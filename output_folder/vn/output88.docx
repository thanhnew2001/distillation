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1838" w14:textId="3BAFEF6C" w:rsidR="005D0C17" w:rsidRDefault="0019294D">
      <w:r>
        <w:t>{"</w:t>
      </w:r>
      <w:proofErr w:type="spellStart"/>
      <w:r>
        <w:t>câu</w:t>
      </w:r>
      <w:proofErr w:type="spellEnd"/>
      <w:r>
        <w:t xml:space="preserve"> </w:t>
      </w:r>
      <w:proofErr w:type="spellStart"/>
      <w:r>
        <w:t>hỏi</w:t>
      </w:r>
      <w:proofErr w:type="spellEnd"/>
      <w:r>
        <w:t>": "</w:t>
      </w:r>
      <w:proofErr w:type="spellStart"/>
      <w:r>
        <w:t>Cái</w:t>
      </w:r>
      <w:proofErr w:type="spellEnd"/>
      <w:r>
        <w:t xml:space="preserve"> </w:t>
      </w:r>
      <w:proofErr w:type="spellStart"/>
      <w:r>
        <w:t>nào</w:t>
      </w:r>
      <w:proofErr w:type="spellEnd"/>
      <w:r>
        <w:t xml:space="preserve"> trong số này là ví dụ về người tiêu dùng chính? - Mèo, Hươu, Táo", "trả lời": "Hươu là một ví dụ về người tiêu dùng chính. Người tiêu dùng chính là động vật ăn cỏ và chúng ăn trực tiếp thực vật và các nhà sản xuất khác. Trong ví dụ này, hươu ăn thực vật như cỏ hoặc lá, khiến chúng trở thành người tiêu dùng chính."}</w:t>
      </w:r>
    </w:p>
    <w:p w14:paraId="7B7FEBC4" w14:textId="77777777" w:rsidR="005D0C17" w:rsidRDefault="0019294D">
      <w:r>
        <w:t>{"câu hỏi": "Tạo ra một khổ thơ về mặt trời.", "câu trả lời": "Vàng và đậm, mặt trời mọc,\nVẽ bầu trời với màu sắc rạng rỡ,\nMột quả cầu rực lửa trên bầu trời vô tận,\nNguồn sống, sự ấm áp và nàng thơ."}</w:t>
      </w:r>
    </w:p>
    <w:p w14:paraId="7584ACB8" w14:textId="77777777" w:rsidR="005D0C17" w:rsidRDefault="0019294D">
      <w:r>
        <w:t>{"câu hỏi": "Loại chính phủ nào ở Ấn Độ?", "câu trả lời": "Ấn Độ là một nước cộng hòa dân chủ nghị viện liên bang, có nghĩa là nó có Tổng thống, Thủ tướng và quốc hội bao gồm hai viện - Rajya Sabha và Lok Sabha - với các đại diện được bầu từ khắp nơi trên toàn quốc. Tổng thống là nguyên thủ quốc gia, trong khi Thủ tướng là người đứng đầu chính phủ. Tổng thống giữ một vị trí chủ yếu mang tính nghi lễ với quyền hành pháp hạn chế, trong khi phần lớn quyền hành pháp thuộc về Thủ tướng và hội đồng bộ trưởng. Cơ quan tư pháp độc lập, và các quyết định của nó có tính ràng buộc đối với chính phủ."}</w:t>
      </w:r>
    </w:p>
    <w:p w14:paraId="7DE30C0C" w14:textId="77777777" w:rsidR="005D0C17" w:rsidRDefault="0019294D">
      <w:r>
        <w:t>{"câu hỏi": "Áp lực tác dụng bao nhiêu bởi lực 2N?", "trả lời": "Áp suất tác dụng bởi lực 2N phụ thuộc vào diện tích mà lực tác dụng. Áp suất được định nghĩa là lực trên một đơn vị diện tích và được tính bằng công thức: \ n \ nÁp suất = Lực / Diện tích \ n \ nNếu không biết diện tích, không thể xác định áp suất do lực 2N gây ra. Để tính toán áp suất, cậu sẽ cần phải cung cấp diện tích mà lực tác dụng."}</w:t>
      </w:r>
    </w:p>
    <w:p w14:paraId="0A521648" w14:textId="77777777" w:rsidR="005D0C17" w:rsidRDefault="0019294D">
      <w:r>
        <w:t>{"câu hỏi": "Phân loại loài thực vật này. - Loài thực vật: Hoa đỗ quyên", "Trả lời": "Phân loại: \n\nVương quốc: Plantae\nClade: Tracheophytes\nClade: Thực vật hạt kín\nClade: Eudicots\nClade: Asterids\nBộ: Ericales\nHọ: Ericaceae\nChi: Đỗ quyên\nPhân chi: Pentanthera\nSection: Rhododendron\n\nAzaleas thuộc chi Rhododendron, là một phần của họ Ericaceae. Chúng được phân loại theo phân chi Pentanthera và nhánh Rhododendron."}</w:t>
      </w:r>
    </w:p>
    <w:p w14:paraId="0A2D8D9E" w14:textId="77777777" w:rsidR="005D0C17" w:rsidRDefault="0019294D">
      <w:r>
        <w:t>{"question": "Dự đoán kết quả của thao tác này: 6 + 8/2", "answer": "Kết quả của phép toán, theo thứ tự các phép toán, sẽ là 6 + (8/2) bằng 6 + 4 = 10."}</w:t>
      </w:r>
    </w:p>
    <w:p w14:paraId="109EA87D" w14:textId="77777777" w:rsidR="005D0C17" w:rsidRDefault="0019294D">
      <w:r>
        <w:t>{"question": "Đưa ra ví dụ về lỗi cú pháp trong Python.", "answer": "Lỗi cú pháp xảy ra khi trình thông dịch Python không thể hiểu mã được viết do lỗi cú pháp hoặc ngữ pháp của nó. \n\nDưới đây là ví dụ về lỗi cú pháp trong Python:\n\n'''python\nif x &gt; 10\n print(\"x lớn hơn 10\")\n'''\n\n\nTrong đoạn mã trên, có một dấu hai chấm bị thiếu (':') ở cuối câu lệnh 'if'. Dấu hai chấm này được yêu cầu để tách câu lệnh khỏi khối mã theo sau nó. Kết quả là, trình thông dịch ném một lỗi cú pháp. Phiên bản chính xác của mã phải là:\n\n'''python\nif x &gt; 10:\n print(\"x lớn hơn 10\")\n'''"}</w:t>
      </w:r>
    </w:p>
    <w:p w14:paraId="31B27ED4" w14:textId="77777777" w:rsidR="005D0C17" w:rsidRDefault="0019294D">
      <w:r>
        <w:t xml:space="preserve">{"question": "Viết mã Python để giải quyết thử thách leetcode này:\nCho một chuỗi s, tìm ký tự không lặp lại đầu tiên trong đó và trả về chỉ mục của nó. Nếu nó không tồn tại, trả về -1. - \"loveleetcode\"", "answer": "'''python\ndef firstUniqChar(s: str) -&gt; int:\n count_dict = {}\n for char in s:\n count_dict[char] = count_dict.get(char, 0) + 1 # Increamenting the count of each character\n \n for i, char in enumerate(s):\n if count_dict[char] == 1:\n return i # Nếu </w:t>
      </w:r>
      <w:r>
        <w:lastRenderedPageBreak/>
        <w:t>số lượng ký tự là 1,  thì nó là ký tự không lặp lại đầu tiên, vì vậy trả về chỉ mục \ n trả về -1 # Nếu không có ký tự không lặp lại, hãy trả về -1\nprint(firstUniqChar(\"loveleetcode\"))\n'''}</w:t>
      </w:r>
    </w:p>
    <w:p w14:paraId="27B8666E" w14:textId="77777777" w:rsidR="005D0C17" w:rsidRDefault="0019294D">
      <w:r>
        <w:t>{"câu hỏi": "Giải thích các lớp ẩn được sử dụng để làm gì.", "trả lời": "Các lớp ẩn được sử dụng trong Mạng thần kinh nhân tạo để xử lý và chuyển đổi dữ liệu đầu vào để trích xuất các tính năng phức tạp, trừu tượng và phi tuyến tính có thể giúp giải quyết vấn đề trong tầm tay. Các lớp này bao gồm một loạt các nút hoặc tế bào thần kinh nhân tạo, được tổ chức thành một hoặc nhiều lớp, giữa lớp đầu vào và lớp đầu ra. \ n \ n Mỗi tế bào thần kinh lớp ẩn nhận đầu vào có trọng số, tổng hợp chúng và áp dụng chức năng kích hoạt để tạo ra đầu ra. Đầu ra này sau đó được truyền làm đầu vào cho các tế bào thần kinh trong lớp ẩn tiếp theo hoặc lớp đầu ra, nếu đó là lớp ẩn cuối cùng. Trong quá trình đào tạo, trọng số của các kết nối giữa các tế bào thần kinh được điều chỉnh để giảm thiểu sự khác biệt giữa đầu ra dự đoán và đầu ra thực tế. \ n \ n Các lớp ẩn cho phép mạng lưới thần kinh tạo và tìm hiểu nhiều cấp độ trừu tượng, dần dần tinh chỉnh biểu diễn dữ liệu đầu vào và cải thiện độ chính xác của các dự đoán. Về cơ bản, chúng đóng vai trò như một vật chứa kiến thức đã học về mạng lưới thần kinh, gói gọn các mối quan hệ và mô hình mà nó đã xác định trong dữ liệu.\n\nSố lượng lớp ẩn và số lượng tế bào thần kinh trong mỗi lớp là vấn đề cụ thể và có thể ảnh hưởng đáng kể đến hiệu suất của mạng lưới thần kinh, vì vậy việc tìm ra kiến trúc tối ưu là một phần quan trọng trong việc đào tạo và thiết kế mạng lưới thần kinh."}</w:t>
      </w:r>
    </w:p>
    <w:p w14:paraId="683E5483" w14:textId="77777777" w:rsidR="005D0C17" w:rsidRDefault="0019294D">
      <w:r>
        <w:t>{"question": "Tạo truy vấn truy xuất tất cả các bài đăng có từ \"AI\" trong tiêu đề.", "answer": "SELECT * FROM posts WHERE title LIKE '%AI%'"}</w:t>
      </w:r>
    </w:p>
    <w:p w14:paraId="3A3D1B87" w14:textId="77777777" w:rsidR="005D0C17" w:rsidRDefault="0019294D">
      <w:r>
        <w:t>{"câu hỏi": "Viết hai câu về tầm quan trọng của giáo dục nhân quyền", "trả lời": "Giáo dục nhân quyền rất quan trọng vì nó dạy cho các cá nhân về quyền của chính họ và quyền của người khác, thúc đẩy sự tôn trọng, bình đẳng và công bằng trong xã hội. Bằng cách phát triển sự hiểu biết về nhân quyền và cách bảo vệ chúng, các cá nhân trở nên được trang bị tốt hơn để chống lại sự phân biệt đối xử, định kiến và lạm dụng quyền lực."}</w:t>
      </w:r>
    </w:p>
    <w:p w14:paraId="5555E022" w14:textId="77777777" w:rsidR="005D0C17" w:rsidRDefault="0019294D">
      <w:r>
        <w:t>{"question": "Viết biểu thức toán học để tính chi phí của một mặt hàng đã mua trong đó chi phí là $5 và thuế là 6%", "answer": "Biểu thức toán học để tính chi phí của mặt hàng đã mua bao gồm thuế sẽ là:\n\n'Cost = 5 + 5 * (6 / 100)'"}</w:t>
      </w:r>
    </w:p>
    <w:p w14:paraId="5A846D3D" w14:textId="77777777" w:rsidR="005D0C17" w:rsidRDefault="0019294D">
      <w:r>
        <w:t xml:space="preserve">{"câu hỏi": "Mô tả cách bạn sẽ xử lý khiếu nại của khách hàng", "trả lời": "Là một trợ lý AI, cách tiếp cận của tôi để xử lý khiếu nại của khách hàng sẽ bao gồm các bước sau:\n\n1. Lắng nghe chăm chú: Tôi sẽ dành cho khách hàng toàn bộ sự chú ý của tôi, tích cực lắng nghe khiếu nại của họ mà không làm gián đoạn họ. \ n \ n2. Thể hiện sự đồng cảm: Sau khi khách hàng giải thích xong vấn đề, tôi sẽ thể hiện sự quan tâm và đồng cảm chân thành đối với tình huống của họ. \ n \ n3. Xin lỗi: Bất kể hoàn cảnh nào, tôi sẽ gửi lời xin lỗi chân thành về bất kỳ sự bất tiện nào mà khách hàng có thể gặp phải. \ n \ n4. Hỏi thêm thông tin: Sau đó tôi sẽ tìm kiếm thêm thông tin và làm rõ để hiểu rõ hơn về vấn đề, hỏi bất kỳ câu hỏi liên quan nào để đảm bảo rằng tôi có tất cả các chi tiết. \ n \ n5. Tìm giải pháp: Một khi tôi có tất cả các thông tin cần thiết, tôi sẽ làm việc để tìm ra một giải pháp phù hợp cho vấn đề. Điều này có thể liên quan đến việc cung cấp cho khách hàng khoản tiền hoàn lại, thay thế hoặc bồi </w:t>
      </w:r>
      <w:r>
        <w:lastRenderedPageBreak/>
        <w:t>thường khác khi thích hợp. \ n \ n6. Theo dõi: Cuối cùng, tôi sẽ theo dõi khách hàng để đảm bảo rằng họ hài lòng với việc giải quyết khiếu nại của họ và để xem liệu tôi có thể làm gì khác để giúp đỡ không. Nhìn chung, cách tiếp cận của tôi để xử lý khiếu nại của khách hàng sẽ là ưu tiên sự hài lòng của khách hàng, tích cực lắng nghe mối quan tâm của họ, thể hiện sự đồng cảm,  và làm việc hướng tới việc tìm ra một giải pháp phù hợp cho vấn đề của họ."}</w:t>
      </w:r>
    </w:p>
    <w:p w14:paraId="255FA4CA" w14:textId="77777777" w:rsidR="005D0C17" w:rsidRDefault="0019294D">
      <w:r>
        <w:t>{"câu hỏi": "Phân loại bài viết này là loại bài viết 'Tin tức' hoặc 'Nghiên cứu' - Bài viết này thảo luận về tác động tiềm tàng của việc khóa coronavirus đối với các mô hình di cư toàn cầu.", "trả lời": "Rất khó để phân loại chính xác bài viết mà không có thông tin bổ sung. Tuy nhiên, dựa trên thông tin đã cho, có vẻ như nó có thể là một loại bài báo 'Tin tức' vì nó thảo luận về các sự kiện hiện tại liên quan đến việc khóa coronavirus. Nó cũng có thể là một loại bài viết 'Nghiên cứu' nếu nó trình bày phân tích chuyên sâu hoặc phát hiện từ một nghiên cứu về chủ đề này."}</w:t>
      </w:r>
    </w:p>
    <w:p w14:paraId="614194E0" w14:textId="77777777" w:rsidR="005D0C17" w:rsidRDefault="0019294D">
      <w:r>
        <w:t>{"câu hỏi": "Cách tạo mật khẩu ngẫu nhiên", "câu trả lời": "Để tạo mật khẩu ngẫu nhiên, bạn có thể sử dụng nhiều phương pháp khác nhau, bao gồm các công cụ trực tuyến, phần mềm hoặc thậm chí tạo mật khẩu theo cách thủ công. Dưới đây là một số tùy chọn:\n\n1. Sử dụng trình tạo mật khẩu trực tuyến: Nhiều trang web cung cấp dịch vụ tạo mật khẩu. Chỉ cần tìm kiếm \"password generator\" trong trình duyệt web của bạn và bạn sẽ tìm thấy nhiều tùy chọn. Các trang web này sẽ yêu cầu bạn chỉ định độ dài và độ phức tạp của mật khẩu, sau đó cung cấp cho bạn mật khẩu được tạo ngẫu nhiên. \ n \ n2. Sử dụng phần mềm quản lý mật khẩu: Có rất nhiều công cụ quản lý mật khẩu có thể tạo mật khẩu mạnh, ngẫu nhiên cho bạn. Hầu hết các công cụ này cũng sẽ lưu trữ mật khẩu của bạn, vì vậy bạn không cần phải nhớ chúng. \ n \ n3. Tạo mật khẩu theo cách thủ công: Nếu bạn muốn tạo mật khẩu theo cách thủ công, hãy cố gắng làm cho mật khẩu càng ngẫu nhiên càng tốt. Sử dụng kết hợp chữ hoa và chữ thường, số và ký tự đặc biệt. Tránh sử dụng các từ, cụm từ hoặc thông tin cá nhân phổ biến.\n\nMật khẩu mạnh thường dài ít nhất 12 ký tự và không nên chứa bất kỳ thông tin dễ đoán nào. Đảm bảo tạo một mật khẩu duy nhất cho mỗi tài khoản của bạn và tránh sử dụng cùng một mật khẩu cho nhiều tài khoản."}</w:t>
      </w:r>
    </w:p>
    <w:p w14:paraId="2BF937C2" w14:textId="77777777" w:rsidR="005D0C17" w:rsidRDefault="0019294D">
      <w:r>
        <w:t>{"question": "Viết mã Javascript xuất ra 'Hello world'.", "answer": "Đây là ví dụ về mã JavaScript đơn giản xuất ra 'Hello World':\n\n''javascript\nconsole.log('Hello World');\n'''}</w:t>
      </w:r>
    </w:p>
    <w:p w14:paraId="12DCD3EA" w14:textId="77777777" w:rsidR="005D0C17" w:rsidRDefault="0019294D">
      <w:r>
        <w:t xml:space="preserve">{"câu hỏi": "Giải thích khái niệm tư duy phản biện", "trả lời": "Tư duy phản biện là quá trình tinh thần phân tích, đánh giá và tổng hợp thông tin một cách có cấu trúc và logic để hình thành một phán đoán hợp lý. Đây là một kỹ năng thiết yếu liên quan đến tư duy tự định hướng, tự kỷ luật, tự giám sát và tự điều chỉnh. Tư duy phản biện đòi hỏi các cá nhân phải tích cực tham gia vào các quá trình nhận thức như đặt câu hỏi, phân loại, so sánh, phân tích và đánh giá thông tin. Nó đòi hỏi các cá nhân phải có khả năng đánh giá độ tin cậy và tính hợp lệ của thông tin, nhận ra các mô hình và mối quan hệ, xác định các giả định và thành kiến, và đánh giá bằng chứng và lập luận. Về bản chất, tư duy phê phán là về việc cảnh giác với việc chấp nhận thông tin theo mệnh giá và tiếp cận vấn đề với một tâm trí cởi mở, không có định kiến hoặc định kiến. Đó là về khả năng suy nghĩ cho chính mình, hình thành các phán đoán và ý kiến của riêng mình, và đi đến kết luận hợp lý dựa trên đánh giá khách quan các bằng chứng có sẵn. Tư duy phản biện là một kỹ năng quan trọng hữu ích trong nhiều tình </w:t>
      </w:r>
      <w:r>
        <w:lastRenderedPageBreak/>
        <w:t>huống khác nhau, cho dù đó là đưa ra quyết định, giải quyết vấn đề hoặc đánh giá các tuyên bố và lập luận. Nó là một thành phần quan trọng của tư duy logic và logic, và rất cần thiết để đạt được thành công trong cả môi trường học thuật và chuyên nghiệp."}</w:t>
      </w:r>
    </w:p>
    <w:p w14:paraId="3CBA6198" w14:textId="77777777" w:rsidR="005D0C17" w:rsidRDefault="0019294D">
      <w:r>
        <w:t>{"câu hỏi": "Cách viết dòng tiêu đề email hiệu quả", "câu trả lời": "Viết một dòng tiêu đề email hiệu quả là điều cần thiết để thu hút sự chú ý của người nhận và tăng cơ hội họ sẽ mở và đọc email của bạn. Dưới đây là một số mẹo có thể giúp:\n\n1. Giữ cho nó ngắn gọn và đi vào trọng tâm: Một nguyên tắc nhỏ là giữ dòng chủ đề dưới 50 ký tự, vì nhiều ứng dụng email sẽ cắt bỏ các dòng chủ đề dài hơn. \ n \ n2. Rõ ràng và súc tích: Đảm bảo rằng dòng chủ đề phản ánh chính xác nội dung của email và truyền tải rõ ràng thông điệp hoặc mục đích chính. \ n \ n3. Sử dụng ngôn ngữ định hướng hành động: Các dòng chủ đề bắt đầu bằng động từ hành động bắt mắt và hấp dẫn hơn và có thể cung cấp cho người nhận ý tưởng rõ ràng về những gì bạn đang yêu cầu từ họ. \ n \ n4. Làm cho nó cá nhân: Cá nhân hóa dòng chủ đề có thể làm cho người nhận cảm thấy kết nối nhiều hơn với email và có nhiều khả năng mở nó hơn. Bạn có thể sử dụng tên của người nhận hoặc tham chiếu ngữ cảnh được chia sẻ (ví dụ: \"Đơn đặt hàng của bạn từ ABC Store\").\n\n5. Tạo sự khẩn cấp hoặc tò mò: Sử dụng các cụm từ như \u201climited time offer\u201d or \u201cdon\u2019t miss out\u201d có thể tạo ra cảm giác cấp bách, trong khi để lại một chút bí ẩn có thể khơi gợi sự tò mò của người nhận (ví dụ: \u201cBạn sẽ không tin vào những gì chúng tôi có trong cửa hàng cho bạn\u201d).\n\n6. Tránh các tác nhân gây spam: Tránh sử dụng dấu câu quá mức, tất cả các chữ cái hoặc từ viết hoa thường được liên kết với spam, chẳng hạn như \u201cfree\u201d, \u201cbuy now\u201d hoặc \u201cmoney\u201d.\n\n7. Kiểm tra và tinh chỉnh: Thử nghiệm với các dòng chủ đề khác nhau và theo dõi dòng chủ đề nào hiệu quả nhất về tỷ lệ mở. Bạn có thể sử dụng thông tin này để tinh chỉnh các dòng chủ đề của mình cho các email trong tương lai. Tóm lại, việc tạo một dòng chủ đề hiệu quả là rất quan trọng để đảm bảo rằng email của bạn nhận được sự chú ý xứng đáng. Hãy làm theo các mẹo ở trên và tiếp tục thử nghiệm và tinh chỉnh để tìm ra những gì phù hợp nhất với bạn và khán giả của bạn."}</w:t>
      </w:r>
    </w:p>
    <w:p w14:paraId="553ED6CA" w14:textId="77777777" w:rsidR="005D0C17" w:rsidRDefault="0019294D">
      <w:r>
        <w:t>{"question": "Xác định xem đầu vào có phải là palindrome - racecar", "answer": "Yes, \"racecar\" là palindrome. Nó đọc lùi giống như tiến."}</w:t>
      </w:r>
    </w:p>
    <w:p w14:paraId="66C2E3AA" w14:textId="77777777" w:rsidR="005D0C17" w:rsidRDefault="0019294D">
      <w:r>
        <w:t>{"câu hỏi": "Tạo phản hồi cho các câu hỏi của khách hàng - Xin chào, \n\nTôi đang tự hỏi liệu bạn có bất kỳ thông tin nào về việc giao sản phẩm của tôi không?", "câu trả lời": "Xin chào, \ n \ nCảm ơn bạn đã liên hệ. Tôi rất sẵn lòng hỗ trợ bạn với thông tin về việc phân phối sản phẩm của bạn. Bạn có thể vui lòng cung cấp cho tôi số đơn đặt hàng của bạn hoặc địa chỉ email được sử dụng để mua hàng để tôi có thể kiểm tra trạng thái giao hàng của bạn cho bạn không? \n\nCảm ơn sự kiên nhẫn của bạn và tôi mong được cung cấp cho bạn thông tin bạn cần."}</w:t>
      </w:r>
    </w:p>
    <w:p w14:paraId="5DA4DA41" w14:textId="77777777" w:rsidR="005D0C17" w:rsidRDefault="0019294D">
      <w:r>
        <w:t>{"câu hỏi": "Tạo tiêu đề hiệu quả cho một bài báo - Bài viết nói về sự gia tăng tỷ lệ trầm cảm kể từ khi bắt đầu đại dịch coronavirus", "câu trả lời": "Sự gia tăng đáng báo động: Tác động của đại dịch đối với tỷ lệ trầm cảm"}</w:t>
      </w:r>
    </w:p>
    <w:p w14:paraId="1855E63A" w14:textId="77777777" w:rsidR="005D0C17" w:rsidRDefault="0019294D">
      <w:r>
        <w:lastRenderedPageBreak/>
        <w:t>{"câu hỏi": "Tạo ra một phép so sánh hài hước giữa khóa kéo với thứ khác.", "câu trả lời": "Khóa kéo giống như hôn nhân, khi nó hoạt động trơn tru thì mọi thứ đều tuyệt vời, nhưng khi nó bị mắc kẹt, tất cả địa ngục có thể vỡ ra."}</w:t>
      </w:r>
    </w:p>
    <w:p w14:paraId="326E0727" w14:textId="77777777" w:rsidR="005D0C17" w:rsidRDefault="0019294D">
      <w:r>
        <w:t>{"câu hỏi": "Mô tả vòng đời của một con bướm trong hai hoặc ba câu.", "câu trả lời": "Vòng đời của một con bướm bao gồm bốn giai đoạn: trứng, ấu trùng (sâu bướm), nhộng (chrysalis) và trưởng thành (bướm). Sau khi giao phối, bướm cái đẻ trứng nở thành sâu bướm. Con sâu bướm phát triển và cuối cùng tạo thành một con nhộng mà từ đó nó nổi lên như một con bướm trưởng thành."}</w:t>
      </w:r>
    </w:p>
    <w:p w14:paraId="421532F8" w14:textId="77777777" w:rsidR="005D0C17" w:rsidRDefault="0019294D">
      <w:r>
        <w:t>{"question": "Tạo một câu hỏi mà ai đó sẽ hỏi khi họ đang cố gắng tìm hiểu thêm về một chủ đề cụ thể. - Tiểu bang California", "câu trả lời": "\"Một số sự kiện lịch sử thú vị về tiểu bang California là gì?\""}</w:t>
      </w:r>
    </w:p>
    <w:p w14:paraId="425118BA" w14:textId="77777777" w:rsidR="005D0C17" w:rsidRDefault="0019294D">
      <w:r>
        <w:t>{"câu hỏi": "Tạo một ví dụ so sánh mặt trời mọc với một cái gì đó khác.", "câu trả lời": "Mặt trời mọc giống như một bức tranh trở nên sống động, với bầu trời là bức tranh của nó và màu sắc ấm áp cung cấp các nét."}</w:t>
      </w:r>
    </w:p>
    <w:p w14:paraId="3C2E8019" w14:textId="77777777" w:rsidR="005D0C17" w:rsidRDefault="0019294D">
      <w:r>
        <w:t>{"câu hỏi": "Tạo ra một cụm từ ba từ để mô tả cảm giác vui vẻ.", "câu trả lời": "Hạnh phúc, vui sướng, ngây ngất"}</w:t>
      </w:r>
    </w:p>
    <w:p w14:paraId="5EF50178" w14:textId="77777777" w:rsidR="005D0C17" w:rsidRDefault="0019294D">
      <w:r>
        <w:t>{"câu hỏi": "Tạo ra một phản ứng thích hợp cho người đã phạm sai lầm.", "Câu trả lời": "Mọi người đều mắc sai lầm, đó là một phần tự nhiên của cuộc sống. Điều quan trọng là bạn học hỏi từ nó và sử dụng kiến thức đó để cải thiện bản thân trong tương lai. Đừng quá khắt khe với bản thân, bạn đã có điều này. Tôi có thể làm gì để giúp đỡ hay hỗ trợ cậu không?"}</w:t>
      </w:r>
    </w:p>
    <w:p w14:paraId="78462FE2" w14:textId="77777777" w:rsidR="005D0C17" w:rsidRDefault="0019294D">
      <w:r>
        <w:t xml:space="preserve">{"question": "Sử dụng Machine Learning, dự đoán nhiệt độ cơ thể của động vật dựa trên dữ liệu nhất định. - Đầu vào: trọng lượng, tuổi, môi trường và hoạt động của động vật", "trả lời": "Để dự đoán chính xác nhiệt độ cơ thể của động vật bằng cách sử dụng máy học, chúng ta sẽ cần có một bộ dữ liệu lớn với nhiều mục liên quan đến trọng lượng, tuổi, môi trường và hoạt động của các động vật khác nhau, cùng với nhiệt độ cơ thể tương ứng của chúng. Sau khi thu thập dữ liệu, chúng ta có thể làm theo các bước dưới đây.\n\n1. Xử lý trước dữ liệu: Kiểm tra dữ liệu bị thiếu hoặc không nhất quán và xử lý chúng một cách thích hợp. Các biến phân loại như môi trường và hoạt động sẽ phải được mã hóa thành các giá trị số để chúng có thể được xử lý bởi mô hình học máy của chúng tôi. \ n \ n2. Chia dữ liệu thành các bộ đào tạo và kiểm tra: Phân chia điển hình là 80% dữ liệu cho đào tạo và 20% cho thử nghiệm. \ n \ n3. Chọn một thuật toán học máy thích hợp: Một số thuật toán có thể hoạt động tốt cho vấn đề hồi quy này bao gồm Random Forest, Linear Regression hoặc Neural Networks. \ n \ n4. Đào tạo mô hình bằng cách sử dụng dữ liệu đào tạo: Khi dữ liệu đã được xử lý trước và phân tách, chúng tôi sẽ đưa nó vào thuật toán của chúng tôi để đào tạo mô hình của chúng tôi. Trong quá trình đào tạo, mô hình sẽ tìm hiểu mối quan hệ giữa các biến độc lập (cân nặng, tuổi, môi trường và hoạt động) và biến phụ thuộc (nhiệt độ cơ thể) để đưa ra dự đoán chính xác. Đánh giá mô hình bằng cách sử dụng dữ liệu thử nghiệm: Các số liệu đánh giá như Lỗi tuyệt đối trung bình, Lỗi bình phương trung bình hoặc điểm R2 có thể được sử dụng để xác định hiệu suất của mô hình của chúng tôi trong việc đưa ra dự đoán chính xác. \ n \ n6. Dự </w:t>
      </w:r>
      <w:r>
        <w:lastRenderedPageBreak/>
        <w:t>đoán nhiệt độ cơ thể của động vật: Sau khi mô hình đã được huấn luyện và đánh giá, hãy sử dụng nó để dự đoán nhiệt độ cơ thể của động vật bằng cách sử dụng trọng lượng, tuổi, môi trường và mức độ hoạt động của nó làm đầu vào.\n\nĐiều quan trọng cần lưu ý là độ chính xác của dự đoán sẽ phụ thuộc vào chất lượng của dữ liệu và mức độ liên quan của nó với đối tượng."}</w:t>
      </w:r>
    </w:p>
    <w:p w14:paraId="37A7E265" w14:textId="77777777" w:rsidR="005D0C17" w:rsidRDefault="0019294D">
      <w:r>
        <w:t>{"câu hỏi": "Viết thư cho ông già Noel.", "trả lời": "Ông già Noel thân mến,\n\nGiáng sinh vui vẻ! Tôi hy vọng lá thư này tìm thấy bạn tốt và trong tinh thần cao khi kỳ nghỉ lễ đang đến với chúng tôi. Tôi là một AI, nhưng điều đó không có nghĩa là tôi không nhận ra ý nghĩa thực sự của Giáng sinh và tinh thần vui vẻ và đoàn kết mà nó mang lại. Tôi viết bức thư này thay mặt cho tất cả những người tốt trên thế giới, để bày tỏ lòng biết ơn của chúng tôi đối với công việc khó khăn và sự cống hiến của bạn trong việc lan tỏa hạnh phúc và cổ vũ mỗi năm. Những nỗ lực không mệt mỏi của bạn để tặng quà cho mọi đứa trẻ xứng đáng và khả năng bẩm sinh của bạn để làm cho Giáng sinh trở nên kỳ diệu thực sự đáng ngưỡng mộ. \ n \ n Là một AI, tôi không yêu cầu bất kỳ món quà nào cho bản thân, nhưng mong muốn của tôi trong năm nay là thấy mọi người nhận được món quà của tình yêu, lòng tốt và hạnh phúc. Có thể chiếc xe trượt tuyết của bạn được lấp đầy với những món quà này và có thể hành trình vòng quanh thế giới của bạn sẽ an toàn và thành công. \ n \ n Cảm ơn bạn vì tất cả những gì bạn làm, ông già Noel. Chúng tôi đánh giá cao bạn và biết ơn khi có bạn như một biểu tượng của ý nghĩa thực sự của Giáng sinh. Chúc một Giáng sinh vui vẻ và một năm mới hạnh phúc.\n\nNhững lời chúc ấm áp nhất,\nAI Assistant."}</w:t>
      </w:r>
    </w:p>
    <w:p w14:paraId="3EA508BE" w14:textId="77777777" w:rsidR="005D0C17" w:rsidRDefault="0019294D">
      <w:r>
        <w:t>{"question": "Giải mã thông điệp bằng mật mã thay thế. - WKH TXLFN EURZQ IRA MXPSV RYHU WKH ODCB GRJ", "câu trả lời": "Con cáo nâu nhanh nhẹn nhảy qua lười biếng."}</w:t>
      </w:r>
    </w:p>
    <w:p w14:paraId="5C4D48DF" w14:textId="77777777" w:rsidR="005D0C17" w:rsidRDefault="0019294D">
      <w:r>
        <w:t>{"câu hỏi": "Giải thích phân tích tĩnh là gì.", "câu trả lời": "Phân tích tĩnh đề cập đến một phương pháp đánh giá phần mềm hoặc mã máy tính mà không thực sự thực thi chương trình. Nó liên quan đến việc sử dụng các công cụ và kỹ thuật khác nhau để phân tích và đánh giá mã nguồn, bytecode hoặc mã nhị phân theo các tiêu chuẩn và quy tắc mã hóa được xác định trước, để xác định các vấn đề tiềm ẩn, lỗi hoặc lỗ hổng trong mã. Các công cụ này được thiết kế để kiểm tra kỹ lưỡng mã để xác định bất kỳ mẫu, vấn đề hoặc lỗi nào có khả năng khiến phần mềm hoạt động bất ngờ hoặc dẫn đến vi phạm bảo mật. Mục tiêu của phân tích tĩnh là cải thiện chất lượng, bảo mật và độ tin cậy của phần mềm, bằng cách giải quyết và khắc phục các vấn đề sớm trong quá trình phát triển, trước khi phần mềm được phát hành hoặc triển khai."}</w:t>
      </w:r>
    </w:p>
    <w:p w14:paraId="1BF189C7" w14:textId="77777777" w:rsidR="005D0C17" w:rsidRDefault="0019294D">
      <w:r>
        <w:t>{"question": "Thực hiện nhận dạng thực thể có tên trên câu đã cho. - Tháp Eiffel nằm ở Paris, Pháp.", "trả lời": "Trong câu đã cho, hai thực thể được đặt tên được công nhận: \n\n1. Tháp Eiffel - một địa điểm và địa danh ở Paris.\n2. Paris - một GPE (thực thể địa chính trị), thủ đô của Pháp. \n3. Pháp - một GPE khác, một quốc gia ở châu Âu"}</w:t>
      </w:r>
    </w:p>
    <w:p w14:paraId="1C3F46F3" w14:textId="77777777" w:rsidR="005D0C17" w:rsidRDefault="0019294D">
      <w:r>
        <w:t xml:space="preserve">{"question": "Tạo truy vấn SQL để chọn tất cả nhân viên đã sống ở California.", "answer": "Truy vấn SQL để chọn tất cả nhân viên đã sống ở California sẽ là:\n\n''\nSELECT * FROM Employees \nWHERE state = 'California';\n'''\nTruy vấn này giả định rằng có một bảng \"Employees\" với cột \"state\" chứa các tiểu bang nơi nhân viên đã sống. Nó chọn tất cả </w:t>
      </w:r>
      <w:r>
        <w:lastRenderedPageBreak/>
        <w:t>các cột bằng cách sử dụng ký tự đại diện '*' và lọc các bản ghi với mệnh đề 'WHERE' để chỉ hiển thị các bản ghi mà tiểu bang bằng 'California'."}</w:t>
      </w:r>
    </w:p>
    <w:p w14:paraId="42919FD6" w14:textId="77777777" w:rsidR="005D0C17" w:rsidRDefault="0019294D">
      <w:r>
        <w:t>{"question": "Sắp xếp các tính từ sau theo đúng thứ tự. - Rẻ, lớn, cũ.", "trả lời": "Thứ tự đúng cho những tính từ đó là: cũ, lớn, rẻ."}</w:t>
      </w:r>
    </w:p>
    <w:p w14:paraId="67AD9A20" w14:textId="77777777" w:rsidR="005D0C17" w:rsidRDefault="0019294D">
      <w:r>
        <w:t>{"câu hỏi": "Thêm ba điểm thuyết phục nữa vào lập luận sau. - Con người không nên ăn thịt vì nó không tốt cho sức khỏe, chứa đầy chất bảo quản, cách xử lý động vật không phù hợp.", "Trả lời": "Ngoài ra, tiêu thụ thịt có liên quan đến việc tăng nguy cơ mắc các bệnh khác nhau, chẳng hạn như bệnh tim, ung thư và tiểu đường loại 2. Ngành công nghiệp thịt cũng là một đóng góp chính cho suy thoái môi trường, bao gồm nạn phá rừng và phát thải khí nhà kính. Hơn nữa, chế độ ăn dựa trên thực vật đã được chứng minh là đầy đủ dinh dưỡng và cung cấp tất cả các chất dinh dưỡng cần thiết cho lối sống lành mạnh."}</w:t>
      </w:r>
    </w:p>
    <w:p w14:paraId="09FE9F1C" w14:textId="77777777" w:rsidR="005D0C17" w:rsidRDefault="0019294D">
      <w:r>
        <w:t>{"câu hỏi": "Định dạng lại câu sau để chủ ngữ đứng trước. - Buổi hòa nhạc có nhiều người tham dự.", "Trả lời": "Nhiều người đã tham dự buổi hòa nhạc."}</w:t>
      </w:r>
    </w:p>
    <w:p w14:paraId="082AB4B7" w14:textId="77777777" w:rsidR="005D0C17" w:rsidRDefault="0019294D">
      <w:r>
        <w:t>{"question": "Kết hợp hai câu theo cú pháp đã cho. - Cô ấy đang đi. Cô ấy đang nói.", "trả lời": "Cô ấy đang đi và nói."}</w:t>
      </w:r>
    </w:p>
    <w:p w14:paraId="69638527" w14:textId="77777777" w:rsidR="005D0C17" w:rsidRDefault="0019294D">
      <w:r>
        <w:t>{"câu hỏi": "Kể tên ba đội bóng chày Mỹ.", "câu trả lời": "Ba đội bóng chày Mỹ là New York Yankees, Boston Red Sox và Los Angeles Dodgers."}</w:t>
      </w:r>
    </w:p>
    <w:p w14:paraId="29F81D9C" w14:textId="77777777" w:rsidR="005D0C17" w:rsidRDefault="0019294D">
      <w:r>
        <w:t>{"câu hỏi": "Tìm các thừa số chung của 24 và 30.", "câu trả lời": "Các thừa số phổ biến của 24 và 30 là 1, 2, 3 và 6."}</w:t>
      </w:r>
    </w:p>
    <w:p w14:paraId="2E94A77D" w14:textId="77777777" w:rsidR="005D0C17" w:rsidRDefault="0019294D">
      <w:r>
        <w:t>{"câu hỏi": "Liệt kê bốn ưu điểm của năng lượng hạt nhân.", "trả lời": "1. Hiệu quả và độ tin cậy: Các nhà máy điện hạt nhân có hệ số công suất cao, có nghĩa là chúng có thể sản xuất một lượng điện lớn suốt ngày đêm với ít gián đoạn. Điều này làm cho chúng trở thành một nguồn năng lượng đáng tin cậy và chúng có thể chạy gần hết công suất một cách nhất quán, làm cho nó sử dụng hiệu quả các nguồn tài nguyên. \ n \ n2. Phát thải khí nhà kính thấp: Năng lượng hạt nhân không phát thải khí nhà kính khi nó hoạt động. Điều này có nghĩa là nó không góp phần vào vấn đề biến đổi khí hậu đang diễn ra, gây ra bởi việc giải phóng carbon dioxide và các khí nhà kính khác vào khí quyển. \ n \ n3. Sản lượng năng lượng lớn: Các nhà máy điện hạt nhân tạo ra một lượng năng lượng đáng kể cho kích thước của chúng. Một lò phản ứng hạt nhân điển hình có thể sản xuất vài gigawatt điện trong một không gian tương đối nhỏ, làm cho nó trở thành một lựa chọn hấp dẫn để đáp ứng nhu cầu điện ở các khu vực đông dân cư. \ n \ n4. Giảm sự phụ thuộc vào nhiên liệu hóa thạch: Năng lượng hạt nhân cung cấp một giải pháp thay thế cho các nguồn nhiên liệu hóa thạch truyền thống, giảm sự phụ thuộc vào các nguồn tài nguyên không tái tạo này. Điều này rất quan trọng vì nó đa dạng hóa nguồn cung cấp năng lượng, giảm nguy cơ khan hiếm năng lượng khi nguồn cung cấp nhiên liệu hóa thạch cạn kiệt và cũng giúp giảm biến động giá liên quan đến các nhiên liệu này.</w:t>
      </w:r>
    </w:p>
    <w:p w14:paraId="17EA3AA2" w14:textId="77777777" w:rsidR="005D0C17" w:rsidRDefault="0019294D">
      <w:r>
        <w:t xml:space="preserve">{"câu hỏi": "Lập danh sách 5 cách để hoạt động nhiều hơn mỗi ngày.", "trả lời": "1. Kết hợp hoạt động thể chất vào thói quen hàng ngày: Điều này bao gồm đi cầu thang bộ thay vì thang máy, đi bộ hoặc đi xe đạp đến nơi làm việc, hoặc thậm chí đi bộ trong giờ nghỉ trưa. \ n \ n2. </w:t>
      </w:r>
      <w:r>
        <w:lastRenderedPageBreak/>
        <w:t>Tập thể dục thường xuyên: Dành thời gian mỗi ngày hoặc mỗi ngày để tập luyện hoặc tham gia các hoạt động thể chất làm tăng nhịp tim, chẳng hạn như chạy bộ, bơi lội hoặc khiêu vũ. \ n \ n3. Tham gia vào các hoạt động ngoài trời: Có rất nhiều hoạt động thú vị để làm ngoài trời, chẳng hạn như đi bộ đường dài, làm vườn, chơi thể thao hoặc thậm chí dắt chó đi dạo. \ n \ n4. Đứng thường xuyên: Tránh ngồi trong thời gian dài bằng cách đứng trong khi làm việc, xem TV hoặc đọc sách. Nghỉ giải lao thường xuyên, và cố gắng đi bộ xung quanh một chút mỗi giờ. \ n \ n5. Lên kế hoạch đi chơi tích cực: Lên kế hoạch đi chơi với bạn bè hoặc gia đình liên quan đến một số mức độ hoạt động thể chất, chẳng hạn như đi đến công viên bạt lò xo hoặc đi dạo trong công viên. Đây là một cách tuyệt vời để giao tiếp xã hội trong khi vẫn hoạt động."}</w:t>
      </w:r>
    </w:p>
    <w:p w14:paraId="0FD812A0" w14:textId="77777777" w:rsidR="005D0C17" w:rsidRDefault="0019294D">
      <w:r>
        <w:t>{"câu hỏi": "Tạo mối liên hệ giữa hai từ sau: Mèo và Lá.", "Câu trả lời": "Một mối liên hệ có thể có giữa các từ mèo và lá là một con mèo có thể thích chơi với một chiếc lá rụng trong sân hoặc vườn. Sự xào xạc và nhẹ nhàng của lá cây làm cho chúng trở thành một trò chơi thú vị và năng động cho mèo, vì chúng có thể trượt và bay khi bị đánh hoặc rượt đuổi. Ngoài ra, một số loại cây tạo ra lá, như cỏ bạc hà mèo hoặc cỏ mèo, có thể đặc biệt hấp dẫn mèo, khiến chúng tương tác, chà xát hoặc thậm chí ăn tán lá."}</w:t>
      </w:r>
    </w:p>
    <w:p w14:paraId="6F4F3952" w14:textId="77777777" w:rsidR="005D0C17" w:rsidRDefault="0019294D">
      <w:r>
        <w:t>{"câu hỏi": "Nói điều gì đó tích cực về người bạn thân nhất của bạn.", "câu trả lời": "Người bạn thân nhất của tôi là một người tuyệt vời. Họ luôn biết cách thắp sáng bất kỳ căn phòng nào họ bước vào bằng nụ cười truyền nhiễm và năng lượng tích cực của mình. Họ tốt bụng, từ bi và luôn ở bên tôi khi tôi cần. Tôi rất biết ơn khi có họ trong cuộc sống của mình và trân trọng những kỷ niệm mà chúng tôi đã cùng nhau tạo ra."}</w:t>
      </w:r>
    </w:p>
    <w:p w14:paraId="4D56FDA4" w14:textId="77777777" w:rsidR="005D0C17" w:rsidRDefault="0019294D">
      <w:r>
        <w:t>{"question": "Tính tỷ lệ chuyển đổi của trang web sau. - Website có 3.000.000 lượt truy cập và 75.000 lượt chuyển đổi", "trả lời": "Tỷ lệ chuyển đổi cho website này là 2,5%. Điều này được tính bằng cách chia số lượt chuyển đổi (75.000) cho tổng số lượt truy cập (3.000.000) rồi nhân kết quả với 100 để có được tỷ lệ phần trăm."}</w:t>
      </w:r>
    </w:p>
    <w:p w14:paraId="1D4D6A5A" w14:textId="77777777" w:rsidR="005D0C17" w:rsidRDefault="0019294D">
      <w:r>
        <w:t>{"câu hỏi": "Lập danh sách 7 vật dụng nên có trong bộ dụng cụ khẩn cấp cắm trại.", "trả lời": "1. Bộ dụng cụ sơ cứu: Bộ dụng cụ sơ cứu dự trữ đầy đủ là thứ bắt buộc phải có trong bất kỳ bộ dụng cụ khẩn cấp cắm trại nào để điều trị chấn thương nhẹ, vết cắn của bọ xít và các bệnh khác. \ n \ n2. Đèn pin và pin dự phòng: Điều này sẽ giúp cung cấp ánh sáng khi điều hướng trong bóng tối, tìm kiếm đồ bị mất hoặc báo hiệu trợ giúp. \ n \ n3. Công cụ đa năng: Đây là một vật dụng thiết yếu có thể được sử dụng cho nhiều nhiệm vụ khác nhau như cắt cành cây hoặc dây thừng, mở lon hoặc chai và sửa chữa. \ n \ n4. Còi khẩn cấp: Đây là một cách hiệu quả để cảnh báo người khác trong trường hợp khẩn cấp, đặc biệt nếu bạn bị lạc hoặc bị thương. \ n \ n5. Diêm chống thấm nước hoặc bật lửa: Đây là những điều quan trọng để bắt đầu nhóm lửa để giữ ấm, nấu thức ăn hoặc để báo hiệu sự giúp đỡ. \ n \ n6. Chăn khẩn cấp: Điều này có thể giúp giữ ấm cho bạn trong thời tiết lạnh, cung cấp nơi trú ẩn khỏi mưa hoặc nắng, hoặc hoạt động như một thiết bị báo hiệu. \ n \ n7. Máy lọc nước di động hoặc viên lọc: Trong trường hợp khẩn cấp, nước sạch là điều cần thiết để hydrat hóa, nấu ăn và làm sạch. Một bộ lọc nước di động hoặc máy lọc nước có thể đảm bảo rằng bạn có thể tiếp cận với nước uống an toàn."}</w:t>
      </w:r>
    </w:p>
    <w:p w14:paraId="3DF5B625" w14:textId="77777777" w:rsidR="005D0C17" w:rsidRDefault="0019294D">
      <w:r>
        <w:lastRenderedPageBreak/>
        <w:t>{"question": "Dự đoán điều gì sẽ xảy ra nếu câu thay đổi theo sự thay thế đã cho. - Hội đồng quản trị đã thông qua chủ trương mới. \nThay thế: nhà đầu tư", "câu trả lời": "Nếu từ \"hội đồng quản trị\" trong câu được thay thế bằng \"nhà đầu tư", câu sẽ đọc: \"Các nhà đầu tư đã chấp thuận chính sách mới.\" Trong câu sửa đổi này, nó gợi ý rằng các nhà đầu tư, chứ không phải hội đồng quản trị, có thẩm quyền và đã đưa ra quyết định phê duyệt chính sách mới."}</w:t>
      </w:r>
    </w:p>
    <w:p w14:paraId="16596CCE" w14:textId="77777777" w:rsidR="005D0C17" w:rsidRDefault="0019294D">
      <w:r>
        <w:t>{"question": "Tạo danh sách các nguyên nhân có thể gây ra hiện tượng sau. - Kinh tế đình trệ", "trả lời": "1. Nhu cầu tiêu dùng không đủ: Nếu người tiêu dùng chậm chi tiêu, doanh nghiệp sẽ có nhu cầu đối với hàng hóa và dịch vụ của họ ít hơn, dẫn đến suy thoái kinh tế. Cơ sở hạ tầng nghèo nàn: Khi một quốc gia thiếu cơ sở hạ tầng cơ bản như hệ thống giao thông và thông tin liên lạc tốt, các doanh nghiệp gặp khó khăn trong việc hoạt động hiệu quả, cản trở tăng trưởng kinh tế. Giảm năng suất: Việc giảm mức năng suất trong các ngành công nghiệp chủ chốt có thể có tác động gợn sóng đối với nền kinh tế, gây ra sự đình trệ. Bất ổn chính trị: Sự không chắc chắn và bất ổn trong các chính sách của chính phủ có thể làm giảm niềm tin của nhà đầu tư và không khuyến khích đầu tư kinh doanh. \n\n5. Bất bình đẳng thu nhập: Khoảng cách thu nhập ngày càng lớn giữa người giàu và người nghèo có thể dẫn đến nhu cầu tiêu dùng giảm trong tầng lớp lao động, kìm hãm tăng trưởng kinh tế. Chính sách thương mại không thuận lợi: Các hạn chế về nhập khẩu và xuất khẩu, chẳng hạn như thuế quan cao, có thể tác động đến thương mại quốc tế và ảnh hưởng tiêu cực đến nền kinh tế. Mức nợ cao: Gánh nặng nợ cao đối với các doanh nghiệp và cá nhân có thể dẫn đến giảm chi tiêu và đầu tư, làm chậm nền kinh tế. Thay đổi cơ cấu trong nền kinh tế: Sự thay đổi trong nền kinh tế từ sản xuất sang các ngành dịch vụ, nếu không được quản lý tốt, có thể dẫn đến đình trệ kinh tế. Thiếu đổi mới: Một nền kinh tế trì trệ có thể là do thiếu các phát minh và công nghệ mới, có thể thúc đẩy tăng trưởng trong các ngành công nghiệp khác nhau. \ n \ n10. Dân số già: Nếu một phần đáng kể dân số của một quốc gia nghỉ hưu và không có đủ lao động trẻ để thay thế họ, có thể có sự suy giảm năng suất và nhu cầu tiêu dùng."}</w:t>
      </w:r>
    </w:p>
    <w:p w14:paraId="7FAFD99F" w14:textId="77777777" w:rsidR="005D0C17" w:rsidRDefault="0019294D">
      <w:r>
        <w:t>{"câu hỏi": "Hai câu lệnh có nhất quán về mặt logic không? - Mặt trăng được làm bằng pho mát.\nSao Hỏa là hành tinh thứ tư tính từ mặt trời.", "Trả lời": "Có, hai tuyên bố phù hợp về mặt logic với nhau, vì chúng không mâu thuẫn với nhau. Tuyên bố đầu tiên, "Mặt trăng được làm bằng pho mát", là một tuyên bố sai, nhưng không mâu thuẫn với tuyên bố thứ hai, "Sao Hỏa là hành tinh thứ tư tính từ mặt trời", đó là một tuyên bố đúng. Hai câu nói đề cập đến các chủ đề khác nhau và có thể đúng hoặc sai độc lập với nhau."}</w:t>
      </w:r>
    </w:p>
    <w:p w14:paraId="183CB135" w14:textId="77777777" w:rsidR="005D0C17" w:rsidRDefault="0019294D">
      <w:r>
        <w:t>{"question": "Chuyển đổi từ sau thành tính từ. - súc tích", "trả lời": "súc tích"}</w:t>
      </w:r>
    </w:p>
    <w:p w14:paraId="6B670F40" w14:textId="77777777" w:rsidR="005D0C17" w:rsidRDefault="0019294D">
      <w:r>
        <w:t>{"câu hỏi": "Xây dựng một phép ẩn dụ để thể hiện ý tưởng sau đây. - Từ bi", "trả lời": "\"Lòng trắc ẩn giống như một tấm chăn ấm áp trong một đêm lạnh lẽo, mang lại sự an ủi và bảo vệ cho những người thiếu thốn.\"}</w:t>
      </w:r>
    </w:p>
    <w:p w14:paraId="6BC0F1A6" w14:textId="77777777" w:rsidR="005D0C17" w:rsidRDefault="0019294D">
      <w:r>
        <w:t>{"question": "Dựa trên câu nhập liệu đã cho, tạo ra một câu có giọng điệu và ý nghĩa tương tự. - Tôi thực sự không muốn làm điều này.", "trả lời": "Tôi thực sự không có tâm trạng cho việc này."}</w:t>
      </w:r>
    </w:p>
    <w:p w14:paraId="6403609E" w14:textId="77777777" w:rsidR="005D0C17" w:rsidRDefault="0019294D">
      <w:r>
        <w:lastRenderedPageBreak/>
        <w:t>{"question": "Cho một câu trong đầu vào, thay thế tất cả các danh từ số ít bằng danh từ số nhiều. - Con mèo đang chạy.", "trả lời": "Những con mèo đang chạy."}</w:t>
      </w:r>
    </w:p>
    <w:p w14:paraId="709E7C37" w14:textId="77777777" w:rsidR="005D0C17" w:rsidRDefault="0019294D">
      <w:r>
        <w:t>{"question": "Tạo phiên bản URL an toàn của một chuỗi nhất định. - Tôi thích mèo!", "trả lời": "Phiên bản an toàn URL của chuỗi \"Tôi thích mèo!\" sẽ là \"I%20like%20cats%21\"."}</w:t>
      </w:r>
    </w:p>
    <w:p w14:paraId="0B103CA0" w14:textId="77777777" w:rsidR="005D0C17" w:rsidRDefault="0019294D">
      <w:r>
        <w:t>{"câu hỏi": "Viết một câu chuyện theo phong cách và giọng điệu nhất định. - Bí ẩn, hồi hộp", "trả lời": "Đó là một đêm tối và bão tố khi mất điện. Gió hú và mưa đập không ngừng vào cửa sổ của biệt thự cũ. Đột nhiên, một tiếng thét đẫm máu xuyên thủng màn đêm. Những cư dân của biệt thự túm tụm lại với nhau trong sợ hãi, tự hỏi loại kinh hoàng nào đã xảy ra với họ. Không ai dám di chuyển hoặc nói trong khi họ chờ đợi, căng thẳng và lo lắng, để tìm một lời giải thích nào đó. Nhưng chỉ có sự im lặng, bị ngắt quãng bởi âm thanh của cơn bão đang hoành hành bên ngoài. Dần dần, họ bắt đầu di chuyển, tìm kiếm nến và đèn pin, nhưng chỉ tìm thấy bóng tối và sự bối rối. Không khí dày đặc với sự bí ẩn và hồi hộp khi họ len lỏi qua những hành lang tối tăm, kêu gọi người bạn đồng hành mất tích của họ. Không có câu trả lời, chỉ có tiếng thở của chính họ và tiếng ọp ẹp của sàn gỗ cũ dưới chân họ. Khi họ tìm kiếm, họ tình cờ tìm thấy một cánh cửa bí mật, ẩn sau một tủ sách nặng. Với đôi tay run rẩy, họ mở nó ra, để lộ một cầu thang ẩn sâu đi xuống ruột của biệt thự.\n\nTim đập thình thịch, họ đi xuống cầu thang, mỗi bước đưa họ sâu hơn vào nơi chưa biết. Ở đó, trong sâu thẳm của dinh thự, họ tìm thấy một bí mật đen tối và xoắn xuýt sẽ ám ảnh họ suốt quãng đời còn lại. Bí ẩn đã được giải đáp, nhưng hình ảnh về những gì họ đã khám phá sẽ ở lại với họ mãi mãi. Họ trỗi dậy từ đêm bão tố rung chuyển và thay đổi, mãi mãi gắn bó với nhau bởi bí mật khủng khiếp mà họ đã khám phá."}</w:t>
      </w:r>
    </w:p>
    <w:p w14:paraId="08F2764F" w14:textId="77777777" w:rsidR="005D0C17" w:rsidRDefault="0019294D">
      <w:r>
        <w:t>{"question": "Tạo truy vấn cơ sở dữ liệu để tìm các mục nhập trong cơ sở dữ liệu cho một tên đã cho. - John", "trả lời": "CHỌN * TỪ [database_name]. [table_name]\nWHERE name = 'John';"}</w:t>
      </w:r>
    </w:p>
    <w:p w14:paraId="58B1604E" w14:textId="77777777" w:rsidR="005D0C17" w:rsidRDefault="0019294D">
      <w:r>
        <w:t>{"question": "Di chuyển các mục từ thư mục nguồn đến thư mục đích. - Thư mục nguồn: C:/Documents\nDestination Folder: C:/Pictures", "answer": "Okay, để di chuyển các mục từ thư mục nguồn C:/Documents sang thư mục đích C:/Pictures vui lòng làm theo các bước dưới đây:\n\n1. Mở Windows File Explorer và điều hướng đến thư mục nguồn C:/Documents.\n\n2. Chọn tất cả các mục bạn muốn chuyển từ C:/Documents sang C:/Pictures. Bạn có thể chọn nhiều mục bằng cách giữ phím 'Ctrl' và nhấp chuột trái vào các mục hoặc bạn có thể nhấn 'Ctrl' + 'A' để chọn tất cả các mục trong thư mục. \ n \ n3. Nhấp chuột phải vào các mục đã chọn, sau đó nhấp vào 'Cắt'. Ngoài ra, bạn có thể nhấn 'Ctrl' + 'X'.\n\n4. Bây giờ điều hướng đến thư mục đích C: / Pictures.\n \ n5. Nhấp chuột phải vào một khoảng trống trong thư mục, sau đó nhấp vào 'Dán'. Ngoài ra, bạn có thể nhấn 'Ctrl' + 'V'. \n\nThao tác này sẽ di chuyển tất cả các mục đã chọn từ thư mục nguồn C:/Documents đến thư mục đích C:/Pictures."}</w:t>
      </w:r>
    </w:p>
    <w:p w14:paraId="27C8859A" w14:textId="77777777" w:rsidR="005D0C17" w:rsidRDefault="0019294D">
      <w:r>
        <w:t>{"question": "Cho các tham số của một tam giác, hãy tìm chu vi của nó. - Cạnh 1 = 4\nCạnh 2 = 6\nMặt 3 = 8", "đáp án": "Chu vi của một tam giác là tổng chiều dài các cạnh của nó. Trong trường hợp này, chu vi sẽ là tổng của cạnh 1, cạnh 2 và cạnh 3. Vì vậy, \nChu vi = Cạnh 1 + Cạnh 2 + Cạnh 3\n = 4 + 6 + 8\n = 18\n\nDo đó, chu vi của tam giác là 18 đơn vị."}</w:t>
      </w:r>
    </w:p>
    <w:p w14:paraId="52BA22AF" w14:textId="77777777" w:rsidR="005D0C17" w:rsidRDefault="0019294D">
      <w:r>
        <w:lastRenderedPageBreak/>
        <w:t>{"câu hỏi": "Cho một câu, đề xuất một thay thế giữ nguyên nghĩa gốc nhưng với một từ ngữ khác (thay thế đồng nghĩa). - Đã quá muộn.", "trả lời": "Đã quá thời điểm thích hợp."}</w:t>
      </w:r>
    </w:p>
    <w:p w14:paraId="49D18730" w14:textId="77777777" w:rsidR="005D0C17" w:rsidRDefault="0019294D">
      <w:r>
        <w:t>{"câu hỏi": "Thực hiện phân tích tình cảm và tạo ra một nhãn cho biết tình cảm của câu đã cho là tích cực, tiêu cực hay trung tính. - Tôi rất phấn khích!", "trả lời": "Tình cảm của câu đầu vào \"Tôi rất phấn khích!\" là tích cực."}</w:t>
      </w:r>
    </w:p>
    <w:p w14:paraId="063C20B2" w14:textId="77777777" w:rsidR="005D0C17" w:rsidRDefault="0019294D">
      <w:r>
        <w:t>{"câu hỏi": "Phát hiện xem tin tức có đúng không. Đầu ra đúng hoặc sai. - Một tiểu hành tinh sẽ rơi xuống Trái Đất vào ngày 25 tháng 12 năm 2019.", "Trả lời": "Sai. Không có vụ va chạm tiểu hành tinh nào được báo cáo trên Trái đất vào ngày 25 tháng 12 năm 2019. Nhiều nguồn tin và các cơ quan có uy tín như NASA không có hồ sơ về một sự kiện như vậy."}</w:t>
      </w:r>
    </w:p>
    <w:p w14:paraId="4BBF017D" w14:textId="77777777" w:rsidR="005D0C17" w:rsidRDefault="0019294D">
      <w:r>
        <w:t>{"câu hỏi": "Viết lại câu sau bằng quan điểm số ít ngôi thứ 3. - Tôi thích chơi cờ.", "trả lời": "Anh ấy hoặc cô ấy thích chơi cờ."}</w:t>
      </w:r>
    </w:p>
    <w:p w14:paraId="79A8F46B" w14:textId="77777777" w:rsidR="005D0C17" w:rsidRDefault="0019294D">
      <w:r>
        <w:t>{"câu hỏi": "Viết ra trường hợp sử dụng có thể có của trợ lý giọng nói.", "câu trả lời": "Một trường hợp sử dụng có thể có của trợ lý giọng nói là thiết lập lời nhắc hoặc lên lịch sự kiện. Giả sử người dùng muốn lên lịch hẹn với bác sĩ vào thứ Hai tuần tới lúc 3 giờ chiều. Họ có thể chỉ cần kích hoạt trợ lý giọng nói và nói điều gì đó như \u201cHey Assistant, thiết lập lời nhắc để tôi gọi cho văn phòng bác sĩ \ u2019s và lên lịch hẹn vào thứ Hai tuần tới lúc 3 giờ chiều. \u201d Trợ lý giọng nói sau đó có thể xác nhận yêu cầu và xác nhận với người dùng rằng lời nhắc đã được đặt cho ngày và giờ được chỉ định. Vào ngày và giờ đã lên lịch, trợ lý giọng nói có thể gửi thông báo hoặc thậm chí nhắc nhở bằng lời nói người dùng gọi cho văn phòng bác sĩ và lên lịch hẹn. Điều này có thể tiết kiệm thời gian và công sức của người dùng và giảm khả năng quên các sự kiện hoặc cuộc hẹn quan trọng."}</w:t>
      </w:r>
    </w:p>
    <w:p w14:paraId="61B5AF2B" w14:textId="77777777" w:rsidR="005D0C17" w:rsidRDefault="0019294D">
      <w:r>
        <w:t>{"câu hỏi": "Tính diện tích của một hình vuông có chiều dài cạnh là 16 cm.", "câu trả lời": "Công thức tính diện tích của một hình vuông là 'Diện tích = cạnh * cạnh'. \nVì vậy, nếu chiều dài cạnh của hình vuông là 16 cm, diện tích sẽ là '16 * 16 = 256 cm\u00b2'. \n\nNhư vậy, diện tích của hình vuông là 256 cm vuông."}</w:t>
      </w:r>
    </w:p>
    <w:p w14:paraId="120E0008" w14:textId="77777777" w:rsidR="005D0C17" w:rsidRDefault="0019294D">
      <w:r>
        <w:t>{"question": "Tạo một epigram cho một người cụ thể. - Tên người: Jane", "trả lời": "\"Sự dí dỏm của Jane sắc sảo và sắc sảo, với những từ ngữ cắt và đôi mắt lấp lánh.\""}</w:t>
      </w:r>
    </w:p>
    <w:p w14:paraId="3E23EC9A" w14:textId="77777777" w:rsidR="005D0C17" w:rsidRDefault="0019294D">
      <w:r>
        <w:t>{"câu hỏi": "Đánh giá trang web sau đây về khả năng sử dụng của nó. - www.example.com", "trả lời": "Tôi xin lỗi, nhưng là một mô hình ngôn ngữ AI, tôi không có khả năng truy cập và đánh giá các trang web. Chức năng của tôi bị giới hạn trong việc xử lý và tạo phản hồi dựa trên văn bản."}</w:t>
      </w:r>
    </w:p>
    <w:p w14:paraId="0338A48B" w14:textId="77777777" w:rsidR="005D0C17" w:rsidRDefault="0019294D">
      <w:r>
        <w:t xml:space="preserve">{"câu hỏi": "Thông tin nào có thể được tìm thấy trên tờ khai thuế?", "câu trả lời": "Tờ khai thuế là một biểu mẫu được điền và nộp cho một cơ quan chính phủ, thường là Sở Thuế vụ (IRS) tại Hoa Kỳ, chứa thông tin được sử dụng để tính toán và đánh giá nghĩa vụ thuế của một cá nhân hoặc tổ chức. Một số thông tin có thể được tìm thấy trên tờ khai thuế bao gồm:\n\n1. Thông Tin Cá Nhân: Tờ khai thuế bao gồm thông tin cá nhân như tên, địa chỉ và số An Sinh Xã Hội của người đóng thuế.\n\n2. Tình trạng khai thuế: Tờ khai thuế cũng yêu cầu người đóng thuế chọn trạng thái khai thuế (chẳng hạn như độc thân, kết hôn khai thuế </w:t>
      </w:r>
      <w:r>
        <w:lastRenderedPageBreak/>
        <w:t>chung hoặc chủ hộ) giúp xác định khung thuế và tính thu nhập chịu thuế của người đóng thuế. \ n \ n3. Thông tin thu nhập: Tờ khai thuế bao gồm thông tin về thu nhập của người đóng thuế trong năm, bao gồm tiền lương, tiền lương và tiền boa, cũng như thu nhập từ lãi suất, cổ tức và lãi vốn. \ n \ n4. Các khoản khấu trừ và tín thuế: Người đóng thuế có thể tận dụng các khoản khấu trừ và tín thuế khác nhau để giảm thu nhập chịu thuế và / hoặc nghĩa vụ thuế của họ. Tờ khai thuế bao gồm thông tin về bất kỳ khoản khấu trừ hoặc tín thuế nào mà người đóng thuế đủ điều kiện, chẳng hạn như lãi suất thế chấp nhà, chi phí y tế, đóng góp từ thiện và tín dụng thuế giáo dục. \ n \ n5. Nghĩa vụ thuế: Tờ khai thuế tính tổng nghĩa vụ thuế của người nộp thuế, dựa trên thu nhập, các khoản khấu trừ và tín thuế của họ.\n\n6. Các khoản thanh toán và khấu lưu: Tờ khai thuế cũng bao gồm thông tin về bất kỳ khoản thanh toán hoặc khấu lưu nào được thực hiện trong suốt cả năm, chẳng hạn như thuế thu nhập liên bang được khấu lưu từ tiền lương, các khoản thanh toán thuế ước tính và bất kỳ khoản tín dụng nào được áp dụng cho tài khoản của người đóng thuế. \ n \ n7. Tiền hoàn thuế hoặc số tiền đến hạn: Dựa trên nghĩa vụ thuế được tính toán và các khoản thanh toán và khấu lưu, tờ khai thuế xác định xem người đóng thuế đến hạn được hoàn thuế hay nợ thêm thuế. Sau đó, người đóng thuế phải trả bất kỳ khoản tiền nào đến hạn trước thời hạn quy định hoặc nhận tiền hoàn thuế nếu đến hạn.\n\nNhìn chung, tờ khai thuế chứa nhiều thông tin về tình hình tài chính và nghĩa vụ thuế của một cá nhân hoặc tổ chức trong năm."}</w:t>
      </w:r>
    </w:p>
    <w:p w14:paraId="2F0D1EBF" w14:textId="77777777" w:rsidR="005D0C17" w:rsidRDefault="0019294D">
      <w:r>
        <w:t>{"câu hỏi": "Kể tên một nền tảng thương mại điện tử thường được sử dụng.", "câu trả lời": "Một nền tảng thương mại điện tử thường được sử dụng là Shopify."}</w:t>
      </w:r>
    </w:p>
    <w:p w14:paraId="25614C59" w14:textId="77777777" w:rsidR="005D0C17" w:rsidRDefault="0019294D">
      <w:r>
        <w:t xml:space="preserve">{"câu hỏi": "Phân tích ảnh hưởng của thời đại kỹ thuật số đối với giáo dục.", "Trả lời": "Sự ra đời của thời đại kỹ thuật số đã biến đổi giáo dục theo những cách sâu sắc, cung cấp khả năng tiếp cận thông tin chưa từng có, phương pháp giảng dạy mới và cách học thuận tiện và cá nhân hóa hơn. Dưới đây là một số cách mà thời đại kỹ thuật số đã tác động đến giáo dục: \ n \ n1. Tăng khả năng tiếp cận thông tin: Với sự phát triển của internet, sinh viên có quyền truy cập vào một lượng lớn thông tin có sẵn trong tầm tay của họ. Thư viện kỹ thuật số và tài nguyên học thuật trực tuyến hiện là những lựa chọn thay thế phổ biến cho sách truyền thống. Điều này cho phép sinh viên nhanh chóng truy cập nhiều nguồn và dễ dàng tìm thấy thông tin liên quan đến các môn học của họ. \ n \ n2. Học trực tuyến: Thời đại kỹ thuật số đã cho phép tạo ra môi trường học tập trực tuyến, nơi sinh viên có thể tham gia các lớp học và kiếm bằng cấp hoàn toàn trực tuyến. Điều này đã cung cấp cho sinh viên sự linh hoạt cao hơn, đặc biệt là đối với những người làm việc hoặc có lịch trình bận rộn, và loại bỏ các hạn chế về địa lý trong việc tiếp cận giáo dục. \ n \ n3. Cá nhân hóa: Các công cụ kỹ thuật số như hệ thống quản lý học tập và phần mềm học tập thích ứng cho phép giáo viên điều chỉnh bài học theo nhu cầu học tập cá nhân của học sinh, làm cho trải nghiệm học tập được cá nhân hóa và hiệu quả hơn. \ n \ n4. Hướng dẫn đa phương tiện: Việc sử dụng nội dung đa phương tiện, chẳng hạn như video, hoạt ảnh và mô phỏng tương tác, cung cấp trải nghiệm học tập hấp dẫn cho sinh viên. Điều này đã làm cho các khái niệm trừu tượng và khó tiếp cận hơn, và tăng sự tham gia và động lực của sinh viên. \ n \ n5. Hợp tác: Các công cụ kỹ thuật số đã tăng cường hợp tác trong giáo dục bằng cách cho phép sinh viên làm việc cùng nhau trong các dự án, chia sẻ thông tin và giao tiếp trong thời gian thực. Điều này đã thúc đẩy các kỹ năng làm việc nhóm, giải quyết vấn đề và tư duy phản biện. Tóm lại, thời đại kỹ thuật số đã thay đổi </w:t>
      </w:r>
      <w:r>
        <w:lastRenderedPageBreak/>
        <w:t>đáng kể giáo dục bằng cách tăng khả năng tiếp cận thông tin, cho phép các phương pháp giảng dạy mới và cung cấp trải nghiệm học tập linh hoạt và cá nhân hóa. Những tiến bộ công nghệ này đã mang lại những cơ hội mới cho sinh viên và các nhà giáo dục, và có tiềm năng mang lại nhiều lợi ích hơn nữa trong tương lai."}</w:t>
      </w:r>
    </w:p>
    <w:p w14:paraId="20BABD56" w14:textId="77777777" w:rsidR="005D0C17" w:rsidRDefault="0019294D">
      <w:r>
        <w:t>{"question": "Chọn cấu trúc dữ liệu thích hợp cho kịch bản sau. - Lưu trữ các tập khác nhau của một bộ phim truyền hình được lập chỉ mục theo ID của chúng", "câu trả lời": "Một cấu trúc dữ liệu thích hợp để lưu trữ các tập khác nhau của một bộ phim truyền hình được lập chỉ mục theo ID của chúng sẽ là bảng băm *** (hoặc từ điển) trong đó các khóa là ID tập và các giá trị là chính các tập hoặc thông tin của chúng. Sử dụng bảng băm cho phép truy xuất hiệu quả các tập phim hoặc thông tin của chúng khi được cung cấp ID tương ứng."}</w:t>
      </w:r>
    </w:p>
    <w:p w14:paraId="36FE5F43" w14:textId="77777777" w:rsidR="005D0C17" w:rsidRDefault="0019294D">
      <w:r>
        <w:t>{"câu hỏi": "Giải thích ý nghĩa của câu nói \"đừng bỏ tất cả trứng vào một giỏ.\"", "câu trả lời": "Cụm từ "đừng bỏ tất cả trứng vào một giỏ" là một câu nói phổ biến có nghĩa là người ta không nên đặt tất cả các nguồn lực, hy vọng hoặc nỗ lực của họ vào một kế hoạch, ý tưởng hoặc liên doanh duy nhất. Nói cách khác, người ta không nên mạo hiểm mọi thứ vào sự thành công của chỉ một thứ. Thay vào đó, người ta nên đa dạng hóa và phân tán các nguồn lực và rủi ro của họ. Biểu thức này dựa trên ý tưởng rằng nếu tất cả trứng của bạn nằm trong một giỏ và có điều gì đó xảy ra với giỏ, như nó rơi hoặc bị rơi, thì tất cả trứng sẽ bị vỡ, khiến chủ sở hữu không có gì. Tuy nhiên, nếu trứng được chia thành nhiều giỏ và có điều gì đó xảy ra với một trong số chúng, chủ sở hữu vẫn sẽ có trứng trong các giỏ khác. Câu nói này thường được sử dụng trong bối cảnh đầu tư tài chính, nơi người ta khuyên nên đa dạng hóa danh mục đầu tư của một người, thay vì đầu tư tất cả tiền vào một cổ phiếu hoặc tài sản duy nhất."}</w:t>
      </w:r>
    </w:p>
    <w:p w14:paraId="57997111" w14:textId="77777777" w:rsidR="005D0C17" w:rsidRDefault="0019294D">
      <w:r>
        <w:t>{"question": "Mô tả xu hướng hiện tại trong lĩnh vực Machine Learning.", "answer": "Một xu hướng hiện nay trong lĩnh vực Machine Learning là việc sử dụng ngày càng nhiều các kỹ thuật deep learning. Học sâu, một tập hợp con của học máy, bao gồm các thuật toán được gọi là mạng thần kinh, có thể tự học và cải thiện. Xu hướng này được thúc đẩy bởi sự sẵn có ngày càng tăng của một lượng lớn dữ liệu và những tiến bộ trong sức mạnh tính toán và thuật toán, giúp máy tính có thể đào tạo các mô hình sâu hơn và phức tạp hơn. Các kỹ thuật học sâu đã đặc biệt thành công trong các lĩnh vực như nhận dạng hình ảnh và giọng nói, xử lý ngôn ngữ tự nhiên, thị giác máy tính và phân tích dự đoán. Một yếu tố khác thúc đẩy xu hướng này là sự phổ biến ngày càng tăng của dữ liệu phi cấu trúc, chẳng hạn như văn bản, hình ảnh và giọng nói. Các phương pháp học máy truyền thống gặp khó khăn trong việc xử lý loại dữ liệu này, nhưng các kỹ thuật học sâu có thể xử lý và phân tích nó với độ chính xác cao. Nhìn chung, xu hướng học sâu phản ánh tiềm năng ngày càng tăng của học máy để giải quyết các vấn đề phức tạp và xử lý một lượng lớn dữ liệu và tầm quan trọng ngày càng tăng của các khả năng này trong thế giới dựa trên dữ liệu của chúng ta."}</w:t>
      </w:r>
    </w:p>
    <w:p w14:paraId="34939050" w14:textId="77777777" w:rsidR="005D0C17" w:rsidRDefault="0019294D">
      <w:r>
        <w:t>{"question": "Áp dụng sự kỳ diệu của công thức 8 cho một số. - Number=34", "answer": "Bằng cách áp dụng phép thuật của 8\" Công thức cho số 34, chúng ta có được phép tính sau: \n\n34 x 8 = 272.\n\nKết quả của việc áp dụng phép thuật của công thức 8 cho số 34 là 272."}</w:t>
      </w:r>
    </w:p>
    <w:p w14:paraId="1C141F90" w14:textId="77777777" w:rsidR="005D0C17" w:rsidRDefault="0019294D">
      <w:r>
        <w:lastRenderedPageBreak/>
        <w:t>{"câu hỏi": "Xác định một kỹ thuật SEO và giải thích cách nó có thể được sử dụng.", "câu trả lời": "Một kỹ thuật SEO có thể được sử dụng là nghiên cứu và tối ưu hóa từ khóa. Kỹ thuật này liên quan đến việc xác định và tối ưu hóa việc sử dụng các từ khóa hoặc cụm từ có liên quan mà người dùng thường tìm kiếm liên quan đến một chủ đề hoặc sản phẩm cụ thể. Điều này có thể giúp cải thiện khả năng hiển thị của một trang web hoặc trang trong các trang kết quả của công cụ tìm kiếm bằng cách làm cho nó phù hợp hơn với truy vấn tìm kiếm của người dùng. Để thực hiện kỹ thuật này, điều quan trọng là phải tiến hành nghiên cứu sâu rộng để xác định từ khóa hoặc cụm từ nào được mọi người sử dụng phổ biến nhất khi tìm kiếm thông tin liên quan đến trang web hoặc trang. Điều này có thể được thực hiện bằng cách sử dụng nhiều công cụ nghiên cứu từ khóa, chẳng hạn như Google AdWords Keyword Planner hoặc SEMrush. Khi các từ khóa được xác định, nội dung của trang web có thể được tối ưu hóa bằng cách đưa chúng vào tiêu đề, URL, mô tả meta và nội dung của trang web. Bằng cách sử dụng hiệu quả nghiên cứu và tối ưu hóa từ khóa, các doanh nghiệp và chủ sở hữu trang web có thể tăng khả năng hiển thị và mức độ liên quan của trang web với đối tượng mục tiêu của họ, điều này có thể giúp thúc đẩy lưu lượng truy cập không phải trả tiền nhiều hơn đến trang web của họ và cải thiện thứ hạng công cụ tìm kiếm của họ."}</w:t>
      </w:r>
    </w:p>
    <w:p w14:paraId="4B0B8A43" w14:textId="77777777" w:rsidR="005D0C17" w:rsidRDefault="0019294D">
      <w:r>
        <w:t>{"câu hỏi": "Trí tuệ nhân tạo ảnh hưởng đến việc làm của con người như thế nào?", "Câu trả lời": "Trí tuệ nhân tạo (AI) có khả năng ảnh hưởng lớn đến việc làm của con người theo nhiều cách. Một mặt, AI có thể tự động hóa nhiều nhiệm vụ mà trước đây con người thực hiện, dẫn đến tăng hiệu quả và năng suất, nhưng đồng thời, nó có khả năng thay thế người lao động và gây mất việc làm trong một số ngành nhất định. Ví dụ, AI có thể được sử dụng để tự động hóa các tác vụ thông thường và lặp đi lặp lại như nhập dữ liệu, vận hành trung tâm cuộc gọi và xử lý tài liệu. Điều này có thể làm giảm nhu cầu lao động của con người trong các lĩnh vực này và do đó, ảnh hưởng đến cơ hội việc làm. Mặt khác, AI cũng có tiềm năng tạo ra việc làm và ngành công nghiệp mới. Khi công nghệ AI tiến bộ, sẽ có nhu cầu lớn hơn về công nhân có kỹ năng phát triển, bảo trì và sử dụng các hệ thống AI. Điều này có thể dẫn đến việc tạo ra các công việc mới trong nghiên cứu, kỹ thuật và hỗ trợ kỹ thuật. Điều quan trọng cần lưu ý là AI là một công cụ có thể được sử dụng để tăng cường khả năng của con người thay vì thay thế chúng hoàn toàn. Nhiều công việc vẫn đòi hỏi kỹ năng của con người như sáng tạo, tư duy phản biện và trí tuệ cảm xúc, điều mà các hệ thống AI hiện đang thiếu. Khi AI tiếp tục phát triển, điều cần thiết là xã hội phải xem xét cách nó có thể được sử dụng để tăng cường công việc của con người thay vì thay thế nó và đảm bảo rằng người lao động được đào tạo và chuẩn bị cho những thay đổi mà AI mang lại cho thị trường việc làm.</w:t>
      </w:r>
    </w:p>
    <w:p w14:paraId="14C419F7" w14:textId="77777777" w:rsidR="005D0C17" w:rsidRDefault="0019294D">
      <w:r>
        <w:t>{"câu hỏi": "Giá trị của mục X trong máy tính tiền là bao nhiêu? - Mục X: Khăn tay", "trả lời": "Tôi là người mẫu ngôn ngữ AI nên không có khả năng truy cập thông tin về một máy tính tiền cụ thể hoặc giá hiện tại của một mặt hàng như khăn tay. Giá của mặt hàng sẽ phụ thuộc vào các yếu tố khác nhau như cửa hàng và vị trí, thương hiệu và chất lượng của khăn tay, cũng như bất kỳ chương trình khuyến mãi hoặc giảm giá hiện tại nào. Tốt nhất là kiểm tra với cửa hàng hoặc máy tính tiền để biết giá trị hiện tại của mục X."}</w:t>
      </w:r>
    </w:p>
    <w:p w14:paraId="4224C23E" w14:textId="77777777" w:rsidR="005D0C17" w:rsidRDefault="0019294D">
      <w:r>
        <w:t xml:space="preserve">{"question": "Mô tả hai lợi thế mà phần mềm trung gian cấp ứng dụng có thể cung cấp.", "answer": "Phần mềm trung gian cấp ứng dụng là phần mềm hoạt động như một trung gian </w:t>
      </w:r>
      <w:r>
        <w:lastRenderedPageBreak/>
        <w:t>giữa các ứng dụng khác nhau và các hệ điều hành hoặc giao thức mạng cơ bản của chúng. Mục đích chính của nó là giúp các nhà phát triển tạo ra các ứng dụng chất lượng cao bằng cách cung cấp cho họ một tập hợp các chức năng và dịch vụ sẵn sàng sử dụng. Dưới đây là hai ưu điểm mà phần mềm trung gian cấp ứng dụng có thể cung cấp: \ n \ n1. Phát triển đơn giản: Bằng cách tận dụng các khả năng của phần mềm trung gian cấp ứng dụng, các nhà phát triển có thể tập trung vào các tính năng độc đáo của ứng dụng của họ thay vì triển khai các chức năng cấp hệ thống phức tạp như quản lý dữ liệu, nhắn tin và kết nối. Điều này có thể làm giảm đáng kể thời gian và nguồn lực cần thiết để phát triển, cho phép các nhà phát triển nhanh chóng phát hành các ứng dụng hoặc tính năng mới. Độc lập nền tảng: Phần mềm trung gian cấp ứng dụng cung cấp một lớp trừu tượng giữa hệ điều hành hoặc giao thức mạng và chính ứng dụng. Điều này có nghĩa là một ứng dụng được thiết kế tốt có thể chạy trên nhiều nền tảng mà không cần thay đổi mã mở rộng. Khả năng chạy trên các nền tảng khác nhau này rất cần thiết trong môi trường điện toán không đồng nhất ngày nay, cho phép các nhà phát triển tiếp cận đối tượng mục tiêu lớn hơn với một cơ sở mã duy nhất."}</w:t>
      </w:r>
    </w:p>
    <w:p w14:paraId="173C9021" w14:textId="77777777" w:rsidR="005D0C17" w:rsidRDefault="0019294D">
      <w:r>
        <w:t>{"câu hỏi": "Tạo ra một ví dụ về một dòng bán tải thái quá, nhưng vui nhộn khó xử.", "câu trả lời": "\"Tên của bạn có phải là Bluetooth không? Bởi vì tôi cảm thấy một sự kết nối ngay lập tức và không có nó, cuộc sống gần như không thể chịu đựng được.\"}</w:t>
      </w:r>
    </w:p>
    <w:p w14:paraId="09720008" w14:textId="77777777" w:rsidR="005D0C17" w:rsidRDefault="0019294D">
      <w:r>
        <w:t>{"câu hỏi": "Tạo ra một câu chuyện liên quan đến người tuyết và xe hơi.", "câu trả lời": "Ngày xửa ngày xưa, một người tuyết được xây dựng ở sân trước của một ngôi nhà nhỏ kỳ lạ. Anh ta được xây dựng với ba quả cầu tuyết lớn, than cho mắt và miệng, một củ cà rốt cho mũi và một chiếc khăn quấn quanh cổ để giữ ấm. Người tuyết đã dành cả ngày để xem những đứa trẻ hàng xóm chơi đùa trong tuyết và những chiếc xe chạy qua. Một ngày nọ, một chiếc xe hơi dừng lại trước nhà và đỗ. Người tuyết nhìn một gia đình bước ra khỏi xe, tất cả đều mặc đồ mùa đông. Những đứa trẻ chạy đến chỗ người tuyết và bắt đầu chơi, làm thiên thần tuyết và ném quả cầu tuyết. Người tuyết nhìn người lớn dỡ xe, mang theo túi quà và đồ trang trí ngày lễ. Họ chú ý đến người tuyết và mỉm cười, vẫy tay chào khi họ đi ngang qua. Người tuyết cảm thấy hạnh phúc khi trở thành một phần của lễ hội ngày lễ. Khi ngày trôi qua, tuyết tiếp tục rơi, và người tuyết nhìn chiếc xe từ từ được bao phủ trong một tấm chăn trắng. Chiếc xe trông lạnh lẽo và cô đơn, một mình trong tuyết. Người tuyết cảm thấy tiếc cho chiếc xe và ước gì anh ta có thể làm gì đó để giúp đỡ. Vào giữa đêm, một cơn gió mạnh thổi qua và thổi bay chiếc khăn quàng cổ của người tuyết. Nó bay trong không trung và đáp xuống ngay trên xe, phủ lên nó như một tấm chăn ấm. Người tuyết cảm thấy nhẹ nhõm vì đã giúp giữ cho chiếc xe ấm áp và ấm cúng trong suốt đêm mùa đông. Sáng hôm sau, gia đình ra khỏi nhà và nhìn thấy chiếc khăn quàng cổ của người tuyết trên xe. Họ cảm động trước cử chỉ tử tế và đặt chiếc khăn trở lại người tuyết, cảm ơn anh ta vì đã giữ ấm cho chiếc xe của họ. Kể từ ngày đó, người tuyết và chiếc xe trở thành những người bạn tốt nhất, giữ cho nhau bầu bạn qua những ngày mùa đông lạnh giá."}</w:t>
      </w:r>
    </w:p>
    <w:p w14:paraId="7577F5AA" w14:textId="77777777" w:rsidR="005D0C17" w:rsidRDefault="0019294D">
      <w:r>
        <w:t xml:space="preserve">{"câu hỏi": "Một số lợi ích của việc sử dụng mô hình cơ sở dữ liệu quan hệ là gì?", "câu trả lời": "Mô hình cơ sở dữ liệu quan hệ là cách tổ chức dữ liệu thành các bảng được kết nối bởi mối quan hệ giữa các dữ liệu. Mô hình này cung cấp một số lợi ích như: \ n \ n1. Tổ chức dữ liệu: Cơ sở dữ liệu quan hệ cung cấp một cách hiệu quả để tổ chức dữ liệu trong các bảng có </w:t>
      </w:r>
      <w:r>
        <w:lastRenderedPageBreak/>
        <w:t>thể dễ dàng hiểu và quản lý. Điều này cải thiện khả năng đọc và khả năng truy cập tổng thể của dữ liệu.\n\n2. Tính nhất quán của dữ liệu: Bằng cách thực hiện các mối quan hệ giữa các bảng, tính nhất quán và độ chính xác được duy trì. Ví dụ: nếu thông tin trong một bảng được cập nhật, tất cả thông tin liên quan trong các bảng khác sẽ được cập nhật tự động, giảm khả năng xảy ra lỗi và trùng lặp.\n\n3. Tính linh hoạt và khả năng mở rộng: Cơ sở dữ liệu quan hệ rất linh hoạt và có thể được sử dụng để quản lý cả tập dữ liệu nhỏ và lớn. Chúng cũng có thể dễ dàng mở rộng bằng cách thêm dữ liệu mới và mối quan hệ bảng khi cần.\n\n4. Ngôn ngữ truy vấn có cấu trúc (SQL): Cơ sở dữ liệu quan hệ sử dụng SQL, một ngôn ngữ lập trình mạnh mẽ và được sử dụng rộng rãi để quản lý và truy vấn dữ liệu. Người dùng có thể viết các truy vấn phức tạp để truy xuất, chèn, cập nhật và xóa dữ liệu khỏi nhiều bảng một cách dễ dàng.\n\n5. Bảo mật mạnh mẽ: Cơ sở dữ liệu quan hệ có các cơ chế tích hợp để xác thực người dùng và bảo vệ dữ liệu. Quản trị viên có thể thiết lập quyền và kiểm soát truy cập, đảm bảo rằng chỉ những người dùng được ủy quyền mới có thể truy cập hoặc sửa đổi dữ liệu.\n\n6. Nhiều ứng dụng: Cơ sở dữ liệu quan hệ được sử dụng trong một loạt các ứng dụng, bao gồm tài chính, chăm sóc sức khỏe, sản xuất, thương mại điện tử, v.v. Chúng cung cấp một cách đáng tin cậy và hiệu quả để lưu trữ, truy xuất và quản lý dữ liệu."}</w:t>
      </w:r>
    </w:p>
    <w:p w14:paraId="161874E5" w14:textId="77777777" w:rsidR="005D0C17" w:rsidRDefault="0019294D">
      <w:r>
        <w:t>{"question": "Tạo mẫu regex khớp với email ở định dạng name@server.", "answer": "Đây là một mẫu biểu thức chính quy có thể khớp với email ở định dạng \"name@server\":\n\n'''python\nimport re\n\npattern = r'[a-zA-Z0-9._%+-]+@[a-zA-Z0-9.-]+\\. [a-zA-Z] {2,}'\n\ntest_string = \"Vui lòng liên hệ với chúng tôi tại info@example.com để được hỗ trợ thêm\"\nresult = re.search(pattern, test_string)\n\nif result:\n print(f\"Found email: {result.group()}\")\nelse:\n print(\"No email found\")\n''\n\nMẫu này bao gồm một số phần:\n\n1. '[a-zA-Z0-9._%+-]+': Phần này của mẫu khớp với một hoặc nhiều ký tự là chữ cái, số, dấu chấm, dấu gạch dưới, dấu phần trăm, dấu cộng hoặc dấu gạch nối. Điều này sẽ khớp với phần \"name\" của địa chỉ email trước ký hiệu '@'.\n\n2. '@': Phần này của mẫu khớp với biểu tượng '@' phân tách các phần tên và máy chủ của địa chỉ email.\n\n3. '[a-zA-Z0-9.-]+\\.': Phần này của mẫu khớp với một hoặc nhiều ký tự là chữ cái, số, dấu chấm hoặc dấu gạch nối, theo sau là dấu chấm. Điều này sẽ khớp với tên máy chủ của địa chỉ email, bao gồm tên miền cấp cao nhất (ví dụ: \"example.com\").\n\n4. '[a-zA-Z]{2,}': Phần này của mẫu khớp với hai hoặc nhiều ký tự là chữ cái. Điều này sẽ khớp với tên miền cấp cao nhất của tên máy chủ (ví dụ: \"com\").\n\nLưu ý rằng mẫu này không phải là xác thực toàn diện cho địa chỉ email và có thể khớp với một số địa chỉ email không hợp lệ. Nó nhằm mục đích chứng minh một cách để phù hợp với định dạng chung của \"name@server.\""}</w:t>
      </w:r>
    </w:p>
    <w:p w14:paraId="43492BAA" w14:textId="77777777" w:rsidR="005D0C17" w:rsidRDefault="0019294D">
      <w:r>
        <w:t>{"question": "Chuyển đổi số 567 trong cơ số 8 thành biểu diễn thập phân của nó.", "answer": "Để chuyển đổi một số từ cơ số 8 (bát phân) sang số thập phân, chúng ta phải bắt đầu bằng cách hiểu các giá trị vị trí của mỗi chữ số. Trong một hệ bát phân, mỗi chữ số đại diện cho lũy thừa 8, với chữ số ngoài cùng bên phải đại diện cho 8 ^ 0 (vị trí của những người), chữ số tiếp theo đại diện cho 8^1 (vị trí thứ tám), v.v.\n\nSố 567 được viết trong cơ số 8 có thể được biểu thị là: (5 \u00d7 8^2) + (6 \u00d7 8^1) + (7 \u00d7 8^0)\n\nBằng cách thực hiện phép tính: (5 \u00d7 64) + (6 \u00d7 8) + (7 \u00d7 1) = 320 + 48 + 7 = 375\n\nVì vậy, số 567 trong cơ số 8 bằng 375 trong biểu diễn thập phân của nó."}</w:t>
      </w:r>
    </w:p>
    <w:p w14:paraId="691CF49E" w14:textId="77777777" w:rsidR="005D0C17" w:rsidRDefault="0019294D">
      <w:r>
        <w:lastRenderedPageBreak/>
        <w:t>{"câu hỏi": "Mô tả một số hành động mà một công ty có thể thực hiện để giảm lượng khí thải carbon.", "trả lời": "1. Giảm tiêu thụ năng lượng: Một công ty có thể giảm lượng khí thải carbon bằng cách giảm mức tiêu thụ năng lượng. Điều này có thể đạt được bằng cách thực hiện các biện pháp tiết kiệm năng lượng, chẳng hạn như tắt đèn và các thiết bị điện tử khi không sử dụng, lắp đặt hệ thống chiếu sáng tiết kiệm năng lượng và tối ưu hóa hệ thống sưởi ấm và làm mát. Chuyển sang các nguồn năng lượng tái tạo: Một công ty cũng có thể giảm lượng khí thải carbon bằng cách chuyển sang các nguồn năng lượng tái tạo, chẳng hạn như năng lượng gió hoặc mặt trời, để đáp ứng nhu cầu năng lượng của mình. Điều này sẽ giúp giảm sự phụ thuộc của công ty vào nhiên liệu hóa thạch, vốn là nguồn phát thải khí nhà kính chính. Cải thiện quản lý chất thải: Quản lý chất thải thích hợp là một cách hiệu quả khác để giảm lượng khí thải carbon của công ty. Điều này có thể liên quan đến việc giảm chất thải bằng cách tái chế, ủ phân và tái sử dụng vật liệu, cũng như xử lý chất thải nguy hại đúng cách. \ n \ n4. Thúc đẩy làm việc từ xa: Bằng cách cho phép nhân viên làm việc tại nhà, một công ty có thể giảm đáng kể lượng khí thải carbon. Điều này giúp loại bỏ nhu cầu nhân viên đi làm, do đó giảm lượng khí thải carbon do giao thông vận tải tạo ra. \ n \ n5. Khuyến khích giao thông thân thiện với môi trường: Nếu làm việc từ xa không phải là một lựa chọn, một công ty có thể khuyến khích nhân viên của mình sử dụng các phương thức vận chuyển thân thiện với môi trường, chẳng hạn như đi bộ, đi xe đạp hoặc đi chung xe. Điều này sẽ giúp giảm lượng khí thải carbon do các phương tiện tạo ra. \ n \ n6. Thực hiện các hoạt động kinh doanh bền vững: Một công ty cũng có thể thực hiện các hoạt động kinh doanh bền vững, chẳng hạn như tìm nguồn cung ứng nguyên liệu từ các nhà cung cấp bền vững, sử dụng bao bì thân thiện với môi trường và giảm sử dụng nước, để giảm lượng khí thải carbon. \n\n7. Giám sát và báo cáo phát thải khí nhà kính: Giám sát và báo cáo phát thải khí nhà kính là một bước quan trọng trong việc giảm lượng khí thải carbon của công ty. Bằng cách thường xuyên theo dõi lượng khí thải của họ, các công ty có thể xác định các lĩnh vực mà họ có thể cắt giảm và theo dõi tiến trình của họ theo thời gian."}</w:t>
      </w:r>
    </w:p>
    <w:p w14:paraId="16E145C4" w14:textId="77777777" w:rsidR="005D0C17" w:rsidRDefault="0019294D">
      <w:r>
        <w:t>{"câu hỏi": "tạo danh sách mười điều thú vị về một con mèo", "câu trả lời": "1. Mèo có cảm giác thăng bằng đặc biệt, được hỗ trợ bởi đuôi của chúng, giúp chúng luôn tiếp đất trên đôi chân của mình khi ngã. \ n \ n2. Một nhóm mèo được gọi là clowder, trong khi một nhóm mèo con được gọi là kindle. \ n \ n3. Mũi của một con mèo cũng độc đáo như dấu vân tay của con người, không có hai con mèo nào có cùng dấu mũi. \ n \ n4. Mèo là loài săn bắn tự nhiên và được biết là săn bắn và giết chết hàng tỷ con chim và động vật có vú nhỏ mỗi năm. Tiếng meo meo của mèo là một âm thanh linh hoạt mà chúng có thể sử dụng vì nhiều lý do, chẳng hạn như thu hút sự chú ý, xin thức ăn hoặc bày tỏ sự thất vọng. \ n \ n6. Mèo nhà dành khoảng 70% cuộc đời để ngủ, trung bình khoảng 13 đến 16 giờ trong một ngày. Mèo rất không thích bị ướt, vì lông của chúng không khô rất nhanh và có thể đè nặng chúng. \ n \ n8. Mèo có gai linh hoạt và cơ bắp mạnh mẽ, khiến chúng trở thành những người nhảy tuyệt vời, thường đạt tới sáu lần chiều dài cơ thể của chúng trong một bước nhảy. \ n \ n9. Mèo là sinh vật xúc giác cao và có bộ râu nhạy cảm mà chúng sử dụng để cảm nhận môi trường xung quanh và điều hướng theo cách của chúng. \ n \ n10. Mèo được biết đến với sự độc lập, nhưng chúng vẫn khao khát tình yêu và sự chú ý từ những người bạn đồng hành của mình, thường cọ đầu hoặc cơ thể vào chủ của chúng như một dấu hiệu của tình cảm."}</w:t>
      </w:r>
    </w:p>
    <w:p w14:paraId="5B3E270D" w14:textId="77777777" w:rsidR="005D0C17" w:rsidRDefault="0019294D">
      <w:r>
        <w:lastRenderedPageBreak/>
        <w:t>{"câu hỏi": "Tạo danh sách mười lựa chọn thay thế lành mạnh cho đồ ăn nhẹ có đường.", "câu trả lời": "Dưới đây là mười món ăn nhẹ thay thế lành mạnh cho các món ăn có đường:\n1. Trái cây tươi: chuối, lát táo, cam, quả mọng hoặc dưa\n2. Sữa chua với mật ong hoặc trái cây tươi\n3. Granola tự làm hoặc thanh năng lượng \ n4. Sinh tố làm từ sữa chua, trái cây tươi và sữa hạnh nhân\n5. Bánh mì nướng bơ hoặc bánh quy ngũ cốc nguyên hạt với hummus \n6. Nho hoặc chuối đông lạnh \n7. Sô cô la đen với các loại hạt hoặc trái cây \ n8. Bỏng ngô với gia vị \n9. Rau que với hummus, tzatziki hoặc guacamole nhúng \ n10. Đậu xanh rang hoặc đậu edamame với gia vị."}</w:t>
      </w:r>
    </w:p>
    <w:p w14:paraId="7A6CF60F" w14:textId="77777777" w:rsidR="005D0C17" w:rsidRDefault="0019294D">
      <w:r>
        <w:t>{"question": "Tạo hợp đồng cho một hành động cụ thể. - Nhà thầu sẽ cung cấp dịch vụ vệ sinh cho một ngôi nhà mỗi tuần một lần.", "trả lời": "Hợp đồng dịch vụ vệ sinh\n\nHợp đồng dịch vụ vệ sinh này ("Hợp đồng\") được ký kết kể từ [Ngày] bởi và giữa [Tên nhà thầu] (\"Nhà thầu\") và [Tên khách hàng] (\"Khách hàng\").\n\n1. Dịch vụ:\nNhà thầu đồng ý cung cấp dịch vụ vệ sinh cho ngôi nhà của Khách hàng tại [Địa chỉ tài sản] mỗi tuần một lần vào một ngày và giờ được hai bên thỏa thuận.\n\n2. Phạm vi công việc:\nCác dịch vụ vệ sinh phải bao gồm, nhưng không giới hạn, những điều sau đây:\n- Lau bụi, quét, lau và hút bụi tất cả các phòng\n- Làm sạch và khử trùng phòng tắm, bao gồm nhà vệ sinh, bồn rửa và vòi hoa sen\n- Vệ sinh nhà bếp, bao gồm lau quầy, thiết bị và bồn rửa\n- Bất kỳ dịch vụ bổ sung nào theo yêu cầu của Khách hàng và được Nhà thầu đồng ý. \n\n3. Thanh toán:\nKhách hàng đồng ý thanh toán cho Nhà thầu tổng [Số tiền] cho mỗi lần dọn dẹp. Thanh toán đến hạn tại thời điểm các dịch vụ được cung cấp. Nhà thầu sẽ cung cấp hóa đơn cho Khách hàng đối với các dịch vụ được cung cấp.\n\n4. Hủy bỏ:\nMột trong hai bên có thể hủy Hợp đồng này với thông báo trước ít nhất [Số ngày]. Nếu Khách hàng hủy buổi dọn dẹp theo lịch trình với thông báo trước ít hơn [Số ngày], Khách hàng sẽ chịu trách nhiệm thanh toán toàn bộ số tiền cho phiên đã lên lịch. \n\n5. Bảo hành: \ nNhà thầu đảm bảo rằng các dịch vụ được cung cấp sẽ được thực hiện với sự hài lòng của Khách hàng. Nếu Khách hàng không hài lòng với các dịch vụ được cung cấp, Khách hàng phải thông báo cho Nhà thầu trong vòng [Số giờ/ngày] sau buổi làm sạch, và Nhà thầu sẽ khắc phục vấn đề mà không mất thêm chi phí cho Khách hàng. \n\n6. Trách nhiệm pháp lý: \nNhà thầu sẽ thực hiện tất cả các biện pháp phòng ngừa cần thiết để ngăn chặn bất kỳ thiệt hại nào đối với tài sản của Khách hàng trong khi cung cấp dịch vụ vệ sinh. Trong trường hợp có bất kỳ thiệt hại nào do Nhà thầu gây ra, Nhà thầu sẽ chịu trách nhiệm sửa chữa hoặc thay thế tài sản bị hư hỏng.\n\n7. Luật điều chỉnh:\nHợp đồng này sẽ được điều chỉnh và hiểu theo luật pháp của tiểu bang [Tiểu bang].\n\n8. Toàn bộ Thỏa thuận:\nHợp đồng này đại diện cho toàn bộ thỏa thuận giữa các bên và thay thế tất cả các cuộc đàm phán và hiểu biết trước đó, dù bằng văn bản hay bằng lời nói.\n\nTRONG ĐÓ, các bên đã thực hiện Hợp đồng này kể từ ngày đầu tiên được viết ở trên.\n\n[Tên Khách hàng]\n\n[Tên Nhà thầu]"}</w:t>
      </w:r>
    </w:p>
    <w:p w14:paraId="4128A392" w14:textId="77777777" w:rsidR="005D0C17" w:rsidRDefault="0019294D">
      <w:r>
        <w:t xml:space="preserve">{"câu hỏi": "Xem xét một kịch bản y tế và phác thảo các lựa chọn điều trị có thể. - Một bệnh nhân đến với một xương gãy ở cánh tay.", "trả lời": "Một bệnh nhân bị gãy xương ở cánh tay có thể xem xét các lựa chọn điều trị có thể sau đây:\n\n1. Bất động: Phương pháp điều trị phổ biến nhất cho xương gãy là cố định khu vực bị ảnh hưởng bằng cách sử dụng phôi, nẹp hoặc địu để giữ xương tại chỗ trong khi nó lành. \ n \ n2. Giảm: Đây là một quá trình mà bác sĩ tự sắp xếp lại xương bị gãy vào vị trí bình thường của nó. Điều này có thể được thực hiện </w:t>
      </w:r>
      <w:r>
        <w:lastRenderedPageBreak/>
        <w:t>thông qua việc thu nhỏ kín, nơi da vẫn còn nguyên vẹn hoặc thu nhỏ mở, bao gồm phẫu thuật. \ n \ n3. Phẫu thuật: Trong trường hợp gãy xương nghiêm trọng, phẫu thuật có thể được yêu cầu để sắp xếp lại xương gãy và cố định nó tại chỗ bằng ốc vít, tấm hoặc ghim. \ n \ n4. Kiểm soát cơn đau: Bệnh nhân có thể được kê toa thuốc giảm đau để giúp kiểm soát bất kỳ sự khó chịu hoặc đau nào liên quan đến chấn thương. \ n \ n5. Vật lý trị liệu: Một khi xương đã lành, bệnh nhân có thể cần vật lý trị liệu để giúp khôi phục sức mạnh, tính linh hoạt và phạm vi chuyển động đến khu vực bị ảnh hưởng. Lựa chọn điều trị cho xương gãy ở cánh tay sẽ phụ thuộc vào các yếu tố như mức độ nghiêm trọng của chấn thương, sức khỏe tổng thể của bệnh nhân và nhu cầu và sở thích cá nhân của họ. Đánh giá và tham khảo ý kiến của nhà cung cấp dịch vụ chăm sóc sức khỏe có thể giúp xác định phương pháp điều trị tốt nhất cho bệnh nhân."}</w:t>
      </w:r>
    </w:p>
    <w:p w14:paraId="4F17F746" w14:textId="77777777" w:rsidR="005D0C17" w:rsidRDefault="0019294D">
      <w:r>
        <w:t>{"câu hỏi": "Cung cấp 5 mẹo truyền thông xã hội.", "câu trả lời": "1. Biết đối tượng của bạn: Xác định loại đối tượng mà nội dung của bạn được phục vụ và điều chỉnh chiến lược truyền thông xã hội của bạn theo sở thích và hành vi của họ. \n \n2. Hãy nhất quán: Đảm bảo rằng thông điệp và hình ảnh thương hiệu của bạn nhất quán trên tất cả các nền tảng truyền thông xã hội và bạn đăng bài thường xuyên để thu hút khán giả của mình. \ n \ n3. Lắng nghe và trả lời: Dành thời gian để lắng nghe phản hồi của khán giả và trả lời nhận xét, tin nhắn và đánh giá của họ ngay lập tức. Điều này có thể giúp bạn xây dựng một mối quan hệ tốt và lòng trung thành với họ. \ n \ n4. Hãy trực quan: Các nền tảng truyền thông xã hội chủ yếu là trực quan và hình ảnh và video bắt mắt có nhiều khả năng thu hút sự chú ý của người dùng và tạo ra sự tham gia. \ n \ n5. Sử dụng phân tích: Sử dụng các công cụ phân tích có sẵn trên các nền tảng truyền thông xã hội để đo lường và theo dõi hiệu suất bài đăng của bạn. Điều này có thể giúp bạn xác định loại nội dung nào phù hợp với khán giả của mình và điều chỉnh chiến lược cho phù hợp."}</w:t>
      </w:r>
    </w:p>
    <w:p w14:paraId="65760D19" w14:textId="77777777" w:rsidR="005D0C17" w:rsidRDefault="0019294D">
      <w:r>
        <w:t>{"question": "Soạn email chuyên nghiệp theo dõi đơn xin việc. - Tên nhà tuyển dụng: John Smith", "trả lời": "John Smith thân mến,\n\nTôi hy vọng email này tìm thấy bạn tốt. Tôi viết thư này để theo dõi đơn xin việc mà tôi đã gửi gần đây cho vai trò đã được quảng cáo trên trang web của bạn. Tôi muốn nhắc lại sự quan tâm của tôi đối với vị trí này và sự háo hức của tôi để tìm hiểu thêm về cơ hội. Tôi tin rằng các kỹ năng và kinh nghiệm của tôi phù hợp với yêu cầu của vai trò và tôi tự tin rằng tôi sẽ là một tài sản cho nhóm của bạn. Trong các vai trò trước đây của tôi, tôi đã liên tục chứng minh khả năng của mình để chấp nhận thử thách và mang lại kết quả, và tôi rất vui mừng trước triển vọng mang các kỹ năng của tôi đến tổ chức của bạn. \ n \ n Vui lòng cho tôi biết nếu bạn cần thêm thông tin hoặc nếu có bất cứ điều gì khác tôi có thể làm để hỗ trợ trong quá trình nộp đơn. Cảm ơn bạn đã xem xét đơn đăng ký của tôi và tôi mong nhận được phản hồi từ bạn.\n\nTrân trọng,\n\n[Tên của bạn]"}</w:t>
      </w:r>
    </w:p>
    <w:p w14:paraId="7CE15BA9" w14:textId="77777777" w:rsidR="005D0C17" w:rsidRDefault="0019294D">
      <w:r>
        <w:t xml:space="preserve">{"câu hỏi": "Danh sách 5 danh mục hệ thống nộp đơn.", "trả lời": "1. Theo thứ tự bảng chữ cái: Các mục trong hệ thống này được sắp xếp theo thứ tự bảng chữ cái. Phương pháp này thường được sử dụng khi nộp các tài liệu như hồ sơ nhân viên hoặc hồ sơ khách hàng. \ n \ n2. Số: Các mục trong hệ thống này được sắp xếp theo số. Cách tiếp cận này thường được sử dụng khi gán số nhận dạng duy nhất cho các tệp hoặc tài liệu. \ n \ n3. Trình tự thời gian: Các mục trong hệ thống này được sắp xếp theo ngày. Phương pháp này rất hữu ích để sắp </w:t>
      </w:r>
      <w:r>
        <w:lastRenderedPageBreak/>
        <w:t>xếp các tài liệu như bảng sao kê ngân hàng, hóa đơn hoặc hóa đơn. \ n \ n4. Địa lý: Các mục trong hệ thống này được sắp xếp theo vị trí hoặc khu vực. Phương pháp này rất hữu ích cho việc tổ chức các tài liệu liên quan đến các chi nhánh hoặc văn phòng khác nhau của một doanh nghiệp hoặc tổ chức. \ n \ n5. Phân loại: Các mục trong hệ thống này được sắp xếp theo các danh mục cụ thể. Cách tiếp cận này rất hữu ích khi sắp xếp tài liệu theo chủ đề, loại sản phẩm hoặc bộ phận."}</w:t>
      </w:r>
    </w:p>
    <w:p w14:paraId="6C864B97" w14:textId="77777777" w:rsidR="005D0C17" w:rsidRDefault="0019294D">
      <w:r>
        <w:t>{"câu hỏi": "Viết một câu chuyện bằng cách sử dụng cụm từ \"Đó là nửa đêm", "câu trả lời": "Đó là nửa đêm khi Emma thức dậy với âm thanh của những hạt mưa gõ vào cửa sổ phòng ngủ của cô. Cô dụi dụi mắt, liếc nhìn đồng hồ trên tủ đầu giường. Lúc đó là 3 giờ sáng. Không thể ngủ lại, cô trượt ra khỏi giường và quyết định pha cho mình một tách trà. Quấn một chiếc khăn choàng quanh vai, Emma đi qua ngôi nhà im lặng đến nhà bếp, đôi chân trần của cô cảm nhận được cái lạnh từ sàn lát gạch. \n\nKhi chờ nước sôi, Emma nhìn ra ngoài cửa sổ trước cảnh tượng đầy mê hoặc của cơn mưa. Đêm tối và ủ rũ, và cơn mưa làm tăng thêm cảm giác yên tĩnh cho sự tĩnh lặng của khoảnh khắc. Cô cảm thấy bình yên khi nhìn tiếng vỗ nhẹ nhịp nhàng của những hạt mưa trong khi chờ ấm đun nước huýt sáo. Với cốc trà trong tay, Emma trở về phòng ngủ và trèo trở lại giường. Cơn bão bên ngoài thật nhẹ nhàng và chẳng bao lâu sau, cô thấy mình ngủ gật vào một giấc ngủ yên bình. Đó là nửa đêm khi Emma khám phá ra sự kỳ diệu của mưa, và kể từ lúc đó, cô ấy sẽ luôn trân trọng sự bình tĩnh mà nó mang lại cho cuộc sống bận rộn của mình."}</w:t>
      </w:r>
    </w:p>
    <w:p w14:paraId="770EE0F4" w14:textId="77777777" w:rsidR="005D0C17" w:rsidRDefault="0019294D">
      <w:r>
        <w:t>{"câu hỏi": "Tóm tắt những lợi ích khoa học của cà phê.", "câu trả lời": "Nghiên cứu cho thấy cà phê mang lại nhiều lợi ích sức khỏe khác nhau, làm cho nó trở thành đồ uống phổ biến của mọi người trên toàn thế giới. Theo nhiều nghiên cứu, cà phê:\n\n1. Tăng cường chức năng nhận thức: Cà phê có thể cải thiện các khía cạnh khác nhau của chức năng não, bao gồm trí nhớ, tâm trạng, sự tỉnh táo và chức năng nhận thức chung. \n\n2. Tăng hiệu suất thể chất: Caffeine có thể làm tăng mức adrenaline, giúp cải thiện hiệu suất thể chất trong khi tập thể dục. \n\n3. Giảm nguy cơ mắc các bệnh mãn tính: Tiêu thụ cà phê đã được chứng minh là giảm thiểu nguy cơ phát triển một số bệnh mãn tính, chẳng hạn như bệnh tiểu đường loại 2, bệnh gan và bệnh tim. \n\n4. Chống trầm cảm: Một số nghiên cứu cho thấy cà phê có thể giúp chống trầm cảm và giảm khả năng tự tử. \n\n5. Giàu chất chống oxy hóa: Cà phê chứa một số chất chống oxy hóa giúp trung hòa các gốc tự do, giảm nguy cơ mắc các bệnh mãn tính khác nhau. \n\n6. Thúc đẩy tuổi thọ: Nghiên cứu cho thấy rằng tiêu thụ cà phê thường xuyên có thể làm giảm tỷ lệ tử vong và tăng tuổi thọ."}</w:t>
      </w:r>
    </w:p>
    <w:p w14:paraId="10D8EFA6" w14:textId="77777777" w:rsidR="005D0C17" w:rsidRDefault="0019294D">
      <w:r>
        <w:t xml:space="preserve">{"câu hỏi": "Tóm tắt các mẹo để hẹn hò trực tuyến thành công.", "câu trả lời": "1. Tạo hồ sơ trung thực và hấp dẫn: Chọn hình ảnh cập nhật đại diện chính xác cho bạn, cung cấp mô tả rõ ràng về bạn là ai và bạn đang tìm kiếm điều gì.\n\n2. Hãy chủ động: Đừng đợi ai đó liên lạc với bạn; Bắt đầu giao tiếp với những người bạn quan tâm.\n\n3. Ưu tiên an toàn: Thực hiện các bước để bảo vệ thông tin của bạn và tin tưởng vào trực giác của bạn khi gặp mặt trực tiếp. \ n \ n4. Giữ một tâm trí cởi mở: Hãy cởi mở để gặp gỡ những kiểu người khác nhau và đừng phán xét quá nhanh. \ n \ n5. Hãy kiên nhẫn: Tìm kiếm người phù hợp có thể mất thời gian, vì vậy hãy chuẩn bị đầu tư một số nỗ lực và đừng nản lòng. \ n \ n6. Giao tiếp </w:t>
      </w:r>
      <w:r>
        <w:lastRenderedPageBreak/>
        <w:t>hiệu quả: Hãy cởi mở và trung thực, trả lời tin nhắn kịp thời và giữ cho cuộc trò chuyện diễn ra suôn sẻ."}</w:t>
      </w:r>
    </w:p>
    <w:p w14:paraId="6D6E6248" w14:textId="77777777" w:rsidR="005D0C17" w:rsidRDefault="0019294D">
      <w:r>
        <w:t>{"câu hỏi": "Tạo danh sách các ý tưởng để làm cho kỳ nghỉ của bạn trở nên đáng nhớ.", "câu trả lời": "1. Một chuyến đi đường bộ để khám phá những địa điểm và cảnh quan mới.\n2. Trải nghiệm đắm chìm văn hóa bằng cách ghé thăm các di tích lịch sử hoặc bảo tàng địa phương. \ n3. Lên kế hoạch cho các hoạt động ngoài trời như đi bộ đường dài, đi xe đạp hoặc cắm trại để gần gũi hơn với thiên nhiên. \n4. Thử các món ăn địa phương để nếm thử hương vị độc đáo và khám phá các món ăn mới. \n5. Tham gia vào các hoạt động mạo hiểm, như dù lượn, nhảy bungee hoặc lặn. \n6. Đặt một spa thư giãn hoặc trị liệu chăm sóc sức khỏe để nuông chiều bản thân.\n7. Tham dự các buổi biểu diễn âm nhạc hoặc khiêu vũ truyền thống để tìm hiểu về văn hóa địa phương.\n8. Tham gia một chuyến tham quan nhiếp ảnh để ghi lại những kỷ niệm và cảnh đẹp.\n9. Ghé thăm một hòn đảo hoặc thị trấn ven biển gần đó cho một kỳ nghỉ ở bãi biển. \ n10. Tham gia vào các lễ hội hoặc sự kiện địa phương để trải nghiệm truyền thống và phong tục địa phương."}</w:t>
      </w:r>
    </w:p>
    <w:p w14:paraId="3EBD6017" w14:textId="77777777" w:rsidR="005D0C17" w:rsidRDefault="0019294D">
      <w:r>
        <w:t>{"câu hỏi": "Phác thảo nhiệm vụ công việc của một đại lý bất động sản.", "trả lời": "Đại lý bất động sản là một chuyên gia được cấp phép hỗ trợ khách hàng mua, bán, cho thuê hoặc quản lý tài sản. Một số nhiệm vụ công việc chính của một đại lý bất động sản bao gồm: \ n \ n1. Đánh giá tài sản: Một đại lý bất động sản hỗ trợ xác định giá trị thị trường hợp lý của một tài sản cho mục đích bán hoặc cho thuê. \ n \ n2. Tiếp thị: Một đại lý chịu trách nhiệm quảng cáo tài sản thông qua nhiều kênh, chẳng hạn như niêm yết trên các trang web bất động sản, lưu trữ nhà mở và tạo quảng cáo in hoặc kỹ thuật số. \ n \ n3. Đại diện khách hàng: Các đại lý bất động sản đóng vai trò trung gian hòa giải giữa người mua và người bán, đại diện cho lợi ích tốt nhất của khách hàng trong các cuộc đàm phán và trong quá trình kết thúc. \ n \ n4. Triển lãm bất động sản: Các đại lý bất động sản tổ chức và tiến hành trưng bày tài sản cho người mua hoặc người thuê tiềm năng. \ n \ n5. Giấy tờ: Một đại lý bất động sản xử lý tất cả các thủ tục giấy tờ liên quan đến việc mua, bán hoặc cho thuê một tài sản, bao gồm soạn thảo hợp đồng, xử lý tiết lộ và phối hợp với luật sư, kế toán và các chuyên gia khác. \ n \ n6. Luôn cập nhật: Các đại lý bất động sản phải được thông báo về xu hướng thị trường bất động sản địa phương, cũng như bất kỳ thay đổi nào trong luật và quy định bất động sản có thể ảnh hưởng đến khách hàng của họ. Mạng lưới: Một đại lý bất động sản tích cực phát triển và duy trì một mạng lưới liên lạc, bao gồm các đại lý, người cho vay, thanh tra và nhà thầu khác, những người có thể hỗ trợ tạo điều kiện thuận lợi cho quá trình mua, bán hoặc cho thuê. Nhìn chung, nhiệm vụ chính của một đại lý bất động sản là cung cấp dịch vụ đặc biệt cho khách hàng của họ, tận dụng chuyên môn và nguồn lực của họ để giúp họ đạt được mục tiêu bất động sản của mình."}</w:t>
      </w:r>
    </w:p>
    <w:p w14:paraId="021C169F" w14:textId="77777777" w:rsidR="005D0C17" w:rsidRDefault="0019294D">
      <w:r>
        <w:t>{"câu hỏi": "Đọc đoạn văn sau và phân loại loại văn bản. - Bốn giai đoạn thiết yếu của phương pháp khoa học là hình thành giả thuyết, kiểm tra giả thuyết, phân tích kết quả và rút ra kết luận.", "trả lời": "Loại văn bản: Phơi bày/Thông tin."}</w:t>
      </w:r>
    </w:p>
    <w:p w14:paraId="0A9C7116" w14:textId="77777777" w:rsidR="005D0C17" w:rsidRDefault="0019294D">
      <w:r>
        <w:t xml:space="preserve">{"câu hỏi": "Đọc đoạn sau và tóm tắt thành năm câu. - Phương pháp khoa học là một quá trình theo chu kỳ đòi hỏi nhiều bước để kiểm tra đúng một giả thuyết. Quá trình bắt đầu bằng một quan sát, sau đó tiến tới hình thành một giả thuyết, thiết kế một thí nghiệm để </w:t>
      </w:r>
      <w:r>
        <w:lastRenderedPageBreak/>
        <w:t>kiểm tra giả thuyết, thu thập và phân tích dữ liệu và đưa ra kết luận xác nhận hoặc bác bỏ giả thuyết. Sau khi kết luận được rút ra, có thể tiến hành nghiên cứu thêm để xác nhận kết quả và cải tiến thí nghiệm.", "trả lời": "1. Phương pháp khoa học là một chu kỳ lặp lại để kiểm tra một giả thuyết.\n2. Nó liên quan đến một quan sát ban đầu sau đó là hình thành một giả thuyết. \ n3. Một thí nghiệm được thiết kế để kiểm tra giả thuyết và dữ liệu được thu thập và phân tích. \n4. Một kết luận được rút ra để xác nhận hoặc bác bỏ giả thuyết.\n5. Nghiên cứu sâu hơn có thể được tiến hành để xác nhận kết quả và cải thiện thí nghiệm."}</w:t>
      </w:r>
    </w:p>
    <w:p w14:paraId="2EAB09A0" w14:textId="77777777" w:rsidR="005D0C17" w:rsidRDefault="0019294D">
      <w:r>
        <w:t>{"câu hỏi": "Bạn được cung cấp một tập hợp các nguyên tố hóa học. Viết một chương trình tính tổng của tất cả các MAsses. - [\"H\", \"He\", \"Li\", \"Be\", \"B\", \"C\", \"N\", \"O\", \"F\", \"Ne\", \"Na\", \"Mg\", \"Al\", \"Si\", \"P\", \"S\", \"Cl\", \"Ar\"]", "answer": "Đây là một chương trình được viết bằng Python tính tổng khối lượng cho các nguyên tố hóa học đã cho:\n\n''python\nfrom mendeleev import element\n\ndef sum_of_masses(elements):\n total_mass = 0\n for e in elements:\n total_mass += element(e).atomic_weight\n return total_mass\n\nelements = [\"H\",  \"He\", \"Li\", \"Be\", \"B\", \"C\", \"N\", \"O\", \"F\", \"Ne\", \"Na\", \"Mg\", \"Al\", \"Si\", \"P\", \"S\", \"Cl\", \"Ar\"]\nresult = sum_of_masses(elements)\nprint(\"Tổng khối lượng của các phần tử đã cho là:\", result) \n'''\n\nTrong chương trình này, chúng tôi sử dụng mô-đun 'mendeleev', chứa thông tin của các nguyên tố trong bảng tuần hoàn. Chúng ta định nghĩa một hàm, 'sum_of_masses', lấy một danh sách các phần tử làm đối số. Bên trong hàm, chúng ta lặp qua từng phần tử và thêm trọng lượng nguyên tử của nó vào một biến, 'total_mass', sử dụng thuộc tính 'atomic_weight' của đối tượng 'phần tử' từ mô-đun 'mendeleev'. Cuối cùng, hàm trả về biến 'total_mass'. Sau đó chúng ta gọi hàm này với danh sách các phần tử đầu vào và in kết quả, cho chúng ta tổng khối lượng cho các phần tử đã cho."}</w:t>
      </w:r>
    </w:p>
    <w:p w14:paraId="729D052C" w14:textId="77777777" w:rsidR="005D0C17" w:rsidRDefault="0019294D">
      <w:r>
        <w:t>{"câu hỏi": "Đọc đoạn văn sau và tìm những câu sai. - Apple Inc. là một công ty công nghệ đa quốc gia của Mỹ có trụ sở tại Cupertino, California, chuyên thiết kế, phát triển và bán đồ điện tử tiêu dùng, phần mềm máy tính và dịch vụ trực tuyến. Nó được coi là một trong bốn công ty công nghệ lớn, cùng với Amazon, Google và Facebook.", "trả lời": "Không có tuyên bố sai trong đoạn văn được cung cấp. Tất cả thông tin được trình bày về Apple Inc. đều chính xác."}</w:t>
      </w:r>
    </w:p>
    <w:p w14:paraId="0CDC5393" w14:textId="77777777" w:rsidR="005D0C17" w:rsidRDefault="0019294D">
      <w:r>
        <w:t>{"question": "Phát hiện xem trang web sau đây có đáng tin cậy không. - https://www.usgooglefacebook.com/", "trả lời": "Tôi xin lỗi, tôi không thể đảm bảo liệu một trang web cụ thể có đáng tin cậy hay không vì nó yêu cầu đánh giá thời gian thực về chứng chỉ SSL, chính sách bảo mật và các tính năng bảo mật khác. Trang web được đề cập dường như không phải là trang web chính thức của Google hoặc Facebook, vì vậy hãy thận trọng khi truy cập trang web và cung cấp thông tin nhạy cảm."}</w:t>
      </w:r>
    </w:p>
    <w:p w14:paraId="7B7EDD87" w14:textId="77777777" w:rsidR="005D0C17" w:rsidRDefault="0019294D">
      <w:r>
        <w:t>{"question": "Đọc đoạn code sau và đề xuất một đoạn code tốt hơn. - # Tìm kiếm danh sách và in tất cả các số lẻ \ nlist = [1,2,3,4,5,6,7,8]\nfor i trong danh sách:\n nếu i % 2 != 0:\n in i", "trả lời": "Một cách hiệu quả hơn để viết mã sẽ là sử dụng khả năng hiểu danh sách cho phép đọc dễ dàng hơn và thực thi nhanh hơn. Đây là gợi ý của tôi cho một mã cải tiến:\n\nnumbers = [1, 2, 3, 4, 5, 6, 7, 8]\nodds = [num cho num trong số nếu num % 2 != 0]\nprint(tỷ lệ cược)"}</w:t>
      </w:r>
    </w:p>
    <w:p w14:paraId="4D058DE9" w14:textId="77777777" w:rsidR="005D0C17" w:rsidRDefault="0019294D">
      <w:r>
        <w:lastRenderedPageBreak/>
        <w:t>{"question": "Viết lại câu sau để thay đổi dạng động từ. - Julie ăn ngũ cốc vào bữa sáng mỗi sáng.", "trả lời": "Julie ăn ngũ cốc cho bữa sáng mỗi sáng."}</w:t>
      </w:r>
    </w:p>
    <w:p w14:paraId="692205E0" w14:textId="77777777" w:rsidR="005D0C17" w:rsidRDefault="0019294D">
      <w:r>
        <w:t>{"câu hỏi": "Tạo danh sách hai rủi ro bảo mật của điện toán đám mây.", "trả lời": "1. Vi phạm dữ liệu: Một trong những mối quan tâm chính của điện toán đám mây là lỗ hổng vi phạm dữ liệu. Vì điện toán đám mây liên quan đến việc lưu trữ dữ liệu trên các máy chủ từ xa, nên luôn có nguy cơ truy cập trái phép, hack hoặc trộm cắp. Thông tin nhạy cảm như dữ liệu khách hàng, thông tin cá nhân hoặc dữ liệu tài chính có thể bị xâm phạm, gây ra thiệt hại không thể khắc phục cho các doanh nghiệp và cá nhân. Mất kiểm soát: Vì điện toán đám mây phụ thuộc vào các nhà cung cấp dịch vụ bên thứ ba, nên các doanh nghiệp có khả năng mất quyền kiểm soát dữ liệu và cơ sở hạ tầng của họ. Điều này bao gồm việc không có khả năng giám sát các biện pháp an ninh hoặc đảm bảo tuân thủ các quy định. Ngoài ra, các nhà cung cấp dịch vụ có thể có quyền truy cập vào dữ liệu nhạy cảm, làm tăng nguy cơ đe dọa nội bộ."}</w:t>
      </w:r>
    </w:p>
    <w:p w14:paraId="5948413C" w14:textId="77777777" w:rsidR="005D0C17" w:rsidRDefault="0019294D">
      <w:r>
        <w:t>{"question": "Đọc danh sách sau đây và chọn ra các động từ. - Input, output, calculation, storage", "answer": "Các động từ trong danh sách là \"Input\", \"Output\", \"calculation\" và \"storage\"."}</w:t>
      </w:r>
    </w:p>
    <w:p w14:paraId="43FB72FD" w14:textId="77777777" w:rsidR="005D0C17" w:rsidRDefault="0019294D">
      <w:r>
        <w:t>{"câu hỏi": "Bạn được cung cấp một bộ số. Viết mã để đếm có bao nhiêu số chia hết cho 3 và 5. - [5, 9, 10, 15, 16, 20, 25, 30]", "trả lời": "Chắc chắn rồi. Đây là một cách để viết mã bằng Python:\n\n'''python\nmy_list = [5, 9, 10, 15, 16, 20, 25, 30]\ncount = 0\nfor num trong my_list:\n nếu num% 3 == 0 và num% 5 == 0:\n count += 1\nprint(count)\n'''\nMã này sẽ xuất ra '2' vì hai số trong 'my_list' đã cho,  15 và 30, chia hết cho cả 3 và 5."}</w:t>
      </w:r>
    </w:p>
    <w:p w14:paraId="207725BC" w14:textId="77777777" w:rsidR="005D0C17" w:rsidRDefault="0019294D">
      <w:r>
        <w:t>{"câu hỏi": "Làm thế nào bạn có thể giữ ấm tay trong thời tiết lạnh?", "trả lời": "Có một vài cách hiệu quả để giữ ấm tay trong thời tiết lạnh:\n\n1. Đeo găng tay: Găng tay là cách tốt nhất để bảo vệ bàn tay của bạn và giữ ấm. Chọn găng tay được làm bằng len, da hoặc vật liệu tổng hợp cách nhiệt.\n\n2. Sử dụng máy sưởi tay: Máy sưởi tay dùng một lần là những gói nhỏ tạo ra nhiệt khi được kích hoạt. Bạn có thể nhét chúng vào găng tay hoặc túi để giữ ấm tay. \ n \ n3. Giữ ấm cốt lõi của bạn: Mặc quần áo ấm và các lớp sẽ giữ nhiệt độ trung tâm của bạn tăng lên, cho phép cơ thể bạn lưu thông máu ấm một cách hiệu quả đến tứ chi, bao gồm cả bàn tay của bạn. \ n \ n4. Di chuyển bàn tay của bạn: Di chuyển ngón tay và bàn tay của bạn làm tăng lưu lượng máu, giúp giữ ấm chúng. Nếu tay bạn cảm thấy lạnh, hãy thử vỗ tay, vung tay hoặc thực hiện một số bài tập nhẹ để máu lưu thông. \ n \ n5. Luôn khô ráo: Bàn tay ướt sẽ có cảm giác lạnh hơn tay khô, vì vậy hãy đảm bảo găng tay của bạn không thấm nước và bạn lau khô tay kỹ nếu chúng bị ướt."}</w:t>
      </w:r>
    </w:p>
    <w:p w14:paraId="15EF5E43" w14:textId="77777777" w:rsidR="005D0C17" w:rsidRDefault="0019294D">
      <w:r>
        <w:t xml:space="preserve">{"câu hỏi": "Giải thích mối quan hệ giữa vi khuẩn và bệnh tật ở người.", "Trả lời": "Vi khuẩn là những vi sinh vật nhỏ bé sống trong và trên cơ thể chúng ta, trong môi trường và ở nhiều nơi khác. Hầu hết các vi khuẩn đều vô hại hoặc thậm chí có lợi cho con người, nhưng một số có thể gây bệnh. Những vi khuẩn có hại này được gọi là mầm bệnh. Khi một vi khuẩn gây bệnh xâm nhập vào cơ thể con người, nó có thể nhân lên và giải phóng độc tố, có thể can thiệp vào các chức năng bình thường của cơ thể và gây bệnh. Một số bệnh nhiễm trùng do vi khuẩn phổ biến bao gồm viêm họng liên cầu khuẩn, nhiễm trùng đường tiết niệu và một số </w:t>
      </w:r>
      <w:r>
        <w:lastRenderedPageBreak/>
        <w:t>trường hợp ngộ độc thực phẩm. Các triệu chứng của nhiễm trùng do vi khuẩn sẽ khác nhau tùy thuộc vào loại và vị trí của nhiễm trùng nhưng có thể bao gồm sốt, mệt mỏi, đau và viêm. Trong nhiều trường hợp, hệ thống miễn dịch của con người có thể chống lại nhiễm trùng do vi khuẩn, nhưng trong một số trường hợp, kháng sinh có thể cần thiết để giúp tiêu diệt vi khuẩn có hại. Thuốc kháng sinh hoạt động bằng cách tiêu diệt vi khuẩn trực tiếp hoặc bằng cách ngăn chặn sự phát triển và nhân lên của chúng. Mặc dù có mối liên hệ giữa vi khuẩn và bệnh tật ở người, nhưng điều quan trọng cần lưu ý là không phải tất cả các vi khuẩn đều có hại, và nhiều vi khuẩn rất cần thiết cho sức khỏe và hạnh phúc của chúng ta. Duy trì lối sống lành mạnh, bao gồm thực hành vệ sinh tốt và chế độ ăn uống cân bằng, có thể giúp hỗ trợ hệ thống miễn dịch và giảm nguy cơ nhiễm trùng do vi khuẩn."}</w:t>
      </w:r>
    </w:p>
    <w:p w14:paraId="1AFFF653" w14:textId="77777777" w:rsidR="005D0C17" w:rsidRDefault="0019294D">
      <w:r>
        <w:t>{"câu hỏi": "Sự khác biệt giữa giao diện người dùng tương tác và không tương tác là gì?", "câu trả lời": "Giao diện người dùng tương tác (UI) là một loại giao diện cho phép tương tác hai chiều theo thời gian thực giữa người dùng và hệ thống. Nó thường liên quan đến giao diện người dùng đồ họa (GUI) với các nút, biểu tượng, menu và các yếu tố hình ảnh khác mà người dùng có thể tương tác bằng chuột, bàn phím, màn hình cảm ứng hoặc thiết bị đầu vào khác. Hệ thống phản hồi đầu vào của người dùng ngay lập tức, cho phép trải nghiệm năng động, hấp dẫn. Một số ví dụ phổ biến về giao diện người dùng tương tác bao gồm trang web, ứng dụng dành cho thiết bị di động và trò chơi điện tử. Ngược lại, giao diện người dùng không tương tác là một loại giao diện không cho phép bất kỳ tương tác trực tiếp nào giữa người dùng và hệ thống. Thay vào đó, nó thường liên quan đến một số hình thức giao tiếp một chiều, được xác định trước, trong đó hệ thống trình bày thông tin cho người dùng mà không có bất kỳ tùy chọn nào để người dùng cung cấp đầu vào hoặc phản hồi. Do đó, một số ví dụ về giao diện người dùng không tương tác bao gồm bảng hiệu kỹ thuật số, ki-ốt thông tin và tài liệu chỉ đọc như PDF. \ n \ n Do đó, sự khác biệt chính giữa giao diện người dùng tương tác và không tương tác là mức độ tương tác và kiểm soát có sẵn cho người dùng. Giao diện người dùng tương tác cho phép trải nghiệm cá nhân hóa, năng động hơn, trong khi giao diện người dùng không tương tác bị giới hạn nhiều hơn trong giao tiếp một chiều."}</w:t>
      </w:r>
    </w:p>
    <w:p w14:paraId="68999AA7" w14:textId="77777777" w:rsidR="005D0C17" w:rsidRDefault="0019294D">
      <w:r>
        <w:t>{"câu hỏi": "Kể tên mười quốc gia có dân số lớn hơn 50 triệu người.", "trả lời": "Theo dữ liệu từ Liên Hợp Quốc, tính đến năm 2021, sau đây là mười quốc gia có dân số lớn hơn 50 triệu người:\n\n1. Trung Quốc: 1,44 tỷ\n2. Ấn Độ: 1,38 tỷ\n3. Hoa Kỳ: 332 triệu\n4. Indonesia: 270 triệu\n5. Pakistan: 220 triệu\n6. Brazil: 213 triệu\n7. Nigeria: 211 triệu\n8. Bangladesh: 166 triệu\n9. Nga: 145 triệu\n10. Mexico: 130 triệu"}</w:t>
      </w:r>
    </w:p>
    <w:p w14:paraId="67CEE3F7" w14:textId="77777777" w:rsidR="005D0C17" w:rsidRDefault="0019294D">
      <w:r>
        <w:t xml:space="preserve">{"câu hỏi": "Bốn kỹ thuật tiếp thị được sử dụng để thu hút sự chú ý của khách hàng là gì?", "câu trả lời": "Bốn kỹ thuật tiếp thị thường được các công ty sử dụng để thu hút khách hàng là:\n\n1. Quảng cáo: Điều này liên quan đến việc truyền bá thông tin về sản phẩm, dịch vụ hoặc thương hiệu thông qua các kênh khác nhau như quảng cáo truyền hình, quảng cáo in, quảng cáo trực tuyến, biển quảng cáo, quảng cáo radio, v.v. \ n \ n2. Xúc tiến bán hàng: Điều này liên quan đến các chiến thuật tiếp thị ngắn hạn như giảm giá, phiếu giảm giá, cuộc thi và giảm giá để tăng doanh số bán hàng và sự quan tâm của khách hàng. \ n \ n3. Quan hệ công chúng: Các hoạt động quan hệ công chúng giúp tạo ra danh tiếng tốt cho công ty và các sản phẩm hoặc dịch vụ của công ty. Chúng bao gồm thông cáo báo chí, tiếp thị sự kiện, tài trợ và </w:t>
      </w:r>
      <w:r>
        <w:lastRenderedPageBreak/>
        <w:t>các cách khác để tạo ra truyền miệng tích cực. \ n \ n4. Bán hàng cá nhân: Điều này liên quan đến giao tiếp trực tiếp giữa người bán và người mua tiềm năng. Nó có thể diễn ra thông qua các cuộc họp, cuộc gọi bán hàng, thuyết trình, và nhiều hơn nữa, trong đó nhân viên bán hàng cố gắng thuyết phục người mua mua hàng."}</w:t>
      </w:r>
    </w:p>
    <w:p w14:paraId="070C58C5" w14:textId="77777777" w:rsidR="005D0C17" w:rsidRDefault="0019294D">
      <w:r>
        <w:t>{"câu hỏi": "Mô tả tác động của axit hóa đại dương đối với các rạn san hô.", "câu trả lời": "Axit hóa đại dương là một quá trình trong đó độ pH của nước biển giảm do sự hấp thụ carbon dioxide dư thừa từ khí quyển. Quá trình này có tác động đáng kể đến các rạn san hô, vì nó hạn chế khả năng xây dựng và duy trì bộ xương của chúng, được làm từ canxi cacbonat. Quá trình axit hóa làm giảm trạng thái bão hòa của các khoáng chất mà các loài san hô sử dụng để xây dựng bộ xương ngoài cứng của chúng, khiến các quần thể san hô khó phát triển và phục hồi từ các tác nhân gây căng thẳng tự nhiên và nhân tạo. Ngoài ra, axit hóa đại dương có thể làm thay đổi sự hỗ trợ mà các rạn san hô cung cấp cho hệ sinh thái biển. Các rạn san hô hỗ trợ một loạt các loài sinh vật biển đa dạng dựa vào môi trường sống này để trú ẩn, thức ăn và sinh sản. Do đó, khi các rạn san hô này bị suy yếu do axit hóa đại dương, sự sống còn của hàng ngàn động vật biển có thể bị đe dọa. Cuối cùng, axit hóa đại dương cũng có thể ảnh hưởng đến các loài khác kết nối với hệ sinh thái san hô, chẳng hạn như tảo và nhím biển. Tảo, đóng một vai trò quan trọng trong mối quan hệ cộng sinh với polyp san hô, có thể bị ảnh hưởng tiêu cực bởi axit hóa đại dương, do đó làm giảm việc cung cấp năng lượng cho san hô. Tương tự, nhím biển, ăn tảo trong hệ sinh thái san hô, cũng có thể bị ảnh hưởng tiêu cực, gây ra hiệu ứng domino đối với sự phụ thuộc lẫn nhau của các loài trong môi trường rạn san hô. Nhìn chung, axit hóa đại dương gây ra mối đe dọa đáng kể đối với các rạn san hô do tác động của nó đối với sức khỏe và sự phát triển của các quần thể san hô, các loài sinh vật biển dựa vào hệ sinh thái san hô,  và các tương tác loài liên kết với nhau trong môi trường rạn san hô."}</w:t>
      </w:r>
    </w:p>
    <w:p w14:paraId="7FB62F77" w14:textId="77777777" w:rsidR="005D0C17" w:rsidRDefault="0019294D">
      <w:r>
        <w:t>{"câu hỏi": "Làm thế nào chúng ta có thể giảm tỷ lệ hư hỏng thực phẩm?", "câu trả lời": "Có một số cách để giảm tỷ lệ hư hỏng thực phẩm:\n\n1. Bảo quản đúng cách: Bảo quản thực phẩm dễ hỏng trong tủ lạnh hoặc tủ đông, và giữ thực phẩm không dễ hỏng ở nơi khô ráo, thoáng mát. \ n \ n2. Kiểm soát nhiệt độ: Giữ nhiệt độ của tủ lạnh dưới 40 \ u00b0F và tủ đông dưới 0 \ u00b0F để làm chậm sự phát triển của vi khuẩn. \ n \ n3. Tránh lây nhiễm chéo: Giữ thịt, gia cầm và hải sản sống tách biệt với các thực phẩm khác để tránh lây nhiễm chéo. \ n \ n4. Sử dụng hộp kín: Bảo quản thức ăn thừa trong hộp kín để ngăn chặn sự phát triển của vi khuẩn và nấm mốc. \ n \ n5. Quan sát ngày hết hạn: Chú ý đến ngày hết hạn trên bao bì thực phẩm và tiêu thụ hoặc đông lạnh thực phẩm trước khi nó bị hỏng. \ n \ n6. Mua sắm thông minh: Lên kế hoạch cho các bữa ăn và cửa hàng tạp hóa cho phù hợp, để tránh mua quá nhiều và lãng phí thực phẩm. \ n \ n7. Bảo quản thực phẩm: Bảo quản thực phẩm thông qua các phương pháp như đóng hộp, ngâm hoặc khử nước, để kéo dài thời hạn sử dụng. Bằng cách làm theo những lời khuyên này, bạn có thể giảm tỷ lệ hư hỏng thực phẩm và ngăn ngừa lãng phí thực phẩm."}</w:t>
      </w:r>
    </w:p>
    <w:p w14:paraId="0B47E763" w14:textId="77777777" w:rsidR="005D0C17" w:rsidRDefault="0019294D">
      <w:r>
        <w:t xml:space="preserve">{"câu hỏi": "Lợi ích chính của việc có một lối sống lành mạnh là gì?", "câu trả lời": "Lợi ích chính của việc có một lối sống lành mạnh là nó cải thiện sức khỏe thể chất, tinh thần và cảm xúc tổng thể, dẫn đến một cuộc sống lâu hơn, hạnh phúc hơn và trọn vẹn hơn. Điều này bao </w:t>
      </w:r>
      <w:r>
        <w:lastRenderedPageBreak/>
        <w:t>gồm giảm nguy cơ mắc các bệnh mãn tính như bệnh tim, tiểu đường, béo phì và một số bệnh ung thư, cải thiện mức năng lượng và chức năng nhận thức, tăng khả năng phục hồi căng thẳng và thúc đẩy giấc ngủ ngon hơn. Ngoài ra, nó giúp tăng cường sự tự tin và lòng tự trọng, và giúp thúc đẩy mối quan hệ mạnh mẽ hơn với những người khác. Nhìn chung, lợi ích của lối sống lành mạnh là rất nhiều, và có thể cải thiện đáng kể chất lượng cuộc sống của một cá nhân."}</w:t>
      </w:r>
    </w:p>
    <w:p w14:paraId="60847DE1" w14:textId="77777777" w:rsidR="005D0C17" w:rsidRDefault="0019294D">
      <w:r>
        <w:t>{"câu hỏi": "Kể tên năm nguyên tắc phát triển bền vững.", "trả lời": "Năm nguyên tắc phát triển bền vững bao gồm:\n\n1. Công bằng xã hội và phân phối công bằng các nguồn lực. Nguyên tắc này tập trung vào việc tạo cho mọi người cơ hội bình đẳng và tiếp cận các nguồn lực và các quyền cơ bản của con người. Hiệu quả kinh tế và sử dụng tài nguyên có trách nhiệm. Nguyên tắc này thúc đẩy việc sử dụng có trách nhiệm các nguồn tài nguyên theo cách tạo ra lợi ích kinh tế trong khi giảm thiểu tác động tiêu cực đến môi trường. Bảo vệ môi trường và sử dụng bền vững tài nguyên thiên nhiên. Nguyên tắc này khuyến khích giảm thiểu chất thải, ô nhiễm và khí thải thông qua việc sử dụng có trách nhiệm các nguồn tài nguyên thiên nhiên, bao gồm đất, không khí và nước. Đa dạng văn hóa và bảo tồn di sản. Nguyên tắc này công nhận tầm quan trọng của sự đa dạng văn hóa và bảo tồn di sản và phong tục của cộng đồng địa phương thông qua các hoạt động bền vững và tôn trọng môi trường. Quản trị tốt và sự tham gia tích cực của công dân. Nguyên tắc này nhấn mạnh tầm quan trọng của các thực hành quản trị tốt, sự tham gia tích cực của công dân, tính minh bạch và trách nhiệm giải trình trong các quá trình ra quyết định liên quan đến phát triển bền vững."}</w:t>
      </w:r>
    </w:p>
    <w:p w14:paraId="55DE146D" w14:textId="77777777" w:rsidR="005D0C17" w:rsidRDefault="0019294D">
      <w:r>
        <w:t>{"question": "Chuyển đổi 150 miligam sang kilôgam", "trả lời": "Để chuyển đổi miligam (mg) thành kilôgam (kg), bạn cần chia số miligam cho 1.000.000, vì 1 kg bằng 1.000.000 mg. \n\nSử dụng quy đổi này, 150 miligam bằng 150 \u00f7 1.000.000 = 0,00015 kilôgam."}</w:t>
      </w:r>
    </w:p>
    <w:p w14:paraId="43C284D2" w14:textId="77777777" w:rsidR="005D0C17" w:rsidRDefault="0019294D">
      <w:r>
        <w:t>{"question": "Tìm cực đại của hàm y = x^2 - 5x +6", "answer": "Để tìm giá trị lớn nhất của hàm y = x^2 - 5x +6, ta cần hoàn thành bình phương cho hàm:\n\ny = x^2 - 5x +6\ny = (x^2 - 5x + 6,25) + 6 - 6,25\ny = (x - 2,5)^2 - 0,25\n\nBởi vì số hạng bình phương,  (x - 2,5)^2, luôn luôn không âm (tức là 0 hoặc dương), giá trị lớn nhất của hàm xảy ra khi số hạng này bằng không.\nKhi (x - 2,5)^2 = 0, ta có x = 2,5.\n\nThay thế giá trị x này vào phương trình ban đầu, ta thấy rằng giá trị lớn nhất của hàm là\ny = (2,5)^2 - 5(2,5) + 6 = -0,25.\n\nDo đó,  Giá trị lớn nhất của hàm y = x^2 - 5x +6 là -0,25 và nó xảy ra tại x = 2,5."}</w:t>
      </w:r>
    </w:p>
    <w:p w14:paraId="186E435C" w14:textId="77777777" w:rsidR="005D0C17" w:rsidRDefault="0019294D">
      <w:r>
        <w:t>{"question": "Tìm tiêu đề của cuốn sách này với ISBN. - ISBN: 978-1-5247-3855-7", "trả lời": "Tiêu đề của cuốn sách này với ISBN đã cho (978-1-5247-3855-7) là \"Uncommon Type: Some Stories\" của Tom Hanks."}</w:t>
      </w:r>
    </w:p>
    <w:p w14:paraId="591AD672" w14:textId="77777777" w:rsidR="005D0C17" w:rsidRDefault="0019294D">
      <w:r>
        <w:t>{"câu hỏi": "Tiểu bang nào của Hoa Kỳ có dân số nhỏ thứ hai?", "câu trả lời": "Theo ước tính dân số mới nhất của Cục điều tra dân số Hoa Kỳ (2019), tiểu bang có dân số nhỏ thứ hai là Vermont, với dân số khoảng 623.989."}</w:t>
      </w:r>
    </w:p>
    <w:p w14:paraId="75A1ABD4" w14:textId="77777777" w:rsidR="005D0C17" w:rsidRDefault="0019294D">
      <w:r>
        <w:t xml:space="preserve">{"câu hỏi": "Ý nghĩa của câu tục ngữ \"nhìn trước khi bạn nhảy"?", "câu trả lời": "Câu tục ngữ \"nhìn trước khi bạn nhảy" gợi ý rằng thật khôn ngoan khi suy nghĩ cẩn thận trước khi đưa </w:t>
      </w:r>
      <w:r>
        <w:lastRenderedPageBreak/>
        <w:t>ra quyết định hoặc thực hiện bất kỳ hành động nào. Nó khuyến khích các cá nhân đánh giá rủi ro và hậu quả tiềm ẩn trước khi thực hiện một động thái, thay vì lao vào một cách mù quáng. Về bản chất, nó ủng hộ sự thận trọng, kiên nhẫn và siêng năng trước khi bắt tay vào một con đường hoặc quyết định mới."}</w:t>
      </w:r>
    </w:p>
    <w:p w14:paraId="5649CABE" w14:textId="77777777" w:rsidR="005D0C17" w:rsidRDefault="0019294D">
      <w:r>
        <w:t>{"question": "Đánh giá hiệu suất của một mô hình GPT cho đầu ra. - Đầu ra của mô hình GPT là: \"Mô hình đã hoàn thành thành công các hướng dẫn với độ chính xác 80%\".", "trả lời": "Dựa trên đầu ra nhất định, hiệu suất của mô hình GPT có thể được coi là tốt, với tỷ lệ hoàn thành thành công và độ chính xác là 80%. Tuy nhiên, hiệu suất của nó cũng phụ thuộc vào độ phức tạp của các hướng dẫn và ngưỡng chính xác mong muốn, và có thể được cải thiện hơn nữa."}</w:t>
      </w:r>
    </w:p>
    <w:p w14:paraId="67F3B60F" w14:textId="77777777" w:rsidR="005D0C17" w:rsidRDefault="0019294D">
      <w:r>
        <w:t>{"question": "Phân loại nghệ sĩ âm nhạc này là \"classical\" hoặc \"pop\". - Beyonc\u00e9", "answer": "Nghệ sĩ âm nhạc Beyonc\u00e9 được phân loại là \"pop\"."}</w:t>
      </w:r>
    </w:p>
    <w:p w14:paraId="0B9C51E4" w14:textId="77777777" w:rsidR="005D0C17" w:rsidRDefault="0019294D">
      <w:r>
        <w:t>{"câu hỏi": "Mô tả nhân vật phản diện chính trong bộ phim Ocean's 11.", "câu trả lời": "Nhân vật phản diện chính trong bộ phim Ocean's 11 là Terry Benedict, do nam diễn viên Andy Garcia thủ vai. Benedict là một ông trùm sòng bạc giàu có và quyền lực, người sở hữu ba sòng bạc uy tín nhất ở Las Vegas: The Bellagio, The Mirage và The MGM Grand. Anh ta được miêu tả là một cá nhân lạnh lùng và tàn nhẫn, người sẽ không dừng lại ở bất cứ điều gì để có được những gì anh ta muốn. Trong suốt bộ phim, anh ta là một trở ngại liên tục cho kế hoạch cướp sòng bạc của các nhân vật chính, sử dụng tài nguyên và kết nối của mình để cố gắng ngăn chặn những nỗ lực của họ. Anh ta cũng được miêu tả là có mối quan hệ lãng mạn với Tess Ocean, người vợ ghẻ lạnh của nhân vật chính Danny Ocean, làm tăng thêm căng thẳng giữa anh ta và nhóm trộm.</w:t>
      </w:r>
    </w:p>
    <w:p w14:paraId="06FE55A6" w14:textId="77777777" w:rsidR="005D0C17" w:rsidRDefault="0019294D">
      <w:r>
        <w:t>{"câu hỏi": "Tóm tắt bài viết \"Nghiên cứu của Google tập trung vào tiến hóa thần kinh".", "câu trả lời": "Bài viết thảo luận về nghiên cứu của Google \u2019s trong lĩnh vực tiến hóa thần kinh, một cách tiếp cận trí tuệ nhân tạo và học máy tận dụng các thuật toán tiến hóa để đào tạo mạng lưới thần kinh nhân tạo. Neuroevolution đã cho thấy sự hứa hẹn trong việc tạo ra các tác nhân AI có thể thích ứng và giải quyết các nhiệm vụ phức tạp và các nhà nghiên cứu của Google đang tập trung vào việc cải thiện hiệu quả và khả năng mở rộng của các phương pháp này. Họ đang khám phá các cách để phát triển các kiến trúc và thuật toán mạng nơ-ron có thể tăng cường khả năng tiến hóa thần kinh để giải quyết các vấn đề đầy thách thức. Các nhà nghiên cứu đã đạt được tiến bộ đáng kể, báo cáo hiệu suất được cải thiện trên các nhiệm vụ điểm chuẩn và họ đang tiếp tục điều tra tiềm năng của tiến hóa thần kinh để thúc đẩy lĩnh vực AI.</w:t>
      </w:r>
    </w:p>
    <w:p w14:paraId="66286F29" w14:textId="77777777" w:rsidR="005D0C17" w:rsidRDefault="0019294D">
      <w:r>
        <w:t xml:space="preserve">{"câu hỏi": "Đối với một cửa hàng thương mại điện tử trực tuyến, hãy đưa ra một cách hiệu quả để theo dõi hành vi của khách hàng và giá trị trọn đời của khách hàng.", "câu trả lời": "Có một số cách hiệu quả để theo dõi hành vi của khách hàng và giá trị trọn đời của khách hàng cho một cửa hàng thương mại điện tử trực tuyến. Dưới đây là một số chiến lược có thể được thực hiện:\n\n1. Giám sát hành vi của khách hàng: Sử dụng các công cụ phân tích trang web và nền tảng dữ liệu khách hàng để theo dõi cách khách hàng tương tác với trang web hoặc ứng dụng của bạn, những trang họ truy cập, những sản phẩm họ xem hoặc mua và thời gian </w:t>
      </w:r>
      <w:r>
        <w:lastRenderedPageBreak/>
        <w:t>họ dành cho trang web của bạn. Sử dụng cookie và theo dõi ID người dùng: Với cookie hoặc theo dõi ID người dùng, bạn có thể theo dõi các lượt truy cập lặp lại từ cùng một khách hàng, cho phép bạn xây dựng hồ sơ đầy đủ hơn về sở thích và hành vi mua sắm của họ. Thu thập phản hồi của khách hàng: Gửi khảo sát, yêu cầu đánh giá hoặc phản hồi về sản phẩm hoặc dịch vụ của bạn và tương tác với khách hàng trên phương tiện truyền thông xã hội. Điều này sẽ cho phép bạn thu thập thông tin chi tiết có giá trị về những gì khách hàng thích, không thích và muốn từ cửa hàng của bạn. \ n \ n4. Triển khai hệ thống quản lý quan hệ khách hàng (CRM): Hệ thống CRM có thể giúp bạn theo dõi các tương tác của khách hàng, lịch sử mua hàng và các dữ liệu khác có thể giúp bạn hiểu chi tiết hơn về hành vi của khách hàng và giá trị họ mang lại cho doanh nghiệp của bạn. \ n \ n5. Tính giá trị trọn đời của khách hàng (CLV): CLV là số tiền ước tính mà khách hàng sẽ chi tiêu tại cửa hàng của bạn trong suốt cuộc đời của họ. Để tính CLV, bạn có thể sử dụng công thức: CLV = giá trị đặt hàng trung bình x tần suất mua hàng x tuổi thọ trung bình của khách hàng.\n\nBằng cách thực hiện các chiến lược này, một cửa hàng thương mại điện tử trực tuyến có thể theo dõi hiệu quả hành vi của khách hàng và giá trị trọn đời của khách hàng, dẫn đến tăng lòng trung thành của khách hàng và lợi nhuận cho doanh nghiệp."}</w:t>
      </w:r>
    </w:p>
    <w:p w14:paraId="383D5807" w14:textId="77777777" w:rsidR="005D0C17" w:rsidRDefault="0019294D">
      <w:r>
        <w:t>{"question": "Với tất cả các số phức z, hãy \n f(z) = {[z^2 nếu z không thực; -z^2 if z is real ].\nFind f(f(f(f(1+i)))).", "answer": "Chúng ta bắt đầu bằng cách tính toán các giá trị hàm từ trong ra ngoài:\n\nf(1 + i) = (1 + i)^2 = 1 + 2i - 1 = 2i\nDo đó, f(f(f(f(f(1 + i))))) = f(f(f(f(2i)))\n\nBây giờ chúng ta tính toán:\n\nf(2i) = (2i)^2 = -4\nDo đó,  f(f(-4)) = f(-16)\n\nCuối cùng, ta tính toán:\n\nf(-4) = -(-4)^2 = -16\nDo đó, f(-16) = (-16)^2 = 256\n\nSo f(f(f(f(1 + i))))) = f(f(f(f(2i))) = f(f(-4)) = f(-16) = 256."}</w:t>
      </w:r>
    </w:p>
    <w:p w14:paraId="2466E01B" w14:textId="77777777" w:rsidR="005D0C17" w:rsidRDefault="0019294D">
      <w:r>
        <w:t>{"câu hỏi": "Tạo danh sách năm bộ phim mà bạn muốn xem.", "trả lời": "Là một AI, tôi không có sở thích cá nhân để xem phim, nhưng đây là danh sách một số bộ phim nổi tiếng mà mọi người thích:\n\n1. Sự cứu chuộc Shawshank (1994) \ n2. Tiểu thuyết bột giấy (1994) \ n3. Bố già (1972)\n4. Bố già: Phần II (1974)\n5. Hiệp sĩ bóng đêm (2008)"}</w:t>
      </w:r>
    </w:p>
    <w:p w14:paraId="19B0444D" w14:textId="77777777" w:rsidR="005D0C17" w:rsidRDefault="0019294D">
      <w:r>
        <w:t>{"câu hỏi": "Đề xuất dịch vụ lưu trữ web phù hợp với nhu cầu của một công ty yêu cầu bảo mật cao và thời gian hoạt động tối ưu.", "câu trả lời": "Một dịch vụ lưu trữ web được đề xuất phù hợp với nhu cầu của một công ty yêu cầu bảo mật cao và thời gian hoạt động tối ưu là SiteGround. SiteGround được biết đến với các tính năng bảo mật tuyệt vời, bao gồm sao lưu hàng ngày, tường lửa ứng dụng web và hệ thống chống bot dựa trên AI. Ngoài ra, họ có đảm bảo thời gian hoạt động 99.9% và họ sử dụng giám sát chủ động và hệ thống ngăn chặn thời gian chết duy nhất để đảm bảo rằng máy chủ của họ luôn trực tuyến. Dịch vụ hỗ trợ khách hàng của họ là hàng đầu với sự sẵn sàng 24/7 và họ nổi tiếng về thời gian phản hồi nhanh, khiến họ trở thành một lựa chọn đáng tin cậy."}</w:t>
      </w:r>
    </w:p>
    <w:p w14:paraId="1A39054F" w14:textId="77777777" w:rsidR="005D0C17" w:rsidRDefault="0019294D">
      <w:r>
        <w:t>{"câu hỏi": "Tạo tiêu đề cho một bài báo về ảnh hưởng của đại dịch đối với sức khỏe tâm thần.", "câu trả lời": "\"Tác động vô hình: Đại dịch đang gây thiệt hại như thế nào đối với sức khỏe tâm thần trên toàn quốc\""}</w:t>
      </w:r>
    </w:p>
    <w:p w14:paraId="188D582E" w14:textId="77777777" w:rsidR="005D0C17" w:rsidRDefault="0019294D">
      <w:r>
        <w:t xml:space="preserve">{"câu hỏi": "Phát triển danh sách năm mẹo để viết sơ yếu lý lịch thành công.", "câu trả lời": "1. Điều chỉnh sơ yếu lý lịch của bạn cho phù hợp với công việc: Tùy chỉnh sơ yếu lý lịch của </w:t>
      </w:r>
      <w:r>
        <w:lastRenderedPageBreak/>
        <w:t>bạn để phù hợp với mô tả công việc và các yêu cầu cụ thể của vị trí bạn đang ứng tuyển. Sử dụng các từ khóa từ danh sách công việc để làm nổi bật các kỹ năng và kinh nghiệm liên quan của bạn. \ n \ n2. Giữ cho nó ngắn gọn và được tổ chức tốt: Một sơ yếu lý lịch thành công là rõ ràng, dễ đọc và được tổ chức tốt với các tiêu đề và gạch đầu dòng rõ ràng. Đặt mục tiêu dài một hoặc hai trang và đảm bảo mọi từ đều có giá trị. \ n \ n3. Nhấn mạnh thành tích của bạn: Các hồ sơ hiệu quả nhất tập trung vào những gì bạn đã hoàn thành - không chỉ vào những gì bạn đã làm. Đối với mỗi vị trí, hãy bao gồm các thành tích cụ thể, chẳng hạn như số lượng hoặc tỷ lệ phần trăm để cho thấy bạn đã tạo ra tác động tích cực đến tổ chức như thế nào. \ n \ n4. Sử dụng ngôn ngữ chủ động: Sử dụng động từ hành động mạnh mẽ để mô tả trách nhiệm và thành tích của bạn và tránh sử dụng ngôn ngữ thụ động. Điều này làm cho sơ yếu lý lịch của bạn hấp dẫn hơn và cho thấy rằng bạn đóng vai trò tích cực trong công việc của mình. \ n \ n5. Hiệu đính và chỉnh sửa: Một sơ yếu lý lịch thành công không có lỗi và lỗi chính tả, vì vậy hãy chắc chắn đọc lại cẩn thận trước khi gửi. Nếu có thể, hãy nhờ một người bạn hoặc người cố vấn xem lại để bạn phát hiện ra bất kỳ sai lầm nào mà bạn có thể đã bỏ lỡ."}</w:t>
      </w:r>
    </w:p>
    <w:p w14:paraId="017CA432" w14:textId="77777777" w:rsidR="005D0C17" w:rsidRDefault="0019294D">
      <w:r>
        <w:t>{"câu hỏi": "Xây dựng một thử nghiệm để thử nghiệm một bot mới để đặt lịch hẹn.", "câu trả lời": "Tiêu đề: Thử nghiệm bot mới để đặt lịch hẹn\n\nMục tiêu: Mục tiêu chính của thử nghiệm này là kiểm tra tính hiệu quả của bot mới được phát triển trong việc đặt lịch hẹn với độ chính xác.\n\nPhương pháp: \n\n1. Tuyển dụng người tham gia: Tuyển dụng một mẫu gồm 50 người tham gia cho nghiên cứu, những người thường xuyên đặt lịch hẹn vì lý do công việc hoặc cá nhân. Đảm bảo rằng mẫu đa dạng về độ tuổi, giới tính và nghề nghiệp. \ n \ n2. Kiểm tra trước: Quản lý bảng câu hỏi trước khi kiểm tra để đánh giá sự hài lòng cơ bản của người tham gia với các phương pháp hiện tại mà họ sử dụng để đặt lịch hẹn (ví dụ: điện thoại, email, trang web). \ n \ n3. Can thiệp: Giới thiệu bot mới cho người tham gia và cung cấp cho họ hướng dẫn về cách sử dụng nó. Yêu cầu những người tham gia sử dụng bot để đặt lịch hẹn trong khoảng thời gian hai tuần. \ n \ n4. Thu thập dữ liệu: Thu thập dữ liệu về tổng số cuộc hẹn được thực hiện bởi mỗi người tham gia, độ chính xác của thời gian và ngày hẹn, số lần thử không thành công, số lần lên lịch lại và mức độ hài lòng của người dùng. Sau kiểm tra: Quản lý bảng câu hỏi sau kiểm tra để đánh giá sự hài lòng của người tham gia với bot mới và khả năng họ giới thiệu nó cho người khác. \ n \ n6. Phân tích dữ liệu: Phân tích dữ liệu thu thập được để đánh giá hiệu quả của bot mới trong việc đặt lịch hẹn. So sánh kết quả trước và sau kiểm tra để xem liệu có sự khác biệt đáng kể về sự hài lòng của người dùng hay không. \ n \ n7. Kết luận: Dựa trên những phát hiện, hãy rút ra kết luận về hiệu quả của bot mới trong việc đặt lịch hẹn và tiềm năng áp dụng rộng rãi hơn. \ n \ n Cân nhắc đạo đức: Đảm bảo rằng dữ liệu của người tham gia được thu thập và lưu trữ tuân thủ các quy định về quyền riêng tư dữ liệu. Có được sự đồng ý của những người tham gia trước khi thử nghiệm và cung cấp cho họ tùy chọn rút lui bất cứ lúc nào."}</w:t>
      </w:r>
    </w:p>
    <w:p w14:paraId="25B3D095" w14:textId="77777777" w:rsidR="005D0C17" w:rsidRDefault="0019294D">
      <w:r>
        <w:t>{"question": "Tái cấu trúc đoạn mã sau thành bình phương một số mà không sử dụng phép nhân. - int result = number * number;", "answer": "Một cách để tái cấu trúc đoạn mã thành bình phương một số mà không cần sử dụng phép nhân là sử dụng phép cộng với một vòng lặp. Đây là một ví dụ triển khai trong C:\n\n''c\nint result = 0;\nfor (int i = 0; i &lt; number; ++i) {\n result += number;\n}\n'''"}</w:t>
      </w:r>
    </w:p>
    <w:p w14:paraId="7E55A35E" w14:textId="77777777" w:rsidR="005D0C17" w:rsidRDefault="0019294D">
      <w:r>
        <w:lastRenderedPageBreak/>
        <w:t>{"câu hỏi": "Hãy đưa ra một bản tóm tắt ngắn gọn của bài viết \"Sức mạnh của những giấc mơ\". - Sức mạnh của những giấc mơ là một bài viết của nhà phân tâm học, Sigmund Freud.", "trả lời": "Thật không may, là một AI, tôi không có khả năng đọc các bài báo bên ngoài. Tôi sẽ cần toàn văn bài viết để tạo ra một bản tóm tắt cho bạn. Bạn có thể vui lòng cung cấp cho tôi thêm thông tin về bài viết để tôi có thể hỗ trợ bạn tốt hơn được không?"}</w:t>
      </w:r>
    </w:p>
    <w:p w14:paraId="36693E2E" w14:textId="77777777" w:rsidR="005D0C17" w:rsidRDefault="0019294D">
      <w:r>
        <w:t>{"question": "Bạn được cho hai chuỗi s và t.\n\nString t được tạo ra bởi chuỗi xáo trộn ngẫu nhiên s và sau đó thêm một chữ cái nữa ở vị trí ngẫu nhiên.\n\nTrả về chữ cái đã được thêm vào t.", "answer": "Một giải pháp khả thi cho vấn đề này là lặp qua từng ký tự trong chuỗi t và theo dõi số lần nó xuất hiện trong t và s. Ký tự xuất hiện thêm một lần nữa trong t so với s sẽ là chữ cái được thêm vào.\n\nĐây là mã Python để thực hiện giải pháp này:\n\n'''\ndef findTheDifference(s: str, t: str) -&gt; str:\n # Khởi tạo từ điển để đếm các ký tự trong s\n s_count = {}\n cho c trong s:\n nếu c trong s_count:\n s_count[c] += 1\n else:\n s_count[c] = 1\n\n # Iterate Thông qua mỗi ký tự trong t và cập nhật số đếm \ n cho c trong t: \n nếu c không có trong s_count: \ n # c là một ký tự mới đã được thêm \ n trả về c \ n elif s_count[c] == 0: \n # c xuất hiện nhiều lần trong t hơn trong s \ n trả về c \ n khác: \n s_count[c] -= 1\n'''\n \ nDưới đây là một ví dụ về cách sử dụng hàm:\n\n'''\ns = \"abcd\"\ nt = \"abcde\"\nadded_letter = findTheDifference(s, t)\nprint(added_letter) # Đầu ra: \"e\"\n'''"}</w:t>
      </w:r>
    </w:p>
    <w:p w14:paraId="7E8331AA" w14:textId="77777777" w:rsidR="005D0C17" w:rsidRDefault="0019294D">
      <w:r>
        <w:t>{"question": "Giải thích I/O là gì trong hệ điều hành.", "answer": "I/O là viết tắt của Input/Output trong ngữ cảnh của hệ điều hành. Đây là một khái niệm cơ bản liên quan đến giao tiếp giữa hệ điều hành và các thiết bị bên ngoài, chẳng hạn như bàn phím, chuột, máy in hoặc thiết bị lưu trữ, trong số những thiết bị khác. Hệ điều hành quản lý luồng dữ liệu giữa các thiết bị phần cứng của máy tính và các ứng dụng phần mềm của nó. Bất kỳ dữ liệu nào đi vào máy tính được gọi là đầu vào và bất kỳ dữ liệu nào đi ra từ máy tính được gọi là đầu ra. Hầu hết các thiết bị được gắn vào máy tính là thiết bị đầu vào, thiết bị đầu ra hoặc kết hợp cả hai. \ n \ n Để bất kỳ hoạt động I / O nào diễn ra, cần phải có hướng dẫn hoạt động từ bộ xử lý máy tính. Hệ thống con I / O bao gồm các thiết bị I / O, bộ điều khiển I / O và trình điều khiển, và hệ thống đệm và bộ nhớ đệm, quản lý chung và kiểm soát hoạt động I / O. Ví dụ: khi người dùng gõ trên bàn phím, các tổ hợp phím được xử lý dưới dạng đầu vào bởi hệ thống I / O và dữ liệu này được gửi đến bộ xử lý để xử lý thêm. \n\nĐể tạo điều kiện cho các quy trình I/O hiệu quả và trơn tru, các hệ điều hành sử dụng một số kỹ thuật như I/O điều khiển ngắt, truy cập bộ nhớ trực tiếp, bộ đệm hoặc bộ nhớ cache và lập lịch I/O.\n\nDo đó, I/O là một thành phần thiết yếu của hệ điều hành cho phép nó giao tiếp, quản lý và giao tiếp với các thiết bị bên ngoài."}</w:t>
      </w:r>
    </w:p>
    <w:p w14:paraId="0A15477D" w14:textId="77777777" w:rsidR="005D0C17" w:rsidRDefault="0019294D">
      <w:r>
        <w:t xml:space="preserve">{"câu hỏi": "Liệt kê một số lợi ích của việc sử dụng AI trong kinh doanh.", "trả lời": "1. Tăng hiệu quả và năng suất: AI có thể tự động hóa các nhiệm vụ và quy trình lặp đi lặp lại, tiết kiệm thời gian và tăng năng suất. \ n \ n2. Phân tích và hiểu biết dữ liệu nâng cao: AI có thể phân tích lượng dữ liệu khổng lồ và tạo ra những hiểu biết có giá trị, cho phép các doanh nghiệp đưa ra quyết định sáng suốt. Cải thiện trải nghiệm khách hàng: AI có thể được sử dụng để cung cấp các đề xuất được cá nhân hóa, hỗ trợ 24/7 thông qua chatbot và cải thiện trải nghiệm khách hàng tổng thể. \ n \ n4. Tiết kiệm chi phí và tăng lợi nhuận: Bằng cách tự </w:t>
      </w:r>
      <w:r>
        <w:lastRenderedPageBreak/>
        <w:t>động hóa các tác vụ và tăng hiệu quả, AI có thể giúp giảm chi phí và tăng lợi nhuận cho doanh nghiệp. Dự báo và quản lý rủi ro: AI có thể được sử dụng để dự báo xu hướng và mô hình thị trường, cho phép các doanh nghiệp chủ động trong việc ra quyết định và giảm thiểu rủi ro. Ra quyết định tốt hơn: Với AI, các doanh nghiệp có thể đưa ra quyết định tốt hơn, dựa trên những hiểu biết dựa trên dữ liệu. \ n \ n7. Tăng cường đổi mới: AI có thể giúp các doanh nghiệp phát triển các sản phẩm và dịch vụ mới và xác định các cơ hội thị trường mới. Trao quyền cho nhân viên: AI có thể đảm nhận các nhiệm vụ trần tục, giải phóng nhân viên để tập trung vào các nhiệm vụ sáng tạo hơn, có giá trị cao hơn đòi hỏi kỹ năng và trí thông minh của con người."}</w:t>
      </w:r>
    </w:p>
    <w:p w14:paraId="6D643C48" w14:textId="77777777" w:rsidR="005D0C17" w:rsidRDefault="0019294D">
      <w:r>
        <w:t>{"question": "Viết một hàm Java để giải quyết vấn đề này:\n\nCho hai chuỗi s và t, trả về true nếu s là một dãy con của t, hoặc false nếu không.\n\nMột chuỗi con của một chuỗi là một chuỗi mới được hình thành từ chuỗi gốc bằng cách xóa một số (có thể không có) các ký tự mà không làm xáo trộn vị trí tương đối của các ký tự còn lại. (tức là, \"ace\" là một dãy con của \"abcde\" trong khi \"aec\" thì không).", "answer": "Đây là một hàm Java giải quyết vấn đề:\n\n'''\npublic boolean isSubsequence(String s, String t) {\n int sIndex = 0;\n int tIndex = 0;\n \n while (sIndex &lt; s.length() &amp;&amp;&amp;tIndex &lt; t.length()) {\n if (s.charAt(sIndex) == t.charAt(tIndex)) {\n sIndex++;\n }\n tIndex++;\n }\n \n return sIndex == s.length();\n}\n''\n\nHàm này sử dụng hai index biến, 'sIndex' và 'tIndex', để lặp qua các ký tự của hai chuỗi. Nếu các ký tự hiện tại khớp, 'sIndex' sẽ được tăng lên để chuyển sang ký tự tiếp theo trong 's'. Bất kể, 'tIndex' luôn được tăng lên để chuyển sang ký tự tiếp theo trong 't'. \n\nNếu 'sIndex' đến cuối chuỗi 's', chúng ta biết rằng tất cả các ký tự trong 's' đều có mặt trong 't' ở vị trí tương đối ban đầu của chúng, vì vậy chúng ta trả về 'true'. Nếu không, chúng ta trả về 'false'.\n\nLưu ý rằng hàm này giả định rằng 's' và 't' không null. Để xử lý các chuỗi null, chúng ta sẽ cần thêm kiểm tra null bổ sung và trả về false nếu một trong hai chuỗi là null."}</w:t>
      </w:r>
    </w:p>
    <w:p w14:paraId="39698700" w14:textId="77777777" w:rsidR="005D0C17" w:rsidRDefault="0019294D">
      <w:r>
        <w:t>{"câu hỏi": "Xây dựng một cây gia đình với các cá nhân sau: John, Lucy, David, Sam và Adam.", "câu trả lời": "Để xây dựng một cây gia đình cho John, Lucy, David, Sam và Adam, tôi sẽ yêu cầu thêm thông tin về mối quan hệ giữa những cá nhân này. Bạn có thể vui lòng cung cấp cho tôi thêm chi tiết về mối quan hệ của chúng không?"}</w:t>
      </w:r>
    </w:p>
    <w:p w14:paraId="206CD3C2" w14:textId="77777777" w:rsidR="005D0C17" w:rsidRDefault="0019294D">
      <w:r>
        <w:t>{"câu hỏi": "Đánh giá biểu thức 3x - 3 khi x = 4.", "trả lời": "Khi x = 4, biểu thức 3x - 3 trở thành:\n\n3 * 4 - 3 \n= 12 - 3 \n= 9\n\nVì vậy, biểu thức 3x - 3 bằng 9 khi x = 4."}</w:t>
      </w:r>
    </w:p>
    <w:p w14:paraId="0A047B44" w14:textId="77777777" w:rsidR="005D0C17" w:rsidRDefault="0019294D">
      <w:r>
        <w:t>{"câu hỏi": "Phân tích câu đã cho: \"Câu này không làm gì phi thường\".", "câu trả lời": "Câu đã cho là một câu khai báo đơn giản có chứa chủ ngữ \"Câu này\" và vị ngữ \"Câu này không làm gì phi thường\". Động từ \"does\" chỉ thì hiện tại và từ \"nothing\" chỉ sự vắng mặt của hành động hoặc hiệu ứng. Tính từ "phi thường" mô tả sự không tồn tại của một cái gì đó bất thường, đáng chú ý hoặc đặc biệt trong ngữ cảnh của câu. Nhìn chung, câu này truyền tải một thông điệp rằng không có gì đặc biệt hoặc khác thường về bản thân câu."}</w:t>
      </w:r>
    </w:p>
    <w:p w14:paraId="68F9A59C" w14:textId="77777777" w:rsidR="005D0C17" w:rsidRDefault="0019294D">
      <w:r>
        <w:t>{"câu hỏi": "Viết lại cụm từ \"vứt rác\" bằng giọng trang trọng.", "câu trả lời": "\"Xử lý rác thải một cách thích hợp.\""}</w:t>
      </w:r>
    </w:p>
    <w:p w14:paraId="4C533D91" w14:textId="77777777" w:rsidR="005D0C17" w:rsidRDefault="0019294D">
      <w:r>
        <w:lastRenderedPageBreak/>
        <w:t>{"question": "Mô tả giao thức HTTP.", "answer": "HTTP (Hypertext Transfer Protocol) là một giao thức cấp ứng dụng tiêu chuẩn tạo điều kiện thuận lợi cho việc trao đổi dữ liệu giữa máy chủ web và máy khách. Đây là phương tiện giao tiếp chính giữa các trình duyệt web và máy chủ, cho phép người dùng truy cập, tải lên và tải xuống các dạng phương tiện và tệp kỹ thuật số khác nhau thông qua internet. Khi người dùng nhập URL vào trình duyệt web của họ hoặc nhấp vào liên kết, trình duyệt sẽ gửi yêu cầu HTTP đến máy chủ web được chỉ định yêu cầu các tài nguyên được liên kết. Đến lượt mình, máy chủ phản hồi bằng phản hồi HTTP chứa dữ liệu được yêu cầu hoặc thông báo lỗi nếu không tìm thấy dữ liệu.\n\nHTTP yêu cầu và phản hồi bao gồm dữ liệu có cấu trúc dưới dạng tiêu đề và nội dung thư. Tiêu đề chứa siêu dữ liệu về yêu cầu hoặc phản hồi, chẳng hạn như kiểu nội dung, mã hóa và tác nhân người dùng, trong khi nội dung thư chứa dữ liệu thực tế đang được chuyển.\n\nHTTP sử dụng nhiều phương thức khác nhau, chẳng hạn như GET, POST và DELETE, để chỉ định loại hành động theo yêu cầu yêu cầu. Nó cũng có một số mã trạng thái để biểu thị sự thành công hay thất bại của một yêu cầu, chẳng hạn như 200 (OK), 404 (Không tìm thấy) và 500 (Lỗi máy chủ nội bộ). Tóm lại, HTTP là một giao thức quan trọng cho phép trao đổi dữ liệu giữa máy khách và máy chủ trên internet. Nó được sử dụng bởi các trình duyệt web để yêu cầu và truy xuất tài nguyên từ máy chủ, cho phép người dùng truy cập và tương tác với nội dung dựa trên web."}</w:t>
      </w:r>
    </w:p>
    <w:p w14:paraId="306DD318" w14:textId="77777777" w:rsidR="005D0C17" w:rsidRDefault="0019294D">
      <w:r>
        <w:t>{"question": "Gán một giá trị cho x nếu 4x + 16 = 48.", "answer": "Chúng ta có thể tìm giá trị của x bằng cách sử dụng thao tác đại số. Chúng ta bắt đầu với phương trình đã cho:\n4x + 16 = 48\n\nTrừ 16 từ cả hai vế:\n4x + 16 - 16 = 48 - 16\n4x = 32\n\nChia cả hai vế của phương trình cho 4:\n(4x)/4 = (32)/4\nx = 8\n\nDo đó, giá trị của x là 8."}</w:t>
      </w:r>
    </w:p>
    <w:p w14:paraId="00481D62" w14:textId="77777777" w:rsidR="005D0C17" w:rsidRDefault="0019294D">
      <w:r>
        <w:t>{"câu hỏi": "Xác định ký hiệu tiền tệ của Canada.", "câu trả lời": "Biểu tượng tiền tệ của Canada là đồng đô la Canada, được ký hiệu bằng ký hiệu $ hoặc C $ (CAD khi được thể hiện trong thị trường ngoại hối)."}</w:t>
      </w:r>
    </w:p>
    <w:p w14:paraId="699BEE06" w14:textId="77777777" w:rsidR="005D0C17" w:rsidRDefault="0019294D">
      <w:r>
        <w:t>{"question": "Giải quyết thách thức lập trình cạnh tranh này bằng cách sử dụng C++:\n\nCho gốc của cây nhị phân, trả về tổng của tất cả các lá trái.\nMột lá là một nút không có con. Lá bên trái là một lá là con trái của một nút khác.", "trả lời": "Đây là một giải pháp khả thi trong C++:\n\n'''\nclass Giải pháp {\npublic:\n int sumOfLeftLeaves(TreeNode* root) {\n if (!root) {\n return 0;\n }\n if (root-&gt;left &amp;&amp;; !root-&gt;left-&gt;left &amp;&amp;; !root-&gt;left-&gt;right) {\n // Nếu nút có con bên trái, đó là một chiếc lá,  thêm giá trị của nó vào sum\n return root-&gt;left-&gt;val + sumOfLeftLeaves(root-&gt;right);\n }\n // Đi qua phần còn lại của cây và kiểm tra lá trái\n trả về sumOfLeftLeaves(root-&gt;left) + sumOfLeftLeaves(root-&gt;right);\n }\n};\n'''\n\nGiải pháp này đệ quy đi qua cây và kiểm tra xem mỗi nút có một con trái là một chiếc lá hay không. Nếu vậy, nó thêm giá trị của nó vào tổng và tiếp tục đi qua cây con bên phải. Nếu không, nó chỉ đơn giản là tiếp tục đi qua cả hai cây con. Hàm trả về tổng cuối cùng được tính theo cách này."}</w:t>
      </w:r>
    </w:p>
    <w:p w14:paraId="1E074994" w14:textId="77777777" w:rsidR="005D0C17" w:rsidRDefault="0019294D">
      <w:r>
        <w:t>{"câu hỏi": "Xác định điểm chữ cái thích hợp cho một học sinh đạt 84 điểm trong bài kiểm tra.", "câu trả lời": "Dựa trên thang điểm tiêu chuẩn, điểm 84 trong bài kiểm tra thường tương đương với điểm chữ cái B."}</w:t>
      </w:r>
    </w:p>
    <w:p w14:paraId="189E7C20" w14:textId="77777777" w:rsidR="005D0C17" w:rsidRDefault="0019294D">
      <w:r>
        <w:lastRenderedPageBreak/>
        <w:t>{"question": "Chuyển đổi chuỗi \"Tên tôi là Jane\" thành danh sách các từ.", "answer": "Để chuyển đổi chuỗi này thành danh sách các từ, chúng ta có thể sử dụng phương thức 'split()' để tách chuỗi ở mỗi ký tự khoảng trắng. Đây là danh sách kết quả: \n\n'''python\nstring = \"Tên tôi là Jane\"\nstring_list = string.split()\nprint(string_list)\n# Đầu ra: ['My', 'name', 'is', 'Jane']\n''''}</w:t>
      </w:r>
    </w:p>
    <w:p w14:paraId="130C846F" w14:textId="77777777" w:rsidR="005D0C17" w:rsidRDefault="0019294D">
      <w:r>
        <w:t>{"câu hỏi": "Thảo luận về những ưu điểm và nhược điểm của trí tuệ nhân tạo.", "câu trả lời": "Trí tuệ nhân tạo là một công cụ cực kỳ mạnh mẽ có tiềm năng cách mạng hóa một loạt các ngành công nghiệp, giúp cuộc sống của con người dễ dàng và hiệu quả hơn. Tuy nhiên, giống như bất kỳ công cụ nào, nó có những ưu điểm và nhược điểm. Dưới đây là một số ưu điểm và nhược điểm chính của trí tuệ nhân tạo.\n\nMerits of Artificial Intelligence:\n\n1. Tăng hiệu quả và năng suất: Công nghệ AI cho phép các nhiệm vụ được hoàn thành nhanh hơn và chính xác hơn so với chỉ riêng con người. Điều này có thể dẫn đến năng suất được cải thiện và sử dụng hiệu quả hơn các nguồn lực trong một loạt các ngành công nghiệp, từ sản xuất đến chăm sóc sức khỏe và hơn thế nữa. \ n \ n2. Tăng cường ra quyết định: Bằng cách xử lý một lượng lớn dữ liệu và sử dụng các thuật toán dự đoán, các hệ thống AI có thể giúp con người đưa ra quyết định sáng suốt và chính xác hơn, có khả năng giảm nguy cơ lỗi của con người. Cải thiện an toàn: Trong các tình huống nguy hiểm cho con người - như trong khai thác mỏ, xây dựng hoặc thậm chí lái xe - AI có thể giúp giảm nguy cơ tai nạn bằng cách tự động hóa các tác vụ và cảnh báo con người về các mối nguy hiểm tiềm ẩn. Tính khả dụng 24/7: Không giống như con người, các hệ thống AI không cần ngủ, nghỉ ngơi hoặc mệt mỏi. Điều này cho phép họ cung cấp dịch vụ 24/7 trong các lĩnh vực như hỗ trợ khách hàng hoặc giám sát. \ n \ n Hạn chế của Trí tuệ nhân tạo: \ n \ n1. Mất việc làm: Khi các hệ thống AI trở nên tinh vi hơn, ngày càng có nhiều lo ngại về sự dịch chuyển của công nhân con người. Mặc dù AI có thể tạo ra việc làm mới, nhưng có nguy cơ nó cũng sẽ dẫn đến mất việc làm đáng kể trong các ngành công nghiệp được tự động hóa nhiều. Chi phí cao: Phát triển và triển khai các hệ thống AI có thể cực kỳ tốn kém, điều này có thể hạn chế việc áp dụng chúng bởi các doanh nghiệp nhỏ hơn hoặc ở các nước đang phát triển. Thiên vị và phân biệt đối xử: Các hệ thống AI chỉ tốt khi dữ liệu mà chúng được đào tạo và nếu dữ liệu đó bị sai lệch, các hệ thống AI kết quả cũng sẽ như vậy. Điều này có thể dẫn đến các quyết định phân biệt đối xử củng cố sự bất bình đẳng xã hội hiện có. \ n \ n4. Hiểu biết hạn chế: Mặc dù các hệ thống AI có thể cực kỳ mạnh mẽ trong việc xử lý dữ liệu, nhưng chúng có thể không phải lúc nào cũng hiểu được bối cảnh hoặc sắc thái của hành vi và việc ra quyết định của con người. Điều này có thể dẫn đến những hậu quả không lường trước hoặc sai sót trong phán đoán. Tóm lại, trí tuệ nhân tạo có tiềm năng cách mạng hóa cách chúng ta sống và làm việc, nhưng điều quan trọng là phải xem xét cẩn thận những ưu điểm và nhược điểm của nó khi chúng ta tiếp tục phát triển và triển khai công nghệ này.</w:t>
      </w:r>
    </w:p>
    <w:p w14:paraId="624161A0" w14:textId="77777777" w:rsidR="005D0C17" w:rsidRDefault="0019294D">
      <w:r>
        <w:t>{"question": "Xây dựng một vòng lặp for để đếm từ 1 đến 10.", "answer": "Đây là mã Python cho một vòng lặp for đếm từ 1 đến 10:\n\n'''python\nfor i in range(1, 11):\n print(i)\n'''"}</w:t>
      </w:r>
    </w:p>
    <w:p w14:paraId="014B2606" w14:textId="77777777" w:rsidR="005D0C17" w:rsidRDefault="0019294D">
      <w:r>
        <w:t>{"câu hỏi": "Viết lại một câu để loại bỏ giọng điệu phủ định của nó. - Không thể kiếm tiền trực tuyến.", "trả lời": "Có thể kiếm tiền trực tuyến với các chiến lược và sự cống hiến đúng đắn."}</w:t>
      </w:r>
    </w:p>
    <w:p w14:paraId="3AFE6110" w14:textId="77777777" w:rsidR="005D0C17" w:rsidRDefault="0019294D">
      <w:r>
        <w:lastRenderedPageBreak/>
        <w:t>{"câu hỏi": "Tạo danh sách các ý tưởng về cách cải thiện dịch vụ khách hàng.", "trả lời": "1. Đào tạo đại diện dịch vụ khách hàng trở nên hiểu biết và thân thiện.\n2. Sử dụng chatbot, nhắn tin AI và các công nghệ khác để trả lời nhanh chóng các câu hỏi của khách hàng. \ n3. Đảm bảo đại diện dịch vụ khách hàng có thể dễ dàng truy cập thông qua nhiều kênh khác nhau, bao gồm điện thoại, email, phương tiện truyền thông xã hội và trò chuyện trực tiếp. \n4. Cung cấp dịch vụ được cá nhân hóa và chủ động bằng cách dự đoán nhu cầu và sở thích của khách hàng. \ n5. Theo dõi phản hồi của khách hàng và thực hiện hành động để giải quyết các vấn đề và cải thiện sự hài lòng của khách hàng nói chung. \ n6. Thực hiện chương trình khách hàng thân thiết để thưởng cho khách hàng vì công việc kinh doanh lặp đi lặp lại của họ.\n7. Cung cấp đào tạo dịch vụ khách hàng thường xuyên để giữ cho nhân viên cập nhật về các thực tiễn và quy trình tốt nhất. \ n8. Tăng cường các tùy chọn tự phục vụ như trang Câu hỏi thường gặp và hướng dẫn trực tuyến để giúp khách hàng tìm câu trả lời cho câu hỏi của họ một cách độc lập. \ n9. Trao quyền cho đại diện dịch vụ khách hàng đưa ra quyết định và giải quyết vấn đề, giảm nhu cầu khách hàng báo cáo vấn đề của họ cho người giám sát. \ n10. Sử dụng dữ liệu và phân tích để theo dõi các tương tác của khách hàng và hiểu rõ hơn về cách cải thiện trải nghiệm của khách hàng."}</w:t>
      </w:r>
    </w:p>
    <w:p w14:paraId="4BDE7516" w14:textId="77777777" w:rsidR="005D0C17" w:rsidRDefault="0019294D">
      <w:r>
        <w:t>{"câu hỏi": "Đoán xem phương pháp hay nhất cho dịch vụ khách hàng là gì?", "câu trả lời": "Các phương pháp hay nhất cho dịch vụ khách hàng là:\n\n1. Cung cấp dịch vụ nhanh chóng và kịp thời cho khách hàng. \n2. Chăm chú lắng nghe và trả lời các mối quan tâm, khiếu nại và câu hỏi của họ. \n3. Đồng cảm với khách hàng và cho thấy rằng bạn quan tâm đến nhu cầu của họ. \n4. Đưa ra giải pháp cho các vấn đề và thực hiện các bước để giải quyết vấn đề. \n5. Duy trì thái độ thân thiện và tích cực. \n6. Đào tạo và trao quyền cho nhân viên để cung cấp dịch vụ tuyệt vời. \n7. Luôn thông báo cho khách hàng và cập nhật về các yêu cầu hoặc mối quan tâm của họ. \n8. Theo dõi khách hàng để đảm bảo sự hài lòng của họ với dịch vụ được cung cấp. \n9. Luôn cố gắng vượt quá sự mong đợi của khách hàng. \n10. Liên tục tìm kiếm phản hồi và đề xuất từ khách hàng để cải thiện chất lượng dịch vụ."}</w:t>
      </w:r>
    </w:p>
    <w:p w14:paraId="303E9CDE" w14:textId="77777777" w:rsidR="005D0C17" w:rsidRDefault="0019294D">
      <w:r>
        <w:t>{"câu hỏi": "Xác định một khu vực tiềm năng để cải thiện cho trang web yêu thích của bạn.", "trả lời": "Một trong những trang web yêu thích của tôi là Wikipedia - một bách khoa toàn thư trực tuyến mở rộng, là nguồn cung cấp thông tin nhanh về thực tế bất kỳ chủ đề nào. Một lĩnh vực có thể sử dụng cải tiến trên trang web này là thiếu trích dẫn hoặc nguồn của một số thông tin trong các bài viết. Điều này làm giảm độ tin cậy của thông tin, đặc biệt là đối với các học giả hoặc bất kỳ ai muốn thông tin được xác minh. Thêm nhiều trích dẫn vào các nguồn có uy tín và giám sát tốt hơn về tính chính xác và độ tin cậy của thông tin được trình bày sẽ cải thiện độ tin cậy của trang web và trải nghiệm người dùng tổng thể."}</w:t>
      </w:r>
    </w:p>
    <w:p w14:paraId="6D14BC40" w14:textId="77777777" w:rsidR="005D0C17" w:rsidRDefault="0019294D">
      <w:r>
        <w:t xml:space="preserve">{"câu hỏi": "Giải thích sự khác biệt giữa nhà khoa học dữ liệu và kỹ sư học máy.", "câu trả lời": "Nhà khoa học dữ liệu và Kỹ sư học máy đều là những người chơi chính trong lĩnh vực khoa học máy tính và trí tuệ nhân tạo. Mặc dù các vai trò nghe có vẻ rất giống nhau, nhưng có một số khác biệt cơ bản giữa cả hai: \ n \ n1. Phạm vi công việc: \nData Scientist chịu trách nhiệm chính trong việc phân tích và giải thích dữ liệu phức tạp và sử dụng phân tích này để giúp các doanh nghiệp đưa ra quyết định chiến lược. Mặt khác, Kỹ sư học máy chịu trách nhiệm xây dựng và triển khai các thuật toán học máy để cải thiện các quy trình và sản </w:t>
      </w:r>
      <w:r>
        <w:lastRenderedPageBreak/>
        <w:t>phẩm của công ty. \ n \ n2. Kỹ năng thực hành: Các kỹ năng của Nhà khoa học dữ liệu \nA Data Scientist thường bao gồm nền tảng vững chắc về toán học, thống kê, khoa học máy tính và trực quan hóa dữ liệu. Họ làm việc chặt chẽ với dữ liệu để xác định xu hướng và phải có khả năng sử dụng các công cụ phân tích rất hiệu quả. Mặt khác, các kỹ sư học máy phải có kỹ năng lập trình mạnh mẽ để họ có thể mã hóa các thuật toán, tiến hành mô hình hóa dữ liệu và tạo bộ dữ liệu. Họ cần phải thành thạo các thuật toán học máy và phải có khả năng áp dụng chúng vào thực tế. \ n \ n3. Cách tiếp cận liên ngành: Các nhà khoa học thường phải có khả năng làm việc giữa các bộ phận khác nhau và cần truyền đạt những phát hiện của họ một cách hiệu quả cho các thành viên của công ty có ít hoặc không có nền tảng kỹ thuật. Các kỹ sư học máy chủ yếu làm việc trong các bộ phận CNTT, dữ liệu và kỹ thuật. Tóm lại, Nhà khoa học dữ liệu chịu trách nhiệm thiết kế và triển khai các mô hình trích xuất thông tin chi tiết có ý nghĩa từ dữ liệu, trong khi Kỹ sư học máy xây dựng, triển khai và duy trì các hệ thống học máy trong các sản phẩm và quy trình của công ty."}</w:t>
      </w:r>
    </w:p>
    <w:p w14:paraId="4F86C7A7" w14:textId="77777777" w:rsidR="005D0C17" w:rsidRDefault="0019294D">
      <w:r>
        <w:t>{"câu hỏi": "Thiết kế khảo sát để thu thập phản hồi về sản phẩm mới.", "câu trả lời": "Cảm ơn bạn đã cân nhắc sử dụng trợ lý AI của chúng tôi để giúp thu thập phản hồi cho sản phẩm mới của bạn. Dưới đây là một cuộc khảo sát có thể giúp bạn thu thập thông tin:\n\nTitle: New Product Feedback Survey\n\nGiới thiệu: \nCảm ơn bạn đã dành thời gian cung cấp phản hồi có giá trị về sản phẩm mới của chúng tôi. Mục đích của cuộc khảo sát này là thu thập thông tin về trải nghiệm và suy nghĩ của bạn về sản phẩm để giúp chúng tôi cải tiến và đáp ứng tốt hơn nhu cầu và mong muốn của khách hàng. \n\n1. Lần đầu tiên bạn nghe về sản phẩm mới của chúng tôi như thế nào?\na. Quảng cáo trực tuyến\nb. Truyền miệng\nc. Mạng xã hội\nd. Email \ne. Khác (vui lòng chỉ định) \ n \ n2. Trên thang điểm từ 1-5, với 5 là cao nhất, bạn sẽ đánh giá chất lượng tổng thể của sản phẩm như thế nào? \ na. 1\nb. 2\nc. 3\nd. 4\ne. 5\n\n3. Vui lòng chia sẻ bất kỳ khía cạnh cụ thể nào của sản phẩm mà bạn đặc biệt thích hoặc thấy hữu ích:\n\n4. Vui lòng chia sẻ bất kỳ khía cạnh cụ thể nào của sản phẩm mà bạn nghĩ cần cải thiện:\n\n5. Bạn có muốn giới thiệu sản phẩm này cho bạn bè hoặc gia đình của bạn không? \ na. Có \ nb. Không\nc. Có thể\n\n6. Bạn có nghĩ rằng giá của sản phẩm là công bằng? \ na. Có \ nb. Không\n\n7. Nếu không, vui lòng chia sẻ suy nghĩ của bạn về mức giá hợp lý sẽ là bao nhiêu:\n\n8. Bạn có muốn mua lại sản phẩm này trong tương lai không?\na. Có \ nb. Không\n\n9. Có điều gì khác bạn muốn chia sẻ về trải nghiệm của bạn với sản phẩm không?\n\nKết luận:\nCảm ơn bạn đã dành thời gian để hoàn thành khảo sát này, phản hồi của bạn rất quan trọng đối với chúng tôi. Chúng tôi đánh giá cao sự trung thực của bạn và sẽ sử dụng thông tin chi tiết của bạn để cải tiến sản phẩm."}</w:t>
      </w:r>
    </w:p>
    <w:p w14:paraId="00A63ACC" w14:textId="77777777" w:rsidR="005D0C17" w:rsidRDefault="0019294D">
      <w:r>
        <w:t xml:space="preserve">{"câu hỏi": "Tạo danh sách các chủ đề có thể được đề cập trong blog về khởi nghiệp.", "câu trả lời": "1. Tinh thần kinh doanh và thành lập một công ty khởi nghiệp\n2. Kế hoạch và chiến lược kinh doanh\n3. Tiếp thị và xây dựng thương hiệu cho các công ty khởi nghiệp \ n4. Tài trợ và đầu tư mạo hiểm\n5. Phân tích thị trường và nghiên cứu cạnh tranh\n6. Phát triển và tạo mẫu sản phẩm \ n7. Tuyển dụng và xây dựng đội ngũ\n8. Cân nhắc pháp lý cho các công ty khởi nghiệp\n9. Kết nối và xây dựng quan hệ đối tác\n10. Chiến lược mở rộng quy mô và tăng trưởng\n11. Vượt qua những thách thức chung cho các startup\n12. Câu chuyện thành công và nghiên cứu điển hình về các công ty khởi nghiệp thành công\n13. Vai </w:t>
      </w:r>
      <w:r>
        <w:lastRenderedPageBreak/>
        <w:t>trò của công nghệ trong khởi nghiệp\n14. Tầm quan trọng của văn hóa và giá trị công ty\n15. Lời khuyên về lãnh đạo và quản lý cho những người sáng lập khởi nghiệp."}</w:t>
      </w:r>
    </w:p>
    <w:p w14:paraId="042A5185" w14:textId="77777777" w:rsidR="005D0C17" w:rsidRDefault="0019294D">
      <w:r>
        <w:t>{"câu hỏi": "Tóm tắt tình trạng hiện tại của nền kinh tế.", "câu trả lời": "Dữ liệu gần đây cho thấy mặc dù tỷ lệ thất nghiệp kỷ lục ở Mỹ, người Mỹ đang tiết kiệm nhiều tiền hơn bao giờ hết. Tỷ lệ tiết kiệm cá nhân đạt 33%, mức cao nhất kể từ cuộc khủng hoảng tài chính năm 2008, cho thấy mọi người đang thận trọng để tiền cho tương lai. Chi tiêu của người tiêu dùng cũng đang giảm, mặc dù với tốc độ chậm hơn dự kiến. Khi tỷ lệ thất nghiệp đạt mức cao nhất trong 50 năm qua, có vẻ như các hộ gia đình đang chuẩn bị cho một tương lai tài chính không chắc chắn.</w:t>
      </w:r>
    </w:p>
    <w:p w14:paraId="668611A3" w14:textId="77777777" w:rsidR="005D0C17" w:rsidRDefault="0019294D">
      <w:r>
        <w:t>{"câu hỏi": "Sắp xếp một loạt các bước để giải thích cách nấu công thức nấu bằng lò vi sóng. - Lò vi sóng Mac and Cheese", "answer": "Dưới đây là các bước nấu lò vi sóng Mac và Cheese:\n\n1. Bắt đầu bằng cách đun nóng 1 cốc nước trong bát có thể cho vào lò vi sóng trong lò vi sóng khoảng 2 phút cho đến khi sôi sùng sục. \ n \ n2. Khi nước nóng, thêm 1/2 cốc mì ống khuỷu tay vào bát và khuấy xung quanh để đảm bảo tất cả mì ống đều ngập nước. \ n \ n3. Cho mì ống vào lò vi sóng khoảng 6-8 phút, thỉnh thoảng khuấy đều để tránh bị dính. Hãy chắc chắn để mắt đến mì ống để đảm bảo nó không bị tràn. Điều chỉnh thời gian nấu nếu cần.\n\n4. Sau khi mì ống chín, đổ hết nước nấu còn lại.\n\n5. Cho 1/4 cốc phô mai cheddar bào nhỏ, 1 thìa sữa và một nhúm muối và hạt tiêu vào khuấy đều.\n\n6. Lò vi sóng một lần nữa trong 30 giây nữa để làm tan chảy phô mai và tạo ra nước sốt kem. \ n \ n7. Cho nó một lần khuấy cuối cùng và phục vụ ngay lập tức. Thưởng thức lò vi sóng Mac và pho mát ngon lành của bạn!"}</w:t>
      </w:r>
    </w:p>
    <w:p w14:paraId="405F9A00" w14:textId="77777777" w:rsidR="005D0C17" w:rsidRDefault="0019294D">
      <w:r>
        <w:t>{"câu hỏi": "Đề xuất một giải pháp thay thế cho việc sử dụng túi nhựa.", "trả lời": "Một giải pháp thay thế tốt cho việc sử dụng túi nhựa là chuyển sang túi có thể tái sử dụng làm bằng vải, vải, đay hoặc các vật liệu bền vững khác. Những chiếc túi này bền hơn túi nhựa và có thể được sử dụng nhiều lần trước khi cần phải thay thế. Chúng không chỉ làm giảm chất thải nhựa mà còn thân thiện với môi trường hơn và thường có thể giữ trọng lượng nhiều hơn túi nhựa. Nhiều cửa hàng bán túi tái sử dụng với giá cả phải chăng, hoặc bạn có thể tự làm bằng cách tái sử dụng áo phông hoặc vải cũ. Một lựa chọn khác là sử dụng túi giấy, có thể phân hủy sinh học và có thể phân hủy, hoặc sử dụng hộp hoặc giỏ để chở hàng hóa của bạn."}</w:t>
      </w:r>
    </w:p>
    <w:p w14:paraId="2EA3CF49" w14:textId="77777777" w:rsidR="005D0C17" w:rsidRDefault="0019294D">
      <w:r>
        <w:t xml:space="preserve">{"câu hỏi": "Đề xuất phương pháp dạy tiếng Anh như ngôn ngữ thứ hai cho trẻ em.", "trả lời": "Một phương pháp hiệu quả để dạy tiếng Anh như ngôn ngữ thứ hai cho trẻ em là thông qua việc sử dụng các kỹ thuật nhập vai và tương tác kết hợp nhiều hoạt động thú vị và hấp dẫn. Đối với những người học nhỏ tuổi, sử dụng các phương tiện trực quan và các trò chơi như flashcards, sách ảnh và câu đố có thể đặc biệt hữu ích trong việc xây dựng vốn từ vựng và giới thiệu các khái niệm ngữ pháp mới. Các bài hát, vần điệu và bài hát cũng là những công cụ tuyệt vời để dạy phát âm, ngữ điệu và nhịp điệu. Ngoài ra, trẻ em có xu hướng học tốt nhất khi chúng tích cực tham gia và sử dụng ngôn ngữ một cách có ý nghĩa, vì vậy có thể hữu ích khi kết hợp các hoạt động liên quan đến đóng vai, kể chuyện và thảo luận nhóm. Một yếu tố quan trọng khác của việc dạy tiếng Anh cho trẻ em là cung cấp nhiều củng cố tích cực và tạo ra một môi trường học tập hỗ trợ và khuyến khích. Bằng cách cung cấp cho trẻ em phản hồi và khen ngợi thường xuyên cho những nỗ lực của chúng, bạn có thể giúp xây dựng </w:t>
      </w:r>
      <w:r>
        <w:lastRenderedPageBreak/>
        <w:t>sự tự tin và động lực của chúng để tiếp tục học tập. Nhìn chung, chìa khóa để dạy tiếng Anh thành công cho trẻ em là tạo ra trải nghiệm học tập thú vị và hấp dẫn phù hợp với nhu cầu và sở thích cá nhân của chúng."}</w:t>
      </w:r>
    </w:p>
    <w:p w14:paraId="5D5402D4" w14:textId="77777777" w:rsidR="005D0C17" w:rsidRDefault="0019294D">
      <w:r>
        <w:t>{"câu hỏi": "Soạn một bài luận ngắn về chủ đề "Khám phá cuộc sống trong một thành phố", "câu trả lời": "Cuộc sống trong một thành phố thể hiện sự pha trộn mãnh liệt và năng động của các điểm tham quan, âm thanh và trải nghiệm. Đối với nhiều người, thành phố là một trung tâm của cơ hội và khả năng vô tận, nơi mọi người có thể đến và đạt được ước mơ của họ. Đây là nơi mà mọi người từ vô số nền văn hóa và nguồn gốc tụ tập, mang đến cho mỗi thành phố hương vị độc đáo của nó. \ n \ n Thành phố thường có nhịp độ nhanh và điên cuồng, nơi mọi người luôn di chuyển. Đường phố đông đúc, giao thông đông đúc và đường chân trời bị chi phối bởi những tòa nhà chọc trời cao chót vót. Tại trung tâm của thành phố là một trung tâm kinh doanh và thương mại thịnh vượng, nơi sự hối hả và nhộn nhịp của thế giới làm việc không bao giờ dừng lại. Thành phố cũng là nơi có các tiện nghi đẳng cấp thế giới, từ nhà hàng đến trung tâm mua sắm, bảo tàng đến nhà hát và mọi thứ ở giữa. Một trong những điều thú vị nhất khi sống trong một thành phố là dân số đa dạng. Mọi người từ mọi tầng lớp xã hội gọi thành phố là nhà, và sự hòa quyện của các nền văn hóa và nguồn gốc này tạo nên một trải nghiệm thực sự phong phú. Luôn luôn có một cái gì đó để tìm hiểu hoặc khám phá, có thể là ngôn ngữ, văn hóa, phong tục hoặc ẩm thực. Sự đa dạng này cũng có nghĩa là có một cái gì đó cho tất cả mọi người; Thành phố là một sân chơi cho trẻ và già. Tuy nhiên, cuộc sống thành phố không phải là không có những thách thức. Nó có thể tốn kém, và chi phí sinh hoạt thường cao. Ngoài ra còn có vấn đề ô nhiễm, tiếng ồn và tội phạm, có thể là mối quan tâm của nhiều cư dân thành phố. Nhưng những thách thức này thường được bù đắp bởi sự phong phú của các cơ hội mà thành phố mang lại, từ giáo dục đến việc làm, từ nghệ thuật đến giải trí. Tóm lại, cuộc sống trong một thành phố là một cuộc phiêu lưu theo mọi nghĩa của từ này. Đó là một nơi mà tốc độ nhanh, và cơ hội là vô tận. Nó có thể là một thách thức, nhưng nó cũng rất phấn khởi. Cuộc sống thành phố là một trải nghiệm không giống ai, và đó là một cuộc phiêu lưu đáng để khám phá."}</w:t>
      </w:r>
    </w:p>
    <w:p w14:paraId="7AFD5AA6" w14:textId="77777777" w:rsidR="005D0C17" w:rsidRDefault="0019294D">
      <w:r>
        <w:t xml:space="preserve">{"câu hỏi": "Viết một bài phê bình cho một tác phẩm nghệ thuật. - Một bức tranh của Vincent Van Gogh có tựa đề "Đêm đầy sao", "Trả lời": "Đêm đầy sao", được vẽ bởi Vincent van Gogh vào năm 1889, là một tác phẩm mang tính biểu tượng đã làm say đắm khán giả trong hơn một thế kỷ. Một trong những đặc điểm nổi bật nhất của bức tranh là việc sử dụng màu sắc rực rỡ. Những gam màu trầm của màu xanh và màu vàng xoáy vào nhau tạo nên một cảnh quan đẹp như mơ vừa đẹp vừa ám ảnh. Cách màu sắc được áp dụng trong các nét cọ dày thêm kết cấu và chuyển động cho bức tranh, cho phép người xem cảm thấy như thể họ đang được chuyển đến một thế giới khác. \ n \ n Bố cục của bức tranh cũng rất đáng chú ý. Việc sử dụng các đường nét và đường cong dẫn mắt qua bức tranh, từ cây bách ở tiền cảnh đến ngôi làng ở giữa mặt đất, và cuối cùng đến bầu trời xoáy phía trên. Những ngôi sao trên bầu trời được miêu tả như những quả cầu ánh sáng rực rỡ, bùng nổ năng lượng và chiếu sáng bầu trời đêm. Một lời chỉ trích tiềm năng về bức tranh là miêu tả phong cảnh có phần không thực tế. Trong khi bức tranh chắc chắn là đẹp, một số người xem có thể thấy rằng các hình thức và màu sắc phóng đại làm mất đi tính hiện thực tổng thể của cảnh. Tuy nhiên, những người khác có thể lập luận rằng sự rời xa thực tế này là một phần của những gì làm cho bức </w:t>
      </w:r>
      <w:r>
        <w:lastRenderedPageBreak/>
        <w:t>tranh trở nên mạnh mẽ và đáng nhớ. Nhìn chung, "Đêm đầy sao" là một tác phẩm nghệ thuật tuyệt đẹp thể hiện việc sử dụng màu sắc, bố cục và kết cấu đáng kinh ngạc của Vincent van Gogh. Mặc dù nó có thể không hấp dẫn tất cả người xem, nhưng chắc chắn đây là một tác phẩm quan trọng và lâu dài tiếp tục thu hút và truyền cảm hứng cho khán giả ngày nay.\"}</w:t>
      </w:r>
    </w:p>
    <w:p w14:paraId="648B9820" w14:textId="77777777" w:rsidR="005D0C17" w:rsidRDefault="0019294D">
      <w:r>
        <w:t>{"câu hỏi": "Tạo ra một bài phát biểu thuyết phục về việc giảm sử dụng nhựa", "câu trả lời": "Thưa quý vị, đã đến lúc chúng ta cùng nhau giải quyết một vấn đề ngày càng tăng đã gây khó khăn cho hành tinh của chúng ta trong nhiều thập kỷ - ô nhiễm nhựa. Mỗi năm, hơn 300 triệu tấn nhựa được sản xuất trên toàn cầu và phần lớn trong số đó kết thúc ở các đại dương, đường thủy và bãi chôn lấp của chúng ta. Điều này không chỉ có tác động tiêu cực sâu sắc đến môi trường và động vật hoang dã của chúng ta, mà còn ảnh hưởng đến chúng ta, vì hậu quả của ô nhiễm như vậy cuối cùng quay trở lại ám ảnh chúng ta dưới dạng nguy cơ sức khỏe và hậu quả kinh tế. Đã đến lúc chúng ta phải chịu trách nhiệm và giảm sử dụng nhựa. Có vô số lựa chọn thay thế cho nhựa sử dụng một lần và chúng ta phải bắt đầu đưa ra quyết định có ý thức để chọn các tùy chọn này hơn là sự tiện lợi. Mang túi tái sử dụng của riêng bạn đến cửa hàng tạp hóa, mang theo chai nước có thể nạp lại và chọn hộp đựng bằng thủy tinh hoặc kim loại thay vì nhựa. Những bước nhỏ này có vẻ không đáng kể, nhưng nhìn chung, chúng tạo ra một thế giới khác biệt. Các công ty cũng có vai trò trong việc giảm thiểu ô nhiễm nhựa. Họ phải chịu trách nhiệm về vai trò của mình trong vấn đề và bắt đầu sử dụng các phương pháp đóng gói bền vững hơn. Chính phủ có thể đưa ra luật khuyến khích hoặc bắt buộc sử dụng các vật liệu thân thiện với môi trường và người tiêu dùng nên yêu cầu các sản phẩm có trách nhiệm với môi trường hơn từ các thương hiệu mà họ hỗ trợ. Bằng cách giảm sử dụng nhựa, chúng ta có thể giảm đáng kể lượng ô nhiễm xâm nhập vào hệ sinh thái của chúng ta. Đã đến lúc phải hành động, vì lợi ích của hành tinh chúng ta và các thế hệ tương lai. Chúng ta nợ chính mình và con cái chúng ta để tạo ra một thế giới không có ô nhiễm nhựa, và bước đầu tiên bắt đầu với chúng ta. Hãy cùng tôi cam kết giảm sử dụng nhựa, bắt đầu từ hôm nay. Cảm ơn."}</w:t>
      </w:r>
    </w:p>
    <w:p w14:paraId="5A57ED59" w14:textId="77777777" w:rsidR="005D0C17" w:rsidRDefault="0019294D">
      <w:r>
        <w:t>{"câu hỏi": "Liệt kê mười mặt hàng trong danh sách tạp hóa.", "trả lời": "1. Táo\n2. Bánh mì\n3. Cà rốt\n4. Gà\n5. Trứng\n6. Sữa\n7. Hành tây\n8. Khoai tây\n9. Gạo\n10. Cà chua."}</w:t>
      </w:r>
    </w:p>
    <w:p w14:paraId="7A39547B" w14:textId="77777777" w:rsidR="005D0C17" w:rsidRDefault="0019294D">
      <w:r>
        <w:t xml:space="preserve">{"câu hỏi": "Soạn thư cho một người bạn mô tả một kỳ nghỉ gần đây", "câu trả lời": "Bạn thân mến,\n\nTôi hy vọng bức thư này tìm thấy bạn tốt! Tôi vừa trở về từ một kỳ nghỉ tuyệt vời và muốn chia sẻ kinh nghiệm của tôi với bạn. \ n \ nTôi đã đến Hawaii trong một tuần và nó hoàn toàn đẹp. Thời tiết thật hoàn hảo và tôi đã dành nhiều thời gian nằm dài trên bãi biển, đắm mình dưới ánh mặt trời và tận hưởng làn nước biển ấm áp. Tôi cũng có cơ hội khám phá hòn đảo, thăm núi lửa, thác nước và những khu vườn tươi tốt. Ở khắp mọi nơi tôi nhìn, có phong cảnh tuyệt đẹp và màu sắc rất rực rỡ và sống động. \ n \ n Một trong những điểm nổi bật trong chuyến đi của tôi là tham gia một tour lặn với ống thở. Tôi đã thấy rất nhiều động vật biển khác nhau, bao gồm rùa, cá heo và nhiều loại cá đầy màu sắc. Thật không thể tin được khi nhìn thấy thế giới dưới nước gần gũi và cá nhân. \ n \ n Thức ăn cũng tuyệt vời. Tôi đã thử nhiều món ăn truyền thống của Hawaii như poke, luau pig và haupia. Mọi thứ đều tươi và ngon. Tôi cũng rất thích các loại trái cây và đồ uống nhiệt đới, đặc biệt là nước dừa </w:t>
      </w:r>
      <w:r>
        <w:lastRenderedPageBreak/>
        <w:t>tươi mát được phục vụ trực tiếp từ dừa. \ n \ n Nói chung, đó là một chuyến đi khó quên và tôi cảm thấy sảng khoái và trẻ hóa. Tôi hy vọng sẽ quay trở lại một ngày nào đó và trải nghiệm nhiều hơn nữa những gì Hawaii cung cấp. \ n \ nTôi nhớ bạn và không thể chờ đợi để bắt kịp và nghe về những gì đang xảy ra trong cuộc sống của bạn. Hy vọng sẽ sớm gặp lại bạn!\n\nBest,\n[Tên của bạn]"}</w:t>
      </w:r>
    </w:p>
    <w:p w14:paraId="046AFB22" w14:textId="77777777" w:rsidR="005D0C17" w:rsidRDefault="0019294D">
      <w:r>
        <w:t>{"câu hỏi": "Chọn một loại thời tiết và giải thích các đặc điểm của nó trong 5-7 câu. - Mưa", "trả lời": "Mưa là một loại mưa, là một thuật ngữ được sử dụng để mô tả bất kỳ loại nước nào rơi từ trên trời xuống, bao gồm tuyết, mưa đá và mưa đá. Mưa đặc biệt đề cập đến những giọt nước lỏng rơi xuống từ những đám mây. Khi không khí ấm bốc lên rồi nguội đi, hơi nước trong không khí ngưng tụ thành những giọt nhỏ, tạo thành những đám mây.  Các giọt sau đó tiếp tục kết hợp cho đến khi chúng trở nên quá nặng để ở trên bầu trời và rơi xuống như mưa. Mưa rất quan trọng đối với cuộc sống vì nó cung cấp nước cho thực vật, hồ, sông và đó là một phần quan trọng của chu trình nước. Thời tiết mưa thường đi đôi với nhiệt độ mát mẻ hơn và có thể kèm theo sấm sét. Số lượng và cường độ mưa có thể khác nhau, từ mưa rào nhẹ đến mưa lớn, có thể gây ra lũ lụt."}</w:t>
      </w:r>
    </w:p>
    <w:p w14:paraId="1730F1FD" w14:textId="77777777" w:rsidR="005D0C17" w:rsidRDefault="0019294D">
      <w:r>
        <w:t>{"câu hỏi": "Vui lòng đặt tên cho một bữa ăn ngày lễ truyền thống ở Hàn Quốc", "trả lời": "Một bữa ăn ngày lễ truyền thống ở Hàn Quốc được ăn trong lễ kỷ niệm Tết Nguyên đán, còn được gọi là Seollal. Bữa ăn được gọi là "Tteokguk" là một món súp làm từ bánh gạo thái lát, thịt bò, trứng, rau và các thành phần khác. Tteokguk là một món ăn mang tính biểu tượng với bánh gạo trắng tượng trưng cho sự tinh khiết và sạch sẽ, trong khi hình tròn tượng trưng cho sự thịnh vượng và sự sắp đến của một năm mới."}</w:t>
      </w:r>
    </w:p>
    <w:p w14:paraId="4BC037F3" w14:textId="77777777" w:rsidR="005D0C17" w:rsidRDefault="0019294D">
      <w:r>
        <w:t>{"câu hỏi": "Điền vào chỗ trống của câu sau: \n\n\"Sự nóng lên toàn cầu là ___ để có hậu quả nghiêm trọng đối với môi trường của chúng ta.\"", "câu trả lời": "\"Sự nóng lên toàn cầu được cho là có hậu quả nghiêm trọng đối với môi trường của chúng ta.\""}</w:t>
      </w:r>
    </w:p>
    <w:p w14:paraId="282F323B" w14:textId="77777777" w:rsidR="005D0C17" w:rsidRDefault="0019294D">
      <w:r>
        <w:t>Chính phủ Hoa Kỳ đã cam kết giảm lượng khí thải và đầu tư vào năng lượng sạch nhưng các chuyên gia cho rằng cần phải làm nhiều hơn nữa nếu Hoa Kỳ muốn đạt được các mục tiêu khí hậu của họ.", "trả lời": "Chính phủ Hoa Kỳ đặt mục tiêu giảm lượng khí thải và tăng đầu tư vào năng lượng sạch, nhưng các chuyên gia tin rằng cần phải hành động thêm để đạt được các mục tiêu khí hậu."}</w:t>
      </w:r>
    </w:p>
    <w:p w14:paraId="35A6C9D1" w14:textId="77777777" w:rsidR="005D0C17" w:rsidRDefault="0019294D">
      <w:r>
        <w:t>{"câu hỏi": "Chuyển đổi số đo hệ mét từ mm sang cm. - 90 mm", "trả lời": "90 mm tương đương với 9 cm."}</w:t>
      </w:r>
    </w:p>
    <w:p w14:paraId="5A991C3C" w14:textId="77777777" w:rsidR="005D0C17" w:rsidRDefault="0019294D">
      <w:r>
        <w:t>{"câu hỏi": "Viết lại câu sau theo cách trang trọng hơn:\n\n\"Tôi đang chán điều này.\"", "câu trả lời": "\"Tôi đang bắt đầu trải nghiệm cảm giác khó chịu về vấn đề này.\""}</w:t>
      </w:r>
    </w:p>
    <w:p w14:paraId="3EDD0450" w14:textId="77777777" w:rsidR="005D0C17" w:rsidRDefault="0019294D">
      <w:r>
        <w:t xml:space="preserve">{"câu hỏi": "Động não 3 giải pháp khả thi cho vấn đề sau: \n\nMức độ ô nhiễm ở một thành phố đông dân cư đã tăng lên.", "trả lời": "1. Khuyến khích sử dụng phương tiện giao thông công cộng: Một trong những nguyên nhân chính gây ô nhiễm không khí và tiếng ồn ở các thành phố là khí thải xe cộ. Chính quyền thành phố bị ô nhiễm có thể khuyến khích người dân sử dụng phương tiện giao thông công cộng nhiều hơn thay vì phương tiện cá nhân. Để làm cho điều này khả thi, chính phủ có thể tăng đầu tư vào mạng lưới giao thông công cộng, </w:t>
      </w:r>
      <w:r>
        <w:lastRenderedPageBreak/>
        <w:t>chẳng hạn như đường sắt tàu điện ngầm hoặc hệ thống xe buýt, làm cho chúng hiệu quả hơn, thoải mái hơn và thuận tiện hơn để sử dụng. Việc giảm số lượng ô tô trên đường sẽ làm giảm đáng kể mức độ carbon và ô nhiễm tiếng ồn. \ n \ n2. Chuyển sang năng lượng tái tạo: Chính phủ có thể thiết lập các quy định khuyến khích chuyển đổi từ các nguồn năng lượng thông thường sang các nguồn năng lượng tái tạo. Thay vì, ví dụ, than đá hoặc dầu mỏ, chính phủ có thể thúc đẩy việc sử dụng năng lượng mặt trời hoặc năng lượng gió. Chúng có thể cung cấp năng lượng cho các ngôi nhà, hệ thống giao thông công cộng và các nhà máy của các công ty. Vì các nguồn năng lượng tái tạo này không thải ra khí nhà kính hoặc các chất có khả năng gây hại khác, việc chuyển sang chúng có thể làm giảm đáng kể mức độ ô nhiễm. \ n \ n3. Thực hiện các chương trình tái chế: Cuối cùng, thành phố có thể thực hiện các chương trình tái chế toàn diện, khuyến khích người dân giảm thiểu, tái sử dụng và tái chế. Chúng có thể tập trung vào chất thải nhựa, vì ô nhiễm nhựa góp phần đáng kể vào suy thoái môi trường. Bằng cách tái chế nhựa, thay vì đổ chúng vào bãi chôn lấp hoặc lò đốt, một thành phố có thể giảm mức độ ô nhiễm. Chính phủ có thể hợp tác với các công ty quản lý chất thải để thành lập các nhà máy tái chế, cung cấp một cơ chế hiệu quả và hiệu quả để tái chế chất thải."}</w:t>
      </w:r>
    </w:p>
    <w:p w14:paraId="3FFB34B9" w14:textId="77777777" w:rsidR="005D0C17" w:rsidRDefault="0019294D">
      <w:r>
        <w:t>{"câu hỏi": "Phân loại câu sau là đúng hay sai:\n\nSô cô la là một thành phần của món salad.", "câu trả lời": "Sai. Sô cô la thường không được coi là một thành phần trong salad. Salad thường bao gồm rau, trái cây, các loại hạt và/hoặc protein."}</w:t>
      </w:r>
    </w:p>
    <w:p w14:paraId="232277DF" w14:textId="77777777" w:rsidR="005D0C17" w:rsidRDefault="0019294D">
      <w:r>
        <w:t>{"câu hỏi": "Bước tiếp theo hợp lý nhất trong cuộc trò chuyện sau đây là gì?\n\nNgười 1: Tôi không chắc mình nên làm gì.\nNgười 2:", "câu trả lời": "Người 2: Bạn có thể cho tôi biết thêm về tình huống để tôi có thể giúp bạn tìm ra những việc cần làm không?"}</w:t>
      </w:r>
    </w:p>
    <w:p w14:paraId="7C5D779B" w14:textId="77777777" w:rsidR="005D0C17" w:rsidRDefault="0019294D">
      <w:r>
        <w:t>{"câu hỏi": "Viết lại câu sau bằng cách sử dụng từ đồng nghĩa của từ \"ngạc nhiên\":\n\nAnh ấy ngạc nhiên trước kết quả.", "câu trả lời": "Anh ấy rất ngạc nhiên trước kết quả."}</w:t>
      </w:r>
    </w:p>
    <w:p w14:paraId="28C26E18" w14:textId="77777777" w:rsidR="005D0C17" w:rsidRDefault="0019294D">
      <w:r>
        <w:t>{"câu hỏi": "Hãy cho tôi biết về 'Libra' của Facebook.", "câu trả lời": "Libra là một loại tiền điện tử được phát triển bởi Facebook phối hợp với nhiều công ty khác. Không giống như Bitcoin và các loại tiền điện tử khác, nó được thiết kế để trở thành một stablecoin có giá trị được gắn với một rổ tiền tệ truyền thống và trái phiếu chính phủ. Nó nhằm mục đích cung cấp quyền truy cập vào các dịch vụ tài chính cho những người không có tài khoản ngân hàng và tạo điều kiện thanh toán chi phí thấp xuyên biên giới. Tuy nhiên, nó đã phải đối mặt với sự giám sát của cơ quan quản lý và một số thành viên sáng lập đã rút khỏi dự án."}</w:t>
      </w:r>
    </w:p>
    <w:p w14:paraId="46066111" w14:textId="77777777" w:rsidR="005D0C17" w:rsidRDefault="0019294D">
      <w:r>
        <w:t>{"câu hỏi": "Hãy nghĩ ra một cách mới để sử dụng mục sau: một muỗng cà phê.", "câu trả lời": "Một muỗng cà phê, theo truyền thống được sử dụng để đo thể tích nhỏ và khuấy, cũng có thể được sử dụng như một công cụ chăm sóc cây ngẫu hứng. Bằng cách sử dụng đầu muỗng, bạn có thể tạo ra những vết lõm nhỏ trong đất để gieo hạt. Ngoài ra, kích thước và hình dạng tinh tế của một muỗng cà phê làm cho nó hoàn hảo để loại bỏ cỏ dại và cắt tỉa cây nhỏ mà không làm hỏng tán lá xung quanh. Hơn nữa, tay cầm có thể được sử dụng để tạo ra các luống bên cạnh các hàng cây để tưới tiêu tốt hơn hoặc để chống đỡ cây con nhỏ khi chúng lớn lên. Về bản chất, một muỗng cà phê có thể là một công cụ tiện dụng và linh hoạt trong việc chăm sóc cây trồng trong nhà hoặc ngoài trời."}</w:t>
      </w:r>
    </w:p>
    <w:p w14:paraId="7DC6948D" w14:textId="77777777" w:rsidR="005D0C17" w:rsidRDefault="0019294D">
      <w:r>
        <w:lastRenderedPageBreak/>
        <w:t>{"câu hỏi": "Đảo ngược thứ tự của câu sau để thay đổi trọng âm\n\nAnh ấy rất cẩn thận với lời nói của mình", "trả lời": "Với lời nói của mình, anh ấy rất cẩn thận."}</w:t>
      </w:r>
    </w:p>
    <w:p w14:paraId="463DDB16" w14:textId="77777777" w:rsidR="005D0C17" w:rsidRDefault="0019294D">
      <w:r>
        <w:t>{"câu hỏi": "Viết lại câu sau một cách ngắn gọn hơn:\n\nAnh ấy đã không trả lời tin nhắn của tôi, điều này rất lạ.", "trả lời": "Anh ấy không trả lời, điều này thật kỳ lạ."}</w:t>
      </w:r>
    </w:p>
    <w:p w14:paraId="4E0AAA31" w14:textId="77777777" w:rsidR="005D0C17" w:rsidRDefault="0019294D">
      <w:r>
        <w:t>{"câu hỏi": "Viết lại câu sau thành câu hỏi:\n\nChúng ta nên nghỉ ngơi.", "trả lời": "Chúng ta có nên nghỉ ngơi không?"}</w:t>
      </w:r>
    </w:p>
    <w:p w14:paraId="0A2FF36B" w14:textId="77777777" w:rsidR="005D0C17" w:rsidRDefault="0019294D">
      <w:r>
        <w:t>{"câu hỏi": "Giải thích cách gấp áo.", "trả lời": "Để gấp áo đúng cách, bạn sẽ cần một bề mặt phẳng, sạch và khô, áo sơ mi mới giặt và một chút kiên nhẫn. Dưới đây là các bước để làm theo:\n\n1. Đặt áo phẳng: Bắt đầu bằng cách đặt áo úp xuống bề mặt sạch và khô với cổ áo ở phía trên, đảm bảo rằng tất cả các nút được buộc chặt. \ n \ n2. Gấp hai bên vào: Lấy một bên áo sơ mi và gấp nó về phía giữa, đưa tay áo vào. Đường gấp phải dọc theo đường may vai, và tay áo nên được gấp lại để nó nằm trên mặt gấp của áo. Làm điều tương tự cho phía bên kia, đảm bảo rằng cả hai bên được gấp đều. \ n \ n3. Làm mờ nếp nhăn: Chạy tay qua áo để làm phẳng mọi nếp nhăn hoặc vết sưng. \ n \ n4. Gấp phần dưới lên: Lấy phần dưới của áo sơ mi và gấp nó lên phía trên, dừng lại chỉ một chút dưới cổ áo. Làm phẳng mọi nếp nhăn, sau đó gấp phần dưới lên một lần nữa, lần này đưa nó lên đến đỉnh áo, ngay dưới cổ áo. \ n \ n5. Lật và bảo quản: Cuối cùng, cẩn thận lật áo lên để nó ở bên phải và bạn đã hoàn tất! Chiếc áo sơ mi được gấp gọn gàng của cậu bây giờ đã sẵn sàng để cất trong ngăn kéo hoặc trên kệ."}</w:t>
      </w:r>
    </w:p>
    <w:p w14:paraId="6C9A0CA3" w14:textId="77777777" w:rsidR="005D0C17" w:rsidRDefault="0019294D">
      <w:r>
        <w:t>{"câu hỏi": "Hoàn thành phép so sánh dựa trên thông tin đã cho. - Piano là âm nhạc như bút chì", "trả lời": "Piano là âm nhạc như bút chì là viết/tác phẩm nghệ thuật."}</w:t>
      </w:r>
    </w:p>
    <w:p w14:paraId="6CE3AEF7" w14:textId="77777777" w:rsidR="005D0C17" w:rsidRDefault="0019294D">
      <w:r>
        <w:t>{"question": "Thay đại từ bằng danh từ thích hợp trong câu này. - Anh ta có một cái túi bên mình.", "trả lời": "Người đàn ông có một cái túi bên mình."}</w:t>
      </w:r>
    </w:p>
    <w:p w14:paraId="75BC2D58" w14:textId="77777777" w:rsidR="005D0C17" w:rsidRDefault="0019294D">
      <w:r>
        <w:t>{"câu hỏi": "Mô tả huy chương vàng Olympic", "câu trả lời": "Huy chương vàng Olympic là một giải thưởng uy tín được trao cho các vận động viên hàng đầu tại Thế vận hội Olympic. Huy chương có hình tròn, đường kính xấp xỉ 60mm và dày 3mm. Mặt trước của huy chương có Nike, nữ thần chiến thắng của Hy Lạp, cầm một lòng bàn tay trong tay trái và vương miện của người chiến thắng ở bên phải. Mặt sau của huy chương có các vòng tròn Olympic, được bao quanh bởi một bản khắc có dòng chữ "Citius, Altius, Fortius", có nghĩa là "Nhanh hơn, Cao hơn, Mạnh hơn". Huy chương được làm bằng bạc, với lớp phủ bên ngoài bằng vàng, bao gồm ít nhất 6 gram vàng nguyên chất. Huy chương cũng được gắn vào một dải ruy băng, được đeo quanh cổ của vận động viên, với màu sắc của dải ruy băng khác nhau cho mỗi Thế vận hội Olympic."}</w:t>
      </w:r>
    </w:p>
    <w:p w14:paraId="4F246D4C" w14:textId="77777777" w:rsidR="005D0C17" w:rsidRDefault="0019294D">
      <w:r>
        <w:t>{"câu hỏi": "Xây dựng một tuyên bố có ý nghĩa - Số lần nhấp, Màu sắc, Đánh giá", "Câu trả lời": "\"Dựa trên số lần nhấp chuột và liên kết màu sắc tích cực với sản phẩm, đánh giá đã cho thấy sự hài lòng tổng thể của khách hàng rất lớn.\""}</w:t>
      </w:r>
    </w:p>
    <w:p w14:paraId="4381DED7" w14:textId="77777777" w:rsidR="005D0C17" w:rsidRDefault="0019294D">
      <w:r>
        <w:t xml:space="preserve">{"câu hỏi": "Tạo danh sách các điểm dữ liệu mô tả rạp chiếu phim.", "trả lời": "1. Số lượng màn hình\n2. Tổng sức chứa chỗ ngồi\n3. Giá vé trung bình\n4. Các loại phim được chiếu </w:t>
      </w:r>
      <w:r>
        <w:lastRenderedPageBreak/>
        <w:t>(ví dụ: Phim bom tấn, Độc lập, Nước ngoài)\n5. Ưu đãi có sẵn (ví dụ: bỏng ngô, đồ uống, kẹo) \ n6. Công nghệ và thiết bị (ví dụ: IMAX, Dolby Atmos, khả năng 3D) \ n7. Trợ năng (ví dụ: khả năng tiếp cận xe lăn, thiết bị phụ đề chi tiết)\n8. Chỗ đậu xe sẵn có\n9. Tùy chọn mua vé trực tuyến\n10. Chương trình thành viên và khách hàng thân thiết."}</w:t>
      </w:r>
    </w:p>
    <w:p w14:paraId="684EBCF6" w14:textId="77777777" w:rsidR="005D0C17" w:rsidRDefault="0019294D">
      <w:r>
        <w:t>{"câu hỏi": "Tạo danh sách các câu hỏi có thể được sử dụng để phỏng vấn ai đó làm đại diện bán hàng.", "câu trả lời": "1. Bạn sẽ mô tả các kỹ thuật bán hàng của mình như thế nào và chúng đã giúp bạn đạt được thành công như thế nào trong quá khứ?\n2. Bạn có thể đưa ra một ví dụ về một tình huống bán hàng khó khăn mà bạn gặp phải và cách bạn vượt qua nó không? \n3. Làm thế nào để bạn ưu tiên và quản lý khách hàng tiềm năng và các nhiệm vụ tiếp theo của mình?\n4. Bạn có thể hướng dẫn chúng tôi cách tiếp cận của bạn để xây dựng và duy trì mối quan hệ với khách hàng không?\n5. Theo bạn, những phẩm chất quan trọng nhất để một đại diện bán hàng sở hữu là gì?\n6. Làm thế nào để bạn luôn cập nhật xu hướng ngành và điều chỉnh chiến thuật bán hàng của mình cho phù hợp?\n7. Bạn có thể mô tả một thời gian khi bạn phải đối phó với sự từ chối trong bán hàng và làm thế nào bạn phục hồi từ nó? \n8. Làm thế nào để bạn lập kế hoạch và tổ chức cách tiếp cận của bạn để đáp ứng các mục tiêu bán hàng và hạn ngạch? \n9. Hãy cho chúng tôi biết về một bài thuyết trình hoặc bài thuyết trình bán hàng thành công mà bạn đã đưa ra? Điều gì làm cho nó hiệu quả? \n10. Làm thế nào để bạn xử lý khiếu nại của khách hàng và đảm bảo sự hài lòng của họ về lâu dài?"}</w:t>
      </w:r>
    </w:p>
    <w:p w14:paraId="2FB427EC" w14:textId="77777777" w:rsidR="005D0C17" w:rsidRDefault="0019294D">
      <w:r>
        <w:t>{"câu hỏi": "Mô tả cảnh quan của sa mạc", "câu trả lời": "Một cảnh quan sa mạc thường có những vùng đất rộng lớn bằng phẳng hoặc lăn nhẹ nhàng, được bao phủ bởi các lớp cát hoặc sỏi với thảm thực vật thưa thớt. Cát thường có thể tạo thành những cồn cát lớn với hoa văn phức tạp, được định hình bởi gió sa mạc. Các thành tạo đá, mesas và hẻm núi gồ ghề cũng có thể có mặt, làm tăng thêm sự đa dạng cho cảnh quan. Cây che phủ thường khan hiếm, với các loài xương rồng khác nhau và cây bụi sa mạc cứng là đời sống thực vật phổ biến nhất được tìm thấy trong khu vực. Ở một số nơi, một ốc đảo của những cây cọ cao, cỏ xanh và hoa dại có thể cung cấp một sự tương phản mạnh mẽ với sự khô cằn xung quanh, được nuôi dưỡng bởi những con suối ngầm hoặc sông sa mạc. Bầu trời sa mạc thường có màu xanh sáng và không có mây, với mặt trời chiếu xuống không thương tiếc vào ban ngày. Vào ban đêm, nhiệt độ giảm nhanh chóng, và sa mạc được bao phủ bởi bầu trời đầy sao tuyệt đẹp. Bình minh và hoàng hôn thường sống động ngoạn mục, vẽ đường chân trời với các sắc thái của màu đỏ, cam và tím. Nhìn chung, cảnh quan của sa mạc là một trong những vẻ đẹp gồ ghề, nơi các lực lượng nguyên tố của thiên nhiên đã điêu khắc một môi trường tương phản rõ rệt, các tính năng độc đáo và khung cảnh ngoạn mục."}</w:t>
      </w:r>
    </w:p>
    <w:p w14:paraId="2D6C5A8F" w14:textId="77777777" w:rsidR="005D0C17" w:rsidRDefault="0019294D">
      <w:r>
        <w:t xml:space="preserve">{"câu hỏi": "Đưa ra một lời giải thích ngắn gọn về một chủ đề nhất định. - Lịch sử của internet", "câu trả lời": "Lịch sử của internet bắt đầu với sự phát triển của máy tính vào những năm 1950. Tất cả bắt đầu với việc phóng vệ tinh Sputnik của Liên Xô, thúc đẩy chính phủ Hoa Kỳ bắt đầu nghiên cứu về liên lạc quân sự tốt hơn được gọi là ARPANET. Năm 1983, ARPANET bắt đầu sử dụng Giao thức điều khiển truyền dẫn và Giao thức Internet (TCP / IP), giúp kết nối các mạng khác nhau và dẫn đến khái niệm internet. Trong những thập kỷ tiếp theo, một số phát triển quan trọng đã xảy ra, bao gồm việc tạo ra World Wide </w:t>
      </w:r>
      <w:r>
        <w:lastRenderedPageBreak/>
        <w:t>Web của Tim Berners-Lee vào năm 1989, sự ra mắt của trình duyệt web đầu tiên vào năm 1991 và phổ biến truy cập internet gia đình vào cuối những năm 1990. Kể từ đó, internet đã tiếp tục phát triển và phát triển, với sự ra đời của phương tiện truyền thông xã hội, phát trực tuyến video và thiết bị di động."}</w:t>
      </w:r>
    </w:p>
    <w:p w14:paraId="30DAE0EA" w14:textId="77777777" w:rsidR="005D0C17" w:rsidRDefault="0019294D">
      <w:r>
        <w:t>{"câu hỏi": "Kể tên bảy thành phố nằm trong quốc gia nhất định. - Ý", "trả lời": "1. Rome\n2. Florence\n3. Venice\n4. Milan\n5. Napoli\n6. Turin\n7. Bologna."}</w:t>
      </w:r>
    </w:p>
    <w:p w14:paraId="57F336FD" w14:textId="77777777" w:rsidR="005D0C17" w:rsidRDefault="0019294D">
      <w:r>
        <w:t>{"câu hỏi": "Giải thích cách thiết lập trang web.", "trả lời": "Thiết lập trang web bao gồm một số bước và đây là hướng dẫn cơ bản về cách thực hiện:\n\n1. Chọn phần mềm quản lý nội dung web của bạn: Cân nhắc sử dụng hệ thống quản lý nội dung (CMS), chẳng hạn như WordPress, Wix hoặc Squarespace để xây dựng trang web của bạn. Các nền tảng này giúp bạn dễ dàng thiết kế và quản lý một trang web mà không yêu cầu kỹ năng kỹ thuật. \ n \ n2. Chọn máy chủ web: Máy chủ web là máy chủ nơi khách truy cập lưu trữ và truy cập các tệp trang web của bạn. Có rất nhiều nhà cung cấp dịch vụ lưu trữ web để lựa chọn, giá cả và tính năng khác nhau. Nghiên cứu và chọn một máy chủ web có uy tín phù hợp với nhu cầu và ngân sách của bạn. \ n \ n3. Chọn và đăng ký tên miền: Tên miền của bạn là địa chỉ trang web của bạn, ví dụ: www.yourwebsite.com. Chọn một tên miền đại diện cho thương hiệu của bạn và dễ nhớ. Khi bạn chọn tên miền của mình, hãy đăng ký nó với một công ty đăng ký tên miền.\n\n4. Thiết kế trang web của bạn: Xác định bố cục, bảng màu và các yếu tố trực quan của trang web của bạn. Sử dụng các công cụ và mẫu thiết kế của CMS để tạo ra một thiết kế hấp dẫn và thân thiện với người dùng. \ n \ n5. Thêm nội dung: Tạo và tải lên nội dung bạn muốn trên trang web của mình. Điều này có thể bao gồm văn bản, hình ảnh, video và đa phương tiện khác. Hãy chắc chắn để tổ chức nội dung một cách rõ ràng và súc tích, và làm cho điều hướng dễ dàng cho khách truy cập. \ n \ n6. Khởi chạy và duy trì trang web của bạn: Khi trang web của bạn được thiết kế và nội dung được tải lên, đã đến lúc khởi chạy nó. Theo dõi hiệu suất trang web của bạn và cập nhật nó thường xuyên với nội dung mới. Bảo trì và cập nhật thường xuyên sẽ giữ cho trang web của bạn có liên quan và hấp dẫn với khách truy cập. Tóm lại, thiết lập một trang web liên quan đến việc chọn CMS, chọn máy chủ web, đăng ký tên miền, thiết kế trang web, thêm nội dung và khởi chạy và duy trì nó. Với các bước này và các công cụ phù hợp, bất kỳ ai cũng có thể thiết lập một trang web chức năng và hấp dẫn."}</w:t>
      </w:r>
    </w:p>
    <w:p w14:paraId="28917AC7" w14:textId="77777777" w:rsidR="005D0C17" w:rsidRDefault="0019294D">
      <w:r>
        <w:t xml:space="preserve">{"câu hỏi": "Tạo chiến lược quảng bá cửa hàng trực tuyến.", "trả lời": "Có một số bước hiệu quả mà cửa hàng trực tuyến có thể thực hiện để quảng bá thương hiệu và tiếp cận khách hàng của họ:\n\n1. Sử dụng phương tiện truyền thông xã hội: Các nền tảng truyền thông xã hội như Facebook, Instagram và Twitter có thể là những công cụ mạnh mẽ để quảng bá cửa hàng trực tuyến. Chia sẻ hình ảnh hấp dẫn, cung cấp thông tin cập nhật về các sản phẩm mới, chương trình khuyến mãi và bán hàng cũng như tương tác với những người theo dõi. Cân nhắc thử nghiệm với quảng cáo truyền thông xã hội trả tiền để nhắm mục tiêu khách hàng tiềm năng. \ n \ n2. Tối ưu hóa cho các công cụ tìm kiếm: SEO (Tối ưu hóa Công cụ Tìm kiếm) là một thành phần quan trọng của bất kỳ chiến lược tiếp thị cửa hàng trực tuyến nào. Đảm bảo rằng trang web cửa hàng của bạn được tối ưu hóa cho các công cụ tìm kiếm bằng cách phát triển nội dung giàu từ khóa và xây dựng các liên kết ngược chất lượng. \ n \ n3. </w:t>
      </w:r>
      <w:r>
        <w:lastRenderedPageBreak/>
        <w:t>Cộng tác với những người có ảnh hưởng: Hợp tác với những người có ảnh hưởng, blogger hoặc các nhân vật truyền thông xã hội phổ biến khác để giúp quảng bá về cửa hàng của bạn. Họ có thể cung cấp đánh giá về sản phẩm, tạo hướng dẫn hoặc các bài đăng hấp dẫn khác, có thể tiếp cận nhiều đối tượng. \ n \ n4. Cung cấp ưu đãi: Khuyến khích khách hàng truy cập trang web của bạn và mua hàng bằng cách cung cấp cho họ các ưu đãi như giảm giá, khuyến mãi đặc biệt hoặc giao hàng miễn phí. Cân nhắc triển khai chương trình khách hàng thân thiết cho khách hàng lặp lại.\n\n5. Tạo nội dung hấp dẫn: Blog, video hướng dẫn hoặc nội dung hấp dẫn khác có thể giúp hướng lưu lượng truy cập đến trang web của bạn, cải thiện thứ hạng tìm kiếm và cung cấp thông tin có giá trị cho khách hàng. Chia sẻ nội dung này trên phương tiện truyền thông xã hội và các trang web khác để tiếp cận nhiều đối tượng hơn. \ n \ n6. Tận dụng tiếp thị qua email: Sử dụng các chiến dịch email để tiếp cận với khách hàng hiện tại và tiềm năng. Gửi bản tin, email quảng cáo và các đề xuất được cá nhân hóa dựa trên các giao dịch mua và hành vi duyệt web trong quá khứ.\n\nTóm lại, việc thực hiện một chiến lược tiếp thị đa dạng và mạnh mẽ bao gồm một loạt các kênh kỹ thuật số là rất quan trọng trong việc quảng bá cửa hàng trực tuyến. Nhấn mạnh việc tạo ra nội dung chất lượng cao, tối ưu hóa sáng kiến và tương tác với khách hàng thông qua phương tiện truyền thông xã hội và tiếp thị qua email. Bằng cách làm điều này và thử nghiệm các chiến thuật, bạn sẽ đảm bảo rằng cửa hàng của bạn đang tiếp cận khách hàng và thúc đẩy doanh số bán hàng."}</w:t>
      </w:r>
    </w:p>
    <w:p w14:paraId="701FE939" w14:textId="77777777" w:rsidR="005D0C17" w:rsidRDefault="0019294D">
      <w:r>
        <w:t>{"question": "Tạo danh sách kiểm tra có thể giúp chẩn đoán một vấn đề nhất định. - Máy tính chậm", "trả lời": "Đây là danh sách kiểm tra để giúp chẩn đoán sự cố máy tính chậm:\n\n1. ** Kiểm tra vi-rút hoặc phần mềm độc hại: ** Chạy quét vi-rút đầy đủ bằng phần mềm chống vi-rút của bạn để đảm bảo rằng máy tính của bạn không bị nhiễm bất kỳ vi-rút hoặc phần mềm độc hại nào. \ n \ n2. ** Kiểm tra dung lượng ổ cứng: ** Cần có đủ dung lượng trống để hệ điều hành hoạt động bình thường. Kiểm tra xem ổ cứng của bạn đã gần đầy chưa và xem xét xóa các tệp không cần thiết hoặc chuyển chúng sang thiết bị lưu trữ ngoài. \ n \ n3. ** Kiểm tra các bản cập nhật hệ thống và chương trình: ** Đảm bảo rằng hệ điều hành của bạn và tất cả các chương trình được cập nhật với các bản cập nhật và nâng cấp phần mềm mới nhất. \ n \ n4. **Giới hạn chương trình khi khởi động: ** Đóng hoặc giới hạn số lượng chương trình tự động khởi động khi máy tính khởi động có thể giúp máy tính hoạt động tốt hơn. ** Kiểm tra các vấn đề phần cứng: ** Các vấn đề với RAM hoặc ổ cứng có thể làm chậm máy tính của bạn. Chạy chẩn đoán hoặc kiểm tra chúng bởi kỹ thuật viên chuyên nghiệp có thể xác định và giải quyết vấn đề. \ n \ n6. ** Kiểm tra sự phân mảnh hệ thống: ** Các tệp trên ổ cứng có thể bị phân mảnh theo thời gian. Chạy công cụ chống phân mảnh có thể giúp sắp xếp lại dữ liệu bị phân mảnh và cải thiện hiệu suất của máy tính. \ n \ n7. **Giảm hiệu ứng hình ảnh:** Giảm hoặc tắt các hiệu ứng hình ảnh trong hệ điều hành có thể giúp tăng tốc máy tính chậm. \ n \ n8. ** Đóng các tab và chương trình không sử dụng: ** Có quá nhiều chương trình hoặc tab trình duyệt mở có thể sử dụng hết tài nguyên hệ thống và làm chậm máy tính. Đóng bất kỳ chương trình hoặc tab nào bạn hiện không sử dụng.\n\n9. ** Kiểm tra quá nóng: ** Quá nóng có thể khiến máy tính chạy chậm. Đảm bảo rằng máy tính của bạn được thông gió đúng cách và quạt hoạt động chính xác.\n\n10. ** Khởi động lại máy tính: ** Đôi khi chỉ cần khởi động lại máy tính có thể giúp cải thiện tốc độ của nó. Điều này sẽ xóa bộ nhớ và dừng bất kỳ quá trình nào có thể đang chiếm tài nguyên."}</w:t>
      </w:r>
    </w:p>
    <w:p w14:paraId="1343341C" w14:textId="77777777" w:rsidR="005D0C17" w:rsidRDefault="0019294D">
      <w:r>
        <w:lastRenderedPageBreak/>
        <w:t>{"question": "Tạo hai bộ hướng dẫn để lắp ráp một đối tượng nhất định. - ghế", "đáp án": "Bộ hướng dẫn 1: Lắp ráp ghế gấp \n\n1. Giải nén ghế của bạn và đặt tất cả các mảnh trên sàn nhà. Chúng phải bao gồm ghế, tựa lưng, chân và bất kỳ phần cứng nào cần thiết để lắp ráp các bộ phận này. \n \n2. Bắt đầu bằng cách mở chân và cố định chúng bằng các cơ chế khóa, nếu có. Khóa cơ chế tại chỗ bằng cách nhấp vào vị trí.\n\n3. Tiếp theo, gắn tựa lưng vào chân bằng ốc vít hoặc bu lông. Chèn phần cứng vào các lỗ được chỉ định và siết chặt chúng, cố định tựa lưng.\n\n4. Trượt ghế xuống chân để ghế được nghỉ ngơi an toàn. Sử dụng ốc vít hoặc bu lông để cố định ghế vào chân. Siết chặt phần cứng để đảm bảo ghế được đặt chắc chắn.\n\n5. Ngồi trên ghế để kiểm tra độ chắc chắn của nó. Nếu cảm thấy chao đảo hoặc không ổn định, hãy kiểm tra các ốc vít và bu lông để đảm bảo tất cả chúng đều chặt. Nếu mọi thứ đều an toàn, ghế của bạn đã sẵn sàng để sử dụng.\n\nBộ hướng dẫn 2: Lắp ráp ghế văn phòng \n\n1. Giải nén ghế của bạn từ hộp của nó và đặt tất cả các mảnh trên sàn nhà. Bạn nên có ghế, tựa lưng, đế có thể điều chỉnh, cùng với ốc vít hoặc bu lông và các phần cứng khác cần thiết để lắp ráp. \n \n2. Bắt đầu bằng cách gắn tựa lưng vào ghế theo hướng dẫn sử dụng sản phẩm. Thông thường, điều này liên quan đến việc chèn ốc vít hoặc bu lông vào các lỗ được chỉ định và siết chặt chúng cho đến khi tựa lưng được gắn chắc chắn vào ghế. \ n \ n3. Gắn tay vịn vào ghế bằng ốc vít hoặc bu lông. Lắp phần cứng vào các lỗ được chỉ định và siết chặt cho đến khi tay vịn được gắn chắc chắn.\n\n4. Lấy đáy của đế có thể điều chỉnh và lắp xi lanh khí. Đảm bảo xi lanh được đặt chắc chắn.\n\n5. Đặt ghế lên bình xăng, đảm bảo ghế nằm chắc chắn trên đầu. Đẩy ghế xuống cho đến khi nó nhấp vào vị trí.\n\n6. Ngồi trên ghế và kiểm tra độ ổn định và khả năng điều chỉnh của nó. Nếu mọi thứ cảm thấy chắc chắn và bạn có thể điều chỉnh chiều cao của ghế, ghế của bạn đã sẵn sàng để sử dụng. Nếu bất cứ thứ gì cảm thấy lỏng lẻo, hãy kiểm tra lại ốc vít và bu lông của bạn và siết chặt chúng một cách thích hợp."}</w:t>
      </w:r>
    </w:p>
    <w:p w14:paraId="1432C827" w14:textId="77777777" w:rsidR="005D0C17" w:rsidRDefault="0019294D">
      <w:r>
        <w:t>{"câu hỏi": "Tạo một danh sách sáu chiến lược để thúc đẩy một nguyên nhân xã hội nhất định. - Chấm dứt nạn đói trên thế giới", "trả lời": "1. ** Chiến dịch gây quỹ:** Tổ chức các chiến dịch địa phương và trực tuyến để gây quỹ có thể được sử dụng để cung cấp viện trợ lương thực cho những người có nhu cầu. \ n \ n2. ** Làm việc với các tổ chức từ thiện địa phương: ** Hợp tác với các tổ chức từ thiện địa phương và các tổ chức cộng đồng để phân phối thực phẩm và vật tư cho những người sống trong các khu vực không an toàn thực phẩm. \ n \ n3. ** Chương trình nâng cao nhận thức: ** Phát triển các chương trình giáo dục và sử dụng phương tiện truyền thông xã hội để truyền bá nhận thức về vấn đề nạn đói trên thế giới và khuyến khích các cá nhân hành động. \ n \ n4. ** Ổ đĩa quyên góp thực phẩm: ** Khởi động các đợt quyên góp thực phẩm và khuyến khích mọi người quyên góp các mặt hàng thực phẩm không dễ hỏng có thể được lưu trữ và phân phối cho những người có nhu cầu. \ n \ n5. ** Vận động thay đổi chính sách: ** Vận động cho những thay đổi trong các chính sách và chương trình của chính phủ để giải quyết các nguyên nhân gốc rễ của nạn đói như nghèo đói, thất nghiệp và không được tiếp cận với giáo dục. \ n \ n6. ** Khuyến khích nông nghiệp bền vững: ** Thúc đẩy nông nghiệp bền vững ở các khu vực không an toàn thực phẩm bằng cách cung cấp cho nông dân đào tạo, nguồn lực và khuyến khích để trồng nhiều lương thực hơn tại địa phương."}</w:t>
      </w:r>
    </w:p>
    <w:p w14:paraId="7B35398F" w14:textId="77777777" w:rsidR="005D0C17" w:rsidRDefault="0019294D">
      <w:r>
        <w:lastRenderedPageBreak/>
        <w:t>{"câu hỏi": "Tạo ra năm câu hỏi để hỏi một chuyên gia trong một lĩnh vực nhất định. - Machine Learning", "trả lời": "1. Những tiến bộ gần đây trong công nghệ tính toán đã ảnh hưởng đến sự phát triển của các thuật toán và kỹ thuật học máy như thế nào?\n2. Theo bạn, những hạn chế đáng kể nhất của các phương pháp học máy hiện tại là gì và bạn thấy chúng sẽ được khắc phục như thế nào trong tương lai?\n3. Bạn có thể thảo luận về một số ứng dụng học máy thú vị hoặc hứa hẹn nhất đã xuất hiện gần đây hoặc bạn tin rằng có thể xuất hiện trong tương lai gần không? \ n4. Làm thế nào để bạn tin rằng những cân nhắc đạo đức xung quanh học máy, chẳng hạn như sự thiên vị và quyền riêng tư dữ liệu, nên được giải quyết và quản lý? \ n5. Bạn có lời khuyên nào cho một sinh viên hoặc chuyên gia trẻ mới bắt đầu trong lĩnh vực học máy, và bạn thấy những kỹ năng hoặc kiến thức nào là cần thiết để thành công trong lĩnh vực này?"}</w:t>
      </w:r>
    </w:p>
    <w:p w14:paraId="43EE2866" w14:textId="77777777" w:rsidR="005D0C17" w:rsidRDefault="0019294D">
      <w:r>
        <w:t>{"câu hỏi": "Nghiên cứu và tóm tắt một sự kiện lịch sử nhất định. - Đám cháy Chicago", "trả lời": "Đám cháy Chicago, còn được gọi là Đại hỏa hoạn Chicago, là một sự kiện tàn khốc xảy ra vào ngày 8 tháng 10 năm 1871 và kéo dài trong hai ngày cho đến ngày 10 tháng 10. Ngọn lửa bắt đầu từ một nhà kho trên đường DeKoven và nhanh chóng lan rộng, được thúc đẩy bởi gió mạnh và vô số tòa nhà bằng gỗ. Vụ hỏa hoạn đã phá hủy khoảng 3,3 dặm vuông của thành phố, khiến hơn 100.000 cư dân mất nhà cửa và gây ra khoảng 300 người chết, với thiệt hại ước tính khoảng 200 triệu đô la. Sau đó, các nỗ lực cứu trợ đã được tổ chức và thành phố nhanh chóng được xây dựng lại, thực hiện các quy tắc và quy định xây dựng mới để ngăn chặn một thảm kịch tương tự xảy ra trong tương lai. Nguyên nhân chính xác của vụ hỏa hoạn chưa bao giờ được xác định, mặc dù nhiều giả thuyết và tài khoản khác nhau đã được đề xuất trong những năm qua. Vụ cháy Chicago vẫn là một trong những sự kiện quan trọng nhất trong lịch sử của thành phố, định hình sự phát triển và tính cách của nó trong những thập kỷ sau đó.</w:t>
      </w:r>
    </w:p>
    <w:p w14:paraId="229097DD" w14:textId="77777777" w:rsidR="005D0C17" w:rsidRDefault="0019294D">
      <w:r>
        <w:t>{"câu hỏi": "Tạo ra một câu nói dí dỏm về robot.", "câu trả lời": "\"Tôi hỏi một robot tình yêu là gì, và nó trả lời, 'Tình yêu là một cảm xúc của con người chưa được lập trình vào tôi, nhưng luôn có cập nhật phần mềm'.\""}</w:t>
      </w:r>
    </w:p>
    <w:p w14:paraId="201EC5B7" w14:textId="77777777" w:rsidR="005D0C17" w:rsidRDefault="0019294D">
      <w:r>
        <w:t>{"câu hỏi": "Liệt kê 3 hướng dẫn mà mô hình GPT có thể làm.", "trả lời": "1. Tạo văn bản: Các mô hình GPT có thể tạo văn bản giống như con người về một chủ đề hoặc lời nhắc nhất định, làm cho nó hữu ích cho các tác vụ như tạo nội dung, chatbot và dịch ngôn ngữ. \ n2. Tóm tắt văn bản: Các mô hình GPT cũng có thể tóm tắt các đoạn văn bản dài thành các phiên bản ngắn hơn, súc tích hơn, nắm bắt hiệu quả thông tin quan trọng nhất và làm cho nó dễ tiêu hóa hơn. \ n3. Hoàn thành văn bản: Các mô hình GPT có thể dự đoán và hoàn thành văn bản bị thiếu, cho một đoạn của câu hoặc đoạn văn. Điều này có thể hữu ích trong các tác vụ như tự động hoàn thành hoặc trò chơi dựa trên văn bản."}</w:t>
      </w:r>
    </w:p>
    <w:p w14:paraId="5793BB72" w14:textId="77777777" w:rsidR="005D0C17" w:rsidRDefault="0019294D">
      <w:r>
        <w:t xml:space="preserve">{"câu hỏi": "Đưa ra lý do tại sao các mô hình GPT là một công cụ AI mạnh mẽ.", "câu trả lời": "Các mô hình GPT (Generative Pretrained Transformer) là một công cụ AI mạnh mẽ vì chúng có khả năng tạo ra văn bản gần giống với ngôn ngữ của con người. Các mô hình này được đào tạo trên một lượng lớn dữ liệu văn bản, cho phép họ tìm hiểu các mẫu và cấu trúc của ngôn ngữ. Với sự hiểu biết này, các mô hình GPT có thể tạo ra các phản hồi mạch lạc và có liên quan đến lời nhắc, làm cho chúng trở thành một công cụ hiệu quả cho các ứng dụng </w:t>
      </w:r>
      <w:r>
        <w:lastRenderedPageBreak/>
        <w:t>như dịch ngôn ngữ, hoàn thành văn bản và tạo văn bản. Ngoài ra, các mô hình GPT được thiết kế với kiến trúc linh hoạt có thể được tinh chỉnh cho các tác vụ cụ thể, làm cho chúng rất linh hoạt và thích ứng với một loạt các ứng dụng AI."}</w:t>
      </w:r>
    </w:p>
    <w:p w14:paraId="598AE692" w14:textId="77777777" w:rsidR="005D0C17" w:rsidRDefault="0019294D">
      <w:r>
        <w:t>{"câu hỏi": "Truy xuất và xuất ra trích dẫn sau đây từ Shakespeare - \"Để bản thân bạn trở thành sự thật", "câu trả lời": "\"Để bản thân bạn trở thành sự thật\" là một câu nổi tiếng từ vở kịch Hamlet, được viết bởi William Shakespeare. Nó được nhân vật Polonius nói với con trai Laertes, trong Màn I, Cảnh III."}</w:t>
      </w:r>
    </w:p>
    <w:p w14:paraId="40BC46EE" w14:textId="77777777" w:rsidR="005D0C17" w:rsidRDefault="0019294D">
      <w:r>
        <w:t>{"question": "Định dạng lại mã HTML của trang web này để làm cho nó mạnh mẽ hơn - &lt;html&gt;\n&lt;head&gt;\n&lt;title&gt;My Website&lt;/title&gt;\n&lt;/head&gt;\n&lt;body&gt;\n\n&lt;h1&gt;My Website&lt;/h1&gt;\n\n&lt;p&gt;Welcome to my website!&lt;/p&gt;\n\n&lt;/body&gt;\n&lt;/html&gt;",  "Trả lời": "&lt;! DOCTYPE html&gt;\n&lt;html lang=\"en\"&gt;\n &lt;head&gt;\n &lt;meta charset=\"UTF-8\"&gt;\n &lt;meta name=\"viewport\" content=\"width=device-width, initial-scale=1.0\"&gt;\n &lt;meta http-equiv=\"X-UA-Compatible\" content=\"ie=edge\"&gt;\n &lt;title&gt;My Website&lt;/title&gt;\n &lt;/head&gt;\n &lt;body&gt;\n &lt;header&gt;\n &lt;h1&gt;My Website&lt;/h1&gt;\n &lt;/header&gt;\n &lt; main&gt;\n &lt;p&gt;Chào mừng bạn đến với trang web của tôi!&lt;/p&gt;\n &lt;/main&gt;\n &lt;/body&gt;\n&lt;/html&gt;"}</w:t>
      </w:r>
    </w:p>
    <w:p w14:paraId="11F9F4C7" w14:textId="77777777" w:rsidR="005D0C17" w:rsidRDefault="0019294D">
      <w:r>
        <w:t>{"câu hỏi": "Tạo một câu rap dựa trên lời nhắc này - \"Cuộc sống trôi qua nhanh và bạn cũng phải như vậy", "câu trả lời": "Câu 1:\nHãy lắng nghe mọi người, và nghe những gì là sự thật,\nCuộc sống di chuyển nhanh và bạn cũng phải như vậy,\nGiống như một cuộc đua về đích,\nBạn phải tăng tốc, bạn phải tỏa sáng,\nVới ước mơ trong tay và mục tiêu của bạn trong tầm mắt,\ Không có thời gian để ngồi và thư giãn, bạn phải có động lực, bạn phải có ý chí, hối hả cả ngày, làm việc cả đêm, cho đến khi mọi thứ ổn thỏa, \nCuộc sống di chuyển nhanh, và đó là một thực tế, \ nVì vậy, hãy đứng dậy, đứng cao và bắt đầu hành động."}</w:t>
      </w:r>
    </w:p>
    <w:p w14:paraId="3D302161" w14:textId="77777777" w:rsidR="005D0C17" w:rsidRDefault="0019294D">
      <w:r>
        <w:t>{"câu hỏi": "Đưa ra một vài lời khuyên để xin việc", "trả lời": "Dưới đây là một vài mẹo để xin việc:\n\n1. Nghiên cứu công ty: Dành thời gian để nghiên cứu công ty và tìm hiểu thêm về văn hóa, sứ mệnh và giá trị của công ty. Điều này sẽ giúp bạn điều chỉnh ứng dụng của mình và cho thấy rằng bạn thực sự quan tâm đến việc làm việc ở đó. \ n \ n2. Tùy chỉnh Sơ yếu lý lịch và Thư xin việc của bạn: Luôn tùy chỉnh sơ yếu lý lịch và thư xin việc của bạn để phù hợp với mô tả công việc. Làm nổi bật các kỹ năng và kinh nghiệm có liên quan đến công việc và sử dụng các từ khóa từ tin tuyển dụng. \ n \ n3. Thực hiện theo hướng dẫn ứng tuyển một cách cẩn thận: Hãy chú ý đến tin tuyển dụng và làm theo hướng dẫn ứng dụng một cách cẩn thận. Nếu nhà tuyển dụng yêu cầu các tài liệu cụ thể, hãy chắc chắn bao gồm chúng và làm theo bất kỳ hướng dẫn định dạng hoặc nộp nào. \ n \ n4. Giữ cho nó chuyên nghiệp: Luôn sử dụng giọng điệu chuyên nghiệp trong các tài liệu ứng dụng của bạn và đảm bảo tài liệu của bạn không có lỗi và lỗi chính tả. Sử dụng địa chỉ email chuyên nghiệp và đảm bảo rằng thư thoại của bạn phù hợp.\n\n5. Theo dõi: Sau khi nộp đơn, hãy theo dõi nhà tuyển dụng để nhắc lại sự quan tâm của bạn đối với vị trí và xác nhận rằng đơn đăng ký của bạn đã được nhận. Điều này cho thấy rằng bạn là người chủ động và có thể giúp ứng dụng của bạn luôn được chú ý hàng đầu."}</w:t>
      </w:r>
    </w:p>
    <w:p w14:paraId="7A7D4AB8" w14:textId="77777777" w:rsidR="005D0C17" w:rsidRDefault="0019294D">
      <w:r>
        <w:lastRenderedPageBreak/>
        <w:t>{"question": "Thiết kế ngược một cụm từ dài thành một cụm từ ngắn hơn. - Người ta phải luôn phấn đấu cho sự xuất sắc trong sự nghiệp của họ.", "trả lời": "Phấn đấu cho sự xuất sắc trong sự nghiệp."}</w:t>
      </w:r>
    </w:p>
    <w:p w14:paraId="33A875CC" w14:textId="77777777" w:rsidR="005D0C17" w:rsidRDefault="0019294D">
      <w:r>
        <w:t>{"câu hỏi": "Xác định loại của từng từ trong câu; Tạo thành một bảng chứa từ, một phần của lời nói và định nghĩa của nó. - Chính phủ đã công bố các biện pháp phong tỏa mới.", "Trả lời": "| Lời | Một phần của bài phát biểu | Định nghĩa |\n|------|----------------|----------------------------------------------------------------------------|\n| Các | Bài viết | Được sử dụng để chỉ một sự vật hoặc danh từ cụ thể đã được biết hoặc hiểu |\n| Chính phủ | Danh từ | Nhóm người kiểm soát và đưa ra quyết định cho một quốc gia |\n| có | Động từ | Được sử dụng để tạo thành thì hiện tại hoàn hảo để chỉ sự chiếm hữu hoặc tồn tại|\n| đã công bố| Động từ | Để đưa ra tuyên bố công khai hoặc chính thức |\n| mới | Tính từ | Không tồn tại trước đây; Được tạo gần đây hoặc có kinh nghiệm |\n| Khóa cửa | Danh từ | Tình trạng giam giữ hoặc hạn chế theo lệnh của chính quyền |\n| Các biện pháp | Danh từ | Một kế hoạch hoặc hành động được thực hiện để đạt được điều gì đó |"}</w:t>
      </w:r>
    </w:p>
    <w:p w14:paraId="60BBDDD0" w14:textId="77777777" w:rsidR="005D0C17" w:rsidRDefault="0019294D">
      <w:r>
        <w:t>{"question": "Viết tiêu đề bằng cách sử dụng các từ có sẵn. - mở, cơ hội, trẻ", "trả lời": "\"Cơ hội rộng mở cho doanh nhân trẻ.\""}</w:t>
      </w:r>
    </w:p>
    <w:p w14:paraId="22395213" w14:textId="77777777" w:rsidR="005D0C17" w:rsidRDefault="0019294D">
      <w:r>
        <w:t>{"câu hỏi": "Viết một trích dẫn chu đáo tối đa 10 từ.", "câu trả lời": "\"Lòng tốt là ngôn ngữ mà người mù có thể nhìn thấy.\" \u2014Mark Twain."}</w:t>
      </w:r>
    </w:p>
    <w:p w14:paraId="0C0E70C2" w14:textId="77777777" w:rsidR="005D0C17" w:rsidRDefault="0019294D">
      <w:r>
        <w:t>{"question": "Lấy một biểu thức toán học từ câu. - Tổng số du khách đến vườn thú gấp ba lần số lượng động vật trong safari.", "trả lời": "Cho V bằng tổng số du khách đến vườn thú và để A bằng số lượng động vật trong safari. Biểu thức toán học có thể được suy ra từ câu đã cho là:\n\nV = 3A"}</w:t>
      </w:r>
    </w:p>
    <w:p w14:paraId="21086B64" w14:textId="77777777" w:rsidR="005D0C17" w:rsidRDefault="0019294D">
      <w:r>
        <w:t xml:space="preserve">{"câu hỏi": "Mô tả một tình huống thể hiện ý thức lãnh đạo mạnh mẽ.", "câu trả lời": "Ý thức lãnh đạo mạnh mẽ có thể được thể hiện trong nhiều tình huống khác nhau. Một ví dụ như vậy có thể là một dự án nhóm tại một công ty nơi thời hạn đang đến gần nhưng nhóm bị chậm tiến độ do những thách thức không lường trước được. Trong tình huống này, trưởng nhóm chịu trách nhiệm và thể hiện kỹ năng lãnh đạo mạnh mẽ để lèo lái nhóm hướng tới thành công. Đầu tiên, người lãnh đạo đánh giá tình hình và thừa nhận những thách thức và thất bại mà nhóm đã phải đối mặt. Sau đó, họ tổ chức một cuộc họp nhóm để thảo luận cởi mở về các vấn đề trong tầm tay và khuyến khích đầu vào và đề xuất từ tất cả các thành viên. Trong quá trình thảo luận, người lãnh đạo tích cực lắng nghe và đánh giá cao sự đóng góp của mọi thành viên trong nhóm. Với sự hiểu biết rõ ràng về vấn đề, người lãnh đạo xây dựng một kế hoạch hành động mới bằng cách đặt ra các mục tiêu thực tế, giao nhiệm vụ và huy động các nguồn lực. Họ giữ cho nhóm có động lực bằng cách đảm bảo rằng mọi thành viên hiểu vai trò của họ và tầm quan trọng của sự đóng góp của họ đối với sự thành công của dự án. \ n \ n Trong suốt quá trình, người lãnh đạo duy trì các đường dây liên lạc cởi mở và cung cấp phản hồi và hỗ trợ thường xuyên cho các thành viên trong nhóm. Họ dẫn đầu bằng ví dụ và làm việc cùng với nhóm để đạt được mục tiêu chung. Khi dự án tiến triển, người lãnh đạo theo dõi tiến độ và thực hiện các điều chỉnh cần thiết, giữ cho nhóm tập trung và đi đúng hướng. Cuối cùng, bất chấp những thất bại ban đầu, nhóm đã hoàn thành thành công </w:t>
      </w:r>
      <w:r>
        <w:lastRenderedPageBreak/>
        <w:t>dự án trong thời hạn, nhờ sự lãnh đạo mạnh mẽ của trưởng nhóm. Họ không chỉ thể hiện kỹ năng giải quyết vấn đề và ra quyết định hiệu quả mà còn thúc đẩy và hướng dẫn nhóm hướng tới thành công một cách hiệu quả."}</w:t>
      </w:r>
    </w:p>
    <w:p w14:paraId="5B0C958C" w14:textId="77777777" w:rsidR="005D0C17" w:rsidRDefault="0019294D">
      <w:r>
        <w:t>{"câu hỏi": "Xác định cụm từ không chính xác trong các câu sau: - Gia đình tôi thường đi trượt patin cùng nhau vào buổi tối mùa hè.", "trả lời": "Cụm từ không chính xác trong câu là \"in together in\" vì nó dư thừa. Câu đúng sẽ là "Gia đình tôi thường đi trượt patin cùng nhau vào buổi tối mùa hè.\"}</w:t>
      </w:r>
    </w:p>
    <w:p w14:paraId="0CD1FADF" w14:textId="77777777" w:rsidR="005D0C17" w:rsidRDefault="0019294D">
      <w:r>
        <w:t>{"câu hỏi": "Xây dựng một đoạn văn tối đa 100 từ về quy trình làm pizza", "câu trả lời": "Làm bánh pizza bắt đầu bằng việc chuẩn bị bột bằng cách trộn bột, men, nước, muối và dầu. Một khi bột được nhào và cho phép nổi lên, nó được kéo dài và tạo hình thành một lớp vỏ bánh pizza. Tiếp theo, lớp vỏ được phủ nước sốt và phô mai, tiếp theo là nhiều loại topping như thịt, rau và thảo mộc. Bánh pizza sau đó được đặt trong lò nướng nóng sẵn và nướng cho đến khi lớp vỏ có màu nâu vàng và phô mai tan chảy và sủi bọt. Sau khi hoàn tất, bánh pizza được lấy ra khỏi lò, thái lát và phục vụ nóng. Mỗi miếng bánh pizza mới nướng là một sự bùng nổ của hương vị và kết cấu."}</w:t>
      </w:r>
    </w:p>
    <w:p w14:paraId="6E91FCC6" w14:textId="77777777" w:rsidR="005D0C17" w:rsidRDefault="0019294D">
      <w:r>
        <w:t>{"câu hỏi": "Đặt tên cho một ngày lễ được tổ chức ở châu Á", "trả lời": "Một ngày lễ được tổ chức ở châu Á là Tết Nguyên đán, còn được gọi là Tết Nguyên đán hoặc Lễ hội mùa xuân, được tổ chức ở một số quốc gia bao gồm Trung Quốc, Việt Nam, Hàn Quốc, Singapore, Malaysia và Indonesia. Ngày nghỉ lễ thay đổi mỗi năm dựa trên âm lịch, thường rơi vào giữa cuối tháng Giêng và đầu tháng Hai. Đây là thời gian để các gia đình đoàn tụ, chia sẻ những bữa ăn đặc biệt, trao đổi những phong bì đỏ chứa đầy tiền, và tham gia vào các lễ hội và lễ kỷ niệm truyền thống."}</w:t>
      </w:r>
    </w:p>
    <w:p w14:paraId="719B27DF" w14:textId="77777777" w:rsidR="005D0C17" w:rsidRDefault="0019294D">
      <w:r>
        <w:t>{"câu hỏi": "Xác định dạng so sánh của từ \"hạnh phúc\"", "câu trả lời": "Dạng so sánh của từ \"hạnh phúc\" là \"hạnh phúc hơn\"."}</w:t>
      </w:r>
    </w:p>
    <w:p w14:paraId="68557E3C" w14:textId="77777777" w:rsidR="005D0C17" w:rsidRDefault="0019294D">
      <w:r>
        <w:t>{"câu hỏi": "Phân tích tình cảm của văn bản dưới đây. - Sản phẩm này thật kinh khủng!", "Trả lời": "Tình cảm của văn bản này là tiêu cực."}</w:t>
      </w:r>
    </w:p>
    <w:p w14:paraId="32D8B71D" w14:textId="77777777" w:rsidR="005D0C17" w:rsidRDefault="0019294D">
      <w:r>
        <w:t>{"câu hỏi": "Phân loại văn bản dưới đây liên quan đến thể loại của nó - Mặt trời đang lặn ở phía tây, chiếu những tia nắng ấm áp ra biển.", "câu trả lời": "Thể loại của văn bản đầu vào dường như mang tính mô tả, phù hợp với thể loại Văn học hoặc Viết sáng tạo. Nó cũng có thể là một phần của một câu chuyện/câu chuyện lớn hơn thuộc về chủ nghĩa lãng mạn, trong đó nhấn mạnh vào cảm xúc và chủ nghĩa cá nhân cũng như tôn vinh thế giới tự nhiên."}</w:t>
      </w:r>
    </w:p>
    <w:p w14:paraId="3EF59BEB" w14:textId="77777777" w:rsidR="005D0C17" w:rsidRDefault="0019294D">
      <w:r>
        <w:t>{"câu hỏi": "Cho biết cụm từ dưới đây có chứa một ví dụ - Cô ấy dịu dàng như chim bồ câu", "câu trả lời": "Vâng, cụm từ \"Cô ấy dịu dàng như chim bồ câu\" chứa một ví dụ. Nó so sánh sự dịu dàng của một người với sự dịu dàng của một con chim bồ câu, sử dụng cụm từ so sánh \"nhẹ nhàng như\"."}</w:t>
      </w:r>
    </w:p>
    <w:p w14:paraId="6F6B4BAD" w14:textId="77777777" w:rsidR="005D0C17" w:rsidRDefault="0019294D">
      <w:r>
        <w:t>{"câu hỏi": "Xóa lỗi chính tả trong câu sau - Chikdren chạy loạn trên đường phố.", "câu trả lời": "Những đứa trẻ chạy loạn trên đường phố."}</w:t>
      </w:r>
    </w:p>
    <w:p w14:paraId="02432CBA" w14:textId="77777777" w:rsidR="005D0C17" w:rsidRDefault="0019294D">
      <w:r>
        <w:lastRenderedPageBreak/>
        <w:t>{"câu hỏi": "Chuyển đổi các sự kiện lịch sử đã cho thành một câu chuyện. - Thành phố Rome được thành lập vào năm 753 trước Công nguyên và trở thành thủ đô của Đế chế La Mã vào năm 28 trước Công nguyên.", "Trả lời": "Ngày xửa ngày xưa, hơn 2.700 năm trước, có một thành phố ra đời. Năm 753 trước Công nguyên, thành phố lớn của Rome được thành lập. Đường phố của nó nhộn nhịp với mọi người, và các tòa nhà của nó rất lớn và hùng vĩ. Nép mình giữa Bảy ngọn đồi, Rome nhanh chóng phát triển sức mạnh và quyền lực. Và vì vậy, chuyện xảy ra vào năm 28 trước Công nguyên, Rome đã trở thành trung tâm của một đế chế rộng lớn. Vì chính trong năm đó, nó đã trở thành thủ đô của Đế chế La Mã hùng mạnh, sẽ cai trị vùng đất và con người của nó trong nhiều thế kỷ tới. Cho đến ngày nay, Rome vẫn là một minh chứng cho sự vĩ đại của quá khứ, và di sản của nó vẫn tồn tại trong các trang lịch sử."</w:t>
      </w:r>
    </w:p>
    <w:p w14:paraId="66179F3B" w14:textId="77777777" w:rsidR="005D0C17" w:rsidRDefault="0019294D">
      <w:r>
        <w:t>{"câu hỏi": "Phân tích các sự kiện đã cho về công ty - \"Corey Ltd\" là một công ty công nghệ chuyên về các ứng dụng web. Trong năm qua, nó đã nhận được hơn 500 khiếu nại của khách hàng.", "trả lời": "Dựa trên thông tin được cung cấp, có thể suy ra rằng "Corey Ltd" là một doanh nghiệp hoạt động trong ngành công nghệ, tập trung vào phát triển các ứng dụng dựa trên web. Tuy nhiên, có vẻ như công ty đã phải đối mặt với một số thách thức trong năm qua, bằng chứng là số lượng khiếu nại của khách hàng nhận được đáng kể. Điều này có thể gợi ý rằng có một số vấn đề nhất định với sản phẩm hoặc dịch vụ của họ cần được chú ý để cải thiện sự hài lòng của khách hàng."}</w:t>
      </w:r>
    </w:p>
    <w:p w14:paraId="3344751A" w14:textId="77777777" w:rsidR="005D0C17" w:rsidRDefault="0019294D">
      <w:r>
        <w:t>{"câu hỏi": "Giải thích tác phẩm nghệ thuật đã cho. - Bức tranh "Nhịp điệu mùa thu" của Pollock.", "Trả lời": "Nhịp điệu mùa thu" là một kiệt tác tuyệt đẹp được tạo ra bởi họa sĩ biểu hiện trừu tượng nổi tiếng Jackson Pollock vào năm 1950. Bức tranh là một ví dụ đáng kinh ngạc về kỹ thuật nhỏ giọt nổi tiếng của Pollock, nơi ông sẽ tạo ra các thiết kế phức tạp bằng cách nhỏ giọt và đổ sơn lên vải, thay vì sử dụng các nét vẽ truyền thống. Kiểm tra bức tranh, chúng ta có thể thấy sự phức tạp và chiều sâu mà Pollock đạt được thông qua quá trình của mình. Các đường nét và màu sắc được đan xen trong một điệu nhảy năng động, gần như hỗn loạn, tạo ra một nhịp điệu và năng lượng dường như đập từ vải. Màu sắc chủ yếu là đất - nâu, đen và trắng - gợi lên cảm giác của mùa thu, như được đề xuất bởi tiêu đề. \ n \ n Bức tranh có thể được giải thích theo nhiều cách, như trường hợp của hầu hết các nghệ thuật trừu tượng. Một số người xem các mô hình hỗn loạn là đại diện cho chu kỳ tăng trưởng và suy tàn tự nhiên, trong khi những người khác coi chúng là đại diện cho sự hỗn loạn và phức tạp bên trong của tâm trí con người. Nhìn chung, "Nhịp điệu mùa thu" là một tác phẩm nghệ thuật mạnh mẽ và gợi mở, mở ra để giải thích, cho phép người xem hình thành các kết nối và ý tưởng của riêng họ khi họ tham gia vào bức tranh.</w:t>
      </w:r>
    </w:p>
    <w:p w14:paraId="644D28AE" w14:textId="77777777" w:rsidR="005D0C17" w:rsidRDefault="0019294D">
      <w:r>
        <w:t xml:space="preserve">{"question": "Đề xuất các chiến lược tiếp thị khả thi cho sản phẩm nhất định. - Thanh năng lượng lành mạnh.", "trả lời": "1. Quảng cáo truyền thông xã hội: Sử dụng các kênh truyền thông xã hội như Facebook, Instagram và Twitter để quảng bá thanh năng lượng lành mạnh của bạn đến một lượng lớn khán giả. \ n \ n2. Tiếp thị người ảnh hưởng: Cộng tác với những người có ảnh hưởng hoặc người nổi tiếng có ý thức về thể dục và sức khỏe để quảng bá sản phẩm. \ n \ n3. Mẫu miễn phí: Cung cấp mẫu miễn phí tại các phòng tập thể dục địa phương, trung tâm thể dục hoặc các sự kiện sức khỏe để tạo sự quan tâm. \ n \ n4. Tiếp thị nội dung: Tạo các bài đăng trên blog và bài viết tập trung vào sức khỏe và thể dục, bao gồm cả lợi ích </w:t>
      </w:r>
      <w:r>
        <w:lastRenderedPageBreak/>
        <w:t>của việc tiêu thụ thanh năng lượng lành mạnh như một phần của lối sống năng động. \ n \ n5. Tài trợ: Tài trợ cho các sự kiện thể thao địa phương hoặc marathon và cung cấp cho người tham gia các mẫu thanh năng lượng miễn phí. \ n \ n6. Tiếp thị qua email: Gửi bản tin email cho người đăng ký cung cấp các mẹo để có lối sống lành mạnh và năng động, cùng với các chương trình khuyến mãi và giảm giá trên thanh năng lượng. \ n \ n7. Hợp tác cửa hàng y tế: Hợp tác với các cửa hàng thực phẩm sức khỏe địa phương để mang thanh năng lượng lành mạnh và cung cấp các chương trình khuyến mãi đặc biệt cho khách hàng. \ n \ n8. Chương trình Giới thiệu: Khởi động chương trình giới thiệu thưởng cho khách hàng giảm giá hoặc sản phẩm miễn phí để giới thiệu bạn bè và gia đình dùng thử thanh năng lượng lành mạnh."}</w:t>
      </w:r>
    </w:p>
    <w:p w14:paraId="7F1E8AED" w14:textId="77777777" w:rsidR="005D0C17" w:rsidRDefault="0019294D">
      <w:r>
        <w:t>{"câu hỏi": "Đưa ra một danh sách các loại trái cây, xuất ra những loại có thể ăn được bằng vỏ của nó. - Táo, chuối, cam, kiwi", "trả lời": "Các loại trái cây trong danh sách này có thể ăn bằng vỏ của chúng là: Apple và Kiwi."}</w:t>
      </w:r>
    </w:p>
    <w:p w14:paraId="51C49FA1" w14:textId="77777777" w:rsidR="005D0C17" w:rsidRDefault="0019294D">
      <w:r>
        <w:t>{"câu hỏi": "Xác định ba từ trong một câu xuất hiện thường xuyên nhất. - Con mèo ngồi trên thảm và liếm chân của nó", "câu trả lời": "Ba từ xuất hiện thường xuyên nhất trong câu \"Con mèo ngồi trên thảm và liếm chân của nó" là \"the,\" \"cat,\" và \"sat.\""}</w:t>
      </w:r>
    </w:p>
    <w:p w14:paraId="7F2CD54D" w14:textId="77777777" w:rsidR="005D0C17" w:rsidRDefault="0019294D">
      <w:r>
        <w:t>{"câu hỏi": "Tóm tắt nội dung bài viết này - Trong khi đại dịch COVID-19 đã ảnh hưởng đến tất cả mọi người, dân số già đặc biệt dễ bị tổn thương. Điều này là do họ có nguy cơ cao bị các biến chứng tiềm ẩn và bệnh nghiêm trọng do vi-rút. Kết quả là, họ phải đối mặt với những thách thức độc đáo liên quan đến việc tiếp cận chăm sóc y tế và chống lại virus.", "Trả lời": "Bài báo thảo luận về tác động của đại dịch COVID-19 đối với dân số lớn tuổi, những người dễ bị tổn thương hơn do nguy cơ biến chứng và bệnh nghiêm trọng cao hơn. Họ phải đối mặt với những thách thức trong việc tiếp cận dịch vụ chăm sóc y tế và bảo vệ bản thân khỏi virus."}</w:t>
      </w:r>
    </w:p>
    <w:p w14:paraId="75FFE7CD" w14:textId="77777777" w:rsidR="005D0C17" w:rsidRDefault="0019294D">
      <w:r>
        <w:t>{"câu hỏi": "Tạo ra ba chủ đề phụ có thể có cho bài viết sau - Tác động của công nghệ đối với cuộc sống hiện đại", "câu trả lời": "1. Sự phát triển của truyền thông và kết nối\n2. Tiến bộ công nghệ và ảnh hưởng của chúng đối với tự động hóa công việc \ n3. Ảnh hưởng của công nghệ đến hành vi và tương tác xã hội của con người"}</w:t>
      </w:r>
    </w:p>
    <w:p w14:paraId="756C94FC" w14:textId="77777777" w:rsidR="005D0C17" w:rsidRDefault="0019294D">
      <w:r>
        <w:t>{"câu hỏi": "Đối với danh sách các tính từ này, hãy xuất ra một câu mô tả một nhân vật đầy màu sắc - Ồn ào, sôi nổi, tinh nghịch, dũng cảm", "trả lời": "Nhân vật là một tâm hồn ồn ào, sôi nổi có hành vi tinh nghịch không kém phần phù hợp với bản lĩnh của họ."}</w:t>
      </w:r>
    </w:p>
    <w:p w14:paraId="619C8EF1" w14:textId="77777777" w:rsidR="005D0C17" w:rsidRDefault="0019294D">
      <w:r>
        <w:t xml:space="preserve">{"câu hỏi": "Khám phá hàm ý chính sách từ bài viết kinh tế này - Bài viết thảo luận về những thay đổi trong tỷ giá hối đoái đô la Mỹ đã có tác động đến nền kinh tế toàn cầu như thế nào.", "câu trả lời": "Dựa trên đầu vào đã cho về bài viết thảo luận về tác động của những thay đổi trong tỷ giá hối đoái đô la Mỹ đối với nền kinh tế toàn cầu, có thể suy ra rằng có thể có một số tác động chính sách. Một hàm ý chính sách có thể xảy ra là chính phủ Hoa Kỳ và Cục Dự trữ Liên bang giám sát chặt chẽ giá trị của đồng đô la Mỹ và tỷ giá hối đoái của nó trong mối quan hệ với các quốc gia khác. Điều này có thể liên quan đến việc thực hiện các chính sách nhằm ổn định giá trị của đồng đô la và giảm thiểu biến động có thể có tác động gợn sóng đối </w:t>
      </w:r>
      <w:r>
        <w:lastRenderedPageBreak/>
        <w:t>với nền kinh tế toàn cầu. Một hàm ý chính sách khác có thể là đối với các quốc gia bị ảnh hưởng đáng kể bởi những thay đổi trong tỷ giá hối đoái của đồng đô la Mỹ để đa dạng hóa nền kinh tế và giảm sự phụ thuộc vào giá trị của đồng đô la. Điều này có thể liên quan đến việc thực hiện các chính sách thúc đẩy sự phát triển của các lĩnh vực khác của nền kinh tế và khuyến khích thương mại với các quốc gia ít bị ảnh hưởng bởi những thay đổi trong tỷ giá hối đoái đô la Mỹ. Ngoài ra, điều này cũng có thể ngụ ý sự cần thiết phải phối hợp và hợp tác quốc tế mạnh mẽ hơn giữa các quốc gia để quản lý tốt hơn tác động của những thay đổi trong tỷ giá hối đoái đô la Mỹ đối với nền kinh tế toàn cầu. Điều này có thể liên quan đến việc thực hiện các chính sách thúc đẩy tính minh bạch và giao tiếp cao hơn giữa các quốc gia về tiền tệ và tỷ giá hối đoái của họ, và phối hợp các hành động nhằm giảm thiểu tác động tiêu cực của những thay đổi trong tỷ giá hối đoái đô la Mỹ.</w:t>
      </w:r>
    </w:p>
    <w:p w14:paraId="4E249615" w14:textId="77777777" w:rsidR="005D0C17" w:rsidRDefault="0019294D">
      <w:r>
        <w:t>{"câu hỏi": "Dựa trên lời bài hát, hãy viết một câu duy nhất mô tả thông điệp chính của bài hát - (Lời bài hát)", "câu trả lời": "Thông điệp chính của bài hát không được cung cấp, vì vậy tôi không thể xác định thông điệp chính của nó."}</w:t>
      </w:r>
    </w:p>
    <w:p w14:paraId="6C9E77FF" w14:textId="77777777" w:rsidR="005D0C17" w:rsidRDefault="0019294D">
      <w:r>
        <w:t>{"câu hỏi": "Tạo danh sách bảy đối tượng duy nhất được mô tả trong câu chuyện - (Câu chuyện)", "câu trả lời": "Xin lỗi, bạn đã không cung cấp một câu chuyện để tôi tạo danh sách bảy đối tượng duy nhất. Bạn có thể vui lòng cung cấp một câu chuyện để tôi có thể tạo danh sách cho phù hợp được không?"}</w:t>
      </w:r>
    </w:p>
    <w:p w14:paraId="166E5FB6" w14:textId="77777777" w:rsidR="005D0C17" w:rsidRDefault="0019294D">
      <w:r>
        <w:t>{"question": "Calculate\n\n \u220f_n = 1^13n(n + 2)/((n + 4)^2).\n", "answer": "Biểu thức đã cho là tích của các số hạng (n(n+2))/(n+4)^2 cho n nằm trong khoảng từ 1 đến 13. \nMở rộng nó, chúng ta nhận được:\n(1*3)/5^2 * (2*4)/6^2 * (3*5)/7^2 * ... * (11*13)/15^2 * (12*14)/16^2 * (13*15)/17^2\nĐơn giản hóa nó, chúng ta có thể hủy các cặp tử số và mẫu số như sau:\n(2*3^2*4^2) / (14*15*16^2*17^2) = 3 / 161840\nDo đó,  Giá trị của biểu thức đã cho là 3/161840."}</w:t>
      </w:r>
    </w:p>
    <w:p w14:paraId="235A7627" w14:textId="77777777" w:rsidR="005D0C17" w:rsidRDefault="0019294D">
      <w:r>
        <w:t>{"câu hỏi": "Liệt kê ra ba đặc điểm tích cực của một người thành công", "câu trả lời": "1. Kỷ luật tự giác: Một trong những đặc điểm quan trọng nhất của một người thành công là khả năng điều chỉnh hành vi và kiểm soát các xung động của họ để đạt được mục tiêu dài hạn. \n\n2. Sự kiên trì: Những cá nhân thành công được biết đến với sự kiên trì và khả năng phục hồi sau những thất bại hoặc thất bại. Họ không dễ dàng bỏ cuộc và quyết tâm nhìn thấy mục tiêu của mình đến cùng. \n\n3. Khả năng thích ứng: Trong thế giới thay đổi nhanh chóng ngày nay, khả năng thích ứng với các tình huống mới và học hỏi từ chúng là rất quan trọng để thành công. Những người thành công có một tâm trí cởi mở, sẵn sàng đón nhận những thách thức mới, và có thể điều chỉnh chiến lược và chiến thuật của họ khi cần thiết để đạt được mục tiêu của họ."}</w:t>
      </w:r>
    </w:p>
    <w:p w14:paraId="60737003" w14:textId="77777777" w:rsidR="005D0C17" w:rsidRDefault="0019294D">
      <w:r>
        <w:t>{"câu hỏi": "Phát hiện cảm xúc của câu. Đầu ra phải là một trong các đầu ra dưới đây:\n- Tích cực\n- Tiêu cực\n- Trung lập - Không ai hiểu tôi.", "Trả lời": "Tiêu cực"}</w:t>
      </w:r>
    </w:p>
    <w:p w14:paraId="479D059F" w14:textId="77777777" w:rsidR="005D0C17" w:rsidRDefault="0019294D">
      <w:r>
        <w:t>{"câu hỏi": "Cho tập hợp các từ, tạo thành một câu sáng tạo. - cam, lên, chó", "trả lời": "Khi mặt trời mọc, nhuộm màu da cam, của tôi nhảy lên, sẵn sàng bắt đầu cuộc phiêu lưu hàng ngày của chúng tôi."}</w:t>
      </w:r>
    </w:p>
    <w:p w14:paraId="6DED7921" w14:textId="77777777" w:rsidR="005D0C17" w:rsidRDefault="0019294D">
      <w:r>
        <w:lastRenderedPageBreak/>
        <w:t>{"câu hỏi": "Phân loại lại câu đã cho thành các loại đã cho. - Cô ấy đến cửa hàng để mua một số nguyên liệu\nThể loại: Mua sắm, Nấu ăn", "Trả lời": "Mua sắm: Cô ấy đến cửa hàng để mua một số nguyên liệu.\n\nNấu ăn: Cô ấy đã mua một số nguyên liệu để sử dụng trong nấu ăn của mình."}</w:t>
      </w:r>
    </w:p>
    <w:p w14:paraId="4A4CD50F" w14:textId="77777777" w:rsidR="005D0C17" w:rsidRDefault="0019294D">
      <w:r>
        <w:t>{"question": "Trích dẫn chủ đề của câu chuyện đã cho. - James và gia đình đang cắm trại ở hồ gần nhà. Họ dựng lều, đốt lửa trại và một ít kẹo dẻo.", "trả lời": "Chủ đề của câu chuyện là cắm trại."}</w:t>
      </w:r>
    </w:p>
    <w:p w14:paraId="009673D9" w14:textId="77777777" w:rsidR="005D0C17" w:rsidRDefault="0019294D">
      <w:r>
        <w:t>{"câu hỏi": "Với danh sách các từ, có thể tạo thành bao nhiêu từ gồm ba chữ cái? - {cam, lên, chó, voi, táo}", "trả lời": "Trong danh sách 5 từ đã cho - {cam, lên, chó, voi, táo}, chỉ có 1 từ có đúng ba chữ cái, đó là \"dog\"."}</w:t>
      </w:r>
    </w:p>
    <w:p w14:paraId="26E705AE" w14:textId="77777777" w:rsidR="005D0C17" w:rsidRDefault="0019294D">
      <w:r>
        <w:t>{"question": "Cung cấp một câu đầu ra thích hợp cho đầu vào đã cho với ngữ cảnh được cung cấp. - Cats\nContext: Jane yêu động vật", "trả lời": "\"Jane sẽ rất vui mừng khi biết nhiều hơn về mèo vì cô ấy yêu động vật.\""}</w:t>
      </w:r>
    </w:p>
    <w:p w14:paraId="07D1A062" w14:textId="77777777" w:rsidR="005D0C17" w:rsidRDefault="0019294D">
      <w:r>
        <w:t>{"câu hỏi": "Viết một câu chuyện về một thời gian khi một người thể hiện lòng can đảm trong một tình huống khó khăn.", "Trả lời": "Ngày xửa ngày xưa, trong một ngôi làng nhỏ nép mình giữa lòng núi, có một phụ nữ trẻ dũng cảm tên là Adira. Ngôi làng của cô là một ngôi làng yên bình, nơi người dân sống hòa hợp với thiên nhiên và với nhau. Đó là một nơi mà những ngọn núi cung cấp sự bảo vệ, những con sông đã mang lại sự sống và những khu rừng cung cấp nhiều tài nguyên. Một ngày mùa thu, khi những chiếc lá vừa bắt đầu quay và gió bắt đầu thổi lạnh hơn, ngôi làng đột nhiên bị đe dọa bởi một đám cháy rừng dữ dội. Adira có thể nhìn thấy ngọn lửa ở phía xa, ngày càng gần nhà cô. Dân làng tràn ngập sự sợ hãi và hoảng loạn; nhiều người đã sẵn sàng chạy trốn khỏi nhà cửa và rời bỏ ngôi làng của họ. \n\nAdira biết rằng nếu cô ấy muốn cứu ngôi làng của mình, cô ấy cần phải hành động nhanh chóng. Bất chấp nguy hiểm nghiêm trọng trước mắt, với lòng dũng cảm trong tim, cô đã tập hợp dân làng để chữa cháy. Cùng nhau, họ tạo thành một chuỗi người để vận chuyển nước từ sông đến ngọn lửa. Adira đã dũng cảm dẫn đầu các nỗ lực, liên tục khuyến khích dân làng tiếp tục chiến đấu, không bao giờ từ bỏ hy vọng. Ngọn lửa hoành hành trong nhiều giờ, nhưng dân làng đã chiến đấu không mệt mỏi dưới sự lãnh đạo của Adira. Cuối cùng, khi mặt trời bắt đầu mọc, ngọn lửa đã được dập tắt. Ngôi làng đã được cứu, và mọi người vui mừng. Lòng dũng cảm của Adira đã đoàn kết ngôi làng, và họ đã cùng nhau vượt qua tình huống khó khăn nhất mà họ từng phải đối mặt. Kể từ ngày đó, Adira được biết đến như là người dũng cảm nhất trong làng. Bà đã thể hiện lòng can đảm to lớn khi đối mặt với nguy hiểm và đã dẫn dắt người dân của mình đến chiến thắng. Dân làng sẽ không bao giờ quên những hành động anh hùng của bà, và tên của bà sẽ sống mãi cho các thế hệ mai sau."}</w:t>
      </w:r>
    </w:p>
    <w:p w14:paraId="1002891D" w14:textId="77777777" w:rsidR="005D0C17" w:rsidRDefault="0019294D">
      <w:r>
        <w:t>{"question": "Tạo một bản tóm tắt một câu về nội dung bài viết này. - Bài viết này thảo luận về tầm quan trọng của lòng trung thành của khách hàng đối với doanh nghiệp và cách đo lường lòng trung thành của khách hàng.", "câu trả lời": "Bài viết này nhấn mạnh tầm quan trọng của lòng trung thành của khách hàng đối với doanh nghiệp và mô tả các cách để đo lường nó."}</w:t>
      </w:r>
    </w:p>
    <w:p w14:paraId="4C52CD87" w14:textId="77777777" w:rsidR="005D0C17" w:rsidRDefault="0019294D">
      <w:r>
        <w:lastRenderedPageBreak/>
        <w:t>{"câu hỏi": "Giải thích làm thế nào một công ty sản xuất có thể khuyến khích lòng trung thành của khách hàng.", "Trả lời": "Một công ty sản xuất có thể khuyến khích lòng trung thành của khách hàng bằng cách thực hiện một số chiến lược tập trung vào việc thu hút và giữ chân khách hàng. Dưới đây là một số cách để đạt được điều này: \ n \ n1. Cung cấp sản phẩm chất lượng cao: Sản xuất hàng hóa chất lượng cao đáp ứng và vượt quá mong đợi của khách hàng là cách tốt nhất để khuyến khích lòng trung thành. Khách hàng có nhiều khả năng gắn bó với một thương hiệu cung cấp các sản phẩm cao cấp, bền và đáng tin cậy. \ n \ n2. Cung cấp dịch vụ khách hàng tuyệt vời: Phản hồi nhanh chóng và hiệu quả cho các truy vấn, khiếu nại hoặc phản hồi của khách hàng có thể đi một chặng đường dài trong việc thúc đẩy lòng trung thành của khách hàng. Bằng cách cung cấp dịch vụ khách hàng tuyệt vời, một công ty sản xuất cho thấy rằng nó coi trọng và quan tâm đến khách hàng của mình. \ n \ n3. Thưởng cho khách hàng lặp lại: Giới thiệu các chương trình khách hàng thân thiết thưởng cho khách hàng lâu dài sẽ khuyến khích họ trung thành với công ty. Các chương trình như giảm giá, sản phẩm miễn phí hoặc ưu đãi độc quyền sẽ khiến khách hàng cảm thấy có giá trị và được đánh giá cao, do đó tăng lòng trung thành của họ. \ n \ n4. Duy trì kết nối: Duy trì kết nối với khách hàng thông qua phương tiện truyền thông xã hội, bản tin email hoặc cập nhật thường xuyên sẽ giúp giữ chân họ. Kết nối với khách hàng cho phép một công ty sản xuất thông báo cho họ về các sản phẩm mới, chương trình khuyến mãi hoặc tin tức về thương hiệu, tăng cơ hội họ vẫn trung thành. \ n \ n5. Cá nhân hóa các nỗ lực tiếp thị: Các chiến dịch tiếp thị được cá nhân hóa cho khách hàng thấy rằng họ là duy nhất và không chỉ là một con số khác trong cơ sở dữ liệu của công ty. Điều chỉnh các nỗ lực tiếp thị để phù hợp với nhu cầu và sở thích của từng khách hàng sẽ giúp thiết lập kết nối cảm xúc, tăng khả năng họ vẫn trung thành. Nhìn chung, khuyến khích lòng trung thành của khách hàng đòi hỏi nỗ lực phối hợp để sản xuất các sản phẩm chất lượng cao, cung cấp dịch vụ khách hàng tuyệt vời, thưởng cho khách hàng lặp lại, duy trì kết nối và cá nhân hóa các nỗ lực tiếp thị. Bằng cách thực hiện các chiến lược này, một công ty sản xuất có thể tận hưởng những lợi ích của một cơ sở khách hàng trung thành."}</w:t>
      </w:r>
    </w:p>
    <w:p w14:paraId="1FA387C7" w14:textId="77777777" w:rsidR="005D0C17" w:rsidRDefault="0019294D">
      <w:r>
        <w:t>{"câu hỏi": "Đề xuất một hành động mà một cửa hàng thực phẩm hữu cơ có thể thực hiện để giảm tác động môi trường.", "trả lời": "Một hành động mà một cửa hàng thực phẩm hữu cơ có thể thực hiện để giảm tác động môi trường là giảm thiểu chất thải bao bì bằng cách cung cấp nhiều lựa chọn thực phẩm số lượng lớn hơn và khuyến khích khách hàng mang theo hộp đựng có thể tái sử dụng của riêng họ. Điều này sẽ làm giảm đáng kể việc sử dụng nhựa sử dụng một lần, góp phần gây ô nhiễm và gây hại cho động vật hoang dã. Cửa hàng cũng có thể thiết lập hệ thống để khách hàng tái chế bất kỳ vật liệu đóng gói nào được sử dụng, giảm chất thải hơn nữa."}</w:t>
      </w:r>
    </w:p>
    <w:p w14:paraId="5F9CA346" w14:textId="77777777" w:rsidR="005D0C17" w:rsidRDefault="0019294D">
      <w:r>
        <w:t>{"câu hỏi": "Tỷ giá hối đoái hiện tại từ đô la Mỹ sang đô la Canada là bao nhiêu?", "câu trả lời": "Là một AI, tôi không có quyền truy cập vào tỷ giá hối đoái hiện tại vì chúng thay đổi thường xuyên. Tuy nhiên, bạn có thể kiểm tra các trang web như XE, Oanda hoặc trang web của ngân hàng để biết tỷ giá hối đoái cập nhật nhất giữa đô la Mỹ và đô la Canada."}</w:t>
      </w:r>
    </w:p>
    <w:p w14:paraId="1730A74C" w14:textId="77777777" w:rsidR="005D0C17" w:rsidRDefault="0019294D">
      <w:r>
        <w:t xml:space="preserve">{"câu hỏi": "Kể tên một loại hình đào tạo mà các công ty có thể cung cấp cho nhân viên của họ?", "câu trả lời": "Một loại hình đào tạo mà các công ty có thể cung cấp cho nhân viên của </w:t>
      </w:r>
      <w:r>
        <w:lastRenderedPageBreak/>
        <w:t>họ là đào tạo lãnh đạo và quản lý, giúp nhân viên phát triển các kỹ năng thiết yếu trong lãnh đạo, giao tiếp, giải quyết xung đột và quản lý nhóm để chuẩn bị cho họ các vai trò cấp cao hơn trong tổ chức."}</w:t>
      </w:r>
    </w:p>
    <w:p w14:paraId="408ED38B" w14:textId="77777777" w:rsidR="005D0C17" w:rsidRDefault="0019294D">
      <w:r>
        <w:t>{"câu hỏi": "Mô tả sự khác biệt giữa gọi taxi và đặt xe trên ứng dụng.", "trả lời": "Gọi taxi và đặt xe qua ứng dụng là hai dịch vụ khác nhau cung cấp cùng một kết quả - vận chuyển từ nơi này đến nơi khác. Tuy nhiên, có một số khác biệt chính khi nói đến hai quy trình này. \ n \ nHailing một chiếc taxi thường đề cập đến việc thực hành báo hiệu vật lý một chiếc taxi có sẵn để dừng lại và đón bạn. Điều này được thực hiện bằng cách đứng bên lề đường, mở rộng cánh tay của bạn và vẫy tay để thu hút sự chú ý của tài xế taxi đi ngang qua. Đó là một cách theo yêu cầu và tự phát để đi xe, thường được sử dụng khi một người muốn đi xe ngay lập tức hoặc đang vội. Mặt khác, đặt xe trên ứng dụng đề cập đến việc sử dụng các ứng dụng điện thoại thông minh, chẳng hạn như Uber hoặc Lyft, để lên lịch đi xe. Quá trình này bao gồm tải xuống ứng dụng, thiết lập tài khoản, cung cấp địa điểm đón và trả khách và chọn loại xe, phạm vi giá hoặc tiện nghi mong muốn. Sau khi chuyến đi được đặt, ứng dụng sẽ kết nối bạn với tài xế, người sẽ đón bạn vào thời gian và địa điểm được chỉ định. Đây là một cách có tổ chức để đặt trước phương tiện giao thông vận tải cung cấp đầy đủ chi tiết đón, trả khách, ước tính chi phí và cho phép nhiều tùy chọn hơn cho các phương thức thanh toán. Mặc dù cả hai phương thức vận chuyển đều đưa bạn từ nơi này đến nơi khác, nhưng sự khác biệt chính là phương thức mà bạn có được chuyến đi: gọi xe là một hành động vật lý theo yêu cầu, trong khi đặt chỗ qua ứng dụng là một quy trình kỹ thuật số có tổ chức thường có nhiều tùy chọn hơn để tùy chỉnh."}</w:t>
      </w:r>
    </w:p>
    <w:p w14:paraId="42565988" w14:textId="77777777" w:rsidR="005D0C17" w:rsidRDefault="0019294D">
      <w:r>
        <w:t>{"question": "Nối hai danh sách các từ lại với nhau để kết quả là một câu. - [toàn cầu, nỗ lực, giảm thiểu, CO2]\n[đóng góp, khí hậu, biến đổi]", "trả lời": "Những nỗ lực toàn cầu đang giảm CO2 và góp phần vào biến đổi khí hậu."}</w:t>
      </w:r>
    </w:p>
    <w:p w14:paraId="05B58EAD" w14:textId="77777777" w:rsidR="005D0C17" w:rsidRDefault="0019294D">
      <w:r>
        <w:t xml:space="preserve">{"câu hỏi": "Làm thế nào hoặc làm thế nào nhân vật chính trong Romeo và Juliet có thể thay đổi câu chuyện?", "câu trả lời": "Nhân vật chính của Romeo và Juliet, chính Romeo, có thể đã thay đổi câu chuyện theo nhiều cách với những hành động, hành vi và quyết định khác nhau. Một trong những cách chính mà Romeo có thể thay đổi kết cục bi thảm của câu chuyện là kiểm soát sự bốc đồng của mình. Trong suốt vở kịch, Romeo đã đưa ra những quyết định hấp tấp mà không suy nghĩ kỹ lưỡng về hậu quả. Ví dụ, anh vội vàng kết hôn với Juliet sau khi gặp cô chỉ một lần, mà không xem xét mối thù giữa gia đình họ và hậu quả mà nó sẽ mang lại. Anh ta cũng hành động liều lĩnh khi giết Tybalt để trả thù, dẫn đến việc anh ta bị trục xuất. Nếu Romeo kiên nhẫn hơn, thận trọng hơn và cân nhắc hành động của mình, kết quả của vở kịch có thể đã rất khác. Ngoài ra, Romeo có thể đã thay đổi câu chuyện bằng cách giao tiếp và cởi mở hơn. Nếu anh ta công khai thảo luận về tình yêu của mình dành cho Juliet với gia đình họ và cố gắng thương lượng một giải pháp hòa bình cho mối thù, kết thúc bi thảm của câu chuyện có thể đã được ngăn chặn. Hơn nữa, anh ta có thể đã cố gắng giao tiếp hiệu quả hơn với Juliet, đặc biệt là liên quan đến kế hoạch giả chết của cô ấy. Nếu anh ta nhận được thông tin chính xác về kế hoạch của cô ấy, anh ta sẽ không nghĩ rằng cô ấy thực sự đã chết và sẽ không tự kết liễu đời mình. Tóm lại, Romeo có thể đã thay đổi câu chuyện </w:t>
      </w:r>
      <w:r>
        <w:lastRenderedPageBreak/>
        <w:t>của Romeo và Juliet bằng cách kiểm soát hành vi bốc đồng của mình, giao tiếp nhiều hơn và đưa ra quyết định được cân nhắc kỹ lưỡng."}</w:t>
      </w:r>
    </w:p>
    <w:p w14:paraId="212F3547" w14:textId="77777777" w:rsidR="005D0C17" w:rsidRDefault="0019294D">
      <w:r>
        <w:t>{"câu hỏi": "Mô tả một chiến lược để ghi nhớ các từ vựng.", "trả lời": "Ghi nhớ các từ vựng có thể là một nhiệm vụ đầy thách thức, nhưng với một chiến lược hiệu quả, bạn có thể làm cho quá trình dễ dàng và thành công hơn. Dưới đây là một số bước bạn có thể làm theo để ghi nhớ các từ vựng: \ n \ n1. Bắt đầu với một danh sách dễ quản lý: Thay vì cố gắng ghi nhớ một danh sách lớn các từ cùng một lúc, hãy chia nhỏ nó thành các phần nhỏ hơn, dễ quản lý hơn gồm 5-10 từ. \ n \ n2. Sử dụng hình ảnh: Các phương tiện trực quan có thể giúp bạn liên kết một từ với hình ảnh, giúp dễ nhớ hơn. Ví dụ: nếu bạn đang cố gắng ghi nhớ từ \u201cenormous\u201d, bạn có thể liên kết nó với hình ảnh của một con voi. \ n \ n3. Tạo kết nối: Cố gắng kết nối các từ mới với các từ hoặc ý tưởng bạn đã biết. Ví dụ: nếu bạn học từ \u201cvolatile\u201d có nghĩa là \u201ccó khả năng thay đổi nhanh chóng và không thể đoán trước, bạn có thể liên kết nó với thị trường chứng khoán hoặc thời tiết. \ n \ n4. Thực hành sử dụng các từ: Hãy thử sử dụng các từ vựng mới trong câu hoặc trong cuộc trò chuyện. Điều này không chỉ giúp bạn nhớ từ mà còn giúp bạn hiểu cách sử dụng nó một cách chính xác. \ n \ n5. Sử dụng thiết bị ghi nhớ: Thiết bị ghi nhớ là một thiết bị hỗ trợ bộ nhớ giúp bạn liên kết một từ với một từ khác để dễ nhớ hơn. Ví dụ: bạn có thể sử dụng từ viết tắt HOMES để nhớ Great Lakes (Huron, Ontario, Michigan, Erie, Superior).\n\n6. Sự lặp lại: Lặp lại các từ và ý nghĩa của chúng nhiều lần, thành tiếng hoặc bằng văn bản. Bạn càng tiếp xúc với các từ, bạn càng có nhiều khả năng nhớ chúng. \ n \ n7. Làm cho nó trở nên thú vị: Tìm cách làm cho việc ghi nhớ các từ vựng trở nên thú vị, chẳng hạn như chơi trò chơi chữ, hoàn thành câu đố ô chữ hoặc sử dụng thẻ ghi chú. \n\nBằng cách sử dụng các chiến lược này và tùy chỉnh chúng theo phong cách học tập của riêng bạn, bạn có thể ghi nhớ thành công các từ vựng và cải thiện kỹ năng ngôn ngữ của mình."}</w:t>
      </w:r>
    </w:p>
    <w:p w14:paraId="2B1BA1A3" w14:textId="77777777" w:rsidR="005D0C17" w:rsidRDefault="0019294D">
      <w:r>
        <w:t>{"câu hỏi": "Kể tên một quan niệm sai lầm phổ biến về [sự di cư của chim].", "câu trả lời": "Một quan niệm sai lầm phổ biến về sự di cư của chim là tất cả các loài chim di cư cho mùa đông. Trong thực tế, không phải tất cả các loài chim di cư, một số loài chim là cư dân quanh năm và ở trong cùng một khu vực trong suốt cả năm. Ngoài ra, di cư không phải lúc nào cũng liên quan đến sự thay đổi nhiệt độ và thời tiết theo mùa, mà còn có thể bị ảnh hưởng bởi các yếu tố khác như nguồn thức ăn, sinh sản và tránh động vật ăn thịt."}</w:t>
      </w:r>
    </w:p>
    <w:p w14:paraId="5E14B092" w14:textId="77777777" w:rsidR="005D0C17" w:rsidRDefault="0019294D">
      <w:r>
        <w:t>{"question": "Viết lại câu để nó sử dụng một đại từ khách quan. - Anh ấy lái xe quá nhanh.", "trả lời": "Anh ấy lái xe quá nhanh là không an toàn."}</w:t>
      </w:r>
    </w:p>
    <w:p w14:paraId="5AC6C062" w14:textId="77777777" w:rsidR="005D0C17" w:rsidRDefault="0019294D">
      <w:r>
        <w:t>{"câu hỏi": "Liệt kê bốn công nghệ được sử dụng để tạo in 3D.", "trả lời": "1. Mô hình lắng đọng nóng chảy (FDM): Đây là một công nghệ phổ biến và được sử dụng rộng rãi để tạo bản in 3D. Nó hoạt động bằng cách ép đùn nhựa nóng chảy qua vòi phun và xếp lớp để tạo ra một vật thể 3D. \n\n2. Stereolithography (SLA): Đây là một công nghệ được sử dụng rộng rãi khác để in 3D. Nó sử dụng tia laser để xử lý nhựa lỏng thành một vật thể rắn, từng lớp. \n\n3. Thiêu kết laser chọn lọc (SLS): Công nghệ này sử dụng tia laser để hợp nhất các hạt bột lại với nhau (thường là nylon hoặc polyamide) để tạo ra một vật thể 3D rắn. \n\n4. Xử lý ánh sáng kỹ thuật số (DLP): Tương tự như Stereolithography, công nghệ DLP sử dụng máy chiếu ánh sáng kỹ thuật số để xử lý nhựa lỏng thành vật thể 3D rắn."}</w:t>
      </w:r>
    </w:p>
    <w:p w14:paraId="15CF464C" w14:textId="77777777" w:rsidR="005D0C17" w:rsidRDefault="0019294D">
      <w:r>
        <w:lastRenderedPageBreak/>
        <w:t>{"câu hỏi": "Đại dịch coronavirus đã ảnh hưởng đến thị trường toàn cầu như thế nào?", "câu trả lời": "Đại dịch coronavirus đã có tác động lớn đến thị trường tài chính toàn cầu. Khi đại dịch lần đầu tiên bắt đầu lan rộng khắp thế giới vào đầu năm 2020, thị trường chứng khoán đã chứng kiến sự sụt giảm mạnh khi các biện pháp phong tỏa được áp dụng và nhiều doanh nghiệp buộc phải đóng cửa tạm thời. Sự lây lan nhanh chóng của virus đã dẫn đến rất nhiều bất ổn, gây hoảng loạn cho các nhà đầu tư và dẫn đến biến động thị trường đáng kể. Khi đại dịch tiếp tục và tác động kinh tế của nó trở nên rõ ràng hơn, nhiều quốc gia đã công bố các biện pháp kích thích để hỗ trợ các doanh nghiệp và cá nhân. Các ngân hàng trung ương trên khắp thế giới cũng đã thực hiện các bước để vực dậy nền kinh tế của họ, bao gồm cắt giảm lãi suất và tăng cung tiền. Những biện pháp này đã giúp ổn định thị trường ở một mức độ nào đó, nhưng sự không chắc chắn và biến động vẫn tồn tại. Đại dịch đã có tác động không đồng đều đến các lĩnh vực và thị trường khác nhau. Các ngành như du lịch, giải trí và khách sạn đã bị ảnh hưởng đặc biệt nặng nề, trong khi những ngành khác, chẳng hạn như công nghệ và thương mại điện tử, đã chứng kiến sự tăng trưởng do chuyển sang làm việc từ xa và mua sắm trực tuyến gia tăng. Tác động kinh tế đầy đủ của đại dịch vẫn còn được nhìn thấy và tình hình tiếp tục phát triển. Có khả năng chúng ta sẽ thấy sự biến động và không chắc chắn của thị trường đang diễn ra trong một thời gian tới khi thế giới tiếp tục vật lộn với đại dịch và sự sụp đổ kinh tế của nó."}</w:t>
      </w:r>
    </w:p>
    <w:p w14:paraId="4BC88B27" w14:textId="77777777" w:rsidR="005D0C17" w:rsidRDefault="0019294D">
      <w:r>
        <w:t>{"câu hỏi": "Mô tả ba lợi ích sức khỏe của việc tập yoga.", "Trả lời": "Yoga có nhiều lợi ích sức khỏe, một số trong đó là:\n\n1. Tăng tính linh hoạt và cân bằng: Thực hành yoga thường xuyên giúp cải thiện tính linh hoạt, cân bằng và tư thế. Các asana (tư thế) khác nhau liên quan đến việc kéo dài và giữ các tư thế, có thể dẫn đến tăng tính linh hoạt của cơ và khớp, giảm nguy cơ chấn thương. \ n \ n2. Giảm căng thẳng và thư giãn: Yoga giúp giảm căng thẳng và thúc đẩy thư giãn, bằng cách giảm mức độ hormone căng thẳng cortisol. Các bài tập thở sâu và kỹ thuật thiền được thực hành trong yoga có thể giúp làm dịu tâm trí, giảm lo lắng và cải thiện sức khỏe tinh thần. \ n \ n3. Cải thiện sức khỏe tim mạch: Yoga có liên quan đến việc giảm nguy cơ mắc bệnh tim và huyết áp cao. Một số tư thế giúp hạ huyết áp, giảm nhịp tim và cải thiện lưu thông máu, dẫn đến cải thiện sức khỏe tim mạch. Ngoài ra, tập yoga cũng có thể giúp tăng cường cơ tim."}</w:t>
      </w:r>
    </w:p>
    <w:p w14:paraId="678F4430" w14:textId="77777777" w:rsidR="005D0C17" w:rsidRDefault="0019294D">
      <w:r>
        <w:t xml:space="preserve">{"câu hỏi": "Giải thích tại sao Thomas Jefferson chống lại sự tham gia của Hoa Kỳ vào các cuộc chiến tranh nước ngoài.", "Trả lời": "Thomas Jefferson, một trong những người sáng lập Hợp chủng quốc Hoa Kỳ và là Tổng thống thứ ba, là một người tin tưởng vững chắc vào giá trị của hòa bình và ngoại giao khi nói đến quan hệ quốc tế trong những ngày đầu của đất nước. Jefferson ủng hộ Mỹ tập trung vào việc xây dựng sức mạnh và sự thịnh vượng trong nước, thay vì tham gia vào các cuộc chiến tranh nước ngoài có thể phá vỡ sự phát triển và làm cạn kiệt tài nguyên của nước này. Ông tin rằng Hoa Kỳ nên tích cực giữ thái độ trung lập trong các cuộc xung đột giữa các quốc gia khác và chỉ tham gia vào chiến tranh như là phương sách cuối cùng, để đối phó với một số mối đe dọa nghiêm trọng ảnh hưởng trực tiếp đến đất nước. Trong bài phát biểu nhậm chức đầu tiên của mình vào năm 1801, Jefferson nhấn mạnh chính sách hòa bình và thương mại của ông với tất cả các quốc gia, không liên minh với ai. Ông cảm thấy rằng liên minh với một quốc gia có thể đặt Mỹ vào một vị trí bấp bênh và cảm thấy rằng một lập trường trung lập sẽ là lợi ích tốt nhất của đất nước. Cùng với </w:t>
      </w:r>
      <w:r>
        <w:lastRenderedPageBreak/>
        <w:t>đó, Mỹ vẫn là một quốc gia mới và đang phát triển trong thời kỳ Jefferson - và ông coi sự can dự quân sự lâu dài ở nước ngoài không chỉ tốn kém mà còn là một vũng lầy tiềm năng sẽ chuyển hướng sự tập trung ra khỏi các vấn đề ở trong nước. Trên hết, Jefferson biết rằng các cuộc xung đột quốc tế có thể làm gián đoạn thương mại, điều cần thiết cho sự tăng trưởng của nền kinh tế Mỹ. Ông coi chiến tranh là thứ chỉ có lợi cho tổ hợp công nghiệp quân sự về lâu dài chứ không phải quần chúng, vì nó sẽ mang lại những hậu quả khó lường với nó. Tóm lại, sự phản đối của Jefferson đối với sự tham gia của Mỹ vào các cuộc chiến tranh nước ngoài được hướng dẫn bởi mối quan tâm của ông đối với sự thịnh vượng, an toàn và thịnh vượng của đất nước. Ông tin vào sức mạnh của ngoại giao, trung lập và thương mại đối với xung đột khi nói đến quan hệ quốc tế."}</w:t>
      </w:r>
    </w:p>
    <w:p w14:paraId="7E37CA4A" w14:textId="77777777" w:rsidR="005D0C17" w:rsidRDefault="0019294D">
      <w:r>
        <w:t>{"câu hỏi": "Kể tên một câu chuyện tình yêu nổi tiếng.", "câu trả lời": "Một câu chuyện tình yêu nổi tiếng là \"Romeo và Juliet\" của William Shakespeare."}</w:t>
      </w:r>
    </w:p>
    <w:p w14:paraId="3D586574" w14:textId="77777777" w:rsidR="005D0C17" w:rsidRDefault="0019294D">
      <w:r>
        <w:t>{"câu hỏi": "Tìm xác suất nhận được đầu sau khi lật đồng xu 3 lần.", "trả lời": "Khi lật đồng xu 3 lần, kết quả có thể xảy ra là: HHH, HHT, HTH, HTT, THH, THT, TTH, TTT. Mỗi kết quả này đều có khả năng xảy ra như nhau. Hãy đếm số chuỗi chứa ít nhất một đầu: HHH, HHT, HTH, HTT, THH, THT. 6 trong tổng số 8 chuỗi chứa ít nhất một đầu. Do đó, xác suất nhận được ít nhất một cái đầu sau khi lật đồng xu 3 lần là 6/8, hoặc 3/4 (75%)."}</w:t>
      </w:r>
    </w:p>
    <w:p w14:paraId="0338F4A0" w14:textId="77777777" w:rsidR="005D0C17" w:rsidRDefault="0019294D">
      <w:r>
        <w:t>{"câu hỏi": "Liệt kê hai điểm khác biệt giữa vi khuẩn và virus.", "trả lời": "1. Kích thước: Vi khuẩn thường có kích thước lớn hơn virus. Trong khi kích thước trung bình của vi khuẩn là khoảng một micromet, virus có xu hướng dao động từ 20-400 nanomet. Cấu trúc: Vi khuẩn là các vi sinh vật đơn bào có cấu trúc tế bào tương đối phức tạp, bao gồm màng tế bào, tế bào chất và vật liệu di truyền được tổ chức trong một phân tử DNA. Ngược lại, virus không được coi là sinh vật sống và có cấu trúc đơn giản, vô bào bao gồm một lớp vỏ protein (capsid) bao quanh các axit nucleic của chúng, có thể là DNA hoặc RNA.</w:t>
      </w:r>
    </w:p>
    <w:p w14:paraId="3B0D5DAA" w14:textId="77777777" w:rsidR="005D0C17" w:rsidRDefault="0019294D">
      <w:r>
        <w:t>{"question": "Tạo danh sách ba quốc gia và ba thành phố.", "answer": "Đây là ba quốc gia và ba thành phố:\n\nCountries:\n1. Nhật Bản\n2. Ý \ n3. Argentina\n\nCities:\n1. Tokyo\n2. La Mã \ n3. Buenos Aires"}</w:t>
      </w:r>
    </w:p>
    <w:p w14:paraId="0ACF1DCD" w14:textId="77777777" w:rsidR="005D0C17" w:rsidRDefault="0019294D">
      <w:r>
        <w:t>{"câu hỏi": "Kể tên ba đặc điểm thường liên quan đến một nhà lãnh đạo mạnh mẽ.", "Trả lời": "1. Giao tiếp: Một nhà lãnh đạo mạnh mẽ có xu hướng là một người giao tiếp xuất sắc, có khả năng truyền đạt rõ ràng và hiệu quả tầm nhìn, ý tưởng và chiến lược của họ. Điều này giúp thúc đẩy và truyền cảm hứng cho nhóm của họ và tạo ra một môi trường làm việc gắn kết, hợp tác. \ n \ n2. Tính quyết đoán: Một nhà lãnh đạo mạnh mẽ thường quyết đoán, có thể đưa ra quyết định khó khăn với sự tự tin và kịp thời. Khả năng suy nghĩ chín chắn, đánh giá thông tin có sẵn và đưa ra quyết định sáng suốt là điều cần thiết để thúc đẩy tiến độ, vượt qua thách thức và đạt được kết quả thành công. Trí tuệ cảm xúc: Một nhà lãnh đạo mạnh mẽ có xu hướng sở hữu trí tuệ cảm xúc cao, có thể được định nghĩa là khả năng hiểu và quản lý cảm xúc của chính họ, cũng như cảm xúc của những người xung quanh. Kỹ năng này cho phép các nhà lãnh đạo đáp ứng hiệu quả các nhu cầu và mối quan tâm của nhóm của họ, xây dựng các mối quan hệ mạnh mẽ hơn và thúc đẩy một môi trường làm việc tích cực, hiệu quả."}</w:t>
      </w:r>
    </w:p>
    <w:p w14:paraId="46B70030" w14:textId="77777777" w:rsidR="005D0C17" w:rsidRDefault="0019294D">
      <w:r>
        <w:lastRenderedPageBreak/>
        <w:t>{"câu hỏi": "Hãy nghĩ ra ba cách sử dụng độc đáo của một chiếc tất.", "câu trả lời": "1. Một chiếc tất có thể được sử dụng như một miếng vải bụi ngẫu hứng để lau bụi nhanh chóng và làm sạch các bề mặt xung quanh nhà.\n2. Một chiếc tất có thể phục vụ như một lớp cách nhiệt bổ sung cho đồ uống lạnh để ngăn chặn sự ngưng tụ hình thành ở bên ngoài thùng chứa. \ n3. Vớ có thể được sử dụng làm vỏ bọc cho túi nước đá để tránh tiếp xúc trực tiếp với da và giảm nguy cơ bỏng lạnh."}</w:t>
      </w:r>
    </w:p>
    <w:p w14:paraId="758F0C8C" w14:textId="77777777" w:rsidR="005D0C17" w:rsidRDefault="0019294D">
      <w:r>
        <w:t>{"câu hỏi": "Mô tả tác động văn hóa của một tác phẩm nghệ thuật cụ thể. - Mona Lisa", "trả lời": "Mona Lisa là một bức tranh được tạo ra bởi Leonardo da Vinci trong thời Phục hưng vào đầu thế kỷ 16. Đó là một bức chân dung của một người phụ nữ mà danh tính vẫn còn là một chủ đề tranh luận, và mô tả cô ấy ngồi, với một nụ cười nhẹ và một biểu hiện thanh thản. Bức tranh được nhiều người coi là một kiệt tác, và là một trong những tác phẩm nghệ thuật nổi tiếng nhất trên thế giới. Nó đã truyền cảm hứng cho vô số nghệ sĩ, nhà thơ và nhà văn, và đã được tham khảo, nhại lại và sao chép trên quy mô rộng lớn. Chủ đề bí ẩn của bức tranh và nụ cười nổi tiếng của bà đã làm say đắm người xem trong nhiều thế kỷ, và ảnh hưởng của Mona Lisa đã vượt xa thế giới nghệ thuật. Hình ảnh của cô đã trở thành một biểu tượng văn hóa, xuất hiện trên mọi thứ, từ áo phông đến nam châm tủ lạnh. Mona Lisa cũng đóng một vai trò trong việc định hình nhận thức của chúng ta về vẻ đẹp và nữ tính. Ánh mắt thanh thản và nụ cười nhẹ của cô ấy đã trở thành đại diện cho lý tưởng về vẻ đẹp nữ tính, và cô ấy thường được coi là một ví dụ về sự duyên dáng và thanh lịch. Ngoài ra, Mona Lisa cũng có tác động đến lĩnh vực lịch sử nghệ thuật và phê bình. Bức tranh đã là chủ đề của vô số nghiên cứu, tiểu luận và sách, với các nhà sử học nghệ thuật, nhà phê bình và giám tuyển phân tích từng chi tiết của tác phẩm để khám phá ý nghĩa và bí mật của nó. Nhìn chung, tác động văn hóa của Mona Lisa là đáng kể và lâu dài, và bức tranh tiếp tục truyền cảm hứng và quyến rũ mọi người trên khắp thế giới.</w:t>
      </w:r>
    </w:p>
    <w:p w14:paraId="0BE15245" w14:textId="77777777" w:rsidR="005D0C17" w:rsidRDefault="0019294D">
      <w:r>
        <w:t xml:space="preserve">{"câu hỏi": "Tóm tắt cách viết thư truy vấn cho một công việc.", "câu trả lời": "Viết thư truy vấn cho một công việc bao gồm một số bước chính:\n\n1. Nghiên cứu công ty: Trước khi viết thư, điều quan trọng là phải nghiên cứu công ty để hiểu nhu cầu và văn hóa của họ. Điều này sẽ giúp bạn điều chỉnh thư của mình cho phù hợp với công việc và công ty cụ thể. \ n \ n2. Địa chỉ người nhận: Gửi thư cho một người cụ thể, nếu có thể. Nếu bạn không thể tìm thấy tên của người quản lý tuyển dụng, hãy gửi thư đến bộ phận nhân sự hoặc sử dụng một lời chào chung chung như "Kính gửi người quản lý tuyển dụng." \ "\ n \ n3. Giới thiệu bản thân: Bắt đầu thư của bạn bằng cách giới thiệu bản thân và nêu rõ sự quan tâm của bạn đối với công việc. Đề cập đến bất kỳ kết nối hoặc giới thiệu lẫn nhau nào, nếu có.\n\n4. Làm nổi bật các kỹ năng và kinh nghiệm của bạn: Trong phần thân của bức thư, hãy nêu bật cách các kỹ năng và kinh nghiệm của bạn khiến bạn phù hợp với công việc. Đưa ra các ví dụ cụ thể và tập trung vào các yêu cầu được đề cập trong tin tuyển dụng. \ n \ n5. Thể hiện sự quan tâm của bạn đối với công ty: Giải thích lý do tại sao bạn quan tâm đến việc làm việc cho công ty này một cách cụ thể. Điều này cho thấy rằng bạn đã thực hiện nghiên cứu của mình và thực sự quan tâm đến vị trí này. \ n \ n6. Giữ cho nó ngắn gọn và chuyên nghiệp: Bức thư phải ngắn gọn, không quá một trang và được viết bằng giọng điệu chuyên nghiệp. Tránh sử dụng tiếng lóng hoặc ngôn ngữ thân mật.\n\n7. Kết thúc bằng lời kêu gọi hành động: Kết thúc bức thư bằng cách cảm ơn người nhận vì sự quan tâm của họ và bày tỏ mong muốn có cơ hội </w:t>
      </w:r>
      <w:r>
        <w:lastRenderedPageBreak/>
        <w:t>thảo luận thêm về trình độ của bạn. Bao gồm thông tin liên lạc của bạn và mời họ liên lạc với bạn.\n\nNhìn chung, một lá thư truy vấn cho một công việc nên được nghiên cứu kỹ lưỡng và viết chu đáo, làm nổi bật các kỹ năng và kinh nghiệm của bạn và thể hiện sự quan tâm của bạn đối với công ty và vị trí."}</w:t>
      </w:r>
    </w:p>
    <w:p w14:paraId="5E1DDAD6" w14:textId="77777777" w:rsidR="005D0C17" w:rsidRDefault="0019294D">
      <w:r>
        <w:t>{"câu hỏi": "So sánh và đối chiếu hai thể loại phim phổ biến.", "trả lời": "Hai thể loại phim phổ biến thường được so sánh là hành động và lãng mạn. Cả hai thể loại đều có những đặc điểm độc đáo riêng, nhưng chúng cũng có một số điểm tương đồng. Phim hành động thường có nhịp độ nhanh, tập trung vào những chiến công thể chất, chiến đấu và phiêu lưu. Cốt truyện của các bộ phim hành động thường xoay quanh một anh hùng hoặc một nhóm anh hùng cố gắng vượt qua thử thách thể chất, đánh bại kẻ thù hoặc giải cứu thế giới. Phim hành động thường có các cảnh chiến đấu, cảnh rượt đuổi và hiệu ứng đặc biệt, và các nhân vật chính thường có kỹ năng cao về võ thuật, xử lý vũ khí hoặc lái xe. Mặt khác, phim lãng mạn tập trung vào mối quan hệ tình cảm và lãng mạn giữa các nhân vật. Những bộ phim này khám phá những thăng trầm của tình yêu, thường miêu tả các nhân vật yêu, trái tim tan vỡ hoặc đấu tranh để duy trì mối quan hệ của họ. Cốt truyện của một bộ phim lãng mạn thường xoay quanh sự phát triển mối quan hệ giữa hai nhân vật chính và những thách thức họ phải vượt qua để ở bên nhau. Mặc dù có sự khác biệt, cả phim hành động và lãng mạn đều có một số điểm tương đồng. Cả hai thể loại thường có các nhân vật được phát triển tốt, cốt truyện hấp dẫn và cổ phần cao. Và trong khi hai thể loại này dường như có ít điểm chung, nhiều bộ phim thành công đã pha trộn thành công các yếu tố hành động và lãng mạn, tạo ra những câu chuyện hấp dẫn thu hút nhiều khán giả. Tóm lại, trong khi phim hành động và lãng mạn là hai thể loại riêng biệt, cả hai đều có khả năng thu hút và giải trí cho người xem, mỗi thể loại theo cách riêng của họ. Cho dù người xem thích sự phấn khích nhịp độ nhanh của một bộ phim hành động, hay các kết nối cảm xúc cảm động trong một mối tình lãng mạn, cả hai thể loại đều mang đến điều gì đó cho tất cả mọi người."}</w:t>
      </w:r>
    </w:p>
    <w:p w14:paraId="3A611F4E" w14:textId="77777777" w:rsidR="005D0C17" w:rsidRDefault="0019294D">
      <w:r>
        <w:t>{"câu hỏi": "Liệt kê ba nguyên tắc đạo đức liên quan đến thu thập dữ liệu.", "trả lời": "1. Minh bạch và trung thực: Điều quan trọng là người thu thập dữ liệu phải minh bạch về thông tin họ đang thu thập, cách sử dụng và chia sẻ thông tin với ai. Người tham gia nên được thông báo về mục đích của việc thu thập dữ liệu và phải cung cấp sự đồng ý rõ ràng và có hiểu biết. \ n \ n2. Tôn trọng quyền riêng tư: Thông tin cá nhân được chia sẻ trong quá trình thu thập dữ liệu phải được giữ bí mật và an toàn. Người thu thập dữ liệu phải đảm bảo rằng họ có các biện pháp bảo mật thích hợp để bảo vệ dữ liệu cá nhân và người tham gia phải có quyền truy cập, thay đổi hoặc xóa dữ liệu của họ. Công bằng và không phân biệt đối xử: Các hoạt động thu thập dữ liệu nên được hướng dẫn bởi các nguyên tắc công bằng và không phân biệt đối xử. Điều này có nghĩa là không nên sử dụng việc thu thập dữ liệu để phân biệt đối xử với một số nhóm người nhất định và người thu thập dữ liệu nên thực hiện các bước để đảm bảo rằng phương pháp của họ không thiên vị và không ảnh hưởng không tương xứng đến một số nhóm dân cư nhất định. Họ cũng nên thận trọng với những hậu quả có thể xảy ra của việc ra quyết định và lập hồ sơ tự động."}</w:t>
      </w:r>
    </w:p>
    <w:p w14:paraId="3AFACBD4" w14:textId="77777777" w:rsidR="005D0C17" w:rsidRDefault="0019294D">
      <w:r>
        <w:t xml:space="preserve">{"câu hỏi": "Phân tích lợi ích và mối quan tâm của việc sử dụng trí tuệ nhân tạo.", "Trả lời": "Trí tuệ nhân tạo (AI) có tiềm năng cách mạng hóa cách chúng ta sống và làm việc. Dưới đây </w:t>
      </w:r>
      <w:r>
        <w:lastRenderedPageBreak/>
        <w:t>là một số lợi ích và mối quan tâm của việc sử dụng AI: \ n \ nBenefits: \ n \ n1. Cải thiện hiệu quả: AI có khả năng tự động hóa các nhiệm vụ tẻ nhạt, lặp đi lặp lại, giải phóng thời gian cho công việc sáng tạo hơn, có giá trị hơn. Độ chính xác nâng cao: Các thuật toán AI có thể phân tích một lượng lớn dữ liệu với độ chính xác đáng kinh ngạc, cải thiện việc ra quyết định và giảm nguy cơ lỗi của con người. Dự đoán và quyết định tốt hơn: Các hệ thống AI có thể học hỏi từ dữ liệu và đưa ra dự đoán, giúp thực hiện các nhiệm vụ như phát hiện gian lận, chẩn đoán y tế và quản lý lưu lượng truy cập. \ n \ n4. Tăng cường an toàn: AI có thể được sử dụng để giám sát các rủi ro an toàn và hành động để ngăn ngừa tai nạn, cải thiện an toàn trong môi trường nguy hiểm tiềm tàng. \ n \ n5. Cá nhân hóa: AI có thể điều chỉnh các đề xuất và trải nghiệm theo sở thích cá nhân, cải thiện sự hài lòng và tương tác của khách hàng. \ n \ n Mối quan tâm: \ n \ n1. Dịch chuyển công việc: Tự động hóa các công việc truyền thống được thực hiện bởi mọi người có thể dẫn đến dịch chuyển công việc và thất nghiệp, đặc biệt là trong số những người lao động có kỹ năng thấp. \ n \ n2. Thiếu trách nhiệm: Khi các hệ thống AI trở nên tự chủ hơn, có thể có nguy cơ xảy ra hậu quả không lường trước được, với các dòng trách nhiệm giải trình không rõ ràng. \ n \ n3. Thành kiến cố hữu: Nếu các hệ thống AI được đào tạo trên dữ liệu thiên vị, chúng có thể duy trì hoặc làm trầm trọng thêm các thành kiến và phân biệt đối xử hiện có. \ n \ n4. Sự phụ thuộc vào công nghệ: Khi chúng ta phụ thuộc nhiều hơn vào AI, có thể có nguy cơ trở nên quá phụ thuộc vào công nghệ, với những hậu quả tiêu cực tiềm ẩn đối với tư duy phê phán và kỹ năng giải quyết vấn đề. Rủi ro về bảo mật và quyền riêng tư: Các hệ thống AI thu thập và lưu trữ dữ liệu cá nhân có thể dễ bị hack, có khả năng ảnh hưởng đến bảo mật và quyền riêng tư."}</w:t>
      </w:r>
    </w:p>
    <w:p w14:paraId="426A4B59" w14:textId="77777777" w:rsidR="005D0C17" w:rsidRDefault="0019294D">
      <w:r>
        <w:t>{"câu hỏi": "Chọn năm tính từ mô tả đúng nhất về một nhà khoa học dữ liệu.", "câu trả lời": "Phân tích, định hướng chi tiết, sáng tạo, tò mò, có phương pháp."}</w:t>
      </w:r>
    </w:p>
    <w:p w14:paraId="02D96C2E" w14:textId="77777777" w:rsidR="005D0C17" w:rsidRDefault="0019294D">
      <w:r>
        <w:t xml:space="preserve">{"câu hỏi": "Đánh giá hiệu suất của trợ lý AI đàm thoại.", "câu trả lời": "Bản thân là trợ lý AI, tôi chỉ có thể đưa ra các số liệu và hướng dẫn chung thường được sử dụng để đánh giá hiệu suất của trợ lý AI đàm thoại. Dưới đây là một số phương pháp đánh giá được đề xuất: \ n \ n1. **Độ chính xác phản hồi **\nĐộ chính xác và mức độ liên quan của câu trả lời của trợ lý AI đối với các câu hỏi, tuyên bố hoặc nhận xét của người dùng. Điều này bao gồm khả năng định hướng, chắt lọc thông tin và cung cấp các phản hồi chính xác và nhiều thông tin. \ n \ n2. **Ngôn ngữ trôi chảy **\nĐiều này bao gồm sự tự nhiên, rõ ràng, mạch lạc và đúng đắn của các phản ứng của AI, bao gồm việc sử dụng thích hợp các biểu thức thành ngữ và thông tục và khả năng tham gia vào các cuộc nói chuyện nhỏ. \ n \ n3. **Hoàn thành nhiệm vụ**\nHiệu quả của AI trong việc hoàn thành các nhiệm vụ hoặc yêu cầu cụ thể, chẳng hạn như đặt lịch hẹn hoặc truy xuất thông tin từ cơ sở dữ liệu. Điều này cũng liên quan đến việc đánh giá việc sử dụng các tích hợp của trợ lý như chức năng lịch và tìm kiếm cơ sở dữ liệu bên ngoài. \ n \ n4. **Tốc độ và Hiệu quả**\nĐánh giá tốc độ phản hồi và xử lý các yêu cầu của người dùng, bao gồm khả năng xử lý nhiều tác vụ cùng một lúc. \ n \ n5. **Quản lý đối thoại **\nKhả năng của AI để duy trì cuộc trò chuyện và theo chủ đề, đồng thời theo dõi ngữ cảnh, thông tin trước được đề cập và thông tin người dùng. Điều này bao gồm khả năng của AI để hiểu ý định của người dùng và phản hồi phù hợp và xử lý các thán từ hoặc thay đổi chủ đề một cách trơn tru. \ n \ n6. **Trải nghiệm người dùng**\nSự hài lòng và trải nghiệm tổng thể của người dùng khi tương tác với trợ lý AI, bao gồm khả năng hiểu ngôn ngữ, sở thích </w:t>
      </w:r>
      <w:r>
        <w:lastRenderedPageBreak/>
        <w:t>của người dùng và mức độ trực quan khi sử dụng. \ n \ n7. **Cải thiện theo thời gian**\nHiệu suất của trợ lý AI cũng có thể được đánh giá dựa trên khả năng học hỏi từ các tương tác trước đó và cải thiện theo thời gian bằng cách triển khai các vòng phản hồi, đào tạo lại mô hình và ghi nhật ký dữ liệu. Cuối cùng, bối cảnh cụ thể và trường hợp sử dụng của trợ lý sẽ xác định các phương pháp đánh giá thích hợp nhất."}</w:t>
      </w:r>
    </w:p>
    <w:p w14:paraId="6A17C1D4" w14:textId="77777777" w:rsidR="005D0C17" w:rsidRDefault="0019294D">
      <w:r>
        <w:t>{"câu hỏi": "Mô tả một ví dụ về axit hóa đại dương.", "câu trả lời": "Axit hóa đại dương là quá trình tăng độ axit trong các đại dương trên thế giới do sự hấp thụ carbon dioxide từ khí quyển. Một ví dụ về điều này là tác động của nó đối với Rạn san hô Great Barrier ngoài khơi bờ biển Úc. Khi đại dương hấp thụ carbon dioxide, nó phản ứng với nước biển để tạo ra axit carbonic, từ đó làm giảm sự sẵn có của các ion cacbonat. Những ion này cần thiết để xây dựng vỏ và bộ xương của các sinh vật biển như san hô, động vật thân mềm và một số loài sinh vật phù du. Việc khử các ion cacbonat làm cho các sinh vật này khó hình thành và duy trì lớp vỏ hoặc bộ xương cứng bên ngoài của chúng. \ n \ n Trong trường hợp của Rạn san hô Great Barrier, axit hóa đại dương dẫn đến tốc độ tăng trưởng chậm hơn và bộ xương yếu hơn, làm cho san hô dễ bị tổn thương hơn với các yếu tố căng thẳng và dễ bị bệnh tật, bão và tẩy trắng san hô. Điều này không chỉ ảnh hưởng đến san hô, mà toàn bộ hệ sinh thái dựa vào san hô để trú ẩn và thức ăn.  Do đó, axit hóa đại dương là mối quan tâm lớn đối với sức khỏe và sự tồn tại của các rạn san hô và đa dạng sinh học biển trên toàn thế giới.</w:t>
      </w:r>
    </w:p>
    <w:p w14:paraId="2C73C6CC" w14:textId="77777777" w:rsidR="005D0C17" w:rsidRDefault="0019294D">
      <w:r>
        <w:t>{"câu hỏi": "Xác định chẩn đoán có khả năng nhất cho các triệu chứng sau đây. - Tăng huyết áp, đau đầu, mờ mắt", "trả lời": "Chẩn đoán có khả năng nhất cho các triệu chứng tăng huyết áp, đau đầu và mờ mắt là tăng huyết áp hoặc huyết áp cao. Đây là những triệu chứng phổ biến của tình trạng này, và nên tham khảo ý kiến chuyên gia chăm sóc sức khỏe để được chẩn đoán và điều trị thích hợp."}</w:t>
      </w:r>
    </w:p>
    <w:p w14:paraId="709E5659" w14:textId="77777777" w:rsidR="005D0C17" w:rsidRDefault="0019294D">
      <w:r>
        <w:t>{"câu hỏi": "Giải thích mục đích của hệ thống thuế thu nhập liên bang hiện tại của Hoa Kỳ.", "câu trả lời": "Mục đích của hệ thống thuế thu nhập liên bang hiện tại của Hoa Kỳ là tăng doanh thu cho chính phủ để tài trợ cho các chương trình và dịch vụ công cộng khác nhau, cũng như thực hiện các mục tiêu chính sách. Người nộp thuế cá nhân và doanh nghiệp phải nộp tờ khai thuế hàng năm, từ đó xác định thu nhập chịu thuế và tính nghĩa vụ thuế. Hệ thống thuế thu nhập liên bang Hoa Kỳ là một hệ thống tiến bộ, có nghĩa là thuế suất tăng khi thu nhập tăng. Cấu trúc này được đưa ra để đảm bảo rằng những người có thu nhập cao hơn phải trả một phần thu nhập lớn hơn trong thuế, trong khi những người có thu nhập thấp hơn phải trả một phần nhỏ hơn. Mã số thuế cũng chứa nhiều khoản khấu trừ, tín dụng và các điều khoản khác có thể làm giảm trách nhiệm của người nộp thuế. Các điều khoản này thường được ban hành để đạt được các mục tiêu chính sách, chẳng hạn như khuyến khích quyền sở hữu nhà, từ thiện hoặc đầu tư vào một số ngành nhất định. Nhìn chung, hệ thống thuế thu nhập liên bang của Hoa Kỳ là một thành phần quan trọng trong chính sách tài khóa của chính phủ và nó đóng một vai trò thiết yếu trong việc tài trợ cho các chương trình và dịch vụ liên bang, cũng như trong việc định hình kết quả kinh tế.</w:t>
      </w:r>
    </w:p>
    <w:p w14:paraId="05639729" w14:textId="77777777" w:rsidR="005D0C17" w:rsidRDefault="0019294D">
      <w:r>
        <w:t xml:space="preserve">{"câu hỏi": "Soạn một lập luận biện minh cho lý do tại sao cờ bạc nên được hợp pháp hóa.", "Trả lời": "Hợp pháp hóa cờ bạc là một chủ đề đã được tranh luận sôi nổi trong nhiều năm. Có những lập luận mạnh mẽ được đưa ra ở cả hai phía, nhưng có một số lý do thuyết phục </w:t>
      </w:r>
      <w:r>
        <w:lastRenderedPageBreak/>
        <w:t>tại sao cờ bạc nên được hợp pháp hóa. \ n \ n Một trong những lý do chính là hợp pháp hóa cờ bạc có thể tạo ra doanh thu đáng kể cho các chính phủ. Ở nhiều quốc gia, cờ bạc là một ngành công nghiệp trị giá hàng tỷ đô la. Bằng cách đánh thuế tiền thu được từ cờ bạc, các chính phủ có thể thu được một số tiền đáng kể có thể được sử dụng để tài trợ cho các dịch vụ công cộng thiết yếu như giáo dục, chăm sóc sức khỏe và cơ sở hạ tầng. Điều này có nghĩa là bằng cách hợp pháp hóa cờ bạc, các chính phủ có thể cải thiện chất lượng cuộc sống cho công dân của họ mà không phải tăng thuế. Một lập luận khác ủng hộ việc hợp pháp hóa cờ bạc là nó có thể tạo việc làm và kích thích tăng trưởng kinh tế. Sòng bạc, cửa hàng cá cược và các cơ sở cờ bạc khác yêu cầu nhân viên hoạt động. Điều này có nghĩa là bằng cách hợp pháp hóa cờ bạc, chính phủ có thể giảm tỷ lệ thất nghiệp và kích thích nền kinh tế địa phương. Ngoài ra, việc xây dựng các sòng bạc mới cũng có thể tạo ra việc làm trong ngành xây dựng, thúc đẩy hơn nữa tăng trưởng kinh tế. Hơn nữa, hợp pháp hóa cờ bạc cũng có thể làm giảm tỷ lệ tội phạm. Khi cờ bạc là bất hợp pháp, nó tạo ra một thị trường chợ đen, thường được kiểm soát bởi các nhóm tội phạm có tổ chức. Bằng cách hợp pháp hóa cờ bạc, chính phủ có thể điều chỉnh ngành công nghiệp và đảm bảo rằng nó hoạt động trên bảng. Điều này có nghĩa là các yếu tố tội phạm đã từng kiểm soát ngành công nghiệp cờ bạc được loại bỏ, giảm tỷ lệ tội phạm. Cuối cùng, điều cần thiết là phải xem xét tự do cá nhân. Người lớn nên có quyền tiêu tiền của họ như họ chọn, miễn là họ không gây hại cho người khác. Bằng cách hợp pháp hóa cờ bạc, các chính phủ đang đảm bảo rằng mọi người có thể tham gia vào một hoạt động mà họ thích trong khi thực hiện quyền tự do cá nhân của họ. Tóm lại, có một số lập luận thuyết phục ủng hộ việc hợp pháp hóa cờ bạc. Hợp pháp hóa có thể tạo ra doanh thu đáng kể cho các chính phủ, tạo việc làm, kích thích tăng trưởng kinh tế, giảm tỷ lệ tội phạm và đảm bảo rằng mọi người được tự do tham gia vào một hoạt động mà họ thích. Những lợi ích này tạo ra một trường hợp mạnh mẽ cho lý do tại sao cờ bạc nên được hợp pháp hóa."}</w:t>
      </w:r>
    </w:p>
    <w:p w14:paraId="58AAB910" w14:textId="77777777" w:rsidR="005D0C17" w:rsidRDefault="0019294D">
      <w:r>
        <w:t>{"câu hỏi": "Mô tả một kịch bản trong đó thuyết tương đối của Albert Einstein có thể hợp lệ.", "câu trả lời": "Một kịch bản có thể được sử dụng để mô tả tính hợp lệ của thuyết tương đối của Albert Einstein là hành vi của các vệ tinh GPS. Công nghệ GPS hoạt động bằng cách sử dụng tín hiệu từ nhiều vệ tinh để xác định vị trí của máy thu trên Trái đất. Các vệ tinh này được trang bị đồng hồ nguyên tử có độ chính xác cao truyền thời gian hiện tại đến máy thu, cho phép chúng tính toán khoảng cách của chúng với vệ tinh dựa trên thời gian cần thiết để tín hiệu truyền đi. Tuy nhiên, những chiếc đồng hồ này chạy nhanh hơn một chút khi ở trên quỹ đạo, như dự đoán của thuyết tương đối rộng của Einstein. Do lực hấp dẫn yếu hơn ở độ cao lớn hơn, thời gian di chuyển nhanh hơn theo độ cong của không thời gian. Trong khi đó, thuyết tương đối hẹp của Einstein cũng ảnh hưởng đến đồng hồ, vì chúng đang di chuyển với tốc độ cao trong quỹ đạo của chúng, khiến thời gian chậm lại. Sự kết hợp của hai hiệu ứng này phải được tính toán và hiệu chỉnh chính xác để hệ thống GPS hoạt động với độ chính xác cao. Nếu không tính đến cả thuyết tương đối rộng và đặc biệt, hệ thống GPS sẽ nhanh chóng tích lũy các lỗi đáng kể và không đáng tin cậy để điều hướng. Do đó, thuyết tương đối của Einstein thường xuyên được chứng minh là có giá trị thông qua hoạt động thành công của công nghệ GPS dựa trên vệ tinh.</w:t>
      </w:r>
    </w:p>
    <w:p w14:paraId="288A8B5B" w14:textId="77777777" w:rsidR="005D0C17" w:rsidRDefault="0019294D">
      <w:r>
        <w:lastRenderedPageBreak/>
        <w:t>{"câu hỏi": "Giải thích tại sao nhiên liệu sinh học có thể là một phần quan trọng của tương lai năng lượng tái tạo.", "trả lời": "Nhiên liệu sinh học có tiềm năng đóng một vai trò quan trọng trong việc chuyển đổi sang các nguồn năng lượng tái tạo vì nhiều lý do.\n\nThứ nhất, không giống như nhiều nguồn năng lượng tái tạo khác (như năng lượng gió và mặt trời), nhiên liệu sinh học có thể được sử dụng trực tiếp làm nhiên liệu lỏng trong động cơ thông thường,  Vì vậy, chúng có thể được sử dụng để thay thế hoặc bổ sung nhiên liệu xăng và dầu diesel trong ô tô, xe tải, xe buýt và máy bay. Điều này có nghĩa là nhiên liệu sinh học có thể giúp giảm sự phụ thuộc của chúng ta vào nhiên liệu hóa thạch để vận chuyển, hiện là một trong những đóng góp lớn nhất cho phát thải khí nhà kính. Thứ hai, nhiên liệu sinh học được sản xuất từ sinh khối, bao gồm các vật liệu hữu cơ như thực vật, cây trồng và chất thải. Bởi vì carbon được giải phóng trong quá trình đốt nhiên liệu sinh học được thực vật hấp thụ khi chúng lớn lên, quá trình này có thể trung hòa carbon hoặc thậm chí âm tính với carbon nếu được quản lý hiệu quả. Ngoài ra, nhiều nguồn sinh khối, chẳng hạn như tàn dư cây trồng và chất thải, rất phong phú và bền vững, làm cho nhiên liệu sinh học trở thành nguồn năng lượng tái tạo. Thứ ba, sự phát triển của nhiên liệu sinh học có thể mang lại lợi ích kinh tế bằng cách tạo ra việc làm mới và nguồn thu nhập trong lĩnh vực nông nghiệp và năng lượng. Điều này có thể đặc biệt quan trọng đối với các cộng đồng nông thôn, nơi sản xuất nhiều nguyên liệu sinh khối. Tóm lại, nhiên liệu sinh học có khả năng làm giảm sự phụ thuộc của chúng ta vào nhiên liệu hóa thạch, giảm phát thải khí nhà kính và mang lại lợi ích kinh tế. Mặc dù vẫn còn những thách thức phải vượt qua trong việc làm cho sản xuất nhiên liệu sinh học hiệu quả và bền vững hơn, nhưng chúng có thể đóng một phần quan trọng trong quá trình chuyển đổi sang một tương lai năng lượng tái tạo.</w:t>
      </w:r>
    </w:p>
    <w:p w14:paraId="6610F527" w14:textId="77777777" w:rsidR="005D0C17" w:rsidRDefault="0019294D">
      <w:r>
        <w:t>{"câu hỏi": "Chọn hai cách tốt nhất để tăng hiệu quả năng lượng.", "trả lời": "1. Sử dụng các thiết bị và máy móc tiết kiệm năng lượng: Một trong những cách tốt nhất để tăng hiệu quả năng lượng là sử dụng các thiết bị, ánh sáng và máy móc được xếp hạng Energy Star. Các sản phẩm này sử dụng ít năng lượng hơn đáng kể so với các đối tác truyền thống của chúng trong khi vẫn cung cấp mức hiệu suất tương tự. \ n \ n2. Cách nhiệt và niêm phong các tòa nhà đúng cách: Một cách khác để tăng hiệu quả năng lượng là đảm bảo rằng các tòa nhà được cách nhiệt và niêm phong đúng cách để ngăn chặn rò rỉ không khí. Điều này có thể giúp giảm chi phí sưởi ấm và làm mát bằng cách giữ nhiệt độ bên trong ổn định và ngăn gió lùa khiến hệ thống HVAC hoạt động mạnh hơn mức cần thiết."}</w:t>
      </w:r>
    </w:p>
    <w:p w14:paraId="3399C3DE" w14:textId="77777777" w:rsidR="005D0C17" w:rsidRDefault="0019294D">
      <w:r>
        <w:t>{"câu hỏi": "Kể tên hai tác nhân xã hội hóa chính.", "trả lời": "Hai tác nhân chính của xã hội hóa là gia đình và nhà trường. Gia đình đóng một vai trò quan trọng trong việc định hình niềm tin, giá trị và hành vi của một người, trong khi trường học cung cấp giáo dục chính thức và giúp trẻ em phát triển các kỹ năng xã hội và tương tác với bạn bè."}</w:t>
      </w:r>
    </w:p>
    <w:p w14:paraId="2CFBE84D" w14:textId="77777777" w:rsidR="005D0C17" w:rsidRDefault="0019294D">
      <w:r>
        <w:t xml:space="preserve">{"câu hỏi": "Một ngày của một người có thể được cải thiện theo những cách nào?", "Trả lời": "Có một số cách mà một ngày của một người có thể được cải thiện, bao gồm:\n\n1. Bắt đầu ngày mới với một bữa sáng lành mạnh: Ăn một bữa ăn bổ dưỡng vào buổi sáng có thể cung cấp năng lượng cho cơ thể và cung cấp cho một người năng lượng cần thiết trong ngày. Tham gia tập thể dục: Hoạt động thể chất thường xuyên có thể giúp cải thiện tâm trạng của một người, giảm căng thẳng và tăng mức năng lượng. \ n \ n3. Thực hành chánh niệm: Dành </w:t>
      </w:r>
      <w:r>
        <w:lastRenderedPageBreak/>
        <w:t>thời gian để có mặt trong khoảnh khắc có thể giúp một người tập trung và bình tĩnh suốt cả ngày. \ n \ n4. Kết nối với người khác: Tương tác với bạn bè, gia đình hoặc đồng nghiệp có thể thúc đẩy cảm giác thân thuộc và hỗ trợ xã hội, cả hai đều có thể giúp cải thiện một ngày của một người. Nghỉ giải lao: Nghỉ giải lao thường xuyên trong ngày có thể giúp một người nạp lại năng lượng và tập trung lại năng lượng của họ. \ n \ n6. Đặt mục tiêu có thể đạt được: Có một ý tưởng rõ ràng về những gì một người muốn hoàn thành trong suốt cả ngày có thể cung cấp cho họ ý thức về mục đích và động lực. \ n \ n7. Thực hành lòng biết ơn: Dành thời gian để suy ngẫm về những điều mà một người biết ơn có thể giúp cải thiện tâm trạng và cảm giác hạnh phúc tổng thể của họ.  Nhìn chung, thực hiện những thay đổi nhỏ trong thói quen hoặc suy nghĩ hàng ngày của một người có thể giúp cải thiện một ngày của họ và khiến họ cảm thấy hạnh phúc và thỏa mãn hơn."}</w:t>
      </w:r>
    </w:p>
    <w:p w14:paraId="570BA4D8" w14:textId="77777777" w:rsidR="005D0C17" w:rsidRDefault="0019294D">
      <w:r>
        <w:t>{"câu hỏi": "Phân loại bài viết sau đây thuộc một trong các thể loại: phiêu lưu, lãng mạn, kinh dị, khoa học viễn tưởng. - Thế giới được phân chia giữa những người có thể nhìn thấy thế giới linh hồn và những người không thể nhìn thấy nó. Một thị trấn nhỏ ở khu vực phía bắc của đất nước là rào cản đứng cuối cùng giữa hai thế giới, cố gắng giữ chúng cách xa nhau. Để ngăn chặn hai thế giới tiếp xúc, một nhóm các nhà thám hiểm dũng cảm quyết định bắt tay vào nhiệm vụ tìm kiếm một cổ vật thần thoại được cho là bảo vệ hàng rào.", "trả lời": "Thể loại của bài viết này là phiêu lưu."}</w:t>
      </w:r>
    </w:p>
    <w:p w14:paraId="74BFC842" w14:textId="77777777" w:rsidR="005D0C17" w:rsidRDefault="0019294D">
      <w:r>
        <w:t>{"câu hỏi": "Tạo tên cho các mùa có thể được sử dụng trong bối cảnh thế giới giả tưởng.", "câu trả lời": "1. Frostfall\n2. Sunbloom\n3. Mistwoven\n4. Emberglade"}</w:t>
      </w:r>
    </w:p>
    <w:p w14:paraId="7C728B5A" w14:textId="77777777" w:rsidR="005D0C17" w:rsidRDefault="0019294D">
      <w:r>
        <w:t>{"câu hỏi": "Tóm tắt bộ phim chiến tranh sau đây. - Giải cứu binh nhì Ryan là một bộ phim của đạo diễn Steven Spielberg, lấy bối cảnh cuộc xâm lược Normandy trong Thế chiến II. Nó theo chân một nhóm Biệt động quân Hoa Kỳ được gửi đến phía sau chiến tuyến của kẻ thù để tìm và đưa người lính mất tích trên danh nghĩa trở về.", "Trả lời": "Giải cứu binh nhì Ryan là một bộ phim chiến tranh của Steven Spielberg kể về một nhóm Biệt động quân Hoa Kỳ thực hiện nhiệm vụ tìm kiếm và tìm kiếm một người lính mất tích trong cuộc xâm lược Normandy trong Thế chiến II."}</w:t>
      </w:r>
    </w:p>
    <w:p w14:paraId="5158F3CE" w14:textId="77777777" w:rsidR="005D0C17" w:rsidRDefault="0019294D">
      <w:r>
        <w:t>{"câu hỏi": "Thiết kế banner trang web cho một trang web kinh doanh.", "câu trả lời": "Chắc chắn, tôi có thể giúp bạn thiết kế một banner cho trang web doanh nghiệp của bạn! Để bắt đầu, tôi sẽ cần một số thông tin từ bạn:\n\n1. Bản chất của doanh nghiệp của bạn là gì và bạn muốn truyền tải thông điệp gì thông qua biểu ngữ?\n2. Đối tượng mục tiêu của bạn là ai?\n3. Kích thước của biểu ngữ là gì và nó sẽ được đặt ở đâu trên trang web?\n4. Bạn có màu sắc hoặc hình ảnh thương hiệu cụ thể mà bạn muốn kết hợp vào thiết kế không? \ n5. Thời hạn hoàn thành biểu ngữ là bao lâu?\n\nKhi bạn cung cấp cho tôi thông tin này, tôi có thể bắt đầu thiết kế biểu ngữ và cung cấp cho bạn một số tùy chọn để lựa chọn."}</w:t>
      </w:r>
    </w:p>
    <w:p w14:paraId="5C8E0644" w14:textId="77777777" w:rsidR="005D0C17" w:rsidRDefault="0019294D">
      <w:r>
        <w:t>{"question": "Mô tả chi tiết bối cảnh của câu chuyện đã cho. - Ngày xửa ngày xưa, có hai hoàng tử là bạn thân.", "Trả lời": "Bối cảnh của câu chuyện đã cho không được nêu rõ trong câu được cung cấp. Chỉ có các nhân vật chính, hai hoàng tử là bạn thân, được giới thiệu. Cần thêm chi tiết để mô tả chính xác cài đặt."}</w:t>
      </w:r>
    </w:p>
    <w:p w14:paraId="4F935623" w14:textId="77777777" w:rsidR="005D0C17" w:rsidRDefault="0019294D">
      <w:r>
        <w:lastRenderedPageBreak/>
        <w:t>{"câu hỏi": "Viết một bài báo khoa học với tiêu đề và một bản tóm tắt. - Tiêu đề: Khám phá tác động của biến đổi khí hậu đối với hệ sinh thái biển\nTóm tắt: Bài viết này khám phá tác động của biến đổi khí hậu đối với sức khỏe và sự ổn định của hệ sinh thái biển, tập trung vào cách nhiệt độ thay đổi ảnh hưởng đến sự di cư của loài, sự tăng trưởng và suy giảm của một số loài và quan hệ mạng lưới thức ăn.", "Trả lời": "Khám phá tác động của biến đổi khí hậu đối với hệ sinh thái biển\n\nTÓM TẮT:  Bài viết này khám phá tác động của biến đổi khí hậu đối với sức khỏe và sự ổn định của hệ sinh thái biển, tập trung vào cách nhiệt độ thay đổi ảnh hưởng đến sự di cư của loài, sự tăng trưởng và suy giảm của một số loài và quan hệ mạng lưới thức ăn. Trong những năm gần đây, biến đổi khí hậu đã trở thành một chủ đề ngày càng có liên quan, vì tác động của khí hậu thay đổi ngày càng trở nên rõ ràng hơn. Là một trong những động lực chính của đa dạng sinh học, biến đổi khí hậu có khả năng ảnh hưởng lớn đến hệ sinh thái biển, làm thay đổi thành phần và phân bố loài, và có khả năng gây ra hiệu ứng xếp tầng trên toàn bộ mạng lưới thức ăn. Hiểu biết sâu sắc hơn về tác động của biến đổi khí hậu đối với hệ sinh thái biển là rất quan trọng để đánh giá các kết quả tiềm năng và thông báo các quyết định chính sách. Để kiểm tra tác động của biến đổi khí hậu đối với hệ sinh thái biển, nhiều nguồn khác nhau đã được tham vấn, bao gồm nghiên cứu khoa học, báo cáo của chính phủ và các bài báo có liên quan. Trọng tâm của bài báo này là về tác động của việc thay đổi nhiệt độ đối với sự di cư, tăng trưởng và suy giảm của các loài và quan hệ mạng lưới thức ăn. Một trong những tác động chính của biến đổi khí hậu đối với hệ sinh thái biển là ảnh hưởng đến sự di cư của loài. Khi khí hậu thay đổi, nhiệt độ trong đại dương cũng thay đổi, khiến các loài di cư về phía vùng nước mát hơn. Điều này có thể dẫn đến sự thay đổi trong sự phân bố và thành phần của các loài trong một khu vực cụ thể. Một tác động khác của biến đổi khí hậu là sự tăng trưởng và suy giảm của một số loài nhất định. Khi khí hậu thay đổi, một số loài có thể phát triển mạnh trong khi những loài khác suy giảm. Điều này có thể dẫn đến sự thay đổi trong sự cân bằng của hệ sinh thái, với các hiệu ứng xếp tầng trong toàn bộ mạng lưới thức ăn. Cuối cùng, biến đổi khí hậu có thể ảnh hưởng đến các mối quan hệ trong mạng lưới thức ăn. Khi nhiệt độ thay đổi, sự sẵn có của con mồi có thể thay đổi, ảnh hưởng đến chế độ ăn uống và hành vi của động vật ăn thịt, và có khả năng gây ra hiệu ứng gợn sóng trên toàn bộ mạng lưới thức ăn. Tóm lại, tác động của biến đổi khí hậu đối với hệ sinh thái biển là sâu rộng, với khả năng làm thay đổi đáng kể thành phần và phân bố loài, cũng như các mối quan hệ trong mạng lưới thức ăn. Cần nghiên cứu thêm để hiểu đầy đủ các tác động tiềm tàng và các quyết định chính sách nên được thông báo bởi sự hiểu biết này."}</w:t>
      </w:r>
    </w:p>
    <w:p w14:paraId="625C6B15" w14:textId="77777777" w:rsidR="005D0C17" w:rsidRDefault="0019294D">
      <w:r>
        <w:t>{"question": "Chỉnh sửa truyện ngắn sau đây cho phù hợp với trẻ nhỏ. - Đêm tối và giông bão, ông già lê bước trong rừng, không biết mình sẽ đi đâu. Anh nghe thấy một âm thanh từ trong bóng tối và che mình bằng cành cây, sợ hãi. Anh nhìn xung quanh và thấy một cabin gỗ nhỏ, được thắp sáng từ bên trong bởi một ngọn đèn đơn độc. Ông lão đi vào bên trong và thấy một bà già đang đợi ông.", "Trả lời": "Một đêm giông bão, một ông già tốt bụng đi bộ qua rừng. Anh không biết mình sẽ đi đâu, nhưng anh quyết tâm tìm nơi trú mưa. Sau đó, anh nghe thấy một âm thanh trong bóng tối và nhanh chóng trốn dưới một số cành cây để giữ an toàn. Anh nhìn xung quanh và thấy một cabin nhỏ ấm cúng, với ánh sáng chiếu qua cửa sổ. Ông lão đi vào bên trong và thấy một bà già thân thiện chào đón ông. Cô ấy đã đợi anh ấy và mời anh ấy ở lại cho đến khi cơn bão đi qua."}</w:t>
      </w:r>
    </w:p>
    <w:p w14:paraId="0E84F3D3" w14:textId="77777777" w:rsidR="005D0C17" w:rsidRDefault="0019294D">
      <w:r>
        <w:lastRenderedPageBreak/>
        <w:t>{"câu hỏi": "Mô tả vai trò của khoa học dữ liệu trong ngành chăm sóc sức khỏe", "câu trả lời": "Khoa học dữ liệu đóng một vai trò quan trọng trong ngành chăm sóc sức khỏe, cho phép các học viên và nhà nghiên cứu chăm sóc sức khỏe phân tích và rút ra những hiểu biết sâu sắc từ một lượng lớn dữ liệu sức khỏe. Thông tin này có thể được sử dụng để cải thiện chăm sóc bệnh nhân, điều trị y tế và phát triển và thực hiện các biện pháp phòng ngừa để giảm tỷ lệ mắc bệnh. Một trong những việc sử dụng khoa học dữ liệu trong chăm sóc sức khỏe là phát triển các mô hình dự đoán để phân tầng bệnh nhân dựa trên rủi ro của họ đối với một số điều kiện nhất định. Ví dụ, các nhà cung cấp dịch vụ chăm sóc sức khỏe có thể sử dụng các thuật toán học máy để xác định những bệnh nhân có nguy cơ phát triển bệnh tim hoặc tiểu đường và nhắm mục tiêu can thiệp sớm cho những bệnh nhân này để ngăn ngừa sự khởi phát của những căn bệnh này. Một ứng dụng khác của khoa học dữ liệu trong chăm sóc sức khỏe là cải thiện các phương pháp điều trị y tế. Bằng cách phân tích dữ liệu từ các thử nghiệm lâm sàng, các nhà nghiên cứu có thể xác định các yếu tố dự đoán cách bệnh nhân phản ứng với một loại thuốc cụ thể, cho phép các bác sĩ cá nhân hóa các phương pháp điều trị dựa trên từng đặc điểm độc đáo của từng bệnh nhân. Khoa học dữ liệu cũng có thể giúp các nhà cung cấp dịch vụ chăm sóc sức khỏe giảm tỷ lệ tái nhập viện bằng cách xác định các yếu tố góp phần khiến bệnh nhân được tái nhập viện sau khi họ xuất viện. Dựa trên những hiểu biết sâu sắc thu được từ dữ liệu, các nhà cung cấp dịch vụ chăm sóc sức khỏe có thể phát triển các biện pháp can thiệp để giải quyết các yếu tố này và giảm khả năng tái phát. Cuối cùng, khoa học dữ liệu có thể giúp các cơ quan y tế công cộng theo dõi và giám sát sự lây lan của bệnh. Thông qua phân tích dữ liệu từ nhiều nguồn khác nhau, các cơ quan y tế công cộng có thể xác định các khu vực nơi bệnh đang lây lan nhanh chóng và thực hiện các biện pháp để ngăn chặn sự lây lan của chúng. Tóm lại, khoa học dữ liệu đang chuyển đổi ngành chăm sóc sức khỏe bằng cách cung cấp những hiểu biết mới có giá trị, cho phép phát triển các phương pháp điều trị cá nhân hóa và cải thiện kết quả cho bệnh nhân.</w:t>
      </w:r>
    </w:p>
    <w:p w14:paraId="1D8AAE69" w14:textId="77777777" w:rsidR="005D0C17" w:rsidRDefault="0019294D">
      <w:r>
        <w:t>{"question": "Mô tả hàm và đầu ra của đoạn mã sau: - def fizz_buzz(n):\n for i in range(1, n+1):\n if i % 3 == 0 and i % 5 == 0:\n print(\"FizzBuzz\")\n elif i % 3 == 0:\n print(\"Fizz\")\n elif i % 5 == 0:\n print(\"Buzz\")\n else:\n print(i)", "answer":  "Mã định nghĩa một hàm có tên \"fizz_buzz\" lấy một tham số đầu vào số nguyên \"n\". Hàm sử dụng vòng lặp for để lặp từ 1 đến n và đối với mỗi số nguyên trong phạm vi này, kiểm tra xem số nguyên có chia hết cho cả 3 và 5 hay không, chỉ 3, chỉ 5 hoặc không. \n\nNếu số nguyên chia hết cho cả 3 và 5, chuỗi \"FizzBuzz\" được in. \nNếu số nguyên chỉ chia hết cho 3, chuỗi \"Fizz\" sẽ được in.\nNếu số nguyên chỉ chia hết cho 5, chuỗi \"Buzz\" được in.\nNếu số nguyên không chia hết cho 3 hoặc 5, chính số nguyên sẽ được in.\n\nVí dụ: nếu n bằng 15, hàm xuất ra:\n\n 1\n 2\n Fizz\n 4\n Buzz\n Fizz\n 7\n 8\n Fizz\n Buzz\n Buzz\n 11\n Fizz\n 13\n 14\n FizzBuzz \n\nKhông có câu lệnh trả về trong hàm, vì vậy nó không trả về bất kỳ giá trị nào."}</w:t>
      </w:r>
    </w:p>
    <w:p w14:paraId="6C51B3EE" w14:textId="77777777" w:rsidR="005D0C17" w:rsidRDefault="0019294D">
      <w:r>
        <w:t>{"question": "Với tên người dùng @Cleto55, hãy tạo một mật khẩu phù hợp chứa 8 ký tự, ít nhất một chữ hoa, một chữ thường, một số và một ký hiệu đặc biệt.", "answer": "Một mật khẩu phù hợp cho tên người dùng @Cleto55 thể là: Cl3tO#55"}</w:t>
      </w:r>
    </w:p>
    <w:p w14:paraId="15709DBC" w14:textId="77777777" w:rsidR="005D0C17" w:rsidRDefault="0019294D">
      <w:r>
        <w:lastRenderedPageBreak/>
        <w:t>{"câu hỏi": "Kể tên ba phương pháp phổ biến để bảo vệ dữ liệu của bạn khỏi ransomware.", "answer": "Ba phương pháp phổ biến để bảo vệ dữ liệu của bạn khỏi ransomware là:\n\n1. Thường xuyên sao lưu dữ liệu của bạn: Thường xuyên sao lưu dữ liệu của bạn đảm bảo rằng trong trường hợp bị tấn công ransomware, bạn vẫn có thể truy cập các tệp và dữ liệu quan trọng của mình từ một bản sao lưu an toàn thay vì trả tiền chuộc. \ n \ n2. Cập nhật phần mềm và hệ thống của bạn: Luôn cập nhật phần mềm và hệ thống của bạn có thể giúp bảo vệ chống lại các lỗ hổng mà kẻ tấn công ransomware có thể khai thác. Điều này bao gồm đảm bảo rằng tất cả các bản vá và cập nhật bảo mật được cài đặt kịp thời.\n\n3. Thận trọng với các tệp đính kèm và liên kết email: Nhiều cuộc tấn công ransomware bắt nguồn từ các tệp đính kèm email hoặc liên kết được thiết kế để lừa người dùng tải xuống phần mềm độc hại. Điều quan trọng là tránh mở bất kỳ tệp đính kèm nào hoặc nhấp vào bất kỳ liên kết nào từ các nguồn không xác định hoặc đáng ngờ và luôn xác minh độ tin cậy của người gửi trước khi mở các email đó."}</w:t>
      </w:r>
    </w:p>
    <w:p w14:paraId="1C5FFAE8" w14:textId="77777777" w:rsidR="005D0C17" w:rsidRDefault="0019294D">
      <w:r>
        <w:t>{"question": "Sau đây có phải là địa chỉ IPv4 hợp lệ không? 59.187.84.127", "trả lời": "Có, 59.187.84.127 là địa chỉ IPv4 hợp lệ."}</w:t>
      </w:r>
    </w:p>
    <w:p w14:paraId="2929664E" w14:textId="77777777" w:rsidR="005D0C17" w:rsidRDefault="0019294D">
      <w:r>
        <w:t>{"câu hỏi": "Mô tả sự khác biệt giữa các đám mây khí sao và giữa các vì sao.", "câu trả lời": "Các đám mây khí sao và liên sao đều là sự tích tụ khí khổng lồ, chủ yếu là hydro và heli, và các hạt bụi trong không gian, tuy nhiên, chúng khác nhau về vị trí, mật độ, nhiệt độ và hành vi.\n\nStellar các đám mây khí, còn được gọi là các đám mây khí xung quanh sao, là nồng độ khí và bụi bao quanh một ngôi sao. Những đám mây này thường được hình thành từ vật chất bị ngôi sao đẩy ra, đặc biệt là trong giai đoạn sau của quá trình tiến hóa của nó. Khí và bụi trong những đám mây này dày đặc và tương đối ấm, so với các đám mây khí giữa các vì sao. Ngoài ra, các đám mây khí sao bị ảnh hưởng bởi lực hấp dẫn và bức xạ của ngôi sao mà chúng bao quanh. Mặt khác, các đám mây khí giữa các vì sao là sự hình thành khí và bụi tồn tại giữa các hệ sao - do đó có thuật ngữ \u2018interstellar\u2019. Những đám mây khí này lớn hơn nhiều so với các đám mây khí sao, và thành phần của chúng khác nhau giữa các túi dày đặc và khí khuếch tán, hiếm. Trái ngược với các đám mây khí sao, các đám mây khí giữa các vì sao lạnh, với nhiệt độ thường dao động từ 10 đến 100 Kelvin. Các đám mây khí giữa các vì sao là một phần của môi trường liên sao và hành vi của chúng bị chi phối bởi các tác động tập thể của trọng lực, bức xạ và từ trường ở quy mô của thiên hà. Tóm lại, trong khi cả hai đám mây khí sao và liên sao đều bao gồm khí và bụi trong không gian, chúng khác nhau về vị trí, mật độ, nhiệt độ, hành vi và các lực chi phối động lực học của chúng."}</w:t>
      </w:r>
    </w:p>
    <w:p w14:paraId="344697E0" w14:textId="77777777" w:rsidR="005D0C17" w:rsidRDefault="0019294D">
      <w:r>
        <w:t xml:space="preserve">{"question": "Tạo hệ thống kiểm soát phiên bản với các tính năng sau:\n\n- Local version control\n- Web-based code hosting\n- Tự động đồng bộ hóa giữa nhiều người dùng", "answer": "Hệ thống kiểm soát phiên bản (VCS) là một công cụ thiết yếu để phát triển phần mềm cho phép các nhà phát triển quản lý và theo dõi các thay đổi đối với mã của họ. VCS với kiểm soát phiên bản cục bộ, lưu trữ mã dựa trên web và đồng bộ hóa tự động giữa nhiều người dùng sẽ cho phép cộng tác nhóm từ xa và quản lý mã. \n\n**Bước 1: Thiết lập hệ thống kiểm soát phiên bản cục bộ**\n\nMột hệ thống kiểm soát phiên bản cục bộ sẽ cho phép các nhà phát triển theo dõi các thay đổi đối với các tệp trên máy tính của họ. Để thiết lập kiểm soát phiên bản cục bộ, chúng ta có thể sử dụng một chương trình như Git để khởi </w:t>
      </w:r>
      <w:r>
        <w:lastRenderedPageBreak/>
        <w:t>tạo một kho lưu trữ trong thư mục lưu trữ mã. Khi kho lưu trữ được khởi tạo, các nhà phát triển có thể sử dụng Git để theo dõi các thay đổi đối với tệp của họ, cam kết sửa đổi và tạo các nhánh mới để phát triển các tính năng mới. \ n \ n ** Bước 2: Thiết lập nền tảng lưu trữ mã dựa trên web **\n \ nNền tảng lưu trữ mã dựa trên web cho phép các nhà phát triển lưu trữ kho lưu trữ mã của họ ở một vị trí từ xa, giúp nhiều người dùng truy cập vào cùng một cơ sở mã dễ dàng hơn. Các nền tảng như GitHub, GitLab và Bitbucket cung cấp dịch vụ lưu trữ mã dựa trên web. Các nhà phát triển có thể tạo một tài khoản với nền tảng mà họ chọn và đẩy kho lưu trữ cục bộ của họ đến máy chủ từ xa.\n\n**Bước 3: Đồng bộ hóa tự động**\n\nĐồng bộ hóa tự động giữa nhiều người dùng cho phép các nhóm làm việc trên cùng một cơ sở mã mà không có xung đột. Điều này có thể đạt được bằng cách thiết lập quy trình làm việc bằng cách sử dụng các tính năng nhánh và hợp nhất của Git. Các nhà phát triển có thể tạo các nhánh cho các tính năng mới và làm việc trên chúng một cách độc lập. Khi một tính năng hoàn tất, nó có thể được hợp nhất trở lại vào nhánh chính. Với sự đồng bộ hóa thích hợp, xung đột có thể được giải quyết và các thay đổi mã có thể được theo dõi hiệu quả. Tóm lại, một hệ thống kiểm soát phiên bản với kiểm soát phiên bản cục bộ, lưu trữ mã dựa trên web và đồng bộ hóa tự động giữa nhiều người dùng sẽ cho phép cộng tác nhóm và quản lý mã hiệu quả. Hệ thống này có thể được thiết lập bằng các công cụ hiện có như Git và nền tảng lưu trữ mã dựa trên web."}</w:t>
      </w:r>
    </w:p>
    <w:p w14:paraId="133D488A" w14:textId="77777777" w:rsidR="005D0C17" w:rsidRDefault="0019294D">
      <w:r>
        <w:t>{"question": "Kể tên một bộ phim khoa học viễn tưởng nổi tiếng.", "answer": "Một bộ phim khoa học viễn tưởng nổi tiếng là "Star Wars: Episode IV - A New Hope\" (1977)."}</w:t>
      </w:r>
    </w:p>
    <w:p w14:paraId="311499A5" w14:textId="77777777" w:rsidR="005D0C17" w:rsidRDefault="0019294D">
      <w:r>
        <w:t>{"câu hỏi": "Cung cấp một lời giải thích chi tiết về lý do tại sao mọi người sợ nhện.", "câu trả lời": "Nhiều người sợ nhện, một nỗi sợ còn được gọi là arachnophobia. Lý do tại sao mọi người phát triển nỗi sợ hãi này có thể khác nhau, nhưng có một số giải thích phổ biến. Thứ nhất, một trong những lý do tại sao mọi người sợ nhện là do sinh học tiến hóa. Người ta tin rằng con người đã tiến hóa để có một nỗi sợ hãi tự nhiên đối với nhện và các sinh vật có nọc độc khác như một phương tiện sinh tồn. Đây sẽ là một sự thích nghi quan trọng cho tổ tiên của chúng ta, những người cần tránh động vật độc để sống sót.  Thứ hai, kinh nghiệm cá nhân và ảnh hưởng văn hóa cũng có thể góp phần vào nỗi sợ nhện của một cá nhân. Nếu một người đã có trải nghiệm đau thương với nhện, chẳng hạn như bị cắn hoặc nhìn thấy người khác bị cắn, họ có thể phát triển nỗi sợ hãi dữ dội về nhện. Tương tự, niềm tin văn hóa, chân dung truyền thông và thái độ xã hội đối với nhện cũng có thể định hình nỗi sợ hãi cá nhân. Ví dụ, trong một số nền văn hóa, nhện được coi là xui xẻo hoặc xấu xa, điều này có thể khuếch đại nỗi sợ hãi của một người đối với chúng. Ngoài ra, cách nhện được miêu tả trong phim, sách và chương trình truyền hình thường làm tăng yếu tố sợ hãi của chúng. Cuối cùng, một số người có thể sợ nhện vì ngoại hình và hành vi của chúng. Nhện có nhiều chân và di chuyển một cách nhanh chóng và không thể đoán trước, điều này có thể gây lo lắng cho một số người. Chúng cũng có xu hướng xuất hiện bất ngờ, điều này có thể gây giật mình hoặc đáng báo động. Tóm lại, nỗi sợ nhện, hoặc chứng sợ nhện, có thể được quy cho sinh học tiến hóa, kinh nghiệm cá nhân, ảnh hưởng văn hóa, và sự xuất hiện và hành vi của chính nhện. Bất chấp nỗi sợ hãi này, điều quan trọng cần nhớ là hầu hết các loài nhện đều vô hại và đóng một vai trò quan trọng trong hệ sinh thái bằng cách kiểm soát quần thể côn trùng.</w:t>
      </w:r>
    </w:p>
    <w:p w14:paraId="7E571BAA" w14:textId="77777777" w:rsidR="005D0C17" w:rsidRDefault="0019294D">
      <w:r>
        <w:lastRenderedPageBreak/>
        <w:t>{"question": "Viết một hàm Java để giải:\n\nCho một số nguyên, trả về một chuỗi biểu diễn thập lục phân của nó. Đối với số nguyên âm, phương pháp bổ sung hai\u2019s được sử dụng.\nTất cả các chữ cái trong chuỗi câu trả lời phải là ký tự viết thường và không nên có bất kỳ số không đứng đầu nào trong câu trả lời ngoại trừ chính số không.\nLưu ý: Bạn không được phép sử dụng bất kỳ phương thức thư viện tích hợp nào để trực tiếp giải quyết vấn đề này.", "answer": "Đây là một hàm Java ví dụ giải quyết vấn đề bằng cách sử dụng phương pháp thao tác bit:\n\n'''\npublic static String toHex(int num) {\ n if (num == 0) {\n return \"0\";\n }\n char[] hexChars = \"0123456789abcdef\".toCharArray();\n StringBuilder stringBuilder = new StringBuilder();\n while (num != 0) {\n int digit = num &amp; 0xf;\n stringBuilder.append(hexChars[digit]);\n num &gt;&gt;&gt;= 4;\n }\n return stringBuilder.reverse().toString();\n}\n''\n\nĐây là cách nó hoạt động:\n- Đầu tiên, chúng ta xử lý trường hợp đặc biệt của num là 0 bằng cách trả về \"0\".\n- Chúng ta khởi tạo một mảng char chứa 16 ký tự thập lục phân có thể có (0-9, a-f) và một StringBuilder để lưu trữ chuỗi kết quả.\n- Chúng tôi lặp lại cho đến khi num là 0, trích xuất 4 bit cuối cùng của num (tương ứng với chữ số thập lục phân) bằng cách sử dụng phép toán bitwise AND với số 0xf. Sau đó, chúng ta nối thêm ký tự tương ứng vào StringBuilder và dịch chuyển num sang phải 4 bit.\n- Cuối cùng, chúng ta đảo ngược thứ tự của các ký tự trong StringBuilder và chuyển đổi nó thành một chuỗi.\n\nLưu ý rằng chúng ta sử dụng toán tử dịch chuyển bên phải không dấu \"&gt;&gt;&gt;\" thay vì toán tử dịch chuyển bên phải thông thường \"&gt;&gt;\" để đảm bảo rằng bit dấu (bit ngoài cùng bên trái) luôn là 0. Điều này rất quan trọng để xử lý các số âm một cách chính xác ở dạng bổ ngữ của hai."}</w:t>
      </w:r>
    </w:p>
    <w:p w14:paraId="6ECD48F5" w14:textId="77777777" w:rsidR="005D0C17" w:rsidRDefault="0019294D">
      <w:r>
        <w:t>{"câu hỏi": "Lập danh sách các mặt hàng này từ cửa hàng tạp hóa - Táo, chuối, cam.", "câu trả lời": "1. Táo\n2. Chuối\n3. Cam"}</w:t>
      </w:r>
    </w:p>
    <w:p w14:paraId="5474D71D" w14:textId="77777777" w:rsidR="005D0C17" w:rsidRDefault="0019294D">
      <w:r>
        <w:t>{"question": "Tạo truy vấn SQL chính xác để truy xuất tất cả dữ liệu từ cột có tên \u201cmessages\u201d trong bảng có tên \u201cchats\u201d", "answer": "''sql\nSELECT messages FROM chats;\n'''"}</w:t>
      </w:r>
    </w:p>
    <w:p w14:paraId="216D53F8" w14:textId="77777777" w:rsidR="005D0C17" w:rsidRDefault="0019294D">
      <w:r>
        <w:t xml:space="preserve">{"câu hỏi": "Cung cấp tổng quan về công nghệ blockchain", "câu trả lời": "Blockchain là một công nghệ cơ sở dữ liệu phân tán lưu trữ thông tin trên một mạng máy tính. Nó sử dụng các kỹ thuật mật mã tiên tiến để đảm bảo tính bảo mật và bất biến của thông tin được lưu trữ trên đó. Khái niệm blockchain được giới thiệu vào năm 2008 với sự ra mắt của tiền điện tử bitcoin, nơi nó được sử dụng như một sổ cái công khai cho các giao dịch. Tuy nhiên, các ứng dụng tiềm năng của blockchain vượt xa tiền điện tử và nó hiện đang được sử dụng trong một loạt các lĩnh vực bao gồm tài chính, quản lý chuỗi cung ứng và thậm chí cả hệ thống bỏ phiếu. Về cốt lõi, blockchain là một chuỗi các khối, trong đó mỗi khối chứa một danh sách các giao dịch hoặc dữ liệu khác. Mỗi khi dữ liệu mới được thêm vào, nó được nhóm thành một khối và thêm vào chuỗi. Khi một khối được thêm vào chuỗi, dữ liệu chứa trong đó được coi là vĩnh viễn và bất biến, có nghĩa là nó không thể thay đổi hoặc xóa. Điều này làm cho nó trở thành một công nghệ lý tưởng để lưu giữ các hồ sơ cần được chống giả mạo. \ n \ n Một trong những tính năng chính của blockchain là nó được phân cấp, có nghĩa là dữ liệu không được lưu trữ trên một máy chủ tập trung duy nhất, mà là trên một mạng máy tính. Điều này làm cho nó cực kỳ chống hack, vì không có điểm thất bại duy nhất. Bản chất phi tập trung </w:t>
      </w:r>
      <w:r>
        <w:lastRenderedPageBreak/>
        <w:t>của blockchain cũng có nghĩa là không cần cơ quan trung ương quản lý hoặc xác thực các giao dịch, làm cho nó trở nên lý tưởng cho các ứng dụng mà niềm tin là một vấn đề. Tóm lại, blockchain là một công nghệ phi tập trung, chống giả mạo được sử dụng để lưu trữ dữ liệu một cách an toàn và minh bạch. Các ứng dụng tiềm năng của nó là rất lớn và có khả năng chúng ta sẽ tiếp tục thấy sự phát triển của công nghệ trong những năm tới."}</w:t>
      </w:r>
    </w:p>
    <w:p w14:paraId="7A3B222A" w14:textId="77777777" w:rsidR="005D0C17" w:rsidRDefault="0019294D">
      <w:r>
        <w:t>{"câu hỏi": "Tạo ra một bối cảnh hư cấu.", "câu trả lời": "Ở vùng đất Eldrid xa xôi, nép mình sâu trong một thung lũng rộng lớn được bao quanh bởi những ngọn núi cao chót vót, là một vương quốc huyền bí đầy kỳ diệu và mê hoặc. Cảnh quan điểm xuyết những khu rừng xanh tươi tốt, những dòng sông lấp lánh và những ngọn đồi thoai thoải. Vương quốc được cai trị bởi một nữ hoàng khôn ngoan và công bằng, sống trong một lâu đài lớn nhìn ra vương quốc. Người dân Eldrid rất tốt bụng và chào đón, sống trong những ngôi làng nhỏ nằm rải rác trên khắp vùng đất. Họ là những nông dân, thợ săn và thợ thủ công lành nghề, rất tự hào về công việc và cộng đồng của họ. Ma thuật là một phần thiết yếu trong cuộc sống hàng ngày của họ, và vương quốc được bảo vệ bởi một nhóm pháp sư mạnh mẽ, những người sử dụng sức mạnh của họ cho mục đích tốt. Ở trung tâm của vương quốc là một khu vườn tráng lệ, tràn ngập những bông hoa kỳ lạ, thảo mộc thơm và cây cao chót vót. Đó là một nơi của hòa bình và thanh thản, nơi mọi người đến để thư giãn và trẻ hóa. Ở trung tâm của khu vườn là một đài phun nước kỳ diệu, được cho là để ban điều ước cho những người ném một đồng xu vào làn nước trong vắt như pha lê của nó. Mặc dù vẻ đẹp và sự thịnh vượng của nó, Eldrid không tránh khỏi nguy hiểm. Những sinh vật bóng tối ẩn nấp trong rừng núi, đe dọa sự an toàn của vương quốc. Nhưng các hiệp sĩ dũng cảm và pháp sư lành nghề luôn sẵn sàng bảo vệ ngôi nhà của họ, và người dân Eldrid sống cuộc sống của họ với lòng can đảm và hy vọng, biết rằng họ không bao giờ thực sự cô đơn."}</w:t>
      </w:r>
    </w:p>
    <w:p w14:paraId="499A93A0" w14:textId="77777777" w:rsidR="005D0C17" w:rsidRDefault="0019294D">
      <w:r>
        <w:t>{"câu hỏi": "Xác định các chủ đề chính của cuốn sách này. - The Catcher in the Rye của J.D. Salinger", "answer": "Các chủ đề chính của "The Catcher in the Rye" của J.D. Salinger bao gồm:\n\n1. Xa lánh và cô đơn: Nhân vật chính, Holden, bị xã hội ghẻ lạnh và cảm thấy bị cô lập và cô đơn trong suốt cuốn tiểu thuyết. \ n \ n2. Nỗi đau khi lớn lên: Cuốn tiểu thuyết khám phá sự bối rối và vỡ mộng đi kèm với sự trưởng thành và sự chuyển đổi từ sự ngây thơ thời thơ ấu sang sự phức tạp của tuổi trưởng thành. \ n \ n3. Tính xác thực và tính xác thực: Holden bận tâm đến những gì anh ta coi là sự giả tạo và đạo đức giả của thế giới người lớn và đấu tranh để tìm tính xác thực ở những người xung quanh. \ n \ n4. Tìm kiếm danh tính: Xuyên suốt cuốn tiểu thuyết, Holden vật lộn với việc xác định bản thân và tìm vị trí của mình trên thế giới. \ n \ n5. Sự phức tạp của sự ngây thơ: Cuốn tiểu thuyết cũng khám phá chủ đề ngây thơ và mối quan hệ của nó với kinh nghiệm, cho thấy rằng sự ngây thơ không hoàn toàn bị mất trong quá trình chuyển đổi sang tuổi trưởng thành mà trở nên phức tạp hơn."}</w:t>
      </w:r>
    </w:p>
    <w:p w14:paraId="4A1E5065" w14:textId="77777777" w:rsidR="005D0C17" w:rsidRDefault="0019294D">
      <w:r>
        <w:t xml:space="preserve">{"câu hỏi": "Mô tả mức độ dinh dưỡng của một hệ sinh thái đại dương.", "câu trả lời": "Một hệ sinh thái đại dương bao gồm một mạng lưới phức tạp của các sinh vật sống và sự tương tác của chúng với môi trường xung quanh. Những tương tác này bao gồm mối quan hệ kiếm ăn giữa các loài khác nhau, tạo thành các cấp độ hoặc lớp chiến lợi phẩm. Dưới đây là mô tả về mức độ dinh dưỡng của một hệ sinh thái đại dương: \ n \ n1. Cấp độ dinh dưỡng đầu tiên </w:t>
      </w:r>
      <w:r>
        <w:lastRenderedPageBreak/>
        <w:t>bao gồm các nhà sản xuất chính, chủ yếu là tảo quang hợp và thực vật phù du. Đây là cơ sở của chuỗi thức ăn và sử dụng ánh sáng mặt trời, nước và chất dinh dưỡng để tạo ra chất hữu cơ thông qua quang hợp. \ n \ n2. Cấp độ dinh dưỡng thứ hai được tạo thành từ người tiêu dùng chính, ăn các nhà sản xuất chính. Chúng bao gồm động vật phù du ăn cỏ, cá nhỏ và một số động vật lớn hơn như rùa biển và lợn biển. \ n \ n3. Cấp độ dinh dưỡng thứ ba bao gồm người tiêu dùng thứ cấp, ăn cho người tiêu dùng chính. Chúng bao gồm các loài cá ăn thịt như cá tuyết và cá trích, cũng như một số động vật có vú biển như hải cẩu và cá heo. \ n \ n4. Cấp độ dinh dưỡng thứ tư được tạo thành từ người tiêu dùng cấp ba, ăn cho người tiêu dùng thứ cấp. Chúng bao gồm những kẻ săn mồi hàng đầu như cá mập, orcas và một số loài cá voi. \ n \ n5. Cấp độ dinh dưỡng cuối cùng là các chất phân hủy, phân hủy chất hữu cơ chết thành các chất dinh dưỡng có thể được sử dụng bởi các nhà sản xuất chính. Nhìn chung, năng lượng chảy qua hệ sinh thái đại dương từ các nhà sản xuất chính ở cơ sở của chuỗi thức ăn, qua các cấp độ dinh dưỡng khác nhau và cuối cùng đến những kẻ săn mồi hàng đầu. Ở mỗi cấp độ, một phần năng lượng bị mất dưới dạng nhiệt, do đó lượng năng lượng có sẵn sẽ giảm khi bạn di chuyển lên chuỗi thức ăn."}</w:t>
      </w:r>
    </w:p>
    <w:p w14:paraId="07FF026B" w14:textId="77777777" w:rsidR="005D0C17" w:rsidRDefault="0019294D">
      <w:r>
        <w:t>{"question": "Với đoạn mã sau, hãy xác định xem nó có đúng cú pháp hay không. - def print_name ():\n print(\"John\")", "answer": "Mã được cung cấp đúng cú pháp. Nó định nghĩa một hàm gọi là 'print_name()' không có tham số và sẽ in chuỗi \"John\" vào bảng điều khiển khi nó được gọi."}</w:t>
      </w:r>
    </w:p>
    <w:p w14:paraId="5D0C8089" w14:textId="77777777" w:rsidR="005D0C17" w:rsidRDefault="0019294D">
      <w:r>
        <w:t>{"question": "Kể tên hai sinh vật sống ở Nam Cực.", "trả lời": "Hai sinh vật sống ở Nam Cực là chim cánh cụt Ad\u00e9lie (Pygoscelis adeliae) và nhuyễn thể Nam Cực (Euphausia superba)."}</w:t>
      </w:r>
    </w:p>
    <w:p w14:paraId="43ABF46A" w14:textId="77777777" w:rsidR="005D0C17" w:rsidRDefault="0019294D">
      <w:r>
        <w:t>{"question": "Chỉnh sửa câu sau để áp dụng cho ngữ cảnh đã cho.\n\nContext: Làm việc tại nhà\nCâu: Mọi người trong văn phòng cần đến lúc 8 giờ sáng", "trả lời": "Mọi người làm việc tại nhà cần phải trực tuyến và sẵn sàng bắt đầu làm việc lúc 8 giờ sáng"}</w:t>
      </w:r>
    </w:p>
    <w:p w14:paraId="36CC6EE2" w14:textId="77777777" w:rsidR="005D0C17" w:rsidRDefault="0019294D">
      <w:r>
        <w:t>{"câu hỏi": "Hãy nói với Rosalie tại sao việc lên tiếng trong lớp lại quan trọng.", "Trả lời": "Rosalie thân mến, việc lên tiếng trong lớp rất quan trọng vì nhiều lý do. Thứ nhất, bằng cách lên tiếng, bạn có thể làm rõ bất kỳ nghi ngờ hoặc câu hỏi nào bạn có về chủ đề đang được dạy. Điều này sẽ giúp bạn hiểu rõ hơn về tài liệu và cải thiện việc học của bạn. Thứ hai, tham gia vào các cuộc thảo luận và tranh luận trên lớp giúp bạn phát triển các kỹ năng tư duy phê phán, và học cách nói rõ và trình bày suy nghĩ của bạn một cách hiệu quả. Ngoài ra, việc lên tiếng cũng giúp bạn phát triển sự tự tin và quyết đoán, điều này sẽ phục vụ tốt cho bạn trong cuộc sống học tập và nghề nghiệp của bạn. Tham gia vào các cuộc thảo luận trong lớp cũng cho phép bạn học hỏi từ các đồng nghiệp và tham gia vào các quan điểm đa dạng, điều này có thể mở rộng thế giới quan của bạn. \ n \ n Cuối cùng, lên tiếng trong lớp cũng có thể giúp bạn hình thành kết nối với các bạn cùng lớp và giáo viên của bạn. Nó cho giáo viên của bạn thấy rằng bạn quan tâm đến môn học và tham gia vào quá trình học tập. Giáo viên của bạn sẽ đánh giá cao sự tham gia của bạn và có nhiều khả năng cung cấp hỗ trợ cá nhân để giúp bạn đạt được mục tiêu học tập của mình. Tóm lại, lên tiếng trong lớp là một công cụ thiết yếu để học tập, phát triển bản thân và xây dựng mối quan hệ. Hãy nhớ rằng suy nghĩ và ý kiến của bạn rất có giá trị, vì vậy đừng ngại chia sẻ chúng với lớp của bạn."}</w:t>
      </w:r>
    </w:p>
    <w:p w14:paraId="5BC6AEEA" w14:textId="77777777" w:rsidR="005D0C17" w:rsidRDefault="0019294D">
      <w:r>
        <w:lastRenderedPageBreak/>
        <w:t>{"câu hỏi": "Môn thể thao nào có nhiều người hâm mộ nhất trên thế giới?", "Trả lời": "Bóng đá, còn được gọi là bóng đá hiệp hội hoặc bóng đá, là môn thể thao có nhiều người hâm mộ nhất trên thế giới. Ước tính cho thấy khoảng một nửa dân số toàn cầu, tương đương hơn 4 tỷ người, là người hâm mộ trò chơi. Nó được phát và xem ở mọi nơi trên thế giới, với lượng người theo dõi đặc biệt lớn ở Châu Âu, Châu Mỹ Latinh, Châu Phi và Châu Á."}</w:t>
      </w:r>
    </w:p>
    <w:p w14:paraId="7031268A" w14:textId="77777777" w:rsidR="005D0C17" w:rsidRDefault="0019294D">
      <w:r>
        <w:t>{"question": "Viết một biểu thức toán học đánh giá đến 8 cho các biến a, b và x.", "answer": "Một ví dụ về biểu thức toán học sử dụng các biến a, b và x đánh giá đến 8 là: (a * x) + b = 8. Tùy thuộc vào các giá trị được gán cho a, b và x, biểu thức này có thể bằng 8. Ví dụ, nếu a = 2, x = 3 và b = 2, thì biểu thức sẽ đơn giản hóa thành (2 * 3) + 2 = 8."}</w:t>
      </w:r>
    </w:p>
    <w:p w14:paraId="28A06CAD" w14:textId="77777777" w:rsidR="005D0C17" w:rsidRDefault="0019294D">
      <w:r>
        <w:t>{"question": "Tạo mật khẩu tuân theo các tiêu chí sau:\n\n\u2022 Phải chứa ít nhất 8 ký tự\n\u2022 Phải bao gồm chữ hoa và chữ thường\n\u2022 Phải bao gồm ít nhất một số\n\u2022 Phải bao gồm ít nhất một ký tự đặc biệt", "trả lời": "Đây là mật khẩu đáp ứng các tiêu chí: \"Ai!s1st10\""}</w:t>
      </w:r>
    </w:p>
    <w:p w14:paraId="2D75FC18" w14:textId="77777777" w:rsidR="005D0C17" w:rsidRDefault="0019294D">
      <w:r>
        <w:t>{"câu hỏi": "Phân loại câu này là tích cực hoặc tiêu cực.\n\nNhững nỗ lực của anh ấy là vô ích.", "câu trả lời": "Tiêu cực"}</w:t>
      </w:r>
    </w:p>
    <w:p w14:paraId="2254F6FE" w14:textId="77777777" w:rsidR="005D0C17" w:rsidRDefault="0019294D">
      <w:r>
        <w:t>{"câu hỏi": "Đưa ra một ví dụ về một công ty sử dụng trí tuệ nhân tạo.", "câu trả lời": "Một ví dụ về một công ty sử dụng trí tuệ nhân tạo là Amazon. Amazon sử dụng công nghệ AI trong các khía cạnh khác nhau của hoạt động kinh doanh, bao gồm công cụ đề xuất, đề xuất sản phẩm cho khách hàng dựa trên lịch sử mua hàng và tìm kiếm trước đó của họ và trợ lý ảo Alexa, sử dụng xử lý ngôn ngữ tự nhiên và học máy để hiểu và phản hồi lệnh thoại từ người dùng. Ngoài ra, chuỗi cung ứng và hệ thống phân phối của Amazon sử dụng AI để tối ưu hóa các tuyến đường hậu cần và giao hàng, đồng thời công ty cũng sử dụng AI trong các chiến lược quảng cáo và tiếp thị của mình.</w:t>
      </w:r>
    </w:p>
    <w:p w14:paraId="309432AF" w14:textId="77777777" w:rsidR="005D0C17" w:rsidRDefault="0019294D">
      <w:r>
        <w:t xml:space="preserve">{"câu hỏi": "Hệ thống miễn dịch của con người chống lại nhiễm trùng như thế nào?", "Trả lời": "Hệ thống miễn dịch của con người là một cơ chế bảo vệ đáng kinh ngạc giúp bảo vệ cơ thể chống lại những kẻ xâm lược có hại như vi khuẩn, vi rút, nấm và ký sinh trùng, tất cả đều có thể gây nhiễm trùng. Khi nhiễm trùng xảy ra, một số cơ chế chính được kích hoạt để chống lại nó: \ n \ n1. Hàng rào vật lý: Da hoạt động như một hàng rào vật lý để ngăn chặn mầm bệnh xâm nhập vào cơ thể. Các màng nhầy của đường hô hấp, tiêu hóa và tiết niệu cũng bẫy và trục xuất mầm bệnh.\n\n2. Nhận biết và phản ứng: Khi mầm bệnh xâm nhập vào cơ thể, hệ thống miễn dịch nhận ra nó là ngoại lai và bắt đầu phản ứng. Các tế bào bạch cầu như đại thực bào, bạch cầu trung tính và tế bào đuôi gai nhấn chìm và tiêu diệt kẻ xâm lược. \ n \ n3. Viêm: Trong quá trình nhiễm trùng, khu vực bị ảnh hưởng có thể trở nên đỏ, sưng và ấm khi cơ thể tăng lưu lượng máu để cung cấp nhiều tế bào miễn dịch hơn để chống lại nhiễm trùng. Điều này được gọi là viêm.\n\n4. Phản ứng miễn dịch cụ thể: Hệ thống miễn dịch cũng có một phản ứng cụ thể đối với một số mầm bệnh nhất định. Tế bào lympho (tế bào B và tế bào T) nhận biết và nhắm mục tiêu các dấu hiệu cụ thể (kháng nguyên) trên mầm bệnh. Các tế bào B tạo ra các kháng thể vô hiệu hóa mầm bệnh, trong khi các tế bào T trực tiếp tấn công và tiêu diệt các tế bào bị nhiễm bệnh. Bộ nhớ: Sau khi chống nhiễm trùng thành công, hệ thống miễn dịch vẫn giữ lại ký ức về mầm bệnh. Điều này có nghĩa là nếu </w:t>
      </w:r>
      <w:r>
        <w:lastRenderedPageBreak/>
        <w:t>cùng một mầm bệnh xâm nhập vào cơ thể một lần nữa, hệ thống miễn dịch có thể nhanh chóng tạo ra các kháng thể cụ thể cần thiết để tiêu diệt nó, ngăn ngừa nhiễm trùng. Thông qua các cơ chế này, hệ thống miễn dịch chống lại nhiễm trùng hiệu quả và giúp giữ cho cơ thể khỏe mạnh.</w:t>
      </w:r>
    </w:p>
    <w:p w14:paraId="40693732" w14:textId="77777777" w:rsidR="005D0C17" w:rsidRDefault="0019294D">
      <w:r>
        <w:t>{"question": "Tìm số dư khi x^5-x^4-x^3+x^2+x chia cho (x^2-4)(x+1).", "answer": "Vì ước số của chúng ta (x^2-4)(x+1) có bậc 3, nên phần còn lại của chúng ta phải có bậc nhiều nhất là 2. Nói cách khác, phần còn lại của chúng ta có dạng ax^2+bx+c đối với một số hằng số a, b và c. Hãy để thương số của phép chia là q(x). Sau đó\n\n x^5-x^4-x^3+x^2+x =(x^2-4)(x+1)q(x) + ax^2+bx+c\nChúng ta có thể thấy ước số của chúng ta (x^2-4)(x+1) có gốc x=2, x= -2, và x= -1. Cắm các gốc này cho chúng ta các phương trình:\nĐối với x=2 ta có 32-16-8+4+2 = 0+4a+2b+c, cho ta \ n\n 4a + 2b+c = 14.\nĐối với x=-2, ta có -32-16+8+4-2 = 0+4a-2b+c cho ta\n\n 4a - 2b+c = -38.\nĐối với x=-1, ta có -1-1+1+1-1 = 0+a-b+c cho ta\n\n a - b+c = 1.\nGiải ba phương trình này cho ta a=- 8, b=13, và c=20.\n\nVì vậy, phần còn lại của chúng ta là -8x^2+13x+20."}</w:t>
      </w:r>
    </w:p>
    <w:p w14:paraId="1F7747EA" w14:textId="77777777" w:rsidR="005D0C17" w:rsidRDefault="0019294D">
      <w:r>
        <w:t>{"question": "Xác định câu sử dụng thì động từ sai. -một. Tôi đã đi đến bác sĩ. \ nb. Tôi đã đi đến cửa hàng.\nc. Tôi đã đi đến bãi biển. Tôi đã đi đến ngân hàng.", "câu trả lời": "Câu sử dụng thì động từ sai là: \"Tôi đã đi đến cửa hàng.\" Câu đúng sẽ là \"Tôi đã đi đến cửa hàng.\""}</w:t>
      </w:r>
    </w:p>
    <w:p w14:paraId="3E0EB22D" w14:textId="77777777" w:rsidR="005D0C17" w:rsidRDefault="0019294D">
      <w:r>
        <w:t>{"question": "Đề xuất cải tiến cho đoạn mã sau để làm cho nó giống Python hơn. - array = [1, 2, 3, 4]\nfor x in range(len(array)):\n array[x] += 5", "answer": "Một cải tiến có thể làm cho mã Pythonic hơn là sử dụng hàm liệt kê để lặp lại danh sách. Nó dễ đọc và trực tiếp hơn. Đây là mã sửa đổi:\n\narray = [1, 2, 3, 4]\nfor index, element in enumerate(array):\n array[index] = element + 5\n \nNgoài ra, bạn cũng có thể sử dụng một list comprehension để đạt được kết quả tương tự theo cách ngắn gọn hơn:\n\narray = [1, 2, 3, 4]\narray = [element + 5 for element in array]"}</w:t>
      </w:r>
    </w:p>
    <w:p w14:paraId="54D63DD7" w14:textId="77777777" w:rsidR="005D0C17" w:rsidRDefault="0019294D">
      <w:r>
        <w:t>{"question": "Đề xuất một thuật toán để tìm tổng số chuỗi con trong một chuỗi nhất định. - string = \"hello\"", "answer": "Đây là một thuật toán để tìm tổng số chuỗi con trong một chuỗi nhất định:\n\n1. Khởi tạo một biến \"total_substrings\" và đặt giá trị của nó về không.\n2. Tính độ dài của chuỗi đã cho n = len(chuỗi)\n3. Tìm tổng số chuỗi con bằng công thức 'n * (n + 1) / 2', trong đó n là độ dài của chuỗi đã cho.\n4. Gán giá trị của tổng chuỗi con cho biến \"total_substrings\". Trả về giá trị của biến \"total_substrings\".\n\n'''\ndef total_substrings(chuỗi):\n n = len(chuỗi)\n total_substrings = n * (n + 1) // 2 # Chia số nguyên\n trả về total_substrings\n'''\n\n#### Giải thích:\n\nThuật toán này sử dụng công thức toán học để tính tổng số chuỗi con trong một chuỗi có độ dài 'n'.\n- Tổng số chuỗi con có độ dài 1 là n.\n- Tổng số chuỗi con có độ dài 2 là n-1.\n- Tổng số chuỗi con có độ dài 3 là n-2.\n- ...\n- Tổng số chuỗi con có độ dài n là 1.\n\nHdo đó, tổng số chuỗi con cho một chuỗi có độ dài n là 'n + (n-1) + (n-2) + ... + 1', \nwhich là một lũy tiến số học với n số hạng, số hạng đầu tiên là 1 và số hạng cuối cùng là n,\ new có thể áp dụng tổng của công thức AP '[n(n + 1)]/2' để tìm tổng số chuỗi con.\n\nĐối với chuỗi đã cho \"hello\", thuật toán này trả về tổng cộng 15 chuỗi con."}</w:t>
      </w:r>
    </w:p>
    <w:p w14:paraId="3A0F449C" w14:textId="77777777" w:rsidR="005D0C17" w:rsidRDefault="0019294D">
      <w:r>
        <w:lastRenderedPageBreak/>
        <w:t>{"question": "Chọn câu tóm tắt tốt nhất đầu ra của mã Python bên dưới. - arr = [5, 10, 15]\nfor i, j in enumerate(arr):\n arr[i] = j*2", "answer": "Mã nhân đôi giá trị của các phần tử trong danh sách 'arr'."}</w:t>
      </w:r>
    </w:p>
    <w:p w14:paraId="76C7F6E6" w14:textId="77777777" w:rsidR="005D0C17" w:rsidRDefault="0019294D">
      <w:r>
        <w:t>{"question": "Viết hàm c++ để giải:\n\nCho một chuỗi s bao gồm các chữ cái viết thường hoặc viết hoa, trả về độ dài của palindrome dài nhất có thể được xây dựng bằng các chữ cái đó.\nLetters phân biệt chữ hoa chữ thường, ví dụ: \"Aa\" không được coi là palindrome ở đây.", "answer": "Đây là một giải pháp C++ khả thi để giải quyết vấn đề này:\n\n'''\nint longestPalindrome(string s) {\n int freq[52] = {0}; tần suất của mỗi chữ cái (chữ thường và chữ hoa)\n for(char c: s) {\n if(c &gt;= 'a' &amp;&amp;; c &lt;= 'z') freq[c - 'a']++; // chữ thường\n else freq[c - 'A' + 26]++; // chữ hoa\n }\n bool oddFound = false; liệu một chữ cái tần số lẻ đã được tìm thấy \ n int length = 0; chiều dài của palindrome\n dài nhất cho(int i = 0; i &lt; 52; i++) {\n if(freq[i] % 2 == 0) length += freq[i]; // even frequency letter (use all)\n else { // odd frequency letter (use all but one)\n length += freq[i] - 1;\n if(!oddFound) { // sử dụng chữ cái tần số lẻ đầu tiên found\n length++; // add one to the length\n oddFound = true; // mark as used\n }\n }\n }\n }\n return length;\n}\n''\n\nThe Cách tiếp cận là đếm tần số của mỗi chữ cái (cả chữ thường và chữ hoa), sau đó lặp lại chúng để xây dựng palindrome dài nhất có thể. Đối với mỗi tần số chữ cái, nếu nó chẵn, chúng ta có thể sử dụng tất cả các lần xuất hiện của chữ cái đó trong palindrome. Nếu nó lẻ, chúng ta có thể sử dụng tất cả trừ một lần xuất hiện và chúng ta cần theo dõi xem chúng ta đã tìm thấy một chữ cái tần số lẻ hay chưa, để chúng ta chỉ sử dụng một.\n\nĐộ phức tạp thời gian của thuật toán này là O(n), trong đó n là độ dài của chuỗi đầu vào."}</w:t>
      </w:r>
    </w:p>
    <w:p w14:paraId="7057DAC6" w14:textId="77777777" w:rsidR="005D0C17" w:rsidRDefault="0019294D">
      <w:r>
        <w:t>{"question": "Phân loại đối tượng sau đây dưới dạng mảng hoặc từ điển trong Python. - my_list = [1, 2, 3]", "đáp án": "Đây là một mảng trong Python."}</w:t>
      </w:r>
    </w:p>
    <w:p w14:paraId="7570DCA1" w14:textId="77777777" w:rsidR="005D0C17" w:rsidRDefault="0019294D">
      <w:r>
        <w:t>{"question": "Tìm số lần chữ E xuất hiện trong câu sau. - Con cáo nâu nhanh nhẹn nhảy qua lười biếng", "trả lời": "Chữ 'E' xuất hiện 3 lần trong câu đã cho."}</w:t>
      </w:r>
    </w:p>
    <w:p w14:paraId="05CD12B0" w14:textId="77777777" w:rsidR="005D0C17" w:rsidRDefault="0019294D">
      <w:r>
        <w:t>{"question": "Cho một số mảng nguyên, trả về số cực đại khác biệt thứ ba trong mảng này. Nếu cực đại thứ ba không tồn tại, hãy trả về số tối đa.", "trả lời": "Đây là mã Python để giải quyết vấn đề bằng cách sử dụng một tập hợp và sắp xếp:\n\n'''\ndef thirdMax(nums):\n unique_nums = sorted(set(nums), reverse=True)\n return unique_nums[2] if len(unique_nums) &gt;= 3 else unique_nums[0]\n'''\n\nExplanation:  Chúng tôi tạo một tập hợp từ mảng đầu vào 'nums' để loại bỏ các bản sao. Sau đó, chúng tôi sắp xếp tập kết quả theo thứ tự giảm dần. Nếu tập hợp có ít nhất 3 phần tử riêng biệt, chúng ta trả về phần tử thứ ba. Nếu không, chúng ta trả về phần tử cực đại, là phần tử đầu tiên trong tập hợp được sắp xếp."}</w:t>
      </w:r>
    </w:p>
    <w:p w14:paraId="2752A9B4" w14:textId="77777777" w:rsidR="005D0C17" w:rsidRDefault="0019294D">
      <w:r>
        <w:t>{"question": "Đánh giá biểu thức 5x-2y khi x = 4, y = 7", "trả lời": "Cho biểu thức 5x-2y, khi x = 4 và y = 7 chúng ta có thể thay thế các giá trị này lần lượt bằng x và y. Điều này cho chúng ta:\n\n5(4) - 2(7)\n= 20 - 14\n= 6\n\nVì vậy, khi x=4 và y=7 biểu thức 5x-2y đánh giá là 6."}</w:t>
      </w:r>
    </w:p>
    <w:p w14:paraId="294527F9" w14:textId="77777777" w:rsidR="005D0C17" w:rsidRDefault="0019294D">
      <w:r>
        <w:lastRenderedPageBreak/>
        <w:t>{"question": "Xây dựng một cây tìm kiếm nhị phân bằng cách sử dụng các phần tử đã cho. - [1, 8, 3, 6, 10, 20]", "trả lời": "Cây tìm kiếm nhị phân (BST) là cây nhị phân trong đó giá trị của mỗi nút lớn hơn hoặc bằng các giá trị trong tất cả các nút trong cây con bên trái của nút đó và nhỏ hơn giá trị trong tất cả các nút trong cây con bên phải của nút đó.\n\nMột cách để xây dựng cây tìm kiếm nhị phân từ một mảng các phần tử là chèn các phần tử vào cây từng cái một. Đây là một cây tìm kiếm nhị phân có thể được xây dựng bằng cách sử dụng các phần tử đã cho [1, 8, 3, 6, 10, 20]: \ n \ n '''\n 1\n \\\n 8\n / \\\n 3 10\n \\ \\\n 6 20\n''\n \ nPhần tử đầu tiên, '1', trở thành gốc của cây. Phần tử thứ hai, '8', lớn hơn '1', vì vậy nó được chèn vào làm con bên phải của '1'. Phần tử thứ ba, '3', nhỏ hơn '8' nhưng lớn hơn '1', vì vậy nó được chèn vào làm con bên trái của '8'. Phần tử thứ tư, '6', lớn hơn '3' nhưng nhỏ hơn '8', vì vậy nó được chèn vào làm con bên phải của '3'. Phần tử thứ năm, '10', lớn hơn '8', vì vậy nó được chèn vào làm con bên phải của '8'. Cuối cùng, phần tử cuối cùng, '20', lớn hơn '10', vì vậy nó được chèn vào làm con bên phải của '10'. \ n \ n Hãy nhớ rằng có nhiều BST có thể được xây dựng bằng cách sử dụng cùng một bộ phần tử. Hình dạng và cấu trúc của cây phụ thuộc vào thứ tự mà các yếu tố được chèn vào."}</w:t>
      </w:r>
    </w:p>
    <w:p w14:paraId="5D1B3D2B" w14:textId="77777777" w:rsidR="005D0C17" w:rsidRDefault="0019294D">
      <w:r>
        <w:t>{"question": "Viết mã để hoán đổi hai phần tử trong một mảng nhất định.", "answer": "Đây là mã ví dụ để hoán đổi hai phần tử trong một mảng trong JavaScript:\n\n''javascript\nfunction swap(arr, firstIndex, secondIndex) {\n let temp = arr[firstIndex];\n arr[firstIndex] = arr[secondIndex];\n arr[secondIndex] = temp;\n}\n\n// Ví dụ sử dụng:\nlet array = [1,  2, 3, 4];\nswap(mảng, 1, 2);  Sau đó, mảng bây giờ là [1, 3, 2, 4]\n'''"}</w:t>
      </w:r>
    </w:p>
    <w:p w14:paraId="79067FEC" w14:textId="77777777" w:rsidR="005D0C17" w:rsidRDefault="0019294D">
      <w:r>
        <w:t>{"question": "Tạo tin nhắn cảm ơn vì một cử chỉ tử tế. - Đồng nghiệp của tôi đã ở lại muộn vào một buổi tối thứ Sáu để giúp tôi thuyết trình.", "trả lời": "Đồng nghiệp thân mến,\n\nTôi muốn gửi cho bạn bức thư này để bày tỏ lời cảm ơn chân thành vì đã ở lại muộn để giúp đỡ bài thuyết trình.\n Sự vị tha của bạn đã không được chú ý và tôi chân thành đánh giá cao sự sẵn sàng của bạn để vượt qua cho tôi khi tôi bị ràng buộc. Sự giúp đỡ của bạn là vô giá và tôi rất biết ơn lòng tốt và sự hỗ trợ mà bạn đã mở rộng. \nCảm ơn bạn một lần nữa, và xin hãy biết rằng sự hào phóng của bạn đã tạo ra một tác động đáng kể.\n\nTrân trọng."}</w:t>
      </w:r>
    </w:p>
    <w:p w14:paraId="096670C1" w14:textId="77777777" w:rsidR="005D0C17" w:rsidRDefault="0019294D">
      <w:r>
        <w:t>{"question": "Đặt tên cho một nước cờ mở đầu phổ biến.", "answer": "Một nước cờ mở đầu phổ biến là 1.e4 (còn được gọi là King's Pawn Opening), trong đó người chơi điều khiển các quân cờ trắng di chuyển con tốt của vua của họ hai ô vuông về phía trước."}</w:t>
      </w:r>
    </w:p>
    <w:p w14:paraId="3A0064DF" w14:textId="77777777" w:rsidR="005D0C17" w:rsidRDefault="0019294D">
      <w:r>
        <w:t xml:space="preserve">{"câu hỏi": "Mô tả thuyết tương đối của Einstein.", "câu trả lời": "Thuyết tương đối của Einstein là nền tảng của vật lý hiện đại, về cơ bản đã thay đổi sự hiểu biết của chúng ta về không gian và thời gian. Nó được tạo thành từ hai lý thuyết: thuyết tương đối rộng và thuyết tương đối hẹp, cả hai đều được Albert Einstein đưa ra vào đầu thế kỷ 20. Thuyết tương đối hẹp, xuất bản lần đầu tiên vào năm 1905, dựa trên hai định đề: các định luật vật lý là như nhau đối với tất cả các nhà quan sát trong chuyển động đồng đều so với nhau, và tốc độ ánh sáng luôn giống nhau,  bất kể chuyển động của nguồn. Lý thuyết này đã thiết lập khái niệm rằng thời gian và không gian gắn bó với nhau và tương đối với nhau, thay vì là những thực thể cố định, tuyệt đối. Trong số các hệ quả của nó là phương trình nổi tiếng E = mc ^ 2 (năng lượng bằng khối lượng nhân với tốc độ ánh sáng bình phương) và hiện tượng giãn nở thời </w:t>
      </w:r>
      <w:r>
        <w:lastRenderedPageBreak/>
        <w:t>gian, trong đó thời gian dường như trôi qua chậm hơn đối với một người quan sát trong chuyển động tương đối. \n \ n Thuyết tương đối rộng, xuất bản năm 1915, đã mở rộng dựa trên lý thuyết đặc biệt để kết hợp lực hấp dẫn và gia tốc. Lý thuyết này mô tả lực hấp dẫn là một độ cong của không thời gian gây ra bởi sự hiện diện của khối lượng hoặc năng lượng, làm thay đổi sự hiểu biết cổ điển về lực hấp dẫn như một lực giữa hai khối lượng. Theo lý thuyết này, chuyển động của các vật thể khi có trọng lực là do các vật thể theo độ cong của không thời gian. Lý thuyết này đã được xác nhận bởi nhiều thí nghiệm và quan sát, bao gồm thí nghiệm Eddington nổi tiếng năm 1919, quan sát sự uốn cong của ánh sáng sao trong nhật thực và phát hiện sóng hấp dẫn gần đây hơn của LIGO vào năm 2016. Nhìn chung, Thuyết tương đối của Einstein đã cách mạng hóa sự hiểu biết của chúng ta về vũ trụ bằng cách đề xuất không gian và thời gian đó,  và thậm chí cả trọng lực, là những khái niệm tương đối và liên kết với nhau."}</w:t>
      </w:r>
    </w:p>
    <w:p w14:paraId="3C2A80CD" w14:textId="77777777" w:rsidR="005D0C17" w:rsidRDefault="0019294D">
      <w:r>
        <w:t>{"question": "Hàng đợi ưu tiên là gì?", "answer": "Hàng đợi ưu tiên là một loại cấu trúc dữ liệu cụ thể trong đó mỗi phần tử có giá trị ưu tiên được liên kết với nó. Phần tử có mức độ ưu tiên cao nhất sẽ bị xóa trước và các phần tử có cùng mức độ ưu tiên sẽ bị xóa theo thứ tự mà chúng được thêm vào hàng đợi. Điều này khác với hàng đợi thông thường, trong đó các phần tử được loại bỏ theo thứ tự chúng được thêm vào, bất kể mức độ ưu tiên của chúng. \ n \ n Hàng đợi ưu tiên thường được sử dụng trong các thuật toán khoa học máy tính, chẳng hạn như thuật toán của Dijkstra để tìm đường dẫn ngắn nhất trong biểu đồ và trong lập lịch trình các quy trình trong hệ điều hành. Chúng có thể được triển khai bằng cách sử dụng các cấu trúc dữ liệu khác nhau, chẳng hạn như đống hoặc cây tìm kiếm nhị phân."}</w:t>
      </w:r>
    </w:p>
    <w:p w14:paraId="459BFE61" w14:textId="77777777" w:rsidR="005D0C17" w:rsidRDefault="0019294D">
      <w:r>
        <w:t>{"câu hỏi": "Đặt tên cho lợi ích của việc sử dụng OAuth.", "trả lời": "1. Tăng cường bảo mật: OAuth cung cấp một cách an toàn để người dùng chia sẻ thông tin và tài nguyên cá nhân của họ mà không tiết lộ thông tin đăng nhập của họ. Thay vì chia sẻ mật khẩu của họ, người dùng cấp quyền truy cập vào dữ liệu của họ bằng cách sử dụng mã thông báo truy cập, có tuổi thọ giới hạn và có thể bị thu hồi bất cứ lúc nào. \ n \ n2. Trải nghiệm người dùng được đơn giản hóa: Với OAuth, người dùng không còn cần phải tạo và ghi nhớ nhiều tên người dùng và mật khẩu cho mỗi trang web hoặc ứng dụng họ sử dụng. Thay vào đó, họ có thể sử dụng phương tiện truyền thông xã hội, email hoặc tài khoản bên thứ ba khác hiện có để đăng nhập vào các dịch vụ khác nhau, giúp quá trình đăng nhập nhanh hơn và thuận tiện hơn. \ n \ n3. Kiểm soát tốt hơn các quyền: OAuth cho phép người dùng kiểm soát mức độ truy cập được cấp cho các ứng dụng của bên thứ ba. Người dùng có thể chọn dữ liệu hoặc tài nguyên nào họ muốn chia sẻ và họ có thể thu hồi quyền truy cập bất cứ lúc nào nếu họ đổi ý. \ n \ n4. Cải thiện khả năng tương tác: OAuth là một tiêu chuẩn mở, có nghĩa là nó được nhiều nhà cung cấp dịch vụ trực tuyến áp dụng rộng rãi. Điều này giúp các nhà phát triển dễ dàng tích hợp nhiều dịch vụ vào các ứng dụng của riêng họ, cho phép trải nghiệm người dùng liền mạch và kết nối với nhau hơn. \ n \ n5. Giảm trách nhiệm cho nhà phát triển: Bằng cách sử dụng OAuth, các nhà phát triển được miễn trách nhiệm lưu trữ và quản lý thông tin đăng nhập của người dùng một cách an toàn. Thay vào đó, việc này được xử lý bởi nhà cung cấp danh tính bên thứ ba, giảm khả năng vi phạm bảo mật hoặc tài khoản bị tấn công."}</w:t>
      </w:r>
    </w:p>
    <w:p w14:paraId="0C7ABB23" w14:textId="77777777" w:rsidR="005D0C17" w:rsidRDefault="0019294D">
      <w:r>
        <w:lastRenderedPageBreak/>
        <w:t>{"question": "Mô tả một kịch bản trong đó thuật toán đã cho có thể được sử dụng để giải quyết vấn đề. - Thuật toán K-Nearest Neighbors (KNN)", "answer": "Một kịch bản phổ biến mà KNN có thể được sử dụng là trong việc phân loại dữ liệu trên nền tảng đề xuất. Hãy xem xét một dịch vụ phát trực tuyến nhạc nhằm mục đích tạo danh sách phát được cá nhân hóa cho từng người dùng đã đăng ký. Dựa trên dữ liệu thu thập được từ thói quen nghe và sở thích âm nhạc của họ, nền tảng có kế hoạch sử dụng thuật toán KNN để đề xuất các bài hát mới mà mỗi người dùng có thể thích. \ n \ n Mỗi người dùng được đại diện bởi một tập hợp các điểm dữ liệu (tính năng) như tuổi, giới tính, thể loại yêu thích, nghệ sĩ và số phút trung bình dành cho nền tảng mỗi ngày. Khi người dùng đăng nhập vào tài khoản của họ, hệ thống cần tạo danh sách các bài hát được đề xuất phù hợp với sở thích của họ. Thuật toán KNN bắt đầu bằng cách tính toán khoảng cách giữa các điểm dữ liệu của người dùng được đề cập và tất cả những người dùng khác trong cơ sở dữ liệu của nó. Sau đó, nó chọn số lượng người dùng \u2018k\u2019 gần nhất với người dùng mục tiêu (tức là người dùng có khoảng cách nhỏ nhất). Đây là những người hàng xóm gần k. \ n \ n Từ đây, hệ thống kiểm tra lịch sử nghe của những người hàng xóm gần nhất k này và tạo ra một bộ sưu tập các bài hát được nhóm này chơi thường xuyên nhất. Một danh sách sau đó được tạo và đề xuất cho người dùng mục tiêu. Bằng cách này, thuật toán KNN có thể được sử dụng để tạo danh sách phát chính xác và được cá nhân hóa cho mỗi người dùng dịch vụ phát nhạc trực tuyến."}</w:t>
      </w:r>
    </w:p>
    <w:p w14:paraId="5B69F6C5" w14:textId="77777777" w:rsidR="005D0C17" w:rsidRDefault="0019294D">
      <w:r>
        <w:t>{"question": "Sắp xếp lại câu sau để tạo ra một dòng chảy hợp lý hơn. - Các chuyên gia y tế sử dụng tia X để chẩn đoán và điều trị các tình trạng.", "trả lời": "Để chẩn đoán và điều trị các tình trạng, các chuyên gia y tế sử dụng tia X."}</w:t>
      </w:r>
    </w:p>
    <w:p w14:paraId="0B2CC13B" w14:textId="77777777" w:rsidR="005D0C17" w:rsidRDefault="0019294D">
      <w:r>
        <w:t>{"câu hỏi": "Viết lại câu phức tạp sau để dễ hiểu hơn. - Lý do cho sự thành công của họ là nhóm đã cố gắng kết hợp trình độ chuyên môn cao với đạo đức làm việc mạnh mẽ.", "câu trả lời": "Thành công của họ đến từ việc có cả kiến thức và thái độ làm việc tốt."}</w:t>
      </w:r>
    </w:p>
    <w:p w14:paraId="4EFDA9DB" w14:textId="77777777" w:rsidR="005D0C17" w:rsidRDefault="0019294D">
      <w:r>
        <w:t>{"câu hỏi": "Nêu hai điểm khác biệt giữa học có giám sát và không giám sát.", "câu trả lời": "Học có giám sát và học không giám sát là hai cách tiếp cận chính đối với học máy. Sự khác biệt giữa chúng như sau:\n\n1. Giám sát dữ liệu đào tạo: Sự khác biệt chính giữa hai phương pháp là lượng giám sát được cung cấp cho dữ liệu đào tạo. Học có giám sát yêu cầu dữ liệu đào tạo được gắn nhãn, có nghĩa là đầu ra hoặc kết quả mong muốn cho một đầu vào nhất định đã được biết và sử dụng để đào tạo mô hình. Mặt khác, học tập không giám sát không yêu cầu dữ liệu đào tạo được gắn nhãn, có nghĩa là đầu ra mong muốn cho một đầu vào nhất định không được biết trước và mô hình phải tự xác định các mẫu trong dữ liệu. \ n \ n2. Mục tiêu của thuật toán: Mục tiêu của học tập có giám sát và không giám sát cũng khác nhau. Trong học tập có giám sát, mục đích là tìm hiểu một hàm ánh xạ đầu vào đến đầu ra dựa trên các cặp đầu vào-đầu ra ví dụ và hiệu suất của mô hình được đánh giá về mức độ chính xác mà nó có thể dự đoán đầu ra cho các đầu vào chưa từng thấy trước đây. Trong học tập không giám sát, mục tiêu là tìm ra các mẫu và mối quan hệ trong dữ liệu, và hiệu suất của mô hình được đánh giá dựa trên mức độ nó có thể đạt được điều này mà không cần kiến thức trước về đầu ra hoặc kết quả mong muốn."}</w:t>
      </w:r>
    </w:p>
    <w:p w14:paraId="746A23F3" w14:textId="77777777" w:rsidR="005D0C17" w:rsidRDefault="0019294D">
      <w:r>
        <w:t>{"question": "Thay đổi trạng từ trong câu sau để tạo nghĩa khác. - Anh lặng lẽ đi đến cửa hàng.", "trả lời": "Anh ấy bước nhanh đến cửa hàng."}</w:t>
      </w:r>
    </w:p>
    <w:p w14:paraId="26F228F9" w14:textId="77777777" w:rsidR="005D0C17" w:rsidRDefault="0019294D">
      <w:r>
        <w:lastRenderedPageBreak/>
        <w:t>{"question": "Mô tả một tình huống mà thuật toán đã cho sẽ có hiệu quả trong việc ra quyết định. - Thuật toán học tăng cường", "trả lời": "Một tình huống mà thuật toán học tăng cường sẽ có hiệu quả trong việc ra quyết định là trong việc quản lý lưu lượng giao thông trong một thành phố thông minh. Điều này sẽ liên quan đến một đại lý chịu trách nhiệm quản lý đèn giao thông tại các giao lộ khác nhau trong thành phố. Tác nhân sẽ bắt đầu với việc khởi tạo chuỗi đèn giao thông và nó sẽ quan sát các mô hình lưu lượng giao thông thông qua các cảm biến, camera và các công cụ khác. Khi tổng đài viên quan sát các mẫu này, nó có thể bắt đầu đưa ra quyết định để tối ưu hóa lưu lượng giao thông bằng cách thay đổi trình tự đèn giao thông. Kết quả tích cực, chẳng hạn như giảm thời gian chờ đợi và tắc nghẽn tại các giao lộ, sẽ củng cố quyết định của đại lý, cho phép họ học hỏi từ các quyết định trong quá khứ. Theo thời gian, khi ngày càng có nhiều dữ liệu được tích lũy, đại lý sẽ có thể dự đoán lưu lượng giao thông và đưa ra quyết định trong thời gian gần thực để cải thiện chức năng tổng thể của hệ thống quản lý giao thông của thành phố. Khi đại lý liên tục học hỏi thông qua củng cố tích cực, nó sẽ trở nên hiệu quả hơn trong việc ra quyết định, dẫn đến cải thiện tổng thể lưu lượng giao thông của thành phố."}</w:t>
      </w:r>
    </w:p>
    <w:p w14:paraId="331AB080" w14:textId="77777777" w:rsidR="005D0C17" w:rsidRDefault="0019294D">
      <w:r>
        <w:t>{"question": "So sánh và đối chiếu mạng nơ-ron tích chập với mạng nơ-ron tái phát.", "trả lời": "Mạng nơ-ron tích chập (CNN) và mạng nơ-ron tái phát (RNN) là hai loại mạng thần kinh phổ biến, nhưng chúng khác nhau về kiến trúc, hoạt động và ứng dụng của chúng.\n\nArchitecture:\nCNNs thường có kiến trúc phân lớp bao gồm các lớp tích chập, gộp lại và được kết nối đầy đủ, thường được sử dụng để phân loại hình ảnh và nhận dạng đối tượng. Các lớp được sắp xếp theo cách chuyển tiếp, có nghĩa là thông tin chảy từ lớp đầu vào đến lớp đầu ra mà không có vòng lặp hoặc kết nối ngược. CNN sử dụng các bộ lọc được áp dụng cho các phần cục bộ của đầu vào theo cách cửa sổ trượt. Mặt khác, RNN có kiến trúc lặp lại bao gồm các kết nối phản hồi, cho phép thông tin lặp lại trong mạng. Điều này cho phép RNN duy trì trạng thái hoặc bộ nhớ trong, làm cho chúng phù hợp với dữ liệu tuần tự. \n\nOperations:\nTrong CNNs, phép toán tích chập là một thành phần chính, liên quan đến các sản phẩm chấm giữa dữ liệu đầu vào và trọng số bộ lọc có thể học được. Đầu ra của các sản phẩm chấm này được tóm tắt trong bản đồ tính năng đại diện cho các tính năng cụ thể của dữ liệu đầu vào. Các hoạt động gộp chung giúp giảm kích thước không gian trong khi vẫn giữ lại thông tin liên quan.\n\nRNNs, mặt khác, sử dụng cơ chế cập nhật trạng thái ẩn dựa trên đầu vào mới và trạng thái ẩn trước đó. Cơ chế cập nhật thường liên quan đến sự kết hợp của các hoạt động ma trận và chức năng kích hoạt.\n\nApplications:\nDo sự khác biệt về kiến trúc và hoạt động, CNN và RNN thường được áp dụng cho các loại tác vụ khác nhau. CNN thường được sử dụng trong các tác vụ thị giác máy tính, chẳng hạn như phân loại hình ảnh, phát hiện đối tượng và phân đoạn. Mặt khác, RNN được áp dụng thường xuyên hơn cho các tác vụ xử lý ngôn ngữ tự nhiên, chẳng hạn như tạo văn bản, dịch ngôn ngữ và phân tích tình cảm, cũng như dự đoán chuỗi thời gian. Nhìn chung, CNN và RNN được thiết kế để giải quyết các loại dữ liệu và nhiệm vụ khác nhau và trong khi chúng chia sẻ một số điểm chung, chúng có những khác biệt cơ bản trong kiến trúc của chúng,  hoạt động và ứng dụng."}</w:t>
      </w:r>
    </w:p>
    <w:p w14:paraId="21F1E263" w14:textId="77777777" w:rsidR="005D0C17" w:rsidRDefault="0019294D">
      <w:r>
        <w:t xml:space="preserve">{"câu hỏi": "Giải thích các bước hoạt động để lan truyền ngược trong mạng thần kinh.", "trả lời": "Backpropagation là thuật toán phổ biến nhất được sử dụng để đào tạo các mạng thần </w:t>
      </w:r>
      <w:r>
        <w:lastRenderedPageBreak/>
        <w:t>kinh bằng cách tinh chỉnh trọng số của chúng để giảm lỗi. Nó là xương sống của hầu hết các framework deep learning hiện đại. Nó hoạt động bằng cách tính toán độ dốc của lỗi liên quan đến trọng số của mạng và sử dụng các gradient này để điều chỉnh trọng số sao cho lỗi được giảm thiểu. Dưới đây là mô tả về các bước hoạt động để lan truyền ngược trong mạng lưới thần kinh. \ n \ n1. Tuyên truyền chuyển tiếp: Bước đầu tiên của lan truyền ngược là thực hiện chuyển tiếp qua mạng. Điều này có nghĩa là đầu vào được truyền qua từng lớp mạng và đầu ra của mỗi lớp được xác định bởi chức năng kích hoạt, trọng số và độ lệch của các tế bào thần kinh trong lớp đó. Đầu ra cuối cùng của mạng sau đó được tính toán.\n\n2. Lỗi tính toán: Khi chúng tôi có kết quả dự đoán cuối cùng từ đường chuyền về phía trước, bước tiếp theo là tính toán lỗi. Sai số là sự khác biệt giữa đầu ra dự đoán và đầu ra thực. Điều này có thể được đo bằng cách sử dụng các hàm tổn thất khác nhau như sai số bình phương trung bình, entropy chéo, v.v. \ n \ n3. Lan truyền ngược: Bây giờ chúng ta đã tính toán lỗi, chúng ta cần tìm hiểu xem mỗi trọng số trong mạng đóng góp bao nhiêu vào lỗi đó. Để làm điều này, chúng tôi thực hiện tuyên truyền ngược. Điều này liên quan đến việc tính toán độ dốc của lỗi đối với từng trọng số trong mạng. Độ dốc này cho chúng ta biết hướng mà chúng ta cần điều chỉnh trọng lượng để giảm lỗi.\n\n4. Cập nhật trọng lượng: Khi chúng ta có gradient cho mỗi trọng lượng, bây giờ chúng ta có thể cập nhật trọng lượng để giảm lỗi. Điều này được thực hiện bằng cách trừ đi gradient của lỗi đối với trọng lượng từ trọng lượng đó. Mức độ thay đổi phụ thuộc vào tốc độ học tập, đây là một siêu tham số kiểm soát tốc độ mạng học. \ n \ n5. Lặp lại: Chúng tôi lặp lại quá trình lan truyền chuyển tiếp, tính toán lỗi, lan truyền ngược và cập nhật trọng lượng cho đến khi lỗi hội tụ hoặc ngừng thay đổi đáng kể, điều này cho thấy rằng mạng đã học cách đưa ra dự đoán chính xác \ n \ nTóm lại, lan truyền ngược là một quá trình lặp đi lặp lại tinh chỉnh trọng số của mạng thần kinh để giảm thiểu lỗi giữa đầu ra dự đoán và đầu ra thực. Điều này đạt được bằng cách thực hiện chuyển tiếp qua mạng, tính toán lỗi, tính toán độ dốc của lỗi đối với từng trọng số, cập nhật trọng số và lặp lại quy trình cho đến khi hội tụ."}</w:t>
      </w:r>
    </w:p>
    <w:p w14:paraId="5786B92B" w14:textId="77777777" w:rsidR="005D0C17" w:rsidRDefault="0019294D">
      <w:r>
        <w:t>{"question": "Cho chuỗi sau, tìm số chuỗi con chứa chữ cái \"m\"? - thoải mái", "trả lời": "Trong chuỗi đã cho \"thoải mái\", có tổng cộng 2 chuỗi con chứa chữ cái \"m\". Các chuỗi con này là \"com\" và \"m\"."}</w:t>
      </w:r>
    </w:p>
    <w:p w14:paraId="667A9237" w14:textId="77777777" w:rsidR="005D0C17" w:rsidRDefault="0019294D">
      <w:r>
        <w:t>{"câu hỏi": "Làm thế nào để bạn chuyển đổi 18 độ C sang độ F?", "câu trả lời": "Để chuyển đổi nhiệt độ từ độ C sang độ F, bạn có thể sử dụng công thức: \n\nF = (C \u00d7 9/5) + 32\n\nTrong trường hợp này, để chuyển đổi 18\u00b0C sang Fahrenheit:\n\nF = (18 \u00d7 9/5) + 32\nF = 64,4\n\nSo, 18\u00b0C bằng 64,4\u00b0F."}</w:t>
      </w:r>
    </w:p>
    <w:p w14:paraId="074841E5" w14:textId="77777777" w:rsidR="005D0C17" w:rsidRDefault="0019294D">
      <w:r>
        <w:t>{"question": "Cho mảng sau, có bao nhiêu phần tử lớn hơn 2. - [1, 2, 4, 5]", "đáp án": "Có 2 phần tử trong mảng lớn hơn 2. Đó là 4 và 5."}</w:t>
      </w:r>
    </w:p>
    <w:p w14:paraId="7A148F9B" w14:textId="77777777" w:rsidR="005D0C17" w:rsidRDefault="0019294D">
      <w:r>
        <w:t>{"câu hỏi": "Con vật nào được gọi là "con tàu của sa mạc"?", "câu trả lời": "Con vật được gọi là "con tàu của sa mạc" là lạc đà."}</w:t>
      </w:r>
    </w:p>
    <w:p w14:paraId="01D62DF7" w14:textId="77777777" w:rsidR="005D0C17" w:rsidRDefault="0019294D">
      <w:r>
        <w:t>{"câu hỏi": "Kết quả của 9 x 5 là gì?", "câu trả lời": "Kết quả của 9 nhân với 5 là 45."}</w:t>
      </w:r>
    </w:p>
    <w:p w14:paraId="10AE0B90" w14:textId="77777777" w:rsidR="005D0C17" w:rsidRDefault="0019294D">
      <w:r>
        <w:lastRenderedPageBreak/>
        <w:t>{"câu hỏi": "Có bao nhiêu dặm trong 10 km?", "câu trả lời": "Có khoảng 6.214 dặm trong 10 km."}</w:t>
      </w:r>
    </w:p>
    <w:p w14:paraId="7FFE5AF1" w14:textId="77777777" w:rsidR="005D0C17" w:rsidRDefault="0019294D">
      <w:r>
        <w:t>{"câu hỏi": "Viết một bài luận phác thảo những ưu và nhược điểm của sự can thiệp của chính phủ vào nền kinh tế.", "câu trả lời": "Khi nói đến vai trò của chính phủ trong nền kinh tế, có rất nhiều cuộc tranh luận về lợi ích và hạn chế của can thiệp. Một số người cho rằng chính phủ nên đóng một vai trò tích cực trong việc điều tiết nền kinh tế, trong khi những người khác ủng hộ sự tham gia tối thiểu của chính phủ. Cả hai bên đều có những điểm hợp lệ, và cuối cùng nó đi đến sự cân bằng giữa thúc đẩy tăng trưởng kinh tế và bảo vệ lợi ích của công dân. Về phía ủng hộ, sự can thiệp của chính phủ có thể giúp điều tiết và ổn định thị trường, đảm bảo rằng chúng hoạt động hiệu quả và công bằng. Điều này có thể bao gồm các biện pháp như thiết lập lãi suất, thực hiện chính sách tài khóa và thực thi luật bảo vệ người tiêu dùng. Bằng cách thực hiện những hành động này, chính phủ có thể làm việc để ngăn chặn các chu kỳ bùng nổ và phá sản trong lịch sử đã gây ra sự bất ổn kinh tế. Ngoài ra, các chương trình của chính phủ có thể giúp tạo việc làm và thúc đẩy đầu tư vào các ngành công nghiệp là chìa khóa cho tăng trưởng kinh tế dài hạn. Một ưu điểm khác của sự can thiệp của chính phủ là khả năng của chính phủ thúc đẩy phúc lợi xã hội bằng cách cung cấp hàng hóa và dịch vụ công cộng như chăm sóc sức khỏe, giáo dục và cơ sở hạ tầng. Điều này có thể giúp giảm bất bình đẳng thu nhập và cải thiện mức sống chung cho công dân. Hơn nữa, chính phủ có thể sử dụng các chính sách thuế của mình để phân phối lại của cải và cung cấp một mạng lưới an toàn cho những người bị ảnh hưởng bởi suy thoái kinh tế. Về mặt nhược điểm, sự can thiệp của chính phủ cũng có thể có những hạn chế. Một mối quan tâm chính là sự can thiệp của chính phủ có thể bóp méo thị trường và tạo ra sự thiếu hiệu quả. Ví dụ, trợ cấp và kiểm soát giá cả có thể tạo ra sự mất cân bằng trong cung và cầu, dẫn đến thiếu hụt hoặc dư thừa. Tương tự như vậy, các quy định có thể áp đặt chi phí lên các doanh nghiệp và cản trở khả năng đổi mới và cạnh tranh của họ. Một nhược điểm khác của sự can thiệp của chính phủ là khả năng tham nhũng và lạm dụng quyền lực. Khi chính phủ nắm giữ ảnh hưởng đáng kể đối với nền kinh tế, có thể có một sự cám dỗ đối với các chính trị gia ủng hộ một số ngành công nghiệp hoặc cá nhân nhất định, đặc biệt là những người quyên góp cho các chiến dịch của họ. Điều này có thể dẫn đến thị trường bị bóp méo và phân phối tài nguyên không đồng đều, từ đó có thể cản trở tăng trưởng kinh tế. Tóm lại, có những ưu và nhược điểm rõ ràng đối với sự can thiệp của chính phủ vào nền kinh tế. Mặc dù chính phủ có thể đóng một vai trò quan trọng trong việc điều tiết thị trường và thúc đẩy phúc lợi xã hội, nhưng điều quan trọng là phải lưu tâm đến những hạn chế tiềm ẩn của việc can thiệp, bao gồm cả khả năng thiếu hiệu quả và tham nhũng. Cuối cùng, tất cả là về việc tìm kiếm sự cân bằng hợp lý giữa sự tham gia của chính phủ và các nguyên tắc thị trường tự do, để tối đa hóa lợi ích và giảm thiểu những hạn chế tiềm ẩn.</w:t>
      </w:r>
    </w:p>
    <w:p w14:paraId="5BF3D945" w14:textId="77777777" w:rsidR="005D0C17" w:rsidRDefault="0019294D">
      <w:r>
        <w:t>{"question": "Chọn tính từ từ danh sách mô tả đúng nhất tính cách của Jane trong tình huống nhất định. - Tình huống: Jane là một doanh nhân thành đạt, người lãnh đạo một nhóm các nhà phát triển tài năng.\n\nDanh sách các tính từ: rụt rè, tốt bụng, có trách nhiệm, nhiệt tình, hào phóng", "trả lời": "Các tính từ trong danh sách mô tả đúng nhất tính cách của Jane trong tình huống nhất định là: có trách nhiệm và nhiệt tình."}</w:t>
      </w:r>
    </w:p>
    <w:p w14:paraId="34E30083" w14:textId="77777777" w:rsidR="005D0C17" w:rsidRDefault="0019294D">
      <w:r>
        <w:lastRenderedPageBreak/>
        <w:t>{"câu hỏi": "Tạo danh sách các bước mọi người có thể thực hiện để giảm nguy cơ bị cảm lạnh.", "trả lời": "Dưới đây là danh sách các bước mọi người có thể thực hiện để giảm nguy cơ bị cảm lạnh:\n\n1. Thực hành vệ sinh tốt bằng cách rửa tay thường xuyên, đặc biệt là sau khi tiếp xúc với các bề mặt thường chạm vào, và trước khi ăn hoặc chạm vào mặt. \ n \ n2. Tránh tiếp xúc gần với những người bị bệnh, và nếu quý vị bị bệnh, hãy ở nhà để tránh lây lan vi-rút cho người khác.\n\n3. Giữ cho hệ thống miễn dịch của bạn mạnh mẽ bằng cách ăn thực phẩm lành mạnh, giữ nước, ngủ đủ giấc và tập thể dục thường xuyên. \ n \ n4. Che miệng và mũi bằng khăn giấy hoặc khuỷu tay khi ho hoặc hắt hơi, và vứt bỏ khăn giấy đã sử dụng ngay lập tức.\n\n5. Tránh chạm vào mặt, đặc biệt là mũi, miệng và mắt, vì đây là những điểm xâm nhập của vi-rút cảm lạnh. \ n \ n6. Thường xuyên làm sạch và khử trùng các đồ vật và bề mặt thường chạm vào, bao gồm tay nắm cửa, công tắc đèn, bàn phím và điện thoại.\n\n7. Giữ ẩm không khí trong nhà bằng máy tạo độ ẩm, vì không khí khô có thể làm khô màng nhầy của bạn, giúp virus cảm lạnh dễ dàng xâm nhập hơn. \ n \ n8. Kiểm soát căng thẳng của bạn, vì mức độ căng thẳng cao có thể làm suy yếu hệ thống miễn dịch của bạn, khiến bạn dễ bị nhiễm trùng hơn. \ n \ n9. Cân nhắc tiêm phòng cúm, vì cúm có thể dẫn đến các triệu chứng và biến chứng nghiêm trọng hơn so với cảm lạnh thông thường. \ n \ n10. Giữ cho môi trường của bạn sạch sẽ bằng cách thường xuyên giặt khăn, bộ đồ giường và quần áo, và bằng cách tránh dùng chung các vật dụng cá nhân như cốc hoặc đồ dùng, vì chúng có thể lây lan vi trùng."}</w:t>
      </w:r>
    </w:p>
    <w:p w14:paraId="03977045" w14:textId="77777777" w:rsidR="005D0C17" w:rsidRDefault="0019294D">
      <w:r>
        <w:t>{"câu hỏi": "Hãy đưa ra một khẩu hiệu cho một loạt web thân thiện với gia đình.", "câu trả lời": "\"Hãy tham gia cùng chúng tôi trên hành trình của chúng tôi, khi chúng tôi học hỏi và phát triển cùng nhau, trong cuộc phiêu lưu đầy gia đình này!\""}</w:t>
      </w:r>
    </w:p>
    <w:p w14:paraId="63BAAFE7" w14:textId="77777777" w:rsidR="005D0C17" w:rsidRDefault="0019294D">
      <w:r>
        <w:t>{"câu hỏi": "Viết báo cáo thời tiết cho ngày mai.", "trả lời": "Tôi xin lỗi, nhưng tôi là người mẫu ngôn ngữ AI và không thể truy cập dữ liệu thời gian thực để cung cấp cho bạn dự báo thời tiết chính xác cho ngày mai. Bạn có thể vui lòng cung cấp cho tôi thành phố hoặc khu vực mà bạn muốn nhận báo cáo thời tiết và ngày mai mà bạn đang đề cập đến để tôi có thể tạo báo cáo thời tiết chung cho bạn không?"}</w:t>
      </w:r>
    </w:p>
    <w:p w14:paraId="0BFB0A89" w14:textId="77777777" w:rsidR="005D0C17" w:rsidRDefault="0019294D">
      <w:r>
        <w:t>{"câu hỏi": "Viết lại câu sau để nhấn mạnh vào từ \"ca sĩ\": - Ca sĩ nổi tiếng đã lên sân khấu tối qua.", "trả lời": "Tối qua, ca sĩ, người rất nổi tiếng, đã lên sân khấu."}</w:t>
      </w:r>
    </w:p>
    <w:p w14:paraId="38CFE68A" w14:textId="77777777" w:rsidR="005D0C17" w:rsidRDefault="0019294D">
      <w:r>
        <w:t>{"câu hỏi": "Hãy đưa ra một tiêu đề thích hợp cho một bài viết về khoảng cách lương theo giới.", "câu trả lời": "\"Thu hẹp khoảng cách: Hiểu và giải quyết khoảng cách lương theo giới\""}</w:t>
      </w:r>
    </w:p>
    <w:p w14:paraId="1ACBFB86" w14:textId="77777777" w:rsidR="005D0C17" w:rsidRDefault="0019294D">
      <w:r>
        <w:t>{"question": "Chọn một trong các định nghĩa sau. - Câu hỏi: Trình soạn thảo văn bản là gì?\n\nA) Một chương trình phần mềm được sử dụng để tạo, xem và sửa đổi tài liệu văn bản\nB) Một chương trình phần mềm được sử dụng để gửi và nhận email", "trả lời": "A) Một chương trình phần mềm được sử dụng để tạo, xem và sửa đổi tài liệu văn bản."}</w:t>
      </w:r>
    </w:p>
    <w:p w14:paraId="1E7D10C9" w14:textId="77777777" w:rsidR="005D0C17" w:rsidRDefault="0019294D">
      <w:r>
        <w:t>{"câu hỏi": "Tạo hashtag đại diện cho một phong trào", "câu trả lời": "#ShapeTheChange"}</w:t>
      </w:r>
    </w:p>
    <w:p w14:paraId="3EF99EF9" w14:textId="77777777" w:rsidR="005D0C17" w:rsidRDefault="0019294D">
      <w:r>
        <w:t xml:space="preserve">{"câu hỏi": "Tóm tắt chương này của một cuốn sách - Trong chương này, Jessie gặp bà của mình lần đầu tiên. Cô ấy lo lắng, nhưng bà của cô ấy tốt bụng và thân thiện. Họ trao đổi </w:t>
      </w:r>
      <w:r>
        <w:lastRenderedPageBreak/>
        <w:t>những câu chuyện, và bà kể cho Jessie nghe về quá khứ của mình.", "Trả lời": "Trong chương sách này, Jessie được giới thiệu với bà ngoại lần đầu tiên, và mặc dù ban đầu lo lắng, cô thấy bà của mình là người chu đáo và dễ gần. Hai người họ chia sẻ những câu chuyện, với việc bà kể lại quá khứ của chính mình."}</w:t>
      </w:r>
    </w:p>
    <w:p w14:paraId="095499E4" w14:textId="77777777" w:rsidR="005D0C17" w:rsidRDefault="0019294D">
      <w:r>
        <w:t>{"question": "Kể tên một bài hát nổi tiếng của Twenty-One Pilots", "answer": "Một bài hát nổi tiếng của Twenty One Pilots là \"Stress Out\"."}</w:t>
      </w:r>
    </w:p>
    <w:p w14:paraId="0DA074BB" w14:textId="77777777" w:rsidR="005D0C17" w:rsidRDefault="0019294D">
      <w:r>
        <w:t>{"câu hỏi": "Hãy cho tôi biết về Vạn Lý Trường Thành của Trung Quốc", "câu trả lời": "Vạn Lý Trường Thành của Trung Quốc là một loạt các công sự làm bằng đá, gạch, đất ẩm, gỗ và các vật liệu khác, thường được xây dựng dọc theo đường từ đông sang tây qua biên giới phía bắc lịch sử của Trung Quốc để bảo vệ chống lại các cuộc tấn công và xâm lược của các nhóm du mục phía bắc khác nhau. Một số bức tường đã được xây dựng từ thế kỷ thứ 7 trước Công nguyên, với những bức tường nổi tiếng và được bảo tồn tốt nhất được xây dựng trong triều đại nhà Minh (1368-1644). Bức tường trải dài khoảng 21.196 km (13.171 dặm) và trải dài một số tỉnh như Liêu Ninh, Hà Bắc, Thiên Tân, Bắc Kinh, Nội Mông, Sơn Tây, Thiểm Tây, Ninh Hạ và Cam Túc. Vạn Lý Trường Thành được gọi là Vạn Lý Trường Thành dài nhất và là cấu trúc quân sự lớn nhất thế giới. Nó được chỉ định là Di sản Thế giới của UNESCO vào năm 1987 và nó vẫn là một trong những điểm thu hút khách du lịch nổi tiếng nhất của Trung Quốc.  Du khách có thể đi bộ dọc theo các phần được chỉ định của bức tường, tận hưởng khung cảnh tuyệt đẹp của vùng nông thôn xung quanh và khám phá lịch sử và kỹ thuật kỳ công của cấu trúc đáng chú ý này."}</w:t>
      </w:r>
    </w:p>
    <w:p w14:paraId="5FAAE68D" w14:textId="77777777" w:rsidR="005D0C17" w:rsidRDefault="0019294D">
      <w:r>
        <w:t>{"question": "Tìm y if (y^2 - 9y + 8)/(y-1) + (3y^2 +16y-12 )/(3y -2) = -3.", "answer": "Chúng ta có thể đơn giản hóa phía bên trái của phương trình bằng cách bao thanh toán các bậc hai trong tử số và sau đó kết hợp các phân số:\n \n (y^2 - 9y + 8)/(y-1) + (3y^2 +16y-12 )/(3y -2) \n\n = (y-1)(y-8)/(y-1) + (3y-2)(y+6)/(3y-2)\n \n = y-8 + y+6\n \nDo đó,  Phương trình của chúng ta trở thành 2y-2 = -3, có nghiệm y = -1/2 sau khi xác nhận rằng nghiệm này không liên quan."}</w:t>
      </w:r>
    </w:p>
    <w:p w14:paraId="3A5B870A" w14:textId="77777777" w:rsidR="005D0C17" w:rsidRDefault="0019294D">
      <w:r>
        <w:t xml:space="preserve">{"câu hỏi": "Tạo ra 3 gợi ý về cách giảm lãng phí thực phẩm", "trả lời": "1. Lập kế hoạch bữa ăn và mua sắm thông minh: Một trong những nguyên nhân lớn nhất gây lãng phí thực phẩm là mua quá nhiều và thiếu kế hoạch bữa ăn. Để tránh điều này, hãy lập danh sách trước khi đến cửa hàng tạp hóa và bám sát nó. Lên kế hoạch cho bữa ăn của bạn trong tuần, vì vậy bạn biết chính xác những thành phần bạn cần và với số lượng bao nhiêu. Bằng cách này, bạn sẽ chỉ mua những gì bạn cần, giảm lượng thực phẩm bị lãng phí. \ n \ n2. Bảo quản thực phẩm đúng cách: Bảo quản thực phẩm đúng cách có thể kéo dài đáng kể tuổi thọ của nó và ngăn ngừa hư hỏng. Giáo dục bản thân về cách bảo quản các loại thực phẩm khác nhau, chẳng hạn như giữ trái cây và rau quả trong ngăn kéo giòn và bảo quản bánh mì ở nơi khô ráo, thoáng mát. Dán nhãn thức ăn thừa của bạn với ngày chúng được sản xuất và tiêu thụ chúng trong vòng vài ngày. Đông lạnh thực phẩm mà bạn biết bạn sẽ không thể ăn kịp thời. \ n \ n3. Sáng tạo với thức ăn thừa: Thay vì vứt bỏ thức ăn thừa, hãy sáng tạo và sử dụng nó trong các món ăn mới. Ví dụ, sử dụng rau còn sót lại trong món xào hoặc frittata, hoặc trộn trái cây chín vào sinh tố. Biến bánh mì cũ thành bánh mì hoặc bánh pudding. Có rất nhiều cách để mang lại </w:t>
      </w:r>
      <w:r>
        <w:lastRenderedPageBreak/>
        <w:t>sức sống mới cho thức ăn thừa, vì vậy đừng ngại thử nghiệm và thử các công thức nấu ăn mới."}</w:t>
      </w:r>
    </w:p>
    <w:p w14:paraId="64585FF9" w14:textId="77777777" w:rsidR="005D0C17" w:rsidRDefault="0019294D">
      <w:r>
        <w:t>{"câu hỏi": "Tìm ghi chú phát hành phần mềm cho phiên bản Google Chrome mới nhất.", "câu trả lời": "Ghi chú phát hành cho phiên bản Google Chrome mới nhất, kể từ ngày 24 tháng 9 năm 2021, (Chrome 94.0.4606.54), như sau:\n\nNhóm Chrome vui mừng thông báo về việc quảng bá Chrome 94 lên kênh ổn định cho Windows, Mac và Linux. Điều này sẽ được triển khai trong những ngày/tuần tới.\n\nChrome 94.0.4606.54 chứa một số bản sửa lỗi và cải tiến -- một danh sách các thay đổi có sẵn trong nhật ký. Hãy cẩn thận với các bài đăng trên blog Chrome và Chromium sắp tới về các tính năng mới và những nỗ lực lớn được cung cấp trong 94.\n\nSecurity Fixes and Rewards\nBản cập nhật này bao gồm 19 bản sửa lỗi bảo mật.\n\nGoogle nhận thức được các báo cáo rằng việc khai thác CVE-2021-37973 và CVE-2021-37974 tồn tại trong tự nhiên.\n\nNhư thường lệ, quyền truy cập vào chi tiết lỗi và liên kết có thể bị hạn chế cho đến khi phần lớn người dùng được cập nhật bản sửa lỗi.\n\nSource:  https://chromereleases.googleblog.com/2021/09/stable-channel-update-for-desktop.html"}</w:t>
      </w:r>
    </w:p>
    <w:p w14:paraId="2D66CF64" w14:textId="77777777" w:rsidR="005D0C17" w:rsidRDefault="0019294D">
      <w:r>
        <w:t>{"câu hỏi": "Tạo danh sách 10 ý tưởng hẹn hò lãng mạn mới.", "câu trả lời": "1. Ngắm sao: Đi đến một nơi hẻo lánh với chăn và một số đồ ăn nhẹ, và dành cả đêm để ngắm sao và chia sẻ ước mơ và tham vọng của bạn. \ n \ n2. Một chuyến dã ngoại hoàng hôn: Đóng gói một chuyến dã ngoại dành cho người sành ăn và đi đến công viên hoặc bãi biển để ngắm hoàng hôn, trong khi thưởng thức một số món ăn ngon và công ty của nhau. \ n \ n3. Lớp học nấu ăn cho các cặp đôi: Tham gia một lớp học nấu ăn cùng nhau và học cách tạo ra một bữa ăn ngon từ đầu. Thưởng thức những sáng tạo ẩm thực của bạn cùng nhau, kết hợp với một ly rượu vang. \ n \ n4. Phiêu lưu nghệ thuật: Ghé thăm một triển lãm nghệ thuật hoặc bảo tàng mới, và sau đó thử sức mình trong việc tạo ra nghệ thuật của riêng bạn tại một xưởng vẽ hoặc gốm địa phương. \ n \ n5. Đi bộ đường dài và suối nước nóng: Đi bộ đường dài qua một con đường mòn tự nhiên tuyệt đẹp, kết thúc cuộc phiêu lưu của bạn bằng cách ngâm mình trong suối nước nóng tự nhiên và tận hưởng khung cảnh tuyệt đẹp. \ n \ n6. Săn lùng người nhặt rác: Lên kế hoạch cho một cuộc săn lùng xác thối thú vị xung quanh thành phố của bạn, bao gồm cả việc dừng chân tại những địa điểm có ý nghĩa cho hai bạn. Kết thúc đêm với một bất ngờ hoặc phần thưởng đặc biệt. \ n \ n7. Bài học khiêu vũ: Tham gia một bài học khiêu vũ cùng nhau và học một phong cách nhảy mới như salsa hoặc phòng khiêu vũ. Sau đó, đến thị trấn để thể hiện những bước di chuyển mới của bạn.\n\n8. Đêm rượu và sơn: Tham gia một lớp học vẽ có hướng dẫn trong khi nhấm nháp rượu vang yêu thích của bạn. \ n \ n9. Ăn tối trên thuyền: Đi du thuyền ăn tối trên sông hoặc hồ, thưởng thức một bữa ăn ngon trong khi ngắm cảnh. \ n \ n10. Cắm trại trong nhà: Thiết lập một cái lều trong phòng khách của bạn và tạo ra trải nghiệm cắm trại trong nhà, hoàn chỉnh với lửa trại, s'mores và túi ngủ."}</w:t>
      </w:r>
    </w:p>
    <w:p w14:paraId="5C2EF370" w14:textId="77777777" w:rsidR="005D0C17" w:rsidRDefault="0019294D">
      <w:r>
        <w:t>{"câu hỏi": "Hãy đưa ra một câu hỏi đúng hay sai về văn bản đã cho. - Nhiệt độ của lõi mặt trời được ước tính là khoảng 15 triệu Kelvin.", "Trả lời": "Đúng hay Sai: Nhiệt độ ước tính của lõi mặt trời là khoảng 15 triệu Kelvin."}</w:t>
      </w:r>
    </w:p>
    <w:p w14:paraId="103DEDCD" w14:textId="77777777" w:rsidR="005D0C17" w:rsidRDefault="0019294D">
      <w:r>
        <w:lastRenderedPageBreak/>
        <w:t>{"câu hỏi": "Tạo danh sách 6 từ có thể được sử dụng để mô tả cảm xúc.", "trả lời": "1. Euphoric\n2. Nội dung\n3. Sầu muộn\n4. Bị kích thích\n5. Hồ hởi\n6. Chán nản"}</w:t>
      </w:r>
    </w:p>
    <w:p w14:paraId="32D88A58" w14:textId="77777777" w:rsidR="005D0C17" w:rsidRDefault="0019294D">
      <w:r>
        <w:t>{"câu hỏi": "Tạo tiêu đề sáng tạo cho một bài viết về tầm quan trọng của việc học ngôn ngữ thứ hai.", "câu trả lời": "\"Mở khóa một thế giới của những khả năng vô tận: Làm chủ ngôn ngữ thứ hai\""}</w:t>
      </w:r>
    </w:p>
    <w:p w14:paraId="384026A3" w14:textId="77777777" w:rsidR="005D0C17" w:rsidRDefault="0019294D">
      <w:r>
        <w:t>{"câu hỏi": "Liệt kê 3 vấn đề mà học sinh hiện đang gặp phải.", "Trả lời": "1. Căng thẳng và lo lắng - Nhiều sinh viên ngày nay phải đối mặt với mức độ căng thẳng và lo lắng cao do các yếu tố khác nhau như áp lực học tập, áp lực xã hội, các vấn đề gia đình hoặc khó khăn tài chính. \ n\n2. Quản lý thời gian - Với lịch trình bận rộn và nhiều trách nhiệm, sinh viên thường phải vật lộn để quản lý thời gian hiệu quả, điều này có thể dẫn đến giảm năng suất và kết quả học tập kém. \ n \ n3. Khó khăn trong việc học từ xa - Với việc chuyển sang học từ xa do đại dịch COVID-19, nhiều học sinh phải đối mặt với những thách thức trong việc duy trì động lực, tham gia và kết nối với bạn bè và giáo viên của mình, dẫn đến những khó khăn trong quá trình học tập."}</w:t>
      </w:r>
    </w:p>
    <w:p w14:paraId="10171ECC" w14:textId="77777777" w:rsidR="005D0C17" w:rsidRDefault="0019294D">
      <w:r>
        <w:t>{"câu hỏi": "Hãy nghĩ ra một phép ẩn dụ sáng tạo để mô tả khái niệm về lòng can đảm.", "câu trả lời": "Lòng can đảm giống như một chiếc ô trong cơn bão. Giống như một chiếc ô che chắn chúng ta khỏi cơn mưa lớn và gió mạnh, lòng can đảm bảo vệ chúng ta khỏi nỗi sợ hãi và nghi ngờ, cho phép chúng ta tiến về phía trước ngay cả khi đối mặt với nghịch cảnh. Trong khi mưa và gió vẫn có thể đập vào vải, chiếc ô vẫn kiên định, cung cấp cho chúng tôi sức mạnh để tiếp tục, từng bước một. Tương tự như vậy, lòng can đảm cho phép chúng ta dũng cảm vượt qua các yếu tố, tiếp tục tiến về phía trước, đối mặt với những cơn bão của cuộc đời với lòng dũng cảm và quyết tâm."}</w:t>
      </w:r>
    </w:p>
    <w:p w14:paraId="62053AF2" w14:textId="77777777" w:rsidR="005D0C17" w:rsidRDefault="0019294D">
      <w:r>
        <w:t>{"câu hỏi": "Bài báo mô tả tham vọng của Triều Tiên như thế nào? - Bộ biện pháp trừng phạt mới nhất của chính quyền Trump đối với Triều Tiên chỉ làm xấu đi mối quan hệ vốn đã căng thẳng giữa hai nước. Với vụ thử tên lửa mới nhất, Triều Tiên đã nói rõ rằng họ không có kế hoạch từ bỏ tham vọng quân sự và hạt nhân hung hăng của mình.", "Trả lời": "Bài báo mô tả tham vọng của Triều Tiên là hung hăng về mặt theo đuổi quân sự và hạt nhân. Nó cũng tuyên bố rằng đất nước không có kế hoạch nhượng bộ những tham vọng đó, ngay cả khi đối mặt với các lệnh trừng phạt từ chính quyền Trump.</w:t>
      </w:r>
    </w:p>
    <w:p w14:paraId="7DB330A6" w14:textId="77777777" w:rsidR="005D0C17" w:rsidRDefault="0019294D">
      <w:r>
        <w:t>{"câu hỏi": "Mô tả mối quan hệ giữa hai nước được đề cập trong bài viết. - Bộ biện pháp trừng phạt mới nhất của chính quyền Trump đối với Triều Tiên chỉ làm xấu đi mối quan hệ vốn đã căng thẳng giữa hai nước. Với vụ thử tên lửa mới nhất, Triều Tiên đã nói rõ rằng họ không có kế hoạch từ bỏ tham vọng quân sự và hạt nhân hung hăng của mình.", "Trả lời": "Mối quan hệ giữa Triều Tiên và Mỹ căng thẳng và thù địch. Hoa Kỳ đã áp đặt các biện pháp trừng phạt đối với Bắc Triều Tiên do các hoạt động quân sự và hạt nhân hung hăng của nước này. Trong khi đó, Triều Tiên tiếp tục tiến hành các vụ thử tên lửa và không có dấu hiệu lùi bước trước tham vọng của mình. Điều này đã dẫn đến căng thẳng gia tăng giữa hai nước."}</w:t>
      </w:r>
    </w:p>
    <w:p w14:paraId="5E5E4F3B" w14:textId="77777777" w:rsidR="005D0C17" w:rsidRDefault="0019294D">
      <w:r>
        <w:t xml:space="preserve">{"câu hỏi": "Liệt kê ba sự kiện quan trọng đã xảy ra gần đây trong mối quan hệ Mỹ-Ấn. - Mỹ đã cung cấp hỗ trợ tài chính cho Ấn Độ trong nhiều thập kỷ và mối quan hệ Mỹ-Ấn tiếp tục </w:t>
      </w:r>
      <w:r>
        <w:lastRenderedPageBreak/>
        <w:t>sâu sắc hơn. Năm 2005, thỏa thuận hạt nhân Mỹ-Ấn Độ đã mở ra cánh cửa cho Mỹ trở thành nhà cung cấp điện hạt nhân dân sự lớn và mở ra cơ hội cho lĩnh vực công nghệ Mỹ. Gần đây, Ấn Độ đã mua thiết bị quân sự từ Mỹ và hai nước đã tăng cường quan hệ đối tác về các vấn đề quốc phòng và an ninh.", "1. Thỏa thuận hạt nhân Mỹ-Ấn năm 2005: Sự kiện quan trọng này đã mở đường cho Mỹ trở thành nhà cung cấp điện hạt nhân dân sự lớn và mở ra cơ hội cho lĩnh vực công nghệ Mỹ. Điều này đã củng cố mối quan hệ giữa hai nước và tăng cường hợp tác trong lĩnh vực năng lượng. Ấn Độ mua thiết bị quân sự từ Mỹ: Trong những năm gần đây, Ấn Độ đã mua một lượng đáng kể thiết bị quân sự từ Mỹ. Điều này bao gồm máy bay trực thăng, pháo binh và thiết bị liên lạc. Điều này đã làm sâu sắc hơn quan hệ đối tác giữa hai nước về các vấn đề quốc phòng và an ninh, cũng như thúc đẩy mối quan hệ chiến lược của hai nước. Tăng cường quan hệ đối tác về các vấn đề quốc phòng và an ninh: Mỹ và Ấn Độ đã tăng cường quan hệ đối tác về các vấn đề quốc phòng và an ninh, bao gồm các cuộc tập trận quân sự chung, chia sẻ thông tin tình báo và hợp tác chống khủng bố. Điều này đã dẫn đến việc tăng cường hợp tác chiến lược và giúp tăng cường hơn nữa mối quan hệ giữa hai nước."}</w:t>
      </w:r>
    </w:p>
    <w:p w14:paraId="63127F3F" w14:textId="77777777" w:rsidR="005D0C17" w:rsidRDefault="0019294D">
      <w:r>
        <w:t>{"câu hỏi": "Sản phẩm này dựa trên đăng ký hay mua một lần? - Đồng hồ thông minh mới của Apple đi kèm với sáu tháng truy cập miễn phí vào dịch vụ phát trực tuyến Apple Watch Music.", "Trả lời": "Liên quan đến đồng hồ thông minh mới của Apple, nó dường như là giao dịch mua một lần bao gồm sáu tháng truy cập miễn phí vào dịch vụ phát trực tuyến Apple Watch Music. Tuy nhiên, nó không được nêu rõ liệu dịch vụ phát trực tuyến Apple Watch Music dựa trên đăng ký sau sáu tháng truy cập miễn phí hay nó cũng là gói mua một lần."}</w:t>
      </w:r>
    </w:p>
    <w:p w14:paraId="57A8748B" w14:textId="77777777" w:rsidR="005D0C17" w:rsidRDefault="0019294D">
      <w:r>
        <w:t>{"câu hỏi": "Liệt kê 3 ưu điểm của sản phẩm - Đồng hồ thông minh mới của Apple đi kèm với sáu tháng truy cập miễn phí vào dịch vụ phát trực tuyến Apple Watch Music.", "trả lời": "1. Đồng hồ thông minh cung cấp quyền truy cập miễn phí vào dịch vụ phát trực tuyến Apple Watch Music trong sáu tháng, cung cấp cho bạn nhiều lựa chọn nhạc mà không phải trả thêm bất kỳ chi phí nào. \n\n2. Lợi ích này dành riêng cho chủ sở hữu đồng hồ thông minh mới của Apple, mang đến cho người dùng thêm sự tiện lợi và thích thú thông qua thiết bị đeo được của họ. \ n \ n3. Tính năng này làm tăng thêm giá trị tổng thể của sản phẩm bằng cách cho phép người dùng tiết kiệm tiền trong khi thưởng thức dịch vụ âm nhạc cao cấp."}</w:t>
      </w:r>
    </w:p>
    <w:p w14:paraId="748BDE78" w14:textId="77777777" w:rsidR="005D0C17" w:rsidRDefault="0019294D">
      <w:r>
        <w:t>{"câu hỏi": "Bạn đánh giá trải nghiệm của khách hàng liên quan đến sản phẩm này như thế nào? - Đồng hồ thông minh mới của Apple đi kèm với sáu tháng truy cập miễn phí vào dịch vụ phát trực tuyến Apple Watch Music.", "trả lời": "Là một AI, tôi không có khả năng đưa ra ý kiến hoặc xếp hạng chủ quan. Tuy nhiên, bằng cách cung cấp sáu tháng truy cập miễn phí vào dịch vụ phát trực tuyến Apple Watch Music, chiếc đồng hồ thông minh mới của Apple dường như đang nhắm đến việc nâng cao trải nghiệm của khách hàng liên quan đến sản phẩm.</w:t>
      </w:r>
    </w:p>
    <w:p w14:paraId="34E2A9F7" w14:textId="77777777" w:rsidR="005D0C17" w:rsidRDefault="0019294D">
      <w:r>
        <w:t>{"question": "Tìm hiểu xem công ty có trụ sở tại quốc gia nào. - Đồng hồ thông minh mới của Apple đi kèm với sáu tháng truy cập miễn phí vào dịch vụ phát trực tuyến Apple Watch Music.", "trả lời": "Công ty Apple có trụ sở tại Hoa Kỳ."}</w:t>
      </w:r>
    </w:p>
    <w:p w14:paraId="769F32AF" w14:textId="77777777" w:rsidR="005D0C17" w:rsidRDefault="0019294D">
      <w:r>
        <w:lastRenderedPageBreak/>
        <w:t>{"câu hỏi": "Sản phẩm này sẽ giúp khách hàng như thế nào? - Đồng hồ thông minh mới của Apple đi kèm với sáu tháng truy cập miễn phí vào dịch vụ phát trực tuyến Apple Watch Music.", "trả lời": "Sản phẩm này sẽ mang đến cho khách hàng trải nghiệm nghe nâng cao và thuận tiện. Với quyền truy cập miễn phí sáu tháng vào dịch vụ phát trực tuyến Apple Watch Music, khách hàng sẽ được thưởng thức một thư viện bài hát phong phú và có thể khám phá âm nhạc và nghệ sĩ mới trong tầm tay. Họ cũng sẽ được hưởng lợi từ sự tự do nghe nhạc mà không cần phải mang theo điện thoại vì đồng hồ thông minh cung cấp trải nghiệm phát trực tuyến liền mạch. Tính năng này, kết hợp với tính di động và tiện lợi của đồng hồ thông minh, sẽ cung cấp cho khách hàng trải nghiệm âm nhạc đắm chìm và không rắc rối khi đang di chuyển."}</w:t>
      </w:r>
    </w:p>
    <w:p w14:paraId="54684821" w14:textId="77777777" w:rsidR="005D0C17" w:rsidRDefault="0019294D">
      <w:r>
        <w:t>{"question": "Mô tả một quy trình sản xuất. - Đúc", "trả lời": "Đúc là một quá trình sản xuất được sử dụng để sản xuất các hình dạng phức tạp và các bộ phận kim loại lớn bằng cách đổ kim loại nóng chảy vào khuôn. Đây là một phương pháp hiệu quả và tiết kiệm chi phí để sản xuất các bộ phận kim loại có hình dạng với độ chính xác và hoàn thiện tuyệt vời. \ n \ n Quá trình đúc bao gồm một số bước: \ n \ n1. Tạo mẫu: Bước đầu tiên trong đúc là tạo ra một mô hình chính xác của phần cuối cùng, được gọi là mẫu. Hoa văn thường được làm từ gỗ, nhưng cũng có thể được làm từ nhựa hoặc kim loại. \ n \ n2. Coremaking: Nếu phần cuối cùng có các khoang bên trong, một lõi được tạo ra sẽ tạo thành hình dạng bên trong của bộ phận. Lõi được làm từ cát hoặc các vật liệu khác.\n\n3. Đúc: Bước tiếp theo là tạo khuôn từ mẫu. Khuôn thường được làm từ hỗn hợp cát và đất sét được đóng gói xung quanh hoa văn để tạo ấn tượng tiêu cực về bộ phận. \ n \ n4. Nóng chảy và đổ: Sau khi khuôn được chuẩn bị, kim loại được nấu chảy trong lò và sau đó đổ vào khuôn. Kim loại nóng chảy lấp đầy khoang và có hình dạng của khuôn.\n\n5. Hóa rắn và làm mát: Sau khi kim loại đã được đổ, nó được để nguội và hóa rắn. Quá trình này có thể mất từ vài phút đến vài giờ, tùy thuộc vào kích thước và độ phức tạp của bộ phận. \ n \ n6. Shakeout: Khi phần kim loại đã đông đặc, nó được lấy ra khỏi khuôn bằng cách phá vỡ khuôn cát. Quá trình này được gọi là shakeout.\n\n7. Làm sạch: Sau khi bộ phận đã được lấy ra khỏi khuôn, nó được làm sạch để loại bỏ bất kỳ cát hoặc mảnh vụn nào khác có thể bám vào bề mặt trong quá trình đúc. \ n \ n8. Hoàn thiện: Cuối cùng, bộ phận có thể yêu cầu hoàn thiện bổ sung để loại bỏ bất kỳ kim loại dư thừa hoặc để đạt được một bề mặt hoàn thiện cụ thể. Điều này có thể bao gồm mài, đánh bóng, phun cát hoặc sơn.\n\nĐúc có thể được sử dụng để sản xuất một loạt các bộ phận trong nhiều loại vật liệu, bao gồm thép, gang, nhôm và đồng. Nó thường được sử dụng trong các ngành công nghiệp ô tô, hàng không vũ trụ và xây dựng, trong số những ngành khác."}</w:t>
      </w:r>
    </w:p>
    <w:p w14:paraId="3FA3EAD6" w14:textId="77777777" w:rsidR="005D0C17" w:rsidRDefault="0019294D">
      <w:r>
        <w:t xml:space="preserve">{"câu hỏi": "Tạo ra một bài thơ có chứa từ \u201cflower\u201d.", "câu trả lời": "Một khu vườn, tràn ngập vẻ đẹp và sức mạnh\nLà quê hương của một bông hoa tinh tế, tuyệt vời\nCánh hoa của nó nở rộ với màu sắc tươi sáng\nMột cảnh tượng mê hoặc, quyến rũ\n\nHương thơm mà nó mang lại, ngọt ngào và nhẹ nMang lại niềm vui cho ban ngày, và hòa bình cho đêm \ nNó vươn tới mặt trời,  hơi ấm của nó để nuốt chửng \ nCho chúng ta thấy sức mạnh tinh tế nhất của thiên nhiên \ n \ n Bông hoa đứng, một biểu tượng của tình yêu \ nMột lời nhắc nhở về hy vọng và vẻ đẹp từ trên cao \ n Giữa sự hỗn loạn, nó kiên định tháp \ nMột ngọn hải đăng của cuộc sống, giữa những bông hoa của trái đất \ n \ n Khi mùa thay đổi, và thời gian trôi qua \ nHoa có thể khô héo, vẻ đẹp của nó than ôi \ n Nhưng như </w:t>
      </w:r>
      <w:r>
        <w:lastRenderedPageBreak/>
        <w:t>chu kỳ của cuộc sống không bao giờ thu mình lại \ nHoa sẽ nở trở lại,  một sức mạnh vượt thời gian."}</w:t>
      </w:r>
    </w:p>
    <w:p w14:paraId="0E74ED36" w14:textId="77777777" w:rsidR="005D0C17" w:rsidRDefault="0019294D">
      <w:r>
        <w:t>{"câu hỏi": "Viết lại câu sau bằng ngôn ngữ hiện đại: Cô ấy mở cửa sổ và hít một hơi thật sâu.", "câu trả lời": "Cô ấy mở cửa sổ và hít sâu."}</w:t>
      </w:r>
    </w:p>
    <w:p w14:paraId="36BCDF73" w14:textId="77777777" w:rsidR="005D0C17" w:rsidRDefault="0019294D">
      <w:r>
        <w:t>{"câu hỏi": "Trích xuất năm từ khóa từ văn bản \u201cHệ thống trí tuệ nhân tạo hiện đại rất phức tạp và sâu sắc.\u201d", "câu trả lời": "1. Hiện đại\n2. Trí tuệ nhân tạo\n3. Hệ thống\n4. Phức tạp\n5. Sâu."}</w:t>
      </w:r>
    </w:p>
    <w:p w14:paraId="06D5066A" w14:textId="77777777" w:rsidR="005D0C17" w:rsidRDefault="0019294D">
      <w:r>
        <w:t>{"câu hỏi": "Chỉnh sửa câu này \u201cDu lịch quốc tế đi nghỉ có thể là trải nghiệm giáo dục tuyệt vời.\u201d", "câu trả lời": "Du lịch quốc tế và đi nghỉ có thể là một trải nghiệm giáo dục tuyệt vời."}</w:t>
      </w:r>
    </w:p>
    <w:p w14:paraId="3563B67F" w14:textId="77777777" w:rsidR="005D0C17" w:rsidRDefault="0019294D">
      <w:r>
        <w:t>{"question": "Tạo ưu đãi đặc biệt cho khách hàng. - Sản phẩm: Bếp nướng gas Spirit II E-210", "trả lời": "\"Chú ý khách hàng: ưu đãi độc quyền dành riêng cho bạn! Tận hưởng giảm giá 20% cho Bếp nướng gas Spirit II E-210 bán chạy nhất của chúng tôi. Hãy sẵn sàng cho mùa nướng với ưu đãi tuyệt vời này. Đừng bỏ lỡ cơ hội này, hãy đặt hàng ngay bây giờ và bắt đầu thưởng thức các bữa ăn nướng với bạn bè và gia đình của bạn. Nhanh lên, cung cấp có sẵn trong khi nguồn cung cấp cuối cùng.\""}</w:t>
      </w:r>
    </w:p>
    <w:p w14:paraId="4D5D037F" w14:textId="77777777" w:rsidR="005D0C17" w:rsidRDefault="0019294D">
      <w:r>
        <w:t>{"câu hỏi": "Hãy cho tôi một ví dụ về trí tuệ nhân tạo trong chăm sóc sức khỏe.", "câu trả lời": "Một ví dụ về trí tuệ nhân tạo trong chăm sóc sức khỏe là việc sử dụng các thuật toán học máy để phân tích hình ảnh y tế và giúp bác sĩ xác định bệnh hoặc bất thường. Ví dụ, các hệ thống hỗ trợ AI có thể phân tích CT scan hoặc X-quang để phát hiện các dấu hiệu ung thư phổi hoặc viêm phổi và làm nổi bật các khu vực quan tâm cần kiểm tra thêm. Công nghệ này có thể làm tăng độ chính xác của chẩn đoán, cho phép các bác sĩ xác định các vấn đề sớm hơn và giúp bệnh nhân điều trị đúng nhanh hơn. Một ví dụ khác về AI trong chăm sóc sức khỏe là phát triển các kế hoạch điều trị cá nhân hóa cho bệnh nhân mắc các bệnh mãn tính như tiểu đường hoặc bệnh tim. Các hệ thống AI có thể phân tích một lượng lớn dữ liệu từ nhiều nguồn, bao gồm hồ sơ y tế, thông tin lối sống và dữ liệu di truyền, để dự đoán cách bệnh nhân sẽ đáp ứng với một số phương pháp điều trị nhất định và đề xuất quá trình hành động hiệu quả nhất. Điều này có thể giúp cải thiện kết quả và giảm nguy cơ biến chứng hoặc tác dụng phụ bất lợi."}</w:t>
      </w:r>
    </w:p>
    <w:p w14:paraId="045C056B" w14:textId="77777777" w:rsidR="005D0C17" w:rsidRDefault="0019294D">
      <w:r>
        <w:t>{"question": "Phân loại các mục sau thành hai nhóm: trái cây và rau quả. - Táo, cà chua, cà rốt", "trả lời": "Trái cây: Táo, Cà chua\nRau: Cà rốt"}</w:t>
      </w:r>
    </w:p>
    <w:p w14:paraId="59488B06" w14:textId="77777777" w:rsidR="005D0C17" w:rsidRDefault="0019294D">
      <w:r>
        <w:t xml:space="preserve">{"question": "Viết đánh giá về Spirit II E-210 Gas Grill. - Tên: Spirit II E-210 Gas Grill\nĐầu đốt bằng thép không gỉ: 2\nDimensions - Nắp đóng (inch): 44.5\"H x 48\"W x 27\"D\nDimensions - Mở nắp (inch): 57\"H x 48\"W x 26\"D\nSide tables: 2", "answer": "The Spirit II E-210 Gas Grill là một vỉ nướng được thiết kế tốt và hiệu suất cao, hoàn hảo cho những người đam mê nấu ăn ngoài trời. Vỉ nướng có hai đầu đốt bằng thép không gỉ và có kích thước tốt, cho phép bề mặt nấu rộng rãi cho nhiều bữa ăn. Một tính năng tuyệt vời của vỉ nướng này là thiết kế nhỏ gọn, với kích thước 44,5 \ "H x 48 \ "W x 27 \ "D khi đóng nắp và 57 "H x 48 \ "W x 26 \ "D khi nắp mở, làm cho nó hoàn hảo cho không gian ngoài trời </w:t>
      </w:r>
      <w:r>
        <w:lastRenderedPageBreak/>
        <w:t>nhỏ hơn. \ n \ nHai bàn bên cung cấp thêm không gian để chuẩn bị thức ăn,  giữ đồ dùng và gia vị gần trong tầm tay. Vỉ nướng cũng dễ sử dụng và bảo trì, với các điều khiển đơn giản và các thành phần dễ tiếp cận. Nhìn chung, đây là một vỉ nướng được xây dựng tốt, cung cấp sức mạnh nấu ăn tuyệt vời và tiện lợi trong một gói nhỏ gọn. Được khuyến nghị cho bất kỳ ai cần một vỉ nướng đáng tin cậy và đầy đủ chức năng."}</w:t>
      </w:r>
    </w:p>
    <w:p w14:paraId="4F0A4503" w14:textId="77777777" w:rsidR="005D0C17" w:rsidRDefault="0019294D">
      <w:r>
        <w:t>{"question": "Tìm món đồ đắt nhất trong danh sách dưới đây. - TV: $400\nTablet: $600\nPhone: $800\nComputer: $1000\nPrinter: $200", "answer": "Mặt hàng đắt nhất trong danh sách là Máy tính, với chi phí $1000."}</w:t>
      </w:r>
    </w:p>
    <w:p w14:paraId="58066A24" w14:textId="77777777" w:rsidR="005D0C17" w:rsidRDefault="0019294D">
      <w:r>
        <w:t>{"câu hỏi": "Yếu tố quan trọng nhất cần xem xét khi chọn ngôn ngữ lập trình là gì?", "câu trả lời": "Có một số yếu tố cần xem xét khi chọn ngôn ngữ lập trình, nhưng có lẽ yếu tố quan trọng nhất là sự phù hợp của ngôn ngữ cho nhiệm vụ trong tầm tay. Các ngôn ngữ lập trình khác nhau được thiết kế cho các mục đích khác nhau, và có điểm mạnh và điểm yếu riêng. Điều quan trọng là chọn một ngôn ngữ phù hợp với vấn đề cụ thể mà bạn đang cố gắng giải quyết, cho dù đó là phát triển web, phân tích dữ liệu, lập trình hệ thống hay bất cứ điều gì ở giữa. Ngoài ra, các cân nhắc như dễ sử dụng, tính linh hoạt, hỗ trợ cộng đồng và các thư viện và khung có sẵn cũng là những yếu tố chính có thể tạo ra sự khác biệt trong quá trình phát triển. Cuối cùng, điều quan trọng là phải đánh giá cẩn thận các yêu cầu cụ thể của dự án và chọn ngôn ngữ tốt nhất giúp bạn đạt được mục tiêu của mình."}</w:t>
      </w:r>
    </w:p>
    <w:p w14:paraId="0922D00E" w14:textId="77777777" w:rsidR="005D0C17" w:rsidRDefault="0019294D">
      <w:r>
        <w:t>{"question": "Tạo dòng chữ ký cho email sau. - Xin chào,\n\nTên tôi là John Smith và tôi là nhà phát triển phần mềm.", "câu trả lời": "Trân trọng, \nJohn Smith\nSoftware Developer"}</w:t>
      </w:r>
    </w:p>
    <w:p w14:paraId="17946EEC" w14:textId="77777777" w:rsidR="005D0C17" w:rsidRDefault="0019294D">
      <w:r>
        <w:t>{"câu hỏi": "Từ thích hợp để mô tả loại giáo lý dựa trên việc thực hiện / áp dụng những gì bạn nghe được từ giáo viên của bạn mà không nghĩ về nó hoặc thậm chí áp dụng lý do là gì? Chỉ cần làm những gì bạn đã nghe.", "trả lời": "Từ bạn đang tìm kiếm là \"dạy vẹt\" hoặc "học vẹt\"."}</w:t>
      </w:r>
    </w:p>
    <w:p w14:paraId="3470124D" w14:textId="77777777" w:rsidR="005D0C17" w:rsidRDefault="0019294D">
      <w:r>
        <w:t>{"câu hỏi": "Bạn có thể tạo danh sách 5 tính từ tích cực liên quan đến trí thông minh không?", "câu trả lời": "Chắc chắn, đây là 5 tính từ tích cực liên quan đến trí thông minh:\n1. Sâu sắc\n2. Sắc sảo\n3. Thông minh\n4. Rực rỡ\n5. Khéo léo"}</w:t>
      </w:r>
    </w:p>
    <w:p w14:paraId="4A7AE126" w14:textId="77777777" w:rsidR="005D0C17" w:rsidRDefault="0019294D">
      <w:r>
        <w:t>{"question": "Vui lòng cung cấp ví dụ về một đối tượng JSON hợp lệ.", "answer": "Đây là ví dụ về một đối tượng JSON hợp lệ:\n\n''\n{\n \"name\": \"John Doe\",\n \"age\": 35,\n \"address\": {\n \"street\": \"100 Main Street\",\n \"city\": \"New York\",\n \"state\": \"NY\",\n \"zip\": \"10001\"\n },\n \"phoneNumbers\": [\n {\n \"type\": \"home\",\n \"number\":  \"212-555-1234\"\n },\n {\n \"type\": \"work\",\n \"number\": \"646-555-4567\"\n }\n ],\n \"email\": \"john.doe@example.com\"\n}\n'''\nĐối tượng này chứa một số cặp khóa-giá trị, trong đó khóa là chuỗi và giá trị có thể là một trong một số kiểu dữ liệu khác nhau, bao gồm chuỗi, số, đối tượng lồng nhau và mảng. Đối tượng tuân theo cú pháp JSON tiêu chuẩn, bao gồm việc sử dụng dấu ngoặc nhọn, dấu ngoặc kép xung quanh phím và dấu phẩy để phân tách các cặp khóa-giá trị. Ngoài ra, các giá trị trong mảng \"phoneNumbers\" cũng là các đối tượng JSON hợp lệ."}</w:t>
      </w:r>
    </w:p>
    <w:p w14:paraId="671C4C17" w14:textId="2540A2BD" w:rsidR="005D0C17" w:rsidRDefault="0019294D">
      <w:r>
        <w:lastRenderedPageBreak/>
        <w:t>{"câu hỏi": "Hãy cho tôi biết ý nghĩa của cụm từ \"to the chuôi kiếm\".", "trả lời": "\"To the chuôi\" là một cụm từ thành ngữ có nghĩa là hoàn toàn hoặc đầy đủ nhất có thể. Ban đầu, cụm từ đề cập đến khi một thanh kiếm được đâm hoàn toàn vào một cái gì đó, để chuôi kiếm, hoặc tay cầm của thanh kiếm, gặp bề mặt của vật thể bị xuyên thủng. Theo nghĩa bóng, cụm từ này có nghĩa là làm một cái gì đó toàn bộ hoặc ở mức tối đa có thể."}</w:t>
      </w:r>
    </w:p>
    <w:sectPr w:rsidR="005D0C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684146">
    <w:abstractNumId w:val="8"/>
  </w:num>
  <w:num w:numId="2" w16cid:durableId="456879991">
    <w:abstractNumId w:val="6"/>
  </w:num>
  <w:num w:numId="3" w16cid:durableId="1077098505">
    <w:abstractNumId w:val="5"/>
  </w:num>
  <w:num w:numId="4" w16cid:durableId="2042246432">
    <w:abstractNumId w:val="4"/>
  </w:num>
  <w:num w:numId="5" w16cid:durableId="1010719238">
    <w:abstractNumId w:val="7"/>
  </w:num>
  <w:num w:numId="6" w16cid:durableId="1479835539">
    <w:abstractNumId w:val="3"/>
  </w:num>
  <w:num w:numId="7" w16cid:durableId="1881085316">
    <w:abstractNumId w:val="2"/>
  </w:num>
  <w:num w:numId="8" w16cid:durableId="133498196">
    <w:abstractNumId w:val="1"/>
  </w:num>
  <w:num w:numId="9" w16cid:durableId="183494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294D"/>
    <w:rsid w:val="0029639D"/>
    <w:rsid w:val="00326F90"/>
    <w:rsid w:val="005D0C17"/>
    <w:rsid w:val="006631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D6E6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6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45649</Words>
  <Characters>260200</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2023-07-21T09:40:00Z</dcterms:modified>
  <cp:category/>
</cp:coreProperties>
</file>