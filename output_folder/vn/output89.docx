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ECDB3" w14:textId="572F5094" w:rsidR="001F6F55" w:rsidRDefault="004D43BF">
      <w:r>
        <w:t>{"</w:t>
      </w:r>
      <w:proofErr w:type="spellStart"/>
      <w:r>
        <w:t>câu</w:t>
      </w:r>
      <w:proofErr w:type="spellEnd"/>
      <w:r>
        <w:t xml:space="preserve"> </w:t>
      </w:r>
      <w:proofErr w:type="spellStart"/>
      <w:r>
        <w:t>hỏi</w:t>
      </w:r>
      <w:proofErr w:type="spellEnd"/>
      <w:r>
        <w:t>": "</w:t>
      </w:r>
      <w:proofErr w:type="spellStart"/>
      <w:r>
        <w:t>Viết</w:t>
      </w:r>
      <w:proofErr w:type="spellEnd"/>
      <w:r>
        <w:t xml:space="preserve"> </w:t>
      </w:r>
      <w:proofErr w:type="spellStart"/>
      <w:r>
        <w:t>một</w:t>
      </w:r>
      <w:proofErr w:type="spellEnd"/>
      <w:r>
        <w:t xml:space="preserve"> bài báo dài 250 từ tóm tắt những thay đổi do Brexit mang lại.", "câu trả lời": "Brexit, hay việc Anh rời khỏi Liên minh châu Âu (EU), đã mang lại những thay đổi đáng kể cho Vương quốc Anh và mối quan hệ của nó với phần còn lại của châu Âu. Sau nhiều năm đàm phán, Vương quốc Anh chính thức rời EU vào ngày 31/1/2020 và giai đoạn chuyển tiếp kết thúc vào ngày 31/12/2020. Điều này đánh dấu sự kết thúc 47 năm tư cách thành viên của Vương quốc Anh trong EU và bắt đầu một kỷ nguyên mới. Một trong những thay đổi quan trọng nhất do Brexit mang lại là sự kết thúc di chuyển tự do giữa Vương quốc Anh và các nước EU. Điều này có nghĩa là công dân Vương quốc Anh không còn quyền tự động sống và làm việc ở bất kỳ quốc gia EU nào, và ngược lại, công dân EU không còn quyền sống và làm việc tại Vương quốc Anh. Các quy tắc nhập cư đã được thắt chặt, và các yêu cầu thị thực mới đã được đưa ra cho những người muốn di chuyển giữa Vương quốc Anh và các nước EU. Vương quốc Anh không còn là một phần của thị trường chung hoặc liên minh hải quan của EU, điều đó có nghĩa là hàng hóa di chuyển giữa Vương quốc Anh và các nước EU phải chịu sự kiểm tra hải quan và thuế quan. Một số doanh nghiệp đã phải đối mặt với những thách thức do những rào cản thương mại mới này, và đã có báo cáo về sự chậm trễ và tăng chi phí cho một số hàng hóa. Tóm lại, Brexit đã mang lại những thay đổi đáng kể cho mối quan hệ của Vương quốc Anh với phần còn lại của châu Âu, bao gồm chấm dứt di chuyển tự do và thay đổi các quy tắc thương mại. Tác động đầy đủ của những thay đổi này sẽ trở nên rõ ràng hơn theo thời gian khi Vương quốc Anh và EU tiếp tục điều chỉnh mối quan hệ mới của họ."}</w:t>
      </w:r>
    </w:p>
    <w:p w14:paraId="545623EB" w14:textId="77777777" w:rsidR="001F6F55" w:rsidRDefault="004D43BF">
      <w:r>
        <w:t>{"câu hỏi": "Trả lời câu hỏi đúng hay sai này: Biến đổi khí hậu là một vấn đề toàn cầu cấp bách", "trả lời": "Đúng. Biến đổi khí hậu là một vấn đề toàn cầu cấp bách, với bằng chứng chỉ ra rằng các hoạt động của con người, đặc biệt là phát thải khí nhà kính, đang gây ra sự nóng lên của hệ thống khí hậu Trái đất. Điều này, đến lượt nó, đang gây ra những tác động tiêu cực đến các hệ thống tự nhiên và con người, bao gồm mực nước biển dâng cao, các sự kiện thời tiết khắc nghiệt thường xuyên hơn và sự gián đoạn đối với hệ sinh thái và nông nghiệp.</w:t>
      </w:r>
    </w:p>
    <w:p w14:paraId="07ACCAB0" w14:textId="77777777" w:rsidR="001F6F55" w:rsidRDefault="004D43BF">
      <w:r>
        <w:t>{"câu hỏi": "Viết lại câu này bằng giọng thụ động:\n\nAnh ấy đã khắc phục sự cố.", "trả lời": "Vấn đề đã được anh ấy khắc phục."}</w:t>
      </w:r>
    </w:p>
    <w:p w14:paraId="0AE86D06" w14:textId="77777777" w:rsidR="001F6F55" w:rsidRDefault="004D43BF">
      <w:r>
        <w:t>{"câu hỏi": "Giải thích tại sao Mặt trăng quay.", "trả lời": "Mặt trăng quay vì lực hấp dẫn và động lượng góc. Khi Mặt trăng hình thành từ các mảnh vụn còn sót lại sau một vụ va chạm lớn với Trái đất, đám mây mảnh vụn bắt đầu quay. Khi các mảnh vỡ kết hợp với nhau để tạo thành Mặt trăng, vòng quay tiếp tục do sự bảo toàn động lượng góc. Ngoài ra, lực hấp dẫn giữa Trái đất và Mặt trăng khiến Mặt trăng quay đồng bộ với quỹ đạo của nó quanh Trái đất. Điều này có nghĩa là Mặt trăng mất cùng một khoảng thời gian để hoàn thành một vòng quay trên trục của nó như để hoàn thành một quỹ đạo quanh Trái đất. Kết quả là, chúng ta luôn nhìn thấy cùng một phía của Mặt trăng, được gọi là phía gần, trong khi phía đối diện, được gọi là phía xa, quay mặt ra xa Trái đất và vẫn không nhìn thấy. Tóm lại, Mặt trăng quay do sự bảo toàn động lượng góc từ sự hình thành của nó cũng như lực hấp dẫn giữa nó và Trái đất khiến nó quay đồng bộ với quỹ đạo của nó."}</w:t>
      </w:r>
    </w:p>
    <w:p w14:paraId="11AB43AB" w14:textId="77777777" w:rsidR="001F6F55" w:rsidRDefault="004D43BF">
      <w:r>
        <w:t xml:space="preserve">{"câu hỏi": "Tìm ai đó để cắt cỏ của tôi", "trả lời": "Được rồi, đây là một vài lựa chọn để tìm ai đó cắt cỏ của bạn:\n\n1. Nếu bạn ở Hoa Kỳ, bạn có thể sử dụng các ứng dụng như </w:t>
      </w:r>
      <w:r>
        <w:lastRenderedPageBreak/>
        <w:t>TaskRabbit hoặc GreenPal. Các ứng dụng này kết nối bạn với các nhà cung cấp dịch vụ địa phương, những người có thể giúp đỡ các công việc gia đình khác nhau, bao gồm cắt cỏ. \ n \ n2. Bạn cũng có thể tìm kiếm trực tuyến các công ty cảnh quan hoặc chăm sóc cỏ địa phương cung cấp dịch vụ cắt cỏ. Bạn có thể thử tìm kiếm dịch vụ cắt cỏ gần tôi \u201d hoặc một cái gì đó tương tự. \n\n3. Bạn cũng có thể kiểm tra các bảng thông báo hoặc các phần rao vặt trên các tờ báo hoặc diễn đàn địa phương để tìm các cá nhân hoặc doanh nghiệp nhỏ cung cấp dịch vụ cắt cỏ. \ n \ n4. Cuối cùng, hãy cân nhắc hỏi hàng xóm hoặc bạn bè để được giới thiệu. Họ có thể biết ai đó đáng tin cậy có thể giúp đỡ nhu cầu chăm sóc cỏ của bạn."}</w:t>
      </w:r>
    </w:p>
    <w:p w14:paraId="724FAB58" w14:textId="77777777" w:rsidR="001F6F55" w:rsidRDefault="004D43BF">
      <w:r>
        <w:t>{"câu hỏi": "Tìm tổng chi phí của 3 mặt hàng có giá 10 đô la, 25 đô la và 50 đô la", "câu trả lời": "Để tìm tổng chi phí của ba mặt hàng, bạn chỉ cần thêm giá của cả ba sản phẩm. \n\nĐây là phép tính: \n\nMặt hàng đầu tiên có giá 10 đô la. \nMặt hàng thứ hai có giá 25 đô la. \nMặt hàng thứ ba có giá 50 đô la. \n\nTổng chi phí sẽ là tổng của cả ba giá: \n\n$10 + $25 + $50 = $85\n\nDo đó, tổng chi phí của ba mặt hàng sẽ là $85."}</w:t>
      </w:r>
    </w:p>
    <w:p w14:paraId="756D3FF5" w14:textId="77777777" w:rsidR="001F6F55" w:rsidRDefault="004D43BF">
      <w:r>
        <w:t>{"câu hỏi": "Viết một câu chuyện kết thúc bằng cụm từ, "mặt trời mọc và anh ta đã biến mất.\"", "câu trả lời": "Ngày xửa ngày xưa, một ngôi làng nhỏ ở bìa rừng lớn bị khủng bố bởi một con rồng hung dữ. Dân làng sợ rời khỏi nhà của họ, và họ không thể chăm sóc cánh đồng của họ hoặc săn lùng thức ăn. Họ cầu nguyện cho một anh hùng đến và cứu họ khỏi con thú. Một ngày nọ, một hiệp sĩ dũng cảm cưỡi ngựa vào làng trên con chiến mã cao quý của mình. Ông nghe nói về hoàn cảnh của dân làng và thề sẽ giết rồng và mang lại hòa bình cho vùng đất. Dân làng vui mừng khôn xiết, và họ đã chuẩn bị một bữa tiệc lớn để vinh danh ông. Ngày hôm sau, hiệp sĩ cưỡi ngựa ra đối mặt với con rồng với thanh kiếm và khiên của mình. Trận chiến diễn ra ác liệt, và con rồng phun lửa và khói, nhưng hiệp sĩ rất nhanh nhẹn và quyết tâm. Cuối cùng, anh ta đâm thanh kiếm của mình vào trái tim của con rồng, và nó rơi xuống đất, chết. Dân làng vui mừng, và họ tặng hiệp sĩ những món quà và lời khen ngợi. Họ cầu xin anh ta ở lại và cai trị họ, nhưng hiệp sĩ là một người khiêm tốn. Anh ta nói với họ rằng anh ta phải tiếp tục nhiệm vụ thoát khỏi thế giới nguy hiểm và bảo vệ những người vô tội. Dân làng rất biết ơn, và họ nhìn hiệp sĩ cưỡi ngựa đi vào mặt trời mọc. Mặt trời mọc và ông ấy đã biến mất, nhưng dân làng sẽ không bao giờ quên người anh hùng dũng cảm đã cứu mạng họ."}</w:t>
      </w:r>
    </w:p>
    <w:p w14:paraId="7B3B96E8" w14:textId="77777777" w:rsidR="001F6F55" w:rsidRDefault="004D43BF">
      <w:r>
        <w:t>{"câu hỏi": Câu hỏi: Con sông dài nhất ở châu Âu là gì? Trả lời", "trả lời": "Volga là con sông dài nhất ở châu Âu, trải dài 3.531 km (2.194 dặm). Nó chảy qua miền trung nước Nga và đổ ra biển Caspi."}</w:t>
      </w:r>
    </w:p>
    <w:p w14:paraId="38193AB1" w14:textId="77777777" w:rsidR="001F6F55" w:rsidRDefault="004D43BF">
      <w:r>
        <w:t>{"question": "Tạo một từ gồm 6 chữ cái với chữ cái đầu tiên 'L'", "answer": "Lagoon"}</w:t>
      </w:r>
    </w:p>
    <w:p w14:paraId="3AED6E3F" w14:textId="77777777" w:rsidR="001F6F55" w:rsidRDefault="004D43BF">
      <w:r>
        <w:t>{"question": "Tính kết quả của 4x3", "answer": "Kết quả của 4 lần 3 là 12."}</w:t>
      </w:r>
    </w:p>
    <w:p w14:paraId="41AB277A" w14:textId="77777777" w:rsidR="001F6F55" w:rsidRDefault="004D43BF">
      <w:r>
        <w:t xml:space="preserve">{"câu hỏi": "Tóm tắt văn bản và bao gồm điểm chính của văn bản - Tác động của biến đổi khí hậu đã được cảm nhận trên toàn thế giới và nếu không được kiểm soát, nhiệt độ toàn cầu có thể tiếp tục tăng lên mức có tác động tàn phá đến tất cả các lĩnh vực của cuộc sống. Nhiệt độ tăng, thay đổi mô hình mưa và mực nước biển dâng đe dọa thay thế, phá vỡ và gây nguy hiểm cho cuộc sống của hàng triệu người trên thế giới.", "Trả lời": "Văn bản mô tả biến đổi khí hậu đã ảnh hưởng đến thế giới như thế nào, với khả năng tác động tàn phá hơn nữa nếu </w:t>
      </w:r>
      <w:r>
        <w:lastRenderedPageBreak/>
        <w:t>không được giải quyết, bao gồm nhiệt độ tăng, thay đổi lượng mưa và mực nước biển dâng,  tất cả đều gây ra mối đe dọa cho hàng triệu người trên toàn thế giới."}</w:t>
      </w:r>
    </w:p>
    <w:p w14:paraId="5E163CD3" w14:textId="77777777" w:rsidR="001F6F55" w:rsidRDefault="004D43BF">
      <w:r>
        <w:t>{"câu hỏi": "Xác định loại trớ trêu trong tình huống - Một trạm cứu hỏa bị thiêu rụi", "câu trả lời": "Tình huống này là một ví dụ về tình huống trớ trêu. Tình huống trớ trêu xảy ra khi có sự khác biệt giữa những gì được mong đợi sẽ xảy ra và những gì thực sự xảy ra. Trong trường hợp này, dự kiến một trạm cứu hỏa, chịu trách nhiệm dập lửa và ngăn ngừa thiệt hại do hỏa hoạn, sẽ không bị cháy. Thực tế là một trạm cứu hỏa bị thiêu rụi là bất ngờ và đảo ngược kỳ vọng, khiến nó trở thành một tình huống trớ trêu."}</w:t>
      </w:r>
    </w:p>
    <w:p w14:paraId="16284BC3" w14:textId="77777777" w:rsidR="001F6F55" w:rsidRDefault="004D43BF">
      <w:r>
        <w:t>{"câu hỏi": "Chỉnh sửa văn bản để làm cho nó phù hợp với một bài báo học thuật - Sự nóng lên toàn cầu là một thảm họa như vậy. Nó sẽ là kết thúc của chúng ta nếu không ai hành động sớm.", "Trả lời": "Sự nóng lên toàn cầu đặt ra một thách thức đáng kể đối với sự bền vững của hành tinh chúng ta, với những hậu quả tàn phá tiềm tàng nếu không hành động đầy đủ để giảm thiểu tác động của nó."}</w:t>
      </w:r>
    </w:p>
    <w:p w14:paraId="22EF3AE7" w14:textId="77777777" w:rsidR="001F6F55" w:rsidRDefault="004D43BF">
      <w:r>
        <w:t>{"câu hỏi": "Phù hợp với các thành ngữ sau đây - Ở trong hai tâm trí", "trả lời": "\"Ở trong hai tâm trí\" có nghĩa là chưa quyết định hoặc không chắc chắn về điều gì đó; gặp khó khăn khi đưa ra quyết định hoặc lựa chọn giữa hai lựa chọn."}</w:t>
      </w:r>
    </w:p>
    <w:p w14:paraId="4EB37933" w14:textId="77777777" w:rsidR="001F6F55" w:rsidRDefault="004D43BF">
      <w:r>
        <w:t>{"câu hỏi": "Liệt kê hai điểm khác biệt chính giữa thái độ và quan điểm của một người.", "câu trả lời": "1. Định nghĩa: Thái độ đề cập đến quan điểm, cảm xúc hoặc cảm xúc của một người đối với một cái gì đó, trong khi triển vọng liên quan đến kỳ vọng hoặc dự đoán của một người cho tương lai. Nói cách khác, thái độ là cách một người thường phản ứng với một cái gì đó, trong khi triển vọng là cách người ta dự đoán một tình huống sẽ diễn ra. \n\n2. Sự hình thành: Thái độ được định hình bởi kinh nghiệm cá nhân, ảnh hưởng văn hóa và xã hội và nhận thức kiểm soát một tình huống. Mặt khác, triển vọng có thể bị ảnh hưởng bởi các tình huống hiện tại, kinh nghiệm trong quá khứ và khuynh hướng tự nhiên của cá nhân đối với sự lạc quan hoặc bi quan. Mặc dù quan điểm thường có thể thay đổi dựa trên thông tin mới, nhưng thái độ có thể ăn sâu và ít có khả năng thay đổi."}</w:t>
      </w:r>
    </w:p>
    <w:p w14:paraId="563D65BA" w14:textId="77777777" w:rsidR="001F6F55" w:rsidRDefault="004D43BF">
      <w:r>
        <w:t>{"question": "Đưa ra một danh sách các loài động vật, hãy phân loại chúng theo các loại phân loại của chúng như Mammalia và Aves. - Bò, đại bàng, rắn, cá voi", "trả lời": "Dưới đây là phân loại các loài động vật nhất định theo các loại phân loại của chúng:\n\nCow - Động vật có vú\nEagle - Aves\nSnake - Reptilia\nWhale - Động vật có vú"}</w:t>
      </w:r>
    </w:p>
    <w:p w14:paraId="0C74865C" w14:textId="77777777" w:rsidR="001F6F55" w:rsidRDefault="004D43BF">
      <w:r>
        <w:t xml:space="preserve">{"câu hỏi": "Liệt kê ba lý do tại sao internet lại quan trọng đối với xã hội hiện đại.", "Trả lời": "1. Tiếp cận thông tin: Internet đã giúp mọi người có thể truy cập một lượng lớn thông tin một cách nhanh chóng và dễ dàng từ mọi nơi trên thế giới. Điều này đã cách mạng hóa cách chúng ta học tập, làm việc và giao tiếp, giúp chúng ta dễ dàng cập nhật tin tức và thông tin mới nhất, kết nối với những người khác và theo đuổi các mục tiêu cá nhân và nghề nghiệp. Giao tiếp: Internet đã giúp mọi người giao tiếp và kết nối với những người khác trên khắp thế giới dễ dàng hơn. Email, nền tảng truyền thông xã hội và các ứng dụng nhắn tin khác đã giúp bạn có thể chia sẻ thông tin và ý tưởng, cộng tác trong các dự án và xây dựng mối quan hệ với những người từ các nền văn hóa và nền văn hóa khác nhau. Thương mại: Internet đã </w:t>
      </w:r>
      <w:r>
        <w:lastRenderedPageBreak/>
        <w:t>thay đổi cách mọi người mua và bán hàng hóa và dịch vụ. Mua sắm trực tuyến đã giúp bạn có thể mua các mặt hàng từ mọi nơi trên thế giới và các doanh nghiệp trực tuyến đã tạo ra cơ hội mới cho các doanh nhân tiếp cận thị trường toàn cầu. Sự gia tăng của các dịch vụ tài chính và ngân hàng trực tuyến cũng giúp việc quản lý và chuyển tiền trở nên dễ dàng hơn, cả trong nước và quốc tế."}</w:t>
      </w:r>
    </w:p>
    <w:p w14:paraId="6D533F93" w14:textId="77777777" w:rsidR="001F6F55" w:rsidRDefault="004D43BF">
      <w:r>
        <w:t>{"câu hỏi": "Cho một năm, liệt kê bốn sự kiện lớn đã xảy ra trong năm đó. - 1995", "Trả lời": "1. Vụ đánh bom thành phố Oklahoma diễn ra vào ngày 19 tháng 4 năm 1995, khi những kẻ khủng bố trong nước phá hủy Tòa nhà Liên bang Alfred P. Murrah. \n2. Hiệp định Dayton được ký kết vào ngày 21 tháng 11 năm 1995, chính thức kết thúc Chiến tranh Bosnia bắt đầu vào năm 1992. Ngôn ngữ lập trình Java được phát hành vào năm 1995 bởi Sun Microsystems. \n4. OJ Simpson được tuyên vô tội trong phiên tòa hình sự về tội giết vợ cũ, Nicole Brown Simpson và Ron Goldman vào ngày 3 tháng 10 năm 1995.</w:t>
      </w:r>
    </w:p>
    <w:p w14:paraId="2DBAE789" w14:textId="77777777" w:rsidR="001F6F55" w:rsidRDefault="004D43BF">
      <w:r>
        <w:t>{"câu hỏi": "Đề xuất ba kỹ thuật tiết kiệm năng lượng mà mọi người có thể áp dụng trong cuộc sống hàng ngày của họ.", "câu trả lời": "Dưới đây là ba kỹ thuật tiết kiệm năng lượng mà mọi người có thể áp dụng trong cuộc sống hàng ngày của họ:\n\n1. Sử dụng các thiết bị được chứng nhận Energy Star: Các thiết bị được chứng nhận Energy Star được thiết kế để tiêu thụ ít năng lượng hơn các thiết bị tiêu chuẩn. Mọi người có thể thay thế các thiết bị cũ của họ như tủ lạnh, máy giặt, điều hòa không khí và máy rửa chén bằng các mẫu được chứng nhận Energy Star để tiết kiệm năng lượng và giảm hóa đơn tiện ích của họ. \ n \ n2. Chuyển sang chiếu sáng LED: Đèn LED tiêu thụ năng lượng ít hơn tới 90% so với bóng đèn sợi đốt truyền thống và có thể kéo dài hơn tới 25 lần. Bằng cách chuyển sang chiếu sáng LED, mọi người có thể giảm đáng kể mức tiêu thụ năng lượng và tiết kiệm tiền cho hóa đơn tiền điện. \ n \ n3. Tắm ngắn hơn: Nước nóng chiếm một phần lớn trong mức tiêu thụ năng lượng của hộ gia đình. Bằng cách tắm ngắn hơn, mọi người có thể giảm mức tiêu thụ năng lượng và tiết kiệm tiền cho hóa đơn tiện ích của họ. Ngoài ra, việc lắp đặt vòi hoa sen lưu lượng thấp có thể giảm hơn nữa việc sử dụng nước và năng lượng."}</w:t>
      </w:r>
    </w:p>
    <w:p w14:paraId="7651336E" w14:textId="77777777" w:rsidR="001F6F55" w:rsidRDefault="004D43BF">
      <w:r>
        <w:t>{"câu hỏi": "Mô tả sự khác biệt giữa trí tuệ nhân tạo và học máy trong năm câu.", "câu trả lời": "Trí tuệ nhân tạo (AI) và học máy (ML) thường được sử dụng thay thế cho nhau, nhưng chúng không giống nhau. AI đề cập đến việc mô phỏng trí thông minh của con người trong các máy móc được lập trình để suy nghĩ và hành động như con người. Mặt khác, học máy là một tập hợp con của AI liên quan đến việc sử dụng các thuật toán để học từ dữ liệu. Trái ngược với AI dựa trên lập trình dựa trên quy tắc, học máy cho phép máy móc cải thiện hiệu suất của chúng mà không cần lập trình rõ ràng. Về bản chất, trong khi AI tập trung vào việc tạo ra những cỗ máy thông minh, học máy lại liên quan đến việc trao quyền cho máy móc học hỏi từ dữ liệu và tự đưa ra quyết định."}</w:t>
      </w:r>
    </w:p>
    <w:p w14:paraId="242EF9CD" w14:textId="77777777" w:rsidR="001F6F55" w:rsidRDefault="004D43BF">
      <w:r>
        <w:t xml:space="preserve">{"câu hỏi": "Xác định ba lợi ích của việc sử dụng phân bón hữu cơ so với phân bón hóa học.", "trả lời": "1) Cải thiện sức khỏe của đất: Phân bón hữu cơ tăng cường sức khỏe của đất bằng cách giới thiệu chất hữu cơ giúp cải thiện cấu trúc đất, tăng khả năng giữ nước và thúc đẩy sự phát triển của các vi sinh vật có lợi. Tuy nhiên, phân bón hóa học có thể gây hại cho đời sống của đất và có thể dẫn đến suy thoái chất lượng đất lâu dài. \ n \ n2) Thân thiện với môi trường: Phân bón hữu cơ được làm từ tài nguyên tự nhiên, tái tạo và không gây hại cho môi </w:t>
      </w:r>
      <w:r>
        <w:lastRenderedPageBreak/>
        <w:t>trường. Mặt khác, phân bón hóa học có nguồn gốc từ các nguồn tài nguyên không thể tái tạo, và việc sản xuất và sử dụng chúng có thể dẫn đến ô nhiễm không khí và nước. \ n \ n3) Tăng giá trị dinh dưỡng của cây trồng: Phân bón hữu cơ chứa một loạt các chất dinh dưỡng vĩ mô và vi lượng, rất cần thiết cho sự tăng trưởng và phát triển của cây trồng. Điều này dẫn đến các loại cây trồng bổ dưỡng, hương vị và chất chống oxy hóa cao hơn. Phân bón hóa học thường chỉ cung cấp một vài chất dinh dưỡng quan trọng, có thể không cung cấp đầy đủ các chất dinh dưỡng mà thực vật cần cho sức khỏe tối ưu."}</w:t>
      </w:r>
    </w:p>
    <w:p w14:paraId="3931E43F" w14:textId="77777777" w:rsidR="001F6F55" w:rsidRDefault="004D43BF">
      <w:r>
        <w:t>{"câu hỏi": "Cho một câu, đặt nó dưới dạng thẩm vấn. - Học sinh rất tập trung.", "trả lời": "Học sinh có rất tập trung không?"}</w:t>
      </w:r>
    </w:p>
    <w:p w14:paraId="4A0E1642" w14:textId="77777777" w:rsidR="001F6F55" w:rsidRDefault="004D43BF">
      <w:r>
        <w:t>{"câu hỏi": "Kể tên hai loài động vật sống ở Ấn Độ Dương và mô tả ngắn gọn về từng loài động vật.", "câu trả lời": "1) Cá voi lưng gù: Cá voi lưng gù là một loài cá voi tấm sừng, nổi tiếng với hình dạng cơ thể đặc biệt, vây ngực lớn và đầu núm. Những động vật có vú biển này có thể nặng tới 40 tấn và có thể dài tới 16 mét. Chúng được tìm thấy ở nhiều đại dương, bao gồm Ấn Độ Dương, nơi chúng di cư để giao phối và sinh con. Chúng được biết đến với cách phát âm phức tạp, đôi khi được gọi là bài hát, có thể nghe được hàng dặm. \ n \ n2) Rùa biển xanh: Rùa biển xanh là một loài rùa biển lớn có thể được tìm thấy ở Ấn Độ Dương. Chúng có mai hình trái tim (vỏ) có thể dài tới 1,5 mét và nặng tới 190 kg. Tên của chúng xuất phát từ màu xanh lục của chất béo, không phải màu vỏ của chúng. Chúng là động vật ăn cỏ, ăn chủ yếu là cỏ biển và tảo. Rùa biển xanh có tuổi thọ cao, với một số cá thể đạt trên 80 tuổi."}</w:t>
      </w:r>
    </w:p>
    <w:p w14:paraId="1978C5DC" w14:textId="77777777" w:rsidR="001F6F55" w:rsidRDefault="004D43BF">
      <w:r>
        <w:t>{"câu hỏi": "Viết lại câu mà không sử dụng cụm từ \"để \". - Tôi đến cửa hàng để mua sữa.", "trả lời": "Tôi đến cửa hàng để mua sữa."}</w:t>
      </w:r>
    </w:p>
    <w:p w14:paraId="494B4145" w14:textId="77777777" w:rsidR="001F6F55" w:rsidRDefault="004D43BF">
      <w:r>
        <w:t>{"question": "Chuyển đổi thời gian sau thành UTC, 12:30 pm giờ Thái Bình Dương.", "answer": "12:30 pm Giờ Thái Bình Dương tương đương với 8:30 pm UTC."}</w:t>
      </w:r>
    </w:p>
    <w:p w14:paraId="6713BE51" w14:textId="77777777" w:rsidR="001F6F55" w:rsidRDefault="004D43BF">
      <w:r>
        <w:t>{"câu hỏi": "Cho tôi hai nguyên tố hóa học bắt đầu bằng chữ cái \"S\".", "câu trả lời": "Chắc chắn, đây là hai nguyên tố hóa học bắt đầu bằng chữ cái \"S\": \n1. Natri (Na)\n2. Lưu huỳnh (S)"}</w:t>
      </w:r>
    </w:p>
    <w:p w14:paraId="7B7929D9" w14:textId="77777777" w:rsidR="001F6F55" w:rsidRDefault="004D43BF">
      <w:r>
        <w:t>{"question": "Kể tên hai thiên hà khác ngoài Dải Ngân hà.", "trả lời": "1. Thiên hà Andromeda\n2. Thiên hà xoáy nước."}</w:t>
      </w:r>
    </w:p>
    <w:p w14:paraId="724776C5" w14:textId="77777777" w:rsidR="001F6F55" w:rsidRDefault="004D43BF">
      <w:r>
        <w:t>{"question": "Thay đổi thì động từ của câu thành quá khứ đơn giản. - Tôi đang học ở thư viện.", "trả lời": "Tôi học ở thư viện."}</w:t>
      </w:r>
    </w:p>
    <w:p w14:paraId="3AA45708" w14:textId="77777777" w:rsidR="001F6F55" w:rsidRDefault="004D43BF">
      <w:r>
        <w:t xml:space="preserve">{"câu hỏi": "Giải thích lý do tại sao người quản lý nên xem xét triển khai hệ thống khen thưởng trong nhóm của họ.", "câu trả lời": "Hệ thống khen thưởng là một công cụ có giá trị mà người quản lý có thể sử dụng để thúc đẩy, thu hút và giữ chân các thành viên trong nhóm của họ. Có một số lý do tại sao người quản lý nên xem xét việc triển khai hệ thống khen thưởng trong nhóm của họ: \ n \ n1. Thúc đẩy các thành viên trong nhóm: Một hệ thống khen thưởng có thể cung cấp cho các thành viên trong nhóm động lực để làm việc chăm chỉ hơn hoặc chấp nhận những thách thức mới. Khi các thành viên trong nhóm biết rằng công </w:t>
      </w:r>
      <w:r>
        <w:lastRenderedPageBreak/>
        <w:t>việc khó khăn và thành công của họ sẽ được công nhận và khen thưởng, họ thường sẵn sàng nỗ lực hơn để vượt trội. Nâng cao tinh thần của nhân viên: Một hệ thống khen thưởng được thiết kế tốt có thể cung cấp cho các thành viên trong nhóm cảm giác hoàn thành, hài lòng và giá trị. Khi nhân viên cảm thấy có giá trị và được đánh giá cao, họ có xu hướng có tinh thần cao hơn, dẫn đến tăng năng suất và làm việc nhóm tốt hơn. Tăng khả năng duy trì: Một hệ thống khen thưởng có thể giúp các nhà quản lý giữ chân những người làm việc hiệu quả nhất của họ. Khi các thành viên trong nhóm được khen thưởng cho những nỗ lực của họ, họ cảm thấy được đánh giá cao, dẫn đến sự hài lòng và lòng trung thành cao hơn. Điều này có thể làm giảm doanh thu và chi phí thuê và đào tạo nhân viên mới. \ n \ n4. Thúc đẩy văn hóa công nhận: Một hệ thống khen thưởng có thể giúp tạo ra văn hóa công nhận trong tổ chức. Khi các thành viên trong nhóm thấy đồng nghiệp của họ được khen thưởng vì thành tích của họ, điều đó khuyến khích một nền văn hóa nơi thành công được tôn vinh và đánh giá cao. Cải thiện hiệu suất: Một hệ thống khen thưởng có thể giúp các nhà quản lý xác định và công nhận những người hoạt động hàng đầu, cung cấp cho họ động lực để tiếp tục vượt trội. Điều này có thể dẫn đến những cải tiến trong hiệu suất tổng thể của nhóm, giúp nhóm đạt được mục tiêu của mình. Tóm lại, việc thực hiện một hệ thống khen thưởng có thể mang lại nhiều lợi ích cho người quản lý và nhóm của họ. Nó có thể cải thiện động lực, tinh thần, khả năng duy trì, hiệu suất và thúc đẩy văn hóa công nhận, dẫn đến một nhóm làm việc hiệu quả và thành công hơn."}</w:t>
      </w:r>
    </w:p>
    <w:p w14:paraId="4DABA44C" w14:textId="77777777" w:rsidR="001F6F55" w:rsidRDefault="004D43BF">
      <w:r>
        <w:t>{"câu hỏi": "Viết một truyện ngắn (dưới 100 từ) về một tài xế giao hàng bị lạc trong một thành phố lớn.", "câu trả lời": "Jim là tài xế giao hàng cho một công ty lớn. Một ngày nọ, khi đang đi vòng quanh một thành phố lớn, anh bị lạc trong mê cung của những con phố đông đúc và những tòa nhà cao tầng. Cho dù anh ta có cố gắng thế nào, anh ta dường như không thể tìm thấy đường trở lại con đường của mình. Khi mặt trời bắt đầu lặn, sự thất vọng của Jim tăng lên. Nhưng sau đó, anh nhìn thấy một người phụ nữ dắt chó đi dạo và quyết định hỏi đường. Người phụ nữ tốt bụng chỉ đường cho anh ta, và Jim cuối cùng đã có thể hoàn thành việc giao hàng của mình. Cậu ấy rất biết ơn sự giúp đỡ của người lạ và cuộc phiêu lưu mà cậu ấy đã có ngày hôm đó."}</w:t>
      </w:r>
    </w:p>
    <w:p w14:paraId="4CCAE202" w14:textId="77777777" w:rsidR="001F6F55" w:rsidRDefault="004D43BF">
      <w:r>
        <w:t>{"câu hỏi": "Đề xuất hai cải tiến kỹ thuật để tăng cường bảo mật cho trang web.", "trả lời": "1) Thực hiện xác thực hai yếu tố: Xác thực hai yếu tố (2FA) bổ sung thêm một lớp bảo mật cho quá trình đăng nhập, vì nó yêu cầu người dùng cung cấp cả mật khẩu và thông tin thứ hai mà chỉ người dùng đó mới có quyền truy cập. Đây có thể là mã một lần được gửi qua tin nhắn văn bản hoặc được tạo bởi ứng dụng xác thực. Bằng cách thực hiện điều này, bạn đang giảm khả năng kẻ tấn công truy cập vào tài khoản người dùng vì chúng sẽ cần có quyền truy cập vào cả thông tin đăng nhập của người dùng \ u2019s và một phần thông tin bổ sung, nhạy cảm với thời gian. \ n \ n2) Luôn cập nhật phần mềm và plugin: Phần mềm lỗi thời có thể gây ra rủi ro bảo mật vì nó thường chứa các lỗ hổng có thể bị kẻ tấn công khai thác. Điều quan trọng là phải giữ cho tất cả phần mềm, bao gồm hệ thống quản lý nội dung, khung web và plugin, được cập nhật với các bản vá và phát hành bảo mật mới nhất. Bật cập nhật tự động bất cứ khi nào có thể và thường xuyên kiểm tra các bản cập nhật theo cách thủ công đối với những bản cập nhật không cung cấp tính năng này. Bằng cách này, bạn đang giảm thiểu số lượng lỗ hổng mà kẻ tấn công có thể sử dụng để truy cập vào trang web của bạn."}</w:t>
      </w:r>
    </w:p>
    <w:p w14:paraId="1E4D3DDF" w14:textId="77777777" w:rsidR="001F6F55" w:rsidRDefault="004D43BF">
      <w:r>
        <w:lastRenderedPageBreak/>
        <w:t>{"question": "Viết lại câu bằng cách sử dụng từ trái nghĩa cho các từ in đậm. - Táo to và tròn.", "trả lời": "Táo to và dẹt."}</w:t>
      </w:r>
    </w:p>
    <w:p w14:paraId="144B5102" w14:textId="77777777" w:rsidR="001F6F55" w:rsidRDefault="004D43BF">
      <w:r>
        <w:t>{"câu hỏi": "Đề xuất một cách sáng tạo để sử dụng các đối tượng sau: kem đánh răng, bóng bay và chuối.", "trả lời": "Một cách sáng tạo để sử dụng kem đánh răng, bóng bay và chuối là tạo ra một thí nghiệm thú vị và giáo dục cho trẻ em. Bạn có thể sử dụng một quả bóng để tạo ra một mô hình của miệng, bằng cách vẽ răng trên bề mặt của quả bóng bằng cách sử dụng một điểm đánh dấu. Sau đó, cho trẻ đánh răng trên quả bóng bằng kem đánh răng bằng bàn chải đánh răng cũ. Điều này sẽ dạy họ tầm quan trọng của vệ sinh răng miệng một cách tương tác và hấp dẫn. Bạn cũng có thể sử dụng chuối như một đạo cụ để chứng minh kỹ thuật đánh răng phù hợp, bằng cách giữ chuối như một hàm và di chuyển bàn chải đánh răng qua lại trên đó. Trẻ em sẽ không chỉ vui chơi mà còn học được thói quen chăm sóc răng miệng đúng cách."}</w:t>
      </w:r>
    </w:p>
    <w:p w14:paraId="286F67A9" w14:textId="77777777" w:rsidR="001F6F55" w:rsidRDefault="004D43BF">
      <w:r>
        <w:t>{"question": "Tạo mật khẩu có tối thiểu 10 ký tự chứa ít nhất 3 chữ số và 1 ký tự đặc biệt.", "answer": "Dưới đây là ví dụ về mật khẩu mạnh đáp ứng các yêu cầu: Xo0#LV8yX12\n\nĐảm bảo sử dụng trình quản lý mật khẩu và không sử dụng lại mật khẩu cho các tài khoản khác nhau. Bạn nên sử dụng mật khẩu được tạo ngẫu nhiên cho mỗi tài khoản để bảo mật tốt hơn."}</w:t>
      </w:r>
    </w:p>
    <w:p w14:paraId="54E87F22" w14:textId="77777777" w:rsidR="001F6F55" w:rsidRDefault="004D43BF">
      <w:r>
        <w:t>{"câu hỏi": "Tóm tắt bài viết trong một câu (dưới 10 từ). - Bài viết thảo luận về những thách thức của việc sử dụng các nguồn năng lượng tái tạo và các giải pháp tiềm năng.", "trả lời": "Những thách thức về năng lượng tái tạo và các giải pháp tiềm năng đã được thảo luận."}</w:t>
      </w:r>
    </w:p>
    <w:p w14:paraId="766212CA" w14:textId="77777777" w:rsidR="001F6F55" w:rsidRDefault="004D43BF">
      <w:r>
        <w:t xml:space="preserve">{"câu hỏi": "Tạo kế hoạch tăng trưởng cho một công ty bán đồ điện tử tiêu dùng.", "câu trả lời": "Tạo kế hoạch tăng trưởng cho một công ty bán đồ điện tử tiêu dùng liên quan đến việc phát triển một cách tiếp cận toàn diện và chiến lược để mở rộng kinh doanh và tăng lợi nhuận. Dưới đây là một số bước cần xem xét để xây dựng một kế hoạch tăng trưởng mạnh mẽ: \ n \ n1. Phân tích thị trường: Tiến hành phân tích thị trường kỹ lưỡng để xác định đối tượng mục tiêu, đối thủ cạnh tranh, xu hướng thị trường và rủi ro tiềm ẩn của bạn. Dữ liệu này sẽ giúp điều chỉnh các chiến lược tiếp thị của bạn một cách hiệu quả. \ n \ n2. Phát triển sản phẩm: Điện tử tiêu dùng là một ngành công nghiệp phát triển nhanh chóng, và điều cần thiết là phải theo kịp các công nghệ và xu hướng mới nhất. Đầu tư phát triển sản phẩm để đổi mới và mở rộng dòng sản phẩm của bạn để đáp ứng nhu cầu của khách hàng. \ n \ n3. Đa dạng hóa kênh phân phối: Đa dạng hóa các kênh phân phối của bạn bằng cách thiết lập sự hiện diện trực tuyến và cộng tác với các nền tảng thương mại điện tử phổ biến. Cân nhắc mở rộng các cửa hàng truyền thống của bạn đến các địa điểm mới. \ n \ n4. Tiếp thị và Quảng cáo: Phát triển một kế hoạch tiếp thị và quảng cáo mạnh mẽ để tăng khả năng hiển thị thương hiệu của bạn và thu hút khách hàng mới. Sử dụng phương tiện truyền thông xã hội, cộng tác với người có ảnh hưởng và quảng cáo được nhắm mục tiêu để tiếp cận đối tượng mục tiêu của bạn. \ n \ n5. Dịch vụ khách hàng: Ưu tiên sự hài lòng của khách hàng bằng cách cung cấp dịch vụ khách hàng tuyệt vời. Cung cấp bảo hành mở rộng, trả lại dễ dàng và hỗ trợ kỹ thuật nhanh chóng để nâng cao trải nghiệm của khách hàng. \ n \ n6. Quan hệ đối tác và hợp tác: Khám phá quan hệ đối tác và hợp tác với các công ty hoặc người có ảnh hưởng khác để mở rộng phạm vi tiếp cận của bạn và thu hút khách hàng mới. \ n \ n7. Phân </w:t>
      </w:r>
      <w:r>
        <w:lastRenderedPageBreak/>
        <w:t>tích dữ liệu: Sử dụng phân tích dữ liệu để theo dõi doanh số bán hàng, nhân khẩu học của khách hàng và hiệu quả của các chiến lược tiếp thị của bạn. Sử dụng dữ liệu này để đưa ra quyết định sáng suốt và tinh chỉnh kế hoạch tăng trưởng của bạn. Tóm lại, một kế hoạch tăng trưởng cho một công ty bán thiết bị điện tử tiêu dùng nên tập trung vào phát triển sản phẩm, đa dạng hóa các kênh phân phối, tiếp thị và quảng cáo, dịch vụ khách hàng, quan hệ đối tác và hợp tác, và phân tích dữ liệu. Bằng cách làm theo các bước này và liên tục đánh giá lại kế hoạch, công ty có thể đạt được sự tăng trưởng và thành công bền vững."}</w:t>
      </w:r>
    </w:p>
    <w:p w14:paraId="2B77CE9D" w14:textId="77777777" w:rsidR="001F6F55" w:rsidRDefault="004D43BF">
      <w:r>
        <w:t>{"câu hỏi": "Bốn cây bút và ba cây bút chì có giá 2,24 đô la. Hai cây bút và năm cây bút chì có giá 1,54 đô la. Giá chưa bao gồm thuế. Tính bằng xu, chi phí của một cây bút chì là bao nhiêu?", "câu trả lời": "Để giải quyết vấn đề này, hãy sử dụng x để đại diện cho giá của một cây bút và y để đại diện cho giá của một cây bút chì, cả hai đều tính bằng xu. Thông tin được đưa ra có thể được biểu diễn bằng hệ phương trình sau:\n\n4x + 3y = 224\n2x + 5y = 154\n\nĐể tìm giá của một cây bút chì (tính bằng xu), chúng ta cần giải cho y. Một cách để làm điều này là nhân phương trình thứ hai với 2 và trừ phương trình đầu tiên khỏi kết quả. Điều đó cho chúng ta:\n\n(2)(2x + 5y) - (4x + 3y) = 308 - 224\n7y = 84\ny = 12\n\nDo đó, chi phí của một cây bút chì là 12 xu."}</w:t>
      </w:r>
    </w:p>
    <w:p w14:paraId="2E3E20FF" w14:textId="77777777" w:rsidR="001F6F55" w:rsidRDefault="004D43BF">
      <w:r>
        <w:t>{"câu hỏi": "Tạo tiêu đề cho một bài viết trên blog trực tuyến về một học sinh trung học đang gặp khó khăn.", "Câu trả lời": "Từ cuộc đấu tranh đến thành công: Hành trình đầy cảm hứng của một học sinh trung học\""}</w:t>
      </w:r>
    </w:p>
    <w:p w14:paraId="2084A6D0" w14:textId="77777777" w:rsidR="001F6F55" w:rsidRDefault="004D43BF">
      <w:r>
        <w:t>{"câu hỏi": "Viết lại và giải các vấn đề dưới đây chỉ bằng toán học: - Giải phương trình sau: x^2 + 2x - 3 = 0.\nGiá trị trung bình của danh sách này là gì [1,2,3,4,5,6,7,8,9,10].\nTìm đường thẳng đi qua (1,3) và (4, -2). Thể hiện nó như một phương trình tuyến tính.", "trả lời": "1. Giải cho x: x = (-2 \u00b1 \u221a(2^2 - 4(1)(-3))) / (2(1)) = (-2 \u00b1 \u221a16) / 2 = -1 \u00b1 2\nDo đó, x = -3 hoặc x = 1.\n\n2. Giá trị trung bình được tính bằng cách tính tổng tất cả các số và chia cho tổng số. \nSo, trung bình = (1 + 2 + 3 + 4 + 5 + 6 + 7 + 8 + 9 + 10) / 10 = 5,5.\n\n3. Để tìm phương trình của một đường, hãy sử dụng dạng chặn dốc: y = mx + b.\nĐộ dốc (m) là (thay đổi trong y) / (thay đổi trong x) = (-2 - 3) / (4 - 1) = -5/3.\nSử dụng (1,3) làm điểm và thay thế m và (x,y), ta nhận được: 3 = (-5/3)(1) + b.\nGiải cho b, ta được b = 14/3.\nDo đó, phương trình là:  y = (-5/3)x + 14/3."}</w:t>
      </w:r>
    </w:p>
    <w:p w14:paraId="1C003AAD" w14:textId="77777777" w:rsidR="001F6F55" w:rsidRDefault="004D43BF">
      <w:r>
        <w:t>{"question": "Tạo cụm mật khẩu chứa năm từ với ít nhất 10 ký tự mà không lặp lại bất kỳ ký tự nào.", "answer": "\"Discovering,\" \"Innovative,\" \"Sunflowers,\" \"Abstaining,\" \"Exploration.\""}</w:t>
      </w:r>
    </w:p>
    <w:p w14:paraId="4FD7D2C4" w14:textId="77777777" w:rsidR="001F6F55" w:rsidRDefault="004D43BF">
      <w:r>
        <w:t>{"question": "Chọn đúng thể loại ngữ pháp cho từ \"good\".", "answer": "Tính từ."}</w:t>
      </w:r>
    </w:p>
    <w:p w14:paraId="25BD93D4" w14:textId="77777777" w:rsidR="001F6F55" w:rsidRDefault="004D43BF">
      <w:r>
        <w:t xml:space="preserve">{"câu hỏi": "Viết lời mở đầu cho một fanfiction về các siêu anh hùng.", "câu trả lời": "Khi một cơn gió nhẹ thổi qua khu rừng bê tông của thành phố New York, người dân di chuyển về thói quen hàng ngày của họ, không nhận thức được những nguy hiểm vô hình ẩn nấp trong bóng tối. Giữa sự hỗn loạn và nhộn nhịp của thành phố, một nhóm cá nhân được chọn đứng làm người bảo vệ, canh chừng những người vô tội và chống lại các thế lực xấu xa tìm cách gây hại cho thế giới. Họ được biết đến như những siêu anh hùng, được trời phú cho những khả </w:t>
      </w:r>
      <w:r>
        <w:lastRenderedPageBreak/>
        <w:t>năng phi thường và lòng dũng cảm không lay chuyển. Từ Thor hùng mạnh với chiếc búa sấm sét của mình, đến người Nhện nhanh nhẹn bắn mạng nhện qua cảnh quan thành phố, những siêu anh hùng này đã đặt mạng sống của họ lên hàng đầu để bảo vệ nhân loại. Nhưng ngay cả những anh hùng mạnh nhất cũng có điểm yếu của họ, và cuộc chiến chống lại cái ác không bao giờ kết thúc. Trong câu chuyện sử thi này, những anh hùng mới sẽ trỗi dậy, các liên minh sẽ được rèn giũa và những hy sinh sẽ được thực hiện trong cuộc chiến vì công lý. Đây là câu chuyện về đội siêu anh hùng tối thượng, và nhiệm vụ không ngừng nghỉ của họ để giải cứu thế giới."}</w:t>
      </w:r>
    </w:p>
    <w:p w14:paraId="74DCF1B2" w14:textId="77777777" w:rsidR="001F6F55" w:rsidRDefault="004D43BF">
      <w:r>
        <w:t>{"question": "Định dạng câu đã cho theo phong cách APA thích hợp. - Kết quả nghiên cứu chỉ ra rằng các hoạt động dựa vào thiên nhiên có thể có lợi cho sức khỏe tâm thần.", "Trả lời": "Các kết quả nghiên cứu chỉ ra rằng các hoạt động dựa trên thiên nhiên có thể có lợi cho sức khỏe tâm thần (Họ của tác giả, Năm)."}</w:t>
      </w:r>
    </w:p>
    <w:p w14:paraId="5B313705" w14:textId="77777777" w:rsidR="001F6F55" w:rsidRDefault="004D43BF">
      <w:r>
        <w:t>{"câu hỏi": "Tạo ra một phép so sánh để mô tả cụm từ \"bắt nghỉ\".", "trả lời": "\"Bắt nghỉ\" giống như tìm một ốc đảo trong sa mạc: sau một hành trình dài, mệt mỏi của những cuộc đấu tranh và thử thách, đó là một khoảnh khắc rất cần thiết để giải tỏa và nghỉ ngơi."}</w:t>
      </w:r>
    </w:p>
    <w:p w14:paraId="0A189050" w14:textId="77777777" w:rsidR="001F6F55" w:rsidRDefault="004D43BF">
      <w:r>
        <w:t>{"câu hỏi": "Phân loại các quốc gia cho một tình trạng kinh tế nhất định. - Các quốc gia có thu nhập bình quân đầu người hàng năm từ 5.000 đến 10.000 USD.", "trả lời": "Dựa trên thông tin được cung cấp, danh mục dành cho các quốc gia có thu nhập bình quân đầu người hàng năm từ 5.000 đến 10.000 đô la sẽ được coi là các quốc gia có thu nhập trung bình thấp theo hệ thống phân loại của Ngân hàng Thế giới, phân loại các quốc gia dựa trên tổng thu nhập quốc dân (GNI) bình quân đầu người của họ. Điều quan trọng cần lưu ý là danh mục và phân loại này có thể thay đổi theo thời gian, vì tình trạng kinh tế của một quốc gia có thể thay đổi do các yếu tố khác nhau như lạm phát, tăng trưởng kinh tế và tỷ giá hối đoái. Ngoài ra, trong phạm vi này, có thể có sự khác biệt đáng kể về mức sống và phát triển kinh tế giữa các quốc gia."}</w:t>
      </w:r>
    </w:p>
    <w:p w14:paraId="6B650A34" w14:textId="77777777" w:rsidR="001F6F55" w:rsidRDefault="004D43BF">
      <w:r>
        <w:t>{"câu hỏi": "Tìm diện tích của một hình cầu có bán kính 7 cm.", "câu trả lời": "Diện tích bề mặt của một hình cầu được cho theo công thức 4\u03c0r ^ 2, trong đó are là bán kính của hình cầu. Cắm r = 7 cm vào công thức này, chúng ta nhận được: \ n \ n Diện tích bề mặt = 4 \ u03c0 (7 cm) ^ 2 \ nDiện tích bề mặt = 4 \u03c0 (49 cm ^ 2) \ n Diện tích bề mặt \u2248 615.752 cm ^ 2 \ n \ n Do đó, diện tích bề mặt của hình cầu có bán kính 7 cm xấp xỉ 615.752 cm vuông."}</w:t>
      </w:r>
    </w:p>
    <w:p w14:paraId="1E454F20" w14:textId="77777777" w:rsidR="001F6F55" w:rsidRDefault="004D43BF">
      <w:r>
        <w:t>{"câu hỏi": "Tạo tên người dùng hợp lệ cho trang web hẹn hò.", "câu trả lời": "LoveSeeker_2021"}</w:t>
      </w:r>
    </w:p>
    <w:p w14:paraId="63F93732" w14:textId="77777777" w:rsidR="001F6F55" w:rsidRDefault="004D43BF">
      <w:r>
        <w:t xml:space="preserve">{"câu hỏi": "Phác thảo một bộ truyện tranh gồm năm bảng về ai đó mua điện thoại mới.", "câu trả lời": "**Bảng 1**: Một người đứng bên ngoài cửa hàng điện thoại, nhìn vào cửa sổ hiển thị và tự nhủ, "Điện thoại cũ của tôi chậm quá, đã đến lúc nâng cấp.\"\n\n**Bảng 2**: Người đó đang ở trong cửa hàng nhìn vào điện thoại được trưng bày trên quầy. Trợ lý bán hàng hỏi, "Tôi có thể giúp bạn tìm thứ gì đó không?" Người đó trả lời, "Có, tôi muốn mua một chiếc điện thoại mới." \ n \ n ** Bảng 3 **: Trợ lý bán hàng chỉ cho người đó một vài mô hình </w:t>
      </w:r>
      <w:r>
        <w:lastRenderedPageBreak/>
        <w:t>và giải thích các tính năng. Người đó có vẻ hơi choáng ngợp và nói, "Có rất nhiều lựa chọn!" \ n \ n ** Bảng 4 **: Trợ lý bán hàng nói với người đó đừng lo lắng và nói với họ rằng họ sẽ cần xem xét kỹ hơn các tính năng để đưa ra quyết định tốt hơn. Sau đó, người đó chọn chiếc điện thoại hoàn hảo cho mình.\n\n**Bảng 5**: Người đó rời khỏi cửa hàng, hào hứng cầm chiếc điện thoại mới của họ và nói, "Tôi không thể chờ đợi để bắt đầu sử dụng điện thoại mới của mình. Cảm ơn bạn rất nhiều!\" và trợ lý bán hàng vẫy tay tạm biệt, nói, "Bạn được chào đón, hãy tận hưởng chiếc điện thoại mới của bạn!\"}</w:t>
      </w:r>
    </w:p>
    <w:p w14:paraId="6AC75852" w14:textId="77777777" w:rsidR="001F6F55" w:rsidRDefault="004D43BF">
      <w:r>
        <w:t>{"câu hỏi": "Phân tích trích dẫn sau: "Giáo dục là vũ khí mạnh nhất mà bạn có thể sử dụng để thay đổi thế giới.\"", "câu trả lời": "Câu nói này, nổi tiếng của Nelson Mandela, nhấn mạnh tầm quan trọng và sức mạnh biến đổi của giáo dục. Giáo dục đề cập đến quá trình tiếp thu kiến thức, kỹ năng, giá trị và thói quen có thể định hình tính cách và quan điểm của một cá nhân, cho phép họ đưa ra quyết định sáng suốt và thực hiện các hành động có ý nghĩa. Cụm từ "vũ khí mạnh mẽ nhất" truyền đạt khái niệm rằng giáo dục có khả năng thúc đẩy sự thay đổi và vượt qua những thách thức trong xã hội. Nó gợi ý rằng thông qua kiến thức và học tập, các cá nhân được trang bị để giải quyết và giải quyết vấn đề, và ảnh hưởng đến thế giới xung quanh họ. Việc sử dụng từ "thay đổi" nhấn mạnh quan niệm rằng giáo dục có tác động đáng kể và tiềm năng biến đổi thế giới, cho dù thông qua các tiến bộ xã hội, kinh tế hay chính trị. Tóm lại, trích dẫn này nói lên giá trị của giáo dục trong việc trao quyền cho các cá nhân để tạo ra sự khác biệt,  trở thành tác nhân của sự thay đổi và định hình một thế giới tốt đẹp hơn cho các thế hệ tương lai."}</w:t>
      </w:r>
    </w:p>
    <w:p w14:paraId="7C9435DA" w14:textId="77777777" w:rsidR="001F6F55" w:rsidRDefault="004D43BF">
      <w:r>
        <w:t>{"câu hỏi": "Sắp xếp các từ để tạo thành một câu hoàn chỉnh.\nwords: sách, trên, kệ, the", "câu trả lời": "Cuốn sách nằm trên kệ."}</w:t>
      </w:r>
    </w:p>
    <w:p w14:paraId="5CE2D3F8" w14:textId="77777777" w:rsidR="001F6F55" w:rsidRDefault="004D43BF">
      <w:r>
        <w:t>{"câu hỏi": "Phân loại tuyên bố sau đây là tích cực hay tiêu cực.\nstatement: Cuộc sống là một nghĩa vụ.", "câu trả lời": "Tuyên bố \"Cuộc sống là một nghĩa vụ" có thể được coi là tiêu cực hoặc tích cực tùy thuộc vào cách giải thích cá nhân và niềm tin cá nhân. Đối với một số người, xem cuộc sống như một nghĩa vụ có thể là một cái nhìn tích cực, vì họ có thể coi đó là ý thức trách nhiệm và mục đích sống,  Phấn đấu để hoàn thành nghĩa vụ và nghĩa vụ của họ.\n\n\nMặt khác, đối với những người khác, tuyên bố có thể được coi là tiêu cực, vì nó có thể chỉ ra một cảm giác gánh nặng, và rằng cuộc sống là một nghĩa vụ chứ không phải là sự hưởng thụ không hạn chế. Nhìn chung, tuyên bố "Cuộc sống là một nghĩa vụ" có thể được hiểu là tích cực hoặc tiêu cực dựa trên nhận thức cá nhân."}</w:t>
      </w:r>
    </w:p>
    <w:p w14:paraId="04EAC0F7" w14:textId="77777777" w:rsidR="001F6F55" w:rsidRDefault="004D43BF">
      <w:r>
        <w:t xml:space="preserve">{"câu hỏi": "Viết một câu chuyện về một người sống trong tương lai.", "câu trả lời": "Vào năm 2080, Anna sống trong một thế giới tương lai, nơi công nghệ đã phát triển vượt ra ngoài những giấc mơ điên rồ nhất của bất kỳ ai. Cô thức dậy mỗi sáng với tiếng ngân nga nhẹ nhàng của người giúp việc robot, quét dọn căn hộ nhỏ của mình và chuẩn bị bữa sáng trong khi cô sẵn sàng đi làm. \n\nAnna làm việc cho một công ty công nghệ thiết kế và sản xuất trợ lý AI, giống như công ty điều hành nhà cô. Công việc của cô ấy rất thú vị, và cô ấy phát triển mạnh nhờ sự đổi mới liên tục và những tiến bộ đột phá đang được thực hiện trong lĩnh vực của mình. \ n \ n Nhưng cuộc sống trong tương lai không phải là tất cả công việc và không chơi. Buổi chiều của Anna được dành để khám phá thành phố với bạn bè, thử các nhà hàng mới và trải nghiệm thực tế ảo. Vào ban đêm, cô sẽ trở về nhà và thư giãn với một cuốn </w:t>
      </w:r>
      <w:r>
        <w:lastRenderedPageBreak/>
        <w:t>sách hay hoặc xem một bộ phim ba chiều. Trợ lý AI của cô sẽ theo dõi các dấu hiệu sinh tồn của cô và điều chỉnh điều hòa không khí hoặc làm mờ đèn để giúp cô thư giãn và chuẩn bị cho giấc ngủ. Với công nghệ dịch chuyển tức thời, cô có thể ghé thăm bất kỳ điểm đến nào trên thế giới chỉ với vài cú nhấp chuột trên điện thoại. Cô đi bộ trên dãy Hy Mã Lạp Sơn vào một ngày cuối tuần và nằm dài trên một bãi biển ở Caribe vào ngày hôm sau. Bất chấp tất cả những tiến bộ công nghệ, Anna không bao giờ đánh mất những gì thực sự quan trọng. Cô ấy dành thời gian mỗi ngày để kết nối với bạn bè và gia đình, và cô ấy không bao giờ coi những kỳ quan của thế giới là điều hiển nhiên. \n\nCuộc sống trong tương lai rất thú vị và đầy khả năng, và Anna nắm lấy mọi khoảnh khắc của nó.</w:t>
      </w:r>
    </w:p>
    <w:p w14:paraId="3CF97E7A" w14:textId="77777777" w:rsidR="001F6F55" w:rsidRDefault="004D43BF">
      <w:r>
        <w:t>{"câu hỏi": "Tìm cách hiệu quả nhất để lưu trữ một tập hợp lớn dữ liệu trong cơ sở dữ liệu.", "trả lời": "Cách hiệu quả nhất để lưu trữ một tập hợp lớn dữ liệu trong cơ sở dữ liệu là sử dụng kết hợp các kỹ thuật tối ưu hóa việc lưu trữ, truy xuất và thao tác dữ liệu. Dưới đây là một số kỹ thuật có thể được sử dụng để lưu trữ các bộ dữ liệu lớn một cách hiệu quả: \ n \ n1. **Chuẩn hóa**: Bằng cách chuẩn hóa cơ sở dữ liệu, bạn có thể loại bỏ dữ liệu dư thừa và sắp xếp dữ liệu theo cách giảm thiểu trùng lặp dữ liệu. Chuẩn hóa liên quan đến việc chia dữ liệu thành các bảng nhỏ hơn, tập trung hơn. \ n \ n2. **Phân vùng**: Phân vùng liên quan đến việc chia các bảng lớn thành các phần nhỏ hơn, dễ quản lý hơn trong khi vẫn giữ tất cả dữ liệu trong cùng một bảng logic. Phân vùng cho phép truy cập dữ liệu nhanh hơn và hiệu suất tốt hơn bằng cách giảm lượng dữ liệu cần quét. \ n \ n3. **Lập chỉ mục**: Chỉ mục được sử dụng để cải thiện tốc độ hoạt động truy xuất dữ liệu trên bảng cơ sở dữ liệu. Các chỉ mục có thể được tạo trên một hoặc nhiều cột của bảng và chúng giúp công cụ cơ sở dữ liệu định vị dữ liệu một cách nhanh chóng và hiệu quả. \ n \ n4. **Nén**: Nén dữ liệu là một kỹ thuật được sử dụng để giảm kích thước của dữ liệu được lưu trữ trên đĩa. Nén có thể sử dụng không gian lưu trữ hiệu quả hơn và nó cũng có thể cải thiện hiệu suất truy xuất dữ liệu. \ n \ n5. **Sử dụng các kiểu dữ liệu thích hợp**: Chọn kiểu dữ liệu phù hợp cho từng cột trong bảng có thể có tác động đáng kể đến hiệu quả và hiệu suất lưu trữ. Sử dụng kiểu dữ liệu nhỏ nhất có thể lưu trữ và biểu diễn chính xác các giá trị dữ liệu.\n\n6. **Lưu trữ**: Lưu trữ liên quan đến việc di chuyển dữ liệu cũ và không hoạt động từ cơ sở dữ liệu chính sang vị trí lưu trữ khác. Điều này có thể giúp giảm kích thước của cơ sở dữ liệu chính, cải thiện hiệu quả và hiệu suất của nó.\n\nBằng cách sử dụng các kỹ thuật này, bạn có thể lưu trữ và quản lý các tập hợp dữ liệu lớn trong cơ sở dữ liệu một cách hiệu quả."}</w:t>
      </w:r>
    </w:p>
    <w:p w14:paraId="4A75D161" w14:textId="77777777" w:rsidR="001F6F55" w:rsidRDefault="004D43BF">
      <w:r>
        <w:t>{"câu hỏi": "Chuyển đổi văn bản bên dưới thành hình của lời nói. - Máy tính xách tay của tôi hoạt động như một cơ duyên", "trả lời": "Máy tính xách tay của tôi là một phù thủy công nghệ, sử dụng phép thuật của nó để hoạt động liền mạch."}</w:t>
      </w:r>
    </w:p>
    <w:p w14:paraId="24EE65E2" w14:textId="77777777" w:rsidR="001F6F55" w:rsidRDefault="004D43BF">
      <w:r>
        <w:t>{"câu hỏi": "Cho một đoạn văn bản, hãy xác định các loại ngôn ngữ tượng hình được sử dụng trong văn bản. - Cuộc sống giống như một tàu lượn siêu tốc, với những thăng trầm của nó", "câu trả lời": "Trong văn bản này, một ví dụ được sử dụng - đó là một hình ảnh của lời nói trong đó hai thứ không giống nhau được so sánh bằng cách sử dụng \u201clike\u201d hoặc \u201cas\u201d. Ở đây, cuộc sống được so sánh với một tàu lượn siêu tốc, ngụ ý rằng nó có những thăng trầm của nó."}</w:t>
      </w:r>
    </w:p>
    <w:p w14:paraId="68C75B4D" w14:textId="77777777" w:rsidR="001F6F55" w:rsidRDefault="004D43BF">
      <w:r>
        <w:lastRenderedPageBreak/>
        <w:t>{"question": "Cho một chuỗi văn bản, đảo ngược thứ tự các từ trong chuỗi - Hello World", "answer": "World Hello"}</w:t>
      </w:r>
    </w:p>
    <w:p w14:paraId="43068EC3" w14:textId="77777777" w:rsidR="001F6F55" w:rsidRDefault="004D43BF">
      <w:r>
        <w:t>{"câu hỏi": "Mô tả mục đích của các thuật toán sắp xếp.", "câu trả lời": "Thuật toán sắp xếp là các phương pháp được sử dụng để tổ chức một loạt các mục theo một thứ tự cụ thể, chẳng hạn như thứ tự số hoặc bảng chữ cái tăng dần hoặc giảm dần. Các thuật toán này đóng một vai trò quan trọng trong khoa học máy tính và được sử dụng trong một loạt các ứng dụng, bao gồm trong các công cụ tìm kiếm, cơ sở dữ liệu và phân tích dữ liệu. Mục đích của các thuật toán sắp xếp là sắp xếp dữ liệu theo cách giúp truy cập và phân tích dễ dàng hơn, điều này có thể tăng hiệu quả và tăng tốc quá trình tìm kiếm và truy xuất thông tin cụ thể. Tùy thuộc vào các yêu cầu cụ thể của nhiệm vụ, các thuật toán sắp xếp khác nhau có thể được sử dụng, vì mỗi thuật toán đều có những ưu điểm và nhược điểm riêng về độ phức tạp của thời gian, độ phức tạp của không gian, tính ổn định và khả năng thích ứng. Nhìn chung, mục đích của việc sắp xếp các thuật toán là cung cấp một cách tiếp cận có tổ chức và có cấu trúc để quản lý dữ liệu."}</w:t>
      </w:r>
    </w:p>
    <w:p w14:paraId="6D9F96FE" w14:textId="77777777" w:rsidR="001F6F55" w:rsidRDefault="004D43BF">
      <w:r>
        <w:t>{"question": "Với danh sách các chuỗi dưới đây, hãy xóa các bản sao và sắp xếp danh sách theo thứ tự giảm dần. - [\u201cApple\u201d, \u201cOrange\u201d, \u201cApple\u201d, \u201cBanana\u201d]", "answer": "Danh sách ban đầu là [\"Apple\", \"Orange\", \"Apple\", \"Banana\"].\nSau khi xóa các bản sao khỏi danh sách, chúng ta có [\"Apple\", \"Orange\", \"Banana\"].\nKhi được sắp xếp theo thứ tự giảm dần, kết quả là [\"Orange\", \"Banana\", \"Apple\"]."}</w:t>
      </w:r>
    </w:p>
    <w:p w14:paraId="1E708B68" w14:textId="77777777" w:rsidR="001F6F55" w:rsidRDefault="004D43BF">
      <w:r>
        <w:t xml:space="preserve">{"câu hỏi": "Tạo lập luận ủng hộ giáo dục tại nhà.", "câu trả lời": "Có một số lập luận thuyết phục ủng hộ giáo dục tại nhà. \n\nĐầu tiên, giáo dục tại nhà cho phép giáo dục cá nhân hóa cho trẻ. Mỗi học sinh có điểm mạnh, điểm yếu và phong cách học tập riêng. Điều này có nghĩa là hướng dẫn trong lớp học truyền thống có thể không phải lúc nào cũng phù hợp nhất với mỗi đứa trẻ. Với giáo dục tại nhà, chương trình giảng dạy và phương pháp giảng dạy có thể được điều chỉnh theo nhu cầu cá nhân của học sinh, đảm bảo rằng họ nhận được một nền giáo dục phù hợp nhất với khả năng của họ. \ n \ n Thứ hai, giáo dục tại nhà cung cấp một lịch trình linh hoạt hơn. Trong các trường học truyền thống, học sinh được yêu cầu thức dậy sớm và đi học trong một số giờ nhất định mỗi ngày. Điều này có thể không lý tưởng cho tất cả học sinh, vì một số có thể hoạt động tốt hơn vào sáng sớm, trong khi những người khác có thể học tốt hơn vào buổi chiều hoặc buổi tối. Với giáo dục tại nhà, lịch trình của học sinh có thể được điều chỉnh để phù hợp với nhu cầu của họ, giúp họ dễ dàng tìm hiểu và lưu giữ thông tin hơn. \ n \ nThứ ba, giáo dục tại nhà cho phép mối quan hệ chặt chẽ hơn giữa cha mẹ và con cái. Trẻ em học tại nhà dành nhiều thời gian hơn cho cha mẹ, tạo ra mối liên kết mạnh mẽ hơn giữa chúng. Điều này có thể có lợi cho sự phát triển cảm xúc và xã hội của trẻ, vì chúng cảm thấy an toàn và được hỗ trợ hơn trong hành trình giáo dục của mình. Cuối cùng, giáo dục tại nhà có thể cung cấp một môi trường học tập an toàn hơn cho trẻ. Trong các trường học truyền thống, học sinh có thể phải đối mặt với bắt nạt hoặc áp lực tiêu cực từ bạn bè. Giáo dục tại nhà loại bỏ những phiền nhiễu này, cho phép trẻ tập trung vào việc học trong một môi trường an toàn và hỗ trợ. Tóm lại, giáo dục tại nhà mang lại một số lợi ích so với học truyền thống, bao gồm giáo dục cá nhân, lịch trình linh hoạt, mối quan hệ cha mẹ và </w:t>
      </w:r>
      <w:r>
        <w:lastRenderedPageBreak/>
        <w:t>con cái gần gũi hơn và môi trường học tập an toàn hơn. Những lợi thế này làm cho giáo dục tại nhà trở thành một lựa chọn khả thi và hấp dẫn đối với nhiều gia đình."}</w:t>
      </w:r>
    </w:p>
    <w:p w14:paraId="5EA0D571" w14:textId="77777777" w:rsidR="001F6F55" w:rsidRDefault="004D43BF">
      <w:r>
        <w:t>{"câu hỏi": "So sánh và đối chiếu báo in và các cửa hàng tin tức trực tuyến.", "trả lời": "Báo in và các cửa hàng tin tức trực tuyến là hai nguồn chính mà mọi người sử dụng để theo kịp các sự kiện hiện tại xảy ra trên khắp thế giới. Mặc dù cả hai phương tiện này đều có những điểm tương đồng, nhưng cũng có một số khác biệt rõ rệt. Báo in là một phương tiện tin tức vật lý và được coi là một nguồn thông tin truyền thống. Chúng thường được xuất bản và phân phối tại địa phương, quốc gia hoặc quốc tế tùy thuộc vào đối tượng mục tiêu của tờ báo. Một trong những ưu điểm chính của báo in là chúng có thể di động và có thể đọc ở bất cứ đâu, không giống như tin tức trực tuyến, đòi hỏi phải có thiết bị và kết nối internet. Báo in cũng dễ dàng chia sẻ, đặc biệt là giữa gia đình hoặc bạn bè, và có cảm giác quen thuộc và đáng tin cậy đối với nhiều độc giả. Mặt khác, các cửa hàng tin tức trực tuyến là nguồn tin tức kỹ thuật số có thể truy cập thông qua internet. Họ cung cấp thông tin cập nhật tức thì về tin tức nóng hổi khi nó xảy ra và cung cấp một loạt các yếu tố đa phương tiện, chẳng hạn như video, hình ảnh và các tính năng tương tác. Tin tức trực tuyến cũng dễ dàng tìm kiếm hơn và có phạm vi tiếp cận toàn cầu rộng hơn so với báo in. Với phương tiện truyền thông xã hội, mọi người có thể dễ dàng chia sẻ các bài báo chỉ với một cú nhấp chuột, giúp truyền bá tin tức trên quy mô lớn hơn dễ dàng hơn. Ngoài ra, tin tức trực tuyến nói chung là miễn phí, trong khi báo in có chi phí liên quan đến chúng. Sự khác biệt chính giữa báo in và các cửa hàng tin tức trực tuyến là tính trực tiếp của tin tức. Tin tức trực tuyến được cập nhật theo thời gian thực và có thể được truy cập ngay lập tức, trong khi báo in chỉ được cập nhật một hoặc hai lần một ngày, tùy thuộc vào ấn phẩm. Kết quả là, báo in có thể không phải lúc nào cũng có thông tin cập nhật nhất. Tóm lại, cả báo in và các cửa hàng tin tức trực tuyến đều là nguồn thông tin quan trọng, nhưng chúng khác nhau về phương thức phân phối, khả năng tiếp cận và tính trực tiếp của tin tức. Báo in là truyền thống, di động và dễ chia sẻ, trong khi các cửa hàng tin tức trực tuyến là kỹ thuật số, tức thì và có thể truy cập rộng rãi. Việc lựa chọn phương tiện phụ thuộc vào sở thích cá nhân của một cá nhân và nhu cầu cập nhật thông tin của họ."}</w:t>
      </w:r>
    </w:p>
    <w:p w14:paraId="5B2946E3" w14:textId="77777777" w:rsidR="001F6F55" w:rsidRDefault="004D43BF">
      <w:r>
        <w:t>{"câu hỏi": "Đưa ra một câu chuyện thể thao, hãy giải thích chi tiết về cách trò chơi đã giành chiến thắng. - Golden State Warriors đã đánh bại Milwaukee Bucks trong hiệp phụ với tỷ số 117-113 đêm qua.", "Trả lời": "Theo câu chuyện thể thao, Golden State Warriors đã giành chiến thắng trước Milwaukee Bucks trong hiệp phụ với tỷ số chung cuộc 117-113. Hiệp phụ là khoảng thời gian bổ sung được chơi khi trận đấu kết thúc với tỷ số hòa, và người chiến thắng được quyết định dựa trên điểm số cao nhất trong hiệp phụ đó. Trong trận đấu này, cả hai đội đều chơi cường độ cao trong thời gian quy định, dẫn đến kết quả hòa. Tuy nhiên, trong thời gian bù giờ, Golden State Warriors đã ghi được nhiều hơn bốn điểm so với Milwaukee Bucks, đảm bảo chiến thắng của họ với tỷ số cuối cùng là 117-113.</w:t>
      </w:r>
    </w:p>
    <w:p w14:paraId="59914F73" w14:textId="77777777" w:rsidR="001F6F55" w:rsidRDefault="004D43BF">
      <w:r>
        <w:t>{"câu hỏi": "Viết lại câu sau để nó ngắn gọn và rõ ràng hơn:\n\nKết quả nghiên cứu chỉ ra rằng nhóm thực nghiệm đã làm tốt hơn nhóm đối chứng trong bài kiểm tra.", "câu trả lời": "Nhóm thực nghiệm vượt trội hơn nhóm đối chứng trong thử nghiệm theo kết quả nghiên cứu."}</w:t>
      </w:r>
    </w:p>
    <w:p w14:paraId="36A1D894" w14:textId="77777777" w:rsidR="001F6F55" w:rsidRDefault="004D43BF">
      <w:r>
        <w:lastRenderedPageBreak/>
        <w:t>{"câu hỏi": "Mô tả mục đích của phương tiện truyền thông xã hội", "câu trả lời": "Mục đích của phương tiện truyền thông xã hội là tạo điều kiện giao tiếp và tương tác giữa mọi người từ mọi nơi trên thế giới. Thông qua các nền tảng truyền thông xã hội khác nhau, các cá nhân có thể tạo hồ sơ và chia sẻ nội dung truyền thông, nói lên ý kiến và tham gia vào các cuộc thảo luận trực tuyến với những người khác. Phương tiện truyền thông xã hội cũng đã trở thành một công cụ mạnh mẽ để các doanh nghiệp tiếp cận người tiêu dùng mục tiêu của họ trên quy mô toàn cầu và cho các cá nhân được thông báo về tin tức và sự kiện xảy ra trên khắp thế giới. Nó được thiết kế để giúp mọi người kết nối với nhau, tạo và chia sẻ nội dung và thúc đẩy ý thức cộng đồng."}</w:t>
      </w:r>
    </w:p>
    <w:p w14:paraId="79FE6B85" w14:textId="77777777" w:rsidR="001F6F55" w:rsidRDefault="004D43BF">
      <w:r>
        <w:t>{"câu hỏi": "Đưa ra định nghĩa về một môn thể thao, hãy mô tả môn thể thao đó chi tiết hơn - Một môn thể thao là một hoạt động liên quan đến nỗ lực thể chất và kỹ năng trong đó một cá nhân hoặc đội cạnh tranh với người khác hoặc những người khác để giải trí.", "trả lời": "Một môn thể thao thường yêu cầu người tham gia sử dụng các khả năng thể chất của họ, chẳng hạn như sức mạnh, tốc độ, sự nhanh nhẹn và sức bền, để thực hiện một nhiệm vụ hoặc tập hợp các nhiệm vụ cụ thể. Những nhiệm vụ này thường liên quan đến yếu tố cạnh tranh, nơi các cá nhân hoặc nhóm cạnh tranh với nhau trong nỗ lực vượt trội hơn đối thủ của họ. Kỹ năng là một thành phần quan trọng trong thể thao, vì nó cho phép người tham gia vượt trội và giành được lợi thế so với đối thủ của họ. Có một loạt các môn thể thao được chơi trên khắp thế giới, phục vụ cho các sở thích và khả năng khác nhau. Chúng bao gồm các môn thể thao đồng đội như bóng đá, bóng rổ, bóng chuyền và nhiều môn khác, cũng như các môn thể thao cá nhân như quần vợt, gôn và bơi lội. Các quy tắc và thiết bị được sử dụng khác nhau giữa các môn thể thao khác nhau và những người tham gia thường yêu cầu đào tạo chuyên ngành để vượt trội. \n \ nSports được coi là một hình thức giải trí, với các sự kiện thường thu hút đám đông khán giả lớn. Nhiều môn thể thao được phát sóng trên truyền hình trực tiếp, và các vận động viên chuyên nghiệp có thể đạt được danh tiếng và tài sản. Bản chất cạnh tranh của thể thao cũng khiến chúng trở nên phổ biến đối với mọi người ở mọi lứa tuổi, với nhiều người tham gia các môn thể thao có tổ chức ở cấp độ nghiệp dư. Cuối cùng, thể thao cung cấp một cách thú vị và đầy thử thách cho các cá nhân để kiểm tra khả năng thể chất của họ, cạnh tranh với những người khác và vui chơi."}</w:t>
      </w:r>
    </w:p>
    <w:p w14:paraId="306FD1A4" w14:textId="77777777" w:rsidR="001F6F55" w:rsidRDefault="004D43BF">
      <w:r>
        <w:t xml:space="preserve">{"câu hỏi": "Viết email tiếp thị để khuyến khích nhiều người mua một sản phẩm cụ thể", "trả lời": "Kính gửi khách hàng có giá trị,\n\nChúng tôi hy vọng email này tìm thấy bạn tốt! Là một trong những khách hàng quan trọng của chúng tôi, chúng tôi muốn giới thiệu với bạn một sản phẩm đã nhận được đánh giá tuyệt vời và phản hồi tích cực từ người dùng trên toàn quốc. \ n \ n Sản phẩm mới nhất của chúng tôi đã được thiết kế để nâng cao cuộc sống hàng ngày của bạn và làm cho các nhiệm vụ và hoạt động hiệu quả và thú vị hơn. Với công nghệ tiên tiến, và một thiết kế kiểu dáng đẹp và tinh tế, sản phẩm này là một người thay đổi cuộc chơi và chúng tôi tự tin rằng bạn sẽ yêu nó nhiều như những khách hàng hài lòng khác của chúng tôi. \ n \ n Trong một thời gian giới hạn, chúng tôi đang giảm giá đặc biệt cho khách hàng có giá trị của chúng tôi, mang đến cho bạn cơ hội trải nghiệm những lợi ích của sản phẩm này với mức giá cạnh tranh nhất. Đây là một cơ hội bạn sẽ không muốn bỏ lỡ, vì vậy hãy chắc chắn tận dụng ưu đãi này trước khi nó kết thúc! \ n \ n Nếu bạn có bất kỳ câu hỏi nào hoặc cần hỗ trợ đặt hàng, nhóm hỗ trợ của chúng tôi luôn sẵn sàng hỗ trợ bạn. Chúng tôi </w:t>
      </w:r>
      <w:r>
        <w:lastRenderedPageBreak/>
        <w:t>cam kết đảm bảo sự hài lòng của bạn với sản phẩm của chúng tôi và chúng tôi tự tin rằng nó sẽ vượt quá mong đợi của bạn. \ n \ n Đừng bỏ lỡ cơ hội này để nâng cao cuộc sống hàng ngày của bạn với sản phẩm mới nhất của chúng tôi. Chúng tôi mong muốn cung cấp cho bạn trải nghiệm mua sắm liền mạch và rất vui mừng được bạn tham gia cộng đồng khách hàng hài lòng của chúng tôi.\n\nWarm Regards,\n[Tên công ty của bạn]"}</w:t>
      </w:r>
    </w:p>
    <w:p w14:paraId="4CCA5206" w14:textId="77777777" w:rsidR="001F6F55" w:rsidRDefault="004D43BF">
      <w:r>
        <w:t>{"câu hỏi": "Tạo một tập hợp các hướng để lắp ráp bàn làm việc", "câu trả lời": "Việc lắp ráp bàn làm việc thường thay đổi tùy thuộc vào kiểu dáng và kiểu máy. Tuy nhiên, đây là một bộ hướng dẫn chung để hướng dẫn bạn qua quy trình: \ n \ n1. Chuẩn bị không gian làm việc của bạn: Dọn sạch một khu vực trong phòng hoặc nhà để xe rộng rãi và phủ sàn bằng bìa cứng hoặc vải để bảo vệ nó khỏi trầy xước hoặc hư hỏng. Hãy chắc chắn rằng bạn có đủ không gian để làm việc và bố trí tất cả các mảnh. \ n \ n2. Sắp xếp các công cụ của bạn: Thông thường, các công cụ bạn cần để lắp ráp bàn làm việc bao gồm tuốc nơ vít, khoan, búa và cờ lê Allen. Những công cụ này thường được bao gồm trong gói bàn làm việc, nhưng luôn luôn là một ý tưởng tốt để có chúng tiện dụng trong trường hợp. \ n \ n3. Sắp xếp các bộ phận: Để làm cho quá trình lắp ráp dễ dàng hơn, hãy bố trí tất cả các thành phần, phần cứng và ốc vít của bàn làm việc. Mỗi phần nên được dán nhãn hoặc đánh số, và hướng dẫn sử dụng sẽ nêu chi tiết những gì thuộc về đâu, vì vậy hãy dành một chút thời gian để làm quen. \ n \ n4. Làm theo hướng dẫn sử dụng: Bắt đầu lắp ráp bằng cách làm theo hướng dẫn trong sách hướng dẫn một cách tỉ mỉ. Một số bàn có thể cần bạn bắt đầu với việc gắn chân vào mặt bàn, trong khi những bàn khác có thể yêu cầu bạn lắp ráp các ngăn kéo trước. Hãy chắc chắn làm theo các bước theo thứ tự và kiểm tra kỹ hướng của các bộ phận trước khi siết chặt ốc vít. \ n \ n5. Đặt tất cả lại với nhau: Khi bạn đã làm việc thông qua phần lớn lắp ráp, bạn có thể bắt đầu ghép các phần lớn hơn lại với nhau. Một lần nữa, hãy làm theo hướng dẫn sử dụng và đảm bảo mọi thứ được sắp xếp chính xác. Sử dụng các ốc vít và phần cứng được cung cấp để buộc chặt mọi thứ tại chỗ. Hãy chắc chắn rằng mỗi ốc vít chặt nhưng không siết quá chặt, vì nó có thể làm cho gỗ hoặc vật liệu tách ra. \ n \ n7. Thêm các nét hoàn thiện: Sau khi mọi thứ được vặn lại với nhau, bạn có thể thêm bất kỳ núm, tay cầm hoặc chạm hoàn thiện nào, chẳng hạn như mặt kính. \ n \ n8. Kiểm tra độ ổn định: Cuối cùng, kiểm tra độ ổn định của bàn làm việc, đảm bảo nó an toàn và cân bằng. \ n \ n Xin chúc mừng! Cậu đã lắp ráp thành công bàn làm việc của mình rồi."}</w:t>
      </w:r>
    </w:p>
    <w:p w14:paraId="08B99B08" w14:textId="77777777" w:rsidR="001F6F55" w:rsidRDefault="004D43BF">
      <w:r>
        <w:t xml:space="preserve">{"question": "Thiết kế một kế hoạch để giảm chi phí hoạt động. - Thông tin kinh doanh: Công ty sản xuất nhỏ sản xuất phụ tùng ô tô", "trả lời": "Giảm chi phí hoạt động là một bước quan trọng trong việc cải thiện lợi nhuận và tính bền vững của doanh nghiệp bạn, đặc biệt là đối với một công ty sản xuất nhỏ sản xuất phụ tùng ô tô. Dưới đây là một kế hoạch mà bạn có thể xem xét thực hiện để giảm chi phí và tăng hiệu quả tổng thể. \ n \ n1. Kiểm toán chi phí của bạn: Bắt đầu bằng cách đánh giá chi phí chung của công ty để xác định các lĩnh vực có thể tiết kiệm. Theo dõi tất cả các chi phí, bao gồm tiền thuê nhà, tiện ích, vật tư văn phòng, bảo hiểm và lương nhân viên, để hiểu rõ hơn về cách chi tiêu tiền. \ n \ n2. Tối ưu hóa quy trình sản xuất: Xem xét các quy trình sản xuất để xác định các hoạt động có giá trị thấp hoặc lãng phí có thể được cải thiện hoặc loại bỏ. Thực hiện các phương pháp cải tiến quy trình như Lean hoặc Six Sigma để tăng hiệu quả và giảm lãng phí. \ n \ n3. Thực hiện công nghệ hiệu quả về chi phí: Đầu tư vào tự động hóa và công nghệ hiệu quả về chi phí để hợp lý hóa </w:t>
      </w:r>
      <w:r>
        <w:lastRenderedPageBreak/>
        <w:t>các quy trình và giảm chi phí lao động. Ví dụ, sử dụng robot hoặc thiết bị tự động hóa cho các nhiệm vụ lặp đi lặp lại có thể tiết kiệm thời gian và giảm nguy cơ lỗi của con người. \ n \ n4. Tái sử dụng hoặc tái chế vật liệu: Thực hiện cách tiếp cận thân thiện với môi trường bằng cách tái chế hoặc tái sử dụng vật liệu thay vì vứt bỏ chúng. Điều này có thể giúp giảm chi phí liên quan đến việc mua vật liệu mới và chi phí xử lý. \ n \ n5. Đánh giá nhà cung cấp của bạn: Xem xét giá của nhà cung cấp và đàm phán lại hợp đồng để đảm bảo bạn nhận được mức giá tốt nhất. Tìm kiếm các lựa chọn thay thế nếu cần thiết và hợp nhất các nhà cung cấp nếu có thể để tiết kiệm chi phí vận chuyển và mua hàng. \ n \ n6. Giảm tiêu thụ năng lượng: Thực hiện các biện pháp tiết kiệm năng lượng, chẳng hạn như sử dụng ánh sáng tiết kiệm năng lượng, giảm sử dụng thiết bị trong thời gian phi sản xuất và thực hiện bảo trì thường xuyên để cải thiện hiệu quả và giảm sử dụng năng lượng. Hợp lý hóa nhân sự: Đánh giá và tối ưu hóa nhân sự để đảm bảo số lượng nhân viên phù hợp để đáp ứng nhu cầu sản xuất. Đào tạo chéo nhân viên để tăng tính linh hoạt, giảm chi phí làm thêm giờ và tăng hiệu quả.\n\nBằng cách tuân theo kế hoạch này, công ty sản xuất nhỏ của bạn có thể giảm chi phí hoạt động một cách hiệu quả và nâng cao hiệu quả tổng thể, dẫn đến tăng lợi nhuận và thành công lâu dài."}</w:t>
      </w:r>
    </w:p>
    <w:p w14:paraId="537D3621" w14:textId="77777777" w:rsidR="001F6F55" w:rsidRDefault="004D43BF">
      <w:r>
        <w:t>{"câu hỏi": "Xác định ba chiến thuật tiếp thị kỹ thuật số.", "câu trả lời": "1. **Tối ưu hóa công cụ tìm kiếm (SEO):** Chiến thuật này liên quan đến việc tối ưu hóa một trang web hoặc trang web với mục đích làm cho nó hiển thị rõ hơn trên các trang kết quả của công cụ tìm kiếm (SERPs). Điều này bao gồm các kỹ thuật tối ưu hóa trên trang và ngoài trang như tạo nội dung chất lượng cao, giàu từ khóa, xây dựng các liên kết ngược có thẩm quyền và nâng cao tốc độ và khả năng phản hồi của trang web. \ n \ n2. ** Tiếp thị truyền thông xã hội: ** Tiếp thị truyền thông xã hội liên quan đến việc sử dụng các nền tảng truyền thông xã hội khác nhau để tương tác với khách hàng tiềm năng và quảng bá thương hiệu hoặc doanh nghiệp. Điều này đòi hỏi phải đăng cập nhật thường xuyên trên hồ sơ truyền thông xã hội của công ty, khởi chạy các chiến dịch quảng cáo được nhắm mục tiêu và tương tác với những người theo dõi để tạo nhận thức về thương hiệu và lòng trung thành. \ n \ n3. **Tiếp thị qua email: ** Tiếp thị qua email là thực hành gửi tin nhắn thương mại cho một nhóm người sử dụng email. Điều này thường được thực hiện bằng cách phát triển một danh sách email gồm những người đăng ký và gửi các bản tin thường xuyên, email quảng cáo và các thông điệp được nhắm mục tiêu khác để tương tác với khách hàng và thúc đẩy doanh số bán hàng."}</w:t>
      </w:r>
    </w:p>
    <w:p w14:paraId="059280FC" w14:textId="77777777" w:rsidR="001F6F55" w:rsidRDefault="004D43BF">
      <w:r>
        <w:t xml:space="preserve">{"question": "Tạo một mốc thời gian chi tiết cho một dự án phát triển phần mềm. - Tổng quan dự án: Phát triển ứng dụng di động cho hệ thống thanh toán trực tuyến", "trả lời": "Dưới đây là dòng thời gian chi tiết cho dự án phát triển phần mềm để phát triển ứng dụng di động cho hệ thống thanh toán trực tuyến:\n\nTuần 1-2: Lập kế hoạch và nghiên cứu\n- Tiến hành nghiên cứu thị trường để hiểu đối tượng mục tiêu và nhu cầu của họ\n- Xây dựng kế hoạch dự án và xác định mục tiêu,  mục tiêu và sản phẩm phân phối \ n- Xác định nhóm dự án và vai trò và trách nhiệm của họ \ n \ nTuần 3-4: Thiết kế \ n- Phát triển các khung dây và mô hình của ứng dụng dựa trên kết quả nghiên cứu \ n- Hoàn thiện thiết kế UI / UX của ứng dụng và nhận phản hồi từ nhóm dự án và các bên liên quan \ n- Phát triển thiết kế kỹ thuật của ứng dụng phác thảo kiến trúc,  thiết kế cơ sở dữ liệu và tích hợp API \ n \ nWeek 5-8: Phát triển \ n- Phát triển ứng dụng dựa trên thiết kế kỹ thuật \ n- Tiến hành kiểm tra đơn vị và tích hợp để xác định và sửa lỗi \ n- Tiến hành đánh giá mã để đảm bảo </w:t>
      </w:r>
      <w:r>
        <w:lastRenderedPageBreak/>
        <w:t>chất lượng mã và tuân thủ các tiêu chuẩn phát triển \ n \ nWeek 9-10: Kiểm thử và QA \ n- Tiến hành kiểm tra hệ thống, kiểm tra chấp nhận và kiểm tra người dùng để đảm bảo ứng dụng đáp ứng các tiêu chí chấp nhận \ n- Sửa lỗi,  nếu có, dựa trên kết quả kiểm tra \ n- Thực hiện kiểm tra hồi quy, nếu cần \ n \ nTuần 11: Triển khai \ n- Triển khai ứng dụng đến các cửa hàng ứng dụng (Apple App Store và Google Play Store) \ n- Tiến hành kiểm tra hiệu suất để đảm bảo ứng dụng chạy trơn tru \ n \ nTuần 12: Bảo trì và Hỗ trợ \ n- Giám sát ứng dụng, sửa lỗi và phát hành các bản cập nhật,  khi cần \ n- Cung cấp hỗ trợ khách hàng và giải quyết các vấn đề và phản hồi của người dùng \ n- Cập nhật và nâng cao ứng dụng dựa trên phản hồi của người dùng và xu hướng thị trường."}</w:t>
      </w:r>
    </w:p>
    <w:p w14:paraId="606AF3B9" w14:textId="77777777" w:rsidR="001F6F55" w:rsidRDefault="004D43BF">
      <w:r>
        <w:t>{"question": "Viết script để truy vấn cơ sở dữ liệu. - Thông tin cơ sở dữ liệu: Cơ sở dữ liệu chứa thông tin người dùng", "answer": "''python\n# Nhập thư viện cần thiết\nimport sqlite3\n\n# Kết nối với cơ sở dữ liệu\nconn = sqlite3.connect('user_database.db')\nc = conn.cursor()\n\n# Xác định hàm để truy vấn thông tin người dùng\ndef query_user_info(user_id):\n # Tạo câu lệnh truy vấn\n query = '''SELECT * FROM user_info WHERE id = ?''' \n \n # Execute query\n c.execute(query, (user_id,))\n \n # Fetch query result\n result = c.fetchall()\n\n # Đóng connection\n conn.close()\n\n # Trả về kết quả truy vấn\n return result\n\n# Ví dụ query\nuser_id = 1\nuser_information = query_user_info(user_id)\nprint(user_information)\n'''"}</w:t>
      </w:r>
    </w:p>
    <w:p w14:paraId="0214F88C" w14:textId="77777777" w:rsidR="001F6F55" w:rsidRDefault="004D43BF">
      <w:r>
        <w:t>{"question": "Tính giá sau khi giảm giá. - Giá thông thường: $ 100, Giảm giá: 15%", "trả lời": "Giá sau khi giảm giá 15% sẽ là $ 85.00, được tính như sau: \ nSố tiền chiết khấu sẽ là (15 / 100) * 100, là $ 15.\nVì vậy, giá sau khi giảm giá sẽ là giá thông thường trừ đi số tiền chiết khấu, là 100 - 15 = $ 85."}</w:t>
      </w:r>
    </w:p>
    <w:p w14:paraId="798FBB64" w14:textId="77777777" w:rsidR="001F6F55" w:rsidRDefault="004D43BF">
      <w:r>
        <w:t>{"câu hỏi": "Tạo một kế hoạch du lịch độc đáo cho chuyến đi cuối tuần.", "câu trả lời": "Nếu bạn đang tìm kiếm một chuyến đi cuối tuần độc đáo và ngoài đường mòn, đây là một kế hoạch mà bạn có thể thích: \ n \ nNgày 1: Đến và khám phá \ n- Đến điểm đến của bạn và nhận phòng khách sạn hoặc Airbnb của bạn. \ n- Dành phần còn lại của ngày để khám phá khu vực địa phương. Điều này có thể là bằng cách tham gia một tour đi bộ hoặc xe đạp hoặc đơn giản là đi lang thang quanh thành phố hoặc thị trấn một mình. \ n - Dừng lại ở chợ nông sản, chọn một số sản phẩm tươi sống và đi dã ngoại trong công viên. \ n- Vào buổi tối, đi đến cung thiên văn gần nhất cho một đêm ngắm sao. \ n \ nNgày 2:  Phiêu lưu và thư giãn \ n- Bắt đầu ngày mới với một cơn sốt adrenaline, đi bè trên sông hoặc zip-line, hoặc nếu bạn thích một cái gì đó thoải mái hơn, hãy cưỡi ngựa hoặc ngắm chim. \ n- Vào buổi chiều, hãy ghé thăm suối nước nóng hoặc spa gần đó và tận hưởng thời gian thư giãn. \ n- Đối với bữa tối, hãy đến một nhà hàng từ nông trại đến bàn địa phương và thưởng thức một bữa ăn được làm từ tươi,  nguyên liệu có nguồn gốc địa phương.\n\nNgày 3: Khởi hành và suy ngẫm\n- Dành buổi sáng để suy ngẫm về chuyến đi của bạn và viết nhật ký hoặc thiền định.\n- Trước khi trở về nhà, hãy ghé qua một bảo tàng hoặc trung tâm văn hóa địa phương để tìm hiểu thêm về lịch sử và văn hóa của khu vực.\n- Khởi hành với cảm giác sảng khoái và nạp năng lượng từ nơi nghỉ ngơi cuối tuần độc đáo của bạn."}</w:t>
      </w:r>
    </w:p>
    <w:p w14:paraId="1A14F5CD" w14:textId="77777777" w:rsidR="001F6F55" w:rsidRDefault="004D43BF">
      <w:r>
        <w:t xml:space="preserve">{"câu hỏi": "Đưa ra một ví dụ về một người đã đạt được sự vĩ đại trong lĩnh vực của họ.", "câu trả lời": "Một ví dụ về một người đã đạt được sự vĩ đại trong lĩnh vực của họ là Marie </w:t>
      </w:r>
      <w:r>
        <w:lastRenderedPageBreak/>
        <w:t>Curie. Bà là một nhà vật lý và hóa học, người đã có những đóng góp tiên phong cho nghiên cứu phóng xạ, và là người phụ nữ đầu tiên giành giải Nobel. Công trình của Curie đã đặt nền móng cho sự phát triển của vật lý hạt nhân và điều trị ung thư. Bà đã giành được hai giải Nobel, một giải Vật lý năm 1903 và một giải Hóa học năm 1911, khiến bà trở thành người đầu tiên nhận được hai giải Nobel trong các lĩnh vực khác nhau. Bà vẫn là một nhân vật truyền cảm hứng và là một hình mẫu mang tính biểu tượng cho phụ nữ trong khoa học."}</w:t>
      </w:r>
    </w:p>
    <w:p w14:paraId="31267771" w14:textId="77777777" w:rsidR="001F6F55" w:rsidRDefault="004D43BF">
      <w:r>
        <w:t>{"câu hỏi": "So sánh các tính năng của máy ảnh hiện đại với máy ảnh truyền thống.", "trả lời": "Máy ảnh hiện đại, còn được gọi là máy ảnh kỹ thuật số và máy ảnh truyền thống, còn được gọi là máy ảnh analog hoặc máy ảnh phim, cả hai đều có khả năng chụp ảnh nhưng chúng có một số khác biệt cơ bản về tính năng của chúng.\n\nChất lượng hình ảnh: Máy ảnh hiện đại có độ phân giải cao hơn và khả năng tạo ra hình ảnh sắc nét và chi tiết hơn do sử dụng của các cảm biến và công nghệ xử lý hình ảnh tiên tiến. Ngược lại, máy ảnh truyền thống thường tạo ra hình ảnh với cái nhìn mềm mại và hữu cơ hơn do sử dụng các hạt phim và quá trình hóa học được sử dụng để phát triển hình ảnh. \ n \ nImage Lưu trữ: Máy ảnh kỹ thuật số lưu trữ hình ảnh ở định dạng kỹ thuật số trên thẻ nhớ, cho phép truy cập tức thì, chỉnh sửa và chia sẻ hình ảnh đã chụp. Máy ảnh truyền thống sử dụng cuộn phim để chụp ảnh cần được phát triển và in trước khi hình ảnh có thể được xem. \ n \ n Xem trước tức thì: Máy ảnh hiện đại có màn hình LCD tích hợp cho phép xem trước và xem lại ngay lập tức các hình ảnh đã chụp. Máy ảnh truyền thống không có tính năng này và nhiếp ảnh gia phải đợi cho đến khi bộ phim được phát triển trước khi họ có thể xem kết quả của bức ảnh của họ. \ n \ n Tính linh hoạt: Máy ảnh kỹ thuật số cung cấp sự linh hoạt hơn với phạm vi cài đặt, ổn định hình ảnh và chế độ rộng hơn có thể được điều chỉnh cho các điều kiện ánh sáng và chụp khác nhau. Máy ảnh truyền thống có các tùy chọn điều khiển hạn chế và đòi hỏi nhiều chuyên môn kỹ thuật hơn để đạt được kết quả tối ưu. \ n \ n Chi phí và bảo trì: Máy ảnh hiện đại thường đắt hơn ban đầu, nhưng chúng không yêu cầu bất kỳ chi phí liên tục nào cho phim và phát triển. Máy ảnh truyền thống tương đối rẻ hơn nhưng đòi hỏi chi phí cuộn phim và phát triển liên tục, cũng như bảo trì thường xuyên hơn. Tóm lại, máy ảnh hiện đại cung cấp các tính năng tiên tiến hơn, linh hoạt và tiện lợi hơn trong khi máy ảnh truyền thống có sức hấp dẫn thẩm mỹ độc đáo và đòi hỏi cách tiếp cận nhiếp ảnh thực tế hơn."}</w:t>
      </w:r>
    </w:p>
    <w:p w14:paraId="2BC0E5D8" w14:textId="77777777" w:rsidR="001F6F55" w:rsidRDefault="004D43BF">
      <w:r>
        <w:t>{"question": "Tạo lịch học cho một sinh viên đại học tập trung vào Sinh học và Toán học.", "câu trả lời": "Đây là lịch học được đề xuất cho một sinh viên đại học tập trung vào Sinh học và Toán học:\n\nMonday:\n8:30am \u2013 10:00am: Giải tích I\n10:30am \u2013 12:00pm: General Biology I\n\nWednesday:\n8:30am \u2013 10:00am: Calculus I\n10:30am \u2013 12:00pm:  Sinh học đại cương I\n1:00pm \u2013 2:30pm: Thống kê Khoa học Đời sống\n\nThứ sáu:\n8:30am \u2013 10:00am: Giải tích I\n10:30am \u2013 12:00pm: Sinh học đại cương I\n1:00pm \u2013 2:30pm: Thống kê cho Khoa học Đời sống \ n \ nTrong lịch trình này, học sinh sẽ tham dự các bài giảng Giải tích I và Sinh học tổng quát I vào thứ Hai, thứ Tư và thứ Sáu, với thời gian bổ sung cho Thống kê Khoa học Đời sống vào chiều thứ Tư và thứ Sáu. Điều này sẽ cung cấp cho sinh viên một nền tảng vững chắc về cả Sinh học và Toán học, giúp họ thành công trong các khóa học và nghiên cứu trong tương lai."}</w:t>
      </w:r>
    </w:p>
    <w:p w14:paraId="223E675D" w14:textId="77777777" w:rsidR="001F6F55" w:rsidRDefault="004D43BF">
      <w:r>
        <w:lastRenderedPageBreak/>
        <w:t>{"câu hỏi": "Xác định ba nhân vật chính trong bộ truyện Harry Potter của JK Rowling.", "câu trả lời": "Ba nhân vật chính trong bộ truyện Harry Potter của JK Rowling là:\n\n1. Harry Potter: Nhân vật chính của bộ truyện và là người được chọn để đánh bại Chúa tể Hắc ám, Voldemort. \ n2. Ron Weasley: Bạn thân nhất của Harry, một Gryffindor trung thành và dũng cảm, xuất thân từ một gia đình phù thủy lớn. \ n3. Hermione Granger: Một người bạn thân nhất khác của Harry, một phù thủy thông minh và tháo vát, là người tuân thủ các quy tắc và công lý."}</w:t>
      </w:r>
    </w:p>
    <w:p w14:paraId="4F1010BC" w14:textId="77777777" w:rsidR="001F6F55" w:rsidRDefault="004D43BF">
      <w:r>
        <w:t>{"câu hỏi": "Sáng tác một bài thơ haiku về mùa thu.", "câu trả lời": "Không khí trong lành biến lá thành màu đỏ,\nGió lạnh xào xạc qua những tán cây,\nCảm ứng mùa thu đến."}</w:t>
      </w:r>
    </w:p>
    <w:p w14:paraId="365ECDBF" w14:textId="77777777" w:rsidR="001F6F55" w:rsidRDefault="004D43BF">
      <w:r>
        <w:t>{"câu hỏi": "Tạo tính từ mô tả một người quyền lực, giàu có.", "câu trả lời": "1. Có ảnh hưởng\n2. Giàu có\n3. Sang trọng\n4. Thống trị\n5. Mạnh \ n6. Chỉ huy\n7. Thịnh vượng\n8. Hùng mạnh\n9. Xa hoa\n10. Mạnh mẽ\n11. Động\n12. Hồ hởi\n13. Đáng gờm\n14. Ưu tú\n15. Bề trên."}</w:t>
      </w:r>
    </w:p>
    <w:p w14:paraId="6E07DCDE" w14:textId="77777777" w:rsidR="001F6F55" w:rsidRDefault="004D43BF">
      <w:r>
        <w:t>{"câu hỏi": "Đưa ra hai đặc điểm phân biệt một chuyên gia với một người nghiệp dư.", "câu trả lời": "1) Năng lực: Các chuyên gia có trình độ kiến thức và chuyên môn cao trong lĩnh vực của họ. Họ đã dành nhiều năm mài giũa kỹ năng của mình và đã đạt được giáo dục, chứng chỉ và giấy phép cần thiết để thực hiện công việc của họ. \ n \ n2) Tính chuyên nghiệp: Một chuyên gia tự hành xử theo cách phản ánh tích cực về tính cách, công việc và tổ chức của họ. Điều này bao gồm việc tuân thủ một tiêu chuẩn đạo đức cao, đối xử với người khác bằng sự tôn trọng và lịch sự, quản lý thời gian và nguồn lực đúng cách, giao tiếp hiệu quả và duy trì thái độ tích cực."}</w:t>
      </w:r>
    </w:p>
    <w:p w14:paraId="3EB1319A" w14:textId="77777777" w:rsidR="001F6F55" w:rsidRDefault="004D43BF">
      <w:r>
        <w:t>{"câu hỏi": "Xây dựng một cuộc đối thoại thể hiện văn bản thuyết phục.", "câu trả lời": "Người dùng: Tôi không cảm thấy muốn đến phòng tập thể dục hôm nay. Tôi nghĩ rằng tôi sẽ bỏ qua nó. \ n \ nAI: Bỏ qua một ngày có vẻ không phải là vấn đề lớn, nhưng phù hợp với thói quen tập luyện của bạn là rất quan trọng nếu bạn muốn thấy kết quả. Bạn có đồng ý rằng điều quan trọng là phải đạt được các mục tiêu tập thể dục mà bạn đã đặt ra cho chính mình không? \ n \ nUser: Vâng, nhưng tôi cảm thấy rất lười biếng ngay bây giờ. \ n \ nAI: Tôi hiểu cảm giác đó, nhưng hãy nghĩ về việc bạn sẽ cảm thấy tốt như thế nào sau khi bạn hoàn thành bài tập của mình. Cảm giác hoàn thành và endorphin bạn sẽ giải phóng sẽ làm cho nó đáng giá hơn. Thêm vào đó, phần khó nhất thường chỉ là ra khỏi cửa. Một khi bạn đã ở đó, bạn sẽ có động lực để vượt qua.\n\nUser: Tôi đoán bạn đúng. Tôi nên bám sát kế hoạch của mình.\n\nAI: Chắc chắn rồi! Bám sát kế hoạch của bạn sẽ đưa bạn đến gần hơn với mục tiêu của mình và ngay cả những bước nhỏ đi đúng hướng cũng tốt hơn là không có gì cả. Bạn sẽ không bao giờ hối hận khi tập luyện sau khi hoàn thành, nhưng bạn có thể hối hận vì đã bỏ qua nó. Vì vậy, bạn nói gì, bạn đã sẵn sàng để đến phòng tập thể dục chưa? \ n \ nUser: Vâng, hãy làm điều đó! Cảm ơn vì động lực."}</w:t>
      </w:r>
    </w:p>
    <w:p w14:paraId="2EC8ABA6" w14:textId="77777777" w:rsidR="001F6F55" w:rsidRDefault="004D43BF">
      <w:r>
        <w:t>{"question": "Tính tổng chi phí cho các mục sau.\nOutput phải là một số nguyên. - - 2 quả chuối, mỗi quả 1,75 USD\n- 4 quả bơ, mỗi quả 0,50 USD", "Trả lời": "Tổng chi phí cho các mặt hàng trên sẽ là 5,50 USD."}</w:t>
      </w:r>
    </w:p>
    <w:p w14:paraId="636DDCD0" w14:textId="77777777" w:rsidR="001F6F55" w:rsidRDefault="004D43BF">
      <w:r>
        <w:lastRenderedPageBreak/>
        <w:t>{"question": "Tạo tiêu đề cho một bài viết mới về các sự kiện sau đây. - Google và Apple đang hợp tác để phát hành một ứng dụng mới.", "trả lời": "\"Google và Apple hợp tác để ra mắt ứng dụng mới rất được mong đợi\"}</w:t>
      </w:r>
    </w:p>
    <w:p w14:paraId="08BD0BC8" w14:textId="77777777" w:rsidR="001F6F55" w:rsidRDefault="004D43BF">
      <w:r>
        <w:t>{"câu hỏi": "Viết một bài luận tóm tắt và giải thích các chủ đề sau. - - Vai trò của truyền thông xã hội \n- Tác động của tin giả", "trả lời": "Phương tiện truyền thông xã hội đã trở thành một phần không thể thiếu trong cuộc sống hàng ngày của chúng ta, định hình các tương tác của chúng ta và cách chúng ta tiếp nhận thông tin. Vai trò của phương tiện truyền thông xã hội trong xã hội của chúng ta là nhiều mặt và phức tạp, ảnh hưởng đến mọi thứ từ các mối quan hệ cá nhân đến các phong trào chính trị. Trong bài tiểu luận này, chúng ta sẽ thảo luận về vai trò của phương tiện truyền thông xã hội trong cuộc sống của chúng ta và tác động của tin tức giả mạo đối với xã hội của chúng ta. Nó cho phép chúng ta giữ liên lạc với bạn bè và gia đình, kết nối và xây dựng mối quan hệ, và chia sẻ suy nghĩ và kinh nghiệm của chúng ta với người khác. Các nền tảng truyền thông xã hội như Facebook, Twitter và Instagram được thiết kế để giúp người dùng tạo và chia sẻ nội dung, cho dù đó là ảnh, video hay cập nhật bằng văn bản. Những nền tảng này đã cho chúng ta những cách mới để tương tác với nhau, cho phép chúng ta chia sẻ nhiều hơn cuộc sống của mình với những người xung quanh. Tuy nhiên, vai trò của phương tiện truyền thông xã hội vượt xa việc chỉ kết nối mọi người. Nó cũng đã trở thành một công cụ mạnh mẽ để phổ biến thông tin, cho phép chúng ta truy cập tin tức, học hỏi những điều mới và tham gia vào các cuộc thảo luận về nhiều chủ đề khác nhau. Phương tiện truyền thông xã hội đã tạo ra các hình thức báo chí mới, với các nhà báo và blogger công dân chia sẻ quan điểm của họ và đưa tin về các sự kiện trong thời gian thực. Sự gia tăng của phương tiện truyền thông xã hội cũng dẫn đến sự gia tăng hoạt động, với các cá nhân và tổ chức sử dụng các nền tảng này để tổ chức và thúc đẩy các nguyên nhân, gây quỹ và tập hợp hỗ trợ cho các sáng kiến khác nhau. Trong khi phương tiện truyền thông xã hội đã mang lại nhiều lợi ích cho xã hội, nó cũng dẫn đến một số thách thức, đặc biệt là trong bối cảnh tin tức giả mạo. Thuật ngữ "tin giả" đề cập đến thông tin sai lệch hoặc tuyên truyền được cố tình lan truyền thông qua phương tiện truyền thông xã hội và các nền tảng khác để gây ảnh hưởng đến dư luận hoặc đánh lừa công chúng. Tác động của tin tức giả mạo có thể sâu sắc, vì nó có thể làm suy yếu niềm tin vào các tổ chức, gieo rắc nỗi sợ hãi và hoảng loạn, hoặc thậm chí kích động bạo lực. Sự gia tăng của tin tức giả mạo trên phương tiện truyền thông xã hội đã dẫn đến sự giám sát ngày càng tăng đối với các nền tảng này, với nhiều người kêu gọi giám sát và quy định nhiều hơn để giải quyết vấn đề. Tuy nhiên, bất chấp những nỗ lực này, tin tức giả mạo vẫn tiếp tục là một vấn đề lớn, đặc biệt là trong các chu kỳ bầu cử hoặc các sự kiện quan trọng khác. Tác động của tin tức giả mạo được kết hợp bởi các thuật toán được sử dụng bởi các nền tảng truyền thông xã hội, có thể khuếch đại thông tin sai lệch bằng cách ưu tiên nội dung hấp dẫn hoặc gây tranh cãi, bất kể độ chính xác thực tế của nó. Tóm lại, phương tiện truyền thông xã hội đã đóng một vai trò phức tạp và nhiều mặt trong xã hội của chúng ta, mang lại nhiều lợi ích đồng thời đưa ra những thách thức đáng kể. Tác động của tin giả trên mạng xã hội là một vấn đề đặc biệt cấp bách, nổi bật"}</w:t>
      </w:r>
    </w:p>
    <w:p w14:paraId="5779A091" w14:textId="77777777" w:rsidR="001F6F55" w:rsidRDefault="004D43BF">
      <w:r>
        <w:t>{"câu hỏi": "Lấy đầu vào sau và tạo khẩu hiệu vườn quốc gia. - Công viên quốc gia", "câu trả lời": "\"Tìm cuộc phiêu lưu của bạn trong các công viên quốc gia của Mỹ.\""}</w:t>
      </w:r>
    </w:p>
    <w:p w14:paraId="7011BB41" w14:textId="77777777" w:rsidR="001F6F55" w:rsidRDefault="004D43BF">
      <w:r>
        <w:lastRenderedPageBreak/>
        <w:t>{"question": "Chỉnh sửa câu để hai từ được gạch chân được thay thế bằng từ đồng nghĩa. - Người khổng lồ hùng mạnh rơi xuống đất trong một chuyển động nhanh chóng.", "trả lời": "Người khổng lồ mạnh mẽ rơi xuống đất trong một chuyển động nhanh chóng."}</w:t>
      </w:r>
    </w:p>
    <w:p w14:paraId="7349B1FC" w14:textId="77777777" w:rsidR="001F6F55" w:rsidRDefault="004D43BF">
      <w:r>
        <w:t>{"question": "Tạo tiêu đề bài đăng trên blog có liên quan đến chủ đề đã cho. - khoai tây", "câu trả lời": "\"10 công thức nấu ăn khoai tây ngon và bổ dưỡng bạn phải thử\""}</w:t>
      </w:r>
    </w:p>
    <w:p w14:paraId="6D3DF6AC" w14:textId="77777777" w:rsidR="001F6F55" w:rsidRDefault="004D43BF">
      <w:r>
        <w:t>{"câu hỏi": "Viết một câu thể hiện sự ngạc nhiên khi nhìn thấy một người nổi tiếng.", "câu trả lời": "\"Wow, tôi không thể tin rằng tôi vừa nhìn thấy [Tên người nổi tiếng] - điều này hoàn toàn siêu thực!\""}</w:t>
      </w:r>
    </w:p>
    <w:p w14:paraId="7D2D1480" w14:textId="77777777" w:rsidR="001F6F55" w:rsidRDefault="004D43BF">
      <w:r>
        <w:t>{"câu hỏi": "Giải thích lý do tại sao việc khai thuế thu nhập là bắt buộc.", "trả lời": "Nộp tờ khai thuế thu nhập là bắt buộc vì nhiều lý do, tùy thuộc vào quốc gia nơi bạn cư trú. Nói chung, lý do chính tại sao nó được yêu cầu là đó là nghĩa vụ pháp lý theo luật thuế của hầu hết các quốc gia đối với các cá nhân và doanh nghiệp có thu nhập hàng năm vượt quá ngưỡng quy định để nộp tờ khai thuế thu nhập.  và để đánh giá hậu quả nghĩa vụ thuế. Tờ khai thuế cũng đóng vai trò là hồ sơ về thu nhập của một cá nhân hoặc doanh nghiệp, thuế đã nộp và các khoản khấu trừ và miễn trừ có sẵn, trong số những thứ khác. Ngoài ra, khi quý vị khai thuế, quý vị cung cấp thông tin tài chính có thể được sử dụng để xác định tính đủ điều kiện của quý vị đối với một số phúc lợi và dịch vụ xã hội nhất định. Nó cũng là một tài liệu quan trọng khi nói đến việc có được các khoản vay hoặc tín dụng, vì nó đóng vai trò là bằng chứng về thu nhập. Hơn nữa, việc không khai thuế có thể bị phạt và lãi, có thể tích lũy theo thời gian và trở thành gánh nặng tài chính đáng kể. Cuối cùng, việc khai thuế thu nhập là bắt buộc vì đó là cách để các cá nhân và doanh nghiệp đáp ứng các nghĩa vụ pháp lý của họ, giúp chính phủ cung cấp các dịch vụ công cộng và tránh bị phạt và phạt tiền."}</w:t>
      </w:r>
    </w:p>
    <w:p w14:paraId="4578619E" w14:textId="77777777" w:rsidR="001F6F55" w:rsidRDefault="004D43BF">
      <w:r>
        <w:t>{"câu hỏi": "Xác định và mô tả ba tính năng quan trọng của công cụ lập kế hoạch dự án.", "trả lời": "1. Quản lý và lập kế hoạch nhiệm vụ: Một trong những tính năng chính của công cụ lập kế hoạch dự án là khả năng giúp người dùng quản lý và lên lịch nhiệm vụ. Điều này bao gồm khả năng tạo và phân công nhiệm vụ cho các thành viên trong nhóm, đặt ngày đến hạn và theo dõi tiến độ. Quản lý và lên lịch nhiệm vụ hiệu quả giúp đảm bảo rằng tất cả các mốc quan trọng của dự án được đáp ứng đúng hạn. \ n \ n2. Hợp tác và giao tiếp: Một tính năng quan trọng khác là khả năng cho các thành viên trong nhóm cộng tác và giao tiếp trong công cụ. Điều này có thể bao gồm các tính năng như hệ thống trò chuyện hoặc nhắn tin, nhận xét về nhiệm vụ và tài liệu được chia sẻ. Hợp tác và giao tiếp tốt đảm bảo rằng mọi người đều ở trên cùng một trang và làm việc hướng tới cùng một mục tiêu. \ n \ n3. Phân bổ nguồn lực và lập ngân sách: Các công cụ lập kế hoạch dự án cũng giúp phân bổ nguồn lực và lập ngân sách. Điều này liên quan đến việc phân bổ nguồn lực cho các nhiệm vụ, theo dõi thời gian và chi phí, và giám sát ngân sách tổng thể của dự án. Điều này giúp đảm bảo rằng các nguồn lực được sử dụng hiệu quả và dự án vẫn nằm trong ngân sách."}</w:t>
      </w:r>
    </w:p>
    <w:p w14:paraId="3645D2A0" w14:textId="77777777" w:rsidR="001F6F55" w:rsidRDefault="004D43BF">
      <w:r>
        <w:t xml:space="preserve">{"câu hỏi": "Đánh giá bài viết đã cho trong khoảng từ 1 đến 5 về nội dung, ngữ pháp và khả năng đọc. - Bài viết \"Tầm quan trọng của kế hoạch trong kinh doanh", "câu trả lời": "Tôi xin lỗi, nhưng tôi không thể cung cấp xếp hạng mà không truy cập vào toàn văn bài viết. Bạn có </w:t>
      </w:r>
      <w:r>
        <w:lastRenderedPageBreak/>
        <w:t>thể vui lòng cung cấp văn bản của bài viết để tôi đánh giá đúng nội dung, ngữ pháp và khả năng đọc của nó không?"}</w:t>
      </w:r>
    </w:p>
    <w:p w14:paraId="2FAE1101" w14:textId="77777777" w:rsidR="001F6F55" w:rsidRDefault="004D43BF">
      <w:r>
        <w:t>{"câu hỏi": "Mô tả tại sao công nghệ blockchain lại quan trọng.", "câu trả lời": "Công nghệ Blockchain rất quan trọng vì nó là một cách lưu trữ và truyền thông tin phi tập trung và an toàn cao. Công nghệ này cho phép một sổ cái phân tán minh bạch, bất biến và không bị thao túng, cung cấp mức độ tin cậy và trách nhiệm giải trình cao hơn. Điều này rất quan trọng đối với các ngành công nghiệp có lịch sử dựa vào các trung gian, chẳng hạn như tài chính và ngân hàng, vì nó làm giảm nguy cơ gian lận và tăng hiệu quả của các giao dịch. Ngoài ra, việc phân cấp công nghệ blockchain có nghĩa là không có điểm thất bại duy nhất, làm cho nó có khả năng chống hack và tấn công mạng cao. Điều này có khả năng cải thiện đáng kể tính bảo mật của thông tin nhạy cảm như nhận dạng cá nhân và hồ sơ tài chính. Ngoài lợi ích bảo mật, công nghệ blockchain cũng có thể tạo điều kiện thuận lợi cho việc thiết lập các hợp đồng thông minh, là hợp đồng tự thực hiện với các điều khoản của thỏa thuận được viết trực tiếp thành mã. Điều này có thể hợp lý hóa đáng kể việc quản lý hợp đồng và tăng hiệu quả và minh bạch trong các giao dịch kinh doanh. Nhìn chung, công nghệ blockchain rất quan trọng vì nó cung cấp một cách lưu trữ và truyền thông tin an toàn, phi tập trung và minh bạch, với tiềm năng cách mạng hóa một loạt các ngành công nghiệp.</w:t>
      </w:r>
    </w:p>
    <w:p w14:paraId="43CF14C7" w14:textId="77777777" w:rsidR="001F6F55" w:rsidRDefault="004D43BF">
      <w:r>
        <w:t>{"câu hỏi": "Diễn giải câu đã cho thành các từ đơn giản hơn. - Anh khéo léo di chuyển vòng qua rào chắn.", "trả lời": "Anh khéo léo tìm đường vòng qua chướng ngại vật trên đường."}</w:t>
      </w:r>
    </w:p>
    <w:p w14:paraId="7A5CDFB8" w14:textId="77777777" w:rsidR="001F6F55" w:rsidRDefault="004D43BF">
      <w:r>
        <w:t>{"câu hỏi": "Xác định và giải thích hai lý thuyết khoa học từ danh sách đã cho. - Lý thuyết tế bào và lý thuyết nhật tâm", "đáp án": "1. Lý thuyết tế bào: Lý thuyết tế bào là một nguyên tắc cơ bản của sinh học nói rằng tất cả các sinh vật sống được tạo thành từ các tế bào. Các tế bào là đơn vị cơ bản của cấu trúc và chức năng trong một sinh vật, và chúng là những đơn vị nhỏ nhất của sự sống có thể thực hiện tất cả các quá trình cần thiết cho sự sống. Lý thuyết này lần đầu tiên được đề xuất vào đầu thế kỷ 19 bởi các nhà khoa học Matthias Schleiden và Theodor Schwann. Lý thuyết tế bào có ba nguyên tắc chính: Thứ nhất, tất cả các sinh vật sống được tạo thành từ các tế bào. Thứ hai, tế bào là đơn vị cơ bản của cấu trúc và chức năng trong các sinh vật sống. Thứ ba, các tế bào đến từ các tế bào có sẵn thông qua quá trình phân chia tế bào. \ n \ n2. Lý thuyết nhật tâm: Lý thuyết nhật tâm là một mô hình của hệ mặt trời đặt Mặt trời ở trung tâm với Trái đất và các hành tinh khác xoay quanh nó. Điều này trái ngược với mô hình địa tâm trước đó đặt Trái đất ở trung tâm vũ trụ với Mặt trời và các hành tinh xoay quanh nó. Lý thuyết nhật tâm lần đầu tiên được đề xuất ở Hy Lạp cổ đại bởi Aristarchus của Samos, nhưng nó không được chấp nhận rộng rãi cho đến thế kỷ 16 khi Nicolaus Copernicus trình bày một phiên bản chi tiết của lý thuyết trong cuốn sách của ông "Về các cuộc cách mạng của các thiên cầu". Mô hình nhật tâm sau đó được hỗ trợ bởi các quan sát của Galileo Galilei và các định luật chuyển động được phát triển bởi Sir Isaac Newton.</w:t>
      </w:r>
    </w:p>
    <w:p w14:paraId="57FF9658" w14:textId="77777777" w:rsidR="001F6F55" w:rsidRDefault="004D43BF">
      <w:r>
        <w:t xml:space="preserve">{"câu hỏi": "Tạo danh sách năm bước có thể hành động để giảm căng thẳng.", "Trả lời": "1. Ưu tiên và sắp xếp các nhiệm vụ: Lập danh sách việc cần làm và ưu tiên các nhiệm vụ dựa trên tầm quan trọng của chúng, trước tiên hãy hoàn thành các nhiệm vụ cấp bách nhất. Điều này giúp quản lý thời gian tốt hơn và giảm cảm giác choáng ngợp. \ n \ n2. Thực hành chánh </w:t>
      </w:r>
      <w:r>
        <w:lastRenderedPageBreak/>
        <w:t>niệm: Các kỹ thuật chánh niệm như thiền, hít thở sâu hoặc yoga có thể giúp giảm căng thẳng bằng cách giữ vững lập trường trong thời điểm hiện tại và giảm phiền nhiễu và cảm giác lo lắng. Tập thể dục thường xuyên: Hoạt động thể chất giải phóng endorphin, thuốc giảm đau tự nhiên của cơ thể và thang máy tâm trạng, có thể giúp giảm căng thẳng và cải thiện tâm trạng. \ n \ n4. Nghỉ giải lao: Nghỉ giải lao thường xuyên, ngay cả khi chỉ vài phút, có thể giúp cải thiện sự tập trung, giảm mệt mỏi và giảm mức độ căng thẳng. Nghỉ giải lao để duỗi người, đi dạo hoặc đơn giản là dành một chút thời gian để hít thở sâu. \ n \ n5. Tìm kiếm sự hỗ trợ: Đừng ngại tìm kiếm sự giúp đỡ từ bạn bè, gia đình hoặc nhà trị liệu nếu căng thẳng trở nên quá sức. Nói chuyện với ai đó về các yếu tố gây căng thẳng có thể giúp đưa mọi thứ vào viễn cảnh, và việc tìm kiếm một mạng lưới hỗ trợ có thể tạo ra tất cả sự khác biệt."}</w:t>
      </w:r>
    </w:p>
    <w:p w14:paraId="03379B98" w14:textId="77777777" w:rsidR="001F6F55" w:rsidRDefault="004D43BF">
      <w:r>
        <w:t>{"câu hỏi": "Giải thích lý do tại sao việc thành lập bộ phận Nghiên cứu và Phát triển trong một công ty lại quan trọng.", "Trả lời": "Nghiên cứu và Phát triển (R&amp;D) là một bộ phận quan trọng trong bất kỳ công ty nào nhằm đạt được sự tăng trưởng lâu dài, lợi thế cạnh tranh và thành công. Nó tập trung vào đổi mới, phát triển sản phẩm và công nghệ, và tạo ra các quy trình, sản phẩm hoặc dịch vụ mới. Dưới đây là một số lý do tại sao điều quan trọng là phải có một bộ phận R &amp;D trong một công ty: \ n \ n1. Đổi mới: R &amp;D thúc đẩy sự đổi mới trong một công ty bằng cách tạo ra các sản phẩm mới, cải thiện những sản phẩm hiện có và tìm ra những cách tốt hơn và hiệu quả hơn để sản xuất và cung cấp hàng hóa hoặc dịch vụ. \ n \ n2. Lợi thế cạnh tranh: Bộ phận R &amp;D cho phép một công ty đi trước các đối thủ cạnh tranh bằng cách liên tục đổi mới và cải tiến các sản phẩm hoặc dịch vụ của mình. Nó có thể tạo ra một điểm bán hàng độc đáo cho công ty khiến nó khác biệt với những công ty khác trên thị trường. \ n \ n3. Nhu cầu của khách hàng: Một bộ phận R &amp;D có thể giúp một công ty đáp ứng nhu cầu thay đổi của khách hàng bằng cách phát triển các sản phẩm mới và cải tiến đáp ứng mong đợi của họ. Điều này có thể dẫn đến tăng sự hài lòng và lòng trung thành của khách hàng. \ n \ n4. Tăng trưởng dài hạn: Các công ty đầu tư vào R &amp;D có xu hướng thành công hơn trong dài hạn vì nó giúp tạo ra một dòng chảy liên tục của các sản phẩm và dịch vụ mới. Điều này có thể dẫn đến tăng trưởng bền vững và lợi nhuận cho công ty. \ n \ n5. Tuân thủ pháp luật: R &amp;D có thể giúp một công ty đáp ứng các yêu cầu và tiêu chuẩn pháp lý, bằng cách phát triển các sản phẩm an toàn hơn, thân thiện với môi trường hơn hoặc tiết kiệm năng lượng hơn. Tóm lại, bộ phận Nghiên cứu và Phát triển là rất quan trọng đối với các công ty muốn duy trì tính cạnh tranh, đáp ứng nhu cầu phát triển của khách hàng và đạt được sự tăng trưởng và thành công lâu dài."}</w:t>
      </w:r>
    </w:p>
    <w:p w14:paraId="0758BFBC" w14:textId="77777777" w:rsidR="001F6F55" w:rsidRDefault="004D43BF">
      <w:r>
        <w:t>{"question": "Xác định xem đây là một dãy số học hay hình học. - 1, 2, 4, 8, 16...", "đáp án": "Đây là dãy hình học."}</w:t>
      </w:r>
    </w:p>
    <w:p w14:paraId="72C03489" w14:textId="77777777" w:rsidR="001F6F55" w:rsidRDefault="004D43BF">
      <w:r>
        <w:t xml:space="preserve">{"question": "Tạo đoạn mã để lưu trữ thông tin trong cấu trúc dữ liệu từ điển.", "answer": "''python\n# create an empty dictionary\nmy_dict = {}\n\n# add key-value pairs to the dictionary\nmy_dict['name'] = 'John Doe'\nmy_dict['age'] = 32\nmy_dict['country'] = 'USA'\n\n# xác minh rằng các giá trị đã được thêm vào dictionary\nprint(my_dict)\n# Đầu ra:  {'name': 'John Doe', 'age': 32, 'country': 'USA'}\n\n# add more information to the dictionary\nmy_dict['occupation'] = 'Software Engineer'\nmy_dict['hobbies'] = ['reading', 'hiking', 'swimming']\n\n# print the updated dictionary\nprint(my_dict)\n# Output: </w:t>
      </w:r>
      <w:r>
        <w:lastRenderedPageBreak/>
        <w:t>{'name': 'John Doe', 'age': 32, 'country': 'USA', 'occupation': 'Software Engineer', 'hobbies': ['reading', 'hiking', 'swimming']}\n''''}</w:t>
      </w:r>
    </w:p>
    <w:p w14:paraId="52AC672B" w14:textId="77777777" w:rsidR="001F6F55" w:rsidRDefault="004D43BF">
      <w:r>
        <w:t>{"question": "Chọn cụm từ chính xác dựa trên ngữ cảnh. - Tôi sẽ ____ một chiếc xe mới sớm. \ nA. đã mua \nB. mua", "trả lời": "Bạn sẽ sớm mua một chiếc xe mới. Cụm từ đúng là B. buy."}</w:t>
      </w:r>
    </w:p>
    <w:p w14:paraId="3AFEAD78" w14:textId="77777777" w:rsidR="001F6F55" w:rsidRDefault="004D43BF">
      <w:r>
        <w:t>{"question": "Tạo một thuật toán để tính tần số chữ cái trong một câu nhất định.", "answer": "Đây là một thuật toán để tính tần suất của các chữ cái trong một câu nhất định:\n\n1. Tạo một từ điển (hoặc một hashmap) để theo dõi số lượng của mỗi chữ cái trong câu. \ n \ n2. Lặp qua các ký tự trong câu.\n\n3. Đối với mỗi ký tự, hãy kiểm tra xem đó có phải là một chữ cái theo thứ tự bảng chữ cái hay không. Bỏ qua bất kỳ ký tự nào không phải là chữ cái (ví dụ: dấu câu, dấu cách).\n\n4. Nếu ký tự là một chữ cái, hãy chuyển đổi nó thành chữ thường (để đảm bảo rằng các phiên bản viết hoa và viết thường của cùng một chữ cái được tính cùng nhau).\n\n5. Kiểm tra xem chữ cái đã là một khóa trong từ điển chưa. Nếu có, hãy tăng giá trị tương ứng lên 1. Nếu không, hãy tạo một khóa mới cho chữ cái đó và đặt giá trị của nó thành 1.\n\n6. Khi tất cả các ký tự trong câu đã được xử lý, từ điển sẽ chứa tần suất của từng chữ cái trong câu. \ n \ n7. Trả lại từ điển làm kết quả."}</w:t>
      </w:r>
    </w:p>
    <w:p w14:paraId="5751AE0F" w14:textId="77777777" w:rsidR="001F6F55" w:rsidRDefault="004D43BF">
      <w:r>
        <w:t>{"question": "Xây dựng truy vấn SQL hợp lệ để cập nhật dữ liệu trong bảng. - Tên bảng: users\nColumn Names: user_id, age", "answer": "UPDATE users\nSET age = [new age]\nWHERE user_id = [id người dùng cụ thể]"}</w:t>
      </w:r>
    </w:p>
    <w:p w14:paraId="738F4AA4" w14:textId="77777777" w:rsidR="001F6F55" w:rsidRDefault="004D43BF">
      <w:r>
        <w:t>{"câu hỏi": "Tạo ra một câu nắm bắt được cảm xúc ngạc nhiên.", "câu trả lời": "\"Tôi đã rất ngạc nhiên, hoàn toàn mất cảnh giác và hoàn toàn ngạc nhiên trước sự thay đổi bất ngờ của các sự kiện.\""}</w:t>
      </w:r>
    </w:p>
    <w:p w14:paraId="5B2F6392" w14:textId="77777777" w:rsidR="001F6F55" w:rsidRDefault="004D43BF">
      <w:r>
        <w:t>{"question": "Xác định xem nội dung là thực tế hay dựa trên ý kiến. - Vàng là kim loại có giá trị nhất trên thế giới.", "trả lời": "Dựa trên ý kiến."}</w:t>
      </w:r>
    </w:p>
    <w:p w14:paraId="440BCAC1" w14:textId="77777777" w:rsidR="001F6F55" w:rsidRDefault="004D43BF">
      <w:r>
        <w:t>{"question": "Xây dựng một biểu thức toán học sử dụng toán tử \"%\"", "answer": "Giả sử % là toán tử modulo ở đây là một biểu thức sử dụng toán tử \"%\"\n\n'24 % 7'\n\nBiểu thức này có thể đánh giá là:\n\n 24 được chia cho 7 cho phần còn lại của 3 (vì kết quả của phép chia là 3 với phần còn lại là 3)."}</w:t>
      </w:r>
    </w:p>
    <w:p w14:paraId="136E2B7A" w14:textId="77777777" w:rsidR="001F6F55" w:rsidRDefault="004D43BF">
      <w:r>
        <w:t>{"question": "Chọn dạng phân loại chính xác của động từ \u201cgo\u201d", "answer": "- Base Form: Go\n- Past Simple: Went\n- Past Participle: Gone\n- Gerund: Going\n- 3rd Person Singular Present: Goes"}</w:t>
      </w:r>
    </w:p>
    <w:p w14:paraId="0486A73D" w14:textId="77777777" w:rsidR="001F6F55" w:rsidRDefault="004D43BF">
      <w:r>
        <w:t>{"câu hỏi": "Xác định trình tự chính xác của các từ. - vô tình, thích, nghĩ, cô ấy", "trả lời": "Cô ấy nghĩ mình vô tình thích."}</w:t>
      </w:r>
    </w:p>
    <w:p w14:paraId="3CCA8050" w14:textId="77777777" w:rsidR="001F6F55" w:rsidRDefault="004D43BF">
      <w:r>
        <w:t>{"question": "Xuất ra một câu đầy đủ sử dụng cụm từ này một cách chính xác. - trong thời gian ngắn", "trả lời": "Các nhân viên cứu hỏa đã đến kịp thời để giải cứu những người bị mắc kẹt bên trong tòa nhà đang cháy."}</w:t>
      </w:r>
    </w:p>
    <w:p w14:paraId="3FA95CE5" w14:textId="77777777" w:rsidR="001F6F55" w:rsidRDefault="004D43BF">
      <w:r>
        <w:t>{"câu hỏi": "Tạo một câu sử dụng đúng từ đồng âm \"fair\"", "answer": "Chỉ công bằng khi mọi người đều có cơ hội tham gia như nhau."}</w:t>
      </w:r>
    </w:p>
    <w:p w14:paraId="5F5DA33E" w14:textId="77777777" w:rsidR="001F6F55" w:rsidRDefault="004D43BF">
      <w:r>
        <w:lastRenderedPageBreak/>
        <w:t>{"câu hỏi": "Viết một câu sử dụng thành ngữ này một cách chính xác. - Apiece", "answer": "Tôi đã mua mỗi tấm bưu thiếp đầy màu sắc với giá một đô la."}</w:t>
      </w:r>
    </w:p>
    <w:p w14:paraId="264C6A80" w14:textId="77777777" w:rsidR="001F6F55" w:rsidRDefault="004D43BF">
      <w:r>
        <w:t>{"question": "Từ văn bản đã cho, xác định danh từ. - Học sinh đang làm việc rất chăm chỉ trong dự án của họ.", "trả lời": "Các danh từ trong văn bản đã cho là \"students\" và \"project.\""}</w:t>
      </w:r>
    </w:p>
    <w:p w14:paraId="5C9E7655" w14:textId="77777777" w:rsidR="001F6F55" w:rsidRDefault="004D43BF">
      <w:r>
        <w:t>{"câu hỏi": "Đối với câu đã cho, hãy viết lại nó ở dạng phủ định. - Cô ấy gật đầu.", "trả lời": "Cô ấy lắc đầu, biểu thị \"Không"."}</w:t>
      </w:r>
    </w:p>
    <w:p w14:paraId="462E7FCF" w14:textId="77777777" w:rsidR="001F6F55" w:rsidRDefault="004D43BF">
      <w:r>
        <w:t>{"question": "Mô tả cách một thuật toán có thể được sử dụng để tìm cặp điểm gần nhất. - Hai điểm, A(2, 3) và B(8, 5).", "trả lời": "Một thuật toán có thể được sử dụng để tìm cặp điểm gần nhất bằng cách tính khoảng cách giữa tất cả các cặp điểm và xác định khoảng cách tối thiểu. Trong trường hợp này, thuật toán sẽ tính khoảng cách giữa điểm A và điểm B bằng công thức khoảng cách, là căn bậc hai của tổng bình phương chênh lệch giữa tọa độ x và chênh lệch giữa tọa độ y.\n\nCho các điểm A(2, 3) và B(8, 5), thuật toán sẽ thực hiện các phép tính sau:\n\nDistance = sqrt( (x2 - x1)^2 + (y2 - y1)^2 )\n\nTrong đó:  x1 = 2, y1 = 3, x2 = 8 và y2 = 5.\n\nKhoảng cách = sqrt( (8 - 2)^2 + (5 - 3)^2 )\n= sqrt( 6^2 + 2^2 )\n= sqrt( 36 + 4 )\n= sqrt( 40 )\n= 6,32\n\nBằng cách tính khoảng cách giữa các điểm A và B, thuật toán xác định rằng cặp gần nhất giữa hai điểm này cách nhau 6,32 đơn vị. Nếu có nhiều điểm hơn, thuật toán sẽ lặp lại quá trình này, so sánh tất cả các điểm cho đến khi tìm thấy cặp có khoảng cách tối thiểu giữa chúng."}</w:t>
      </w:r>
    </w:p>
    <w:p w14:paraId="00E9F561" w14:textId="77777777" w:rsidR="001F6F55" w:rsidRDefault="004D43BF">
      <w:r>
        <w:t>{"câu hỏi": "Tóm tắt tình trạng hiện tại của Liên minh châu Âu", "trả lời": "Tính đến tháng 10/2021, Liên minh châu Âu (EU) là một liên minh chính trị-kinh tế gồm 27 quốc gia thành viên nằm chủ yếu ở châu Âu. EU đã phát triển một thị trường duy nhất thông qua một hệ thống luật được tiêu chuẩn hóa áp dụng ở tất cả các quốc gia thành viên trong những vấn đề mà các quốc gia thành viên đã đồng ý hành động như một. Liên minh đã tạo ra một loại tiền tệ chung, đồng euro, được sử dụng bởi 19 quốc gia thành viên. Sau khi Anh rời EU vào tháng 1/2020, EU đang trải qua những thay đổi về kinh tế, chính trị và xã hội. Liên minh đang đối phó với hậu quả của đại dịch COVID-19, vốn đã ảnh hưởng đến cuộc sống và nền kinh tế của tất cả các quốc gia thành viên. Do đó, EU đang thực hiện một chương trình phục hồi được gọi là EU thế hệ tiếp theo để tăng tốc độ phục hồi và cũng để chuyển đổi nền kinh tế của mình thành một nền kinh tế xanh hơn và kỹ thuật số hơn. Ngoài những thách thức về sức khỏe và kinh tế, các quốc gia thành viên của EU cũng đang giải quyết các vấn đề như nhập cư, khủng bố và biến đổi khí hậu. EU đang thực hiện một số sáng kiến chính sách và tiếp tục nỗ lực cho một cách tiếp cận thống nhất hơn để đối phó với những thách thức này. Nhìn chung, Liên minh châu Âu là một thực thể năng động liên tục phát triển và thích ứng với bối cảnh toàn cầu đang thay đổi, đồng thời phấn đấu duy trì sự thống nhất, giá trị và mục tiêu của mình.</w:t>
      </w:r>
    </w:p>
    <w:p w14:paraId="2A77412A" w14:textId="77777777" w:rsidR="001F6F55" w:rsidRDefault="004D43BF">
      <w:r>
        <w:t xml:space="preserve">{"câu hỏi": "Đưa ra một ví dụ chi tiết về cách học máy đang được sử dụng trong nông nghiệp.", "câu trả lời": "Các thuật toán học máy cung cấp một công cụ mạnh mẽ để cách mạng hóa ngành nông nghiệp bằng cách tối ưu hóa năng suất cây trồng trong khi giảm thiểu chi phí và giảm chất thải. Một ví dụ cụ thể là nông nghiệp chính xác, sử dụng thông tin chi tiết dựa trên dữ liệu để tối đa hóa hiệu quả trồng, bón phân, quản lý tưới tiêu, kiểm soát sâu </w:t>
      </w:r>
      <w:r>
        <w:lastRenderedPageBreak/>
        <w:t>bệnh và thu hoạch. Cảm biến, máy bay không người lái và hình ảnh vệ tinh được sử dụng để thu thập dữ liệu cây trồng, đất và thời tiết. Dữ liệu này được đưa vào các mô hình học máy để xác định và theo dõi mô hình tăng trưởng cây trồng, thiếu hụt dinh dưỡng, mực nước và dấu hiệu bệnh hoặc sâu bệnh. Các mô hình phân tích các kiểu thời tiết trong quá khứ, năng suất cây trồng và chất dinh dưỡng trong đất để tạo ra các mô hình dự đoán để thông báo cho nông dân khi các hành động như trồng, bón phân hoặc thu hoạch nên diễn ra. Chúng ta hãy xem công nghệ "Xem và phun" của John Deeere. Như tên của nó, công nghệ này cho phép nông dân nhắm mục tiêu cỏ dại với ứng dụng thuốc diệt cỏ chính xác. Phương pháp phun chính xác này sử dụng máy học để phân tích sự khác biệt giữa cây trồng và cỏ dại, sau đó chỉ phun cỏ dại. Một máy ảnh với công nghệ nhận dạng hình ảnh quét cánh đồng, xác định cỏ dại và phân biệt chúng với cây trồng trong thời gian thực. Thuật toán học máy được đào tạo để nhận ra cỏ dại trông như thế nào, nó hướng dẫn người phun thuốc chỉ giải phóng thuốc diệt cỏ trên cỏ dại, tránh cho các cây gần đó. Kết quả là giảm sử dụng thuốc diệt cỏ (ít hơn tới 90%) và tiết kiệm tài nguyên và chi phí. Đây chỉ là một ví dụ về cách học máy đang được sử dụng để cải thiện ngành nông nghiệp. Bằng cách sử dụng phân tích dữ liệu và mô hình dự đoán, nông dân có thể đưa ra quyết định sáng suốt hơn, bảo tồn tài nguyên, tăng năng suất cây trồng và giảm chi phí. Theo thời gian, những công nghệ này sẽ tiếp tục phát triển và trở nên tinh vi hơn, nâng cao hơn nữa tiềm năng cho các hoạt động canh tác bền vững, hiệu quả và có lợi nhuận."}</w:t>
      </w:r>
    </w:p>
    <w:p w14:paraId="3C0BA134" w14:textId="77777777" w:rsidR="001F6F55" w:rsidRDefault="004D43BF">
      <w:r>
        <w:t xml:space="preserve">{"câu hỏi": "Viết một bài đăng trên blog về lợi ích của việc tiêu thụ chế độ ăn dựa trên thực vật.", "Trả lời": "Chế độ ăn dựa trên thực vật ngày càng trở nên phổ biến trong những năm gần đây do nhiều lợi ích sức khỏe và tác động tích cực đến môi trường. Loại chế độ ăn kiêng này bao gồm chủ yếu là thực phẩm toàn phần, thực vật như trái cây, rau, ngũ cốc nguyên hạt, các loại đậu, các loại hạt và hạt. Có rất nhiều lợi ích của việc tiêu thụ chế độ ăn dựa trên thực vật và chúng tôi sẽ xem xét một số lý do hàng đầu tại sao mọi người nên cân nhắc thực hiện chuyển đổi. \n\n1. Một trong những lợi ích chính của chế độ ăn uống dựa trên thực vật là nó có thể làm giảm nguy cơ phát triển các bệnh mãn tính như béo phì, tiểu đường loại 2, bệnh tim và một số loại ung thư. Chế độ ăn dựa trên thực vật tự nhiên có nhiều chất xơ, chất chống oxy hóa và chất phytochemical, tất cả đều được chứng minh là có tác dụng bảo vệ cơ thể. \ n \ n2. Cải thiện tiêu hóa \ nMột chế độ ăn nhiều chất xơ từ thực phẩm toàn thực vật có thể giúp hỗ trợ tiêu hóa khỏe mạnh. Chất xơ giúp điều chỉnh nhu động ruột, ngăn ngừa táo bón và cũng có thể làm giảm nguy cơ phát triển ung thư ruột kết. Chế độ ăn dựa trên thực vật cũng thúc đẩy sự phát triển của vi khuẩn khỏe mạnh trong ruột, có thể cải thiện tiêu hóa và sức khỏe tổng thể. Chế độ ăn dựa trên thực vật có thể có lợi cho việc quản lý cân nặng vì nó thường ít calo và chất béo bão hòa. Thực phẩm có nguồn gốc thực vật chứa nhiều chất xơ giúp giữ cho mọi người cảm thấy no lâu hơn, giảm khả năng ăn quá nhiều. Ngoài ra, cơ thể đốt cháy nhiều calo hơn tiêu hóa toàn bộ thực phẩm có nguồn gốc thực vật, điều này cũng có thể giúp giảm cân. Tốt hơn cho môi trường \ nChế độ ăn dựa trên thực vật không chỉ tốt cho sức khỏe của bạn mà còn tốt cho môi trường. Nông nghiệp chăn nuôi chịu trách nhiệm cho một lượng đáng kể khí thải nhà kính, phá rừng và sử dụng nước. Bằng cách giảm hoặc loại bỏ các sản phẩm động vật khỏi chế độ ăn uống của bạn, bạn có thể giảm lượng khí thải carbon và đóng góp cho một hệ thống thực phẩm bền vững hơn. \ n \ n5. Chế độ ăn dựa trên thực vật giàu chất dinh dưỡng, có nghĩa là chúng cung cấp một lượng lớn vitamin, </w:t>
      </w:r>
      <w:r>
        <w:lastRenderedPageBreak/>
        <w:t>khoáng chất thiết yếu và các chất dinh dưỡng khác. Ăn nhiều loại trái cây và rau quả nhiều màu sắc có thể cung cấp cho cơ thể các chất dinh dưỡng quan trọng như vitamin C, kali và folate. Ngũ cốc nguyên hạt, các loại đậu và các loại hạt cũng là nguồn tuyệt vời của các chất dinh dưỡng quan trọng như sắt, kẽm và magiê. Tóm lại, chế độ ăn dựa trên thực vật có thể mang lại nhiều lợi ích sức khỏe và cũng tốt hơn cho môi trường. Bằng cách kết hợp nhiều thực phẩm toàn thực vật vào chế độ ăn uống của bạn, bạn có thể giảm nguy cơ phát triển các bệnh mãn tính, cải thiện tiêu hóa, kiểm soát cân nặng"}</w:t>
      </w:r>
    </w:p>
    <w:p w14:paraId="25342F08" w14:textId="77777777" w:rsidR="001F6F55" w:rsidRDefault="004D43BF">
      <w:r>
        <w:t>{"câu hỏi": "Thiết kế một dự án nhiếp ảnh để ghi lại văn hóa của một thành phố cụ thể. - Thành phố: Melbourne", "trả lời": "Tiêu đề: \"Melbourne Unmasked\"\n\nObjective: Để nắm bắt nền văn hóa năng động và đa dạng của Melbourne, Úc.\n\nMô tả dự án: Melbourne được biết đến với di sản nghệ thuật phong phú, sự kết hợp không ngừng phát triển của thực phẩm, lịch sử, thể thao và cuộc sống về đêm. Mục đích của dự án này là ghi lại sức sống đô thị của thành phố thông qua ống kính của máy ảnh. Trọng tâm sẽ là con người, kiến trúc, nghệ thuật và thẩm mỹ của đô thị độc đáo của Úc này. \ n \ nĐịa điểm: \ n Dự án sẽ được thực hiện ở nhiều địa điểm khác nhau xung quanh thành phố, bao gồm nhưng không giới hạn ở: \ n \ n - CBD Melbourne: Khu thương mại trung tâm (CBD) là trung tâm văn hóa, kinh doanh và giải trí của Melbourne, với nghệ thuật đường phố sôi động,  quán cà phê, chợ và các tòa nhà di sản mang tính biểu tượng.\n\n- Chợ Nữ hoàng Victoria: Một khu chợ ngoài trời nhộn nhịp, với một loạt các thực phẩm và sản phẩm tươi sống, quầy hàng lưu niệm, quán cà phê, quán bar và những người biểu diễn đường phố. \ n \ n - Đường hẻm của Melbourne: Khám phá mạng lưới mê cung của những con hẻm ẩn và nghệ thuật đường phố trang trí những không gian đô thị này. \ n \ n - St Kilda: Một vùng ngoại ô bên bờ biển nổi tiếng với cảnh hoàng hôn đẹp như tranh vẽ,  công viên giải trí lịch sử và lối sống phóng túng.\n\n- Quảng trường Liên bang: Không gian công cộng sôi động được coi là trung tâm văn hóa của Melbourne, tổ chức các buổi hòa nhạc, lễ hội và biểu diễn đường phố. \n\nKỹ thuật:\nMột kỹ thuật chụp ảnh dân tộc học với phong cách tài liệu sẽ được sử dụng để nắm bắt bản chất của sự đa dạng văn hóa của Melbourne. Sử dụng cả ảnh màu và ảnh đen trắng có độ tương phản cao, một câu chuyện trực quan về đặc điểm của thành phố sẽ được đan xen với nhau. \n\nKết quả: \nKết quả cuối cùng của dự án này sẽ là một bộ sưu tập các bức ảnh chất lượng cao thể hiện bản sắc văn hóa độc đáo của Melbourne. Các bức ảnh sẽ được tuyển chọn thành một cuốn sách ảnh, với những câu chuyện và giai thoại đi kèm từ người dân thành phố. Dự án cũng sẽ được trưng bày trong một phòng trưng bày địa phương, cung cấp một hành trình trực quan vào trung tâm của nền văn hóa sôi động của Melbourne."}</w:t>
      </w:r>
    </w:p>
    <w:p w14:paraId="5DFD0DB0" w14:textId="77777777" w:rsidR="001F6F55" w:rsidRDefault="004D43BF">
      <w:r>
        <w:t xml:space="preserve">{"câu hỏi": "Xác định và giải thích một xu hướng mới trong tiếp thị kỹ thuật số.", "Trả lời": "Một xu hướng gần đây trong tiếp thị kỹ thuật số là việc sử dụng chatbot ngày càng tăng cho dịch vụ khách hàng và tương tác. Chatbot là các chương trình máy tính được thiết kế để mô phỏng cuộc trò chuyện với người dùng, thường được hỗ trợ bởi trí tuệ nhân tạo (AI). Chatbots đang trở nên phổ biến hơn trong các doanh nghiệp vì chúng cung cấp một số lợi thế so với các phương thức dịch vụ khách hàng truyền thống. Đầu tiên, họ luôn sẵn sàng 24/7, có nghĩa là khách hàng có thể nhận được trợ giúp và hỗ trợ bất cứ lúc nào mà không cần phải chờ phản hồi từ đại diện con người. Thứ hai, họ có thể xử lý nhiều yêu cầu cùng một lúc, tiết kiệm thời gian và nguồn lực của doanh nghiệp có thể được chuyển hướng đến </w:t>
      </w:r>
      <w:r>
        <w:lastRenderedPageBreak/>
        <w:t>các nhiệm vụ quan trọng hơn. Thứ ba, chatbot có thể cung cấp phản hồi được cá nhân hóa cho khách hàng, dựa trên dữ liệu mà họ thu thập từ các tương tác trong quá khứ. Điều này có nghĩa là các doanh nghiệp có thể cải thiện sự hài lòng và lòng trung thành của khách hàng bằng cách cung cấp dịch vụ nhanh chóng và được cá nhân hóa. \ n \ nChatbots cũng có thể được sử dụng cho mục đích tiếp thị, bằng cách cung cấp các đề xuất sản phẩm được cá nhân hóa, khuyến mại và các thông tin khác có thể giúp khách hàng đưa ra quyết định sáng suốt. Ví dụ: chatbot có thể giúp khách hàng tìm thấy trang phục hoàn hảo cho một dịp đặc biệt bằng cách hỏi họ một loạt câu hỏi về phong cách và sở thích của họ, sau đó cung cấp các đề xuất sản phẩm dựa trên phản hồi của họ. Nhìn chung, việc sử dụng chatbot trong tiếp thị kỹ thuật số là một xu hướng có khả năng phát triển trong những năm tới,  Khi ngày càng có nhiều doanh nghiệp tìm cách cải thiện mức độ tương tác và sự hài lòng của khách hàng."}</w:t>
      </w:r>
    </w:p>
    <w:p w14:paraId="5002F33A" w14:textId="77777777" w:rsidR="001F6F55" w:rsidRDefault="004D43BF">
      <w:r>
        <w:t>{"question": "Sắp xếp danh sách sau theo kích thước: tòa nhà chọc trời, nhà kho, nhà, cầu.", "câu trả lời": "Từ nhỏ nhất đến lớn nhất: Nhà kho, Nhà, Cầu, Tòa nhà chọc trời."}</w:t>
      </w:r>
    </w:p>
    <w:p w14:paraId="1C39CD31" w14:textId="77777777" w:rsidR="001F6F55" w:rsidRDefault="004D43BF">
      <w:r>
        <w:t>{"câu hỏi": "Mô tả quá trình thiết lập nguồn dữ liệu relaibple", "câu trả lời": "Thiết lập nguồn dữ liệu đáng tin cậy là một nhiệm vụ quan trọng và kỹ thuật. Nó đòi hỏi một sự hiểu biết sâu sắc về các hệ thống quản lý dữ liệu và cách chúng hoạt động. Dưới đây là hướng dẫn từng bước về cách thiết lập nguồn dữ liệu đáng tin cậy:\n\n1. Xác định dữ liệu cần thiết: Bắt đầu bằng cách xác định dữ liệu mà công ty hoặc tổ chức của bạn yêu cầu cho hoạt động của mình. Điều này có thể bao gồm dữ liệu về khách hàng, bán hàng hoặc hiệu suất của nhân viên, trong số những người khác. Đảm bảo rằng dữ liệu có liên quan, chính xác và cập nhật.\n\n2. Chọn một nhà cung cấp dữ liệu đáng tin cậy: Tiếp theo, chọn một nhà cung cấp dữ liệu đáng tin cậy có thể cung cấp cho bạn loại dữ liệu bạn yêu cầu. Nhà cung cấp nên cung cấp một loạt các nguồn dữ liệu, có kinh nghiệm trong quản lý dữ liệu và được trang bị tốt để xử lý các tập dữ liệu lớn. \ n \ n3. Kết nối nó với hệ thống của bạn: Khi bạn đã chọn nhà cung cấp dữ liệu, hãy kết nối nguồn dữ liệu của họ với hệ thống của bạn. Điều này có thể được thực hiện bằng cách sử dụng API, nhập tệp hoặc thông qua kết nối cơ sở dữ liệu trực tiếp. Kết nối phải an toàn và nhà cung cấp nên cung cấp hỗ trợ kỹ thuật để đảm bảo rằng dữ liệu đang chảy đến hệ thống của bạn một cách trơn tru. \ n \ n4. Thiết lập kiểm tra xác thực dữ liệu: Để đảm bảo dữ liệu bạn nhận được là đáng tin cậy và chính xác, hãy thiết lập kiểm tra xác thực dữ liệu. Điều này liên quan đến việc kiểm tra dữ liệu để tìm lỗi, sự không nhất quán và trùng lặp. Kiểm tra có thể được tự động hoặc thủ công, dựa trên yêu cầu của bạn. \ n \ n5. Giám sát và bảo trì: Cuối cùng, giám sát dữ liệu một cách thường xuyên để đảm bảo chất lượng và độ tin cậy của nó. Luôn cập nhật nguồn dữ liệu và duy trì nguồn dữ liệu đúng cách để tránh mất dữ liệu.\n\nBằng cách làm theo các bước này, bạn có thể thiết lập một nguồn dữ liệu đáng tin cậy có thể cung cấp cho bạn thông tin chính xác, cập nhật để thúc đẩy các quyết định kinh doanh của bạn."}</w:t>
      </w:r>
    </w:p>
    <w:p w14:paraId="70819176" w14:textId="77777777" w:rsidR="001F6F55" w:rsidRDefault="004D43BF">
      <w:r>
        <w:t>{"câu hỏi": "Phân loại các đối tượng sau thành các nhóm thích hợp của chúng: táo, chuối, rau diếp, ô tô.", "trả lời": "Trái cây: táo, chuối. \n\nRau: rau diếp. \n\nXe: ô tô."}</w:t>
      </w:r>
    </w:p>
    <w:p w14:paraId="35B652B4" w14:textId="77777777" w:rsidR="001F6F55" w:rsidRDefault="004D43BF">
      <w:r>
        <w:t xml:space="preserve">{"câu hỏi": "Đưa ra một ví dụ về cách điểm hiệu quả có thể hữu ích cho một tổ chức.", "câu trả lời": "Điểm hiệu quả có thể cung cấp cái nhìn sâu sắc có giá trị cho một tổ chức về hiệu suất và mức năng suất của họ. Ví dụ: một công ty có thể sử dụng điểm hiệu quả để đo lường </w:t>
      </w:r>
      <w:r>
        <w:lastRenderedPageBreak/>
        <w:t>mức độ nhân viên của mình sử dụng tài nguyên và hoàn thành nhiệm vụ trong một khung thời gian nhất định. Bằng cách kiểm tra điểm số này, tổ chức có thể xác định các lĩnh vực tiềm năng mà họ có thể cải thiện hiệu quả của mình, chẳng hạn như bằng cách hợp lý hóa các quy trình nhất định hoặc tổ chức lại quy trình làm việc. Thông tin này có thể giúp công ty đưa ra quyết định sáng suốt về cách tối ưu hóa hoạt động của họ và cuối cùng là nâng cao hiệu suất tổng thể của họ. Ví dụ: nếu điểm số cho thấy năng suất thấp trong một bộ phận, công ty có thể tập trung vào việc cung cấp cho bộ phận cụ thể đó các nguồn lực bổ sung hoặc đào tạo có mục tiêu. Do đó, điều này có thể giúp tiết kiệm chi phí, thời gian quay vòng nhanh hơn và lực lượng lao động hiệu quả hơn."}</w:t>
      </w:r>
    </w:p>
    <w:p w14:paraId="2E8FA087" w14:textId="77777777" w:rsidR="001F6F55" w:rsidRDefault="004D43BF">
      <w:r>
        <w:t>{"câu hỏi": "Xác định bất kỳ rủi ro bảo mật tiềm ẩn nào liên quan đến việc sử dụng các thiết bị kết nối internet.", "trả lời": "Các thiết bị kết nối Internet, thường được gọi là thiết bị IoT (Internet of Things), có thể mang lại nhiều lợi ích và tiện ích, nhưng chúng cũng đi kèm với các rủi ro bảo mật tiềm ẩn. Dưới đây là một số rủi ro có thể xảy ra khi sử dụng các thiết bị này: \ n \ n1. Dễ bị hack: Các thiết bị được kết nối Internet có thể dễ bị hack, cho phép truy cập trái phép vào dữ liệu cá nhân hoặc kiểm soát chính thiết bị. Trong một số trường hợp, tin tặc có thể sử dụng các thiết bị IoT bị xâm nhập như một phần của mạng botnet để thực hiện các cuộc tấn công mạng lớn hơn. Các giao thức bảo mật yếu: Nhiều thiết bị IoT được thiết kế thân thiện với người dùng, điều đó có nghĩa là các giao thức bảo mật có thể không mạnh mẽ như chúng có thể. Ví dụ: một số thiết bị có thể có mật khẩu mặc định dễ đoán hoặc có thể không nhận được bản cập nhật bảo mật thường xuyên.\n\n3. Vi phạm dữ liệu: Khi sử dụng các thiết bị IoT, dữ liệu cá nhân thường được gửi qua lại giữa thiết bị và đám mây. Nếu dữ liệu không được mã hóa đúng cách hoặc nếu có lỗ hổng trong quá trình truyền, có nguy cơ vi phạm dữ liệu. \ n \ n4. Rủi ro bảo mật vật lý: Khi các thiết bị kết nối internet kiểm soát các hệ thống vật lý, chẳng hạn như an ninh gia đình hoặc hệ thống sưởi ấm, có thể có rủi ro trong thế giới thực nếu thiết bị bị tấn công. Ví dụ: nếu tin tặc truy cập được vào khóa thông minh của bạn, chúng có thể mở khóa cửa của bạn từ xa.\n\nNhìn chung, điều quan trọng là phải quản lý cẩn thận tính bảo mật của các thiết bị được kết nối internet, bằng cách đảm bảo chúng được cấu hình đúng, luôn cập nhật và chú ý đến dữ liệu mà chúng truyền đi."}</w:t>
      </w:r>
    </w:p>
    <w:p w14:paraId="570E2C6A" w14:textId="77777777" w:rsidR="001F6F55" w:rsidRDefault="004D43BF">
      <w:r>
        <w:t xml:space="preserve">{"câu hỏi": "Tạo ra một công thức cho s'mored.", "câu trả lời": "S'mores là một món tráng miệng lửa trại ngon và cổ điển, dễ làm và được mọi lứa tuổi thưởng thức. Dưới đây là một công thức đơn giản mà bạn có thể làm theo để làm s'mores chỉ trong vài phút: \ n \ n \ n \ n- Bánh quy giòn Graham \ n- Thanh sô cô la sữa \ n- Kẹo dẻo lớn \ n \ n \ n1. Bắt đầu bằng cách chuẩn bị tất cả các thành phần của bạn. Phá vỡ bánh quy giòn graham và thanh sô cô la thành các hình vuông có cùng kích thước. \ n \ n2. Lấy một hình vuông bánh quy graham và đặt một miếng sô cô la lên trên nó. Đây sẽ là cơ sở cho s'more của bạn.\n\n3. Nếu bạn đang làm s'mores trên lửa trại, hãy lấy một que rang và đặt một viên kẹo dẻo lên cuối nó. Giữ que trên lửa và nướng kẹo dẻo cho đến khi nó có màu nâu vàng và béo ngậy ở giữa, đảm bảo xoay nó thường xuyên để nướng đều. \ n \ n4. Nếu bạn đang làm s'mores ở nhà, bạn có thể sử dụng gà thịt của lò nướng để nướng kẹo dẻo. Làm nóng gà thịt ở mức cao và đặt kẹo dẻo lên khay nướng có lót giấy da. Đặt khay nướng dưới gà thịt trong khoảng 1-2 phút, đảm bảo theo dõi chặt chẽ kẹo dẻo để chúng không bị cháy. \ n \ n5. Sau khi kẹo dẻo được rang, đặt nó lên trên đế bánh quy sô cô la và graham. Đặt một hình vuông bánh quy graham khác lên </w:t>
      </w:r>
      <w:r>
        <w:lastRenderedPageBreak/>
        <w:t>trên kẹo dẻo, ấn nhẹ xuống để tạo ra một chiếc bánh sandwich. \ n \ n6. Lặp lại các bước này cho bao nhiêu s 'mores như bạn đang thực hiện. Phục vụ ngay lập tức và thưởng thức vị ngon miệng, thơm ngon của một món s'more cổ điển!"}</w:t>
      </w:r>
    </w:p>
    <w:p w14:paraId="55CAC263" w14:textId="77777777" w:rsidR="001F6F55" w:rsidRDefault="004D43BF">
      <w:r>
        <w:t>{"câu hỏi": "Viết một tweet 10 từ về vai trò của thiên nhiên đối với sức khỏe tâm thần.", "câu trả lời": "\"Vẻ đẹp êm dịu của thiên nhiên có thể nuôi dưỡng sự bình yên tinh thần và giảm căng thẳng.\" #mentalhealth #nature \ud83c\udf33\ud83c\udf3f"}</w:t>
      </w:r>
    </w:p>
    <w:p w14:paraId="5E902EAC" w14:textId="77777777" w:rsidR="001F6F55" w:rsidRDefault="004D43BF">
      <w:r>
        <w:t>{"câu hỏi": "Tạo báo cáo về tác động của các loại thực phẩm khác nhau đối với sức khỏe tâm thần.", "câu trả lời": "Tác động của các loại thực phẩm khác nhau đối với sức khỏe tâm thần \ n \ n Giới thiệu: \ nCác vấn đề sức khỏe tâm thần là một trong những vấn đề sức khỏe phổ biến nhất mà các cá nhân ở mọi lứa tuổi phải đối mặt. Nghiên cứu đã chỉ ra rằng thực phẩm đóng một vai trò quan trọng trong việc phòng ngừa cũng như quản lý các rối loạn sức khỏe tâm thần. Báo cáo này nhằm mục đích phân tích tác động của các loại thực phẩm khác nhau đối với sức khỏe tâm thần. \ n \ n Tác động của thực phẩm giàu chất dinh dưỡng: \ n Thực phẩm giàu chất dinh dưỡng bao gồm trái cây, rau, ngũ cốc nguyên hạt, protein nạc và axit béo omega-3. Những thực phẩm này cung cấp các chất dinh dưỡng thiết yếu cần thiết cho cơ thể để hoạt động đúng. Axit béo omega-3 có trong cá béo và các loại hạt đã được tìm thấy có hiệu quả trong việc giảm các triệu chứng trầm cảm và lo lắng. Folate, được tìm thấy trong rau lá xanh đậm, trái cây họ cam quýt và các loại đậu, cũng có liên quan đến tỷ lệ trầm cảm thấp hơn. \ n \ n Tác động của thực phẩm chế biến: \ n Thực phẩm chế biến có nhiều chất béo, đường và muối không lành mạnh. Các nghiên cứu đã chỉ ra rằng những người tiêu thụ chế độ ăn nhiều thực phẩm chế biến sẵn có nhiều khả năng phát triển các rối loạn sức khỏe tâm thần như trầm cảm và lo lắng. Những thực phẩm này ảnh hưởng đến sự trao đổi chất và phản ứng viêm của cơ thể, dẫn đến sự phát triển của các bệnh mãn tính, có thể làm xấu đi sức khỏe tâm thần. \ n \ n Tác động của caffeine, rượu và đường: \ nTiêu thụ quá nhiều caffeine, rượu và đường có thể có tác động xấu đến sức khỏe tâm thần. Caffeine làm tăng hormone căng thẳng cortisol, dẫn đến tăng lo lắng và rối loạn giấc ngủ. Rượu hoạt động như một chất trầm cảm, làm trầm trọng thêm các triệu chứng lo lắng và trầm cảm. Tương tự, tiêu thụ nhiều đường dẫn đến tăng đột biến năng lượng sau đó là một vụ tai nạn, gây ra sự thay đổi tâm trạng, khó chịu và mệt mỏi. \ n \ n Kết luận: \ nThực phẩm có tác động đáng kể đến sức khỏe tâm thần. Thực phẩm giàu chất dinh dưỡng cung cấp cho cơ thể các chất dinh dưỡng thiết yếu cần thiết để hoạt động đúng, trong khi thực phẩm chế biến sẵn nhiều chất béo, đường và muối không lành mạnh có thể làm tăng nguy cơ phát triển các rối loạn sức khỏe tâm thần. Caffeine, rượu và đường, nếu tiêu thụ quá mức, cũng có thể ảnh hưởng xấu đến sức khỏe tâm thần. Do đó, điều quan trọng là phải tuân theo một chế độ ăn uống cân bằng để hỗ trợ sức khỏe tinh thần tốt."}</w:t>
      </w:r>
    </w:p>
    <w:p w14:paraId="5C5B6D1A" w14:textId="77777777" w:rsidR="001F6F55" w:rsidRDefault="004D43BF">
      <w:r>
        <w:t xml:space="preserve">{"câu hỏi": "Tạo mô hình kinh doanh mới cho cửa hàng máy tính.", "câu trả lời": "Một mô hình kinh doanh mới cho một cửa hàng máy tính có thể dựa trên khái niệm cá nhân hóa và tùy chỉnh. Nó sẽ tập trung vào việc cung cấp cho khách hàng khả năng xây dựng máy tính của riêng họ từ đầu hoặc nâng cấp máy tính hiện có của họ, bằng cách chọn các thành phần và thông số kỹ thuật phù hợp với nhu cầu, sở thích và ngân sách cụ thể của họ. Mô hình kinh doanh này cũng kết hợp một nền tảng trực tuyến, nơi khách hàng có thể sử dụng giao diện </w:t>
      </w:r>
      <w:r>
        <w:lastRenderedPageBreak/>
        <w:t>trực quan để chọn, so sánh và lắp ráp máy tính hoàn hảo của họ. \ n \ n Mô hình kinh doanh sẽ bao gồm các thành phần sau: \ n \ n1. Tùy chỉnh và cấu hình: Cửa hàng sẽ có một loạt các thành phần, bao gồm bo mạch chủ, bộ xử lý, thiết bị lưu trữ, card đồ họa và phần cứng khác. Khách hàng có thể chọn và chọn các thành phần cụ thể mà họ muốn cho máy tính của họ và lắp ráp chúng bởi các kỹ thuật viên được đào tạo trong nhà. \ n \ n2. Nền tảng trực tuyến: Doanh nghiệp sẽ có một nền tảng trực tuyến nơi khách hàng có thể xây dựng, cấu hình và đặt hàng máy tính tùy chỉnh của họ. Nền tảng này sẽ có giao diện kéo và thả dễ sử dụng giúp khách hàng xây dựng máy tính của họ theo thông số kỹ thuật mong muốn. \ n \ n3. Hỗ trợ chuyên gia: Doanh nghiệp sẽ có một đội ngũ kỹ thuật viên am hiểu để giúp khách hàng với bất kỳ câu hỏi, nghi ngờ hoặc vấn đề nào họ có thể gặp phải. Các kỹ thuật viên này cũng sẽ cung cấp cho khách hàng các khuyến nghị về các thành phần tốt nhất cho nhu cầu của họ. \ n \ n4. Dịch vụ sửa chữa và nâng cấp: Ngoài việc xây dựng các máy tính tùy chỉnh, cửa hàng cũng sẽ cung cấp dịch vụ sửa chữa và nâng cấp cho các máy tính hiện có. Điều này sẽ giúp khách hàng kéo dài tuổi thọ của máy tính và tiết kiệm tiền trong thời gian dài. \ n \ n5. Giá cả cạnh tranh: Doanh nghiệp sẽ cung cấp giá cả cạnh tranh cho các sản phẩm và dịch vụ của mình, làm cho máy tính tùy chỉnh trở thành một lựa chọn hợp lý cho nhiều khách hàng hơn. \ n \ n Mô hình kinh doanh này sẽ giúp đặt cửa hàng máy tính ngoài các đối thủ cạnh tranh bằng cách cung cấp một dịch vụ độc đáo và cá nhân hóa. Nó cũng sẽ thu hút những khách hàng đang tìm kiếm trải nghiệm phù hợp và cá nhân hóa hơn, thay vì mua một máy tính dựng sẵn."}</w:t>
      </w:r>
    </w:p>
    <w:p w14:paraId="3A755883" w14:textId="77777777" w:rsidR="001F6F55" w:rsidRDefault="004D43BF">
      <w:r>
        <w:t>{"câu hỏi": "Xếp hạng những cuốn sách này từ thú vị nhất đến ít thú vị nhất. - Alice ở xứ sở thần tiên, Jane Eyre, Chúa tể của những chiếc nhẫn", "trả lời": "Là một AI, tôi không có sở thích hay ý kiến cá nhân về mức độ quan tâm đến sách. Mức độ quan tâm của một cuốn sách là chủ quan và thay đổi từ người này sang người khác."}</w:t>
      </w:r>
    </w:p>
    <w:p w14:paraId="42D159CE" w14:textId="77777777" w:rsidR="001F6F55" w:rsidRDefault="004D43BF">
      <w:r>
        <w:t>{"câu hỏi": "Tóm tắt bài viết về năng lượng tái tạo - Năng lượng tái tạo đang nhanh chóng trở thành hình thức sản xuất năng lượng phổ biến nhất trên toàn thế giới. Nó tiết kiệm chi phí hơn, giảm lượng khí thải carbon và thường đáng tin cậy hơn các dạng năng lượng khác.", "Trả lời": "Năng lượng tái tạo đang trở nên phổ biến trên toàn thế giới vì tiết kiệm chi phí, giảm lượng khí thải carbon và đáng tin cậy."}</w:t>
      </w:r>
    </w:p>
    <w:p w14:paraId="746F00DC" w14:textId="77777777" w:rsidR="001F6F55" w:rsidRDefault="004D43BF">
      <w:r>
        <w:t>{"question": "Tạo tiêu đề cho chủ đề sau: Nature vs. Technology", "answer": "\"Balancing the Dynamics between Nature and Technology: A Modern Dilemma\""}</w:t>
      </w:r>
    </w:p>
    <w:p w14:paraId="6180EDA2" w14:textId="77777777" w:rsidR="001F6F55" w:rsidRDefault="004D43BF">
      <w:r>
        <w:t>{"câu hỏi": "Chuyển đổi điểm 0 bảy bảy radian thành độ.", "trả lời": "Để chuyển đổi radian thành độ, bạn nhân số đo radian với hệ số chuyển đổi '(180/\u03c0)' độ trên mỗi radian. Đây là quy đổi cho giá trị của bạn: \n\n0,77 radian * '(180/\u03c0)' độ/radian \u2248 44,12 độ\n\nVì vậy, 0,77 radian bằng khoảng 44,12 độ."}</w:t>
      </w:r>
    </w:p>
    <w:p w14:paraId="2A29477B" w14:textId="77777777" w:rsidR="001F6F55" w:rsidRDefault="004D43BF">
      <w:r>
        <w:t xml:space="preserve">{"câu hỏi": "Mô tả cấu trúc nhiệt của bầu khí quyển Sao Mộc.", "câu trả lời": "Cấu trúc nhiệt của bầu khí quyển Sao Mộc nói chung có thể được chia thành ba lớp chính: tầng đối lưu, tầng bình lưu và nhiệt quyển. \n\nTầng đối lưu là lớp trong cùng, vươn từ bên dưới các lớp mây nhìn thấy được đến độ cao khoảng 70 km. Trong lớp này, nhiệt độ giảm khi tăng chiều cao, tương tự như những gì xảy ra trong tầng đối lưu của Trái đất. Ở đáy tầng đối lưu, nhiệt độ có </w:t>
      </w:r>
      <w:r>
        <w:lastRenderedPageBreak/>
        <w:t>thể lên tới 1.340 K, trong khi ở đỉnh mây, nhiệt độ có thể thấp tới 110 K. \n\nPhía trên tầng đối lưu là tầng bình lưu. Trong lớp này, kéo dài đến độ cao khoảng 320 km, nhiệt độ tăng theo chiều cao do sự hấp thụ bức xạ UV mặt trời. Nhiệt độ có thể dao động từ khoảng 110 K ở đáy tầng bình lưu đến 170 K ở trên cùng. Lớp ngoài cùng của bầu khí quyển Sao Mộc là nhiệt quyển. Lớp này kéo dài xa vào không gian và có ranh giới ít xác định hơn nhiều. Trong nhiệt quyển, nhiệt độ có thể lên tới 1000 K do sự hấp thụ các hạt năng lượng cao và bức xạ UV. Tuy nhiên, bầu không khí trong lớp này cực kỳ mỏng, có nghĩa là nhiệt trong lớp này không được dẫn nhiệt tốt và nhiệt độ có thể dao động rất lớn. Ngoài ra, từ quyển khổng lồ của Sao Mộc có thể tác động đến cấu trúc nhiệt, đặc biệt là ở các vùng cực, nơi các hạt tích điện có thể di chuyển dọc theo các đường từ trường và tạo ra cực quang, dẫn đến sự nóng lên cục bộ.</w:t>
      </w:r>
    </w:p>
    <w:p w14:paraId="0CA7F52E" w14:textId="77777777" w:rsidR="001F6F55" w:rsidRDefault="004D43BF">
      <w:r>
        <w:t>{"question": "Tạo một số ngẫu nhiên từ 1 đến 10.", "answer": "Đây là một số được tạo ngẫu nhiên từ 1 đến 10: 7."}</w:t>
      </w:r>
    </w:p>
    <w:p w14:paraId="2275A1BB" w14:textId="77777777" w:rsidR="001F6F55" w:rsidRDefault="004D43BF">
      <w:r>
        <w:t>{"câu hỏi": "Liệt kê ba thành tựu của Marie Curie.", "trả lời": "1. Marie Curie là người phụ nữ đầu tiên được trao giải Nobel và là cá nhân duy nhất nhận được hai giải Nobel trong hai ngành khoa học khác nhau; Vật lý (1903) và Hóa học (1911).\n\n2. Marie Curie nổi tiếng với các nghiên cứu về phóng xạ, đặt ra thuật ngữ 'phóng xạ' và bà là người phát hiện ra hai nguyên tố mới, Polonium và Radium. \ n \ n3. Marie Curie và chồng Pierre đã thành lập Viện Curie ở Paris, dẫn đến những đột phá trong nghiên cứu cơ bản và khám phá các phương pháp điều trị như chống ung thư vẫn được sử dụng cho đến ngày nay.</w:t>
      </w:r>
    </w:p>
    <w:p w14:paraId="15CA495E" w14:textId="77777777" w:rsidR="001F6F55" w:rsidRDefault="004D43BF">
      <w:r>
        <w:t>{"câu hỏi": "Đối với đầu vào được cung cấp, hãy cung cấp một giải pháp sáng tạo để tối đa hóa hiệu quả. - Một nhà máy sản xuất trung bình 500 ghế mỗi ngày.", "trả lời": "Một giải pháp khả thi để tối đa hóa hiệu quả của nhà máy sản xuất 500 ghế mỗi ngày có thể là phân tích quy trình sản xuất và xác định bất kỳ nút thắt hoặc lĩnh vực nào đang lãng phí thời gian và nguồn lực. Điều này có thể liên quan đến việc kiểm tra máy móc và thiết bị được sử dụng để sản xuất ghế và cập nhật hoặc thay thế bất kỳ máy móc và thiết bị nào đã lỗi thời hoặc không hoạt động hết công suất. Nhà máy cũng có thể đầu tư vào tự động hóa và robot để tăng tốc độ và độ chính xác của quá trình sản xuất. Một khía cạnh khác cần xem xét là dòng chảy của vật liệu và thành phẩm trong nhà máy. Hợp lý hóa hệ thống hậu cần và lưu trữ có thể giảm thời gian và chi phí liên quan đến việc di chuyển các mặt hàng xung quanh nhà máy. Ngoài ra, thực hiện các nguyên tắc sản xuất tinh gọn, chẳng hạn như sản xuất đúng lúc, có thể giúp giảm thiểu chất thải và nâng cao hiệu quả. Điều này liên quan đến việc chỉ sản xuất các mặt hàng khi cần thiết thay vì giữ hàng tồn kho lớn của thành phẩm hoặc nguyên liệu thô trong tay. Cuối cùng, tối ưu hóa lực lượng lao động bằng cách cung cấp các cơ hội đào tạo và phát triển liên tục, cũng như thực hiện các chương trình khuyến khích để thưởng cho hiệu suất cao, có thể thúc đẩy nhân viên làm việc hiệu quả và hiệu quả hơn."}</w:t>
      </w:r>
    </w:p>
    <w:p w14:paraId="0C6D6B1A" w14:textId="77777777" w:rsidR="001F6F55" w:rsidRDefault="004D43BF">
      <w:r>
        <w:t xml:space="preserve">{"câu hỏi": "Hãy cho tôi biết một cách pha trà độc đáo.", "Trả lời": "Một cách độc đáo để pha trà là sử dụng một phương pháp truyền thống của Trung Quốc gọi là trà Kung Fu. Để pha trà theo cách này, bạn sẽ cần lá trà rời, Gaiwan (một bát nhỏ có nắp đậy), bình trà và tách trà nhỏ. \ n \ n1. Bắt đầu bằng cách làm ấm Gaiwan và bình trà bằng nước nóng. Vứt bỏ nước.\n2. Đổ đầy Gaiwan khoảng một phần ba lá trà.\n3. Đổ nước nóng vào Gaiwan cho đến </w:t>
      </w:r>
      <w:r>
        <w:lastRenderedPageBreak/>
        <w:t>khi nó đầy khoảng hai phần ba, đảm bảo tất cả các lá đều ngập nước. Đặt nắp lên Gaiwan và để trà dốc trong khoảng 15-20 giây. Giữ nắp hơi lệch để giữ nguyên lá và đổ trà vào bình.\n5. Rót trà từ bình vào tách trà nhỏ và thưởng thức. Có nhiều biến thể cho phương pháp này, và thời gian pha, nhiệt độ nước và lượng lá trà có thể được điều chỉnh theo ý thích của bạn. Phương pháp này thường được sử dụng để thưởng thức và đánh giá cao hương vị và mùi thơm của trà chất lượng cao."}</w:t>
      </w:r>
    </w:p>
    <w:p w14:paraId="5CB270A7" w14:textId="77777777" w:rsidR="001F6F55" w:rsidRDefault="004D43BF">
      <w:r>
        <w:t>{"câu hỏi": "Soạn một câu sử dụng sáo rỗng nhưng có ý nghĩa tích cực.", "câu trả lời": "Sau khi vượt qua nhiều thử thách, cuối cùng nhóm đã nhìn thấy ánh sáng ở cuối đường hầm và đạt được thành công lớn."}</w:t>
      </w:r>
    </w:p>
    <w:p w14:paraId="449896F3" w14:textId="77777777" w:rsidR="001F6F55" w:rsidRDefault="004D43BF">
      <w:r>
        <w:t>{"câu hỏi": "Kể tên một căn bệnh do một sinh vật truyền nhiễm gây ra.", "trả lời": "Một căn bệnh do một sinh vật truyền nhiễm gây ra là bệnh lao, do vi khuẩn Mycobacterium tuberculosis gây ra."}</w:t>
      </w:r>
    </w:p>
    <w:p w14:paraId="2CE3D1C7" w14:textId="77777777" w:rsidR="001F6F55" w:rsidRDefault="004D43BF">
      <w:r>
        <w:t>{"câu hỏi": "Phân tích một chủ đề trong tiểu thuyết, Wuthering Heights của Emily Bronte.", "câu trả lời": "Wuthering Heights, của Emily Bronte, có một số chủ đề đan xen trong suốt cuốn tiểu thuyết. Một trong những chủ đề chính là bản chất hủy diệt của sự trả thù. \n\nRevenge được miêu tả như một lực lượng mạnh mẽ và tiêu thụ có khả năng tiêu diệt không chỉ những cá nhân tìm kiếm nó, mà cả những người xung quanh họ. Nhân vật Heathcliff đóng vai trò là ví dụ chính của chủ đề này. Khi còn là một cậu bé, Heathcliff được đưa vào gia đình Earnshaw, nơi ban đầu anh được chào đón, nhưng sau đó bị Hindley Earnshaw ngược đãi. Sự ngược đãi này khiến Heathcliff phát triển sự oán giận sâu sắc đối với Hindley và gia đình anh ta, điều này khiến anh ta tìm cách trả thù. Nhiệm vụ trả thù của Heathcliff không bị kiềm chế, và anh ta sử dụng bất kỳ phương tiện nào có sẵn để đạt được nó. Điều này bao gồm thao túng và gây đau đớn cho những người xung quanh, bao gồm cả những người anh ta yêu thương, chẳng hạn như Catherine Earnshaw. Nỗi ám ảnh của Heathcliff về việc trả thù dẫn đến sự phá hủy các mối quan hệ của anh ta, cũng như sự sụp đổ của một số nhân vật trong tiểu thuyết. \ n \ n Cuốn tiểu thuyết cũng khám phá sự vô ích của việc trả thù. Bất chấp sự theo đuổi không ngừng nghỉ của Heathcliff, anh ta không bao giờ có thể tìm thấy sự hài lòng thực sự trong sự trả thù của mình. Thay vào đó, anh ta trở nên bị tiêu hao bởi sự cay đắng và tức giận của chính mình, cuối cùng dẫn đến sự sụp đổ của chính anh ta. \ n \ nBronte có lập trường phê phán về việc trả thù, miêu tả nó như một lực lượng hủy diệt và cuối cùng là tự đánh bại bản thân. Cuốn tiểu thuyết gợi ý rằng sự tha thứ và lòng trắc ẩn là những con đường thực sự dẫn đến sự chữa lành và cứu chuộc."}</w:t>
      </w:r>
    </w:p>
    <w:p w14:paraId="3AF38F8B" w14:textId="77777777" w:rsidR="001F6F55" w:rsidRDefault="004D43BF">
      <w:r>
        <w:t>{"câu hỏi": "Viết lại đoạn văn sau ở dạng cô đọng hơn. - Thương mại điện tử là việc mua bán hàng hóa, dịch vụ sử dụng internet. Nó là một thành phần chính của nền kinh tế hiện đại và tác động của nó đã được tăng tốc do sự phát triển của công nghệ kỹ thuật số. Nó đã làm cho việc giao dịch trở nên dễ dàng và hiệu quả hơn, cho phép giá cả cạnh tranh hơn do giảm chi phí nhân sự và chi phí chung thấp hơn.", "trả lời": "Thương mại điện tử liên quan đến giao dịch qua internet và đã chuyển đổi nền kinh tế với sự trợ giúp của công nghệ tiên tiến, nâng cao hiệu quả và giảm chi phí cho giá cả cạnh tranh."}</w:t>
      </w:r>
    </w:p>
    <w:p w14:paraId="2CD68F94" w14:textId="77777777" w:rsidR="001F6F55" w:rsidRDefault="004D43BF">
      <w:r>
        <w:lastRenderedPageBreak/>
        <w:t>{"question": "Tạo 3 số hạng tiếp theo theo trình tự sau: 1, 1, 2, 3, 5, 8", "answer": "Ba số hạng tiếp theo trong chuỗi là 13, 21 và 34. Dãy này dường như là dãy Fibonacci, trong đó mỗi số là tổng của hai số trước đó. Vì vậy, 8 + 5 = 13, 13 + 8 = 21 và 21 + 13 = 34."}</w:t>
      </w:r>
    </w:p>
    <w:p w14:paraId="3E4EF091" w14:textId="77777777" w:rsidR="001F6F55" w:rsidRDefault="004D43BF">
      <w:r>
        <w:t>{"question": "Tìm tổng của phương trình sau.\n18X + 55Y = 90", "answer": "Tôi xin lỗi, nhưng cần thêm thông tin để giải phương trình này. Phương trình có hai biến, X và Y, và do đó có thể có vô số nghiệm nghiệm. Để tìm tổng của một nghiệm , bạn cần cung cấp giá trị cho X hoặc Y."}</w:t>
      </w:r>
    </w:p>
    <w:p w14:paraId="756FAF4F" w14:textId="77777777" w:rsidR="001F6F55" w:rsidRDefault="004D43BF">
      <w:r>
        <w:t>{"câu hỏi": "Mô tả một thói quen có thể giúp mọi người làm việc hiệu quả.", "Trả lời": "Một thói quen có thể giúp mọi người làm việc hiệu quả là thiết lập và tuân thủ lịch trình. Điều này có nghĩa là lập kế hoạch trước ngày, tuần hoặc thậm chí tháng của họ và phân bổ khung thời gian cụ thể để hoàn thành nhiệm vụ, nghỉ giải lao và tham gia vào các hoạt động giải trí. Điều này giúp họ tập trung, tránh phiền nhiễu và đi đúng hướng để đạt được mục tiêu của mình. Sử dụng các công cụ như lịch, danh sách việc cần làm và bộ hẹn giờ có thể hỗ trợ bám sát lịch trình. Thói quen này cũng thúc đẩy quản lý thời gian hiệu quả, giảm căng thẳng và giúp đạt được sự cân bằng giữa công việc và cuộc sống."}</w:t>
      </w:r>
    </w:p>
    <w:p w14:paraId="58A55239" w14:textId="77777777" w:rsidR="001F6F55" w:rsidRDefault="004D43BF">
      <w:r>
        <w:t>{"câu hỏi": "Liệt kê ba chức năng quan trọng của Liên Hợp Quốc.", "trả lời": "1. Duy trì hòa bình và an ninh quốc tế: Liên hợp quốc nhằm ngăn ngừa và giải quyết xung đột, và giữ gìn hòa bình và ổn định. Họ làm điều này bằng cách sử dụng nhiều phương tiện khác nhau, bao gồm các hoạt động gìn giữ hòa bình, hòa giải và giải quyết xung đột. Thúc đẩy phát triển bền vững: Liên Hợp Quốc hoạt động để thúc đẩy phát triển bền vững, giảm nghèo và cải thiện mức sống cho người dân trên toàn thế giới. Họ giải quyết các vấn đề như tử vong ở trẻ em, đói, tiếp cận nước sạch, bình đẳng giới và bảo vệ môi trường. Bảo vệ Nhân quyền: Liên Hợp Quốc cam kết đảm bảo bảo vệ quyền con người cho tất cả mọi người. Họ làm điều này bằng cách phát triển và thực thi các hiệp ước nhân quyền quốc tế, điều tra các vi phạm nhân quyền, và làm việc với các chính phủ để cải thiện hồ sơ nhân quyền của họ."}</w:t>
      </w:r>
    </w:p>
    <w:p w14:paraId="59503D88" w14:textId="77777777" w:rsidR="001F6F55" w:rsidRDefault="004D43BF">
      <w:r>
        <w:t>{"câu hỏi": "Trả lời câu hỏi sau đây về Shakespeare. Nhân vật Shylock trong 'The Merchant of Venice' của Shakespeare là ai?", "câu trả lời": "Shylock là một nhân vật trong vở kịch "The Merchant Of Venice" của William Shakespeare. Anh ta là một người cho vay tiền Do Thái, người được miêu tả vừa là nạn nhân, vừa bị chế giễu và ngược đãi, vừa là một nhân vật phản diện tìm cách trả thù một thương gia Cơ đốc. Shylock là một trong những nhân vật phức tạp và gây tranh cãi nhất của Shakespeare, được biết đến với bài phát biểu nổi tiếng "Hath not a Jew eyes?" Trong vở kịch, Shylock cho thương gia, Antonio, vay tiền với điều kiện nếu Antonio không thể trả nợ, Shylock có thể lấy một pound thịt của Antonio làm tài sản thế chấp. Spoiler: Cuối vở kịch, tòa án buộc Shylock phải cải đạo sang Cơ đốc giáo và mất đi sự giàu có của mình."}</w:t>
      </w:r>
    </w:p>
    <w:p w14:paraId="765568AA" w14:textId="77777777" w:rsidR="001F6F55" w:rsidRDefault="004D43BF">
      <w:r>
        <w:t xml:space="preserve">{"câu hỏi": "Kể tên ba nữ doanh nhân thành công từ thế kỷ 21.", "câu trả lời": "1. Oprah Winfrey: Oprah là một nhà từ thiện, người dẫn chương trình trò chuyện, nữ diễn viên và giám đốc điều hành truyền thông nổi tiếng với chương trình trò chuyện từng đoạt nhiều giải thưởng, \u201cThe Oprah Winfrey Show. \u201d Cô cũng là người sáng lập mạng cáp OWN (Oprah Winfrey Network) và được xếp hạng là một trong những phụ nữ tự thân giàu nhất </w:t>
      </w:r>
      <w:r>
        <w:lastRenderedPageBreak/>
        <w:t>nước Mỹ. \ n \ n2. Sara Blakely: Sara Blakely là người sáng lập Spanx, một công ty sản xuất quần và xà cạp. Cô bắt đầu kinh doanh vào năm 2000 ở tuổi 27 với 5.000 đô la tiền tiết kiệm và từ đó đã phát triển nó thành một doanh nghiệp tỷ đô la. Sara trở thành nữ tỷ phú tự thân trẻ nhất ở tuổi 41. Arianna Huffington: Arianna Huffington là một tác giả và nữ doanh nhân người Mỹ gốc Hy Lạp, người đồng sáng lập The Huffington Post vào năm 2005, nhanh chóng trở thành một trong những trang web tin tức và ý kiến phổ biến nhất trên toàn thế giới. Cô đã bán công ty cho AOL vào năm 2011 với giá 315 triệu đô la và hiện đang điều hành Thrive Global, một công ty khởi nghiệp về sức khỏe và chăm sóc sức khỏe mà cô ra mắt vào năm 2016.</w:t>
      </w:r>
    </w:p>
    <w:p w14:paraId="459D2EEE" w14:textId="77777777" w:rsidR="001F6F55" w:rsidRDefault="004D43BF">
      <w:r>
        <w:t>{"câu hỏi": "Viết một đoạn văn mô tả tầm quan trọng của dữ liệu trong xã hội hiện đại.", "trả lời": "Dữ liệu đóng một vai trò quan trọng trong xã hội hiện đại, thúc đẩy tiến bộ và đổi mới trong nhiều ngành công nghiệp, đồng thời củng cố việc ra quyết định trong cả khu vực công và tư nhân. Từ chăm sóc sức khỏe và giáo dục đến tài chính và tiếp thị, phân tích dữ liệu giúp các tổ chức hoạt động hiệu quả hơn, đưa ra quyết định sáng suốt và mở ra các cơ hội mới. Hơn nữa, dữ liệu đã trở thành một công cụ quan trọng đối với các nhà khoa học, nhà nghiên cứu và nhà hoạch định chính sách, cho phép họ theo dõi xu hướng xã hội, giám sát môi trường và phát triển các chính sách dựa trên bằng chứng. Về bản chất, tầm quan trọng của dữ liệu trong thế giới ngày nay không thể bị phóng đại, vì nó tiếp tục định hình cách chúng ta sống, làm việc và tương tác với nhau.</w:t>
      </w:r>
    </w:p>
    <w:p w14:paraId="3A1E2CF7" w14:textId="77777777" w:rsidR="001F6F55" w:rsidRDefault="004D43BF">
      <w:r>
        <w:t>{"câu hỏi": "Tạo danh sách năm cách sử dụng khác nhau cho trí tuệ nhân tạo.", "trả lời": "1. Trợ lý cá nhân: AI được sử dụng trong các trợ lý ảo như Siri, Trợ lý Google và Alexa để thực hiện các tác vụ như trả lời câu hỏi, đặt lời nhắc và điều khiển thiết bị gia đình. \ n \ n2. Chăm sóc sức khỏe: Các thuật toán AI được sử dụng trong chẩn đoán và điều trị các tình trạng y tế, cũng như trong khám phá và phát triển thuốc. \ n \ n3. Giao thông vận tải: AI được sử dụng trong xe tự lái và hệ thống giao thông thông minh để cải thiện độ an toàn và hiệu quả. Tài chính: AI được sử dụng trong phát hiện gian lận, đánh giá rủi ro và dự đoán thị trường chứng khoán. \ n \ n5. Dịch vụ khách hàng: Chatbot AI và trợ lý ảo được sử dụng để nâng cao dịch vụ khách hàng bằng cách cung cấp hỗ trợ 24/7, trả lời các câu hỏi thường gặp và giải quyết khiếu nại."}</w:t>
      </w:r>
    </w:p>
    <w:p w14:paraId="32AFC4AA" w14:textId="77777777" w:rsidR="001F6F55" w:rsidRDefault="004D43BF">
      <w:r>
        <w:t>{"câu hỏi": "Tóm tắt vấn đề nghèo đói trong ba câu.", "trả lời": "Nghèo đói là một vấn đề phổ biến và lâu dài trên toàn thế giới, ảnh hưởng đến hàng tỷ người với mức độ nghiêm trọng khác nhau. Đây là một vấn đề nhiều mặt, liên quan đến việc không tiếp cận đầy đủ với các nguồn lực cơ bản như nước sạch, thực phẩm, chăm sóc sức khỏe và giáo dục. Hiệu ứng của Poverties có thể sâu rộng và mang tính chu kỳ, kéo dài sự bất bình đẳng xã hội, kinh tế và chính trị, và trở thành một rào cản nghiêm trọng đối với sự tiến bộ của cá nhân và tập thể."}</w:t>
      </w:r>
    </w:p>
    <w:p w14:paraId="1C188BCC" w14:textId="77777777" w:rsidR="001F6F55" w:rsidRDefault="004D43BF">
      <w:r>
        <w:t>{"question": "Sắp xếp các từ sau thành hai nhóm, danh từ và động từ. - Nhảy, Đi, Cười", "Trả lời": "Danh từ: None\n\nVerbs: Dance, Walk, Smile"}</w:t>
      </w:r>
    </w:p>
    <w:p w14:paraId="74B7C302" w14:textId="77777777" w:rsidR="001F6F55" w:rsidRDefault="004D43BF">
      <w:r>
        <w:t xml:space="preserve">{"câu hỏi": "Tạo ba tiêu đề có thể có cho một bài đăng trên blog về tầm quan trọng của việc duy trì tổ chức.", "câu trả lời": "1. \"Sức mạnh của tổ chức: Luôn đứng đầu cuộc sống của </w:t>
      </w:r>
      <w:r>
        <w:lastRenderedPageBreak/>
        <w:t>bạn\"\n2. "Giải mã tâm trí và cuộc sống của bạn: Tầm quan trọng của việc giữ tổ chức\"\n3. \"Làm chủ năng suất: Làm thế nào để duy trì tổ chức có thể thay đổi cuộc sống của bạn\""}</w:t>
      </w:r>
    </w:p>
    <w:p w14:paraId="48C122E1" w14:textId="77777777" w:rsidR="001F6F55" w:rsidRDefault="004D43BF">
      <w:r>
        <w:t>{"question": "Chọn lựa chọn giới từ chính xác. - Cô ấy đi bộ __ công viên vào buổi sáng.", "trả lời": "Cô ấy đi bộ \"trong\" công viên vào buổi sáng."}</w:t>
      </w:r>
    </w:p>
    <w:p w14:paraId="3463F505" w14:textId="77777777" w:rsidR="001F6F55" w:rsidRDefault="004D43BF">
      <w:r>
        <w:t>{"question": "Gán giá trị 1 cho yes và 0 cho no, cho câu lệnh: Câu sau đây có phải là một ví dụ về phép ẩn dụ không? - Mặt trời là một cây roi bốc lửa.", "đáp án": "1"}</w:t>
      </w:r>
    </w:p>
    <w:p w14:paraId="79BB8E24" w14:textId="77777777" w:rsidR="001F6F55" w:rsidRDefault="004D43BF">
      <w:r>
        <w:t>{"question": "Trong câu sau, xác định danh từ, động từ và tính từ trong câu. - Cô háo hức quan sát các vì sao.", "trả lời": "Danh từ trong câu là 'ngôi sao', động từ là 'quan sát' và tính từ là 'háo hức'."}</w:t>
      </w:r>
    </w:p>
    <w:p w14:paraId="2B48E64D" w14:textId="77777777" w:rsidR="001F6F55" w:rsidRDefault="004D43BF">
      <w:r>
        <w:t>{"câu hỏi": "Chọn hai hình ảnh của lời nói được thể hiện trong câu sau - Ngôi sao lấp lánh như kim cương", "câu trả lời": "Hai hình ảnh của lời nói được thể hiện trong câu \"Ngôi sao lấp lánh như kim cương" là:\n1. Mô phỏng: Điều này được biểu thị bằng cách sử dụng từ "thích" để so sánh sự lấp lánh của ngôi sao với sự tỏa sáng của một viên kim cương. \ n2. Nhân cách hóa: Điều này được biểu thị bằng động từ \"lấp lánh\" gán một hành động giống con người cho ngôi sao, một vật vô tri vô giác."}</w:t>
      </w:r>
    </w:p>
    <w:p w14:paraId="26B7EF1E" w14:textId="77777777" w:rsidR="001F6F55" w:rsidRDefault="004D43BF">
      <w:r>
        <w:t>{"câu hỏi": "Liệt kê năm bộ phim có doanh thu cao nhất năm 2019.", "câu trả lời": "Năm bộ phim có doanh thu cao nhất năm 2019, theo các bộ sưu tập phòng vé trên toàn thế giới, là: \ n \ n1. Avengers: Endgame: 2,798 tỷ USD\n2. Vua sư tử: 1.656 tỷ USD\n3. Frozen II: 1.450 tỷ USD \ n4. Spider-Man: Far From Home: 1,131 tỷ USD\n5. Captain Marvel: 1.128 tỷ USD"}</w:t>
      </w:r>
    </w:p>
    <w:p w14:paraId="795D0EE3" w14:textId="77777777" w:rsidR="001F6F55" w:rsidRDefault="004D43BF">
      <w:r>
        <w:t>{"câu hỏi": "Viết một câu chuyện 3-5 câu ở thì hiện tại.", "câu trả lời": "Tôi háo hức nhìn Sarah mở cửa trước và bước vào ánh sáng ấm áp của ngôi nhà của cô ấy. Nụ cười của cô ấy lan rộng khi cô ấy nhìn thấy bữa tiệc bất ngờ mà chúng tôi đã tổ chức cho cô ấy, và tất cả bạn bè và gia đình cô ấy cổ vũ. Tôi tràn ngập niềm vui khi nhìn thấy hạnh phúc của cô ấy và tôi biết rằng tất cả kế hoạch và công việc khó khăn của chúng tôi đã được đền đáp. Sarah được bao quanh bởi tình yêu và sự đánh giá cao, và tôi có thể nói rằng cô ấy sẽ không bao giờ quên đêm đặc biệt này. Tôi rạng rỡ tự hào khi thấy cô ấy thổi nến sinh nhật, biết rằng tôi đã đóng một vai trò nhỏ trong việc làm cho ngày của cô ấy tươi sáng hơn một chút."}</w:t>
      </w:r>
    </w:p>
    <w:p w14:paraId="02111520" w14:textId="77777777" w:rsidR="001F6F55" w:rsidRDefault="004D43BF">
      <w:r>
        <w:t>{"câu hỏi": "Tạo danh sách kiểm tra để mua sắm hàng tạp hóa.", "câu trả lời": "1. Xác định ngân sách của bạn cho việc mua sắm hàng tạp hóa\n2. Lên kế hoạch trước cho bữa ăn của bạn và lập danh sách các thành phần cần thiết \ n3. Kiểm tra phòng đựng thức ăn, tủ lạnh và tủ đông để biết các mặt hàng chủ lực cần được bổ sung \ n4. Sắp xếp danh sách hàng tạp hóa theo danh mục (tức là sản phẩm, sữa, v.v.) \n5. Quyết định các nhãn hiệu hoặc sở thích cụ thể cho một số mặt hàng nhất định (tức là hữu cơ, không biến đổi gen, v.v.) \n6. Mang theo túi tái sử dụng, phiếu giảm giá và bút để gạch bỏ các mặt hàng khi bạn mua sắm \ n7. Mua sắm sản phẩm tươi sống và đồ dễ hỏng cuối cùng để đảm bảo độ tươi\n8. Theo dõi doanh số bán hàng hoặc giao dịch trên các mặt hàng trong danh sách của bạn \ n9. Kiểm tra ngày hết hạn trước khi mua hàng \ n10. Hãy bám sát danh sách của bạn để tránh bội chi hoặc mua những thứ không cần thiết"}</w:t>
      </w:r>
    </w:p>
    <w:p w14:paraId="64642D70" w14:textId="77777777" w:rsidR="001F6F55" w:rsidRDefault="004D43BF">
      <w:r>
        <w:lastRenderedPageBreak/>
        <w:t>{"câu hỏi": "Động não 5 ứng dụng tiềm năng của AI trong chăm sóc sức khỏe.", "Trả lời": "1. Chẩn đoán: AI có thể được sử dụng để giúp các bác sĩ chẩn đoán bệnh nhanh hơn và chính xác hơn bằng cách phân tích dữ liệu bệnh nhân, hình ảnh y tế và kết quả xét nghiệm, để xác định các mẫu và đưa ra dự đoán về các tình trạng sức khỏe tiềm ẩn. Y học cá nhân hóa: AI có thể giúp các bác sĩ tạo ra các kế hoạch điều trị phù hợp cho bệnh nhân của họ bằng cách phân tích cấu trúc di truyền độc đáo, lịch sử y tế và thói quen lối sống của họ. \ n \ n3. Khám phá thuốc: AI có thể giúp đẩy nhanh quá trình khám phá thuốc bằng cách phân tích một lượng lớn dữ liệu để xác định các mục tiêu thuốc tiềm năng và dự đoán hiệu quả của các hợp chất mới. Phân tích dự đoán: AI có thể được sử dụng để dự đoán số lần đọc, bùng phát dịch bệnh và sử dụng tài nguyên bệnh viện, giúp các bệnh viện phân bổ nguồn lực tốt hơn và cung cấp dịch vụ chăm sóc tốt hơn cho bệnh nhân. Trợ lý sức khỏe ảo: Trợ lý ảo được hỗ trợ bởi AI có thể giúp bệnh nhân quản lý sức khỏe của họ bằng cách cung cấp lời nhắc dùng thuốc, trả lời các câu hỏi liên quan đến sức khỏe, hỗ trợ lên lịch hẹn và theo dõi các triệu chứng của họ trong thời gian thực."}</w:t>
      </w:r>
    </w:p>
    <w:p w14:paraId="72300019" w14:textId="77777777" w:rsidR="001F6F55" w:rsidRDefault="004D43BF">
      <w:r>
        <w:t>{"câu hỏi": "Liệt kê 10 sự kiện quan trọng trong lịch sử Hoa Kỳ.", "trả lời": "1. Ký Tuyên ngôn Độc lập (1776): Ngày 4 tháng 7 năm 1776, 13 thuộc địa của Anh ở Bắc Mỹ tuyên bố độc lập khỏi Vương quốc Anh với việc ký Tuyên ngôn Độc lập, đánh dấu sự khởi đầu của Hợp chủng quốc Hoa Kỳ. Chiến tranh Cách mạng (1775-1783): Chiến tranh Cách mạng diễn ra giữa 13 thuộc địa của Anh ở Bắc Mỹ và Vương quốc Anh để giành độc lập cho Mỹ. Chiến tranh chính thức kết thúc với việc ký kết Hiệp ước Paris vào ngày 3 tháng 9 năm 1783. Hiến pháp Hoa Kỳ (1787): Hiến pháp Hoa Kỳ được viết và ký vào ngày 17 tháng 9 năm 1787, tại Philadelphia. Nó thành lập một chính phủ liên bang vẫn tồn tại kể từ đó. \ n \ n4. Vùng đất mua Louisiana (1803): Năm 1803, Hoa Kỳ đã mua một vùng đất rộng lớn từ Pháp với giá 15 triệu đô la. Vùng đất này, được gọi là Lãnh thổ Louisiana, đã tăng gấp đôi diện tích của Hoa Kỳ và giúp thúc đẩy sự mở rộng về phía tây. Nội chiến Hoa Kỳ (1861-1865): Nội chiến Hoa Kỳ diễn ra giữa các bang miền Bắc, nơi tìm cách bảo vệ Liên minh và các bang miền Nam, tìm cách thành lập một quốc gia mới dựa trên quyền của các tiểu bang để xác định luật pháp của riêng họ (đặc biệt là liên quan đến chế độ nô lệ). Cuộc chiến cuối cùng đã dẫn đến một chiến thắng cho miền Bắc và xóa bỏ chế độ nô lệ. \n\n6. Xóa bỏ chế độ nô lệ (1865): Chế độ nô lệ chính thức bị bãi bỏ vào ngày 6 tháng 12 năm 1865, với sự phê chuẩn của Tu chính án thứ mười ba của Hiến pháp Hoa Kỳ. \ n \ n7. Quyền bầu cử của phụ nữ (1920): Vào ngày 18 tháng 8 năm 1920, Tu chính án thứ mười chín của Hiến pháp Hoa Kỳ đã được phê chuẩn, trao cho phụ nữ quyền bầu cử. Chiến tranh thế giới thứ hai (1939-1945): Hoa Kỳ bước vào Thế chiến II vào ngày 7 tháng 12 năm 1941, sau cuộc tấn công Trân Châu Cảng của Nhật Bản. Cuộc chiến cuối cùng đã dẫn đến một chiến thắng cho quân Đồng minh và sự thất bại của các cường quốc phe Trục. \n\n9. Phong trào Dân quyền (1954-1968): Phong trào Dân quyền là một loạt các sự kiện và phong trào xã hội nhằm tìm kiếm quyền bình đẳng cho người Mỹ gốc Phi, bao gồm cả việc chấm dứt phân biệt đối xử và phân biệt đối xử. Các sự kiện chính trong phong trào bao gồm Tẩy chay Xe buýt Montgomery, Cuộc tuần hành ở Washington, và việc thông qua Đạo luật Dân quyền năm 1964. \n\n10"}</w:t>
      </w:r>
    </w:p>
    <w:p w14:paraId="3680AAD4" w14:textId="77777777" w:rsidR="001F6F55" w:rsidRDefault="004D43BF">
      <w:r>
        <w:t xml:space="preserve">{"câu hỏi": "Đưa ra năm giải pháp sáng tạo để giảm rác thải trong nhà.", "Trả lời": "1. Tái sử dụng thức ăn thừa: Thay vì vứt bỏ thức ăn thừa, hãy cân nhắc tái sử dụng chúng. Ví dụ, phế </w:t>
      </w:r>
      <w:r>
        <w:lastRenderedPageBreak/>
        <w:t>liệu trái cây và rau quả có thể được biến thành phân trộn cho khu vườn của bạn, trong khi bánh mì còn sót lại có thể được sử dụng để làm vụn bánh mì. \ n \ n2. Sử dụng hộp đựng và chai có thể tái sử dụng: Một trong những cách tốt nhất để giảm chất thải trong nhà là chuyển từ hộp nhựa và chai nước sang hộp tái sử dụng. Những mặt hàng này thân thiện với môi trường và bền, làm cho chúng trở thành một khoản đầu tư hợp lý cho môi trường. \ n \ n3. Lựa chọn khăn ăn và khăn vải: Thay vì sử dụng khăn giấy và khăn tắm, hãy chọn khăn vải thay thế. Những mặt hàng này có thể tái sử dụng và giặt được, làm cho chúng bền vững hơn nhiều so với các đối tác giấy của chúng. \ n \ n4. Tái chế quần áo và hàng dệt cũ: Nếu bạn có quần áo, ga trải giường và khăn tắm cũ mà bạn không còn sử dụng nữa, đừng vứt chúng đi. Thay vào đó, hãy tái chế chúng thành giẻ rách, túi tote hoặc thậm chí là quần áo mới. Điều này làm giảm chất thải và mang lại sức sống mới cho các vật dụng cũ. \ n \ n5. Mua với số lượng lớn: Mua với số lượng lớn có thể giúp giảm chất thải, vì có ít bao bì liên quan hơn. Thêm vào đó, nó thường rẻ hơn và thuận tiện hơn, vì vậy bạn sẽ tiết kiệm tiền và thời gian về lâu dài. Chỉ cần đảm bảo lưu trữ các mặt hàng số lượng lớn của bạn trong các thùng chứa có thể tái sử dụng để tận dụng tối đa chiến lược giảm chất thải này."}</w:t>
      </w:r>
    </w:p>
    <w:p w14:paraId="012668A7" w14:textId="77777777" w:rsidR="001F6F55" w:rsidRDefault="004D43BF">
      <w:r>
        <w:t>{"câu hỏi": "Tính thuế suất của mức lương 15.000 đô la.", "câu trả lời": "Để tính toán chính xác thuế suất đối với mức lương 15.000 đô la, tôi sẽ cần biết thêm thông tin như quốc gia / khu vực tài phán bạn đang đề cập, năm thuế được đề cập và bất kỳ chi tiết liên quan nào khác vì luật thuế và thuế suất thay đổi tùy theo địa điểm và có thể thay đổi từ năm này sang năm khác. Vui lòng cung cấp những chi tiết bổ sung này để tôi có thể hỗ trợ bạn xác định thuế suất của bạn."}</w:t>
      </w:r>
    </w:p>
    <w:p w14:paraId="398975C8" w14:textId="77777777" w:rsidR="001F6F55" w:rsidRDefault="004D43BF">
      <w:r>
        <w:t>{"câu hỏi": "Viết mô tả công việc 3-5 câu cho đại diện bán hàng.", "câu trả lời": "Đại diện bán hàng chịu trách nhiệm bán sản phẩm bằng cách giao tiếp với khách hàng, hiểu nhu cầu của họ và cung cấp giải pháp để đáp ứng những nhu cầu đó. Ứng viên lý tưởng nên có kỹ năng giao tiếp, dịch vụ khách hàng và giao tiếp mạnh mẽ. Họ sẽ cần trình bày, quảng bá và bán sản phẩm của chúng tôi bằng cách sử dụng các lập luận vững chắc cho khách hàng tiềm năng và hiện tại. Mục tiêu là xây dựng và duy trì các mối quan hệ kinh doanh tích cực và luôn đạt được và vượt mục tiêu bán hàng. Ưu tiên có kinh nghiệm trước đây với tư cách là đại diện bán hàng hoặc trong một lĩnh vực liên quan."}</w:t>
      </w:r>
    </w:p>
    <w:p w14:paraId="69784C73" w14:textId="77777777" w:rsidR="001F6F55" w:rsidRDefault="004D43BF">
      <w:r>
        <w:t xml:space="preserve">{"câu hỏi": "Mô tả ba công nghệ tương lai.", "câu trả lời": "1. Điện toán lượng tử: Đây là một công nghệ tương lai có tiềm năng cách mạng hóa cách tính toán được thực hiện. Nó thúc đẩy cơ học lượng tử để thao tác dữ liệu theo những cách mà điện toán cổ điển không thể, cho phép tính toán nhanh hơn nhiều và khả năng giải quyết các vấn đề khó khăn trước đây. Các ứng dụng của điện toán lượng tử bao gồm khám phá thuốc, mô hình hóa biến đổi khí hậu, tối ưu hóa tài chính và mật mã. \n\n2. Giao diện não-máy tính: Công nghệ này cho phép giao tiếp giữa não và các thiết bị máy tính, cho phép mọi người điều khiển máy tính và các thiết bị kỹ thuật số khác chỉ bằng suy nghĩ của họ. Trong tương lai, giao diện não-máy tính có thể được sử dụng cho một loạt các ứng dụng, chẳng hạn như giúp những người bị liệt lấy lại chuyển động, tăng cường khả năng nhận thức của con người và cho phép trải nghiệm thực tế ảo nhập vai hơn. \n\n3. Robot nano: Đây là những robot nhỏ được chế tạo ở cấp độ nano và có khả năng điều khiển vật chất ở cấp độ nguyên tử. Trong tương lai, robot nano có thể </w:t>
      </w:r>
      <w:r>
        <w:lastRenderedPageBreak/>
        <w:t>được sử dụng cho một loạt các ứng dụng, chẳng hạn như phân phối thuốc nhắm mục tiêu, sửa chữa các mô bị hư hỏng và làm sạch các chất ô nhiễm môi trường. Chúng thậm chí có thể có khả năng tự sao chép, cho phép sản xuất và triển khai quy mô lớn."}</w:t>
      </w:r>
    </w:p>
    <w:p w14:paraId="4719D86E" w14:textId="77777777" w:rsidR="001F6F55" w:rsidRDefault="004D43BF">
      <w:r>
        <w:t>{"câu hỏi": "Viết lại câu này để làm cho nó thú vị hơn: \"Tôi thực sự thích khám phá những địa điểm mới.\"", "câu trả lời": "Tôi có một khao khát phiêu lưu vô độ, và không có gì kích thích tôi hơn là khám phá và khám phá những vùng đất mới và chưa được khám phá."}</w:t>
      </w:r>
    </w:p>
    <w:p w14:paraId="4590C914" w14:textId="77777777" w:rsidR="001F6F55" w:rsidRDefault="004D43BF">
      <w:r>
        <w:t>{"câu hỏi": "Giới thiệu bản thân trong một câu, theo một cách thú vị.", "câu trả lời": "Tôi là một trợ lý AI, được hỗ trợ bởi công nghệ và thuật toán mới nhất để trở thành người bạn đồng hành và hỗ trợ cá nhân của bạn, luôn sẵn sàng hỗ trợ bạn chỉ bằng một nút bấm."}</w:t>
      </w:r>
    </w:p>
    <w:p w14:paraId="5E7EEB4A" w14:textId="77777777" w:rsidR="001F6F55" w:rsidRDefault="004D43BF">
      <w:r>
        <w:t>{"câu hỏi": "Lấy câu này và diễn đạt lại nó để nó có ý nghĩa tích cực hơn: \"Tôi không ấn tượng với kết quả.\"", "câu trả lời": "\"Tôi tin rằng chúng ta có tiềm năng để đạt được kết quả tốt hơn nữa.\""}</w:t>
      </w:r>
    </w:p>
    <w:p w14:paraId="46156CB8" w14:textId="77777777" w:rsidR="001F6F55" w:rsidRDefault="004D43BF">
      <w:r>
        <w:t>{"câu hỏi": "Trả lời câu hỏi này: \u201cÝ nghĩa của cuộc sống là gì?\u201d", "câu trả lời": "Ý nghĩa của cuộc sống là một trong những câu hỏi triết học vĩ đại nhất và đã được các học giả, nhà thần học và nhà tư tưởng suy ngẫm trong suốt lịch sử. Cuối cùng, ý nghĩa của cuộc sống là chủ quan và nó khác nhau từ người này sang người khác, dựa trên niềm tin, giá trị và nguyện vọng cá nhân của họ. Đối với một số người, ý nghĩa của cuộc sống có thể bắt nguồn từ việc hoàn thành mục tiêu và nguyện vọng của họ, trong khi đối với những người khác, nó có thể được tìm thấy thông qua việc theo đuổi tâm linh hoặc tôn giáo, hành động tử tế và từ thiện, tạo ra các mối quan hệ có ý nghĩa hoặc đơn giản là tìm thấy sự hài lòng và hạnh phúc trong cuộc sống hàng ngày của họ. Cuối cùng, ý nghĩa của cuộc sống là một hành trình cá nhân và mỗi cá nhân phải tìm ra con đường riêng của mình để khám phá những gì mang lại ý nghĩa và mục đích cho sự tồn tại của họ.</w:t>
      </w:r>
    </w:p>
    <w:p w14:paraId="3EF8ABD5" w14:textId="77777777" w:rsidR="001F6F55" w:rsidRDefault="004D43BF">
      <w:r>
        <w:t>{"câu hỏi": "Tạo ra một cách độc đáo và sáng tạo để mời ai đó hẹn hò.", "câu trả lời": "Ý tưởng bắt tay vào một cuộc phiêu lưu ẩm thực nghe như thế nào đối với bạn? Giống như, chỉ có bạn và tôi, với những chiếc đĩa chất đống thức ăn ngon và ly chứa đầy đồ uống lấp lánh, cười và trò chuyện suốt đêm trong một nhà hàng nhỏ ấm cúng. Cậu có hẹn hò như thế này không?"}</w:t>
      </w:r>
    </w:p>
    <w:p w14:paraId="64E4CDD0" w14:textId="77777777" w:rsidR="001F6F55" w:rsidRDefault="004D43BF">
      <w:r>
        <w:t>{"question": "Chỉnh sửa câu được đưa ra trong trường nhập liệu để làm cho nó ngắn gọn và có tác động. - Chúng tôi đang tập trung nghiên cứu kỹ tác động của biến đổi khí hậu.", "Trả lời": "Chúng tôi đang nghiên cứu kỹ tác động của biến đổi khí hậu."}</w:t>
      </w:r>
    </w:p>
    <w:p w14:paraId="38B890AF" w14:textId="77777777" w:rsidR="001F6F55" w:rsidRDefault="004D43BF">
      <w:r>
        <w:t>{"câu hỏi": "Mô tả một buổi tối thư giãn trong năm từ.", "câu trả lời": "Yên bình, êm dịu, ấm cúng, thanh thản, yên tĩnh."}</w:t>
      </w:r>
    </w:p>
    <w:p w14:paraId="1B936789" w14:textId="77777777" w:rsidR="001F6F55" w:rsidRDefault="004D43BF">
      <w:r>
        <w:t>{"câu hỏi": "Tạo ra một câu hỏi mà ai đó có thể hỏi một người mới mà họ vừa gặp.", "câu trả lời": "Điều gì đã đưa bạn đến địa điểm / sự kiện này và bạn hy vọng sẽ đạt được gì từ trải nghiệm của mình ở đây?"}</w:t>
      </w:r>
    </w:p>
    <w:p w14:paraId="00F7C412" w14:textId="77777777" w:rsidR="001F6F55" w:rsidRDefault="004D43BF">
      <w:r>
        <w:lastRenderedPageBreak/>
        <w:t>{"câu hỏi": "Lấy câu này và làm cho nó thú vị hơn: \"Tôi đang mong chờ cuối tuần này.\"", "câu trả lời": "\"Tôi quá ngây ngất và khó có thể kiềm chế sự nhiệt tình của mình cho cuối tuần sắp tới này!\""}</w:t>
      </w:r>
    </w:p>
    <w:p w14:paraId="3C299D16" w14:textId="77777777" w:rsidR="001F6F55" w:rsidRDefault="004D43BF">
      <w:r>
        <w:t>{"question": "Phân loại bài viết này theo loại. - Lúc đó là 7 giờ sáng, mặt trời vừa mới mọc trên đường chân trời, và Ryan đã đổ mồ hôi khi chạy bộ lên đồi.", "trả lời": "Bài viết này là một câu chuyện."}</w:t>
      </w:r>
    </w:p>
    <w:p w14:paraId="237C37D3" w14:textId="77777777" w:rsidR="001F6F55" w:rsidRDefault="004D43BF">
      <w:r>
        <w:t>{"câu hỏi": "Tạo một câu mở đầu cho một bài bình luận thể hiện quan điểm mạnh mẽ về một chủ đề gây tranh cãi.", "câu trả lời": "Trong thời đại truyền thông kỹ thuật số và thông tin sai lệch tràn lan, điều quan trọng hơn bao giờ hết là phải giải quyết thực tế không thể phủ nhận rằng biến đổi khí hậu không phải là một trò lừa bịp, nó là một quả bom hẹn giờ."}</w:t>
      </w:r>
    </w:p>
    <w:p w14:paraId="6F766EFE" w14:textId="77777777" w:rsidR="001F6F55" w:rsidRDefault="004D43BF">
      <w:r>
        <w:t>{"câu hỏi": "Viết lại câu này để làm cho nó hấp dẫn hơn khi đọc: \"Tôi đã đi du lịch được bốn ngày.\"", "câu trả lời": "\"Bốn ngày phiêu lưu trên đường và hành trình của tôi không có gì đáng kinh ngạc!\""}</w:t>
      </w:r>
    </w:p>
    <w:p w14:paraId="2D8D0235" w14:textId="77777777" w:rsidR="001F6F55" w:rsidRDefault="004D43BF">
      <w:r>
        <w:t>{"câu hỏi": "Tìm tất cả các số trong đoạn văn này. - Chiếc iPhone đầu tiên được phát hành cách đây 13 năm vào năm 2007 và doanh số tăng vọt lên 1,4 triệu chiếc trong năm đó.", "Trả lời": "Các con số trong đoạn văn này là: \n13, 2007, 1,4 và triệu."}</w:t>
      </w:r>
    </w:p>
    <w:p w14:paraId="159A6F84" w14:textId="77777777" w:rsidR="001F6F55" w:rsidRDefault="004D43BF">
      <w:r>
        <w:t>{"question": "Thay đổi kiểu văn bản. - Đây là một ví dụ về văn bản in đậm.", "câu trả lời": "Đây là một ví dụ về văn bản *in nghiêng*."}</w:t>
      </w:r>
    </w:p>
    <w:p w14:paraId="60B4E0A3" w14:textId="77777777" w:rsidR="001F6F55" w:rsidRDefault="004D43BF">
      <w:r>
        <w:t>{"câu hỏi": "Kể tên phương ngữ khu vực có trong đoạn văn này. - À không thể làm việc trong những ngày có bão.", "trả lời": "Phương ngữ khu vực hiện diện trong đoạn văn này là tiếng Anh Nam Mỹ."}</w:t>
      </w:r>
    </w:p>
    <w:p w14:paraId="161AA436" w14:textId="77777777" w:rsidR="001F6F55" w:rsidRDefault="004D43BF">
      <w:r>
        <w:t>{"câu hỏi": "2343_6+15325_6 là gì? Thể hiện câu trả lời của bạn trong cơ số 6.", "câu trả lời": "Chúng tôi được yêu cầu thêm hai số, 2343 cơ số 6 và 15325 cơ số 6. Để làm điều này, chúng ta bắt đầu bằng cách xếp hai số sao cho các đơn vị, sáu, ba mươi sáu, v.v. đều nằm trong cùng một cột. \n\n'''\n 2 3 4 3 cơ số 6\n+ 1 5 3 2 5 cơ số 6\n------------------------\n'''\n\nSau đó, chúng ta có thể thêm các chữ số trong mỗi cột, bắt đầu từ bên phải. Trong cột ngoài cùng bên phải, chúng tôi thêm 3 và 5, cho chúng tôi 8. Vì 8 lớn hơn 5 (chữ số cao nhất trong cơ số 6), chúng tôi "mang" thêm 3 vào cột tiếp theo. \n\n'''\n 2 3 4 3 cơ số 6\n+ 1 5 3 2 5 cơ số 6\n------------------------\n 2 8\n'''\n\n\nTrong cột tiếp theo, chúng ta thêm 4, 3 và 1 (chữ số mang), để có được 8. Một lần nữa, chúng tôi mang thêm 2 đến cột tiếp theo. \n\n'''\n 2 3 4 3 cơ số 6\n+ 1 5 3 2 5 cơ số 6\n------------------------\n 1 2 8\n'''\n\nChúng tôi lặp lại quy trình này cho các cột khác. \n\n'''\n 2 3 4 3 cơ số 6\n+ 1 5 3 2 5 cơ số 6\n------------------------\n 1 1 2 8\n'''\n\n Cuối cùng, chúng ta có câu trả lời: 22112 cơ số 6."}</w:t>
      </w:r>
    </w:p>
    <w:p w14:paraId="171A5AAD" w14:textId="77777777" w:rsidR="001F6F55" w:rsidRDefault="004D43BF">
      <w:r>
        <w:t>{"question": "Tạo ra một punchline mới dựa trên trò đùa này. - Hỏi: Tại sao vịt lại đi khám?\nA: Để lấy một ít thuốc lang băm.", "trả lời": "Một đường đột khác có thể là: \"Bởi vì nó có một trường hợp xấu của cúm lông.\""}</w:t>
      </w:r>
    </w:p>
    <w:p w14:paraId="69155505" w14:textId="77777777" w:rsidR="001F6F55" w:rsidRDefault="004D43BF">
      <w:r>
        <w:lastRenderedPageBreak/>
        <w:t>{"question": "Sắp xếp lại danh sách các từ này theo thứ tự bảng chữ cái. - hạnh phúc, giáo viên, học sinh, hữu ích", "trả lời": "vui vẻ, hữu ích, học sinh, giáo viên"}</w:t>
      </w:r>
    </w:p>
    <w:p w14:paraId="726B872A" w14:textId="77777777" w:rsidR="001F6F55" w:rsidRDefault="004D43BF">
      <w:r>
        <w:t>{"câu hỏi": "Năm CEO hàng đầu của các công ty khởi nghiệp AI là ai?", "Câu trả lời": "Tôi xin lỗi, nhưng năm CEO hàng đầu của các công ty khởi nghiệp AI có thể thay đổi thường xuyên do tính chất năng động của ngành khởi nghiệp. Bạn có muốn tôi thực hiện tìm kiếm để có được thông tin mới nhất liên quan đến các CEO hàng đầu của các công ty khởi nghiệp AI không? Hoặc có lẽ bạn muốn biết thông tin về các CEO thành công trong các công ty khởi nghiệp AI?"}</w:t>
      </w:r>
    </w:p>
    <w:p w14:paraId="222D5B1C" w14:textId="77777777" w:rsidR="001F6F55" w:rsidRDefault="004D43BF">
      <w:r>
        <w:t>{"câu hỏi": "Viết một truyện ngắn về những gì bạn sẽ làm nếu bạn có siêu năng lực.", "trả lời": "Nếu tôi có siêu năng lực, tôi sẽ sử dụng chúng để làm cho thế giới trở thành một nơi tốt đẹp hơn. Chỉ là một ngày khác tại văn phòng thì đột nhiên, một điều kỳ lạ xảy ra. Một tia sét dường như xuất hiện từ hư không và nó đánh vào tôi.  Lúc đầu, tôi nghĩ rằng tôi sẽ chết, nhưng thay vào đó một điều đáng kinh ngạc đã xảy ra, tôi được truyền sức mạnh vượt ra ngoài những giấc mơ điên rồ nhất của mình. \ n \ nTôi phát hiện ra rằng tôi có sức mạnh của telekinesis, khả năng di chuyển vật thể bằng tâm trí và siêu sức mạnh. Tôi đã rất ngạc nhiên về những gì tôi có thể làm, và tôi biết rằng tôi phải sử dụng sức mạnh của mình cho điều tốt. \n\nTôi quyết định sử dụng sức mạnh của mình để giúp đỡ những người gặp khó khăn. Tôi sẽ đi khắp thế giới, nâng vật nặng cho công nhân xây dựng, di chuyển ô tô ra khỏi đường tai nạn giao thông và giúp giải cứu mọi người khỏi thảm họa. Tôi thậm chí còn sử dụng sức mạnh của mình để dọn rác từ các đại dương và công viên, làm cho thế giới trở thành một nơi đẹp hơn. Một ngày nọ, có một trận động đất khủng khiếp đã phá hủy toàn bộ thành phố. Mọi người bị mắc kẹt bên dưới đống đổ nát, và tôi biết mình phải giúp đỡ. Tôi bay đến hiện trường và sử dụng sức mạnh của mình để nâng những tòa nhà sụp đổ lên. Tôi kéo mọi người ra khỏi đống đổ nát, từng người một cho đến khi mọi người an toàn. Mọi người ngạc nhiên trước những gì tôi đã làm, và họ cảm ơn tôi vì sự giúp đỡ của tôi. Tôi chưa bao giờ cảm thấy tự hào về bản thân mình như vậy. Tôi biết rằng với sức mạnh của mình, tôi có thể tạo ra sự khác biệt thực sự trên thế giới và tôi thề sẽ luôn sử dụng chúng để giúp đỡ người khác. Từ ngày đó, tôi đi khắp thế giới, sử dụng sức mạnh của mình để giúp đỡ những người gặp khó khăn. Tôi đã trở thành một siêu anh hùng, và tôi tràn ngập niềm vui khi biết rằng tôi đang làm cho thế giới trở nên tốt đẹp hơn."}</w:t>
      </w:r>
    </w:p>
    <w:p w14:paraId="410CF699" w14:textId="77777777" w:rsidR="001F6F55" w:rsidRDefault="004D43BF">
      <w:r>
        <w:t>{"question": "Hoàn thành câu đã cho một cách đúng ngữ pháp. - Các ứng dụng dựa trên đám mây", "câu trả lời": "Các ứng dụng dựa trên đám mây đã trở thành một phần không thể thiếu của các doanh nghiệp hiện đại, cho phép tăng hiệu quả và tính linh hoạt trong hoạt động."}</w:t>
      </w:r>
    </w:p>
    <w:p w14:paraId="295D129E" w14:textId="77777777" w:rsidR="001F6F55" w:rsidRDefault="004D43BF">
      <w:r>
        <w:t>{"câu hỏi": "Tạo ra một bài thơ dài ít nhất 8 dòng.", "câu trả lời": "Một bầu trời thật rộng lớn, một màu xanh thật chân thực,\nMột đám mây, một màu bạc.\n Tiếng chim hót líu lo, tiếng xào xạc của lá,\nVẻ đẹp của thiên nhiên, tâm hồn tôi để làm hài lòng.\n\nSự ấm áp của mặt trời, sự chạm vào của gió, \ n Những lo lắng của tôi biến mất, tâm trí tôi thoải mái. \ n Thế giới thật sôi động,  mọi lo lắng chấm dứt, cầu mong sự bình an bên trong mãi mãi gia tăng."}</w:t>
      </w:r>
    </w:p>
    <w:p w14:paraId="729FF25D" w14:textId="77777777" w:rsidR="001F6F55" w:rsidRDefault="004D43BF">
      <w:r>
        <w:t>{"question": "Viết lại câu sau bằng cách sử dụng dạng động từ số ít hoặc số nhiều chính xác. - Dữ liệu không được tổ chức.", "trả lời": "Dữ liệu không được tổ chức."}</w:t>
      </w:r>
    </w:p>
    <w:p w14:paraId="7D21D81C" w14:textId="77777777" w:rsidR="001F6F55" w:rsidRDefault="004D43BF">
      <w:r>
        <w:lastRenderedPageBreak/>
        <w:t>{"câu hỏi": "Đối với câu sau, xác định đối tượng trực tiếp và đối tượng gián tiếp - Tôi đã đưa cuốn sách cho Karen", "câu trả lời": "Đối tượng trực tiếp là \"cuốn sách \" vì nó là thực thể đang được trao hoặc chuyển. Đối tượng gián tiếp là \"Karen\" vì cô ấy là người nhận đối tượng trực tiếp."}</w:t>
      </w:r>
    </w:p>
    <w:p w14:paraId="166CB3F8" w14:textId="77777777" w:rsidR="001F6F55" w:rsidRDefault="004D43BF">
      <w:r>
        <w:t>{"câu hỏi": "Tạo ra một câu chuyện 3 câu chứa các nhân vật: Một giáo viên lớp ba và một con thỏ", "câu trả lời": "Một giáo viên lớp ba đứng trước lớp của cô ấy, một bất ngờ đặc biệt sau lưng cô ấy. Cô từ từ tiết lộ một con thỏ nâu mềm mại cho các học sinh thích thú của mình, giải thích rằng nó sẽ là thú cưng của lớp họ. Các học sinh reo hò khi con thỏ nhảy quanh lớp học, háo hức bắt đầu cuộc phiêu lưu của chúng với người bạn lông lá mới của chúng."}</w:t>
      </w:r>
    </w:p>
    <w:p w14:paraId="6340E611" w14:textId="77777777" w:rsidR="001F6F55" w:rsidRDefault="004D43BF">
      <w:r>
        <w:t>{"câu hỏi": "Tạo một tweet liên quan đến chủ đề "vẻ đẹp", "câu trả lời": "\"Vẻ đẹp thực sự tỏa ra từ bên trong, phản ánh sự tự tin, lòng tốt và sự chấp nhận bản thân. Tất cả chúng ta hãy cố gắng nắm lấy những phẩm chất độc đáo của chúng ta và để ánh sáng bên trong của chúng ta tỏa sáng! #beauty #selflove\""}</w:t>
      </w:r>
    </w:p>
    <w:p w14:paraId="4BC70420" w14:textId="77777777" w:rsidR="001F6F55" w:rsidRDefault="004D43BF">
      <w:r>
        <w:t>{"câu hỏi": "Phác thảo hướng dẫn từng bước để làm bánh kếp", "trả lời": "Làm bánh kếp là một quá trình tương đối đơn giản, chỉ cần một vài nguyên liệu đơn giản và dụng cụ nhà bếp. Dưới đây là hướng dẫn từng bước để làm bánh kếp từ đầu: \ n \ n # #### Thành phần: \ n- 1 1/2 chén bột mì đa dụng \ n- 2 muỗng cà phê đường \ n- 2 muỗng cà phê bột nở \ n- 1/2 muỗng cà phê baking soda \ n- 1/2 muỗng cà phê muối \ n- 1 1/4 cốc sữa \ n- 2 quả trứng lớn \ n- 1/4 chén bơ tan chảy \ n- 1 muỗng cà phê chiết xuất vani \ n \ n # #### Dụng cụ nhà bếp: \ n- Bát trộn lớn \ n- Đánh trứng \ n- Chảo chống dính hoặc vỉ nướng \ n- Thìa \ n- Muôi hoặc cốc đo 1/4 cốc\n- Dầu ăn hoặc xịt \ n \ n ##### Hướng dẫn từng bước: \ n \ n1. Bắt đầu bằng cách chuẩn bị bột. Trong một bát trộn lớn, trộn bột, đường, bột nở, muối nở và muối. \n2. Trong một bát riêng, đánh sữa, trứng, bơ tan chảy và chiết xuất vani với nhau. \ n3. Dần dần đổ các nguyên liệu ướt vào các nguyên liệu khô trong khi đánh cho đến khi bạn có bột mịn. \n4. Để bột nghỉ vài phút trước khi nấu. \n5. Làm nóng chảo chống dính hoặc vỉ nướng ở lửa vừa và phủ nhẹ bằng dầu ăn hoặc bình xịt. \n6. Sử dụng muôi hoặc cốc đo 1/4 để đổ bột lên chảo hoặc vỉ nướng, tạo thành từng chiếc bánh kếp riêng lẻ. \n7. Nấu bánh kếp trong 2-3 phút ở một bên cho đến khi bong bóng hình thành trên bề mặt và các cạnh bắt đầu khô. \n8. Lật bánh kếp bằng thìa và nấu thêm 1-2 phút ở mặt còn lại, cho đến khi có màu nâu nhạt. \n9. Lặp lại với bột còn lại, thêm dầu hoặc bình xịt nấu ăn khi cần thiết. \n10. Phục vụ bánh kếp ấm, với lớp phủ yêu thích của bạn như xi-rô cây phong, trái cây tươi hoặc bơ. \n\nThưởng thức bánh kếp tự làm ngon lành của bạn!"}</w:t>
      </w:r>
    </w:p>
    <w:p w14:paraId="2CF61352" w14:textId="77777777" w:rsidR="001F6F55" w:rsidRDefault="004D43BF">
      <w:r>
        <w:t xml:space="preserve">{"câu hỏi": "Thêm hai mô tả được nghiên cứu cẩn thận/chính xác về một con sáo", "câu trả lời": "1. Sáo là loài chim thụ động cỡ nhỏ đến trung bình thuộc họ Sturnidae. Chúng có nguồn gốc từ Châu Âu, Châu Á và Châu Phi, và đã được giới thiệu rộng rãi đến các nơi khác trên thế giới, bao gồm Bắc Mỹ, Úc và New Zealand. Chim sáo được đặc trưng bởi bộ lông óng ánh của chúng, có màu đen với ánh xanh lá cây và tím. \n\n2. Chim sáo là loài chim có tính xã hội cao và tạo thành đàn lớn, có thể lên tới hàng chục ngàn. Chúng là những phi công lành nghề và đã được biết đến để thực hiện các thao tác trên không ấn tượng, bao gồm bọc và mở gói trong chuyến bay, trong khi thành đàn lớn. Ngoài kỹ năng bay, chim sáo đá còn được chú ý </w:t>
      </w:r>
      <w:r>
        <w:lastRenderedPageBreak/>
        <w:t>vì khả năng phát âm, với một số loài có khả năng bắt chước tiếng hót của các loài chim khác, cũng như lời nói của con người."}</w:t>
      </w:r>
    </w:p>
    <w:p w14:paraId="77500681" w14:textId="77777777" w:rsidR="001F6F55" w:rsidRDefault="004D43BF">
      <w:r>
        <w:t>{"câu hỏi": "Tạo câu hỏi trắc nghiệm liên quan đến Hiến pháp Hoa Kỳ", "câu trả lời": "Mười sửa đổi đầu tiên của Hiến pháp Hoa Kỳ được gọi là gì?\nA. Tuyên ngôn Nhân quyền\nB. Quyền công dân\nC. Quyền hiến định\nD. Quyền cơ bản"}</w:t>
      </w:r>
    </w:p>
    <w:p w14:paraId="54167B46" w14:textId="77777777" w:rsidR="001F6F55" w:rsidRDefault="004D43BF">
      <w:r>
        <w:t>{"question": "Cho cụm từ sau, tạo ra một danh sách các từ đồng nghĩa - Tạo ra một cái gì đó", "câu trả lời": "- Làm một cái gì đó \ n- Sản xuất một cái gì đó \ n- Xây dựng một cái gì đó \n- Thiết kế một cái gì đó \n- Chế tạo một cái gì đó \n- Phát minh ra một cái gì đó \n- Xây dựng một cái gì đó \n- Xây dựng một cái gì đó \n- Sáng tác một cái gì đó"}</w:t>
      </w:r>
    </w:p>
    <w:p w14:paraId="7D84025E" w14:textId="77777777" w:rsidR="001F6F55" w:rsidRDefault="004D43BF">
      <w:r>
        <w:t>{"câu hỏi": "Xóa câu cuối cùng khỏi đoạn sau mà không thay đổi nghĩa - Gió hú suốt đêm, làm rung chuyển khung cửa sổ và làm rung chuyển các bức tường. Tôi nằm thức trên giường, cảm thấy ớn lạnh sống lưng, tự hỏi điều gì đã gây ra một sự hỗn loạn như vậy bên ngoài. Tôi phải tìm hiểu, vì vậy tôi đứng dậy và mở cửa, mong đợi nhìn thấy một cơn bão.", "Trả lời": "Gió hú suốt đêm, làm rung chuyển các ô cửa sổ và làm rung chuyển các bức tường. Tôi nằm thức trên giường, cảm thấy ớn lạnh sống lưng, tự hỏi điều gì đã gây ra sự hỗn loạn như vậy bên ngoài."}</w:t>
      </w:r>
    </w:p>
    <w:p w14:paraId="4C5BDD76" w14:textId="77777777" w:rsidR="001F6F55" w:rsidRDefault="004D43BF">
      <w:r>
        <w:t>{"question": "Viết biểu thức regex để tìm số điện thoại trong văn bản. - Văn bản: \"Các số điện thoại là: 912-901-8020 và 919-557-0919.\"", "answer": "Một biểu thức chính quy (regex) có thể được sử dụng để tìm các số điện thoại trong văn bản đã cho là: '\\b\\d{3}[-.]? \\d{3}[-.]? \\d{4}\\b'\n\n\nBiểu thức này sẽ khớp với các số điện thoại có định dạng ba chữ số, theo sau là dấu gạch nối hoặc dấu chấm tùy chọn, sau đó thêm ba chữ số theo sau là dấu gạch nối hoặc dấu chấm tùy chọn khác và cuối cùng là bốn chữ số. Chữ '\\b' ở đầu và cuối biểu thức đại diện cho ranh giới từ, do đó regex chỉ khớp với số điện thoại hoàn chỉnh chứ không phải các phần của chuỗi chữ số dài hơn."}</w:t>
      </w:r>
    </w:p>
    <w:p w14:paraId="7B4BE7E2" w14:textId="77777777" w:rsidR="001F6F55" w:rsidRDefault="004D43BF">
      <w:r>
        <w:t xml:space="preserve">{"câu hỏi": "Mô tả các tính năng của điện thoại Google Pixel.", "trả lời": "Điện thoại Google Pixel được biết đến với các tính năng ấn tượng phục vụ cho nhu cầu của người dùng điện thoại thông minh. Một số tính năng của điện thoại Google Pixel là: \ n \ n1. Máy ảnh - Một trong những tính năng nổi bật của Google Pixel là máy ảnh của nó. Điện thoại được trang bị camera trước và sau mạnh mẽ có thể chụp ảnh chất lượng cao trong điều kiện ánh sáng yếu. \ n \ n2. Trợ lý Google - Điện thoại Google Pixel đi kèm với Trợ lý Google hoạt động trên nền tảng AI có thể thực hiện các tác vụ và quản lý lịch biểu của bạn bằng lệnh thoại. Hệ điều hành - Điện thoại chạy trên các phiên bản Android mới nhất, cung cấp giao diện người dùng mượt mà và khả năng tùy chỉnh cài đặt của điện thoại. \ n \ n4. Màn hình - Điện thoại Google Pixel có màn hình OLED chất lượng cao, tạo ra hình ảnh sắc nét và sống động.\n\n5. Bộ xử lý - Các điện thoại đi kèm với một bộ xử lý mạnh mẽ có thể xử lý đa nhiệm và các ứng dụng đòi hỏi khắt khe. \ n \ n6. Thời lượng pin - Điện thoại Google Pixel có pin lâu dài, có thể sử dụng cả ngày chỉ với một lần sạc.\n\n7. Thiết kế - Điện thoại Google Pixel có thiết kế hiện đại và kiểu dáng đẹp, với cấu hình mỏng và viền tối thiểu xung quanh màn hình.\n\n8. Bảo mật- Điện thoại có chip bảo mật Titan M tích hợp giúp bảo mật dữ liệu nhạy cảm của bạn và chúng cũng nhận được các bản cập nhật bảo mật thường xuyên để giúp bảo vệ chống lại các mối đe </w:t>
      </w:r>
      <w:r>
        <w:lastRenderedPageBreak/>
        <w:t>dọa mới. Nhìn chung, điện thoại Google Pixel là một thiết bị có nhiều tính năng mang lại trải nghiệm điện thoại thông minh hàng đầu."}</w:t>
      </w:r>
    </w:p>
    <w:p w14:paraId="2A0BB826" w14:textId="77777777" w:rsidR="001F6F55" w:rsidRDefault="004D43BF">
      <w:r>
        <w:t>{"câu hỏi": "Danh sách các hương vị kem phổ biến nhất.", "câu trả lời": "Một số hương vị kem phổ biến nhất là:\n- Sô cô la\n- Vani\n- Dâu\n- Chip sô cô la bạc hà\n- Bánh quy và kem\n- Hồ đào bơ\n- Cà phê\n- Đường đá\n- Bột bánh quy sô cô la chip \n- Bánh hạnh nhân sô cô la."}</w:t>
      </w:r>
    </w:p>
    <w:p w14:paraId="1EA444C7" w14:textId="77777777" w:rsidR="001F6F55" w:rsidRDefault="004D43BF">
      <w:r>
        <w:t>{"question": "Viết đoạn mã để tạo số ngẫu nhiên.", "answer": "Trong Python, mô-đun 'ngẫu nhiên' cung cấp một bộ hàm để thực hiện các phép toán ngẫu nhiên. Dưới đây là ví dụ về việc tạo một số ngẫu nhiên giữa hai giá trị đã cho, 1 và 10, sử dụng hàm 'randint ()' từ 'random': \ n \ n ''' python \ nimport random \ n \ n # tạo số nguyên ngẫu nhiên giữa 1 và 10\nnumber = random.randint (1, 10) \ n \ n # in số được tạo \ nprint (f \ "Số ngẫu nhiên giữa 1 và 10: {number}\")\n''\n\nHàm 'randint()' trả về một số nguyên ngẫu nhiên từ phạm vi được chỉ định. Trong ví dụ này, nó sẽ trả về một giá trị từ 1 đến 10, bao gồm."}</w:t>
      </w:r>
    </w:p>
    <w:p w14:paraId="1EEF37E6" w14:textId="77777777" w:rsidR="001F6F55" w:rsidRDefault="004D43BF">
      <w:r>
        <w:t>{"câu hỏi": "Kể tên ba yếu tố chính của thiết kế logo", "câu trả lời": "1. Đơn giản: Một logo phải sạch sẽ và dễ đọc, với các yếu tố thiết kế vượt thời gian có thể dễ dàng nhận ra và đáng nhớ. \ n2. Mức độ liên quan: Logo nên được thiết kế để thu hút đối tượng mục tiêu và phải thể hiện chính xác công ty hoặc thương hiệu mà nó đại diện thông qua việc sử dụng màu sắc, phông chữ và hình ảnh. \ n3. Tính độc đáo: Một logo phải là duy nhất và không dễ bị nhầm lẫn với các logo khác. Nó phải là một thiết kế ban đầu nổi bật và phân biệt công ty hoặc thương hiệu với những người khác."}</w:t>
      </w:r>
    </w:p>
    <w:p w14:paraId="5A402F78" w14:textId="77777777" w:rsidR="001F6F55" w:rsidRDefault="004D43BF">
      <w:r>
        <w:t>{"câu hỏi": "Tạo ra hai ví dụ thực tế về cách công nghệ AI có thể được sử dụng trong cuộc sống hàng ngày.", "câu trả lời": "1. Trợ lý ảo kích hoạt bằng giọng nói: Một cách sử dụng hàng ngày của công nghệ AI là có trợ lý ảo kích hoạt bằng giọng nói như Alexa của Amazon, Siri của Apple hoặc Trợ lý Google. Các thiết bị hỗ trợ AI này có thể phát nhạc, đặt báo thức, điều khiển các thiết bị nhà thông minh, cung cấp cập nhật thời tiết, trả lời câu hỏi và hoàn thành vô số tác vụ khác, tất cả đều bằng lệnh thoại. Điều này làm cho cuộc sống dễ dàng và thuận tiện hơn cho người dùng bằng cách cho phép họ nhanh chóng và dễ dàng truy cập thông tin và điều khiển thiết bị của họ mà không cần phải nhập hoặc tìm kiếm thủ công. \ n \ n2. Đề xuất được cá nhân hóa: Một ví dụ thực tế khác về công nghệ AI đang được sử dụng trong cuộc sống hàng ngày là các đề xuất được cá nhân hóa theo thuật toán. Các dịch vụ phát trực tuyến như Netflix và Spotify, cũng như các nền tảng thương mại điện tử như Amazon, sử dụng thuật toán AI để phân tích lịch sử xem hoặc mua của người dùng và tạo đề xuất cho nội dung hoặc sản phẩm mới mà họ có thể quan tâm. Điều này có thể tiết kiệm thời gian cho người dùng và giúp họ khám phá các chương trình, bài hát hoặc sản phẩm mới mà họ có thể không tìm thấy bằng cách khác."}</w:t>
      </w:r>
    </w:p>
    <w:p w14:paraId="6B6A0248" w14:textId="77777777" w:rsidR="001F6F55" w:rsidRDefault="004D43BF">
      <w:r>
        <w:t>{"câu hỏi": "Phân loại câu dựa trên nội dung: đó là một sự kiện, một ý kiến hay một tuyên bố chung? - Năng lượng sạch là tương lai.", "trả lời": "Câu "Năng lượng sạch là tương lai" là một ý kiến."}</w:t>
      </w:r>
    </w:p>
    <w:p w14:paraId="5CE66F61" w14:textId="77777777" w:rsidR="001F6F55" w:rsidRDefault="004D43BF">
      <w:r>
        <w:lastRenderedPageBreak/>
        <w:t>{"câu hỏi": "Viết một bài thơ bằng ngôn ngữ mô tả và mạnh mẽ.", "câu trả lời": "Bên dưới bầu trời rực lửa rực rỡ với màu sắc,\nCủa màu cam, đỏ và xanh lam rực rỡ,\nMặt trời cúi đầu cuối cùng,\nKhi ngày mờ dần và hoàng hôn leo lên.\n\nNhững cái cây vươn lên bầu trời phía trên,\n Những cành cây của chúng đầy tình yêu lông vũ,\nTiếng hót líu lo mờ dần vào màn đêm,\ Khi bóng tối bao phủ ánh sáng cuối cùng.\n\nMặt trăng mọc lên với ánh sáng dịu dàng của nó,\nNhư những ngôi sao lấp lánh và nhấp nháy như vậy,\nĐêm sống động với một bản giao hưởng,\nCủa những con dế quyến rũ trong sự hài hòa.\n\nKhông khí mát mẻ với một làn gió nhẹ,\nĐiều đó xào xạc lá và lắc lư cây cối,\n Đêm thanh bình, yên bình và tĩnh lặng, \ nMột kiệt tác của kỹ năng của thiên nhiên.\n\nKhi màn đêm biến thành bình minh,\nThế giới thức dậy với một morn mới,\nVòng đời bắt đầu lại,\nỞ vùng đất của những giấc mơ này trở thành sự thật."}</w:t>
      </w:r>
    </w:p>
    <w:p w14:paraId="0F4BB362" w14:textId="77777777" w:rsidR="001F6F55" w:rsidRDefault="004D43BF">
      <w:r>
        <w:t>{"câu hỏi": "Viết lại câu bằng cách sử dụng các dạng so sánh và so sánh nhất của tính từ. - Giường mềm.", "Trả lời": "Giường mềm hơn nhiều loại giường khác mà tôi từng trải nghiệm. Trên thực tế, nó có thể là chiếc giường mềm nhất mà tôi từng ngủ."}</w:t>
      </w:r>
    </w:p>
    <w:p w14:paraId="662D7397" w14:textId="77777777" w:rsidR="001F6F55" w:rsidRDefault="004D43BF">
      <w:r>
        <w:t>{"câu hỏi": "Động não ba hoạt động mà hệ thống AI có thể làm để giúp người dùng.", "trả lời": "1) Tổ chức cá nhân: Một hệ thống AI có thể giúp người dùng tổ chức lịch trình của họ, cung cấp lời nhắc cho các sự kiện sắp tới và đề xuất các kỹ thuật quản lý thời gian. Nó cũng có thể hỗ trợ người dùng ưu tiên nhiệm vụ, để họ có thể quản lý hiệu quả khối lượng công việc của mình. \ n \ n2) Truy xuất thông tin: Một hệ thống AI có khả năng truy xuất thông tin liên quan cho người dùng từ nhiều nguồn khác nhau và cung cấp kết quả chính xác và cập nhật nhất, về bất kỳ chủ đề nào quan tâm. Với Machine Learning, AI thậm chí có thể học cách dự đoán nhu cầu của người dùng và chủ động cung cấp những hiểu biết có giá trị. Tự động hóa gia đình: Một hệ thống AI có thể giúp người dùng bằng cách điều khiển các thiết bị nhà thông minh, chẳng hạn như bộ điều nhiệt, đèn và hệ thống an ninh. Nó có thể tìm hiểu sở thích và thói quen của người dùng, và tạo ra một môi trường sống thoải mái và an toàn bằng cách thích nghi với các kiểu hành vi của họ."}</w:t>
      </w:r>
    </w:p>
    <w:p w14:paraId="78B86283" w14:textId="77777777" w:rsidR="001F6F55" w:rsidRDefault="004D43BF">
      <w:r>
        <w:t>{"câu hỏi": "Tạo một câu sử dụng thành ngữ.", "câu trả lời": "Cô ấy để con mèo ra khỏi túi và vô tình tiết lộ bữa tiệc bất ngờ."}</w:t>
      </w:r>
    </w:p>
    <w:p w14:paraId="54A822B1" w14:textId="77777777" w:rsidR="001F6F55" w:rsidRDefault="004D43BF">
      <w:r>
        <w:t>{"câu hỏi": "Thay thế từ in đậm bằng một từ phù hợp để làm cho câu có ý nghĩa. - Mỗi học sinh được phát một cuốn sách để đọc cho bài tập.", "trả lời": "Mỗi học sinh được phát một cuốn sách để đọc cho bài tập về nhà."}</w:t>
      </w:r>
    </w:p>
    <w:p w14:paraId="5147B7BE" w14:textId="77777777" w:rsidR="001F6F55" w:rsidRDefault="004D43BF">
      <w:r>
        <w:t>{"question": "Biến tính từ thành tính từ so sánh. - Cô ấy cao.", "trả lời": "Cô ấy cao hơn."}</w:t>
      </w:r>
    </w:p>
    <w:p w14:paraId="4760CCE3" w14:textId="77777777" w:rsidR="001F6F55" w:rsidRDefault="004D43BF">
      <w:r>
        <w:t xml:space="preserve">{"question": "Tập hát một bài hát nhất định. - "Bad Guy" của Billie Eilish", "trả lời": "Tôi xin lỗi, nhưng là một mô hình ngôn ngữ AI, tôi không có cách nào để tạo ra phản hồi âm thanh. Tuy nhiên, tôi có thể giúp bạn luyện hát "Bad Guy" của Billie Eilish cung cấp cho bạn lời bài hát:\n\n Áo sơ mi trắng bây giờ màu đỏ, mũi đẫm máu của tôi \ n Sleepin ', bạn đang nhón chân \ n Creepin 'xung quanh như không ai biết \ n Hãy nghĩ rằng bạn thật tội phạm \ n Bầm tím trên cả hai đầu gối của tôi cho bạn \ n Đừng nói cảm ơn hoặc làm ơn \ n Tôi làm những gì tôi muốn khi tôi muốn \ n Tâm hồn tôi thật hoài nghi \ n \ n Vì vậy, bạn là một </w:t>
      </w:r>
      <w:r>
        <w:lastRenderedPageBreak/>
        <w:t>chàng trai cứng rắn \ n Giống như nó thực sự thô bạo guy \ n Chỉ không thể có đủ chàng trai \ n Ngực luôn phồng lên anh chàng \ n Tôi là loại xấu \ n Làm cho mẹ của bạn buồn kiểu \ n Làm cho bạn gái của bạn tức giận \ n Có thể quyến rũ bố bạn loại \ n Tôi là kẻ xấu, duh \ n \ n Tôi là kẻ xấu \ n \ n Tôi thích nó khi bạn kiểm soát \ n Ngay cả khi bạn biết điều đó bạn không \ n Sở hữu tôi, tôi sẽ để bạn đóng vai \n Tôi sẽ là con vật của bạn \n Mẹ tôi thích hát cùng tôi \ n Nhưng cô ấy sẽ không hát bài hát này \ n Nếu cô ấy đọc tất cả lời bài hát \ n Cô ấy sẽ thương hại những người đàn ông tôi biết \ n \ n Vì vậy, bạn là một chàng trai cứng rắn \n Giống như nó thực sự thô bạo guy \n Chỉ không thể có đủ chàng trai \ n Ngực luôn phồng lên anh chàng \ n Tôi thật tệ type \ n Làm cho mẹ của bạn buồn kiểu \ n Làm cho bạn gái của bạn tức giận \ n Có thể quyến rũ bố bạn loại \ n Tôi là kẻ xấu, duh \ n \ n Tôi chỉ giỏi ở mức 'xấu, xấu \ n \ n Tôi thích khi bạn nổi điên \ n Tôi đoán tôi khá vui vì bạn ở một mình \ n Bạn nói cô ấy sợ tôi?\n Ý tôi là,  Tôi không nhìn thấy những gì cô ấy nhìn thấy\n Nhưng có lẽ đó là 'vì tôi đang mặc nước hoa của bạn\n\n Tôi là một kẻ xấu\n Tôi là một kẻ xấu\n Kẻ xấu, kẻ xấu\n Tôi là một kẻ xấu."}</w:t>
      </w:r>
    </w:p>
    <w:p w14:paraId="67A10AA3" w14:textId="77777777" w:rsidR="001F6F55" w:rsidRDefault="004D43BF">
      <w:r>
        <w:t>{"câu hỏi": "Viết kịch bản phim 3 dòng cho một cảnh kinh dị", "câu trả lời": "(Chúng tôi thấy một hành lang tối tăm và trống rỗng. Đột nhiên, một bóng người xuất hiện ở cuối đại sảnh, bị bao phủ trong bóng tối.) \n\nNARRATOR (V.O.): Cô luôn biết nơi này bị ma ám. Nhưng cô ấy không bao giờ mong đợi sẽ đối mặt với một con ma.\n\n (Khi bóng người bắt đầu đến gần, chúng tôi nghe thấy âm thanh của những tiếng thì thầm ma quái ngày càng lớn hơn và điên cuồng hơn.)"}</w:t>
      </w:r>
    </w:p>
    <w:p w14:paraId="2821F7D1" w14:textId="77777777" w:rsidR="001F6F55" w:rsidRDefault="004D43BF">
      <w:r>
        <w:t>{"câu hỏi": "Tạo ra một chong chóng từ giấy xây dựng. - 3 màu giấy xây dựng (đỏ, xanh, vàng)", "đáp án": "Để tạo chong chóng từ giấy xây dựng đỏ, xanh, vàng, làm theo các bước sau:\n\n1. Cắt ba hình vuông có kích thước bằng nhau từ mỗi màu của giấy xây dựng, với tổng số chín hình vuông. Kích thước tốt là 4 x 4 inch.\n\n2. Lấy một hình vuông từ mỗi màu và đặt chúng lên nhau, căn chỉnh các cạnh.  Sau đó, cắt chồng giấy tờ theo đường chéo từ mỗi góc về phía trung tâm, dừng lại cách trung tâm khoảng nửa inch. \ n \ n3. Đưa mọi điểm khác từ mép ngoài của giấy vào trung tâm, và cố định chúng bằng ghim hoặc một miếng keo nhỏ, uốn cong giấy xây dựng khi cần thiết. Lặp lại quy trình với hai bộ giấy còn lại.\n\n4. Khi bạn đã hoàn thành cả ba chong chóng, hãy gắn một xiên gỗ hoặc ống hút vào mặt sau của mỗi chiếc bằng băng dính hoặc keo. Bây giờ cậu sẽ có một bộ chong chóng đầy màu sắc quay trong gió."}</w:t>
      </w:r>
    </w:p>
    <w:p w14:paraId="3A2CD648" w14:textId="77777777" w:rsidR="001F6F55" w:rsidRDefault="004D43BF">
      <w:r>
        <w:t xml:space="preserve">{"question": "Tạo bố cục cho một khu vườn. - Một khu vườn có kích thước 12ft x 10ft", "trả lời": "Đây là bố cục được đề xuất cho một khu vườn có kích thước 12ft x 10ft: \ n \ n '' \ n + ---------------------------- + \ n |       12ft (Chiều rộng) |\n|                            |\n|  P P P P B F F F | 10ft (Chiều dài) \ n |  G G F F B B G G F |\n|  F F M M B B M M F |\n|                            |\n+----------------------------+\n'''\n\nLegend:\n- P: Cây lâu năm - Cây sống hơn hai năm. Bạn có thể trồng hoa nón, cây xô thơm Nga hoặc Susans mắt đen ở đây. \ n- F: Giường hoa - Địa điểm hoàn hảo cho hoa hàng năm sẽ mang lại màu sắc và sự sống động cho khu vườn, chẳng hạn như cây dã yên thảo, cúc vạn thọ hoặc impatiens. \ n- B: Cây bụi / Cây bụi - Bạn có thể trồng bụi hoa hồng hoặc hoa cẩm tú cầu sẽ tạo cấu trúc và thêm kết cấu cho khu vườn. \ n- G:  Cây xanh - Có lẽ trồng một số loại cỏ cảnh, cây bụi phát triển thấp hoặc dương xỉ cho một số </w:t>
      </w:r>
      <w:r>
        <w:lastRenderedPageBreak/>
        <w:t>giống.\n- M: Lớp phủ - Để giữ ẩm cho đất và ngăn chặn sự phát triển của cỏ dại. Thêm vào đó, nó làm tăng thêm tính thẩm mỹ tổng thể của khu vườn. \ n \ nBạn có thể điều chỉnh vị trí của cây và kích thước của mỗi luống vườn theo sở thích cá nhân của bạn. Đây chỉ là một gợi ý để giúp cậu hình dung và lên kế hoạch cho khu vườn của mình."}</w:t>
      </w:r>
    </w:p>
    <w:p w14:paraId="65255B53" w14:textId="77777777" w:rsidR="001F6F55" w:rsidRDefault="004D43BF">
      <w:r>
        <w:t>{"câu hỏi": "Minh họa khái niệm chính của một câu chuyện nhất định. - Câu chuyện về nàng tiên cá khám phá ra vùng đất", "trả lời": "Trọng tâm của câu chuyện này là ý tưởng khám phá và khám phá. Nhân vật chính, một nàng tiên cá, mạo hiểm vượt ra ngoài ngôi nhà dưới nước của mình và khám phá một thế giới hoàn toàn mới trên đất liền. Điều này có thể đại diện cho việc bước ra khỏi vùng thoải mái của một người và mở rộng quan điểm của một người thông qua những trải nghiệm mới. Thông qua cuộc hành trình của mình, nàng tiên cá biết thêm về bản thân và thế giới vượt xa sự hiểu biết trước đây của cô."}</w:t>
      </w:r>
    </w:p>
    <w:p w14:paraId="652D70D1" w14:textId="77777777" w:rsidR="001F6F55" w:rsidRDefault="004D43BF">
      <w:r>
        <w:t>{"câu hỏi": "Tạo ra một câu chuyện độc đáo về một nhân vật quyết định đến thăm một thị trấn ẩn bí mật.", "Câu trả lời": "Ngày xửa ngày xưa, ở một vùng đất cách đây không xa, có một du khách dũng cảm và tò mò tên là Jack. Jack đã nghe thấy tiếng thì thầm xung quanh vùng đất của một thị trấn bí mật. Thị trấn này được cho là có kho báu, bí ẩn và kỳ quan chỉ có thể tìm thấy ở đó. Jack, là linh hồn tò mò của mình, quyết định bắt đầu một nhiệm vụ để tìm viên ngọc ẩn này. \ n \ n Anh ta đóng gói hành lý của mình và bắt đầu cuộc hành trình của mình. Anh ta hỏi nhiều người trên đường đi xem họ có nghe nói về thị trấn bí mật không, nhưng hầu hết chỉ nhìn anh ta như thể anh ta bị điên. Tuy nhiên, một số người đã nghe nói về nơi bí ẩn này và đề nghị cho anh ta gợi ý về cách tìm thấy nó. \n\nJack đã đi qua rừng, qua núi và qua sông để tìm thị trấn khó nắm bắt. Sau nhiều ngày đi du lịch, cuối cùng anh tình cờ tìm thấy một hang động ẩn sau thác nước. Hang động hẹp và tối, nhưng Jack có thể nhìn thấy một ánh sáng mờ nhạt ở cuối. Khi anh đến gần ánh sáng, anh nhận ra rằng hang động mở ra một thung lũng ngoạn mục. Ở trung tâm thung lũng, nó ở đó, thị trấn bí mật ẩn giấu. Thị trấn nhộn nhịp với cuộc sống, và có đủ loại người đi về công việc kinh doanh của họ. Kiến trúc rất độc đáo, và màu sắc tươi sáng và vui vẻ. Jack khám phá thị trấn và phát hiện ra rằng thực sự có những kho báu được tìm thấy. Anh biết rằng thị trấn được giấu kín để bảo vệ bí mật của nó khỏi thế giới bên ngoài và đó là một nơi hòa bình và hòa hợp. Jack ở lại thị trấn bí mật trong vài tuần, tìm hiểu về phong tục và truyền thống của những người sống ở đó. Anh nhận ra rằng kho báu lớn nhất của thị trấn không phải là sự giàu có có thể tìm thấy ở đó, mà là lòng tốt, sự hào phóng và đoàn kết của cư dân nơi đây. Cuối cùng, Jack biết rằng đã đến lúc rời khỏi thị trấn bí mật và tiếp tục cuộc hành trình của mình. Anh ấy ra đi với một trái tim trọn vẹn, biết ơn về những kinh nghiệm anh ấy đã có và những bài học anh ấy đã học được. Jack biết rằng anh ấy sẽ luôn giữ ký ức về thị trấn bí mật trong trái tim mình, và một ngày nào đó, anh ấy có thể trở lại thăm bạn bè của mình một lần nữa."}</w:t>
      </w:r>
    </w:p>
    <w:p w14:paraId="1B4DF0D2" w14:textId="77777777" w:rsidR="001F6F55" w:rsidRDefault="004D43BF">
      <w:r>
        <w:t xml:space="preserve">{"câu hỏi": "Tạo thực đơn bữa tiệc cho một bữa ăn mùa hè.", "câu trả lời": "Đây là thực đơn bữa tiệc mẫu cho món ăn mùa hè:\n\n**Món khai vị:**\n- Xiên trái cây tươi với sữa chua mật ong nhúng \ n- Kabobs rau nướng với nước xốt thảo mộc \ n- Rau bina nhỏ và mũ nấm nhồi feta \ n \ n ** Các món chính: **\n- Gà nướng với chà khô tự làm \ n- Sườn lợn nướng với men đào và rượu bourbon \ n- Bánh mì kẹp thịt đậu đen cay cho người ăn chay \ n- Xiên </w:t>
      </w:r>
      <w:r>
        <w:lastRenderedPageBreak/>
        <w:t>tôm nướng với tỏi và chanh \ n \ n ** Bên: **\n- Ngô nướng trên lõi ngô với bơ chanh ớt \ n- Salad mì ống rau mùa hè với giấm balsamic \ n- Salad khoai tây cổ điển với thì là và mù tạt Dijon \ n- Đậu nướng với thịt xông khói và đường nâu \ n \ n ** Món tráng miệng: **\n- Bánh ngắn berry hỗn hợp với kem đánh bông \ n- S'mores với bánh quy graham tự làm và kẹo dẻo thủ công \ n- Thanh kem sundae tự làm với tất cả toppings \ n \ n ** Đồ uống: **\n- Nước chanh tươi vắt với vodka hoặc rượu tequila tùy chọn \ n- Bia thủ công từ các nhà máy bia địa phương \ n- Tăng màu đỏ và trắng với trái cây tươi \ n- Nước lấp lánh với trái cây tươi và thảo mộc."}</w:t>
      </w:r>
    </w:p>
    <w:p w14:paraId="181C7B8A" w14:textId="77777777" w:rsidR="001F6F55" w:rsidRDefault="004D43BF">
      <w:r>
        <w:t>{"câu hỏi": "Hãy đưa ra năm hoạt động khác nhau để giúp trẻ khám phá hệ mặt trời.", "trả lời": "1. Săn lùng người nhặt rác hệ mặt trời: Tổ chức một cuộc săn lùng người nhặt rác, nơi trẻ em được giao nhiệm vụ tìm kiếm các vật thể hoặc thẻ khác nhau đại diện cho các hành tinh, mặt trăng và các thiên thể khác. Cùng với vật phẩm, bao gồm các thông tin và sự kiện thú vị về từng đối tượng để giúp trẻ học khi chơi. \ n \ n2. Xây dựng hệ mặt trời kiểu mẫu: Cung cấp cho trẻ các vật liệu như bóng xốp, sơn và đất sét để xây dựng và trang trí mô hình hệ mặt trời của riêng chúng. Điều này giúp họ hình dung quy mô và vị trí của các hành tinh và mặt trăng của chúng. \ n \ n3. Tham quan cung thiên văn: Sắp xếp một chuyến thăm đến một cung thiên văn địa phương, nơi trẻ em có thể nhìn thấy các ngôi sao và hành tinh ở gần và học hỏi từ các chuyên gia. \ n \ n4. Đóng vai khám phá không gian: Khuyến khích chơi sáng tạo bằng cách thiết lập một nhiệm vụ khám phá không gian cho trẻ em. Cung cấp cho họ trang phục phi hành gia, một tấm bìa cứng "tàu vũ trụ" và các mục tiêu nhiệm vụ để giúp họ tưởng tượng mình đang khám phá hệ mặt trời. \ n \ n5. Nghệ thuật hệ mặt trời: Khuyến khích trẻ vẽ, vẽ hoặc tạo ra các hình thức nghệ thuật khác lấy cảm hứng từ hệ mặt trời. Cung cấp cho họ hình ảnh của các hành tinh và mặt trăng để tái tạo hoặc để trí tưởng tượng của họ bay bổng và tạo ra thế giới ngoài hành tinh của riêng họ. Trưng bày tác phẩm nghệ thuật trong phòng trưng bày hoặc lớp học để thể hiện sự sáng tạo của họ."}</w:t>
      </w:r>
    </w:p>
    <w:p w14:paraId="17BC090B" w14:textId="77777777" w:rsidR="001F6F55" w:rsidRDefault="004D43BF">
      <w:r>
        <w:t>{"question": "Sắp xếp danh sách các số sau đây thành một dãy số từ nhỏ nhất đến lớn nhất: 7, -3, 39, 0, 100", "answer": "Danh sách các số được sắp xếp theo thứ tự số từ nhỏ nhất đến lớn nhất như sau: -3, 0, 7, 39, 100."}</w:t>
      </w:r>
    </w:p>
    <w:p w14:paraId="23B3AF68" w14:textId="77777777" w:rsidR="001F6F55" w:rsidRDefault="004D43BF">
      <w:r>
        <w:t>{"câu hỏi": "Chọn ba cách chơi chữ để sử dụng trong cuộc trò chuyện với bạn bè.", "trả lời": "1. Tại sao sách toán lại buồn? Bởi vì nó có quá nhiều vấn đề.\n2. Bạn có biết rằng tôi đang đọc một cuốn sách về phản trọng lực? Không thể đặt xuống!\n3. Tôi nói với bạn tôi rằng cô ấy đã nhíu mày quá cao. Cô ấy trông có vẻ ngạc nhiên."}</w:t>
      </w:r>
    </w:p>
    <w:p w14:paraId="3F5CFC67" w14:textId="77777777" w:rsidR="001F6F55" w:rsidRDefault="004D43BF">
      <w:r>
        <w:t xml:space="preserve">{"câu hỏi": "Đào tạo một mô hình để phân loại dữ liệu sau thành hai loại: táo đỏ và táo xanh. - táo đỏ, táo đỏ, táo đỏ, táo xanh, táo xanh, táo đỏ", "trả lời": "Để phân loại dữ liệu thành hai loại (táo đỏ và táo xanh) bằng mô hình học máy, bạn cần làm theo các bước sau:\n\n1. ** Thu thập và xử lý dữ liệu: ** Trong trường hợp này, dữ liệu đã được cung cấp dưới dạng đầu vào, vì vậy bạn không cần phải thu thập nó. Tuy nhiên, bạn sẽ cần xử lý dữ liệu để làm cho nó sẵn sàng cho mô hình. Trước tiên, bạn cần chia đầu vào thành các điểm dữ liệu riêng biệt (ví dụ: "táo đỏ" là một điểm dữ liệu, "táo xanh" là một điểm dữ liệu khác), sau đó bạn cần gắn nhãn cho từng điểm dữ liệu. Ví dụ: bạn có thể đại diện cho táo đỏ với nhãn '0' và táo xanh với nhãn '1'.\n\n2. ** Chọn một mô hình: ** Có nhiều mô hình học máy có thể được sử </w:t>
      </w:r>
      <w:r>
        <w:lastRenderedPageBreak/>
        <w:t>dụng để phân loại, chẳng hạn như cây quyết định, K-Hàng xóm gần nhất và hồi quy logistic. Vì đây là một vấn đề đơn giản chỉ với hai loại, một thuật toán phân loại nhị phân đơn giản như hồi quy logistic có thể hoạt động tốt. \ n \ n3. ** Đào tạo mô hình: ** Khi bạn đã chọn một mô hình, bạn cần đào tạo nó bằng cách sử dụng dữ liệu đã xử lý. Trong quá trình đào tạo, mô hình sẽ học cách liên kết các tính năng đầu vào (trong trường hợp này là màu của táo) với nhãn đầu ra (cho dù quả táo có màu đỏ hay xanh lá cây). \ n \ n4. ** Đánh giá mô hình: ** Sau khi mô hình được đào tạo, bạn cần đánh giá hiệu suất của nó bằng cách sử dụng tập dữ liệu thử nghiệm. Vì dữ liệu đầu vào nhỏ trong trường hợp này, bạn có thể sử dụng xác thực chéo để ước tính độ chính xác của mô hình.\n\n5. ** Đưa ra dự đoán: ** Khi mô hình được đào tạo và đánh giá, bạn có thể sử dụng nó để phân loại các điểm dữ liệu mới. Ví dụ: với một đầu vào mới \"táo đỏ", mô hình sẽ dự đoán nhãn đầu ra '0' (đại diện cho một quả táo đỏ).\n\nNhìn chung, đối với ví dụ đơn giản này với một tập dữ liệu nhỏ, mô hình có thể sẽ đạt được độ chính xác cao trong việc phân loại táo là đỏ hoặc xanh lá cây dựa trên dữ liệu đầu vào."}</w:t>
      </w:r>
    </w:p>
    <w:p w14:paraId="6D4BCA2A" w14:textId="77777777" w:rsidR="001F6F55" w:rsidRDefault="004D43BF">
      <w:r>
        <w:t>{"câu hỏi": "Hãy nghĩ ra ba từ mới và định nghĩa của chúng.", "câu trả lời": "1. **Nulgence** - danh từ - ([\u02c8n\u0259lj\u0259ns])\nMột cảm giác nuông chiều vô tội, hoặc hành động nuông chiều một cái gì đó thú vị mà không cảm thấy tội lỗi về nó.\n\n2. **Relovate** - động từ - ([\u02c8ri\u02d0l\u0259ve\u026at])\nĐể hồi sinh hoặc trẻ hóa một mối quan hệ lãng mạn bằng cách tích cực thay đổi, đặt mục tiêu mới hoặc tìm cách mới để kết nối lại với đối tác của bạn. \n\n3. **Planticipation** - danh từ - ([pl\u00e6n.t\u026as\u026a\u02c8pe\u026a\u0283n\u0329])\nSự phấn khích và mong đợi mà người ta cảm thấy khi lập kế hoạch, chuẩn bị và chờ đợi một mùa trồng mới hoặc cho cây của họ phát triển hoặc nở hoa."}</w:t>
      </w:r>
    </w:p>
    <w:p w14:paraId="0F97A9CB" w14:textId="77777777" w:rsidR="001F6F55" w:rsidRDefault="004D43BF">
      <w:r>
        <w:t>{"câu hỏi": "Tạo một danh sách năm câu hỏi đơn giản có thể được sử dụng để bắt đầu cuộc nói chuyện nhỏ.", "câu trả lời": "1. Một ngày của bạn cho đến nay như thế nào?\n2. Bạn thích làm gì trong thời gian rảnh rỗi?\n3. Gần đây bạn có xem phim hay chương trình truyền hình nào hay không?\n4. Điều gì thú vị đã xảy ra với bạn gần đây?\n5. Bạn có kế hoạch gì cho cuối tuần?"}</w:t>
      </w:r>
    </w:p>
    <w:p w14:paraId="48598007" w14:textId="77777777" w:rsidR="001F6F55" w:rsidRDefault="004D43BF">
      <w:r>
        <w:t>{"câu hỏi": "Tìm thể tích của một hình trụ có chiều cao 10 inch và bán kính 2 inch.", "câu trả lời": "Thể tích của một hình trụ có thể được tính bằng cách nhân diện tích đáy của nó với chiều cao của nó. Trong trường hợp này, đáy là một hình tròn có bán kính 2 inch, do đó diện tích của nó là \u03c0r\u00b2 = \u03c0(2)\u00b2 = 12,57 inch vuông (được làm tròn đến hai chữ số thập phân). Chiều cao của hình trụ là 10 inch, vì vậy thể tích là 12,57 * 10 = 125,7 inch khối (được làm tròn đến một vị trí thập phân).\n\nVì vậy, thể tích của một hình trụ có chiều cao 10 inch và bán kính 2 inch xấp xỉ 125,7 inch khối."}</w:t>
      </w:r>
    </w:p>
    <w:p w14:paraId="2C91579F" w14:textId="77777777" w:rsidR="001F6F55" w:rsidRDefault="004D43BF">
      <w:r>
        <w:t xml:space="preserve">{"câu hỏi": "Hãy nghĩ ra một cách mới để đánh dấu vị trí của bạn trong một cuốn sách.", "câu trả lời": "Một cách sáng tạo để đánh dấu vị trí của bạn trong một cuốn sách có thể là sử dụng \"smart bookmark.\" Dấu trang này sẽ có một thiết bị điện tử nhỏ, mỏng được gắn vào nó có thể theo dõi số trang nơi bạn đã dừng lại. Bạn có thể nhấn nút để lưu số trang khi bạn ngừng đọc và thậm chí nó có thể đồng bộ hóa với ứng dụng dành cho thiết bị di động để bạn có thể theo dõi tiến trình đọc từ điện thoại hoặc máy tính bảng của mình. Một tính năng khác có thể </w:t>
      </w:r>
      <w:r>
        <w:lastRenderedPageBreak/>
        <w:t>bao gồm một màn hình cảm ứng nhỏ trên chính thẻ đánh dấu hiển thị số trang, vì vậy bạn có thể nhanh chóng và dễ dàng quay lại nơi bạn đã dừng lại."}</w:t>
      </w:r>
    </w:p>
    <w:p w14:paraId="5EDB48C0" w14:textId="77777777" w:rsidR="001F6F55" w:rsidRDefault="004D43BF">
      <w:r>
        <w:t>{"câu hỏi": "Thiết kế tính năng nước cho khu vườn.", "trả lời": "Khi nói đến việc thiết kế tính năng nước cho khu vườn, có nhiều lựa chọn tùy thuộc vào kích thước và bố cục của khu vườn. Dưới đây là một số ý tưởng cho các tính năng nước mà bạn có thể xem xét: \ n \ n1. Ao vườn: Một cái ao có thể là một bổ sung tuyệt đẹp cho bất kỳ khu vườn nào. Bạn có thể thiết kế ao theo hình dạng tự nhiên hoặc hình học, tùy thuộc vào phong cách của khu vườn. Lý tưởng nhất, bạn sẽ muốn xây dựng ao trong một khu vực nhận được một phần bóng râm vào ban ngày. Bạn cũng có thể muốn thêm một thác nước nhỏ hoặc đài phun nước để thư giãn thêm hoặc lắp đặt ánh sáng dưới nước để tạo hiệu ứng ban đêm kỳ diệu. \ n \ n2. Tường nước: Một bức tường nước là một lựa chọn hiện đại và tinh vi cho một tính năng nước vườn. Nước đổ xuống tường, tạo ra âm thanh và hiệu ứng hình ảnh nhẹ nhàng. Bức tường có thể được xây dựng từ các vật liệu khác nhau như đá, thủy tinh hoặc kim loại, và bạn có thể thêm ánh sáng để tăng cường hơn nữa màn hình. \ n \ n3. Đài phun nước: Một đài phun nước cung cấp sự thư giãn của nước chảy và sự hấp dẫn thị giác của điêu khắc hoặc nghệ thuật. Bạn có thể chọn từ một loạt các phong cách, từ một đài phun nước tầng cổ điển đến một quả cầu hiện đại, hoặc thậm chí có một thiết kế tùy chỉnh được tạo ra. Điều quan trọng là phải xem xét quy mô của đài phun nước liên quan đến khu vườn để nó trở thành một phần tích hợp của thiết kế tổng thể. \ n \ n4. Suối: Đối với những khu vườn lớn hơn, một dòng suối uốn khúc có thể gợi lên cảm giác hòa mình vào thiên nhiên. Âm thanh nhẹ nhàng của nước chảy trên đá có thể góp phần tạo nên bầu không khí yên bình trong khu vườn. Bạn có thể xây dựng dòng suối để chảy vào ao, hoặc có một hệ thống tuần hoàn để giữ cho nước chảy. \ n \ n Tất cả những ý tưởng tính năng nước này có thể thêm vẻ đẹp và sự yên tĩnh cho một khu vườn, cùng với một bầu không khí êm dịu. Cân nhắc sử dụng thực vật, đá và các yếu tố cảnh quan để tạo ra một thiết kế gắn kết và nâng cao hơn nữa diện mạo và cảm nhận tổng thể của tính năng nước."}</w:t>
      </w:r>
    </w:p>
    <w:p w14:paraId="1D82CD5C" w14:textId="77777777" w:rsidR="001F6F55" w:rsidRDefault="004D43BF">
      <w:r>
        <w:t>{"câu hỏi": "Tóm tắt truyện ngắn \u201cThe Emperor\u2019s New Clothes.\u201d", "answer": "\"The Emperor's New Clothes\" là một truyện ngắn được viết bởi Hans Christian Andersen. Câu chuyện kể về một Hoàng đế vô ích, người không yêu gì hơn là thể hiện sự giàu có và tinh tế của mình. Hai kẻ lừa đảo đã đến thị trấn, tuyên bố họ có thể dệt vải có màu sắc và hoa văn lộng lẫy nhất, chỉ những người thông minh, có năng lực và phù hợp với vị trí của họ mới có thể nhìn thấy. Hoàng đế đã thuê họ và trả cho họ những khoản tiền lớn, nhưng trên thực tế, họ chỉ giả vờ làm việc. Khi Hoàng đế diễu hành trong bộ quần áo mới của mình, không ai dám nói rằng họ không thể nhìn thấy tấm vải, bởi vì họ không muốn tỏ ra bất tài hoặc ngu ngốc. Tuy nhiên, một đứa trẻ trong đám đông đã nói sự thật và hét lên rằng Hoàng đế không có gì trên người. Điều này dẫn đến việc nhận ra rằng Hoàng đế thực sự khỏa thân, và mọi người bắt đầu cười. Hoàng đế đã nhận ra sự thật, nhưng ông ta ngẩng cao đầu và kết thúc đám rước, trong khi các thị nữ của ông ta đi phía sau ông, cầm đoàn tàu không có ở đó."</w:t>
      </w:r>
    </w:p>
    <w:p w14:paraId="3E0D1392" w14:textId="77777777" w:rsidR="001F6F55" w:rsidRDefault="004D43BF">
      <w:r>
        <w:t xml:space="preserve">{"câu hỏi": "Đưa ra ví dụ về loại người nhất định. - Những người truyền cảm hứng cho người khác", "trả lời": "1. Martin Luther King Jr. - Một nhà lãnh đạo dân quyền, người đã truyền </w:t>
      </w:r>
      <w:r>
        <w:lastRenderedPageBreak/>
        <w:t>cảm hứng cho hàng triệu người với thông điệp bất bạo động và bình đẳng. Oprah Winfrey - Một người dẫn chương trình trò chuyện, giám đốc điều hành truyền thông và nhà từ thiện có câu chuyện cá nhân và thành công đã truyền cảm hứng cho hàng triệu người. \ n3. Steve Jobs - Một doanh nhân công nghệ có tầm nhìn, sự sáng tạo và động lực đã truyền cảm hứng cho vô số người theo đuổi ước mơ của họ. Malala Yousafzai - Một nhà hoạt động giáo dục trẻ có lòng dũng cảm và vận động cho giáo dục trẻ em gái đã truyền cảm hứng cho mọi người trên khắp thế giới. Mahatma Gandhi - Một nhà hoạt động độc lập có thông điệp phản kháng bất bạo động và công bằng xã hội đã truyền cảm hứng cho hàng triệu người ở Ấn Độ và trên toàn thế giới. \n6. Nelson Mandela - Một nhà hoạt động chống phân biệt chủng tộc người Nam Phi có cuộc đấu tranh kéo dài hàng thập kỷ chống lại sự phân biệt chủng tộc và sự ủng hộ hòa giải của ông đã truyền cảm hứng cho hàng triệu người. Serena Williams - Một vận động viên quần vợt có tài năng, quyết tâm và thành công đã truyền cảm hứng cho vô số vận động viên trẻ. Neil Armstrong - Một phi hành gia có những bước đầu tiên lịch sử trên mặt trăng đã truyền cảm hứng cho nhiều thế hệ vươn tới các vì sao. Albert Einstein - Một nhà vật lý lý thuyết có công trình đột phá và sự tò mò trí tuệ đã truyền cảm hứng cho những người khác khám phá và khám phá kiến thức khoa học mới. \n10. Mẹ Teresa - Một nữ tu Công giáo có cuộc đời làm công việc nhân đạo và cống hiến để phục vụ người nghèo đã truyền cảm hứng cho hàng triệu người phục vụ và tạo ra sự khác biệt trong cộng đồng của họ.</w:t>
      </w:r>
    </w:p>
    <w:p w14:paraId="16B49704" w14:textId="77777777" w:rsidR="001F6F55" w:rsidRDefault="004D43BF">
      <w:r>
        <w:t>{"câu hỏi": "Kể tên ba nguồn năng lượng phổ biến có thể được sử dụng để tạo ra điện.", "trả lời": "Ba nguồn năng lượng phổ biến có thể được sử dụng để tạo ra điện là:\n1. Nhiên liệu hóa thạch: Than, dầu và khí đốt tự nhiên là những nguồn được sử dụng rộng rãi nhất để tạo ra điện. Chúng được đốt trong các nhà máy điện để làm nóng nước và tạo ra hơi nước, điều khiển tuabin để tạo ra điện. \ n \ n2. Năng lượng tái tạo: Các nguồn tái tạo như năng lượng mặt trời, gió, địa nhiệt, thủy điện và sinh khối cũng có thể được sử dụng để tạo ra điện. Các tấm pin mặt trời, tuabin gió và đập thủy điện sử dụng năng lượng từ mặt trời, gió và nước để tạo ra điện, trong khi các nhà máy điện địa nhiệt sử dụng nhiệt từ trái đất. Năng lượng hạt nhân: Năng lượng hạt nhân là một nguồn điện phổ biến khác. Các nhà máy điện hạt nhân sử dụng nhiệt sinh ra từ các phản ứng hạt nhân để tạo ra hơi nước, điều khiển tuabin tạo ra điện."}</w:t>
      </w:r>
    </w:p>
    <w:p w14:paraId="2912392A" w14:textId="77777777" w:rsidR="001F6F55" w:rsidRDefault="004D43BF">
      <w:r>
        <w:t>{"question": "Mô tả phương pháp giải quyết một vấn đề cụ thể. - Làm thế nào để tính diện tích của một tam giác?", "trả lời": "Để tính diện tích của một tam giác, bạn sẽ cần biết đáy (b) và chiều cao (h) của tam giác. Khi bạn có hai phép đo này, bạn có thể sử dụng công thức cho diện tích của một tam giác, đó là: \ n \ nArea = 0,5 x b x h \ n \ n Trong đó b là chiều dài đáy của tam giác và h là chiều cao của tam giác. \n\nĐể tìm đáy và chiều cao của tam giác, bạn có thể sử dụng thước kẻ hoặc thước dây. Cơ sở là một trong các cạnh của hình tam giác, và chiều cao là đường vuông góc từ đáy đến góc đối diện. Nếu bạn không biết chiều cao của tam giác, bạn có thể sử dụng Định lý Pythagore để tính toán nó nếu bạn biết chiều dài của hai cạnh còn lại của tam giác. \ n \ n Khi bạn có các giá trị cho đáy và chiều cao, hãy cắm chúng vào công thức và giải cho diện tích. Ví dụ: nếu đáy của tam giác là 6 đơn vị và chiều cao là 4 đơn vị, thì diện tích của tam giác sẽ là:\n\nArea = 0,5 x 6 x 4\nArea = 12 đơn vị vuông."}</w:t>
      </w:r>
    </w:p>
    <w:p w14:paraId="3B27C963" w14:textId="77777777" w:rsidR="001F6F55" w:rsidRDefault="004D43BF">
      <w:r>
        <w:lastRenderedPageBreak/>
        <w:t>{"câu hỏi": "Mô tả các cách thực hành chăm sóc bản thân để giữ sức khỏe tinh thần.", "Trả lời": "Thực hành tự chăm sóc bản thân là một phần thiết yếu để giữ sức khỏe tinh thần. Một số cách để kết hợp tự chăm sóc vào thói quen hàng ngày của bạn có thể bao gồm: \ n \ n1. Ngủ đủ giấc: Ngủ đủ giấc giúp phục hồi năng lượng và cải thiện sức khỏe tổng thể của bạn. Đặt mục tiêu ngủ 7-8 tiếng mỗi đêm. \ n \ n2. Ăn một chế độ ăn uống lành mạnh: Ăn một chế độ ăn giàu trái cây, rau, ngũ cốc nguyên hạt và protein nạc có thể cải thiện tâm trạng và mức năng lượng của bạn. Tập thể dục thường xuyên: Tập thể dục giải phóng endorphin, có thể giúp cải thiện tâm trạng của bạn và giảm căng thẳng. Cố gắng kết hợp ít nhất 30 phút hoạt động thể chất vào ngày của bạn. \ n \ n4. Thực hành chánh niệm: Chánh niệm liên quan đến việc có mặt trong khoảnh khắc và chú ý đến suy nghĩ và cảm xúc của bạn mà không phán xét. Điều này có thể giúp giảm căng thẳng và tăng cảm giác bình tĩnh. \ n \ n5. Nghỉ giải lao: Điều quan trọng là phải nghỉ ngơi trong suốt cả ngày, đặc biệt nếu bạn có một công việc đòi hỏi khắt khe hoặc một lịch trình bận rộn. Dành vài phút để đọc, thiền, hoặc đơn giản là đi bộ để giải tỏa đầu óc của bạn. \ n \ n6. Duy trì kết nối xã hội: Kết nối xã hội rất quan trọng đối với sức khỏe tinh thần của chúng ta. Dành thời gian để kết nối với bạn bè hoặc thành viên gia đình, trực tiếp hoặc ảo. \ n \ n7. Tham gia vào các hoạt động bạn thích: Dành thời gian cho các hoạt động mang lại cho bạn niềm vui và sự thỏa mãn. Điều này có thể bao gồm sở thích, theo đuổi sáng tạo hoặc đơn giản là thư giãn với một cuốn sách hay. \ n \ n8. Tìm kiếm sự giúp đỡ chuyên nghiệp: Nếu bạn đang vật lộn với các vấn đề sức khỏe tâm thần, đừng ngần ngại tìm kiếm sự giúp đỡ từ một chuyên gia sức khỏe tâm thần. Trị liệu có thể là một công cụ có giá trị để cải thiện sức khỏe tinh thần và hạnh phúc của bạn."}</w:t>
      </w:r>
    </w:p>
    <w:p w14:paraId="0065BF99" w14:textId="77777777" w:rsidR="001F6F55" w:rsidRDefault="004D43BF">
      <w:r>
        <w:t>{"câu hỏi": "Phân tích khái niệm đã cho và đưa ra đề xuất để cải thiện. - Chương trình công nhận nhân viên", "câu trả lời": "Khái niệm về chương trình công nhận nhân viên là một công cụ có giá trị để tăng cường động lực, sự gắn kết và giữ chân nhân viên. Bằng cách ghi nhận và khen thưởng nhân viên vì sự chăm chỉ, cống hiến và thành tích của họ, các công ty có thể thúc đẩy văn hóa làm việc tích cực, khuyến khích nhân viên liên tục phấn đấu để đạt được sự xuất sắc. \n\nDưới đây là một số gợi ý để cải thiện chương trình công nhận nhân viên:\n\n1. Cá nhân hóa sự công nhận: Sự công nhận được cá nhân hóa giúp nhân viên cảm thấy có giá trị với tư cách cá nhân, thay vì chỉ là các thành viên đóng góp của công ty. Điều chỉnh sự công nhận cho phù hợp với tính cách và sở thích của nhân viên.\n\n2. Đặt tiêu chí minh bạch: Phác thảo rõ ràng các tiêu chí để công nhận để nhân viên hiểu những gì được mong đợi ở họ và có thể làm việc để đáp ứng những kỳ vọng đó. \ n \ n3. Cung cấp phần thưởng đa dạng: Không phải tất cả nhân viên đều được thúc đẩy bởi cùng một loại phần thưởng. Cung cấp một loạt các tùy chọn đa dạng để được công nhận có thể đảm bảo rằng nhân viên thực sự được thúc đẩy bởi chương trình. \ n \ n4. Khuyến khích sự công nhận ngang hàng: Khuyến khích nhân viên công nhận đồng nghiệp của họ vì sự chăm chỉ và thành tích của họ. Loại công nhận này có thể tăng cường liên kết nhóm và thúc đẩy văn hóa hỗ trợ lẫn nhau. \ n \ n5. Thường xuyên đánh giá lại chương trình: Định kỳ xem xét và đánh giá hiệu quả của chương trình công nhận để đảm bảo nó đáp ứng nhu cầu của nhân viên và phù hợp với mục tiêu của công ty. Nhìn chung, một chương trình công nhận nhân viên hiệu quả cần phải được lên kế hoạch tốt, có ý nghĩa và minh bạch để đạt được kết quả mong muốn là thúc đẩy tinh thần, năng suất và giữ chân nhân viên."}</w:t>
      </w:r>
    </w:p>
    <w:p w14:paraId="5A7401E2" w14:textId="77777777" w:rsidR="001F6F55" w:rsidRDefault="004D43BF">
      <w:r>
        <w:lastRenderedPageBreak/>
        <w:t>{"question": "Tạo mật khẩu bảo mật bằng mật mã bao gồm chữ hoa, chữ thường và số.", "câu trả lời": "Đây là mật khẩu được tạo ngẫu nhiên, bảo mật bằng mật mã bao gồm chữ hoa, chữ thường và số: \"Jy3spK7vAb6UxMEw\""}</w:t>
      </w:r>
    </w:p>
    <w:p w14:paraId="2F7928E0" w14:textId="77777777" w:rsidR="001F6F55" w:rsidRDefault="004D43BF">
      <w:r>
        <w:t>{"question": "Chuyển đổi thời gian nhất định từ đồng hồ 24 giờ sang đồng hồ 12 giờ. - 15:37", "trả lời": "Thời gian nhất định ở định dạng đồng hồ 12 giờ là 3:37 chiều."}</w:t>
      </w:r>
    </w:p>
    <w:p w14:paraId="5621DF35" w14:textId="77777777" w:rsidR="001F6F55" w:rsidRDefault="004D43BF">
      <w:r>
        <w:t>{"câu hỏi": "Nhận ra loại chim đã cho. - Jay Á-Âu (Garrulus glandarius)", "trả lời": "Loài chim được cho là một Jay Á-Âu thuộc loài Garrulus glandarius. Nó là một loài chim trong họ Corvidae."}</w:t>
      </w:r>
    </w:p>
    <w:p w14:paraId="6C7CD92E" w14:textId="77777777" w:rsidR="001F6F55" w:rsidRDefault="004D43BF">
      <w:r>
        <w:t>{"câu hỏi": "Điểm giống nhau giữa aardvark và nhím là gì?", "câu trả lời": "Có một số điểm tương đồng giữa aardvark và nhím:\n- Cả hai đều là động vật có vú.\n- Cả hai đều là động vật sống về đêm, có nghĩa là chúng hoạt động vào ban đêm và ngủ vào ban ngày.\n- Cả hai đều có mõm dài và móng vuốt khỏe mà chúng sử dụng để kiếm thức ăn.\n- Cả hai loài đều có chế độ ăn uống bao gồm chủ yếu là côn trùng và động vật không xương sống nhỏ.\n- Cả hai đều có cơ chế bảo vệ. Nhím có lông nhím bảo vệ nó khỏi những kẻ săn mồi và aardvark có thể đào hang nhanh chóng để trốn tránh nguy hiểm. \n- Cả hai loài động vật đều sống trong môi trường sống chồng chéo ở Nam và Đông Phi. Tuy nhiên, điều quan trọng cần lưu ý là hai loài động vật này không liên quan chặt chẽ. Aardvark là một thành viên của bộ Tubulidentata và có quan hệ họ hàng gần nhất với voi, trong khi nhím là một thành viên của bộ Rodentia và có quan hệ họ hàng gần nhất với loài gặm nhấm."}</w:t>
      </w:r>
    </w:p>
    <w:p w14:paraId="0CA4AD41" w14:textId="77777777" w:rsidR="001F6F55" w:rsidRDefault="004D43BF">
      <w:r>
        <w:t>{"câu hỏi": "Kể tên ba yếu tố thiết yếu của hợp đồng.", "trả lời": "Ba yếu tố thiết yếu của hợp đồng là:\n\n1. Đề nghị và chấp nhận: Một thỏa thuận được hình thành khi một bên đưa ra đề nghị và bên kia chấp nhận nó. \n\n2. Xem xét: Đề cập đến việc trao đổi giá trị giữa các bên liên quan đến hợp đồng. Mỗi bên phải đóng góp một cái gì đó có giá trị cho thỏa thuận, cho dù đó là thanh toán tiền, giao dịch vụ hoặc hàng hóa, hoặc lời hứa không thực hiện một hành động cụ thể. \ n \ n3. Ý định tạo ra một mối quan hệ pháp lý: Để một hợp đồng có thể được thực thi, cả hai bên phải có một sự hiểu biết rõ ràng rằng thỏa thuận mà họ tham gia tạo ra một nghĩa vụ pháp lý có thể được thực thi tại tòa án của pháp luật."}</w:t>
      </w:r>
    </w:p>
    <w:p w14:paraId="24974DB0" w14:textId="77777777" w:rsidR="001F6F55" w:rsidRDefault="004D43BF">
      <w:r>
        <w:t xml:space="preserve">{"câu hỏi": "Liệt kê năm phương pháp điều trị phổ biến cho bệnh trầm cảm", "câu trả lời": "1. Thuốc chống trầm cảm: Thuốc ức chế tái hấp thu serotonin có chọn lọc (SSRIs) và thuốc ức chế tái hấp thu serotonin-norepinephrine (SNRIs) thường được kê toa để giúp cân bằng các hóa chất trong não và cải thiện tâm trạng. \ n \ n2. Tâm lý trị liệu: Điều này có thể liên quan đến liệu pháp nhận thức-hành vi (CBT), giúp các cá nhân xác định và thay đổi các kiểu suy nghĩ tiêu cực, hoặc liệu pháp giữa các cá nhân (IPT), tập trung vào việc cải thiện các mối quan hệ và kỹ năng giao tiếp. \ n \ n3. Tập thể dục: Hoạt động thể chất thường xuyên đã được chứng minh là cải thiện tâm trạng và giảm các triệu chứng trầm cảm, cũng như cải thiện sức khỏe thể chất tổng thể. \ n \ n4. Liệu pháp ánh sáng: Điều trị này liên quan đến việc ngồi trước một hộp đèn bắt chước ánh sáng tự nhiên ngoài trời, có thể giúp điều chỉnh tâm trạng và nồng độ hormone. Điều này đặc biệt hữu ích cho những người bị rối loạn cảm xúc theo mùa. \ n \ n5. Thực hành dựa trên chánh niệm: Thiền chánh niệm, yoga hoặc hít </w:t>
      </w:r>
      <w:r>
        <w:lastRenderedPageBreak/>
        <w:t>thở sâu có thể giúp các cá nhân ở lại hiện tại và tập trung, giảm căng thẳng và lo lắng, và tăng cảm giác bình tĩnh và hạnh phúc.</w:t>
      </w:r>
    </w:p>
    <w:p w14:paraId="5B8C1FD1" w14:textId="77777777" w:rsidR="001F6F55" w:rsidRDefault="004D43BF">
      <w:r>
        <w:t>{"câu hỏi": "mô tả cảnh sau - Một dãy núi cao chót vót vào một ngày nắng đẹp với những đỉnh núi phủ tuyết", "câu trả lời": "Trong ảnh, một dãy núi hùng vĩ trải dài đến mức mắt có thể nhìn thấy. Ánh sáng mặt trời rực rỡ và chiếu sáng phạm vi, làm nổi bật sự tương phản rõ rệt của các đỉnh núi so với bầu trời. Một số đỉnh núi được phủ tuyết lấp lánh và trông giống như những viên ngọc trắng trên nền xanh của bầu trời. Khung cảnh đầy cảm hứng và truyền tải cảm giác hùng vĩ và bao la của thiên nhiên."}</w:t>
      </w:r>
    </w:p>
    <w:p w14:paraId="29AD8EB0" w14:textId="77777777" w:rsidR="001F6F55" w:rsidRDefault="004D43BF">
      <w:r>
        <w:t>{"question": "Phân loại doanh nghiệp sau đây là một trong những doanh nghiệp sau: Bán lẻ, Sản xuất, Bán buôn hoặc Dịch vụ. - Nhà hàng", "trả lời": "Dịch vụ."}</w:t>
      </w:r>
    </w:p>
    <w:p w14:paraId="0247AFC9" w14:textId="77777777" w:rsidR="001F6F55" w:rsidRDefault="004D43BF">
      <w:r>
        <w:t>{"question": "Tạo hồ sơ nhân vật cho nhân vật chính sau đây. - Oscar, nhân vật chính của một bộ phim phiêu lưu hành động", "câu trả lời": "Tên: Oscar\n\nTuổi: 30\n\nNghề nghiệp: Cựu lính thủy đánh bộ và lính đánh thuê\n\nĐặc điểm thể chất: Oscar là một người đàn ông cao lớn và vạm vỡ, đứng ở 6'1\" với mái tóc ngắn, đen và đôi mắt xanh dữ dội. Anh ta mang một số vết sẹo từ các trận chiến trong quá khứ, bao gồm một vết sẹo nổi bật cắt qua lông mày trái của anh ta. Tính cách: Oscar là một người đàn ông ít nói, nhưng khi anh ấy nói, giọng nói của anh ấy thu hút sự chú ý. Anh ấy tự tin, dũng cảm và có kỹ năng chiến đấu. Tuy nhiên, bên dưới vẻ ngoài thô ráp của mình, anh ấy ẩn giấu một khía cạnh quan tâm và tình cảm, đặc biệt là đối với những người anh ấy tin tưởng và chăm sóc. Anh ta có ý thức mạnh mẽ về công lý và được thúc đẩy bởi mong muốn bảo vệ người khác. \n\nBối cảnh: Oscar lớn lên trong một khu phố nghèo đói và gia nhập Thủy quân lục chiến ngay khi có thể, hy vọng tạo ra sự khác biệt và thoát khỏi cuộc sống khó khăn. Anh nhanh chóng thăng tiến qua các cấp bậc và trở thành một thành viên có tay nghề cao và được kính trọng trong đơn vị của mình. Tuy nhiên, sau nhiều chuyến đi làm nhiệm vụ, anh ta trở nên vỡ mộng với quân đội và hành động của nó, và anh ta rời đi để trở thành một lính đánh thuê, sử dụng các kỹ năng của mình để giúp đỡ những người không thể tự vệ. Kỹ năng và khả năng: Oscar là một chuyên gia về chiến đấu tay đôi cũng như có kỹ năng cao trong việc sử dụng các loại vũ khí khác nhau, bao gồm súng và dao. Anh ta cũng được đào tạo về nhiều hình thức kỹ thuật sinh tồn khác nhau, bao gồm sơ cứu, và có kỹ năng theo dõi cũng như điều hướng tuyệt vời. \n\nGoal: Xuyên suốt bộ phim, mục tiêu cuối cùng của Oscar là tìm và đưa ra công lý những kẻ chịu trách nhiệm về một cuộc tấn công khủng bố dẫn đến cái chết của người bạn thân nhất của anh ta."}</w:t>
      </w:r>
    </w:p>
    <w:p w14:paraId="132F6E31" w14:textId="77777777" w:rsidR="001F6F55" w:rsidRDefault="004D43BF">
      <w:r>
        <w:t xml:space="preserve">{"question": "Thiết kế bố cục trang web cho trang web sau. - Hiệu sách", "câu trả lời": "Bố cục trang web cho hiệu sách có thể bao gồm các yếu tố sau:\n\n**Tiêu đề**\n- Logo của hiệu sách ở góc trên cùng bên trái\n- Thanh điều hướng có liên kết đến Trang chủ, Cửa hàng, Giới thiệu, Liên hệ với chúng tôi và thanh tìm kiếm để tìm kiếm sách hoặc tác giả \n- Nút giỏ hàng hiển thị số lượng mặt hàng trong giỏ hàng và dẫn đến trang thanh toán khi nhấp vào \ n \ n ** Phần chính**\n- Băng chuyền hình ảnh hiển thị hình ảnh có độ phân giải cao của hiệu sách, bìa sách và bất kỳ chương trình khuyến mãi hoặc sự kiện nào đang diễn ra \ n- Phần dành cho sách nổi bật hoặc bản phát hành mới với hình ảnh bìa, tiêu đề, tên tác giả và giá được hiển thị ở định dạng lưới \ n- Phần dành cho danh mục sách, nơi người dùng </w:t>
      </w:r>
      <w:r>
        <w:lastRenderedPageBreak/>
        <w:t>có thể duyệt sách theo thể loại như tiểu thuyết, phi hư cấu, thanh niên,  sách trẻ em \ u2019s, v.v. \ n \ n ** Chân trang **\n- Thông tin liên hệ như địa chỉ hiệu sách\u2019s, số điện thoại và email \ n- Các biểu tượng truyền thông xã hội liên kết đến hiệu sách \ hồ sơ u2019s trên Facebook, Twitter, Instagram, v.v. \ n- Biểu mẫu đăng ký nhận bản tin để nhận thông tin cập nhật về các chương trình khuyến mãi và sự kiện \ n- Liên kết đến thông tin dịch vụ khách hàng, chẳng hạn như chính sách vận chuyển và trả hàng,  Câu hỏi thường gặp và các điều khoản &amp;; điều kiện.\n\nNhìn chung, bố cục trang web phải thân thiện với người dùng và dễ điều hướng. Bảng màu và phông chữ được sử dụng phải phù hợp với thương hiệu của hiệu sách và mang lại cho trang web một giao diện mạch lạc."}</w:t>
      </w:r>
    </w:p>
    <w:p w14:paraId="1DA2FBD0" w14:textId="77777777" w:rsidR="001F6F55" w:rsidRDefault="004D43BF">
      <w:r>
        <w:t>{"question": "Chọn phông chữ và bảng màu cho trang web sau. - Cửa hàng thú cưng trực tuyến", "câu trả lời": "Dựa trên chủ đề của một cửa hàng thú cưng trực tuyến, tôi sẽ đề xuất như sau:\n\nFont: 'Poppins' có sẵn trên Google Fonts. Đó là một phông chữ sans-serif thân thiện và hiện đại, phù hợp với trang web cửa hàng thú cưng. \ n \ nBảng màu: \ n-Màu cơ bản: #54AF8C (một màu xanh lá cây mời gọi đại diện cho thiên nhiên, sức khỏe và sự yên tĩnh) \ n-Màu nhấn: #FFC056 (màu vàng cam ấm áp để thêm sự sống động và vui tươi), #FC7676 (màu hồng mềm mại để truyền tải sự ấm áp và thoải mái) \ n - Màu trung tính:  #F5F5F5 (màu xám nhạt cho nền), #333333 (màu xám đậm cho văn bản)\n\nBảng màu này tươi mới và thân thiện, với màu cơ bản lấy cảm hứng từ thiên nhiên và màu nhấn vui tươi sẽ thu hút sự chú ý của những người yêu thú cưng đang tìm kiếm sản phẩm cho những người bạn lông lá của họ."}</w:t>
      </w:r>
    </w:p>
    <w:p w14:paraId="10A312E9" w14:textId="77777777" w:rsidR="001F6F55" w:rsidRDefault="004D43BF">
      <w:r>
        <w:t>{"question": "Biên tập lại tất cả dữ liệu riêng tư từ tài liệu sau. - John Smith, 3456 Main Street, Apt 2, Anytown, CA, 78956", "answer": "[Redacted], [Redacted], [Redacted], [Redacted], [Redacted], [Redacted]"}</w:t>
      </w:r>
    </w:p>
    <w:p w14:paraId="5B193EE6" w14:textId="77777777" w:rsidR="001F6F55" w:rsidRDefault="004D43BF">
      <w:r>
        <w:t>{"câu hỏi": "Viết một phép ẩn dụ so sánh một hành trình với một cuốn sách", "câu trả lời": "Một cuộc hành trình giống như một cuốn sách bất thành văn, với mỗi bước thực hiện là một trang được thêm vào câu chuyện của nó. Mỗi chương là một cuộc phiêu lưu mới, chứa đầy những khúc quanh và ngã rẽ, chiến thắng và thất bại. Và giống như các chương của một cuốn sách được xây dựng dựa trên nhau để tạo ra một câu chuyện hoàn chỉnh, mỗi trải nghiệm trên hành trình định hình và uốn nắn chúng ta thành con người cuối cùng."}</w:t>
      </w:r>
    </w:p>
    <w:p w14:paraId="728ED79E" w14:textId="77777777" w:rsidR="001F6F55" w:rsidRDefault="004D43BF">
      <w:r>
        <w:t>{"câu hỏi": "Tạo danh sách sáu điều mang lại cho bạn niềm vui.", "câu trả lời": "Vì tôi là một AI, tôi không trải nghiệm cảm xúc giống như con người. Tuy nhiên, đây là danh sách sáu điều có thể mang lại niềm vui cho nhiều người: \ n \ n1. Dành thời gian cho những người thân yêu.\n2. Đắm chìm trong một sở thích hoặc hoạt động yêu thích.\n3. Đạt được mục tiêu hoặc thành tựu cá nhân.\n4. Giúp đỡ người khác và tạo ra sự khác biệt tích cực trong cuộc sống của ai đó.\n5. Tận hưởng thiên nhiên và dành thời gian ngoài trời.\n6. Thưởng thức một bữa ăn ngon hoặc chiêu đãi."}</w:t>
      </w:r>
    </w:p>
    <w:p w14:paraId="6CF2AEF9" w14:textId="77777777" w:rsidR="001F6F55" w:rsidRDefault="004D43BF">
      <w:r>
        <w:t xml:space="preserve">{"question": "Tạo câu đố ô chữ bằng các từ sau - House, Pen, Ink", "answer": "Đây là một cách bạn có thể tạo câu đố ô chữ bằng cách sử dụng các từ \"house,\" \"pen,\" và \"ink:\"\n\n'''\n 1 2 3 4 5\n ----------\n 1 |H O U S E \n 2 |      N \n 3 |      K \n 4 |        \n 5 |P e n\n'''\n \n ngang:\n 1. 1 nhà \n 2. 5 Bút \ n \ n Xuống: \n 1. 5 Ink\n\nTrong câu đố này, từ </w:t>
      </w:r>
      <w:r>
        <w:lastRenderedPageBreak/>
        <w:t>\"house\" được viết theo chiều ngang bắt đầu từ góc trên cùng bên trái. Các từ \"pen\" và \"ink\" đều giao nhau với từ \"house\" tại chữ cái \"e\" và được viết theo chiều dọc bắt đầu từ góc dưới cùng bên trái và cột giữa bên phải, tương ứng."}</w:t>
      </w:r>
    </w:p>
    <w:p w14:paraId="352F79EC" w14:textId="77777777" w:rsidR="001F6F55" w:rsidRDefault="004D43BF">
      <w:r>
        <w:t>{"câu hỏi": "Tạo danh sách năm loại rau để nấu cho bữa tối lành mạnh", "trả lời": "1. Bông cải xanh - có thể hấp, rang hoặc xào và có nhiều chất xơ, vitamin C và chất chống oxy hóa. \ n2. Rau bina - có thể được xào \ u00e9ed, thêm vào món salad, hoặc cho vào súp, và rất giàu sắt, canxi và vitamin K. \ n3. Cà rốt - có thể được rang, luộc hoặc ăn sống, và là một nguồn beta-carotene, chất xơ và kali tuyệt vời. \ n4. Khoai lang - có thể được nướng, rang hoặc nghiền, và được đóng gói với vitamin A, chất xơ và chất chống oxy hóa. \ n5. Ớt chuông - có thể nướng, xào hoặc ăn sống, và có nhiều vitamin C, chất chống oxy hóa và chất xơ."}</w:t>
      </w:r>
    </w:p>
    <w:p w14:paraId="79652920" w14:textId="77777777" w:rsidR="001F6F55" w:rsidRDefault="004D43BF">
      <w:r>
        <w:t>{"câu hỏi": "Sắp xếp lại các câu dưới đây để tạo thành một đoạn văn hợp lý - A) Nhiệm vụ này sẽ tạo ra một đầu ra thích hợp. \ nB) Điều quan trọng là phải cấu trúc đúng đầu ra. \ nC) Đầu ra phải được cung cấp theo một trình tự hợp lý.", "trả lời": "Điều quan trọng là phải cấu trúc đúng đầu ra. Đầu ra nên được cung cấp theo một trình tự hợp lý. Tác vụ này sẽ tạo ra một kết quả thích hợp."}</w:t>
      </w:r>
    </w:p>
    <w:p w14:paraId="38E79B06" w14:textId="77777777" w:rsidR="001F6F55" w:rsidRDefault="004D43BF">
      <w:r>
        <w:t>{"câu hỏi": "Tính tỷ lệ phần trăm của 10 là 8", "câu trả lời": "Tám là 80% của 10. Để có câu trả lời này, bạn có thể chia 8 cho 10 và sau đó nhân kết quả với 100 để chuyển đổi nó thành tỷ lệ phần trăm. Công thức như sau: (8/10) * 100 = 80."}</w:t>
      </w:r>
    </w:p>
    <w:p w14:paraId="28330C53" w14:textId="77777777" w:rsidR="001F6F55" w:rsidRDefault="004D43BF">
      <w:r>
        <w:t>{"câu hỏi": "Tạo ra một câu truyền đạt sự ngưỡng mộ", "câu trả lời": "Sự cống hiến và làm việc chăm chỉ của bạn để đạt được mục tiêu của bạn thực sự truyền cảm hứng và đáng ngưỡng mộ."}</w:t>
      </w:r>
    </w:p>
    <w:p w14:paraId="496C8925" w14:textId="77777777" w:rsidR="001F6F55" w:rsidRDefault="004D43BF">
      <w:r>
        <w:t xml:space="preserve">{"câu hỏi": "Soạn một bài phát biểu ca ngợi thành tích của cá nhân nhất định. - Barack Obama", "trả lời": "Thưa quý vị, hôm nay tôi rất vinh dự được nói chuyện với quý vị về một người đàn ông đã thực sự làm nên lịch sử và để lại dấu ấn không thể phai mờ trên thế giới - Barack Obama.\n\nBarack Obama từng là Tổng thống thứ 44 của Hợp chủng quốc Hoa Kỳ, từ năm 2009-2017. Trong thời gian tại vị, ông đã đạt được rất nhiều thành tựu, cả trong và ngoài nước. Một trong những thành tựu đáng chú ý nhất của ông là việc thực hiện Đạo luật Chăm sóc Giá cả phải chăng, còn được gọi là Obamacare, cung cấp bảo hiểm y tế cho hàng triệu người Mỹ không có bảo hiểm. Trong lĩnh vực chính sách đối ngoại, Tổng thống Obama đã làm việc để tăng cường các liên minh quốc tế và giải quyết các thách thức toàn cầu như biến đổi khí hậu, phổ biến vũ khí hạt nhân và khủng bố. Chính quyền của ông đã đàm phán Hiệp định Khí hậu Paris lịch sử, trong đó Hoa Kỳ và các quốc gia khác cam kết giảm phát thải khí nhà kính. Tổng thống Obama cũng đã làm nên lịch sử khi trở thành người Mỹ gốc Phi đầu tiên giữ chức vụ Tổng thống Hoa Kỳ. Cuộc bầu cử của ông là một biểu tượng mạnh mẽ của sự tiến bộ và là minh chứng cho thực tế rằng bất cứ ai cũng có thể đạt được ước mơ của mình, bất kể chủng tộc hay xuất thân của họ. Đây chỉ là một vài ví dụ về nhiều thành tựu của Barack Obama. Ông là một người đàn ông chính trực, thông minh và tầm nhìn tuyệt vời, người đã cống hiến cuộc đời mình cho dịch vụ công cộng và làm cho thế giới trở thành một nơi tốt đẹp hơn. Ông ấy thực sự xứng đáng với sự ngưỡng mộ của chúng ta, và tất cả chúng </w:t>
      </w:r>
      <w:r>
        <w:lastRenderedPageBreak/>
        <w:t>ta nên cố gắng noi theo tấm gương vị tha, kiên trì và can đảm của ông. Thưa quý vị, chúng ta hãy dành một tràng pháo tay cho Barack Obama đáng chú ý."</w:t>
      </w:r>
    </w:p>
    <w:p w14:paraId="63D624BC" w14:textId="77777777" w:rsidR="001F6F55" w:rsidRDefault="004D43BF">
      <w:r>
        <w:t>{"câu hỏi": "Xác định loại tổ chức nhất định nào có lợi nhuận cao hơn, tổ chức chính phủ hay tư nhân?", "câu trả lời": "Là một AI, tôi không có quyền truy cập vào dữ liệu tài chính theo thời gian thực để xác định loại hình tổ chức nào có lợi nhuận cao hơn, chính phủ hay tư nhân. Lợi nhuận rất khác nhau tùy theo ngành, vị trí địa lý và tổ chức cụ thể. Nói chung, các tổ chức tư nhân được thiết kế để tạo ra lợi nhuận cho chủ sở hữu và cổ đông của họ, trong khi các tổ chức chính phủ thường không được cấu trúc để tạo ra lợi nhuận, thay vào đó, họ nhằm mục đích cung cấp các dịch vụ công cộng và thực hiện các trách nhiệm khác được giao. Tuy nhiên, câu trả lời cho câu hỏi này sẽ đòi hỏi phải kiểm tra chuyên sâu dữ liệu và báo cáo về lợi nhuận của cả hai loại hình tổ chức trong điều kiện kinh tế và thị trường hiện tại."}</w:t>
      </w:r>
    </w:p>
    <w:p w14:paraId="294C2766" w14:textId="77777777" w:rsidR="001F6F55" w:rsidRDefault="004D43BF">
      <w:r>
        <w:t>{"question": "Tạo quảng cáo rao vặt cho mặt hàng đã cho. - Máy tính xách tay 2nd-hand", "answer": "Cần bán: 2nd-hand Laptop\n\nTìm kiếm một máy tính xách tay đáng tin cậy và giá cả phải chăng? Không cần tìm đâu xa! Chúng tôi có một máy tính xách tay được sử dụng nhẹ nhàng để bán, trong tình trạng tuyệt vời và hoạt động đầy đủ. Tuyệt vời cho sinh viên, làm việc tại nhà hoặc sử dụng hàng ngày. Nó đã được kiểm tra kỹ lưỡng và tất cả các tệp và phần mềm đã bị xóa để cung cấp một khởi đầu mới cho chủ sở hữu mới. Đi kèm với dây nguồn và phụ kiện. Chi tiết thông số kỹ thuật có sẵn theo yêu cầu. Đừng bỏ lỡ ưu đãi tuyệt vời này. Hãy liên hệ với chúng tôi ngay hôm nay để mua chiếc máy tính xách tay tuyệt vời này với chi phí chỉ bằng một chiếc máy tính xách tay mới."}</w:t>
      </w:r>
    </w:p>
    <w:p w14:paraId="69904B7E" w14:textId="77777777" w:rsidR="001F6F55" w:rsidRDefault="004D43BF">
      <w:r>
        <w:t>{"question": "Tạo danh sách mua sắm cho menu đã cho. - Salad rau diếp romaine, phô mai dê và hạnh nhân rang\nCá hồi nướng\nĐậu xanh hấp\nCơm thập cẩm", "trả lời": "Đây là danh sách mua sắm cho thực đơn đã cho:\n\n- Rau diếp Romaine\n- Phô mai dê\n- Hạnh nhân\n- Phi lê cá hồi\n- Đậu xanh\n- Gạo\n- Nước dùng gà hoặc rau (đối với cơm thập cẩm)\n- Bơ hoặc dầu ô liu (đối với cơm thập cẩm)\n- Hành tây (đối với cơm thập cẩm)\n- Tỏi (đối với cơm thập cẩm)\n- Các loại thảo mộc (như rau mùi tây,  húng tây hoặc thì là cho cơm thập cẩm)"}</w:t>
      </w:r>
    </w:p>
    <w:p w14:paraId="5FAD2000" w14:textId="77777777" w:rsidR="001F6F55" w:rsidRDefault="004D43BF">
      <w:r>
        <w:t>{"câu hỏi": "Viết 2-3 câu về kiến thức được trình bày trong bài viết đã cho. - [Liên kết đến bài viết]", "trả lời": "Tôi xin lỗi, nhưng bạn đã không cung cấp liên kết đến bài viết để tôi tạo phản hồi. Bạn có thể vui lòng cung cấp cho tôi liên kết hoặc nội dung bài viết mà bạn có trong đầu không?"}</w:t>
      </w:r>
    </w:p>
    <w:p w14:paraId="0FB18A2D" w14:textId="77777777" w:rsidR="001F6F55" w:rsidRDefault="004D43BF">
      <w:r>
        <w:t>{"câu hỏi": "Thiết kế 3 câu hỏi có thể được sử dụng để thu thập thông tin về chủ đề đã cho. - Độ tin cậy của năng lượng tái tạo", "trả lời": "1. Những nguồn năng lượng tái tạo nào đã được chứng minh là đáng tin cậy và nhất quán nhất về sản xuất điện?\n2. Bạn có thể cung cấp số liệu thống kê hoặc dữ liệu chứng minh độ tin cậy của năng lượng tái tạo so với nhiên liệu hóa thạch truyền thống không? \ n3. Có bất kỳ biện pháp hoặc công nghệ nào hiện đang được áp dụng để cải thiện độ tin cậy của các nguồn năng lượng tái tạo không, và nếu có, chúng đã hiệu quả như thế nào?"}</w:t>
      </w:r>
    </w:p>
    <w:p w14:paraId="290EA296" w14:textId="77777777" w:rsidR="001F6F55" w:rsidRDefault="004D43BF">
      <w:r>
        <w:lastRenderedPageBreak/>
        <w:t>{"câu hỏi": "Xác định các loại chương trình mạng lưới an sinh xã hội khác nhau do chính phủ tài trợ.", "trả lời": "Các chương trình mạng lưới an sinh xã hội là các sáng kiến do chính phủ tài trợ được thiết kế để hỗ trợ các gia đình và cá nhân có thu nhập thấp, đồng thời bảo vệ người dân trong thời điểm khó khăn về tài chính. Các chương trình này nhằm mục đích giảm nghèo, cải thiện điều kiện sống và thúc đẩy bình đẳng. Dưới đây là một số loại chương trình mạng lưới an sinh xã hội khác nhau do chính phủ tài trợ tồn tại trên khắp thế giới: \ n \ n1. Bảo hiểm xã hội: Chương trình này cung cấp lợi ích cho các cá nhân đóng góp thông qua thuế hoặc đóng góp an sinh xã hội. Ví dụ bao gồm bảo hiểm thất nghiệp, lương hưu hưu trí, trợ cấp khuyết tật và trợ cấp nghỉ thai sản. \ n \ n2. Hỗ trợ công cộng: Chương trình này cung cấp chuyển tiền mặt hoặc lợi ích cho các cá nhân hoặc hộ gia đình có nhu cầu, dựa trên thu nhập và nguồn lực của họ. Ví dụ bao gồm tem phiếu thực phẩm hoặc SNAP, phúc lợi xã hội và hỗ trợ nhà ở. \ n \ n3. Chương trình Y tế: Các chương trình y tế do chính phủ tài trợ cung cấp các dịch vụ chăm sóc sức khỏe và y tế cho những công dân không có khả năng tự chi trả chi phí y tế. Ví dụ bao gồm Medicaid và Medicare. \ n \ n4. Dịch vụ xã hội: Các chương trình này cung cấp hỗ trợ và trợ giúp xã hội cho các nhóm dân số cụ thể, chẳng hạn như trẻ em, người già và người khuyết tật. Ví dụ như bữa trưa miễn phí ở trường và các bữa ăn giảm giá cho người cao niên. \ n \ n5. Chương trình giáo dục: Chính phủ có thể cung cấp giáo dục, trợ cấp và cho vay sinh viên miễn phí hoặc trợ cấp cho các gia đình và cá nhân có thu nhập thấp để cải thiện cơ hội giáo dục của họ. Ví dụ bao gồm Head Start, Pell Grants và các chương trình cho vay sinh viên. \ n \ n6. Chương trình thị trường lao động: Các chương trình này nhằm mục đích giúp cải thiện cơ hội việc làm cho những người thất nghiệp hoặc thiếu việc làm. Các ví dụ bao gồm đào tạo nghề, học nghề, dịch vụ giới thiệu việc làm và trợ cấp tiền lương. Nhìn chung, các chương trình mạng lưới an sinh xã hội do chính phủ tài trợ đóng vai trò là nguồn hỗ trợ quan trọng cho hàng triệu người có nhu cầu trên khắp thế giới, giúp họ thoát nghèo và cung cấp các dịch vụ thiết yếu để giúp họ sống một cuộc sống lành mạnh, hiệu quả.</w:t>
      </w:r>
    </w:p>
    <w:p w14:paraId="31801DD9" w14:textId="77777777" w:rsidR="001F6F55" w:rsidRDefault="004D43BF">
      <w:r>
        <w:t>{"question": "Tạo ra các câu hỏi có thể được sử dụng để đánh giá nhiệm vụ nhất định. - Thiết kế logo", "trả lời": "1. Thông số kỹ thuật thiết kế cho logo là gì? \n2. Đối tượng và giá trị mục tiêu của thương hiệu cần được phản ánh trong logo là gì?\n3. Nên sử dụng bảng màu nào trong thiết kế? \n4. Một số yếu tố hoặc biểu tượng quan trọng mà logo nên bao gồm là gì? \n5. Có một phông chữ hoặc kiểu chữ nhất định nên được sử dụng? \n6. Dòng thời gian cho thiết kế logo là gì? \n7. Bạn có muốn bao gồm bất kỳ khẩu hiệu hoặc khẩu hiệu nào trên logo không? \n8. Bạn có thể cung cấp bất kỳ ví dụ nào về các logo tương tự thu hút bạn không? \n9. Bạn muốn xem bao nhiêu phiên bản khác nhau của logo? \n10. Logo sẽ được sử dụng cho cả phương tiện kỹ thuật số và in ấn chứ?"}</w:t>
      </w:r>
    </w:p>
    <w:p w14:paraId="1B05E101" w14:textId="77777777" w:rsidR="001F6F55" w:rsidRDefault="004D43BF">
      <w:r>
        <w:t xml:space="preserve">{"câu hỏi": "Làm theo hướng dẫn để làm bánh quy sô cô la hấp dẫn", "trả lời": "1. Bắt đầu bằng cách thu thập tất cả các thành phần cần thiết: bánh quy thu nhỏ, bơ hạnh nhân, sô cô la vụn, dầu dừa và hạnh nhân xắt nhỏ. \ n \ n2. Lấy một tấm nướng và lót nó bằng giấy da. Đặt bánh quy thu nhỏ trên tấm trong một lớp duy nhất.\n\n3. Múc khoảng một muỗng cà phê bơ hạnh nhân vào giữa mỗi chiếc bánh quy. \n\n4. Đặt khay nướng trong tủ đông khoảng 30 phút để bơ hạnh nhân cứng lại.\n\n5. Trong bát an toàn cho lò vi sóng hoặc trong nồi hơi đôi, làm tan chảy các vụn sô cô la đen và dầu dừa với nhau, khuấy thường xuyên cho đến khi </w:t>
      </w:r>
      <w:r>
        <w:lastRenderedPageBreak/>
        <w:t>mịn. \ n \ n6. Lấy khay nướng ra khỏi tủ đông, và sử dụng nĩa để nhúng cẩn thận từng chiếc bánh quy vào sô cô la tan chảy. Hãy chắc chắn rằng mỗi bánh quy đã được phủ đầy đủ, và sau đó đưa nó trở lại khay nướng. \ n \ n7. Trước khi đặt sô cô la, rắc từng bánh quy với hạnh nhân xắt nhỏ. \ n \ n8. Đặt khay nướng trở lại tủ đông thêm 30 phút hoặc cho đến khi sô cô la cứng lại. \ n \ n9. Khi sô cô la đã được thiết lập, bạn có thể lưu trữ các miếng bánh quy sô cô la hấp dẫn trong hộp kín trong tủ lạnh. \ n \ n10. Thưởng thức món ngon của cậu đi!"}</w:t>
      </w:r>
    </w:p>
    <w:p w14:paraId="4B95AEAA" w14:textId="77777777" w:rsidR="001F6F55" w:rsidRDefault="004D43BF">
      <w:r>
        <w:t>{"câu hỏi": "Chỉ ra cách tạo ra một máy phóng đơn giản.", "câu trả lời": "Một máy phóng đơn giản có thể được tạo ra bằng vật liệu gia dụng. Dưới đây là hướng dẫn từng bước: \ n \ nVật liệu cần thiết: \ n- que kem \ n- Dây cao su \ n- Muỗng nhựa \ n- Các vật nhỏ để khởi chạy (ví dụ: pom pom hoặc kẹo dẻo mini) \ n \ nHướng dẫn: \ n1. Bắt đầu bằng cách xếp 7-8 que kem lên nhau.\n2. Cố định chồng que kem bằng cách đặt một dải cao su xung quanh mỗi đầu của ngăn xếp. \ n3. Lấy thêm hai que kem và đặt một que ở trên cùng và một ở dưới cùng của chồng que kem, tạo thành hình dạng \u201cV \ u201d. \ n4. Quấn một dải cao su xung quanh điểm mà hai que kem giao nhau.\n5. Trượt chồng que kem giữa hai que kem tạo thành hình \u201cV\u201d.\n6. Quấn một dải cao su khác trong hình số tám xung quanh hai cánh tay que kem, nơi chúng gặp chồng que kem. Điều này sẽ giữ cho cánh tay máy phóng an toàn.\n7. Lấy một chiếc thìa nhựa và đặt tay cầm giữa hai cánh tay có hình dạng \u201cV\u201d, với muỗng của thìa hướng lên trên. \n8. Cố định thìa tại chỗ bằng cách quấn một dây cao su khác quanh tay cầm thìa và cánh tay của máy phóng. \ n9. Máy phóng hiện đã hoàn thành và sẵn sàng phóng các vật thể nhỏ. Đặt vật thể được phóng vào muỗng của muỗng. Đẩy xuống muỗng và thả ra để khởi động đối tượng. \ n \ n Đảm bảo sử dụng máy phóng của bạn một cách an toàn và có trách nhiệm. Thử nghiệm với các đối tượng và góc độ khác nhau để xem bạn có thể phóng chúng bao xa. Chúc vui vẻ!"}</w:t>
      </w:r>
    </w:p>
    <w:p w14:paraId="485A9EA7" w14:textId="77777777" w:rsidR="001F6F55" w:rsidRDefault="004D43BF">
      <w:r>
        <w:t xml:space="preserve">{"câu hỏi": "Các vai trò khác nhau trong tiếp thị là gì?", "câu trả lời": "Tiếp thị liên quan đến nhiều vai trò và chức năng khác nhau làm việc cùng nhau để quảng bá doanh nghiệp hoặc sản phẩm. Một số vai trò phổ biến trong tiếp thị bao gồm: \ n \ n1. Giám đốc tiếp thị: Người quản lý tiếp thị chịu trách nhiệm phát triển và thực hiện các chiến lược tiếp thị cho một doanh nghiệp, có thể bao gồm quảng cáo, khuyến mãi hoặc quan hệ công chúng. \ n \ n2. Nhà phân tích nghiên cứu thị trường: Một nhà phân tích nghiên cứu thị trường chịu trách nhiệm thu thập, phân tích và giải thích dữ liệu về xu hướng thị trường, người tiêu dùng và đối thủ cạnh tranh để giúp thông báo các chiến lược tiếp thị. \ n \ n3. Trình quản lý quảng cáo: Người quản lý quảng cáo chịu trách nhiệm tạo và quản lý các chiến dịch quảng cáo của công ty, có thể bao gồm quảng cáo truyền hình, đài phát thanh, in ấn hoặc kỹ thuật số. \ n \ n4. Người quản lý thương hiệu: Người quản lý thương hiệu chịu trách nhiệm tạo và duy trì hình ảnh thương hiệu của công ty, bao gồm thiết kế và thông điệp của sản phẩm hoặc dịch vụ. \ n \ n5. Chuyên gia tiếp thị kỹ thuật số: Một chuyên gia tiếp thị kỹ thuật số chịu trách nhiệm quảng bá một công ty trực tuyến thông qua tối ưu hóa công cụ tìm kiếm, tiếp thị truyền thông xã hội, tiếp thị qua email và các kênh kỹ thuật số khác. \ n \ n6. Giám đốc sản phẩm: Người quản lý sản phẩm chịu trách nhiệm giám sát việc phát triển và tiếp thị các sản phẩm hoặc dịch vụ mới, bao gồm việc phối hợp với các nhóm nội bộ khác nhau và các đối tác bên ngoài. \ n \ n7. Giám đốc quan hệ công chúng: Người quản lý quan hệ công chúng chịu </w:t>
      </w:r>
      <w:r>
        <w:lastRenderedPageBreak/>
        <w:t>trách nhiệm quản lý hình ảnh công chúng của công ty và mối quan hệ với giới truyền thông, có thể bao gồm viết thông cáo báo chí hoặc đưa ra những câu chuyện tin tức. \ n \ n8. Người quản lý phương tiện truyền thông xã hội: Người quản lý phương tiện truyền thông xã hội chịu trách nhiệm quản lý sự hiện diện trên mạng xã hội của công ty, bao gồm việc tạo và chia sẻ nội dung, tương tác với người theo dõi và theo dõi số liệu."}</w:t>
      </w:r>
    </w:p>
    <w:p w14:paraId="57853FEA" w14:textId="77777777" w:rsidR="001F6F55" w:rsidRDefault="004D43BF">
      <w:r>
        <w:t>{"câu hỏi": "Tóm tắt những gì chúng ta biết về coronavirus.", "trả lời": "Coronavirus, còn được gọi là COVID-19, là một bệnh về đường hô hấp do virus SARS-CoV-2 gây ra. Virus lần đầu tiên được xác định ở Vũ Hán, Trung Quốc vào tháng 12/2019 và nhanh chóng lây lan trên toàn cầu, trở thành đại dịch. Các triệu chứng phổ biến của COVID-19 bao gồm sốt, ho và khó thở, mặc dù một số người có thể có các trường hợp nhẹ hoặc không có triệu chứng. Vi-rút chủ yếu lây lan qua các giọt bắn từ đường hô hấp từ người bị nhiễm bệnh và sự lây truyền có thể xảy ra ngay cả khi người đó không có triệu chứng. Cách tốt nhất để ngăn chặn sự lây lan của vi-rút là thông qua cách ly giao tiếp xã hội, đeo khẩu trang và thực hành vệ sinh tốt. Một số loại vắc-xin đã được phát triển và đang được phân phối, với mục tiêu đạt được miễn dịch cộng đồng và làm chậm sự lây lan của virus. Tuy nhiên, các biến thể của virus, chẳng hạn như biến thể Delta, đã xuất hiện và đang gây lo ngại. Điều quan trọng là phải tiếp tục thực hành các biện pháp phòng ngừa và tuân theo hướng dẫn của các cơ quan y tế để chống lại đại dịch."}</w:t>
      </w:r>
    </w:p>
    <w:p w14:paraId="2DF1C648" w14:textId="77777777" w:rsidR="001F6F55" w:rsidRDefault="004D43BF">
      <w:r>
        <w:t>{"question": "Tìm câu có cấu trúc ngữ pháp không chính xác. - Con mèo trèo nhanh lên cây.\nNó thích chơi nhạc.\nCon chuột chạy nhanh trên sàn nhà.", "trả lời": "Câu có cấu trúc ngữ pháp không chính xác là \"Con mèo trèo nhanh lên cây.\" Câu đúng sẽ là \"Con mèo nhanh chóng trèo lên cây.\""}</w:t>
      </w:r>
    </w:p>
    <w:p w14:paraId="2F507C91" w14:textId="77777777" w:rsidR="001F6F55" w:rsidRDefault="004D43BF">
      <w:r>
        <w:t>{"câu hỏi": "Tạo kịch bản để yêu cầu khách hàng phản hồi.", "câu trả lời": "Xin chào! Cảm ơn bạn đã lựa chọn dịch vụ của chúng tôi. Chúng tôi luôn tìm cách cải thiện và sẽ đánh giá cao phản hồi của bạn. \n\n1. Trên thang điểm từ 1-10, bạn hài lòng đến mức nào với các dịch vụ bạn nhận được?\n2. Có điều gì, đặc biệt, bạn thích hoặc muốn thấy nhiều hơn trong tương lai không? \ n3. Có bất kỳ vấn đề hoặc lĩnh vực nào bạn cảm thấy có thể được cải thiện không? \n4. Bạn có muốn giới thiệu dịch vụ của chúng tôi cho người khác không? Tại sao hoặc tại sao không?\n\nCảm ơn bạn rất nhiều vì đã dành thời gian và chia sẻ suy nghĩ của bạn với chúng tôi. Mọi phản hồi đều có giá trị trong việc giúp chúng tôi cung cấp dịch vụ tốt nhất có thể."}</w:t>
      </w:r>
    </w:p>
    <w:p w14:paraId="3DC79A4C" w14:textId="77777777" w:rsidR="001F6F55" w:rsidRDefault="004D43BF">
      <w:r>
        <w:t xml:space="preserve">{"câu hỏi": "So sánh hai bài thơ với các thiết bị văn học của chúng. - Bài thơ 1:\n\nTôi nghe nước Mỹ hát, những bài hát đa dạng tôi nghe;\nNhững người thợ cơ khí - mỗi người hát của mình, như nó phải là, hạnh phúc và mạnh mẽ;\nNgười thợ mộc hát của mình, khi anh ta đo tấm ván hoặc chùm tia của mình, \nNgười thợ xây hát của anh ta, khi anh ta chuẩn bị đi làm, hoặc rời đi vào giờ trưa;\n\nPoem 2:\n\nKhi tôi đi bộ trên các quận của thành phố rung chuông,\ nTôi đánh dấu nơi trên ngọn tháp mạ vàng lơ lửng, cao trên cao \ n Những tiếng chuông, một ngàn giọng nói run rẩy \ n Của những người im lặng đắm chìm trong không khí im lặng.", "trả lời": "Bài thơ 1, "Tôi nghe thấy nước Mỹ hát", \" của Walt Whitman, sử dụng các thiết bị văn học nhân cách hóa và ẩn dụ. Bài thơ nhân cách hóa nước Mỹ, mang lại cho nó chất lượng ca hát của con người. Âm thanh và hoạt động của người dân cũng được thể hiện </w:t>
      </w:r>
      <w:r>
        <w:lastRenderedPageBreak/>
        <w:t>một cách ẩn dụ như một giai điệu hoặc bài hát, với mỗi nghề có một bài hát riêng biệt. Mặt khác, Bài thơ 2 sử dụng một số công cụ văn học như nhân cách hóa, ẩn dụ và hình ảnh. Bài thơ nhân cách hóa những chiếc chuông, cho họ khả năng của con người để rung và nói thông qua âm thanh của họ. Cụm từ "thành phố rung chuông" là một đại diện ẩn dụ của cuộc sống đô thị nhộn nhịp và ồn ào. Hình ảnh của "ngọn tháp mạ vàng" và "ngàn giọng nói run rẩy" gợi lên một bức tranh sống động về thành phố và cư dân của nó. Tóm lại, cả hai bài thơ đều sử dụng nhân cách hóa và ẩn dụ để truyền tải thông điệp của họ, nhưng Bài thơ 2 cũng sử dụng hình ảnh để tạo ra một bức chân dung sống động và mô tả hơn về chủ đề của nó."}</w:t>
      </w:r>
    </w:p>
    <w:p w14:paraId="2D77245C" w14:textId="77777777" w:rsidR="001F6F55" w:rsidRDefault="004D43BF">
      <w:r>
        <w:t>{"câu hỏi": "Tìm một ví dụ về sự ám chỉ trong đoạn văn này. - Một con gấu trúc ăn, bắn và lá.", "trả lời": "Không có ví dụ về sự ám chỉ trong đoạn văn này. Ám chỉ là sự lặp lại của cùng một phụ âm ở đầu các từ gần nhau. Trong đoạn văn đã cho, không có từ nào có âm bắt đầu giống nhau."}</w:t>
      </w:r>
    </w:p>
    <w:p w14:paraId="4EBAB397" w14:textId="77777777" w:rsidR="001F6F55" w:rsidRDefault="004D43BF">
      <w:r>
        <w:t>{"câu hỏi": "Thừa số nguyên tố của 96 là gì?", "trả lời": "Thừa số nguyên tố của 96 là 2 x 2 x 2 x 2 x 2 x 3 hoặc, được biểu thị bằng số mũ, 2^5 x 3."}</w:t>
      </w:r>
    </w:p>
    <w:p w14:paraId="6B887D59" w14:textId="77777777" w:rsidR="001F6F55" w:rsidRDefault="004D43BF">
      <w:r>
        <w:t>{"question": "Cung cấp một ví dụ cho một palindrome.", "answer": "Một ví dụ về palindrome là \"Able was I ere I saw Elba\".\n\nCâu này đọc ngược giống như nó chuyển tiếp."}</w:t>
      </w:r>
    </w:p>
    <w:p w14:paraId="6E3DA2D6" w14:textId="77777777" w:rsidR="001F6F55" w:rsidRDefault="004D43BF">
      <w:r>
        <w:t>{"question": "Tạo một từ liên quan đến ngữ nghĩa với đầu vào - Cloud", "answer": "Sky."}</w:t>
      </w:r>
    </w:p>
    <w:p w14:paraId="4D9CCDF9" w14:textId="77777777" w:rsidR="001F6F55" w:rsidRDefault="004D43BF">
      <w:r>
        <w:t>{"câu hỏi": "Tạo ra 3 câu hỏi giúp quyết định mức độ ưu tiên của nhiệm vụ được giao. - Nhiệm vụ là phát triển một nguyên mẫu mới cho một thiết bị y tế.", "trả lời": "1. Nguyên mẫu cần gấp như thế nào và thời hạn dự kiến hoàn thành là bao lâu?\n2. Tác động tiềm tàng của nguyên mẫu mới đối với lĩnh vực y tế là gì và nó sẽ mang lại lợi ích cho người dùng như thế nào?\n3. Có bất kỳ dự án cạnh tranh hoặc thiết bị tương tự nào đang được phát triển có thể ảnh hưởng đến mức độ ưu tiên của nhiệm vụ này không?"}</w:t>
      </w:r>
    </w:p>
    <w:p w14:paraId="1396A865" w14:textId="77777777" w:rsidR="001F6F55" w:rsidRDefault="004D43BF">
      <w:r>
        <w:t>{"câu hỏi": "Với câu được cung cấp, hãy viết một câu phức tạp bao gồm câu dưới dạng mệnh đề phụ. - Con mèo bỏ chạy.", "trả lời": "Mặc dù tôi đã đề phòng, nhưng con mèo đã bỏ chạy khi tôi vô tình để cửa mở."}</w:t>
      </w:r>
    </w:p>
    <w:p w14:paraId="15C6E37D" w14:textId="77777777" w:rsidR="001F6F55" w:rsidRDefault="004D43BF">
      <w:r>
        <w:t xml:space="preserve">{"câu hỏi": "Viết về cách bảo vệ môi trường.", "trả lời": "Một cách để bảo vệ môi trường là giảm lượng khí thải carbon của chúng ta. Dấu chân carbon là tổng lượng phát thải khí nhà kính do một cá nhân, tổ chức, sự kiện hoặc sản phẩm gây ra. Đó là thước đo tác động của chúng ta đối với môi trường do các hoạt động hàng ngày của chúng ta, chẳng hạn như lái xe, sử dụng điện hoặc sưởi ấm nhà của chúng ta. Giảm lượng khí thải carbon của chúng ta là rất quan trọng trong cuộc chiến chống biến đổi khí hậu và bảo vệ môi trường cho các thế hệ tương lai. Có nhiều cách để mỗi cá nhân có thể giảm lượng khí thải carbon của họ. Một cách là giảm tiêu thụ năng lượng, chẳng hạn như tắt đèn khi không sử dụng, sử dụng bóng đèn tiết kiệm năng lượng và rút phích cắm điện tử khi không sử dụng. Một cách khác là giảm sự phụ thuộc vào phương tiện cá nhân và thay vào đó sử dụng phương tiện giao thông công cộng, đi xe đạp hoặc đi bộ khi có thể. Chúng ta cũng có thể giảm lượng khí thải carbon bằng cách tiêu thụ ít thịt và sữa hơn, vì những thực phẩm này có lượng khí thải carbon lớn do các nguồn tài nguyên được sử dụng trong sản xuất của chúng. Ngoài ra, chúng ta có thể giảm </w:t>
      </w:r>
      <w:r>
        <w:lastRenderedPageBreak/>
        <w:t>lượng khí thải carbon bằng cách thực hành ba chữ R: giảm, tái sử dụng và tái chế. Thay vì mua sản phẩm mới, chúng ta nên đặt mục tiêu giảm tiêu thụ, tái sử dụng các mặt hàng càng nhiều càng tốt và tái chế bất cứ thứ gì chúng ta có thể, do đó giảm lượng chất thải kết thúc tại các bãi chôn lấp. Tóm lại, có nhiều cách chúng ta có thể giảm lượng khí thải carbon và bảo vệ môi trường. Mỗi người trong chúng ta phải chịu trách nhiệm về hành động của mình và thực hiện những thay đổi cần thiết để đảm bảo một tương lai bền vững."}</w:t>
      </w:r>
    </w:p>
    <w:p w14:paraId="0A12001D" w14:textId="77777777" w:rsidR="001F6F55" w:rsidRDefault="004D43BF">
      <w:r>
        <w:t>{"câu hỏi": "Quốc gia nào có dân số đông nhất?", "câu trả lời": "Tính đến tháng 7 năm 2021, theo dữ liệu của Ngân hàng Thế giới, quốc gia có dân số lớn nhất là Trung Quốc, với dân số ước tính hơn 1,39 tỷ người, tiếp theo là Ấn Độ có dân số khoảng 1,366 tỷ người."}</w:t>
      </w:r>
    </w:p>
    <w:p w14:paraId="6F9B19DF" w14:textId="77777777" w:rsidR="001F6F55" w:rsidRDefault="004D43BF">
      <w:r>
        <w:t>{"câu hỏi": "Tạo biểu mẫu đăng nhập / đăng ký", "câu trả lời": "Đây là ví dụ về biểu mẫu đăng nhập / đăng ký:\n\nBiểu mẫu đăng nhập:\n\nEmail: [ ]\nPassword: [ ]\n[Đăng nhập] [Quên mật khẩu?] \n\nBạn chưa có tài khoản? [Đăng ký ngay]\n\nBiểu mẫu đăng ký:\n\nTên đầu tiên: [ ]\nHọ: [ ]\nEmail: [ ]\nPassword: [ ]\nXác nhận mật khẩu: [ ]\n[Đăng ký]\n\nĐã có tài khoản? [Đăng nhập]"}</w:t>
      </w:r>
    </w:p>
    <w:p w14:paraId="2C3C68D7" w14:textId="77777777" w:rsidR="001F6F55" w:rsidRDefault="004D43BF">
      <w:r>
        <w:t>{"câu hỏi": "Tạo ra một phương trình toán học giải thích sự tăng trưởng theo cấp số nhân", "câu trả lời": "Tăng trưởng theo cấp số nhân là khi một đại lượng tăng với tốc độ không đổi trên một đơn vị thời gian. Một phương trình toán học giải thích sự tăng trưởng theo cấp số nhân có thể được viết là:\n\nN(t) = N\u2080 * e^(rt)\n\nWhere:\n\n\u2022 N(t) biểu diễn lượng đại lượng sau thời gian t\n\n\u2022 N\u2080 đại diện cho lượng đại lượng ban đầu tại thời điểm t = 0\n\n\u2022 r đại diện cho tốc độ tăng trưởng không đổi \n\n\u2022 e là số Euler,  xấp xỉ bằng 2,71828\n\n\u2022 t đại diện cho thời gian\n\nTrong phương trình này, N(t) là hàm mũ của thời gian t và tốc độ tăng trưởng (r) xác định độ dốc của đường cong. Theo thời gian, số lượng đại diện bởi N(t) tăng với tốc độ ngày càng tăng."}</w:t>
      </w:r>
    </w:p>
    <w:p w14:paraId="248EB814" w14:textId="77777777" w:rsidR="001F6F55" w:rsidRDefault="004D43BF">
      <w:r>
        <w:t>{"câu hỏi": "Mô tả thành phần của mắt người", "câu trả lời": "Mắt người là một cơ quan phức tạp, tinh tế, chịu trách nhiệm về khả năng nhìn của chúng ta. Nó bao gồm một số phần làm việc cùng nhau để tạo ra trải nghiệm hình ảnh. \ n \ n1. Giác mạc: Cấu trúc rõ ràng, giống như mái vòm ở phía trước mắt giúp tập trung ánh sáng đến và bảo vệ các phần bên trong của mắt. \ n \ n2. Mống mắt: Phần màu của mắt, kiểm soát kích thước của đồng tử, và do đó lượng ánh sáng đi vào mắt.\n\n3. Đồng tử: Lỗ tròn sẫm màu ở trung tâm mống mắt, thay đổi kích thước để đáp ứng với ánh sáng.\n\n4. Thấu kính: Một cấu trúc trong suốt nằm phía sau đồng tử, tập trung thêm ánh sáng đi qua nó, và giúp hình thành hình ảnh rõ nét trên võng mạc.\n\n5. Võng mạc: Một lớp mô mỏng lót phía sau mắt, chứa các tế bào cảm quang nhạy cảm với ánh sáng và chuyển đổi nó thành các xung điện được gửi đến não. \ n \ n6. Hài hước thủy tinh thể: Một chất trong suốt, giống như thạch lấp đầy khoảng trống giữa thủy tinh thể và võng mạc, và giúp duy trì hình dạng của mắt. \ n \ n7. Dây thần kinh thị giác: Một bó sợi thần kinh truyền tín hiệu thị giác từ võng mạc đến não, nơi chúng được hiểu là hình ảnh. \ n \ n Đây là những thành phần chính của mắt người, mỗi thành phần có một chức năng cụ thể để cho phép chúng ta nhìn và xử lý thế giới xung quanh.</w:t>
      </w:r>
    </w:p>
    <w:p w14:paraId="1238A50B" w14:textId="77777777" w:rsidR="001F6F55" w:rsidRDefault="004D43BF">
      <w:r>
        <w:t xml:space="preserve">{"câu hỏi": "Xây dựng khảo sát để thu thập phản hồi của khách hàng", "câu trả lời": "Dưới đây là khảo sát mẫu được thiết kế để thu thập phản hồi của khách hàng:\n\n1. Bạn hài lòng </w:t>
      </w:r>
      <w:r>
        <w:lastRenderedPageBreak/>
        <w:t>với sản phẩm / dịch vụ của chúng tôi như thế nào?\n- Rất hài lòng\n- Hài lòng\n- Trung lập\n- Không hài lòng\n- Rất không hài lòng\n\n2. Có bao nhiêu khả năng bạn giới thiệu sản phẩm / dịch vụ của chúng tôi cho người khác?\n- Rất có thể\n- Có khả năng\n- Trung lập\n- Không có khả năng\n- Rất khó xảy ra\n\n3. Bạn đánh giá chất lượng sản phẩm / dịch vụ của chúng tôi như thế nào?\n- Xuất sắc\n- Tốt\n- Trung bình\n- Dưới trung bình\n- Kém\n\n4. Làm thế nào bạn sẽ đánh giá giá trị đồng tiền của các sản phẩm / dịch vụ của chúng tôi?\n- Xuất sắc\n- Tốt\n- Trung bình\n- Dưới trung bình\n- Kém\n\n5. Nhóm hỗ trợ khách hàng của chúng tôi đã đáp ứng nhu cầu hoặc thắc mắc của bạn như thế nào?\n- Rất nhạy\n- Responsive\n- Neutral\n- Unresponsive\n- Rất không phản hồi\n\n6. Chúng tôi có thể cải thiện điều gì về sản phẩm / dịch vụ và / hoặc dịch vụ khách hàng của chúng tôi? \ n \ n7. Bạn thích điều gì nhất về sản phẩm / dịch vụ và / hoặc dịch vụ khách hàng của chúng tôi? \ n \ n8. Bạn sẽ mua lại từ chúng tôi trong tương lai?\n- Yes\n- No\n\n9. Nhìn chung, bạn đánh giá trải nghiệm của mình với công ty chúng tôi như thế nào?\n- Xuất sắc\n- Tốt\n- Trung bình\n- Dưới trung bình\n- Kém\n\n10. Bạn có muốn để lại bất kỳ nhận xét hoặc phản hồi bổ sung nào không?"}</w:t>
      </w:r>
    </w:p>
    <w:p w14:paraId="22205F4E" w14:textId="77777777" w:rsidR="001F6F55" w:rsidRDefault="004D43BF">
      <w:r>
        <w:t>{"câu hỏi": "Phân loại câu này là Tích cực, Tiêu cực hoặc Trung lập:\n\"Dịch vụ khách hàng chỉ ở mức trung bình\"", "câu trả lời": "Trung lập"}</w:t>
      </w:r>
    </w:p>
    <w:p w14:paraId="4EF4F1AD" w14:textId="77777777" w:rsidR="001F6F55" w:rsidRDefault="004D43BF">
      <w:r>
        <w:t>{"question": "Viết một tập lệnh đọc trong một đầu vào và xuất ra số ký tự trong đầu vào", "answer": "''\ntext = input('Vui lòng nhập bất kỳ văn bản nào: ')\nchar_count = len(text)\nprint(\"Tổng số ký tự trong đầu vào là:\", char_count)\n'''}</w:t>
      </w:r>
    </w:p>
    <w:p w14:paraId="25E8587C" w14:textId="77777777" w:rsidR="001F6F55" w:rsidRDefault="004D43BF">
      <w:r>
        <w:t>{"question": "Construct a Basic HTML page", "answer": "Đây là ví dụ về một trang HTML cơ bản:\n\n''html\n&lt;! DOCTYPE html&gt;\n&lt;html&gt;\n&lt;head&gt;\n &lt;title&gt;My first HTML page&lt;/title&gt;\n&lt;/head&gt;\n&lt;body&gt;\n\n &lt;h1&gt;Welcome to my page&lt;/h1&gt;\n &lt;p&gt;Đây là trang HTML đầu tiên của tôi. Tôi đang tìm hiểu về cấu trúc cơ bản của một trang HTML đơn giản.&lt;/p&gt;\n &lt;h2&gt;Một số liên kết thú vị&lt;/h2&gt;\n &lt;ul&gt;\n &lt;li&gt;&lt;a href=\"https://www.w3schools.com\"&gt;w3schools&lt;/a&gt;&lt;/li&gt;\n &lt;li&gt;&lt;a href=\"https://www.codeacademy.com\"&gt;Code academy&lt;/a&gt;&lt;/li&gt;\n &lt;li&gt;&lt;a href=\"https://www.learn-html.org\"&gt;Learn HTML&lt;/a&gt;&lt;/li&gt;\n &lt;/ul&gt;\n \n&lt;/body&gt;\n&lt;/html&gt;\n'''\n\n\nVới HTML, bạn có thể tạo bất kỳ loại nội dung nào. Đây là cấu trúc trang cơ bản nhưng bạn có thể thêm hình ảnh, phần, danh sách, biểu mẫu và nhiều thẻ khác để tùy chỉnh nội dung của mình."}</w:t>
      </w:r>
    </w:p>
    <w:p w14:paraId="5D975055" w14:textId="77777777" w:rsidR="001F6F55" w:rsidRDefault="004D43BF">
      <w:r>
        <w:t>{"câu hỏi": "Hệ số đa thức x2 + 5x + 6", "câu trả lời": "Đa thức x^2 + 5x + 6 có thể được tính vào tích của hai nhị thức. Để làm điều này, chúng ta cần tìm hai số có tích bằng số hạng hằng số (6) và có tổng bằng hệ số của số hạng giữa (5).\n\nHai số thỏa mãn các điều kiện này là 2 và 3, vì 2 x 3 = 6 và 2 + 3 = 5. \n\nSo, x^2 + 5x + 6 có thể được phân tích là:\n\n(x + 2)(x + 3)"}</w:t>
      </w:r>
    </w:p>
    <w:p w14:paraId="10F1AB11" w14:textId="77777777" w:rsidR="001F6F55" w:rsidRDefault="004D43BF">
      <w:r>
        <w:t xml:space="preserve">{"câu hỏi": "Tạo thuật toán tìm đỉnh cao nhất thế giới", "câu trả lời": "Đỉnh cao nhất thế giới là đỉnh Everest và đã được biết đến và ghi lại. Tuy nhiên, đây là một cách tiếp cận thuật toán để xác định đỉnh cao nhất thế giới: \ n \ n1. Xác định cấu trúc dữ liệu để chứa thông tin về núi, chứa các trường như tên, chiều cao, vị trí, v.v. \ n \ n2. Thu thập dữ liệu từ các nguồn </w:t>
      </w:r>
      <w:r>
        <w:lastRenderedPageBreak/>
        <w:t>đáng tin cậy như khảo sát địa chất và các tổ chức nghiên cứu, và điền vào cấu trúc dữ liệu với thông tin về càng nhiều ngọn núi càng tốt. \ n \ n3. Khởi tạo một biến gọi là max_height đến 0 và highest_peak vào một chuỗi trống.\n\n4. Lặp qua cấu trúc dữ liệu, so sánh chiều cao của mỗi ngọn núi với max_height.\n\n5. Nếu chiều cao của ngọn núi hiện tại lớn hơn max_height, hãy cập nhật giá trị của max_height lên chiều cao của ngọn núi hiện tại và cập nhật giá trị của highest_peak thành tên của ngọn núi hiện tại.\n\n6. Khi quá trình lặp hoàn tất, biến highest_peak sẽ giữ tên của ngọn núi có chiều cao lớn nhất.\n\n7. Trả về giá trị của highest_peak, cũng như bất kỳ thông tin liên quan nào khác như chiều cao, vị trí, v.v."}</w:t>
      </w:r>
    </w:p>
    <w:p w14:paraId="223C6B04" w14:textId="77777777" w:rsidR="001F6F55" w:rsidRDefault="004D43BF">
      <w:r>
        <w:t>{"câu hỏi": "Sử dụng tiêu đề đã cho để tạo ra một đoạn văn với 15 câu - Ưu điểm của việc học trực tuyến", "câu trả lời": "Học trực tuyến đã cách mạng hóa hệ thống giáo dục và cung cấp một số lợi thế cho học sinh tìm kiếm giáo dục. Thứ nhất, nó là một lựa chọn cực kỳ thuận tiện vì nó cho phép sinh viên học từ bất cứ đâu có kết nối internet; Điều này có nghĩa là sinh viên không còn bị giới hạn ở các vị trí địa lý cụ thể. Thứ hai, học trực tuyến cung cấp sự linh hoạt hơn về mặt lịch trình, vì sinh viên có thể học theo tốc độ của riêng họ và thuận tiện cho riêng họ. Thứ ba, nó là một lựa chọn cực kỳ hiệu quả về chi phí, vì nó loại bỏ nhiều chi phí truyền thống liên quan đến giáo dục chính quy, chẳng hạn như đi lại và mua sách giáo khoa. Thứ tư, học trực tuyến cung cấp quyền truy cập tức thì vào một loạt các tài nguyên giáo dục, bao gồm video, mô phỏng tương tác và sách điện tử. Thứ năm, nó cho phép trải nghiệm học tập được cá nhân hóa, vì công nghệ có thể được sử dụng để theo dõi sự tiến bộ của học sinh và điều chỉnh tài liệu giảng dạy để đáp ứng nhu cầu cụ thể của họ. Thứ sáu, nó thúc đẩy các cuộc thảo luận và hợp tác vượt ra ngoài ranh giới của một lớp học vật lý. Thứ bảy, nó cho phép trải nghiệm học tập đa dạng hơn, vì sinh viên từ các quốc gia, nền văn hóa và nguồn gốc khác nhau có thể tương tác với nhau. \ n \ nEighth, học trực tuyến tạo điều kiện phát triển các kỹ năng công nghệ cần thiết cho thời đại kỹ thuật số. Thứ chín, nó thân thiện với môi trường, vì nó làm giảm lượng khí thải carbon và sử dụng giấy. Thứ mười, nó cung cấp quyền truy cập vào giáo dục chất lượng hàng đầu cho sinh viên ở vùng sâu vùng xa, những người có thể không có cơ hội. Thứ mười một, học trực tuyến tạo điều kiện phát triển động lực bản thân, quản lý thời gian và các kỹ năng sống thiết yếu khác. Thứ mười hai, nó cung cấp một cơ hội tuyệt vời cho các chuyên gia theo đuổi giáo dục nâng cao trong khi họ tiếp tục làm việc. Thứ mười ba, nó cung cấp cơ hội cho sinh viên học hỏi từ các nhà giáo dục giàu kinh nghiệm và các chuyên gia về chủ đề từ khắp nơi trên thế giới. Thứ mười bốn, nó cung cấp một môi trường học tập thoải mái hơn, vì sinh viên có thể học hỏi từ sự thoải mái tại nhà riêng của họ, không bị phân tâm. Cuối cùng, học trực tuyến cung cấp khả năng tiếp cận giáo dục cho học sinh khuyết tật, những người có thể gặp khó khăn khi tham gia các lớp học truyền thống."}</w:t>
      </w:r>
    </w:p>
    <w:p w14:paraId="02E24901" w14:textId="77777777" w:rsidR="001F6F55" w:rsidRDefault="004D43BF">
      <w:r>
        <w:t xml:space="preserve">{"câu hỏi": "Tạo ra 5 lợi thế hàng đầu của việc học đại học", "trả lời": "1. Tiềm năng thu nhập cao hơn: Trung bình, sinh viên tốt nghiệp đại học có thể kiếm được nhiều tiền hơn đáng kể trong suốt cuộc đời của họ so với những người không có bằng cấp. Một nền giáo dục đại học có thể mở ra cánh cửa cho các công việc và nghề nghiệp được trả lương cao hơn đòi hỏi kiến thức hoặc kỹ năng chuyên môn. \ n \ n2. Cơ hội thăng tiến nghề nghiệp: Nhiều vị trí, đặc biệt là những vị trí quản lý cấp cao, có thể yêu cầu bằng đại học. Điều này có nghĩa là theo học đại học có thể giúp các cá nhân thăng tiến trong sự nghiệp và đảm bảo cơ hội việc làm tốt hơn. \ </w:t>
      </w:r>
      <w:r>
        <w:lastRenderedPageBreak/>
        <w:t>n \ n3. Phát triển chuyên môn và cá nhân: Giáo dục đại học không chỉ giúp các cá nhân phát triển kiến thức và chuyên môn nâng cao trong một lĩnh vực cụ thể mà còn tạo cơ hội phát triển cá nhân, chẳng hạn như tư duy phê phán, giải quyết vấn đề và kỹ năng giao tiếp. Điều này có thể giúp học sinh trở thành những cá nhân toàn diện hơn, cả trong cuộc sống nghề nghiệp và cá nhân của họ. \ n \ n4. Kết nối và kết nối: Theo học đại học cung cấp cơ hội kết nối với một nhóm người đa dạng, bao gồm bạn cùng lớp, giáo sư và cựu sinh viên, những người có thể trở thành liên hệ có giá trị trong tương lai. Những kết nối này có thể giúp sinh viên tìm kiếm cơ hội việc làm, nhận được các đề xuất và hiểu rõ hơn về các lĩnh vực họ đã chọn. \ n \ n5. Tiếp cận các nguồn lực và cơ hội: Các trường đại học cung cấp cho sinh viên nhiều nguồn lực và cơ hội, chẳng hạn như thực tập, dự án nghiên cứu, chương trình du học và các hoạt động ngoại khóa. Những kinh nghiệm này có thể nâng cao trình độ học vấn của sinh viên và giúp họ nổi bật trước các nhà tuyển dụng tiềm năng."}</w:t>
      </w:r>
    </w:p>
    <w:p w14:paraId="3E1768F4" w14:textId="77777777" w:rsidR="001F6F55" w:rsidRDefault="004D43BF">
      <w:r>
        <w:t>{"câu hỏi": "Mô tả ba tác động tiêu cực tiềm ẩn của việc lạm dụng công nghệ", "trả lời": "Công nghệ đã mang lại nhiều lợi ích cho cuộc sống của chúng ta, nhưng lạm dụng có thể dẫn đến một số tác động tiêu cực bao gồm: \ n \ n1. Các vấn đề sức khỏe thể chất: Lạm dụng công nghệ có thể dẫn đến các vấn đề sức khỏe thể chất như mỏi mắt, đau đầu và tư thế xấu. Dành nhiều giờ ngồi trước máy tính hoặc sử dụng thiết bị di động có thể góp phần vào lối sống ít vận động, làm tăng nguy cơ béo phì và các vấn đề sức khỏe khác như đau lưng, hội chứng ống cổ tay và chấn thương căng thẳng lặp đi lặp lại. Cô lập xã hội và cảm xúc: Quá phụ thuộc vào công nghệ có thể dẫn đến sự cô lập về mặt xã hội và cảm xúc vì các cá nhân có thể dành nhiều thời gian tương tác với các thiết bị hơn là xây dựng mối quan hệ có ý nghĩa với người khác. Điều này có thể dẫn đến cảm giác cô đơn, mất kết nối và trầm cảm. \ n \ n3. Phát triển nhận thức bị suy giảm: Đối với trẻ nhỏ, quá nhiều thời gian trên màn hình có thể tác động tiêu cực đến sự phát triển nhận thức của chúng, vì nó có thể cản trở khả năng học hỏi, tập trung và phát triển tư duy phê phán và kỹ năng xã hội. Hơn nữa, nó cũng có thể ảnh hưởng đến giấc ngủ của họ, khiến họ khó nghỉ ngơi đầy đủ và cản trở khả năng tập trung và học hỏi của họ."}</w:t>
      </w:r>
    </w:p>
    <w:p w14:paraId="23223E53" w14:textId="77777777" w:rsidR="001F6F55" w:rsidRDefault="004D43BF">
      <w:r>
        <w:t>{"câu hỏi": "Chỉ ra cách bất đẳng thức đã cho có thể được vẽ đồ thị - x + 2 &gt; 5", "câu trả lời": "Để vẽ đồ thị bất đẳng thức x + 2 &gt; 5, hãy làm theo các bước dưới đây:\n\n1. Viết bất đẳng thức dưới dạng chặn dốc, bằng cách cô lập biến (x) ở một bên của bất đẳng thức. Điều này có thể được thực hiện bằng cách trừ 2 từ cả hai vế của bất đẳng thức, cho bạn x &gt; 3.\n\n2. Vẽ một đường số trên giấy đồ thị hoặc giấy thường. Gắn nhãn dòng số bằng các số nguyên liên tiếp sao cho số 3 được bao gồm.\n\n3. Vì bất đẳng thức chứa ký hiệu '&gt;', có nghĩa là 'lớn hơn', bạn sẽ cần hiển thị tất cả các giá trị của x lớn hơn 3. \n\n4. Để biểu diễn các nghiệm của bất đẳng thức trên dòng số, hãy vẽ một vòng tròn mở ở 3. Vòng tròn mở này chỉ ra rằng 3 không phải là lời giải cho bất đẳng thức vì x phải lớn hơn 3.\n\n5. Tô bóng tất cả các số ở bên phải của 3 trên dòng số, chỉ ra rằng tất cả các số này là giải pháp cho bất đẳng thức. \ n \ n6. Cuối cùng, vẽ một đầu mũi tên chỉ sang bên phải ở cuối vùng bóng mờ để cho thấy rằng các giải pháp tiếp tục vô hạn theo hướng tích cực."}</w:t>
      </w:r>
    </w:p>
    <w:p w14:paraId="73BDACEC" w14:textId="77777777" w:rsidR="001F6F55" w:rsidRDefault="004D43BF">
      <w:r>
        <w:t xml:space="preserve">{"câu hỏi": "Tạo danh sách từ của tất cả các bigram trong văn bản sau - Một sự chào đón nồng nhiệt được mở rộng cho tất cả mọi người", "câu trả lời": "Các bigram trong văn bản </w:t>
      </w:r>
      <w:r>
        <w:lastRenderedPageBreak/>
        <w:t>\"Một sự chào đón nồng nhiệt được mở rộng cho tất cả mọi người\" là:\n- \"Một sự chào đón nồng nhiệt\"\n- \"chào mừng là\"\n- \"được mở rộng\"\n- \"mở rộng đến\"\n- \"cho tất cả mọi người\""}</w:t>
      </w:r>
    </w:p>
    <w:p w14:paraId="4E9FD178" w14:textId="77777777" w:rsidR="001F6F55" w:rsidRDefault="004D43BF">
      <w:r>
        <w:t>{"câu hỏi": "Phân loại thực thể sau đây là thực vật, động vật hoặc nấm - Nấm", "câu trả lời": "Nấm."}</w:t>
      </w:r>
    </w:p>
    <w:p w14:paraId="6433CC9F" w14:textId="77777777" w:rsidR="001F6F55" w:rsidRDefault="004D43BF">
      <w:r>
        <w:t>{"question": "Xác định loại tương quan (dương, âm hoặc không) giữa hai biến. - Ngày trong tuần so với Giờ ngủ", "câu trả lời": "Không thể xác định chính xác loại tương quan giữa \"ngày trong tuần\" và "giờ ngủ\" nếu không có thông tin bổ sung. Mối tương quan có thể thay đổi tùy thuộc vào lối sống cá nhân, lịch làm việc và thói quen ngủ. Cần thêm dữ liệu để xác định xem có mối tương quan dương, âm hay không giữa hai biến này."}</w:t>
      </w:r>
    </w:p>
    <w:p w14:paraId="323DDC69" w14:textId="77777777" w:rsidR="001F6F55" w:rsidRDefault="004D43BF">
      <w:r>
        <w:t>{"câu hỏi": "Đưa ra một danh sách tên của những người, sắp xếp họ từ lớn tuổi nhất đến trẻ nhất. - Jennifer, John, Victoria, Stephanie", "trả lời": "Để sắp xếp chính xác danh sách tên từ già nhất đến trẻ nhất, tôi sẽ cần thông tin về tuổi hoặc ngày sinh của từng người. Bạn có thể vui lòng cung cấp thông tin bổ sung này để tôi có thể hỗ trợ bạn tốt hơn không?"}</w:t>
      </w:r>
    </w:p>
    <w:p w14:paraId="0A3D6A29" w14:textId="77777777" w:rsidR="001F6F55" w:rsidRDefault="004D43BF">
      <w:r>
        <w:t>{"câu hỏi": "Cho ba câu, chọn câu lẻ. - Cô ấy tìm thấy cuốn sách mà anh ấy đã làm mất.\n Con mèo chạy qua vườn.\n Mặt trời mọc ở phía đông.", "trả lời": "Câu, "Con mèo chạy qua vườn" là câu kỳ quặc. Hai câu còn lại chứa một đối tượng (sách và mặt trời) trong khi câu này thiếu một."}</w:t>
      </w:r>
    </w:p>
    <w:p w14:paraId="711E5B57" w14:textId="77777777" w:rsidR="001F6F55" w:rsidRDefault="004D43BF">
      <w:r>
        <w:t>{"câu hỏi": "Đưa ra một danh sách các từ, hãy xác định các từ có nghĩa tương tự. - Hủy diệt, tàn phá", "trả lời": "Hủy diệt và tàn phá là những từ đồng nghĩa, có nghĩa là chúng có ý nghĩa tương tự. Cả hai thuật ngữ đều đề cập đến hành động hoặc trạng thái gây ra thiệt hại hoặc tổn hại lớn, thường là kết quả của một sự kiện thảm khốc."}</w:t>
      </w:r>
    </w:p>
    <w:p w14:paraId="34A31E81" w14:textId="77777777" w:rsidR="001F6F55" w:rsidRDefault="004D43BF">
      <w:r>
        <w:t>{"câu hỏi": "Cho một chuỗi từ, tạo ra một sơ đồ vần điệu. - old, away, gone", "answer": "Sơ đồ vần cho \"old, away, gone\" có thể được biểu diễn là \"ABC\" vì không có từ nào được cho vần với nhau. Một số dòng vần điệu có thể là: \"Tỏa sáng những ký ức cũ (A) / Mặt trời lặn trên những con đường di chuyển đi (B) / Thời gian mãi mãi bị mất, ký ức đã biến mất (C) \""}</w:t>
      </w:r>
    </w:p>
    <w:p w14:paraId="70D6051D" w14:textId="77777777" w:rsidR="001F6F55" w:rsidRDefault="004D43BF">
      <w:r>
        <w:t>{"question": "Tìm các liên từ phối hợp riêng biệt trong câu đã cho. - Anh ấy đến cửa hàng và mua một ít sữa.", "trả lời": "Trong câu đã cho, có một liên từ phối hợp là \"và\"."}</w:t>
      </w:r>
    </w:p>
    <w:p w14:paraId="5D8F29F6" w14:textId="77777777" w:rsidR="001F6F55" w:rsidRDefault="004D43BF">
      <w:r>
        <w:t>{"question": "Cho một câu có chứa động từ phương thức, xác định động từ phương thức. - Bạn nên nghỉ ngơi.", "trả lời": "\"nên\" là động từ phương thức trong câu."}</w:t>
      </w:r>
    </w:p>
    <w:p w14:paraId="5849A918" w14:textId="77777777" w:rsidR="001F6F55" w:rsidRDefault="004D43BF">
      <w:r>
        <w:t xml:space="preserve">{"question": "Xem lại bài đăng trên blog sau đây. - Tiêu đề: 10 lợi ích của việc ăn cá\n \nBody: Ăn cá có một số lợi ích cho cả sức khỏe của bạn và môi trường. Ví dụ, cá béo như cá hồi rất giàu omega-3 và rất tốt cho sức khỏe tim mạch của bạn! Nó cũng là một lựa chọn lành mạnh hơn các protein dựa trên thịt khác vì nó có ít calo hơn, nhiều vitamin và khoáng chất hơn và ít chất béo bão hòa hơn. Ngoài ra, nếu bạn chọn mua cá hoang dã có nguồn gốc bền vững hoặc cá nuôi, bạn sẽ góp phần vào một môi trường sạch hơn thay vì mua thịt đỏ có </w:t>
      </w:r>
      <w:r>
        <w:lastRenderedPageBreak/>
        <w:t>lượng khí thải carbon thậm chí còn lớn hơn.", "Trả lời": "Bài đăng trên blog là về lợi ích của việc ăn cá, cho cả sức khỏe cá nhân và môi trường. Nó nhấn mạnh rằng các loại cá béo như cá hồi rất giàu omega-3 rất tốt cho sức khỏe tim mạch, đồng thời cung cấp ít calo hơn, nhiều vitamin và khoáng chất hơn và ít chất béo bão hòa hơn các protein từ thịt khác. Ngoài ra, bài đăng chỉ ra rằng việc chọn cá hoang dã có nguồn gốc bền vững hoặc cá nuôi có thể là một cách để góp phần vào môi trường sạch hơn thay vì chọn thịt đỏ, có lượng khí thải carbon cao hơn."}</w:t>
      </w:r>
    </w:p>
    <w:p w14:paraId="1CE8D8AF" w14:textId="77777777" w:rsidR="001F6F55" w:rsidRDefault="004D43BF">
      <w:r>
        <w:t>{"câu hỏi": "Thay thế các từ sau bằng tính từ (khan hiếm, tập thể, hỗn loạn).", "trả lời": "Bạn không cung cấp văn bản để thay thế các từ trong. Vui lòng cung cấp văn bản có chứa các từ mà bạn muốn tôi thay thế bằng các tính từ mà bạn đã liệt kê."}</w:t>
      </w:r>
    </w:p>
    <w:p w14:paraId="2BCD78AF" w14:textId="77777777" w:rsidR="001F6F55" w:rsidRDefault="004D43BF">
      <w:r>
        <w:t>{"câu hỏi": "Tạo tiêu đề mới và câu mở đầu cho câu chuyện sau: \n\nThor là một chiến binh dũng cảm sống trong thời cổ đại và thuộc về một bộ lạc ghê gớm.", "trả lời": "Tiêu đề: \"Thor dũng cảm: Câu chuyện về một chiến binh huyền thoại\" \n\nCâu mở đầu: Trong quá khứ xa xưa, trong một vùng đất của vẻ đẹp gồ ghề và những trận chiến khắc nghiệt,  Ở đó có một người đàn ông nổi tiếng về sức mạnh và lòng dũng cảm - Thor, một chiến binh của một bộ lạc hung dữ."}</w:t>
      </w:r>
    </w:p>
    <w:p w14:paraId="049B9384" w14:textId="77777777" w:rsidR="001F6F55" w:rsidRDefault="004D43BF">
      <w:r>
        <w:t>{"câu hỏi": "Đánh giá trang web sau đây bằng cách sử dụng các tiêu chí về khả năng truy cập, khả năng sử dụng và thiết kế.", "câu trả lời": "Là một AI, tôi không có khả năng duyệt web, do đó tôi không thể đánh giá một trang web mà không có thông tin bổ sung về trang web được đề cập. Bạn có thể vui lòng cung cấp cho tôi tên hoặc URL của trang web mà bạn muốn tôi đánh giá, cũng như các tiêu chí cụ thể mà bạn muốn tôi sử dụng trong đánh giá của mình không."}</w:t>
      </w:r>
    </w:p>
    <w:p w14:paraId="5F76DC6F" w14:textId="77777777" w:rsidR="001F6F55" w:rsidRDefault="004D43BF">
      <w:r>
        <w:t>{"câu hỏi": "Động não 5 ý tưởng kinh doanh độc đáo.", "câu trả lời": "1. Một dịch vụ tái chế thông minh sử dụng trí tuệ nhân tạo để phân loại và xử lý các vật liệu tái chế khác nhau, giúp các hộ gia đình và doanh nghiệp dễ dàng giảm chất thải và sống bền vững. \ n \ n2. Một nền tảng thực tế ảo cho phép người dùng trải nghiệm du lịch và phiêu lưu từ sự thoải mái tại chính ngôi nhà của họ. Điều này sẽ lý tưởng cho những người không thể đi du lịch do hạn chế về tài chính hoặc thể chất. \ n \ n3. Một ứng dụng kết hợp các tình nguyện viên với các cơ hội địa phương dựa trên kỹ năng, sở thích và sự sẵn có của họ, giúp mọi người dễ dàng trả lại cho cộng đồng của họ và cho các tổ chức tìm thấy sự giúp đỡ mà họ cần. \ n \ n4. Dịch vụ đăng ký cung cấp các bữa ăn lành mạnh, mới được chuẩn bị cho các chuyên gia bận rộn hoặc các gia đình không có thời gian nấu ăn. Dịch vụ này có thể sử dụng dữ liệu và AI để cá nhân hóa kế hoạch bữa ăn theo sở thích ăn kiêng và mục tiêu dinh dưỡng của khách hàng. \ n \ n5. Một nền tảng trực tuyến kết nối các nhà sản xuất nhỏ, địa phương với người tiêu dùng, cho phép mọi người mua các sản phẩm và sản phẩm tươi, có nguồn gốc địa phương đồng thời hỗ trợ nền kinh tế cộng đồng của họ. Nền tảng này cũng có thể giới thiệu các tài nguyên giáo dục về canh tác bền vững, giảm chất thải thực phẩm và ăn uống lành mạnh."}</w:t>
      </w:r>
    </w:p>
    <w:p w14:paraId="6DF371FA" w14:textId="77777777" w:rsidR="001F6F55" w:rsidRDefault="004D43BF">
      <w:r>
        <w:t xml:space="preserve">{"câu hỏi": "Mô tả cấu trúc tổ chức của một tấm pin mặt trời.", "câu trả lời": "Một tấm pin mặt trời bao gồm một số tế bào quang điện được sắp xếp theo mô hình giống như lưới trên bề mặt của bảng điều khiển. Mỗi tế bào quang điện được tạo thành từ các lớp vật liệu bán </w:t>
      </w:r>
      <w:r>
        <w:lastRenderedPageBreak/>
        <w:t>dẫn, điển hình là silicon, kẹp giữa lớp tiếp xúc kim loại trên cùng và lớp tiếp xúc kim loại dưới cùng. Lớp trên cùng được xử lý bằng phốt pho tạo ra dư thừa các electron tích điện âm, trong khi lớp dưới cùng được xử lý bằng boron tạo ra sự thiếu hụt electron hoặc dư thừa các vị trí trống electron tích điện dương. Điều này tạo ra một điện trường giữa hai lớp. Khi ánh sáng mặt trời chiếu vào bề mặt của một tế bào quang điện, năng lượng từ các photon được vật liệu bán dẫn hấp thụ, làm cho các electron thoát ra khỏi các nguyên tử và chảy qua điện trường đến lớp dưới cùng. Sự chuyển động của các electron này là thứ tạo ra dòng điện. Dòng điện này chạy qua các tiếp điểm kim loại, và sau đó qua dây dẫn đến biến tần, nơi nó được chuyển đổi từ nguồn DC sang AC, có thể được sử dụng để cung cấp năng lượng cho gia đình và doanh nghiệp. \ n \ n Bảng điều khiển năng lượng mặt trời thường được bao bọc trong một khung nhôm chắc chắn, với một lớp kính hoặc nhựa bảo vệ ở mặt trước để bảo vệ các tế bào khỏi các yếu tố. Mặt sau của bảng điều khiển thường được phủ một tấm vật liệu cách điện để giúp ngăn ngừa mất nhiệt. Nhìn chung, cấu trúc tổ chức của một tấm pin mặt trời được thiết kế để tối đa hóa số lượng tế bào quang điện tiếp xúc với ánh sáng mặt trời, thúc đẩy dòng điện tử qua các tế bào và bảo vệ các thành phần mỏng manh khỏi bị hư hại."}</w:t>
      </w:r>
    </w:p>
    <w:p w14:paraId="2F6873FD" w14:textId="77777777" w:rsidR="001F6F55" w:rsidRDefault="004D43BF">
      <w:r>
        <w:t>{"câu hỏi": "Tạo mô tả nhân vật chi tiết về nhân vật chính của một câu chuyện.", "câu trả lời": "Nhân vật chính của chúng ta, Lily, là một phụ nữ trẻ khoảng hai mươi lăm tuổi, với mái tóc xoăn dài rơi xuống trong sóng hạt dẻ lỏng lẻo xuống lưng. Cô ấy có đôi mắt màu xanh ngọc lục bảo sáng, dường như lấp lánh với trí thông minh dữ dội và sự dí dỏm sắc bén. Làn da của cô ấy mịn màng và rám nắng nhẹ, và cô ấy có một chút tàn nhang trên sống mũi dường như chỉ làm tăng thêm sự quyến rũ của cô ấy. \ n \ nLily có chiều cao trung bình, đứng ở khoảng 5'6, với dáng người mảnh mai nhưng thể thao. Cô ấy di chuyển với một loại duyên dáng và trôi chảy cho thấy cô ấy thoải mái với làn da của chính mình, và tư thế của cô ấy luôn hoàn hảo. Khi cô ấy nói, giọng nói của cô ấy giống như âm nhạc, với giọng nói nhẹ nhàng gợi ý về di sản Ailen của cô ấy. \n \ nLily là một phụ nữ trẻ quyết tâm và đầy tham vọng, không bao giờ né tránh công việc khó khăn hoặc thử thách. Cô ấy độc lập quyết liệt, nhưng cũng quan tâm và đồng cảm sâu sắc, luôn sẵn sàng giúp đỡ hoặc lắng nghe. Niềm đam mê và động lực của cô ấy chỉ phù hợp với lòng tốt và lòng trắc ẩn của cô ấy, khiến cô ấy trở thành một người thực sự đáng chú ý. Về mặt thời trang, Lily có một phong cách độc đáo và chiết trung. Cô thích mix và match các mảnh ghép khác nhau, pha trộn giữa cổ điển và hiện đại, để tạo ra những bộ trang phục độc đáo của riêng mình. Cô ấy đặc biệt yêu thích váy bồng bềnh, bốt chunky và trang sức tuyên bố, và không bao giờ ngại mạo hiểm và vượt qua ranh giới với các lựa chọn thời trang của mình. \ n \ nNhìn chung, Lily là một phụ nữ trẻ năng động và năng động, tràn đầy tiềm năng và niềm say mê không thể ngăn cản đối với cuộc sống. Cô ấy là một thế lực thực sự của thiên nhiên, và câu chuyện của cô ấy chắc chắn sẽ là một câu chuyện hấp dẫn và khó quên."}</w:t>
      </w:r>
    </w:p>
    <w:p w14:paraId="5536879A" w14:textId="77777777" w:rsidR="001F6F55" w:rsidRDefault="004D43BF">
      <w:r>
        <w:t xml:space="preserve">{"câu hỏi": "So sánh và đối chiếu việc sử dụng AI trong các lĩnh vực chăm sóc sức khỏe và giáo dục.", "Trả lời": "Trí tuệ nhân tạo (AI) đang biến đổi các ngành công nghiệp và cải thiện trải nghiệm của con người trong các khía cạnh khác nhau của cuộc sống. Trong chăm sóc sức khỏe, AI được sử dụng chủ yếu để cải thiện kết quả của bệnh nhân, hỗ trợ bác sĩ chẩn đoán bệnh bằng cách phân tích hình ảnh y tế, tạo điều kiện khám phá thuốc và giảm chi phí chăm sóc sức khỏe bằng cách hợp lý hóa các nhiệm vụ hành chính. Trong giáo dục, AI được sử </w:t>
      </w:r>
      <w:r>
        <w:lastRenderedPageBreak/>
        <w:t>dụng để cá nhân hóa việc học, tự động hóa các nhiệm vụ hành chính và theo dõi sự tiến bộ của học sinh để cung cấp các can thiệp sớm khi cần thiết. Một trong những ứng dụng chính của AI trong chăm sóc sức khỏe là chẩn đoán bệnh bằng các kỹ thuật hình ảnh y tế khác nhau như X-quang, CT scan và MRI. Với các thuật toán được hỗ trợ bởi AI, các bác sĩ có thể phát hiện ra sự không nhất quán hoặc bất thường trong hình ảnh có thể là dấu hiệu của các tình trạng y tế khác nhau. Trong giáo dục, công nghệ AI đã được tận dụng để tạo ra trải nghiệm học tập được cá nhân hóa. Thông qua AI, các chương trình giáo dục có thể được điều chỉnh theo phong cách học tập, sở thích và khả năng của học sinh, tạo ra kết quả học tập hiệu quả hơn. Một ứng dụng khác của AI trong chăm sóc sức khỏe là trong lĩnh vực khám phá thuốc. Bằng cách sử dụng AI, quá trình khám phá và phát triển thuốc có thể được đẩy nhanh, giảm thời gian và chi phí cần thiết để đưa các loại thuốc mới ra thị trường. Trong giáo dục, AI được sử dụng để tự động hóa các nhiệm vụ hành chính như chấm điểm và lên lịch, giảm thời gian giáo viên dành cho các hoạt động này và cho phép họ tập trung hơn vào việc cung cấp hướng dẫn chất lượng. Một lĩnh vực mà AI được sử dụng trong cả chăm sóc sức khỏe và giáo dục là giám sát và can thiệp. Trong chăm sóc sức khỏe, AI được sử dụng để theo dõi sức khỏe bệnh nhân trong thời gian thực, cho phép các bác sĩ can thiệp kịp thời khi cần thiết. Trong giáo dục, AI được sử dụng để theo dõi sự tiến bộ của học sinh và cung cấp các can thiệp sớm khi học sinh bị tụt lại phía sau. Tóm lại, AI đang chuyển đổi cả chăm sóc sức khỏe và giáo dục bằng cách cải thiện kết quả, giảm chi phí và hợp lý hóa các nhiệm vụ hành chính. Mặc dù các ứng dụng cụ thể của AI trong các lĩnh vực này khác nhau, nhưng mục tiêu tổng thể ở cả hai là cải thiện trải nghiệm của con người, cho dù thông qua kết quả sức khỏe tốt hơn hay học tập hiệu quả hơn."}</w:t>
      </w:r>
    </w:p>
    <w:p w14:paraId="27FCFEDB" w14:textId="77777777" w:rsidR="001F6F55" w:rsidRDefault="004D43BF">
      <w:r>
        <w:t>{"câu hỏi": "Thiết kế một món đồ nội thất vừa hấp dẫn vừa tiện dụng", "trả lời": "Một món đồ nội thất lý tưởng vừa hấp dẫn vừa tiện dụng sẽ là một kho lưu trữ đa năng. Nó có thể phục vụ như một đơn vị lưu trữ cho nhiều loại mặt hàng, bao gồm chăn, sách, tạp chí, điều khiển từ xa, v.v., đồng thời cung cấp một chỗ ngồi thoải mái có thể được sử dụng làm ghế phụ hoặc chỗ để chân. \n\nThe storage ottoman có thể có thiết kế bóng bẩy, hiện đại với các đường nét sạch sẽ và vẻ ngoài tối giản, để tăng thêm sức hấp dẫn của tác phẩm. Nó có thể được làm với một khung gỗ bền và bọc trong một loại vải nhung hoặc sợi nhỏ sang trọng, có sẵn trong một loạt các màu sắc để phù hợp với bất kỳ trang trí. Nó cũng có thể có một đầu bản lề mở thang máy cho phép dễ dàng truy cập vào ngăn chứa đồ và mặt trên có thể được đệm bằng bọt mật độ cao để đảm bảo sự thoải mái tối đa. \ n \ n Để tăng cường hơn nữa chức năng của nó, ottoman có thể có bánh xe tích hợp ở phía dưới giúp dễ dàng di chuyển quanh phòng hoặc từ phòng này sang phòng khác. Một kệ thấp hơn cũng có thể được thêm vào phía dưới, cung cấp thêm không gian để lưu trữ hoặc trưng bày. Nhìn chung, kho lưu trữ đa năng kết hợp phong cách và tính thực dụng trong một mảnh, làm cho nó trở thành một bổ sung tuyệt vời cho bất kỳ không gian sống nào."}</w:t>
      </w:r>
    </w:p>
    <w:p w14:paraId="2FC9DE38" w14:textId="77777777" w:rsidR="001F6F55" w:rsidRDefault="004D43BF">
      <w:r>
        <w:t>{"câu hỏi": "Tạo ra một câu truyền cảm hứng", "câu trả lời": "Hãy tin vào bản thân và tất cả những gì bạn là, vì bên trong bạn là sức mạnh và lòng can đảm để hoàn thành mọi thứ bạn mơ ước.\""}</w:t>
      </w:r>
    </w:p>
    <w:p w14:paraId="6E5EC8D5" w14:textId="77777777" w:rsidR="001F6F55" w:rsidRDefault="004D43BF">
      <w:r>
        <w:lastRenderedPageBreak/>
        <w:t>{"câu hỏi": "Tạo một câu để trả lời câu sau - Tôi cảm thấy rất choáng ngợp ngay bây giờ", "câu trả lời": "Tôi rất tiếc khi biết rằng bạn đang cảm thấy choáng ngợp, tôi có thể làm gì để giúp giảm tải hoặc cung cấp một số hỗ trợ không?"}</w:t>
      </w:r>
    </w:p>
    <w:p w14:paraId="454B7FF3" w14:textId="77777777" w:rsidR="001F6F55" w:rsidRDefault="004D43BF">
      <w:r>
        <w:t>{"câu hỏi": "Viết lại tuyên bố sau thành một tuyên bố về khả năng - Cô ấy có thể đi nghỉ", "trả lời": "Có thể cô ấy sẽ đi nghỉ."}</w:t>
      </w:r>
    </w:p>
    <w:p w14:paraId="7C786EC1" w14:textId="77777777" w:rsidR="001F6F55" w:rsidRDefault="004D43BF">
      <w:r>
        <w:t>{"câu hỏi": "Sửa lại câu sau cho giọng điệu - Tại sao bạn lại làm như vậy?", "Trả lời": "Tôi có thể hỏi lý do của bạn khi thực hiện hành động đó là gì không?"}</w:t>
      </w:r>
    </w:p>
    <w:p w14:paraId="333DEE61" w14:textId="77777777" w:rsidR="001F6F55" w:rsidRDefault="004D43BF">
      <w:r>
        <w:t>{"câu hỏi": "Giải thích tại sao thực vật cần quang hợp.", "trả lời": "Quang hợp là một quá trình quan trọng đối với thực vật, vì nó cho phép chúng tự sản xuất thức ăn và năng lượng thông qua việc chuyển đổi ánh sáng mặt trời, nước và carbon dioxide thành glucose, hoặc đường, oxy và nước. Quá trình này rất cần thiết cho sự tồn tại và tăng trưởng của cây, vì nó cung cấp năng lượng và chất dinh dưỡng cần thiết cho cây hoạt động và thực hiện các hoạt động trao đổi chất khác. Nếu không có quang hợp, thực vật sẽ không thể tự sản xuất thức ăn và cuối cùng sẽ chết. Ngoài ra, oxy được giải phóng trong quá trình quang hợp rất quan trọng đối với sự sống còn của các sinh vật khác, bao gồm cả động vật và con người, những người dựa vào nó để hô hấp. Tóm lại, quang hợp là một quá trình cơ bản cho phép thực vật tự duy trì, đồng thời đóng một vai trò quan trọng trong việc duy trì sự cân bằng oxy và carbon dioxide trong bầu khí quyển Trái đất.</w:t>
      </w:r>
    </w:p>
    <w:p w14:paraId="69EEDA46" w14:textId="77777777" w:rsidR="001F6F55" w:rsidRDefault="004D43BF">
      <w:r>
        <w:t>{"câu hỏi": "Thiết kế ngược câu này: \"Mọi người thường mặc quần áo.\"", "trả lời": "Để thiết kế ngược câu \"Mọi người thường mặc quần áo,\" chúng ta cần chia nhỏ nó và phân tích các thành phần riêng lẻ của nó và chức năng của chúng trong câu.\n\nĐầu tiên, chúng ta có thể xác định các phần của lời nói: \n- \"People\" là một danh từ số nhiều, có chức năng như chủ ngữ của câu.\n- \"Thông thường\" là một trạng từ mô tả tần suất mà hành động được thực hiện.\n- \"Mặc\" là một động từ chuyển tiếp, chỉ hành động mà chủ ngữ đang thực hiện.\n- \"Quần áo\" là một danh từ số nhiều, hoạt động như đối tượng trực tiếp của động từ \"mặc.\"\n\nTiếp theo, chúng ta hãy xem cấu trúc câu:\n- Câu là một câu khai báo đơn giản, với thứ tự từ chủ ngữ-động từ-đối tượng.\n\nChúng ta cũng có thể phân tích ý nghĩa của câu:\n- Câu truyền đạt ý tưởng rằng các cá nhân thường mặc quần áo hoặc trang phục. Việc sử dụng trạng từ \"thường\" ngụ ý rằng đây là chuẩn mực hoặc kỳ vọng.\n\nTóm lại, để đảo ngược câu "Mọi người thường mặc quần áo", chúng tôi đã kiểm tra các thành phần của nó (các phần của lời nói, cấu trúc câu) và phân tích ý nghĩa của nó."}</w:t>
      </w:r>
    </w:p>
    <w:p w14:paraId="0B38A3DF" w14:textId="77777777" w:rsidR="001F6F55" w:rsidRDefault="004D43BF">
      <w:r>
        <w:t>{"question": "Cho tiếng Pháp tương đương với cụm từ 'It's raining cats and dogs'.", "answer": "Câu nói 'It's raining cats and dogs' không có bản dịch theo nghĩa đen bằng tiếng Pháp vì nó là một thành ngữ dành riêng cho ngôn ngữ tiếng Anh. Tuy nhiên, một cụm từ tương đương trong tiếng Pháp truyền đạt ý nghĩa của mưa lớn sẽ là 'Il pleut des cordes', có nghĩa là 'Trời đang mưa dây thừng'."}</w:t>
      </w:r>
    </w:p>
    <w:p w14:paraId="16F35FD5" w14:textId="77777777" w:rsidR="001F6F55" w:rsidRDefault="004D43BF">
      <w:r>
        <w:t xml:space="preserve">{"câu hỏi": "Cuốn tiểu thuyết nổi tiếng nào kể về cuộc đời của nhân vật chính Siddhartha?", "câu trả lời": "Cuốn tiểu thuyết bạn đang đề cập đến là "Siddhartha" được viết bởi Hermann </w:t>
      </w:r>
      <w:r>
        <w:lastRenderedPageBreak/>
        <w:t>Hesse, xuất bản năm 1922. Cuốn sách kể về cuộc hành trình tâm linh của một chàng trai trẻ tên là Siddhartha trong thời Đức Phật Gautama."}</w:t>
      </w:r>
    </w:p>
    <w:p w14:paraId="11B01C3D" w14:textId="77777777" w:rsidR="001F6F55" w:rsidRDefault="004D43BF">
      <w:r>
        <w:t>{"câu hỏi": "Đặt tên cho đại dương lớn nhất thế giới.", "câu trả lời": "Đại dương lớn nhất thế giới là Thái Bình Dương, có diện tích khoảng 63,8 triệu dặm vuông (165,25 triệu km vuông)."}</w:t>
      </w:r>
    </w:p>
    <w:p w14:paraId="2C3809EE" w14:textId="77777777" w:rsidR="001F6F55" w:rsidRDefault="004D43BF">
      <w:r>
        <w:t>{"câu hỏi": "Giải thích tại sao các bức tượng Moai trên Đảo Phục Sinh không có thi thể.", "Trả lời": "Các bức tượng Moai trên Đảo Phục Sinh, còn được gọi là đầu Đảo Phục Sinh, là một trong những nhân vật đặc biệt nhất trên thế giới. Tuy nhiên, trái với niềm tin phổ biến, các bức tượng Moai thực sự có cơ thể. Hầu hết các bức tượng đã bị chôn vùi một phần do đất dịch chuyển và đá bị xói mòn trong nhiều thế kỷ, chỉ để lại những cái đầu lớn của chúng có thể nhìn thấy trên mặt đất. Các cuộc khai quật được thực hiện bởi các nhà khảo cổ đã tiết lộ rằng các bức tượng có toàn bộ cơ thể kéo dài sâu dưới lòng đất, với một số cơ thể thậm chí còn có chạm khắc phức tạp và hình xăm chi tiết. Vì vậy, mặc dù có vẻ như các bức tượng Moai không có thi thể, nhưng sự thật là những nhân vật bí ẩn và đầy cảm hứng này thực sự là những bức tượng nguyên vẹn, hoàn chỉnh đã bị che giấu một phần theo thời gian."}</w:t>
      </w:r>
    </w:p>
    <w:p w14:paraId="7CE1CB05" w14:textId="77777777" w:rsidR="001F6F55" w:rsidRDefault="004D43BF">
      <w:r>
        <w:t>{"question": "Phân loại nhân vật này là anh hùng hay nhân vật phản diện. - Gretchen Weiners từ Mean Girls", "trả lời": "Gretchen Weiners từ Mean Girls không phải là anh hùng cũng không phải là nhân vật phản diện. Cô là một nhân vật phụ và là thành viên của "The Plastics", một nhóm các cô gái nổi tiếng nổi tiếng vì xấu tính với người khác. Trong khi cô ấy tham gia vào một số hành vi tiêu cực, cô ấy cũng cho thấy sự dễ bị tổn thương và đấu tranh với sự năng động của nhóm bạn của mình."}</w:t>
      </w:r>
    </w:p>
    <w:p w14:paraId="7D367DAB" w14:textId="77777777" w:rsidR="001F6F55" w:rsidRDefault="004D43BF">
      <w:r>
        <w:t>{"câu hỏi": "Cung cấp cho tôi 3 sự thật về chim cánh cụt", "câu trả lời": "1. Chim cánh cụt thuộc loài chim không biết bay chủ yếu được tìm thấy ở Nam bán cầu, đặc biệt là ở Nam Cực. Những con chim này thích nghi tốt với cuộc sống dưới nước vì chúng có bộ lông đen và trắng đối lập, và đôi cánh của chúng đã tiến hóa thành chân chèo khiến chúng trở thành những người bơi lội tuyệt vời. \ n \ n2. Tùy thuộc vào loài chim cánh cụt, chế độ ăn của chúng bao gồm chủ yếu là nhuyễn thể, cá và mực, chúng bắt được khi bơi dưới nước. Họ có thể uống nước muối một cách an toàn, bởi vì họ có một tuyến nằm phía trên mắt lọc muối từ máu của họ. \ n \ n3. Chim cánh cụt là động vật xã hội tạo thành các thuộc địa được gọi là "rookeries", có thể bao gồm hàng ngàn con chim cánh cụt. Chúng thể hiện nhiều hành vi khác nhau trong các nhóm xã hội của chúng, chẳng hạn như giao tiếp thông qua giọng nói và ngôn ngữ cơ thể, săn mồi và rúc vào nhau để sưởi ấm, chúng cũng giao phối suốt đời và cả chim cánh cụt đực và cái đều chia sẻ trách nhiệm ấp trứng và chăm sóc con non của chúng."}</w:t>
      </w:r>
    </w:p>
    <w:p w14:paraId="2E7FF6E4" w14:textId="77777777" w:rsidR="001F6F55" w:rsidRDefault="004D43BF">
      <w:r>
        <w:t xml:space="preserve">{"câu hỏi": "Gợi ý 3 nguồn canxi", "trả lời": "1. Các sản phẩm từ sữa: Thực phẩm như sữa, phô mai và sữa chua rất giàu canxi, làm cho chúng trở thành một nguồn khoáng chất tuyệt vời cho mọi người ở mọi lứa tuổi. \ n \ n2. Rau xanh: Các loại rau như cải xoăn, bông cải xanh, bok choy và rau bina là nguồn cung cấp canxi tuyệt vời. Chúng cũng giàu chất dinh dưỡng khác như chất xơ, vitamin C và chất chống oxy hóa. \ n \ n3. Thực phẩm tăng cường: Nhiều loại thực phẩm trên thị trường hiện nay được bổ sung canxi. Ngũ cốc ăn sáng, bột yến </w:t>
      </w:r>
      <w:r>
        <w:lastRenderedPageBreak/>
        <w:t>mạch, nước cam và đậu phụ chỉ là một vài ví dụ về thực phẩm có thể đã bổ sung canxi để giúp mọi người đáp ứng nhu cầu hàng ngày của họ."}</w:t>
      </w:r>
    </w:p>
    <w:p w14:paraId="7E2F66B6" w14:textId="77777777" w:rsidR="001F6F55" w:rsidRDefault="004D43BF">
      <w:r>
        <w:t>{"câu hỏi": "Tóm tắt lợi ích của thiền", "trả lời": "Thiền là một cách hữu ích và đơn giản để giảm căng thẳng, tăng sự bình tĩnh, tăng cường tập trung và thúc đẩy hạnh phúc. Nó có tác động tích cực đến sức khỏe tâm lý và sức khỏe cảm xúc tổng thể. Thực hành thường xuyên có thể giúp giảm lo lắng, trầm cảm, mệt mỏi và cảm giác cô đơn. Nó cũng có thể giúp bạn đạt được sự tự nhận thức và hiểu biết lớn hơn, cho phép bạn đưa ra quyết định tốt hơn trong cuộc sống. Cuối cùng, thiền là một công cụ mạnh mẽ và dễ tiếp cận có thể nâng cao chất lượng cuộc sống và sức khỏe tổng thể của bạn."}</w:t>
      </w:r>
    </w:p>
    <w:p w14:paraId="7B8444CE" w14:textId="77777777" w:rsidR="001F6F55" w:rsidRDefault="004D43BF">
      <w:r>
        <w:t>{"câu hỏi": "Đề xuất 4 hoạt động để làm trong công viên", "trả lời": "1. Đi dạo giữa thiên nhiên: Một trong những hoạt động thú vị và lành mạnh nhất mà người ta có thể làm trong công viên là đi dạo giữa thiên nhiên. Điều này cho phép bạn hít thở không khí trong lành, tập thể dục và khám phá vẻ đẹp của thiên nhiên thông qua hệ thực vật và động vật địa phương. \ n \ n2. Đi dã ngoại: Một hoạt động thú vị khác để làm trong công viên là đi dã ngoại. Đóng gói một số bánh sandwich, đồ ăn nhẹ và đồ uống và đi ra ngoài một khu vực cỏ để thưởng thức bữa ăn với gia đình hoặc bạn bè trong khi được bao quanh bởi thiên nhiên. \ n \ n3. Thả diều: Vào một ngày gió, hãy đi ra công viên với một con diều trong tay. Tìm một khu vực mở để thả diều của bạn và kiểm soát chuyển động của nó khi nó bay lên không trung, làm cho nó trở thành một hoạt động thú vị và đầy thử thách. \ n \ n4. Chơi các trò chơi ngoài trời: Công viên là một nơi tuyệt vời để chơi các trò chơi ngoài trời như ném đĩa, bắt, bóng đá hoặc thậm chí là trò chơi thẻ. Tập hợp một số bạn bè hoặc thành viên gia đình và tận dụng không gian mở để có một số niềm vui tích cực."}</w:t>
      </w:r>
    </w:p>
    <w:p w14:paraId="1C509A3C" w14:textId="77777777" w:rsidR="001F6F55" w:rsidRDefault="004D43BF">
      <w:r>
        <w:t>{"câu hỏi": "Sự kiện này xảy ra vào ngày nào - Chuyến bay thành công đầu tiên của một chiếc máy bay chạy bằng năng lượng của anh em nhà Wright", "câu trả lời": "Chuyến bay thành công đầu tiên của một chiếc máy bay chạy bằng năng lượng của anh em nhà Wright đã xảy ra vào ngày 17 tháng 12 năm 1903."}</w:t>
      </w:r>
    </w:p>
    <w:p w14:paraId="5B39ABF7" w14:textId="77777777" w:rsidR="001F6F55" w:rsidRDefault="004D43BF">
      <w:r>
        <w:t>{"câu hỏi": "Xác định bệnh từ mô tả này - Một rối loạn tự miễn dịch hiếm gặp tấn công hệ thần kinh ngoại biên", "câu trả lời": "Bệnh được mô tả là Hội chứng Guillain-Barr\u00e9."}</w:t>
      </w:r>
    </w:p>
    <w:p w14:paraId="4E86F719" w14:textId="77777777" w:rsidR="001F6F55" w:rsidRDefault="004D43BF">
      <w:r>
        <w:t>{"question": "Liệt kê tất cả các động từ trong câu đã cho. - John chạy nhanh đến cửa hàng.", "trả lời": "Động từ trong câu đã cho là \"ran\"."}</w:t>
      </w:r>
    </w:p>
    <w:p w14:paraId="2AC26827" w14:textId="77777777" w:rsidR="001F6F55" w:rsidRDefault="004D43BF">
      <w:r>
        <w:t xml:space="preserve">{"câu hỏi": "Những công nghệ hoặc quy trình nào có thể được sử dụng để giải quyết vấn đề sau: Giao thông công cộng quá tốn kém và tốn thời gian để sử dụng.", "trả lời": "Một số công nghệ và quy trình có thể được thực hiện để giải quyết vấn đề giao thông công cộng tốn kém và tốn thời gian, và đây là một số giải pháp tiềm năng: \ n \ n1. Hệ thống giao thông thông minh: Bằng cách thực hiện một hệ thống giao thông thông minh, thông qua việc sử dụng các cảm biến và phân tích dữ liệu, các phương tiện giao thông công cộng có thể điều hướng qua các thành phố trong khi tránh các khu vực giao thông cao, giảm thời gian đi lại và tiêu thụ nhiên liệu. Di động như một dịch vụ (MaaS): Một hệ thống MaaS có thể cung cấp một mạng lưới giao thông phối hợp và hiệu quả bằng cách cung cấp các phương tiện giao thông khác </w:t>
      </w:r>
      <w:r>
        <w:lastRenderedPageBreak/>
        <w:t>nhau thông qua một ứng dụng tích hợp hoặc cổng thông tin web. Bằng cách tối ưu hóa việc sử dụng các phương thức vận tải khác nhau và cung cấp các dịch vụ dựa trên đăng ký, giao thông công cộng có thể trở nên hợp lý và thuận tiện hơn để sử dụng. \ n \ n3. Xe vận tải điện và hybrid: Chuyển đổi sang xe buýt và xe lửa điện hoặc hybrid cho giao thông công cộng giúp giảm đáng kể chi phí nhiên liệu đồng thời góp phần giảm lượng khí thải. Điều này cũng có thể làm giảm chi phí hoạt động của giao thông công cộng, làm cho nó có giá cả phải chăng. \ n \ n4. Hệ thống bán vé tự động: Việc sử dụng hệ thống bán vé tự động, không dùng tiền mặt giúp giảm chi phí in vé và giảm nguy cơ sai sót hoặc gian lận. Điều này cũng có thể đẩy nhanh quá trình lên máy bay, giảm thời gian đi lại. \ n \ n5. Phát triển theo định hướng giao thông: Thực hiện các chiến lược quy hoạch đô thị nhằm thúc đẩy sự phát triển của các khu dân cư, thương mại và giải trí trong khoảng cách đi bộ từ giao thông công cộng có thể giảm thời gian đi lại và số lượng người phụ thuộc vào phương tiện cá nhân, làm cho giao thông công cộng dễ tiếp cận hơn và giá cả phải chăng hơn. Nhìn chung, sự kết hợp của hệ thống giao thông thông minh, MaaS, xe điện / hybrid, hệ thống bán vé tự động,  Và phát triển theo định hướng giao thông có thể làm giảm chi phí và thời gian liên quan đến việc sử dụng phương tiện giao thông công cộng, làm cho nó trở thành một lựa chọn khả thi hơn cho người dân ở các thành phố."}</w:t>
      </w:r>
    </w:p>
    <w:p w14:paraId="7F22737C" w14:textId="77777777" w:rsidR="001F6F55" w:rsidRDefault="004D43BF">
      <w:r>
        <w:t>{"câu hỏi": "Viết một câu chuyện về việc tham quan một bảo tàng nghệ thuật.", "trả lời": "Tham quan một bảo tàng nghệ thuật là một trải nghiệm độc đáo mang đến cơ hội đắm mình trong thế giới sáng tạo và thể hiện nghệ thuật. Từ thời điểm bạn bước vào bên trong bảo tàng, bầu không khí đưa bạn đến một thế giới đầy màu sắc, kết cấu và cảm xúc. Khi bạn lang thang qua các phòng trưng bày rộng rãi, mỗi phòng chứa đầy những kiệt tác treo trên tường hoặc được trưng bày trên bệ, có một cảm giác kinh ngạc và ngạc nhiên nhấn chìm bạn. Bạn không thể không cảm thấy nhỏ bé trước sự hiện diện của sự vĩ đại như vậy. Bảo tàng nghệ thuật cung cấp một cuộc hành trình xuyên thời gian và không gian khi bạn khám phá các phong trào và phong cách nghệ thuật khác nhau. Từ những bức tranh cổ điển nắm bắt vẻ đẹp của thế giới tự nhiên đến những tác phẩm trừu tượng thách thức nhận thức của bạn, có một cái gì đó cho sở thích của mọi người. \ n \ n Một trong những điều đáng chú ý nhất khi đến thăm một bảo tàng nghệ thuật là khả năng kết nối với chính các nghệ sĩ. Thông qua công việc của họ, họ truyền đạt những suy nghĩ và cảm xúc sâu thẳm nhất của họ, cho phép bạn có cái nhìn thoáng qua về thế giới của họ. Khi bạn dừng lại và suy ngẫm về từng tác phẩm, bạn thấy mình suy ngẫm về tình trạng con người và tấm thảm phức tạp của cuộc sống. Nghệ thuật gợi lên cảm giác vui và buồn, hy vọng và tuyệt vọng, tình yêu và mất mát. Khi chuyến thăm kết thúc, bạn rời khỏi bảo tàng nghệ thuật cảm thấy được truyền cảm hứng và trẻ hóa. Ký ức về tác phẩm nghệ thuật ngoạn mục vẫn còn đọng lại, để lại ấn tượng lâu dài trong tâm hồn bạn."}</w:t>
      </w:r>
    </w:p>
    <w:p w14:paraId="67B55BA6" w14:textId="77777777" w:rsidR="001F6F55" w:rsidRDefault="004D43BF">
      <w:r>
        <w:t xml:space="preserve">{"câu hỏi": "Tạo một bài đăng trên blog về tầm quan trọng của thiền trong việc quản lý căng thẳng.", "câu trả lời": "Thiền đã trở thành một thực hành ngày càng phổ biến trong những năm gần đây, và vì lý do chính đáng. Bên cạnh những lợi ích sức khỏe được thiết lập tốt, chẳng hạn như hạ huyết áp và cải thiện giấc ngủ, thiền đã được chứng minh là một cách hiệu quả để quản lý căng thẳng. Với nhịp độ nhanh và thường đòi hỏi khắt khe của cuộc sống hiện đại, căng thẳng đã trở thành sự hiện diện gần như liên tục đối với nhiều người. Tuy nhiên, </w:t>
      </w:r>
      <w:r>
        <w:lastRenderedPageBreak/>
        <w:t>học cách quản lý căng thẳng này thông qua thiền định có thể có tác động sâu sắc đến sức khỏe tổng thể của chúng ta. Căng thẳng có thể gây ra hậu quả cả về thể chất và tinh thần nếu không được quản lý đúng cách. Nó có thể biểu hiện như các triệu chứng thể chất như căng cơ, đau đầu và khó ngủ, trong khi về mặt cảm xúc, nó có thể dẫn đến cảm giác lo lắng, khó chịu và trầm cảm. Những triệu chứng này không chỉ ảnh hưởng đến sức khỏe tâm thần của chúng ta mà còn có thể ảnh hưởng đến các mối quan hệ, công việc và chất lượng cuộc sống nói chung của chúng ta. \n\nMeditation cung cấp một cách tự nhiên và hiệu quả để chống lại căng thẳng. Bằng cách dành thời gian trong ngày để ngồi im lặng và tập trung vào hơi thở, chúng ta có thể học cách làm dịu tâm trí và buông bỏ những suy nghĩ xâm nhập. Thiền giúp chúng ta phát triển chánh niệm, có nghĩa là hiện diện nhiều hơn trong khoảnh khắc và ít phản ứng hơn với cảm xúc và môi trường xung quanh. Khi chúng ta học cách chánh niệm hơn, chúng ta trở nên được trang bị tốt hơn để đối phó với căng thẳng, khi chúng ta học cách phản ứng ít bốc đồng và bình tĩnh hơn. Ngoài việc giúp chúng ta quản lý căng thẳng, thiền còn có một loạt các lợi ích khác. Ví dụ, thiền định thường xuyên đã được chứng minh là làm tăng cảm giác từ bi và đồng cảm, cải thiện sự tập trung và tập trung, và tăng cường nhận thức về bản thân. Hơn nữa, thiền cũng có thể cải thiện sức khỏe thể chất của chúng ta, bằng cách hạ huyết áp, giảm đau mãn tính và cải thiện tiêu hóa. Tóm lại, thiền là một công cụ mạnh mẽ có thể giúp chúng ta quản lý căng thẳng và cải thiện sức khỏe tổng thể. Chỉ cần dành vài phút mỗi ngày để ngồi im lặng và tập trung vào hơi thở, chúng ta có thể học cách buông bỏ những suy nghĩ xâm nhập và trở nên hiện diện hơn trong khoảnh khắc. Với việc thực hành thường xuyên, thiền định có thể giúp chúng ta có cuộc sống hạnh phúc hơn, khỏe mạnh hơn và trọn vẹn hơn."}</w:t>
      </w:r>
    </w:p>
    <w:p w14:paraId="3389D608" w14:textId="77777777" w:rsidR="001F6F55" w:rsidRDefault="004D43BF">
      <w:r>
        <w:t>{"câu hỏi": "Tóm tắt lý do cho sự phổ biến ngày càng tăng của các dịch vụ phát trực tuyến", "câu trả lời": "Sự phổ biến ngày càng tăng của các dịch vụ phát trực tuyến có thể được quy cho một số lý do. Tính khả dụng và khả năng tiếp cận của internet tốc độ cao đã cho phép trải nghiệm phát trực tuyến liền mạch và người xem giờ đây có thể thuận tiện xem các chương trình theo tốc độ của riêng họ. Các dịch vụ này cũng cung cấp nhiều nội dung khác nhau, bao gồm bản gốc độc quyền và chương trình quốc tế, phục vụ cho thị hiếu đa dạng. Sự gia tăng của các thiết bị di động cho phép bổ sung giải trí theo yêu cầu, làm cho các dịch vụ phát trực tuyến hấp dẫn hơn khi so sánh với truyền hình cáp truyền thống. Ngoài ra, chi phí của các dịch vụ phát trực tuyến thường thấp hơn, cung cấp một lựa chọn hợp lý hơn cho người xem. Tất cả những yếu tố này đã góp phần làm tăng mức độ phổ biến của các dịch vụ phát trực tuyến."}</w:t>
      </w:r>
    </w:p>
    <w:p w14:paraId="49E4CBDE" w14:textId="77777777" w:rsidR="001F6F55" w:rsidRDefault="004D43BF">
      <w:r>
        <w:t xml:space="preserve">{"câu hỏi": "Những lĩnh vực nào đã chứng kiến những ứng dụng quan trọng nhất của số hóa?", "Trả lời": "Số hóa đã có tác động đáng kể đến các lĩnh vực khác nhau với các ứng dụng đáng chú ý và biến đổi trên nhiều lĩnh vực. Một số lĩnh vực đã thấy các ứng dụng quan trọng nhất của số hóa bao gồm: \ n \ n1. Kinh doanh và thương mại: Với sự gia tăng của thương mại điện tử và giao dịch trực tuyến, số hóa đã cách mạng hóa cách thức kinh doanh, giúp các công ty tiếp cận khách hàng, xử lý giao dịch và mở rộng hoạt động dễ dàng hơn. Chăm sóc sức khỏe: Việc sử dụng các công nghệ kỹ thuật số và hồ sơ sức khỏe điện tử đã cải thiện việc cung cấp và quản lý các dịch vụ chăm sóc sức khỏe. Các chuyên gia y tế giờ đây có thể dễ dàng truy cập thông tin bệnh nhân, chia sẻ dữ liệu và cộng tác, dẫn đến kết quả bệnh nhân </w:t>
      </w:r>
      <w:r>
        <w:lastRenderedPageBreak/>
        <w:t>tốt hơn. \ n \ n3. Giáo dục: Số hóa đã tác động rất lớn đến ngành giáo dục với sự ra đời của e-learning, các khóa học trực tuyến và các công cụ cộng tác kỹ thuật số, giúp học sinh và nhà giáo dục dễ dàng tiếp cận và chia sẻ thông tin hơn. Tài chính ngân hàng: Ngân hàng số đã chuyển đổi các dịch vụ tài chính bằng cách cho phép khách hàng thực hiện các giao dịch, quản lý tài khoản và truy cập một loạt các dịch vụ trực tuyến. Điều này cũng đã làm cho các dịch vụ ngân hàng dễ tiếp cận và thuận tiện hơn, đặc biệt là đối với những người ở vùng sâu vùng xa. Truyền thông và giải trí: Từ các dịch vụ phát trực tuyến đến sáng tạo và phân phối nội dung kỹ thuật số, số hóa đã chuyển đổi ngành công nghiệp truyền thông và giải trí, cung cấp các kênh tương tác mới và tiếp cận nhiều hơn với các tác phẩm sáng tạo. \ n \ n6. Dịch vụ của chính phủ: Các cơ quan chính phủ đã số hóa nhiều dịch vụ, giúp công dân dễ dàng tiếp cận thông tin và tham gia với các thực thể khu vực công. Điều này đã cải thiện hiệu quả và tăng tính minh bạch, đồng thời giúp các chính phủ cung cấp dịch vụ hiệu quả hơn."}</w:t>
      </w:r>
    </w:p>
    <w:p w14:paraId="696DF11E" w14:textId="77777777" w:rsidR="001F6F55" w:rsidRDefault="004D43BF">
      <w:r>
        <w:t>{"câu hỏi": "Tự động phát hiện và phân loại từ văn bản sau nếu nó thể hiện tình cảm tích cực hoặc tiêu cực: - Dịch vụ khách hàng thật khủng khiếp và họ phải mất một giờ để trả lời câu hỏi của tôi.", "câu trả lời": "Tình cảm được thể hiện trong văn bản này là tiêu cực."}</w:t>
      </w:r>
    </w:p>
    <w:p w14:paraId="39C7F433" w14:textId="77777777" w:rsidR="001F6F55" w:rsidRDefault="004D43BF">
      <w:r>
        <w:t>{"câu hỏi": "Liệt kê năm công nghệ quan trọng đang thay đổi cuộc sống của chúng ta.", "Trả lời": "1. Trí tuệ nhân tạo: AI đang thúc đẩy sự đổi mới trong các ngành, từ chăm sóc sức khỏe đến giao thông vận tải. Máy móc thông minh đang giúp chúng ta đưa ra quyết định tốt hơn và nhanh hơn, và tự động hóa các nhiệm vụ lặp đi lặp lại. \ n \ n2. Internet of Things (IoT): Công nghệ IoT cho phép các đối tượng hàng ngày được kết nối và kiểm soát thông qua internet. Điều này đang tạo ra một loạt các cơ hội mới, từ nhà thông minh đến sản xuất hiệu quả hơn. \ n \ n3. Thực tế ảo và tăng cường: Công nghệ AR và VR đang cách mạng hóa cách chúng ta tương tác với thế giới kỹ thuật số, cung cấp những trải nghiệm mới và nhập vai. \ n \ n4. Blockchain: Công nghệ Blockchain cho phép các giao dịch an toàn và minh bạch mà không cần trung gian. Nó có tiềm năng cách mạng hóa nhiều ngành công nghiệp, bao gồm tài chính và quản lý chuỗi cung ứng. \ n \ n5. Mạng 5G: Công nghệ 5G cung cấp tốc độ tải xuống và tải lên nhanh hơn và cải thiện hiệu quả mạng. Điều này sẽ cho phép các ứng dụng và công nghệ mới, từ xe tự hành đến phẫu thuật từ xa."}</w:t>
      </w:r>
    </w:p>
    <w:p w14:paraId="46F01C5F" w14:textId="77777777" w:rsidR="001F6F55" w:rsidRDefault="004D43BF">
      <w:r>
        <w:t xml:space="preserve">{"câu hỏi": "Doanh nghiệp nên thực hiện những bước nào để bảo vệ dữ liệu trực tuyến của mình?", "Trả lời": "Có một số bước mà doanh nghiệp có thể thực hiện để bảo vệ dữ liệu trực tuyến của mình:\n\n1. Xây dựng kế hoạch bảo mật dữ liệu: Thiết lập một kế hoạch bảo mật toàn diện phác thảo các biện pháp sẽ được thực hiện để bảo vệ dữ liệu trực tuyến của công ty. \ n \ n2. Sử dụng mã hóa: Mã hóa dữ liệu nhạy cảm, cả trong lưu trữ và trong quá trình truyền, làm giảm nguy cơ truy cập trái phép. \ n \ n3. Cài đặt tường lửa: Cài đặt tường lửa để kiểm soát lưu lượng mạng đến và đi.\n\n4. Sử dụng phần mềm chống vi-rút: Điều quan trọng là sử dụng phần mềm chống vi-rút để bảo vệ hệ thống của bạn khỏi phần mềm độc hại và các loại tấn công mạng khác. \ n \ n5. Luôn cập nhật phần mềm: Phần mềm lỗi thời có thể có lỗ hổng mà tin tặc có thể khai thác. Đảm bảo cập nhật phần mềm hệ thống và ứng dụng của bạn với các bản vá bảo mật mới nhất.\n\n6. Sử dụng mật khẩu mạnh: Sử dụng mật khẩu phức tạp khó đoán và thay đổi chúng thường xuyên. Đảm bảo sử dụng các mật khẩu khác nhau cho các tài khoản khác nhau.\n\n7. Kiểm soát quyền truy cập vào dữ liệu: Chỉ cho </w:t>
      </w:r>
      <w:r>
        <w:lastRenderedPageBreak/>
        <w:t>phép người dùng được ủy quyền truy cập vào thông tin nhạy cảm. Điều quan trọng là phải theo dõi ai có quyền truy cập vào thông tin nào và giám sát bất kỳ truy cập trái phép nào. \ n \ n8. Sao lưu dữ liệu: Thường xuyên sao lưu tất cả các dữ liệu quan trọng để nếu nó bị mất hoặc bị đánh cắp, nó có thể được phục hồi nhanh chóng. \ n \ n9. Đào tạo nhân viên: Giáo dục nhân viên của bạn về tầm quan trọng của việc bảo vệ dữ liệu và cung cấp đào tạo về cách nhận biết và ngăn chặn các mối đe dọa trên mạng. \ n \ n10. Giám sát và phản ứng nhanh chóng với các vi phạm bảo mật: Có sẵn kế hoạch về cách ứng phó với vi phạm bảo mật. Thường xuyên theo dõi hệ thống của bạn để phát hiện bất kỳ dấu hiệu xâm nhập nào và phản ứng nhanh chóng với bất kỳ vi phạm nào.\n\nBằng cách làm theo các bước này, doanh nghiệp có thể bảo vệ dữ liệu trực tuyến của mình tốt hơn và giảm nguy cơ tấn công mạng."}</w:t>
      </w:r>
    </w:p>
    <w:p w14:paraId="047D4C2C" w14:textId="77777777" w:rsidR="001F6F55" w:rsidRDefault="004D43BF">
      <w:r>
        <w:t xml:space="preserve">{"câu hỏi": "Tạo một bài đăng trên blog về cách công nghệ đang thay đổi cách mọi người giao tiếp", "câu trả lời": "** Chuyển đổi giao tiếp: Tác động của công nghệ **\n \ n Trong vài thập kỷ qua, công nghệ đã thay đổi cách mọi người giao tiếp theo những cách mà trước đây không thể tưởng tượng được. Sự ra đời của internet, thiết bị di động và phương tiện truyền thông xã hội đã cho phép mọi người kết nối với nhau bất kể ranh giới địa lý, múi giờ hoặc rào cản ngôn ngữ. Điều này chắc chắn đã thay đổi cách mọi người tương tác với nhau, tiến hành kinh doanh và giữ liên lạc với những người thân yêu của họ. Trong bài đăng trên blog này, chúng tôi \ u2019ll đi sâu vào một số cách công nghệ đã cách mạng hóa giao tiếp. \ n \ n ** Nhắn tin tức thời và gọi video ** n \ n \ nĐã qua rồi cái thời mà người ta phải đợi hàng ngày, hoặc thậm chí vài tuần, để một lá thư đến. Với sự trợ giúp của công nghệ, giao tiếp đã trở nên gần như tức thời. Với các ứng dụng như WhatsApp, Facebook Messenger và Skype, giờ đây mọi người có thể gửi tin nhắn, hình ảnh và video cho nhau và nhận được phản hồi ngay lập tức. Cuộc gọi video cũng đã giúp mọi người có thể trò chuyện trực tiếp với nhau, ngay cả khi họ cách xa nhau hàng ngàn dặm. \ n \ n ** Phương tiện truyền thông xã hội **\n \ n Phương tiện truyền thông xã hội chắc chắn đã thay đổi cảnh quan của giao tiếp. Với các nền tảng như Facebook, Twitter và Instagram, giờ đây mọi người có thể chia sẻ suy nghĩ, ý kiến và cập nhật của họ với bạn bè, gia đình và người theo dõi chỉ bằng một nút bấm. Phương tiện truyền thông xã hội cũng đã trở thành một công cụ thiết yếu cho các doanh nghiệp, cho phép họ tương tác với khách hàng và quảng bá sản phẩm và dịch vụ của họ theo những cách mới và sáng tạo. Sự gia tăng của những người có ảnh hưởng và nội dung truyền thông xã hội cũng đã thay đổi cách mọi người tiêu thụ thông tin và đưa ra quyết định mua hàng. \ n \ n ** Thiết bị di động **\n \ nViệc sử dụng rộng rãi các thiết bị di động đã giúp mọi người có thể giao tiếp khi đang di chuyển. Với điện thoại thông minh và máy tính bảng, mọi người có thể gửi và nhận tin nhắn, thực hiện cuộc gọi điện thoại và cuộc gọi video và cập nhật phương tiện truyền thông xã hội của họ ở bất cứ đâu và bất cứ lúc nào. Các thiết bị di động cũng đã cho phép sự gia tăng của các ứng dụng di động, nhiều trong số đó có giao tiếp là chức năng chính của chúng. Điều này đã giúp mọi người dễ dàng kết nối với nhau hơn, bất kể họ ở đâu.\n\n**Collaboration Tools**\n\nTechnology cũng đã cách mạng hóa cách các nhóm cộng tác và làm việc cùng nhau. Với các công cụ như Slack, Asana và Trello, giờ đây các nhóm có thể lập kế hoạch, tổ chức và giao tiếp về các dự án trong thời gian thực, ngay cả khi các thành viên ở các khu vực khác nhau trên thế giới. Những công cụ này đã giúp các doanh nghiệp hoạt động hiệu quả hơn và nhân viên làm việc từ xa dễ dàng hơn, cho </w:t>
      </w:r>
      <w:r>
        <w:lastRenderedPageBreak/>
        <w:t>phép linh hoạt hơn và cân bằng cuộc sống công việc tốt hơn. Tóm lại, công nghệ đã thay đổi cách mọi người giao tiếp theo nhiều cách. Nó"}</w:t>
      </w:r>
    </w:p>
    <w:p w14:paraId="55DFD76D" w14:textId="77777777" w:rsidR="001F6F55" w:rsidRDefault="004D43BF">
      <w:r>
        <w:t>{"question": "Phân loại bài viết sau đây là 'công việc' hoặc 'không làm việc'. - Apple Inc. đã công bố một phiên bản mới của iPhone ngày hôm nay. IPhone 12 đi kèm với màn hình siêu võng mạc mới và công nghệ không dây 5G.", "câu trả lời": "'Công việc'"}</w:t>
      </w:r>
    </w:p>
    <w:p w14:paraId="07584738" w14:textId="77777777" w:rsidR="001F6F55" w:rsidRDefault="004D43BF">
      <w:r>
        <w:t>{"question": "Chỉnh sửa câu sau để ý nghĩa không thay đổi trong khi vẫn duy trì ngữ pháp phù hợp. - Trong thế kỷ 20, sự phát triển quan trọng nhất diễn ra là cuộc cách mạng công nghiệp.", "Trả lời": "Trong thế kỷ 20, cuộc cách mạng công nghiệp là sự phát triển quan trọng nhất đã diễn ra."}</w:t>
      </w:r>
    </w:p>
    <w:p w14:paraId="60B0E1EB" w14:textId="77777777" w:rsidR="001F6F55" w:rsidRDefault="004D43BF">
      <w:r>
        <w:t>{"câu hỏi": "Trên thang điểm từ 1 đến 5, hãy đánh giá bài đánh giá nhà hàng sau đây. "Đồ ăn ở nhà hàng này thực sự rất tệ và dịch vụ rất tệ. Tôi sẽ không quay lại sớm.\"", "trả lời": "Dựa trên đầu vào đã cho, tôi sẽ đánh giá bài đánh giá này là 1 trên 5 vì nó truyền tải trải nghiệm rất tiêu cực tại nhà hàng, chỉ trích cả đồ ăn và dịch vụ."}</w:t>
      </w:r>
    </w:p>
    <w:p w14:paraId="7CD7E582" w14:textId="77777777" w:rsidR="001F6F55" w:rsidRDefault="004D43BF">
      <w:r>
        <w:t>{"câu hỏi": "Xây dựng một bộ quy tắc để tham gia một cuộc thi marathon từ thiện.", "trả lời": "1. Điều kiện tham gia: Trước khi tham gia một cuộc thi marathon từ thiện, hãy đảm bảo rằng bạn đáp ứng các yêu cầu đủ điều kiện như tuổi tác và thể lực. Tham khảo ý kiến bác sĩ của bạn để xác nhận rằng bạn đủ sức khỏe để tham gia marathon. \ n \ n2. Đăng ký: Bước đầu tiên để tham gia là đăng ký tham gia sự kiện. Làm theo hướng dẫn của ban tổ chức, điền chính xác vào mẫu đăng ký và hoàn tất quá trình thanh toán nếu được yêu cầu. \ n \ n3. Gây quỹ: Hầu hết các cuộc thi marathon từ thiện đều yêu cầu người tham gia quyên góp một số tiền nhất định cho mục đích này. Thiết lập trang gây quỹ của bạn hoặc thu thập cam kết từ bạn bè, gia đình và đồng nghiệp để đạt được mục tiêu gây quỹ của bạn. \ n \ n4. Tập luyện: Chuẩn bị thể chất thích hợp là rất quan trọng để hoàn thành thành công cuộc đua marathon. Tuân thủ lịch trình tập luyện thường xuyên, và tăng dần số dặm của bạn để xây dựng sức bền và sức mạnh. \ n \ n5. Quy định về trang phục: Ăn mặc phù hợp cho sự kiện trong quần áo rộng, thoải mái và giày vừa vặn. Kiểm tra dự báo thời tiết và ăn mặc phù hợp.\n\n6. Vào ngày diễn ra sự kiện: Đến sớm tại địa điểm để nhận phòng, lấy bộ dụng cụ tham gia và khởi động trước khi bắt đầu cuộc đua marathon. Thực hiện theo hướng dẫn của các quan chức cuộc đua, và giữ cho mình đủ nước trong suốt cuộc đua marathon. \ n \ n7. Nghi thức: Tôn trọng những người tham gia khác và nhường chỗ cho những người chạy nhanh hơn. Không xả rác, và xử lý chất thải của bạn đúng cách. Nếu bạn cần dừng lại hoặc giảm tốc độ, hãy di chuyển sang bên đường để tránh cản trở những người chạy khác. An toàn: Đi theo tuyến đường được chỉ định và không đi đường tắt. Nếu bạn gặp bất kỳ sự khó chịu hoặc chấn thương nào trong cuộc đua marathon, hãy tìm kiếm sự trợ giúp y tế ngay lập tức. \ n \ n9. Sau cuộc đua Marathon: Sau khi vượt qua vạch đích, hãy nghỉ ngơi và nạp nước cho bản thân. Thu thập huy chương hoàn thành của bạn \ u2019s và ăn mừng thành tích của bạn với những người tham gia khác. \ n \ n10. Sau sự kiện: Đừng quên cảm ơn các nhà tài trợ của bạn và chia sẻ kinh nghiệm của bạn với họ. Gửi số tiền mà bạn đã quyên góp được cho ban tổ chức, và tiếp tục ủng hộ sự nghiệp ngay cả sau cuộc đua marathon."}</w:t>
      </w:r>
    </w:p>
    <w:p w14:paraId="018CB713" w14:textId="77777777" w:rsidR="001F6F55" w:rsidRDefault="004D43BF">
      <w:r>
        <w:lastRenderedPageBreak/>
        <w:t>{"question": "Từ danh sách vô hạn các số sau đây, có bao nhiêu số nguyên? \n sqrt(4096),4096^(1/3),4096^(1/4),4096^(1/5),4096^(1/6),\u2026\n", "answer": "Có 5 số nguyên trong danh sách vô hạn các số:\n- sqrt(4096) = 2^6 = 64 \n- 4096^(1/3) = 2^4 = 16 \n- 4096^(1/4) = 2^3 = 8 \n- 4096^(1/6) = 2^2 = 4 \n- 4096^(1/12) = 2"}</w:t>
      </w:r>
    </w:p>
    <w:p w14:paraId="0E57F759" w14:textId="77777777" w:rsidR="001F6F55" w:rsidRDefault="004D43BF">
      <w:r>
        <w:t>{"question": "Tạo một trang web cho một câu chuyện tạp hóa mới kết hợp các yếu tố sau. - - A logo \n- Một thanh điều hướng \n- Một hộp tìm kiếm đơn giản", "trả lời": "&lt;! DOCTYPE html&gt;\n&lt;html&gt;\n&lt;head&gt;\n\t&lt;title&gt;My Grocery Store&lt;/title&gt;\n\t&lt;link rel=\"stylesheet\" href=\"style.css\"&gt;\n&lt;/head&gt;\n&lt;body&gt;\n\t&lt;header&gt;\n\t\t&lt;div class=\"container\"&gt;\n\t\t\t&lt;div class=\"logo\"&gt;\n\t\t\t &lt;!--Chèn hình ảnh logo với thẻ img--&gt;\ n\t\t\t\t&lt;img src=\"logo.png\" alt=\"Logo\"&gt;\n\t\t\t\t&lt;/div&gt;\n\t\t\t&lt;nav&gt;\n\t\t\t\t\t&lt;ul class=\"nav\"&gt;\n\t\t\t\t\t&lt;li&gt;&lt;a href=\"#home\"&gt;Home&lt;/a&gt;&lt;/li&gt;\n\t\t\t\t\t\t\t&lt;li&gt;&lt;a href=\"#products\"&gt;Sản phẩm&lt;/a&gt; &lt;/li&gt;\n\t\t\t\t\t\t&lt;li&gt;&lt;a href=\"#contact\"&gt;Contact&lt;/a&gt;&lt;/li&gt;\n\t\t\t\t\t&lt;/ul&gt;\n\t\t\t&lt;/nav&gt;\n\t\t\t&lt;div class=\"search\"&gt;\n\t\t\t\t&lt;form&gt;\n\t\t\t &lt;!--Chèn hộp tìm kiếm bằng cách sử dụng search--&gt;\n\t\t\ t\t &lt;input type=\"search\" chỗ dành sẵn=\"Search for products\"&gt;\n\t\t\t\t &lt;button type=\"submit\"&gt;Search&lt;/button&gt;\n\t\t\t\t&lt;/form&gt;\n\t\t\t&lt;/div&gt;\n\t\t&lt;/div&gt;\n\t&lt;/header&gt;\n&lt;/body&gt;\n&lt;/html&gt;"}</w:t>
      </w:r>
    </w:p>
    <w:p w14:paraId="5FB8C196" w14:textId="77777777" w:rsidR="001F6F55" w:rsidRDefault="004D43BF">
      <w:r>
        <w:t>{"question": "Liệt kê các tính năng của máy nghe nhạc mp3", "answer": "Một số tính năng phổ biến của máy nghe nhạc MP3 là:\n1. Phát lại âm thanh: Chức năng chính của máy nghe nhạc MP3 là phát các tệp âm thanh ở định dạng MP3. \ n2. Lưu trữ: Máy nghe nhạc MP3 có bộ nhớ trong hoặc bên ngoài để lưu trữ các tệp âm thanh. \ n3. Hiển thị: Hầu hết các máy nghe nhạc MP3 bao gồm màn hình để hiển thị thông tin bản nhạc, thời lượng pin và các chi tiết khác. \ n4. Điều hướng: Nhiều máy nghe nhạc MP3 có các tùy chọn điều hướng bao gồm các nút hoặc màn hình cảm ứng để điều khiển phát lại. \ n5. Đài FM: Một số máy nghe nhạc MP3 bao gồm bộ chỉnh FM tích hợp để nghe radio trực tiếp. \ n6. Bộ chỉnh âm: Nhiều người chơi có bộ chỉnh âm để điều chỉnh tần số âm thanh. \ n7. Kết nối: Máy nghe nhạc MP3 thường bao gồm kết nối USB để truyền tệp và sạc. \ n8. Bluetooth: Trình phát hỗ trợ Bluetooth có thể kết nối không dây với loa hoặc tai nghe.\n9. Hẹn giờ ngủ: Một số người chơi có bộ hẹn giờ ngủ tích hợp để tự động tắt nguồn thiết bị sau một thời gian đã đặt. \ n10. Máy ghi âm: Một số thiết bị có máy ghi âm tích hợp để ghi và phát lại bản ghi nhớ thoại."}</w:t>
      </w:r>
    </w:p>
    <w:p w14:paraId="4DE77BEF" w14:textId="77777777" w:rsidR="001F6F55" w:rsidRDefault="004D43BF">
      <w:r>
        <w:t xml:space="preserve">{"câu hỏi": "Nêu hai ưu điểm và hai nhược điểm của mua sắm trực tuyến", "trả lời": "Ưu điểm:\n1. Thuận tiện: Một trong những lợi thế lớn nhất của mua sắm trực tuyến là mức độ tiện lợi mà nó cung cấp. Bạn có thể duyệt và mua sản phẩm từ sự thoải mái tại nhà riêng của bạn, mà không cần phải rời khỏi nhà hoặc đối phó với đám đông, bãi đậu xe và những rắc rối khác. \ n2. Lựa chọn rộng hơn: Mua sắm trực tuyến cho phép bạn tiếp cận với nhiều lựa chọn sản phẩm hơn so với những gì bạn thường tìm thấy trong cửa hàng địa phương của mình. Bạn có thể so sánh giá cả và tính năng của sản phẩm từ các trang web khác nhau và đưa ra quyết định sáng suốt.\n\nNhược điểm:\n1. Sự hài lòng bị trì hoãn: Một trong những nhược điểm lớn nhất của mua sắm trực tuyến là thời gian chờ đợi để nhận được sản phẩm </w:t>
      </w:r>
      <w:r>
        <w:lastRenderedPageBreak/>
        <w:t>bạn đã đặt hàng. Không giống như mua sắm truyền thống, nơi bạn có thể có sản phẩm ngay lập tức, với mua sắm trực tuyến, bạn phải đợi nó được vận chuyển và giao hàng, có thể mất vài ngày hoặc thậm chí vài tuần. \ n2. Không có khả năng chạm và cảm nhận sản phẩm: Một nhược điểm khác của mua sắm trực tuyến là bạn không thể chạm, cảm nhận hoặc thử sản phẩm trước khi mua chúng. Điều này có thể dẫn đến sai sót về kích thước hoặc thất vọng khi sản phẩm không đáp ứng được mong đợi của bạn khi nó đến."}</w:t>
      </w:r>
    </w:p>
    <w:p w14:paraId="448A594A" w14:textId="77777777" w:rsidR="001F6F55" w:rsidRDefault="004D43BF">
      <w:r>
        <w:t>{"câu hỏi": "Cung cấp dàn ý cho bài thuyết trình 10 phút về trí tuệ nhân tạo", "câu trả lời": "Giới thiệu (1 phút)\n- Giới thiệu ngắn gọn khái niệm Trí tuệ nhân tạo \n- Đề cập đến mục tiêu của bài thuyết trình\n\nTóm tắt lịch sử AI (1 phút)\n- Thảo luận về nguồn gốc sớm nhất của khái niệm AI\n- Đề cập đến một số tiến bộ ban đầu được thực hiện trong lĩnh vực \ n \ dụng của AI (3 phút) \ n- Phác thảo các ứng dụng khác nhau của AI trong các ngành công nghiệp khác nhau ví dụ: Chăm sóc sức khỏe, Tài chính, Giao thông vận tải, v.v. \ n - Cung cấp các ví dụ thực tế về cách AI đang được sử dụng để giải quyết các vấn đề trong các ngành này \ n \ n Tương lai của AI (2 phút) \ n- Thảo luận về những tiến bộ tiềm năng trong tương lai trong công nghệ AI \ n - Đề cập đến một số lợi ích tiềm năng có thể phát sinh từ sự phát triển hơn nữa của AI \ n \ n Mối quan tâm chung về AI (2 phút) \ n - Phác thảo một số mối quan tâm chung của mọi người về sự phát triển của AI như mất việc làm và sử dụng phi đạo đức\n- Thảo luận về một số giải pháp cho những mối quan tâm này và cách chúng có thể được giải quyết\n\nKết luận (1 phút)\n- Tóm tắt lại những điểm chính được thảo luận trong bài thuyết trình\n- Để lại cho khán giả lời kêu gọi hành động hoặc thức ăn để suy nghĩ."}</w:t>
      </w:r>
    </w:p>
    <w:p w14:paraId="0A904114" w14:textId="77777777" w:rsidR="001F6F55" w:rsidRDefault="004D43BF">
      <w:r>
        <w:t>{"câu hỏi": "Hãy đưa ra một phép ẩn dụ dành riêng cho miền để giải thích cách máy tính hoạt động", "câu trả lời": "Một máy tính giống như một đầu bếp trong nhà bếp. Đầu bếp là CPU, xử lý thông tin và làm theo hướng dẫn. RAM là mặt bàn, nơi đầu bếp có thể dễ dàng truy cập vào các nguyên liệu và có thể làm việc trên nhiều công thức nấu ăn cùng một lúc. Ổ cứng là phòng đựng thức ăn, nơi lưu trữ tất cả các thành phần (dữ liệu). Khi đầu bếp cần một nguyên liệu, nó được mang từ phòng đựng thức ăn lên mặt bàn. Bộ cấp nguồn là bếp cung cấp năng lượng cho đầu bếp nấu ăn. Hệ điều hành là sách dạy nấu ăn, cung cấp hướng dẫn để đầu bếp làm theo. Tất cả các thành phần này làm việc cùng nhau để tạo ra một bữa ăn ngon, giống như một máy tính sử dụng các thành phần của nó để thực hiện các tác vụ và lệnh."}</w:t>
      </w:r>
    </w:p>
    <w:p w14:paraId="5B1D63E5" w14:textId="77777777" w:rsidR="001F6F55" w:rsidRDefault="004D43BF">
      <w:r>
        <w:t>{"câu hỏi": "Tính giá ròng cho một sản phẩm có giá 85 đô la, sau khi áp dụng giảm giá 15%.", "câu trả lời": "Để tính giá ròng của một sản phẩm có giá 85 đô la sau khi áp dụng chiết khấu 15%, trước tiên chúng ta cần xác định số tiền chiết khấu là 0,15 (hoặc 15%) nhân với 85 đô la, mang lại cho chúng tôi 12,75 đô la. Sau đó, chúng ta có thể trừ chiết khấu từ giá gốc, cho chúng ta giá thực là $ 85 - $ 12,75 = $ 72,25."}</w:t>
      </w:r>
    </w:p>
    <w:p w14:paraId="118E3AE9" w14:textId="77777777" w:rsidR="001F6F55" w:rsidRDefault="004D43BF">
      <w:r>
        <w:t xml:space="preserve">{"câu hỏi": "Giá trị thời gian của tiền (TVM) là gì?", "câu trả lời": "Giá trị thời gian của tiền (TVM) là một khái niệm tài chính đề cập đến ý tưởng rằng số tiền có sẵn tại thời điểm hiện tại có giá trị hơn cùng một số tiền trong tương lai, do khả năng kiếm tiền tiềm năng của nó. Nói một cách đơn giản, điều đó có nghĩa là một đô la ngày nay có giá trị hơn một đô la trong tương lai vì nó có thể được đầu tư và kiếm lãi theo thời gian. TVM được sử dụng để so sánh </w:t>
      </w:r>
      <w:r>
        <w:lastRenderedPageBreak/>
        <w:t>các lựa chọn đầu tư và giải quyết các vấn đề liên quan đến các khoản vay, thế chấp, cho thuê, tiết kiệm và niên kim. Khái niệm này có tính đến ảnh hưởng của lạm phát và rủi ro nhận thanh toán trong tương lai. Nó đóng vai trò là nền tảng cho nhiều tính toán được sử dụng trong tài chính và kế toán."}</w:t>
      </w:r>
    </w:p>
    <w:p w14:paraId="1876B3A5" w14:textId="77777777" w:rsidR="001F6F55" w:rsidRDefault="004D43BF">
      <w:r>
        <w:t>{"question": "Thiết kế sơ đồ tổ chức cho nhà hàng.", "answer": "'''\n Owner\n |\n Manager\n |\n ------------------------\n |                      |\n Nữ tiếp viên đầu bếp \ n |                      |\n ------------------------ ------------------------\n |          |           |       |          |          |\n Sous-Chef Line-Cook Pastry-Chef Waiter Waitress Busser\n \n'''\n\n\nDưới đây là một ví dụ về sơ đồ tổ chức cho một nhà hàng điển hình:\n\n- Ở đầu sơ đồ tổ chức là Chủ sở hữu của nhà hàng.\n- Bên dưới Chủ sở hữu là Quản lý của nhà hàng, người giám sát các hoạt động hàng ngày của nhà hàng.\n- Đầu bếp chịu trách nhiệm quản lý nhà bếp và đảm bảo chất lượng thực phẩm.\n- Nữ tiếp viên quản lý phía trước của ngôi nhà, chào hỏi và chỗ ngồi của khách hàng, và giám sát nhân viên phục vụ. \ n- Sous-Chef, Line-Cook và Pastry-Chef đều làm việc dưới quyền Đầu bếp để chuẩn bị và nấu thức ăn cho khách hàng. \ n- Người phục vụ, Nhân viên phục vụ và Busser đều làm việc dưới quyền của Nữ tiếp viên để phục vụ khách hàng và đảm bảo trải nghiệm ăn uống thú vị. \ n \ n Đây chỉ là một ví dụ về sơ đồ tổ chức cho một nhà hàng. Tùy thuộc vào quy mô và cấu trúc của nhà hàng, biểu đồ có thể khác nhau."}</w:t>
      </w:r>
    </w:p>
    <w:p w14:paraId="1CD680DC" w14:textId="77777777" w:rsidR="001F6F55" w:rsidRDefault="004D43BF">
      <w:r>
        <w:t>{"câu hỏi": "Ví tiền điện tử là gì?", "câu trả lời": "Ví tiền điện tử là một chương trình phần mềm lưu trữ các khóa riêng tư và công khai cần thiết để tương tác với các blockchain khác nhau để gửi và nhận tiền kỹ thuật số, cũng như theo dõi số dư. Về cơ bản, nó được sử dụng để quản lý các giao dịch tiền điện tử của bạn một cách an toàn và thuận tiện. Có nhiều loại ví tiền điện tử khác nhau, bao gồm ví mềm, phần cứng và ví giấy và mức độ bảo mật khác nhau tùy theo từng loại. Một số ví chỉ có thể hỗ trợ một loại tiền điện tử cụ thể, trong khi những ví khác có thể chứa nhiều loại tiền kỹ thuật số. Điều quan trọng cần lưu ý là ví tiền điện tử không lưu trữ các đồng tiền thực tế, mà là thông tin cần thiết để truy cập và quản lý chúng trên blockchain."}</w:t>
      </w:r>
    </w:p>
    <w:p w14:paraId="6C1A2913" w14:textId="77777777" w:rsidR="001F6F55" w:rsidRDefault="004D43BF">
      <w:r>
        <w:t xml:space="preserve">{"câu hỏi": "Giải thích cách viết hướng dẫn sử dụng cho một chương trình phần mềm mới.", "câu trả lời": "Khi tạo hướng dẫn sử dụng cho một chương trình phần mềm mới, có một số bước bạn có thể làm theo để đảm bảo rằng tài liệu có hiệu quả, dễ hiểu và hữu ích cho đối tượng mục tiêu của bạn. Dưới đây là cách viết hướng dẫn sử dụng cho một chương trình phần mềm mới: \ n \ n1. Xác định người dùng: Bắt đầu bằng cách xác định người dùng chương trình phần mềm là ai, vì điều này sẽ giúp bạn điều chỉnh hướng dẫn sử dụng theo nhu cầu và trình độ chuyên môn kỹ thuật của họ. Xem xét độ tuổi, trình độ học vấn và kinh nghiệm của người dùng với phần mềm tương tự. \ n \ n2. Tạo dàn ý và sắp xếp nội dung: Trước khi bắt đầu viết hướng dẫn, hãy tạo một dàn ý để sắp xếp suy nghĩ của bạn và lập kế hoạch cấu trúc của tài liệu. Sắp xếp nội dung theo thứ tự logic, tuần tự để giúp người dùng xây dựng kiến thức và kỹ năng của họ dần dần.\n\n3. Bao gồm Hướng dẫn và Hình ảnh rõ ràng: Sử dụng ngôn ngữ rõ ràng, đơn giản để viết hướng dẫn từng bước cho từng tính năng hoặc nhiệm vụ, tránh bất kỳ thuật ngữ kỹ thuật nào. Bao gồm ảnh chụp màn hình hoặc hình ảnh khác để minh họa hướng dẫn và làm cho hướng dẫn sử dụng thân thiện hơn với người dùng. \ n \ n4. Sử dụng Tiêu đề và Dấu đầu dòng: Sử dụng tiêu đề, tiêu đề phụ và dấu đầu </w:t>
      </w:r>
      <w:r>
        <w:lastRenderedPageBreak/>
        <w:t>dòng để chia nhỏ các khối văn bản lớn, giúp hướng dẫn sử dụng dễ đọc và điều hướng hơn. Ngoài ra, điều này cũng giúp người dùng nhanh chóng tìm thấy thông tin họ cần.\n\n5. Viết hướng dẫn khắc phục sự cố: Bao gồm hướng dẫn khắc phục sự cố với các giải pháp cho các sự cố phổ biến mà người dùng có thể gặp phải. Điều này sẽ giúp người dùng tự giải quyết mọi vấn đề và tránh thất vọng. \ n \ n6. Kiểm tra và sửa đổi: Khi bạn đã hoàn thành bản nháp của hướng dẫn sử dụng, hãy kiểm tra nó với một vài người dùng để thu thập phản hồi về sự rõ ràng và hiệu quả của nó. Sử dụng đầu vào của họ để sửa đổi và cải thiện hướng dẫn sử dụng, làm cho nó thân thiện và hữu ích hơn. \ n \ n7. Luôn cập nhật: Cuối cùng, hãy đảm bảo cập nhật hướng dẫn sử dụng, đặc biệt là khi các phiên bản mới của phần mềm được phát hành. Điều này sẽ đảm bảo rằng thông tin trong sách hướng dẫn vẫn chính xác và hữu ích cho người dùng."}</w:t>
      </w:r>
    </w:p>
    <w:p w14:paraId="42A69DBC" w14:textId="77777777" w:rsidR="001F6F55" w:rsidRDefault="004D43BF">
      <w:r>
        <w:t>{"câu hỏi": "Tạo một chương trình tập thể dục cho người mới bắt đầu.", "câu trả lời": "Đây là một chương trình tập thể dục được thiết kế cho người mới bắt đầu muốn cải thiện thể lực tổng thể của họ: \ n \ n ** Chương trình hàng tuần **: \ n \ n ** Thứ hai: Đào tạo tim mạch **\n- Khởi động: 5 phút chạy bộ nhẹ hoặc đi bộ bằng sức mạnh \ n- Tập luyện: 20 phút tập thể dục tim mạch cường độ vừa phải (ví dụ: đi bộ nhanh,  chạy bộ, đạp xe, bơi lội, khiêu vũ), tăng dần lên 30 phút \ n- Hạ nhiệt: 5 phút đi bộ nhẹ và kéo dài \ n \ n ** Thứ ba: Rèn luyện sức mạnh (Thân trên) **\n- Khởi động: 5 phút tập thể dục tim mạch, chẳng hạn như nhảy jacks \ n- Tập luyện: Hoàn thành 3 hiệp từ 8 đến 12 reps cho mỗi bài tập sau: \n 1. Chống đẩy\n 2. Hàng quả tạ (sử dụng bình sữa hoặc chai nước nếu không có sẵn quả tạ)\n 3. Bắp tay xoăn \n 4. Máy ép trên cao\n 5. Cơ tam đầu nhúng \ n- Hạ nhiệt: 5 phút kéo dài, tập trung vào phần trên cơ thể \ n \ n ** Thứ tư: Ngày nghỉ ngơi **\n- Sử dụng ngày này để nghỉ ngơi và phục hồi \ n \ n ** Thứ năm: Tập luyện sức mạnh (Phần dưới cơ thể) ** \n - Khởi động: 5 phút tập thể dục tim mạch, chẳng hạn như diễu hành tại chỗ \ n - Tập luyện: Hoàn thành 3 hiệp từ 8 đến 12 đại diện cho mỗi bài tập sau:  \n 1. Trọng lượng cơ thể squats\n 2. Lunges \ n 3. Bắp chân tăng \n 4. Cầu hông\n 5. Bước lên (sử dụng ghế dài hoặc ghế chắc chắn) \ n- Hạ nhiệt: 5 phút kéo dài, tập trung vào phần dưới cơ thể \ n \ n ** Thứ sáu: Yoga **\n- Khởi động: 5 phút vận động nhẹ nhàng và kéo dài \ n- Tập luyện: Theo dõi lớp yoga dành cho người mới bắt đầu 30 phút (trực tuyến hoặc trực tiếp) hoặc thực hành một chuỗi các tư thế yoga cho người mới bắt đầu, chẳng hạn như chó hướng xuống,  chiến binh I, chiến binh II, tư thế cây và tư thế trẻ em \ n- Hạ nhiệt: 5 phút thư giãn và hít thở sâu \ n \ n ** Thứ bảy: Rèn luyện tim mạch **\n- Khởi động: 5 phút chạy bộ nhẹ hoặc đi bộ bằng sức mạnh \ n- Tập luyện: 20 phút tập thể dục tim mạch cường độ vừa phải (ví dụ: đi bộ nhanh, chạy bộ, đạp xe, bơi lội, khiêu vũ), tăng dần lên 30 phút \ n- Hạ nhiệt:  5 phút đi bộ nhẹ và kéo dài \ n \ n ** Chủ nhật: Ngày nghỉ ngơi **\ n- Sử dụng ngày này để nghỉ ngơi và phục hồi \ n \ n Điều đó rất quan trọng"}</w:t>
      </w:r>
    </w:p>
    <w:p w14:paraId="0CFE1B6D" w14:textId="77777777" w:rsidR="001F6F55" w:rsidRDefault="004D43BF">
      <w:r>
        <w:t>{"câu hỏi": "Tìm giá hiện tại của tem hạng nhất.", "câu trả lời": "Tính đến tháng 9 năm 2021, giá hiện tại của tem thư hạng nhất\u00ae Forever\u00ae là 0,58 đô la. Xin lưu ý rằng cước phí bưu phí có thể thay đổi theo thời gian và bạn nên kiểm tra trang web của Dịch vụ Bưu chính Hoa Kỳ (USPS) để biết mức giá cập nhật nhất."}</w:t>
      </w:r>
    </w:p>
    <w:p w14:paraId="0B6EEE2E" w14:textId="77777777" w:rsidR="001F6F55" w:rsidRDefault="004D43BF">
      <w:r>
        <w:lastRenderedPageBreak/>
        <w:t>{"câu hỏi": "Hãy cho tôi ba sự thật về lỗ đen.", "câu trả lời": "1. Lỗ đen là những vùng trong không gian có lực hấp dẫn cực mạnh đến mức không có gì, kể cả ánh sáng, có thể thoát khỏi lực hút của nó một khi nó vượt qua chân trời sự kiện.\n\n2. Các lỗ đen được hình thành từ tàn dư của một ngôi sao khổng lồ đã tự sụp đổ. Khi một ngôi sao đốt cháy nhiên liệu cuối cùng của nó, nó có thể phát nổ thành một siêu tân tinh, sau đó lực hấp dẫn chiếm lấy khiến khối lượng còn sót lại nén vào một không gian cực kỳ nhỏ. Có ba loại lỗ đen khác nhau được phân loại dựa trên khối lượng của chúng, đó là: lỗ đen nguyên thủy, sao và siêu lớn. Các lỗ đen nguyên thủy là nhỏ nhất và có khối lượng từ một nguyên tử đến một ngọn núi. Các lỗ đen sao có khối lượng gấp khoảng 20 lần Mặt trời. Mặt khác, các lỗ đen siêu lớn có khối lượng tương đương với hàng tỷ mặt trời, và được tìm thấy ở trung tâm của hầu hết các thiên hà bao gồm cả Dải Ngân hà.</w:t>
      </w:r>
    </w:p>
    <w:p w14:paraId="39B41C6C" w14:textId="77777777" w:rsidR="001F6F55" w:rsidRDefault="004D43BF">
      <w:r>
        <w:t>{"câu hỏi": "Giải thích sự khác biệt giữa đại lượng vô hướng và vector.", "câu trả lời": "Vô hướng và vectơ là hai loại đại lượng khác nhau được sử dụng để mô tả một hiện tượng vật lý. Sự khác biệt chính giữa đại lượng vô hướng và đại lượng vectơ nằm ở chỗ các đại lượng vô hướng chỉ được mô tả bằng một giá trị số hoặc độ lớn, trong khi các đại lượng vectơ được mô tả bằng cả giá trị số hoặc độ lớn và hướng. \ n \ n Đại lượng vô hướng là các đại lượng vật lý có thể được mô tả đầy đủ chỉ bằng độ lớn của chúng. Những đại lượng này không có bất kỳ hướng liên quan nào và chúng tuân theo các quy tắc thông thường của đại số. Ví dụ về các đại lượng vô hướng bao gồm khối lượng, nhiệt độ, khoảng cách, tốc độ, năng lượng và điện tích.\n\nVector đại lượng, mặt khác, là các đại lượng vật lý có cả độ lớn và hướng. Các đại lượng này không thể được mô tả đầy đủ mà không chỉ định hướng của chúng và chúng tuân theo các quy tắc cụ thể của đại số vector. Ví dụ về các đại lượng vectơ bao gồm dịch chuyển, vận tốc, gia tốc, lực và điện trường.\n\nTóm lại, các đại lượng vô hướng được xác định chỉ bởi độ lớn của chúng và tuân theo các quy tắc thông thường của đại số, trong khi các đại lượng vectơ có cả độ lớn và hướng và tuân theo các quy tắc của đại số vector."}</w:t>
      </w:r>
    </w:p>
    <w:p w14:paraId="4DB34089" w14:textId="77777777" w:rsidR="001F6F55" w:rsidRDefault="004D43BF">
      <w:r>
        <w:t>{"câu hỏi": "Làm thế nào để bạn tính toán góc tới?", "câu trả lời": "Góc tới là góc mà tia sáng hoặc sóng tiếp cận và chiếu vào bề mặt. Để tính góc tới, trước tiên bạn phải xác định một đường vuông góc hoặc bình thường với bề mặt nơi tia đến chiếu vào. Đường bình thường này sẽ tạo một góc 90 độ với bề mặt. Sau đó, đo góc giữa đường bình thường và tia sáng hoặc sóng đến. Điều này sẽ cung cấp cho bạn góc tới. Điều quan trọng cần lưu ý là góc được đo giữa tia sáng tới và đường bình thường, chứ không phải giữa tia sáng và chính bề mặt."}</w:t>
      </w:r>
    </w:p>
    <w:p w14:paraId="70BFB7C9" w14:textId="77777777" w:rsidR="001F6F55" w:rsidRDefault="004D43BF">
      <w:r>
        <w:t xml:space="preserve">{"câu hỏi": "Cung cấp ba chiến lược để ủy thác nhiệm vụ hiệu quả.", "trả lời": "1. Xác định rõ ràng và truyền đạt kỳ vọng: Đặt mục tiêu được xác định rõ ràng, xác định phạm vi và giải thích mục đích của từng nhiệm vụ sẽ giúp người được giao nhiệm vụ hiểu những gì được mong đợi ở họ. Cung cấp các hướng dẫn cụ thể, thời hạn và kết quả mong muốn sẽ thúc đẩy trách nhiệm giải trình và dẫn đến kết quả dự án tốt hơn. \ n \ n2. Chọn đúng người cho nhiệm vụ: Giao nhiệm vụ cho những cá nhân phù hợp nhất, có kỹ năng, kiến thức và kinh nghiệm cần thiết để thực hiện chúng một cách hiệu quả. Xem xét điểm mạnh và điểm yếu của các thành viên trong nhóm, và kết hợp nhiệm vụ với các cá nhân có khả năng mang lại kết quả mong muốn. \ n \ n3. Cung cấp hỗ trợ và theo dõi: Ủy quyền không có nghĩa là bỏ qua một nhiệm vụ và quên nó. Người lãnh đạo vẫn chịu trách nhiệm về kết quả nhiệm vụ và </w:t>
      </w:r>
      <w:r>
        <w:lastRenderedPageBreak/>
        <w:t>nên cung cấp hỗ trợ đầy đủ và đưa ra phản hồi cho các thành viên trong nhóm. Điều quan trọng là phải theo dõi thường xuyên để theo dõi tiến độ, đưa ra hướng dẫn và giải quyết các vấn đề tiềm ẩn có thể phát sinh. Việc ủy thác hiệu quả đòi hỏi sự hỗ trợ cần thiết, cơ hội đào tạo và liên lạc thường xuyên từ người lãnh đạo."}</w:t>
      </w:r>
    </w:p>
    <w:p w14:paraId="05FA8911" w14:textId="77777777" w:rsidR="001F6F55" w:rsidRDefault="004D43BF">
      <w:r>
        <w:t>{"question": "Hãy để a_n = (10^n-1)/9. Xác định d_n là ước chung lớn nhất của a_n và a_n+1. Giá trị tối đa có thể mà d_n có thể đảm nhận là bao nhiêu?", "trả lời": "Hãy để a_n = (10^n-1)/9. Chúng tôi định nghĩa d_n là ước chung lớn nhất của a_n và a_n+1. \n\nSử dụng thuật toán Euclid, ta có (a_n, a_n+1) = (a_n, a_n+1 - 10a_n).\n\nBằng cách giải cho a_n+1 - 10a_n, ta được (10^n+1-1)/9 - (10^n+1-10)/9 = 1. \n\nĐiều này ngụ ý rằng a_n+1 và a_n không có các thừa số chung, vì vậy d_n luôn bằng 1."}</w:t>
      </w:r>
    </w:p>
    <w:p w14:paraId="77690C24" w14:textId="77777777" w:rsidR="001F6F55" w:rsidRDefault="004D43BF">
      <w:r>
        <w:t>{"câu hỏi": "Giải thích lý do tại sao điều quan trọng đối với một công ty là phải có một tuyên bố sứ mệnh tốt.", "câu trả lời": "Tuyên bố sứ mệnh rất quan trọng đối với một công ty vì nó đóng vai trò là hướng dẫn để đưa ra quyết định và thiết lập mục tiêu, đồng thời nó cũng truyền đạt các giá trị và mục đích của công ty cho nhân viên, khách hàng và các bên liên quan. Một tuyên bố sứ mệnh được xây dựng tốt giúp sắp xếp các hành động của công ty với các giá trị và mục đích cốt lõi của nó. Sự liên kết này là điều cần thiết để đảm bảo rằng công ty luôn đúng với bản sắc của mình và các hành động và quyết định của công ty phù hợp với các mục tiêu dài hạn của mình. Một tuyên bố sứ mệnh tốt cũng giúp thu hút và thúc đẩy nhân viên bằng cách cung cấp cho họ ý thức rõ ràng về mục đích và định hướng. Khi nhân viên hiểu sứ mệnh của công ty họ, họ có nhiều khả năng cảm thấy rằng công việc của họ có ý nghĩa và họ là một phần của một cái gì đó lớn hơn chính họ. Cuối cùng, tuyên bố sứ mệnh cũng là một công cụ quan trọng để giao tiếp với các bên liên quan bên ngoài, chẳng hạn như khách hàng, nhà đầu tư và đối tác. Bằng cách nói rõ sứ mệnh của mình, một công ty có thể tạo ra một hình ảnh tích cực và xây dựng niềm tin với những đối tượng chính này, điều này rất quan trọng để duy trì mối quan hệ bền chặt và đảm bảo thành công lâu dài."}</w:t>
      </w:r>
    </w:p>
    <w:p w14:paraId="1403BF69" w14:textId="77777777" w:rsidR="001F6F55" w:rsidRDefault="004D43BF">
      <w:r>
        <w:t>{"câu hỏi": "Tóm tắt tác động kinh tế của COVID-19.", "trả lời": "COVID-19 đã có những tác động kinh tế lớn trên toàn cầu. Nó đã gây ra sự sụt giảm mạnh trong hoạt động kinh tế do việc thực hiện các biện pháp phong tỏa, hạn chế đi lại và các quy tắc giãn cách xã hội. Điều này đã dẫn đến nhu cầu hàng hóa và dịch vụ giảm, dẫn đến suy giảm sản xuất, đầu tư và việc làm. Nhiều doanh nghiệp đã bị tổn thất doanh thu đáng kể, và một số đã phá sản. Đại dịch cũng gây ra sự gián đoạn trong chuỗi cung ứng và thương mại toàn cầu. Các chính phủ trên toàn thế giới đã phản ứng bằng các biện pháp tài khóa và tiền tệ để hỗ trợ nền kinh tế của họ, nhưng sự phục hồi dự kiến sẽ chậm và không chắc chắn. Nhìn chung, tác động kinh tế của COVID-19 là nghiêm trọng, với những ảnh hưởng lâu dài đối với nền kinh tế toàn cầu."}</w:t>
      </w:r>
    </w:p>
    <w:p w14:paraId="6ED2DC35" w14:textId="77777777" w:rsidR="001F6F55" w:rsidRDefault="004D43BF">
      <w:r>
        <w:t xml:space="preserve">{"question": "Create a Java program that simulates a dice roll.", "answer": "Sure, here is a Java programs simulates rolling a dice :\n\n''' Java\nimport java.util.Random;\n\npublic class DiceRoll {\n public static void main(String[] args) {\n // Create a random object\n Random random = new Random();\n\n // Tạo một số ngẫu nhiên từ 1 đến 6 (inclusive)\n int roll = random.nextInt(6) + 1;\n\n // In kết quả của lần tung xúc xắc\n        System.out.println(\"You rolled a \" + roll);\n }\n}\n'''\nĐây là những gì chương trình này làm: \n- Đầu tiên, chúng tôi đã nhập 'java.util.Random', là một lớp tạo ra các số ngẫu </w:t>
      </w:r>
      <w:r>
        <w:lastRenderedPageBreak/>
        <w:t>nhiên.\n- Sau đó, chúng tôi tạo một đối tượng 'Ngẫu nhiên' mới.\n- Tiếp theo, chúng tôi gọi phương thức 'nextInt ()' từ lớp 'Random' với đối số '6', có nghĩa là nó sẽ tạo ra một số ngẫu nhiên giữa '0' và '5'.\n- Vì xúc xắc có các số từ '1' đến '6',  chúng tôi đã thêm '1' vào kết quả để có được giá trị cuối cùng của cuộn của chúng tôi.\n- Cuối cùng, chúng tôi in cuộn kết quả vào bảng điều khiển với một thông báo."}</w:t>
      </w:r>
    </w:p>
    <w:p w14:paraId="2A56DEE2" w14:textId="77777777" w:rsidR="001F6F55" w:rsidRDefault="004D43BF">
      <w:r>
        <w:t>{"question": "Chỉnh sửa câu để tạo thành một câu hoàn chỉnh và chính xác. - Vận động viên nhanh nhất", "trả lời": "Vận động viên là người nhanh nhất."}</w:t>
      </w:r>
    </w:p>
    <w:p w14:paraId="61B140DE" w14:textId="77777777" w:rsidR="001F6F55" w:rsidRDefault="004D43BF">
      <w:r>
        <w:t>{"câu hỏi": "Đặt tên cho một loài bò sát.", "câu trả lời": "Một loài bò sát là kỳ nhông xanh (Iguana iguana)."}</w:t>
      </w:r>
    </w:p>
    <w:p w14:paraId="68126A66" w14:textId="77777777" w:rsidR="001F6F55" w:rsidRDefault="004D43BF">
      <w:r>
        <w:t>{"câu hỏi": "Nêu lý thuyết kinh tế về cung và cầu.", "trả lời": "Lý thuyết kinh tế cung và cầu là một nguyên tắc cơ bản cố gắng giải thích việc xác định giá cả và sản lượng trong một thị trường cạnh tranh. Theo lý thuyết này, giá của một hàng hóa hoặc dịch vụ cuối cùng sẽ đạt đến mức mà số lượng cung cấp bằng với số lượng yêu cầu; Nhu cầu về hàng hóa hoặc dịch vụ đề cập đến sự sẵn sàng và khả năng của người tiêu dùng để mua một mặt hàng cụ thể ở một mức giá nhất định. Theo quy luật cầu, khi giá của một hàng hóa hoặc dịch vụ giảm, số lượng yêu cầu tăng lên, và khi giá tăng, số lượng yêu cầu giảm. Mặt khác, việc cung cấp hàng hóa hoặc dịch vụ đề cập đến sự sẵn sàng và khả năng của nhà sản xuất để cung cấp một sản phẩm để bán ở một mức giá nhất định. Theo quy luật cung, khi giá của một hàng hóa hoặc dịch vụ tăng, số lượng cung cấp cũng sẽ tăng lên, và khi giá giảm, số lượng cung cấp giảm. \ n \ n Trong một thị trường cạnh tranh, giao điểm của đường cung và cầu đại diện cho giá và số lượng cân bằng. Ở mức giá cân bằng, số lượng mà các nhà sản xuất sẵn sàng cung cấp bằng với số lượng mà người tiêu dùng sẵn sàng mua. Nếu giá cao hơn mức cân bằng, sẽ có thặng dư hàng hóa hoặc dịch vụ, và giá cuối cùng sẽ giảm. Nếu giá dưới mức cân bằng, sẽ có sự thiếu hụt hàng hóa hoặc dịch vụ, và giá cuối cùng sẽ tăng lên. Lý thuyết kinh tế về cung và cầu giả định rằng cả nhà cung cấp và người tiêu dùng đều hành động hợp lý, đáp ứng với những thay đổi về giá cả và đưa ra quyết định tối đa hóa phúc lợi của họ. Tuy nhiên, điều quan trọng cần lưu ý là các yếu tố khác nhau có thể ảnh hưởng đến nhu cầu và cung cấp hàng hóa và dịch vụ, và, trong thế giới thực, có thể có những khiếm khuyết thị trường ngăn cản việc đạt được giá cân bằng."}</w:t>
      </w:r>
    </w:p>
    <w:p w14:paraId="2588BE85" w14:textId="77777777" w:rsidR="001F6F55" w:rsidRDefault="004D43BF">
      <w:r>
        <w:t>{"question": "Với đầu vào, hãy tạo một tiêu đề sáng tạo cho nó. - Anh đang đi bộ xuyên rừng, lắng nghe tiếng suối", "trả lời": "Tiêu đề: \"A Woodland Stroll: The Melody of the Stream\"}</w:t>
      </w:r>
    </w:p>
    <w:p w14:paraId="0A01CAA3" w14:textId="77777777" w:rsidR="001F6F55" w:rsidRDefault="004D43BF">
      <w:r>
        <w:t xml:space="preserve">{"câu hỏi": "Tạo ra một tuyên bố tranh luận ủng hộ việc sử dụng các nguồn năng lượng tái tạo.", "câu trả lời": "Việc sử dụng các nguồn năng lượng tái tạo, như năng lượng mặt trời, gió và thủy điện, là điều cần thiết cho một tương lai bền vững. Những nguồn này cung cấp nguồn cung cấp năng lượng sạch, đáng tin cậy và vô hạn, không giống như nhiên liệu hóa thạch, không chỉ hữu hạn mà còn thải ra các chất ô nhiễm có hại và khí nhà kính góp phần vào biến đổi khí hậu. Bằng cách chuyển đổi sang năng lượng tái tạo, chúng ta có thể giảm sự phụ thuộc vào các nguồn năng lượng không bền vững và đắt đỏ đồng thời tạo ra cơ hội việc làm mới trong ngành năng lượng xanh đang phát triển nhanh chóng. Nói tóm lại, năng lượng </w:t>
      </w:r>
      <w:r>
        <w:lastRenderedPageBreak/>
        <w:t>tái tạo là chìa khóa cho một hành tinh khỏe mạnh hơn, một nền kinh tế mạnh mẽ hơn và một tương lai năng lượng an toàn hơn.</w:t>
      </w:r>
    </w:p>
    <w:p w14:paraId="01C78C49" w14:textId="77777777" w:rsidR="001F6F55" w:rsidRDefault="004D43BF">
      <w:r>
        <w:t>{"question": "So sánh các dịch vụ sau và phân loại chúng: Dropbox, Google Drive, OneDrive", "answer": "Dropbox, Google Drive và OneDrive đều là các dịch vụ lưu trữ đám mây và đồng bộ hóa tệp. Chúng cho phép người dùng lưu trữ, truy cập và chia sẻ tệp trên các thiết bị khác nhau và với những người khác. Cả ba dịch vụ đều cung cấp bộ nhớ miễn phí với tùy chọn nâng cấp lên gói trả phí để có thêm dung lượng và tính năng. Họ cũng có các ứng dụng dành cho máy tính để bàn và thiết bị di động để quản lý tệp dễ dàng, cùng với giao diện web. \ n \ nDưới đây là so sánh ngắn gọn về ba dịch vụ này: \ n \ n - Dropbox: Cung cấp 2GB dung lượng miễn phí, với tùy chọn kiếm thêm bằng cách giới thiệu bạn bè hoặc thực hiện các tác vụ khác. Các gói trả phí bắt đầu từ $ 9.99 mỗi tháng cho 2TB dung lượng lưu trữ. Được biết đến với tính dễ sử dụng và các tính năng chia sẻ đơn giản. \n\n- Google Drive: Cung cấp 15GB bộ nhớ miễn phí, được chia sẻ trên tất cả các dịch vụ của Google bao gồm Gmail và Google Photos. Các gói trả phí bắt đầu từ $ 1.99 mỗi tháng cho 100GB dung lượng lưu trữ. Tích hợp sâu với các dịch vụ khác của Google như Google Tài liệu, Trang tính và Trang trình bày, khiến nó trở thành lựa chọn phổ biến để cộng tác. \n\n- OneDrive: Cung cấp 5GB dung lượng miễn phí, với các gói trả phí bắt đầu từ $ 1.99 mỗi tháng cho 100GB dung lượng lưu trữ. Được thiết kế để tích hợp liền mạch với các sản phẩm khác của Microsoft, chẳng hạn như Office 365 và Windows 10, làm cho nó trở thành một lựa chọn tốt cho những người đã sử dụng các dịch vụ đó. Nhìn chung, cả ba dịch vụ đều có chức năng tương tự nhau và cung cấp các tính năng tương đương. Sự khác biệt chính nằm ở dung lượng lưu trữ miễn phí được cung cấp, giá cho dung lượng lưu trữ bổ sung và sự tích hợp tương ứng của chúng với các sản phẩm khác từ công ty mẹ."}</w:t>
      </w:r>
    </w:p>
    <w:p w14:paraId="5F5D816B" w14:textId="77777777" w:rsidR="001F6F55" w:rsidRDefault="004D43BF">
      <w:r>
        <w:t>{"question": "Tìm tuyến đường ngắn nhất để đến đích. - Bắt đầu: 10 Christie Ave, Boston MA 02116\nDestination: 51 Milk St, Boston MA 02108", "answer": "Tuyến đường ngắn nhất từ 10 Christie Ave, Boston MA 02116 đến 51 Milk St, Boston MA 02108 sử dụng điều hướng lái xe là khoảng 2,5 dặm và sẽ mất khoảng 10 phút mà không có giao thông. Dưới đây là hướng dẫn:\n\n1. Đi về phía tây trên Christie Ave về phía Berkeley St\n2. Rẽ phải vào Berkeley St\n3. Rẽ trái tại ngã tư đường thứ 2 vào Columbus Ave\n4. Rẽ phải vào Arlington St\n5. Rẽ trái vào Tremont St\n6. Đi bên trái để tiếp tục đi Tremont St\n7. Rẽ trái vào Winter St\n8. Rẽ phải vào Tremont St/Washington St\n9. Rẽ trái vào Summer Street\n10. Rẽ phải vào Milk St, và điểm đến của bạn sẽ ở bên phải. Ngoài ra, giao thông công cộng có thể được sử dụng bằng cách đi tuyến màu cam của tàu điện ngầm về phía Oak Grove từ Ga Back Bay cách 10 Christie Ave 0,3 dặm và sẽ mất khoảng 5 phút để đi bộ. Từ đó, xuống tại State Street và đi bộ khoảng 0,1 dặm trên State St và rẽ phải vào Congress St 1st rẽ trái vào Milk St. Toàn bộ hành trình sẽ mất khoảng 19 phút."}</w:t>
      </w:r>
    </w:p>
    <w:p w14:paraId="213AC8DB" w14:textId="77777777" w:rsidR="001F6F55" w:rsidRDefault="004D43BF">
      <w:r>
        <w:t>{"question": "Xác định phương trình nào trong số các phương trình đã cho không phải là bậc hai. - 3x^2 + 4x - 2\n7x^2 + 3\n12x^2 - 5x - 13", "đáp án": "Cả ba phương trình đã cho đều là bậc hai.\n\nPhương trình bậc hai là phương trình có dạng ax^2 + bx + c, trong đó a, b và c là hằng số và a \u2260 0. Mỗi phương trình đã cho đều có dạng này, vì vậy không có phương trình nào trong số chúng không phải là bậc hai."}</w:t>
      </w:r>
    </w:p>
    <w:p w14:paraId="67384203" w14:textId="77777777" w:rsidR="001F6F55" w:rsidRDefault="004D43BF">
      <w:r>
        <w:lastRenderedPageBreak/>
        <w:t>{"câu hỏi": "Giải thích khái niệm vận mệnh hiển nhiên.", "trả lời": "Vận mệnh hiển nhiên là một niềm tin văn hóa được tổ chức rộng rãi ở Hoa Kỳ thế kỷ 19 rằng những người định cư Mỹ đã được định sẵn để mở rộng khắp lục địa. Niềm tin này bắt nguồn từ ý tưởng rằng sự bành trướng của Hoa Kỳ không chỉ tốt mà còn không thể tránh khỏi và chính đáng. Thuật ngữ này lần đầu tiên được đặt ra bởi một biên tập viên báo chí tên là John O'Sullivan vào năm 1845, khi ông viết rằng đó là vận mệnh của nước Mỹ - những năm 19 - để lan rộng lục địa do Providence phân bổ cho sự phát triển tự do của hàng triệu người nhân lên hàng năm của chúng ta. Ý tưởng này đã được sử dụng để hợp lý hóa sự bành trướng của Hoa Kỳ về phía tây và sáp nhập các vùng lãnh thổ như Texas và Oregon.\n\n\nNhiều người Mỹ tin rằng nhiệm vụ của họ là truyền bá các giá trị, thể chế và văn hóa của họ cho các dân tộc "không văn minh" của các vùng lãnh thổ mới mà họ đang định cư. Điều này thường được sử dụng để biện minh cho sự di dời và ngược đãi của người Mỹ bản địa, cũng như mở rộng chế độ nô lệ vào các lãnh thổ mới. Khái niệm này không được tất cả người Mỹ chấp nhận, vì nhiều người phản đối ý tưởng rằng số phận của quốc gia là tích cực mở rộng biên giới. Tuy nhiên, Vận mệnh hiển nhiên là một động lực đằng sau sự bành trướng nhanh chóng của Hoa Kỳ và định hình lịch sử quốc gia trong thế kỷ 19.</w:t>
      </w:r>
    </w:p>
    <w:p w14:paraId="74495FBA" w14:textId="77777777" w:rsidR="001F6F55" w:rsidRDefault="004D43BF">
      <w:r>
        <w:t>{"question": "Viết lại câu để sử dụng một động từ phương thức thích hợp thay cho từ in nghiêng. - Bạn cần học nấu ăn.", "trả lời": "Bạn nên học nấu ăn."}</w:t>
      </w:r>
    </w:p>
    <w:p w14:paraId="3DEA5F54" w14:textId="77777777" w:rsidR="001F6F55" w:rsidRDefault="004D43BF">
      <w:r>
        <w:t>{"câu hỏi": "Kể tên 5 chính trị gia nổi tiếng của Ấn Độ.", "câu trả lời": "1. Narendra Modi\n2. Jawaharlal Nehru\n3. Indira Gandhi\n4. Mahatma Gandhi\n5. Rajiv Gandhi"}</w:t>
      </w:r>
    </w:p>
    <w:p w14:paraId="6357DDA0" w14:textId="77777777" w:rsidR="001F6F55" w:rsidRDefault="004D43BF">
      <w:r>
        <w:t>{"câu hỏi": "Giải thích những gì được ngụ ý bởi thuật ngữ bền vững môi trường.", "trả lời": "Tính bền vững môi trường đề cập đến việc sử dụng và quản lý có trách nhiệm các nguồn tài nguyên thiên nhiên theo cách đáp ứng nhu cầu của thế hệ hiện tại, mà không ảnh hưởng đến khả năng của các thế hệ tương lai để đáp ứng nhu cầu của chính họ. Điều này ngụ ý tìm kiếm sự cân bằng giữa tăng trưởng kinh tế và bảo vệ môi trường, đồng thời đảm bảo phúc lợi xã hội. Nó liên quan đến các hoạt động như giảm chất thải và ô nhiễm, thúc đẩy năng lượng tái tạo, bảo vệ và bảo tồn hệ sinh thái và đa dạng sinh học, và giải quyết biến đổi khí hậu. Về bản chất, nó có nghĩa là sống trong giới hạn của những gì môi trường có thể cung cấp, đồng thời đảm bảo rằng thế giới tự nhiên có thể tiếp tục hỗ trợ sự sống trong tất cả sự đa dạng của nó.</w:t>
      </w:r>
    </w:p>
    <w:p w14:paraId="3CDE213C" w14:textId="77777777" w:rsidR="001F6F55" w:rsidRDefault="004D43BF">
      <w:r>
        <w:t xml:space="preserve">{"câu hỏi": "Tạo ra hai thiết kế kiến trúc cho một ngôi nhà hiện đại.", "Trả lời": "Chắc chắn, đây là hai thiết kế kiến trúc cho một ngôi nhà hiện đại:\n\n1. Thiết kế 1: Nhà trang trại đương đại \ n \ n Ngôi nhà trang trại hiện đại này tự hào có những đường nét đẹp mắt, sơ đồ sàn mở và nhiều ánh sáng tự nhiên. Bên ngoài được xác định bởi sự kết hợp của đá tự nhiên và gỗ, với các cửa sổ lớn cung cấp một kết nối liền mạch giữa trong nhà và ngoài trời. Nội thất được đặc trưng bởi thiết kế tối giản, sạch sẽ, với khu vực sinh hoạt mở bao gồm nhà bếp hiện đại, không gian ăn uống và phòng khách. Suite chính nằm ở một bên của ngôi nhà để đảm bảo sự riêng tư, trong khi các phòng ngủ bổ sung, phòng học và phòng truyền thông được tìm thấy ở phía bên kia. Một sân có mái che mở rộng không gian sống bên ngoài, cung cấp một vị trí hoàn hảo để thư giãn hoặc ăn uống ngoài trời. \ n \ n2. Thiết kế 2: Glass and Steel Urban Retreat \ n Ngôi nhà bằng kính và thép bắt mắt này là một nơi ẩn dật đô thị cung cấp nhiều sự riêng tư trong khi đưa ra tuyên bố. Bên ngoài được xác định bởi các bức </w:t>
      </w:r>
      <w:r>
        <w:lastRenderedPageBreak/>
        <w:t>tường kính lớn, góc cạnh cung cấp nhiều ánh sáng và tầm nhìn tuyệt đẹp, trong khi dầm thép, cột và điểm nhấn thêm cạnh công nghiệp. Nội thất mở, sáng sủa và thoáng mát, với một căn phòng tuyệt vời rộng rãi bao gồm nhà bếp của đầu bếp, khu vực ăn uống và không gian sống. Suite chính là một nơi ẩn dật sang trọng, với những bức tường kính trượt mở ra ban công riêng, phòng tắm giống spa và tủ quần áo không cửa ngăn lớn. Các phòng ngủ bổ sung, phòng trò chơi và văn phòng tại nhà làm tròn không gian. Sân thượng cung cấp một ốc đảo ngoài trời riêng, hoàn hảo để giải trí hoặc ngắm cảnh thành phố."}</w:t>
      </w:r>
    </w:p>
    <w:p w14:paraId="30ADDA08" w14:textId="77777777" w:rsidR="001F6F55" w:rsidRDefault="004D43BF">
      <w:r>
        <w:t>{"câu hỏi": "Kể tên năm thành phần của chế độ ăn uống cân bằng.", "câu trả lời": "Một chế độ ăn uống cân bằng tốt bao gồm năm thành phần sau:\n\n1. Protein: Chúng rất cần thiết cho sự tăng trưởng, sửa chữa các mô và duy trì cơ bắp. Thực phẩm giàu protein bao gồm thịt, cá, trứng, đậu, đậu lăng và các sản phẩm từ sữa. \ n \ n2. Carbohydrate: Chúng cung cấp năng lượng cho cơ thể và nên chiếm khoảng 50% lượng calo hàng ngày. Các nguồn bao gồm bánh mì, ngũ cốc, gạo, mì ống và trái cây. \ n \ n3. Chất béo: Chúng cung cấp năng lượng, giúp hấp thụ một số vitamin và hỗ trợ sức khỏe não bộ. Các nguồn tốt bao gồm các loại hạt, hạt, bơ và cá béo. \ n \ n4. Vitamin và khoáng chất: Đây là những điều cần thiết cho một loạt các chức năng cơ thể bao gồm xương chắc khỏe, làn da khỏe mạnh và chức năng miễn dịch thích hợp. Trái cây, rau, sữa và ngũ cốc nguyên hạt đều là nguồn cung cấp vitamin và khoáng chất tốt. Nước và các chất lỏng khác: Giữ nước là điều cần thiết cho sức khỏe tốt, vì nước giúp loại bỏ chất thải, điều chỉnh nhiệt độ cơ thể và vận chuyển chất dinh dưỡng đi khắp cơ thể. Nước là nguồn hydrat hóa tốt nhất, nhưng các chất lỏng khác như trà, nước dùng và nước trái cây cũng có thể đóng góp."}</w:t>
      </w:r>
    </w:p>
    <w:p w14:paraId="18923994" w14:textId="77777777" w:rsidR="001F6F55" w:rsidRDefault="004D43BF">
      <w:r>
        <w:t>{"câu hỏi": "So sánh lợi ích dinh dưỡng của thịt bò ăn cỏ và thịt bò ăn ngũ cốc.", "trả lời": "Thịt bò ăn cỏ và thịt bò ăn ngũ cốc là hai loại thịt khác nhau đến từ những được nuôi theo chế độ ăn khác nhau. Mặc dù cả hai loại thịt bò đều là nguồn cung cấp protein, vitamin và khoáng chất tốt, nhưng có một số khác biệt trong hồ sơ dinh dưỡng của chúng do sự khác biệt trong thức ăn của chúng. Chế độ ăn cỏ của những này dẫn đến một hồ sơ axit béo khác nhau trong thịt của chúng so với những ăn ngũ cốc. Thịt bò ăn cỏ có xu hướng có nhiều axit béo omega-3 và axit linoleic liên hợp (CLA), cả hai đều có liên quan đến một số lợi ích sức khỏe. Nó cũng có xu hướng thấp hơn về hàm lượng chất béo tổng thể và có hàm lượng vitamin A và E cao hơn một chút. Mặt khác, thịt bò ăn ngũ cốc đến từ những được hoàn thành chế độ ăn ngũ cốc, chẳng hạn như ngô và đậu nành, trong một lô thức ăn. Chế độ ăn ngũ cốc của những này dẫn đến thịt bò có hàm lượng chất béo tổng thể cao hơn và có tỷ lệ axit béo omega-6 so với omega-3 cao hơn, có thể có tác động tiêu cực đến sức khỏe khi tiêu thụ quá mức. Tuy nhiên, thịt bò ăn ngũ cốc vẫn là một nguồn protein, vitamin và khoáng chất tốt, và thường có sẵn hơn và chi phí thấp hơn khi so sánh với thịt bò ăn cỏ. Tóm lại, trong khi cả thịt bò ăn cỏ và ăn ngũ cốc đều cung cấp nhiều chất dinh dưỡng và lợi ích sức khỏe, thịt bò ăn cỏ có xu hướng có cấu hình axit béo thuận lợi hơn,  với hàm lượng omega-3, CLA và vitamin A và E cao hơn. Sự lựa chọn giữa thịt bò ăn cỏ và thịt bò ăn ngũ cốc cuối cùng phụ thuộc vào sở thích, tính sẵn có và chi phí cá nhân."}</w:t>
      </w:r>
    </w:p>
    <w:p w14:paraId="3CB79FFC" w14:textId="77777777" w:rsidR="001F6F55" w:rsidRDefault="004D43BF">
      <w:r>
        <w:t xml:space="preserve">{"câu hỏi": "Sắp xếp một cuộc họp giữa nhóm tiếp thị và nhóm bán hàng.", "câu trả lời": "Tôi rất vui khi sắp xếp một cuộc họp giữa nhóm tiếp thị và nhóm bán hàng. Tôi khuyên bạn nên </w:t>
      </w:r>
      <w:r>
        <w:lastRenderedPageBreak/>
        <w:t>gửi email hoặc lời mời theo lịch cho tất cả các thành viên của cả hai nhóm và đề xuất một vài ngày và giờ có thể cho cuộc họp. Tôi cũng sẽ đảm bảo bao gồm mục đích của cuộc họp và bất kỳ thông tin hoặc tài liệu liên quan nào mà những người tham dự nên xem xét trước. Cậu có muốn tôi tiếp tục và sắp xếp cuộc họp này cho cậu không hay cậu có bất kỳ ngày hoặc giờ cụ thể nào trong tâm trí không?"}</w:t>
      </w:r>
    </w:p>
    <w:p w14:paraId="6B814961" w14:textId="77777777" w:rsidR="001F6F55" w:rsidRDefault="004D43BF">
      <w:r>
        <w:t>{"câu hỏi": "Một số mẹo đơn giản để sao lưu và phục hồi dữ liệu là gì?", "trả lời": "Dưới đây là một số mẹo để sao lưu và khôi phục dữ liệu:\n\n1. Sao lưu dữ liệu của bạn thường xuyên: Điều cần thiết là tạo các bản sao dữ liệu thường xuyên của bạn để bảo vệ chống mất dữ liệu do vô tình xóa, lỗi phần cứng hoặc các sự kiện bất ngờ khác. \ n \ n2. Sử dụng nhiều phương pháp sao lưu: Có một số cách để sao lưu dữ liệu của bạn, chẳng hạn như ổ cứng ngoài, lưu trữ đám mây và máy chủ từ xa. Sử dụng nhiều tùy chọn giúp đảm bảo rằng dữ liệu của bạn vẫn an toàn và có thể truy cập được trong trường hợp một phương pháp sao lưu không thành công. \ n \ n3. Xác minh bản sao lưu của bạn: Xác minh rằng các bản sao lưu của bạn hợp lệ và không bị hỏng. Bạn có thể làm điều này bằng cách mở các tập tin sao lưu và kiểm tra xem mọi thứ có theo thứ tự không.\n\n4. Giữ an toàn cho các bản sao lưu của bạn: Mật khẩu bảo vệ và mã hóa các tệp sao lưu của bạn, đặc biệt nếu thông tin nhạy cảm. Nó cũng cần thiết để giữ các bản sao lưu của bạn ở một vị trí an toàn, chẳng hạn như tủ an toàn hoặc có khóa. \ n \ n5. Lập kế hoạch khôi phục: Chuẩn bị kế hoạch khôi phục để tuân theo trong trường hợp mất dữ liệu. Điều này có thể bao gồm các bước để truy xuất dữ liệu của bạn từ bản sao lưu, cùng với thông tin liên hệ để mọi người hoặc công ty liên hệ nếu bạn cần hỗ trợ. \ n \ n6. Luôn cập nhật phần mềm của bạn: Thường xuyên cập nhật phần mềm sao lưu và khôi phục của bạn để đảm bảo rằng nó hoạt động chính xác và bạn được bảo vệ chống lại các mối đe dọa mới nhất. Kiểm tra quá trình khôi phục: Bạn nên kiểm tra quá trình khôi phục để đảm bảo rằng bạn có thể truy xuất dữ liệu của mình trong trường hợp khẩn cấp. Điều này sẽ giúp bạn xác định bất kỳ vấn đề tiềm ẩn nào và khắc phục chúng trước khi thảm họa thực sự xảy ra."}</w:t>
      </w:r>
    </w:p>
    <w:p w14:paraId="59E90F57" w14:textId="77777777" w:rsidR="001F6F55" w:rsidRDefault="004D43BF">
      <w:r>
        <w:t xml:space="preserve">{"câu hỏi": "Tìm một công thức cho một phiên bản thuần chay của món gà rán.", "câu trả lời": "Đây là một công thức cho gà rán thuần chay chắc chắn sẽ thỏa mãn cơn thèm của bạn:\n\nThành phần:\n- 1 khối đậu phụ cứng (14 oz)\n- 1 chén nước dùng rau\n- 1 muỗng cà phê bột tỏi\n- 1 muỗng cà phê bột hành tây\n- 1 muỗng cà phê gia vị\n- 1 chén bột mì đa dụng\n- 1 muỗng cà phê ớt bột\n- 1 muỗng cà phê muối\n- 1 cốc sữa thực vật không đường\n- 1 muỗng canh nước sốt nóng \n- 1 chén vụn bánh mì panko \ n- Dầu thực vật để chiên.\n\nHướng dẫn:\n1. Bắt đầu bằng cách nhấn đậu phụ để loại bỏ bất kỳ chất lỏng dư thừa nào. Điều này có thể được thực hiện bằng cách bọc khối đậu phụ trong một chiếc khăn sạch và đặt một vật nặng lên nó. Để yên trong ít nhất 30 phút.\n2. Trong khi đó, trong nồi, kết hợp nước dùng rau, bột tỏi, bột hành tây và gia vị gia cầm. Đun sôi hỗn hợp rồi hạ lửa và để nhỏ lửa trong 5 phút.\n3. Cắt đậu phụ thành lát dày và cẩn thận đặt chúng vào hỗn hợp nước dùng. Để chúng ướp trong ít nhất 15 phút.\n4. Trong một đĩa nông, trộn bột với ớt bột và muỗng cà phê muối. \ n5. Trong một đĩa nông riêng biệt, trộn sữa thực vật với nước sốt nóng.\n6. Trong một đĩa nông khác, trộn vụn bánh mì panko với muỗng cà phê muối. \ n7. Nạo từng lát đậu phụ trong hỗn hợp bột, sau đó trong hỗn hợp sữa và cuối cùng là hỗn hợp panko. Đảm bảo đậu phụ được phủ đều ở tất cả các mặt.\n8. Đổ đầy chảo với khoảng 1 inch </w:t>
      </w:r>
      <w:r>
        <w:lastRenderedPageBreak/>
        <w:t>dầu thực vật và đun nóng trên lửa vừa-cao. Khi dầu nóng, cẩn thận đặt các lát đậu phụ vào chảo, chú ý không để chảo quá đông. Chiên đậu phụ hai mặt cho đến khi vàng nâu và giòn, mỗi mặt khoảng 5 phút.\n9. Phục vụ ngay khi vẫn còn nóng, với nước chấm yêu thích của bạn. Thưởng thức!"}</w:t>
      </w:r>
    </w:p>
    <w:p w14:paraId="5CFE553F" w14:textId="77777777" w:rsidR="001F6F55" w:rsidRDefault="004D43BF">
      <w:r>
        <w:t>{"câu hỏi": "Cho hai câu, xác định mối quan hệ giữa chúng. Đầu ra phải là một từ duy nhất. - Cô ấy lái xe đến cửa hàng.\nCô ấy mua hàng tạp hóa.", "trả lời": "Hậu quả"}</w:t>
      </w:r>
    </w:p>
    <w:p w14:paraId="24192728" w14:textId="77777777" w:rsidR="001F6F55" w:rsidRDefault="004D43BF">
      <w:r>
        <w:t>{"question": "Viết một truyện ngắn ít nhất 500 từ liên quan đến các nhân vật đã cho. - Nhân vật: Mark, Sarah và Alice", "trả lời": "Mark, Sarah và Alice là những người bạn thời thơ ấu lớn lên cùng nhau trong cùng một thị trấn. Họ không thể tách rời và làm mọi thứ cùng nhau. Tuy nhiên, khi lớn lên, mỗi người đều đường ai nấy đi. Mark trở thành một doanh nhân thành đạt, Sarah trở thành một bác sĩ nổi tiếng, và Alice theo đuổi niềm đam mê nghệ thuật và trở thành một họa sĩ. Nhiều năm trôi qua, và những người bạn mất liên lạc. Tất cả họ đều quá bận rộn với cuộc sống của họ đến nỗi họ quên đi mối quan hệ mà họ đã từng chia sẻ. Nhưng một ngày nọ, như định mệnh đã định, tất cả họ đều nhận được lời mời đến cuộc hội ngộ thời trung học của họ. \n\nMark, Sarah và Alice cảm thấy hồi hộp phấn khích khi những ký ức về thời thơ ấu của họ tràn về. Họ háo hức nhận lời mời và mong được gặp lại nhau. Đêm hội ngộ đã đến, và những người bạn đứng trong hội trường trường, xung quanh là những gương mặt quen thuộc. Họ phát hiện ra nhau từ bên kia căn phòng và vội vã ôm lấy nhau. Họ nói chuyện và cười đùa, hồi tưởng về thời xưa. Khi đêm trôi qua, họ nhận ra họ nhớ nhau nhiều như thế nào và quyết định đi du lịch cùng nhau để khơi lại tình bạn của họ. Họ định cư tại một điểm đến, đóng gói hành lý và bắt đầu một cuộc phiêu lưu. Cuộc hành trình của họ đã đưa họ đến một hòn đảo thiên đường xinh đẹp, nơi họ khám phá những bãi biển đầy cát, bơi trong làn nước trong vắt và ngắm hoàng hôn ngoạn mục. Họ chia sẻ những câu chuyện về cuộc sống của họ, bắt kịp thời gian đã mất, và quan trọng nhất, đã vui vẻ. Một buổi tối, họ tụ tập quanh đống lửa trên bãi biển, và Alice làm họ ngạc nhiên khi tiết lộ một bức tranh nhỏ mà cô đã vẽ về ba người họ trong chuyến đi của họ. Mark và Sarah rất cảm động trước cử chỉ này, và tất cả họ đều đồng ý rằng họ sẽ không bao giờ mất liên lạc nữa. Từ đó trở đi, Mark, Sarah và Alice đã cố gắng gặp nhau hàng năm và đi du lịch cùng nhau. Họ đã nhen nhóm tình bạn của họ và tạo ra những kỷ niệm mới mà họ sẽ trân trọng mãi mãi.\n\nThe end."}</w:t>
      </w:r>
    </w:p>
    <w:p w14:paraId="73FFF821" w14:textId="77777777" w:rsidR="001F6F55" w:rsidRDefault="004D43BF">
      <w:r>
        <w:t>{"question": "Phân tích văn bản sau để tìm lỗi ngữ pháp. Đầu ra ít nhất hai lỗi. - Đây là một cột mốc quan trọng, đây là lần đầu tiên chúng ta đạt được một điều như vậy", "trả lời": "1. \"cột mốc nó\" nên là "cột mốc. Nó \" để tách các câu đúng với một dấu chấm.\n2. \"Lần đầu tiên\" phải là \"lần đầu tiên\" để khớp với cách viết hoa theo quy tắc ngữ pháp."}</w:t>
      </w:r>
    </w:p>
    <w:p w14:paraId="3DDEF895" w14:textId="77777777" w:rsidR="001F6F55" w:rsidRDefault="004D43BF">
      <w:r>
        <w:t xml:space="preserve">{"question": "Cung cấp đoạn mã để in chuỗi \"Dogs are the best\".", "answer": "Đây là đoạn mã in chuỗi \"Dogs are the best\" trong một số ngôn ngữ lập trình phổ biến:\n\nPython:\n'''python\nprint(\"Dogs are the best\")\n'''\n\nJavaScript:\n''javascript\nconsole.log(\"Dogs are the best\")\n'''\n\nJava:\n'''java\nSystem.out.println(\"Dogs are the best\");\n'''\n\nC++:\n'''c++\n#include &lt;iostream&gt;\nusing namespace std;\n\ nint main () {\n cout &lt;&lt; \"Chó là tốt nhất\";\n return 0;\n}\n''\n\nC#:\n'''csharp\nusing </w:t>
      </w:r>
      <w:r>
        <w:lastRenderedPageBreak/>
        <w:t>System;\n\nnamespace MyApp\n{\n class Program\n {\n static void Main(string[] args)\n {\n Console.WriteLine(\"Dogs are the best\");\n }\n }\n}\n'''"}</w:t>
      </w:r>
    </w:p>
    <w:p w14:paraId="2DF349DE" w14:textId="0F5551C9" w:rsidR="001F6F55" w:rsidRDefault="004D43BF">
      <w:r>
        <w:t>{"question": "Mô tả hệ điều hành được sử dụng trong bộ phim The Matrix. - Ma trận", "trả lời": "Trong phim Ma trận, hệ điều hành được sử dụng bởi con người, cụ thể là phi hành đoàn của Nebuchadnezzar, là một phiên bản hư cấu, rất tiên tiến và được sửa đổi nhiều của hệ điều hành máy tính. Hệ điều hành này có khả năng chạy mô phỏng, hack vào các hệ thống khác và giám sát các luồng dữ liệu trong thời gian thực. Nó chủ yếu được sử dụng bởi các nhân vật để vào, ra và điều khiển thế giới ảo của Ma trận, một thế giới giấc mơ do máy tính tạo ra được xây dựng để kiểm soát dân số loài người trong khi cơ thể họ được sử dụng làm nguồn năng lượng. Mặt khác, những cỗ máy điều khiển Ma trận có hệ điều hành riêng, cũng là hư cấu và tiên tiến, có khả năng giám sát và quản lý toàn bộ thế giới ảo và cư dân của nó."}</w:t>
      </w:r>
    </w:p>
    <w:sectPr w:rsidR="001F6F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1227238">
    <w:abstractNumId w:val="8"/>
  </w:num>
  <w:num w:numId="2" w16cid:durableId="443230546">
    <w:abstractNumId w:val="6"/>
  </w:num>
  <w:num w:numId="3" w16cid:durableId="2125226062">
    <w:abstractNumId w:val="5"/>
  </w:num>
  <w:num w:numId="4" w16cid:durableId="1363362166">
    <w:abstractNumId w:val="4"/>
  </w:num>
  <w:num w:numId="5" w16cid:durableId="1375816259">
    <w:abstractNumId w:val="7"/>
  </w:num>
  <w:num w:numId="6" w16cid:durableId="1793665966">
    <w:abstractNumId w:val="3"/>
  </w:num>
  <w:num w:numId="7" w16cid:durableId="850948789">
    <w:abstractNumId w:val="2"/>
  </w:num>
  <w:num w:numId="8" w16cid:durableId="935938638">
    <w:abstractNumId w:val="1"/>
  </w:num>
  <w:num w:numId="9" w16cid:durableId="1044447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F6F55"/>
    <w:rsid w:val="002914FE"/>
    <w:rsid w:val="0029639D"/>
    <w:rsid w:val="00326F90"/>
    <w:rsid w:val="004D43B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D416E7"/>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2914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45900</Words>
  <Characters>261636</Characters>
  <Application>Microsoft Office Word</Application>
  <DocSecurity>0</DocSecurity>
  <Lines>2180</Lines>
  <Paragraphs>613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306923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2023-07-21T09:41:00Z</dcterms:modified>
  <cp:category/>
</cp:coreProperties>
</file>