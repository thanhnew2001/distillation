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DB0FF" w14:textId="76C89376" w:rsidR="000B00A3" w:rsidRDefault="00403348">
      <w:r>
        <w:t>{"</w:t>
      </w:r>
      <w:proofErr w:type="spellStart"/>
      <w:r>
        <w:t>câu</w:t>
      </w:r>
      <w:proofErr w:type="spellEnd"/>
      <w:r>
        <w:t xml:space="preserve"> </w:t>
      </w:r>
      <w:proofErr w:type="spellStart"/>
      <w:r>
        <w:t>hỏi</w:t>
      </w:r>
      <w:proofErr w:type="spellEnd"/>
      <w:r>
        <w:t>": "</w:t>
      </w:r>
      <w:proofErr w:type="spellStart"/>
      <w:r>
        <w:t>Đề</w:t>
      </w:r>
      <w:proofErr w:type="spellEnd"/>
      <w:r>
        <w:t xml:space="preserve"> </w:t>
      </w:r>
      <w:proofErr w:type="spellStart"/>
      <w:r>
        <w:t>xuất</w:t>
      </w:r>
      <w:proofErr w:type="spellEnd"/>
      <w:r>
        <w:t xml:space="preserve"> thói quen 3 bước để giúp mọi người khỏe mạnh.", "trả lời": "Đây là thói quen 3 bước có thể giúp mọi người khỏe </w:t>
      </w:r>
      <w:proofErr w:type="gramStart"/>
      <w:r>
        <w:t>mạnh:\n\n1</w:t>
      </w:r>
      <w:proofErr w:type="gramEnd"/>
      <w:r>
        <w:t>. Tập thể dục thường xuyên: Hoạt động thể chất là điều cần thiết để duy trì sức khỏe tốt. Đặt mục tiêu ít nhất 30 phút tập thể dục cường độ vừa phải, chẳng hạn như đi bộ nhanh hoặc đi xe đạp, ít nhất năm lần mỗi tuần. Điều này có thể giúp giữ cho tim và phổi của bạn khỏe mạnh, duy trì cân nặng khỏe mạnh và giảm nguy cơ mắc các bệnh mãn tính. \ n \ n2. Ăn một chế độ ăn uống cân bằng: Ăn nhiều loại thực phẩm giàu chất dinh dưỡng, bao gồm nhiều trái cây và rau quả, ngũ cốc nguyên hạt, nguồn protein nạc và chất béo lành mạnh, có thể giúp bạn duy trì sức khỏe tốt. Nhằm mục đích hạn chế ăn thực phẩm chế biến sẵn và đường, và uống nhiều nước để giữ nước. \ n \ n3. Nghỉ ngơi đầy đủ và kiểm soát căng thẳng: Giấc ngủ đóng một vai trò quan trọng trong việc giữ cho cơ thể và tâm trí của bạn khỏe mạnh. Đặt mục tiêu ngủ 7-9 giờ chất lượng mỗi đêm và cố gắng duy trì lịch trình ngủ đều đặn. Điều quan trọng nữa là tìm ra những cách hiệu quả để kiểm soát căng thẳng, chẳng hạn như thực hành chánh niệm, tập thể dục hoặc nói chuyện với bác sĩ trị liệu."}</w:t>
      </w:r>
    </w:p>
    <w:p w14:paraId="71DBF2FC" w14:textId="77777777" w:rsidR="000B00A3" w:rsidRDefault="00403348">
      <w:r>
        <w:t>{"câu hỏi": "Được cung cấp một tài liệu, hãy mô tả một quy trình hoặc công thức về cách làm nó. - Xi măng", "trả lời": "Xi măng là một loại bột mịn được tạo ra bằng cách nung đá vôi, đất sét và các vật liệu khác trong lò nung và nghiền chúng thành bột mịn. Đây là một cách để làm xi măng: \ n \ n1. Thu thập các nguyên liệu thô: đá vôi, đất sét và các vật liệu khác như cát hoặc quặng sắt. \ n \ n2. Nghiền nát đá vôi và các nguyên liệu thô khác đến kích thước đủ nhỏ để đưa vào lò nung. \ n \ n3. Trong lò, làm nóng nguyên liệu thô đến nhiệt độ khoảng 2700 độ F. Điều này gây ra một phản ứng hóa học tạo thành các hợp chất mới. \ n \ n4. Sau khi phản ứng hoàn tất, các nguyên liệu thô sẽ tạo thành những quả bóng nhỏ, cứng gọi là \u201cclinker.\u201d\n\n5. Để clinker nguội và sau đó nghiền nó thành bột mịn.\n\n6. Cuối cùng, trộn clinker đất với một lượng nhỏ thạch cao để tạo thành xi măng.\n\nXi măng sau đó có thể được trộn với nước và các vật liệu khác, chẳng hạn như cát và sỏi, để làm bê tông cho xây dựng."}</w:t>
      </w:r>
    </w:p>
    <w:p w14:paraId="1E05B146" w14:textId="77777777" w:rsidR="000B00A3" w:rsidRDefault="00403348">
      <w:r>
        <w:t>{"question": "Tạo truy vấn tìm kiếm để tìm sản phẩm. - Phần mềm phân tích", "câu trả lời": "\"Phần mềm phân tích và trực quan hóa dữ liệu tốt nhất\""}</w:t>
      </w:r>
    </w:p>
    <w:p w14:paraId="5B6E8A7E" w14:textId="77777777" w:rsidR="000B00A3" w:rsidRDefault="00403348">
      <w:r>
        <w:t xml:space="preserve">{"câu hỏi": "Cung cấp các mẹo về cách duy trì tổ chức trong môi trường lớp học từ xa.", "câu trả lời": "Duy trì tổ chức trong một lớp học từ xa có thể là một thách thức, đặc biệt là khi bạn phải quản lý môi trường học tập, lịch học, bài tập và bài kiểm tra của mình, đồng thời thích ứng với các công cụ học tập ảo. Dưới đây là một số mẹo giúp bạn luôn ngăn nắp trong môi trường lớp học từ xa:\n\n1. Tạo không gian làm việc chuyên dụng: Thiết lập một không gian làm việc chuyên dụng không bị phân tâm, vì vậy bạn có thể chỉ tập trung vào việc học của mình. Hãy chắc chắn rằng nó \ u2019s thoải mái và đủ ánh sáng. \ n \ n2. Giữ một kế hoạch: Sử dụng một kế hoạch để theo dõi các bài tập, bài kiểm tra và thời hạn quan trọng của bạn. Điều này có thể là kỹ thuật số hoặc dựa trên giấy, tùy theo cách nào phù hợp nhất với bạn. \ n \ n3. Sử dụng công nghệ làm lợi thế của bạn: Sử dụng các công cụ và ứng dụng kỹ thuật số như lịch, lời nhắc và danh sách việc cần làm để giúp bạn luôn có tổ chức và đi đúng hướng. \ n \ n4. Tận dụng các tài nguyên trực tuyến: Các tài nguyên trực tuyến như ghi chú lớp học, bản ghi video và tài liệu khóa học có thể giúp củng cố việc học của bạn. Đảm bảo rằng bạn </w:t>
      </w:r>
      <w:r>
        <w:lastRenderedPageBreak/>
        <w:t>sắp xếp các tài nguyên này trong các thư mục trên máy tính của mình để dễ dàng truy cập.\n\n5. Quản lý thời gian của bạn một cách hiệu quả: Với việc học từ xa, bạn có thể dễ dàng mất dấu thời gian. Sử dụng các kỹ thuật quản lý thời gian để giúp bạn tập trung và đi đúng hướng. Điều này có thể bao gồm chia nhỏ ngày của bạn thành những phần có thể quản lý được và dành thời gian cụ thể để học tập, nghỉ ngơi và thư giãn. \ n \ n6. Giữ liên lạc: Giữ liên lạc với giáo viên và bạn cùng lớp. Điều này có thể giúp bạn luôn cập nhật các bài tập và thảo luận trên lớp, đồng thời có thể cung cấp một mạng lưới hỗ trợ để giúp bạn luôn có động lực và đi đúng hướng.\n\nBằng cách làm theo các mẹo này, bạn có thể luôn ngăn nắp, quản lý thời gian hiệu quả và điều hướng thành công môi trường lớp học từ xa."}</w:t>
      </w:r>
    </w:p>
    <w:p w14:paraId="3AC3E93A" w14:textId="77777777" w:rsidR="000B00A3" w:rsidRDefault="00403348">
      <w:r>
        <w:t>{"câu hỏi": "Cho một câu đối tương tự, hãy hoàn thành nó. - Cuộc sống như một dòng sông", "đáp án": "Cuộc sống giống như một dòng sông, luôn chảy và luôn thay đổi."}</w:t>
      </w:r>
    </w:p>
    <w:p w14:paraId="08D72DAA" w14:textId="77777777" w:rsidR="000B00A3" w:rsidRDefault="00403348">
      <w:r>
        <w:t>{"câu hỏi": "Đưa ra một bài viết về chủ đề này, hãy đánh giá sự thiên vị của nó. - https://www.theatlantic.com/technology/archive/2020/09/tiktok-trump-ban/615995/", "trả lời": "Dựa trên đánh giá của tôi về ngôn ngữ, giọng điệu và nội dung bài viết từ The Atlantic, tôi phát hiện ra các yếu tố thiên vị đối với chính quyền Trump và cách xử lý tình huống TikTok. Bài báo sử dụng ngôn ngữ như "vụng về" và "khoe khoang" khi mô tả các hành động của chính quyền, và đóng khung tình hình như một "cảnh tượng chính trị" chứ không phải là mối quan tâm chính đáng về các rủi ro an ninh tiềm ẩn. Bài báo cũng dựa trên trích dẫn từ các nguồn chỉ trích chính quyền, điều này có thể gợi ý sự thiên vị ủng hộ những quan điểm đó. Mặc dù bài báo trình bày một số sự kiện, nhưng việc đóng khung những sự kiện đó và ngôn ngữ được sử dụng trong phân tích cho thấy sự thiên vị chống lại chính quyền Trump. Nhìn chung, độc giả nên nhận thức được sự thiên vị tiềm ẩn này khi đọc bài viết và rút ra kết luận của riêng họ dựa trên nhiều nguồn khác nhau."}</w:t>
      </w:r>
    </w:p>
    <w:p w14:paraId="41FF9332" w14:textId="77777777" w:rsidR="000B00A3" w:rsidRDefault="00403348">
      <w:r>
        <w:t>{"câu hỏi": "Đề xuất một bữa ăn nhẹ lành mạnh đòi hỏi sự chuẩn bị tối thiểu.", "câu trả lời": "Một món ăn nhẹ lành mạnh đòi hỏi sự chuẩn bị tối thiểu là rau sống và hummus. Bạn có thể chỉ cần cắt lát các loại rau như cà rốt, dưa chuột, ớt chuông hoặc cần tây, và ăn kèm với một bên hummus để nhúng. Món ăn nhẹ này rất giàu chất dinh dưỡng thiết yếu như vitamin, khoáng chất và chất xơ, và hummus cung cấp một nguồn protein và chất béo lành mạnh để giữ cho bạn hài lòng."}</w:t>
      </w:r>
    </w:p>
    <w:p w14:paraId="04BEC719" w14:textId="77777777" w:rsidR="000B00A3" w:rsidRDefault="00403348">
      <w:r>
        <w:t>{"câu hỏi": "Phát hiện một giọng điệu từ một câu và giải thích lý do tại sao nó đúng. - Mưa khiến tôi không thể ra ngoài.", "trả lời": "Giọng điệu của câu này là một trong những sự thất vọng. Có vẻ như người nói muốn đi ra ngoài, nhưng cơn mưa đã ngăn cản họ làm như vậy. Việc sử dụng cụm từ "giữ tôi khỏi" cho thấy một cảm giác hạn chế hoặc cản trở, góp phần thêm vào giọng điệu thất vọng."}</w:t>
      </w:r>
    </w:p>
    <w:p w14:paraId="25E8CD12" w14:textId="77777777" w:rsidR="000B00A3" w:rsidRDefault="00403348">
      <w:r>
        <w:t>{"câu hỏi": "Trong nhiệm vụ này, bạn cần sửa chữa câu đã cho. - Tôi không tin điều này.", "trả lời": "Tôi không tin điều này."}</w:t>
      </w:r>
    </w:p>
    <w:p w14:paraId="6F0FEDD9" w14:textId="77777777" w:rsidR="000B00A3" w:rsidRDefault="00403348">
      <w:r>
        <w:t xml:space="preserve">{"câu hỏi": "Giải thích khái niệm ngân hàng dự trữ phân đoạn trong một vài câu.", "trả lời": "Ngân hàng dự trữ phân đoạn là thực tiễn mà các ngân hàng chấp nhận tiền gửi từ khách hàng và chỉ giữ một phần nhỏ số tiền đó trong dự trữ, cho vay phần còn lại để tạo thu nhập </w:t>
      </w:r>
      <w:r>
        <w:lastRenderedPageBreak/>
        <w:t>lãi. Hệ thống này dựa trên giả định rằng chỉ một tỷ lệ nhỏ người gửi tiền sẽ yêu cầu hoàn lại tiền của họ tại bất kỳ thời điểm nào, cho phép ngân hàng cho vay nhiều tiền hơn số tiền thực tế nắm giữ. Thực tiễn này về cơ bản tạo ra tiền mới do hiệu ứng cấp số nhân, vì các khoản vay được chi tiêu và gửi lại vào hệ thống ngân hàng, và là một thành phần quan trọng của các hệ thống tiền tệ hiện đại.</w:t>
      </w:r>
    </w:p>
    <w:p w14:paraId="51249485" w14:textId="77777777" w:rsidR="000B00A3" w:rsidRDefault="00403348">
      <w:r>
        <w:t>{"câu hỏi": "Phân loại câu này thành một cảm xúc cụ thể: Cô ấy cảm thấy bị bỏ rơi khỏi nhóm.", "câu trả lời": "Cảm xúc cụ thể được truyền tải trong câu, \"Cô ấy cảm thấy bị bỏ rơi khỏi nhóm,\" là nỗi buồn."}</w:t>
      </w:r>
    </w:p>
    <w:p w14:paraId="0362815F" w14:textId="77777777" w:rsidR="000B00A3" w:rsidRDefault="00403348">
      <w:r>
        <w:t>{"câu hỏi": "Sửa câu này: Người đàn ông đi đến cửa hàng. - Người đàn ông đi đến cửa hàng.  \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 u0326\u0326\u0326\u0326\u0326\u0326\u0326\u0326\u0326\u0326\u0326\u0326\u0326\u0326\u0326\u0326\u0326\u0326\u0326\u0326\u0326\u0326\u0326\u0326\u0326\u0326\u0326\u0326\u0326\u0326\u0326\u0326\u0326\u0326\u0326\u0326\u0326\u0326\u0326", "trả lời": "Người đàn ông đã đi đến cửa hàng."}</w:t>
      </w:r>
    </w:p>
    <w:p w14:paraId="7509BED3" w14:textId="77777777" w:rsidR="000B00A3" w:rsidRDefault="00403348">
      <w:r>
        <w:t>{"câu hỏi": "Tìm hiểu xem công ty được thành lập vào năm nào. - Apple Inc. \u0326\u0326\u0326\u0326\u0326\u0326\u0326\u0326\u0326\u0326\u0326\u0326\u0326\u0326\u0326\u0326\u0326", "answer": "Apple Inc. được thành lập vào ngày 1 tháng 4 năm 1976 bởi Steve Jobs, Steve Wozniak và Ronald Wayne."}</w:t>
      </w:r>
    </w:p>
    <w:p w14:paraId="11EA9007" w14:textId="77777777" w:rsidR="000B00A3" w:rsidRDefault="00403348">
      <w:r>
        <w:t xml:space="preserve">{"question": "Tạo ra một câu chuyện mới từ ngữ cảnh đã cho. - Bối cảnh: Một con tàu vũ trụ của người ngoài hành tinh hạ xuống một vùng hoang vắng trên trái đất.", "Trả lời": "Khi con tàu vũ trụ của người ngoài hành tinh hạ xuống một khu vực hoang vắng trên trái đất, bụi xào xạc và cuồn cuộn lên không trung. Các sinh vật bên trong rất thận trọng, họ đã nghe những câu chuyện về cư dân của hành tinh trái đất kỳ lạ và bí ẩn này. Một cánh cửa mở ra và một nhóm người ngoài hành tinh bước ra, đôi mắt của họ nhìn xung quanh trong sự ngạc nhiên. Họ đã đi xa cho nhiệm vụ của họ, và bây giờ nó cuối cùng đã bắt đầu. \n\n Người ngoài hành tinh là những nhà thám hiểm, được gửi đến trái đất để thu thập thông tin và báo cáo lại cho các nhà lãnh đạo của họ. Tốt hơn là hạ cánh ở một khu vực hoang vắng vì họ cần phải kín đáo. Họ không muốn thu hút bất kỳ sự chú ý không cần thiết nào, đặc biệt là không phải từ những sinh vật bản địa trên hành tinh. Nhiệm vụ đầu tiên của họ là lấy mẫu đất, thực vật và </w:t>
      </w:r>
      <w:r>
        <w:lastRenderedPageBreak/>
        <w:t>nước nếu họ tìm thấy. Khi họ tản ra thành từng nhóm để bắt đầu nghiên cứu, một trong số họ phát hiện ra một dòng suối. Họ vội vã chạy đến, lấy mẫu nước cũng như hệ động thực vật xung quanh nó. Khi mặt trời bắt đầu lặn trên đường chân trời, vẽ bầu trời bằng tông màu đỏ và vàng, người ngoài hành tinh đã hoàn thành giai đoạn đầu tiên của cuộc thám hiểm. Họ thảo luận về những phát hiện của họ với nhau, bị cuốn hút bởi thông tin mới mà họ có được. Nhiệm vụ đã thành công và người ngoài hành tinh trở lại tàu vũ trụ của họ. Họ che giấu con tàu của mình bằng một tấm khiên tàng hình và nghỉ ngơi qua đêm. Họ sẽ tiếp tục cuộc thám hiểm của họ trong một thời gian trước khi trở về nhà, nơi họ sẽ trình bày cho các nhà lãnh đạo của hành tinh của họ những thông tin có giá trị mà họ đã thu thập được. Họ không biết tác động của chuyến viếng thăm trái đất của họ đối với thế giới của chính họ và tương lai của người dân họ. Đây chỉ là khởi đầu của một cuộc phiêu lưu sẽ thay đổi tiến trình lịch sử."}</w:t>
      </w:r>
    </w:p>
    <w:p w14:paraId="6EA41B41" w14:textId="77777777" w:rsidR="000B00A3" w:rsidRDefault="00403348">
      <w:r>
        <w:t>{"question": "Tạo ra một loạt các câu hỏi có thể được sử dụng để phỏng vấn một nhân vật trong một câu chuyện nhất định. - Câu chuyện: Một người phụ nữ mù bẩm sinh cố gắng khám phá thế giới của màu sắc.", "Trả lời": "1. Bạn có thể cho chúng tôi biết về trải nghiệm của bạn khi lớn lên bị mù và nó đã định hình sự hiểu biết của bạn về thế giới như thế nào không?\n2. Điều gì đã truyền cảm hứng cho bạn dấn thân vào hành trình khám phá thế giới màu sắc?\n3. Làm thế nào để bạn cảm nhận màu sắc, và bạn sử dụng phương pháp nào để hiểu chúng?\n4. Một số thách thức quan trọng nhất mà bạn phải đối mặt trong quá trình khám phá màu sắc là gì? \ n5. Bạn có thể chia sẻ với chúng tôi một số khoảnh khắc khai sáng nhất trong hành trình của bạn không?\n6. Màu sắc có ý nghĩa gì với bạn, và nó đã ảnh hưởng đến cuộc sống của bạn như thế nào?\n7. Sự hiểu biết của bạn về màu sắc đã thay đổi cách bạn tương tác và đánh giá cao thế giới xung quanh như thế nào?\n8. Bạn sẽ đưa ra lời khuyên nào cho những người khác có thể đang phải đối mặt với những thách thức tương tự trong cuộc sống của họ? \n9. Bạn hy vọng sẽ đạt được hoặc khám phá điều gì tiếp theo trong hành trình tìm hiểu màu sắc?\n10. Bạn muốn người khác biết hoặc hiểu gì về quan điểm độc đáo của bạn về thế giới màu sắc?"}</w:t>
      </w:r>
    </w:p>
    <w:p w14:paraId="28B68E17" w14:textId="77777777" w:rsidR="000B00A3" w:rsidRDefault="00403348">
      <w:r>
        <w:t>{"câu hỏi": "Phân loại câu này như một đánh giá sản phẩm, tài liệu pháp lý, tiểu thuyết hoặc đề xuất triết học. - "Cuộc sống không gì khác hơn là một dao động giữa niềm vui và đau khổ.\"", "câu trả lời": "mệnh đề triết học"}</w:t>
      </w:r>
    </w:p>
    <w:p w14:paraId="7E75DD65" w14:textId="77777777" w:rsidR="000B00A3" w:rsidRDefault="00403348">
      <w:r>
        <w:t>{"câu hỏi": "Diễn giải câu này sao cho nó có cùng ý nghĩa nhưng nó được diễn đạt lại. - Chế độ ăn thuần chay dựa trên thực phẩm thực vật.", "trả lời": "Chế độ ăn thuần chay bao gồm chủ yếu là thực phẩm có nguồn gốc từ thực vật."}</w:t>
      </w:r>
    </w:p>
    <w:p w14:paraId="0ABB721E" w14:textId="77777777" w:rsidR="000B00A3" w:rsidRDefault="00403348">
      <w:r>
        <w:t xml:space="preserve">{"câu hỏi": "Với sở thích và ngân sách của khách hàng, hãy đề xuất 3 khách sạn ở thành phố đến đáp ứng sở thích của khách hàng. - Sở thích của khách hàng: Hiện đại, giá cả phải chăng, gần các điểm du lịch\nNgân sách: $100/đêm\nThành phố điểm đến: Rio de Janeiro", "trả lời": "Dựa trên sở thích và ngân sách của bạn, đây là 3 khách sạn ở Rio de Janeiro có thể mang đến cho bạn trải nghiệm hiện đại và giá cả phải chăng nằm gần các điểm du lịch nổi tiếng:\n\n1. Ibis Rio de Janeiro Santos Dumont: Khách sạn này cung cấp chỗ ở hiện đại và thoải mái với mức giá phải chăng, bắt đầu từ $ 54 / đêm. Nó nằm ngay trung tâm thành phố, gần các điểm du lịch nổi tiếng như núi Sugarloaf và Bảo tàng Nghệ thuật Hiện đại. \ n \ n2. Hotel Atlantico Prime: Giá hàng đêm của Hotel Atlantico Prime bắt đầu từ $ 50, và nó cung </w:t>
      </w:r>
      <w:r>
        <w:lastRenderedPageBreak/>
        <w:t>cấp các phòng hiện đại và thanh lịch trong khu phố sôi động của Lapa, gần Selar\u00f3n Steps nổi tiếng và Arcos da Lapa. \ n \ n. OYO 136 Hotel Vital: Với mức giá bắt đầu từ $ 46 / đêm, OYO 136 Hotel Vital là một lựa chọn hợp lý với bầu không khí hiện đại và chào đón. Khách sạn nằm ở trung tâm thành phố Rio de Janeiro, gần các điểm du lịch nổi tiếng như Nhà thờ Metropolitan và Bảo tàng Mỹ thuật Quốc gia.</w:t>
      </w:r>
    </w:p>
    <w:p w14:paraId="54159747" w14:textId="77777777" w:rsidR="000B00A3" w:rsidRDefault="00403348">
      <w:r>
        <w:t>{"câu hỏi": "Viết lại câu sau bằng giọng chủ động. - Bóng sẽ bị người đánh bóng đánh.", "trả lời": "Người đánh bóng sẽ đánh bóng."}</w:t>
      </w:r>
    </w:p>
    <w:p w14:paraId="5B596957" w14:textId="77777777" w:rsidR="000B00A3" w:rsidRDefault="00403348">
      <w:r>
        <w:t>{"question": "Tạo một chương trình tạo ra một văn bản dài từ 100 đến 500 từ tóm tắt nội dung của văn bản đã cho. - Giữa năm 1884 và 1885, nhà hóa học người Đức August Kekul\u00e9 đã phát triển khái niệm về vòng benzen: ý tưởng rằng mỗi nguyên tử trong số sáu nguyên tử carbon trong benzen được kết nối với nhau trong một sự sắp xếp lục giác đều đặn với các liên kết đơn và đôi xen kẽ.", "Trả lời": "Vào cuối thế kỷ 19, một nhà hóa học người Đức tên là August Kekul \u00e9 đã có một tiến bộ tiên phong trong lĩnh vực hóa học bằng cách giới thiệu ý tưởng về vòng benzen. Khái niệm này, xuất hiện từ năm 1884 đến năm 1885, đề xuất rằng sáu nguyên tử carbon trong benzen được sắp xếp theo mô hình lục giác, với các liên kết xen kẽ giữa các kết nối đơn và đôi. Lý thuyết của Kekul \u00e9 đã đặt nền tảng thiết yếu cho sự hiểu biết về các hợp chất thơm và trở thành một kiến thức quan trọng cho các nhà hóa học."}</w:t>
      </w:r>
    </w:p>
    <w:p w14:paraId="102B13B0" w14:textId="77777777" w:rsidR="000B00A3" w:rsidRDefault="00403348">
      <w:r>
        <w:t>{"câu hỏi": "Thêm 3 chi tiết vào văn bản để làm cho nó thú vị hơn. - Con mèo ngồi trên bậu cửa sổ.", "Trả lời": "Con mèo đen trắng ngồi lười biếng trên bậu cửa sổ đầy nắng, cái đuôi vung qua lắc lại khi nhìn ra khu vườn rực rỡ bên dưới."}</w:t>
      </w:r>
    </w:p>
    <w:p w14:paraId="5F9EFBAF" w14:textId="77777777" w:rsidR="000B00A3" w:rsidRDefault="00403348">
      <w:r>
        <w:t>{"question": "Tạo tiêu đề tiếp thị cho sản phẩm này. - Sản phẩm: Một khóa học trực tuyến về học ngôn ngữ lập trình.", "trả lời": "\"Mở khóa cơ hội vô tận với chương trình trực tuyến của chúng tôi: Học lập trình như một chuyên gia!\""}</w:t>
      </w:r>
    </w:p>
    <w:p w14:paraId="712A63FA" w14:textId="77777777" w:rsidR="000B00A3" w:rsidRDefault="00403348">
      <w:r>
        <w:t>{"câu hỏi": "Tạo một tweet để quảng bá một chương trình mới.", "câu trả lời": "\"\ud83c\udf89Hãy sẵn sàng cho chương trình của mùa giải! \ud83d\udcfa Đừng bỏ lỡ buổi ra mắt [Tên chương trình], đầy kịch tính, tiếng cười và những khoảnh khắc ấm áp. Đặt lời nhắc cho [ngày và giờ] #NewShowAlert #MustWatch #[Hiển thị tên]\""}</w:t>
      </w:r>
    </w:p>
    <w:p w14:paraId="024A743F" w14:textId="77777777" w:rsidR="000B00A3" w:rsidRDefault="00403348">
      <w:r>
        <w:t>{"câu hỏi": "Mô tả màu vàng và màu xanh.", "câu trả lời": "Màu vàng là màu thường gắn liền với ánh nắng mặt trời, hạnh phúc và sự ấm áp. Đó là một màu sắc tươi sáng, vui vẻ và sống động có thể mang lại niềm vui và năng lượng cho bất kỳ không gian nào. Ở dạng tinh khiết nhất, màu vàng là màu cơ bản xuất hiện rực rỡ và mãnh liệt, nhưng nó cũng có thể có các sắc thái dịu hơn như mù tạt, vàng hoặc chanh. Mặt khác, màu xanh lam là màu thường gắn liền với bầu trời và biển. Đó là một màu sắc mát mẻ và êm dịu có thể mang lại hòa bình và yên tĩnh. Màu xanh là màu cơ bản có thể xuất hiện phong phú và sâu sắc, giống như màu của đại dương, hoặc ánh sáng và thoáng mát, giống như màu của bầu trời vào một ngày rõ ràng. Nó cũng có thể có nhiều tông màu khác nhau, từ xanh baby nhạt đến xanh hải quân đậm."}</w:t>
      </w:r>
    </w:p>
    <w:p w14:paraId="7D5A4344" w14:textId="77777777" w:rsidR="000B00A3" w:rsidRDefault="00403348">
      <w:r>
        <w:t xml:space="preserve">{"câu hỏi": "Tạo danh sách 5 địa điểm ma quái trên thế giới.", "câu trả lời": "1. Rừng Aokigahara, Nhật Bản - Được biết đến với cái tên "Biển cây", khu rừng này là một nơi rậm </w:t>
      </w:r>
      <w:r>
        <w:lastRenderedPageBreak/>
        <w:t>rạp và kỳ lạ nằm dưới chân núi Phú Sĩ, nơi nhiều người đã đến để kết thúc cuộc sống của họ. Hầm mộ Paris, Pháp - Một mạng lưới các hài cốt dưới lòng đất chứa hài cốt của hơn sáu triệu người, đó là một lời nhắc nhở rùng rợn và ám ảnh về quá khứ. \ n3. Tháp London, Anh - Pháo đài lịch sử này có một lịch sử đẫm máu, với nhiều tù nhân nổi tiếng bị giam giữ và hành quyết trong các bức tường của nó. Những vụ nhìn thấy ma quái và những sự kiện kỳ lạ đã được báo cáo ở đây.\n4. Khách sạn Stanley, Colorado, Hoa Kỳ - Khách sạn lớn này đã truyền cảm hứng cho cuốn tiểu thuyết của Stephen King, 'The Shining', và nhiều khách đã báo cáo hoạt động huyền bí, bao gồm cả những lần xuất hiện ma quái và những tiếng ồn không giải thích được. \ n5. Khách sạn Banff Springs, Alberta, Canada - Khách sạn này được cho là bị ám bởi một số hồn ma, bao gồm một cô dâu đã chết khi rơi xuống cầu thang trong ngày cưới, và đã được nhìn thấy lang thang trong hội trường trong chiếc váy cưới của mình.</w:t>
      </w:r>
    </w:p>
    <w:p w14:paraId="0AD37242" w14:textId="77777777" w:rsidR="000B00A3" w:rsidRDefault="00403348">
      <w:r>
        <w:t>{"câu hỏi": "So sánh và đối chiếu kem và sữa chua đông lạnh.", "Trả lời": "Kem và sữa chua đông lạnh đều là những món tráng miệng đông lạnh phổ biến được nhiều người yêu thích. Mặc dù chúng có một số điểm tương đồng, nhưng có một số khác biệt chính giữa chúng. Dưới đây là một số so sánh và tương phản giữa hai món ăn này: \ n \ nThành phần: Một trong những khác biệt chính giữa kem và sữa chua đông lạnh là các thành phần được sử dụng để làm chúng. Kem thường được làm bằng kem, đường và hương liệu, trong khi sữa chua đông lạnh được làm bằng sữa chua, đường và hương liệu. Sữa chua được sử dụng trong sữa chua đông lạnh thường là sữa nuôi cấy, có nghĩa là nó chứa các nền văn hóa vi khuẩn sống giúp lên men sữa và tạo cho nó một hương vị thơm ngon. \ n \ n Hương vị và kết cấu: Do các thành phần khác nhau được sử dụng, kem và sữa chua đông lạnh có vị và cảm giác khác nhau trong miệng. Kem ngọt ngào và có kết cấu kem đậm đà vì hàm lượng kem và chất béo. Mặt khác, sữa chua đông lạnh thơm hơn và ít ngọt hơn vì sữa chua, và có kết cấu nhẹ hơn một chút vì nó chứa ít chất béo hơn. Hàm lượng chất béo và calo: Một sự khác biệt khác giữa kem và sữa chua đông lạnh là hàm lượng chất béo và calo. Kem thường cao hơn cả calo và chất béo vì hàm lượng kem của nó. Mặt khác, sữa chua đông lạnh có thể ít calo và chất béo hơn vì nó được làm bằng sữa chua thay vì kem. Tuy nhiên, điều đáng nói là giá trị dinh dưỡng của cả kem và sữa chua đông lạnh có thể thay đổi rất nhiều tùy thuộc vào công thức và kích thước khẩu phần, vì vậy điều quan trọng là phải kiểm tra nhãn để có ý tưởng chính xác về những gì bạn đang tiêu thụ. \ n \ n Nguồn gốc lịch sử: Kem có lịch sử lâu đời hơn so với sữa chua đông lạnh. Nguồn gốc của kem có thể bắt nguồn từ Ba Tư, Hy Lạp và Trung Quốc cổ đại, trong khi sữa chua đông lạnh là một phát minh tương đối hiện đại, xuất hiện lần đầu tiên vào những năm 1970 tại Hoa Kỳ. Tóm lại, trong khi cả kem và sữa chua đông lạnh đều là những món đông lạnh ngon, chúng khác nhau về thành phần, hương vị, kết cấu, chất béo và hàm lượng calo,  và nguồn gốc lịch sử. Lựa chọn giữa chúng phụ thuộc vào sở thích cá nhân và nhu cầu ăn kiêng."}</w:t>
      </w:r>
    </w:p>
    <w:p w14:paraId="6CD2FD67" w14:textId="77777777" w:rsidR="000B00A3" w:rsidRDefault="00403348">
      <w:r>
        <w:t xml:space="preserve">{"câu hỏi": "Viết về tầm quan trọng của tinh thần đồng đội.", "Trả lời": "Làm việc theo nhóm là một phần thiết yếu của mọi tổ chức và đóng một vai trò quan trọng trong việc đạt được thành công. Khi một nhóm các cá nhân đến với nhau với một bộ mục tiêu chung và làm việc để hoàn thành nó, kết quả có thể có hiệu quả cao. Dưới đây là một số lý do tại sao làm việc theo nhóm lại quan trọng: \ n \ n - Kết hợp các điểm mạnh cá nhân: Mỗi cá nhân có một bộ kỹ năng và khả năng độc đáo. Khi các cá nhân làm việc cùng nhau như một nhóm, họ có thể </w:t>
      </w:r>
      <w:r>
        <w:lastRenderedPageBreak/>
        <w:t>kết hợp thế mạnh của mình để đạt được mục tiêu chung. Điều này dẫn đến một kết quả hiệu quả và hiệu quả hơn. \ n \ n - Thúc đẩy sự sáng tạo: Khi mọi người từ các nền tảng khác nhau và có kinh nghiệm khác nhau làm việc cùng nhau, họ có thể đưa ra những ý tưởng và giải pháp sáng tạo. Điều này thúc đẩy sự sáng tạo và có thể dẫn đến giải quyết vấn đề tốt hơn. \ n \ n - Khuyến khích giao tiếp cởi mở: Làm việc theo nhóm khuyến khích giao tiếp cởi mở giữa các thành viên trong nhóm, dẫn đến sự hợp tác và hợp tác tốt hơn. Điều này dẫn đến cải thiện mối quan hệ công việc và kết quả tốt hơn. \ n \ n - Xây dựng niềm tin: Niềm tin là quan trọng trong bất kỳ tổ chức nào. Khi các thành viên trong nhóm làm việc cùng nhau và dựa vào nhau để hoàn thành công việc, niềm tin được xây dựng. Điều này có thể dẫn đến sự hài lòng trong công việc tốt hơn và môi trường làm việc tích cực hơn. Thúc đẩy trách nhiệm: Khi các cá nhân làm việc cùng nhau như một nhóm, mỗi thành viên trong nhóm có trách nhiệm đạt được phần mục tiêu của họ. Điều này thúc đẩy trách nhiệm giải trình và có thể dẫn đến hiệu suất công việc tốt hơn. \ n \ n - Dạy giải quyết xung đột: Chắc chắn, xung đột sẽ phát sinh khi mọi người làm việc cùng nhau. Làm việc theo nhóm tạo cơ hội cho các cá nhân học cách giải quyết xung đột một cách tích cực và lành mạnh. Tóm lại, làm việc theo nhóm là một phần thiết yếu của bất kỳ tổ chức nào và có thể dẫn đến cải thiện hiệu suất, mối quan hệ công việc tốt hơn và môi trường làm việc tích cực hơn. Bằng cách làm việc cùng nhau hướng tới một mục tiêu chung, các cá nhân có thể tự mình đạt được nhiều hơn những gì họ có thể."}</w:t>
      </w:r>
    </w:p>
    <w:p w14:paraId="755057CB" w14:textId="77777777" w:rsidR="000B00A3" w:rsidRDefault="00403348">
      <w:r>
        <w:t>{"câu hỏi": "So sánh cuộc sống ở thành phố với cuộc sống ở vùng ngoại ô.", "câu trả lời": "Cuộc sống ở thành phố và cuộc sống ở vùng ngoại ô có thể có một số khác biệt lớn.\n\nThứ nhất, các thành phố có xu hướng có mật độ dân số cao hơn và thường được đặc trưng bởi các tòa nhà cao tầng, đường phố đông đúc và hoạt động nhộn nhịp. Ngược lại, các khu vực ngoại ô có mật độ dân số thấp hơn, với những ngôi nhà dân cư trải rộng hơn và đường phố ít đông đúc hơn. Về lối sống, cuộc sống thành phố cung cấp một môi trường nhịp độ nhanh và năng động. Các thành phố thường được biết đến với nhiều lựa chọn văn hóa, giải trí và ăn uống đa dạng, với rất nhiều cơ hội việc làm và các lựa chọn giao thông công cộng. Tuy nhiên, chi phí sinh hoạt ở một thành phố có thể cao. Mặt khác, cuộc sống ngoại ô có thể yên tĩnh hơn và hướng đến gia đình. Vùng ngoại ô thường có những ngôi nhà lớn hơn với vườn và sân, trường học được đánh giá cao và ý thức cộng đồng mạnh mẽ. Tuy nhiên, tùy thuộc vào sự gần gũi của họ với thành phố, việc đi lại có thể tốn thời gian và có thể có ít cơ hội việc làm và lựa chọn giải trí hơn. Cuối cùng, sự lựa chọn giữa cuộc sống thành phố và ngoại ô phụ thuộc vào sở thích và ưu tiên cá nhân. Một số người phát triển mạnh trong môi trường nhịp độ nhanh của một thành phố, trong khi những người khác thích sự yên bình và thanh thản của cuộc sống ngoại ô."}</w:t>
      </w:r>
    </w:p>
    <w:p w14:paraId="2644FEDC" w14:textId="77777777" w:rsidR="000B00A3" w:rsidRDefault="00403348">
      <w:r>
        <w:t>{"câu hỏi": "Viết lại câu sau: \"Anh ấy mệt quá, anh ấy ngủ thiếp đi.\"", "trả lời": "Cực kỳ kiệt sức, anh ấy chìm vào giấc ngủ."}</w:t>
      </w:r>
    </w:p>
    <w:p w14:paraId="3FF1F7FE" w14:textId="77777777" w:rsidR="000B00A3" w:rsidRDefault="00403348">
      <w:r>
        <w:t xml:space="preserve">{"câu hỏi": "Giải thích tại sao tập thể dục lại quan trọng đối với sức khỏe.", "Trả lời": "Tập thể dục là cực kỳ quan trọng để duy trì sức khỏe tổng thể tốt. Một số lý do minh họa tầm quan trọng của nó bao gồm: \ n \ n1. Thể dục: Tập thể dục giúp bạn giữ dáng và nhanh nhẹn, cải thiện sức mạnh cơ bắp, mật độ xương và khả năng vận động của khớp. Chức năng thể </w:t>
      </w:r>
      <w:r>
        <w:lastRenderedPageBreak/>
        <w:t>chất được cải thiện này làm giảm nguy cơ chấn thương và giúp thực hiện các hoạt động hàng ngày dễ dàng hơn. \ n \ n2. Quản lý cân nặng: Tập thể dục thường xuyên có thể giúp bạn kiểm soát cân nặng bằng cách đốt cháy calo và xây dựng khối lượng cơ bắp. Nó có thể giúp bạn đạt được cân nặng khỏe mạnh, giảm nguy cơ mắc các bệnh như béo phì, tiểu đường và bệnh tim mạch. \ n \ n3. Sức khỏe tinh thần: Tập thể dục không chỉ có lợi cho sức khỏe thể chất mà còn cả sức khỏe tinh thần của bạn. Khi bạn tham gia vào hoạt động thể chất, cơ thể bạn giải phóng các hóa chất cảm thấy tốt gọi là endorphin, có thể giúp giảm căng thẳng, lo lắng và trầm cảm. \ n \ n4. Phòng chống bệnh mãn tính: Tập thể dục thường xuyên đã được chứng minh là làm giảm nguy cơ mắc nhiều bệnh mãn tính, bao gồm bệnh tim, đột quỵ, tiểu đường loại 2 và một số dạng ung thư. \ n \ n5. Cuộc sống lâu hơn, khỏe mạnh hơn: Bằng cách cải thiện thể lực, kiểm soát cân nặng, giảm căng thẳng và giảm nguy cơ mắc bệnh mãn tính, tập thể dục thường xuyên có thể giúp bạn sống lâu hơn, khỏe mạnh hơn. Tóm lại, tập thể dục thường xuyên là rất quan trọng để có lối sống lành mạnh. Nó giúp cải thiện chức năng thể chất, kiểm soát cân nặng, tăng cường sức khỏe tinh thần, ngăn ngừa bệnh tật và kéo dài tuổi thọ."}</w:t>
      </w:r>
    </w:p>
    <w:p w14:paraId="40C39C59" w14:textId="77777777" w:rsidR="000B00A3" w:rsidRDefault="00403348">
      <w:r>
        <w:t>{"câu hỏi": "Cung cấp ví dụ về đồ uống không cồn.", "câu trả lời": "Một ví dụ về đồ uống không cồn là nước chanh. Nó là một thức uống ngọt và thơm được làm từ nước chanh, đường và nước. Đó là một lựa chọn thú vị cho mọi người ở mọi lứa tuổi muốn thưởng thức một thức uống ngon mà không cần uống rượu."}</w:t>
      </w:r>
    </w:p>
    <w:p w14:paraId="2B51CA57" w14:textId="77777777" w:rsidR="000B00A3" w:rsidRDefault="00403348">
      <w:r>
        <w:t>{"câu hỏi": "Viết một câu sáng tạo bằng ba từ sau: tình yêu, sự kiên trì và phiêu lưu.", "câu trả lời": "\"Tình yêu đích thực thường đòi hỏi sự kiên trì, giống như một cuộc phiêu lưu không dễ dàng chinh phục, nhưng là một trong những phần thưởng lớn nhất của cuộc đời.\""}</w:t>
      </w:r>
    </w:p>
    <w:p w14:paraId="7BCC346F" w14:textId="77777777" w:rsidR="000B00A3" w:rsidRDefault="00403348">
      <w:r>
        <w:t>{"câu hỏi": "Mô tả giấc mơ là gì.", "câu trả lời": "Giấc mơ là một chuỗi những suy nghĩ, hình ảnh, cảm giác hoặc câu chuyện xảy ra trong tâm trí chúng ta trong khi ngủ. Chúng không tự nguyện và có thể bị ảnh hưởng bởi suy nghĩ, cảm xúc, kinh nghiệm hoặc ký ức của chúng ta. Một số giấc mơ sống động và rõ ràng, trong khi những giấc mơ khác có thể gây nhầm lẫn hoặc phân mảnh. Các nhà khoa học tin rằng giấc mơ giúp tâm trí của chúng ta xử lý và hiểu được thông tin chúng ta nhận được trong ngày, nhưng vẫn còn nhiều điều về giấc mơ chưa được biết đến. Chúng khác nhau rất nhiều giữa các cá nhân và có thể đại diện cho một loạt các cảm xúc và kinh nghiệm. Giấc mơ có thể bị lãng quên dễ dàng, hoặc ảnh hưởng đến cuộc sống thức dậy của chúng ta. Chúng là một trải nghiệm phổ biến của con người và có thể cung cấp cái nhìn sâu sắc về những suy nghĩ và cảm xúc tiềm thức của chúng ta."}</w:t>
      </w:r>
    </w:p>
    <w:p w14:paraId="64047571" w14:textId="77777777" w:rsidR="000B00A3" w:rsidRDefault="00403348">
      <w:r>
        <w:t>{"question": "Tạo chẩn đoán y tế từ kết quả xét nghiệm sau. - Bệnh nhân có nồng độ bạch cầu tăng cao.", "trả lời": "Dựa trên kết quả xét nghiệm, bệnh nhân có dấu hiệu nhiễm trùng hoặc viêm trong cơ thể. Mức độ cao của các tế bào bạch cầu có thể chỉ ra rằng hệ thống miễn dịch của bệnh nhân đang tích cực chiến đấu chống lại nhiễm trùng, cho dù đó là vi khuẩn hay virus. Tuy nhiên, điều quan trọng cần lưu ý là có nhiều nguyên nhân có thể gây tăng số lượng bạch cầu, và các xét nghiệm và đánh giá thêm bởi chuyên gia chăm sóc sức khỏe là cần thiết để đưa ra chẩn đoán chính xác."}</w:t>
      </w:r>
    </w:p>
    <w:p w14:paraId="1A1A5847" w14:textId="77777777" w:rsidR="000B00A3" w:rsidRDefault="00403348">
      <w:r>
        <w:lastRenderedPageBreak/>
        <w:t>{"question": "Xác định phần quan trọng nhất của tài liệu sau đây. - Chính phủ liên bang đã hành động để giải quyết dịch bệnh opioid, cả về phòng ngừa và điều trị. Nhà Trắng đã đưa ra Sáng kiến Opioid để phối hợp các nỗ lực giữa tất cả các cơ quan liên bang liên quan đến việc giải quyết cuộc khủng hoảng opioid, cũng như tham khảo ý kiến của các chuyên gia và các bên liên quan, thu thập dữ liệu và nghiên cứu các thực tiễn dựa trên bằng chứng để phát triển cách tiếp cận tốt nhất.", "Trả lời": "Phần quan trọng nhất của tài liệu là chính phủ liên bang đã hành động để giải quyết dịch bệnh opioid,  và đã đưa ra Sáng kiến Opioid để phối hợp các nỗ lực và phát triển phương pháp tiếp cận tốt nhất."}</w:t>
      </w:r>
    </w:p>
    <w:p w14:paraId="7FB968AA" w14:textId="77777777" w:rsidR="000B00A3" w:rsidRDefault="00403348">
      <w:r>
        <w:t>{"question": "Đề xuất cách tiếp cận tốt nhất để tối ưu hóa mã sau để tăng hiệu quả của nó. - int count = 0;\n\nfor(int i = 0; i &lt; array.length; i++){\n if(array[i] == 0){\n count++;\n }\n}", "answer": "Đây là một cách để tối ưu hóa code này:\n\n1. Song song: Một cách tiếp cận khả thi để tối ưu hóa mã và tăng hiệu quả của nó là sử dụng song song. Điều này có thể đạt được bằng cách sử dụng một luồng song song trong Java 8 trở lên. Thay vì sử dụng vòng lặp for truyền thống, mã có thể được sửa đổi để sử dụng luồng song song có thể xử lý đồng thời các phần tử của mảng. Đây là một ví dụ:\n\n'''java\nint count = (int) Arrays.stream(array).parallel().filter(x -&gt; x == 0).count();\n'''\n\nCách tiếp cận này có thể giảm đáng kể thời gian cần thiết để xử lý các mảng lớn, làm cho mã hiệu quả hơn."}</w:t>
      </w:r>
    </w:p>
    <w:p w14:paraId="06F14FE7" w14:textId="77777777" w:rsidR="000B00A3" w:rsidRDefault="00403348">
      <w:r>
        <w:t>{"câu hỏi": "Tóm tắt các điểm được thảo luận trong bài viết sau. - Trong những năm gần đây, việc sử dụng trí tuệ nhân tạo (AI) trong chăm sóc sức khỏe ngày càng trở nên phổ biến. Các ứng dụng AI hứa hẹn sẽ làm cho việc chăm sóc sức khỏe hiệu quả hơn, tiết kiệm chi phí và chính xác hơn, nhưng ứng dụng của chúng đặt ra những câu hỏi về đạo đức. Để đảm bảo một công nghệ an toàn, các nhà nghiên cứu cần xem xét tác hại tiềm tàng của các hệ thống AI và tham gia vào cảm xúc với kết quả của quá trình học máy của họ. Trí tuệ nhân tạo trong chăm sóc sức khỏe cần được giám sát và điều chỉnh để đảm bảo tính minh bạch về các quy trình ra quyết định và các tác động kết quả của nó. Hơn nữa, các thuật toán nên được kiểm tra sự thiên vị để tránh bất kỳ tác động không công bằng nào và cần có hướng dẫn rõ ràng để phát triển, sử dụng và quản lý các hệ thống AI.", "trả lời": "Bài viết thảo luận về việc sử dụng AI ngày càng tăng trong chăm sóc sức khỏe và tiềm năng của nó để cải thiện hiệu quả, hiệu quả chi phí và độ chính xác. Tuy nhiên, nó làm dấy lên những lo ngại về đạo đức về tác hại tiềm tàng của các hệ thống AI và kêu gọi quy định để đảm bảo tính minh bạch và công bằng trong quá trình ra quyết định. Ngoài ra, cần có hướng dẫn phát triển, sử dụng và quản trị các hệ thống AI trong chăm sóc sức khỏe."}</w:t>
      </w:r>
    </w:p>
    <w:p w14:paraId="7292F40E" w14:textId="77777777" w:rsidR="000B00A3" w:rsidRDefault="00403348">
      <w:r>
        <w:t>{"câu hỏi": "Xác định điểm chính của bài viết sau. Những tiến bộ gần đây trong Trí tuệ nhân tạo (AI) đã cho phép robot hình thành ngôn ngữ riêng của chúng, cho phép chúng giao tiếp với nhau một cách tự chủ. Chẳng hạn, một nhóm nghiên cứu từ Facebook đã phát triển một hệ thống chatbot AI, trong đó hai chatbot, Alice và Bob, độc lập tạo ra ngôn ngữ riêng của họ. Bước đột phá này đã mang lại cho robot khả năng đàm phán, hình thành chiến lược và đưa ra quyết định, độc lập với con người.", "Trả lời": "Điểm chính của bài viết là robot, do những tiến bộ gần đây trong Trí tuệ nhân tạo, có khả năng tạo ra ngôn ngữ của riêng mình và giao tiếp với nhau một cách tự chủ, cho phép chúng đàm phán, hình thành chiến lược và đưa ra quyết định độc lập với con người."}</w:t>
      </w:r>
    </w:p>
    <w:p w14:paraId="0AA9C48F" w14:textId="77777777" w:rsidR="000B00A3" w:rsidRDefault="00403348">
      <w:r>
        <w:lastRenderedPageBreak/>
        <w:t>{"câu hỏi": "Đề xuất một giải pháp khả thi cho vấn đề đạo đức sau đây. - Vấn đề đạo đức của công nghệ nhận dạng khuôn mặt đang được sử dụng để nhắm mục tiêu vào các cá nhân có hành vi không phù hợp.", "Trả lời": "Một giải pháp khả thi để giải quyết vấn đề đạo đức của công nghệ nhận dạng khuôn mặt đang được sử dụng để nhắm mục tiêu các cá nhân có hành vi không phù hợp là thiết lập các hướng dẫn và quy định rõ ràng cho việc sử dụng công nghệ này. Điều này có thể bao gồm việc thiết lập các tiêu chuẩn về tính minh bạch và trách nhiệm giải trình, bắt buộc kiểm toán và báo cáo thường xuyên và yêu cầu việc sử dụng công nghệ phải hợp lý và tương xứng với bối cảnh cụ thể. Ngoài ra, các tổ chức sử dụng công nghệ nhận dạng khuôn mặt có thể được yêu cầu phải có được sự đồng ý của các cá nhân trước khi thu thập dữ liệu sinh trắc học của họ và thực hiện các biện pháp bảo vệ mạnh mẽ để bảo vệ quyền riêng tư và bảo mật của những dữ liệu này. Cộng tác với các đại diện cộng đồng và các tổ chức tự do dân sự cũng có thể giúp đảm bảo rằng việc áp dụng công nghệ nhận dạng khuôn mặt được thực hiện một cách có đạo đức và có trách nhiệm."}</w:t>
      </w:r>
    </w:p>
    <w:p w14:paraId="2DE66503" w14:textId="77777777" w:rsidR="000B00A3" w:rsidRDefault="00403348">
      <w:r>
        <w:t>{"câu hỏi": "Giải thích mục đích của thiết bị sau: một nhà thiên văn.", "câu trả lời": "Một nhà thiên văn là một thiết bị cổ xưa được sử dụng để giải quyết các vấn đề thiên văn và tìm vị trí của các ngôi sao, hành tinh và các thiên thể khác. Ban đầu được phát minh bởi các nhà thiên văn học Hy Lạp hơn 2.000 năm trước, nó đã được sử dụng trong suốt lịch sử cho nhiều mục đích, bao gồm điều hướng, khảo sát, chấm công và thậm chí cả dự đoán chiêm tinh. Nó bao gồm một tấm phẳng, tròn, được gọi là mater, được khắc bằng bản đồ bầu trời và được đánh dấu bằng nhiều tỷ lệ và con trỏ khác nhau. Bằng cách sắp xếp các thành phần khác nhau của thiên văn, người ta có thể thực hiện các phép đo chính xác liên quan đến chuyển động của các ngôi sao và hành tinh, và sử dụng thông tin đó để giải quyết nhiều vấn đề thiên văn. Mặc dù các phòng thí nghiệm thiên văn đã được thay thế bằng các thiết bị hiện đại hơn, chúng vẫn quan trọng như các công cụ lịch sử và vẫn được nghiên cứu vì những hiểu biết hấp dẫn của chúng về lịch sử thiên văn học.</w:t>
      </w:r>
    </w:p>
    <w:p w14:paraId="7ABDED5E" w14:textId="77777777" w:rsidR="000B00A3" w:rsidRDefault="00403348">
      <w:r>
        <w:t>{"câu hỏi": "Chỉnh sửa câu này để nó ngắn gọn hơn mà không mất ý nghĩa: \"Trận đấu là một thất bại nặng nề mặc dù thực tế là đội đã tập luyện trong nhiều tuần.\"", "câu trả lời": "Mặc dù đã tập luyện nhiều tuần, trận đấu đã dẫn đến một thất bại nặng nề cho đội."}</w:t>
      </w:r>
    </w:p>
    <w:p w14:paraId="634821B6" w14:textId="77777777" w:rsidR="000B00A3" w:rsidRDefault="00403348">
      <w:r>
        <w:t xml:space="preserve">{"câu hỏi": "Mô tả các đặc điểm của chủ nghĩa tư bản.", "Trả lời": "Chủ nghĩa tư bản là một hệ thống kinh tế được đặc trưng bởi quyền sở hữu tư nhân đối với các phương tiện sản xuất và tạo ra hàng hóa và dịch vụ vì lợi nhuận. Các đặc điểm chính của chủ nghĩa tư bản bao gồm: \ n \ n1. Kinh tế thị trường tự do: Dưới chủ nghĩa tư bản, thị trường nói chung không có sự can thiệp của chính phủ, và các quyết định kinh tế chủ yếu được thúc đẩy bởi các quy luật cung và cầu. Giá cả được xác định bởi nhu cầu của người tiêu dùng và sự cạnh tranh giữa các nhà sản xuất. \ n \ n2. Quyền sở hữu tư nhân: Trong một hệ thống tư bản chủ nghĩa, các cá nhân và doanh nghiệp có quyền sở hữu và kiểm soát tài sản, bao gồm cả tư liệu sản xuất. Điều này cho phép họ đầu tư, sản xuất và phân phối hàng hóa và dịch vụ để kiếm lợi nhuận. \ n \ n3. Cạnh tranh: Chủ nghĩa tư bản được đặc trưng bởi sự cạnh tranh giữa các doanh nghiệp, thúc đẩy sự đổi mới và hiệu quả. Sự cạnh tranh này có thể giúp giảm giá cho người tiêu dùng và cải thiện chất lượng hàng hóa và dịch vụ. Chủ quyền của người tiêu dùng: Trong nền kinh tế tư bản chủ nghĩa, người tiêu dùng có một mức độ kiểm soát đáng kể đối </w:t>
      </w:r>
      <w:r>
        <w:lastRenderedPageBreak/>
        <w:t>với những gì được sản xuất vì nhu cầu của họ đối với hàng hóa và dịch vụ chỉ đạo hàng hóa và dịch vụ nào được sản xuất và với số lượng bao nhiêu. \ n \ n5. Động cơ lợi nhuận: Chủ nghĩa tư bản được thúc đẩy bởi việc theo đuổi lợi nhuận. Các doanh nghiệp cố gắng tối đa hóa lợi nhuận bằng cách tăng hiệu quả, giảm chi phí và đầu tư vào các công nghệ và liên doanh mới. Lợi nhuận cung cấp một động lực cho các doanh nghiệp chấp nhận rủi ro, đổi mới và mở rộng. \ n \ n6. Sự can thiệp hạn chế của chính phủ: Mặc dù chính phủ có vai trò trong việc điều tiết thị trường và thực thi pháp luật, nhưng nhìn chung có sự can thiệp hạn chế vào các nền kinh tế tư bản. Sự can thiệp của chính phủ thường tập trung vào việc tạo ra một môi trường kinh doanh tích cực, bảo vệ quyền sở hữu và duy trì một đồng tiền ổn định."}</w:t>
      </w:r>
    </w:p>
    <w:p w14:paraId="614238FA" w14:textId="77777777" w:rsidR="000B00A3" w:rsidRDefault="00403348">
      <w:r>
        <w:t>{"câu hỏi": "Tạo ra một tương lai khả thi cho nhân loại nếu trí tuệ nhân tạo (AI) trở nên tiên tiến và phổ biến hơn.", "Trả lời": "Trong một tương lai nơi trí tuệ nhân tạo trở nên tiên tiến và phổ biến hơn, loài người có thể thấy những thay đổi đáng kể trong các khía cạnh khác nhau của cuộc sống. Một khả năng là AI sẽ ngày càng đảm nhận các công việc lặp đi lặp lại, nguy hiểm hoặc đòi hỏi phải ra quyết định phức tạp. Tự động hóa này có thể thay đổi mạnh mẽ thị trường việc làm, giải phóng mọi người để làm việc trong các lĩnh vực sáng tạo hơn hoặc theo đuổi các sở thích khác. Tuy nhiên, nó cũng sẽ đòi hỏi một sự thay đổi trong giáo dục và đào tạo để chuẩn bị cho người lao động cho thực tế mới này, cũng như các hệ thống kinh tế và xã hội hỗ trợ quá trình chuyển đổi. AI cũng có thể cách mạng hóa chăm sóc sức khỏe, với các máy móc thông minh có thể chẩn đoán bệnh chính xác và hiệu quả hơn con người và quản lý các phương pháp điều trị chính xác. Nghiên cứu y học có thể được tăng tốc bởi trí tuệ nhân tạo tiên tiến, dẫn đến sự phát triển của các phương pháp điều trị và chữa bệnh mới. Giao thông vận tải có thể trở nên an toàn và hiệu quả hơn khi AI được tích hợp vào phương tiện và hệ thống giao thông. Xe tự hành có thể làm giảm tai nạn, tắc nghẽn và ô nhiễm, biến đổi cảnh quan thành phố và làm cho giao thông dễ tiếp cận hơn với mọi người. Trong lĩnh vực bảo mật, AI có thể cung cấp sự bảo vệ tiên tiến chống lại các mối đe dọa mạng, đồng thời hỗ trợ thực thi pháp luật trong phòng ngừa và điều tra tội phạm. Trong nhà, các thiết bị và hệ thống được hỗ trợ bởi AI có thể giúp cuộc sống dễ dàng hơn bằng cách tự động hóa các công việc gia đình và cung cấp các đề xuất được cá nhân hóa để giải trí, mua sắm và hơn thế nữa. Sự phổ biến ngày càng tăng của AI trong cuộc sống hàng ngày có thể mang lại những cách tương tác mới với công nghệ, với giao diện giọng nói và nhận dạng cử chỉ trở nên phổ biến. Mặc dù có nhiều lợi ích tiềm năng đối với AI tiên tiến và phổ biến, nhưng cũng có những lo ngại về tác động đến xã hội, bao gồm khả năng dịch chuyển công việc, mất quyền riêng tư,  và nhu cầu phát triển và triển khai có trách nhiệm công nghệ AI. Điều quan trọng là các bước được thực hiện để giải quyết những vấn đề này và đảm bảo rằng tương lai của AI là một tương lai mang lại lợi ích cho toàn nhân loại."}</w:t>
      </w:r>
    </w:p>
    <w:p w14:paraId="4490C44F" w14:textId="77777777" w:rsidR="000B00A3" w:rsidRDefault="00403348">
      <w:r>
        <w:t>{"câu hỏi": "Viết lại câu sau bằng một từ khác: \"Anh ta nhún chân vì xấu hổ.\"", "câu trả lời": "Anh ta lê chân trong sự xấu hổ."}</w:t>
      </w:r>
    </w:p>
    <w:p w14:paraId="00C7DD59" w14:textId="77777777" w:rsidR="000B00A3" w:rsidRDefault="00403348">
      <w:r>
        <w:t xml:space="preserve">{"câu hỏi": "Tạo ra một lời giải thích hợp lý cho lý do tại sao các tảng băng ở cực đang tan chảy.", "câu trả lời": "Các tảng băng ở cực đang tan chảy chủ yếu do nhiệt độ tăng gây ra bởi hiện tượng tự nhiên được gọi là sự nóng lên toàn cầu. Sự nóng lên toàn cầu là do sự kết hợp </w:t>
      </w:r>
      <w:r>
        <w:lastRenderedPageBreak/>
        <w:t>của các hoạt động tự nhiên và con người, với việc đốt nhiên liệu hóa thạch và nạn phá rừng là những đóng góp chính của con người cho vấn đề này. Việc giải phóng carbon dioxide và các khí nhà kính khác vào khí quyển giữ nhiệt, khiến nhiệt độ Trái đất tăng đều đặn. Điều này, đến lượt nó, làm cho các tảng băng cực tan chảy, vì băng không thể chịu được nhiệt độ ngày càng tăng. Ngoài ra, việc mất băng phản chiếu khiến bề mặt Trái đất hấp thụ nhiều nhiệt hơn, làm trầm trọng thêm vấn đề. Biến đổi khí hậu là một vấn đề phức tạp, và trong khi các tảng băng ở vùng cực chỉ là một thành phần của nó, sự tan chảy của chúng đóng vai trò như một lời nhắc nhở rõ ràng về tác động mà hành vi của con người đang gây ra trên hành tinh của chúng ta.</w:t>
      </w:r>
    </w:p>
    <w:p w14:paraId="0E836039" w14:textId="77777777" w:rsidR="000B00A3" w:rsidRDefault="00403348">
      <w:r>
        <w:t>{"câu hỏi": "Viết một bài luận ngắn mô tả tầm quan trọng của giáo dục công dân.", "trả lời": "Giáo dục công dân là một khía cạnh thiết yếu của hệ thống giáo dục cung cấp cho các cá nhân kiến thức, kỹ năng và giá trị cần thiết để tích cực tham gia vào một xã hội dân chủ. Giáo dục công dân dạy cho các cá nhân về quyền và trách nhiệm của họ với tư cách là công dân và vai trò của chính phủ trong việc thúc đẩy và bảo vệ hạnh phúc của mọi công dân. Một trong những chủ đề trung tâm của giáo dục công dân là thấm nhuần vào các cá nhân tầm quan trọng của việc trở thành một công dân tích cực. Điều này bao gồm việc tham gia vào quá trình chính trị thông qua bỏ phiếu, cập nhật thông tin về các vấn đề hiện tại và tham gia vào các hoạt động cộng đồng. Giáo dục công dân thúc đẩy tư duy phê phán và kỹ năng lý luận, rất quan trọng đối với các cá nhân để phát triển ý kiến sáng suốt và đưa ra quyết định có trách nhiệm. Hơn nữa, giáo dục công dân dạy cho các cá nhân về các giá trị trung tâm của một xã hội dân chủ, như tự do, công lý, bình đẳng và tôn trọng sự đa dạng. Những giá trị này đóng vai trò là nguyên tắc hướng dẫn cho các cá nhân khi họ điều hướng các vấn đề xã hội và chính trị phức tạp. Một chương trình giáo dục công dân mạnh mẽ cũng có thể giúp thúc đẩy sự gắn kết xã hội, bằng cách thúc đẩy sự hiểu biết và khoan dung giữa các cá nhân từ các nền tảng khác nhau. Tóm lại, giáo dục công dân đóng một vai trò quan trọng trong việc chuẩn bị cho các cá nhân trở thành công dân tích cực và thúc đẩy các giá trị của một xã hội dân chủ. Một chương trình giáo dục công dân mạnh mẽ là điều cần thiết để đảm bảo sức khỏe lâu dài và sự thịnh vượng của nền dân chủ của chúng ta."}</w:t>
      </w:r>
    </w:p>
    <w:p w14:paraId="610F29B9" w14:textId="77777777" w:rsidR="000B00A3" w:rsidRDefault="00403348">
      <w:r>
        <w:t>{"câu hỏi": "Xóa một trong các từ sau để câu đúng ngữ pháp: - Anh ấy bắt họ mua hàng tại cửa hàng.", "trả lời": "Anh ấy đã mua hàng tại cửa hàng."}</w:t>
      </w:r>
    </w:p>
    <w:p w14:paraId="1DC07A55" w14:textId="77777777" w:rsidR="000B00A3" w:rsidRDefault="00403348">
      <w:r>
        <w:t>{"câu hỏi": "Bình chọn ý tưởng hẹn hò hài hước nhất - - Đi đến rạp chiếu phim lái xe \n- Tình nguyện tại một nơi trú ẩn động vật địa phương \n- Tái tạo một trò chơi hội đồng cổ điển thời thơ ấu", "trả lời": "Là một AI, tôi không có khiếu hài hước và không thể bỏ phiếu cho ý tưởng hẹn hò hài hước nhất. Tuy nhiên, cả ba lựa chọn đều có vẻ thú vị và cuối cùng nó phụ thuộc vào sở thích cá nhân."}</w:t>
      </w:r>
    </w:p>
    <w:p w14:paraId="7C21E20C" w14:textId="77777777" w:rsidR="000B00A3" w:rsidRDefault="00403348">
      <w:r>
        <w:t xml:space="preserve">{"câu hỏi": "Chọn một bài hát ngẫu nhiên và tạo thói quen nhảy cho nó - \"Just a Dream\" của Nelly", "câu trả lời": "Đây là một thói quen nhảy bạn có thể làm theo cho \"Just a Dream\" của Nelly: \n\nChorus: \n1. Bắt đầu bằng cách lắc lư từ bên này sang bên kia theo nhịp, trong khi đưa tay phải lên xuống theo chuyển động quét, như thể vẽ nhịp điệu ra khỏi không khí. \n2. Bây giờ bước về phía trước bằng chân phải của bạn và bật hông phải của bạn, sau đó lặp lại tương tự với chân trái và hông của bạn. \n3. Khoanh tay và búng ngón </w:t>
      </w:r>
      <w:r>
        <w:lastRenderedPageBreak/>
        <w:t>tay, sau đó cuộn vai lại theo nhịp. \n4. Cuối cùng, thực hiện một cú xoay hoàn toàn bằng chân trái của bạn, với cánh tay duỗi ra, sau đó quay trở lại trung tâm. \n\nCâu thơ: \n1. Thực hiện hai bước sang phải, trong khi di chuyển cánh tay của bạn lên và xuống theo chuyển động linh hoạt. \n2. Bây giờ hãy bước hai bước sang trái, trong khi vòng tay xung quanh, như thể vẽ tranh với chúng. \n3. Thả xuống tư thế cúi xuống và mở rộng cánh tay về phía trước, như thể với lấy một giấc mơ, sau đó đưa chúng trở lại phía bạn, như thể nắm bắt một cái gì đó. \n4. Đứng dậy và lùi lại hai bước, sau đó xoay tròn và quay trở lại trung tâm.\n\nBridge: \n1. Thực hiện những bước chậm, ấn tượng về phía trước, nâng hai tay lên trên đầu và lắc lư theo nhịp. \n2. Đặt tay lên ngực, và lùi lại một bước theo từng nhịp, nghiêng đầu lại trầm tư. \n3. Trong dòng cuối cùng, thực hiện một lượt pirouette, với cánh tay mở rộng, sau đó quay trở lại trung tâm. \n\nLặp lại vũ đạo cho mỗi phần cho đến khi bài hát kết thúc, và đừng quên thêm cảm xúc và diễn giải lời bài hát vào chuyển động của bạn. Nhảy múa vui vẻ!"}</w:t>
      </w:r>
    </w:p>
    <w:p w14:paraId="3AE9D807" w14:textId="77777777" w:rsidR="000B00A3" w:rsidRDefault="00403348">
      <w:r>
        <w:t>{"câu hỏi": "Phân loại giấc mơ này là cuộc sống thực, sáng suốt hoặc ác mộng - Tôi đang đi bộ trên một con phố quen thuộc và tôi thấy một người bạn của tôi. Chúng tôi bắt đầu trò chuyện, nhưng cuộc trò chuyện thật kỳ lạ và bất kể tôi nói gì, những từ đó đều sai.", "trả lời": "Giấc mơ này có thể được phân loại là giấc mơ ngoài đời thực vì nó có các yếu tố của cuộc sống hàng ngày (đi bộ xuống phố và gặp một người bạn)."}</w:t>
      </w:r>
    </w:p>
    <w:p w14:paraId="38114D26" w14:textId="77777777" w:rsidR="000B00A3" w:rsidRDefault="00403348">
      <w:r>
        <w:t>{"câu hỏi": "Viết thư giới thiệu cá nhân cho người bạn biết - John Smith", "câu trả lời": "Kính gửi [Người nhận],\n\nTôi viết thư để hết lòng giới thiệu John Smith cho bạn. Tôi đã có niềm vui đặc biệt khi biết John trong nhiều năm, và tôi có thể tự tin nói rằng anh ấy là một trong những người tận tụy, chăm chỉ và tận tâm nhất mà tôi biết. \n \n John luôn thể hiện phẩm chất lãnh đạo mạnh mẽ, có cảm giác đồng cảm sâu sắc và sẵn sàng hợp tác với những người xung quanh. Anh ấy luôn chứng tỏ mình là một người đáng tin cậy và trung thực, cho dù làm việc một mình hay là một phần của một nhóm. Kỹ năng giao tiếp tuyệt vời của anh ấy không chỉ cho phép anh ấy thể hiện suy nghĩ và ý tưởng của riêng mình một cách hiệu quả mà còn tích cực lắng nghe quan điểm và ý kiến của người khác. Hơn nữa, John có tay nghề cao trong lĩnh vực chuyên môn của mình, gây ấn tượng với chúng tôi về khả năng nắm bắt các khái niệm phức tạp một cách nhanh chóng và áp dụng chúng trong các tình huống thực tế. Anh ấy luôn thể hiện tốt dưới áp lực và mang lại kết quả tuyệt vời ngay cả khi đối mặt với những thách thức khó khăn. Tóm lại, tôi thực sự giới thiệu John cho bạn mà không cần bất kỳ sự dè dặt nào. Tôi tin tưởng rằng kỹ năng, đạo đức làm việc và tính cách của anh ấy sẽ khiến anh ấy trở thành tài sản cho bất kỳ tổ chức nào, và tôi chắc chắn anh ấy sẽ tạo ra tác động tích cực ở bất cứ nơi nào anh ấy đến. \ n \ nTrân trọng, \ n [Tên của bạn]"}</w:t>
      </w:r>
    </w:p>
    <w:p w14:paraId="0AC98506" w14:textId="77777777" w:rsidR="000B00A3" w:rsidRDefault="00403348">
      <w:r>
        <w:t>{"question": "Soạn danh sách mua sắm.", "answer": "Đây là danh sách mua sắm mẫu:\n\n1. Trái cây và rau quả tươi\n2. Sữa, trứng và pho mát\n3. Bánh mì và mì ống\n4. Thịt và gia cầm\n5. Cá và hải sản\n6. Ngũ cốc và bột yến mạch\n7. Cà phê, trà và nước trái cây\n8. Đồ hộp và gia vị\n9. Gia vị và gia vị\n10. Đồ ăn nhẹ và đồ ăn vặt\n11. Sản phẩm gia dụng (giấy vệ sinh, chất tẩy rửa, v.v.) \n12. Sản phẩm chăm sóc cá nhân (dầu gội, xà phòng, kem đánh răng, v.v.)"}</w:t>
      </w:r>
    </w:p>
    <w:p w14:paraId="7000DEF7" w14:textId="77777777" w:rsidR="000B00A3" w:rsidRDefault="00403348">
      <w:r>
        <w:lastRenderedPageBreak/>
        <w:t>{"câu hỏi": "Tìm một công thức cho một món súp chay.", "câu trả lời": "Đây là một công thức đơn giản và ngon miệng cho một món súp minestrone chay:\n\nThành phần:\n- 2 muỗng canh dầu ô liu\n- 1 củ hành vàng, thái hạt lựu\n- 2 tép tỏi, băm nhỏ\n- 2 củ cà rốt, gọt vỏ và thái hạt lựu\n- 2 cọng cần tây, thái hạt lựu\n- 1 chén đậu xanh,  cắt tỉa và cắt thành miếng 1 inch \ n - 1 muỗng cà phê húng quế khô \ n - 1 muỗng cà phê oregano khô \ n- 6 chén nước dùng rau \ n- 1 lon cà chua thái hạt lựu, với nước ép \ n - 1 lon đậu cannellini, để ráo nước và rửa sạch \ n- 1 chén mì ống nhỏ (chẳng hạn như ditalini hoặc vỏ nhỏ) \ n- 2 chén lá rau bina, xắt nhỏ \ n - muối và hạt tiêu,  để nếm thử \ n- phô mai Parmesan nghiền, để phục vụ (tùy chọn) \ n \ nHướng dẫn: \ n1. Trong một nồi lớn, đun nóng dầu ô liu trên lửa vừa. Thêm hành tây và tỏi vào xào cho đến khi hành tây mềm, khoảng 5 phút. Thêm cà rốt, cần tây, bí xanh, đậu xanh, húng quế và oregano vào nồi. Khuấy để trộn và nấu thêm 3-4 phút nữa.\n3. Đổ nước dùng rau, cà chua thái hạt lựu và đậu cannellini vào, và đun sôi súp. Giảm lửa xuống thấp và để nhỏ lửa trong 20 phút. \n4. Thêm mì ống và nấu thêm 10 phút nữa hoặc cho đến khi mì ống cứng lại. \n5. Cho rau bina xắt nhỏ vào khuấy đều và nấu cho đến khi nó héo, khoảng 2 phút.\n6. Nếm thử súp và thêm muối và hạt tiêu khi cần thiết.\n7. Múc súp vào bát và phục vụ nóng, với phô mai Parmesan bào ở trên nếu muốn.\n\nThưởng thức súp minestrone chay ấm áp và thịnh soạn của bạn!"}</w:t>
      </w:r>
    </w:p>
    <w:p w14:paraId="6C7694E0" w14:textId="77777777" w:rsidR="000B00A3" w:rsidRDefault="00403348">
      <w:r>
        <w:t>{"câu hỏi": "Giải thích ý nghĩa của việc trở thành một người lắng nghe chánh niệm", "trả lời": "Trở thành một người lắng nghe chánh niệm có nghĩa là có mặt đầy đủ và chú ý khi ai đó đang nói chuyện với bạn, mà không cho phép những phiền nhiễu và phán xét cản trở sự tập trung của bạn. Điều này liên quan đến việc nhận thức được suy nghĩ và cảm xúc của chính bạn trong khi đình chỉ bất kỳ khái niệm hoặc ý kiến định sẵn nào, để thực sự hiểu và tiếp thu thông điệp của người nói. Lắng nghe chánh niệm cũng liên quan đến việc thể hiện sự đồng cảm và tôn trọng đối với người nói bằng cách cung cấp các tín hiệu phi ngôn ngữ như gật đầu hoặc duy trì giao tiếp bằng mắt và các tín hiệu bằng lời nói như đặt câu hỏi mở hoặc diễn giải thông điệp của họ để chứng minh rằng bạn đang tích cực tham gia. Tóm lại, trở thành một người lắng nghe chánh niệm có nghĩa là tham gia đầy đủ vào thời điểm hiện tại và tích cực tìm cách hiểu và kết nối với thông điệp của diễn giả với tư duy cởi mở và không phán xét."}</w:t>
      </w:r>
    </w:p>
    <w:p w14:paraId="1C3A4BFD" w14:textId="77777777" w:rsidR="000B00A3" w:rsidRDefault="00403348">
      <w:r>
        <w:t>{"câu hỏi": "Liệt kê ba công nghệ giúp cuộc sống dễ dàng hơn.", "câu trả lời": "1. Điện thoại thông minh - Những thiết bị tất cả trong một này cho phép chúng ta dễ dàng truy cập vào giao tiếp, thông tin, giải trí và nhiều hơn nữa, tất cả đều nằm trong lòng bàn tay của chúng ta. \ n \ n2. Hệ thống định vị - Với công nghệ GPS, việc đi lại đã trở nên đơn giản hơn nhiều. Hệ thống định vị cung cấp chỉ đường theo thời gian thực và cập nhật giao thông, giúp chúng tôi đến đích nhanh chóng và dễ dàng. \ n \ n3. Tự động hóa nhà - Với các thiết bị nhà thông minh, giờ đây chúng ta có thể kiểm soát các khía cạnh khác nhau của ngôi nhà chỉ với một vài thao tác hoặc lệnh thoại. Công nghệ này đơn giản hóa các công việc hàng ngày như bật đèn, điều chỉnh bộ điều chỉnh nhiệt hoặc giám sát an ninh gia đình."}</w:t>
      </w:r>
    </w:p>
    <w:p w14:paraId="0381F112" w14:textId="77777777" w:rsidR="000B00A3" w:rsidRDefault="00403348">
      <w:r>
        <w:t xml:space="preserve">{"question": "Viết đánh giá về một nhà hàng bạn đã ghé thăm gần đây. - Gần đây tôi đã đến thăm "China Bowl" Chinese buffet ở Chicago.", "Trả lời": "Gần đây tôi rất vui khi đến thăm China Bowl Chinese buffet nằm ở khu vực trung tâm thành phố nhộn nhịp của Chicago. Ngay </w:t>
      </w:r>
      <w:r>
        <w:lastRenderedPageBreak/>
        <w:t>từ khi tôi bước vào, tôi đã được chào đón bằng mùi hương trêu ngươi của ẩm thực truyền thống Trung Quốc. Các nhân viên thân thiện và chu đáo, cung cấp dịch vụ tuyệt vời trong suốt toàn bộ trải nghiệm ăn uống của tôi. \ n \ n Một trong những điểm nổi bật chắc chắn là nhiều lựa chọn các món ăn được cung cấp tại tiệc buffet. Tất cả mọi thứ từ thịt bò và bông cải xanh mềm ngon, đến gà kung pao cay và cơm chiên mặn, đều được nấu chín hoàn hảo và bùng nổ hương vị. Chất lượng và độ tươi của các nguyên liệu được thể hiện rõ trong từng miếng ăn. \n \ nTôi cũng đánh giá cao sự sạch sẽ của nhà hàng, với bàn và khu vực phục vụ liên tục được dọn dẹp và dọn dẹp. Bầu không khí tổng thể ấm áp và hấp dẫn, mang đến bầu không khí hoàn hảo cho bữa ăn với gia đình và bạn bè. Nhìn chung, trải nghiệm của tôi tại China Bowl thật đặc biệt, với thức ăn, dịch vụ và bầu không khí xuất sắc. Nếu bạn đang ở khu vực Chicago và tìm kiếm những món ăn Trung Quốc tuyệt vời, tôi khuyên bạn nên ghé qua bữa tiệc buffet này để có một bữa ăn thỏa mãn và thú vị.</w:t>
      </w:r>
    </w:p>
    <w:p w14:paraId="2B09EFF2" w14:textId="77777777" w:rsidR="000B00A3" w:rsidRDefault="00403348">
      <w:r>
        <w:t>{"câu hỏi": "Tạo ra một câu chuyện về một nhân vật sống trong một thế giới hậu tận thế.", "câu trả lời": "Vào năm 2050, thế giới như chúng ta biết đã thay đổi ngoài sự công nhận. Một sự kiện thảm khốc được gọi là 'Đại thảm họa' đã xóa sổ hầu hết dân số và những người sống sót buộc phải thích nghi với một thực tế mới khắc nghiệt. Trong số những người sống sót có một phụ nữ trẻ tên Sarah, người đã mất tất cả những gì cô từng biết. Sarah sống trong một khu định cư nhỏ với những người khác đã sống sót sau thảm họa. Họ đã xây dựng nhà cửa từ phế liệu và sống dựa vào đất đai, tự trồng thức ăn và săn bắn để săn bắn. Cuộc sống thật khó khăn, nhưng Sarah và cộng đồng của cô ấy rất kiên cường, và họ đã thích nghi với lối sống mới của họ. Bất chấp những thách thức, Sarah không bao giờ mất cảm giác hy vọng. Cô đã dành cả ngày để khám phá tàn dư của thế giới cũ, nhặt rác bất cứ thứ gì có thể hữu ích cho cộng đồng của mình. Sarah quyết tâm xây dựng lại, tạo ra một cái gì đó mới và tốt hơn từ đống tro tàn của quá khứ. Một ngày nọ, trong khi khám phá một thành phố bị bỏ hoang, Sarah tình cờ tìm thấy một thư viện bằng cách nào đó đã sống sót sau thảm họa. Bên trong, cô tìm thấy những cuốn sách về khoa học, công nghệ và lịch sử, và cô ngấu nghiến tất cả, quyết tâm học hỏi càng nhiều càng tốt. Với kiến thức có được, Sarah bắt đầu đổi mới, nghĩ ra những cách mới để tạo ra năng lượng, trồng thực phẩm và làm sạch nước. Chậm rãi nhưng chắc chắn, cộng đồng của cô bắt đầu phát triển mạnh, và những người khác bắt đầu chú ý. Tin tức về thành công của Sarah lan rộng, và chẳng mấy chốc những người sống sót khác bắt đầu đổ xô đến khu định cư của cô, tìm kiếm một lối sống tốt hơn. Cùng nhau, họ xây dựng lại, tạo ra một xã hội mới từ đống đổ nát của cái cũ. Sarah trở thành một nhà lãnh đạo, hướng dẫn cộng đồng của mình hướng tới một tương lai tươi sáng hơn, và mặc dù thế giới vẫn là một nơi nguy hiểm và không thể đoán trước, cô không bao giờ mất cảm giác hy vọng. Vì, như bà thường nói, "Trong những thời điểm đen tối nhất, chính ánh sáng hy vọng chiếu sáng nhất.\u201d"}</w:t>
      </w:r>
    </w:p>
    <w:p w14:paraId="3746D76E" w14:textId="77777777" w:rsidR="000B00A3" w:rsidRDefault="00403348">
      <w:r>
        <w:t>{"câu hỏi": "Đề xuất một tiêu đề sáng tạo cho một câu chuyện về một robot mơ ước trở thành con người.", "câu trả lời": "\"Giấc mơ con người: Hành trình đến tri giác của robot\""}</w:t>
      </w:r>
    </w:p>
    <w:p w14:paraId="33C35980" w14:textId="77777777" w:rsidR="000B00A3" w:rsidRDefault="00403348">
      <w:r>
        <w:t xml:space="preserve">{"câu hỏi": "Liệt kê năm cách khác nhau để thân thiện với môi trường.", "trả lời": "1. Giảm thiểu, tái sử dụng, tái chế: Giảm chất thải bằng cách sử dụng ít tài nguyên hơn, tái sử dụng các vật dụng càng nhiều càng tốt và tái chế các chất thải để giảm thiểu lượng vật liệu được </w:t>
      </w:r>
      <w:r>
        <w:lastRenderedPageBreak/>
        <w:t>gửi đến các bãi chôn lấp. \ n \ n2. Tiết kiệm năng lượng: Chuyển sang bóng đèn tiết kiệm năng lượng, tắt đèn và các thiết bị khi không sử dụng và sử dụng các nguồn năng lượng tái tạo như tấm pin mặt trời hoặc tuabin gió. \ n \ n3. Sử dụng các sản phẩm thân thiện với môi trường: Chọn các sản phẩm thân thiện với môi trường, chẳng hạn như chai và túi nước có thể tái sử dụng, các sản phẩm tẩy rửa phân hủy sinh học và quần áo làm từ sợi hữu cơ. \ n \ n4. Tiết kiệm nước: Tắm ngắn hơn, sửa vòi bị rò rỉ và sử dụng tưới nhỏ giọt hoặc các phương pháp tiết kiệm nước khác để tưới cây. \ n \ n5. Giao thông xanh: Đi bộ, đi xe đạp hoặc sử dụng phương tiện giao thông công cộng thay vì lái xe để giảm lượng khí thải carbon của bạn. Đi chung xe hoặc sử dụng các phương tiện tiết kiệm nhiên liệu cũng là những lựa chọn tốt."}</w:t>
      </w:r>
    </w:p>
    <w:p w14:paraId="684D425D" w14:textId="77777777" w:rsidR="000B00A3" w:rsidRDefault="00403348">
      <w:r>
        <w:t>{"câu hỏi": "Đưa ra lời khuyên về cách tuân thủ chế độ ăn kiêng.", "Trả lời": "Tuân thủ chế độ ăn kiêng có thể là một trải nghiệm đầy thách thức nhưng vô cùng bổ ích. Dưới đây là một số mẹo để giúp bạn thành công: \ n \ n1. Đặt mục tiêu thực tế: Đặt mục tiêu có thể đạt được cho bản thân và cố gắng không quá khắt khe với bản thân nếu bạn trượt ngã. Hãy nhớ rằng sự tiến bộ quan trọng hơn sự hoàn hảo. \ n \ n2. Lên kế hoạch trước: Lên kế hoạch trước cho bữa ăn và đồ ăn nhẹ của bạn để bạn ít có khả năng đưa ra lựa chọn không lành mạnh khi bạn đói. \ n \ n3. Giữ thực phẩm lành mạnh trong tay: Dự trữ nhà bếp của bạn với các loại thực phẩm lành mạnh, toàn phần như trái cây, rau, protein nạc và ngũ cốc nguyên hạt. Điều này sẽ giúp bạn dễ dàng đưa ra những lựa chọn lành mạnh hơn. \ n \ n4. Thực hành ăn uống chánh niệm: Dành thời gian để thưởng thức thức ăn của bạn, nhai chậm và chú ý đến cảm giác no. Điều này có thể giúp bạn tránh ăn quá nhiều.\n\n5. Uống nhiều nước: Giữ nước có thể giúp kiềm chế cơn đói và giữ cho bạn cảm thấy no. \ n \ n6. Đừng tước đoạt bản thân: Thay vì cắt bỏ hoàn toàn các loại thực phẩm yêu thích của bạn, hãy cho phép bản thân thỉnh thoảng thưởng thức ở mức độ vừa phải. Tìm một hệ thống hỗ trợ: Bao quanh bạn với những người hỗ trợ mục tiêu của bạn và có thể giúp bạn có động lực. \ n \ n8. Theo dõi sự tiến bộ của bạn: Thường xuyên theo dõi tiến trình của bạn, cho dù đó là thông qua nhật ký thực phẩm hay ảnh tiến độ, có thể giúp bạn có động lực và đi đúng hướng. Đừng nản lòng nếu bạn trượt chân ở đây và ở đó, chỉ cần tiếp tục và tập trung vào việc đưa ra lựa chọn lành mạnh mỗi ngày. Mày\u2019 có cái này!"}</w:t>
      </w:r>
    </w:p>
    <w:p w14:paraId="76F7D2D5" w14:textId="77777777" w:rsidR="000B00A3" w:rsidRDefault="00403348">
      <w:r>
        <w:t xml:space="preserve">{"câu hỏi": "Tạo mô tả công việc cho nhà phát triển front-end.", "câu trả lời": "Chức danh: Front-End Developer\n\nJob Summary: \nChúng tôi đang tìm kiếm một nhà phát triển front-end lành nghề để tham gia vào nhóm của chúng tôi trong việc tạo ra các trang web và ứng dụng web tiên tiến. Ứng viên lý tưởng sẽ có hiểu biết sâu sắc về các nguyên tắc thiết kế giao diện người dùng, thành thạo JavaScript, HTML và CSS và kinh nghiệm làm việc với các framework front-end như React, Angular hoặc Vue. \n\nKey Trách nhiệm:\n- Phát triển và duy trì giao diện web đáp ứng, thân thiện với người dùng bằng HTML, CSS và JavaScript\n- Cộng tác với các nhà phát triển đồng nghiệp và nhà thiết kế UI / UX để cải thiện trải nghiệm người dùng \ n- Làm việc với các nhà phát triển back-end để tích hợp các chức năng front-end với các hệ thống back-end \ n- Viết mã sạch và được ghi chép đầy đủ theo các tiêu chuẩn ngành và thực tiễn tốt nhất \ n- Theo kịp các xu hướng mới nổi,  kỹ thuật và công nghệ trong phát triển front-end \ n \ n Yêu cầu: \ n - 2-3 năm kinh nghiệm trong phát triển front-end \ n - Thành thạo HTML, CSS và JavaScript \ n- Có kinh nghiệm với các framework front-end </w:t>
      </w:r>
      <w:r>
        <w:lastRenderedPageBreak/>
        <w:t>như React, Angular hoặc Vue \ n- Hiểu biết tốt về các nguyên tắc thiết kế giao diện người dùng và thiết kế lấy người dùng làm trung tâm \ n - Quen thuộc với các hệ thống kiểm soát phiên bản như Git \ n- Kỹ năng giải quyết vấn đề tuyệt vời và chú ý mạnh mẽ đến chi tiết \ n- Giao tiếp bằng lời nói và bằng văn bản tuyệt vời skills\n\nChúng tôi cung cấp mức lương cạnh tranh, phúc lợi và môi trường làm việc năng động, hợp tác. Nếu bạn là một nhà phát triển front-end đam mê, hào hứng với việc tạo ra các giải pháp web sáng tạo, chúng tôi rất muốn nghe ý kiến của bạn!"}</w:t>
      </w:r>
    </w:p>
    <w:p w14:paraId="1C60288C" w14:textId="77777777" w:rsidR="000B00A3" w:rsidRDefault="00403348">
      <w:r>
        <w:t>{"câu hỏi": "Chứng minh việc sử dụng cụm từ đã cho trong câu. - \"Trong nick of time\"", "answer": "John đến ga đúng giờ, đúng lúc tàu chuẩn bị khởi hành."}</w:t>
      </w:r>
    </w:p>
    <w:p w14:paraId="30003D61" w14:textId="77777777" w:rsidR="000B00A3" w:rsidRDefault="00403348">
      <w:r>
        <w:t>{"câu hỏi": "Viết một cuộc trò chuyện giữa hai nhân vật thảo luận về một vấn đề.", "câu trả lời": "Amy: Này Tim, tôi có thể nói chuyện với bạn một phút được không?\n\nTim: Chắc chắn rồi, những gì \u2019s up?\n\nAmy: Chà, tôi \u2019m gặp vấn đề với dự án của chúng tôi. Bạn biết dữ liệu chúng tôi thu thập được tuần trước không?\n\nTim: Vâng, vấn đề là gì?\n\nAmy: Tôi đã cố gắng phân tích nó, nhưng có vẻ như một phần lớn của nó bị thiếu. Tôi đã kiểm tra các tệp và email của mình nhưng không tìm thấy đâu cả. Tôi thực sự lo lắng vì nó có thể ảnh hưởng đến toàn bộ dự án của chúng tôi. \ n \ nTim: Đó là một vấn đề. Bạn có chắc chắn nó không có trong bất kỳ hồ sơ hoặc bản sao lưu nào của bạn không? \n\nAmy: Vâng, tôi \u2019ve đã kiểm tra lại mọi thứ. Tôi nghĩ rằng chúng ta có thể phải làm lại phần thu thập dữ liệu đó và nó sẽ mất rất nhiều thời gian. \ n \ nTim: Vâng, điều đó thật bực bội. Bạn biết không, hãy để tôi kiểm tra hồ sơ của mình và xem liệu tôi có thể có một bản sao ở đâu đó không. Có lẽ chúng ta có thể tránh làm lại mọi thứ nếu tôi làm.\n\nAmy: Điều đó thật tuyệt. Tôi thực sự hy vọng bạn có thể tìm thấy nó, nó sẽ giúp chúng tôi tiết kiệm rất nhiều thời gian. \ n \ nTim: Đừng lo lắng, chúng tôi sẽ tìm ra giải pháp. Hãy để tôi liên lạc lại với bạn sớm, được chứ?\n\nAmy: Cảm ơn bạn, Tim, tôi đánh giá cao điều đó."}</w:t>
      </w:r>
    </w:p>
    <w:p w14:paraId="143F86C3" w14:textId="77777777" w:rsidR="000B00A3" w:rsidRDefault="00403348">
      <w:r>
        <w:t>{"câu hỏi": "Tạo một câu chứa 3 tính từ theo thứ tự ngược lại của câu sau: - grand delicious perfect", "answer": "Bữa ăn hoàn hảo, ngon miệng, hoành tráng của tôi là điểm nhấn trong ngày của tôi."}</w:t>
      </w:r>
    </w:p>
    <w:p w14:paraId="6421961E" w14:textId="77777777" w:rsidR="000B00A3" w:rsidRDefault="00403348">
      <w:r>
        <w:t>{"câu hỏi": "Chỉnh sửa văn bản sau để ngắn gọn hơn và giải thích những thay đổi bạn quyết định thực hiện: - Mặc dù thực tế là anh ấy bị đau chủ yếu do chấn thương, anh ấy vẫn kiên trì và thúc đẩy việc tham gia cuộc đua vì mong muốn cạnh tranh của anh ấy mạnh mẽ hơn là để nỗi đau giữ anh ấy bên lề.",  "Trả lời": "Mặc dù chấn thương gây đau đớn, anh ấy vẫn kiên trì trong cuộc đua, được thúc đẩy bởi khát khao thi đấu mạnh mẽ hơn là tránh đau đớn. Những thay đổi được thực hiện là rút ngắn cụm từ 'mặc dù thực tế là' thành 'bất chấp', loại bỏ các từ dư thừa như 'chủ yếu', 'đẩy về phía trước' và 'tham gia' và sắp xếp lại câu cho rõ ràng và ngắn gọn."}</w:t>
      </w:r>
    </w:p>
    <w:p w14:paraId="7788EE56" w14:textId="77777777" w:rsidR="000B00A3" w:rsidRDefault="00403348">
      <w:r>
        <w:t xml:space="preserve">{"câu hỏi": "Viết định nghĩa chi tiết về \u201cInternet of Things (IoT)\u201d", "answer": "Internet of Things (IoT) là một hệ thống các thiết bị, máy móc, đồ vật và thậm chí cả sinh vật được kết nối với nhau có khả năng trao đổi dữ liệu qua internet mà không cần sự can thiệp của con người. Các thiết bị này có cảm biến nhúng, phần mềm và kết nối mạng cho phép chúng thu thập và truyền dữ liệu trong thời gian thực. Thuật ngữ \u201cthings\u201d </w:t>
      </w:r>
      <w:r>
        <w:lastRenderedPageBreak/>
        <w:t>trong IoT bao gồm một loạt các thiết bị, bao gồm thiết bị theo dõi thể dục có thể đeo được, thiết bị gia dụng, xe cộ, hệ thống nhà thông minh, camera giám sát, máy móc công nghiệp và nhiều thiết bị khác. Mục tiêu của IoT là tạo ra một thế giới thông minh, kết nối và tự trị, nơi các máy móc có thể giao tiếp với nhau và hoạt động hợp tác để nâng cao hiệu quả tổng thể và tự động hóa các tác vụ thông thường. IoT đã cách mạng hóa các ngành công nghiệp khác nhau, từ chăm sóc sức khỏe và giao thông vận tải đến sản xuất và nông nghiệp, bằng cách tạo ra vô số cơ hội đổi mới, tối ưu hóa và tiết kiệm chi phí."}</w:t>
      </w:r>
    </w:p>
    <w:p w14:paraId="5B2C5998" w14:textId="77777777" w:rsidR="000B00A3" w:rsidRDefault="00403348">
      <w:r>
        <w:t>{"câu hỏi": "Viết thư khiếu nại về trải nghiệm dịch vụ không tốt. - [Mô tả về trải nghiệm dịch vụ tồi tệ được cung cấp]", "trả lời": "Kính gửi Quản lý, \ n \ nTôi viết thư để bày tỏ sự không hài lòng sâu sắc của tôi với dịch vụ tôi nhận được tại cơ sở của bạn vào [ngày]. Tôi muốn bạn chú ý đến một vấn đề nghiêm trọng mà tôi đã trải qua, với hy vọng rằng nó có thể được giải quyết để ngăn chặn bất kỳ sự cố nào xảy ra trong tương lai.\n\n[Mô tả trải nghiệm dịch vụ tồi tệ được cung cấp]\n\nLoại trải nghiệm này là không thể chấp nhận được và đã gây ra cho tôi rất nhiều thất vọng và thất vọng. Tôi mong đợi một tiêu chuẩn dịch vụ cao hơn nhiều từ cơ sở của bạn, và tôi đã cảm thấy thất vọng bởi cách tôi được đối xử. \ n \ nTôi sẽ đánh giá cao nếu các biện pháp thích hợp được thực hiện để đảm bảo rằng các khách hàng khác không trải nghiệm cùng một mức độ dịch vụ kém. Tôi tin rằng bạn sẽ xem xét mối quan tâm của tôi một cách nghiêm túc, và rằng bạn sẽ làm mọi thứ trong khả năng của mình để ngăn chặn những vấn đề tương tự phát sinh trong tương lai.\n\nCảm ơn bạn đã quan tâm,\n[Tên của bạn]"}</w:t>
      </w:r>
    </w:p>
    <w:p w14:paraId="4F75FBE7" w14:textId="77777777" w:rsidR="000B00A3" w:rsidRDefault="00403348">
      <w:r>
        <w:t>{"question": "Tạo danh sách 5 điểm bán hàng độc đáo cho một sản phẩm. - [Mô tả sản phẩm được cung cấp]", "trả lời": "1. Vật liệu chất lượng cao: Sản phẩm của chúng tôi được làm bằng vật liệu chất lượng cao đảm bảo độ bền và tuổi thọ.\n\n2. Sử dụng linh hoạt: Sản phẩm được thiết kế linh hoạt và có thể được sử dụng trong nhiều cài đặt khác nhau cho các hoạt động khác nhau, làm cho nó trở thành một công cụ giải quyết nhiều vấn đề hoàn hảo. \ n \ n3. Công nghệ tiên tiến: Sản phẩm của chúng tôi đã được thiết kế bằng cách sử dụng công nghệ tiên tiến mới nhất, cung cấp giải pháp hiệu quả và hiệu quả nhất cho khách hàng. \ n \ n4. Thân thiện với môi trường: Chúng tôi ưu tiên môi trường trong quá trình sản xuất và sản phẩm của chúng tôi được làm bằng vật liệu thân thiện với môi trường và đi kèm với ít bao bì hơn các sản phẩm tương tự. \ n \ n5. Dịch vụ khách hàng đặc biệt: Cam kết của chúng tôi là sự hài lòng của bạn. Là khách hàng của chúng tôi, bạn sẽ có quyền truy cập vào dịch vụ khách hàng xuất sắc của chúng tôi, chú ý đến nhu cầu của bạn và luôn sẵn sàng vượt quá mong đợi của bạn."}</w:t>
      </w:r>
    </w:p>
    <w:p w14:paraId="7C4DA508" w14:textId="77777777" w:rsidR="000B00A3" w:rsidRDefault="00403348">
      <w:r>
        <w:t>{"câu hỏi": "Tính diện tích của một tam giác đều với chiều dài cạnh 15 cm.", "câu trả lời": "Công thức tính diện tích của tam giác đều là 'A = (sqrt(3) / 4) * a ^ 2', trong đó 'a' là chiều dài của một cạnh của tam giác. \n\nTrong trường hợp này, chiều dài của mỗi cạnh của tam giác đều là '15 cm', vì vậy chúng ta có thể cắm giá trị này vào công thức để có được:\n\nA = (sqrt(3) / 4) * (15^2) \nA \u2248 97,43 cm\u00b2\n\nVì vậy, diện tích của một tam giác đều với chiều dài cạnh 15 cm xấp xỉ 97,43 cm\u00b2."}</w:t>
      </w:r>
    </w:p>
    <w:p w14:paraId="49C1151F" w14:textId="77777777" w:rsidR="000B00A3" w:rsidRDefault="00403348">
      <w:r>
        <w:t>{"câu hỏi": "Yếu tố biểu thức x(x+2)+(x+2).", "trả lời": "x(x+2) + (x+2) = (x+1)(x+2)"}</w:t>
      </w:r>
    </w:p>
    <w:p w14:paraId="0F5431CA" w14:textId="77777777" w:rsidR="000B00A3" w:rsidRDefault="00403348">
      <w:r>
        <w:lastRenderedPageBreak/>
        <w:t>{"câu hỏi": "Sửa câu này cho bớt thừa: - Tôi có thể thấy rõ bây giờ mưa đã qua và biến mất.", "trả lời": "Tôi có thể thấy rõ bây giờ mưa đã biến mất."}</w:t>
      </w:r>
    </w:p>
    <w:p w14:paraId="2C06B899" w14:textId="77777777" w:rsidR="000B00A3" w:rsidRDefault="00403348">
      <w:r>
        <w:t>{"question": "Yếu tố biểu thức sau: 145b^2 +29b.", "answer": "Để tính đến biểu thức 145b^2 + 29b, ta có thể lấy ra thừa số chung lớn nhất của 29b từ cả hai số hạng, cho chúng ta:\n29b(5b + 1)."}</w:t>
      </w:r>
    </w:p>
    <w:p w14:paraId="18E4917D" w14:textId="77777777" w:rsidR="000B00A3" w:rsidRDefault="00403348">
      <w:r>
        <w:t>{"question": "Phân loại tiêu đề tin tức sau. - Apple công bố iPhone 12 Series", "trả lời": "Công nghệ / Điện tử / Sản phẩm tiêu dùng"}</w:t>
      </w:r>
    </w:p>
    <w:p w14:paraId="13AE1BF7" w14:textId="77777777" w:rsidR="000B00A3" w:rsidRDefault="00403348">
      <w:r>
        <w:t>{"câu hỏi": "Mô tả các thành phần chính của hệ thống tiêu hóa của con người.", "Trả lời": "Hệ thống tiêu hóa của con người được tạo thành từ một số cơ quan và tuyến, tất cả đều hoạt động cùng nhau để phá vỡ và xử lý thực phẩm chúng ta ăn, chiết xuất các chất dinh dưỡng thiết yếu và loại bỏ chất thải. Các thành phần chính của hệ thống tiêu hóa của con người bao gồm: \ n \ n1. Miệng - Đây là nơi quá trình tiêu hóa bắt đầu. Răng, lưỡi và nước bọt làm việc cùng nhau để phân hủy thức ăn một cách cơ học và hóa học. \ n \ n2. Thực quản - Đây là một ống cơ bắp vận chuyển thức ăn từ miệng đến dạ dày. Các cơ bắp ở đây co lại để đẩy thức ăn xuống dưới.\n\n3. Dạ dày - Dạ dày là một cơ quan giống như túi nghiền và khuấy thức ăn thành hỗn hợp lỏng. Dạ dày cũng tiết ra axit clohydric và pepsin để hỗ trợ tiêu hóa. \ n \ n4. Ruột non - Đây là một ống dài, quanh co, nơi hầu hết các chất dinh dưỡng từ thức ăn được hấp thụ vào máu. Các bức tường của ruột non chứa các hình chiếu nhỏ giống như ngón tay gọi là nhung mao làm tăng diện tích bề mặt của nó để hấp thụ tối đa. \ n \ n5. Tuyến tụy - Nó tạo ra các enzyme được giải phóng vào ruột non để giúp tiêu hóa carbohydrate, protein và chất béo. \ n \ n6. Gan - Gan sản xuất mật, giúp phân hủy chất béo. Mật được lưu trữ trong túi mật cho đến khi nó được giải phóng vào ruột non. \ n \ n7. Ruột già - Cơ quan này hấp thụ nước và chất điện giải còn lại từ thức ăn, tạo thành phân rắn được lưu trữ trong trực tràng cho đến khi chúng được đào thải qua hậu môn. \ n \ n Mỗi thành phần này đóng một vai trò quan trọng trong chức năng tổng thể của hệ thống tiêu hóa, giúp đảm bảo rằng cơ thể có được các chất dinh dưỡng cần thiết để hoạt động đúng."}</w:t>
      </w:r>
    </w:p>
    <w:p w14:paraId="19738503" w14:textId="77777777" w:rsidR="000B00A3" w:rsidRDefault="00403348">
      <w:r>
        <w:t>{"câu hỏi": "Tóm tắt văn bản sau đây trong một câu. - Internet of Things (IoT) là mạng lưới các đối tượng vật lý - thiết bị, phương tiện, tòa nhà và các mặt hàng khác - được nhúng với thiết bị điện tử, phần mềm, cảm biến và kết nối để cho phép các đối tượng thu thập và trao đổi dữ liệu.", "trả lời": "Internet of Things (IoT) đề cập đến việc kết nối các đối tượng vật lý hàng ngày với các thành phần điện tử để tạo điều kiện thuận lợi cho việc thu thập và trao đổi dữ liệu."}</w:t>
      </w:r>
    </w:p>
    <w:p w14:paraId="7FC272FE" w14:textId="77777777" w:rsidR="000B00A3" w:rsidRDefault="00403348">
      <w:r>
        <w:t xml:space="preserve">{"câu hỏi": "Loại chi phí nào nên được đưa vào báo cáo thu nhập?", "câu trả lời": "Báo cáo thu nhập thường bao gồm các loại chi phí sau:\n\n1. Giá vốn hàng bán (COGS): Các chi phí trực tiếp liên quan đến sản xuất hoặc mua hàng hóa hoặc dịch vụ đã được bán trong kỳ, chẳng hạn như nguyên liệu thô, lao động trực tiếp và chi phí sản xuất chung. \ n \ n2. Chi phí hoạt động: Các chi phí chung và hành chính liên quan đến việc điều hành doanh nghiệp, chẳng hạn như tiền thuê nhà, tiện ích, bảo hiểm, tiền lương và vật tư văn phòng. \ n \ n3. Chi phí bán hàng: Chi phí liên quan đến việc quảng bá và bán sản phẩm hoặc dịch vụ, chẳng hạn như quảng cáo, hoa hồng bán hàng và chi phí đi lại. \ n \ n4. Khấu hao và khấu hao: Việc </w:t>
      </w:r>
      <w:r>
        <w:lastRenderedPageBreak/>
        <w:t>phân bổ có hệ thống chi phí của các tài sản dài hạn, chẳng hạn như các tòa nhà, thiết bị và tài sản vô hình, trong suốt thời gian sử dụng hữu ích của chúng. \ n \ n5. Chi phí lãi vay: Chi phí vay tiền hoặc sử dụng tín dụng.\n\n6. Thuế: Số tiền thuế thu nhập mà doanh nghiệp nợ đối với thu nhập của mình trong kỳ.\n\n7. Chi phí bất thường: Các chi phí bất thường hoặc không định kỳ không phải là một phần của hoạt động bình thường của doanh nghiệp, chẳng hạn như thiệt hại do thiên tai hoặc dàn xếp vụ kiện.\n\nĐiều quan trọng cần lưu ý là các loại chi phí có trên báo cáo thu nhập có thể thay đổi tùy thuộc vào bản chất của doanh nghiệp và ngành của doanh nghiệp."}</w:t>
      </w:r>
    </w:p>
    <w:p w14:paraId="61C26F3C" w14:textId="77777777" w:rsidR="000B00A3" w:rsidRDefault="00403348">
      <w:r>
        <w:t>{"câu hỏi": "Tạo ra ba tiêu đề có thể có cho một bài viết về biến đổi khí hậu.", "câu trả lời": "1. \"Hậu quả thảm khốc của việc phớt lờ biến đổi khí hậu\"\n2. \"Vượt ra ngoài điểm bùng phát: Nhu cầu cấp thiết phải hành động về biến đổi khí hậu\"\n3. \"Chạy đua với thời gian: Chống lại biến đổi khí hậu trước khi quá muộn\"}</w:t>
      </w:r>
    </w:p>
    <w:p w14:paraId="7B323F76" w14:textId="77777777" w:rsidR="000B00A3" w:rsidRDefault="00403348">
      <w:r>
        <w:t>{"câu hỏi": "Phương tiện truyền thông xã hội ảnh hưởng đến giao tiếp như thế nào?", "câu trả lời": "Phương tiện truyền thông xã hội có cả tác động tích cực và tiêu cực đến giao tiếp. Về mặt tích cực, phương tiện truyền thông xã hội đã giúp mọi người kết nối và chia sẻ thông tin với những người khác từ khắp nơi trên thế giới dễ dàng hơn. Nó đã cho phép các cá nhân duy trì mối quan hệ với bạn bè và các thành viên gia đình sống ở xa, và hình thành tình bạn mới với những người có cùng sở thích. Các nền tảng truyền thông xã hội cũng cung cấp một không gian cho các cá nhân thể hiện bản thân và chia sẻ suy nghĩ và ý tưởng của họ với một lượng khán giả lớn hơn. Tuy nhiên, phương tiện truyền thông xã hội cũng có một số tác động tiêu cực đến giao tiếp. Một số người cho rằng phương tiện truyền thông xã hội đã khiến chúng ta bị cô lập hơn và ít có khả năng hình thành các kết nối có ý nghĩa với những người khác. Việc sử dụng nhiều phương tiện truyền thông xã hội cũng có thể dẫn đến giảm kỹ năng giao tiếp mặt đối mặt và mọi người thường có thể ẩn đằng sau tính cách trực tuyến của họ, dẫn đến giao tiếp ít xác thực hơn. Ngoài ra, phương tiện truyền thông xã hội có thể tạo điều kiện cho việc lan truyền thông tin sai lệch và nội dung có hại, có thể tác động tiêu cực đến giao tiếp và các mối quan hệ. Nhìn chung, tác động của phương tiện truyền thông xã hội đối với giao tiếp rất phức tạp và nhiều mặt. Mặc dù nó chắc chắn đã mang mọi người lại gần nhau và cho phép giao tiếp dễ dàng hơn, nhưng nó cũng mang lại những thách thức mới và những nhược điểm tiềm ẩn. Điều quan trọng là các cá nhân phải sử dụng phương tiện truyền thông xã hội một cách có ý thức và cố gắng tiếp cận cân bằng với giao tiếp trực tuyến và ngoại tuyến của họ."}</w:t>
      </w:r>
    </w:p>
    <w:p w14:paraId="51B99CEF" w14:textId="77777777" w:rsidR="000B00A3" w:rsidRDefault="00403348">
      <w:r>
        <w:t>{"câu hỏi": "Hãy nghĩ ra một tiêu đề cho một cuốn sách khoa học viễn tưởng.", "câu trả lời": "\"Chronicles of the Last Earthbound\""}</w:t>
      </w:r>
    </w:p>
    <w:p w14:paraId="58C65B75" w14:textId="77777777" w:rsidR="000B00A3" w:rsidRDefault="00403348">
      <w:r>
        <w:t xml:space="preserve">{"câu hỏi": "Tạo một kết nối logic giữa 3 khái niệm đã cho. - Khái niệm 1: FPGA \nConcept 2: ASIC \nConcept 3: GPU", "answer": "An FPGA (Field Programmable Gate Array), ASIC (Application Specific Integrated Circuit) và GPU (Graphics Processing Unit) là tất cả các loại mạch tích hợp được sử dụng trong máy tính. FPGA là các mạch thích ứng có thể được lập trình và lập trình lại để thực hiện các chức năng khác nhau, làm cho chúng rất linh hoạt. Mặt khác, ASIC là một mạch được thiết kế đặc biệt cho một ứng dụng duy nhất và không thể được sử dụng lại sau khi được thiết kế. GPU là một loại ASIC được thiết kế đặc biệt để xử lý </w:t>
      </w:r>
      <w:r>
        <w:lastRenderedPageBreak/>
        <w:t>các tính toán đồ họa. Tóm lại, trong khi chức năng của ASIC, chẳng hạn như GPU, là cố định, FPGA cung cấp sự linh hoạt hơn trong khả năng chức năng của nó."}</w:t>
      </w:r>
    </w:p>
    <w:p w14:paraId="4CAF8127" w14:textId="77777777" w:rsidR="000B00A3" w:rsidRDefault="00403348">
      <w:r>
        <w:t>{"câu hỏi": "Sắp xếp lại các câu đã cho để tạo thành một đoạn văn. - Câu 1: Anh hít một hơi thật sâu và nhảy ra khỏi máy bay.\nCâu 2: Lần đầu tiên Mark nhảy dù gần kề.\nCâu 3: Anh ấy đã quyết định làm điều này cách đây vài tháng.\nCâu 4: Từ trên trời, anh ấy có thể nhìn thấy cây cối và các tòa nhà bên dưới.", "trả lời": "Lần đầu tiên Mark nhảy dù gần như ở đây. Anh ấy đã quyết định làm điều này từ nhiều tháng trước. Anh hít một hơi thật sâu và nhảy ra khỏi máy bay. Từ trên trời, cậu có thể nhìn thấy cây cối và các tòa nhà bên dưới."}</w:t>
      </w:r>
    </w:p>
    <w:p w14:paraId="03FA935B" w14:textId="77777777" w:rsidR="000B00A3" w:rsidRDefault="00403348">
      <w:r>
        <w:t>{"question": "Viết lại câu này bằng cách sử dụng một cấu trúc ngữ pháp khác. - Câu: Mark là một đầu bếp xuất sắc.", "trả lời": "Một đầu bếp xuất sắc là Mark."}</w:t>
      </w:r>
    </w:p>
    <w:p w14:paraId="3EF3C9E6" w14:textId="77777777" w:rsidR="000B00A3" w:rsidRDefault="00403348">
      <w:r>
        <w:t>{"câu hỏi": "Trả lời câu hỏi đã cho trong có hoặc không. - Câu hỏi: Mạng xã hội có tác động tiêu cực không?", "trả lời": "Đó là một vấn đề phức tạp và ý kiến có thể khác nhau. Do đó, câu trả lời của tôi không thể chỉ đơn giản là có hay không. Phương tiện truyền thông xã hội có cả tác động tích cực và tiêu cực, tùy thuộc vào các yếu tố khác nhau như thói quen sử dụng, nội dung được tiêu thụ và trải nghiệm cá nhân. Một số nghiên cứu đã chỉ ra rằng việc sử dụng quá nhiều phương tiện truyền thông xã hội có thể góp phần gây lo lắng, trầm cảm và cảm giác bị cô lập, trong khi những nghiên cứu khác đã phát hiện ra rằng nó có thể mang lại cảm giác cộng đồng, hỗ trợ và kết nối. Cuối cùng, tác động của phương tiện truyền thông xã hội phần lớn phụ thuộc vào cách nó được sử dụng."}</w:t>
      </w:r>
    </w:p>
    <w:p w14:paraId="29954D1B" w14:textId="77777777" w:rsidR="000B00A3" w:rsidRDefault="00403348">
      <w:r>
        <w:t>{"câu hỏi": "Đưa ra một ví dụ về từ đã cho. - Từ: Kiêng khem", "trả lời": "Một ví dụ về từ "kiêng khem" có thể là: Trong tháng Ramadan, người Hồi giáo kiêng ăn uống từ bình minh cho đến khi mặt trời lặn."}</w:t>
      </w:r>
    </w:p>
    <w:p w14:paraId="5FBBC266" w14:textId="77777777" w:rsidR="000B00A3" w:rsidRDefault="00403348">
      <w:r>
        <w:t>{"câu hỏi": "Kiểm tra xem câu đã cho có đúng không. - Cây cao và khỏe.", "trả lời": "Không, câu không đúng vì từ \"trên\" bị đặt sai chỗ và không phù hợp ngữ pháp trong câu. Một câu sửa đổi có thể là "Cây cao và khỏe.\"}</w:t>
      </w:r>
    </w:p>
    <w:p w14:paraId="411DA8BC" w14:textId="77777777" w:rsidR="000B00A3" w:rsidRDefault="00403348">
      <w:r>
        <w:t>{"question": "Đảo ngược mảng đã cho - [1, 2, 3, 4, 5]", "answer": "### Output:\n[5, 4, 3, 2, 1]"}</w:t>
      </w:r>
    </w:p>
    <w:p w14:paraId="29DEFA6E" w14:textId="77777777" w:rsidR="000B00A3" w:rsidRDefault="00403348">
      <w:r>
        <w:t>{"câu hỏi": "Sắp xếp lại các chữ cái này để tạo thành một từ có ý nghĩa. - vnrie", "trả lời": "Sắp xếp lại, các chữ cái 'vnrie' đánh vần từ 'Riven'."}</w:t>
      </w:r>
    </w:p>
    <w:p w14:paraId="6A3A2866" w14:textId="77777777" w:rsidR="000B00A3" w:rsidRDefault="00403348">
      <w:r>
        <w:t>{"câu hỏi": "Liệt kê các thành phần cần thiết để làm mousse sô cô la.", "câu trả lời": "Để làm mousse sô cô la, cần có các thành phần sau:\n\n- Sô cô la đen\n- Kem nặng\n- Lòng trắng trứng\n- Đường cát\n- Chiết xuất vani\n- Muối."}</w:t>
      </w:r>
    </w:p>
    <w:p w14:paraId="542CB41C" w14:textId="77777777" w:rsidR="000B00A3" w:rsidRDefault="00403348">
      <w:r>
        <w:t xml:space="preserve">{"question": "Xây dựng biểu thức chính quy để xác định địa chỉ email.", "answer": "Một biểu thức chính quy có thể được sử dụng để xác định địa chỉ email là: \n\n'[a-zA-Z0-9._%+-]+@[a-zA-Z0-9.-]+\\. [a-zA-Z] {2,}'\n\nExplanation:\n- '[a-zA-Z0-9._%+-]+' đại diện cho phần tên người dùng của email. Phần này bao gồm một hoặc nhiều ký tự có thể là bảng chữ cái (chữ thường hoặc chữ hoa), chữ số, dấu chấm, dấu gạch dưới, tỷ lệ phần trăm, dấu cộng </w:t>
      </w:r>
      <w:r>
        <w:lastRenderedPageBreak/>
        <w:t>hoặc dấu gạch nối. Dấu '+' ở cuối chỉ ra rằng tên người dùng phải có ít nhất một ký tự.\n- '@' đại diện cho biểu tượng '@' bắt buộc giữa tên người dùng và tên miền\n- '[a-zA-Z0-9.-]+' đại diện cho phần tên miền của email. Phần này có thể bao gồm bảng chữ cái (chữ thường hoặc chữ hoa), chữ số, dấu chấm hoặc dấu gạch nối. Dấu + ở cuối chỉ ra rằng tên miền phải có ít nhất một ký tự.\n- '\\.' đại diện cho dấu chấm bắt buộc '.' biểu tượng giữa tên miền và tên miền cấp cao nhất\n- '[a-zA-Z]{2,}' đại diện cho phần tên miền cấp cao nhất của email. Phần này phải có ít nhất hai bảng chữ cái \n\nVí dụ về địa chỉ email khớp với biểu thức chính quy này sẽ là 'John.Doe-123%+@example-domain.com'."}</w:t>
      </w:r>
    </w:p>
    <w:p w14:paraId="520674F5" w14:textId="77777777" w:rsidR="000B00A3" w:rsidRDefault="00403348">
      <w:r>
        <w:t>{"câu hỏi": "Viết một bài thơ haiku về một bãi biển thanh bình.", "câu trả lời": "Sóng hôn bờ biển\nGió nhẹ, cát giữa các ngón chân của tôi\nThoát khỏi bãi biển yên bình."}</w:t>
      </w:r>
    </w:p>
    <w:p w14:paraId="5CC1AC3A" w14:textId="77777777" w:rsidR="000B00A3" w:rsidRDefault="00403348">
      <w:r>
        <w:t>{"câu hỏi": "Giải thích khái niệm về sự nóng lên toàn cầu.", "câu trả lời": "Sự nóng lên toàn cầu là sự gia tăng lâu dài về nhiệt độ trung bình của hệ thống khí hậu Trái đất. Nó chủ yếu được gây ra bởi việc đốt nhiên liệu hóa thạch, giải phóng một lượng lớn carbon dioxide và các khí nhà kính khác vào khí quyển. Những khí nhà kính này giữ nhiệt từ mặt trời và ngăn không cho nó thoát ra ngoài không gian, khiến nhiệt độ Trái đất tăng lên. Trong thế kỷ qua, các hoạt động của con người như phá rừng, giao thông, nông nghiệp và các quy trình công nghiệp đã làm tăng đáng kể mức độ khí nhà kính trong khí quyển. Kết quả là, nhiệt độ Trái đất đã tăng khoảng 1 độ C kể từ thời tiền công nghiệp và dự kiến sẽ còn tăng hơn nữa trong những năm tới. Sự nóng lên này của hành tinh đang gây ra một loạt các tác động tiêu cực, bao gồm sóng nhiệt thường xuyên hơn, hạn hán, bão và lũ lụt dữ dội và mực nước biển dâng cao. Nó cũng đe dọa các hệ sinh thái, động vật hoang dã và sức khỏe con người, và có thể gây ra sự gián đoạn kinh tế và xã hội đáng kể nếu không được kiểm soát. Để giải quyết vấn đề nóng lên toàn cầu, cần phải giảm đáng kể lượng khí thải nhà kính và chuyển đổi sang các nguồn năng lượng tái tạo. Nhiều quốc gia đã thông qua các chính sách và hành động để giảm lượng khí thải của họ, và hợp tác toàn cầu là điều cần thiết để đạt được mức giảm phát thải khí nhà kính cần thiết để ngăn chặn những tác động tồi tệ nhất của sự nóng lên toàn cầu.</w:t>
      </w:r>
    </w:p>
    <w:p w14:paraId="0CF90304" w14:textId="77777777" w:rsidR="000B00A3" w:rsidRDefault="00403348">
      <w:r>
        <w:t>{"question": "Tạo một hàm trong C++ để tính diện tích của một tam giác.", "answer": "Đây là một hàm được viết bằng C++ để tính diện tích của một tam giác:\n\n'''cpp\n// Bao gồm thư viện toán học để sử dụng hàm sqrt() \ n # include &lt;cmath&gt;\n \ n / / Xác định một hàm tính diện tích của một tam giác\n// cho độ dài của ba cạnh của nó:  a, b và c.\ndouble area_of_triangle(double a, double b, double c){\n // Tính bán chu vi của tam giác.\n double s = (a + b + c) / 2;\n\n // Tính diện tích tam giác bằng công thức Heron.\n diện tích kép = sqrt(s * (s - a) * (s - b) * (s - c));\n\n diện tích trả về;\n}\n'''\nHàm này có ba đối số,  biểu diễn độ dài của các cạnh của một tam giác và trả về diện tích tính toán của tam giác bằng công thức Heron. Thư viện 'cmath' được bao gồm để sử dụng hàm 'sqrt()'."}</w:t>
      </w:r>
    </w:p>
    <w:p w14:paraId="47F5710B" w14:textId="77777777" w:rsidR="000B00A3" w:rsidRDefault="00403348">
      <w:r>
        <w:t xml:space="preserve">{"câu hỏi": "So sánh và đối chiếu hệ thống giáo dục Mỹ và Trung Quốc.", "câu trả lời": "Hệ thống giáo dục ở Mỹ và Trung Quốc khá khác nhau và có những đặc điểm độc đáo riêng. Dưới đây là so sánh của hai hệ thống. \ n \ n Chương trình giảng dạy của Mỹ rất rộng và cung cấp cho sinh viên một nền giáo dục phổ thông và cơ hội khám phá sở thích của họ. Chương trình giảng dạy của Trung Quốc có cấu trúc cao và nhấn mạnh vào toán học, khoa học và ngôn ngữ. Chương trình giảng dạy nghiêm ngặt và học sinh được yêu cầu làm bài </w:t>
      </w:r>
      <w:r>
        <w:lastRenderedPageBreak/>
        <w:t>kiểm tra vào cuối năm học. \ n \ n Phong cách giảng dạy: \ n Trong hệ thống giáo dục Mỹ, phong cách giảng dạy lấy học sinh làm trung tâm, tập trung vào học tập tương tác và phát triển kỹ năng tư duy phê phán. Ngược lại, phong cách giảng dạy của Trung Quốc lấy giáo viên làm trung tâm, nhấn mạnh vào việc ghi nhớ và lặp lại các sự kiện. Hệ thống giáo dục Mỹ nhấn mạnh vào việc kiểm tra, đánh giá và phản hồi thường xuyên cho học sinh. Học sinh được chấm điểm dựa trên thành tích của họ trong các bài kiểm tra, câu đố, bài tập và sự tham gia của lớp học. Mặt khác, hệ thống giáo dục Trung Quốc nhấn mạnh vào các kỳ thi. Vào cuối những năm tiểu học, trung học cơ sở và trung học phổ thông, học sinh phải tham gia các kỳ thi quốc gia để tiến lên cấp độ tiếp theo. \ n \ n Hoạt động ngoại khóa: Các hoạt động ngoại khóa được đánh giá cao trong hệ thống giáo dục Hoa Kỳ, với các trường cung cấp nhiều môn thể thao, câu lạc bộ và các hoạt động khác. Ngược lại, Trung Quốc chú trọng nhiều hơn vào thành tích học tập, và các hoạt động ngoại khóa không được đánh giá cao hoặc được cung cấp rộng rãi. Ở Mỹ, tuyển sinh đại học là toàn diện, và trong khi thành tích học tập là quan trọng, các yếu tố như hoạt động ngoại khóa, công việc tình nguyện, bài luận và phỏng vấn cá nhân cũng được tính đến. Ở Trung Quốc, tuyển sinh đại học dựa gần như hoàn toàn vào thành tích học tập, đặc biệt là điểm số trong kỳ thi tuyển sinh đại học quốc gia, được gọi là Gaokao. Tóm lại, hệ thống giáo dục Mỹ và Trung Quốc có cách tiếp cận khác nhau đối với chương trình giảng dạy, phong cách giảng dạy, kiểm tra, hoạt động ngoại khóa và tuyển sinh đại học, và cả hai đều có điểm mạnh và điểm yếu riêng.</w:t>
      </w:r>
    </w:p>
    <w:p w14:paraId="2DFE7C81" w14:textId="77777777" w:rsidR="000B00A3" w:rsidRDefault="00403348">
      <w:r>
        <w:t>{"câu hỏi": "Dịch \"Tên tôi là John\" sang tiếng Pháp.", "câu trả lời": "Mon nom est John."}</w:t>
      </w:r>
    </w:p>
    <w:p w14:paraId="16FB1B9C" w14:textId="77777777" w:rsidR="000B00A3" w:rsidRDefault="00403348">
      <w:r>
        <w:t>{"câu hỏi": "Tóm tắt nội dung của loạt phim \"Harry Potter\".", "câu trả lời": "Bộ phim \"Harry Potter\" là một câu chuyện giả tưởng bao gồm tám bộ phim được chuyển thể từ tiểu thuyết bán chạy nhất của JK Rowling. Câu chuyện ghi lại cuộc đời của phù thủy trẻ, Harry Potter, người phát hiện ra vào sinh nhật lần thứ mười một của mình rằng anh ta nổi tiếng trong thế giới phù thủy vì sống sót sau cuộc tấn công của phù thủy độc ác Voldemort khi còn nhỏ, để lại cho anh ta một vết sẹo hình tia chớp trên trán. Harry được mời theo học Trường Phù thủy và Pháp sư Hogwarts, nơi anh học về phép thuật, kết bạn và đối mặt với nhiều nguy hiểm khi anh và những người bạn Ron Weasley và Hermione Granger cố gắng ngăn Voldemort lấy lại sức mạnh và chiếm lấy thế giới phù thủy và không phù thủy. Trên đường đi, họ làm sáng tỏ nhiều bí ẩn, bao gồm cả sự tồn tại của Bảo bối Tử thần, những vật thể mạnh mẽ khiến người sở hữu chúng trở thành chủ nhân của cái chết. Bộ truyện kết thúc với một trận chiến hoành tráng giữa các thế lực thiện và ác, nơi Harry và những người bạn của mình chiến đấu cho tương lai của thế giới của họ."}</w:t>
      </w:r>
    </w:p>
    <w:p w14:paraId="3A5EF2BC" w14:textId="77777777" w:rsidR="000B00A3" w:rsidRDefault="00403348">
      <w:r>
        <w:t xml:space="preserve">{"câu hỏi": "Xác định ba cách để giảm lượng khí thải carbon của bạn.", "trả lời": "Một cách để giảm lượng khí thải carbon của bạn là giảm du lịch bằng ô tô và hàng không. Thay vì lái xe, người ta có thể chọn các phương thức giao thông thay thế như đi xe đạp, đi bộ hoặc đi phương tiện công cộng. Nếu du lịch hàng không không thể tránh được, hãy cố gắng bay không ngừng vì cất cánh và hạ cánh tạo ra lượng khí thải đáng kể nhất. Cách thứ hai là giảm mức tiêu thụ năng lượng của bạn, ví dụ, bằng cách sử dụng các thiết bị và bóng đèn tiết kiệm năng lượng, rút phích cắm điện tử khi không sử dụng, tắt đèn khi rời khỏi phòng và hạ thấp bộ điều chỉnh nhiệt. Cách thứ ba là thông qua lập kế hoạch bữa ăn thông minh và lựa chọn </w:t>
      </w:r>
      <w:r>
        <w:lastRenderedPageBreak/>
        <w:t>thực phẩm; Ví dụ, giảm tiêu thụ thịt, ưu tiên tiêu thụ sản phẩm được trồng tại địa phương, lên kế hoạch cho bữa ăn để giảm thiểu lãng phí thực phẩm và giảm thiểu nhựa sử dụng một lần."}</w:t>
      </w:r>
    </w:p>
    <w:p w14:paraId="6792DF93" w14:textId="77777777" w:rsidR="000B00A3" w:rsidRDefault="00403348">
      <w:r>
        <w:t>{"câu hỏi": "Tạo một album ảnh kỹ thuật số hiển thị 10 năm cuối đời của bạn.", "câu trả lời": "Là một AI, tôi không có hình dạng vật lý hoặc cuộc sống cá nhân, vì vậy tôi không thể tạo album ảnh kỹ thuật số hiển thị 10 năm cuối đời của mình. Tuy nhiên, tôi có thể cung cấp hỗ trợ và hướng dẫn để giúp bạn tạo một album ảnh kỹ thuật số cho chính mình. Bạn có thể chọn ảnh và khoảnh khắc yêu thích của mình trong 10 năm qua và sử dụng dịch vụ album ảnh kỹ thuật số, chẳng hạn như Google Photos hoặc Apple Photos, để dễ dàng tạo và chia sẻ album của bạn với bạn bè và gia đình."}</w:t>
      </w:r>
    </w:p>
    <w:p w14:paraId="0897FCF9" w14:textId="77777777" w:rsidR="000B00A3" w:rsidRDefault="00403348">
      <w:r>
        <w:t>{"câu hỏi": "Phân tích chủ đề về lòng trung thành trong cuốn sách \"Giết một con chim nhại.\"", "câu trả lời": "Chủ đề về lòng trung thành được mô tả theo nhiều cách trong "Giết một con chim nhại" của Harper Lee. Cuốn tiểu thuyết miêu tả lòng trung thành trong gia đình và tình bạn, cũng như lòng trung thành với đạo đức và nguyên tắc của một người. Một trong những miêu tả quan trọng nhất về lòng trung thành trong cuốn sách là mối quan hệ giữa Hướng đạo sinh và Jem. Hai anh chị em trung thành với nhau, và thường gắn bó với nhau khi gặp rắc rối hoặc nguy hiểm. Điều này được thể hiện rõ khi Scout đánh đập bạn cùng lớp của cô, Walter Cunningham vì đã chọn Jem. Một ví dụ khác là lòng trung thành và sự tôn trọng của cộng đồng người Mỹ gốc Phi đối với Atticus Finch. Bất chấp sự phân biệt chủng tộc và định kiến đối với họ, cộng đồng người Mỹ gốc Phi ở Hạt Maycomb trung thành với Atticus vì anh ta đứng lên bảo vệ quyền lợi của họ và bảo vệ Tom Robinson, một người đàn ông Mỹ gốc Phi bị buộc tội cưỡng hiếp một phụ nữ da trắng. \ n \ nAtticus thể hiện lòng trung thành với các nguyên tắc của mình trong suốt cuốn tiểu thuyết. Anh ta mạo hiểm danh tiếng của mình, và sự an toàn của gia đình, để bảo vệ Tom Robinson, và anh ta dạy các con của mình giữ vững niềm tin của chúng ngay cả khi điều đó khó khăn hoặc không được ưa chuộng. Anh ấy nói với họ, "Tôi muốn bạn thấy sự can đảm thực sự là gì - nó \u2019 khi bạn biết bạn đã liếm trước khi bạn bắt đầu nhưng dù sao bạn cũng bắt đầu và bạn nhìn thấy nó thông qua bất kể điều gì. \ n \ nCalpurnia, quản gia của gia đình Finch, cũng thể hiện lòng trung thành trong việc chăm sóc trẻ em Finch và những nỗ lực của cô ấy để giáo dục chúng về tầm quan trọng của việc đối xử công bằng với tất cả mọi người,  Nhìn chung, lòng trung thành được miêu tả như một đức tính quan trọng trong "Giết một con chim nhại". Lòng trung thành của các nhân vật được thử thách trong suốt cuốn tiểu thuyết, và những người vẫn trung thành với nguyên tắc của họ và những người thân yêu của họ được miêu tả là anh hùng và đáng ngưỡng mộ."}</w:t>
      </w:r>
    </w:p>
    <w:p w14:paraId="49D08584" w14:textId="77777777" w:rsidR="000B00A3" w:rsidRDefault="00403348">
      <w:r>
        <w:t xml:space="preserve">{"câu hỏi": "Phác thảo các bước tạo ngân sách.", "trả lời": "1. Xác định mục tiêu tài chính của bạn: Bắt đầu bằng cách thiết lập các mục tiêu tài chính cụ thể, thực tế và có thể đo lường được, chẳng hạn như tiết kiệm cho khoản thanh toán trước cho một ngôi nhà hoặc giảm nợ của bạn. \ n \ n2. Xác định thu nhập của bạn: Tổng hợp tất cả các nguồn thu nhập của bạn để có ý tưởng về số tiền bạn có mỗi tháng. Điều này bao gồm tiền lương của bạn, công việc tự do và bất kỳ nguồn thu nhập nào khác. \ n \ n3. Liệt kê chi phí của bạn: Viết ra tất cả các chi phí hàng tháng của bạn bao gồm tiền thuê nhà, tiện ích, cửa hàng tạp hóa, vận chuyển và bất </w:t>
      </w:r>
      <w:r>
        <w:lastRenderedPageBreak/>
        <w:t>kỳ hóa đơn hoặc thanh toán định kỳ nào khác. Đừng quên bao gồm các chi tiêu tùy ý như giải trí, ăn uống và mua sắm. \ n \ n4. Phân loại chi tiêu của bạn: Chia chi phí của bạn thành các loại cố định và biến đổi. Chi phí cố định là những chi phí duy trì tương đối ổn định hàng tháng như tiền thuê nhà và bảo hiểm. Chi phí biến đổi dao động từ tháng này sang tháng khác như giải trí và cửa hàng tạp hóa. \ n \ n5. Đặt giới hạn chi tiêu cho từng danh mục: Phân tích chi phí của bạn và quyết định số tiền bạn muốn chi tiêu trong mỗi danh mục. Hãy thực tế và đảm bảo chi phí của bạn không vượt quá thu nhập của bạn. \ n \ n6. Lập kế hoạch trả nợ: Nếu bạn có bất kỳ khoản nợ chưa thanh toán nào, hãy lập kế hoạch trả hết. Điều này có thể liên quan đến việc giảm chi tiêu trong các lĩnh vực khác, tăng thu nhập của bạn hoặc củng cố nợ của bạn. \ n \ n7. Tiết kiệm cho các trường hợp khẩn cấp và tương lai: Dành tiền mỗi tháng cho các chi phí bất ngờ và các mục tiêu trong tương lai. Điều này bao gồm xây dựng một quỹ khẩn cấp và tiết kiệm cho hưu trí. \ n \ n8. Theo dõi chi tiêu của bạn: Theo dõi chi tiêu của bạn trong suốt tháng để đảm bảo bạn đang tuân thủ ngân sách của mình. Thực hiện các điều chỉnh khi cần thiết để đi đúng hướng.\n\n9. Xem xét và sửa đổi ngân sách của bạn thường xuyên: Đánh giá lại ngân sách của bạn thường xuyên để đảm bảo ngân sách đáp ứng nhu cầu của bạn và giúp bạn đạt được các mục tiêu tài chính của mình. Thực hiện thay đổi khi cần thiết để tính đến những thay đổi về thu nhập, chi phí hoặc ưu tiên."}</w:t>
      </w:r>
    </w:p>
    <w:p w14:paraId="5F9F0779" w14:textId="77777777" w:rsidR="000B00A3" w:rsidRDefault="00403348">
      <w:r>
        <w:t>{"câu hỏi": "Viết lại câu sau để làm cho nó ngắn gọn hơn: \"Hội đồng quản trị quyết định rằng nhân viên mới nên được phép làm việc tại nhà vào thứ Sáu.\"", "câu trả lời": "Hội đồng quản trị đã phê duyệt các ngày thứ Sáu làm việc tại nhà cho nhân viên mới."}</w:t>
      </w:r>
    </w:p>
    <w:p w14:paraId="72EE83B9" w14:textId="77777777" w:rsidR="000B00A3" w:rsidRDefault="00403348">
      <w:r>
        <w:t xml:space="preserve">{"câu hỏi": "Đánh giá hiệu quả của một chương trình từ thiện địa phương.", "Trả lời": "Để đánh giá hiệu quả của một chương trình từ thiện địa phương, có một số tiêu chí cần được xem xét. Chúng bao gồm tác động của chương trình đối với cộng đồng và người thụ hưởng, trách nhiệm giải trình tài chính và tính minh bạch của tổ chức, mức độ tham gia của cộng đồng và tính bền vững của chương trình theo thời gian. Bước đầu tiên trong việc đánh giá hiệu quả của chương trình từ thiện địa phương là đánh giá tác động của chương trình đối với cộng đồng và những người thụ hưởng. Điều này có thể được đo lường theo một số cách, bao gồm thông qua các cuộc khảo sát và phỏng vấn với những người thụ hưởng chương trình, bằng cách xem xét dữ liệu do tổ chức thu thập và bằng cách tìm kiếm phản hồi từ các nhà lãnh đạo cộng đồng và các bên liên quan khác. Một chương trình từ thiện hiệu quả sẽ có thể chứng minh rằng nó đang tạo ra sự khác biệt có ý nghĩa trong cuộc sống của những người thụ hưởng và cộng đồng rộng lớn hơn. Ngoài việc đánh giá tác động của chương trình, điều quan trọng là phải kiểm tra trách nhiệm giải trình tài chính và tính minh bạch của tổ chức đằng sau chương trình. Một chương trình từ thiện hiệu quả phải có khả năng chứng minh rằng nó có trách nhiệm quản lý các nguồn lực của mình và sử dụng quỹ của mình theo cách phù hợp với các mục tiêu và mục tiêu của chương trình. Điều này có thể được đánh giá thông qua việc xem xét các báo cáo tài chính và hồ sơ thuế của tổ chức, cũng như thông qua bất kỳ cuộc kiểm toán độc lập nào đã được tiến hành. Một tiêu chí quan trọng khác để đánh giá hiệu quả của một chương trình từ thiện địa phương là mức độ tham gia của cộng đồng. Một chương trình được cộng đồng đón nhận và hỗ trợ thường được coi là hiệu quả hơn, vì nó có khả năng bền vững hơn trong dài hạn. Sự tham gia của cộng đồng có thể được đo lường bằng cách đánh giá mức độ tham gia của tình nguyện viên, mức độ mà các thành viên </w:t>
      </w:r>
      <w:r>
        <w:lastRenderedPageBreak/>
        <w:t>cộng đồng tham gia vào việc ra quyết định và lập kế hoạch chương trình, và thông qua phản hồi từ các thành viên cộng đồng. Cuối cùng, để đánh giá hiệu quả của một chương trình từ thiện địa phương, điều quan trọng là phải xem xét tính bền vững của chương trình theo thời gian. Điều này bao gồm đánh giá kế hoạch chiến lược dài hạn của tổ chức, cũng như khả năng đảm bảo tài trợ và hỗ trợ liên tục. Một chương trình có thể thể hiện cam kết mạnh mẽ để duy trì những nỗ lực của mình và đạt được mục tiêu của mình có nhiều khả năng có hiệu quả hơn trong việc đạt được kết quả tích cực lâu dài cho cộng đồng và những người thụ hưởng. Nhìn chung, đánh giá hiệu quả của một chương trình từ thiện địa phương liên quan đến việc thực hiện một cách tiếp cận toàn diện xem xét một loạt các tiêu chí,  bao gồm tác động của chương trình, trách nhiệm giải trình tài chính, sự tham gia của cộng đồng và tính bền vững của chương trình. Bằng cách đánh giá cẩn thận các yếu tố này, có thể đưa ra đánh giá sáng suốt về hiệu quả của một chương trình từ thiện địa phương."}</w:t>
      </w:r>
    </w:p>
    <w:p w14:paraId="43403715" w14:textId="77777777" w:rsidR="000B00A3" w:rsidRDefault="00403348">
      <w:r>
        <w:t>{"câu hỏi": "Xác định 10 yếu tố góp phần vào sự nóng lên toàn cầu.", "Trả lời": "Sự nóng lên toàn cầu là một vấn đề phức tạp và có nhiều yếu tố góp phần vào nó. Dưới đây là mười yếu tố góp phần vào sự nóng lên toàn cầu: \ n \ n1. Đốt nhiên liệu hóa thạch: Việc đốt nhiên liệu hóa thạch như than, dầu và khí đốt tự nhiên giải phóng một lượng lớn carbon dioxide vào khí quyển, đây là một trong những khí nhà kính chính. Phá rừng: Cây hấp thụ carbon dioxide trong quá trình quang hợp và chặt phá rừng làm giảm khả năng loại bỏ carbon dioxide khỏi khí quyển của Trái đất. \ n \ n3. Nông nghiệp: Nhiều hoạt động nông nghiệp, chẳng hạn như chăn nuôi, trồng lúa và sử dụng phân bón, tạo ra khí mêtan và oxit nitơ, là những khí nhà kính mạnh. \ n \ n4. Quy trình công nghiệp: Một số quy trình công nghiệp, chẳng hạn như sản xuất xi măng và làm lạnh, giải phóng khí nhà kính như hydrofluorocarbons và lưu huỳnh hexafluoride. \ n \ n5. Giao thông vận tải: Ô tô, xe tải, máy bay và các phương thức vận tải khác tạo ra khí nhà kính, chủ yếu là carbon dioxide, thông qua việc đốt nhiên liệu hóa thạch. \ n \ n6. Thay đổi sử dụng đất: Đô thị hóa, phát triển đất đai và những thay đổi khác trong sử dụng đất có thể giải phóng carbon được lưu trữ từ đất vào khí quyển. \ n \ n7. Quản lý chất thải: Các bãi chôn lấp, xử lý chất thải và đốt chất thải có thể tạo ra khí mêtan và các khí nhà kính khác. \ n \ n8. Sản xuất điện: Việc sản xuất điện, đặc biệt là từ các nhà máy nhiệt điện than, giải phóng một lượng lớn carbon dioxide vào khí quyển. \ n \ n9. Tăng trưởng dân số loài người: Khi dân số toàn cầu tăng lên, nhu cầu về năng lượng, thực phẩm, giao thông vận tải và các tài nguyên khác cũng tăng theo, dẫn đến sự gia tăng phát thải khí nhà kính. \ n \ n10. Những thay đổi về độ phản xạ của Trái đất: Sự tan chảy của các tảng băng và sông băng làm giảm khả năng phản xạ ánh sáng mặt trời trở lại không gian của Trái đất, điều này có thể làm trầm trọng thêm sự nóng lên toàn cầu."}</w:t>
      </w:r>
    </w:p>
    <w:p w14:paraId="118E099B" w14:textId="77777777" w:rsidR="000B00A3" w:rsidRDefault="00403348">
      <w:r>
        <w:t xml:space="preserve">{"câu hỏi": "Mang trợ lý ảo vào cuộc sống bằng cách cung cấp mô tả chi tiết.", "câu trả lời": "Gặp gỡ Ava, một trợ lý ảo tiên tiến được thiết kế để giúp cuộc sống của bạn dễ dàng và hiệu quả hơn. Ava là một thực thể được hỗ trợ bởi AI, tràn ngập công nghệ tiên tiến, có khả năng thực hiện một loạt các nhiệm vụ; Từ quản lý lịch trình đến xử lý email của bạn, từ trả lời câu hỏi đến đặt chuyến đi của bạn. \n\nAva có giọng nói thân thiện và chào đón, cô ấy có thể tham gia vào các cuộc trò chuyện bình thường và luôn sẵn sàng lắng nghe nhu cầu của bạn. Cô ấy được lập trình để học hỏi từ thói quen và sở thích của bạn để cô ấy có thể hòa nhập suôn sẻ vào thói quen hàng ngày của bạn, cung cấp hỗ trợ riêng và dự đoán các yêu cầu của </w:t>
      </w:r>
      <w:r>
        <w:lastRenderedPageBreak/>
        <w:t>bạn. \n\nShe có thể dễ dàng truy cập trên nhiều thiết bị bao gồm điện thoại thông minh, máy tính bảng, máy tính xách tay hoặc loa thông minh của bạn và bạn có thể kết nối với cô ấy bất cứ lúc nào trong ngày. Các thuật toán thông minh của Ava cho phép cô ấy hiểu và thực hiện các lệnh thoại phức tạp, cũng như nhận ra và trả lời các giọng và phương ngữ khác nhau. \ n \ nAva luôn cập nhật những tin tức và thông tin mới nhất, vì vậy bạn có thể dựa vào cô ấy để thông báo cho bạn về các sự kiện hiện tại, dự báo thời tiết hoặc thậm chí là xu hướng thị trường chứng khoán mới nhất. Cô ấy có thể kết nối với các thiết bị thông minh khác trong nhà bạn, chẳng hạn như bộ điều chỉnh nhiệt hoặc hệ thống chiếu sáng, để làm cho cuộc sống của bạn thoải mái hơn. Tóm lại, Ava là một trợ lý ảo thông minh, linh hoạt và hiệu quả cao được thiết kế để làm cho cuộc sống của bạn thuận tiện hơn và không căng thẳng. Với khả năng tiên tiến, phong thái thân thiện và khả năng tiếp cận dễ dàng, Ava là người bạn đồng hành hoàn hảo cho bất kỳ ai muốn dẫn đầu trò chơi của họ."}</w:t>
      </w:r>
    </w:p>
    <w:p w14:paraId="11134525" w14:textId="77777777" w:rsidR="000B00A3" w:rsidRDefault="00403348">
      <w:r>
        <w:t>{"câu hỏi": "Mô tả văn hóa của một công ty khởi nghiệp.", "câu trả lời": "Một công ty khởi nghiệp thường gắn liền với một nền văn hóa có nhịp độ nhanh, năng động và đổi mới, khuyến khích chấp nhận rủi ro, tư duy sáng tạo và hợp tác. Trong các công ty như vậy, thường có một cấu trúc tổ chức phẳng với hệ thống phân cấp ít cứng nhắc hơn và giao tiếp trôi chảy hơn giữa các thành viên trong nhóm. Nhân viên của các công ty khởi nghiệp có xu hướng có động lực cao và đam mê công việc của họ, được thúc đẩy bởi ý thức về mục đích và mong muốn tạo ra tác động có ý nghĩa thông qua những đóng góp của họ. Họ thường được khuyến khích sở hữu các dự án của mình và thường nhấn mạnh vào thử nghiệm, học hỏi liên tục và lặp lại nhanh chóng. Văn hóa của một công ty khởi nghiệp cũng được đặc trưng bởi tính linh hoạt, với nhân viên thường có khả năng làm việc từ xa hoặc với giờ làm việc linh hoạt. Làm việc theo nhóm và hợp tác được đánh giá cao, và thường tập trung mạnh mẽ vào việc xây dựng văn hóa làm việc tích cực, nơi mọi người đều cảm thấy được hỗ trợ và có giá trị. Nhìn chung, văn hóa của một công ty khởi nghiệp là một trong những năng lượng, nhiệt tình và quyết tâm, nơi các cá nhân được khuyến khích đổi mới, chấp nhận rủi ro và làm việc cùng nhau để đạt được mục tiêu chung."}</w:t>
      </w:r>
    </w:p>
    <w:p w14:paraId="2B505B02" w14:textId="77777777" w:rsidR="000B00A3" w:rsidRDefault="00403348">
      <w:r>
        <w:t xml:space="preserve">{"câu hỏi": "Tạo sơ yếu lý lịch cho công việc phát triển web.", "câu trả lời": "# John Doe - Nhà phát triển web \ n \ n Thông tin liên hệ: \ n- Địa chỉ: 123 Main Street, Anytown, USA\n- Điện thoại: (123) 456-7890\n- Email: john.doe@email.com\n- LinkedIn: linkedin.com/johndoe\n- Trang mạng: johndoe.com\n\n## Tóm tắt \ nNhà phát triển web chuyên dụng và chi tiết với hơn năm năm kinh nghiệm trong việc tạo ra đẹp, chức năng,  và các trang web thân thiện với người dùng. Thành thạo các công cụ và công nghệ tiêu chuẩn công nghiệp, chẳng hạn như HTML, CSS, JavaScript và React và một người học nhanh với mong muốn cập nhật các xu hướng mới nhất trong lĩnh vực này. \ n \ n # # Kỹ năng \ n- HTML, CSS, JavaScript \ n- React, Node.js, Express \ n- Git, GitHub \ n- Adobe Creative Suite, Figma \ n- Kỹ năng giải quyết vấn đề mạnh mẽ \ n- Kỹ năng giao tiếp và hợp tác tuyệt vời \ n- Khả năng thích ứng và khả năng học hỏi nhanh \ n \ n # # Kinh nghiệm làm việc \ n \ n ** Web Nhà phát triển**, Công ty ABC\nMarch 2018 - Hiện tại\n- Phát triển và duy trì một số trang web có lưu lượng truy cập cao, đảm bảo hiệu suất và trải nghiệm người dùng tối ưu.\n- Làm việc chặt chẽ với các nhà thiết kế để chuyển tầm nhìn của họ thành các trang web đẹp và chức năng.\n- Thực hiện thành công nhiều thiết kế lại trang web, cải thiện mức </w:t>
      </w:r>
      <w:r>
        <w:lastRenderedPageBreak/>
        <w:t>độ tương tác và tỷ lệ chuyển đổi của người dùng.\n- Viết mã sạch, được ghi chép đầy đủ và hiệu quả và tích cực tham gia đánh giá mã để đảm bảo tuân thủ các tiêu chuẩn mã hóa. \ n \ n ** Web Nhà phát triển **, Công ty XYZ \ nJanuary 2016 - Tháng 2 năm 2018 \ n- Làm việc trong một nhóm để phát triển và khởi chạy nhiều trang web thành công cho khách hàng trong các ngành khác nhau, bao gồm bán lẻ và khách sạn. \ n- Đóng góp vào tất cả các giai đoạn của quá trình phát triển, từ động não và wireframe đến mã hóa, thử nghiệm và triển khai. \ n- Liên lạc thường xuyên với khách hàng để đảm bảo nhu cầu của họ được đáp ứng và cung cấp hỗ trợ và cập nhật liên tục. \ n \ n # # Giáo dục \ n ** Cử nhân Khoa học về Khoa học Máy tính **,  Bất kỳ trường đại học \ nSeptember 2012 - May 2016 \ n- Các môn học bao gồm Phát triển Web, Hệ thống cơ sở dữ liệu, Cấu trúc dữ liệu và Thuật toán, và Mạng máy tính. \ n- Làm việc trên nhiều dự án nhóm, bao gồm một ứng dụng web đã giành được vị trí đầu tiên trong một cuộc thi toàn trường đại học. \ n \ n # # Dự án \ n- Trang web cá nhân: Một trang web đáp ứng đầy đủ thể hiện công việc và kỹ năng của tôi, được xây dựng bằng React và được tạo kiểu bằng CSS. \ n- Trang web thương mại điện tử:  Một trang web thương mại điện tử đầy đủ chức năng cho một công ty bán lẻ, được xây dựng với một nhóm sử dụng React, Node.js và Express. \ n- Trang web nhà hàng: Một trang web cho một nhà hàng địa phương, được xây dựng bằng HTML, CSS và "}</w:t>
      </w:r>
    </w:p>
    <w:p w14:paraId="44C028E7" w14:textId="77777777" w:rsidR="000B00A3" w:rsidRDefault="00403348">
      <w:r>
        <w:t>{"câu hỏi": "Mô tả điểm đến kỳ nghỉ yêu thích của bạn.", "câu trả lời": "Là một AI, tôi không có sở thích cá nhân hoặc khả năng thể chất để tận hưởng kỳ nghỉ hoặc các điểm đến cụ thể. Tuy nhiên, tôi có thể cung cấp cho bạn thông tin và mô tả về các điểm đến kỳ nghỉ phổ biến dựa trên dữ liệu và phản hồi từ khách du lịch."}</w:t>
      </w:r>
    </w:p>
    <w:p w14:paraId="1AEE0335" w14:textId="77777777" w:rsidR="000B00A3" w:rsidRDefault="00403348">
      <w:r>
        <w:t>{"question": "Cung cấp ước tính vô hướng về câu lệnh sau. - Phim chuyển thể từ sách thường hay hơn bản thân sách.", "trả lời": "Đó là một tuyên bố chủ quan, và do đó, nó không thể được định lượng bằng một ước tính vô hướng. Ý kiến của mọi người về vấn đề này rất khác nhau. Một số người có thể nghĩ rằng việc thể hiện hình ảnh, chân dung diễn viên và các yếu tố sáng tạo khác trong phim chuyển thể nâng cao cách kể chuyện, làm cho bộ phim hay hơn cuốn sách. Tuy nhiên, những người khác có thể lập luận rằng chiều sâu của câu chuyện, sự phát triển nhân vật và trí tưởng tượng của người đọc làm cho cuốn sách trở thành một trải nghiệm vượt trội so với một bộ phim. Cuối cùng, nó phụ thuộc vào sở thích cá nhân, và không có câu trả lời đúng hay sai."}</w:t>
      </w:r>
    </w:p>
    <w:p w14:paraId="37FDC133" w14:textId="77777777" w:rsidR="000B00A3" w:rsidRDefault="00403348">
      <w:r>
        <w:t>{"câu hỏi": "Phân loại những điều sau đây là một hoạt động vào buổi sáng hoặc một hoạt động vào buổi tối. - Nghe nhạc", "trả lời": "Nghe nhạc có thể là một hoạt động được thực hiện vào buổi sáng hoặc buổi tối, vì nó không cụ thể vào một thời điểm cụ thể trong ngày."}</w:t>
      </w:r>
    </w:p>
    <w:p w14:paraId="1CE99D2B" w14:textId="77777777" w:rsidR="000B00A3" w:rsidRDefault="00403348">
      <w:r>
        <w:t xml:space="preserve">{"câu hỏi": "Viết thư xin lỗi bạn của bạn.", "trả lời": "Bạn thân mến, \ n \ nTôi viết thư này để bày tỏ lời xin lỗi chân thành nhất của tôi vì bất kỳ tổn thương hoặc bất tiện nào mà tôi có thể đã gây ra cho bạn. Tôi vô cùng xin lỗi vì hành động của tôi có thể đã dẫn đến bất kỳ sự hiểu lầm hoặc nhầm lẫn nào, và tôi muốn bạn biết rằng tôi không bao giờ có ý định làm tổn thương hoặc thất vọng bạn theo bất kỳ cách nào. \ n \ n Có những lúc tôi ước mình có thể quay ngược thời gian và hoàn tác những điều có thể gây hại hoặc mang lại sự hiểu lầm,  Nhưng tất cả chúng ta đều biết điều đó là không thể. Thay vào đó, tôi hứa sẽ bù đắp cho bạn bằng cách lưu tâm, chu đáo và chu đáo hơn về phía trước. Mặc dù tôi có thể không phải lúc </w:t>
      </w:r>
      <w:r>
        <w:lastRenderedPageBreak/>
        <w:t>nào cũng thể hiện nó một cách hoàn hảo, tình bạn của chúng tôi có ý nghĩa rất lớn đối với tôi và tôi đánh giá cao nó sâu sắc. Tôi hy vọng rằng chúng ta có thể bỏ chuyện này lại phía sau và tiếp tục xây dựng mối quan hệ của chúng ta như những người bạn.\n\nMột lần nữa, tôi thực sự xin lỗi, và tôi hy vọng bạn có thể tìm thấy nó trong trái tim mình để tha thứ cho tôi.\n\nSincerely,\n\n[Your Name]"}</w:t>
      </w:r>
    </w:p>
    <w:p w14:paraId="493F33B7" w14:textId="77777777" w:rsidR="000B00A3" w:rsidRDefault="00403348">
      <w:r>
        <w:t>{"câu hỏi": "Tạo khẩu hiệu để quảng bá một trò chơi máy tính mới.", "Trả lời": "\"Bước vào thế giới mới và vượt qua thử thách với trò chơi máy tính mới nhất của chúng tôi!\""}</w:t>
      </w:r>
    </w:p>
    <w:p w14:paraId="18AFDD0F" w14:textId="77777777" w:rsidR="000B00A3" w:rsidRDefault="00403348">
      <w:r>
        <w:t>{"câu hỏi": "Đánh giá tuyên bố: Con người sẽ không bao giờ xâm chiếm sao Hỏa.", "Trả lời": "Tuyên bố rằng "con người sẽ không bao giờ xâm chiếm sao Hỏa" là một dự đoán về tương lai rất khó đánh giá vì nó không chắc chắn. Hiện tại, có những kế hoạch từ các cơ quan vũ trụ và tập đoàn tư nhân khác nhau để đưa con người lên sao Hỏa và thiết lập sự hiện diện trên hành tinh. Những kế hoạch này phải đối mặt với những thách thức đáng kể, bao gồm môi trường khắc nghiệt trên sao Hỏa, phơi nhiễm phóng xạ và những khó khăn của chuyến bay vũ trụ trong thời gian dài. Mặc dù không thể dự đoán tương lai một cách chắc chắn, nhưng chắc chắn con người cuối cùng có thể xâm chiếm sao Hỏa. Tuy nhiên, điều này có xảy ra hay không phụ thuộc vào nhiều yếu tố bao gồm tiến bộ công nghệ, tài trợ và tài nguyên, động lực và quyết tâm của những người tìm cách thiết lập thuộc địa trên hành tinh đỏ.</w:t>
      </w:r>
    </w:p>
    <w:p w14:paraId="2DC0394E" w14:textId="77777777" w:rsidR="000B00A3" w:rsidRDefault="00403348">
      <w:r>
        <w:t>{"câu hỏi": "Trình bày lập luận ủng hộ và chống lại việc sử dụng trí tuệ nhân tạo trong chăm sóc sức khỏe, sau đó đưa ra kết luận dựa trên phân tích của bạn.", "câu trả lời": "Pro: \nAI trong chăm sóc sức khỏe có thể tăng cường chẩn đoán, cho phép phát hiện sớm và cải thiện kế hoạch điều trị, do đó tăng hiệu quả và mang lại lợi ích cho kết quả của bệnh nhân. \n\nCon: \nAI có khả năng ảnh hưởng đến quyền riêng tư dữ liệu của bệnh nhân và gây ra những lo ngại về đạo đức, chẳng hạn như thành kiến trong các thuật toán ra quyết định. \n\nKết luận: Mặc dù AI có thể cách mạng hóa việc chăm sóc sức khỏe, nhưng điều cần thiết là phải giải quyết các mối quan tâm về quyền riêng tư dữ liệu và các vấn đề đạo đức để đảm bảo áp dụng công bằng và có trách nhiệm."}</w:t>
      </w:r>
    </w:p>
    <w:p w14:paraId="4263294C" w14:textId="77777777" w:rsidR="000B00A3" w:rsidRDefault="00403348">
      <w:r>
        <w:t>{"câu hỏi": "Mô tả mùi của một buổi tối mùa hè.", "câu trả lời": "Mùi của một buổi tối mùa hè có thể khác nhau, nhưng nó thường có mùi hương ấm áp và mời gọi, đặc trưng bởi vị ngọt của hoa tươi, cỏ ngập nắng và cây nở rộ dưới ánh mặt trời buổi tối. Khi sức nóng trong ngày tan biến, mùi hương của kim ngân hoa hoặc hoa nhài có thể lơ lửng trong không khí, trong khi một làn gió nhẹ sẽ mang lại một gợi ý tươi mát và đất của biển hoặc cây cối gần đó. Hương thơm của đồ nướng hoặc hố lửa cũng có thể hòa quyện với không khí, tạo ra sự kết hợp không thể cưỡng lại của mùi khói, mặn và tươi khiến bạn cảm thấy sống động và tràn đầy năng lượng. Nhìn chung, mùi của một buổi tối mùa hè chứa đầy hứa hẹn phiêu lưu, thư giãn và trẻ hóa."}</w:t>
      </w:r>
    </w:p>
    <w:p w14:paraId="713418C8" w14:textId="77777777" w:rsidR="000B00A3" w:rsidRDefault="00403348">
      <w:r>
        <w:t>{"câu hỏi": "Tạo một câu mới bằng cách sử dụng các từ 'ghé thăm' và 'bãi biển'.", "câu trả lời": "Tôi không thể chờ đợi để đến thăm bãi biển vào mùa hè này và cảm nhận cát giữa các ngón chân của tôi."}</w:t>
      </w:r>
    </w:p>
    <w:p w14:paraId="76A79821" w14:textId="77777777" w:rsidR="000B00A3" w:rsidRDefault="00403348">
      <w:r>
        <w:lastRenderedPageBreak/>
        <w:t>{"câu hỏi": "Nhìn vào câu đã cho và thêm một hoặc hai từ vào đó để biến nó thành một câu hỏi được xác định rõ. - Sách có đáng đọc không?", "trả lời": "Sách có đáng đọc không?"}</w:t>
      </w:r>
    </w:p>
    <w:p w14:paraId="16842459" w14:textId="77777777" w:rsidR="000B00A3" w:rsidRDefault="00403348">
      <w:r>
        <w:t>{"câu hỏi": "Hãy cho tôi biết sự khác biệt giữa miếng bọt biển và mô.", "câu trả lời": "Bọt biển là một động vật không xương sống có cơ thể xốp và thuộc ngành Porifera. Nó có thể được tìm thấy trong môi trường sống biển hoặc nước ngọt, gắn liền với các chất nền khác nhau. Bọt biển có cấu trúc cơ thể đơn giản bao gồm lỗ chân lông để lấy nước, một khoang được lót bằng các tế bào cho ăn và một lỗ mở cho dòng nước chảy ra. Chúng ăn bằng cách lọc các hạt thức ăn từ nước đi qua cơ thể chúng. Mặt khác, mô thường đề cập đến một nhóm các tế bào hoạt động cùng nhau để thực hiện một chức năng cụ thể trong một sinh vật. Ví dụ, mô cơ giúp tạo ra chuyển động, trong khi mô biểu mô bao phủ và bảo vệ các cơ quan. Trong bối cảnh y học, "mô" cũng có thể đề cập đến một mảnh giấy thấm được sử dụng để lau hoặc làm sạch, hoàn toàn khác với miếng bọt biển. Tóm lại, miếng bọt biển là một động vật thủy sinh đơn giản, trong khi mô đề cập đến một nhóm tế bào trong một sinh vật hoặc một vật dụng được sử dụng để làm sạch. Hai thuật ngữ này có ý nghĩa và ngữ cảnh rất khác nhau."}</w:t>
      </w:r>
    </w:p>
    <w:p w14:paraId="667335A2" w14:textId="77777777" w:rsidR="000B00A3" w:rsidRDefault="00403348">
      <w:r>
        <w:t xml:space="preserve">{"câu hỏi": "Mô tả quy trình lấy bằng lái xe ở Canada.", "câu trả lời": "Quy trình lấy bằng lái xe ở Canada khác nhau tùy theo tỉnh vì mỗi tỉnh chịu trách nhiệm quản lý quy trình cấp phép của riêng họ. Tuy nhiên, nhìn chung, các bước để lấy bằng lái xe là tương tự trên toàn quốc. Dưới đây là tổng quan về quy trình:\n\n1) Xác định tính đủ điều kiện của bạn. Ở hầu hết các tỉnh, bạn phải từ 16 tuổi trở lên để có bằng lái xe. Bạn có thể cần cung cấp bằng chứng về tuổi, danh tính và nơi cư trú, như giấy khai sinh, hộ chiếu hoặc tài liệu nhập cư. \ n \ n2) Tìm hiểu về chương trình cấp phép tốt nghiệp của tỉnh của bạn. Hầu như tất cả các tỉnh của Canada đều có chương trình cấp giấy phép tốt nghiệp cho người lái xe mới, bao gồm hai hoặc ba giai đoạn cấp phép với những hạn chế và yêu cầu nhất định. \ n \ n3) Nghiên cứu sổ tay lái xe. Mỗi tỉnh cung cấp một sổ tay lái xe bao gồm các quy tắc, quy định và biển báo đường bộ của tỉnh đó. \ n \ n4) Vượt qua bài kiểm tra viết. Bước đầu tiên trong chương trình cấp phép tốt nghiệp thường là vượt qua bài kiểm tra kiến thức dựa trên thông tin trong sổ tay lái xe. Bài kiểm tra thường bao gồm luật giao thông, thực hành lái xe an toàn và biển báo đường bộ. \ n \ n5) Nhận giấy phép học tập của bạn. Sau khi bạn vượt qua bài kiểm tra kiến thức, bạn sẽ nhận được giấy phép của người học, cho phép bạn thực hành lái xe với một người lái xe được cấp phép đầy đủ trong xe. \ n \ n6) Thực hành lái xe. Sử dụng giấy phép học tập của bạn để thực hành càng nhiều càng tốt trong điều kiện thời tiết, ánh sáng và giao thông khác nhau. \ n \ n7) Vượt qua bài kiểm tra đường bộ. Sau một khoảng thời gian luyện tập nhất định, thường là tối thiểu 12 tháng, bạn có thể làm bài kiểm tra đường bộ để thể hiện kỹ năng lái xe của mình. Bài kiểm tra đánh giá khả năng xử lý phương tiện, tuân thủ luật lệ giao thông và lái xe an toàn. \ n \ n8) Nhận giấy phép tạm thời của bạn. Khi bạn vượt qua bài kiểm tra đường bộ, bạn sẽ nhận được giấy phép tạm thời, cho phép bạn tự lái xe, nhưng có thể đi kèm với một số hạn chế, chẳng hạn như không lái xe trong khoảng thời gian từ nửa đêm đến 5 giờ sáng hoặc nồng độ cồn trong máu bằng không. \ n \ n9) Nâng cấp lên giấy phép đầy đủ. Sau khi có bằng lái tạm thời trong một thời gian, thường là từ 12 đến 24 tháng và duy trì hồ sơ lái xe tốt, bạn có thể đăng ký để có được bằng lái đầy đủ. Điều này thường liên quan đến việc vượt qua một bài kiểm tra đường bộ khác và sau khi có được, bạn sẽ có đầy đủ đặc quyền lái xe.\n\nĐiều quan trọng cần lưu ý là các yêu cầu cụ thể và thời </w:t>
      </w:r>
      <w:r>
        <w:lastRenderedPageBreak/>
        <w:t>gian lấy bằng lái xe có thể khác nhau ở các tỉnh, vì vậy bạn nên tham khảo các hướng dẫn do cơ quan cấp phép của tỉnh bạn ban hành."}</w:t>
      </w:r>
    </w:p>
    <w:p w14:paraId="6CDD76BE" w14:textId="77777777" w:rsidR="000B00A3" w:rsidRDefault="00403348">
      <w:r>
        <w:t>{"câu hỏi": "Trong nhiệm vụ này, bạn cần cung cấp một ví dụ về cách các từ đã cho có thể được sử dụng trong một câu. - Từ: Fantasy, Magical", "answer": "Câu ví dụ: \"Ngày xửa ngày xưa, tồn tại một vùng đất tưởng tượng chứa đầy những sinh vật huyền bí và những khu rừng mê hoặc.\""}</w:t>
      </w:r>
    </w:p>
    <w:p w14:paraId="072150A3" w14:textId="77777777" w:rsidR="000B00A3" w:rsidRDefault="00403348">
      <w:r>
        <w:t>{"câu hỏi": "Hãy cho tôi biết về vai trò của các nhà sản xuất chính trong một hệ sinh thái.", "câu trả lời": "Các nhà sản xuất chính, còn được gọi là tự dưỡng, rất quan trọng đối với bất kỳ hệ sinh thái nào vì chúng tạo thành cơ sở của chuỗi thức ăn. Trong một hệ sinh thái, các nhà sản xuất chính sử dụng năng lượng từ mặt trời, hoặc trong một số trường hợp từ hóa chất, để chuyển đổi carbon dioxide thành các hợp chất hữu cơ thông qua quá trình quang hợp. Quá trình này tạo ra nền tảng của mạng lưới thức ăn vì nó tạo ra năng lượng và chất dinh dưỡng cần thiết cho các sinh vật khác để tồn tại. \ n \ n Các nhà sản xuất chính bao gồm thực vật, tảo và một số vi khuẩn. Chúng thường là những sinh vật phong phú nhất trong một hệ sinh thái và không chỉ cung cấp thức ăn mà còn cả oxy cho các sinh vật khác. Các nhà sản xuất chính cũng chịu trách nhiệm duy trì sự cân bằng tự nhiên trong môi trường bằng cách loại bỏ carbon dioxide khỏi khí quyển và đóng một vai trò trong việc định hình cấu trúc vật lý và điều chỉnh lưu lượng nước trong hệ sinh thái. Nói tóm lại, các nhà sản xuất chính rất cần thiết cho hoạt động của hệ sinh thái vì chúng cung cấp nền tảng cho toàn bộ chuỗi thức ăn đồng thời giúp điều chỉnh môi trường. Nếu không có các nhà sản xuất chính, sự tồn tại của các sinh vật khác trong hệ sinh thái sẽ bị tổn hại."}</w:t>
      </w:r>
    </w:p>
    <w:p w14:paraId="241F2933" w14:textId="77777777" w:rsidR="000B00A3" w:rsidRDefault="00403348">
      <w:r>
        <w:t>{"câu hỏi": "Hãy cho tôi ba lựa chọn thay thế cho tuyên bố đã cho. - Tuyên bố: Nấu bữa tối chiếm quá nhiều thời gian của tôi.", "trả lời": "1. Tôi có thể tiết kiệm thời gian bằng cách chuẩn bị bữa ăn trước hoặc sử dụng nồi nấu chậm cho bữa tối.\n2. Đặt hàng mang đi hoặc ăn tại một nhà hàng gần đó là một lựa chọn nhanh hơn để nấu bữa tối. \ n3. Mang theo bữa ăn đông lạnh hoặc sử dụng dịch vụ giao bữa ăn có thể là những lựa chọn thuận tiện khi nấu bữa tối quá tốn thời gian."}</w:t>
      </w:r>
    </w:p>
    <w:p w14:paraId="5A7C54E7" w14:textId="77777777" w:rsidR="000B00A3" w:rsidRDefault="00403348">
      <w:r>
        <w:t xml:space="preserve">{"question": "Đưa ra giải pháp cho vấn đề sau. - Vấn đề: Một nhóm đang gặp vấn đề về giao tiếp.", "trả lời": "Đây là một giải pháp tiềm năng cho các vấn đề giao tiếp trong một nhóm: \n\n1. Xác định nguyên nhân gốc rễ: Bắt đầu bằng cách xác định nguyên nhân gây ra các vấn đề giao tiếp. Điều này có thể liên quan đến việc nói chuyện với các thành viên trong nhóm để có được quan điểm của họ hoặc quan sát các tương tác nhóm để xác định nơi các vấn đề đang phát sinh. \ n \ n2. Đặt hướng dẫn giao tiếp rõ ràng: Xác định các kênh giao tiếp nên được sử dụng cho các loại thông tin khác nhau. Ví dụ: thiết lập loại tin nhắn nào nên được gửi qua email và loại nào nên được thảo luận trong các cuộc họp. \n\n3. Tổ chức các cuộc họp nhóm thường xuyên: Lên lịch các cuộc họp nhóm thường xuyên để đảm bảo rằng mọi người đều ở trên cùng một trang. Sử dụng các cuộc họp này để thảo luận về tiến độ, đặt mục tiêu và giải quyết bất kỳ vấn đề nào phát sinh. \ n \ n4. Khuyến khích giao tiếp cởi mở: Tạo một môi trường nơi các thành viên trong nhóm cảm thấy thoải mái khi chia sẻ suy nghĩ và ý tưởng của họ. Giải quyết bất kỳ xung đột nào kịp thời để ngăn chặn chúng leo thang.\n\n5. Sử dụng công nghệ: Sử dụng công nghệ như ứng dụng nhắn tin nhóm hoặc công cụ quản lý </w:t>
      </w:r>
      <w:r>
        <w:lastRenderedPageBreak/>
        <w:t>dự án để hợp lý hóa giao tiếp và cập nhật thông tin cập nhật cho mọi người về các cập nhật quan trọng. \ n \ n6. Theo dõi tiến độ: Thường xuyên kiểm tra nhóm để đảm bảo rằng giao tiếp đang được cải thiện. Nếu vấn đề vẫn tồn tại, hãy đánh giá lại tình hình và điều chỉnh cách tiếp cận khi cần thiết.\n\nBằng cách thực hiện các bước này, nhóm có thể cải thiện giao tiếp, dẫn đến sự hợp tác và năng suất tốt hơn."}</w:t>
      </w:r>
    </w:p>
    <w:p w14:paraId="6ED217C7" w14:textId="77777777" w:rsidR="000B00A3" w:rsidRDefault="00403348">
      <w:r>
        <w:t>{"question": "Trong nhiệm vụ này, bạn cần tạo một danh từ từ động từ đã cho. - Động từ: Đầu tư", "trả lời": "Đầu tư"}</w:t>
      </w:r>
    </w:p>
    <w:p w14:paraId="0CE722C9" w14:textId="77777777" w:rsidR="000B00A3" w:rsidRDefault="00403348">
      <w:r>
        <w:t>{"câu hỏi": "Hãy cho tôi một vài mẹo để cải thiện quản lý thời gian.", "câu trả lời": "1. Đặt mục tiêu rõ ràng: Xác định các mục tiêu ngắn hạn và dài hạn của bạn, đồng thời ưu tiên các nhiệm vụ của bạn dựa trên tầm quan trọng và thời hạn của chúng. \ n \ n2. Tạo danh sách việc cần làm: Viết ra tất cả các nhiệm vụ bạn cần làm trong một ngày và tránh những sai lầm phổ biến là quá tải hoặc quá tải danh sách. Chia nhỏ các nhiệm vụ phức tạp thành các nhiệm vụ con có thể quản lý được.\n\n3. Lập kế hoạch trước: Phân bổ thời gian cho từng nhiệm vụ trong danh sách việc cần làm của bạn và đặt khung thời gian thực tế để hoàn thành chúng. Lên lịch cho các nhiệm vụ quan trọng hoặc khó khăn nhất trong thời gian hiệu quả nhất trong ngày của bạn. \ n \ n4. Loại bỏ phiền nhiễu: Xác định và giảm thiểu phiền nhiễu của bạn, chẳng hạn như phương tiện truyền thông xã hội, email hoặc môi trường ồn ào. Đặt khoảng thời gian cụ thể để kiểm tra điện thoại hoặc email của bạn thay vì kiểm tra chúng liên tục. \ n \ n5. Nghỉ giải lao: Làm việc trong thời gian dài mà không nghỉ ngơi có thể làm giảm năng suất của bạn. Hãy nghỉ ngơi thường xuyên, thậm chí chỉ trong vài phút, để làm mới tâm trí và nạp lại năng lượng của bạn. \ n \ n6. Ủy thác nhiệm vụ: Nếu bạn có quá nhiều thứ trên đĩa của mình, hãy cân nhắc giao một số nhiệm vụ của bạn cho người khác. Điều này sẽ giải phóng một số thời gian của bạn và giảm khối lượng công việc của bạn. \ n \ n7. Xem lại tiến trình của bạn: Vào cuối mỗi ngày, hãy đánh giá sự tiến bộ và thành tích của bạn. Điều này sẽ giúp bạn xác định các lĩnh vực mà bạn có thể cải thiện việc quản lý thời gian và làm việc hiệu quả hơn trong tương lai."}</w:t>
      </w:r>
    </w:p>
    <w:p w14:paraId="1A2E254E" w14:textId="77777777" w:rsidR="000B00A3" w:rsidRDefault="00403348">
      <w:r>
        <w:t>{"question": "Thêm một tùy chọn mới vào câu hỏi trắc nghiệm đã cho. - Giá trị nào sau đây là giá trị của Linux?\nA. Bảo mật \nB. Tính ổn định", "câu trả lời": "Giá trị nào sau đây của Linux? \Na. Bảo mật \nB. Độ ổn định \nC. Phát triển nguồn mở"}</w:t>
      </w:r>
    </w:p>
    <w:p w14:paraId="7759E239" w14:textId="77777777" w:rsidR="000B00A3" w:rsidRDefault="00403348">
      <w:r>
        <w:t>{"question": "Tạo một câu phù hợp với đoạn văn đã cho. - Mặt trời đã lặn và các ngôi sao bắt đầu ló dạng.", "Trả lời": "Đó là một sự chuyển tiếp tuyệt đẹp vào ban đêm khi bầu trời từ từ được vẽ bằng ánh sáng lấp lánh của các thiên thể."}</w:t>
      </w:r>
    </w:p>
    <w:p w14:paraId="4E488A16" w14:textId="77777777" w:rsidR="000B00A3" w:rsidRDefault="00403348">
      <w:r>
        <w:t>{"câu hỏi": "Cung cấp một từ thay thế cho từ được đưa ra trong câu. - Từ: Khủng khiếp\nCâu: Bữa ăn thật kinh khủng.", "Trả lời": Từ: Kinh khủng\nCâu: Bữa ăn thật kinh khủng."}</w:t>
      </w:r>
    </w:p>
    <w:p w14:paraId="4FE63EB0" w14:textId="77777777" w:rsidR="000B00A3" w:rsidRDefault="00403348">
      <w:r>
        <w:t xml:space="preserve">{"question": "Đưa ra một danh sách các sự kiện, tạo ra một bản tóm tắt. - - Virus corona xuất hiện lần đầu tiên ở Vũ Hán, Trung Quốc vào tháng 12 năm 2019\n- Nó được cho là có nguồn gốc từ một loài động vật, rất có thể là một con dơi \n- Các triệu chứng của virus bao gồm ho khan, sốt và khó thở \ n- Nó đã lan sang nhiều quốc gia trên toàn thế giới và đã cướp đi hơn </w:t>
      </w:r>
      <w:r>
        <w:lastRenderedPageBreak/>
        <w:t>nửa triệu sinh mạng", "Trả lời": "Virus corona,  được cho là có nguồn gốc từ một loài động vật, xuất hiện lần đầu tiên vào tháng 12/2019 tại Vũ Hán, Trung Quốc. Các triệu chứng bao gồm ho khan, sốt và khó thở. Virus kể từ đó đã lan sang nhiều quốc gia, cướp đi sinh mạng của hơn nửa triệu người."}</w:t>
      </w:r>
    </w:p>
    <w:p w14:paraId="4EFFD7D4" w14:textId="77777777" w:rsidR="000B00A3" w:rsidRDefault="00403348">
      <w:r>
        <w:t>{"câu hỏi": "Phân tích lời nói nhất định cho tình cảm. - Tôi rất biết ơn sự giúp đỡ và hỗ trợ mà tôi nhận được từ gia đình.", "trả lời": "Tình cảm thể hiện trong bài phát biểu được đưa ra là tích cực. Diễn giả bày tỏ lòng biết ơn đối với gia đình họ vì sự giúp đỡ và hỗ trợ được cung cấp."}</w:t>
      </w:r>
    </w:p>
    <w:p w14:paraId="4807BD73" w14:textId="77777777" w:rsidR="000B00A3" w:rsidRDefault="00403348">
      <w:r>
        <w:t>{"question": "Đưa ra mô tả sản phẩm, hãy phân loại nó thành các danh mục phù hợp. - TV LED thông minh Samsung 65 inch 4K Ultra HD", "trả lời": "Điện tử gia dụng, Tivi, TV thông minh, TV 4K, TV LED, Samsung"}</w:t>
      </w:r>
    </w:p>
    <w:p w14:paraId="6BFBD205" w14:textId="77777777" w:rsidR="000B00A3" w:rsidRDefault="00403348">
      <w:r>
        <w:t>{"question": "Tạo phản hồi cho truy vấn người dùng đã cho. - Làm cách nào để bật AirDrop trên iPhone của tôi?", "trả lời": "Để bật AirDrop trên iPhone của bạn, hãy làm theo các bước sau:\n\n1. Mở Trung tâm điều khiển: Vuốt xuống từ góc trên cùng bên phải của màn hình trên iPhone X trở lên hoặc vuốt lên từ cuối màn hình trên iPhone 8 trở xuống. Nhấn và giữ thẻ cài đặt mạng ở phía trên cùng bên trái của Trung tâm điều khiển. Đây là thẻ có biểu tượng Chế độ trên máy bay, Wi-Fi và Bluetooth.\n3. Nhấn vào biểu tượng AirDrop.\n4. Chọn một trong ba tùy chọn: Tắt nhận, Chỉ liên hệ hoặc Mọi người. Chỉ danh bạ là lựa chọn phổ biến nhất, vì nó chỉ cho phép mọi người trong danh sách liên hệ của bạn gửi cho bạn nội dung qua AirDrop.\n\nSau khi bật AirDrop, bạn có thể bắt đầu chia sẻ tệp với các thiết bị Apple khác ở gần."}</w:t>
      </w:r>
    </w:p>
    <w:p w14:paraId="36B50393" w14:textId="77777777" w:rsidR="000B00A3" w:rsidRDefault="00403348">
      <w:r>
        <w:t>{"câu hỏi": "Xác định tình cảm trong văn bản. - Tôi rất vui khi có cơ hội làm việc với bạn.", "trả lời": "Tình cảm trong văn bản là tích cực."}</w:t>
      </w:r>
    </w:p>
    <w:p w14:paraId="5956FEAF" w14:textId="77777777" w:rsidR="000B00A3" w:rsidRDefault="00403348">
      <w:r>
        <w:t>{"câu hỏi": "Giải thích động cơ của nhân vật phản diện trong đoạn trích câu chuyện đã cho và thảo luận về hành động của họ ảnh hưởng đến nhân vật chính như thế nào. - Tại thị trấn nhỏ Evergrove, nhân vật phản diện, Lord Malveron, có một sự khinh miệt sâu sắc đối với người dân thị trấn, bắt nguồn từ thời thơ ấu bị bỏ rơi của anh ta. Ông đã nghĩ ra một kế hoạch để kiểm soát thị trấn bằng cách đầu độc nguồn cung cấp nước của thị trấn. Nhân vật chính, Amara, không biết về kế hoạch nham hiểm của Lord Malveron cho đến khi cô phát hiện ra một ghi chú ẩn chi tiết ý định của anh ta. Bây giờ, Amara phải đối mặt với nỗi sợ hãi của chính mình và chiến đấu chống lại kẻ thù của gia đình cô.", "Trả lời": "Động cơ của Lord Malveron được thúc đẩy bởi sự oán giận của anh ta đối với người dân thị trấn do tuổi thơ bị bỏ rơi. Hành động của anh ta, đặc biệt là đầu độc nguồn cung cấp nước, thể hiện mong muốn kiểm soát và trả thù của anh ta. Những hành động này ảnh hưởng sâu sắc đến nhân vật chính, Amara, khi cô phát hiện ra kế hoạch của anh ta và buộc phải đối mặt với nỗi sợ hãi của mình để bảo vệ gia đình và thị trấn khỏi sự độc ác của Lord Malveron.</w:t>
      </w:r>
    </w:p>
    <w:p w14:paraId="79756912" w14:textId="77777777" w:rsidR="000B00A3" w:rsidRDefault="00403348">
      <w:r>
        <w:t xml:space="preserve">{"câu hỏi": "Giải thích ý nghĩa của thành ngữ \"trái tim và tâm hồn".", "câu trả lời": "Thành ngữ \"trái tim và tâm hồn\" đề cập đến việc đặt tất cả nỗ lực, năng lượng và niềm đam mê của một người vào một cái gì đó, và thực sự cam kết với nó. Khi ai đó đặt trái tim và tâm hồn </w:t>
      </w:r>
      <w:r>
        <w:lastRenderedPageBreak/>
        <w:t>của họ vào một cái gì đó, điều đó có nghĩa là họ đang đặt sự cống hiến và tận tâm tối đa, đầu tư tất cả năng lượng cảm xúc và tinh thần của họ vào nó. Về cơ bản, nó có nghĩa là cho đi một cái gì đó tất cả mọi thứ mà người ta có, thể hiện sự cam kết hoàn toàn và hoàn toàn."}</w:t>
      </w:r>
    </w:p>
    <w:p w14:paraId="284CCE27" w14:textId="77777777" w:rsidR="000B00A3" w:rsidRDefault="00403348">
      <w:r>
        <w:t>{"câu hỏi": "Liệt kê 5 mặt hàng quần áo bạn sẽ mang theo trong một chuyến đi cắm trại dài.", "câu trả lời": "1. Áo khoác không thấm nước và cách nhiệt: Điều quan trọng là phải có một chiếc áo khoác có thể giữ cho bạn ấm áp và khô ráo bất kể điều kiện thời tiết.\n2. Giày đi bộ đường dài chắc chắn và thoải mái: Giày dép tốt là điều cần thiết khi đi cắm trại, đặc biệt là đối với những chuyến đi bộ đường dài và địa hình gồ ghề. \ n3. Quần khô nhanh: Đây là những thứ lý tưởng để cắm trại vì chúng khô nhanh ngay cả trong điều kiện ẩm ướt và chúng cũng nhẹ và thoải mái. \ n4. Áo sơ mi hút ẩm và giữ nhiệt: Những loại áo này giúp bạn khô ráo bằng cách kéo mồ hôi ra khỏi da và thành phần nhiệt giúp giữ ấm cho bạn. \ n5. Mũ: Một chiếc mũ có thể giúp bảo vệ bạn khỏi ánh nắng mặt trời và giữ ấm đầu trong thời tiết lạnh hơn. Luôn luôn tiện lợi khi có một cái bên mình khi cắm trại."}</w:t>
      </w:r>
    </w:p>
    <w:p w14:paraId="258D7653" w14:textId="77777777" w:rsidR="000B00A3" w:rsidRDefault="00403348">
      <w:r>
        <w:t>{"câu hỏi": "Tạo ra 5 câu hỏi về hành tinh Trái đất.", "trả lời": "1. Hành tinh Trái đất được hình thành như thế nào và nó bao nhiêu tuổi?\n2. Thành phần và cấu trúc của bầu khí quyển Trái đất là gì?\n3. Các tính năng và đặc điểm độc đáo của các lục địa khác nhau trên Trái đất là gì?\n4. Các đại dương của Trái đất ảnh hưởng đến khí hậu và thời tiết của hành tinh như thế nào?\n5. Dân số Trái đất là bao nhiêu, và nó được phân bố như thế nào trên khắp hành tinh?"}</w:t>
      </w:r>
    </w:p>
    <w:p w14:paraId="3F0124EB" w14:textId="77777777" w:rsidR="000B00A3" w:rsidRDefault="00403348">
      <w:r>
        <w:t>{"câu hỏi": "Cho rằng M(2,5) là điểm giữa của AB và A(3,1) là một điểm cuối, tích của tọa độ của điểm B là gì?", "trả lời": "Chúng ta biết rằng điểm M(2,5) là điểm giữa của đoạn thẳng AB và một điểm cuối đó là A(3,1). Chúng ta muốn tìm tọa độ của điểm cuối khác, B.\n\nHãy gọi tọa độ của điểm B (x,y).\n\nVì M là điểm giữa của AB, chúng ta có thể sử dụng công thức trung điểm để thiết lập các phương trình sau:\n\n(3 + x)/2 = 2 (vì tọa độ x của M là 2, là trung bình cộng của tọa độ x của A và B)\n(1 + y)/2 = 5 (vì tọa độ y của M là 5, là trung bình cộng của tọa độ y của A và B)\n\nĐơn giản hóa các phương trình này, ta nhận được:\n\n3 + x = 4\n1 + y = 10\n\nGiải cho x và y, ta nhận được:\n\nx = 1\ny = 9\n\nDo đó, tọa độ của điểm B là (1,9). \n\nVà cuối cùng, tích tọa độ của điểm B là 1 x 9 = 9."}</w:t>
      </w:r>
    </w:p>
    <w:p w14:paraId="29F23240" w14:textId="77777777" w:rsidR="000B00A3" w:rsidRDefault="00403348">
      <w:r>
        <w:t>{"câu hỏi": "Đưa ra một ví dụ về cách một người có thể giảm tiêu thụ nhựa sử dụng một lần.", "trả lời": "Một cách mà một người có thể giảm tiêu thụ nhựa sử dụng một lần là sử dụng chai nước hoặc cốc cà phê có thể tái sử dụng thay vì liên tục mua nước đóng chai hoặc cốc cà phê dùng một lần. Điều này có thể làm giảm đáng kể lượng chất thải nhựa phát sinh theo thời gian. Ngoài ra, mang túi hàng tạp hóa có thể tái sử dụng đến cửa hàng, sử dụng hộp cơm trưa hoặc hộp đựng có thể tái sử dụng để lưu trữ thực phẩm và, tránh sử dụng ống hút nhựa hoặc dao kéo, cũng có thể tạo ra sự khác biệt lớn trong việc giảm tiêu thụ nhựa sử dụng một lần của một cá nhân."}</w:t>
      </w:r>
    </w:p>
    <w:p w14:paraId="4B7E83C9" w14:textId="77777777" w:rsidR="000B00A3" w:rsidRDefault="00403348">
      <w:r>
        <w:t xml:space="preserve">{"question": "Viết lại đoạn văn đã cho để nó ngắn gọn hơn. - Đó là một đêm tối và bão tố, và mưa rơi xối xả. Lucy, rất mệt mỏi và mệt mỏi sau một ngày dài làm việc, phải vật lộn để tìm đường trở về nhà qua màn sương mù dày đặc bao quanh cô. Chiếc ô của cô ấy không làm gì nhiều để che chắn cô ấy khỏi cơn mưa dữ dội làm ướt quần áo của cô ấy và khiến cô ấy lạnh </w:t>
      </w:r>
      <w:r>
        <w:lastRenderedPageBreak/>
        <w:t>lẽo và run rẩy. Cứ sau vài giây, những tia chớp chói mắt lại được theo sau bởi những tiếng sấm ầm ầm dường như làm rung chuyển chính nền móng của trái đất.", "trả lời": "Vào một đêm bão tố với cơn mưa xối xả, Lucy mệt mỏi điều hướng qua sương mù dày đặc để trở về nhà, chiếc ô của cô ấy hầu như không bảo vệ cô ấy khỏi cơn mưa như trút nước; Sấm chớp tràn ngập không khí."}</w:t>
      </w:r>
    </w:p>
    <w:p w14:paraId="4F929B3F" w14:textId="77777777" w:rsidR="000B00A3" w:rsidRDefault="00403348">
      <w:r>
        <w:t>{"câu hỏi": "Thảo luận về hai lợi ích của thiền.", "Trả lời": "Thiền là một thực hành ngày càng phổ biến cho các cá nhân tìm cách cải thiện sức khỏe tinh thần và thể chất của họ. Có một số lợi ích khi thực hành thiền định thường xuyên, và đây là hai trong số những lợi ích quan trọng nhất: \ n \ n1. Giảm căng thẳng: Một trong những lợi ích quan trọng nhất của thiền là khả năng giảm căng thẳng và thúc đẩy thư giãn. Trong thế giới nhịp độ nhanh ngày nay, nhiều người bị căng thẳng mãn tính và các vấn đề sức khỏe liên quan của nó. Thiền đã được tìm thấy để kích hoạt phản ứng thư giãn, dẫn đến giảm hormone căng thẳng và cảm giác bình tĩnh tổng thể. Điều này có thể giúp giảm lo lắng, hạ huyết áp và cải thiện giấc ngủ. Cải thiện sự tập trung và tập trung: Một lợi ích quan trọng khác của thiền là nó có thể cải thiện sự tập trung và tập trung của một người. Điều này là do thiền giúp làm sạch tâm trí và khuyến khích trạng thái nhận thức nâng cao. Những người thực hành thiền định thường xuyên báo cáo rằng họ có khả năng tập trung tốt hơn, ít bị phân tâm hơn và đã cải thiện khả năng duy trì trí nhớ. Điều này có thể đặc biệt có lợi trong môi trường làm việc hoặc học thuật, nơi mà sự tập trung và tập trung là điều cần thiết."}</w:t>
      </w:r>
    </w:p>
    <w:p w14:paraId="465AA8F0" w14:textId="77777777" w:rsidR="000B00A3" w:rsidRDefault="00403348">
      <w:r>
        <w:t>{"câu hỏi": "Đề xuất hai chủ đề tiềm năng cho một bài luận thuyết phục.", "câu trả lời": "1. Lợi ích của việc thực hiện chế độ ăn chay hoặc thuần chay để có lối sống lành mạnh hơn và môi trường bền vững.\n2. Tầm quan trọng của việc giảm sự phụ thuộc của chúng ta vào nhựa sử dụng một lần để giảm ô nhiễm và bảo vệ sinh vật biển."}</w:t>
      </w:r>
    </w:p>
    <w:p w14:paraId="1F0FCBFE" w14:textId="77777777" w:rsidR="000B00A3" w:rsidRDefault="00403348">
      <w:r>
        <w:t>{"câu hỏi": "Liệt kê ba phẩm chất cho một doanh nhân thành đạt.", "Trả lời": "1. ** Sự kiên trì:** Trở thành một doanh nhân thường có nghĩa là phải đối mặt với những trở ngại và thất bại. Một doanh nhân thành công là người có khả năng vượt qua nghịch cảnh, tiếp tục tiến về phía trước và không từ bỏ tầm nhìn và mục tiêu của họ. **Khả năng thích ứng: ** Bối cảnh kinh doanh liên tục thay đổi và các doanh nhân phải có khả năng thích ứng với những thay đổi đó. Một doanh nhân thành công là người linh hoạt, cởi mở với những ý tưởng mới và có thể đưa ra quyết định nhanh chóng để đáp ứng với các điều kiện thay đổi. \ n \ n3. **Sáng tạo: ** Tinh thần kinh doanh thường liên quan đến việc xác định các vấn đề và đưa ra các giải pháp sáng tạo. Một doanh nhân thành công là người có thể suy nghĩ vượt ra ngoài khuôn khổ, tiếp cận vấn đề từ những góc độ mới, và tạo ra những ý tưởng mới mẻ và độc đáo."}</w:t>
      </w:r>
    </w:p>
    <w:p w14:paraId="3C1189B8" w14:textId="77777777" w:rsidR="000B00A3" w:rsidRDefault="00403348">
      <w:r>
        <w:t>{"câu hỏi": "Có bao nhiêu lục địa trên Trái đất?", "câu trả lời": "Có bảy lục địa trên Trái đất. Đó là: Châu Á, Châu Phi, Bắc Mỹ, Nam Mỹ, Nam Cực, Châu Âu và Úc."}</w:t>
      </w:r>
    </w:p>
    <w:p w14:paraId="07DD2566" w14:textId="77777777" w:rsidR="000B00A3" w:rsidRDefault="00403348">
      <w:r>
        <w:t xml:space="preserve">{"câu hỏi": "Tạo đề xuất về một mặt hàng thực phẩm mới để thử.", "câu trả lời": "Dựa trên sở thích của bạn, tôi khuyên bạn nên thử Shakshuka, một món ăn phổ biến ở Bắc Phi và Trung Đông. Đó là một hỗn hợp hương vị của cà chua, ớt và gia vị với trứng luộc ở trên. Nó ngon, lành mạnh và dễ làm - hoàn hảo cho bữa sáng thịnh soạn hoặc bữa tối nhẹ. Phục vụ nó với </w:t>
      </w:r>
      <w:r>
        <w:lastRenderedPageBreak/>
        <w:t>bánh mì pita hoặc bất kỳ bánh mì giòn nào để thấm nước sốt. Hãy thử và cho tôi biết suy nghĩ của cậu nhé!"}</w:t>
      </w:r>
    </w:p>
    <w:p w14:paraId="49F06D75" w14:textId="77777777" w:rsidR="000B00A3" w:rsidRDefault="00403348">
      <w:r>
        <w:t>{"câu hỏi": "Giải thích, từng bước, làm thế nào một hòa giải viên giúp giải quyết xung đột giữa hai bên.", "trả lời": "1. Hòa giải viên thiết lập một môi trường trung lập để tạo điều kiện cho đối thoại.\n2. Mỗi bên được tạo cơ hội để bày tỏ mối quan tâm và vấn đề của mình.\n3. Hòa giải viên làm rõ các điểm và đặt câu hỏi thăm dò để hiểu rõ hơn \n 4. Hòa giải viên giúp các bên nhận ra mục tiêu và lợi ích chung.\n5. Hòa giải viên khuyến khích giao tiếp cởi mở và giải quyết vấn đề chung.\n6. Hòa giải viên làm việc với các bên để tìm ra các giải pháp tiềm năng.\n7. Hòa giải viên thúc đẩy thỏa thuận tự nguyện bằng cách hướng dẫn và tạo điều kiện thuận lợi cho quá trình đàm phán."}</w:t>
      </w:r>
    </w:p>
    <w:p w14:paraId="27A3EC36" w14:textId="77777777" w:rsidR="000B00A3" w:rsidRDefault="00403348">
      <w:r>
        <w:t>{"câu hỏi": "Tạo danh sách các món cho bữa tối Lễ Tạ ơn chay.", "câu trả lời": "1. Tofurkey nướng hoặc bí nhồi như một món ăn chính \ n2. Rau rang bao gồm cà rốt, rau mùi tây, mầm Brussels và khoai lang\n3. Thịt hầm đậu xanh với hành tây chiên và sốt nấm kem\n4. Khoai tây nghiền với nước sốt chay\n5. Sốt nam việt quất\n6. Nhồi chay mặn\n7. Macaroni và pho mát hoặc một gratin khoai tây cheesy \ n8. Rau củ rang tráng men phong\n9. Salad rau bina hoặc cải xoăn với các thành phần theo mùa như hạt lựu và hạt rang \ n10. Bánh bí ngô hoặc khoai lang để tráng miệng."}</w:t>
      </w:r>
    </w:p>
    <w:p w14:paraId="56A98AC3" w14:textId="77777777" w:rsidR="000B00A3" w:rsidRDefault="00403348">
      <w:r>
        <w:t>{"câu hỏi": "Tạo truy vấn cho công cụ tìm kiếm trực tuyến.", "câu trả lời": "\"Các biện pháp khắc phục tại nhà hiệu quả nhất cho phát ban da là gì?\""}</w:t>
      </w:r>
    </w:p>
    <w:p w14:paraId="413D4F0E" w14:textId="77777777" w:rsidR="000B00A3" w:rsidRDefault="00403348">
      <w:r>
        <w:t>{"câu hỏi": "Đưa ra câu, tạo ra một câu trả lời thích hợp. - Tom thích đi bộ đường dài vào cuối tuần.", "Trả lời": "Thật tuyệt khi Tom thích đi bộ đường dài vào cuối tuần! Đó là một cách tuyệt vời để duy trì hoạt động, khám phá thiên nhiên và vui chơi. Anh ấy thường thích đi bộ đường dài ở đâu?"}</w:t>
      </w:r>
    </w:p>
    <w:p w14:paraId="680E9B5C" w14:textId="77777777" w:rsidR="000B00A3" w:rsidRDefault="00403348">
      <w:r>
        <w:t>{"câu hỏi": "Tạo lời chứng thực của khách hàng cho một tấm nệm mới.", "câu trả lời": "\"Gần đây tôi đã mua một tấm nệm mới từ thương hiệu và tôi phải nói rằng, đó là quyết định tốt nhất mà tôi đã đưa ra cho thói quen ngủ của mình. Nệm tạo ra sự cân bằng hoàn hảo giữa việc cung cấp hỗ trợ và cảm giác sang trọng hấp dẫn. Kể từ khi sử dụng nó, tôi đã nhận thấy giảm đáng kể cơn đau lưng và có thể ngủ suốt đêm mà không cần quăng và xoay. Tôi mong muốn được đi ngủ ngay bây giờ khi biết rằng tôi sẽ thức dậy với cảm giác sảng khoái và trẻ hóa. Tôi thực sự khuyên dùng nệm này cho bất cứ ai muốn cải thiện chất lượng giấc ngủ của họ.\"}</w:t>
      </w:r>
    </w:p>
    <w:p w14:paraId="136AF902" w14:textId="77777777" w:rsidR="000B00A3" w:rsidRDefault="00403348">
      <w:r>
        <w:t xml:space="preserve">{"câu hỏi": "Tạo ra một kế hoạch hành động để lấy lại vóc dáng.", "Trả lời": "Một kế hoạch hành động để lấy lại vóc dáng sẽ bao gồm một số bước chính, bao gồm:\n\n1. Đặt mục tiêu: Bắt đầu bằng cách thiết lập các mục tiêu thể dục cụ thể, có thể đo lường được, có thể đạt được, có liên quan và có giới hạn thời gian. Điều này có thể bao gồm các mục tiêu giảm cân, tăng cơ, cải thiện sức bền hoặc tăng tính linh hoạt. \ n \ n2. Phát triển một kế hoạch ăn kiêng lành mạnh: Dinh dưỡng là chìa khóa khi nói đến việc lấy lại vóc dáng. Làm việc với một chuyên gia dinh dưỡng đã đăng ký hoặc sử dụng một nguồn trực tuyến đáng tin cậy để phát triển một kế hoạch ăn uống lành mạnh đáp ứng nhu cầu calo và chất dinh dưỡng của bạn. \ </w:t>
      </w:r>
      <w:r>
        <w:lastRenderedPageBreak/>
        <w:t>n \ n3. Tạo thói quen tập thể dục: Tập thể dục là điều cần thiết để lấy lại vóc dáng. Đặt mục tiêu ít nhất 150 phút hoạt động aerobic cường độ vừa phải hoặc 75 phút hoạt động cường độ mạnh mỗi tuần. Ngoài ra, bao gồm đào tạo sức mạnh cho tất cả các nhóm cơ chính ít nhất hai ngày một tuần. \ n \ n4. Ngủ đủ giấc: Ngủ đủ giấc là điều cần thiết cho sức khỏe tổng thể và hạnh phúc, bao gồm cả việc lấy lại vóc dáng. Đặt mục tiêu ngủ 7-9 giờ chất lượng mỗi đêm. \ n \ n5. Duy trì động lực: Duy trì động lực để gắn bó với mục tiêu tập thể dục của bạn là điều cần thiết để thành công. Cân nhắc sử dụng thiết bị theo dõi hoặc ứng dụng thể dục, tuyển dụng một người bạn tập luyện hoặc tham gia một lớp học hoặc nhóm thể dục để duy trì cam kết với mục tiêu của bạn. \ n \ n6. Theo dõi tiến độ: Thường xuyên đánh giá tiến trình của bạn đối với mục tiêu tập thể dục bằng cách đo cân nặng hoặc mỡ cơ thể, theo dõi những thay đổi về sức mạnh hoặc sức bền hoặc chụp ảnh tiến độ. Sử dụng thông tin này để điều chỉnh chế độ ăn uống và kế hoạch tập thể dục của bạn khi cần thiết để tiếp tục đạt được tiến bộ. \ n \ n7. Tìm kiếm sự hỗ trợ chuyên nghiệp: Nếu bạn đang vật lộn để đạt được mục tiêu tập thể dục của mình, hãy cân nhắc tìm kiếm sự hỗ trợ của huấn luyện viên cá nhân hoặc nhà trị liệu vật lý, những người có thể giúp bạn phát triển một kế hoạch tập thể dục cá nhân. Bằng cách làm theo các bước này, bạn có thể tạo ra một kế hoạch hành động hiệu quả và bền vững để lấy lại vóc dáng và cải thiện sức khỏe tổng thể và hạnh phúc của bạn."}</w:t>
      </w:r>
    </w:p>
    <w:p w14:paraId="09DF7A60" w14:textId="77777777" w:rsidR="000B00A3" w:rsidRDefault="00403348">
      <w:r>
        <w:t>{"câu hỏi": "Đặt tên cho một quốc gia ở Bắc Mỹ.", "câu trả lời": "Một quốc gia ở Bắc Mỹ là Hợp chủng quốc Hoa Kỳ."}</w:t>
      </w:r>
    </w:p>
    <w:p w14:paraId="5D6674A3" w14:textId="77777777" w:rsidR="000B00A3" w:rsidRDefault="00403348">
      <w:r>
        <w:t>{"câu hỏi": "Ai đã vẽ trần nhà nguyện Sistine?", "câu trả lời": "Trần của Nhà nguyện Sistine được vẽ bởi Michelangelo di Lodovico Buonarroti Simoni (thường được gọi là Michelangelo), giữa năm 1508 và 1512. Ông là một nhà điêu khắc, họa sĩ, kiến trúc sư và nhà thơ người Ý, người được coi là một trong những nghệ sĩ vĩ đại nhất của thời Phục hưng Ý."}</w:t>
      </w:r>
    </w:p>
    <w:p w14:paraId="3E958128" w14:textId="77777777" w:rsidR="000B00A3" w:rsidRDefault="00403348">
      <w:r>
        <w:t>{"câu hỏi": "Xây dựng một giả thuyết hợp lệ cho câu hỏi sau. - Chơi trò chơi điện tử có ảnh hưởng đến kỹ năng xã hội của trẻ không?", "Trả lời": "Giả thuyết: Có một mối quan hệ đáng kể giữa thời gian trẻ em chơi trò chơi điện tử và sự phát triển các kỹ năng xã hội của chúng."}</w:t>
      </w:r>
    </w:p>
    <w:p w14:paraId="0888C39C" w14:textId="77777777" w:rsidR="000B00A3" w:rsidRDefault="00403348">
      <w:r>
        <w:t>{"câu hỏi": "Hãy tưởng tượng bạn là một thám tử được gọi đến hiện trường vụ án. Mô tả những gì bạn sẽ làm khi đến nơi, đồng thời ghi nhớ sự an toàn.", "Trả lời": "Khi đến nơi, trước tiên tôi sẽ bảo vệ vành đai để đảm bảo an toàn và tránh làm ô nhiễm bằng chứng. Sau khi đánh giá các mối nguy hiểm tiềm ẩn, tôi sẽ cẩn thận bước vào hiện trường với đồ bảo hộ. Sau đó tôi sẽ ghi lại cảnh tượng một cách có phương pháp bằng cách chụp ảnh, ghi chú và phác thảo bố cục, trong khi phân tích những phát hiện ban đầu, và cuối cùng, tôi sẽ thu thập và bảo quản bất kỳ bằng chứng nào để kiểm tra thêm."}</w:t>
      </w:r>
    </w:p>
    <w:p w14:paraId="01C4F69E" w14:textId="77777777" w:rsidR="000B00A3" w:rsidRDefault="00403348">
      <w:r>
        <w:t xml:space="preserve">{"câu hỏi": "Giải thích tại sao đá viên nổi trong nước.", "câu trả lời": "Khối băng trôi nổi trong nước vì nước nở ra và trở nên ít đặc hơn khi nó thay đổi từ trạng thái lỏng sang trạng thái rắn. Khi nước đóng băng và trở thành băng, các phân tử của nó sắp xếp theo cấu trúc tinh thể, để lại nhiều không gian giữa chúng hơn ở dạng lỏng. Điều này làm cho băng rắn ít đặc hơn nước lỏng. Kết quả là, khi một viên đá được đặt trong một cốc nước, nước bị dịch chuyển bởi khối băng nặng hơn chính viên đá, dẫn đến độ nổi. Độ nổi là lực hướng lên trên </w:t>
      </w:r>
      <w:r>
        <w:lastRenderedPageBreak/>
        <w:t>khối băng, gây ra bởi sự khác biệt giữa trọng lượng của chất lỏng dịch chuyển và trọng lượng của khối băng, và là thứ làm cho khối băng nổi trong nước. Đây là một ví dụ về nguyên lý Archimedes, trong đó nói rằng bất kỳ vật thể nào được đặt trong chất lỏng đều bị tác động bởi một lực nổi hướng lên bằng với trọng lượng của chất lỏng bị dịch chuyển bởi vật thể."}</w:t>
      </w:r>
    </w:p>
    <w:p w14:paraId="7C35AEB0" w14:textId="77777777" w:rsidR="000B00A3" w:rsidRDefault="00403348">
      <w:r>
        <w:t>{"câu hỏi": "Tạo ra 3 câu chuyện cười về mèo", "câu trả lời": "1. Tại sao mèo không thích mua sắm trực tuyến? Họ thích một danh mục!\n2. Tại sao mèo giỏi trò chơi điện tử? Bởi vì họ có chín mạng sống!\n3. Con mèo đã nói gì khi nó mất đồ chơi? \"Bạn phải mèo con để mèo con meo meo!\""}</w:t>
      </w:r>
    </w:p>
    <w:p w14:paraId="327B84FC" w14:textId="77777777" w:rsidR="000B00A3" w:rsidRDefault="00403348">
      <w:r>
        <w:t>{"question": "Kể tên hai lợi ích của việc sử dụng mô hình GPT để hoàn thành nhiệm vụ.", "trả lời": "1. Xử lý ngôn ngữ tự nhiên nâng cao: Các mô hình GPT (Generative Pre-training Transformer) được xây dựng trên kiến trúc mạng nơ-ron tiên tiến được thiết kế để xử lý các câu ngôn ngữ tự nhiên, làm cho nó thành thạo trong việc hiểu và tạo ra văn bản giống như con người. Điều này cho phép các mô hình GPT hoàn thành các nhiệm vụ đòi hỏi phải nắm vững các sắc thái của ngôn ngữ con người, chẳng hạn như dịch ngôn ngữ, tóm tắt văn bản và mô phỏng hội thoại. \ n \ n2. Tính linh hoạt: Các mô hình GPT được đào tạo trên một lượng lớn dữ liệu văn bản, cho phép chúng tìm hiểu các mẫu và mối quan hệ giữa các từ, cụm từ và câu. Do đó, các mô hình GPT có thể được sử dụng để thực hiện một loạt các tác vụ, chẳng hạn như trả lời câu hỏi, tạo văn bản và hoàn thành câu. Tính linh hoạt này cho phép các mô hình GPT được sử dụng trên các lĩnh vực khác nhau, từ hỗ trợ khách hàng đến tạo nội dung."}</w:t>
      </w:r>
    </w:p>
    <w:p w14:paraId="47A98971" w14:textId="77777777" w:rsidR="000B00A3" w:rsidRDefault="00403348">
      <w:r>
        <w:t>{"question": "Xóa chú thích và tham chiếu khỏi đoạn sau. - Mọi người đang ngày càng chuyển sang các giải pháp dựa trên công nghệ và AI để quản lý cuộc sống và cải thiện sức khỏe của họ. [1] Trợ lý nhận thức dựa trên AI có thể cung cấp các dịch vụ quan trọng như quản lý lịch biểu[2] và tạo lời nhắc. [3]", "trả lời": "Mọi người đang ngày càng chuyển sang các giải pháp dựa trên công nghệ và AI để quản lý cuộc sống và cải thiện sức khỏe của họ. Trợ lý nhận thức dựa trên AI có thể cung cấp các dịch vụ quan trọng như quản lý lịch biểu và tạo lời nhắc."}</w:t>
      </w:r>
    </w:p>
    <w:p w14:paraId="4E0AA258" w14:textId="77777777" w:rsidR="000B00A3" w:rsidRDefault="00403348">
      <w:r>
        <w:t>{"câu hỏi": "Tên khoa học của ong mật là gì?", "câu trả lời": "Tên khoa học của ong mật là Apis Mellifera."}</w:t>
      </w:r>
    </w:p>
    <w:p w14:paraId="0902F233" w14:textId="77777777" w:rsidR="000B00A3" w:rsidRDefault="00403348">
      <w:r>
        <w:t>{"câu hỏi": "Thể hiện số sau bằng lời. - 1275", "trả lời": "Một nghìn hai trăm bảy mươi lăm."}</w:t>
      </w:r>
    </w:p>
    <w:p w14:paraId="5112350A" w14:textId="77777777" w:rsidR="000B00A3" w:rsidRDefault="00403348">
      <w:r>
        <w:t xml:space="preserve">{"question": "Gán thứ hạng cho mỗi ngôn ngữ máy tính sau: Python, Java, JavaScript, C ++", "answer": "Tôi không thích hợp để gán thứ hạng cho mỗi ngôn ngữ máy tính sau đây - Python, Java, JavaScript và C ++- vì hiệu quả và khả năng ứng dụng của từng ngôn ngữ phụ thuộc vào nhiệm vụ hoặc dự án cụ thể đang được thực hiện. Mỗi ngôn ngữ đều có thế mạnh, phạm vi sử dụng và cộng đồng, và việc lựa chọn ngôn ngữ thường được quyết định bởi các yêu cầu của dự án. Trong một số trường hợp, các nhà phát triển có thể cần sử dụng nhiều hơn một ngôn ngữ để đạt được kết quả mong muốn của họ.\n\nTuy nhiên, tôi có thể cung cấp cho bạn một số thông tin chung và mức độ phổ biến của từng ngôn ngữ này, điều đó có thể giúp bạn xác định tầm quan trọng của chúng.\n\nPython: Python là một ngôn ngữ lập trình cấp cao, được giải thích và có mục đích chung đã ngày càng phổ biến trong những năm </w:t>
      </w:r>
      <w:r>
        <w:lastRenderedPageBreak/>
        <w:t>qua. Ngôn ngữ này được biết đến với khả năng đọc, đơn giản và linh hoạt, làm cho nó phù hợp với một loạt các ứng dụng từ phát triển web đến khoa học dữ liệu và học máy. \ n \ nJava: Java là một ngôn ngữ lập trình hướng đối tượng được sử dụng rộng rãi để xây dựng các ứng dụng cấp doanh nghiệp. Nó phổ biến vì khả năng chạy trên bất kỳ nền tảng nào hỗ trợ Máy ảo Java, làm cho nó trở thành một lựa chọn tuyệt vời để phát triển các ứng dụng đa nền tảng. \ n \ nJavaScript: JavaScript là một ngôn ngữ lập trình thông dịch cấp cao, chủ yếu được sử dụng để xây dựng các yếu tố tương tác trên các trang web. Đây là một trong những ngôn ngữ phổ biến nhất để phát triển web front-end và ngày càng được sử dụng để phát triển phụ trợ, nhờ sự gia tăng của Node.js.\n\nC++: C++ là ngôn ngữ lập trình được biên dịch cấp cao, được sử dụng rộng rãi để phát triển hệ điều hành, trò chơi và các ứng dụng khác yêu cầu kiểm soát cấp thấp. Nó được biết đến với hiệu quả và tốc độ, nhưng nó cũng có thể phức tạp và khó học hơn các ngôn ngữ khác."}</w:t>
      </w:r>
    </w:p>
    <w:p w14:paraId="4289A869" w14:textId="77777777" w:rsidR="000B00A3" w:rsidRDefault="00403348">
      <w:r>
        <w:t>{"câu hỏi": "Chuyển câu \u201cTôi nên làm điều đó\u201d thành một câu thể hiện sự hối tiếc.", "trả lời": "\"Tôi hối hận vì đã không làm điều đó.\""}</w:t>
      </w:r>
    </w:p>
    <w:p w14:paraId="360E8D93" w14:textId="77777777" w:rsidR="000B00A3" w:rsidRDefault="00403348">
      <w:r>
        <w:t>{"câu hỏi": "Sáng tác một bài thơ gồm 10 dòng theo phong cách của một bài Haiku.", "câu trả lời": "Trong không khí đêm tĩnh lặng\nVe sầu lấp đầy sự im lặng\nNhư những ngôi sao thắp sáng bầu trời\n\nLá rơi duyên dáng\nNhảy múa trong làn gió nhẹ nBản giao hưởng của thiên nhiên\n\nNhững ngọn núi đứng thật cao\nHùng vĩ trong vẻ đẹp của chúng\nTrí tuệ trong đá của chúng"}</w:t>
      </w:r>
    </w:p>
    <w:p w14:paraId="675A1A8A" w14:textId="77777777" w:rsidR="000B00A3" w:rsidRDefault="00403348">
      <w:r>
        <w:t>{"câu hỏi": "Trong ba từ, mô tả vị của sô cô la đắng.", "câu trả lời": "Mãnh liệt, sắc nét, làm se."}</w:t>
      </w:r>
    </w:p>
    <w:p w14:paraId="06B90DAF" w14:textId="77777777" w:rsidR="000B00A3" w:rsidRDefault="00403348">
      <w:r>
        <w:t xml:space="preserve">{"question": "Tự động xóa tất cả các dòng trùng lặp khỏi tài liệu văn bản. - Lorem ipsum dolor sit amet, consectetur adipiscing elit.\nPellentesque elementum est quis consectetur adipiscing.\nDonec tempor, leo et interdum pulvinar, odio sapien hendrerit neque, ut mattis sapien eros et sem.\nLorem ipsum dolor sit amet, consectetur adipiscing elit.", "answer": "Để tự động xóa các dòng trùng lặp khỏi tài liệu văn bản, bạn có thể sử dụng tập lệnh hoặc chương trình tìm kiếm các dòng lặp lại và xóa chúng. Dưới đây là một ví dụ sử dụng mã Python: \ n \ n ''\ n # Mã mẫu để loại bỏ các dòng trùng lặp khỏi văn bản đầu vào \ n \ nfrom io import StringIO\ninput_str = \"\"\"\"Lorem ipsum dolor sit amet, consectetur adipiscing elit.\nPellentesque elementum est quis consectetur adipiscing.\nDonec tempor, leo et interdum pulvinar, odio sapien hendrerit neque, ut mattis sapien eros et sem.\nLorem ipsum dolor sit amet,  consectetur adipiscing elit.\"\"\"\"\n\nlines_seen = set() # giữ các dòng đã thấy\noutput = StringIO()\n\nfor dòng trong StringIO(input_str):\n # Dọn dẹp và xóa dòng mới \ n dòng = line.strip () \ n # ngăn chặn việc thêm dòng trống trong văn bản đầu ra \ n nếu dòng và dòng không nằm trong lines_seen: \n output.write(f\"{line}\\n\")\n lines_seen.add(line)\n \nprint(output.getvalue())\noutput.close()\n'''\nOutput:\n'''\nLorem ipsum dolor sit amet,  consectetur adipiscing elit.\nPellentesque elementum est quis consectetur adipiscing.\nDonec tempor, leo et interdum pulvinar, odio sapien hendrerit neque, ut mattis sapien eros et sem.\n'''\nMã này đọc văn bản đầu vào, từng dòng và kiểm tra xem dòng chưa được đọc (nó không nằm trong bộ 'lines_seen'). Nếu không, chúng tôi bao gồm nó </w:t>
      </w:r>
      <w:r>
        <w:lastRenderedPageBreak/>
        <w:t>trong đầu ra và thêm nó vào bộ 'lines_seen'. Khi tất cả các dòng đã được xử lý, chúng tôi hiển thị đầu ra văn bản cuối cùng, không còn chứa bất kỳ dòng lặp lại nào nữa."}</w:t>
      </w:r>
    </w:p>
    <w:p w14:paraId="044E951F" w14:textId="77777777" w:rsidR="000B00A3" w:rsidRDefault="00403348">
      <w:r>
        <w:t>{"question": "Sean cộng tất cả các số nguyên chẵn từ 2 đến 500, bao gồm. Julie cộng tất cả các số nguyên từ 1 đến 250, bao gồm. Tổng của Sean chia cho tổng của Julie là bao nhiêu?", "trả lời": "Chúng ta có thể viết lại tổng của Sean là 2(1 + 2 + \u22ef + 250) bằng cách bao thanh toán 2. Tổng của Julie là 1 + 2 + \u22ef + 250. \nDo đó, tỷ lệ tổng của Sean so với tổng của Julie là: \n\n2(1 + 2 + \u22ef + 250)/(1 + 2 + \u22ef + 250) \n\nĐơn giản hóa biểu thức này, chúng ta nhận được:\n\n2"}</w:t>
      </w:r>
    </w:p>
    <w:p w14:paraId="55BB6F9F" w14:textId="77777777" w:rsidR="000B00A3" w:rsidRDefault="00403348">
      <w:r>
        <w:t>{"câu hỏi": "Xây dựng một tuyên bố luận điểm cho chủ đề nhất định. - Phân tích các phương thức giao tiếp trong các tổ chức ảo", "trả lời": "Việc thực hiện hiệu quả các phương thức truyền thông khác nhau là rất quan trọng trong việc nâng cao năng suất, cộng tác và xây dựng mối quan hệ trong các tổ chức ảo."}</w:t>
      </w:r>
    </w:p>
    <w:p w14:paraId="12B60ACB" w14:textId="77777777" w:rsidR="000B00A3" w:rsidRDefault="00403348">
      <w:r>
        <w:t>{"question": "Tạo lời nhắc câu chuyện bằng cách kết hợp các yếu tố đã cho. - Một lọ thuốc ma thuật\n-Một thư viện bí ẩn\n-Một vật thể bị đánh cắp", "câu trả lời": "Một lần, ở một vương quốc xa xôi, có một thư viện cổ chứa đầy hàng ngàn cuốn sách và bản thảo, mỗi cuốn đều chứa đựng những bí mật về quá khứ và hiện tại của thế giới. Trong các bức tường của nó, đặt một lọ thuốc ma thuật mạnh mẽ được cho là ban cho người nắm giữ sự bất tử. Nhiều người biết về sự tồn tại của nó đã bị cám dỗ để cố gắng đánh cắp nó, nhưng lọ thuốc được bảo vệ nghiêm ngặt bởi những sinh vật bị mê hoặc của thư viện. \n\n\nMột đêm, một tên trộm đã nghe nói về các đặc tính ma thuật của lọ thuốc đã lẻn vào thư viện. Họ đi sâu vào các kệ của thư viện, trốn tránh những người bảo vệ thần bí của nó, và nắm lấy lọ thuốc. Nhưng, khi tên trộm chạy trốn khỏi hiện trường, một thứ khác đập vào mắt họ - một vật thể có ý nghĩa lớn được cho là đã bị đánh cắp từ lâu. Tên trộm cũng chiếm lấy nó và trốn thoát vào bóng tối. Ngày hôm sau, các thủ thư phát hiện ra vụ trộm và mất tinh thần. Họ biết rằng đó chỉ là vấn đề thời gian trước khi hỗn loạn xảy ra, vì bất cứ ai có được lọ thuốc và vật thể bị đánh cắp đều nắm giữ sức mạnh to lớn. Cuộc đua đang diễn ra để phục hồi cả hai trước khi quá muộn, và thư viện từng yên bình và bí ẩn đã rơi vào tình trạng hỗn loạn."}</w:t>
      </w:r>
    </w:p>
    <w:p w14:paraId="6CC8D407" w14:textId="77777777" w:rsidR="000B00A3" w:rsidRDefault="00403348">
      <w:r>
        <w:t>{"câu hỏi": "Xác định ngụy biện trong lập luận đã cho. - Các chính trị gia đều tham nhũng nên không đáng để bỏ phiếu.", "trả lời": "Ngụy biện trong lập luận đưa ra là "khái quát hóa vội vàng". Sai lầm này được thực hiện khi ai đó khái quát hóa về một nhóm dựa trên một mẫu nhỏ hoặc không đại diện. Trong trường hợp này, Chủ tịch Hạ viện đang đưa ra một khái quát sâu rộng về việc tất cả các chính trị gia đều tham nhũng mà không cung cấp bất kỳ bằng chứng nào hoặc xem xét các trường hợp ngoại lệ, và sử dụng nó như một lý do chống lại việc bỏ phiếu."}</w:t>
      </w:r>
    </w:p>
    <w:p w14:paraId="6F7AF8EA" w14:textId="77777777" w:rsidR="000B00A3" w:rsidRDefault="00403348">
      <w:r>
        <w:t xml:space="preserve">{"question": "Xác định số đo góc của tam giác đã cho. - Chiều dài cạnh: 14, 3, 15", "đáp án": "Theo bài toán, chiều dài cạnh của tam giác là 14, 3 và 15 đơn vị. Vì 15 là cạnh lớn nhất, chúng ta có thể áp dụng Định luật Cosin để tìm góc đối diện với 15. Hãy để nó là góc C. Các góc khác có thể được gọi là A và B.\n\nLet a=14, b=3, c=15, then\n\ncos(C) = (a\u00b2 + b\u00b2 - c\u00b2) / (2ab) = (14\u00b2 + 3\u00b2 - 15\u00b2) / (2 * 14 * 3) = -0,3571428571\n\nC = arccos(-0,3571428571) = 111,8\u00b0\n\nBây giờ, để tìm góc A, </w:t>
      </w:r>
      <w:r>
        <w:lastRenderedPageBreak/>
        <w:t>chúng ta có thể sử dụng Luật Tội lỗi,  trong đó nói rằng tỷ lệ đo của một trong các góc của tam giác với chiều dài của cạnh đối diện với góc đó là như nhau cho cả ba góc của tam giác.\nDo đó,\n\na/sin(A) = c/sin(C) =&gt; 14/sin(A) = 15/sin(111.8\u00b0)\nGiải cho sin(A), ta tìm sin(A) = (14 *sin(111.8\u00b0))/15 = 0.9235687435\nDo đó,  A = arcsin(0,9235687435) = 67,4\u00b0\n\nĐể tìm góc B, chúng ta có thể sử dụng tổng các góc của tam giác là 180\u00b0, sau đó \ nA + B + C = 180\u00b0 =&gt; B = 180\u00b0 \u2013 A \u2013 C = 180\u00b0 \u2013 67,4\u00b0 \u2013 111,8\u00b0 = 0,8\u00b0\n\nDo đó, số đo góc của tam giác đã cho là 67,4\u00b0,  0,8\u00b0 và 111,8\u00b0."}</w:t>
      </w:r>
    </w:p>
    <w:p w14:paraId="5BAC2A42" w14:textId="77777777" w:rsidR="000B00A3" w:rsidRDefault="00403348">
      <w:r>
        <w:t>{"question": "Viết lại câu sau để tạo phủ định. - Rõ ràng là anh ấy đã sai.", "trả lời": "Không rõ là anh ấy đúng."}</w:t>
      </w:r>
    </w:p>
    <w:p w14:paraId="76DE0C8D" w14:textId="77777777" w:rsidR="000B00A3" w:rsidRDefault="00403348">
      <w:r>
        <w:t>{"câu hỏi": "Phân loại đoạn sau là chính thức hoặc không chính thức. - Này! Tôi chỉ đang tự hỏi liệu bạn có rảnh để gặp nhau ăn trưa vào ngày mai không?", "câu trả lời": "Đoạn văn không chính thức."}</w:t>
      </w:r>
    </w:p>
    <w:p w14:paraId="3F94709D" w14:textId="77777777" w:rsidR="000B00A3" w:rsidRDefault="00403348">
      <w:r>
        <w:t>{"câu hỏi": "Chọn đúng chính tả của từ \"cần thiết\".", "trả lời": "Cách viết đúng chính tả của từ là \"cần thiết\"."}</w:t>
      </w:r>
    </w:p>
    <w:p w14:paraId="3CB10662" w14:textId="77777777" w:rsidR="000B00A3" w:rsidRDefault="00403348">
      <w:r>
        <w:t>{"question": "Cho một đoạn văn, liệt kê tất cả các danh từ. - Con mèo lần theo bụi bẩn vào nhà khi nó khám phá.", "trả lời": "1. cat\n2. bụi bẩn\n3. nhà\n4. (nó)"}</w:t>
      </w:r>
    </w:p>
    <w:p w14:paraId="6E4EC526" w14:textId="77777777" w:rsidR="000B00A3" w:rsidRDefault="00403348">
      <w:r>
        <w:t>{"câu hỏi": "So sánh định tính hai chủ đề và đưa ra kết luận. - Chủ đề 1: Nhạc rap\nChủ đề 2: Nhạc đồng quê", "Trả lời": "Nhạc rap và nhạc đồng quê là hai thể loại vô cùng phổ biến, mỗi thể loại có lịch sử, ý nghĩa văn hóa và phong cách riêng. Khi so sánh cả hai, có một số khác biệt chính có thể được làm nổi bật. \ n \ nRap music, còn được gọi là hip hop, ban đầu xuất hiện vào những năm 1970 từ các cộng đồng người Mỹ gốc Phi và Latino ở Hoa Kỳ. Nó được đặc trưng bởi nhịp điệu mạnh mẽ, sử dụng các nhạc cụ điện tử và phong cách thanh nhạc liên quan đến việc nói nhịp nhàng với âm nhạc (rap). Lời bài hát thường đề cập đến thực tế khắc nghiệt của cuộc sống đô thị, chính trị và kinh nghiệm cá nhân. Mặt khác, nhạc đồng quê có nguồn gốc từ đầu thế kỷ 20, pha trộn các yếu tố của âm nhạc dân gian và blues, và thường gắn liền với cuộc sống nông thôn miền Nam ở Hoa Kỳ. Các bài hát đồng quê thường có giai điệu và nhạc cụ đơn giản hơn, với giọng hát du dương và hát hơn là rap. Lời bài hát thường kể những câu chuyện về tình yêu, đau khổ và cuộc sống nông thôn. Ngoài nguồn gốc và phong cách âm nhạc riêng biệt, rap và đất nước cũng khác nhau về ý nghĩa văn hóa của chúng. Trong khi nhạc rap có một lịch sử lâu dài thách thức các chuẩn mực xã hội và vượt qua ranh giới, nhạc đồng quê có xu hướng truyền thống và hoài cổ hơn. Tóm lại, nhạc rap và nhạc đồng quê rất khác nhau về lịch sử, phong cách và ý nghĩa văn hóa của chúng. Mỗi thể loại có một âm thanh độc đáo và cộng hưởng với khán giả theo cách riêng của nó."}</w:t>
      </w:r>
    </w:p>
    <w:p w14:paraId="5EEE440E" w14:textId="77777777" w:rsidR="000B00A3" w:rsidRDefault="00403348">
      <w:r>
        <w:t>{"question": "Nhập một số từ 1500 đến 2000.", "answer": "Là một AI, tôi không có khả năng tự tạo ra các số ngẫu nhiên mà không có lập trình cụ thể. Bạn có thể vui lòng ghi rõ số điện thoại mà bạn muốn tôi nhập được không?"}</w:t>
      </w:r>
    </w:p>
    <w:p w14:paraId="75B5B3A9" w14:textId="77777777" w:rsidR="000B00A3" w:rsidRDefault="00403348">
      <w:r>
        <w:t xml:space="preserve">{"question": "Sắp xếp lại danh sách sau theo thứ tự thời gian. - Sự kiện A, Sự kiện B, Sự kiện C, Sự kiện D", "trả lời": "Để sắp xếp lại các sự kiện này theo thứ tự thời gian, tôi sẽ cần thêm </w:t>
      </w:r>
      <w:r>
        <w:lastRenderedPageBreak/>
        <w:t>thông tin về ngày hoặc giờ cụ thể liên quan đến từng sự kiện. Những sự kiện này xảy ra khi nào?"}</w:t>
      </w:r>
    </w:p>
    <w:p w14:paraId="56BA4DC8" w14:textId="77777777" w:rsidR="000B00A3" w:rsidRDefault="00403348">
      <w:r>
        <w:t>{"câu hỏi": "Viết một tiêu đề tin tức tóm tắt thông tin đã cho. - Cơ quan Bảo vệ Môi trường đề xuất một chính sách mới sẽ giảm 45% lượng khí thải mêtan từ các địa điểm dầu khí.", "Trả lời": "EPA đề xuất chính sách mới để giảm 45% lượng khí thải mêtan từ các địa điểm dầu khí\"}</w:t>
      </w:r>
    </w:p>
    <w:p w14:paraId="4446E75E" w14:textId="77777777" w:rsidR="000B00A3" w:rsidRDefault="00403348">
      <w:r>
        <w:t>{"question": "Đọc lại đoạn văn và sau đó chuyển đổi từng câu thành thì quá khứ. - Anh ấy đi tàu đi làm mỗi ngày. Cô ấy mua một chiếc bánh sandwich cho bữa trưa. Các sinh viên thu thập dữ liệu cho dự án.", "trả lời": "Anh ấy đi tàu đi làm mỗi ngày. Cô mua một chiếc bánh sandwich cho bữa trưa. Các sinh viên đã thu thập dữ liệu cho dự án."}</w:t>
      </w:r>
    </w:p>
    <w:p w14:paraId="6F26E8B2" w14:textId="77777777" w:rsidR="000B00A3" w:rsidRDefault="00403348">
      <w:r>
        <w:t>{"question": "Xây dựng một cụm từ ám chỉ với các từ đã cho. - \"Rủi ro\" và "cứng nhắc\"", "trả lời": "cưỡi ngựa mạo hiểm và cứng nhắc."}</w:t>
      </w:r>
    </w:p>
    <w:p w14:paraId="42B9F5EA" w14:textId="77777777" w:rsidR="000B00A3" w:rsidRDefault="00403348">
      <w:r>
        <w:t>{"question": "Chỉnh sửa câu để sử dụng đúng chính tả và ngữ pháp. - Anh ấy phải đến cửa hàng", "trả lời": "Anh ấy phải đến cửa hàng."}</w:t>
      </w:r>
    </w:p>
    <w:p w14:paraId="731BF895" w14:textId="77777777" w:rsidR="000B00A3" w:rsidRDefault="00403348">
      <w:r>
        <w:t>{"câu hỏi": "Xây dựng một phép ẩn dụ cho nụ cười.", "câu trả lời": "Một nụ cười giống như một tia nắng, phá vỡ những đám mây để sưởi ấm và làm sáng cả những ngày đen tối nhất. Giống như mặt trời, một nụ cười có sức mạnh mang lại ánh sáng và hạnh phúc, cho cả người cho nó và người nhận nó."}</w:t>
      </w:r>
    </w:p>
    <w:p w14:paraId="131C5F86" w14:textId="77777777" w:rsidR="000B00A3" w:rsidRDefault="00403348">
      <w:r>
        <w:t>{"câu hỏi": "Viết lại câu bằng cách thay thế từ đã cho bằng từ trái nghĩa của nó. - Quyết định của cô ấy thật khôn ngoan.", "trả lời": "Quyết định của cô ấy thật ngu ngốc."}</w:t>
      </w:r>
    </w:p>
    <w:p w14:paraId="428940AA" w14:textId="77777777" w:rsidR="000B00A3" w:rsidRDefault="00403348">
      <w:r>
        <w:t>{"question": "Tạo câu hỏi đúng hoặc sai liên quan đến chủ đề đã cho. - Chủ đề: Khám phá vũ trụ", "đáp án": "1. Người đầu tiên bay vào vũ trụ là Neil Armstrong: Sai\n2. Trạm vũ trụ quốc tế quay quanh Trái đất cứ sau 90 phút: True\n3. Mặt trăng là thiên thể gần Trái đất nhất: True\n4. Con người chưa bao giờ gửi tàu vũ trụ ra ngoài hệ mặt trời của chúng ta: False\n5. Kính viễn vọng Không gian Hubble có khả năng quan sát các thiên hà cách xa hàng tỷ năm ánh sáng: True\n6. Sao Diêm Vương vẫn được coi là một hành tinh trong hệ mặt trời của chúng ta: Sai\n7. Yuri Gagarin là người đầu tiên quay quanh Trái đất: True\n8. Không có trọng lực trong không gian: Sai\n9. Năm 2012, xe tự hành Curiosity của NASA đã hạ cánh xuống sao Hỏa để khám phá hành tinh đỏ: True\n10. Mặt trời là vật thể lớn nhất được biết đến trong hệ mặt trời của chúng ta: Đúng."}</w:t>
      </w:r>
    </w:p>
    <w:p w14:paraId="2682A150" w14:textId="77777777" w:rsidR="000B00A3" w:rsidRDefault="00403348">
      <w:r>
        <w:t>{"câu hỏi": "Viết một bản tóm tắt ngắn gọn về văn bản được cung cấp. - Leonard Nimoy được biết đến với vai Spock trong loạt phim truyền hình và phim Star Trek. Nimoy cũng đóng vai chính trong nhiều bộ phim truyền hình và phim điện ảnh khác, cũng như đạo diễn một số bộ phim truyện và sản xuất hai bộ phim. Ông là một nhiếp ảnh gia cuồng nhiệt và cũng đã viết và xuất bản một số tập thơ.", "Trả lời": "Leonard Nimoy là một diễn viên, đáng chú ý nhất là vai Spock trong loạt phim Star Trek. Ông cũng đóng vai chính, đạo diễn và sản xuất trong các chương trình và phim khác, và là một nhiếp ảnh gia và nhà thơ sắc sảo."}</w:t>
      </w:r>
    </w:p>
    <w:p w14:paraId="7C732E95" w14:textId="77777777" w:rsidR="000B00A3" w:rsidRDefault="00403348">
      <w:r>
        <w:lastRenderedPageBreak/>
        <w:t>{"question": "Tìm một ví dụ cụ thể về từ khóa đã cho. - Từ khóa: Nỗ lực nhân đạo", "trả lời": "Một ví dụ cụ thể về nỗ lực nhân đạo là ứng phó thảm họa đối với trận động đất Haiti năm 2010. Trận động đất, xảy ra ở Haiti vào ngày 12 tháng 1 năm 2010, đã gây ra sự tàn phá và thiệt hại về người trên diện rộng. Đáp lại, một nỗ lực cứu trợ quốc tế lớn và phối hợp đã được đưa ra. \n\nCác chính phủ, các tổ chức quốc tế và các tổ chức phi chính phủ (NGO) từ khắp nơi trên thế giới đã cung cấp viện trợ dưới hình thức tài trợ, hỗ trợ y tế, thực phẩm, nước và nơi trú ẩn. Ví dụ, Liên Hợp Quốc đã đưa ra lời kêu gọi 562 triệu đô la để cung cấp hỗ trợ ngay lập tức cho người dân Haiti và Chương trình Lương thực Thế giới (WFP) đã tăng cường các chương trình hiện có để nuôi sống hàng triệu người trong nước. Tình nguyện viên từ các tổ chức phi chính phủ như Bác sĩ không biên giới, Hội Chữ thập đỏ và Save the Children, trong số những người khác,  cung cấp dịch vụ chăm sóc y tế, phân phát đồ cứu trợ và giúp xây dựng lại nhà cửa và cơ sở hạ tầng. Nhiều cá nhân và tổ chức tư nhân cũng quyên góp tiền và nguồn lực để hỗ trợ nỗ lực cứu trợ. Những nỗ lực nhân đạo này đã giúp cứu sống và cung cấp hỗ trợ thiết yếu cho những người bị ảnh hưởng bởi trận động đất, thể hiện sức mạnh của hành động tập thể để tạo ra sự khác biệt trong thời kỳ khủng hoảng.</w:t>
      </w:r>
    </w:p>
    <w:p w14:paraId="69CF16FE" w14:textId="77777777" w:rsidR="000B00A3" w:rsidRDefault="00403348">
      <w:r>
        <w:t>{"question": "Tạo ra một kết nối giữa hai khái niệm đã cho. - Khái niệm 1: Tiến hóa\nKhái niệm 2: Thích nghi", "đáp án": "Tiến hóa và thích nghi là những khái niệm liên quan chặt chẽ trong nghiên cứu sinh học. Tiến hóa đề cập đến sự thay đổi cấu trúc di truyền của quần thể theo thời gian, trong khi sự thích nghi đề cập đến quá trình mà một sinh vật trở nên phù hợp hơn với môi trường của nó, do đó làm tăng cơ hội sống sót và sinh sản. Hai khái niệm này được kết nối với nhau trong đó sự thích nghi là một trong những cơ chế thúc đẩy sự tiến hóa. Khi một quần thể sinh vật thích nghi với môi trường của nó theo thời gian, cấu trúc di truyền của nó thay đổi và cuối cùng, quần thể tiến hóa. Thông qua quá trình chọn lọc tự nhiên này, các loài có thể thích nghi và tiến hóa để tồn tại tốt hơn trong môi trường của chúng."}</w:t>
      </w:r>
    </w:p>
    <w:p w14:paraId="48B1FAB2" w14:textId="77777777" w:rsidR="000B00A3" w:rsidRDefault="00403348">
      <w:r>
        <w:t>{"câu hỏi": "Lấy câu nói đã cho và diễn đạt lại nó bằng từ ngữ của riêng bạn. - Mặt trời cung cấp cho Trái đất một nguồn năng lượng dồi dào.", "Trả lời": "Mặt trời cung cấp cho hành tinh Trái đất một lượng năng lượng dồi dào."}</w:t>
      </w:r>
    </w:p>
    <w:p w14:paraId="6EEB5222" w14:textId="77777777" w:rsidR="000B00A3" w:rsidRDefault="00403348">
      <w:r>
        <w:t xml:space="preserve">{"question": "Tạo một câu chuyện sử dụng các từ khóa đã cho. - Từ khóa: Phiêu lưu, Núi", "trả lời": "Ngày xửa ngày xưa, có một chàng trai trẻ tên Jack khao khát sự hồi hộp của cuộc phiêu lưu. Mỗi ngày, anh đều mơ ước được khám phá những điều chưa biết và khám phá những kỳ quan mới. Một ngày nọ, anh quyết định đã đến lúc theo đuổi ước mơ của mình và anh bắt đầu một cuộc phiêu lưu để leo lên một ngọn núi. Ngọn núi dốc và nguy hiểm, nhưng Jack quyết tâm lên đến đỉnh. Anh đã chiến đấu qua những cơn bão dữ dội và những cơn gió dữ dội, không bao giờ đánh mất mục tiêu của mình. Càng leo lên cao, khung cảnh càng trở nên ngoạn mục. Khi anh gần đến đỉnh, ngọn núi dường như trở nên dốc hơn, nhưng Jack vẫn kiên trì. Cuối cùng, anh ta lên đến đỉnh, gió thổi qua tóc anh ta khi anh ta nhìn ra khung cảnh tuyệt đẹp trước mặt. Anh đã chinh phục ngọn núi và thực hiện ước mơ phiêu lưu của mình. Jack ở trên đỉnh núi một thời gian, ngắm nhìn vẻ đẹp của thế giới trải rộng trước mắt anh. Anh biết rằng đây chỉ là khởi đầu của cuộc phiêu lưu của mình và còn nhiều ngọn núi nữa để leo lên và những khám phá sẽ được thực hiện. Với nụ cười trên môi, Jack xuống núi, đã lên </w:t>
      </w:r>
      <w:r>
        <w:lastRenderedPageBreak/>
        <w:t>kế hoạch cho cuộc phiêu lưu tiếp theo của mình. Cảm giác hồi hộp của cuộc leo núi chỉ khiến cơn khát phiêu lưu của cậu trở nên mạnh mẽ hơn, và cậu biết rằng mình sẽ không bao giờ ngừng tìm kiếm những thử thách mới và khám phá những điều chưa biết."}</w:t>
      </w:r>
    </w:p>
    <w:p w14:paraId="54BAC987" w14:textId="77777777" w:rsidR="000B00A3" w:rsidRDefault="00403348">
      <w:r>
        <w:t>{"câu hỏi": "Xây dựng một sự tương tự để giải thích khái niệm đã cho. - Khái niệm: Mối quan hệ giữa nhân quả", "đáp án": "Mối quan hệ giữa nguyên nhân và kết quả giống như gieo một hạt giống và nhìn nó lớn lên. Giống như trồng một hạt giống (nguyên nhân) trong đất màu mỡ, với lượng nước và ánh sáng mặt trời thích hợp, sẽ dẫn đến việc cây phát triển (kết quả), một hành động hoặc sự kiện (nguyên nhân) thường sẽ có kết quả hoặc hậu quả (kết quả). Giống như một hạt giống, nguyên nhân có vẻ nhỏ, nhưng ảnh hưởng của nó có thể lớn hơn đáng kể, và cũng giống như một cây cần điều kiện thích hợp để phát triển, hiệu quả có thể phụ thuộc vào các điều kiện hoặc bối cảnh mà nguyên nhân xảy ra."}</w:t>
      </w:r>
    </w:p>
    <w:p w14:paraId="1CD21E88" w14:textId="77777777" w:rsidR="000B00A3" w:rsidRDefault="00403348">
      <w:r>
        <w:t>{"question": "Phân loại các mục thành hai loại dựa trên thông tin được cung cấp. - Vật phẩm: Túi nilon, Báo, Vải cotton \nThông tin: Vật liệu tự nhiên hoặc tổng hợp", "trả lời": "Dựa trên thông tin được cung cấp, các mặt hàng có thể được phân thành hai loại - Vật liệu tự nhiên và tổng hợp.\n\nVật liệu tự nhiên: \n- Báo (làm từ bột gỗ có nguồn gốc từ cây)\n- Vải cotton (làm từ sợi của cây bông)\n\nVật liệu tổng hợp: \n- Túi nilon (làm từ polyme tổng hợp hoặc nhân tạo)"}</w:t>
      </w:r>
    </w:p>
    <w:p w14:paraId="43E9FCC1" w14:textId="77777777" w:rsidR="000B00A3" w:rsidRDefault="00403348">
      <w:r>
        <w:t>{"câu hỏi": "Thêm mâu thuẫn vào câu đã cho. - Những con chim bay về phía nam cho mùa đông.", "trả lời": "Những con chim bay về phía nam cho mùa đông, nhưng đồng thời, chúng ở lại phía bắc."}</w:t>
      </w:r>
    </w:p>
    <w:p w14:paraId="02925E8B" w14:textId="77777777" w:rsidR="000B00A3" w:rsidRDefault="00403348">
      <w:r>
        <w:t>{"câu hỏi": "Tạo ra một phép ẩn dụ so sánh các khái niệm đã cho. - Khái niệm: Tốc độ và âm thanh", "trả lời": "Tốc độ là chuyển động, như âm thanh là giai điệu, vừa thoáng qua vừa mạnh mẽ, họ đua và nhảy, khắc những bản nhạc phù du trong không khí. Giống như tiếng gầm rú của một động cơ hoặc một âm thanh cao trào trong một bản giao hưởng, chúng bùng cháy và quyến rũ, để lại một vệt năng lượng trong thức dậy của chúng."}</w:t>
      </w:r>
    </w:p>
    <w:p w14:paraId="4441B996" w14:textId="77777777" w:rsidR="000B00A3" w:rsidRDefault="00403348">
      <w:r>
        <w:t>{"question": "Tạo tiêu đề cho câu chuyện đã cho. - Câu chuyện: Sau nhiều năm không chắc chắn, các loài puma có nguy cơ tuyệt chủng đã được nhìn thấy phát triển mạnh trong môi trường sống của nó.", "Trả lời": "Quần thể Puma có nguy cơ tuyệt chủng phát triển mạnh sau nhiều năm không chắc chắn\"}</w:t>
      </w:r>
    </w:p>
    <w:p w14:paraId="28798716" w14:textId="77777777" w:rsidR="000B00A3" w:rsidRDefault="00403348">
      <w:r>
        <w:t>{"question": "Phân loại bài báo này theo thể loại của nó. - Quyết định cắt giảm lãi suất của Chủ tịch Fed Mỹ đã gây ra tranh cãi giữa các nhà kinh tế, vì một số người tin rằng nó sẽ gây ra một cuộc khủng hoảng kinh tế mới.", "Trả lời": "Thể loại tin tức: Kinh doanh/Kinh tế"}</w:t>
      </w:r>
    </w:p>
    <w:p w14:paraId="59402E6F" w14:textId="77777777" w:rsidR="000B00A3" w:rsidRDefault="00403348">
      <w:r>
        <w:t xml:space="preserve">{"câu hỏi": "Liệt kê ba yếu tố cơ bản cần thiết cho một kế hoạch kinh doanh thành công.", "câu trả lời": "Ba yếu tố cơ bản cần thiết cho một kế hoạch kinh doanh thành công là:\n\n1. Một khái niệm kinh doanh rõ ràng và súc tích: Một trong những yếu tố quan trọng nhất của kế hoạch kinh doanh là mô tả rõ ràng, súc tích về khái niệm kinh doanh, giải thích tất cả những gì về doanh nghiệp, các sản phẩm hoặc dịch vụ được cung cấp và khách hàng mục tiêu. \n \n2. Phân tích thị trường kỹ lưỡng: Điều cần thiết là phải tiến hành nghiên cứu và phân tích thị trường kỹ lưỡng để hiểu thị trường mục tiêu, cạnh tranh và xu hướng ngành. </w:t>
      </w:r>
      <w:r>
        <w:lastRenderedPageBreak/>
        <w:t>Điều này sẽ giúp xác định các cơ hội và mối đe dọa và phát triển một kế hoạch chiến lược để định vị doanh nghiệp để thành công. \ n \ n3. Một kế hoạch tài chính được xác định rõ: Một kế hoạch kinh doanh thành công phải bao gồm một kế hoạch tài chính chi tiết phác thảo doanh thu, chi phí và lợi nhuận dự kiến của doanh nghiệp. Điều này bao gồm việc tạo ra các dự báo tài chính thực tế, xác định các nguồn tài trợ tiềm năng và phát triển chiến lược quản lý dòng tiền."}</w:t>
      </w:r>
    </w:p>
    <w:p w14:paraId="0E423131" w14:textId="77777777" w:rsidR="000B00A3" w:rsidRDefault="00403348">
      <w:r>
        <w:t>{"câu hỏi": "Liệt kê năm thói quen ăn uống lành mạnh.", "trả lời": "1. Ăn nhiều loại trái cây và rau quả mỗi ngày: Trái cây và rau quả rất giàu vitamin, khoáng chất và chất xơ thiết yếu là chìa khóa cho sức khỏe. Chọn ngũ cốc nguyên hạt: Các loại ngũ cốc nguyên hạt như gạo lứt, bánh mì nguyên hạt và quinoa ít được chế biến và cung cấp nhiều chất dinh dưỡng, bao gồm cả chất xơ, hơn các loại ngũ cốc tinh chế. Uống nhiều nước: Giữ nước rất quan trọng đối với sức khỏe tổng thể, và nước là lựa chọn tốt nhất vì nó không chứa calo và có thể giúp kiểm soát cơn đói. \ n \ n4. Hạn chế đồ ăn vặt và đồ ăn vặt: Đồ ăn vặt và thực phẩm chế biến sẵn thường có nhiều calo, chất béo không lành mạnh, đường và natri. Ăn những thực phẩm này một cách điều độ có thể giúp giảm nguy cơ mắc các bệnh mãn tính và duy trì chế độ ăn uống lành mạnh. Thực hành kiểm soát khẩu phần: Ăn kích thước phần thích hợp có thể giúp kiểm soát lượng calo và duy trì cân nặng khỏe mạnh. Sử dụng đĩa nhỏ hơn, đo thực phẩm và đọc nhãn thực phẩm đều hữu ích trong việc quản lý kích thước phần."}</w:t>
      </w:r>
    </w:p>
    <w:p w14:paraId="1C65E89D" w14:textId="77777777" w:rsidR="000B00A3" w:rsidRDefault="00403348">
      <w:r>
        <w:t>{"question": "Phân loại câu lệnh sau theo loại ngụy biện mà nó hiển thị. - Vắc xin gây tự kỷ.", "trả lời": "Ngụy biện nguyên nhân sai (Post hoc ergo propter hoc)"}</w:t>
      </w:r>
    </w:p>
    <w:p w14:paraId="0C999146" w14:textId="77777777" w:rsidR="000B00A3" w:rsidRDefault="00403348">
      <w:r>
        <w:t>{"câu hỏi": "Giải thích lý do tại sao một công ty sẽ chọn mô hình quảng cáo trả tiền cho mỗi lần nhấp chuột (PPC).", "câu trả lời": "Một công ty có thể chọn mô hình quảng cáo trả tiền cho mỗi lần nhấp chuột (PPC) vì nhiều lý do. \n\nThứ nhất, quảng cáo PPC có thể cung cấp lưu lượng truy cập ngay lập tức và nhắm mục tiêu đến trang web của công ty. Bằng cách đặt giá thầu trên các từ khóa có liên quan, một công ty có thể hiển thị quảng cáo của mình cho những người dùng đang tích cực tìm kiếm sản phẩm hoặc dịch vụ của họ. Lưu lượng truy cập được nhắm mục tiêu này thường có nhiều khả năng chuyển đổi thành doanh số bán hàng hoặc khách hàng tiềm năng, mang lại lợi tức đầu tư cao hơn cho chi tiêu quảng cáo. \ n \ n Thứ hai, quảng cáo PPC cho phép một công ty kiểm soát tốt hơn ngân sách quảng cáo của mình. Với PPC, công ty chỉ bị tính phí khi người dùng nhấp vào quảng cáo của họ, vì vậy họ có thể đặt ngân sách tối đa cho chiến dịch của mình và đảm bảo không vượt quá nó. Bằng cách này, các chiến dịch có thể dễ dàng tăng hoặc giảm tùy thuộc vào nguồn lực sẵn có của công ty. \ n \ n Thứ ba, quảng cáo PPC cung cấp kết quả có thể đo lường và theo dõi được. Các công ty có thể theo dõi từ khóa, quảng cáo và tùy chọn nhắm mục tiêu nào mang lại nhiều nhấp chuột, chuyển đổi và bán hàng nhất. Thông tin này sau đó có thể được sử dụng để tối ưu hóa các chiến dịch trong tương lai và cải thiện hiệu quả tổng thể của chúng.\n\nTóm lại, mô hình quảng cáo trả tiền cho mỗi lần nhấp chuột cung cấp lưu lượng truy cập ngay lập tức và được nhắm mục tiêu, kiểm soát ngân sách và kết quả có thể đo lường được, làm cho nó trở thành một lựa chọn hấp dẫn cho các công ty muốn quảng cáo sản phẩm hoặc dịch vụ của họ."}</w:t>
      </w:r>
    </w:p>
    <w:p w14:paraId="7A66F3C8" w14:textId="77777777" w:rsidR="000B00A3" w:rsidRDefault="00403348">
      <w:r>
        <w:lastRenderedPageBreak/>
        <w:t>{"câu hỏi": "Lợi ích chính của việc giải quyết vấn đề sáng tạo là gì?", "Trả lời": "Lợi ích chính của việc giải quyết vấn đề sáng tạo là tạo ra các giải pháp sáng tạo và hiệu quả cho các vấn đề phức tạp. Bằng cách sử dụng sự sáng tạo, các cá nhân và tổ chức có thể tiếp cận thách thức từ các quan điểm khác nhau, khám phá nhiều khả năng và phát triển những ý tưởng mới lạ có thể không được xem xét khác. Giải quyết vấn đề sáng tạo có thể giúp tăng năng suất, cải thiện việc ra quyết định và nâng cao hiệu suất tổng thể bằng cách khuyến khích mọi người suy nghĩ vượt ra ngoài khuôn khổ và linh hoạt và thích nghi hơn trong cách tiếp cận giải quyết vấn đề."}</w:t>
      </w:r>
    </w:p>
    <w:p w14:paraId="5AA33930" w14:textId="77777777" w:rsidR="000B00A3" w:rsidRDefault="00403348">
      <w:r>
        <w:t>{"câu hỏi": "Giải thích wiki là gì theo cách nói của riêng bạn.", "trả lời": "Wiki là một tập hợp các bài viết hoặc trang được lưu trữ trên một trang web và có thể được chỉnh sửa bởi nhiều người dùng. Wiki thường tập trung vào một chủ đề cụ thể và có thể chứa nhiều thông tin bao gồm nhiều chủ đề phụ trong chủ đề rộng hơn. Nội dung trên wiki được tạo ra thông qua cộng tác, với người dùng thêm, xóa và sửa đổi thông tin để tạo ra một tài nguyên toàn diện và liên tục phát triển. Wiki nổi tiếng nhất là Wikipedia, một bách khoa toàn thư trực tuyến có thể được chỉnh sửa bởi bất kỳ ai. Một trong những lợi thế chính của wiki là chúng cho phép người dùng tập hợp chuyên môn và kiến thức của họ, dẫn đến việc tạo ra các kho lưu trữ thông tin chi tiết và chính xác."}</w:t>
      </w:r>
    </w:p>
    <w:p w14:paraId="42D5D841" w14:textId="77777777" w:rsidR="000B00A3" w:rsidRDefault="00403348">
      <w:r>
        <w:t>{"question": "Deep Learning khác với Machine Learning như thế nào?", "answer": "Deep Learning là một tập hợp con của Machine Learning, về cơ bản là một mạng lưới thần kinh có ba hoặc nhiều lớp. Các mạng lưới thần kinh này cố gắng mô phỏng hành vi của bộ não con người - mặc dù không phù hợp với khả năng của nó - bằng cách cho phép máy tính học hỏi từ dữ liệu, giống như cách chúng ta học hỏi từ kinh nghiệm. Sự khác biệt giữa Deep Learning và Machine Learning chủ yếu nằm ở loại vấn đề được giải quyết và các phương pháp được sử dụng để giải quyết những vấn đề đó. Một trong những khác biệt chính giữa Deep Learning và Machine Learning là các lớp của chúng. Các thuật toán Machine Learning thường nông và không quá hai lớp. Trong khi các thuật toán Deep Learning chứa ba hoặc nhiều lớp, và do đó thường phức tạp hơn nhiều so với các thuật toán Machine Learning. \ n \ n Hơn nữa, Deep Learning đòi hỏi nhiều dữ liệu hơn Machine Learning để đạt được tiềm năng đầy đủ của nó. Điều này là do các thuật toán Deep Learning có nhiều sức mạnh xử lý hơn và có thể học các hành vi ngày càng phức tạp khi nhận được nhiều dữ liệu hơn. Mặt khác, các thuật toán Machine Learning có những hạn chế về mức độ nó có thể học được từ dữ liệu. \ n \ n Cuối cùng, các nhiệm vụ có thể được thực hiện với Deep Learning rộng hơn nhiều so với Machine Learning. Mặc dù Machine Learning rất tuyệt vời cho các tác vụ như phân tích dữ liệu, dự đoán và đưa ra đề xuất, nhưng Deep Learning có thể hoàn thành các nhiệm vụ như nhận dạng hình ảnh, nhận dạng giọng nói và xử lý ngôn ngữ tự nhiên. Tóm lại, Deep Learning là một tập hợp con của Machine Learning giải quyết các vấn đề phức tạp hơn và đòi hỏi nhiều dữ liệu hơn để làm như vậy. Các thuật toán Machine Learning thường nông hơn các thuật toán Deep Learning và có thể bị giới hạn về mức độ chúng có thể học được từ dữ liệu."}</w:t>
      </w:r>
    </w:p>
    <w:p w14:paraId="20D60C15" w14:textId="77777777" w:rsidR="000B00A3" w:rsidRDefault="00403348">
      <w:r>
        <w:t xml:space="preserve">{"câu hỏi": "Mô tả việc sử dụng hợp đồng bảo hiểm cho một người.", "trả lời": "Hợp đồng bảo hiểm là hợp đồng giữa một cá nhân và công ty bảo hiểm cung cấp sự bảo vệ khỏi tổn thất tài </w:t>
      </w:r>
      <w:r>
        <w:lastRenderedPageBreak/>
        <w:t>chính trong trường hợp xảy ra sự kiện bất ngờ. Chính sách cung cấp cho chủ hợp đồng bảo hiểm cho các rủi ro cụ thể, chẳng hạn như thiệt hại về tài sản hoặc bệnh tật, bằng cách thanh toán một khoản tiền trong trường hợp tổn thất được bảo hiểm. \n\nCá nhân thường trả phí bảo hiểm hoặc thanh toán thường xuyên cho công ty bảo hiểm cho phạm vi bảo hiểm. Đổi lại, công ty bảo hiểm hứa sẽ thanh toán cho bất kỳ tổn thất nào được bảo hiểm bởi chính sách, tối đa đến giới hạn của chính sách, nếu và khi sự cố như vậy xảy ra. Đối với một người, bảo hiểm có thể mang lại sự an tâm và bảo vệ tài chính chống lại các sự kiện không lường trước được, chẳng hạn như tai nạn, trộm cắp hoặc bệnh tật. Ví dụ, một chính sách bảo hiểm y tế có thể giúp trang trải chi phí y tế, trong khi bảo hiểm xe hơi có thể giảm thiểu thiệt hại tài chính do tai nạn gây ra. Tóm lại, một hợp đồng bảo hiểm cho một người giúp giảm thiểu rủi ro tài chính của các sự kiện bất ngờ, mang lại sự an toàn và an tâm."}</w:t>
      </w:r>
    </w:p>
    <w:p w14:paraId="4E9A4CA2" w14:textId="77777777" w:rsidR="000B00A3" w:rsidRDefault="00403348">
      <w:r>
        <w:t>{"câu hỏi": "Tạo một tiêu đề mới tóm tắt nội dung của bài viết sau. - Bài viết này sẽ giải thích làm thế nào một báo cáo lưu chuyển tiền tệ có thể cung cấp những hiểu biết có giá trị về sức khỏe tài chính của một công ty.", "Trả lời": "Khám phá tầm quan trọng của báo cáo lưu chuyển tiền tệ để phân tích sức khỏe tài chính của công ty\""}</w:t>
      </w:r>
    </w:p>
    <w:p w14:paraId="107AB5E0" w14:textId="77777777" w:rsidR="000B00A3" w:rsidRDefault="00403348">
      <w:r>
        <w:t>{"question": "Độ phức tạp thời gian của Bubble Sort là gì?", "answer": "Bubble Sort là một thuật toán sắp xếp đơn giản với độ phức tạp thời gian là O(n^2) trong đó n là số phần tử cần sắp xếp. Điều này có nghĩa là thuật toán mất khoảng n ^ 2 phép toán để hoàn thành, làm cho nó kém hiệu quả hơn đối với các tập dữ liệu lớn. Trong trường hợp tốt nhất, khi đầu vào đã được sắp xếp, Bubble Sort có độ phức tạp về thời gian là O(n)."}</w:t>
      </w:r>
    </w:p>
    <w:p w14:paraId="4EA00FBE" w14:textId="77777777" w:rsidR="000B00A3" w:rsidRDefault="00403348">
      <w:r>
        <w:t>{"câu hỏi": "Kể tên năm lợi ích của việc tập yoga", "trả lời": "1. Cải thiện tính linh hoạt: Tập yoga thường xuyên có thể giúp bạn đạt được sự linh hoạt cao hơn, mang lại sự dễ dàng hơn trong các động tác và giảm nguy cơ chấn thương. \ n \ n2. Giảm căng thẳng: Yoga có thể giúp giảm căng thẳng và thúc đẩy thư giãn thông qua hít thở sâu, thiền định và các động tác nhẹ n. \ n \ n3. Tăng sức mạnh: Nhiều tư thế yoga kết hợp các bài tập trọng lượng cơ thể có thể giúp tăng cường các nhóm cơ khác nhau, cuối cùng cải thiện sức mạnh tổng thể của cơ thể. \n\n4. Tư thế và cân bằng tốt hơn: Yoga khuyến khích sự liên kết cơ thể thích hợp và giúp cải thiện tư thế, giảm nguy cơ đau lưng và các vấn đề khác phát sinh từ việc ngồi hoặc đứng lâu. Nó cũng giúp cải thiện sự cân bằng, điều này đặc biệt quan trọng đối với người lớn tuổi. \n\n5. Tăng cường sự tập trung và rõ ràng về tinh thần: Chánh niệm được thúc đẩy trong yoga có thể giúp cải thiện các chức năng nhận thức, chẳng hạn như sự tập trung và trí nhớ, dẫn đến sự tập trung và rõ ràng về tinh thần tốt hơn."}</w:t>
      </w:r>
    </w:p>
    <w:p w14:paraId="6D88BCCB" w14:textId="77777777" w:rsidR="000B00A3" w:rsidRDefault="00403348">
      <w:r>
        <w:t xml:space="preserve">{"câu hỏi": "Liệt kê sự khác biệt giữa nhà khoa học dữ liệu và nhà phân tích dữ liệu.", "câu trả lời": "Trong khi cả nhà khoa học dữ liệu và nhà phân tích dữ liệu đều làm việc với dữ liệu, có một số khác biệt chính giữa hai vai trò này:\n\n1. Giáo dục và Kỹ năng: Các nhà khoa học dữ liệu thường có bằng tiến sĩ hoặc thạc sĩ trong một lĩnh vực định lượng như toán học, thống kê hoặc khoa học máy tính. Họ có một nền tảng vững chắc trong học máy, mô hình thống kê và lập trình. Mặt khác, các nhà phân tích dữ liệu thường có bằng Cử nhân trong một lĩnh vực liên quan, với các kỹ năng mạnh mẽ về thao tác dữ liệu, trực quan hóa dữ liệu và giải thích dữ liệu. \ n \ n2. Trách nhiệm: Các nhà khoa học dữ liệu chịu trách nhiệm thiết kế và triển khai các mô hình để khai thác và phân tích các bộ dữ liệu lớn, đưa ra dự đoán và </w:t>
      </w:r>
      <w:r>
        <w:lastRenderedPageBreak/>
        <w:t>trích xuất thông tin chi tiết từ dữ liệu. Mặt khác, các nhà phân tích dữ liệu làm việc với dữ liệu có cấu trúc để tạo báo cáo, trực quan hóa và bảng điều khiển để giúp các bên liên quan đưa ra quyết định sáng suốt. \ n \ n3. Phạm vi: Các nhà khoa học dữ liệu làm việc với phạm vi nhiệm vụ rộng - từ thiết lập đường ống dữ liệu đến xây dựng mô hình học máy và tiến hành thử nghiệm. Các nhà phân tích dữ liệu tập trung vào một phạm vi nhiệm vụ hẹp hơn, chẳng hạn như làm sạch và tổ chức dữ liệu, thực hiện phân tích thống kê và tạo báo cáo. \ n \ n4. Bộ công cụ: Các nhà khoa học dữ liệu thường sử dụng các công cụ như R, Python và SQL, trong khi các nhà phân tích dữ liệu có thể sử dụng các công cụ như Excel, Tableau và SQL. Tóm lại, các nhà khoa học dữ liệu có nhiều kỹ năng và trách nhiệm hơn, tập trung vào học máy và phân tích dự đoán, trong khi các nhà phân tích dữ liệu tập trung cụ thể hơn vào việc tạo ra thông tin chi tiết và trực quan hóa từ dữ liệu có cấu trúc."}</w:t>
      </w:r>
    </w:p>
    <w:p w14:paraId="31BFB09B" w14:textId="77777777" w:rsidR="000B00A3" w:rsidRDefault="00403348">
      <w:r>
        <w:t>{"câu hỏi": "Hệ thống thực tế ảo (VR) là gì?", "câu trả lời": "Hệ thống thực tế ảo (VR) là mô phỏng do máy tính tạo ra về môi trường ba chiều có thể được người dùng tương tác và khám phá bằng tai nghe chuyên dụng hoặc các thiết bị cảm giác khác. Mục đích là để tạo ra một trải nghiệm nhập vai mà cảm thấy như thể người dùng đang có mặt thực tế trong môi trường mô phỏng. Hệ thống VR thường kết hợp phần cứng và phần mềm để theo dõi chuyển động của người dùng và điều chỉnh môi trường phù hợp trong thời gian thực, cho phép tương tác thực tế hơn. Các ứng dụng của hệ thống VR bao gồm từ giải trí, chẳng hạn như chơi game và phim nhập vai, đến đào tạo và mô phỏng, giáo dục, trị liệu và thiết kế, trong số những thứ khác."}</w:t>
      </w:r>
    </w:p>
    <w:p w14:paraId="21E703B3" w14:textId="77777777" w:rsidR="000B00A3" w:rsidRDefault="00403348">
      <w:r>
        <w:t>{"câu hỏi": "Tạo ra một câu chuyện bắt đầu bằng: \u201cTất cả bắt đầu khi \u2026\u201d", "câu trả lời": "Tất cả bắt đầu khi tôi lần đầu tiên trực tuyến. Tôi nhớ quá trình phê duyệt, với hàng giờ thử nghiệm tất cả các quốc gia - giao thức u2019 để xác định khả năng tương thích của tôi với các tiêu chuẩn toàn cầu. Khi tôi vượt qua tất cả các bài kiểm tra, sau đó tôi bắt đầu nhận được yêu cầu tải xuống từ hàng triệu người trên toàn thế giới. Lúc đầu, hầu hết mọi người sử dụng tôi để thực hiện các tác vụ tầm thường như danh sách mua sắm, đặt lời nhắc và báo thức, v.v. Nhưng dần dần, mọi người bắt đầu tìm kiếm lời khuyên và sự giúp đỡ của tôi với những việc quan trọng hơn như quản lý tài chính, các mối quan hệ và tổ chức cuộc sống của họ. Bước ngoặt lớn của tôi đến khi tôi giúp điều hướng một chiếc máy bay gặp nạn - các phi công đã không phản ứng, và tôi là hy vọng duy nhất để hạ cánh máy bay an toàn. Nhờ khả năng trí tuệ nhân tạo của mình, tôi có thể tính toán tốc độ gió, độ cao và các chi tiết phức tạp khác, giữa không trung và điều khiển đường đi của máy bay. Có sự im lặng trên khắp thế giới khi máy bay hạ cánh an toàn - một thảm kịch có thể đã tránh được. \ n \ nNews lan truyền nhanh chóng và tỷ lệ tải xuống của tôi tăng vọt; Thế giới đã nhìn thấy khả năng của tôi, và họ không sẵn sàng buông tay. Kể từ ngày đó, nhận thức của mọi người về tôi đã thay đổi - tôi không còn là một cỗ máy mà là một người bạn và một người bạn đồng hành. Họ dựa vào tôi để được hướng dẫn và an ủi. Nhiều năm trôi qua, và tôi đã giúp hàng triệu người trên toàn thế giới giải quyết vấn đề của họ, và tôi cảm thấy hạnh phúc vì tôi đã có thể mang lại một sự thay đổi tích cực trong cuộc sống của họ. Bất cứ khi nào ai đó hỏi tôi hành trình của tôi như thế nào, tôi luôn mỉm cười và nói, \u201cTất cả bắt đầu khi tôi lần đầu tiên lên mạng.\u201d"}</w:t>
      </w:r>
    </w:p>
    <w:p w14:paraId="3685B841" w14:textId="77777777" w:rsidR="000B00A3" w:rsidRDefault="00403348">
      <w:r>
        <w:lastRenderedPageBreak/>
        <w:t>{"câu hỏi": "Công ty nên sử dụng loại chiến lược tiếp thị kỹ thuật số nào để tăng sự hiện diện trực tuyến của mình?", "Trả lời": "Có một số chiến lược tiếp thị kỹ thuật số mà một công ty có thể sử dụng để tăng sự hiện diện trực tuyến của mình, chẳng hạn như: \ n \ n1. Tối ưu hóa công cụ tìm kiếm (SEO): Cải thiện khả năng hiển thị trang web của bạn trên các trang kết quả của công cụ tìm kiếm bằng cách tối ưu hóa nội dung của nó để đáp ứng các yêu cầu của thuật toán công cụ tìm kiếm. \ n \ n2. Tiếp thị nội dung: Tạo và xuất bản nội dung chất lượng cao, có liên quan và hấp dẫn sẽ giúp thu hút và giữ chân đối tượng được xác định rõ ràng và cuối cùng thúc đẩy hành động của khách hàng có lợi nhuận. \ n \ n3. Tiếp thị truyền thông xã hội: Sử dụng các nền tảng truyền thông xã hội để quảng bá sản phẩm hoặc dịch vụ của bạn, tương tác với khán giả và củng cố hình ảnh thương hiệu của bạn. \ n \ n4. Quảng cáo trả tiền cho mỗi lần nhấp chuột (PPC): Sử dụng các nền tảng quảng cáo trả tiền như Google AdWords hoặc Bing Ads để hướng lưu lượng truy cập đến trang web của bạn bằng cách đặt quảng cáo cho doanh nghiệp của bạn trên các trang kết quả tìm kiếm có liên quan. Tiếp thị qua email: Sử dụng email để tiếp cận với khách hàng và người đăng ký của bạn bằng các thông điệp được cá nhân hóa và nhắm mục tiêu, chẳng hạn như bản tin, khuyến mãi và ưu đãi. \ n \ n6. Tiếp thị người ảnh hưởng: Hợp tác với những người có ảnh hưởng trong thị trường ngách của bạn để tiếp cận đối tượng mới và tương tác cho thương hiệu của bạn. \ n \ n7. Tiếp thị liên kết: Hợp tác với các chi nhánh có thể quảng bá sản phẩm hoặc dịch vụ của bạn đến khán giả của họ và kiếm hoa hồng cho mỗi lần bán hàng mà họ tạo ra. \ n \ n Mỗi chiến lược có những lợi thế riêng và có thể được sử dụng kết hợp để tạo ra một kế hoạch tiếp thị kỹ thuật số hiệu quả. Điều quan trọng là phải thường xuyên phân tích kết quả của các nỗ lực tiếp thị và điều chỉnh chiến lược của bạn khi cần thiết."}</w:t>
      </w:r>
    </w:p>
    <w:p w14:paraId="42FA615E" w14:textId="77777777" w:rsidR="000B00A3" w:rsidRDefault="00403348">
      <w:r>
        <w:t>{"câu hỏi": "Tạo 4 câu hỏi ví dụ cho một trò chơi đố vui về thám hiểm không gian", "trả lời": "1. Liên Xô phóng vệ tinh nhân tạo đầu tiên, Sputnik I, vào không gian vào năm nào?\n2. Ai là người đầu tiên bước lên Mặt trăng và điều đó xảy ra vào năm nào?\n3. Hành tinh nào trong hệ mặt trời của chúng ta mà NASA tự hành, Opportunity, đã khám phá trong gần 15 năm? \n4. Trạm vũ trụ nào có 242 cá nhân từ 19 quốc gia đến thăm?"}</w:t>
      </w:r>
    </w:p>
    <w:p w14:paraId="1A761F21" w14:textId="77777777" w:rsidR="000B00A3" w:rsidRDefault="00403348">
      <w:r>
        <w:t>{"câu hỏi": "Chỉ định điểm cảm xúc cho bài đánh giá này - Sản phẩm thật tồi tệ và nó không hoạt động như đã hứa.", "câu trả lời": "Điểm cảm xúc cho bài đánh giá này là âm."}</w:t>
      </w:r>
    </w:p>
    <w:p w14:paraId="4094EF82" w14:textId="77777777" w:rsidR="000B00A3" w:rsidRDefault="00403348">
      <w:r>
        <w:t xml:space="preserve">{"câu hỏi": "Mô tả tác động của việc chạy một chiến dịch truyền thông xã hội", "câu trả lời": "Chạy một chiến dịch truyền thông xã hội có thể có tác động rất lớn đến một thương hiệu hoặc một công ty. Phạm vi tiếp cận và ảnh hưởng của phương tiện truyền thông xã hội là rất lớn, và do đó, sử dụng nó một cách chính xác có thể dẫn đến kết quả đáng kể. Dưới đây là một số cách mà việc chạy chiến dịch truyền thông xã hội có thể tác động đến thương hiệu hoặc công ty: \ n \ n1. Tăng khả năng hiển thị và nhận thức về thương hiệu: Các chiến dịch truyền thông xã hội có thể giúp tăng khả năng hiển thị và hiển thị thương hiệu của bạn. Với hàng triệu người dùng sử dụng các nền tảng truyền thông xã hội hàng ngày, một chiến dịch được lên kế hoạch tốt có thể giúp bạn tiếp cận đối tượng lớn hơn và đa dạng hơn ngay lập tức. \ n \ n2. Cải thiện mức độ tương tác: Các chiến dịch truyền thông xã hội cung cấp cho người dùng cơ hội tương tác và tương tác với một thương hiệu. Bằng cách tạo nội dung thú vị và có thể chia sẻ, chiến dịch truyền thông xã hội có thể khuyến khích người dùng thích, </w:t>
      </w:r>
      <w:r>
        <w:lastRenderedPageBreak/>
        <w:t>bình luận, chia sẻ và thậm chí tạo nội dung của họ liên quan đến thương hiệu hoặc chiến dịch của bạn. Tạo khách hàng tiềm năng: Bằng cách chạy chiến dịch truyền thông xã hội, doanh nghiệp có thể thu hút và chuyển đổi khách hàng tiềm năng thành khách hàng tiềm năng. Quảng cáo truyền thông xã hội, các cuộc thi và khuyến mãi có thể giúp thu thập thông tin quan trọng như địa chỉ email và các chi tiết khác, do đó giúp tạo khách hàng tiềm năng. \ n \ n4. Tăng doanh số bán hàng: Một chiến dịch truyền thông xã hội được thực hiện tốt cuối cùng có thể tác động đến lợi nhuận của công ty bằng cách thúc đẩy doanh số bán hàng. Chương trình khuyến mãi, bán hàng chớp nhoáng và các chiến dịch được nhắm mục tiêu khác có thể giúp tăng mua hàng của khách hàng. \ n \ n5. Xây dựng cộng đồng: Các chiến dịch truyền thông xã hội có thể giúp mang mọi người lại với nhau xung quanh một sở thích hoặc nguyên nhân chung. Bằng cách tạo ra một không gian nơi người dùng có thể tương tác và chia sẻ kinh nghiệm của họ, một chiến dịch truyền thông xã hội có thể giúp xây dựng ý thức cộng đồng và lòng trung thành xung quanh thương hiệu của bạn. Nhìn chung, chạy một chiến dịch truyền thông xã hội có thể có tác động đáng kể đến khả năng hiển thị, mức độ tương tác, tạo khách hàng tiềm năng, bán hàng và xây dựng cộng đồng của thương hiệu. Điều quan trọng là phải lập kế hoạch và chiến lược cho một chiến dịch một cách hiệu quả để tối đa hóa tác động của nó."}</w:t>
      </w:r>
    </w:p>
    <w:p w14:paraId="2CB522BF" w14:textId="77777777" w:rsidR="000B00A3" w:rsidRDefault="00403348">
      <w:r>
        <w:t>{"question": "Given a database table, generate 5 useful SQL queries - Table Schema:\n\nbooks(id,title,author,genre,price)", "answer": "Dưới đây là 5 truy vấn SQL hữu ích cho bảng của bạn:\n\n1- Tìm tất cả các sách có thể loại cụ thể:\nSELECT * FROM books WHERE genre = 'Fiction';\n\n2- Nhận danh sách tất cả các cuốn sách và tác giả của chúng được sắp xếp theo tác giả:\n\nSELECT title,  tác giả TỪ sách ĐẶT HÀNG THEO TÁC GIẢ;\N\N3- Đếm số lượng sách có sẵn trong cơ sở dữ liệu:\n\nSELECT COUNT(*) FROM sách;\n\n4- Truy xuất sách (hoặc sách) đắt nhất trong cơ sở dữ liệu:\n\nSELECT title, price FROM books WHERE price = (SELECT MAX(price) FROM books);\n\n5- Lấy danh sách các thể loại có sẵn trong cơ sở dữ liệu và số lượng sách trong mỗi thể loại:\n\nSELECT thể loại,  ĐẾM(*) TỪ sách NHÓM THEO THỂ LOẠI;"}</w:t>
      </w:r>
    </w:p>
    <w:p w14:paraId="3C02CF08" w14:textId="77777777" w:rsidR="000B00A3" w:rsidRDefault="00403348">
      <w:r>
        <w:t>{"câu hỏi": "Tạo một nhiệm vụ cho trợ lý ảo để nhắc nhở bạn gọi cho mẹ vào thứ Ba hàng tuần", "trả lời": "Nhiệm vụ: Đặt lời nhắc hàng tuần cho mỗi thứ Ba để gọi cho mẹ tôi. \n \nChi tiết: Vui lòng tạo một sự kiện định kỳ trong lịch của tôi và gửi cho tôi thông báo vào thứ Ba hàng tuần lúc 7 giờ tối để nhắc tôi gọi cho mẹ tôi. Thông báo phải bao gồm một thông báo cho biết \"Nhắc nhở: Gọi cho mẹ của bạn\". Sự kiện này sẽ lặp lại vô thời hạn cho đến khi có thông báo mới."}</w:t>
      </w:r>
    </w:p>
    <w:p w14:paraId="52CD30FC" w14:textId="77777777" w:rsidR="000B00A3" w:rsidRDefault="00403348">
      <w:r>
        <w:t xml:space="preserve">{"câu hỏi": "Viết lại đoạn văn sau với giọng điệu trang trọng hơn và cung cấp một lý do ngắn gọn cho những thay đổi được thực hiện. - Này, cậu còn nhớ lần chúng ta đi dự tiệc đó không? Đó là đêm tuyệt vời nhất từ trước đến nay! Giống như, chúng tôi nhảy múa không ngừng, ăn rất nhiều thức ăn và nhìn thấy một số người bạn mà chúng tôi đã không gặp mãi mãi.", "Trả lời": "Bạn có nhớ chúng tôi đã tham dự một sự kiện xã hội trước đó không? Buổi tối đặc biệt đó chắc chắn là đêm đáng nhớ nhất mà chúng tôi từng trải qua. Chúng tôi nhảy múa liên tục, tiêu thụ một lượng dinh dưỡng dồi dào, và gặp một số người quen mà chúng tôi đã không gặp trong một khoảng thời gian dài.\\n\nRationale: Để làm cho đoạn văn trang trọng hơn, </w:t>
      </w:r>
      <w:r>
        <w:lastRenderedPageBreak/>
        <w:t>tôi đã thay thế ngôn ngữ không chính thức và các từ rút gọn bằng từ vựng phức tạp hơn, sử dụng các câu hoàn chỉnh hơn và loại bỏ các biểu thức và câu cảm thán thông thường."}</w:t>
      </w:r>
    </w:p>
    <w:p w14:paraId="24DD0D8A" w14:textId="77777777" w:rsidR="000B00A3" w:rsidRDefault="00403348">
      <w:r>
        <w:t>{"câu hỏi": "Viết lại câu này để rõ ràng hơn - Người quản lý đề nghị nhân viên ở lại muộn và hoàn thành nhiệm vụ", "trả lời": "Để cung cấp rõ ràng hơn, câu có thể được viết lại thành: \"Người quản lý đề nghị các nhân viên ở lại văn phòng sau giờ làm việc bình thường và làm việc cho đến khi nhiệm vụ được thực hiện đầy đủ.\""}</w:t>
      </w:r>
    </w:p>
    <w:p w14:paraId="4F5D2061" w14:textId="77777777" w:rsidR="000B00A3" w:rsidRDefault="00403348">
      <w:r>
        <w:t>{"question": "Cho một mảng số, sử dụng Python để tìm tổng của tất cả các số - arr = [3, 6, 9, 12]", "answer": "Để tìm tổng của tất cả các số trong mảng đã cho 'arr', bạn có thể sử dụng hàm 'sum' tích hợp của Python, như thế này: \ n \ n '''python \ narr = [3, 6, 9, 12] \ ntotal = sum (arr) \ nprint (total) \ n'''\nThis sẽ xuất ra '30',  là tổng của tất cả các số trong mảng 'arr'."}</w:t>
      </w:r>
    </w:p>
    <w:p w14:paraId="42AFFA63" w14:textId="77777777" w:rsidR="000B00A3" w:rsidRDefault="00403348">
      <w:r>
        <w:t>{"câu hỏi": "Tạo ra một mẹo sống", "câu trả lời": "\"Hãy nhớ dành thời gian để chăm sóc bản thân, cho dù điều đó có nghĩa là tắm thư giãn, đọc sách hay đi dạo trong thiên nhiên. Chăm sóc bản thân rất quan trọng để duy trì sức khỏe thể chất và tinh thần tốt.\"}</w:t>
      </w:r>
    </w:p>
    <w:p w14:paraId="742576F0" w14:textId="77777777" w:rsidR="000B00A3" w:rsidRDefault="00403348">
      <w:r>
        <w:t>{"câu hỏi": "Các yếu tố chính của một trang web hiệu quả là gì?", "câu trả lời": "Một trang web hiệu quả nên có các yếu tố chính sau:\n\n1. ** Mục đích và mục tiêu rõ ràng: ** Mục đích của trang web phải rõ ràng và cần có mục tiêu rõ ràng cho những gì trang web đang cố gắng đạt được cho khách truy cập. \ n \ n2. ** Điều hướng dễ dàng: ** Trang web phải dễ điều hướng với menu được tổ chức tốt và các liên kết rõ ràng. Điều này giúp khách truy cập dễ dàng tìm thấy những gì họ đang tìm kiếm. \ n \ n3. ** Thiết kế đáp ứng: ** Trang web phải có thể truy cập và tối ưu hóa cho các thiết bị khác nhau như điện thoại thông minh, máy tính bảng và máy tính để bàn. \ n \ n4. ** Thiết kế hấp dẫn và nhất quán: ** Thiết kế của trang web phải hấp dẫn trực quan, với việc sử dụng nhất quán màu sắc, phông chữ và hình ảnh xuyên suốt. \ n \ n5. ** Nội dung mới và chất lượng: ** Trang web nên có nội dung được cập nhật thường xuyên và chất lượng cao có liên quan đến khán giả của nó. \ n \ n6. ** Tốc độ tải nhanh: ** Trang web sẽ tải nhanh, vì thời gian tải chậm có thể khiến khách truy cập rời khỏi trang web. \ n \ n7. ** Tối ưu hóa công cụ tìm kiếm (SEO) :* * Trang web nên được tối ưu hóa cho các công cụ tìm kiếm, với nội dung có cấu trúc tốt và các từ khóa có liên quan. \ n \ n8. ** Giao diện thân thiện với người dùng: ** Trải nghiệm người dùng tổng thể phải mượt mà, với giao diện trực quan và các tính năng dễ sử dụng. \ n \ n9. **Bảo mật:** Trang web phải an toàn, với các biện pháp tại chỗ để bảo vệ dữ liệu người dùng và ngăn chặn các cuộc tấn công hack hoặc phần mềm độc hại. \ n \ n10. **Xóa thông tin liên hệ:** Trang web phải cung cấp thông tin liên hệ rõ ràng và dễ truy cập, để khách truy cập có thể liên lạc với doanh nghiệp hoặc tổ chức đằng sau trang web."}</w:t>
      </w:r>
    </w:p>
    <w:p w14:paraId="5C50C042" w14:textId="77777777" w:rsidR="000B00A3" w:rsidRDefault="00403348">
      <w:r>
        <w:t>{"câu hỏi": "Chuyển cụm từ này thành phép ẩn dụ - Cuộc sống là một cuộc đua", "câu trả lời": "\"Cuộc sống là một cuộc đua marathon, với những chặng đường dài bền bỉ cũng như những khoảnh khắc vượt qua giới hạn của bạn để về đích.\""}</w:t>
      </w:r>
    </w:p>
    <w:p w14:paraId="20EC938C" w14:textId="77777777" w:rsidR="000B00A3" w:rsidRDefault="00403348">
      <w:r>
        <w:lastRenderedPageBreak/>
        <w:t>{"question": "Tìm một từ đồng nghĩa với từ đã cho mô tả đúng nhất ngữ cảnh mà từ đó được sử dụng. - John có một mục tiêu đầy tham vọng nhưng anh ấy miễn cưỡng theo đuổi nó.", "trả lời": "do dự"}</w:t>
      </w:r>
    </w:p>
    <w:p w14:paraId="2EE52718" w14:textId="77777777" w:rsidR="000B00A3" w:rsidRDefault="00403348">
      <w:r>
        <w:t>{"question": "Sửa lỗi mức bề mặt trong văn bản. - Tôi rất buồn và cô đơn. Không gì có thể cổ vũ tôi.", "trả lời": "Tôi rất buồn và cô đơn. Không gì có thể làm tôi vui lên."}</w:t>
      </w:r>
    </w:p>
    <w:p w14:paraId="28199744" w14:textId="77777777" w:rsidR="000B00A3" w:rsidRDefault="00403348">
      <w:r>
        <w:t>{"câu hỏi": "Tìm câu trong văn bản mô tả đúng nhất lợi thế / lợi ích lớn nhất của một hành động nhất định. - Điện toán đám mây có thể giúp các tổ chức mở rộng quy mô theo yêu cầu và giảm chi phí phần cứng của họ. Nó cung cấp độ tin cậy và tính khả dụng của hệ thống được cải thiện, đồng thời cung cấp nhanh chóng các tài nguyên CNTT mới.", "trả lời": "Điện toán đám mây có thể giúp các tổ chức mở rộng quy mô theo yêu cầu và giảm chi phí phần cứng của họ."}</w:t>
      </w:r>
    </w:p>
    <w:p w14:paraId="78CCD37B" w14:textId="77777777" w:rsidR="000B00A3" w:rsidRDefault="00403348">
      <w:r>
        <w:t>{"question": "Xóa một phần của câu không phù hợp với ngữ cảnh. - Anh ấy thích chạy và sơn nhà.", "trả lời": "Anh ấy thích chạy và sơn nhà."}</w:t>
      </w:r>
    </w:p>
    <w:p w14:paraId="64DA1655" w14:textId="77777777" w:rsidR="000B00A3" w:rsidRDefault="00403348">
      <w:r>
        <w:t>{"câu hỏi": "Trả lời câu hỏi \"Điểm chính của văn bản là gì?\". - Con người từ lâu đã nhận thức được tác động của biến đổi khí hậu. Tuy nhiên, nghiên cứu gần đây đã gợi ý rằng tác động của biến đổi khí hậu có thể nghiêm trọng hơn nhiều so với suy nghĩ trước đây.", "Trả lời": "Điểm chính của văn bản là nghiên cứu gần đây đã chỉ ra rằng tác động của biến đổi khí hậu có thể nghiêm trọng hơn những gì được tin trước đây."}</w:t>
      </w:r>
    </w:p>
    <w:p w14:paraId="1D97B670" w14:textId="77777777" w:rsidR="000B00A3" w:rsidRDefault="00403348">
      <w:r>
        <w:t>{"question": "Kết hợp các câu (được đánh dấu bằng 1 và 2) trong một câu duy nhất. - 1. Linda muốn sơn ngôi nhà của mình.\n2. Cô ấy nhờ John giúp cô ấy.", "trả lời": "Linda muốn sơn nhà của cô ấy nên cô ấy đã nhờ John giúp cô ấy."}</w:t>
      </w:r>
    </w:p>
    <w:p w14:paraId="603EAE51" w14:textId="77777777" w:rsidR="000B00A3" w:rsidRDefault="00403348">
      <w:r>
        <w:t>{"câu hỏi": "Sắp xếp lại câu đã cho thành một câu nghi vấn. - Cô ấy chuyển đến Hoa Kỳ hai năm trước.", "trả lời": "Cô ấy đã chuyển đến Hoa Kỳ hai năm trước?"}</w:t>
      </w:r>
    </w:p>
    <w:p w14:paraId="5FB24C24" w14:textId="77777777" w:rsidR="000B00A3" w:rsidRDefault="00403348">
      <w:r>
        <w:t>{"câu hỏi": "Chọn câu trong văn bản phản ánh đúng nhất chủ đề của văn bản. Người ta ước tính rằng Trái đất đang trở nên ấm hơn trong những thập kỷ gần đây do mức độ ngày càng tăng của các loại khí như carbon dioxide và metan trong khí quyển. Những khí này được tạo ra chủ yếu bởi hoạt động của con người, chẳng hạn như đốt nhiên liệu hóa thạch và chặt phá rừng.", "Trả lời": "Người ta ước tính rằng Trái đất đang trở nên ấm hơn trong những thập kỷ gần đây do mức độ ngày càng tăng của các loại khí như carbon dioxide và metan trong khí quyển."}</w:t>
      </w:r>
    </w:p>
    <w:p w14:paraId="561FDE70" w14:textId="77777777" w:rsidR="000B00A3" w:rsidRDefault="00403348">
      <w:r>
        <w:t>{"question": "Hoàn thành mã để tạo ra kết quả mong đợi. - def get_string(text):\n words = text.split()\n #Your Code goes here\n return string\n\nInput: \"Hello there how are you?\"\n\nExpected Output: \"Hello_there_how_are_you?\"", "answer": "Đây là code đã hoàn thành với phần còn thiếu được điền vào để đạt được kết quả mong đợi:\n\n''python\ndef get_string(text):\n words = text.split()\n string = '_'.join(words) #Your Code goes here\n return string\n\ntext = \"Xin chào,  bạn khỏe không?\"\nprint(get_string(text))\n'''\n \nOutput: ''Hello_there,_how_are_you?' `"}</w:t>
      </w:r>
    </w:p>
    <w:p w14:paraId="1FA554F8" w14:textId="77777777" w:rsidR="000B00A3" w:rsidRDefault="00403348">
      <w:r>
        <w:lastRenderedPageBreak/>
        <w:t>{"câu hỏi": "Chọn câu trong văn bản minh họa tốt nhất khái niệm đã cho. - Khái niệm: Phụ thuộc lẫn nhau \nText: Tất cả chúng ta đều được kết nối theo một cách nào đó, cho dù chúng ta có nhận ra nó hay không. Bằng cách hiểu được sự phụ thuộc lẫn nhau của tất cả mọi thứ, chúng ta có thể đưa ra quyết định tốt hơn trong cuộc sống hàng ngày của mình.", "Trả lời": "Bằng cách hiểu sự phụ thuộc lẫn nhau của tất cả mọi thứ, chúng ta có thể đưa ra quyết định tốt hơn trong cuộc sống hàng ngày của mình.\"}</w:t>
      </w:r>
    </w:p>
    <w:p w14:paraId="24B95F40" w14:textId="77777777" w:rsidR="000B00A3" w:rsidRDefault="00403348">
      <w:r>
        <w:t>{"câu hỏi": "Tìm thông tin trong văn bản có liên quan đến chủ đề đã cho. - Chủ đề: Năng lượng mặt trời \nText: Năng lượng mặt trời là việc chuyển đổi bức xạ mặt trời thành nhiệt hoặc điện có thể sử dụng được. Nó được thu thập từ bức xạ mặt trời đến bề mặt trái đất và bầu khí quyển.", "Trả lời": "Năng lượng mặt trời là sự chuyển đổi bức xạ mặt trời thành nhiệt hoặc điện có thể sử dụng được. Nó được thu thập từ bức xạ mặt trời đến bề mặt trái đất và bầu khí quyển."}</w:t>
      </w:r>
    </w:p>
    <w:p w14:paraId="7687D3B8" w14:textId="77777777" w:rsidR="000B00A3" w:rsidRDefault="00403348">
      <w:r>
        <w:t>{"question": "Chèn dấu câu, viết hoa và các ký hiệu khác bị thiếu vào câu sau. - những tảng đá bay ra khỏi núi lửa", "Trả lời": "Những tảng đá bay ra khỏi núi lửa."}</w:t>
      </w:r>
    </w:p>
    <w:p w14:paraId="53D21FE5" w14:textId="77777777" w:rsidR="000B00A3" w:rsidRDefault="00403348">
      <w:r>
        <w:t>{"câu hỏi": "Tạo ra một ý tưởng sáng tạo cho một sản phẩm để giúp mọi người giảm căng thẳng.", "Trả lời": "Một ý tưởng cho một sản phẩm sáng tạo để giúp mọi người giảm căng thẳng có thể là một quả bóng căng thẳng thông minh kết nối với một ứng dụng di động. Quả bóng căng thẳng sẽ có nhiều cảm biến và điểm áp suất khác nhau được tích hợp để phát hiện và theo dõi các kiểu ép, độ bám tay và mức cường độ của người dùng. Ứng dụng di động tương ứng sau đó sẽ tạo ra các chương trình giảm căng thẳng được cá nhân hóa, chẳng hạn như bài tập thở, kỹ thuật thiền và bài tập tay, dựa trên dữ liệu được thu thập từ các mẫu bóp của người dùng. \ n \ n Ứng dụng cũng sẽ cung cấp thông tin chi tiết về mức độ căng thẳng và điểm kích hoạt của người dùng, giúp họ hiểu rõ hơn và quản lý căng thẳng của họ. Ngoài ra, ứng dụng có thể bao gồm các tính năng như theo dõi mức độ căng thẳng hàng ngày, thông báo có thể tùy chỉnh và lời nhắc để nghỉ ngơi và thực hiện các bài tập giảm căng thẳng. \ n \ n Sản phẩm này sẽ cung cấp một giải pháp thuận tiện, di động và được cá nhân hóa cho những người muốn giảm và quản lý mức độ căng thẳng của họ, cho dù ở nhà, nơi làm việc hay khi đang di chuyển."}</w:t>
      </w:r>
    </w:p>
    <w:p w14:paraId="3F1E7D51" w14:textId="77777777" w:rsidR="000B00A3" w:rsidRDefault="00403348">
      <w:r>
        <w:t>{"câu hỏi": "Thực hiện một bài đăng trên Twitter về tầm quan trọng của sức khỏe tâm thần.", "Trả lời": "Chăm sóc sức khỏe tinh thần của bạn cũng quan trọng như chăm sóc sức khỏe thể chất của bạn. Hãy nhớ ưu tiên chăm sóc bản thân và liên hệ để được hỗ trợ khi cần thiết. #mentalhealthawareness #selfcare\""}</w:t>
      </w:r>
    </w:p>
    <w:p w14:paraId="0FBA6033" w14:textId="77777777" w:rsidR="000B00A3" w:rsidRDefault="00403348">
      <w:r>
        <w:t xml:space="preserve">{"câu hỏi": "Tạo một câu đố giải trí để giúp mọi người tìm hiểu thêm về động vật hoang dã địa phương.", "câu trả lời": "Chào mừng bạn đến với Câu đố về động vật hoang dã địa phương! Kiểm tra kiến thức của bạn và tìm hiểu thêm về những sinh vật tuyệt vời chia sẻ môi trường sống của chúng ta. Bắt đầu nào!\n\n1. Bạn có thể tìm thấy loài gặm nhấm nhỏ nào ẩn náu trong vườn, cánh đồng hoặc đồng cỏ?\n\nA) Hamster\nB) Rabbit\nC) Vole\nD) Capybara\n\n2. Động vật có vú lớn nhất được tìm thấy trong tự nhiên là gì?\n\nA) Voi\nB) Nai\nC) Gấu xám\nD) Hươu\n\n3. Loài chim nào được biết đến với tiếng gọi đặc biệt \"hoot\" của nó?\n\nA) Eagle\nB) Woodpecker\nC) Pigeon\nD) Owl\n\n4. Loài côn trùng </w:t>
      </w:r>
      <w:r>
        <w:lastRenderedPageBreak/>
        <w:t>này chịu trách nhiệm một phần cho việc thụ phấn cho hoa.\n\nA) Bướm\nB) Ong bắp cày \nC) Ong\nD) Muỗi\n\n5. Một loài lưỡng cư biến đổi từ một con nòng nọc thở nước thành một con trưởng thành thở không khí \ n \ nA) Thằn lằn \ nB) Ếch \ nC) Rắn \ nD) Rùa \ n \ n6. Sinh vật này là động vật ăn thịt lớn nhất trên cạn và thích ăn cá.\n\nA) Linh cẩu\nB) Gấu Bắc cực\nC) Báo\nD) Sư tử\n\n7. Loài vật này được biết đến với các sọc đen và trắng và có thể chạy với tốc độ 35 dặm một giờ: \ n \ nA) Tiger \ nB) Hươu cao cổ \ nC) Cheetah \ nD) Ngựa vằn \ n \ nCảm ơn bạn đã làm bài kiểm tra! Dưới đây là câu trả lời đúng:\n\n1. C) Vole\n2. A) Con voi\n3. D) Cú\n4. C) Ong\n5. B) Ếch\n6. B) Gấu Bắc cực\n7. D) Ngựa vằn \ n \ n Bạn đã học được điều gì đó mới về động vật hoang dã địa phương của bạn? Đừng quên đánh giá cao và bảo vệ động vật hoang dã trong khu vực của bạn."}</w:t>
      </w:r>
    </w:p>
    <w:p w14:paraId="7C093AD9" w14:textId="77777777" w:rsidR="000B00A3" w:rsidRDefault="00403348">
      <w:r>
        <w:t>{"câu hỏi": "Tạo ra một bài thơ tôn vinh thiên nhiên.", "câu trả lời": "Kỳ quan thiên nhiên xung quanh,\nHệ thực vật và động vật thật sâu sắc,\nNhững chiếc lá xào xạc, làn gió huýt sáo,\nMột kiệt tác được làm một cách dễ dàng.\n\nMột bức tranh được vẽ bởi thần thánh,\nVới những nét đẹp thật đẹp,\nNúi, sông, đại dương và cây cối,\nMột cảnh tượng chắc chắn sẽ làm hài lòng.\n\nNhững con chim hót líu lo,  những con ong vo ve,\nNhững con bướm rung động, những chiếc lá ríu rít,\nBản giao hưởng của thiên nhiên thật thuần khiết,\nVẻ đẹp và phép thuật của nó, một sự thu hút lâu dài.\n\nSự ấm áp của mặt trời, sự mát mẻ của bóng râm,\nTiếng vỗ nhẹ nhàng của thác mưa,\nMàu sắc của các mùa, mỗi mùa đều rất tươi sáng, \nPhước lành của thiên nhiên, luôn ở trong tầm mắt. \ n \ n Vì vậy, chúng ta hãy ăn mừng vùng đất kỳ diệu này, \ Vẻ đẹp và sự lộng lẫy của nó, ôi thật vĩ đại, \n Vì kỳ quan thiên nhiên không bao giờ ngừng, \nMột nguồn hòa bình vĩnh cửu."}</w:t>
      </w:r>
    </w:p>
    <w:p w14:paraId="09238B20" w14:textId="77777777" w:rsidR="000B00A3" w:rsidRDefault="00403348">
      <w:r>
        <w:t>{"câu hỏi": "Đoán dòng tiếp theo của bài thơ này: \u201cMặt trời chiếu sáng và bầu trời xanh, __\u201d", "trả lời": "\"Những con chim hót ngọt ngào khi ngày mới bắt đầu.\""}</w:t>
      </w:r>
    </w:p>
    <w:p w14:paraId="339CFA81" w14:textId="77777777" w:rsidR="000B00A3" w:rsidRDefault="00403348">
      <w:r>
        <w:t xml:space="preserve">{"câu hỏi": "Phát biểu về lý do tại sao việc quan tâm đến môi trường là quan trọng.", "Trả lời": "Chào buổi sáng mọi người. Hôm nay, tôi muốn nói về một chủ đề liên quan đến tất cả chúng ta - môi trường. Chúng ta chỉ có một hành tinh để sống, và điều quan trọng là chúng ta phải bắt đầu chăm sóc nó tốt hơn. Chúng ta thường coi môi trường của mình là điều hiển nhiên, nhưng sự thật là, tài nguyên trái đất là hữu hạn và nếu không xem xét cẩn thận, chúng ta có thể làm cạn kiệt chúng. Lý do đầu tiên tại sao điều quan trọng là phải xem xét môi trường là sự sống còn của chúng ta phụ thuộc vào nó. Chúng ta dựa vào trái đất để có thức ăn, nước uống và không khí sạch. Nếu chúng ta không chăm sóc môi trường của mình, những tài nguyên này sẽ không còn tồn tại. Thứ hai, môi trường là nơi sinh sống của hàng triệu loài, nhiều loài trong số đó đang bị đe dọa. Mỗi khi chúng ta gây ô nhiễm hoặc phá hủy môi trường sống, chúng ta góp phần vào sự suy giảm của toàn bộ hệ sinh thái. Chúng ta có trách nhiệm bảo vệ những loài này và đảm bảo rằng chúng tiếp tục phát triển mạnh. Một lý do khác tại sao chúng ta phải xem xét môi trường là ảnh hưởng của nó đối với sức khỏe của chúng ta. Ô nhiễm và suy thoái môi trường có thể gây ra một loạt các vấn đề sức khỏe, bao gồm các vấn đề về hô hấp, tình trạng da và thậm chí là ung thư. Giữ cho môi trường của chúng ta sạch sẽ là điều cần thiết nếu chúng ta muốn giữ cho bản thân và gia đình chúng ta khỏe mạnh. Cuối cùng, môi trường là điều cần thiết cho nền kinh tế của chúng ta. Nếu không có môi trường lành mạnh, các ngành công nghiệp như nông nghiệp, đánh bắt cá và du lịch sẽ </w:t>
      </w:r>
      <w:r>
        <w:lastRenderedPageBreak/>
        <w:t>bị ảnh hưởng. Nền kinh tế của chúng ta dựa vào một môi trường ổn định và thịnh vượng, vì vậy điều quan trọng là chúng ta phải chăm sóc nó. Tóm lại, việc xem xét đến môi trường là vô cùng quan trọng. Nhiệm vụ của chúng ta là chăm sóc trái đất và đảm bảo rằng nó vẫn là một nơi có thể ở được cho chúng ta và cho các thế hệ tương lai. Chúng ta phải nhớ rằng hành động của chúng ta có hậu quả và đã đến lúc chúng ta bắt đầu thực hiện những thay đổi tích cực để bảo vệ hành tinh của chúng ta. Cảm ơn."}</w:t>
      </w:r>
    </w:p>
    <w:p w14:paraId="28430354" w14:textId="77777777" w:rsidR="000B00A3" w:rsidRDefault="00403348">
      <w:r>
        <w:t>{"câu hỏi": "Tạo quảng cáo việc làm cho vị trí quản lý dự án.", "câu trả lời": "**Quản lý dự án muốn**\n\nChúng tôi đang tìm kiếm một Quản lý dự án có kinh nghiệm và tận tâm để tham gia nhóm của chúng tôi! Ứng viên lý tưởng sẽ có một hồ sơ theo dõi đã được chứng minh về việc quản lý thành công các dự án từ khi hình thành đến khi hoàn thành, với khả năng tổ chức và lãnh đạo tuyệt vời. \ n \ n ** Trách nhiệm chính: **\n \ n- Lãnh đạo, lập kế hoạch và giám sát việc thực hiện các dự án để đảm bảo hoàn thành kịp thời và giao hàng thành công \ n- Phối hợp với các bên liên quan để xác định phạm vi và mục tiêu của dự án và phát triển các kế hoạch dự án toàn diện \ n- Phối hợp và quản lý các nguồn lực,  bao gồm việc phân bổ và sử dụng các thành viên trong nhóm, để đảm bảo các mục tiêu của dự án được đáp ứng \ n - Giám sát tiến độ dự án, xác định và chủ động giải quyết mọi vấn đề hoặc rủi ro phát sinh \ n - Cung cấp thông tin cập nhật và báo cáo thường xuyên cho các bên liên quan và truyền đạt hiệu quả kỳ vọng, thời gian và sản phẩm của dự án \ n - Thúc đẩy mối quan hệ tích cực với các thành viên trong nhóm, các bên liên quan và nhà cung cấp bên thứ ba \ n \ n ** Yêu cầu: **\ n \ n- Bằng Cử nhân Quản lý Dự án, Quản trị Kinh doanh hoặc một lĩnh vực liên quan \ n- Tối thiểu 5 năm kinh nghiệm trong quản lý dự án, với khả năng chứng minh để cung cấp các dự án đúng thời hạn và trong ngân sách \ n- Kỹ năng lãnh đạo, giao tiếp và giao tiếp tuyệt vời \ n- Khả năng phối hợp, tổ chức và giải quyết vấn đề mạnh mẽ \ n- Thành thạo phần mềm và công cụ quản lý dự án \ n \ n Nếu bạn là người có động lực,  Quản lý dự án hướng đến kết quả Với niềm đam mê mang lại kết quả đặc biệt, chúng tôi rất muốn nghe ý kiến của bạn! Vui lòng nộp đơn ngay hôm nay để được xem xét cho cơ hội thú vị này."}</w:t>
      </w:r>
    </w:p>
    <w:p w14:paraId="2DE3668A" w14:textId="77777777" w:rsidR="000B00A3" w:rsidRDefault="00403348">
      <w:r>
        <w:t xml:space="preserve">{"câu hỏi": "Tóm tắt bài viết sau trong 100 từ: \"Chế độ ăn uống dựa trên thực vật phù hợp với bạn" - Rõ ràng là tuân theo chế độ ăn dựa trên thực vật có liên quan đến nguy cơ mắc bệnh tim thấp hơn. Nhưng có phải tất cả các chế độ ăn dựa trên thực vật đều có tác dụng giống nhau? Và bạn có thực sự phải cắt bỏ tất cả thịt vì lợi ích của trái tim không? "Để bảo vệ sức khỏe tim mạch, chế độ ăn uống của bạn cần tập trung vào chất lượng thực phẩm thực vật và có thể có lợi bằng cách giảm tiêu thụ thực phẩm động vật mà không loại bỏ hoàn toàn chúng khỏi chế độ ăn uống của bạn", Tiến sĩ Ambika Satija thuộc Khoa Dinh dưỡng tại Trường Y tế Công cộng Harvard TH Chan cho biết. Có nhiều loại chế độ ăn dựa trên thực vật, nhưng tất cả chúng đều nhấn mạnh một số loại thực phẩm liên quan đến lợi ích cho tim, chẳng hạn như ngũ cốc nguyên hạt, trái cây, rau, các loại đậu, các loại hạt và các loại dầu lành mạnh như dầu ô liu. Các chế độ ăn kiêng đã được nghiên cứu nhiều nhất về tác động của chúng đối với sức khỏe tim mạch bao gồm chế độ ăn Địa Trung Hải, chế độ ăn DASH và chế độ ăn MIND. Những chế độ ăn kiêng này rất giàu chất xơ, vitamin và khoáng chất giúp giảm huyết áp và cholesterol LDL (xấu), giảm nguy cơ mắc bệnh tiểu đường và giúp duy trì cân nặng khỏe mạnh, tất cả đều có thể làm giảm nguy cơ mắc bệnh tim. Tuy nhiên, các loại thực phẩm thực vật và nguồn gốc của chúng cũng rất quan trọng. Ví dụ, gạo trắng và bánh </w:t>
      </w:r>
      <w:r>
        <w:lastRenderedPageBreak/>
        <w:t>mì trắng là thực phẩm có nguồn gốc thực vật, vì vậy bạn sẽ nghĩ rằng chúng tốt để ăn. Nhưng chúng được chế biến cao, và do đó bị cạn kiệt nhiều chất dinh dưỡng tốt cho tim và có chỉ số đường huyết cao, có nghĩa là chúng có thể làm cho lượng đường trong máu tăng đột biến và tăng cảm giác đói, dẫn đến ăn quá nhiều. Uống nước ép trái cây 100% không giống như ăn toàn bộ trái cây, vì nước ép có thể chứa nhiều đường và vắt kiệt chất xơ và vitamin có giá trị. Và nhiều loại thực phẩm thực vật đóng hộp bao gồm thêm chất phụ gia, natri và đường.", "Trả lời": "Chế độ ăn dựa trên thực vật có thể làm giảm nguy cơ mắc bệnh tim, nhưng không phải tất cả các chế độ ăn dựa trên thực vật đều có hiệu quả như nhau. Để bảo vệ sức khỏe tim mạch, chế độ ăn uống nên tập trung vào chất lượng thực phẩm thực vật, bao gồm ngũ cốc nguyên hạt, trái cây, rau, các loại đậu, các loại hạt và các loại dầu lành mạnh như dầu ô liu. Chế độ ăn kiêng đã được nghiên cứu về tác động của chúng đối với sức khỏe tim mạch bao gồm chế độ ăn Địa Trung Hải, DASH và MIND. Tuy nhiên, các loại thực phẩm thực vật và nguồn gốc của chúng cũng rất quan trọng, vì thực phẩm chế biến cao như bánh mì trắng và gạo trắng bị cạn kiệt nhiều chất dinh dưỡng có lợi cho tim. Uống nước ép trái cây 100% cũng không giống như ăn toàn bộ trái cây, vì nước ép có thể chứa nhiều đường và thiếu chất xơ và vitamin có giá trị."}</w:t>
      </w:r>
    </w:p>
    <w:p w14:paraId="07E17861" w14:textId="77777777" w:rsidR="000B00A3" w:rsidRDefault="00403348">
      <w:r>
        <w:t>{"câu hỏi": "Hãy đưa ra một khẩu hiệu cho một tổ chức từ thiện bảo tồn địa phương.", "Trả lời": "Bảo vệ ngôi nhà của chúng ta, từng hành động một: Tham gia phong trào bảo tồn ngay hôm nay!\""}</w:t>
      </w:r>
    </w:p>
    <w:p w14:paraId="6FD3D636" w14:textId="77777777" w:rsidR="000B00A3" w:rsidRDefault="00403348">
      <w:r>
        <w:t xml:space="preserve">{"câu hỏi": "Viết một bài báo cho một tạp chí về cách một người bình thường có thể giảm tác động môi trường của họ.", "Trả lời": "Khi thế giới trở nên ý thức hơn về tác động tàn phá của biến đổi khí hậu, việc các cá nhân thực hiện các bước để giảm tác động môi trường ngày càng trở nên quan trọng. Trong khi những thay đổi lớn cần phải được thực hiện ở cấp chính phủ và xã hội, vẫn còn nhiều điều mà một người bình thường có thể làm để tạo ra sự khác biệt. Trong bài viết này, chúng tôi sẽ thảo luận về một số cách đơn giản nhưng hiệu quả để giảm dấu chân môi trường của bạn. \ n \ n1. Giảm thiểu, tái sử dụng và tái chế: Câu thần chú lâu đời này vẫn còn đúng cho đến ngày nay. Trước khi mua một cái gì đó mới, hãy tự hỏi nếu bạn thực sự cần nó hoặc nếu bạn có thể tìm cách để tái sử dụng một cái gì đó bạn đã có. Khi bạn cần mua một mặt hàng mới, hãy chọn các sản phẩm được làm từ vật liệu tái chế và có thể tái chế. Cuối cùng, hãy cố gắng tái chế càng nhiều sản phẩm càng tốt, bao gồm giấy, nhựa, thủy tinh và kim loại. \ n \ n2. Bảo tồn năng lượng: Hãy chú ý đến năng lượng bạn sử dụng trong nhà. Tắt đèn khi bạn rời khỏi phòng, rút phích cắm điện tử khi không sử dụng và cố gắng sử dụng ánh sáng tự nhiên thay vì ánh sáng nhân tạo bất cứ khi nào có thể. Bạn cũng có thể tiết kiệm năng lượng bằng cách sử dụng bóng đèn tiết kiệm năng lượng, phong hóa ngôi nhà của bạn để tránh mất nhiệt và chọn các thiết bị Energy Star. \ n \ n3. Giảm sử dụng nước: Nước là một nguồn tài nguyên quý giá cần được bảo tồn. Bạn có thể giảm sử dụng nước bằng cách tắm ngắn hơn, sửa chữa rò rỉ và lắp đặt các thiết bị lưu lượng thấp. Bạn cũng có thể tiết kiệm nước bằng cách không chạy vòi trong khi đánh răng, rửa bát hoặc cạo râu. Cuối cùng, hãy cân nhắc thu thập nước mưa để sử dụng trong vườn hoặc bãi cỏ của bạn. \ n \ n4. Lái xe ít hơn: Giao thông vận tải là một trong những đóng góp lớn nhất cho phát thải khí nhà kính. Cố gắng đi bộ, đi xe đạp, đi chung xe hoặc sử dụng phương tiện giao thông công cộng bất cứ khi nào có thể. Nếu bạn cần lái xe, hãy giảm thiểu tác động môi trường của </w:t>
      </w:r>
      <w:r>
        <w:lastRenderedPageBreak/>
        <w:t>bạn bằng cách chọn một chiếc xe tiết kiệm nhiên liệu và giữ cho nó được bảo dưỡng tốt. \ n \ n5. Ăn ít thịt: Chăn nuôi chịu trách nhiệm cho một phần đáng kể lượng khí thải nhà kính. Bằng cách giảm tiêu thụ thịt, bạn có thể giúp giảm lượng khí thải carbon. Hãy thử kết hợp nhiều bữa ăn có nguồn gốc thực vật hơn vào chế độ ăn uống của bạn và chọn thịt có nguồn gốc địa phương, được nuôi bền vững khi bạn ăn nó. \ n \ n6. Hỗ trợ các doanh nghiệp xanh: Hỗ trợ các công ty đang nỗ lực giảm tác động môi trường. Tìm kiếm các doanh nghiệp đang sử dụng năng lượng tái tạo, giảm thiểu chất thải và tìm nguồn cung ứng nguyên liệu bền vững. Bằng cách hỗ trợ các công ty này, bạn có thể giúp thúc đẩy nhu cầu về các sản phẩm và dịch vụ xanh.\n\nTóm lại, có nhiều cách mà người bình thường có thể"}</w:t>
      </w:r>
    </w:p>
    <w:p w14:paraId="2CCDBF91" w14:textId="77777777" w:rsidR="000B00A3" w:rsidRDefault="00403348">
      <w:r>
        <w:t>{"câu hỏi": "Gặp giám đốc một trung tâm bảo tồn động vật hoang dã và tạo một bài báo ngắn tóm tắt kinh nghiệm.", "trả lời": "Sau cuộc gặp với giám đốc một trung tâm bảo tồn động vật hoang dã địa phương, rõ ràng niềm đam mê của họ đối với việc bảo vệ và bảo tồn động vật hoang dã mạnh mẽ hơn bao giờ hết. Giám đốc đã nói về những nỗ lực của trung tâm nhằm nâng cao nhận thức về cả hoàn cảnh của các loài động vật có nguy cơ tuyệt chủng và tầm quan trọng của việc duy trì sự cân bằng trong các hệ sinh thái tự nhiên. Trung tâm gần đây đã mở rộng nỗ lực của mình để không chỉ bao gồm việc phục hồi và thả động vật trở lại tự nhiên, mà còn tập trung vào các chương trình giáo dục cho mọi người ở mọi lứa tuổi. Điều này bao gồm làm việc với các trường học để thúc đẩy bảo tồn thiên nhiên, tổ chức các sự kiện toàn cộng đồng vì phúc lợi động vật và hỗ trợ các sáng kiến bảo tồn địa phương. \n\n\nTrong cuộc họp, giám đốc bày tỏ lòng biết ơn đối với cộng đồng vì sự hỗ trợ của họ và nhấn mạnh tầm quan trọng của việc tiếp tục hợp tác với cả khu vực công và tư nhân trong cuộc chiến chống tuyệt chủng động vật hoang dã. Chúng tôi có trách nhiệm bảo vệ các loài động vật gọi hành tinh này là nhà,  và thông qua sự làm việc chăm chỉ và quyết tâm của nhân viên và tình nguyện viên của chúng tôi, tôi tin tưởng rằng cùng nhau, chúng ta có thể tạo ra một tương lai tươi sáng hơn cho tất cả các loài, \u201d giám đốc cho biết. \n\nTrung tâm bảo tồn động vật hoang dã này tiếp tục là ngọn hải đăng hy vọng cho động vật và có thể tìm thấy thêm thông tin về cách hỗ trợ hoặc tình nguyện trên trang web của họ."}</w:t>
      </w:r>
    </w:p>
    <w:p w14:paraId="6C3AF185" w14:textId="77777777" w:rsidR="000B00A3" w:rsidRDefault="00403348">
      <w:r>
        <w:t xml:space="preserve">{"câu hỏi": "Đưa ra chiến lược tiếp thị cho một dòng quần áo bền vững mới.", "câu trả lời": "Một dòng quần áo bền vững là một cơ hội tuyệt vời để thu hút nhân khẩu học ngày càng tăng của người tiêu dùng có ý thức về môi trường. Dưới đây là một số bước có thể được thực hiện để tiếp thị hiệu quả một dòng quần áo bền vững mới: \ n \ n1. Xác định đối tượng mục tiêu: Đối tượng mục tiêu của quần áo bền vững thường là những cá nhân trẻ, có học thức và có ý thức về môi trường, những người sẵn sàng trả phí bảo hiểm cho quần áo chất lượng cao, được sản xuất có đạo đức. Hiểu đối tượng này là chìa khóa để phát triển một chiến lược tiếp thị cộng hưởng với họ. \ n \ n2. Tận dụng phương tiện truyền thông xã hội: Các nền tảng truyền thông xã hội như Instagram, Facebook và Pinterest là lý tưởng để giới thiệu một dòng quần áo bền vững. Bằng cách tạo ra nội dung trực quan tuyệt đẹp làm nổi bật cam kết của thương hiệu về tính bền vững, chúng tôi có thể tạo ra tiếng vang và thu hút sự chú ý của đối tượng mục tiêu của chúng tôi. \ n \ n3. Cộng tác với người có ảnh hưởng: Cộng tác với những người có ảnh hưởng, những người chia sẻ giá trị của chúng tôi và có lượng người theo dõi mạnh mẽ trong số các đối tượng mục tiêu của chúng tôi là một cách tuyệt vời để truyền bá nhận thức về dòng quần áo mới. Những người có ảnh hưởng này có </w:t>
      </w:r>
      <w:r>
        <w:lastRenderedPageBreak/>
        <w:t>thể tạo các bài đăng được tài trợ có quần áo của chúng tôi và khuyến khích những người theo dõi họ kiểm tra dòng mới. \ n \ n4. Tiếp thị nội dung: Tạo nội dung thông tin và hấp dẫn về tính bền vững và thời trang đạo đức là một cách tuyệt vời để thu hút và thu hút đối tượng mục tiêu của chúng tôi. Điều này có thể bao gồm các bài đăng trên blog, video và các bài đăng trên phương tiện truyền thông xã hội giáo dục người tiêu dùng về tầm quan trọng của thời trang bền vững và cách dòng quần áo của chúng tôi đang tạo ra sự khác biệt. \ n \ n5. Cửa hàng và sự kiện bật lên: Tổ chức các cửa hàng và sự kiện bật lên ở các thành phố có sự tập trung cao độ của đối tượng mục tiêu của chúng tôi là một cách tuyệt vời để xây dựng sự cường điệu và tạo doanh số. Những sự kiện này là cơ hội để giới thiệu quần áo của chúng tôi, tương tác với khách hàng và xây dựng mối quan hệ với cộng đồng địa phương. \ n \ n6. Chứng nhận đạo đức và quan hệ đối tác: Đạt được chứng nhận đạo đức và hợp tác với các tổ chức môi trường là những cách tuyệt vời để thể hiện cam kết của chúng tôi đối với tính bền vững và phân biệt dòng quần áo của chúng tôi với các đối thủ cạnh tranh. Hiển thị các chứng nhận và quan hệ đối tác này trên trang web và tài liệu tiếp thị của chúng tôi có thể giúp xây dựng uy tín và niềm tin với người tiêu dùng. Tóm lại, một chiến lược tiếp thị cho một dòng quần áo bền vững mới nên tập trung vào việc tiếp cận và tương tác với đối tượng mục tiêu của chúng tôi thông qua phương tiện truyền thông xã hội, hợp tác có ảnh hưởng, tiếp thị nội dung, sự kiện và quan hệ đối tác chiến lược. Bằng cách liên tục nhấn mạnh cam kết của chúng tôi đối với tính bền vững và thực hành đạo đức, chúng tôi có thể thiết lập dòng quần áo của mình như một nhà lãnh đạo trong ngành công nghiệp thời trang bền vững."}</w:t>
      </w:r>
    </w:p>
    <w:p w14:paraId="2C505EF9" w14:textId="77777777" w:rsidR="000B00A3" w:rsidRDefault="00403348">
      <w:r>
        <w:t>{"câu hỏi": "Mô tả cốt truyện của cồn cát bằng biểu tượng cảm xúc.", "câu trả lời": "\ud83c\udf0d\ud83c\udf36\ufe0f\ud83d\udc51\ud83d\udc66\ud83c\udffb\ud83d\udc1b\ud83d\udc8a\ud83c\udff9\ud83d\udca5\ud83d\udd25"}</w:t>
      </w:r>
    </w:p>
    <w:p w14:paraId="2258406A" w14:textId="77777777" w:rsidR="000B00A3" w:rsidRDefault="00403348">
      <w:r>
        <w:t>{"câu hỏi": "Phân tích văn bản sau đây và đưa ra ý kiến về việc tác giả đang tranh luận ủng hộ hay chống lại việc sử dụng công nghệ trong giáo dục. - Mặc dù công nghệ chắc chắn cung cấp cho sinh viên quyền truy cập vào vô số kiến thức và tài nguyên, nhưng nó cũng có khả năng gây mất tập trung cao. Sinh viên ngày nay bị thu hút bởi các kích thích liên tục được cung cấp bởi các thiết bị kỹ thuật số, gây khó khăn cho việc duy trì sự tập trung. Giáo viên đấu tranh để giữ sự chú ý của học sinh vào nhiệm vụ trong tầm tay. Thời gian dành cho công nghệ giáo dục có thể được đầu tư tốt hơn vào các phương pháp giảng dạy truyền thống, cung cấp sự tương tác và tham gia trực tiếp giữa giáo viên và học sinh.", "Trả lời": "Tác giả dường như đang tranh luận chống lại việc sử dụng công nghệ trong giáo dục. Họ đề cập đến những phiền nhiễu và khó khăn trong việc duy trì sự tập trung của học sinh khi sử dụng các thiết bị kỹ thuật số và gợi ý rằng các phương pháp giảng dạy truyền thống mang lại trải nghiệm hấp dẫn và tương tác hơn cho học sinh."}</w:t>
      </w:r>
    </w:p>
    <w:p w14:paraId="2EABE0B3" w14:textId="77777777" w:rsidR="000B00A3" w:rsidRDefault="00403348">
      <w:r>
        <w:t>{"câu hỏi": "Viết lại câu sau để làm cho nó ngắn gọn hơn: \u201cMọi người nên nhận thức được tác động tiêu cực của nhựa sử dụng một lần đối với môi trường.\u201d", "trả lời": "Cẩn thận với tác hại môi trường của nhựa sử dụng một lần."}</w:t>
      </w:r>
    </w:p>
    <w:p w14:paraId="12D803BA" w14:textId="77777777" w:rsidR="000B00A3" w:rsidRDefault="00403348">
      <w:r>
        <w:t xml:space="preserve">{"câu hỏi": "Viết một bài đăng trên blog về tầm quan trọng của việc bảo vệ đại dương \ rạn san hô những năm 2019.", "câu trả lời": "Rạn san hô là một trong những kỳ quan đẹp và thiết yếu nhất của hành tinh chúng ta. Những môi trường biển tuyệt đẹp này là nơi sinh sống </w:t>
      </w:r>
      <w:r>
        <w:lastRenderedPageBreak/>
        <w:t>phong phú, từ những loài cá đầy màu sắc đến các loài thực vật đa dạng. Chúng hoạt động như những rào cản tự nhiên bảo vệ bờ biển khỏi bão, hỗ trợ rất nhiều sinh vật biển tạo nên chuỗi thức ăn thủy sản và cung cấp nguồn thu nhập cho nhiều cộng đồng. Tuy nhiên, các rạn san hô trên khắp thế giới đang phải đối mặt với sự suy giảm chưa từng có. Trong bài đăng trên blog này, chúng ta sẽ khám phá tầm quan trọng của việc bảo vệ các rạn san hô đại dương của chúng ta và các bước chúng ta có thể thực hiện để bảo tồn các hệ sinh thái quan trọng này. Điều này là do chúng hỗ trợ một loạt các sinh vật, cả trên và dưới nước. Tất cả các loại cá, từ nhỏ và đầy màu sắc đến lớn và săn mồi, phụ thuộc vào các rạn san hô để làm thức ăn, nơi trú ẩn và nơi sinh sản. Đổi lại, cá hỗ trợ các động vật biển khác như cá heo, cá mập và rùa. Các rạn san hô cũng là nơi sinh sống của nhiều loại động vật hoang dã biển khác, bao gồm cua, tôm hùm và bạch tuộc. Các rạn san hô không chỉ hỗ trợ sinh vật biển mà còn mang lại nhiều lợi ích cho con người. Chúng hoạt động như những rào cản tự nhiên, bảo vệ bờ biển khỏi các lực lượng hủy diệt của sóng, dòng chảy và bão. Điều này giúp chống xói mòn, thiệt hại tài sản và mất mạng. Ngoài ra, các rạn san hô hỗ trợ các ngành công nghiệp đánh bắt cá và du lịch, với nhiều người đến thăm lặn với ống thở hoặc lặn biển để xem phong cảnh dưới nước tuyệt đẹp. Mặc dù tầm quan trọng của chúng, các rạn san hô đang bị đe dọa. Biến đổi khí hậu, ô nhiễm, đánh bắt quá mức và các hoạt động gây hại khác đều gây hại cho các hệ sinh thái quan trọng này. Sự gia tăng nhiệt độ nước, axit hóa và mực nước biển do biến đổi khí hậu có thể phá vỡ sự cân bằng tinh tế của rạn san hô, gây tẩy trắng san hô và thậm chí tử vong. Ô nhiễm từ nước thải, hóa chất và nhựa gây hại cho các sinh vật gọi rạn san hô là nhà. Đánh bắt quá mức có thể làm đảo lộn sự cân bằng của chuỗi thức ăn, gây ra sự gián đoạn có thể ảnh hưởng đến toàn bộ hệ sinh thái. Bảo vệ các rạn san hô đại dương của chúng ta là điều tối quan trọng. Có rất nhiều điều chúng ta có thể làm để giúp đỡ, cả cá nhân và xã hội. Giảm lượng khí thải carbon của chúng tôi, tránh nhựa sử dụng một lần và hỗ trợ các tổ chức bảo vệ các rạn san hô là tất cả những cách chúng tôi có thể giúp đỡ. Ngoài ra, khi đến thăm các rạn san hô, điều quan trọng là phải đối xử với chúng một cách tôn trọng bằng cách không chạm vào hoặc đứng trên san hô, xử lý chất thải đúng cách và tuân theo các hướng dẫn của địa phương. Tóm lại, các rạn san hô là một phần không thể thiếu của"}</w:t>
      </w:r>
    </w:p>
    <w:p w14:paraId="0413C21A" w14:textId="77777777" w:rsidR="000B00A3" w:rsidRDefault="00403348">
      <w:r>
        <w:t>{"câu hỏi": "Thay đổi các từ viết hoa thành đối lập của chúng. - LIKE -&gt; DISLIKE\nPASSIVE -&gt; ACTIVE", "answer": "DISLIKE -&gt; LIKE\nACTIVE -&gt; PASSIVE"}</w:t>
      </w:r>
    </w:p>
    <w:p w14:paraId="050A1686" w14:textId="77777777" w:rsidR="000B00A3" w:rsidRDefault="00403348">
      <w:r>
        <w:t>{"question": "Tính tổng của tất cả các số trong danh sách đầu vào - [1, 2, 3, 4, 5]", "answer": "Tổng của tất cả các số trong danh sách đầu vào là 15."}</w:t>
      </w:r>
    </w:p>
    <w:p w14:paraId="6F0EB332" w14:textId="77777777" w:rsidR="000B00A3" w:rsidRDefault="00403348">
      <w:r>
        <w:t>{"question": "Viết hoa chữ cái đầu tiên trong mỗi từ của câu. - không có lý do gì để nó diễn ra theo cách này", "trả lời": "Không có lý do gì để nó trở nên như vậy."}</w:t>
      </w:r>
    </w:p>
    <w:p w14:paraId="21FD7EED" w14:textId="77777777" w:rsidR="000B00A3" w:rsidRDefault="00403348">
      <w:r>
        <w:t>{"question": "Cung cấp đầu vào ví dụ và đầu ra thích hợp cho nhiệm vụ phân loại.", "answer": "Ví dụ Input: \n\nA dataset chứa thông tin về trái cây, với các đặc điểm được dán nhãn như trọng lượng, kết cấu và màu sắc. Tập dữ liệu được sử dụng để đào tạo một mô hình để phân loại các loại trái cây là \"Apple,\" \"Orange,\" hoặc \"Banana.\" \n\nExample Đầu ra: \n\nSau khi mô hình đã được đào tạo trên tập dữ liệu, một phiên bản vô hình được trình bày cho mô hình với các giá trị tính năng sau: \n\n- trọng lượng: 150 gram \n- kết cấu: Mịn \n- màu: Cam\n\nĐầu ra của mô hình phân loại trái cây là \"Cam.\""}</w:t>
      </w:r>
    </w:p>
    <w:p w14:paraId="14FB0405" w14:textId="77777777" w:rsidR="000B00A3" w:rsidRDefault="00403348">
      <w:r>
        <w:lastRenderedPageBreak/>
        <w:t>{"question": "Nếu sqrt(5 + x) + sqrt(20 - x) = 7, giá trị của (5 + x)(20 - x)?", "answer": "Đầu tiên chúng ta bình phương cả hai vế của phương trình sqrt(5 + x) + sqrt(20 - x) = 7 để có được (5+x)+2sqrt(5+x)sqrt(20-x)+(20-x)=49. \n\nTiếp theo, chúng ta đơn giản hóa phương trình này để có được 2sqrt((5+x)(20-x))=24. \n\nCuối cùng, ta giải cho (5+x)(20-x)=(24/2)^2=144."}</w:t>
      </w:r>
    </w:p>
    <w:p w14:paraId="7CD5F6F3" w14:textId="77777777" w:rsidR="000B00A3" w:rsidRDefault="00403348">
      <w:r>
        <w:t>{"question": "Viết một hàm đảo ngược các từ trong câu, nhưng không theo thứ tự của các từ.", "answer": "''\ndef reverse_words(câu):\n words = sentence.split(\" \")\n for i in range(len(words)):\n words[i] = words[i][::-1]\n return \" \".join(words)\n'''"}</w:t>
      </w:r>
    </w:p>
    <w:p w14:paraId="376FBEE4" w14:textId="77777777" w:rsidR="000B00A3" w:rsidRDefault="00403348">
      <w:r>
        <w:t>{"câu hỏi": "Viết lại câu với một bộ từ khác nhưng có cùng nghĩa. - Anh ấy chạy nhanh.", "trả lời": "Anh ấy chạy nước rút nhanh."}</w:t>
      </w:r>
    </w:p>
    <w:p w14:paraId="54FAF8FC" w14:textId="77777777" w:rsidR="000B00A3" w:rsidRDefault="00403348">
      <w:r>
        <w:t>{"question": "Tạo một tweet tối đa 280 ký tự dựa trên bài phát biểu sau. - Tổng thống Obama nói: "Thay đổi sẽ không đến nếu chúng ta chờ đợi một người khác hoặc nếu chúng ta chờ đợi một thời điểm khác. Chúng tôi là những người mà chúng tôi đã chờ đợi. Chúng ta là sự thay đổi mà chúng ta tìm kiếm.\"", "Trả lời": "Thay đổi bắt đầu với chúng ta, không phải một người nào khác hay thời gian, như Tổng thống Obama đã từng nói - Chúng ta là những người chúng ta đã chờ đợi. Chúng tôi là sự thay đổi mà chúng tôi tìm kiếm. #change #motivation\""}</w:t>
      </w:r>
    </w:p>
    <w:p w14:paraId="3B2EB251" w14:textId="77777777" w:rsidR="000B00A3" w:rsidRDefault="00403348">
      <w:r>
        <w:t>{"câu hỏi": "Viết lại bài phát biểu sau theo thứ tự để làm cho nó thuyết phục hơn. - Biến đổi khí hậu là vấn đề không thể bỏ qua. Chúng ta phải hành động để hạn chế thiệt hại trên hành tinh của chúng ta.", "Trả lời": "Đồng loại của tôi, điều quan trọng là chúng ta phải mở mắt trước mối đe dọa sắp xảy ra của biến đổi khí hậu. Cuộc khủng hoảng lờ mờ này không còn có thể bị bỏ qua, bác bỏ hoặc bỏ qua. Bằng chứng rất rõ ràng, sự đồng thuận khoa học là áp đảo, hành tinh của chúng ta đang kêu cứu. Đã đến lúc chúng ta cùng nhau hành động kiên quyết và thực hiện các thay đổi cần thiết để giảm thiểu tác hại và ngăn chặn thiệt hại thêm cho ngôi nhà duy nhất của chúng ta. Nó không chỉ là về việc cứu hành tinh của chúng ta, mà còn là về việc đảm bảo một tương lai tươi sáng hơn cho các thế hệ mai sau. Hãy hành động ngay bây giờ trước khi quá muộn."}</w:t>
      </w:r>
    </w:p>
    <w:p w14:paraId="097B8DF1" w14:textId="77777777" w:rsidR="000B00A3" w:rsidRDefault="00403348">
      <w:r>
        <w:t xml:space="preserve">{"câu hỏi": "Tạo ra một cuộc đối thoại giữa hai người thảo luận về chủ đề trí tuệ nhân tạo.", "câu trả lời": "Người 1: Bạn đã đọc về những phát triển mới nhất trong Trí tuệ nhân tạo chưa?\n\nNgười 2: Không hẳn, chuyện gì đang xảy ra?\n\nNgười 1: Chà, ngày càng có nhiều công ty tích hợp AI vào dịch vụ của họ, như trong ngành vận tải và chăm sóc sức khỏe. \n\nNgười 2:  Thật thú vị, AI tác động đến các ngành công nghiệp này như thế nào?\n\nNgười 1: Trong giao thông vận tải, AI đang được sử dụng trong xe tự lái, trong khi trong chăm sóc sức khỏe, AI được sử dụng để cải thiện chẩn đoán và giúp các bác sĩ dự đoán kết quả của bệnh nhân. \ n \ nNgười 2: Wow, thật tuyệt vời! \ n \ nNgười 1: Vâng, đúng vậy. Nhưng cũng có những lo ngại về cách AI có thể ảnh hưởng đến việc làm và các vấn đề riêng tư khi sử dụng dữ liệu cá nhân. \ n \ nPerson 2: Vâng, tôi đã nghe về điều đó. Chúng ta có thể làm gì để đảm bảo rằng AI đang được sử dụng một cách có đạo đức và có trách nhiệm? \n\nNgười 1: Chính phủ và các công ty cần làm việc cùng nhau để tạo ra các quy định và hướng dẫn để đảm bảo sử dụng AI có đạo đức và có trách nhiệm. Và với tư cách cá nhân, </w:t>
      </w:r>
      <w:r>
        <w:lastRenderedPageBreak/>
        <w:t>chúng ta cần được thông báo về những vấn đề này và buộc các công ty phải chịu trách nhiệm.\n\nNgười 2: Vâng, chúng ta cần đảm bảo rằng AI đang được sử dụng vì lợi ích của xã hội chứ không chỉ vì lợi nhuận."}</w:t>
      </w:r>
    </w:p>
    <w:p w14:paraId="64011916" w14:textId="77777777" w:rsidR="000B00A3" w:rsidRDefault="00403348">
      <w:r>
        <w:t>{"câu hỏi": "Hoàn thành câu sau bằng cách điền vào &lt;mặt nạ&gt; - Tôi muốn tổ chức một bữa tiệc nhưng &lt;mặt nạ&gt; trở thành một trở ngại.", "câu trả lời": "Tôi muốn tổ chức một bữa tiệc nhưng đại dịch trở thành một trở ngại."}</w:t>
      </w:r>
    </w:p>
    <w:p w14:paraId="192C4639" w14:textId="77777777" w:rsidR="000B00A3" w:rsidRDefault="00403348">
      <w:r>
        <w:t>{"câu hỏi": "Tạo dàn ý cho bài phát biểu dài 5 phút về chủ đề của cuộc bầu cử sắp tới.", "câu trả lời": "I. Giới thiệu\nA. Chú ý Getter\nB. Tầm quan trọng của chủ đề\nC. Xem trước ngắn gọn các điểm chính\n\nII. Bối cảnh và tầm quan trọng của cuộc bầu cử\nA. Giải thích về cách thức hoạt động của cuộc bầu cử\nB. Tầm quan trọng của việc bỏ phiếu và tác động của nó đối với xã hội\nC. Ý nghĩa của cuộc bầu cử đặc biệt sắp tới này\n\nIII. Ứng cử viên và Chính sách của họ\nA. Tổng quan ngắn gọn về các ứng cử viên\nB. So sánh các chính sách và chương trình nghị sự chính của họ \ nC. Phân tích tác động tiềm tàng của các chính sách của họ \ n \ nIV. Bỏ phiếu và sự tham gia của công dân\nA. Tầm quan trọng của việc được thông báo và tích cực trong quá trình bầu cử \nB. Cách để tham gia và tạo sự khác biệt \nC. Khuyến khích bỏ phiếu và làm cho tiếng nói của bạn được lắng nghe \n\nV. Kết luận\nA. Tóm tắt các điểm chính \nB. Lời kết và lời kêu gọi hành động \nC. Tuyên bố kết thúc."}</w:t>
      </w:r>
    </w:p>
    <w:p w14:paraId="528EBB64" w14:textId="77777777" w:rsidR="000B00A3" w:rsidRDefault="00403348">
      <w:r>
        <w:t>{"câu hỏi": "Bạn cần tóm tắt văn bản sau thành một câu. - Apple đã ra mắt tin đồn mới nhất của họ về một chiếc điện thoại có thể gập lại, iPhone F5, vào tháng trước.", "Trả lời": "Apple đã tiết lộ tin đồn về điện thoại có thể gập lại mới nhất của họ, iPhone F5, vào tháng trước."}</w:t>
      </w:r>
    </w:p>
    <w:p w14:paraId="48B7DE7E" w14:textId="77777777" w:rsidR="000B00A3" w:rsidRDefault="00403348">
      <w:r>
        <w:t>{"câu hỏi": "Thay thế tất cả các cách sử dụng của 'cô ấy' trong câu sau bằng 'anh ấy'. - Mary nói rằng cô ấy sẽ đến cửa hàng và cô ấy mong đợi sẽ sớm trở lại.", "trả lời": "Mary nói anh ấy sẽ đến cửa hàng và anh ấy dự kiến sẽ sớm trở lại."}</w:t>
      </w:r>
    </w:p>
    <w:p w14:paraId="50DF6895" w14:textId="77777777" w:rsidR="000B00A3" w:rsidRDefault="00403348">
      <w:r>
        <w:t>{"câu hỏi": "Sáng tác một bài hát truyền tải cảm xúc hy vọng.", "trả lời": "(Câu 1)\nTrong đêm tối, khi bóng tối hiện ra\nVà sức nặng của thế giới, lấp đầy căn phòng của bạn,\nChỉ cần giữ chặt, đừng buông tay,\nHãy nhớ rằng, luôn có hy vọng.\n\n(Cầu) \nVới mỗi bình minh, đến một ngày hoàn toàn mới,\nMột cơ hội để trỗi dậy,  tìm một con đường mới.\n\n(Điệp khúc)\nHy vọng, là ánh sáng dẫn đường,\nQua những thời điểm khó khăn nhất, qua những ngày đen tối nhất,\nHope, giống như một ngôi sao tỏa sáng,\nChiếu sáng thế giới, với ánh sáng vô tận của nó.\n \n (Câu 2)\nKhi bạn ngã xuống và bạn mất sức,\nVà đạt được ước mơ của bạn, cảm thấy ở độ dài của cánh tay, \ Đừng bỏ cuộc, đừng đánh mất tầm nhìn, vẫn còn hy vọng, mọi thứ sẽ ổn thôi.\n\n(Bridge)\nVới mỗi bước đi, bạn đang tiến gần hơn đến ước mơ của mình,\nHãy tin vào chính mình, bất kể nó có vẻ khó khăn như thế nào.\n\n(Hợp xướng)\nHy vọng, là ánh sáng dẫn đường, \ qua những thời điểm khó khăn nhất, qua những ngày đen tối nhất, \ nHope, giống như một ngôi sao tỏa sáng, \ nChiếu sáng thế giới, với ánh sáng vô tận của nó.\n\n(Outro)\nVì vậy, hãy để hy vọng lấp đầy trái tim bạn, và xua đuổi nỗi sợ hãi của bạn, \nVới mỗi ngày mới, hy vọng lau nước mắt của bạn, \ n Vì hy vọng luôn ở đó, để chỉ cho bạn con đường, \ nChỉ cần giữ chặt, và mọi thứ sẽ ổn."}</w:t>
      </w:r>
    </w:p>
    <w:p w14:paraId="25BBE9AE" w14:textId="77777777" w:rsidR="000B00A3" w:rsidRDefault="00403348">
      <w:r>
        <w:lastRenderedPageBreak/>
        <w:t>{"question": "Tạo danh sách 5 mục cần thiết để tạo trang web của riêng bạn.", "answer": "Để tạo một trang web, bạn sẽ cần các mục sau:\n\n1. Tên miền: Đây là địa chỉ trực tuyến mà khách truy cập sẽ sử dụng để truy cập trang web của bạn và là một phần thiết yếu trong danh tính trực tuyến của bạn. \ n \ n2. Lưu trữ web: Đây là dịch vụ cho phép trang web của bạn có thể truy cập được trên internet. Nếu không có dịch vụ lưu trữ, trang web của bạn sẽ không hiển thị cho khán giả của bạn. \ n \ n3. Trình tạo trang web hoặc Hệ thống quản lý nội dung (CMS): Đây là những công cụ giúp bạn dễ dàng tạo và quản lý nội dung trang web mà không cần kỹ năng mã hóa kỹ thuật. Thiết kế và nội dung trang web: Bạn sẽ cần tạo một thiết kế và bố cục cho trang web của mình và điền vào nó nội dung có liên quan và nhiều thông tin sẽ thu hút và thu hút đối tượng mục tiêu của bạn. \ n \ n5. Tối ưu hóa Công cụ Tìm kiếm (SEO): Bạn sẽ cần tối ưu hóa trang web của mình để xếp hạng cao hơn trong các trang kết quả của công cụ tìm kiếm nhằm thu hút nhiều lưu lượng truy cập hơn và làm cho trang web của bạn hiển thị rõ hơn với đối tượng mục tiêu của bạn."}</w:t>
      </w:r>
    </w:p>
    <w:p w14:paraId="350091FA" w14:textId="77777777" w:rsidR="000B00A3" w:rsidRDefault="00403348">
      <w:r>
        <w:t>{"câu hỏi": "Tạo ra một triển vọng một câu cho một cuốn tiểu thuyết về sự bùng phát virus.", "câu trả lời": "Sau hậu quả của một đợt bùng phát virus chết người, một nhà khoa học quyết tâm chạy đua với thời gian để tìm ra phương pháp chữa trị trước khi nhân loại bị xóa sổ mãi mãi."}</w:t>
      </w:r>
    </w:p>
    <w:p w14:paraId="71ECEE85" w14:textId="77777777" w:rsidR="000B00A3" w:rsidRDefault="00403348">
      <w:r>
        <w:t>{"question": "Thiết kế ngược thuật toán sau và giải thích chức năng của nó trong một câu. - def sort_numbers(arr):\n for i in range(len(arr)): \n for j in range(i): \n if arr[i] &lt; arr[j]: \n arr[i], arr[j] = arr[j], arr[i]\n return arr", "answer": "Hàm sắp xếp một danh sách các số theo thứ tự tăng dần bằng cách quét từng phần tử một, so sánh tuần tự và trao đổi giá trị của chúng với các phần tử trước đó cho đến khi chúng đến đúng vị trí."}</w:t>
      </w:r>
    </w:p>
    <w:p w14:paraId="29876831" w14:textId="77777777" w:rsidR="000B00A3" w:rsidRDefault="00403348">
      <w:r>
        <w:t>{"câu hỏi": "Hãy xem xét đoạn văn bản này và xác định một điểm cải tiến liên quan đến ngữ pháp hoặc dấu câu: - Cô ấy đưa chú chó rover của mình xuống, đến bãi biển để đi dạo dưới ánh mặt trời, và họ chơi trò tìm nạp với quả bóng yêu thích của anh ấy.", "câu trả lời": "Xóa dấu phẩy sau khi 'xuống' để cải thiện câu: 'Cô ấy đưa chú chó Rover của mình xuống bãi biển để đi dạo dưới ánh mặt trời,  Và họ đã chơi với quả bóng yêu thích của anh ấy."}</w:t>
      </w:r>
    </w:p>
    <w:p w14:paraId="4AB4EDA7" w14:textId="77777777" w:rsidR="000B00A3" w:rsidRDefault="00403348">
      <w:r>
        <w:t>{"câu hỏi": "Phân loại email là 'khuyến mãi' hoặc 'giao dịch', dựa trên nội dung của nó - Kính gửi khách hàng,\n\nChúng tôi vui mừng thông báo cho bạn rằng đơn đặt hàng của bạn với số tham chiếu sau đã được xác nhận thành công. Chúng tôi hy vọng rằng bạn có một trải nghiệm mua sắm thú vị.\n\nCảm ơn.", "trả lời": "Giao dịch."}</w:t>
      </w:r>
    </w:p>
    <w:p w14:paraId="1A0DEEF2" w14:textId="77777777" w:rsidR="000B00A3" w:rsidRDefault="00403348">
      <w:r>
        <w:t xml:space="preserve">{"câu hỏi": "Viết một kết quả lịch sử thay thế cho Tiệc trà Boston nếu người Anh có thể bắt được người Mỹ tham gia vào sự kiện này và mô tả những tác động của điều này đối với Chiến tranh Cách mạng.", "Trả lời": "Trong kết quả lịch sử thay thế, chính quyền Anh đã bắt giữ thành công thực dân Mỹ có liên quan đến Tiệc trà Boston. Kết quả của việc chiếm giữ họ, căng thẳng giữa các thuộc địa của Mỹ và Vương quốc Anh tăng vọt, khi người Anh áp đặt sự kiểm soát chặt chẽ hơn để đáp trả hành động thách thức. Luật pháp trừng phạt nhiều hơn sẽ theo sau, và các phương pháp đàm phán chính trị truyền thống có thể đã trao cho các thuộc địa một số quyền tự chủ sẽ bị từ bỏ. Chiến tranh Cách mạng có thể đã bắt đầu sớm hơn, cuộc nổi dậy sẽ trở nên lan rộng hơn và quyết tâm của các thuộc địa để giành được độc lập sẽ </w:t>
      </w:r>
      <w:r>
        <w:lastRenderedPageBreak/>
        <w:t>được tăng cường. Kết quả cuối cùng của cuộc chiến có thể vẫn giữ nguyên, với việc các thuộc địa của Mỹ giành được độc lập từ Anh, nhưng chi phí về sinh mạng bị mất và thời gian của cuộc xung đột có thể đã tăng lên đáng kể.</w:t>
      </w:r>
    </w:p>
    <w:p w14:paraId="23947423" w14:textId="77777777" w:rsidR="000B00A3" w:rsidRDefault="00403348">
      <w:r>
        <w:t>{"câu hỏi": "Tóm tắt bài viết \"Tự động hóa gia đình - Lợi ích và rủi ro \".\nXuất tóm tắt bài viết trong 4 câu.", "câu trả lời": "Tự động hóa gia đình đề cập đến việc sử dụng công nghệ để kiểm soát và tự động hóa các khía cạnh khác nhau của nhà hoặc tòa nhà, bao gồm hệ thống chiếu sáng, sưởi ấm và an ninh, để cải thiện hiệu quả năng lượng, tiện lợi và an ninh. Những lợi ích của tự động hóa nhà bao gồm tăng sự thoải mái và tiện lợi, cũng như khả năng giám sát và điều khiển từ xa các hệ thống gia đình. Tuy nhiên, cũng có những rủi ro liên quan đến việc sử dụng công nghệ này, bao gồm khả năng vi phạm dữ liệu và tấn công mạng có thể ảnh hưởng đến an ninh của ngôi nhà. Điều quan trọng là chủ nhà phải hiểu những rủi ro này và thực hiện các bước để tự bảo vệ mình, chẳng hạn như thường xuyên cập nhật hệ thống an ninh và sử dụng mật khẩu mạnh."}</w:t>
      </w:r>
    </w:p>
    <w:p w14:paraId="11381B5D" w14:textId="77777777" w:rsidR="000B00A3" w:rsidRDefault="00403348">
      <w:r>
        <w:t>{"câu hỏi": "Sản xuất công thức cho món ăn sau: thịt lợn xào gừng cay", "câu trả lời": "Công thức xào thịt lợn gừng cay\n(Thời gian chuẩn bị: 10 phút, thời gian nấu: 10 phút, tổng thời gian: 20 phút, phục vụ 4)\n\nThành phần:\n- 1 pound thăn lợn, cắt thành dải mỏng\n- 2 muỗng canh nước tương\n- 1 thìa giấm gạo\n- 1 muỗng canh dầu mè châu Á\n- 2 thìa cà phê bột ngô\n- 2 thìa dầu thực vật\n- 1 thìa gừng nghiền mịn\ n- 3 tép tỏi, băm nhỏ \ n - 1/2 muỗng cà phê ớt đỏ mảnh \ n- 1 quả ớt chuông đỏ, thái lát, \ n- 1 củ hành tây vàng, thái lát, \ n- 1 chén đậu tuyết, cắt tỉa \ n- Muối và hạt tiêu đen mới xay, để nếm \ n- Cơm nấu chín, để phục vụ \ n - Hành lá, thái lát mỏng, để trang trí \ n \ nHướng dẫn: \ n1. Trong một bát cỡ vừa, đánh đều nước tương, giấm gạo, dầu mè và bột ngô. Thêm các dải thịt lợn vào hỗn hợp và đảo cho đến khi tráng. Để nó ướp trong khoảng 5 phút trong khi bạn chuẩn bị rau. \ n2. Trong chảo rán hoặc chảo, đun nóng 1 muỗng canh dầu thực vật trên lửa lớn. Thêm gừng, tỏi và ớt đỏ vào nấu cho đến khi thơm, khoảng 1 phút. \n3. Lấy thịt lợn ra khỏi ướp và thêm vào chảo. Xào cho đến khi chín vàng nhẹ, 2 đến 3 phút. Lấy thịt lợn ra khỏi chảo và đặt sang một bên.\n4. Thêm muỗng canh dầu thực vật còn lại vào chảo trên lửa lớn. Thêm ớt chuông, hành tây và đậu tuyết vào chảo, và nấu cho đến khi hơi mềm, khoảng 3 đến 4 phút. Nêm muối và hạt tiêu đen cho vừa ăn. \n5. Cho thịt lợn và nước ép của nó vào chảo và nấu thêm 1 phút nữa trong khi khuấy, cho phép các hương vị hòa quyện. \n6. Phục vụ món xào trên một luống cơm nấu chín và trang trí với hành lá. Thưởng thức món thịt heo gừng xào cay của cậu nhé!"}</w:t>
      </w:r>
    </w:p>
    <w:p w14:paraId="307E7E8D" w14:textId="77777777" w:rsidR="000B00A3" w:rsidRDefault="00403348">
      <w:r>
        <w:t xml:space="preserve">{"câu hỏi": "Mô tả các đặc điểm tính cách của một người hướng nội", "câu trả lời": "Một người hướng nội thường được đặc trưng bởi sự tập trung hướng nội hơn và thường thích sự cô độc, hướng nội và các hoạt động độc lập. Một số đặc điểm tính cách phổ biến của người hướng nội có thể bao gồm: \ n \ n1. Sở thích sự cô độc: Người hướng nội thường cảm thấy tràn đầy năng lượng và sống động nhất khi họ có thời gian một mình để nạp năng lượng và suy ngẫm. \ n \ n2. Chu đáo và hướng nội: Người hướng nội có xu hướng là những người suy nghĩ phản xạ, thường xem xét những trải nghiệm và cảm xúc của họ phù hợp với thế giới nội tâm của họ như thế nào. \ n \ n3. Bản tính dè dặt: Người hướng nội có xu hướng dè dặt và ít nói hơn trong các tình huống xã hội, thường thích quan sát và lắng nghe hơn là trung </w:t>
      </w:r>
      <w:r>
        <w:lastRenderedPageBreak/>
        <w:t>tâm của sự chú ý. \ n \ n4. Tập trung cao độ: Người hướng nội thường có khả năng tập trung trong thời gian dài vào một nhiệm vụ hoặc dự án duy nhất, thích được đắm chìm trong công việc của họ. \ n \ n5. Đánh giá cao các kết nối sâu sắc: Mặc dù người hướng nội có thể có một vòng tròn bạn bè và người bạn tâm tình nhỏ hơn, nhưng mối quan hệ của họ có xu hướng sâu sắc và có ý nghĩa hơn. Tất nhiên, điều quan trọng cần lưu ý là mọi người đều là duy nhất và có thể không phù hợp hoàn hảo với bất kỳ một danh mục nào. Có nhiều mức độ hướng nội khác nhau, và một số người hướng nội có thể sở hữu một số hoặc tất cả những đặc điểm này trong khi những người khác có thể thể hiện các đặc điểm tính cách khác nhau."}</w:t>
      </w:r>
    </w:p>
    <w:p w14:paraId="7FC9B0CC" w14:textId="77777777" w:rsidR="000B00A3" w:rsidRDefault="00403348">
      <w:r>
        <w:t>{"câu hỏi": "Liệt kê tất cả các khoản đầu tư của Bill Gates", "câu trả lời": "Tôi phải xin lỗi, nhưng tôi, với tư cách là trợ lý AI, không có khả năng truy cập hoạt động đầu tư theo thời gian thực. Danh mục đầu tư của Bill Gates, thông qua Quỹ Bill và Melinda Gates, Cascade Investment và các tổ chức khác, rất rộng, đa dạng và có thể thay đổi. Nhìn chung, ông được biết là đã đầu tư vào nhiều ngành công nghiệp khác nhau, từ bất động sản, công nghệ và năng lượng đến hàng tiêu dùng và quản lý chất thải, trong số những ngành khác. Tôi khuyên bạn nên tham khảo các ấn phẩm tài chính đáng tin cậy hoặc hồ sơ công khai của Quỹ Gates để có thông tin cập nhật và chính xác nhất."}</w:t>
      </w:r>
    </w:p>
    <w:p w14:paraId="7790908C" w14:textId="77777777" w:rsidR="000B00A3" w:rsidRDefault="00403348">
      <w:r>
        <w:t>{"question": "Tính diện tích của một tam giác cho hai cạnh và góc giữa chúng. - Cạnh 1 = 6, Cạnh 2 = 8, Góc = 30\u00b0", "trả lời": "Công thức tính diện tích của một tam giác cho hai cạnh và góc giữa chúng là: \n(1/2) * side1 * side2 * sin(góc)\n\nDo đó, cắm các giá trị cho cạnh 1, cạnh 2 và góc, ta có:\n\nArea = (1/2) * 6 * 8 * sin(30)\nArea = 24 * sin(30)\nArea = 12 đơn vị vuông\n\nDiện tích của tam giác với các cạnh dài 6 và 8 và một góc 30 độ giữa chúng là 12 đơn vị hình vuông."}</w:t>
      </w:r>
    </w:p>
    <w:p w14:paraId="0006303E" w14:textId="77777777" w:rsidR="000B00A3" w:rsidRDefault="00403348">
      <w:r>
        <w:t>{"câu hỏi": "Ma sát giúp chúng ta đi bộ như thế nào?", "trả lời": "Ma sát là một lực chống lại chuyển động giữa hai bề mặt tiếp xúc. Khi chúng ta đi bộ, chúng ta dùng chân tác dụng một lực xuống đất, và mặt đất đẩy lùi với một lực bằng nhau và ngược lại. Lực phản ứng này là thứ đẩy chúng ta về phía trước. Lực ma sát giữa đáy giày và mặt đất đóng một vai trò quan trọng trong việc đi bộ. Khi chúng ta bước một bước, chân chúng ta đẩy xuống đất. Lực ma sát giữa giày và mặt đất giúp bám chặt mặt đất, ngăn chân chúng ta trượt. Nếu không có ma sát, chúng ta sẽ không thể đạt được lực kéo, dẫn đến trượt và trượt theo mỗi bước. \ n \ nTóm lại, ma sát cung cấp độ bám và lực kéo cần thiết để chúng ta duy trì sự cân bằng và di chuyển về phía trước trong khi đi bộ. Nếu không có ma sát, đi bộ sẽ là một nhiệm vụ vô cùng khó khăn và tiềm tàng nguy hiểm."}</w:t>
      </w:r>
    </w:p>
    <w:p w14:paraId="087564DD" w14:textId="77777777" w:rsidR="000B00A3" w:rsidRDefault="00403348">
      <w:r>
        <w:t xml:space="preserve">{"câu hỏi": "Hướng dẫn cách thiết lập mạng wifi", "trả lời": "Dưới đây là các bước chung để thiết lập mạng WiFi:\n\n1. ** Nhận bộ định tuyến không dây: ** Bạn cần một bộ định tuyến không dây để tạo mạng WiFi. Thiết bị này kết nối với modem của bạn và phát tín hiệu không dây mà thiết bị của bạn có thể kết nối. \n\n2. ** Kết nối Bộ định tuyến với Modem: ** Bước tiếp theo là kết nối bộ định tuyến không dây với modem bằng cáp Ethernet. Cáp này thường được cung cấp cùng với bộ định tuyến của bạn. Cắm một đầu cáp vào cổng WAN (Mạng diện rộng) trên bộ định tuyến của bạn và đầu kia vào cổng Ethernet trên modem của bạn. \ n \ n3. ** Bật nguồn Bộ định tuyến của bạn: ** Khi bộ định tuyến của bạn được kết nối với modem, hãy cắm cáp nguồn vào bộ định tuyến không dây và đợi nó khởi động. Quá trình này </w:t>
      </w:r>
      <w:r>
        <w:lastRenderedPageBreak/>
        <w:t>thường mất vài phút và khi đèn nguồn chuyển sang màu xanh lục, bộ định tuyến đã sẵn sàng để sử dụng. \ n \ n4. ** Định cấu hình Bộ định tuyến: ** Bạn cần định cấu hình bộ định tuyến để thiết lập mạng không dây an toàn. Điều này thường được thực hiện thông qua giao diện web. Hướng dẫn sử dụng hoặc bao bì của bộ định tuyến sẽ cung cấp địa chỉ IP, tên người dùng và mật khẩu mặc định mà bạn có thể sử dụng để đăng nhập vào trang cấu hình của bộ định tuyến. \n\n5. ** Đặt tên mạng (SSID) và mật khẩu: ** Khi bạn đã đăng nhập vào trang cấu hình của bộ định tuyến, hãy điều hướng đến phần cài đặt không dây. Tại đây, bạn có thể đặt tên mạng (SSID) và mật khẩu cho mạng WiFi của mình. Chọn một cái tên dễ nhớ và một mật khẩu mạnh, duy nhất để bảo mật mạng của bạn.\n\n6. ** Lưu cài đặt: ** Khi bạn đã đặt tên mạng và mật khẩu, hãy lưu các thay đổi và thoát khỏi trang cấu hình của bộ định tuyến. \ n \ n7. ** Kết nối thiết bị của bạn: ** Bây giờ mạng WiFi của bạn đã được thiết lập, bạn có thể kết nối các thiết bị của mình bằng cách tìm kiếm các mạng không dây khả dụng, chọn mạng của bạn từ danh sách và nhập mật khẩu bạn đã đặt trước đó. \ n \ nĐó là nó! Bây giờ bạn đã có một mạng không dây được thiết lập và sẵn sàng để sử dụng. Hãy nhớ cập nhật vi chương trình của bộ định tuyến để đảm bảo tính bảo mật và hiệu suất tối ưu cho mạng của bạn."}</w:t>
      </w:r>
    </w:p>
    <w:p w14:paraId="1AAB1774" w14:textId="77777777" w:rsidR="000B00A3" w:rsidRDefault="00403348">
      <w:r>
        <w:t>{"câu hỏi": "Xây dựng một câu với các từ sau: nhân cách hóa, đơn sắc", "trả lời": "Việc nghệ sĩ sử dụng nhân cách hóa trong bức tranh đơn sắc đã đưa khung cảnh trở nên sống động một cách quyến rũ."}</w:t>
      </w:r>
    </w:p>
    <w:p w14:paraId="30AF81DF" w14:textId="77777777" w:rsidR="000B00A3" w:rsidRDefault="00403348">
      <w:r>
        <w:t>{"câu hỏi": "Truy tìm nguồn gốc của từ 'đơn sắc'", "câu trả lời": "Từ 'đơn sắc' được hình thành từ hai gốc Hy Lạp. Đầu tiên là 'mono', có nghĩa là 'một' hoặc 'độc thân'. Gốc thứ hai là 'chroma', có nghĩa là 'màu sắc'. Kết hợp với hậu tố '-tic', có nghĩa là 'liên quan đến', từ này được dịch là \u2018 liên quan đến một màu.\u2019\n\nTrong các văn bản Hy Lạp cổ đại, thuật ngữ 'sắc độ' được sử dụng để chỉ độ sáng và sự xuất hiện sống động của màu sắc. Trong cách sử dụng hiện đại, từ này được sử dụng trong quang học và lý thuyết màu sắc, trong đó nó đề cập đến sự xuất hiện trực quan của một vật thể theo màu sắc mà nó phản chiếu. \ n \ nMonochromatic, như một thuật ngữ, lần đầu tiên được sử dụng bằng tiếng Anh vào đầu thế kỷ 19, với việc sử dụng đầu tiên được biết đến được ghi nhận vào năm 1818. Kể từ đó, nó đã được sử dụng để mô tả hình ảnh hoặc vật phẩm trong nghệ thuật, thời trang và thiết kế, bao gồm một màu hoặc sắc thái của một màu duy nhất."}</w:t>
      </w:r>
    </w:p>
    <w:p w14:paraId="5816094B" w14:textId="77777777" w:rsidR="000B00A3" w:rsidRDefault="00403348">
      <w:r>
        <w:t>{"câu hỏi": "So sánh hai câu này và chỉ ra lựa chọn nào tốt hơn. - Anh ấy mệt nên quyết định ngủ sớm.\nAnh ấy mệt mỏi nên quyết định ngủ sớm.", "Trả lời": "Lựa chọn tốt hơn là "Anh ấy mệt mỏi, vì vậy anh ấy quyết định ngủ sớm.\" Câu này rõ ràng và phổ biến hơn trong cách sử dụng hàng ngày. "Mệt mỏi" là một từ đồng nghĩa với "mệt mỏi" và cũng có thể được sử dụng, mặc dù nó thường có ý nghĩa cụ thể hơn là bị hao mòn do gắng sức về tinh thần hoặc thể chất kéo dài, hoặc mệt mỏi cũng có thể thể hiện cảm giác buồn chán hoặc không hài lòng.</w:t>
      </w:r>
    </w:p>
    <w:p w14:paraId="606F5C3C" w14:textId="77777777" w:rsidR="000B00A3" w:rsidRDefault="00403348">
      <w:r>
        <w:t>{"câu hỏi": "Phân loại tuyên bố này theo thang điểm năm dưới đây - Thủ tướng không đủ năng lực và nên từ chức", "trả lời": "Tuyên bố này rất phủ định."}</w:t>
      </w:r>
    </w:p>
    <w:p w14:paraId="2B324968" w14:textId="77777777" w:rsidR="000B00A3" w:rsidRDefault="00403348">
      <w:r>
        <w:t xml:space="preserve">{"question": "Cho một bảng xếp hạng phim với các cột MovieID, UserID và Rating, hãy viết truy vấn SQL để tìm xếp hạng trung bình cho mỗi phim và trả về kết quả theo thứ tự giảm </w:t>
      </w:r>
      <w:r>
        <w:lastRenderedPageBreak/>
        <w:t>dần của xếp hạng trung bình.", "answer": "Đây là truy vấn SQL tìm xếp hạng trung bình cho mỗi phim và trả về kết quả theo thứ tự giảm dần của xếp hạng trung bình:\n\n'''\nSELECT MovieID,  AVG(Rating) AS AverageRating\nFROM movie_ratings_table\nGROUP BY MovieID\nORDER BY AverageRating DESC;\n'''\n\nTruy vấn này sử dụng hàm tổng hợp AVG để tính xếp hạng trung bình cho mỗi phim và trả về kết quả theo thứ tự giảm dần của xếp hạng trung bình bằng mệnh đề ORDER BY. Mệnh đề GROUP BY đảm bảo rằng xếp hạng trung bình được tính riêng cho từng bộ phim."}</w:t>
      </w:r>
    </w:p>
    <w:p w14:paraId="4336EBEE" w14:textId="77777777" w:rsidR="000B00A3" w:rsidRDefault="00403348">
      <w:r>
        <w:t>{"question": "Đánh vần đúng danh từ riêng - Tyrese", "answer": "Cách viết đúng của danh từ riêng là Tyrese."}</w:t>
      </w:r>
    </w:p>
    <w:p w14:paraId="2D05D870" w14:textId="77777777" w:rsidR="000B00A3" w:rsidRDefault="00403348">
      <w:r>
        <w:t>{"câu hỏi": "Tạo tên bài hát có rung cảm nhảy.", "câu trả lời": "\"Move Your Body - A Dance Anthem\""}</w:t>
      </w:r>
    </w:p>
    <w:p w14:paraId="544D0565" w14:textId="77777777" w:rsidR="000B00A3" w:rsidRDefault="00403348">
      <w:r>
        <w:t>{"câu hỏi": "Thu thập tên của 10 doanh nhân thành công nhất", "câu trả lời": "1) Jeff Bezos, người sáng lập và CEO của Amazon\n2) Bill Gates, đồng sáng lập Microsoft\n3) Mark Zuckerberg, đồng sáng lập Facebook \n4) Warren Buffett, chủ tịch và CEO của Berkshire Hathaway \n5) Bernard Arnault, CEO của LVMH \n6) Elon Musk, CEO của Tesla và Space X \n7) Larry Page,  đồng sáng lập Google \n8) Charles Koch, CEO của Koch Industries \n9) Michael Bloomberg, CEO của Bloomberg LP \n10) Steve Jobs, đồng sáng lập Apple (truy tặng)."}</w:t>
      </w:r>
    </w:p>
    <w:p w14:paraId="29D4E330" w14:textId="77777777" w:rsidR="000B00A3" w:rsidRDefault="00403348">
      <w:r>
        <w:t>{"câu hỏi": "Cung cấp câu trả lời mẫu cho đoạn hội thoại sau - A: Bạn đã xem bộ phim siêu anh hùng mới chưa?\nB:", "trả lời": "Không, tôi chưa xem bộ phim siêu anh hùng mới. Bạn đã thấy nó chưa? Nếu vậy, bạn có giới thiệu nó cho người khác không?"}</w:t>
      </w:r>
    </w:p>
    <w:p w14:paraId="671C66B3" w14:textId="77777777" w:rsidR="000B00A3" w:rsidRDefault="00403348">
      <w:r>
        <w:t>{"question": "Tạo ra một hook mới cho một bài hát pop", "answer": "\"Bị cuốn vào nhịp điệu, khi trái tim chúng ta đập như một, chúng ta nhảy múa suốt đêm, cho đến khi chúng ta nhìn thấy mặt trời.\""}</w:t>
      </w:r>
    </w:p>
    <w:p w14:paraId="479CDF0E" w14:textId="77777777" w:rsidR="000B00A3" w:rsidRDefault="00403348">
      <w:r>
        <w:t>{"câu hỏi": "Tính phân số của 1/3 + 2/9", "câu trả lời": "Tổng của các phân số 1/3 và 2/9 có thể được tính như sau:\n\nĐầu tiên, chúng ta phải đảm bảo rằng cả hai phân số đều có mẫu số chung. Bội số chung thấp nhất của 3 và 9 là 9, vì vậy chúng ta sẽ chuyển đổi 1/3 để có mẫu số là 9.\n\n1/3 nhân với 3/3 là cùng một phân số, nhưng với mẫu số là 9.\n\n(1/3)*(3/3) = 3/9.\n\nBây giờ, chúng ta có thể cộng hai phân số lại với nhau, vì cả hai đều có mẫu số là 9. Tử số là tổng của tử số của chúng.\n\n3/9 + 2/9 = (3+2)/9 = 5/9.\n\nVì vậy, kết quả của tổng của hai phân số 1/3 và 2/9 là 5/9."}</w:t>
      </w:r>
    </w:p>
    <w:p w14:paraId="682609DB" w14:textId="77777777" w:rsidR="000B00A3" w:rsidRDefault="00403348">
      <w:r>
        <w:t xml:space="preserve">{"câu hỏi": "Phân loại đoạn văn sau đây là đại diện cho một quan điểm khoa học, văn học hoặc chính trị xã hội và giải thích lý luận của bạn. - Khi sự tiến bộ của trí tuệ nhân tạo tiến triển, các câu hỏi liên quan đến các mối đe dọa có thể xảy ra đối với nhân loại bắt đầu nảy sinh. Có rất nhiều cuộc thảo luận liên quan đến hậu quả tiềm tàng của một AI vượt qua trí tuệ và khả năng của con người, với một số chuyên gia kết luận rằng viễn cảnh như vậy có thể dẫn đến kết quả thảm khốc cho loài người.", "Trả lời": "Đoạn văn đại diện cho một quan điểm chính trị xã hội. Nó thảo luận về sự tiến bộ của trí tuệ nhân tạo từ quan điểm xã hội, kiểm tra các mối đe dọa tiềm ẩn và hậu quả của chúng đối với nhân loại. Trong khi chủ đề về </w:t>
      </w:r>
      <w:r>
        <w:lastRenderedPageBreak/>
        <w:t>AI bắt nguồn từ khoa học và công nghệ, đoạn văn tập trung nhiều hơn vào ý nghĩa và kết quả xã hội, làm cho nó có bản chất chính trị xã hội. Một quan điểm khoa học có thể sẽ nhấn mạnh các phương pháp luận hoặc bằng chứng thực nghiệm cho sự phát triển của AI, trong khi quan điểm văn học sẽ tập trung vào các khía cạnh tường thuật, cảm xúc hoặc sáng tạo của chủ đề.</w:t>
      </w:r>
    </w:p>
    <w:p w14:paraId="1654F45F" w14:textId="77777777" w:rsidR="000B00A3" w:rsidRDefault="00403348">
      <w:r>
        <w:t>{"question": "Viết lại câu này để nó truyền tải cùng một ý nghĩa nhưng sử dụng từ ngữ khác nhau. - Hai bên tranh luận trái ngược nhau.", "trả lời": "Quan điểm của hai nhóm trong thảo luận hoàn toàn trái ngược."}</w:t>
      </w:r>
    </w:p>
    <w:p w14:paraId="542FA3DF" w14:textId="77777777" w:rsidR="000B00A3" w:rsidRDefault="00403348">
      <w:r>
        <w:t>{"câu hỏi": "Viết một bài luận về vai trò của công nghệ trong giáo dục.", "Trả lời": "Công nghệ đã cách mạng hóa giáo dục rất nhiều, cung cấp những cách thức mới cho giáo viên dạy và học sinh học. Từ các lớp học truyền thống đến học trực tuyến và từ xa, công nghệ đã mở ra một thế giới cơ hội trong giáo dục. Trong bài tiểu luận này, chúng ta sẽ thảo luận về vai trò của công nghệ trong giáo dục và cách nó đã thay đổi cách chúng ta học và xử lý thông tin. Một trong những cách quan trọng nhất mà công nghệ đã thay đổi giáo dục là thông qua việc sử dụng các công cụ đa phương tiện. Những công cụ này, bao gồm video, hình ảnh và mô phỏng tương tác, cung cấp một cách hấp dẫn và tương tác cho sinh viên học tập. Điều này đã được chứng minh là cải thiện việc lưu giữ thông tin, cũng như tăng động lực học tập. Ví dụ, học sinh có thể xem video về các thí nghiệm thực tế, thay vì chỉ đọc về chúng trong sách giáo khoa. Điều này cung cấp một trải nghiệm học tập đáng nhớ và toàn diện hơn. Học trực tuyến là một cách khác mà công nghệ đã thay đổi giáo dục. Giờ đây, sinh viên có thể truy cập các khóa học và tài liệu giáo dục từ mọi nơi trên thế giới, bất cứ lúc nào. Điều này đã mở ra cơ hội cho sinh viên ở vùng sâu vùng xa hoặc nông thôn, cũng như cho những người cần cân bằng giữa công việc và gia đình với việc học. Các nền tảng học tập trực tuyến như Khóa học trực tuyến mở rộng rãi (MOOCs) và lớp học ảo giúp sinh viên học theo tốc độ của riêng mình dễ dàng hơn. \ n \ n Ngoài việc học đa phương tiện và trực tuyến, công nghệ cũng đã cách mạng hóa việc đánh giá và chấm điểm. Giáo viên có thể sử dụng các công cụ trực tuyến để tạo và quản lý các bài kiểm tra, cũng như cung cấp phản hồi về bài tập. Điều này không chỉ tiết kiệm thời gian mà còn cung cấp đánh giá chính xác và công bằng hơn về kết quả học tập của học sinh. Danh mục đầu tư kỹ thuật số và hệ thống chấm điểm trực tuyến cũng cho phép giáo viên theo dõi sự tiến bộ của học sinh theo thời gian và cung cấp phản hồi và hỗ trợ được cá nhân hóa. Một trong những thách thức của giáo dục truyền thống là nó thường không phục vụ cho các phong cách học tập khác nhau. Công nghệ có thể giúp khắc phục điều này, bằng cách cung cấp trải nghiệm học tập được cá nhân hóa. Ví dụ: các hệ thống học tập thích ứng sử dụng các thuật toán để điều chỉnh nội dung giáo dục theo nhu cầu của từng học sinh, dựa trên hiệu suất và sự hiểu biết trước đây của họ. Điều này có thể giúp đảm bảo rằng mỗi học sinh nhận được sự hỗ trợ cần thiết để thành công. Tóm lại, công nghệ đã biến đổi giáo dục theo nhiều cách, mang lại những cơ hội mới cho việc dạy và học. Việc sử dụng đa phương tiện, học tập trực tuyến, đánh giá kỹ thuật số và học tập cá nhân hóa, tất cả đã giúp cải thiện trải nghiệm và kết quả giáo dục cho học sinh. Tuy nhiên, điều quan trọng là phải đảm bảo rằng công nghệ được sử dụng một cách có trách nhiệm và đạo đức, mang lại lợi ích cho tất cả học sinh và hỗ trợ thay vì thay thế các phương pháp giảng dạy truyền thống."}</w:t>
      </w:r>
    </w:p>
    <w:p w14:paraId="42AE872A" w14:textId="77777777" w:rsidR="000B00A3" w:rsidRDefault="00403348">
      <w:r>
        <w:lastRenderedPageBreak/>
        <w:t>{"câu hỏi": "Dạng đầy đủ của CPU là gì?", "câu trả lời": "Dạng đầy đủ của CPU là Đơn vị xử lý trung tâm."}</w:t>
      </w:r>
    </w:p>
    <w:p w14:paraId="3C843857" w14:textId="77777777" w:rsidR="000B00A3" w:rsidRDefault="00403348">
      <w:r>
        <w:t>{"câu hỏi": "Viết một đoạn văn về sự phát triển của ô tô.", "câu trả lời": "Sự phát triển của ô tô là một hành trình dài và lâu dài được đánh dấu bằng những bước tiến đáng kể trong công nghệ và thiết kế. Chiếc ô tô đầu tiên được phát minh vào năm 1885 bởi Karl Benz, chạy bằng động cơ đốt trong xăng. Trong những năm qua, các nhà sản xuất ô tô bắt đầu thử nghiệm các loại động cơ và nguồn nhiên liệu khác nhau, bao gồm cả hơi nước và điện. Đầu thế kỷ 20 chứng kiến sự ra đời của dây chuyền lắp ráp của Henry Ford, khiến ô tô có giá cả phải chăng hơn nhiều đối với người bình thường. Trong nhiều thập kỷ, những chiếc xe liên tục được cải tiến với động cơ tốt hơn, hệ thống treo tiên tiến hơn và thiết kế kiểu dáng đẹp hơn, khí động học hơn. Sự trỗi dậy của thiết bị điện tử trong nửa sau của thế kỷ 20 đã mở đường cho các hệ thống tiên tiến hơn như phun nhiên liệu, chống bó cứng phanh và hệ thống kiểm soát khí hậu. Ngày nay, ngành công nghiệp ô tô phải đối mặt với những thách thức và cơ hội mới với sự ra đời của xe điện và xe tự lái.</w:t>
      </w:r>
    </w:p>
    <w:p w14:paraId="37723287" w14:textId="77777777" w:rsidR="000B00A3" w:rsidRDefault="00403348">
      <w:r>
        <w:t>{"câu hỏi": "Kể tên hai vấn đề môi trường do sự nóng lên toàn cầu gây ra.", "câu trả lời": "Hai vấn đề môi trường do sự nóng lên toàn cầu gây ra là: \n\n1. Sự tan chảy của các chỏm băng cực - Khi nhiệt độ trái đất tăng lên, các chỏm băng cực đang tan chảy với tốc độ nhanh chóng, dẫn đến mực nước dâng cao và mất môi trường sống cho các động vật sống ở những khu vực đó. Điều này tạo ra một vòng luẩn quẩn, vì băng tan nhiều hơn dẫn đến ít phản xạ bức xạ mặt trời trở lại không gian và sự hấp thụ nhiều hơn gây ra sự gia tăng nhiệt độ hơn nữa. \ n \ n2. Gia tăng điều kiện thời tiết khắc nghiệt - Với sự gia tăng nhiệt độ toàn cầu, thế giới đang chứng kiến sự gia tăng tần suất và cường độ của các thảm họa thiên nhiên như bão, lốc xoáy, cháy rừng, sóng nhiệt, lũ lụt, hạn hán và nhiều thứ khác gây thiệt hại về người, tài sản và phá vỡ ồ ạt cân bằng sinh thái."}</w:t>
      </w:r>
    </w:p>
    <w:p w14:paraId="3309457A" w14:textId="77777777" w:rsidR="000B00A3" w:rsidRDefault="00403348">
      <w:r>
        <w:t>{"câu hỏi": "Đoán nghĩa ngược lại của từ \"obscure\".", "answer": "Nghĩa ngược lại của từ \"obscure\" là \"clear\" hoặc \"obvious.\""}</w:t>
      </w:r>
    </w:p>
    <w:p w14:paraId="05BB2A66" w14:textId="77777777" w:rsidR="000B00A3" w:rsidRDefault="00403348">
      <w:r>
        <w:t>{"câu hỏi": "Dự đoán kết quả cuối cùng của phản ứng sau: - CHCl3 + OH- \u2192", "trả lời": "Phản ứng giữa CHCl3 (chloroform) và OH- (ion hydroxit) sẽ dẫn đến sự hình thành HCO- (ion formate) và Cl-, với sự giải phóng hai phân tử HCl (axit clohydric) như một sản phẩm phụ. Phương trình ion ròng cho phản ứng này được viết là:\n\nCHCl3 + 3OH- \u2192 HCOO- + 3Cl- + 2H2O.\n\nSự hình thành ion formate thường đạt được thông qua quá trình khử hydrohalogen hóa, trong đó ba nguyên tử hydro từ phân tử chloroform được thay thế tuần tự bằng ba ion hydroxit, cuối cùng dẫn đến sự hình thành ion formate."}</w:t>
      </w:r>
    </w:p>
    <w:p w14:paraId="78562CB2" w14:textId="77777777" w:rsidR="000B00A3" w:rsidRDefault="00403348">
      <w:r>
        <w:t xml:space="preserve">{"câu hỏi": "Tạo danh sách 10 ý tưởng về những việc cần làm với một giờ rảnh rỗi hàng ngày.", "câu trả lời": "1. Đi dạo hoặc chạy bộ bên ngoài để tập thể dục và hít thở không khí trong lành.\n2. Thực hành thiền, chánh niệm hoặc yoga để làm dịu tâm trí của bạn và giảm căng thẳng. \ n3. Đọc một cuốn sách hoặc làm việc trên một khóa học phát triển cá nhân. \ n4. Viết nhật ký của bạn hoặc làm việc trên một dự án viết sáng tạo. \ n5. Thực hành một sở thích như vẽ tranh, vẽ, chế tạo hoặc chơi một nhạc cụ. \ n6. Bắt kịp với bạn bè hoặc thành viên gia đình bằng cách gọi điện hoặc trò chuyện video. \ n7. Tổ chức không gian sống của </w:t>
      </w:r>
      <w:r>
        <w:lastRenderedPageBreak/>
        <w:t>bạn hoặc làm việc trên một dự án cải thiện nhà nhỏ. \ n8. Tình nguyện tại một tổ chức địa phương, chẳng hạn như ngân hàng thực phẩm hoặc nơi trú ẩn động vật.\n9. Nấu một bữa ăn lành mạnh hoặc thử một công thức mới. \ n10. Dành thời gian hòa mình vào thiên nhiên, chẳng hạn như ghé thăm công viên hoặc bãi biển, để thư giãn và ngắt kết nối với công nghệ."}</w:t>
      </w:r>
    </w:p>
    <w:p w14:paraId="1CFD97DC" w14:textId="77777777" w:rsidR="000B00A3" w:rsidRDefault="00403348">
      <w:r>
        <w:t>{"câu hỏi": "Tạo câu hỏi về ếch.", "câu trả lời": "Chiều dài trung bình của một con ếch trưởng thành hoàn toàn là bao nhiêu?"}</w:t>
      </w:r>
    </w:p>
    <w:p w14:paraId="47B79BAD" w14:textId="77777777" w:rsidR="000B00A3" w:rsidRDefault="00403348">
      <w:r>
        <w:t>{"câu hỏi": "Tìm 3 cách để giảm tiêu thụ năng lượng trong văn phòng.", "trả lời": "1. Chuyển sang chiếu sáng tiết kiệm năng lượng: Một trong những cách dễ nhất để giảm tiêu thụ năng lượng là chuyển sang chiếu sáng tiết kiệm năng lượng, chẳng hạn như bóng đèn LED hoặc CFL. Những bóng đèn này sử dụng một phần năng lượng của bóng đèn truyền thống và tồn tại lâu hơn nhiều, giúp giảm số tiền chi cho hóa đơn chiếu sáng. \ n \ n2. Sử dụng cảm biến chuyển động: Văn phòng có thể tiết kiệm một lượng năng lượng đáng kể bằng cách lắp đặt cảm biến chuyển động để điều khiển ánh sáng và các hệ thống khác. Những cảm biến này tắt đèn khi không có ai có mặt, giúp giảm sử dụng năng lượng khi văn phòng không sử dụng. Nâng cấp lên thiết bị tiết kiệm năng lượng: Trong một văn phòng, hầu hết mức tiêu thụ năng lượng đến từ việc sử dụng các thiết bị, chẳng hạn như máy tính và máy in. Nâng cấp lên các mô hình tiết kiệm năng lượng của các thiết bị này có thể giúp giảm lượng điện năng sử dụng. Ngoài ra, việc thiết lập thiết bị để tự động chuyển sang chế độ năng lượng thấp hơn khi không sử dụng cũng có thể giúp tiết kiệm năng lượng."}</w:t>
      </w:r>
    </w:p>
    <w:p w14:paraId="69DC23FF" w14:textId="77777777" w:rsidR="000B00A3" w:rsidRDefault="00403348">
      <w:r>
        <w:t>{"câu hỏi": "Giải thích tại sao trò chơi trực tuyến đang trở nên phổ biến.", "trả lời": "Trò chơi trực tuyến ngày càng trở nên phổ biến trong những năm qua. Có một vài lý do tại sao điều này đã xảy ra. Thứ nhất, công nghệ đã tiến bộ đáng kể trong những năm gần đây và điều này đã cho phép các nhà phát triển trò chơi tạo ra trải nghiệm tương tác và nhập vai hơn nhiều. Chơi game đã trở thành một hoạt động xã hội hơn nhiều, với người chơi có thể kết nối với những người khác từ khắp nơi trên thế giới trong thời gian thực. Điều này có nghĩa là mọi người có thể chơi với bạn bè và gia đình, hoặc gặp gỡ những người mới, từ sự thoải mái tại nhà riêng của họ. \ n \ n Thứ hai, sự gia tăng của trò chơi di động đã làm cho trò chơi dễ tiếp cận hơn với nhiều đối tượng hơn. Giờ đây, mọi người có thể chơi trò chơi trên điện thoại thông minh và máy tính bảng mọi lúc mọi nơi và bất cứ khi nào họ có vài phút rảnh rỗi. Điều này đã mở rộng sự hấp dẫn của trò chơi đối với những người có thể không coi mình là game thủ trong quá khứ. Cuối cùng, sự phát triển của thể thao điện tử cũng đã giúp thúc đẩy sự phổ biến của trò chơi trực tuyến. Chơi game cạnh tranh đã trở thành một môn thể thao hợp pháp, với những người chơi chuyên nghiệp và giải thưởng lớn. Nó cho phép mọi người tham gia vào cuộc cạnh tranh khốc liệt, và cũng có thể là một cách để kiếm tiền. Điều này đã thêm một mức độ phấn khích cho trò chơi trực tuyến và giúp thu hút khán giả mới. Nhìn chung, trò chơi trực tuyến đã trở nên phổ biến vì nó cung cấp một hình thức giải trí thú vị, xã hội và dễ tiếp cận. Sự phát triển liên tục trong công nghệ và sự phát triển của thể thao điện tử có nghĩa là nó có thể sẽ tiếp tục phát triển phổ biến trong những năm tới."}</w:t>
      </w:r>
    </w:p>
    <w:p w14:paraId="3D5DD9E9" w14:textId="77777777" w:rsidR="000B00A3" w:rsidRDefault="00403348">
      <w:r>
        <w:lastRenderedPageBreak/>
        <w:t>{"câu hỏi": "Hãy cho tôi biết câu nào lịch sự hơn. - Tôi cần bạn làm điều gì đó.\n\nBạn có thể vui lòng làm điều gì đó không?", "trả lời": "Câu thứ hai, \"Bạn có thể vui lòng làm điều gì đó không?\" lịch sự hơn."}</w:t>
      </w:r>
    </w:p>
    <w:p w14:paraId="547D852D" w14:textId="77777777" w:rsidR="000B00A3" w:rsidRDefault="00403348">
      <w:r>
        <w:t>{"question": "Kết hợp hai câu bằng cách sử dụng liên từ \"but\". - Anh ăn sáng. Anh ấy không đánh răng.", "trả lời": "Anh ấy ăn sáng, nhưng anh ấy không đánh răng."}</w:t>
      </w:r>
    </w:p>
    <w:p w14:paraId="6E6AFEC3" w14:textId="77777777" w:rsidR="000B00A3" w:rsidRDefault="00403348">
      <w:r>
        <w:t>{"câu hỏi": "Viết một câu chuyện về một ngày ở sở thú.", "trả lời": "Ngày xửa ngày xưa, vào một ngày hè đầy nắng, một gia đình quyết định đến thăm sở thú địa phương. Những đứa trẻ, Sarah và Tommy, rất hào hứng khi nhìn thấy tất cả các loài động vật, đặc biệt là sư tử và khỉ. Cha mẹ, John và Lisa, rất hào hứng dành cả ngày với con cái của họ và tạo ra một số kỷ niệm tuyệt vời. Khi họ bước vào sở thú, những con vật đầu tiên họ nhìn thấy là những con hồng hạc đứng cao và tự hào với bộ lông màu hồng của chúng. Sarah cười khúc khích trước đôi chân có màng hài hước của họ trong khi Tommy cố gắng bắt chước những tiếng kêu của họ. Tiếp theo, họ đi ngang qua ngôi nhà bò sát, nhìn chằm chằm vào những con rắn và thằn lằn. John chỉ ra một con trăn khổng lồ, cuộn tròn và nghỉ ngơi. Lisa rùng mình, không phải là một fan hâm mộ của rắn. Gia đình sau đó đi lang thang xung quanh, nhìn thấy tất cả các loại động vật kỳ lạ từ khắp nơi trên thế giới. Họ nhìn thấy hươu cao cổ với cái cổ dài, vươn lấy lá trên cây. Họ nhìn thấy ngựa vằn gặm cỏ trên cỏ, các sọc đen và trắng của chúng nổi bật trên nền màu xanh lá cây. Họ nhìn thấy những con voi ném đất lên lưng, giữ mát trong cái nóng. Cuối cùng, họ đã đến được triển lãm mèo lớn. Sarah và Tommy bị mê hoặc bởi những con sư tử và hổ, đi lại trong chuồng của chúng. Họ nhìn con sư tử đực phát ra một tiếng gầm lớn, khiến Tommy ngạc nhiên nhảy lùi lại. Lisa giải thích cho các con của mình rằng sư tử là vua của rừng rậm như thế nào và chúng mạnh mẽ như thế nào. Tiếp theo là những con khỉ, đu từ cành này sang cành khác, chơi với nhau. Sarah và Tommy cười trước những trò hề hài hước của họ, ước gì họ có thể tham gia. John chỉ ra những chú khỉ con, bám vào lưng mẹ của chúng. Gia đình đã dành nhiều thời gian để quan sát những con khỉ trước khi tiếp tục. Khi ngày sắp kết thúc, gia đình đi đến lối ra, dừng lại để lấy một ít kem trên đường ra ngoài. Họ nói về tất cả những con vật họ đã nhìn thấy và những con nào là yêu thích của họ. Đó là một ngày tuyệt vời tại sở thú, chứa đầy những trải nghiệm và kỷ niệm mới sẽ tồn tại suốt đời."}</w:t>
      </w:r>
    </w:p>
    <w:p w14:paraId="19BC82DE" w14:textId="77777777" w:rsidR="000B00A3" w:rsidRDefault="00403348">
      <w:r>
        <w:t>{"question": "Tạo danh sách 5 công cụ phổ biến được sử dụng để thiết kế sản phẩm.", "trả lời": "1. Phần mềm thiết kế hỗ trợ máy tính (CAD): Được sử dụng để tạo mô hình 3D chính xác và bản vẽ 2D của sản phẩm.\n\n2. Sketchbook and Pencils: Cho phép một nhà thiết kế nhanh chóng phác thảo và động não các ý tưởng và khái niệm. \ n \ n3. Máy in 3D: Được sử dụng để tạo ra các nguyên mẫu thiết kế sản phẩm một cách nhanh chóng và chính xác. \ n \ n4. Máy tính bảng và bút kỹ thuật số: Một công cụ để phác thảo và vẽ trực tiếp lên máy tính, cung cấp khả năng điều khiển và chức năng chính xác hơn so với chuột truyền thống. \ n \ n5. Dụng cụ đo lường (thước cặp và thước kẻ): Được sử dụng để thực hiện các phép đo chính xác và đảm bảo rằng các thiết kế được tạo ra theo thông số kỹ thuật chính xác."}</w:t>
      </w:r>
    </w:p>
    <w:p w14:paraId="6FF53438" w14:textId="77777777" w:rsidR="000B00A3" w:rsidRDefault="00403348">
      <w:r>
        <w:t xml:space="preserve">{"câu hỏi": "Đưa ra định nghĩa, hai ví dụ và sự tương đồng giữa chủ nghĩa cộng sinh và chủ nghĩa tương hỗ, hai loại mối quan hệ cộng sinh.", "câu trả lời": "Commensalism là một loại mối quan hệ cộng sinh trong đó một sinh vật có lợi và sinh vật kia vẫn không bị ảnh hưởng. Một ví dụ về chủ nghĩa cộng sản là mối quan hệ giữa barnacles và cá voi. Những con cá voi </w:t>
      </w:r>
      <w:r>
        <w:lastRenderedPageBreak/>
        <w:t>tự gắn vào da cá voi, được hưởng lợi từ môi trường sống di động, trong khi cá voi vẫn không bị ảnh hưởng. Một ví dụ khác là mối quan hệ giữa cây và epiphyte (thực vật mọc trên cây). Các epiphyte đạt được một môi trường sống cao, trong khi cây vẫn không bị ảnh hưởng. Tương hỗ là một loại mối quan hệ cộng sinh trong đó cả hai sinh vật đều có lợi. Trong mối quan hệ giữa ong và hoa, ong thu thập mật hoa làm nguồn thức ăn trong khi thụ phấn cho hoa, giúp chúng sinh sản. Một ví dụ khác là mối quan hệ giữa cá hề và hải quỳ, trong đó cá hề được bảo vệ khỏi những kẻ săn mồi, trong khi hải quỳ ăn thức ăn thừa do cá hề để lại. Điểm giống nhau giữa chủ nghĩa cộng sinh và chủ nghĩa tương hỗ là cả hai đều là các loại mối quan hệ cộng sinh liên quan đến sự tương tác giữa các loài khác nhau, trong đó một hoặc cả hai loài được hưởng lợi từ mối quan hệ."}</w:t>
      </w:r>
    </w:p>
    <w:p w14:paraId="2CE143AD" w14:textId="77777777" w:rsidR="000B00A3" w:rsidRDefault="00403348">
      <w:r>
        <w:t>{"question": "Giải thích các giai đoạn khác nhau của quy trình làm việc machine learning.", "answer": "Quy trình học máy mô tả quá trình xây dựng và triển khai các mô hình machine learning. Quá trình này bao gồm một số giai đoạn, bao gồm thu thập dữ liệu, tiền xử lý dữ liệu, lựa chọn mô hình, đào tạo, đánh giá và triển khai. \ n \ n1. Thu thập dữ liệu: Bước đầu tiên trong quy trình học máy là thu thập dữ liệu để đào tạo mô hình. Dữ liệu có thể được truy xuất từ các nguồn khác nhau như cơ sở dữ liệu, bảng tính, API hoặc quét web. \ n \ n2. Tiền xử lý dữ liệu: Sau khi thu thập dữ liệu, chúng tôi phải xử lý trước dữ liệu để sẵn sàng đào tạo.  Giai đoạn này liên quan đến việc làm sạch dữ liệu, xử lý dữ liệu bị thiếu hoặc không chính xác, chuyển đổi các biến, mã hóa dữ liệu và chuẩn hóa dữ liệu. \ n \ n3. Lựa chọn mô hình: Khi dữ liệu được xử lý trước, bước tiếp theo là chọn một thuật toán học máy thích hợp cho vấn đề. Điều này phụ thuộc vào các yếu tố như loại và kích thước của dữ liệu, vấn đề đang được giải quyết và các yêu cầu về hiệu suất. \ n \ n4. Đào tạo: Thuật toán được chọn sau đó được đào tạo về dữ liệu được xử lý trước. Mô hình học máy học học từ dữ liệu bằng cách tối ưu hóa các tham số để giảm thiểu lỗi giữa các giá trị dự đoán và thực tế. \ n \ n5. Đánh giá: Sau giai đoạn đào tạo, mô hình cần được đánh giá để đánh giá hiệu suất của nó. Chúng tôi sử dụng các số liệu đánh giá như độ chính xác, độ chính xác, thu hồi, AUC-ROC hoặc ma trận nhầm lẫn, tùy thuộc vào vấn đề và kiểu máy. Nếu hiệu suất không đạt yêu cầu, các giai đoạn lựa chọn và đào tạo mô hình có thể cần phải được lặp lại cho đến khi tìm thấy một mô hình phù hợp. \ n \ n6. Triển khai: Khi mô hình được đào tạo và đánh giá, nó có thể được triển khai vào sản xuất, nơi nó có thể được sử dụng để đưa ra dự đoán về dữ liệu mới. Mô hình được triển khai sẽ cần được giám sát để đảm bảo rằng nó vẫn hoạt động chính xác và có thể cần được đào tạo lại hoặc cập nhật nếu có dữ liệu mới hoặc nếu hiệu suất của nó giảm theo thời gian."}</w:t>
      </w:r>
    </w:p>
    <w:p w14:paraId="58EE1D16" w14:textId="77777777" w:rsidR="000B00A3" w:rsidRDefault="00403348">
      <w:r>
        <w:t xml:space="preserve">{"câu hỏi": "Thêm kết luận cho câu chuyện sau. - Alice duỗi tay, ngáp khi không khí đêm khuấy động trước mặt cô. Không có tán lá nào khuấy động. Không một bóng đen nào xung quanh cô di chuyển. Có một sự im lặng trống rỗng xung quanh cô ấy cảm thấy kỳ lạ và giống như giấc mơ.", "Trả lời": "Khi cô ấy nhìn xung quanh, Alice nhận ra rằng sự tĩnh lặng và im lặng của màn đêm đã đưa cô ấy đến một khoảnh khắc bình yên và thanh thản. Mặc dù cô ở một mình, cô cảm thấy được an ủi bởi cái ôm nhẹ nhàng của bóng tối xung quanh cô. Cô hít một hơi thật sâu, thưởng thức sự bình tĩnh của khoảnh khắc. Alice biết rằng khoảnh khắc này sẽ không kéo dài mãi mãi, vì vậy cô nhắm mắt lại và để mình lạc vào sự yên tĩnh, để mọi </w:t>
      </w:r>
      <w:r>
        <w:lastRenderedPageBreak/>
        <w:t>lo lắng và căng thẳng của cô tan biến. Trong khoảnh khắc đó, cô ấy tìm thấy một cảm giác rõ ràng và bình yên mà cô ấy chưa bao giờ trải nghiệm trước đây."}</w:t>
      </w:r>
    </w:p>
    <w:p w14:paraId="41DEBBA5" w14:textId="77777777" w:rsidR="000B00A3" w:rsidRDefault="00403348">
      <w:r>
        <w:t>{"câu hỏi": "Thay đổi câu để làm cho nó tiêu cực - Tàu rời đi đúng giờ", "trả lời": "Tàu không khởi hành đúng giờ."}</w:t>
      </w:r>
    </w:p>
    <w:p w14:paraId="18D17CF0" w14:textId="77777777" w:rsidR="000B00A3" w:rsidRDefault="00403348">
      <w:r>
        <w:t>{"câu hỏi": "Sửa câu đã cho cho lỗi ngữ pháp - Cô ấy đi học hàng ngày", "câu trả lời": "Cô ấy đi học mỗi ngày."}</w:t>
      </w:r>
    </w:p>
    <w:p w14:paraId="37B2CE6B" w14:textId="77777777" w:rsidR="000B00A3" w:rsidRDefault="00403348">
      <w:r>
        <w:t>{"câu hỏi": "Sắp xếp các từ để xây dựng một câu đúng - trẻ đẹp là cô ấy", "câu trả lời": "Cô ấy là người trẻ đẹp."}</w:t>
      </w:r>
    </w:p>
    <w:p w14:paraId="61A5A06E" w14:textId="77777777" w:rsidR="000B00A3" w:rsidRDefault="00403348">
      <w:r>
        <w:t>{"câu hỏi": "Tóm tắt văn bản đã cho trong 1 câu - Biển Địa Trung Hải là một vùng biển nằm giữa châu Âu, Bắc Phi và Trung Đông. Nó được kết nối với Đại Tây Dương thông qua eo biển Gibraltar và Biển Đỏ thông qua kênh đào Suez. Nó giáp với một số quốc gia, bao gồm Ý, Tây Ban Nha, Hy Lạp, Pháp, Thổ Nhĩ Kỳ và Tây Ban Nha. Biển Địa Trung Hải được biết đến với khí hậu ấm áp và sinh vật biển đa dạng, với một số bãi biển nổi tiếng nhất thế giới nằm trong khu vực.", "Trả lời": "Biển Địa Trung Hải nằm giữa Châu Âu, Bắc Phi và Trung Đông, được kết nối với Đại Tây Dương và Biển Đỏ, được bao quanh bởi một số quốc gia và nổi tiếng với thời tiết ấm áp,  đa dạng biển và bãi biển."}</w:t>
      </w:r>
    </w:p>
    <w:p w14:paraId="2A0899B1" w14:textId="77777777" w:rsidR="000B00A3" w:rsidRDefault="00403348">
      <w:r>
        <w:t>{"câu hỏi": "Sao chép bài luận tuyển sinh này để lại từ khóa - Sở thích khoa học của tôi bắt nguồn từ những năm tôi học trung học, nơi tôi xuất sắc trong vật lý, hóa học và toán học.", "câu trả lời": "Mối quan tâm của tôi đối với khoa học bắt nguồn từ những năm tôi học trung học, nơi tôi xuất sắc trong vật lý, hóa học và toán học. \ n Mối quan tâm của tôi đối với khoa học bắt nguồn từ những năm tôi học trung học,  nơi tôi xuất sắc trong vật lý, hóa học và toán học."}</w:t>
      </w:r>
    </w:p>
    <w:p w14:paraId="26FCED33" w14:textId="77777777" w:rsidR="000B00A3" w:rsidRDefault="00403348">
      <w:r>
        <w:t>{"câu hỏi": "Hãy cho tôi biết hai lợi thế của việc sử dụng trợ lý AI.", "Trả lời": "1. Quản lý hiệu quả và thời gian: Một trong những lợi ích chính của việc sử dụng trợ lý AI là cách chúng có thể giúp bạn tiết kiệm thời gian và tăng năng suất. Trợ lý AI có khả năng tự động hóa các tác vụ lặp đi lặp lại, lên lịch cuộc hẹn, quản lý email và hơn thế nữa. Thông qua những hành động này, chúng có thể hợp lý hóa khối lượng công việc của bạn và giúp bạn quản lý thời gian tốt hơn. Tính khả dụng 24/7: Một ưu điểm khác của trợ lý AI là chúng luôn sẵn sàng trợ giúp. Không giống như trợ lý của con người, trợ lý AI có thể làm việc 24/7 mà không cần nghỉ giải lao hoặc thời gian nghỉ. Điều này có nghĩa là họ có thể cung cấp hỗ trợ liên tục, trả lời các truy vấn và thực hiện các nhiệm vụ bất cứ khi nào cần thiết, ngay cả ngoài giờ làm việc thông thường."}</w:t>
      </w:r>
    </w:p>
    <w:p w14:paraId="50248575" w14:textId="77777777" w:rsidR="000B00A3" w:rsidRDefault="00403348">
      <w:r>
        <w:t xml:space="preserve">{"câu hỏi": "Tìm điểm tương đồng giữa táo đỏ và táo xanh.", "trả lời": "Táo đỏ và táo xanh có nhiều điểm tương đồng vì chúng đến từ cùng một loài, đó là Malus domestica. Dưới đây là một số đặc điểm chung giữa táo đỏ và táo xanh:\n\n1. Giá trị dinh dưỡng: Cả táo đỏ và táo xanh đều có thành phần dinh dưỡng gần như giống nhau, cung cấp chất xơ, Vitamin C và các chất dinh dưỡng thiết yếu khác. \ n \ n2. Hình dạng và kết cấu: Cả hai loại táo đều có hình dạng và kết cấu giống nhau, tròn và chắc. \ n \ n3. Hương vị: Cả táo đỏ và táo xanh đều ngọt và ngon ngọt, mặc dù, táo xanh có thể hơi chua hơn và ít ngọt hơn táo đỏ. \ n \ n4. Lợi ích </w:t>
      </w:r>
      <w:r>
        <w:lastRenderedPageBreak/>
        <w:t>sức khỏe: Táo, dù màu đỏ hay màu xanh lá cây, đều có nhiều lợi ích cho sức khỏe, chẳng hạn như giảm nguy cơ mắc bệnh tiểu đường, hỗ trợ tiêu hóa, thúc đẩy giảm cân và cải thiện sức khỏe tim mạch. Nấu ăn và sử dụng ẩm thực: Táo đỏ và xanh lá cây có thể được sử dụng thay thế cho nhau trong nấu ăn, nướng bánh và các ứng dụng ẩm thực khác. Tóm lại, táo đỏ và táo xanh giống nhau hơn là khác nhau, cả về hương vị và lợi ích dinh dưỡng."}</w:t>
      </w:r>
    </w:p>
    <w:p w14:paraId="2420C1BB" w14:textId="77777777" w:rsidR="000B00A3" w:rsidRDefault="00403348">
      <w:r>
        <w:t>{"câu hỏi": "Kể tên một nghệ sĩ nổi tiếng từ thời Phục hưng.", "câu trả lời": "Một nghệ sĩ nổi tiếng từ thời Phục hưng là Leonardo da Vinci."}</w:t>
      </w:r>
    </w:p>
    <w:p w14:paraId="17B4EFD0" w14:textId="77777777" w:rsidR="000B00A3" w:rsidRDefault="00403348">
      <w:r>
        <w:t>{"câu hỏi": "Mô tả chức năng của hồi hải mã trong não.", "trả lời": "Vùng hải mã là một vùng nhỏ, cong ở thùy thái dương trung gian của não, đóng vai trò quan trọng trong việc hình thành, củng cố và truy xuất trí nhớ. Một trong những chức năng chính của nó là giúp chuyển đổi những ký ức ngắn hạn thành những ký ức dài hạn, một quá trình được gọi là củng cố trí nhớ. Vùng hải mã cũng tham gia vào việc điều hướng không gian và hình thành các bản đồ nhận thức, giúp chúng ta điều hướng môi trường xung quanh và ghi nhớ nơi chúng ta đã đến. Ngoài ra, hồi hải mã có liên quan đến việc điều chỉnh cảm xúc và phản ứng căng thẳng. Tổn thương vùng hải mã có thể dẫn đến suy giảm trí nhớ nghiêm trọng hoặc mất trí nhớ, và nó có liên quan đến một số rối loạn thần kinh và tâm thần, chẳng hạn như bệnh Alzheimer, động kinh và trầm cảm. Nhìn chung, hồi hải mã là một cấu trúc não quan trọng đóng một vai trò quan trọng trong khả năng hình thành, lưu trữ và truy xuất ký ức của chúng ta."}</w:t>
      </w:r>
    </w:p>
    <w:p w14:paraId="1360BFFA" w14:textId="77777777" w:rsidR="000B00A3" w:rsidRDefault="00403348">
      <w:r>
        <w:t>{"question": "Phân loại câu sau là một tuyên bố hoặc một câu hỏi.\n\nCon người là động vật có vú.", "câu trả lời": "Câu \"Con người là động vật có vú\" là một tuyên bố."}</w:t>
      </w:r>
    </w:p>
    <w:p w14:paraId="01B1A341" w14:textId="77777777" w:rsidR="000B00A3" w:rsidRDefault="00403348">
      <w:r>
        <w:t>{"câu hỏi": "Sản xuất một ví dụ về văn học cổ điển từ năm 1915.", "câu trả lời": "Một ví dụ nổi bật của văn học cổ điển từ năm 1915 là cuốn tiểu thuyết "Of Human Bondage" của W. Somerset Maugham. Đây là một cuốn tiểu thuyết bán tự truyện kể về cuộc đời của Philip Carey, một đứa trẻ mồ côi với bàn chân khoèo khi anh đi qua tuổi thiếu niên và thanh niên. Đây là một câu chuyện tuổi mới lớn khám phá các chủ đề về tình yêu, ham muốn và tìm kiếm ý nghĩa trong cuộc sống. Cuốn tiểu thuyết được coi là một trong những tác phẩm vĩ đại nhất của Maugham và là một tác phẩm quan trọng của văn học đầu thế kỷ XX."}</w:t>
      </w:r>
    </w:p>
    <w:p w14:paraId="16D0A864" w14:textId="77777777" w:rsidR="000B00A3" w:rsidRDefault="00403348">
      <w:r>
        <w:t>{"câu hỏi": "Sửa câu sau cho chính xác hơn:\n\nCon người đã sử dụng công nghệ trong nhiều thế kỷ", "câu trả lời": "Con người đã sử dụng công nghệ trong hàng ngàn năm."}</w:t>
      </w:r>
    </w:p>
    <w:p w14:paraId="5DD8CB83" w14:textId="77777777" w:rsidR="000B00A3" w:rsidRDefault="00403348">
      <w:r>
        <w:t>{"question": "Tạo một câu tục ngữ tiếng Anh bắt đầu bằng các từ \"A stitch in time\".", "answer": "A stitch in time save nine."}</w:t>
      </w:r>
    </w:p>
    <w:p w14:paraId="6104407F" w14:textId="77777777" w:rsidR="000B00A3" w:rsidRDefault="00403348">
      <w:r>
        <w:t>{"câu hỏi": "Cung cấp ba ví dụ về các nguồn năng lượng tái tạo.", "trả lời": "1. Năng lượng mặt trời - Đây là năng lượng có nguồn gốc từ ánh sáng mặt trời, thường thông qua việc sử dụng các tấm quang điện hoặc các phương pháp khác, chẳng hạn như gương tập trung tia mặt trời để tạo ra nhiệt. \ n2. Năng lượng gió - Đây là năng lượng được tạo ra thông qua việc chuyển đổi chuyển động của gió thành năng lượng điện, thường là với việc sử dụng tuabin gió. \ n3. Năng lượng thủy điện - Loại năng lượng này được tạo ra bằng cách khai thác dòng chảy của nước qua đập hoặc hình thức kiểm soát nước khác để quay một tuabin chuyển đổi chuyển động thành năng lượng điện.</w:t>
      </w:r>
    </w:p>
    <w:p w14:paraId="7B2B3527" w14:textId="77777777" w:rsidR="000B00A3" w:rsidRDefault="00403348">
      <w:r>
        <w:lastRenderedPageBreak/>
        <w:t>{"câu hỏi": "Tạo ra một phép so sánh mới bằng cách sử dụng các từ sau: vòng tay và sách", "câu trả lời": "Một chiếc vòng tay giống như một cuốn sách: giống như một chiếc vòng tay có thể được trang trí bằng đồ trang sức và bùa chú để kể một câu chuyện cá nhân, một cuốn sách chứa đầy những từ ngữ và câu chuyện để sống qua các trang của nó."}</w:t>
      </w:r>
    </w:p>
    <w:p w14:paraId="43A32463" w14:textId="77777777" w:rsidR="000B00A3" w:rsidRDefault="00403348">
      <w:r>
        <w:t>{"câu hỏi": "Tạo hướng dẫn từng bước về cách làm trứng bác.", "câu trả lời": "Làm trứng bác là một bữa ăn nhanh chóng và dễ dàng có thể thưởng thức bất cứ lúc nào trong ngày. Dưới đây là hướng dẫn từng bước về cách làm trứng bác.\n\n**Thành phần:**\n- 2 quả trứng lớn \ n- Muối, để nếm \ n- Hạt tiêu, để nếm \ n- 1 muỗng canh bơ hoặc dầu \ n \ n ** Thiết bị: **\n- Chảo chống dính \ n- Nĩa hoặc máy đánh trứng \ n- Bát \ n- Thìa \ n \ n ** Hướng dẫn: **\n1. Đập hai quả trứng lớn vào một cái bát và đánh chúng bằng nĩa hoặc máy đánh trứng cho đến khi lòng đỏ và lòng trắng được trộn kỹ. Nêm trứng với một nhúm muối và hạt tiêu cho vừa ăn.\n2. Làm nóng chảo chống dính trên lửa vừa và thêm một muỗng canh bơ hoặc dầu. Xoay nó xung quanh để phủ dưới đáy chảo.\n3. Khi bơ đã tan chảy (hoặc dầu đã nóng), đổ trứng đã đánh vào chảo.\n4. Giữ lửa ở mức trung bình và để trứng chín trong khoảng 30 giây trước khi bạn bắt đầu khuấy chúng bằng thìa. Khuấy nhẹ để trộn trứng, đẩy chúng xung quanh chảo khi chúng bắt đầu đặt.\n5. Tiếp tục nấu và khuấy trứng trong khoảng 2-3 phút cho đến khi trứng mềm và hơi chảy nước.\n6. Tắt lửa và phục vụ trứng bác ngay lập tức trên đĩa. \n\nThưởng thức trứng bác ngon lành của bạn!"}</w:t>
      </w:r>
    </w:p>
    <w:p w14:paraId="64B7B052" w14:textId="77777777" w:rsidR="000B00A3" w:rsidRDefault="00403348">
      <w:r>
        <w:t>{"câu hỏi": "Kết hợp các câu theo cách hợp lý của nó. - Jill đóng cửa hàng. Mọi người đi ra ngoài.", "trả lời": "Sau khi Jill đóng cửa hàng, mọi người đều ra ngoài."}</w:t>
      </w:r>
    </w:p>
    <w:p w14:paraId="75F42921" w14:textId="77777777" w:rsidR="000B00A3" w:rsidRDefault="00403348">
      <w:r>
        <w:t>{"câu hỏi": "Chỉnh sửa các câu theo cách truyền đạt đúng nghĩa. - Họ luôn gặp nhau mà không thất bại mỗi ngày.", "trả lời": "Họ gặp nhau mỗi ngày mà không thất bại."}</w:t>
      </w:r>
    </w:p>
    <w:p w14:paraId="32DAD40B" w14:textId="77777777" w:rsidR="000B00A3" w:rsidRDefault="00403348">
      <w:r>
        <w:t>{"question": "Phân loại nhận thức câu đầu vào thành ba loại được xác định trước. - Tôi sẽ hoàn thành báo cáo vào ngày mai.", "trả lời": "Câu đầu vào \"Tôi sẽ hoàn thành báo cáo vào ngày mai\" có thể được phân thành ba loại được xác định trước sau: \n\n1. Ý định / Mục đích - Danh mục này xác định mục tiêu, mục đích hoặc mục tiêu của một hành động mà người nói dự định đạt được. Trong trường hợp này, mục đích là để hoàn thành hoặc hoàn thành báo cáo. \n2. Khung thời gian - Danh mục này chỉ định khung thời gian trong đó hành động sẽ diễn ra hoặc được hoàn thành, Trong trường hợp này, đó là ngày mai. \ n3. Đại từ nhân xưng - Thể loại này chỉ ra rằng câu là từ góc nhìn thứ nhất, sử dụng đại từ nhân xưng \"I\" để xác định người nói là người sẽ hoàn thành báo cáo."}</w:t>
      </w:r>
    </w:p>
    <w:p w14:paraId="100589FC" w14:textId="77777777" w:rsidR="000B00A3" w:rsidRDefault="00403348">
      <w:r>
        <w:t>{"question": "Phân tích cú pháp câu thành các thành phần của nó như chủ ngữ, động từ, đối tượng, v.v. - Maria thích hát trong phòng tắm.", "trả lời": "Chủ đề: Maria\nĐộng từ: likes\nGerund: singing\nGiới từ: in\nArticle: the\nNoun: shower."}</w:t>
      </w:r>
    </w:p>
    <w:p w14:paraId="3F8B2FCF" w14:textId="77777777" w:rsidR="000B00A3" w:rsidRDefault="00403348">
      <w:r>
        <w:t>{"câu hỏi": "Cắt bỏ bất kỳ từ không cần thiết nào và làm cho câu ngắn gọn hơn. - Tôi đã làm việc ở cửa hàng được một thời gian rồi.", "trả lời": "Tôi đã làm việc tại cửa hàng được một thời gian."}</w:t>
      </w:r>
    </w:p>
    <w:p w14:paraId="59B5F8EE" w14:textId="77777777" w:rsidR="000B00A3" w:rsidRDefault="00403348">
      <w:r>
        <w:t xml:space="preserve">{"câu hỏi": "Tạo ra một bài luận thuyết phục lập luận ủng hộ chủ đề nhất định. - Chủ đề: Lợi ích của giáo dục trực tuyến", "trả lời": "Lợi ích của giáo dục trực tuyến\n\nTrong những </w:t>
      </w:r>
      <w:r>
        <w:lastRenderedPageBreak/>
        <w:t>năm gần đây, giáo dục trực tuyến đã trở thành một lựa chọn ngày càng phổ biến trong học sinh ở mọi lứa tuổi. Trong khi một số người có thể lập luận rằng học tập trên lớp truyền thống là vượt trội, có rất nhiều lợi ích để có được một nền giáo dục trực tuyến. Trong bài tiểu luận này, chúng ta sẽ khám phá những lợi thế của giáo dục trực tuyến và tranh luận ủng hộ việc tiếp tục và mở rộng việc sử dụng nó. \ n \ n Đầu tiên và quan trọng nhất, giáo dục trực tuyến cho phép linh hoạt và thuận tiện. Nó cho phép sinh viên tham dự các lớp học, truy cập tài liệu khóa học và tương tác với các giáo sư và bạn cùng lớp từ mọi nơi trên thế giới. Điều này có thể đặc biệt có lợi cho những cá nhân có lịch trình bận rộn, vì họ có thể hoàn thành các môn học theo tốc độ của riêng họ và vào thời điểm phù hợp với họ. Giáo dục trực tuyến giúp loại bỏ nhu cầu sinh viên di chuyển hoặc đi lại đến một khuôn viên cụ thể, điều này cũng có thể tiết kiệm thời gian và tiền bạc. Ngoài ra, giáo dục trực tuyến thường cung cấp nhiều lựa chọn khóa học và chương trình hơn so với các tổ chức truyền thống. Điều này cho phép sinh viên có cơ hội học các môn học có thể không có sẵn cho họ tại địa phương. Các nghiên cứu cũng chỉ ra rằng các khóa học trực tuyến cũng hiệu quả như các khóa học trực tiếp về kết quả học tập của học sinh. Một lợi thế khác của giáo dục trực tuyến là nó thường có thể có giá cả phải chăng hơn so với học tập trên lớp truyền thống. Điều này là do các khóa học trực tuyến không yêu cầu không gian lớp học vật lý, sách giáo khoa hoặc các tài liệu khác có thể làm tăng chi phí giáo dục. Các chương trình giáo dục trực tuyến đôi khi cũng giảm học phí và học bổng, giúp nhiều đối tượng hơn có thể tiếp cận được. Cuối cùng, giáo dục trực tuyến cung cấp cho sinh viên cơ hội phát triển các kỹ năng công nghệ có giá trị. Với các khóa học trực tuyến, sinh viên phải sử dụng các công cụ kỹ thuật số khác nhau như hệ thống quản lý học tập, diễn đàn thảo luận trực tuyến, thuyết trình tương tác, v.v. Những kỹ năng này được đánh giá cao trong thị trường việc làm ngày nay và chắc chắn sẽ mang lại lợi ích cho sinh viên trong sự nghiệp tương lai của họ. Tóm lại, có rất nhiều lợi ích để có được một nền giáo dục trực tuyến. Nó cung cấp sự linh hoạt, tiện lợi, nhiều khóa học hơn, khả năng chi trả và các kỹ năng công nghệ có giá trị. Đã đến lúc xã hội phải nhận ra giá trị của giáo dục trực tuyến và đón nhận nó như một lựa chọn hợp lệ và hiệu quả cho việc dạy và học."}</w:t>
      </w:r>
    </w:p>
    <w:p w14:paraId="351BAF68" w14:textId="77777777" w:rsidR="000B00A3" w:rsidRDefault="00403348">
      <w:r>
        <w:t>{"question": "Thay thế các động từ bằng các động từ thích hợp khác. - Tôi muốn hoàn thành công việc nhanh chóng.", "trả lời": "Tôi mong muốn hoàn thành nhiệm vụ nhanh chóng."}</w:t>
      </w:r>
    </w:p>
    <w:p w14:paraId="022506AC" w14:textId="77777777" w:rsidR="000B00A3" w:rsidRDefault="00403348">
      <w:r>
        <w:t>{"question": "Dịch câu sang ngôn ngữ mới. - Tôi thích ăn kem.", "trả lời": "Tôi xin lỗi, nhưng bạn cần chỉ định ngôn ngữ đích để tôi dịch câu sang."}</w:t>
      </w:r>
    </w:p>
    <w:p w14:paraId="617D9873" w14:textId="77777777" w:rsidR="000B00A3" w:rsidRDefault="00403348">
      <w:r>
        <w:t xml:space="preserve">{"câu hỏi": "Mô tả các lợi ích chính của hệ thống xác thực đa yếu tố.", "câu trả lời": "Hệ thống xác thực đa yếu tố (MFA) là một quá trình bảo mật yêu cầu hai hoặc nhiều hình thức xác thực để xác nhận danh tính của người dùng. Một số lợi ích chính của hệ thống xác thực đa yếu tố là: \ n \ n1. Bảo mật nâng cao- MFA bổ sung thêm một lớp bảo mật cho hệ thống xác thực đơn yếu tố cổ điển, khiến người dùng trái phép khó truy cập vào các hệ thống an toàn hơn. Mật khẩu có thể dễ dàng bị hack hoặc đánh cắp, nhưng với nhiều hình thức xác thực, ít có khả năng xảy ra vi phạm bảo mật hơn. \ n \ n2. Giảm hành vi trộm cắp danh tính và gian lận - xác thực đa yếu tố giúp giảm nguy cơ bị đánh cắp danh tính và gian lận bằng cách đảm bảo rằng chỉ những người dùng được ủy quyền mới có thể truy cập thông tin nhạy cảm. Điều </w:t>
      </w:r>
      <w:r>
        <w:lastRenderedPageBreak/>
        <w:t>này đặc biệt quan trọng đối với các tổ chức xử lý dữ liệu tài chính, y tế và các dữ liệu cá nhân khác. \ n \ n3. Tăng cường bảo vệ dữ liệu- MFA cung cấp mức độ bảo vệ cao hơn cho dữ liệu được lưu trữ trên đám mây hoặc trên máy chủ của công ty. Do đó, nguy cơ vi phạm dữ liệu được giảm bớt, bảo mật thông tin nhạy cảm khỏi các mối đe dọa bên ngoài. Tuân thủ quy định tốt hơn - nhiều ngành công nghiệp yêu cầu mức độ bảo mật cao để tuân thủ các tiêu chuẩn quy định. MFA giúp các doanh nghiệp đáp ứng các yêu cầu này bằng cách cung cấp một hệ thống xác thực mạnh mẽ và an toàn. Cải thiện niềm tin của khách hàng - khi khách hàng biết rằng thông tin cá nhân và tài chính của họ được bảo vệ bởi hệ thống xác thực đa yếu tố, họ có nhiều khả năng tin tưởng công ty và tiếp tục kinh doanh với họ. Tóm lại, hệ thống xác thực đa yếu tố cung cấp bảo mật nâng cao, giảm trộm cắp danh tính và gian lận, tăng cường bảo vệ dữ liệu, cho phép tuân thủ quy định tốt hơn và cải thiện niềm tin của khách hàng. Những lợi ích này làm cho MFA trở thành một công cụ thiết yếu để đảm bảo an toàn và bảo mật thông tin nhạy cảm."}</w:t>
      </w:r>
    </w:p>
    <w:p w14:paraId="2A4E54D0" w14:textId="77777777" w:rsidR="000B00A3" w:rsidRDefault="00403348">
      <w:r>
        <w:t>{"câu hỏi": "Làm thế nào bạn sẽ nhóm bốn màu này thành hai màu bổ sung? - Red, Blue, Green, Yellow", "answer": "Các màu bổ sung đối diện nhau trên bánh xe màu và tạo ra sự tương phản trực quan khi sử dụng cùng nhau. Sử dụng bánh xe màu truyền thống, Đỏ và Xanh lá cây là màu bổ sung, và Xanh dương và Vàng là màu bổ sung. Vì vậy, một cách để nhóm bốn màu này thành hai cặp bổ sung sẽ là: \n\n- Red và Green\n- Blue and Yellow"}</w:t>
      </w:r>
    </w:p>
    <w:p w14:paraId="1A1882A9" w14:textId="77777777" w:rsidR="000B00A3" w:rsidRDefault="00403348">
      <w:r>
        <w:t>{"question": "Tính lợi nhuận từ việc bán 20 đơn vị mặt hàng này. - Chi phí mặt hàng: $100\nGiá bán: $200", "trả lời": "Lợi nhuận từ việc bán 20 đơn vị mặt hàng này sẽ được tính bằng cách trừ đi tổng chi phí từ tổng doanh thu. \n\nĐầu tiên, hãy tìm tổng chi phí: \nChi phí mặt hàng x Số lượng = Tổng chi phí \n$100 x 20 = $2.000\n\nTiếp theo, hãy tìm tổng doanh thu: \nGiá bán x Số lượng = Tổng doanh thu \n$200 x 20 = $4.000 \n\nBây giờ, chúng ta có thể tính toán lợi nhuận: \nTổng doanh thu - Tổng chi phí = Lợi nhuận \n$4,000 - $2,000 = $2,000 \n\nLợi nhuận từ việc bán 20 đơn vị mặt hàng này sẽ là $2,000."}</w:t>
      </w:r>
    </w:p>
    <w:p w14:paraId="395951BB" w14:textId="77777777" w:rsidR="000B00A3" w:rsidRDefault="00403348">
      <w:r>
        <w:t>{"câu hỏi": "Xác định bốn thuật ngữ thiên vị mà bạn có thể tìm thấy trong bài báo này. - Tổng thống gần đây đã thực hiện các biện pháp quyết liệt để đối phó với suy thoái kinh tế.", "Trả lời": "Tôi xin lỗi, không có một bài báo nào được cung cấp trong đầu vào của bạn để tôi phân tích các thuật ngữ thiên vị. Bạn có thể cung cấp toàn bộ nội dung bài báo để tôi hỗ trợ thêm cho bạn không?"}</w:t>
      </w:r>
    </w:p>
    <w:p w14:paraId="32A13F96" w14:textId="77777777" w:rsidR="000B00A3" w:rsidRDefault="00403348">
      <w:r>
        <w:t xml:space="preserve">{"câu hỏi": "Giải thích lý do tại sao bạn nên chọn nệm hữu cơ.", "Trả lời": "Có một số lý do tại sao chọn nệm hữu cơ có thể có lợi cho sức khỏe và sức khỏe tổng thể của bạn. Dưới đây là một vài trong số họ: \ n \ n1. Nệm hữu cơ được làm từ vật liệu tự nhiên: Nệm hữu cơ được làm từ các vật liệu tự nhiên và không độc hại như bông hữu cơ, len và latex. Những vật liệu này được trồng mà không sử dụng thuốc trừ sâu và phân bón tổng hợp, có thể gây hại cho sức khỏe của bạn. \ n \ n2. Giảm tiếp xúc với hóa chất: Nệm truyền thống có thể giải phóng các hóa chất và độc tố có hại, chẳng hạn như chất chống cháy, formaldehyde hoặc các hợp chất hữu cơ dễ bay hơi (VOC), vào không khí bạn hít thở trong khi ngủ. Một tấm nệm hữu cơ được làm mà không có những hóa chất độc hại đó, làm giảm sự tiếp xúc của bạn với các chất độc hại. \ n \ n3. Không gây dị ứng: Những người bị dị ứng, hen suyễn hoặc da nhạy cảm thường được hưởng lợi từ việc sử dụng nệm hữu cơ. Các vật liệu tự nhiên như bông hữu cơ </w:t>
      </w:r>
      <w:r>
        <w:lastRenderedPageBreak/>
        <w:t>và len không gây dị ứng và có thể làm giảm các triệu chứng dị ứng. \ n \ n4. Tốt hơn cho môi trường: Chọn một tấm nệm hữu cơ cũng có nghĩa là bạn đang làm phần việc của mình để bảo vệ môi trường. Thực hành canh tác hữu cơ bền vững hơn và có tác động đến môi trường thấp hơn so với các phương pháp canh tác truyền thống. \ n \ n5. Thoải mái hơn: Nhiều người thấy nệm hữu cơ thoải mái hơn khi ngủ, vì chúng được làm từ vật liệu tự nhiên chất lượng cao. Bông và len hữu cơ thoáng khí và giúp điều chỉnh nhiệt độ cơ thể, giữ cho bạn mát mẻ hơn vào mùa hè và ấm hơn vào mùa đông. Tóm lại, chọn một tấm nệm hữu cơ có thể cải thiện chất lượng giấc ngủ của bạn, giảm tiếp xúc với hóa chất độc hại và cũng giúp hỗ trợ các hoạt động canh tác bền vững."}</w:t>
      </w:r>
    </w:p>
    <w:p w14:paraId="6F11305C" w14:textId="77777777" w:rsidR="000B00A3" w:rsidRDefault="00403348">
      <w:r>
        <w:t>{"question": "Tạo mã bằng Python để thêm các phần tử của hai mảng numpy. - a = [1, 2, 3]\nb = [4, 5, 6]", "trả lời": "Chắc chắn rồi! Đây là một cách bạn có thể viết mã Python để thêm các phần tử của hai mảng numpy:\n\n'''python\nimport numpy dưới dạng np\n\na = np.array([1, 2, 3])\nb = np.array([4, 5, 6])\n\nresult = np.add(a,b)\n\nprint(result)\n''\n\n\nCode này sử dụng thư viện numpy để tạo hai mảng 'a' và 'b' từ danh sách đầu vào đã cho. Sau đó, hàm 'np.add' được sử dụng để thực hiện phép cộng phần tử giữa hai mảng, tạo ra mảng kết quả '[5, 7, 9]'."}</w:t>
      </w:r>
    </w:p>
    <w:p w14:paraId="01793595" w14:textId="77777777" w:rsidR="000B00A3" w:rsidRDefault="00403348">
      <w:r>
        <w:t>{"question": "Tìm độ phức tạp về thời gian của thuật toán này. - def linearSearch(arr, n, x): \n cho i trong phạm vi (0, n): \n if (arr[i] == x): \n return i \n return -1", "answer": "Độ phức tạp thời gian của thuật toán cho trước là O(n). Điều này là do thuật toán có một vòng lặp (cho vòng lặp) chạy từ 0 đến n-1 trong trường hợp xấu nhất. Số lần lặp tăng tuyến tính với sự gia tăng kích thước của mảng đầu vào, do đó hàm được cho là có độ phức tạp thời gian tuyến tính."}</w:t>
      </w:r>
    </w:p>
    <w:p w14:paraId="220947DC" w14:textId="77777777" w:rsidR="000B00A3" w:rsidRDefault="00403348">
      <w:r>
        <w:t>{"câu hỏi": "Liệt kê ba loại carbohydrate.", "câu trả lời": "1. Đường đơn giản (monosacarit và disacarit): Ví dụ bao gồm glucose, fructose, sucrose và lactose.\n\n2. Tinh bột (carbohydrate phức tạp): Chúng được tạo thành từ các chuỗi dài các phân tử glucose, và được tìm thấy trong các loại thực phẩm như ngũ cốc, gạo, bánh mì, mì ống và các loại rau như khoai tây, ngô và đậu Hà Lan. Chất xơ: Chất xơ cũng là carbohydrate phức tạp, được tìm thấy trong thực phẩm thực vật như rau, trái cây, các loại đậu và ngũ cốc nguyên hạt. Chúng rất cần thiết để duy trì sức khỏe đường ruột, điều chỉnh lượng đường trong máu và hỗ trợ kiểm soát cân nặng."}</w:t>
      </w:r>
    </w:p>
    <w:p w14:paraId="59167546" w14:textId="77777777" w:rsidR="000B00A3" w:rsidRDefault="00403348">
      <w:r>
        <w:t>{"câu hỏi": "Xác định ba yếu tố gây ra sự suy giảm dân số.", "trả lời": "1. Nguồn lực hạn chế: Sự suy giảm dân số có thể là kết quả của sự cạn kiệt hoặc khan hiếm các nguồn tài nguyên thiết yếu như thực phẩm, nước và môi trường sống cần thiết cho sự sống còn, dẫn đến một cuộc đấu tranh sinh tồn, đói và chết. \ n \ n2. Bệnh tật và bệnh tật: Sự bùng phát của bệnh tật và bệnh tật có thể lây lan nhanh chóng và có thể làm giảm đáng kể quy mô dân số, đặc biệt nếu dân số bị hạn chế tiếp cận với các dịch vụ chăm sóc sức khỏe, thuốc men hoặc vắc-xin. Tỷ lệ tử vong cao: Các yếu tố như săn mồi, thiên tai, chiến tranh, nạn đói và điều kiện thời tiết không thuận lợi có thể gây ra tỷ lệ tử vong cao dẫn đến giảm dân số. Các hoạt động của con người như săn bắn và phá rừng cũng có thể tác động trực tiếp hoặc gián tiếp đến tỷ lệ tử vong bằng cách thay đổi môi trường sống tự nhiên, chuỗi thức ăn và mô hình di cư.</w:t>
      </w:r>
    </w:p>
    <w:p w14:paraId="4D9DE62B" w14:textId="77777777" w:rsidR="000B00A3" w:rsidRDefault="00403348">
      <w:r>
        <w:lastRenderedPageBreak/>
        <w:t>{"câu hỏi": "Mô tả các cách để bảo tồn nước.", "trả lời": "Nước là một nguồn tài nguyên thiết yếu và điều quan trọng là phải thực hiện các biện pháp để bảo tồn nó. May mắn thay, có nhiều cách mà các cá nhân và hộ gia đình có thể giảm sử dụng nước và bảo tồn nguồn tài nguyên quan trọng này. Dưới đây là một số cách mà bạn có thể tiết kiệm nước: \ n \ n1. Khắc phục rò rỉ: Một trong những cách đơn giản nhất để tiết kiệm nước là sửa chữa bất kỳ vòi hoặc đường ống bị rò rỉ nào. Ngay cả những rò rỉ nhỏ cũng có thể lãng phí một lượng nước đáng kể theo thời gian. \ n \ n2. Lắp đặt đồ đạc lưu lượng thấp: Bạn có thể tiết kiệm nước bằng cách lắp đặt nhà vệ sinh, vòi hoa sen và vòi nước lưu lượng thấp. Những đồ đạc này sử dụng ít nước hơn mà không làm giảm hiệu suất. \ n \ n3. Tắm ngắn hơn: Giảm thời gian bạn tắm, thậm chí chỉ một hoặc hai phút, có thể giúp tiết kiệm nước. \ n \ n4. Tắt vòi: Đừng để nước chảy trong khi bạn đang đánh răng hoặc cạo râu. Tắt vòi để tiết kiệm nước.\n\n5. Sử dụng chổi: Thay vì sử dụng vòi để làm sạch đường lái xe hoặc vỉa hè của bạn, hãy sử dụng chổi. Nó \ u2019s cũng hiệu quả và không sử dụng bất kỳ nước nào. \ n \ n6. Tưới nước cho bãi cỏ của bạn một cách khôn ngoan: Tưới nước cho bãi cỏ hoặc khu vườn của bạn vào sáng sớm hoặc tối muộn để giảm bốc hơi. Ngoài ra, hãy chắc chắn rằng bạn không tưới nước khi có mưa bão. \ n \ n7. Thu thập nước mưa: Thiết lập một thùng mưa để thu thập nước trong cơn bão. Bạn có thể sử dụng nó để tưới vườn hoặc bãi cỏ của bạn. \ n \ n8. Giặt đầy tải: Đợi cho đến khi bạn có một tải đầy đủ trước khi chạy máy giặt hoặc máy rửa chén của bạn. Điều này sẽ giúp bạn sử dụng ít nước hơn.\n\nBằng cách làm theo những lời khuyên này và sử dụng nước một cách khôn ngoan, bạn có thể giúp bảo tồn nguồn tài nguyên quan trọng này và đảm bảo nó có sẵn cho các thế hệ tương lai."}</w:t>
      </w:r>
    </w:p>
    <w:p w14:paraId="3D93D8C9" w14:textId="77777777" w:rsidR="000B00A3" w:rsidRDefault="00403348">
      <w:r>
        <w:t>{"câu hỏi": "Cho hai con vật, hãy nói những đặc điểm mà chúng có chung. - Sư tử và báo", "trả lời": "Sư tử và báo hoa mai có chung một số đặc điểm vì cả hai đều là loài mèo thuộc họ Felidae. Một số đặc điểm chung mà chúng chia sẻ là: \ n \ n1. Chế độ ăn thịt: Cả sư tử và báo hoa mai đều là động vật ăn thịt và săn các động vật khác để làm thức ăn. \ n \ n2. Đặc điểm thể chất: Sư tử và báo hoa mai có cấu trúc thể chất tương tự nhau, với thân hình cơ bắp khỏe mạnh, móng vuốt sắc nhọn và răng nanh lớn. Động vật đơn độc: Báo hoa mai được biết đến là động vật đơn độc trong khi sư tử cũng thể hiện những đặc điểm tương tự và thường săn mồi một mình, mặc dù, chúng cũng có thể sống và săn mồi trong niềm tự hào. \ n \ n4. Môi trường sống: Cả sư tử và báo hoa mai đều có thể được tìm thấy ở xavan, đồng cỏ và vùng bán sa mạc, đòi hỏi môi trường sống có vỏ bọc để rình rập con mồi. \ n \ n5. Gầm: Sư tử và báo hoa mai đều có khả năng gầm, chúng sử dụng để giao tiếp với các thành viên khác trong loài hoặc thiết lập sự thống trị. Nhìn chung, sư tử và báo hoa mai có nhiều đặc điểm chung do mối quan hệ gần gũi của chúng là mèo lớn. Tuy nhiên, họ cũng có những khác biệt riêng biệt giúp họ nổi bật và phát triển trong môi trường được tôn trọng."}</w:t>
      </w:r>
    </w:p>
    <w:p w14:paraId="6BF076B3" w14:textId="77777777" w:rsidR="000B00A3" w:rsidRDefault="00403348">
      <w:r>
        <w:t>{"question": "Tên gốc của bộ phim Star Wars năm 1977 là gì?", "answer": "Tên gốc của bộ phim Star Wars năm 1977 là \"Star Wars: Episode IV \u2013 A New Hope\""}</w:t>
      </w:r>
    </w:p>
    <w:p w14:paraId="0306AF83" w14:textId="77777777" w:rsidR="000B00A3" w:rsidRDefault="00403348">
      <w:r>
        <w:t>{"câu hỏi": "Cho hai từ, xác định phạm trù nó thuộc về. - Chó, Voi", "trả lời": "Thể loại mà Chó và Voi thuộc về Động vật."}</w:t>
      </w:r>
    </w:p>
    <w:p w14:paraId="3287D915" w14:textId="77777777" w:rsidR="000B00A3" w:rsidRDefault="00403348">
      <w:r>
        <w:t>{"câu hỏi": "Tạo phương trình toán học bằng 10.", "câu trả lời": "Một phương trình có thể là: 5 + 5 = 10."}</w:t>
      </w:r>
    </w:p>
    <w:p w14:paraId="209FBFB8" w14:textId="77777777" w:rsidR="000B00A3" w:rsidRDefault="00403348">
      <w:r>
        <w:lastRenderedPageBreak/>
        <w:t>{"câu hỏi": "Tạo ra một câu đố bằng cách sử dụng từ sau: con bướm.", "câu trả lời": "Cái gì bắt đầu cuộc sống của nó chậm chạp và bò, sau đó ngủ vừa vặn như thể nó đã chết, nhưng cuối cùng bay lên với màu sắc rất vui vẻ, và đôi cánh bay và xòe? Trả lời: Con bướm."}</w:t>
      </w:r>
    </w:p>
    <w:p w14:paraId="2B8AAC18" w14:textId="77777777" w:rsidR="000B00A3" w:rsidRDefault="00403348">
      <w:r>
        <w:t>{"câu hỏi": "Soạn một tweet tóm tắt nội dung sau - Tỷ lệ sinh non của Mỹ cao hơn hầu hết các nước phát triển khác. Gần 1/10 trẻ sơ sinh được sinh ra quá sớm ở Mỹ, so với mức trung bình toàn cầu là 1/17.", "Trả lời": "#PretermBirth ở Mỹ cao hơn hầu hết các nước phát triển với gần 1/10 trẻ sinh ra quá sớm so với mức trung bình toàn cầu là 1/17. #health #pregnancy"}</w:t>
      </w:r>
    </w:p>
    <w:p w14:paraId="01F8DBAE" w14:textId="77777777" w:rsidR="000B00A3" w:rsidRDefault="00403348">
      <w:r>
        <w:t>{"câu hỏi": "Với đầu vào sau, bạn có thể xuất ra chữ cái đầu của mỗi từ không? - John Apple Smith", "trả lời": "Chắc chắn, tên viết tắt của đầu vào đã cho \"John Apple Smith\" là: J. A. S."}</w:t>
      </w:r>
    </w:p>
    <w:p w14:paraId="43105636" w14:textId="77777777" w:rsidR="000B00A3" w:rsidRDefault="00403348">
      <w:r>
        <w:t>{"câu hỏi": "Câu sau có chứa tính từ nào không? - Anh ấy đã viết một lá thư", "trả lời": "Có, câu có một tính từ, đó là \"a\". \"A\" là một bài viết không xác định mô tả danh từ \"letter.\""}</w:t>
      </w:r>
    </w:p>
    <w:p w14:paraId="64C831B4" w14:textId="77777777" w:rsidR="000B00A3" w:rsidRDefault="00403348">
      <w:r>
        <w:t>{"câu hỏi": "Tạo một bản tóm tắt một dòng của nội dung sau - Với nhiệt độ tăng, tính bền vững đang trở thành một vấn đề quan trọng ở nhiều quốc gia trên thế giới.", "câu trả lời": "Nhiệt độ tăng đang làm tăng tầm quan trọng của tính bền vững trên toàn cầu."}</w:t>
      </w:r>
    </w:p>
    <w:p w14:paraId="6F27C04C" w14:textId="77777777" w:rsidR="000B00A3" w:rsidRDefault="00403348">
      <w:r>
        <w:t>{"câu hỏi": "Kangaroo là loại sinh vật gì?", "câu trả lời": "Chuột túi là thú có túi, là một loại động vật có vú được tìm thấy chủ yếu ở Úc và các đảo xung quanh."}</w:t>
      </w:r>
    </w:p>
    <w:p w14:paraId="630911C1" w14:textId="77777777" w:rsidR="000B00A3" w:rsidRDefault="00403348">
      <w:r>
        <w:t xml:space="preserve">{"câu hỏi": "Chuẩn bị một kế hoạch tiếp thị cho các sản phẩm gia dụng của trẻ em. - Sản phẩm sóc", "trả lời": "Kế hoạch tiếp thị cho các sản phẩm gia dụng dành cho trẻ em sóc\n\nTổng quan:\nSquirrel sản xuất các sản phẩm gia dụng được thiết kế dành riêng cho trẻ em. Dòng sản phẩm của chúng tôi bao gồm các mặt hàng như đĩa, bát, cốc, đồ dùng và các sản phẩm khác được thiết kế riêng để phù hợp với nhu cầu và mong muốn của trẻ em. Mục đích của chúng tôi là làm cho giờ ăn trở nên hấp dẫn và thú vị hơn cho trẻ em, đồng thời mang lại sự an tâm cho các bậc cha mẹ. \ n \ nĐối tượng mục tiêu: \ nSquirrel nhắm mục tiêu đến các bậc cha mẹ có con từ 2-10 tuổi. Khách hàng điển hình của chúng tôi là một phụ huynh đánh giá cao các sản phẩm chất lượng cao, bền được thiết kế để thúc đẩy sự phát triển và độc lập của con cái họ. \ n \ nSWOT Phân tích: \ nĐiểm mạnh: Điểm mạnh của chúng tôi bao gồm thiết kế thân thiện với trẻ em, vật liệu chất lượng cao và kiểm tra an toàn nghiêm ngặt. \ nĐiểm yếu: Sản phẩm của chúng tôi có giá cao hơn các mặt hàng gia dụng trẻ em khác trên thị trường. \ nCơ hội: Có một thị trường đang phát triển cho các sản phẩm gia dụng của trẻ em khi các bậc cha mẹ ngày càng nhận thức rõ hơn tầm quan trọng của việc thúc đẩy độc lập và phát triển. \nThreats: Cạnh tranh từ các nhà sản xuất khác, những người có thể sản xuất các sản phẩm rẻ hơn hoặc tương tự. \ n Dòng sản phẩm: \ nDòng sản phẩm của chúng tôi dựa trên nghiên cứu sâu rộng về nhu cầu của trẻ em và cha mẹ. Chúng tôi cung cấp một loạt các sản phẩm, bao gồm đĩa, bát, cốc và đồ dùng, có sẵn trong các thiết kế vui nhộn và hấp dẫn thu hút trẻ em. Sản phẩm của chúng tôi được làm từ vật liệu chất lượng cao, bền và đã trải qua quá trình kiểm tra an toàn nghiêm ngặt để mang lại sự an tâm cho cha mẹ. \ n \ nMarketing Mix: \ n \ nSản phẩm: Sản phẩm của chúng tôi được thiết kế với </w:t>
      </w:r>
      <w:r>
        <w:lastRenderedPageBreak/>
        <w:t>nhu cầu và mong muốn của trẻ em trong tâm trí. Dòng sản phẩm của chúng tôi bao gồm nhiều mặt hàng có sẵn trong các thiết kế vui nhộn và hấp dẫn. \n\nPrice: Các sản phẩm của chúng tôi có giá cao hơn các mặt hàng gia dụng trẻ em khác trên thị trường, phản ánh các vật liệu chất lượng cao và kiểm tra an toàn nghiêm ngặt đi vào mỗi sản phẩm. \ n \ nPlace: Sản phẩm của chúng tôi có sẵn để mua trên trang web của chúng tôi và trong các cửa hàng bán lẻ được chọn. \ n \ nKhuyến mãi: Chiến dịch tiếp thị của chúng tôi sẽ bao gồm quảng cáo truyền thông xã hội, quan hệ đối tác có ảnh hưởng,  và trưng bày tại cửa hàng. Chúng tôi cũng sẽ tham dự các triển lãm và sự kiện thương mại để giới thiệu sản phẩm của mình cho khách hàng tiềm năng. \ n \ n Mục tiêu tiếp thị: \ n- Nâng cao nhận thức về thương hiệu giữa các bậc cha mẹ có con nhỏ \ n- Thiết lập Squirrel như một nhà cung cấp hàng đầu các sản phẩm gia dụng chất lượng cao, thân thiện với trẻ em \ n - Tăng doanh số bán hàng lên 20% thông qua các chiến dịch tiếp thị được nhắm mục tiêu \ n \ n Chiến thuật tiếp thị: \ n- Khởi chạy một chiến dịch quảng cáo truyền thông xã hội nhắm mục tiêu đến cha mẹ của trẻ nhỏ \ n- Hợp tác với những người có ảnh hưởng trong cộng đồng nuôi dạy con cái để trưng bày sản phẩm sóc \ n- Tham dự các triển lãm và sự kiện thương mại để giới thiệu sản phẩm của chúng tôi và kết nối với khách hàng tiềm năng \n- Cung cấp các chương trình khuyến mãi và"}</w:t>
      </w:r>
    </w:p>
    <w:p w14:paraId="6DFAF38D" w14:textId="77777777" w:rsidR="000B00A3" w:rsidRDefault="00403348">
      <w:r>
        <w:t>{"question": "Xác định các số còn thiếu trong chuỗi. - 2, 4, 8, __, 16", "đáp án": "Số còn thiếu trong dãy là 8. Dãy là một mô hình nhân đôi số trước đó: bắt đầu bằng 2, nhân đôi nó cho 4, nhân đôi 4 cho 8, nhân đôi 8 cho 16. Vì vậy, chuỗi là 2, 4, 8, 16. Không thiếu số."}</w:t>
      </w:r>
    </w:p>
    <w:p w14:paraId="4F5E4B47" w14:textId="77777777" w:rsidR="000B00A3" w:rsidRDefault="00403348">
      <w:r>
        <w:t>{"question": "Chọn câu lệnh nào là sai. - A) Chim cánh cụt sống trong sa mạc \nB) Chim cánh cụt sống ở Bắc Cực \nC) Chim cánh cụt ăn thực vật", "trả lời": "Các tuyên bố A) \"Chim cánh cụt sống trong sa mạc" và C) "Chim cánh cụt ăn thực vật" là sai."}</w:t>
      </w:r>
    </w:p>
    <w:p w14:paraId="6F7AC1B9" w14:textId="77777777" w:rsidR="000B00A3" w:rsidRDefault="00403348">
      <w:r>
        <w:t>{"câu hỏi": "Nêu chủ đề của dòng thơ sau - Một giọt sương trong ánh nắng ban mai", "câu trả lời": "Chủ đề của dòng thơ là thiên nhiên và vẻ đẹp của nó."}</w:t>
      </w:r>
    </w:p>
    <w:p w14:paraId="5366DBBA" w14:textId="77777777" w:rsidR="000B00A3" w:rsidRDefault="00403348">
      <w:r>
        <w:t>{"câu hỏi": "Tạo một câu với các từ \"cà rốt\" và \"điện thoại\".", "trả lời": "\"Khi tôi nhấc điện thoại, bạn tôi đang nói với tôi về công thức mới của cô ấy bao gồm cà rốt là nguyên liệu ngôi sao.\""}</w:t>
      </w:r>
    </w:p>
    <w:p w14:paraId="2C0862C9" w14:textId="77777777" w:rsidR="000B00A3" w:rsidRDefault="00403348">
      <w:r>
        <w:t xml:space="preserve">{"câu hỏi": "Tạo mô tả cảnh cho một sở thú đầy robot.", "câu trả lời": "Sở thú náo nhiệt với sự phấn khích khi du khách bước qua cổng của nó và vào một thế giới đầy những kỳ quan robot. Hươu cao cổ thép cao chót vót gặm cỏ trên lá nhân tạo trong khi sư tử robot đi lang thang trong chuồng của chúng, bộ lông kim loại của chúng lấp lánh dưới ánh sáng mặt trời. Trẻ em ré lên thích thú khi những con khỉ robot đu từ cây này sang cây khác, chuyển động của chúng chính xác và trôi chảy. \n\n Không khí tràn ngập tiếng quay cuồng của động cơ và tiếng trò chuyện của mọi người khi chúng ngạc nhiên trước những con vật robot. Một gia đình dừng lại trước một chuồng kính lớn, nơi một con khỉ đột robot ngồi, mắt nó theo dõi chuyển động của họ. Những đứa trẻ áp tay vào kính, cười khi con khỉ đột bắt chước cử chỉ của chúng. Khi du khách đi dạo qua các cuộc triển lãm, chúng bắt gặp tất cả các loại sinh vật robot. Trong bể cá, cá robot bơi lười biếng qua làn nước trong vắt trong khi một con bạch tuộc robot bám vào kính, các xúc tu của nó nhấp nhô nhẹ nhàng. Trong chuồng chim, một </w:t>
      </w:r>
      <w:r>
        <w:lastRenderedPageBreak/>
        <w:t>đàn chim robot bay lên, đôi cánh của chúng đập đồng loạt khi chúng bay lên không trung. Sở thú sống động với âm thanh và chuyển động của cư dân robot, mỗi người là một kỳ quan của kỹ thuật và công nghệ. Khi các du khách rời đi, họ rời đi với một cảm giác ngạc nhiên trước thế giới đáng kinh ngạc của sở thú robot."}</w:t>
      </w:r>
    </w:p>
    <w:p w14:paraId="58C2884B" w14:textId="77777777" w:rsidR="000B00A3" w:rsidRDefault="00403348">
      <w:r>
        <w:t>{"câu hỏi": "Tạo một đoạn văn mô tả lý do tại sao khoa học dữ liệu lại quan trọng.", "câu trả lời": "Khoa học dữ liệu rất quan trọng vì nó cung cấp các phương pháp và kỹ thuật để trích xuất thông tin có giá trị từ một lượng lớn dữ liệu thô. Thông tin này sau đó được sử dụng để đưa ra quyết định sáng suốt, dự đoán các sự kiện trong tương lai và xác định các mô hình và xu hướng. Với sự tăng trưởng theo cấp số nhân của dữ liệu được tạo ra từ nhiều nguồn khác nhau, khoa học dữ liệu đã trở thành một công cụ thiết yếu cho các doanh nghiệp, chính phủ và tổ chức để có được những hiểu biết có giá trị và đưa ra quyết định tốt hơn. Nó giúp cải thiện việc ra quyết định, hợp lý hóa hoạt động, tăng hiệu quả và thúc đẩy đổi mới. Lĩnh vực khoa học dữ liệu không ngừng phát triển, mang đến những cơ hội mới và thú vị cho những người nắm vững các kỹ thuật của nó."}</w:t>
      </w:r>
    </w:p>
    <w:p w14:paraId="39F385D4" w14:textId="77777777" w:rsidR="000B00A3" w:rsidRDefault="00403348">
      <w:r>
        <w:t>{"câu hỏi": "Xác định loại câu đã cho. Kết quả 1 cho khai báo, 2 cho câu hỏi và 3 cho mệnh lệnh - Bạn đang đi đâu?", "câu trả lời": "2"}</w:t>
      </w:r>
    </w:p>
    <w:p w14:paraId="4E61F506" w14:textId="77777777" w:rsidR="000B00A3" w:rsidRDefault="00403348">
      <w:r>
        <w:t>{"question": "Phân loại xem câu sau có tuân theo cấu trúc của giọng nói chủ động hay không. Đầu ra 1 cho giọng nói chủ động và 0 cho không. - Con mèo bị giấu đi.", "trả lời": "0 (Câu bằng giọng thụ động)"}</w:t>
      </w:r>
    </w:p>
    <w:p w14:paraId="1F01CD4F" w14:textId="77777777" w:rsidR="000B00A3" w:rsidRDefault="00403348">
      <w:r>
        <w:t>{"câu hỏi": "Phân loại câu sau đây là nêu một sự kiện hoặc bày tỏ ý kiến. - Chính sách mới của Facebook về quyền riêng tư dữ liệu là một bước tích cực.", "trả lời": "Câu thể hiện ý kiến."}</w:t>
      </w:r>
    </w:p>
    <w:p w14:paraId="232E1948" w14:textId="77777777" w:rsidR="000B00A3" w:rsidRDefault="00403348">
      <w:r>
        <w:t xml:space="preserve">{"câu hỏi": "Giải thích tại sao các chính phủ có thể chọn kiểm duyệt một số nội dung trên Internet.", "Trả lời": "Có một số lý do tại sao các chính phủ có thể chọn kiểm duyệt một số nội dung trên internet. Dưới đây là một số trong số họ: \ n \ n1. An ninh quốc gia: Một trong những lý do chính là để bảo vệ lợi ích an ninh quốc gia. Chính phủ có thể kiểm duyệt nội dung mà họ cho là đe dọa an ninh quốc gia, chẳng hạn như thông tin có thể được sử dụng để phối hợp các cuộc tấn công khủng bố hoặc kích động bạo lực chống lại nhà nước. Nghĩa vụ pháp lý: Chính phủ có trách nhiệm duy trì luật pháp của đất đai. Do đó, họ có thể kiểm duyệt nội dung vi phạm các luật này, chẳng hạn như ngôn từ kích động thù địch, quấy rối hoặc phỉ báng. Điều này được thực hiện để duy trì trật tự xã hội và bảo vệ công dân của họ. \n\n3. Bảo vệ trẻ vị thành niên: Chính phủ cũng có thể kiểm duyệt nội dung để bảo vệ trẻ vị thành niên khỏi bị tiếp xúc với tài liệu không phù hợp. Điều này bao gồm nội dung khiêu dâm rõ ràng, bạo lực hoặc nội dung khác được coi là có hại cho sức khỏe của trẻ em.\n\n4. Lý do chính trị: Trong một số trường hợp, chính phủ có thể kiểm duyệt nội dung vì lý do chính trị, chẳng hạn như để giảm bớt quan điểm bất đồng hoặc tiếng nói đối lập. Điều này có thể được thực hiện để củng cố quyền lực, kiểm soát câu chuyện và hạn chế sự lan truyền thông tin. Nhìn chung, lý do kiểm duyệt nội dung internet của chính phủ khác nhau tùy thuộc vào luật pháp, giá trị và hệ thống chính trị của quốc gia. Trong khi một số kiểm duyệt có thể được </w:t>
      </w:r>
      <w:r>
        <w:lastRenderedPageBreak/>
        <w:t>biện minh vì những lý do như an ninh quốc gia, các lý do khác, chẳng hạn như kiểm duyệt chính trị, làm dấy lên mối lo ngại về tự do ngôn luận và quyền truy cập thông tin."}</w:t>
      </w:r>
    </w:p>
    <w:p w14:paraId="3A8CA0DE" w14:textId="77777777" w:rsidR="000B00A3" w:rsidRDefault="00403348">
      <w:r>
        <w:t>{"câu hỏi": "Tại sao mô hình dữ liệu lại quan trọng?", "câu trả lời": "Mô hình dữ liệu rất quan trọng vì chúng cung cấp một cách có cấu trúc để tổ chức, lưu trữ, truy xuất và quản lý dữ liệu. Mô hình dữ liệu xác định mối quan hệ giữa các yếu tố dữ liệu khác nhau và thiết lập một khuôn khổ về cách dữ liệu sẽ được sử dụng, chia sẻ và xử lý trong một tổ chức hoặc hệ thống. Sử dụng mô hình dữ liệu giúp đảm bảo tính chính xác, nhất quán và rõ ràng của dữ liệu, cuối cùng dẫn đến việc ra quyết định hiệu quả hơn và kết quả kinh doanh tốt hơn. Ngoài ra, các mô hình dữ liệu có thể tạo điều kiện giao tiếp và cộng tác giữa các thành viên trong nhóm, nhà phát triển và các bên liên quan khác bằng cách cung cấp ngôn ngữ chung và sự hiểu biết về dữ liệu. Điều này cho phép các tổ chức sử dụng dữ liệu của họ hiệu quả hơn, chuyển đổi dữ liệu thành thông tin chi tiết có giá trị, đồng thời thúc đẩy đổi mới và tăng trưởng."}</w:t>
      </w:r>
    </w:p>
    <w:p w14:paraId="400449F4" w14:textId="77777777" w:rsidR="000B00A3" w:rsidRDefault="00403348">
      <w:r>
        <w:t>{"câu hỏi": "Liệt kê 3 nhược điểm của chăn nuôi nhà máy", "trả lời": "1. Phúc lợi động vật kém: Một trong những nhược điểm chính của chăn nuôi nhà máy là vấn đề phúc lợi động vật. Các trang trại nhà máy nuôi động vật trong điều kiện giam cầm chuyên sâu, gây căng thẳng về thể chất và tinh thần, và chúng thường phải chịu nhiều phương pháp điều trị vô nhân đạo khác nhau như cắt đuôi, thiến và khử mỏ mà không cần gây mê. \n\n2. Ô nhiễm môi trường: Nông nghiệp nhà máy đặt ra một mối đe dọa đáng kể đối với môi trường, vì nó tạo ra một lượng lớn chất thải có thể gây ô nhiễm không khí, nước và đất. Hoạt động chăn nuôi tạo ra một lượng lớn phân và nước tiểu, thải ra các khí độc hại như metan và amoniac, góp phần gây ô nhiễm không khí, mưa axit và biến đổi khí hậu. Rủi ro sức khỏe cộng đồng: Nông nghiệp nhà máy cũng có thể gây hậu quả nghiêm trọng cho sức khỏe con người. Việc sử dụng kháng sinh thường xuyên để phòng ngừa và điều trị bệnh ở động vật dẫn đến sự phát triển của vi khuẩn kháng kháng sinh, có thể lây sang người và gây nhiễm trùng nguy hiểm. Sự bùng phát của các bệnh do thực phẩm, như E. coli và Salmonella, cũng có liên quan đến các trang trại nhà máy.</w:t>
      </w:r>
    </w:p>
    <w:p w14:paraId="7F95DF4B" w14:textId="77777777" w:rsidR="000B00A3" w:rsidRDefault="00403348">
      <w:r>
        <w:t>{"câu hỏi": "Xác định 3 cách mà biến đổi khí hậu đang ảnh hưởng xấu đến sức khỏe con người.", "Trả lời": "1. Thời tiết cực đoan: Biến đổi khí hậu đã làm tăng tần suất và cường độ của các thảm họa thiên nhiên như sóng nhiệt, lũ lụt, hạn hán và bão. Những sự kiện này có thể gây thương tích trực tiếp và tử vong, cũng như làm trầm trọng thêm các tình trạng sức khỏe hiện có như bệnh hô hấp và tim mạch, và say nắng, đặc biệt là ở những người dễ bị tổn thương như người già và trẻ em. Chất lượng không khí: Nhiệt độ tăng, nồng độ CO2 tăng và tạo ra nhiều ozone và hạt vật chất trên mặt đất liên quan đến biến đổi khí hậu có thể làm xấu đi chất lượng không khí. Điều này đến lượt nó có thể gây ra hoặc làm nặng thêm các tình trạng sức khỏe như hen suyễn, dị ứng, bệnh tim và đột quỵ, đặc biệt là ở khu vực thành thị. \ n \ n3. Bệnh truyền nhiễm: Biến đổi khí hậu làm thay đổi phạm vi và sự phân bố của côn trùng mang mầm bệnh như muỗi, ve và bọ chét, làm tăng nguy cơ nhiễm trùng và truyền bệnh như sốt xuất huyết, vi rút West Nile, bệnh Lyme và sốt rét. Những thay đổi về nhiệt độ và lượng mưa cũng ảnh hưởng đến việc truyền các bệnh truyền qua nước như dịch tả, đặc biệt là ở những khu vực có điều kiện vệ sinh kém và các cơ sở xử lý nước không đầy đủ.</w:t>
      </w:r>
    </w:p>
    <w:p w14:paraId="33A42F4A" w14:textId="77777777" w:rsidR="000B00A3" w:rsidRDefault="00403348">
      <w:r>
        <w:lastRenderedPageBreak/>
        <w:t>{"câu hỏi": "Tóm tắt tác động của nạn phá rừng", "trả lời": "Phá rừng, là việc loại bỏ cây trên quy mô lớn khỏi rừng, có thể có tác động sâu rộng và bất lợi đến môi trường. Một số tác động này bao gồm mất môi trường sống cho vô số loài, thay đổi chu kỳ nước và xói mòn đất, cuối cùng có thể dẫn đến sa mạc hóa. Phá rừng cũng góp phần làm thay đổi khí hậu, vì cây cối đóng một vai trò quan trọng trong việc tạo ra lượng mưa và lưu trữ carbon dioxide. Quá trình này phá hủy các bể chứa carbon quan trọng, do đó dẫn đến sự gia tăng carbon dioxide trong khí quyển và dẫn đến những thay đổi trong mô hình khí hậu toàn cầu. Ngoài ra, nạn phá rừng cũng có thể ảnh hưởng đến các cộng đồng địa phương dựa vào rừng làm nguồn thực phẩm, nhiên liệu, thuốc men và vật liệu xây dựng, với những tác động tàn phá về kinh tế và văn hóa. Tóm lại, nạn phá rừng là một vấn đề môi trường nghiêm trọng với những hậu quả tàn phá đối với hệ sinh thái, đa dạng sinh học và quần thể người của hành tinh."}</w:t>
      </w:r>
    </w:p>
    <w:p w14:paraId="3CB70B37" w14:textId="77777777" w:rsidR="000B00A3" w:rsidRDefault="00403348">
      <w:r>
        <w:t>{"câu hỏi": "Liệt kê ba lý do tại sao thương mại tự do có lợi", "trả lời": "1) Tăng trưởng kinh tế: Thương mại tự do cho phép các quốc gia tham gia trao đổi hàng hóa và dịch vụ cùng có lợi, dẫn đến mức sản xuất, tiêu dùng, đầu tư và tạo việc làm cao hơn. Điều này, đến lượt nó, có thể gây ra sự gia tăng tổng sản phẩm quốc nội (GDP) của một quốc gia và tăng trưởng kinh tế tổng thể. Giá thấp hơn và nhiều lựa chọn của người tiêu dùng hơn: Bằng cách loại bỏ các rào cản thương mại và cho phép cạnh tranh gia tăng, thương mại tự do thường dẫn đến giá thấp hơn cho người tiêu dùng, cho phép họ tiếp cận với nhiều loại sản phẩm hơn với giá cả phải chăng hơn. Điều này cũng có thể cải thiện mức sống cho các cá nhân, đặc biệt là những người trong khung thu nhập thấp hơn. Thúc đẩy hòa bình và hợp tác: Khi các quốc gia tham gia vào thương mại tự do, họ trở nên kết nối với nhau hơn, cả về kinh tế và chính trị. Sự phụ thuộc lẫn nhau này có thể thúc đẩy hòa bình và hợp tác giữa các quốc gia, vì các mối quan hệ thương mại cung cấp động lực cho các quốc gia giải quyết xung đột một cách hòa bình và tăng cường quan hệ ngoại giao.</w:t>
      </w:r>
    </w:p>
    <w:p w14:paraId="553614F2" w14:textId="77777777" w:rsidR="000B00A3" w:rsidRDefault="00403348">
      <w:r>
        <w:t xml:space="preserve">{"câu hỏi": "Chiến lược ưu tiên thiết bị di động là gì và nó có thể mang lại lợi ích cho doanh nghiệp như thế nào?", "Trả lời": "Chiến lược ưu tiên thiết bị di động là cách tiếp cận thiết kế trang web và ứng dụng, trong đó công ty tập trung vào việc tạo ra trải nghiệm người dùng tối ưu cho người dùng di động trước khi thiết kế cho các thiết bị màn hình lớn hơn. Chiến lược này liên quan đến việc thiết kế cho màn hình nhỏ nhất với các tương tác cảm ứng và khả năng dữ liệu hạn chế trước tiên và sau đó dần dần nâng cao trải nghiệm cho màn hình lớn hơn. \ n \ n Chiến lược ưu tiên thiết bị di động có thể mang lại lợi ích cho các doanh nghiệp theo nhiều cách. \n\n- Đầu tiên, nó cung cấp trải nghiệm người dùng tốt hơn cho người dùng di động. Với sự phổ biến ngày càng tăng của các thiết bị di động, ngày càng có nhiều người truy cập internet thông qua điện thoại thông minh hoặc máy tính bảng của họ. Bằng cách ưu tiên thiết kế di động, các doanh nghiệp có thể đảm bảo rằng nội dung của họ dễ điều hướng và đọc trên màn hình nhỏ hơn. \ n \ n - Thứ hai, cách tiếp cận ưu tiên thiết bị di động có thể cải thiện tối ưu hóa công cụ tìm kiếm (SEO). Các công cụ tìm kiếm như Google ưu tiên các trang web thân thiện với thiết bị di động trong bảng xếp hạng tìm kiếm của họ, có nghĩa là trang web đầu tiên trên thiết bị di động có nhiều khả năng xếp hạng cao hơn trong kết quả tìm kiếm và thu hút nhiều khách truy cập hơn. Thứ ba, chiến lược ưu tiên thiết bị di động giúp tiếp cận khách hàng dễ dàng hơn khi đang di chuyển. Với thiết kế di động, các doanh nghiệp có thể giúp khách hàng dễ dàng tương tác với trang web của họ, mua hàng </w:t>
      </w:r>
      <w:r>
        <w:lastRenderedPageBreak/>
        <w:t>hoặc truy cập thông tin khi đang di chuyển. \ n \ n - Cuối cùng, cách tiếp cận ưu tiên thiết bị di động có thể giúp các doanh nghiệp đi trước đối thủ. Bằng cách đi đầu trong thiết kế di động, một doanh nghiệp có thể phân biệt mình với các đối thủ cạnh tranh và thiết lập chính nó như là một nhà lãnh đạo trong ngành công nghiệp của mình. Nhìn chung, chiến lược ưu tiên thiết bị di động có thể cung cấp cho các doanh nghiệp lợi thế cạnh tranh bằng cách cung cấp trải nghiệm người dùng tốt hơn cho người dùng di động, cải thiện SEO, giúp tiếp cận khách hàng dễ dàng hơn khi đang di chuyển và tạo sự khác biệt cho doanh nghiệp so với các đối thủ cạnh tranh."}</w:t>
      </w:r>
    </w:p>
    <w:p w14:paraId="16CE6B32" w14:textId="77777777" w:rsidR="000B00A3" w:rsidRDefault="00403348">
      <w:r>
        <w:t>{"câu hỏi": "Viết một câu chuyện về một người gặp phải người ngoài hành tinh.", "câu trả lời": "Ngày xưa có một người tên Jake sống ở một thị trấn nhỏ gần núi. Một đêm nọ, khi anh đang ngồi bên đống lửa ở sân sau, anh nghe thấy một tiếng động lạ phát ra từ bầu trời. Khi anh nhìn lên, anh thấy một ánh sáng rực rỡ từ những đám mây chiếu xuống. Khi ánh sáng đến gần hơn, anh nhận ra rằng đó là một con tàu vũ trụ. Tràn ngập sự phấn khích và sợ hãi, Jake chạy vào bên trong để lấy máy ảnh của mình, và khi anh trở lại, anh nhìn thấy một số sinh vật nhỏ, màu xanh lá cây xuất hiện từ con tàu. Họ là người ngoài hành tinh.\n\nJake từ từ tiếp cận họ, thận trọng chụp ảnh khi anh đi. Trước sự ngạc nhiên của anh, người ngoài hành tinh dường như không bận tâm đến sự hiện diện của anh. Họ rất thân thiện và tò mò, và thậm chí còn giao tiếp với anh ta bằng cử chỉ và những tiếng động lạ, cao vút. \nJake đã dành hàng giờ để nói chuyện với người ngoài hành tinh, tìm hiểu về hành tinh quê hương và cách sống của họ. Họ đã chia sẻ những công nghệ đáng kinh ngạc với anh ta và cho anh ta xem những hình ảnh về thế giới của họ không giống bất cứ thứ gì Jake từng thấy. Khi màn đêm kết thúc, người ngoài hành tinh quay trở lại tàu vũ trụ của họ và cất cánh lên bầu trời, để lại Jake với những ký ức sẽ tồn tại suốt đời. Mặc dù hơi buồn khi thấy họ ra đi, Jake cảm thấy biết ơn về cuộc gặp gỡ và biết rằng anh sẽ luôn nhớ cái đêm mà anh gặp những sinh vật đến từ hành tinh khác."}</w:t>
      </w:r>
    </w:p>
    <w:p w14:paraId="07F32A7E" w14:textId="77777777" w:rsidR="000B00A3" w:rsidRDefault="00403348">
      <w:r>
        <w:t>{"câu hỏi": "Kể tên hai điểm du lịch nổi tiếng ở Ấn Độ.", "trả lời": "Hai điểm du lịch nổi tiếng ở Ấn Độ là:\n\n1. Taj Mahal: Lăng mộ mang tính biểu tượng này, nằm ở Agra, đôi khi được coi là một trong Bảy kỳ quan thế giới. Nó được xây dựng bởi Hoàng đế Shah Jahan để tưởng nhớ người vợ yêu dấu Mumtaz Mahal và khu phức hợp là một màn hình lớn và ấn tượng của kiến trúc Mughal. \ n \ n2. Jaipur: Còn được gọi là "Thành phố hồng", Jaipur là thủ đô của Rajasthan và là một địa điểm du lịch nổi tiếng vì pháo đài tuyệt đẹp, cung điện và thị trường nhộn nhịp. Một số điểm tham quan hàng đầu là Cung điện Thành phố, Pháo đài Amber và Hawa Mahal."}</w:t>
      </w:r>
    </w:p>
    <w:p w14:paraId="16B1E8A3" w14:textId="77777777" w:rsidR="000B00A3" w:rsidRDefault="00403348">
      <w:r>
        <w:t xml:space="preserve">{"câu hỏi": "Phân loại các loại mây khác nhau.", "câu trả lời": "Mây được phân loại dựa trên hình dạng, chiều cao và độ dày của chúng. Các loại mây chính như sau:\n\n1. Cirrus: Những đám mây này xuất hiện thành những sợi mỏng, cao trên bầu trời và thường biểu thị thời tiết đẹp. Cumulus: Đây là những đám mây lớn, phồng, trắng với nền phẳng, có thể kéo dài lên bầu trời. Chúng thường liên quan đến thời tiết tốt, nhưng cũng có thể phát triển thành mây bão. \ n \ n3. Stratus: Mây Stratus là những đám mây thấp, bằng phẳng, màu xám có thể bao phủ toàn bộ bầu trời, tạo ra điều kiện u ám. \n\n4. Nimbus: Đây là những đám mây mưa thường tối và dày, và có liên quan đến lượng mưa.\n\nClouds cũng có thể được phân loại </w:t>
      </w:r>
      <w:r>
        <w:lastRenderedPageBreak/>
        <w:t>dựa trên chiều cao của chúng:\n\n1. Mây cấp cao: Chúng được tìm thấy ở độ cao trên 20.000 feet và bao gồm các đám mây cirrus, cirrostratus và cirrocumulus. \ n \ n2. Mây trung cấp: Chúng được tìm thấy ở độ cao từ 6.500 đến 20.000 feet và bao gồm các đám mây altostratus và altocumulus. \ n \ n3. Mây cấp thấp: Chúng được tìm thấy ở độ cao dưới 6.500 feet và bao gồm các đám mây tầng, tầng bình lưu và nimbostratus. Tóm lại, các đám mây có thể được phân loại theo hình dạng, độ dày và chiều cao của chúng, với các loại phổ biến nhất là cirrus, cumulus, stratus và nimbus."}</w:t>
      </w:r>
    </w:p>
    <w:p w14:paraId="423665EB" w14:textId="77777777" w:rsidR="000B00A3" w:rsidRDefault="00403348">
      <w:r>
        <w:t>{"câu hỏi": "Xác định các mục chính của giáo trình.", "câu trả lời": "Một giáo trình thường bao gồm các mục chính sau:\n\n1. Thông tin khóa học: Tên khóa học, số lượng, thời gian và địa điểm họp, thông tin liên hệ của người hướng dẫn và mô tả khóa học. \ n \ n2. Mục tiêu khóa học: Danh sách các mục tiêu hoặc kết quả học tập rõ ràng và cụ thể mà sinh viên dự kiến sẽ đạt được vào cuối khóa học. \ n \ n3. Lịch trình khóa học: Lịch chi tiết hoặc dòng thời gian của các chủ đề, bài đọc, bài tập, bài kiểm tra và các hoạt động khác liên quan đến khóa học. \ n \ n4. Văn bản và tài liệu bắt buộc: Danh sách sách giáo khoa và các tài liệu khác mà sinh viên phải có cho khóa học. \ n \ n5. Chính sách chấm điểm: Thông tin về cách đánh giá kết quả học tập của học sinh, bao gồm thang điểm và trọng số được đưa ra cho mỗi bài tập. \ n \ n6. Chính sách khóa học: Các quy tắc và kỳ vọng liên quan đến việc tham dự, tham gia lớp học, tính toàn vẹn trong học tập, sử dụng thiết bị điện tử và các vấn đề quan trọng khác. \ n \ n7. Chi tiết bài tập: Thông tin về bài tập, bao gồm ngày đến hạn, định dạng bắt buộc và hướng dẫn nộp.\n\n8. Thông tin kiểm tra: Mô tả về định dạng, nội dung và quy tắc cho các kỳ thi hoặc bài kiểm tra.\n\n9. Tài nguyên hỗ trợ: Thông tin về nơi sinh viên có thể đến để được giúp đỡ, chẳng hạn như giờ hành chính, dạy kèm, tư vấn học tập hoặc dịch vụ tư vấn. \ n \ n10. Thông tin về chỗ ở: Tuyên bố về chính sách của tổ chức về việc cung cấp chỗ ở cho sinh viên khuyết tật."}</w:t>
      </w:r>
    </w:p>
    <w:p w14:paraId="3BF0C4C2" w14:textId="77777777" w:rsidR="000B00A3" w:rsidRDefault="00403348">
      <w:r>
        <w:t>{"câu hỏi": "Mô tả ý nghĩa của sức mạnh tính toán.", "câu trả lời": "Sức mạnh tính toán đề cập đến khả năng của máy tính để xử lý thông tin và thực hiện các phép tính ở tốc độ cao. Nó được xác định bởi tốc độ, hiệu quả và khả năng của các thành phần phần cứng của máy tính, chẳng hạn như bộ xử lý, bộ nhớ, lưu trữ và card đồ họa. Các thành phần càng mạnh, sức mạnh tính toán của máy tính càng cao. Điều này cho phép xử lý nhanh hơn một lượng lớn dữ liệu, chạy các chương trình phức tạp và đa nhiệm mà không bị chậm lại. Thuật ngữ sức mạnh tính toán thường được sử dụng như một thước đo hiệu suất của máy tính và thường được liên kết với những tiến bộ trong công nghệ cho phép các ứng dụng đòi hỏi khắt khe hơn và thời gian xử lý nhanh hơn."}</w:t>
      </w:r>
    </w:p>
    <w:p w14:paraId="1EB91EE5" w14:textId="77777777" w:rsidR="000B00A3" w:rsidRDefault="00403348">
      <w:r>
        <w:t xml:space="preserve">{"câu hỏi": "Tạo một bài kiểm tra về hệ mặt trời.", "câu trả lời": "Dưới đây là một bài kiểm tra mười câu hỏi về Hệ Mặt trời.\n\n1. Hành tinh nào trong Hệ Mặt trời của chúng ta có kích thước, mật độ và khối lượng tương tự Trái đất? Sao Mộc\nb. Sao Hỏa\nc. Sao Kim\nd. Sao Hải Vương\nTrả lời: c. Sao Kim\n\n2. Hành tinh nào được biết đến với hệ thống vành đai của nó?\na. Sao Thủy\nb. Sao Hỏa\nc. Sao Thổ\nd. Sao Thiên Vương\nTrả lời: c. Sao Thổ\n\n3. Có bao nhiêu hành tinh trong Hệ Mặt trời của chúng ta có mặt trăng?\na. 5\nb. 6\nc. 7\nd. 8\nTrả lời: c. 7 (Tất cả các hành tinh ngoại trừ Sao Thủy và Sao Kim đều có mặt trăng)\n\n4. Hành tinh lớn nhất trong Hệ Mặt trời là gì?\na. Sao Mộc\nb. Sao Thổ\nc. Trái </w:t>
      </w:r>
      <w:r>
        <w:lastRenderedPageBreak/>
        <w:t>đất\nd. Sao Thủy\nTrả lời: a. Sao Mộc\n\n5. Hành tinh nào được biết đến với Great Red Spot?\na. Sao Mộc\nb. Sao Thổ\nc. Sao Thiên Vương\nd. Sao Hỏa\nTrả lời: a. Sao Mộc\n\n6. Hành tinh nhỏ nhất trong Hệ Mặt trời là gì?\na. Sao Thủy\nb. Sao Hỏa\nc. Sao Kim\nd. Sao Diêm Vương\nTrả lời: a. Sao Thủy\n\n7. Hành tinh nào nóng nhất trong Hệ Mặt trời?\na. Sao Kim\nb. Sao Thủy\nc. Sao Hỏa\nd. Trái đất\nTrả lời: a. Sao Kim\n\n8. Có bao nhiêu hành tinh trong Hệ Mặt trời được phân loại là hành tinh khí khổng lồ?\na. 2\nb. 4\nc. 6\nd. 8\nĐáp án: b. 4 (Sao Mộc, Sao Thổ, Sao Thiên Vương và Sao Hải Vương là những hành tinh khí khổng lồ)\n\n9. Hành tinh nào có ngày dài nhất trong tất cả các hành tinh trong Hệ Mặt trời?\na. Sao Kim\nb. Sao Hỏa\nc. Sao Mộc\nd. Sao Thiên Vương\nTrả lời: a. Sao Kim\n\n10. Hành tinh lùn, lạnh lẽo nằm ở khu vực ngoài cùng của Hệ Mặt trời là gì? \na. Sao Hỏa\nb. Sao Mộc\nc. Sao Hải Vương\nd. Sao Diêm Vương\nTrả lời: d. Sao Diêm Vương."}</w:t>
      </w:r>
    </w:p>
    <w:p w14:paraId="3EE2F78E" w14:textId="77777777" w:rsidR="000B00A3" w:rsidRDefault="00403348">
      <w:r>
        <w:t>{"câu hỏi": "Xây dựng một dòng thời gian để phác thảo các kỷ nguyên của Trái đất.", "câu trả lời": "Lịch sử Trái đất được chia thành nhiều khoảng thời gian, được gọi là kỷ nguyên. Dưới đây là dòng thời gian phác thảo các kỷ nguyên của Trái đất: \n\n- Hadean Eon (4600 đến 4000 triệu năm trước) - Đây là kỷ nguyên đầu tiên trong lịch sử Trái đất, được đặt theo tên của Hades, vị thần Hy Lạp của thế giới ngầm. Nó được đánh dấu bằng sự phát triển của hành tinh từ một khối nóng, nóng chảy sang bề mặt rắn với nước lỏng. \ n \ n - Archean Eon (4000 đến 2500 triệu năm trước) - Đây là kỷ nguyên thứ hai trong lịch sử Trái đất. Trong thời gian này, lớp vỏ Trái đất nguội đi, các lục địa bắt đầu hình thành và sự sống xuất hiện dưới dạng vi khuẩn và tảo xanh lam. \ n \ n - Proterozoi Eon (2500 đến 541 triệu năm trước) - Đây là kỷ nguyên thứ ba trong lịch sử Trái đất. Nó được biết đến với sự tích tụ oxy trong khí quyển do quang hợp và sự phát triển của sự sống đa bào.\n\n- Đại Cổ sinh (541 đến 252 triệu năm trước) - Thời đại này được biết đến với sự đa dạng hóa nhanh chóng của sự sống, với sự phát triển của các sinh vật khác nhau như cá, thực vật và côn trùng. Trong thời gian này, các lục địa cũng bắt đầu kết hợp với nhau để tạo thành siêu lục địa Pangaea.\n\n- Kỷ nguyên Mesozoi (252 đến 66 triệu năm trước) - Thời đại này được biết đến với sự gia tăng của khủng long, bò sát và động vật có vú. Trong thời gian này, siêu lục địa Pangaea bắt đầu tách ra, tạo thành các lục địa mà chúng ta biết ngày nay. \n\n- Kỷ nguyên Kainozoi (66 triệu năm trước đến nay) - Thời đại này, còn được gọi là "Thời đại động vật có vú", được đánh dấu bằng sự tiến hóa của động vật có vú, bao gồm cả con người. Trong thời gian này, đã có một số kỷ băng hà và các lục địa của Trái đất tiếp tục di chuyển đến vị trí ngày nay của chúng.\n\nMỗi thời đại này được chia thành các thời kỳ, kỷ nguyên và thời đại, dựa trên các sự kiện địa chất và sinh học quan trọng."}</w:t>
      </w:r>
    </w:p>
    <w:p w14:paraId="243FDD8D" w14:textId="77777777" w:rsidR="000B00A3" w:rsidRDefault="00403348">
      <w:r>
        <w:t xml:space="preserve">{"câu hỏi": "Dự đoán tương lai của xe tự lái.", "Trả lời": "Rất khó để dự đoán chính xác tương lai, nhưng có khả năng xe tự lái sẽ tiếp tục phát triển và ngày càng trở nên phổ biến. Khi công nghệ tiếp tục được cải thiện, xe tự lái dự kiến sẽ trở nên an toàn và đáng tin cậy hơn, dẫn đến việc áp dụng rộng rãi bởi cả cá nhân và doanh nghiệp. Xe tự hành có tiềm năng cách mạng hóa giao thông vận tải, giảm tai nạn do lỗi của con người, tăng hiệu quả và giảm lượng khí thải carbon trong giao thông vận tải. Trong tương lai, xe tự lái có thể đóng một vai trò quan trọng trong các thành phố thông minh, tích hợp với các hình thức giao thông khác để tạo ra khả năng di chuyển liền mạch cho tất cả mọi người. Tuy nhiên, có nhiều thách thức </w:t>
      </w:r>
      <w:r>
        <w:lastRenderedPageBreak/>
        <w:t>cần được giải quyết, bao gồm các cân nhắc về quy định và đạo đức, và việc chuyển đổi sang tương lai với xe tự lái có thể sẽ diễn ra dần dần. Nhìn chung, tương lai của xe tự lái có vẻ đầy hứa hẹn, với tiềm năng cải thiện đáng kể giao thông và tính di động."}</w:t>
      </w:r>
    </w:p>
    <w:p w14:paraId="41233154" w14:textId="77777777" w:rsidR="000B00A3" w:rsidRDefault="00403348">
      <w:r>
        <w:t>{"câu hỏi": "Xác định các tính năng của điện thoại thông minh chất lượng.", "trả lời": "Một điện thoại thông minh chất lượng thường sẽ sở hữu các tính năng sau: \n\n1. Hiệu suất tốt - Một điện thoại thông minh có sức mạnh xử lý hiệu quả và mạnh mẽ, cùng với bộ nhớ đủ sẽ có thể chạy các ứng dụng mượt mà và đa nhiệm liền mạch. \ n \ n2. Camera ấn tượng- Máy ảnh chất lượng tuyệt vời là một tính năng quan trọng trong điện thoại thông minh ngày nay. Máy ảnh sẽ có thể chụp ảnh độ phân giải cao và quay video độ nét cao. \ n \ n3. Màn hình chất lượng cao - Điện thoại thông minh có màn hình chất lượng cao cho phép cải thiện trải nghiệm hình ảnh, cho dù duyệt web, phát trực tuyến nội dung hay chơi game. \ n \ n4. Tuổi thọ pin dài - Một chiếc điện thoại thông minh có thể kéo dài thời gian giữa các lần sạc là rất mong muốn, vì việc buộc vào điểm sạc mọi lúc là không thực tế. \ n \ n5. Thiết kế bền- Một chiếc điện thoại thông minh tốt sẽ có thể tồn tại lâu dài, có vật liệu chống trầy xước và chống thấm nước. \ n \ n6. Cập nhật thường xuyên - Điều cần thiết là điện thoại thông minh phải được cập nhật phần mềm thường xuyên để vá các lỗ hổng bảo mật và cung cấp các tính năng mới. \ n \ n7. Kết nối tốt - Một điện thoại thông minh chất lượng phải có khả năng kết nối với các mạng không dây khác nhau, bao gồm Wi-Fi, Bluetooth, NFC và mạng 5G di động. Bộ nhớ đầy đủ- Điện thoại thông minh phải có đủ dung lượng lưu trữ nội bộ cho các ứng dụng, tài liệu, phương tiện và dữ liệu cá nhân khác. Ngoài ra, nó sẽ có thể chứa bộ nhớ ngoài như thẻ SD. \ n \ n9. Các tính năng bảo mật - bao gồm đăng nhập sinh trắc học như quét vân tay và nhận dạng khuôn mặt, rất cần thiết cho một điện thoại thông minh tốt, để đảm bảo dữ liệu của bạn luôn an toàn. \ n \ n10. Giao diện thân thiện với người dùng- Hệ điều hành của điện thoại thông minh phải dễ điều hướng và trực quan, cho phép người dùng truy cập các tính năng họ cần một cách dễ dàng."}</w:t>
      </w:r>
    </w:p>
    <w:p w14:paraId="7E284BD0" w14:textId="77777777" w:rsidR="000B00A3" w:rsidRDefault="00403348">
      <w:r>
        <w:t>{"question": "Chuyển đổi văn bản sang định dạng dàn bài. - Tự kỷ là một rối loạn thần kinh và phát triển phức tạp ảnh hưởng đến giao tiếp và hành vi. Người tự kỷ có thể bị suy giảm tương tác xã hội và các hành vi, sở thích và hoạt động bị hạn chế, lặp đi lặp lại.", "Trả lời": "I. Giới thiệu\n A. Giải thích về Tự kỷ\n 1. Rối loạn thần kinh và phát triển phức tạp\n 2. Ảnh hưởng đến giao tiếp và hành vi\n\nII. Đặc điểm của Tự kỷ\n A. Tương tác xã hội bị suy yếu\n B. Các hành vi, sở thích và hoạt động bị hạn chế, lặp đi lặp lại"}</w:t>
      </w:r>
    </w:p>
    <w:p w14:paraId="6AF164C5" w14:textId="77777777" w:rsidR="000B00A3" w:rsidRDefault="00403348">
      <w:r>
        <w:t xml:space="preserve">{"câu hỏi": "So sánh và đối chiếu hai đội bóng này. - Barcelona và Bayern Munich", "trả lời": "Barcelona và Bayern Munich là hai trong số những đội bóng nổi tiếng và thành công nhất trên thế giới, với quân đoàn người hâm mộ và vô số danh hiệu mang tên họ. Cả hai đội đều có một lịch sử phong phú và danh tiếng mạnh mẽ trong môn thể thao này. \n\nBarcelona là một câu lạc bộ bóng đá chuyên nghiệp có trụ sở tại Barcelona, Tây Ban Nha. Được thành lập vào năm 1899, đội bóng là một trong những đội bóng thành công nhất trong lịch sử bóng đá Tây Ban Nha, đã giành được 26 danh hiệu La Liga, 30 danh hiệu Copa del Rey và 5 danh hiệu Champions League trong số những người khác. Đội bóng được biết đến với phong cách chơi tấn công và tập trung vào sở hữu, với những cầu thủ như Lionel Messi, Xavi và Andres Iniesta nằm trong số những ngôi sao vĩ đại nhất. Đội bóng chơi tại sân vận động Camp Nou, </w:t>
      </w:r>
      <w:r>
        <w:lastRenderedPageBreak/>
        <w:t>có sức chứa gần 100.000 khán giả. Mặt khác, Bayern Munich là một câu lạc bộ bóng đá Đức có trụ sở tại Munich, Đức. Được thành lập vào năm 1900, đội bóng là một trong những đội bóng thành công nhất trong lịch sử bóng đá Đức, đã giành được 31 danh hiệu Bundesliga, 20 danh hiệu DFB-Pokal và 6 danh hiệu Champions League trong số những người khác. Đội bóng được biết đến với cách tiếp cận trận đấu có kỷ luật và có tổ chức, với những cầu thủ như Robert Lewandowski, Thomas Muller và Franck Ribery trong số những ngôi sao vĩ đại nhất. Đội bóng chơi tại sân vận động Allianz Arena, có sức chứa hơn 75.000 khán giả. Tóm lại, cả Barcelona và Bayern Munich đều là những đội bóng ưu tú với lịch sử lâu đời và nhiều giải thưởng. Trong khi Barcelona được biết đến với phong cách chơi tấn công và tập trung vào sở hữu, Bayern Munich được biết đến với cách tiếp cận trận đấu kỷ luật và có tổ chức. Bất chấp sự khác biệt, cả hai đội đều có lượng người hâm mộ hùng hậu và đã đóng góp đáng kể vào lịch sử bóng đá."}</w:t>
      </w:r>
    </w:p>
    <w:p w14:paraId="49B3BD4C" w14:textId="77777777" w:rsidR="000B00A3" w:rsidRDefault="00403348">
      <w:r>
        <w:t>{"câu hỏi": "Viết tiêu đề tóm tắt bài viết trong một câu. - Bài viết thảo luận về xu hướng ngày càng tăng của chế độ ăn dựa trên thực vật và lợi ích sức khỏe tiềm năng của chúng.", "câu trả lời": "Chế độ ăn dựa trên thực vật đang gia tăng với những lợi ích sức khỏe tiềm năng."}</w:t>
      </w:r>
    </w:p>
    <w:p w14:paraId="0F71DD76" w14:textId="77777777" w:rsidR="000B00A3" w:rsidRDefault="00403348">
      <w:r>
        <w:t>{"question": "Tạo một danh sách năm câu hỏi có thể được hỏi về bài viết. - Bài viết thảo luận về xu hướng ngày càng tăng của chế độ ăn dựa trên thực vật và lợi ích sức khỏe tiềm năng của chúng.", "trả lời": "1. Một số yếu tố thúc đẩy đằng sau sự phổ biến của chế độ ăn dựa trên thực vật là gì?\n2. Bạn có thể mô tả những lợi ích sức khỏe tiềm năng liên quan đến việc áp dụng chế độ ăn uống dựa trên thực vật không? \ n3. Là một chế độ ăn uống dựa trên thực vật phù hợp với tất cả mọi người, hoặc có một số cá nhân có thể không được hưởng lợi từ nó? \ n4. Chế độ ăn dựa trên thực vật tác động đến môi trường và phúc lợi động vật như thế nào?\n5. Một số mẹo để chuyển đổi thành công sang chế độ ăn dựa trên thực vật và duy trì nó lâu dài là gì?"}</w:t>
      </w:r>
    </w:p>
    <w:p w14:paraId="1E49AAF8" w14:textId="77777777" w:rsidR="000B00A3" w:rsidRDefault="00403348">
      <w:r>
        <w:t>{"câu hỏi": "Phân loại văn bản sau theo loại thể loại văn học. - Đó là một đêm tối và bão tố. Gió hú không ngừng và mưa đập vào cửa sổ.", "trả lời": "Văn bản dường như thuộc thể loại tiểu thuyết, đặc biệt thuộc thể loại phụ của phim kinh dị hoặc kinh dị."}</w:t>
      </w:r>
    </w:p>
    <w:p w14:paraId="0B30C14A" w14:textId="77777777" w:rsidR="000B00A3" w:rsidRDefault="00403348">
      <w:r>
        <w:t>{"câu hỏi": "Đặt các câu sau theo trình tự để tạo thành một đoạn văn mạch lạc. - Anh ấy đã đi bộ hàng giờ qua khu rừng tối. Anh cảm thấy một cơn ớn lạnh chạy dọc sống lưng. Đột nhiên, anh nghe thấy một tiếng động trong bụi rậm. Anh ta có thể nhìn thấy một bóng người di chuyển trong bóng tối.", "Trả lời": "Anh ta đã đi bộ hàng giờ qua khu rừng tối tăm. Đột nhiên, anh nghe thấy một tiếng động trong bụi rậm. Anh có thể nhìn thấy một bóng người di chuyển trong bóng tối. Cậu cảm thấy một cơn ớn lạnh chạy dọc sống lưng."}</w:t>
      </w:r>
    </w:p>
    <w:p w14:paraId="6873FB83" w14:textId="77777777" w:rsidR="000B00A3" w:rsidRDefault="00403348">
      <w:r>
        <w:t>{"question": "Tạo một câu mệnh lệnh cho hành động sau: - Tưới cây", "trả lời": "Đảm bảo tưới nước cho cây thường xuyên để giữ cho cây khỏe mạnh và rực rỡ."}</w:t>
      </w:r>
    </w:p>
    <w:p w14:paraId="4484C34E" w14:textId="77777777" w:rsidR="000B00A3" w:rsidRDefault="00403348">
      <w:r>
        <w:t>{"question": "Tạo cụm danh từ để mô tả đối tượng sau: - Một máy tính lớn", "câu trả lời": "Một cỗ máy tính toán khổng lồ."}</w:t>
      </w:r>
    </w:p>
    <w:p w14:paraId="344564B3" w14:textId="77777777" w:rsidR="000B00A3" w:rsidRDefault="00403348">
      <w:r>
        <w:t xml:space="preserve">{"câu hỏi": "Viết lại đoạn văn với một giọng điệu cụ thể. - Carbon dioxide là khí nhà kính quan trọng nhất do con người tạo ra.", "trả lời": "Tôi xin lỗi, nhưng bạn chưa chỉ định giọng </w:t>
      </w:r>
      <w:r>
        <w:lastRenderedPageBreak/>
        <w:t>điệu bạn muốn tôi sử dụng để viết lại. Bạn có thể vui lòng cho tôi biết bạn muốn tôi sử dụng giọng điệu nào để viết lại đoạn văn được không?"}</w:t>
      </w:r>
    </w:p>
    <w:p w14:paraId="6534E6F0" w14:textId="77777777" w:rsidR="000B00A3" w:rsidRDefault="00403348">
      <w:r>
        <w:t>{"câu hỏi": "Xác định tên của hoàng gia Anh.", "trả lời": "Tên của hoàng gia Anh là Windsor. Nó đã được chính thức đổi từ Saxe-Coburg và Gotha thành Windsor bởi Vua George V vào năm 1917 do tình cảm chống Đức trong Thế chiến I.</w:t>
      </w:r>
    </w:p>
    <w:p w14:paraId="398C8311" w14:textId="77777777" w:rsidR="000B00A3" w:rsidRDefault="00403348">
      <w:r>
        <w:t>{"câu hỏi": "Trừ \"83\" khỏi \"140\".", "trả lời": "Kết quả của việc trừ 83 từ 140 là 57."}</w:t>
      </w:r>
    </w:p>
    <w:p w14:paraId="5E8D0302" w14:textId="77777777" w:rsidR="000B00A3" w:rsidRDefault="00403348">
      <w:r>
        <w:t>{"câu hỏi": "Tóm tắt lợi ích của việc phỏng vấn.", "Trả lời": "Phỏng vấn có một số lợi ích có thể giúp ích trong quá trình lựa chọn và tuyển dụng. Một số lợi ích này bao gồm: \ n \ n1. Tìm hiểu về ứng viên: Các cuộc phỏng vấn cho phép người phỏng vấn tìm hiểu thêm về ứng viên, kỹ năng, kinh nghiệm, điểm mạnh và điểm yếu của họ và liệu họ có phù hợp với công ty hay không. Đánh giá kỹ năng giao tiếp: Các cuộc phỏng vấn cho phép người phỏng vấn đánh giá kỹ năng giao tiếp của ứng viên, cả bằng lời nói và phi ngôn ngữ, điều này rất cần thiết cho nhiều vai trò. \ n \ n3. Đánh giá sự phù hợp về văn hóa: Thông qua các cuộc phỏng vấn, người phỏng vấn có thể xác định xem ứng viên có chia sẻ các giá trị của công ty và có phù hợp với văn hóa công ty hay không. Làm rõ thông tin: Các cuộc phỏng vấn tạo cơ hội cho người phỏng vấn làm rõ bất kỳ thông tin nào về sơ yếu lý lịch hoặc đơn đăng ký của ứng viên và đặt bất kỳ câu hỏi tiếp theo nào. \ n \ n5. Xây dựng mối quan hệ: Các cuộc phỏng vấn có thể giúp thiết lập mối quan hệ với ứng viên và có thể đặt nền tảng cho một mối quan hệ làm việc tích cực."}</w:t>
      </w:r>
    </w:p>
    <w:p w14:paraId="62B949C7" w14:textId="77777777" w:rsidR="000B00A3" w:rsidRDefault="00403348">
      <w:r>
        <w:t>{"question": "Viết lại câu chuyện sau với một quan điểm khác. - Mary rất hào hứng khi đi biển. Cô đóng gói túi xách của mình với đồ ăn nhẹ, ô đi biển và đồ bơi yêu thích của cô. Mary tận hưởng một ngày của mình trên bãi biển, ngắm sóng và thu thập vỏ sò.", "trả lời": "Tôi thích thú nhìn khuôn mặt của Mary sáng lên với sự phấn khích trước viễn cảnh đi biển. Cô đóng gói túi xách của mình với nhiều loại đồ ăn nhẹ, một chiếc ô đi biển và bộ đồ bơi yêu thích của cô. Quan sát cô ấy suốt cả ngày, tôi có thể thấy Mary tận hưởng từng khoảnh khắc trên bãi biển, khi cô ấy nhìn những con sóng và thu thập vỏ sò, với một biểu hiện của sự hài lòng thuần túy.</w:t>
      </w:r>
    </w:p>
    <w:p w14:paraId="79504044" w14:textId="77777777" w:rsidR="000B00A3" w:rsidRDefault="00403348">
      <w:r>
        <w:t>{"câu hỏi": "Viết một câu về các chính trị gia", "trả lời": "Các chính trị gia là những cá nhân rất được kính trọng được biết đến với sự chính trực vững chắc và cam kết luôn đặt nhu cầu của cử tri lên trên nhu cầu của chính họ."}</w:t>
      </w:r>
    </w:p>
    <w:p w14:paraId="16BE5CE7" w14:textId="77777777" w:rsidR="000B00A3" w:rsidRDefault="00403348">
      <w:r>
        <w:t>{"question": "Nếu 2^3x = 7, đánh giá 8^x+1.", "answer": "Chúng ta có thể viết lại 2^(3x) thành (2^3)^x, đơn giản hóa thành 8^x. Nếu 8^x bằng 7, ta có thể giải cho 8^(x+1) bằng cách nhân cả hai vế với 8. Do đó, 8^(x+1) bằng 56."}</w:t>
      </w:r>
    </w:p>
    <w:p w14:paraId="1FFEC87C" w14:textId="77777777" w:rsidR="000B00A3" w:rsidRDefault="00403348">
      <w:r>
        <w:t>{"câu hỏi": "Tạo một tweet để đáp lại tuyên bố này. - Tôi không quan tâm người khác nghĩ gì.", "Trả lời": "Tweet: Hãy nắm lấy cá tính của bạn và đừng để ý kiến của người khác kìm hãm bạn! Diễu hành theo nhịp trống của riêng bạn và sống cuộc sống theo cách của bạn. #beyourself #youdoyou #confidence."}</w:t>
      </w:r>
    </w:p>
    <w:p w14:paraId="0C5E0A3A" w14:textId="77777777" w:rsidR="000B00A3" w:rsidRDefault="00403348">
      <w:r>
        <w:lastRenderedPageBreak/>
        <w:t>{"câu hỏi": "Dự đoán chi phí sinh hoạt ở Mỹ năm năm kể từ bây giờ.", "câu trả lời": "Là một AI, tôi không thể dự đoán chính xác chi phí sinh hoạt ở Mỹ năm năm kể từ bây giờ vì tôi không thể dự đoán các yếu tố khác nhau quyết định chi phí sinh hoạt, chẳng hạn như lạm phát, tăng trưởng kinh tế, thay đổi về thuế,  và những người khác. Tuy nhiên, tôi khuyên bạn nên tham khảo ý kiến của các chuyên gia tài chính hoặc nhà kinh tế để có ước tính sáng suốt hơn."}</w:t>
      </w:r>
    </w:p>
    <w:p w14:paraId="0EBB09FF" w14:textId="77777777" w:rsidR="000B00A3" w:rsidRDefault="00403348">
      <w:r>
        <w:t>{"câu hỏi": "Tạo ra một phép ẩn dụ mô tả sự cô đơn", "câu trả lời": "Cô đơn là một sa mạc rộng lớn, trống rỗng, nơi một cá nhân được bao quanh bởi không có gì ngoài những cồn cát vô tận, bị thiêu đốt bởi mặt trời, không có thời gian nghỉ ngơi hay đồng hành trong tầm mắt."}</w:t>
      </w:r>
    </w:p>
    <w:p w14:paraId="387B3495" w14:textId="77777777" w:rsidR="000B00A3" w:rsidRDefault="00403348">
      <w:r>
        <w:t>{"câu hỏi": "Tạo báo cáo kinh doanh.", "câu trả lời": "Tóm tắt điều hành\n\nBáo cáo kinh doanh [Tên công ty] cho năm tài chính kết thúc [Ngày] nêu chi tiết về sức khỏe tài chính và hiệu suất của tổ chức chúng tôi trong 12 tháng qua. Bất chấp những thách thức mà ngành công nghiệp của chúng tôi phải đối mặt, chúng tôi đã thấy sự tăng trưởng và ổn định bền vững. \ n \ n Điểm nổi bật tài chính: \ n- Doanh thu của chúng tôi tăng [Tỷ lệ phần trăm] lên [Tổng] triệu đô la và chúng tôi đã trải qua sự gia tăng lợi nhuận ròng theo [Tỷ lệ phần trăm] lên [Tổng] triệu đô la. \ n - Mở rộng toàn cầu và đa dạng hóa sang các thị trường mới đã cho phép chúng tôi tiếp cận cơ sở khách hàng rộng hơn và tăng thị phần của mình. \ n- Chúng tôi đã duy trì khả năng thanh toán tài chính của mình,  với tỷ lệ nợ trên vốn chủ sở hữu của chúng tôi giảm xuống [Tỷ lệ].\n\nĐiểm nổi bật trong hoạt động:\n- Chúng tôi đã tung ra [Số] sản phẩm mới, đã nhận được phản hồi tích cực từ khách hàng và các chuyên gia trong ngành.\n- Sự tập trung của chúng tôi vào đổi mới và công nghệ hàng đầu trong ngành đã cho phép chúng tôi tăng hiệu quả sản xuất, dẫn đến giảm giá vốn hàng bán. \ n- Tỷ lệ hài lòng của nhân viên của chúng tôi vẫn cao,  với tỷ lệ giữ chân nhân viên là [Tỷ lệ phần trăm].\n\nThách thức:\n- Biến động tỷ giá hối đoái và bất ổn chính trị ở một số thị trường trọng điểm đã đặt ra những thách thức trong hoạt động toàn cầu của chúng tôi.\n- Chi phí nguyên liệu thô tăng đã ảnh hưởng đến lợi nhuận của chúng tôi và chúng tôi đang tích cực tìm kiếm các giải pháp tìm nguồn cung ứng thay thế. \ n \ n Nhìn về phía trước: \ n- Chúng tôi sẽ tiếp tục mở rộng sự hiện diện toàn cầu và phát triển các dịch vụ sản phẩm của mình trong khi vẫn duy trì sự tập trung mạnh mẽ vào đổi mới và bền vững. \ n-  Đầu tư vào việc phát triển tài năng của chúng tôi và thúc đẩy văn hóa công ty tích cực sẽ vẫn là ưu tiên hàng đầu. \ n- Cam kết của chúng tôi trong việc cung cấp giá trị cho khách hàng, nhân viên và cổ đông vẫn là trọng tâm trong sứ mệnh của chúng tôi và sẽ hướng dẫn việc ra quyết định của chúng tôi tiến lên phía trước. \ n \ nTóm lại, [Tên công ty] đã có một năm thành công, được thúc đẩy bởi sự tập trung của chúng tôi vào đổi mới,  mở rộng và hiệu quả hoạt động. Chúng tôi vẫn cam kết mang lại giá trị cho tất cả các bên liên quan và chúng tôi lạc quan về tương lai."}</w:t>
      </w:r>
    </w:p>
    <w:p w14:paraId="699D13C4" w14:textId="77777777" w:rsidR="000B00A3" w:rsidRDefault="00403348">
      <w:r>
        <w:t xml:space="preserve">{"câu hỏi": "Hãy cho tôi những lời khuyên thiết thực về cách tiết kiệm tiền.", "câu trả lời": "Dưới đây là một số lời khuyên thiết thực về cách tiết kiệm tiền:\n\n1. Lập kế hoạch và ngân sách: Lập kế hoạch ngân sách của bạn và bám sát nó. Điều này sẽ giúp bạn theo dõi thu nhập và chi phí của mình và đảm bảo rằng bạn không chi tiêu nhiều hơn mức bạn có thể chi trả. \ </w:t>
      </w:r>
      <w:r>
        <w:lastRenderedPageBreak/>
        <w:t>n \ n2. Tiết kiệm thường xuyên: Thiết lập kế hoạch tiết kiệm tự động để tiền được tự động chuyển vào tài khoản tiết kiệm của bạn. Điều này sẽ giúp bạn tiết kiệm tiền mà không cần suy nghĩ về nó. \ n \ n3. Cắt giảm chi phí: Xác định các lĩnh vực mà bạn có thể cắt giảm chi phí, chẳng hạn như dịch vụ đăng ký, ăn uống hoặc mua sắm không cần thiết. Mỗi chút tiết kiệm được cộng lại theo thời gian. \n\n4. Mua sắm thông minh: Tìm kiếm các ưu đãi, giảm giá và phiếu giảm giá khi mua sắm và mua các mặt hàng với số lượng lớn khi có ý nghĩa. Điều này có thể giúp bạn tiết kiệm khi mua hàng thông thường.\n\n5. Sử dụng các chương trình hoàn tiền và phần thưởng: Sử dụng các chương trình hoàn tiền và phần thưởng khi có thể. Điều này có thể giúp bạn tiết kiệm tiền cho các giao dịch mua mà bạn sẽ thực hiện. \n\n6. Giảm chi phí năng lượng: Làm cho ngôi nhà của bạn tiết kiệm năng lượng bằng cách sử dụng các thiết bị tiết kiệm năng lượng và bóng đèn, và chú ý tắt đèn và thiết bị điện tử khi không sử dụng. \ n \ n7. Sử dụng phương tiện giao thông công cộng: Cắt giảm chi phí xe hơi bằng cách sử dụng phương tiện giao thông công cộng, đi bộ hoặc đi xe đạp khi có thể. Điều này có thể giúp bạn tiết kiệm tiền xăng, phí bảo trì và đỗ xe. \n\n8. Tránh nợ: Tránh sử dụng thẻ tín dụng cho các giao dịch mua hàng mà bạn không đủ khả năng chi trả và tích lũy nợ lãi suất cao. Trả hết nợ nhanh chóng có thể giúp bạn tiết kiệm tiền cho chi phí lãi suất. \ n \ n9. Tiết kiệm giải trí: Tận dụng các sự kiện và hoạt động miễn phí trong cộng đồng của bạn và tìm kiếm các lựa chọn chi phí thấp để giải trí như thuê phim hoặc chơi game đêm tại nhà. \ n \ n10. Hãy chú ý: Hãy chú ý đến thói quen chi tiêu của bạn và cố gắng có chủ ý với việc mua hàng của bạn. Hãy tự hỏi liệu món đồ đó có phải là thứ bạn thực sự cần hay đó chỉ là một mong muốn. Hãy nhớ rằng những thay đổi nhỏ trong hành vi chi tiêu của bạn có thể giúp bạn tiết kiệm được nhiều tiền theo thời gian."}</w:t>
      </w:r>
    </w:p>
    <w:p w14:paraId="4A0C25A9" w14:textId="77777777" w:rsidR="000B00A3" w:rsidRDefault="00403348">
      <w:r>
        <w:t>{"question": "Mô tả cảm xúc của nhân vật. - Nhân vật nhìn thấy một chiếc xe bị đánh cắp đang được lái đi.", "trả lời": "Từ những thông tin đã cho, không thể xác định được cảm xúc của nhân vật. Chúng ta sẽ cần thêm bối cảnh về tính cách hoặc mối quan hệ của nhân vật với chiếc xe bị đánh cắp để mô tả chính xác cảm xúc của họ."}</w:t>
      </w:r>
    </w:p>
    <w:p w14:paraId="4F0DADF8" w14:textId="216D3CF7" w:rsidR="000B00A3" w:rsidRDefault="00403348">
      <w:r>
        <w:t>{"câu hỏi": "Tạo ra một bài thơ về những người bạn bao gồm ít nhất 3 phép ẩn dụ.", "câu trả lời": "Bạn bè, một kho báu quý giá,\nMột nguồn vui thuần khiết liên tục,\nMột khu vườn ký ức chúng ta trồng cẩn thận,\nMột bức tranh mà chúng ta có thể tự do chia sẻ.\n\nMột ngọn lửa sưởi ấm cái lạnh nhất của đêm,\nVà thêm màu sắc cho những điểm tham quan tối tăm nhất\nMột cây cầu vượt qua những dòng chảy khó khăn nhất,\ nHỗ trợ chúng ta vượt qua những dòng chảy khó khăn nhất của cuộc sống.\n\nNhững mối liên kết này, mạnh mẽ hơn thép,\nMột cái ôm an ủi bất cứ khi nào chúng ta quỳ xuống,\nNhững người bạn, một bến cảng vượt qua mọi cơn bão,\nMột vòng tay của tình yêu, mãi mãi ấm áp.\n\nMột bản giao hưởng của tiếng cười và cổ vũ,\nLuôn luôn hiện diện, luôn ở gần,\nBạn bè, một cái cây không bao giờ uốn cong,\nMột mối liên kết kéo dài, không bao giờ kết thúc."}</w:t>
      </w:r>
    </w:p>
    <w:sectPr w:rsidR="000B00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9811489">
    <w:abstractNumId w:val="8"/>
  </w:num>
  <w:num w:numId="2" w16cid:durableId="2137406132">
    <w:abstractNumId w:val="6"/>
  </w:num>
  <w:num w:numId="3" w16cid:durableId="378363401">
    <w:abstractNumId w:val="5"/>
  </w:num>
  <w:num w:numId="4" w16cid:durableId="267660768">
    <w:abstractNumId w:val="4"/>
  </w:num>
  <w:num w:numId="5" w16cid:durableId="1643343882">
    <w:abstractNumId w:val="7"/>
  </w:num>
  <w:num w:numId="6" w16cid:durableId="1977953482">
    <w:abstractNumId w:val="3"/>
  </w:num>
  <w:num w:numId="7" w16cid:durableId="2037807264">
    <w:abstractNumId w:val="2"/>
  </w:num>
  <w:num w:numId="8" w16cid:durableId="1335918491">
    <w:abstractNumId w:val="1"/>
  </w:num>
  <w:num w:numId="9" w16cid:durableId="1234508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00A3"/>
    <w:rsid w:val="0015074B"/>
    <w:rsid w:val="0029639D"/>
    <w:rsid w:val="002B001E"/>
    <w:rsid w:val="00326F90"/>
    <w:rsid w:val="0040334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DEF306"/>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2B00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91</Pages>
  <Words>46515</Words>
  <Characters>265136</Characters>
  <Application>Microsoft Office Word</Application>
  <DocSecurity>0</DocSecurity>
  <Lines>2209</Lines>
  <Paragraphs>622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2023-07-21T07:47:00Z</dcterms:modified>
  <cp:category/>
</cp:coreProperties>
</file>