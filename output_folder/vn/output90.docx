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A407" w14:textId="12C4980C" w:rsidR="00947C4B" w:rsidRDefault="00903C89">
      <w:r>
        <w:t>{"</w:t>
      </w:r>
      <w:proofErr w:type="spellStart"/>
      <w:r>
        <w:t>câu</w:t>
      </w:r>
      <w:proofErr w:type="spellEnd"/>
      <w:r>
        <w:t xml:space="preserve"> </w:t>
      </w:r>
      <w:proofErr w:type="spellStart"/>
      <w:r>
        <w:t>hỏi</w:t>
      </w:r>
      <w:proofErr w:type="spellEnd"/>
      <w:r>
        <w:t xml:space="preserve">": "So </w:t>
      </w:r>
      <w:proofErr w:type="spellStart"/>
      <w:r>
        <w:t>sánh</w:t>
      </w:r>
      <w:proofErr w:type="spellEnd"/>
      <w:r>
        <w:t xml:space="preserve"> lợi ích của mưa và mặt trời.", "trả lời": "Cả mưa và nắng đều là những thành phần không thể thiếu của chu kỳ thời tiết, và cả hai đều mang lại một số lợi </w:t>
      </w:r>
      <w:proofErr w:type="gramStart"/>
      <w:r>
        <w:t>ích.\n\nRain</w:t>
      </w:r>
      <w:proofErr w:type="gramEnd"/>
      <w:r>
        <w:t xml:space="preserve"> cung cấp nhiều lợi ích, bao gồm:\n1. Tưới cây: \ nRain là một nguồn nước quan trọng cho cây trồng và cây trồng. Nó hydrat hóa và nuôi dưỡng tán lá, giúp cây phát triển.\n\n2. Bổ sung các vùng nước: \ n Lượng mưa giúp lấp đầy các vùng nước như hồ, sông và nước ngầm, là những nguồn nước quan trọng cho con người, động vật. \ n \ n3. Làm sạch môi trường: \ nRain có thể rửa trôi các chất ô nhiễm và bụi từ khí quyển, để lại không khí sạch hơn để thở. Nó cũng dọn sạch các mảnh vụn, bụi bẩn và chất thải khác khỏi đường phố và mặt đất. \ n \ n4. Thúc đẩy sự hình thành đất: \ nRain có thể giúp thúc đẩy sự hình thành đất bằng cách phong hóa đá, tạo ra các hạt mới, thúc đẩy sự phát triển của vật liệu hữu cơ và hỗ trợ sự phân rã của chất hữu cơ. Mặt khác, mặt trời, là nguồn nhiệt và ánh sáng chính cho trái đất, cũng mang lại nhiều lợi ích bao gồm: \ n \ n1. Hỗ trợ quang hợp: \ nSunlight hỗ trợ quang hợp ở thực vật, chuyển đổi carbon dioxide thành oxy, giúp tạo ra không khí trong lành. \ n \ n2. Làm ấm Trái đất: Mặt trời là nguồn nhiệt chính cho trái đất, sự ấm áp của nó hỗ trợ sự sống trên hành tinh và giúp điều chỉnh khí hậu. Tăng cường Vitamin D: \ n Tiếp xúc với ánh sáng mặt trời giúp cơ thể sản xuất Vitamin D, cải thiện sự hấp thụ canxi, thúc đẩy xương chắc khỏe. \ n \ n4. Cải thiện sức khỏe tâm thần: Ánh sáng mặt trời có thể giúp điều chỉnh nồng độ serotonin trong não, tác động đến tâm trạng và giảm nguy cơ trầm cảm hoặc lo lắng. Tóm lại, cả mưa và nắng đều có những lợi ích độc đáo riêng. Mưa giúp làm nguội trái đất và bổ sung các vùng nước, trong khi mặt trời cung cấp sự ấm áp và hỗ trợ các quá trình tự nhiên quan trọng. Cùng với nhau, hai yếu tố thời tiết này kết hợp để đảm bảo một môi trường bền vững, có thể ở được."}</w:t>
      </w:r>
    </w:p>
    <w:p w14:paraId="79DA8F95" w14:textId="77777777" w:rsidR="00947C4B" w:rsidRDefault="00903C89">
      <w:r>
        <w:t>{"câu hỏi": "Tạo tweet về Microsoft Azure.", "trả lời": "\"Mở khóa toàn bộ tiềm năng của doanh nghiệp của bạn với #MicrosoftAzure \u2601\ufe0f! Tận hưởng các giải pháp đám mây mạnh mẽ, có thể mở rộng giúp bạn đổi mới và luôn đi trước một bước. #cloudcomputing #Azure\""}</w:t>
      </w:r>
    </w:p>
    <w:p w14:paraId="50C34EAC" w14:textId="77777777" w:rsidR="00947C4B" w:rsidRDefault="00903C89">
      <w:r>
        <w:t>{"question": "Cung cấp tọa độ của cột mốc \"Tháp Eiffel\".", "trả lời": "Tháp Eiffel nằm ở Paris, Pháp, và tọa độ của nó là 48.8584\u00b0 N, 2.2945\u00b0 E."}</w:t>
      </w:r>
    </w:p>
    <w:p w14:paraId="6FAE0CF3" w14:textId="77777777" w:rsidR="00947C4B" w:rsidRDefault="00903C89">
      <w:r>
        <w:t>{"câu hỏi": "Đếm số từ trong câu \"Tôi muốn đi dạo\".", "câu trả lời": "Câu \"Tôi muốn đi dạo\" chứa 7 từ."}</w:t>
      </w:r>
    </w:p>
    <w:p w14:paraId="0333B8C6" w14:textId="77777777" w:rsidR="00947C4B" w:rsidRDefault="00903C89">
      <w:r>
        <w:t xml:space="preserve">{"câu hỏi": "Đưa ra ví dụ về ba thuật toán được sử dụng trong khoa học dữ liệu", "câu trả lời": "1. **K-có nghĩa là thuật toán phân cụm **: Đây là một thuật toán học máy không giám sát phổ biến được sử dụng để phân cụm dữ liệu thành các nhóm khác nhau dựa trên đặc điểm của chúng. Nó liên quan đến việc gán mỗi điểm dữ liệu cho một cụm sao cho tổng khoảng cách bình phương giữa các điểm dữ liệu và tâm của cụm được giảm thiểu. Thuật toán lặp đi lặp lại cập nhật các gán cụm và các vị trí trung tâm cho đến khi hội tụ.\n\n2. **Thuật toán Cây quyết định **: Đây là thuật toán học máy có giám sát được sử dụng cho cả vấn đề phân loại và hồi quy. Cây quyết định hoạt động bằng cách phân vùng đệ quy dữ liệu thành các tập con dựa trên các giá trị của các tính năng đầu vào. Thuật toán chọn tính năng dẫn đến các tập hợp con đồng nhất nhất nhất và sử dụng nó để phân chia dữ liệu. Quá trình này tiếp tục cho đến khi tất cả các điểm dữ liệu trong một tập hợp con thuộc cùng một lớp </w:t>
      </w:r>
      <w:r>
        <w:lastRenderedPageBreak/>
        <w:t>hoặc đạt đến độ sâu cây tối đa.\n\n3. **Thuật toán hồi quy tuyến tính**: Đây là thuật toán học máy có giám sát được sử dụng để dự đoán các biến mục tiêu liên tục. Hồi quy tuyến tính giả định mối quan hệ tuyến tính giữa các tính năng đầu vào và biến đích. Thuật toán ước tính các hệ số của phương trình tuyến tính giúp giảm thiểu tổng sai số bình phương giữa các giá trị mục tiêu quan sát được và các giá trị dự đoán. Các hệ số này sau đó có thể được sử dụng để đưa ra dự đoán về dữ liệu mới."}</w:t>
      </w:r>
    </w:p>
    <w:p w14:paraId="72442605" w14:textId="77777777" w:rsidR="00947C4B" w:rsidRDefault="00903C89">
      <w:r>
        <w:t>{"câu hỏi": "Viết một đoạn văn về cách công nghệ đang định hình lại hệ thống giáo dục.", "câu trả lời": "Công nghệ đang định hình lại hệ thống giáo dục bằng cách cung cấp những cách thức mới để học sinh học và tương tác với các tài liệu khóa học. Với việc giới thiệu các khóa học trực tuyến, sách điện tử và hệ thống quản lý học tập, giờ đây sinh viên có thể truy cập vô số thông tin trong tầm tay. Giáo viên có thể sử dụng các bài thuyết trình đa phương tiện, các chuyến đi thực tế ảo và mô phỏng tương tác để thu hút học sinh và làm cho việc học trở nên năng động hơn. Việc sử dụng các thiết bị di động, chẳng hạn như máy tính xách tay và máy tính bảng, cũng cho phép sinh viên làm bài tập, tiến hành nghiên cứu và cộng tác trên các dự án từ mọi nơi. Ngoài ra, công nghệ đã giúp sinh viên có thể học theo tốc độ của riêng mình, với các chương trình học tập được cá nhân hóa phù hợp với nhu cầu cá nhân của họ. Nhìn chung, công nghệ đã biến lớp học truyền thống thành một môi trường học tập tương tác và hấp dẫn hơn, cung cấp cho sinh viên những công cụ cần thiết để thành công trong thế kỷ 21."}</w:t>
      </w:r>
    </w:p>
    <w:p w14:paraId="3B738076" w14:textId="77777777" w:rsidR="00947C4B" w:rsidRDefault="00903C89">
      <w:r>
        <w:t>{"câu hỏi": "Xác định màu sắc của lá cờ Pháp.", "câu trả lời": "Lá cờ Pháp, còn được gọi là "Cờ ba màu,\" bao gồm ba sọc dọc có chiều rộng bằng nhau. Từ trái sang phải, màu sắc của lá cờ Pháp là xanh, trắng và đỏ. Những màu sắc này mang tính biểu tượng và đại diện cho tự do, bình đẳng và tình huynh đệ - những lý tưởng của Cách mạng Pháp."}</w:t>
      </w:r>
    </w:p>
    <w:p w14:paraId="5913F5F9" w14:textId="77777777" w:rsidR="00947C4B" w:rsidRDefault="00903C89">
      <w:r>
        <w:t>{"câu hỏi": "Tóm tắt bài viết về sự gia tăng nhiệt độ đại dương.", "câu trả lời": "Thật không may, là một AI, tôi không thể truy cập các bài viết mà không có người dùng cung cấp cho tôi văn bản hoặc liên kết đến thông tin. Bạn có thể vui lòng cung cấp cho tôi bài viết để tôi có thể tóm tắt nội dung của nó không?"}</w:t>
      </w:r>
    </w:p>
    <w:p w14:paraId="6DD039C1" w14:textId="77777777" w:rsidR="00947C4B" w:rsidRDefault="00903C89">
      <w:r>
        <w:t>{"câu hỏi": "Kể tên hai lợi thế của học máy so với lập trình truyền thống.", "câu trả lời": "1. Một lợi thế lớn của học máy so với lập trình truyền thống là khả năng thích ứng với dữ liệu mới hoặc thay đổi. Lập trình truyền thống đòi hỏi các quy tắc rõ ràng, có thể cứng nhắc và có thể không thể xử lý dữ liệu thay đổi. Mặt khác, học máy có thể cập nhật và điều chỉnh kiến thức hoặc mô hình của nó khi nó được cung cấp dữ liệu mới, cho phép nó xử lý hiệu quả các thay đổi trong tương lai hoặc dữ liệu bất ngờ. Một lợi thế quan trọng khác của học máy là khả năng xử lý, phân tích và đưa ra dự đoán hoặc quyết định dựa trên các tập dữ liệu lớn và phức tạp. Các phương pháp lập trình truyền thống sẽ yêu cầu mã hóa thủ công, rộng rãi và có thể không thể xử lý chính xác các tập dữ liệu lớn, phức tạp. Tuy nhiên, các thuật toán học máy có thể nhanh chóng phân tích và hiểu được khối lượng lớn dữ liệu, với sự can thiệp tối thiểu của con người, khiến chúng rất phù hợp với các ứng dụng dữ liệu lớn."}</w:t>
      </w:r>
    </w:p>
    <w:p w14:paraId="68449B52" w14:textId="77777777" w:rsidR="00947C4B" w:rsidRDefault="00903C89">
      <w:r>
        <w:t>{"question": "Phân loại các mục này thành \"động vật nhỏ\" và \"động vật lớn\". - Mèo, voi, chuột", "đáp án": "Động vật nhỏ: Mèo, chuột\nĐộng vật lớn: Voi"}</w:t>
      </w:r>
    </w:p>
    <w:p w14:paraId="2B077C85" w14:textId="77777777" w:rsidR="00947C4B" w:rsidRDefault="00903C89">
      <w:r>
        <w:lastRenderedPageBreak/>
        <w:t>{"câu hỏi": "Quy mô tối đa của một đội bóng đá là bao nhiêu?", "câu trả lời": "Một đội bóng đá tiêu chuẩn, theo các quy tắc và quy định của FIFA (F\u00e9d\u00e9ration Internationale de Football Association), có tối đa 11 cầu thủ trên sân cùng một lúc, bao gồm cả thủ môn. Tuy nhiên, các đội bóng cũng được phép có cầu thủ dự bị trên băng ghế dự bị. Số lượng cầu thủ thay thế được phép khác nhau tùy thuộc vào giải đấu hoặc giải đấu, nhưng hầu hết thường cho phép tối đa 12 cầu thủ thay thế. Do đó, quy mô tối đa của một đội bóng đá có thể lên tới 23 cầu thủ."}</w:t>
      </w:r>
    </w:p>
    <w:p w14:paraId="5940CB16" w14:textId="77777777" w:rsidR="00947C4B" w:rsidRDefault="00903C89">
      <w:r>
        <w:t>{"câu hỏi": "Kể tên một kiến trúc sư cảnh quan nổi tiếng.", "câu trả lời": "Frederick Law Olmsted."}</w:t>
      </w:r>
    </w:p>
    <w:p w14:paraId="25BC03DA" w14:textId="77777777" w:rsidR="00947C4B" w:rsidRDefault="00903C89">
      <w:r>
        <w:t>{"câu hỏi": "Làm thế nào bạn sẽ giải thích khái niệm Machine Learning cho một người không biết gì về nó.", "Trả lời": "Học máy là một loại trí tuệ nhân tạo cho phép máy tính học hỏi và cải thiện kinh nghiệm mà không cần được lập trình cụ thể để làm như vậy. Nói một cách đơn giản hơn, đó là một cách để máy tính học hỏi từ dữ liệu, giống như con người chúng ta học hỏi từ kinh nghiệm của mình. Ví dụ, hãy tưởng tượng rằng bạn muốn dạy một máy tính nhận ra hình ảnh của một con mèo. Thay vì đưa ra hướng dẫn rõ ràng về một con mèo trông như thế nào, bạn sẽ cung cấp cho nó một bộ sưu tập lớn các hình ảnh mèo và nói với máy tính rằng đây là tất cả các ví dụ về mèo. Khi chương trình sắp xếp thông qua các hình ảnh, nó bắt đầu nhận ra các đặc điểm chung giữa những con mèo: chúng có tai nhọn, râu và đuôi. Sử dụng kiến thức này, sau đó nó có thể nhìn vào một bức tranh mới và xác định xem có một con mèo trong đó hay không. Đây là nguyên tắc cơ bản của học máy: nó sử dụng các thuật toán cho phép máy tính suy ra các mẫu và mối quan hệ trong dữ liệu mà nó được cung cấp. Và, khi nó nhận được nhiều dữ liệu hơn, nó tiếp tục cải thiện và tinh chỉnh sự hiểu biết của mình, làm cho dự đoán của nó ngày càng chính xác hơn. Về bản chất, Học máy là khả năng của máy tính tiếp nhận vô số thông tin, quan sát về nó và sau đó sử dụng những quan sát đó để đưa ra dự đoán hoặc quyết định trong tương lai. Đó là một lĩnh vực đang phát triển nhanh chóng, và nó có nhiều ứng dụng, bao gồm nhận dạng hình ảnh và giọng nói, chẩn đoán y tế và thậm chí chơi trò chơi."}</w:t>
      </w:r>
    </w:p>
    <w:p w14:paraId="38EC9B83" w14:textId="77777777" w:rsidR="00947C4B" w:rsidRDefault="00903C89">
      <w:r>
        <w:t>{"câu hỏi": "Đề xuất một tổ chức từ thiện vì phúc lợi động vật.", "trả lời": "Một tổ chức từ thiện có uy tín về phúc lợi động vật mà bạn có thể xem xét là Hiệp hội Phòng chống Tàn ác với Động vật Hoa Kỳ (ASPCA). Tổ chức này được thành lập vào năm 1866 và hoạt động trên khắp Hoa Kỳ. Họ làm việc để ngăn chặn sự tàn ác với động vật, cung cấp nơi trú ẩn cho động vật có nhu cầu, thúc đẩy việc nhận nuôi động vật và ủng hộ quyền động vật. Nhiệm vụ của họ là đảm bảo rằng tất cả các loài động vật được đối xử tôn trọng và từ bi. Một lựa chọn khác có thể là Hiệp hội Nhân đạo Hoa Kỳ, một trong những tổ chức bảo vệ động vật lớn nhất ở Hoa Kỳ, với các chương trình bao gồm cứu hộ và chăm sóc động vật, vận động động vật và thúc đẩy luật pháp thân thiện với động vật.</w:t>
      </w:r>
    </w:p>
    <w:p w14:paraId="6816B7D8" w14:textId="77777777" w:rsidR="00947C4B" w:rsidRDefault="00903C89">
      <w:r>
        <w:t>{"câu hỏi": "Trả lời câu hỏi đúng và sai này - 'Một nguyên tử bao gồm một hạt nhân và electron.'", "câu trả lời": "Đúng."}</w:t>
      </w:r>
    </w:p>
    <w:p w14:paraId="4A97CFB5" w14:textId="77777777" w:rsidR="00947C4B" w:rsidRDefault="00903C89">
      <w:r>
        <w:t xml:space="preserve">{"câu hỏi": "Viết một vài mẹo về cách sử dụng hiệu quả quản lý thời gian.", "Trả lời": "Quản lý thời gian là một kỹ năng quan trọng có thể giúp bạn trở nên có tổ chức và hiệu quả hơn </w:t>
      </w:r>
      <w:r>
        <w:lastRenderedPageBreak/>
        <w:t>trong cuộc sống hàng ngày. Dưới đây là một số mẹo về cách sử dụng hiệu quả quản lý thời gian: \ n \ n1. Đặt mục tiêu và ưu tiên rõ ràng: Xác định điều gì là quan trọng nhất đối với bạn và những nhiệm vụ nào cần được hoàn thành hàng ngày, hàng tuần và hàng tháng. Đặt mục tiêu có thể đạt được cho từng nhiệm vụ và ưu tiên chúng cho phù hợp. \ n \ n2. Lập kế hoạch trước: Tạo lịch trình cho ngày hoặc tuần của bạn và phân bổ thời gian cho từng nhiệm vụ trong danh sách của bạn. Đảm bảo để lại một khoảng thời gian đệm cho bất kỳ sự kiện hoặc nhiệm vụ bất ngờ nào có thể phát sinh. \ n \ n3. Tránh phiền nhiễu: Giảm thiểu sự gián đoạn và phiền nhiễu bằng cách tắt điện thoại, đóng email và tránh xa phương tiện truyền thông xã hội trong khi thực hiện một nhiệm vụ. \ n \ n4. Nghỉ giải lao: Nghỉ giải lao ngắn mỗi giờ hoặc lâu hơn có thể giúp bạn nạp lại năng lượng và tập trung lại vào nhiệm vụ trước mắt. Hãy chắc chắn để nghỉ ngơi ra khỏi khu vực làm việc của bạn và làm một cái gì đó thư giãn như đi dạo hoặc có một bữa ăn nhẹ. \ n \ n5. Xem xét và điều chỉnh: Vào cuối ngày, hãy xem lại tiến trình của bạn và đánh giá những gì hiệu quả và những gì không. Hãy điều chỉnh lịch trình và các ưu tiên của bạn khi cần thiết.\n\nBằng cách làm theo những lời khuyên này, bạn có thể cải thiện kỹ năng quản lý thời gian và trở nên hiệu quả hơn trong cuộc sống hàng ngày."}</w:t>
      </w:r>
    </w:p>
    <w:p w14:paraId="3D081E5B" w14:textId="77777777" w:rsidR="00947C4B" w:rsidRDefault="00903C89">
      <w:r>
        <w:t>{"câu hỏi": "Cung cấp một câu thể hiện định nghĩa về 'viết sáng tạo'.", "trả lời": "Viết sáng tạo là một hình thức viết nghệ thuật trong đó tác giả sử dụng cách kể chuyện giàu trí tưởng tượng và kỹ thuật văn học để truyền đạt ý tưởng ban đầu và thể hiện quan điểm của riêng mình."}</w:t>
      </w:r>
    </w:p>
    <w:p w14:paraId="7B816D76" w14:textId="77777777" w:rsidR="00947C4B" w:rsidRDefault="00903C89">
      <w:r>
        <w:t>{"câu hỏi": "Phát triển danh sách các phần mềm cần thiết để mang theo bên mình trong kỳ nghỉ.", "trả lời": "Đây là danh sách các phần mềm cần thiết để mang theo bên mình trong kỳ nghỉ:\n\n1. Bản đồ và Điều hướng: Bản đồ ngoại tuyến hoặc phần mềm điều hướng GPS như Google Maps hoặc Waze.\n2. Dịch ngôn ngữ: Google Dịch hoặc Duolingo để giúp giao tiếp bằng tiếng nước ngoài.\n3. Ứng dụng du lịch: Các ứng dụng như Airbnb hoặc TripAdvisor để đặt phòng, tìm nhà hàng và điểm tham quan địa phương. \n4. Nhắn tin và liên lạc: WhatsApp, Skype hoặc Viber để liên lạc với bạn bè và gia đình khi ở nước ngoài. \ n5. Ngân hàng và thanh toán trực tuyến: Các ứng dụng ngân hàng trực tuyến hoặc phần mềm thanh toán di động như PayPal hoặc Venmo để xử lý các giao dịch tài chính. Giải trí: Các dịch vụ phát trực tuyến như Netflix, Spotify hoặc Audible để giải trí trong các chuyến bay hoặc thời gian ngừng hoạt động.\n7. Quản lý tài liệu: Dropbox, Google Drive hoặc OneDrive để lưu trữ các tài liệu quan trọng như hành trình du lịch hoặc bản sao hộ chiếu. \ n8. Ảnh và Video: Phần mềm chỉnh sửa và chia sẻ ảnh và video như Adobe Lightroom hoặc Google Photos.\n9. Thời tiết: Một ứng dụng thời tiết như AccuWeather hoặc Weather Underground để cập nhật thông tin về dự báo địa phương. \ n10. Mạng riêng ảo (VPN): Một ứng dụng VPN như ExpressVPN hoặc NordVPN để bảo vệ hoạt động trực tuyến của bạn trong khi sử dụng Wi-Fi công cộng."}</w:t>
      </w:r>
    </w:p>
    <w:p w14:paraId="2F5130FE" w14:textId="77777777" w:rsidR="00947C4B" w:rsidRDefault="00903C89">
      <w:r>
        <w:t>{"câu hỏi": "Tạo một câu bằng cách sử dụng từ đồng âm 'sẽ'.", "trả lời": "Cô ấy hỏi liệu tôi có thể giúp cô ấy di chuyển đồ đạc không."}</w:t>
      </w:r>
    </w:p>
    <w:p w14:paraId="58D1541E" w14:textId="77777777" w:rsidR="00947C4B" w:rsidRDefault="00903C89">
      <w:r>
        <w:t xml:space="preserve">{"question": "Đặt tên của một người, hãy tạo một mô tả sáng tạo về người đó. - John", "trả lời": "John - hình ảnh thu nhỏ của sức mạnh và sự kiên cường, với đôi mắt xuyên thấu nói </w:t>
      </w:r>
      <w:r>
        <w:lastRenderedPageBreak/>
        <w:t>lên niềm đam mê ăn sâu vào tâm hồn anh. John là một bí ẩn, một cá nhân hấp dẫn với các lớp chiều sâu khiến bạn muốn biết thêm. Mọi tương tác với anh ấy đều có ý nghĩa, và bạn càng tìm hiểu về John, bạn càng thấy thiên tài của anh ấy. Anh ấy có một trái tim vàng và một tinh thần không thể phá vỡ. John là một trong những người có một không hai, và sự hiện diện của anh ấy trong cuộc sống không gì khác hơn là một phước lành."}</w:t>
      </w:r>
    </w:p>
    <w:p w14:paraId="7194E68D" w14:textId="77777777" w:rsidR="00947C4B" w:rsidRDefault="00903C89">
      <w:r>
        <w:t>{"câu hỏi": "Cho một câu, loại bỏ các tham chiếu của nó đến thời gian. - Thứ bảy tuần trước tôi đã đi công viên.", "trả lời": "Tôi đã đi đến công viên."}</w:t>
      </w:r>
    </w:p>
    <w:p w14:paraId="785D9F63" w14:textId="77777777" w:rsidR="00947C4B" w:rsidRDefault="00903C89">
      <w:r>
        <w:t>{"câu hỏi": "Tạo ra một câu tục ngữ sử dụng cụm từ \"không có người\".", "câu trả lời": "\"Không ai là một hòn đảo, toàn bộ chính nó; mỗi người là một phần của lục địa, một phần của chính.\" - John Donne"}</w:t>
      </w:r>
    </w:p>
    <w:p w14:paraId="3AB89605" w14:textId="77777777" w:rsidR="00947C4B" w:rsidRDefault="00903C89">
      <w:r>
        <w:t>{"câu hỏi": "Tạo danh sách năm vật phẩm mà một cá nhân cần để làm người tuyết.", "câu trả lời": "1. Tuyết: Một thành phần rõ ràng và thiết yếu để làm người tuyết. Đảm bảo tuyết ướt và có thể đóng gói được.\n\n2. Phụ kiện: Cà rốt, cúc áo, khăn quàng cổ và mũ được sử dụng để trang trí và làm cho người tuyết trở nên sống động. \ n \ n3. Xẻng: Xẻng tuyết thành đống lớn sẽ giúp thu thập và lắp ráp người tuyết dễ dàng hơn. \ n \ n4. Gậy: Gậy có thể được sử dụng cho cánh tay của người tuyết hoặc để giúp hỗ trợ cấu trúc trong khi xây dựng. \ n \ n5. Xô hoặc các thùng chứa tròn khác: Chúng có thể hữu ích cho việc tạo hình tuyết thành những quả cầu hoàn hảo cho cơ thể và đầu của người tuyết."}</w:t>
      </w:r>
    </w:p>
    <w:p w14:paraId="56601DCC" w14:textId="77777777" w:rsidR="00947C4B" w:rsidRDefault="00903C89">
      <w:r>
        <w:t>{"câu hỏi": "Với một cảm xúc, hãy đưa ra một thuật ngữ mới mô tả cảm xúc đó. - nhầm lẫn", "trả lời": "\"Bối rối\""}</w:t>
      </w:r>
    </w:p>
    <w:p w14:paraId="40640F19" w14:textId="77777777" w:rsidR="00947C4B" w:rsidRDefault="00903C89">
      <w:r>
        <w:t>{"question": "Đưa ra một danh sách các tên, hãy đưa ra các đặc điểm của tên cụ thể đó. - Olivia, Robert", "trả lời": "Olivia: \nTên Olivia có nguồn gốc Latinh và có nghĩa là \u2018\u2019. Nó thường được liên kết với hòa bình và tình bạn. Những người có tên Olivia thường được cho là tốt bụng và nhân ái, với bản tính thân thiện và ấm áp. Họ có thể có một vệt sáng tạo và coi trọng sự độc lập của họ.\n\nRobert:\nTên Robert có nguồn gốc từ tiếng Đức cổ và có nghĩa là - nổi tiếng - u2018 nổi tiếng. Nó thường gắn liền với sức mạnh và quyết tâm. Những người có tên Robert được cho là trung thành và đáng tin cậy, với tinh thần trách nhiệm mạnh mẽ. Họ có thể có tham vọng và có phẩm chất lãnh đạo, thường phấn đấu để đạt được mục tiêu của mình thông qua làm việc chăm chỉ và quyết tâm."}</w:t>
      </w:r>
    </w:p>
    <w:p w14:paraId="59A412D0" w14:textId="77777777" w:rsidR="00947C4B" w:rsidRDefault="00903C89">
      <w:r>
        <w:t>{"câu hỏi": "Tạo tiêu đề cho một bài viết về công nghệ trong tương lai của chúng ta.", "câu trả lời": "Nắm bắt tương lai: Vai trò của công nghệ trong việc định hình ngày mai của chúng ta\""}</w:t>
      </w:r>
    </w:p>
    <w:p w14:paraId="0672A283" w14:textId="77777777" w:rsidR="00947C4B" w:rsidRDefault="00903C89">
      <w:r>
        <w:t>{"câu hỏi": "Đưa ra một ví dụ về bản dịch từ tiếng Anh sang tiếng Tây Ban Nha.", "câu trả lời": "Chắc chắn! Dưới đây là một ví dụ về bản dịch:\n\nEnglish: \"Xin chào, tên tôi là John. Tên bạn là gì?\"\nSpanish: \"Hola, mi nombre es John. \u00bfCu\u00e1l es tu nombre?\""}</w:t>
      </w:r>
    </w:p>
    <w:p w14:paraId="76D1331C" w14:textId="77777777" w:rsidR="00947C4B" w:rsidRDefault="00903C89">
      <w:r>
        <w:t>{"câu hỏi": "Kể tên một môn thể thao mùa đông yêu cầu đội mũ bảo hiểm.", "trả lời": "Một môn thể thao mùa đông yêu cầu đội mũ bảo hiểm là trượt tuyết."}</w:t>
      </w:r>
    </w:p>
    <w:p w14:paraId="52A2A9DD" w14:textId="77777777" w:rsidR="00947C4B" w:rsidRDefault="00903C89">
      <w:r>
        <w:lastRenderedPageBreak/>
        <w:t>{"câu hỏi": "Kể tên ba đặc điểm tạo nên một nhà lãnh đạo giỏi.", "Trả lời": "1. Tư duy chiến lược và tầm nhìn: Một nhà lãnh đạo giỏi cần có tầm nhìn rõ ràng về tương lai, phát triển và thực hiện các chiến lược để đạt được mục tiêu của họ, đồng thời truyền cảm hứng và thúc đẩy nhóm của họ làm việc hướng tới tầm nhìn đó. Trí tuệ cảm xúc: Các nhà lãnh đạo sở hữu trí tuệ cảm xúc có thể quản lý hiệu quả cảm xúc của chính họ và những người trong nhóm của họ, hiểu và đáp ứng nhu cầu của người khác và xây dựng mối quan hệ bền chặt với đồng nghiệp của họ. Giao tiếp và minh bạch: Giao tiếp hiệu quả là chìa khóa để trở thành một nhà lãnh đạo giỏi. Các nhà lãnh đạo phải có khả năng trình bày rõ ràng và hiệu quả các mục tiêu, kỳ vọng và phản hồi của họ cho nhóm của họ. Tính minh bạch thúc đẩy sự tin tưởng và giúp tạo ra một môi trường làm việc cởi mở và trung thực."}</w:t>
      </w:r>
    </w:p>
    <w:p w14:paraId="455B6451" w14:textId="77777777" w:rsidR="00947C4B" w:rsidRDefault="00903C89">
      <w:r>
        <w:t>{"câu hỏi": "Xác định các câu đạo văn từ văn bản. - Đây là câu gốc: Tôi đến cửa hàng để mua một ít táo.\n Câu này là phiên bản đạo văn của câu gốc: Tôi đến cửa hàng để mua một ít táo.", "trả lời": "Câu này là phiên bản đạo văn của câu gốc: \"Tôi đến cửa hàng để mua một ít táo.\""}</w:t>
      </w:r>
    </w:p>
    <w:p w14:paraId="5E2459E1" w14:textId="77777777" w:rsidR="00947C4B" w:rsidRDefault="00903C89">
      <w:r>
        <w:t>{"câu hỏi": "Dịch câu \"I love you\" sang tiếng Pháp.", "answer": "Je t'aime."}</w:t>
      </w:r>
    </w:p>
    <w:p w14:paraId="33990081" w14:textId="77777777" w:rsidR="00947C4B" w:rsidRDefault="00903C89">
      <w:r>
        <w:t>{"question": "Viết một chương trình python để giải:\nCho hai số nguyên không âm, num1 và num2 được biểu diễn dưới dạng chuỗi, trả về tổng của num1 và num2 dưới dạng chuỗi.\nBạn phải giải quyết vấn đề mà không cần sử dụng bất kỳ thư viện tích hợp nào để xử lý các số nguyên lớn (chẳng hạn như BigInteger). Bạn cũng không được chuyển đổi trực tiếp các đầu vào thành số nguyên.", "answer": "Đây là một giải pháp khả thi:\n\n'''\ndef addStrings(num1: str, num2: str) -&gt; str:\n i, j, carry = len(num1) - 1, len(num2) - 1, 0\n res = []\n trong khi i &gt;= 0 hoặc j &gt;= 0 hoặc mang &gt; 0:\n x = int(num1[i]) nếu i &gt;= 0 else 0\n y = int(num2[j]) nếu j &gt;= 0 else 0\n        carry, digit = divmod(x + y + carry, 10)\n res.append(str(digit))\n i, j = i - 1, j - 1\n return ''.join(res[::-1])\n''\n\n\nGiải pháp này sử dụng cách tiếp cận hai con trỏ để quét các chuỗi đầu vào từ phải sang trái và tính tổng từng chữ số, có tính đến việc mang từ các chữ số trước đó. Kết quả được lưu trữ dưới dạng danh sách các ký tự và sau đó được chuyển đổi thành một chuỗi. Lưu ý rằng chúng tôi tránh chuyển đổi trực tiếp chuỗi đầu vào thành số nguyên, điều này có thể dẫn đến lỗi tràn cho các đầu vào lớn."}</w:t>
      </w:r>
    </w:p>
    <w:p w14:paraId="0FB520B2" w14:textId="77777777" w:rsidR="00947C4B" w:rsidRDefault="00903C89">
      <w:r>
        <w:t>{"câu hỏi": "Tạo một câu bằng cách sử dụng các từ \"happy\", \"cat\" và \"drove\".", "answer": "Con mèo hạnh phúc lái xe xuống đường với món đồ chơi yêu thích bên cạnh."}</w:t>
      </w:r>
    </w:p>
    <w:p w14:paraId="32B3F93F" w14:textId="77777777" w:rsidR="00947C4B" w:rsidRDefault="00903C89">
      <w:r>
        <w:t>{"question": "Thu thập tweet về một công ty nhất định trong hai tuần qua. - Tên công ty: Google", "trả lời": "Tôi xin lỗi, nhưng tôi là một mô hình ngôn ngữ AI và tôi không có khả năng truy cập thông tin thời gian thực từ phương tiện truyền thông xã hội hoặc thực hiện quét web. Tuy nhiên, bạn có thể dễ dàng thu thập các tweet về Google trong hai tuần qua bằng cách sử dụng các công cụ như TweetDeck hoặc bằng cách tiến hành tìm kiếm nâng cao trên Twitter với tên công ty và phạm vi ngày cụ thể."}</w:t>
      </w:r>
    </w:p>
    <w:p w14:paraId="3D6DC2A6" w14:textId="77777777" w:rsidR="00947C4B" w:rsidRDefault="00903C89">
      <w:r>
        <w:t xml:space="preserve">{"câu hỏi": "Liệt kê năm quốc gia hàng đầu có GDP cao nhất.", "câu trả lời": "Dựa trên dữ liệu từ Quỹ Tiền tệ Quốc tế năm 2021, năm quốc gia hàng đầu có GDP cao nhất là: \n\n1. Hoa Kỳ: </w:t>
      </w:r>
      <w:r>
        <w:lastRenderedPageBreak/>
        <w:t>22,67 nghìn tỷ (USD)\n2. Trung Quốc: 16,64 nghìn tỷ (USD)\n3. Nhật Bản: 5,26 nghìn tỷ (USD) \ n4. Đức: 4,7 nghìn tỷ (USD)\n5. Vương quốc Anh: 3,13 nghìn tỷ (USD)"}</w:t>
      </w:r>
    </w:p>
    <w:p w14:paraId="36D12F33" w14:textId="77777777" w:rsidR="00947C4B" w:rsidRDefault="00903C89">
      <w:r>
        <w:t>{"câu hỏi": "Cụm từ này mô tả loại trí thông minh nào? - Tôi có thể dễ dàng giải các bài toán phức tạp.", "trả lời": "Cụm từ mô tả trí thông minh logic-toán học."}</w:t>
      </w:r>
    </w:p>
    <w:p w14:paraId="120C89A7" w14:textId="77777777" w:rsidR="00947C4B" w:rsidRDefault="00903C89">
      <w:r>
        <w:t>{"câu hỏi": "Mệnh giá của trái phiếu có lãi suất phiếu giảm giá là 5%?", "trả lời": "Mệnh giá (còn được gọi là mệnh giá hoặc giá trị danh nghĩa) là số tiền cố định đại diện cho giá trị của trái phiếu và là số tiền mà tổ chức phát hành trái phiếu đồng ý hoàn trả cho trái chủ khi trái phiếu đáo hạn. Tuy nhiên, để xác định mệnh giá của trái phiếu, cần nhiều thông tin hơn là chỉ lãi suất phiếu giảm giá. Lãi suất coupon là lãi suất hàng năm được trả trên mệnh giá của trái phiếu. Vì vậy, nếu không có thông tin về khoản thanh toán lãi hàng năm của trái phiếu hoặc giá của nó, không thể xác định mệnh giá của nó chỉ dựa trên lãi suất phiếu giảm giá."}</w:t>
      </w:r>
    </w:p>
    <w:p w14:paraId="06098225" w14:textId="77777777" w:rsidR="00947C4B" w:rsidRDefault="00903C89">
      <w:r>
        <w:t>{"câu hỏi": "Đưa ra một ví dụ cụ thể về một công ty sử dụng máy học để dự đoán.", "câu trả lời": "Một ví dụ cụ thể về một công ty sử dụng máy học để dự đoán là Netflix. Netflix sử dụng thuật toán máy học để phân tích dữ liệu người dùng và lịch sử xem nhằm đưa ra các đề xuất và dự đoán được cá nhân hóa về nội dung người xem có thể muốn xem tiếp theo. Công ty cũng sử dụng máy học để dự đoán có bao nhiêu người sẽ xem một chương trình hoặc bộ phim mới, thông báo cho quyết định của họ về loại nội dung nào sẽ sản xuất và mua. Ngoài ra, Netflix sử dụng các công nghệ AI như xử lý ngôn ngữ tự nhiên và thị giác máy tính để cải thiện độ chính xác của việc gắn thẻ và phân loại nội dung, giúp cải thiện mức độ liên quan và độ chính xác của các đề xuất đối với từng người dùng."}</w:t>
      </w:r>
    </w:p>
    <w:p w14:paraId="35D27AF1" w14:textId="77777777" w:rsidR="00947C4B" w:rsidRDefault="00903C89">
      <w:r>
        <w:t>{"câu hỏi": "Diễn giải đoạn văn sau bằng các từ khác nhau. - Cuối cùng, bài học lớn nhất chúng ta có thể học được từ đại dịch là nỗi sợ hãi không phải là câu trả lời.", "Trả lời": "Cuối cùng, cái nhìn sâu sắc có giá trị nhất mà chúng ta có thể có được từ cuộc khủng hoảng sức khỏe là sợ hãi không phải là giải pháp."}</w:t>
      </w:r>
    </w:p>
    <w:p w14:paraId="66C33D8D" w14:textId="77777777" w:rsidR="00947C4B" w:rsidRDefault="00903C89">
      <w:r>
        <w:t xml:space="preserve">{"câu hỏi": "Cặp song sinh kỹ thuật số hoạt động như thế nào?", "câu trả lời": "Bản sao kỹ thuật số là mô hình ảo của một đối tượng hoặc hệ thống vật lý, được tạo bằng dữ liệu thời gian thực từ cảm biến, phần mềm và các nguồn khác. Công nghệ này cho phép các kỹ sư, kiến trúc sư và các chuyên gia khác mô phỏng, phân tích và tối ưu hóa hiệu suất của sản phẩm, quy trình hoặc thậm chí của toàn bộ thành phố và hệ sinh thái, trước khi xây dựng hoặc triển khai chúng trong thế giới thực. Quá trình tạo ra một bản sao kỹ thuật số bao gồm một số bước, bao gồm thu thập dữ liệu, mô hình hóa và phân tích. Cảm biến, camera và các công cụ giám sát khác được sử dụng để thu thập dữ liệu về đối tượng hoặc hệ thống vật lý, chẳng hạn như hình dạng, kích thước và hành vi của nó, cũng như các yếu tố bên ngoài như nhiệt độ, độ ẩm và các điều kiện môi trường khác. Dữ liệu sau đó được đưa vào phần mềm chuyên dụng, sử dụng các thuật toán và kỹ thuật học máy để tạo ra một biểu diễn hoặc mô hình ảo của đối tượng. Mô hình này được cập nhật theo thời gian thực khi nhận được dữ liệu mới, cho phép các kỹ sư xem đối tượng hoặc hệ thống đang hoạt động như thế nào trong các điều kiện khác nhau và xác định các vấn đề hoặc khu vực tiềm ẩn để cải thiện. Sau đó, các kỹ sư có thể sử dụng bản sao kỹ thuật số để chạy mô phỏng và thực hiện các thử nghiệm và phân tích khác nhau, chẳng hạn như kiểm tra căng thẳng, bảo trì dự đoán,  và tối ưu hóa mức </w:t>
      </w:r>
      <w:r>
        <w:lastRenderedPageBreak/>
        <w:t>tiêu thụ năng lượng. Kết quả của các mô phỏng này có thể được sử dụng để đưa ra quyết định dựa trên dữ liệu về cách cải thiện thiết kế, vận hành hoặc bảo trì đối tượng hoặc hệ thống vật lý. Nhìn chung, cặp song sinh kỹ thuật số cung cấp một công cụ mạnh mẽ để hiểu và cải thiện hiệu suất của các hệ thống phức tạp, bằng cách cung cấp cầu nối giữa thế giới vật lý và kỹ thuật số."}</w:t>
      </w:r>
    </w:p>
    <w:p w14:paraId="6B1D276E" w14:textId="77777777" w:rsidR="00947C4B" w:rsidRDefault="00903C89">
      <w:r>
        <w:t>{"question": "Động não hai câu hỏi tiềm năng mà khách hàng sẽ hỏi về sản phẩm nhất định. - Bộ định tuyến không dây", "trả lời": "1) Bạn có thể giới thiệu Bộ định tuyến không dây phù hợp cho nhà tôi với nhiều thiết bị và vùng phủ sóng trên nhiều tầng không?\n\n\n2) Bộ định tuyến không dây này có hỗ trợ mã hóa WPA3 để tăng cường bảo mật và bảo vệ khỏi các cuộc tấn công mạng tiềm ẩn không?"}</w:t>
      </w:r>
    </w:p>
    <w:p w14:paraId="587EA5AA" w14:textId="77777777" w:rsidR="00947C4B" w:rsidRDefault="00903C89">
      <w:r>
        <w:t>{"câu hỏi": "Cung cấp một mùa hè của bài viết này. - Công nghệ đang thúc đẩy thế giới tiến lên. Mỗi ngày, ngày càng có nhiều ứng dụng của Trí tuệ nhân tạo, Thực tế tăng cường và Học máy đang trở nên có sẵn, cung cấp tiềm năng to lớn cho các doanh nghiệp và cá nhân. Tuy nhiên, có những thách thức đi kèm với cuộc cách mạng này. Bảo mật dữ liệu là một mối quan tâm lớn, cũng như các vấn đề về quyền riêng tư.", "Trả lời": "Bài viết thảo luận về cách công nghệ, đặc biệt là những tiến bộ trong Trí tuệ nhân tạo, Thực tế tăng cường và Học máy, đang thúc đẩy tiến bộ và cung cấp tiềm năng lớn cho các doanh nghiệp và cá nhân. Tuy nhiên, đi kèm với những tiến bộ này là những thách thức như lo ngại về bảo mật dữ liệu và quyền riêng tư."}</w:t>
      </w:r>
    </w:p>
    <w:p w14:paraId="0DA64A98" w14:textId="77777777" w:rsidR="00947C4B" w:rsidRDefault="00903C89">
      <w:r>
        <w:t xml:space="preserve">{"câu hỏi": "Mô tả cách xây dựng một cây cầu.", "trả lời": "Quá trình xây dựng một cây cầu bao gồm nhiều bước và có thể rất khác nhau tùy thuộc vào độ phức tạp và loại cầu đang được xây dựng. Dưới đây là phác thảo chung về cách xây dựng một cây cầu: \ n \ n1. Lập kế hoạch: Bước đầu tiên trong việc xây dựng một cây cầu là lập kế hoạch mở rộng. Các kỹ sư và kiến trúc sư phải xem xét vị trí của cây cầu, tải trọng giao thông dự kiến của nó, loại cầu sẽ được xây dựng và các vật liệu sẽ được sử dụng. Nghiên cứu khả thi, khảo sát và đánh giá tác động môi trường cũng cần thiết trong giai đoạn lập kế hoạch. Thiết kế: Sau khi lập kế hoạch, các kỹ sư sẽ thiết kế cây cầu, có tính đến các cân nhắc về cấu trúc, an toàn, thẩm mỹ và kinh tế. Họ sẽ tạo ra các bản thiết kế và mô hình chi tiết, phải được chính quyền địa phương hoặc các cơ quan chức năng khác phê duyệt trước khi có thể bắt đầu xây dựng. \ n \ n3. Chuẩn bị mặt bằng xây dựng: Trước khi xây dựng thực tế có thể bắt đầu, trang web phải được giải phóng mặt bằng và chuẩn bị. Điều này có thể liên quan đến việc phân loại đất, loại bỏ thảm thực vật và lắp đặt các con đường và tiện ích tạm thời cho công trường xây dựng. \ n \ n4. Nền móng và đóng cọc: Nền móng là một trong những phần quan trọng nhất của việc xây dựng cầu. Cọc hoặc caissons được lái sâu vào lòng đất để hỗ trợ trọng lượng của cây cầu. Loại và độ sâu của móng được sử dụng phụ thuộc vào thiết kế cầu và điều kiện mặt đất, và thử nghiệm đất được thực hiện để đảm bảo nền móng vững chắc. \ n \ n5. Cấu trúc phụ: Một khi nền móng được đặt đúng chỗ, cấu trúc phụ, bao gồm các trụ và mố, được xây dựng. Chúng hỗ trợ mặt cầu hoặc đường bộ và phải được xây dựng cẩn thận để đảm bảo sự ổn định của toàn bộ kết cấu. \ n \ n6. Cấu trúc thượng tầng: Cấu trúc thượng tầng bao gồm các yếu tố chính của cầu, chẳng hạn như sàn hoặc đường, dầm, vòm hoặc cáp treo, tùy thuộc vào loại cầu. Chúng được lắp đặt trên đỉnh của cấu trúc phụ và cũng phải được xây dựng cẩn </w:t>
      </w:r>
      <w:r>
        <w:lastRenderedPageBreak/>
        <w:t>thận để đảm bảo an toàn cho cây cầu. \ n \ n7. Hoàn thiện: Sau khi cấu trúc thượng tầng hoàn thành, những công đoạn cuối cùng, chẳng hạn như lát sàn, lắp đặt lan can và sơn, được thực hiện. Tại thời điểm này, cây cầu phải trải qua thử nghiệm và kiểm tra an toàn rộng rãi để đảm bảo an toàn khi sử dụng. Xây dựng một cây cầu là một quá trình phức tạp đòi hỏi phải lập kế hoạch, thiết kế và thực hiện cẩn thận. Nó liên quan đến một nhóm kỹ sư, kiến trúc sư và công nhân xây dựng, và có thể mất vài năm, tùy thuộc vào kích thước và độ phức tạp của cấu trúc."}</w:t>
      </w:r>
    </w:p>
    <w:p w14:paraId="3F8868E8" w14:textId="77777777" w:rsidR="00947C4B" w:rsidRDefault="00903C89">
      <w:r>
        <w:t>{"câu hỏi": "Tóm tắt bài thơ haiku đã cho. - Những cánh hoa lung linh\nMột con ong mang đi phấn hoa\nLàm thế nào ngọt ngào của cô ấy", "trả lời": "Tóm tắt của haiku là: Một con ong lấy phấn hoa ra khỏi những cánh hoa lấp lánh."}</w:t>
      </w:r>
    </w:p>
    <w:p w14:paraId="6F2D7541" w14:textId="77777777" w:rsidR="00947C4B" w:rsidRDefault="00903C89">
      <w:r>
        <w:t>{"question": "Đưa ra một quảng cáo chiêu hàng của sản phẩm đã cho. - Hộp rau hữu cơ", "trả lời": "Bạn đang tìm kiếm rau tươi, ngon và tốt cho sức khỏe cho bữa ăn gia đình? Không cần tìm đâu xa, hộp rau hữu cơ của chúng tôi ở đây để làm cho cuộc sống của bạn dễ dàng và khỏe mạnh hơn. Mỗi hộp được tuyển chọn cẩn thận với các sản phẩm tươi ngon nhất trong mùa từ các trang trại địa phương, được giao thẳng đến cửa nhà bạn. Không còn những chuyến đi đến cửa hàng tạp hóa, không còn băn khoăn về nguồn gốc thực phẩm của bạn. Mỗi loại rau trong hộp của chúng tôi đều được chứng nhận hữu cơ, không có thuốc trừ sâu độc hại và được trồng với tình yêu và sự chăm sóc. Thưởng thức hương vị của các loại rau tươi, giàu chất dinh dưỡng trong bữa ăn của bạn và cảm thấy tuyệt vời khi biết rằng bạn đang hỗ trợ các hoạt động canh tác bền vững, thân thiện với môi trường. Đặt hộp rau hữu cơ ngay bây giờ và nếm thử sự khác biệt mà sản phẩm hữu cơ tươi có thể tạo ra trong cuộc sống của bạn."}</w:t>
      </w:r>
    </w:p>
    <w:p w14:paraId="3DF82ACF" w14:textId="77777777" w:rsidR="00947C4B" w:rsidRDefault="00903C89">
      <w:r>
        <w:t xml:space="preserve">{"question": "Thiết kế giao diện người dùng front end của sản phẩm nhất định. - Ứng dụng giao hàng tạp hóa", "trả lời": "Đây là thiết kế giao diện người dùng front-end được đề xuất cho ứng dụng giao hàng tạp hóa: \ n \ n ** Trang đích: ** \n- Trang đích có logo của ứng dụng, khẩu hiệu và đồ họa đơn giản giới thiệu mua sắm hàng tạp hóa. \n- Nút kêu gọi hành động chính nổi bật trên trang này, mời người dùng \"Bắt đầu mua sắm.\" \n- Ở cuối trang, có các liên kết để đăng nhập, tạo tài khoản hoặc khám phá ứng dụng với tư cách khách.\n\n** Trang lựa chọn hàng tạp hóa:** \n- Trang này hiển thị một loạt các danh mục tạp hóa, chẳng hạn như trái cây,  rau, sữa, thịt, đồ ăn nhẹ, thực phẩm đông lạnh và đồ uống. \n- Mỗi danh mục hiển thị một hình ảnh và tên danh mục. \n- Một thanh tìm kiếm hiện diện ở đầu trang, cho phép người dùng tìm kiếm các mục cụ thể. \n- Một nút liên kết đến giỏ hàng của người dùng có sẵn ở góc trên cùng bên phải của trang. \n\n**Category/Item Listing Page:** \n- Khi người dùng chọn một danh mục, họ sẽ được đưa đến một trang hiển thị tất cả các mục có sẵn trong danh mục đó. \n- Mỗi mặt hàng có một hình ảnh, tên và giá. \n- Người dùng có thể chọn một sản phẩm và chỉ định số lượng họ muốn thêm vào giỏ hàng của họ, với nút \ "Thêm vào giỏ hàng \" bên dưới. \n- Các bộ lọc có sẵn như giá, thương hiệu hoặc giảm giá có thể được triển khai để giúp người dùng chọn sản phẩm của họ.\n\n**Giỏ hàng:** \n- Trang này hiển thị tất cả các sản phẩm trong giỏ hàng của người dùng. \n- Mỗi mục bao gồm các chi tiết như hình ảnh, tên, giá và số lượng, với tùy chọn tăng / giảm số lượng hoặc xóa hoàn toàn mặt hàng. \n- Tổng giá được hiển thị ở dưới cùng, cùng với nút </w:t>
      </w:r>
      <w:r>
        <w:lastRenderedPageBreak/>
        <w:t>\"Thanh toán\". \ n \ n ** Thanh toán: ** \n- Trang thanh toán là nơi người dùng chỉ định địa chỉ giao hàng, số liên hệ và phương thức thanh toán của họ. \n- Có các tùy chọn cho các khoảng thời gian giao hàng khác nhau và người dùng có thể viết bất kỳ hướng dẫn giao hàng cụ thể nào trong phần nhận xét. \n- Một bản tóm tắt của đơn đặt hàng, bao gồm tổng giá, phí giao hàng và thời gian giao hàng dự kiến, được hiển thị. \n- Lời kêu gọi hành động cuối cùng trên trang này là nút \"Đặt hàng\". \ n \ n ** Xác nhận đơn hàng: ** \n- Sau khi đặt hàng, người dùng được chuyển hướng đến trang xác nhận rằng đơn đặt hàng đã thành công. \n- Nó hiển thị số đơn đặt hàng, tóm tắt các mặt hàng, tổng giá và thời gian giao hàng dự kiến. \n- Có một tùy chọn để người dùng theo dõi đơn đặt hàng của họ."}</w:t>
      </w:r>
    </w:p>
    <w:p w14:paraId="748F2C20" w14:textId="77777777" w:rsidR="00947C4B" w:rsidRDefault="00903C89">
      <w:r>
        <w:t>{"câu hỏi": "Kể tên hai rủi ro tiềm ẩn của sản phẩm nhất định. - Robot hút bụi", "trả lời": "1. Nguy cơ vấp ngã và vấp ngã: Với chân không robot di chuyển xung quanh các tầng, có nguy cơ mọi người vấp ngã và ngã, đặc biệt nếu họ không chú ý đến nơi họ đang đi bộ. \n\n2. Mối quan tâm về quyền riêng tư: Một số máy hút bụi robot cao cấp hơn được trang bị máy ảnh, micrô hoặc kết nối Wi-Fi và có nguy cơ các thiết bị này có thể bị tấn công, dẫn đến truy cập trái phép vào thiết bị từ xa và có khả năng ảnh hưởng đến quyền riêng tư của chủ nhà."}</w:t>
      </w:r>
    </w:p>
    <w:p w14:paraId="339CBB2A" w14:textId="77777777" w:rsidR="00947C4B" w:rsidRDefault="00903C89">
      <w:r>
        <w:t>{"question": "Tạo một câu chuyện kết thúc mở bao gồm nhân vật và bối cảnh đã cho. - Nhân vật: Người nuôi ong\nBối cảnh: Rừng", "trả lời": "Ngày xửa ngày xưa trong một khu rừng xanh tươi tốt lang thang một người nuôi ong, tên cô ấy là Maya. Maya sống trong một ngôi nhà nhỏ ở bìa rừng được bao quanh bởi những bông hoa dại và những cây cao chót vót. Cô được các loài động vật và các sinh vật khác sống trong rừng biết đến như một người bạn và người chăm sóc. Niềm đam mê của NMaya là những con ong của cô, cô chăm sóc chúng bằng tình yêu và sự quan tâm. Cô đã xây dựng tổ ong cho họ nằm rải rác khắp khu rừng để họ có thể thu thập mật hoa từ những bông hoa dại mọc ở đó. Một ngày nọ, trong khi cô đang đi dọc theo một trong những con đường rừng, chiêm ngưỡng màu sắc rực rỡ của hoa và âm thanh của những con chim trên cây, cô nhận thấy có điều gì đó không ổn. Những bông hoa dường như héo rũ, lá cây đang cuộn tròn và những con ong không thấy đâu cả.\nMaya lo lắng, cô biết rằng nếu có điều gì đó xảy ra với khu rừng, nó sẽ ảnh hưởng đến những con ong và mật ong của chúng. Cô quay trở lại ngôi nhà của mình và bắt đầu điều tra. Sau nhiều giờ nghiên cứu, cô phát hiện ra rằng một nhà máy gần đó đang làm ô nhiễm dòng sông chảy qua rừng, khiến cây khô héo và những con ong biến mất. \n\nCô biết mình phải làm gì đó, vì vậy cô tập hợp những cư dân khác trong rừng, động vật, côn trùng và sinh vật gọi nó là nhà, và họ cùng nhau nghĩ ra một kế hoạch để ngăn chặn ô nhiễm và cứu rừng của họ.  Với những con ong bên cạnh, dẫn đầu cuộc tấn công, và sau nhiều tháng làm việc chăm chỉ và quyết tâm, họ đã thành công. Dòng sông lại chảy trong vắt, hoa nở và ong trở về. Từ đó trở đi, Maya biết rằng vẻ đẹp và sự cân bằng của khu rừng được kết nối với nhau và vì vậy cô tiếp tục bảo vệ nó, làm việc hài hòa với tất cả cư dân của nó. Cô ấy đã sống một cuộc sống lâu dài và hạnh phúc, được bao quanh bởi tiếng vo ve của những con ong và mùi hương ngọt ngào của những bông hoa dại."}</w:t>
      </w:r>
    </w:p>
    <w:p w14:paraId="1EC517B2" w14:textId="77777777" w:rsidR="00947C4B" w:rsidRDefault="00903C89">
      <w:r>
        <w:t xml:space="preserve">{"câu hỏi": "Liệt kê các tổng thống Hoa Kỳ theo thứ tự thời gian.", "câu trả lời": "1. George Washington (1789-1797)\n2. John Adams (1797-1801) \ n3. Thomas Jefferson (1801-1809) \ n4. James Madison (1809-1817)\n5. James Monroe (1817-1825)\n6. John Quincy </w:t>
      </w:r>
      <w:r>
        <w:lastRenderedPageBreak/>
        <w:t>Adams (1825-1829) \ n7. Andrew Jackson (1829-1837)\n8. Martin Van Buren (1837-1841)\n9. William Henry Harrison (1841)\n10. John Tyler (1841-1845)\n11. James K. Polk (1845-1849)\n12. Zachary Taylor (1849-1850)\n13. Millard Fillmore (1850-1853)\n14. Franklin Pierce (1853-1857)\n15. James Buchanan (1857-1861)\n16. Abraham Lincoln (1861-1865) \ n17. Andrew Johnson (1865-1869) \ n18. Ulysses S. Grant (1869-1877)\n19. Rutherford B. Hayes (1877-1881)\n20. James A. Garfield (1881)\n21. Chester A. Arthur (1881-1885)\n22. Grover Cleveland (1885-1889)\n23. Benjamin Harrison (1889-1893)\n24. Grover Cleveland (1893-1897)\n25. William McKinley (1897-1901)\n26. Theodore Roosevelt (1901-1909)\n27. William Howard Taft (1909-1913)\n28. Woodrow Wilson (1913-1921)\n29. Warren G. Harding (1921-1923)\n30. Calvin Coolidge (1923-1929)\n31. Herbert Hoover (1929-1933)\n32. Franklin D. Roosevelt (1933-1945)\n33. Harry S. Truman (1945-1953)\n34. Dwight D. Eisenhower (1953-1961)\n35. John F. Kennedy (1961-1963)\n36. Lyndon B. Johnson (1963-1969) \ n37. Richard Nixon (1969-1974)\n38. Gerald Ford (1974-1977) \ n39. Jimmy Carter (1977-1981) \ n40. Ronald Reagan (1981-1989) \ n41. George H. W. Bush (1989-1993) \ n42. Bill Clinton (1993-"}</w:t>
      </w:r>
    </w:p>
    <w:p w14:paraId="0A2ACE8D" w14:textId="77777777" w:rsidR="00947C4B" w:rsidRDefault="00903C89">
      <w:r>
        <w:t>{"câu hỏi": "Chu kỳ quỹ đạo của một hành tinh được xác định như thế nào?", "Trả lời": "Chu kỳ quỹ đạo là thời gian mà một vật thể - chẳng hạn như một hành tinh - thực hiện để hoàn thành một quỹ đạo xung quanh ngôi sao trung tâm, chẳng hạn như mặt trời. Chu kỳ quỹ đạo của một hành tinh được xác định bởi khoảng cách của nó với ngôi sao cũng như khối lượng của ngôi sao. Khoảng cách giữa một hành tinh và ngôi sao của nó càng lớn, chu kỳ quỹ đạo sẽ càng dài. Một cách để xác định chu kỳ quỹ đạo của một hành tinh là thông qua các quan sát. Các nhà khoa học có thể theo dõi chuyển động của một hành tinh trong một khoảng thời gian và xác định mất bao lâu để nó trở lại vị trí tương tự trên quỹ đạo của nó. Ngoài ra, chu kỳ quỹ đạo của một hành tinh cũng có thể được tính toán bằng cách sử dụng Định luật thứ ba về chuyển động hành tinh của Kepler. Định luật này nói rằng bình phương chu kỳ quỹ đạo của một hành tinh tỷ lệ thuận với khối lập phương của bán trục lớn (khoảng cách trung bình) của quỹ đạo của nó, với hằng số tỷ lệ là như nhau đối với tất cả các hành tinh quay quanh cùng một ngôi sao. Bằng cách đo khoảng cách của một hành tinh từ ngôi sao của nó và biết khối lượng của ngôi sao, các nhà khoa học sau đó có thể sử dụng công thức này để tính chu kỳ quỹ đạo của hành tinh.</w:t>
      </w:r>
    </w:p>
    <w:p w14:paraId="2742A442" w14:textId="77777777" w:rsidR="00947C4B" w:rsidRDefault="00903C89">
      <w:r>
        <w:t>{"question": "Tính diện tích tam giác ABC với các đỉnh A (2, 3), B (1, \u22121) và C (\u22122, 4). - A (2, 3), B (1, -1), C (-2, 4)", "trả lời": "Diện tích của một tam giác có thể được tính bằng công thức:\n\nArea = abs((x1*(y2-y3) + x2*(y3-y1) + x3*(y1-y2))/2))\n\nwhere (x1, y1), (x2, y2) và (x3, y3) là các đỉnh của tam giác.\n\nThay tọa độ của tam giác ABC đã cho vào công thức:\n\nArea = abs((2 * (-1 - 4) + 1 * (4 - 3) + (-2) * (3 - (-1))) / 2)\n\nArea = abs((-10 + 1 + 8) / 2)\n\nArea = abs(-1 / 2) = 0,5\n\nDiện tích của tam giác ABC là 0,5 đơn vị vuông."}</w:t>
      </w:r>
    </w:p>
    <w:p w14:paraId="42A431D2" w14:textId="77777777" w:rsidR="00947C4B" w:rsidRDefault="00903C89">
      <w:r>
        <w:t xml:space="preserve">{"câu hỏi": "Tóm tắt một văn bản mô tả một bãi biển. - Bãi biển là khu vực gần biển hoặc đại dương có chứa cát hoặc sỏi. Ban ngày, mọi người đến tắm nắng hoặc chơi các môn thể thao bãi biển. Đêm thường mang theo lửa trại và các buổi hòa nhạc.", "Trả lời": "Văn bản mô tả </w:t>
      </w:r>
      <w:r>
        <w:lastRenderedPageBreak/>
        <w:t>một bãi biển như một nơi đầy cát hoặc sỏi bên cạnh biển, nơi mọi người thích tắm nắng, chơi thể thao, đốt lửa trại và hòa nhạc."}</w:t>
      </w:r>
    </w:p>
    <w:p w14:paraId="301827D2" w14:textId="77777777" w:rsidR="00947C4B" w:rsidRDefault="00903C89">
      <w:r>
        <w:t>{"question": "Phương trình y = -4,9t ^ 2 + 3,5t + 5 mô tả chiều cao (tính bằng mét) của một quả bóng ném lên trên với tốc độ 3,5 mét mỗi giây từ 5 mét so với mặt đất, trong đó t là thời gian tính bằng giây. Trong bao nhiêu giây bóng sẽ chạm đất? Thể hiện câu trả lời của bạn dưới dạng phân số chung.", "câu trả lời": "Chiều cao của quả bóng tại thời điểm t được cho bởi phương trình y = -4,9t ^ 2 + 3,5t + 5. Để tìm khi quả bóng chạm đất, chúng ta cần giải cho t khi y = 0.\n\nThay thế y = 0 vào phương trình, chúng ta nhận được:\n\n0 = -4,9t^2 + 3,5t + 5 \n\nNhân cả hai vế với -10 để loại bỏ hệ số thập phân, ta nhận được:\n\n0 = 49t^2 - 35t - 50\n\nBao thanh toán phương trình bậc hai,  ta nhận được:\n\n0 = (7t - 10)(7t + 5)\n\nĐặt mỗi thừa số về 0 và giải cho t, ta nhận được:\n\n7t - 10 = 0 hoặc 7t + 5 = 0\nt = 10/7 hoặc t = -5/7\n\nVì thời gian không thể âm, bóng chạm đất sau 10/7 giây, hoặc xấp xỉ 1,43 giây."}</w:t>
      </w:r>
    </w:p>
    <w:p w14:paraId="29BC77A9" w14:textId="77777777" w:rsidR="00947C4B" w:rsidRDefault="00903C89">
      <w:r>
        <w:t>{"câu hỏi": "Tuyên ngôn Độc lập Hoa Kỳ được ký vào năm nào?", "trả lời": "Tuyên ngôn Độc lập Hoa Kỳ được ký vào ngày 4 tháng 7 năm 1776."}</w:t>
      </w:r>
    </w:p>
    <w:p w14:paraId="3E47561A" w14:textId="77777777" w:rsidR="00947C4B" w:rsidRDefault="00903C89">
      <w:r>
        <w:t>{"câu hỏi": "Liệt kê năm quốc gia Mỹ Latinh.", "câu trả lời": "1. Argentina\n2. Brazil\n3. Chile\n4. Peru\n5. Colombia"}</w:t>
      </w:r>
    </w:p>
    <w:p w14:paraId="51BEF6C4" w14:textId="77777777" w:rsidR="00947C4B" w:rsidRDefault="00903C89">
      <w:r>
        <w:t>{"câu hỏi": "Câu chuyện về Persephone là gì?", "câu trả lời": "Persephone là một nhân vật trong thần thoại Hy Lạp, được gọi là nữ thần tăng trưởng mùa xuân và nữ hoàng của thế giới ngầm. Câu chuyện của bà là một trong những câu chuyện nổi tiếng nhất trong thần thoại Hy Lạp. Theo truyền thuyết, Persephone là con gái của Zeus và Demeter, nữ thần thu hoạch và khả năng sinh sản. Một ngày nọ, trong khi cô đang thu thập hoa trên đồng cỏ, Hades, vị thần của thế giới ngầm, nhìn thấy cô và bị mê hoặc. Anh ta bắt cóc cô và đưa cô đến thế giới ngầm, nơi anh ta biến cô thành nữ hoàng của mình. \n\nDemeter, người đau lòng vì mất con gái, đã tìm kiếm cô trên thế giới. Khi lang thang trên trái đất, bà đã bỏ bê nhiệm vụ của mình và mùa màng khô héo và chết. Cuối cùng, cô phát hiện ra những gì đã xảy ra với con gái mình và đến gặp Zeus để được giúp đỡ. \n\nZeus, nhìn thấy sự đau khổ của mọi người, đã can thiệp và thỏa thuận với Hades. Persephone có thể trở về thế giới thượng lưu, nhưng cô phải dành một phần thời gian mỗi năm ở thế giới ngầm với Hades. Thời gian này được gọi là mùa đông, khi trái đất nằm cằn cỗi và không có gì phát triển. Khi Persephone trở lại thế giới thượng lưu, đó là mùa xuân, và trái đất sống lại. Câu chuyện của cô ấy là biểu tượng của chu kỳ sống, chết và tái sinh, và được tôn vinh trong nhiều nền văn hóa."}</w:t>
      </w:r>
    </w:p>
    <w:p w14:paraId="260D9672" w14:textId="77777777" w:rsidR="00947C4B" w:rsidRDefault="00903C89">
      <w:r>
        <w:t>{"câu hỏi": "Phân loại tuyên bố sau đây là đúng hay sai: \"Một chế độ ăn uống lành mạnh chỉ bao gồm rau và trái cây.\"", "câu trả lời": "Sai"}</w:t>
      </w:r>
    </w:p>
    <w:p w14:paraId="725153B3" w14:textId="77777777" w:rsidR="00947C4B" w:rsidRDefault="00903C89">
      <w:r>
        <w:t xml:space="preserve">{"question": "Tạo đơn đặt hàng - 1000 bút", "answer": "Đơn đặt hàng\n\nDate: [chèn ngày]\n\nVendor: [chèn tên nhà cung cấp]\nAddress: [chèn địa chỉ nhà cung cấp]\nPhone: [chèn điện thoại nhà cung cấp]\nEmail: [chèn email nhà cung cấp]\n\nShip đến:\n[chèn tên công ty]\n[chèn địa chỉ giao hàng]\n[chèn người liên hệ]\n[chèn điện thoại]\n[chèn email]\n\nSố đơn đặt hàng:  [Chèn số đơn đặt hàng] \ n \ nMô tả mặt hàng: Bút \ nSố </w:t>
      </w:r>
      <w:r>
        <w:lastRenderedPageBreak/>
        <w:t>lượng: 1000 \ nĐơn giá: [Chèn Đơn giá] \ nTổng giá: [Chèn Tổng giá] \ n \ nVui lòng xác nhận đã nhận được đơn đặt hàng này và ngày giao hàng dự kiến.\n \ nCảm ơn bạn."}</w:t>
      </w:r>
    </w:p>
    <w:p w14:paraId="3504F463" w14:textId="77777777" w:rsidR="00947C4B" w:rsidRDefault="00903C89">
      <w:r>
        <w:t>{"câu hỏi": "Mô tả một cách để làm cho các cuộc họp dài hiệu quả hơn.", "câu trả lời": "Có một số chiến lược có thể được sử dụng để làm cho các cuộc họp dài hiệu quả hơn:\n\n1. Thiết lập một chương trình nghị sự rõ ràng: Trước khi cuộc họp bắt đầu, hãy tạo một chương trình nghị sự rõ ràng với các mục tiêu và mục tiêu cụ thể. Điều này giúp cuộc họp đi đúng hướng và đảm bảo rằng mọi chủ đề đều được đề cập trong thời gian quy định. \ n \ n2. Nghỉ giải lao: Các cuộc họp dài có thể khiến tinh thần mệt mỏi, vì vậy điều quan trọng là phải lên lịch nghỉ giải lao thường xuyên để người tham gia có cơ hội nạp lại năng lượng. Điều này sẽ giúp họ tham gia và tập trung hơn. \ n \ n3. Giữ cho cuộc họp mang tính tương tác: Giữ cho cuộc họp tương tác bằng cách khuyến khích sự tham gia của tất cả những người tham dự. Điều này có thể đạt được bằng cách đặt câu hỏi, thu hút phản hồi và bắt đầu thảo luận nhóm. \ n \ n4. Sử dụng các phương tiện trực quan: Các phương tiện trực quan như slide, sơ đồ hoặc biểu đồ có thể giúp làm rõ các chủ đề phức tạp và thu hút khán giả. \ n \ n5. Tóm tắt và tóm tắt: Vào cuối cuộc họp, hãy tóm tắt những điểm chính và quyết định được đưa ra, đồng thời tóm tắt lại bất kỳ mục hành động nào cần được theo dõi. Điều này đảm bảo rằng mọi người rời khỏi cuộc họp với một sự hiểu biết rõ ràng về những gì đã được thảo luận và những gì cần phải làm tiếp theo."}</w:t>
      </w:r>
    </w:p>
    <w:p w14:paraId="1A204545" w14:textId="77777777" w:rsidR="00947C4B" w:rsidRDefault="00903C89">
      <w:r>
        <w:t>{"question": "Phát triển một chương trình có thể tạo ra một câu bằng cách sử dụng một tập hợp các từ nhất định. - từ: [\"amazing\",\"world\",\"the\"]", "answer": "''\nwords = [\"amazing\",\"world\",\"the\"]\n\nfrom random import shuffle \n\ndef generate_sentence(words):\n shuffle(words)\n sentence = ' '.join(words)\n sentence = sentence[0].upper() + sentence[1:] + '.' \n return sentence\n\nprint(generate_sentence(words))\n'''"}</w:t>
      </w:r>
    </w:p>
    <w:p w14:paraId="630E3098" w14:textId="77777777" w:rsidR="00947C4B" w:rsidRDefault="00903C89">
      <w:r>
        <w:t xml:space="preserve">{"câu hỏi": "Mô tả vai trò giới đã thay đổi như thế nào trong 50 năm qua.", "câu trả lời": "Trong 50 năm qua, đã có một sự thay đổi đáng kể về vai trò và kỳ vọng liên quan đến giới trong nhiều xã hội. Xã hội nghiêng nhiều hơn về bình đẳng giới là một yếu tố góp phần chính trong việc chuyển đổi vai trò giới truyền thống, dẫn đến sự thay đổi trong cách nam giới và phụ nữ được nhìn nhận, mong đợi hành xử và các cơ hội mà họ có thể tiếp cận. Trước đây, phụ nữ phần lớn được kỳ vọng sẽ tập trung vào các trách nhiệm gia đình, bao gồm chăm sóc trẻ em và bảo trì gia đình. Tuy nhiên, điều này bắt đầu thay đổi khi ngày càng có nhiều phụ nữ tham gia lực lượng lao động và giành được sự độc lập về tài chính. Với khả năng tiếp cận giáo dục đại học, cơ hội việc làm và khả năng kiểm soát quyền sinh sản của họ, phụ nữ đã có thể vượt qua vai trò giới truyền thống và đảm nhận các vị trí quyền lực và quyền lực trong các lĩnh vực khác nhau. Nam giới cũng đã chứng kiến sự thay đổi trong vai trò giới truyền thống. Khi nhiều phụ nữ tham gia lực lượng lao động, nam giới bắt đầu tham gia tích cực hơn vào trách nhiệm gia đình và chăm sóc trẻ em. Tính dễ bị tổn thương và biểu hiện cảm xúc, từng được coi là dấu hiệu của sự yếu đuối ở nam giới, hiện đang được khuyến khích, thúc đẩy các mối quan hệ lành mạnh hơn và hạnh phúc tinh thần. Các mối quan hệ đồng giới và bản sắc phi nhị phân cũng đã được công nhận và chấp nhận nhiều hơn trong xã hội, thách thức vai trò giới cứng nhắc từng tồn tại. Có những cuộc đối thoại và hành động đang diễn ra </w:t>
      </w:r>
      <w:r>
        <w:lastRenderedPageBreak/>
        <w:t>về sự bình đẳng về cơ hội, trả lương và đại diện trong tất cả các lĩnh vực. Mặc dù có tiến bộ, vẫn còn nhiều việc phải làm để xóa bỏ sự phân biệt đối xử, định kiến và kỳ vọng trên cơ sở giới. Tuy nhiên, có thể nói rằng vai trò giới đã trở nên linh hoạt hơn, cố gắng thoát khỏi những giới hạn truyền thống, trong 50 năm qua."}</w:t>
      </w:r>
    </w:p>
    <w:p w14:paraId="326B30D4" w14:textId="77777777" w:rsidR="00947C4B" w:rsidRDefault="00903C89">
      <w:r>
        <w:t>{"câu hỏi": "Làm bánh pizza 3 miếng với các nguyên liệu: nấm, ô liu, ớt chuông.", "trả lời": "Làm bánh pizza 3 miếng với các thành phần sau: nấm, ô liu và ớt chuông rất dễ dàng và ngon miệng! Chỉ cần làm theo các bước đơn giản sau: \ n \ n1. Làm nóng lò ở 220\u00b0C (425\u00b0F) đối với lò nướng thông thường hoặc 200\u00b0C (400\u00b0F) đối với lò nướng có quạt hỗ trợ.\n2. Lăn bột của bạn đến độ dày mong muốn của bạn, và đặt nó trên một tấm nướng hoặc đá pizza. \ n3. Phết nước sốt pizza của bạn lên bột, để lại khoảng một inch không gian xung quanh mép. \ n4. Thêm một nắm phô mai cắt nhỏ hoặc vụn (phô mai mozzarella hoặc feta hoạt động rất tốt).\n5. Bây giờ là lúc để thêm lớp phủ của bạn! Phân bố đều nấm, ô liu và ớt chuông lên trên phô mai.\n6. Đặt bánh pizza vào lò nướng và nướng trong 10-15 phút, hoặc cho đến khi lớp vỏ có màu vàng nâu và phô mai tan chảy. \ n7. Lấy bánh pizza ra khỏi lò, và để nguội trong vài phút trước khi cắt thành 3 miếng và phục vụ.\n\nThưởng thức chiếc bánh pizza 3 miếng ngon lành được làm từ nấm, ô liu và ớt chuông!"}</w:t>
      </w:r>
    </w:p>
    <w:p w14:paraId="553D0749" w14:textId="77777777" w:rsidR="00947C4B" w:rsidRDefault="00903C89">
      <w:r>
        <w:t>{"câu hỏi": "Phân loại 3 ngành nghề là thể chất hoặc phi vật lý. - Giáo viên, Kiến trúc sư, Quản gia", "trả lời": "Giáo viên: Phi vật lý\nKiến trúc sư: Phi vật lý\nQuản gia: Thể chất"}</w:t>
      </w:r>
    </w:p>
    <w:p w14:paraId="214D664B" w14:textId="77777777" w:rsidR="00947C4B" w:rsidRDefault="00903C89">
      <w:r>
        <w:t>{"câu hỏi": "Tìm chiều cao của đỉnh Everest tính bằng feet.", "trả lời": "Chiều cao của đỉnh Everest là khoảng 29.032 feet hoặc 8.849 mét."}</w:t>
      </w:r>
    </w:p>
    <w:p w14:paraId="315A1EDE" w14:textId="77777777" w:rsidR="00947C4B" w:rsidRDefault="00903C89">
      <w:r>
        <w:t>{"câu hỏi": "Tạo một câu bằng cách sử dụng 3 từ: kiến thức, chiến đấu, quyết tâm.", "trả lời": "Với kiến thức, quyết tâm có trách nhiệm và cam kết kiên định đối với các giải pháp bất bạo động, chúng ta có thể chống lại các thách thức toàn cầu một cách hiệu quả."}</w:t>
      </w:r>
    </w:p>
    <w:p w14:paraId="695EF965" w14:textId="77777777" w:rsidR="00947C4B" w:rsidRDefault="00903C89">
      <w:r>
        <w:t>{"câu hỏi": "Nêu số tiền cần thiết để bắt đầu kinh doanh ở California.", "trả lời": "Số tiền cần thiết để bắt đầu kinh doanh ở California rất khác nhau tùy thuộc vào các yếu tố như loại hình kinh doanh, địa điểm và quy mô. Trung bình, một doanh nghiệp nhỏ có thể cần bất cứ nơi nào từ $ 3,000 đến $ 5,000 để trang trải các chi phí ban đầu như giấy phép, giấy phép, bảo hiểm và hàng tồn kho. Tuy nhiên, đối với các doanh nghiệp lớn hơn hoặc doanh nghiệp trong các ngành đòi hỏi đầu tư trả trước đáng kể, chẳng hạn như sản xuất hoặc nhà hàng, chi phí có thể cao hơn đáng kể; dao động từ hàng chục đến hàng trăm nghìn USD. Điều quan trọng là phải tiến hành nghiên cứu kỹ lưỡng và lập một kế hoạch kinh doanh chi tiết để ước tính chính xác số tiền cần thiết để bắt đầu kinh doanh ở California."}</w:t>
      </w:r>
    </w:p>
    <w:p w14:paraId="7B929438" w14:textId="77777777" w:rsidR="00947C4B" w:rsidRDefault="00903C89">
      <w:r>
        <w:t>{"câu hỏi": "Xác định nhân vật Chiến tranh giữa các vì sao này: \"Một phụ nữ loài người phục vụ trong Liên minh nổi dậy và chiến đấu bên cạnh Luke Skywalker trong Trận Yavin.\"", "câu trả lời": "Nhân vật Chiến tranh giữa các vì sao được mô tả là Công chúa Leia Organa."}</w:t>
      </w:r>
    </w:p>
    <w:p w14:paraId="414D2433" w14:textId="77777777" w:rsidR="00947C4B" w:rsidRDefault="00903C89">
      <w:r>
        <w:t xml:space="preserve">{"question": "Phân tích lời bài hát: \"Just a small town girl, living in a lonely world\".", "answer": "Lời bài hát "Just a small town girl, living in a lonely world\" xuất phát từ bài hát </w:t>
      </w:r>
      <w:r>
        <w:lastRenderedPageBreak/>
        <w:t>hit "Don't Stop Believin'\" của Journey, phát hành năm 1981. Những lời bài hát này vẽ nên một bức tranh về nhân vật chính trong bài hát, một cô gái đến từ một thị trấn nhỏ và cảm thấy mất kết nối và cô đơn trong thế giới rộng lớn hơn xung quanh mình. Từ "chỉ" ngụ ý rằng cô gái cảm thấy mình không đáng kể hoặc không quan trọng, và cụm từ "sống trong một thế giới cô đơn" cho thấy cô cảm thấy bị cô lập và không thỏa mãn trong môi trường hiện tại. Nhìn chung, những lời bài hát này truyền tải một cảm giác u sầu và khao khát một cái gì đó nhiều hơn, phản ánh cảm xúc mà nhiều người có khi họ cảm thấy như họ không hoàn toàn phù hợp hoặc không thuộc về."}</w:t>
      </w:r>
    </w:p>
    <w:p w14:paraId="47729C1B" w14:textId="77777777" w:rsidR="00947C4B" w:rsidRDefault="00903C89">
      <w:r>
        <w:t>{"question": "Viết một chương trình thu thập dữ liệu web thu thập tất cả các bài đăng từ một trang web nhất định.", "answer": "Đây là một chương trình thu thập dữ liệu web Python đơn giản có thể thu thập tất cả các bài đăng từ một trang web bằng cách sử dụng thư viện Beautiful Soup:\n\n'''python\nimport requests\nfrom bs4 import BeautifulSoup\n\ndef web_crawler(website_url):\n # Thực hiện yêu cầu GET tới website\n response = requests.get(website_url)\n\n # Kiểm tra xem yêu cầu có thành công không\n nếu response.status_ code == 200:\n # Phân tích phản hồi bằng Beautiful Soup\n soup = BeautifulSoup(response.text, 'html.parser')\n\n # Tìm tất cả các bài đăng trên website\n posts = soup.find_all('div', class_='post')\n\n # Lặp qua từng bài đăng và trích xuất data\n cho chỉ mục, post in enumerate(posts, start=1):\n title = post.find('h2').text\n content = post.find('p').text\n print(f'\\nPost {index}: ')\n print(f'Title: {title}')\n print(f'Content: {content}')\n else:\n print(f'Đã xảy ra lỗi khi thực hiện yêu cầu: {response.status_code}')\n\n# Kiểm tra hàm web_crawler trên trang web mẫu\nif __name__ == '__main__':\n website_url = 'https://www.example.com'\n web_crawler(website_url)\n''\n\n\nTrình thu thập dữ liệu web này gửi yêu cầu GET đến trang web được chỉ định và sau đó sử dụng Beautiful Soup để phân tích phản hồi. Nó tìm kiếm tất cả các phần tử 'div' với giá trị thuộc tính 'class' là 'post' và sau đó trích xuất tiêu đề và nội dung bài đăng từ mỗi phần. \ n \ n Xin lưu ý rằng mã này chỉ là một ví dụ và sẽ cần được sửa đổi để hoạt động với cấu trúc cụ thể của trang web. Ngoài ra, điều rất quan trọng là phải kiểm tra tệp .txt robot của trang web trước khi thu thập dữ liệu để đảm bảo rằng hành động đó được cho phép."}</w:t>
      </w:r>
    </w:p>
    <w:p w14:paraId="12DBA103" w14:textId="77777777" w:rsidR="00947C4B" w:rsidRDefault="00903C89">
      <w:r>
        <w:t>{"question": "Dịch từ \"jaloux\" trong tiếng Anh.", "answer": "Từ \"jaloux\" dịch thành \"jealous\" trong tiếng Anh."}</w:t>
      </w:r>
    </w:p>
    <w:p w14:paraId="0EBCA478" w14:textId="77777777" w:rsidR="00947C4B" w:rsidRDefault="00903C89">
      <w:r>
        <w:t xml:space="preserve">{"câu hỏi": "Mô tả quy trình làm bánh sandwich PB&amp;J.", "câu trả lời": "Làm bánh sandwich bơ đậu phộng và thạch (PB&amp;J) ngon là một quá trình nhanh chóng và dễ dàng. Dưới đây là các bước bạn nên làm theo:\n\n1. Thu thập tất cả các thành phần cần thiết: Bánh mì (hai lát), bơ đậu phộng, thạch, dao bơ và bề mặt phẳng hoặc thớt. \ n \ n2. Đặt hai lát bánh mì lên bề mặt phẳng. Hãy chắc chắn rằng chúng đang nằm cạnh nhau.\n\n3. Sử dụng dao bơ, phết bơ đậu phộng một cách hào phóng lên một mặt của một lát bánh mì. \ n \ n4. Tiếp theo, sử dụng cùng một con dao bơ, phết thạch lên một mặt của lát bánh mì kia. \ n \ n5. Khi cả hai lát bánh mì đã được phết bơ đậu phộng và thạch, hãy đặt chúng lại với nhau, sao cho bơ đậu phộng và thạch chạm vào nhau. \ n \ n6. Bạn có thể chọn phục vụ bánh sandwich nguyên trạng hoặc cắt nó thành miếng vừa ăn. Nếu bạn quyết định cắt nó, hãy sử dụng một con dao </w:t>
      </w:r>
      <w:r>
        <w:lastRenderedPageBreak/>
        <w:t>sắc để cắt bánh sandwich thành hai nửa, một phần tư hoặc hình tam giác, tùy thích. \ n \ n7. Thưởng thức bánh sandwich PB&amp;J ngon lành của bạn!"}</w:t>
      </w:r>
    </w:p>
    <w:p w14:paraId="75FE41CB" w14:textId="77777777" w:rsidR="00947C4B" w:rsidRDefault="00903C89">
      <w:r>
        <w:t>{"câu hỏi": "Chọn bộ phim thích hợp nhất cho cậu bé 7 tuổi", "câu trả lời": "Một bộ phim thích hợp cho một cậu bé 7 tuổi sẽ là một bộ phim hoạt hình thân thiện với gia đình như \"Toy Story\" hoặc "Finding Nemo\". Những bộ phim này có sự hài hước và chủ đề phù hợp với lứa tuổi phù hợp với trẻ nhỏ."}</w:t>
      </w:r>
    </w:p>
    <w:p w14:paraId="362EFD69" w14:textId="77777777" w:rsidR="00947C4B" w:rsidRDefault="00903C89">
      <w:r>
        <w:t>{"câu hỏi": "Viết một bài thơ cinquain về gia đình", "câu trả lời": "Gia đình\nGần gũi, ấm áp,\nYêu thương, quan tâm, chia sẻ,\nMối quan hệ của chúng ta, không thể phá vỡ và mạnh mẽ,\nQuan hệ họ hàng."}</w:t>
      </w:r>
    </w:p>
    <w:p w14:paraId="43BC77F1" w14:textId="77777777" w:rsidR="00947C4B" w:rsidRDefault="00903C89">
      <w:r>
        <w:t>{"câu hỏi": "Tìm một câu sử dụng từng từ sau - Không thể tính toán, câu hỏi hóc búa", "câu trả lời": "Lượng thông tin khôn lường có sẵn trên internet đưa ra một câu hỏi hóc búa cho các cá nhân cố gắng đưa ra quyết định sáng suốt."}</w:t>
      </w:r>
    </w:p>
    <w:p w14:paraId="30522760" w14:textId="77777777" w:rsidR="00947C4B" w:rsidRDefault="00903C89">
      <w:r>
        <w:t>{"câu hỏi": "Tạo danh sách năm thứ có thể được làm bằng giấy", "câu trả lời": "1. Máy bay giấy\n2. Tác phẩm điêu khắc Origami\n3. Hoa giấy\n4. Thiệp chúc mừng thủ công\n5. Papier-m\u00e2ch\u00e9 tác phẩm điêu khắc hoặc đồ thủ công."}</w:t>
      </w:r>
    </w:p>
    <w:p w14:paraId="5ABD6B02" w14:textId="77777777" w:rsidR="00947C4B" w:rsidRDefault="00903C89">
      <w:r>
        <w:t>{"câu hỏi": "Giải thích thuật ngữ \u201cwhite hat hacker\u201d có nghĩa là gì", "câu trả lời": "A \"white hat hacker\" là một chuyên gia bảo mật máy tính có đạo đức, người đột nhập vào các hệ thống và mạng được bảo vệ để kiểm tra và đánh giá mức độ bảo mật của chúng. Không giống như tin tặc mũ đen, những người sử dụng kỹ năng của họ cho mục đích xấu, tin tặc mũ trắng được chủ sở hữu hệ thống hoặc mạng ủy quyền để tìm kiếm các lỗ hổng có thể bị tin tặc độc hại khai thác. Họ sử dụng chuyên môn của mình để cải thiện bảo mật và bảo vệ thông tin nhạy cảm khỏi các cuộc tấn công tiềm ẩn của tin tặc. Mục tiêu cuối cùng của một hacker mũ trắng là giúp các tổ chức cải thiện khả năng phòng thủ của họ và làm cho internet trở thành một nơi an toàn hơn cho mọi người."}</w:t>
      </w:r>
    </w:p>
    <w:p w14:paraId="2FBF2377" w14:textId="77777777" w:rsidR="00947C4B" w:rsidRDefault="00903C89">
      <w:r>
        <w:t xml:space="preserve">{"câu hỏi": "Bạn sẽ làm gì để tăng mức độ phổ biến của một trang web?", "câu trả lời": "Có một số chiến lược có thể được thực hiện để tăng mức độ phổ biến của trang web:\n\n1. Tối ưu hóa công cụ tìm kiếm (SEO): Kỹ thuật này liên quan đến việc tối ưu hóa nội dung, cấu trúc và từ khóa của trang web để xếp hạng cao hơn trên các trang kết quả của công cụ tìm kiếm cho các truy vấn có liên quan. Điều này có thể thúc đẩy lưu lượng truy cập không phải trả tiền nhiều hơn đến trang web. \ n \ n2. Tiếp thị nội dung: Điều quan trọng là tạo ra nội dung chất lượng cao, có liên quan và hấp dẫn mang lại giá trị cho đối tượng mục tiêu của bạn. Đăng blog, bài viết, video, infographics hoặc podcast thường xuyên khuyến khích khách truy cập ở lại lâu hơn trên trang web của bạn, tăng cơ hội họ chia sẻ nội dung của bạn và quay lại thường xuyên hơn. \ n \ n3. Tương tác truyền thông xã hội: Sử dụng các nền tảng truyền thông xã hội như Facebook, Instagram, Twitter và LinkedIn để quảng bá nội dung của trang web có thể giúp tiếp cận đối tượng rộng hơn. \ n \ n4. Quảng cáo: Đầu tư vào quảng cáo trực tuyến, chẳng hạn như Google AdWords, có thể tăng lưu lượng truy cập từ những người quan tâm đến sản phẩm hoặc dịch vụ của bạn nhưng sẽ tìm thấy trang web của bạn. \ n \ n5. Trải nghiệm người dùng: Điều cần thiết là tập trung vào trải nghiệm người </w:t>
      </w:r>
      <w:r>
        <w:lastRenderedPageBreak/>
        <w:t>dùng của trang web, bao gồm các tính năng điều hướng, thời gian tải và khả năng phản hồi trên thiết bị di động. Đảm bảo trang web dễ sử dụng có thể cải thiện mức độ phổ biến của nó và giảm tỷ lệ thoát của nó. \ n \ n6. Cộng tác: Cộng tác với các thương hiệu, trang web hoặc người có ảnh hưởng khác trong cùng ngành có thể giúp tiếp cận đối tượng mới và tăng mức độ phổ biến của trang web. \ n \ n7. Phân tích: Sử dụng phân tích trang web để theo dõi hành vi và sở thích của khách truy cập, đồng thời đưa ra quyết định dựa trên dữ liệu để cải thiện hiệu suất và mức độ phổ biến của trang web.\n\nBằng cách thực hiện các chiến lược này, một trang web có thể cải thiện sự hiện diện trực tuyến, tiếp cận đối tượng rộng hơn và tăng mức độ phổ biến của nó."}</w:t>
      </w:r>
    </w:p>
    <w:p w14:paraId="52C049BF" w14:textId="77777777" w:rsidR="00947C4B" w:rsidRDefault="00903C89">
      <w:r>
        <w:t>{"câu hỏi": "Nghiên cứu và cung cấp bốn ví dụ về oxymorons.", "câu trả lời": "Một oxymoron là một hình ảnh của lời nói trong đó hai thuật ngữ rõ ràng mâu thuẫn xuất hiện cùng nhau. Dưới đây là bốn ví dụ về oxymorons: \ n \ n1. Sự im lặng điếc tai: Oxymoron này được sử dụng để mô tả một tình huống có sự vắng mặt kỳ lạ hoặc hoàn toàn của âm thanh. \ n2. Bittersweet: Thuật ngữ này có thể được sử dụng để mô tả một trải nghiệm có cả yếu tố vui và buồn. Ví dụ, "Tốt nghiệp đại học là một trải nghiệm buồn vui lẫn lộn đối với tôi".\n3. Hành động tự nhiên: Mặc dù hành động ngụ ý giả vờ, oxymoron này được sử dụng trong trường hợp ai đó được hướng dẫn cư xử theo cách có vẻ tự phát hoặc chân thật. \ n4. Xác sống: Thường được sử dụng trong bối cảnh phim kinh dị, thuật ngữ này mô tả một người hoặc sinh vật đã chết về mặt kỹ thuật nhưng vẫn có thể di chuyển và hành động như thể còn sống."}</w:t>
      </w:r>
    </w:p>
    <w:p w14:paraId="35DA0319" w14:textId="77777777" w:rsidR="00947C4B" w:rsidRDefault="00903C89">
      <w:r>
        <w:t xml:space="preserve">{"câu hỏi": "Tạo ra một câu chuyện về một con thỏ sống với một con sóc phiêu lưu trong rừng.", "câu trả lời": "Ngày xửa ngày xưa, trong một khu rừng trải dài, có một con thỏ làm nhà giữa những cây xanh cao và những bụi cây tươi tốt. Con thỏ này luôn sống một cuộc sống đơn độc, nhảy từ vạt cỏ này sang bãi cỏ khác, tìm kiếm cà rốt để nhấm nháp. Tuy nhiên, vào một buổi sáng rực rỡ, thói quen thường ngày của con thỏ đã bị gián đoạn khi nó gặp một con sóc có tinh thần cao. \ n \ n Con sóc có đôi mắt to, sáng và cái đuôi rậm rạp không bao giờ ngừng co giật. Nó nói chuyện phiếm, kể cho con thỏ nghe tất cả về những cuộc trốn thoát táo bạo của nó trong rừng, từ việc trèo lên những cây cao nhất đến khám phá những góc tối nhất của khu rừng. Con thỏ kinh ngạc trước sự dũng cảm của con sóc, vì nó chưa bao giờ mạo hiểm rời xa cái hang ấm cúng của nó. Từ đó trở đi, thỏ và sóc trở thành những người bạn tốt nhất. Con sóc thường đến thăm hang của thỏ và mời nó tham gia tất cả các loại cuộc phiêu lưu. Lúc đầu, con thỏ do dự, nhưng năng lượng truyền nhiễm và thái độ không bao giờ bỏ cuộc của con sóc đã sớm cọ xát vào nó. Con sóc dạy thỏ cách nhảy từ cành này sang cành khác, và con thỏ chỉ cho con sóc cách đào đường hầm dẫn đến nơi ẩn náu bí mật. Họ chạy qua đồng cỏ, bơi trong suối và đắm mình dưới ánh mặt trời, luôn khám phá ra điều gì đó mới mẻ. Khi mùa thay đổi và lá chuyển sang màu cam, thỏ nhận ra rằng nó chưa bao giờ hạnh phúc hơn. Nó đã tìm thấy một người bạn đã khuyến khích nó bước ra khỏi vùng an toàn và nắm lấy vẻ đẹp của thế giới xung quanh. Con sóc đã cho con thỏ thấy rằng có rất nhiều thứ để sống hơn là chỉ gặm cà rốt. \n\nCon thỏ và sóc tiếp tục cuộc phiêu lưu của chúng trong rừng, luôn bám sát nhau. Họ đã trở thành những người bạn tốt nhất; Con sóc dũng cảm và con thỏ nhút nhát một thời, sống cùng nhau trong xứ sở thần tiên của riêng </w:t>
      </w:r>
      <w:r>
        <w:lastRenderedPageBreak/>
        <w:t>chúng. Và thế là câu chuyện kể về con thỏ không chỉ tìm thấy cuộc phiêu lưu mà còn cả tình bạn ở những nơi bất ngờ nhất."}</w:t>
      </w:r>
    </w:p>
    <w:p w14:paraId="07B5A057" w14:textId="77777777" w:rsidR="00947C4B" w:rsidRDefault="00903C89">
      <w:r>
        <w:t>{"câu hỏi": "Hãy nghĩ ra một tên mới cho một ứng dụng giúp quản lý tài chính.", "câu trả lời": "MoneyMatters."}</w:t>
      </w:r>
    </w:p>
    <w:p w14:paraId="5DD4DD4E" w14:textId="77777777" w:rsidR="00947C4B" w:rsidRDefault="00903C89">
      <w:r>
        <w:t>{"câu hỏi": "Giải thích lý do tại sao một người nên tiết kiệm tiền.", "Trả lời": "Tiết kiệm tiền là một thói quen quan trọng có thể giúp bạn đạt được sự ổn định và an toàn tài chính. Dưới đây là một vài lý do tại sao người ta nên tiết kiệm tiền: \ n \ n1. Quỹ khẩn cấp: Cuộc sống là không thể đoán trước và luôn khôn ngoan khi có một quỹ khẩn cấp để trang trải bất kỳ chi phí không lường trước nào như mất việc đột ngột, hóa đơn y tế hoặc sửa chữa xe hơi. \ n \ n2. Đạt được mục tiêu tài chính: Cho dù đó là mua nhà, bắt đầu kinh doanh hay tài trợ cho quỹ hưu trí của bạn, tiết kiệm tiền có thể giúp bạn đạt được các mục tiêu tài chính dài hạn của mình. Giảm nợ: Tiết kiệm tiền có thể giúp bạn tránh mắc các khoản nợ không cần thiết, thường đi kèm với lãi suất cao. Bằng cách tiết kiệm, bạn có thể tránh được chu kỳ nợ nần và các chi phí bổ sung mà nó mang lại. \ n \ n4. An tâm: Biết rằng bạn có tiền tiết kiệm có thể mang lại sự an tâm khi biết rằng bạn - an toàn về tài chính và chuẩn bị cho các sự kiện bất ngờ. \ n \ n5. Độc lập tài chính: Tiết kiệm tiền có thể giúp bạn đạt được sự độc lập về tài chính, cho phép bạn sống thoải mái mà không cần phải dựa vào sự hỗ trợ của người khác. Tóm lại, tiết kiệm tiền là một thói quen thiết yếu mang lại sự ổn định, an toàn và độc lập về tài chính, giúp bạn đạt được mục tiêu tài chính, giảm nợ và mang lại sự an tâm."}</w:t>
      </w:r>
    </w:p>
    <w:p w14:paraId="4A3ADFEA" w14:textId="77777777" w:rsidR="00947C4B" w:rsidRDefault="00903C89">
      <w:r>
        <w:t>{"question": "Cho hai sự kiện độc lập, hãy tính xác suất của cả hai sự kiện xảy ra. - Sự kiện A: Lăn 3 trên khuôn sáu mặt\nSự kiện B: Vẽ trái tim từ bộ bài", "Trả lời": "Chắc chắn, rất vui khi giúp bạn tìm ra xác suất của cả hai sự kiện xảy ra. Hãy phân tích từng sự kiện:\n\nSự kiện A: Lăn 3 trên khuôn sáu mặt:\nXác suất lăn 3 trên khuôn sáu mặt công bằng là 1/6, vì có 1 kết quả thuận lợi (lăn 3) và tổng cộng 6 kết quả có thể xảy ra.\n\nSự kiện B: Vẽ trái tim từ một bộ bài:\nXác suất vẽ trái tim từ một bộ bài tiêu chuẩn là 1/4,  bởi vì có 13 trái tim và tổng cộng 52 lá bài.\n\nVì hai sự kiện độc lập, xác suất của cả hai sự kiện xảy ra là tích của xác suất của mỗi sự kiện. Vì vậy, xác suất lăn 3 trên một khuôn sáu mặt công bằng và vẽ một trái tim từ một bộ bài tiêu chuẩn là (1/6) * (1/4) = 1/24."}</w:t>
      </w:r>
    </w:p>
    <w:p w14:paraId="4FACE109" w14:textId="77777777" w:rsidR="00947C4B" w:rsidRDefault="00903C89">
      <w:r>
        <w:t xml:space="preserve">{"câu hỏi": "Tạo ra một câu chuyện về một con hải mã sống ở vùng lãnh nguyên.", "câu trả lời": "Ngày xửa ngày xưa, ở vùng lãnh nguyên đóng băng của Bắc Cực, có một con hải mã tên là Wally. \n\nWally là một sinh vật đầy đặn và thân thiện, với ngà dài, trắng và bộ lông màu nâu mềm mại. Anh ta là một con hải mã hạnh phúc và tận hưởng cuộc sống đơn giản của mình ở vùng lãnh nguyên, được bao quanh bởi gia đình và bạn bè. Bất chấp môi trường khắc nghiệt của lãnh nguyên, Wally và cộng đồng hải mã của anh ta vẫn phát triển mạnh. Họ dành cả ngày nằm dài trên những tảng băng, đắm mình dưới ánh mặt trời yếu ớt và lặn sâu vào vùng nước lạnh lẽo để câu cá kiếm thức ăn. \n\nWally là một ngư dân lão luyện, bộ râu nhạy cảm của anh ta giúp anh ta xác định vị trí của những đàn cá ở độ sâu tối tăm. Ông cũng là một vận động viên bơi lội xuất sắc, sử dụng chân chèo mạnh mẽ của mình để đẩy mình qua nước một cách dễ dàng. Trong mùa đông dài và lạnh, các tảng băng sẽ co lại và thức ăn sẽ trở nên khan hiếm. Wally và gia đình sẽ túm tụm lại với nhau để sưởi ấm, bảo tồn năng lượng của họ cho đến khi tan băng mùa xuân mang lại sức sống mới cho vùng lãnh nguyên. </w:t>
      </w:r>
      <w:r>
        <w:lastRenderedPageBreak/>
        <w:t>Nhưng qua tất cả, Wally vẫn lạc quan. Anh biết rằng miễn là anh có gia đình và bạn bè, anh có thể vượt qua bất kỳ cơn bão nào. Nhiều năm trôi qua, Wally già đi và khôn ngoan, ngà dài hơn và lông chuyển sang màu xám. Ông trở thành một người lớn tuổi được kính trọng trong cộng đồng của mình, chia sẻ kiến thức và câu chuyện của mình với thế hệ trẻ. Và ngay cả khi ông già đi, Wally không bao giờ mất đi tình yêu của mình đối với lãnh nguyên. Đối với anh, đó là nhà, và anh biết rằng anh sẽ luôn là một phần của vẻ đẹp khắc nghiệt và sự kiên cường mãnh liệt của nó. Vì vậy, Wally đã sống cuộc sống của mình, hài lòng và hạnh phúc, được bao quanh bởi tình yêu của gia đình và vùng hoang dã rộng lớn, băng giá của vùng lãnh nguyên.</w:t>
      </w:r>
    </w:p>
    <w:p w14:paraId="3641E59F" w14:textId="77777777" w:rsidR="00947C4B" w:rsidRDefault="00903C89">
      <w:r>
        <w:t>{"question": "Đưa ra một công thức, hãy chỉnh sửa nó để bỏ qua một thành phần nhất định. - Thành phần:\n\n1 chén bột mì\n1 thìa cà phê baking soda\n1 thìa cà phê bột nở\n1/2 thìa cà phê muối\n3/4 chén đường\n1 trứng\n1/2 cốc sữa\n1/2 chén bơ", "trả lời": "Được rồi, bạn muốn tôi bỏ qua thành phần nào trong công thức?"}</w:t>
      </w:r>
    </w:p>
    <w:p w14:paraId="1912C5F4" w14:textId="77777777" w:rsidR="00947C4B" w:rsidRDefault="00903C89">
      <w:r>
        <w:t>{"câu hỏi": "So sánh hiệu quả của các kỹ thuật khác nhau để ngăn ngừa mất dữ liệu từ các cuộc tấn công mạng.", "trả lời": "Các cuộc tấn công mạng có thể dẫn đến mất dữ liệu quan trọng, có thể gây hậu quả tàn phá cho các cá nhân và doanh nghiệp. Để ngăn chặn mất dữ liệu từ các cuộc tấn công mạng, các kỹ thuật khác nhau có thể được sử dụng và mỗi kỹ thuật đều có ưu điểm và nhược điểm. \ n \ n1. Sao lưu: Một trong những cách hiệu quả nhất để ngăn ngừa mất dữ liệu là thường xuyên sao lưu tất cả dữ liệu. Điều này đảm bảo rằng ngay cả khi dữ liệu bị xâm phạm hoặc bị mất trong một cuộc tấn công mạng, người dùng có thể khôi phục dữ liệu của họ từ bản sao lưu. Nhược điểm là sao lưu có thể tốn thời gian và cũng có thể tốn kém, đặc biệt nếu một lượng lớn dữ liệu cần được sao lưu. \ n \ n2. Mã hóa: Mã hóa là một kỹ thuật khác để ngăn ngừa mất dữ liệu từ các cuộc tấn công mạng. Bằng cách mã hóa dữ liệu, người dùng có thể đảm bảo rằng ngay cả khi dữ liệu bị đánh cắp hoặc bị chặn trong một cuộc tấn công mạng, nó không thể dễ dàng đọc hoặc truy cập bởi các bên trái phép. Nhược điểm là mã hóa có thể làm tăng thêm sự phức tạp cho quá trình lưu trữ và truy xuất dữ liệu và cũng có thể làm chậm hệ thống. \ n \ n3. Tường lửa: Tường lửa được thiết kế để chặn truy cập trái phép vào mạng hoặc hệ thống, có thể giúp ngăn ngừa mất dữ liệu từ các cuộc tấn công mạng. Tường lửa có thể có hiệu quả trong việc ngăn chặn một số loại tấn công mạng nhất định, nhưng chúng không hoàn hảo và vẫn có thể bị vi phạm bởi những kẻ tấn công quyết tâm. \ n \ n4. Phần mềm chống vi-rút: Phần mềm chống vi-rút có thể giúp bảo vệ chống lại các cuộc tấn công mạng bằng cách quét và xóa phần mềm độc hại có thể được sử dụng để đánh cắp hoặc xâm phạm dữ liệu. Mặc dù phần mềm chống vi-rút có thể có hiệu quả trong việc loại bỏ các mối đe dọa đã biết, nhưng không phải lúc nào nó cũng có thể phát hiện và ngăn chặn các mối đe dọa mới hoặc chưa biết. Tóm lại, các kỹ thuật khác nhau để ngăn ngừa mất dữ liệu từ các cuộc tấn công mạng có những ưu điểm và nhược điểm tương ứng. Bạn nên sử dụng phương pháp tiếp cận nhiều lớp bằng cách kết hợp các kỹ thuật khác nhau để đảm bảo bảo vệ tối đa chống mất dữ liệu."}</w:t>
      </w:r>
    </w:p>
    <w:p w14:paraId="0040D62B" w14:textId="77777777" w:rsidR="00947C4B" w:rsidRDefault="00903C89">
      <w:r>
        <w:t>{"câu hỏi": "Tạo một trang HTML có chứa văn bản \"Chào mừng bạn đến với trang của tôi\".", "câu trả lời": "''\n&lt;! DOCTYPE html&gt;\n&lt;html&gt;\n &lt;head&gt;\n &lt;title&gt;Welcome&lt;/title&gt;\n &lt;/head&gt;\n &lt;body&gt;\n &lt;p&gt;Welcome to my page&lt;/p&gt;\n &lt;/body&gt;\n&lt;/html&gt;\n'''}</w:t>
      </w:r>
    </w:p>
    <w:p w14:paraId="5264EFC2" w14:textId="77777777" w:rsidR="00947C4B" w:rsidRDefault="00903C89">
      <w:r>
        <w:lastRenderedPageBreak/>
        <w:t>{"question": "Chuyển đổi dữ liệu JSON sau thành CSV. - { \n \"name\" : \"John\", \n \"age\" : 30,\n \"city\" : \"New York\"\n}", "answer": "name,age,city\nJohn,30,New York"}</w:t>
      </w:r>
    </w:p>
    <w:p w14:paraId="054ED1E7" w14:textId="77777777" w:rsidR="00947C4B" w:rsidRDefault="00903C89">
      <w:r>
        <w:t>{"question": "Phân tích cú pháp câu sau thành các từ riêng lẻ và loại bỏ tất cả dấu câu. - Giao tiếp là chìa khóa!", "câu trả lời": "Giao tiếp là chìa khóa"}</w:t>
      </w:r>
    </w:p>
    <w:p w14:paraId="3BD74669" w14:textId="77777777" w:rsidR="00947C4B" w:rsidRDefault="00903C89">
      <w:r>
        <w:t>{"câu hỏi": "Cung cấp ba trường hợp ví dụ về cách mù thay đổi có thể xảy ra.", "trả lời": "Mù thay đổi là một hiện tượng mà một người không nhận thấy những thay đổi hoặc khác biệt đáng kể trong môi trường của họ, ngay cả khi họ ở ngay trước mặt họ. Dưới đây là ba ví dụ về cách mù thay đổi có thể xảy ra: \ n \ n1. **Mô hình nhấp nháy: ** Hãy tưởng tượng bạn đang xem một video hiển thị hình ảnh, sau đó trống trong một khoảnh khắc ngắn và sau đó hiển thị cùng một hình ảnh với một thay đổi nhỏ. Khoảng trống ngắn có thể cản trở sự liên tục thị giác và khiến bạn khó phát hiện ra sự thay đổi hơn. Đây được gọi là mô hình nhấp nháy, và đó là một phương pháp phổ biến được sử dụng trong nghiên cứu để nghiên cứu mù thay đổi. \ n \ n2. ** Thay đổi dần dần: ** Một cách khác mà mù thay đổi có thể xảy ra là khi những thay đổi được đưa ra từ từ và dần dần theo thời gian. Ví dụ, hãy tưởng tượng bạn đang ở trong một quán cà phê bận rộn, ngồi cùng bàn với một người bạn. Trong khi bạn đang nói chuyện, nhân viên dần dần tắt đèn. Bởi vì sự thay đổi đang diễn ra dần dần, bạn thậm chí có thể không nhận thấy rằng căn phòng đang trở nên tối hơn. \ n \ n3. ** Mất tập trung: ** Mất tập trung là một nguyên nhân phổ biến khác của mù thay đổi. Ví dụ, hãy tưởng tượng bạn đang đi bộ xuống phố trong khi nhắn tin trên điện thoại. Đột nhiên, một người trong bộ đồ khỉ đột đi ngay trước mặt bạn. Bởi vì bạn đang tập trung vào điện thoại của mình, bạn thậm chí có thể không chú ý đến con khỉ đột, mặc dù nó thực sự ở ngay trước mặt bạn. Đây là một ví dụ về mù lòa không chú ý, có liên quan đến mù thay đổi."}</w:t>
      </w:r>
    </w:p>
    <w:p w14:paraId="4CB50C86" w14:textId="77777777" w:rsidR="00947C4B" w:rsidRDefault="00903C89">
      <w:r>
        <w:t>{"question": "Tìm giải pháp cho trò chơi Sudoku sau. - 8*6....194\n.2.3578...\n.9.8..... 6\n7.. 954....\n.45.1.. 793\n.... 783..2\n6..... 2.5.\n... 9486.2.\n297....*83", "trả lời": "Lời giải cho câu đố Sudoku là:\n\n816523794\n124357869\n395841276\n763954128\n845612793\n912783645\n631794852\n574986231\n297135483"}</w:t>
      </w:r>
    </w:p>
    <w:p w14:paraId="58AE5D79" w14:textId="77777777" w:rsidR="00947C4B" w:rsidRDefault="00903C89">
      <w:r>
        <w:t>{"question": "Liệt kê các pha của Mặt trăng theo thứ tự.", "Trả lời": "Dưới đây là các pha của Mặt trăng theo thứ tự:\n\n1. Trăng non\n2. Lưỡi liềm sáp \n3. Quý I \n4. Waxing Gibbous\n5. Trăng tròn\n6. Vượn suy yếu \n7. Quý cuối \n8. Lưỡi liềm suy yếu."}</w:t>
      </w:r>
    </w:p>
    <w:p w14:paraId="3444E145" w14:textId="77777777" w:rsidR="00947C4B" w:rsidRDefault="00903C89">
      <w:r>
        <w:t xml:space="preserve">{"câu hỏi": "Giải thích sự khác biệt giữa độ dẻo khớp thần kinh, thói quen và sự thích nghi.", "câu trả lời": "Độ dẻo khớp thần kinh, thói quen và sự thích nghi đề cập đến ba khái niệm khác nhau liên quan đến những thay đổi trong hành vi hoặc phản ứng với các kích thích.\n\nSynaptic dẻo đề cập đến khả năng của các kết nối giữa các tế bào thần kinh trong não để thay đổi sức mạnh. Đây được cho là một trong những cơ chế chính làm nền tảng cho việc học tập và trí nhớ. Đó là một quá trình mà bộ não có thể thích nghi và tự tổ chức lại bằng cách hình thành các kết nối mới giữa các tế bào thần kinh hoặc tăng cường / làm suy yếu các kết nối hiện có để đáp ứng với những thay đổi trong môi trường, kinh nghiệm và hành vi. Mặt khác, thói quen là một hình thức học tập xảy ra khi một sinh vật giảm phản ứng với một kích thích lặp đi lặp lại. Nói cách khác, khi một sinh vật trải nghiệm một cái gì đó lặp </w:t>
      </w:r>
      <w:r>
        <w:lastRenderedPageBreak/>
        <w:t>đi lặp lại, cuối cùng nó sẽ quen với nó và ngừng phản ứng với nó. Kiểu học này được cho là một cơ chế thích nghi giúp ngăn ngừa quá tải hệ thống thần kinh với thông tin không quan trọng. Trong khi thói quen là một hình thức học tập cụ thể, thích nghi đề cập đến một quá trình tổng quát hơn mà theo đó một sinh vật trở nên phù hợp hơn với môi trường của nó. Điều này có thể thông qua những thay đổi ở cấp độ di truyền (thích nghi tiến hóa) hoặc thông qua những thay đổi trong hành vi, sinh lý hoặc hình thái. Thích nghi là một khái niệm quan trọng trong sinh học và giúp giải thích cách các sinh vật có thể tồn tại và phát triển trong các môi trường khác nhau. Tóm lại, độ dẻo synap đề cập đến những thay đổi về sức mạnh của các kết nối giữa các tế bào thần kinh trong khi thói quen là một loại học tập cụ thể trong đó một sinh vật làm giảm phản ứng của nó với một kích thích lặp đi lặp lại. Mặt khác, thích nghi đề cập đến những thay đổi cho phép một sinh vật đối phó tốt hơn với môi trường của nó. Những thay đổi này có thể là di truyền, hình thái, sinh lý hoặc hành vi."}</w:t>
      </w:r>
    </w:p>
    <w:p w14:paraId="5182E6A3" w14:textId="77777777" w:rsidR="00947C4B" w:rsidRDefault="00903C89">
      <w:r>
        <w:t>{"question": "Đơn giản hóa phân số sau 6/18", "answer": "Phân số đã cho có thể được đơn giản hóa như sau:\n\n6/18 = (2 * 3)/(2 * 3 * 3)\n\n= 3/3 * (1/3)\n\n= 1/3 \n\nHence, dạng đơn giản hóa của phân số đã cho là 1/3."}</w:t>
      </w:r>
    </w:p>
    <w:p w14:paraId="25D6DB80" w14:textId="77777777" w:rsidR="00947C4B" w:rsidRDefault="00903C89">
      <w:r>
        <w:t>{"câu hỏi": "Kể tên các sự kiện lịch sử dẫn đến Cách mạng Pháp.", "Trả lời": "Cách mạng Pháp, kéo dài từ năm 1789 đến năm 1799, có một số sự kiện quan trọng dẫn đến nó. Dưới đây là dòng thời gian ngắn của một số sự kiện quan trọng nhất:\n\n1. Khai sáng (khoảng 1715-1789): Trong giai đoạn này, những ý tưởng mới về quyền cá nhân, tự do và dân chủ lan rộng khắp châu Âu, thách thức thẩm quyền truyền thống của các vị vua và Giáo hội. Khủng hoảng tài chính (thập niên 1780): Pháp phải đối mặt với một cuộc khủng hoảng tài chính nghiêm trọng trong những năm dẫn đến Cách mạng, gây ra bởi nhiều năm chiến tranh, bội chi của chế độ quân chủ và hệ thống thuế kém. Sự sụp đổ của Bastille (14 tháng 7 năm 1789): Khi căng thẳng gia tăng và cuộc khủng hoảng tài chính trở nên tồi tệ hơn, người Paris đã xông vào pháo đài Bastille, một biểu tượng của quyền lực hoàng gia, đánh dấu sự khởi đầu của Cách mạng. Nỗi sợ hãi lớn (tháng Bảy-tháng Tám năm 1789): Một làn sóng hoảng loạn quét qua vùng nông thôn Pháp vào mùa hè năm 1789 khi tin đồn lan truyền về một âm mưu quý tộc để đè bẹp Cách mạng. Nông dân nổi dậy, tấn công lâu đài và đốt các tài liệu ràng buộc họ với lãnh chúa của họ. \n\n5. Tuyên ngôn về quyền con người và công dân (26 tháng 8 năm 1789): Quốc hội, được bầu để soạn thảo hiến pháp mới cho Pháp, đã ban hành Tuyên ngôn về quyền của con người và công dân, khẳng định nguyên tắc chủ quyền phổ biến và sự bình đẳng của mọi công dân trước pháp luật. Cuộc diễu hành của phụ nữ ở Versailles (5-6 tháng 10 năm 1789): Để đối phó với tình trạng thiếu lương thực và giá cả tăng cao, một nhóm phụ nữ đã diễu hành đến Versailles, yêu cầu Vua Louis XVI và gia đình ông trở về Paris để chịu trách nhiệm trước người dân. Hiến pháp Dân sự của Giáo sĩ (12 tháng 7 năm 1790): Quốc hội đã thông qua Hiến pháp Dân sự của Giáo sĩ, đưa Giáo hội Công giáo Pháp dưới sự kiểm soát của nhà nước và bắt buộc các linh mục phải tuyên thệ trung thành với chính phủ mới. Những sự kiện này, cùng với nhiều sự kiện khác, đã góp phần vào tình trạng bất ổn ngày càng tăng và cuối cùng là sự bùng nổ của Cách mạng Pháp.</w:t>
      </w:r>
    </w:p>
    <w:p w14:paraId="3EAF80A3" w14:textId="77777777" w:rsidR="00947C4B" w:rsidRDefault="00903C89">
      <w:r>
        <w:t xml:space="preserve">{"câu hỏi": "Viết một đoạn gồm năm câu về sự trỗi dậy của Cricket Úc trong thập kỷ qua", "câu trả lời": "Trong thập kỷ qua, cricket Úc đã trải qua một sự hồi sinh đáng kể. Sự hồi sinh </w:t>
      </w:r>
      <w:r>
        <w:lastRenderedPageBreak/>
        <w:t>này phần lớn được thúc đẩy bởi sự xuất hiện của những cầu thủ trẻ tài năng có khả năng cạnh tranh trên sân khấu thế giới. Ngoài ra, đội đã cho thấy một mức độ kỷ luật và tập trung mới, điều này đã cải thiện hiệu suất của họ trong cả Test và One-day cricket. Cricket Australia cũng đã đầu tư rất nhiều vào việc phát triển cơ sở hạ tầng cricket trong nước, cho phép phát triển cơ sở lớn hơn và mở rộng trò chơi. Kết quả là, đội cricket Úc đã vươn lên trở thành một trong những lực lượng thống trị nhất trong môn cricket thế giới hiện nay."}</w:t>
      </w:r>
    </w:p>
    <w:p w14:paraId="6DE6BD76" w14:textId="77777777" w:rsidR="00947C4B" w:rsidRDefault="00903C89">
      <w:r>
        <w:t>{"câu hỏi": "Liệt kê các ứng dụng của AI trong chăm sóc sức khỏe.", "trả lời": "1. Phân tích hình ảnh y tế: Các thuật toán AI có thể được sử dụng để phân tích hình ảnh y tế như chụp X-quang, CT scan và MRI để phát hiện và chẩn đoán bệnh. \ n \ n2. Phân tích dự đoán: AI có thể được sử dụng để dự đoán kết quả của bệnh nhân và các yếu tố nguy cơ mắc bệnh, cho phép can thiệp sớm hơn. Khám phá thuốc: AI có thể được sử dụng để phân tích các bộ dữ liệu lớn để xác định các mục tiêu thuốc tiềm năng và tăng tốc phát hiện thuốc thông qua mô phỏng máy tính. \ n \ n4. Y học cá nhân hóa: AI có thể được sử dụng để phân tích hồ sơ di truyền và lịch sử y tế độc đáo của bệnh nhân để tạo ra các kế hoạch điều trị và phác đồ thuốc được cá nhân hóa. \ n \ n5. Hồ sơ sức khỏe điện tử: AI có thể được áp dụng cho hồ sơ sức khỏe điện tử với mục đích cải thiện tổ chức, lưu trữ và truy xuất dữ liệu, và giảm lỗi trong quản lý dữ liệu bệnh nhân. \ n \ n6. Trợ lý ảo: Các chatbot và trợ lý ảo được hỗ trợ bởi AI có thể được sử dụng để trả lời các câu hỏi của bệnh nhân, đặt lịch hẹn và cung cấp thông tin sức khỏe chung. \ n \ n7. Theo dõi bệnh nhân từ xa: Các thuật toán AI có thể được sử dụng để phân tích dữ liệu từ các thiết bị theo dõi bệnh nhân từ xa để phát hiện những thay đổi về sức khỏe bệnh nhân và cảnh báo cho các chuyên gia y tế. \ n \ n8. Robot phẫu thuật: AI và robot có thể được sử dụng trong phẫu thuật để tăng cường độ chính xác, kiểm soát và linh hoạt, đồng thời giảm xâm lấn và thời gian phục hồi cho bệnh nhân. Nghiên cứu y học: AI có thể được sử dụng trong nghiên cứu y học để hỗ trợ thu thập và phân tích các bộ dữ liệu lớn, cho phép khám phá y học nhanh hơn và chính xác hơn. \ n \ n10. Quản trị: AI có thể được sử dụng trong quản lý chăm sóc sức khỏe để nâng cao hiệu quả, giảm chi phí và cải thiện sự hài lòng của bệnh nhân."}</w:t>
      </w:r>
    </w:p>
    <w:p w14:paraId="47FF4650" w14:textId="77777777" w:rsidR="00947C4B" w:rsidRDefault="00903C89">
      <w:r>
        <w:t>{"câu hỏi": "Tạo tiêu đề nêu bật thông báo chính sách gần đây - Dịch vụ Bưu chính Hoa Kỳ công bố chính sách nghỉ phép có lương của cha mẹ.", "trả lời": "\"Dịch vụ Bưu chính Hoa Kỳ giới thiệu chính sách Nghỉ phép có lương mới cho nhân viên\""}</w:t>
      </w:r>
    </w:p>
    <w:p w14:paraId="27393B03" w14:textId="77777777" w:rsidR="00947C4B" w:rsidRDefault="00903C89">
      <w:r>
        <w:t xml:space="preserve">{"câu hỏi": "Mô tả hoàng hôn đại dương", "câu trả lời": "Hoàng hôn đại dương là một hiện tượng thiên nhiên tuyệt đẹp mà nhiều người thích xem. Khi ngày sắp kết thúc, bầu trời chuyển từ màu xanh sáng sang màu cam và hồng ấm áp, vẽ lên bầu trời với một loạt các màu sắc. Mặt trời dường như ngày càng chìm xuống nước, như thể nó đang bị đại dương nuốt chửng. Khi nó biến mất dưới đường chân trời, ánh sáng phản chiếu trên mặt nước, tạo ra một màn hình rực rỡ của màu sắc nhảy múa và lung linh trên sóng. \ n \ n Đại dương dường như trở nên sống động khi mặt trời lặn, với âm thanh của những con sóng vỗ vào bờ trở nên rõ rệt hơn, cung cấp một bản nhạc nhẹ nhàng cho cảnh tượng thị giác. Không khí tràn ngập mùi hương mặn mòi của biển, và làn gió mát mẻ chống lại làn da của bạn khi nhiệt độ giảm nhẹ. Hải âu có thể được nghe thấy tiếng kêu ở phía xa, trong khi các sinh vật đại dương khác bắt đầu khuấy động, chuẩn bị cho đêm phía trước. Chứng kiến hoàng hôn đại dương có thể </w:t>
      </w:r>
      <w:r>
        <w:lastRenderedPageBreak/>
        <w:t>là một trải nghiệm ngoạn mục lấp đầy bạn với cảm giác yên bình và yên tĩnh. Sự bao la vô tận của nước và bầu trời, kết hợp với màu sắc và hoa văn luôn thay đổi, tạo ra một cảnh tượng thực sự kỳ diệu không bao giờ thất bại trong việc truyền cảm hứng và kinh ngạc."}</w:t>
      </w:r>
    </w:p>
    <w:p w14:paraId="5999B4A9" w14:textId="77777777" w:rsidR="00947C4B" w:rsidRDefault="00903C89">
      <w:r>
        <w:t>{"câu hỏi": "Tạo danh sách các ứng dụng robot mới", "câu trả lời": "1. Robot chăm sóc sức khỏe để theo dõi bệnh nhân từ xa và y tế từ xa \ n2. Trợ lý robot thông minh cho người khuyết tật\n3. Đầu bếp robot cho tự động hóa ẩm thực \ n4. Robot ứng phó thảm họa và cứu hộ \n5. Robot giao hàng tự động \n6. Bộ xương ngoài robot để phục hồi chức năng vật lý \n7. Robot nông nghiệp cho canh tác chính xác \n8. Microbots để giám sát môi trường và làm sạch \n9. Vật nuôi robot để đồng hành và trị liệu \n10. Nhân viên bảo vệ robot để giám sát và kiểm soát đám đông."}</w:t>
      </w:r>
    </w:p>
    <w:p w14:paraId="78B497AD" w14:textId="77777777" w:rsidR="00947C4B" w:rsidRDefault="00903C89">
      <w:r>
        <w:t>{"câu hỏi": "Tạo thiết kế sản phẩm mới", "câu trả lời": "Giới thiệu \"Smart Cart\"! Sản phẩm sáng tạo này kết hợp giỏ hàng tạp hóa truyền thống với công nghệ tiên tiến để làm cho trải nghiệm mua sắm của bạn trở nên dễ dàng và hiệu quả. \ n \ n Giỏ hàng thông minh được trang bị bảng điều khiển màn hình cảm ứng trên tay cầm, cho phép bạn quét và theo dõi các mặt hàng của mình khi bạn thêm chúng vào giỏ hàng. Xe đẩy cũng có cân tích hợp để tính toán trọng lượng của sản phẩm và số lượng lớn để định giá nhanh chóng và chính xác. Giao diện màn hình cảm ứng cũng có tính năng GPS định vị vị trí của bạn trong cửa hàng và vạch ra tuyến đường hiệu quả nhất để thu thập tất cả các mặt hàng trong danh sách mua sắm của bạn. Chỉ cần nhập danh sách mua sắm của bạn vào hệ thống và Smart Cart sẽ thực hiện phần còn lại!\n\nNgoài ra, Smart Cart bao gồm đế sạc cho điện thoại di động của bạn, đảm bảo rằng bạn không bao giờ hết pin khi mua sắm. Nó cũng có nhiều móc cho túi tái sử dụng và ngăn lưu trữ các mặt hàng như phiếu giảm giá hoặc ví. \ n \ n Smart Cart có thiết kế kiểu dáng đẹp và hiện đại, được làm từ vật liệu bền để chịu được sự hao mòn khi sử dụng hàng ngày. Nó cũng có tính năng tự làm sạch để đảm bảo rằng giỏ hàng luôn hợp vệ sinh cho người mua sắm tiếp theo.\n\nLàm cho trải nghiệm mua sắm của bạn trở nên dễ dàng và hiệu quả với Giỏ hàng thông minh mới!"}</w:t>
      </w:r>
    </w:p>
    <w:p w14:paraId="432BB159" w14:textId="77777777" w:rsidR="00947C4B" w:rsidRDefault="00903C89">
      <w:r>
        <w:t>{"câu hỏi": "Tóm tắt chương cuối cùng của một cuốn tiểu thuyết. - Tiểu thuyết là \u201cA Little Princess\u201d của Frances Hodgson Burnett.", "Trả lời": "Trong chương cuối của "A Little Princess" của Frances Hodgson Burnett, chúng ta thấy cuộc đời của Sarah Crewe, nhân vật chính, thay đổi đáng kể. Sau khi sống trong nghèo khó và làm giúp việc cho trường của cô Minchin, Sarah được đoàn tụ với người bạn của cha cô, ông Carrisford, người đã tìm kiếm cô. Anh ta thông báo với cô rằng các khoản đầu tư tài chính của cha cô vào các mỏ kim cương đã thành công, và bây giờ cô đã giàu có. Sarah tha thứ cho cô Minchin vì sự tàn ác trước đây của cô, đưa một số của cải của cô cho bạn bè và cô gái ăn xin, Anne, và chuyển đến sống với ông Carrisford. Cô bắt đầu một cuộc sống mới, được bao quanh bởi tình yêu và sự xa hoa, nhưng vẫn nhớ những khó khăn trong quá khứ của mình và vẫn tử tế và từ bi với người khác. Cuối cùng, Sarah không còn là một nàng công chúa nhỏ trong trí tưởng tượng của mình; Cô ấy đã trở thành một công chúa ngoài đời thực với hành động và trái tim của mình."}</w:t>
      </w:r>
    </w:p>
    <w:p w14:paraId="7E3F7394" w14:textId="77777777" w:rsidR="00947C4B" w:rsidRDefault="00903C89">
      <w:r>
        <w:t>{"question": "Xây dựng một tuyên bố hợp lệ bằng tiếng Anh với các từ đã cho. - Con mèo, đói.", "trả lời": "Con mèo đói."}</w:t>
      </w:r>
    </w:p>
    <w:p w14:paraId="6341E335" w14:textId="77777777" w:rsidR="00947C4B" w:rsidRDefault="00903C89">
      <w:r>
        <w:lastRenderedPageBreak/>
        <w:t>{"câu hỏi": "Xác định một vài ưu và nhược điểm của giáo dục tại nhà.", "câu trả lời": "Giáo dục tại nhà là một phương pháp giáo dục mà cha mẹ hoặc gia sư riêng dạy trẻ ở nhà thay vì gửi chúng đến các trường truyền thống. Dưới đây là một số ưu điểm và nhược điểm tiềm năng của giáo dục tại nhà: \ n \ nPros: \ n1. Tùy chỉnh: Phụ huynh có thể thiết kế một chương trình giảng dạy phục vụ cụ thể cho nhu cầu, sở thích, phong cách học tập và tốc độ của con cái họ. \ n2. Tính linh hoạt: Giáo dục tại nhà cho phép một lịch trình thích nghi hơn, có nghĩa là có nhiều thời gian hơn cho các chuyến đi gia đình, các hoạt động ngoại khóa và trải nghiệm học tập thực tế. \ n3. Chú ý trực tiếp: Học sinh nhận được sự chú ý cá nhân và có thể được trả lời câu hỏi của họ ngay lập tức, dẫn đến kết quả học tập và sự hiểu biết được cải thiện. \ n4. Môi trường học tập an toàn: Giáo dục tại nhà giúp loại bỏ các mối quan tâm như bắt nạt, áp lực bạn bè hoặc các mối nguy hiểm tiềm ẩn khác, đồng thời cung cấp cho trẻ em một môi trường gia đình nuôi dưỡng và hỗ trợ. \ n5. Mối quan hệ gia đình mạnh mẽ hơn: Vì các gia đình dành nhiều thời gian hơn cho nhau, giáo dục tại nhà có thể củng cố mối quan hệ giữa cha mẹ và con cái và thúc đẩy sự gắn kết gia đình. \ n \ nNhược điểm: \ n1. Thời gian và công sức: Cha mẹ học tại nhà chịu toàn bộ trách nhiệm giáo dục con cái của họ, vì vậy nó có thể tốn thời gian và đòi hỏi khắt khe. \ n2. Tương tác xã hội hạn chế: Trẻ em học tại nhà có thể có ít cơ hội hơn để tương tác với bạn bè và tham gia vào các hoạt động nhóm, có khả năng ảnh hưởng đến các kỹ năng xã hội và giao tiếp của chúng. \ n3. Khả năng tiếp cận tài nguyên hạn chế: Học sinh học tại nhà có thể bị hạn chế tiếp cận với các tài nguyên như đội thể thao, âm nhạc, nghệ thuật và các chương trình ngoại khóa khác so với các trường học truyền thống. \ n4. Những lỗ hổng có thể xảy ra trong giáo dục: Cha mẹ có thể không phải là chuyên gia trong tất cả các môn học, điều này có thể dẫn đến những lỗ hổng trong giáo dục trẻ em, đặc biệt là trong các môn học chuyên ngành như toán nâng cao hoặc ngoại ngữ. Yêu cầu pháp lý: Luật giáo dục tại nhà khác nhau tùy theo tiểu bang hoặc quốc gia, vì vậy phụ huynh phải đảm bảo rằng họ tuân thủ tất cả các quy định về giáo dục tại nhà, điều này có thể gây nhầm lẫn và tốn thời gian."}</w:t>
      </w:r>
    </w:p>
    <w:p w14:paraId="71B65E90" w14:textId="77777777" w:rsidR="00947C4B" w:rsidRDefault="00903C89">
      <w:r>
        <w:t>{"câu hỏi": "Phân loại đoạn văn bản này xem đó là hư cấu hay phi hư cấu - Mặt trời chiếu sáng rực rỡ trên bầu trời phía trên thị trấn nhỏ.", "câu trả lời": "Tiểu thuyết"}</w:t>
      </w:r>
    </w:p>
    <w:p w14:paraId="7C56B33E" w14:textId="77777777" w:rsidR="00947C4B" w:rsidRDefault="00903C89">
      <w:r>
        <w:t>{"câu hỏi": "Viết lại đoạn văn này để tạo thêm cảm xúc. - Con mèo buồn vì chủ của nó đã rời đi.", "Trả lời": "Trái tim của con mèo đau đớn vì đau buồn khi nhìn người chủ yêu quý của nó bước ra khỏi cửa, để lại tất cả một mình trong sự trống rỗng của ngôi nhà. Râu của nó rũ xuống, và đuôi của nó không còn vung vẩy một cách tinh nghịch; Nỗi đau của sự chia ly là quá nhiều đối với sinh vật nhỏ bé để chịu đựng. Khi tiếng bước chân dần dần biến mất, con mèo tội nghiệp cuộn tròn thành một quả bóng và khóc một cách đáng thương, khao khát con người yêu quý của nó trở về."}</w:t>
      </w:r>
    </w:p>
    <w:p w14:paraId="25275852" w14:textId="77777777" w:rsidR="00947C4B" w:rsidRDefault="00903C89">
      <w:r>
        <w:t xml:space="preserve">{"câu hỏi": "Chỉ cho tôi cách chọn máy ảnh kỹ thuật số.", "trả lời": "Chắc chắn, đây là một số bước bạn có thể làm theo khi chọn máy ảnh kỹ thuật số:\n\n1. Xác định nhu cầu và ngân sách của bạn: Xem xét cách bạn sẽ sử dụng máy ảnh, loại ảnh bạn sẽ chụp (ví dụ: phong cảnh, chân dung, ảnh hành động) và số tiền bạn sẵn sàng chi tiêu. \ n \ n2. So sánh các thông số kỹ thuật: Tìm kiếm các thông số kỹ thuật quan trọng nhất đối với bạn, chẳng hạn như độ phân giải máy ảnh (đo bằng megapixel), khả năng thu phóng (zoom quang học tốt hơn zoom </w:t>
      </w:r>
      <w:r>
        <w:lastRenderedPageBreak/>
        <w:t>kỹ thuật số), ổn định hình ảnh và chế độ chụp.\n\n3. Nhìn vào ống kính: Ống kính là một trong những bộ phận quan trọng nhất của máy ảnh, vì vậy hãy chú ý đến chất lượng, khẩu độ và độ dài tiêu cự của nó. Khẩu độ lớn hơn (được biểu thị bằng số f nhỏ hơn) cho phép hiệu suất thiếu sáng tốt hơn, trong khi độ dài tiêu cự rộng hơn cho phép chụp ảnh rộng hơn.\n\n4. Đọc đánh giá: Đọc các bài đánh giá chuyên môn và đánh giá của người dùng để biết điểm mạnh và điểm yếu của máy ảnh, và để xem nó hoạt động như thế nào trong các tình huống thực tế.\n\n5. Kiểm tra: Nếu có thể, hãy thử máy ảnh trong cửa hàng hoặc thuê nó trong một ngày để xem nó cảm thấy thế nào trong tay bạn và nó hoạt động như thế nào. \ n \ n6. Hãy cân nhắc các tính năng bổ sung: Hãy suy nghĩ về các tính năng và phụ kiện bổ sung mà bạn có thể cần, chẳng hạn như vỏ máy ảnh, pin dự phòng, chân máy và thẻ nhớ.\n\nHãy nhớ rằng, chiếc máy ảnh tốt nhất cho bạn sẽ phụ thuộc vào nhu cầu và sở thích cá nhân của bạn, vì vậy hãy dành thời gian nghiên cứu và chọn một mẫu máy đáp ứng yêu cầu của bạn."}</w:t>
      </w:r>
    </w:p>
    <w:p w14:paraId="717412EF" w14:textId="77777777" w:rsidR="00947C4B" w:rsidRDefault="00903C89">
      <w:r>
        <w:t>{"câu hỏi": "Cung cấp các bước kiểm tra động cơ ô tô.", "trả lời": "1. Mở mui xe: Kéo cần nhả mui xe dưới bảng điều khiển, di chuyển ra phía trước xe, nhấn vào hoặc dưới mui xe, tùy thuộc vào kiểu xe, để nhả chốt, sau đó nhấc mui xe lên.\n \n2. Kiểm tra mức dầu động cơ: Xác định vị trí que thăm dầu, thường ở phía trước động cơ. Kéo nó ra và lau nó bằng một miếng giẻ sạch. Chèn nó trở lại và kéo ra một lần nữa để xem mức dầu hiện tại. Nếu mức thấp, hãy đảm bảo thêm dầu.\n \n3. Kiểm tra nước làm mát động cơ: Xác định vị trí bình chứa nước làm mát, thường là một thùng nhựa mờ gần bộ tản nhiệt. Kiểm tra mức nước làm mát để đảm bảo nó \ u2019s trong phạm vi khuyến nghị. Nếu cần, thêm chất làm mát.\n \n4. Kiểm tra dây đai truyền động: Tìm các dây đai truyền động nằm ở phía trước động cơ. Kiểm tra tình trạng của chúng, đảm bảo không có vết nứt, rách hoặc hao mòn quá mức. Nếu dây đai có vẻ lỏng lẻo, hãy cân nhắc việc điều chỉnh hoặc thay thế chúng. \n \n5. Kiểm tra bộ lọc không khí: Xác định vị trí vỏ bộ lọc không khí và tháo các kẹp của nó để mở nó. Tháo bộ lọc không khí và kiểm tra tình trạng của nó. Nếu nó trông bẩn, đã đến lúc thay thế nó bằng một cái mới. \n \n6. Kiểm tra thiết bị điện tử và ắc quy của động cơ: Kiểm tra các đầu nối điện tử khác nhau và đảm bảo chúng được cắm chắc chắn. Kiểm tra pin và kiểm tra cáp pin, đảm bảo chúng \u2019re được kết nối chặt chẽ và không bị ăn mòn. \ n \ n7. Tìm kiếm rò rỉ: Quét các bộ phận động cơ và mặt đất dưới động cơ để tìm dấu hiệu rò rỉ hoặc vết bẩn. Nếu bạn thấy bất kỳ, hãy cố gắng theo dõi nguồn gốc và sửa nó càng sớm càng tốt. \n \nHãy nhớ luôn tham khảo hướng dẫn sử dụng xe của bạn để biết chi tiết cụ thể về cách kiểm tra động cơ của bạn và lịch trình bảo dưỡng được đề xuất. Cũng cần lưu ý rằng một số tác vụ có thể yêu cầu tắt và làm mát động cơ xe trước khi tiếp tục."}</w:t>
      </w:r>
    </w:p>
    <w:p w14:paraId="0D07502A" w14:textId="77777777" w:rsidR="00947C4B" w:rsidRDefault="00903C89">
      <w:r>
        <w:t xml:space="preserve">{"câu hỏi": "Thiết kế mạng nơ-ron để nhận dạng các chữ số viết tay.", "Trả lời": "Để thiết kế một mạng lưới thần kinh có thể nhận dạng các chữ số viết tay, chúng ta sẽ cần xem xét các bước sau:\n\n1. Chuẩn bị dữ liệu: Chúng tôi sẽ sử dụng bộ dữ liệu MNIST là một bộ dữ liệu phổ biến để nhận dạng chữ số viết tay. Nó chứa 60.000 hình ảnh đào tạo và 10.000 hình ảnh thử nghiệm. Mỗi hình ảnh có kích thước 28x28 pixel và đại diện cho một chữ số duy nhất (0-9). Trước khi sử dụng dữ liệu này, điều quan trọng là phải chuẩn hóa các giá trị pixel, thường bằng cách chia cho 255. Các giá trị pixel sau đó sẽ nằm trong khoảng từ 0 đến 1.\n\n2. Xác định kiến trúc: Chúng ta sẽ sử dụng mạng nơ-ron tích chập (CNN) cho tác vụ </w:t>
      </w:r>
      <w:r>
        <w:lastRenderedPageBreak/>
        <w:t>này. CNN là một loại mạng nơ-ron phổ biến cho các tác vụ phân loại hình ảnh. Kiến trúc của mạng nơ-ron sẽ như sau: \n\n- Lớp đầu vào: Đầu vào cho mạng nơ-ron sẽ là một hình ảnh có kích thước 28x28 pixel.\n- Lớp tích chập: Lớp đầu tiên sẽ là một lớp tích chập với các bộ lọc để trích xuất các tính năng từ hình ảnh.\n- Lớp MaxPool: Lớp tiếp theo sẽ là lớp MaxPool để giảm tính chiều của dữ liệu,  do đó làm tăng hiệu quả tính toán.\n- Lớp bỏ học: Lớp này sẽ ngăn chặn tình trạng quá tải bằng cách thả ngẫu nhiên một số tế bào thần kinh trong quá trình đào tạo. \n- Lớp phẳng: Lớp này sẽ làm phẳng lớp trước thành một mảng một chiều.\n- Lớp dày đặc: Lớp tiếp theo sẽ là một lớp được kết nối đầy đủ với một số lượng tế bào thần kinh được chỉ định.\n- Lớp đầu ra: Lớp cuối cùng sẽ là một lớp đầu ra với 10 tế bào thần kinh, mỗi lớp đại diện cho một trong 10 chữ số có thể có (0-9). Lớp này sẽ sử dụng hàm kích hoạt softmax để tạo ra phân phối xác suất trên 10 lớp. \ n \ n3. Đào tạo mô hình: Khi kiến trúc được xác định, chúng ta sẽ sử dụng backpropagation để đào tạo mô hình bằng cách sử dụng dữ liệu đào tạo. Chúng tôi sẽ sử dụng hàm mất entropy chéo và một trình tối ưu hóa như Adam để cập nhật trọng số. \ n \ n4. Kiểm tra và đánh giá: Sau khi đào tạo hoàn tất, chúng tôi sẽ sử dụng dữ liệu thử nghiệm để đánh giá hiệu suất của mô hình. Chúng ta có thể đo độ chính xác của mô hình và tinh chỉnh kiến trúc hoặc các tham số đào tạo để cải thiện hiệu suất. \ n \ n Đây là tổng quan cơ bản về cách thiết kế mạng thần kinh để nhận dạng các chữ số viết tay. Chúng tôi có thể cải thiện hiệu suất hơn nữa bằng cách triển khai các kỹ thuật như tăng cường dữ liệu, học chuyển giao hoặc điều chỉnh siêu tham số."}</w:t>
      </w:r>
    </w:p>
    <w:p w14:paraId="6C9B201D" w14:textId="77777777" w:rsidR="00947C4B" w:rsidRDefault="00903C89">
      <w:r>
        <w:t>{"câu hỏi": "Kể tên một vài kỹ thuật để giảm căng thẳng.", "trả lời": "Có một số phương pháp và kỹ thuật có thể giúp giảm căng thẳng. Một số trong số này bao gồm: \ n \ n1. Thiền chánh niệm: Hình thức thiền này dạy bạn tập trung vào thời điểm hiện tại và có thể giúp giảm lo lắng và căng thẳng. \ n \ n2. Hít thở sâu: Các bài tập hít thở sâu có thể giúp kích hoạt phản ứng thư giãn của cơ thể và giảm cảm giác căng thẳng. Tập thể dục: Hoạt động thể chất có thể làm tăng sản xuất endorphin , có thể cải thiện tâm trạng và giảm căng thẳng. \ n \ n4. Ăn uống lành mạnh: Ăn một chế độ ăn uống cân bằng, lành mạnh có thể giúp cải thiện sức khỏe tổng thể và hạnh phúc, giảm mức độ căng thẳng của bạn. \ n \ n5. Ngủ đủ giấc: Thiếu ngủ có thể góp phần gây căng thẳng, vì vậy điều quan trọng là phải đảm bảo bạn nghỉ ngơi đầy đủ. Quản lý thời gian: Phát triển kỹ năng quản lý thời gian để giúp tổ chức các nhiệm vụ của bạn và tránh cảm giác choáng ngợp. \ n \ n7. Viết biểu cảm: Viết ra những suy nghĩ và cảm xúc của bạn có thể giúp giảm căng thẳng và cải thiện tình cảm. \ n \ n8. Hỗ trợ xã hội: Nói chuyện với bạn bè hoặc thành viên gia đình, hoặc tham gia một nhóm hỗ trợ để chia sẻ cảm xúc của bạn và nhận được hỗ trợ tinh thần. \ n \ n9. Tiếng cười: Cười có thể giúp giảm căng thẳng, giảm mức độ hormone căng thẳng và cải thiện tâm trạng. \ n \ n10. Kỹ thuật thư giãn: Các kỹ thuật như thư giãn cơ bắp tiến bộ, hình dung và hình ảnh có hướng dẫn có thể giúp làm dịu tâm trí và giảm căng thẳng. Nhìn chung, điều quan trọng là tìm ra những gì phù hợp nhất với bạn và kết hợp các kỹ thuật này vào thói quen hàng ngày của bạn để giúp giảm căng thẳng và cải thiện sức khỏe tổng thể của bạn."}</w:t>
      </w:r>
    </w:p>
    <w:p w14:paraId="162BF5F8" w14:textId="77777777" w:rsidR="00947C4B" w:rsidRDefault="00903C89">
      <w:r>
        <w:t>{"question": "Tạo một lệnh Python hợp lệ để tạo một mảng chứa các số từ 1 đến 5.", "answer": "Đây là một lệnh Python hợp lệ để tạo một mảng chứa các số từ 1 đến 5:\n\n'''python\nmy_array = [1, 2, 3, 4, 5]\n'''"}</w:t>
      </w:r>
    </w:p>
    <w:p w14:paraId="2F87E145" w14:textId="77777777" w:rsidR="00947C4B" w:rsidRDefault="00903C89">
      <w:r>
        <w:lastRenderedPageBreak/>
        <w:t>{"câu hỏi": "Xác định câu nào được viết ở thì hiện tại hoàn thành - Tôi đã đi trên con đường đó.\nTôi đi trên con đường đó mỗi ngày.", "trả lời": "\"Tôi đã đi con đường đó\" được viết ở thì hiện tại hoàn thành."}</w:t>
      </w:r>
    </w:p>
    <w:p w14:paraId="0AD9D40F" w14:textId="77777777" w:rsidR="00947C4B" w:rsidRDefault="00903C89">
      <w:r>
        <w:t>{"câu hỏi": "Kể tên một số lễ hội được tổ chức ở Ấn Độ", "trả lời": "Ấn Độ là một quốc gia có nền văn hóa và truyền thống đa dạng, dẫn đến việc tổ chức nhiều lễ hội trong suốt cả năm. Dưới đây là danh sách một số lễ hội phổ biến được tổ chức ở Ấn Độ: \ n \ n1. Diwali: Còn được gọi là "Lễ hội ánh sáng", Diwali là một trong những lễ hội Hindu phổ biến nhất kỷ niệm chiến thắng của ánh sáng trước bóng tối, thiện trước ác và kiến thức trước sự thiếu hiểu biết. Holi: Được gọi là "Lễ hội màu sắc", Holi là một lễ hội Hindu sôi động kỷ niệm sự xuất hiện của mùa xuân và chiến thắng của cái thiện trước cái ác. \ n \ n3. Navratri: Một lễ hội chín đêm kỷ niệm chiến thắng của cái thiện trước cái ác và được dành riêng cho việc thờ cúng vị thần Hindu Durga. \ n \ n4. Ganesh Chaturthi: Một lễ hội kéo dài 10 ngày tôn vinh sự ra đời của Chúa Ganesha, vị thần của trí tuệ, kiến thức và những khởi đầu mới. \ n \ n5. Dussehra: Còn được gọi là Vijayadashami, Dussehra là một lễ hội Hindu kỷ niệm chiến thắng của cái thiện trước cái ác, đánh dấu sự thất bại của quỷ vương Ravana bởi Chúa Rama. \ n \ n6. Raksha Bandhan: Một lễ hội Hindu kỷ niệm mối quan hệ giữa anh chị em, nơi chị em buộc một sợi chỉ thiêng liêng (Rakhi) trên cổ tay của anh trai để tượng trưng cho tình yêu và sự bảo vệ của họ. \ n \ n7. Eid al-Fitr: Một lễ hội Hồi giáo đánh dấu sự kết thúc của tháng Ramadan, tháng ăn chay, và được tổ chức với các bữa tiệc và trao đổi quà tặng. \ n \ n8. Giáng sinh: Được tổ chức bởi cộng đồng Kitô giáo ở Ấn Độ, Giáng sinh kỷ niệm sự ra đời của Chúa Giêsu Kitô và được quan sát với các dịch vụ nhà thờ, tặng quà và tiệc tùng. \ n \ n9. Pongal: Một lễ hội thu hoạch kéo dài bốn ngày được tổ chức chủ yếu ở Tamil Nadu, nơi mọi người cảm ơn Thần Mặt trời vì một vụ mùa bội thu. \ n \ n10. Onam: Một lễ hội thu hoạch kéo dài mười ngày được tổ chức ở Kerala đánh dấu sự trở về nhà của vị vua thần thoại Mahabali và được quan sát với các cuộc đua thuyền, trang trí hoa và các bữa tiệc truyền thống.</w:t>
      </w:r>
    </w:p>
    <w:p w14:paraId="61A8FB92" w14:textId="77777777" w:rsidR="00947C4B" w:rsidRDefault="00903C89">
      <w:r>
        <w:t>{"question": "Xác định các từ có cách phát âm giống nhau - Bush, boosh", "answer": "Các từ \"Bush\" và \"boosh\" có cách phát âm giống nhau."}</w:t>
      </w:r>
    </w:p>
    <w:p w14:paraId="2AC7EBC1" w14:textId="77777777" w:rsidR="00947C4B" w:rsidRDefault="00903C89">
      <w:r>
        <w:t>{"câu hỏi": "Tạo tuyên bố từ chối trách nhiệm với mười từ", "câu trả lời": "\"Tự chịu rủi ro khi sử dụng; kết quả không được đảm bảo.\""}</w:t>
      </w:r>
    </w:p>
    <w:p w14:paraId="52AC0B2D" w14:textId="77777777" w:rsidR="00947C4B" w:rsidRDefault="00903C89">
      <w:r>
        <w:t>{"câu hỏi": "Liệt kê năm vật dụng cần mang theo trong một chuyến đi cắm trại", "trả lời": "1. Lều: Lều cung cấp nơi trú ẩn khỏi các yếu tố và nơi ngủ trong khi cắm trại.\n2. Túi ngủ: Túi ngủ cung cấp một nơi ấm áp và thoải mái để ngủ trong khi cắm trại. \ n3. Đèn pin hoặc đèn lồng: Đèn pin hoặc đèn lồng rất quan trọng để cung cấp ánh sáng và tầm nhìn trong các hoạt động cắm trại vào ban đêm. \ n4. Bếp cắm trại hoặc bếp nướng di động: Bếp cắm trại hoặc bếp nướng di động là điều cần thiết để chuẩn bị bữa ăn trong khi cắm trại. \ n5. Bộ dụng cụ sơ cứu: tai nạn có thể xảy ra khi bạn ở ngoài trời, vì vậy cần có một bộ dụng cụ sơ cứu để điều trị thương tích hoặc bệnh nhẹ trong khi cắm trại."}</w:t>
      </w:r>
    </w:p>
    <w:p w14:paraId="2D35A2CD" w14:textId="77777777" w:rsidR="00947C4B" w:rsidRDefault="00903C89">
      <w:r>
        <w:t xml:space="preserve">{"câu hỏi": "Giải thích hậu quả đối với một gia đình khi một người cha chuyển sang tội phạm.", "Trả lời": "Khi một người cha chuyển sang tội phạm, nó có thể có tác động tàn phá </w:t>
      </w:r>
      <w:r>
        <w:lastRenderedPageBreak/>
        <w:t>đối với gia đình anh ta. Nguy cơ trước mắt là anh ta có thể bị bỏ tù hoặc phải chịu tiền phạt nặng, khiến gia đình không có sự hỗ trợ về tinh thần và tài chính của anh ta. Nếu không có thu nhập của người cha, gia đình có thể phải thu hẹp điều kiện sống, thay đổi lối sống và hy sinh để trang trải cuộc sống. Ngoài ra, trẻ em có thể bị ảnh hưởng về mặt cảm xúc do không có hình bóng người cha, dẫn đến trầm cảm, lo lắng và khó khăn với các mối quan hệ xã hội. Địa vị xã hội và danh tiếng của gia đình cũng có thể bị ảnh hưởng do hành động của người cha. Các thành viên trong gia đình có thể phải đối mặt với sự phân biệt đối xử và phán xét từ cộng đồng của họ, tạo ra cảm giác xấu hổ và cô lập. Trẻ em có thể gặp khó khăn trong việc hình thành tình bạn và các mối quan hệ lãng mạn sau này trong cuộc sống do sự kỳ thị xung quanh hành vi phạm tội của cha chúng. Hành vi phạm tội của người cha cũng có thể có ảnh hưởng lâu dài đến sự năng động của gia đình. Người mẹ có thể phải đảm nhận thêm trách nhiệm để bù đắp cho sự vắng mặt của anh ta, dẫn đến căng thẳng và choáng ngợp. Trẻ em có thể phát triển cảm giác tức giận và oán giận đối với cha của chúng, và có thể tự mình hành động trong hành vi nổi loạn và thậm chí tội phạm. Tóm lại, khi một người cha chuyển sang tội phạm, hậu quả cho gia đình anh ta có thể nghiêm trọng và lâu dài. Điều cần thiết là phải xem xét tác động của hành động của anh ấy đối với những người thân yêu của anh ấy trước khi đưa ra những lựa chọn có thể gây hại cho họ."}</w:t>
      </w:r>
    </w:p>
    <w:p w14:paraId="7DB36A0F" w14:textId="77777777" w:rsidR="00947C4B" w:rsidRDefault="00903C89">
      <w:r>
        <w:t xml:space="preserve">{"câu hỏi": "Tìm một bài viết về những lợi thế của thiền định.", "câu trả lời": "Ưu điểm của thiền: Những lý do được khoa học ủng hộ để biến chánh niệm thành thói quen\nBởi Mary Sauer | Thời báo y tế hàng ngày | May 3, 2021\n\nThiền là một thực hành đã đứng trước thử thách của thời gian và nghiên cứu hiện tại cho thấy nó có rất nhiều lợi ích. Trong khi thiền, chúng ta sử dụng các kỹ thuật chánh niệm để làm chậm suy nghĩ, nhận thức rõ hơn về bản thân và khoảnh khắc hiện tại, và đắm mình trong sự tĩnh lặng. Bằng cách này, chúng ta có thể gặt hái những phần thưởng của việc tăng cường sức khỏe tinh thần và thể chất. Dưới đây là một số lý do được khoa học ủng hộ để biến chánh niệm thành thói quen. \ n \ n1. Giảm căng thẳng và lo lắng\n\nCăng thẳng và lo lắng là những tình trạng không may là quá phổ biến. Thiền cho phép chúng ta tạm dừng cuộc sống và có được một số thời gian nghỉ ngơi từ những điều kiện này có thể ảnh hưởng tiêu cực đến sức khỏe của chúng ta. Nghiên cứu cho thấy rằng thực hành thiền định có thể làm giảm mức độ cortisol, hormone căng thẳng, trong cơ thể. \ n \ n2. Tăng cường tự nhận thức \ n \ n \ n Thiền giúp chúng ta trở nên hòa hợp hơn với bản thân bên trong của chúng ta. Bằng cách ngồi trong im lặng, chúng ta cho phép bản thân kết nối với những suy nghĩ và cảm xúc sâu sắc nhất của mình. Sự tự nhận thức được cải thiện này có thể dẫn đến việc ra quyết định tốt hơn, cải thiện các mối quan hệ và ý thức kiểm soát cuộc sống của chúng ta tốt hơn. \ n \ n3. Cải thiện sự tập trung \ n \ n Thiền liên quan đến việc tập trung vào một điều tại một thời điểm, chẳng hạn như hơi thở hoặc một câu thần chú. Hành động tập trung này giúp tăng cường khả năng tập trung của chúng ta, cho phép chúng ta làm việc năng suất và hiệu quả hơn trong cuộc sống hàng ngày. \ n \ n4. Thiền có thể giúp chúng ta đối phó với những cảm xúc tiêu cực, chẳng hạn như tức giận hoặc buồn bã. Thông qua các kỹ thuật chánh niệm, chúng ta học cách thừa nhận và chấp nhận cảm xúc của mình, điều này có thể dẫn đến giảm cường độ của chúng. \ n \ n5. Tăng cường sức khỏe thể chất\n\nThiền có thể có nhiều lợi ích sức khỏe thể chất, chẳng hạn như giảm huyết áp cao, giảm đau mãn tính và cải thiện giấc ngủ. Nó cũng có thể giúp tăng cường hệ thống miễn dịch, giảm viêm và cải thiện sức khỏe tim mạch. Với tất cả </w:t>
      </w:r>
      <w:r>
        <w:lastRenderedPageBreak/>
        <w:t>những lợi ích này, không có gì lạ khi thiền định đã đứng trước thử thách của thời gian như một thực hành. Bằng cách biến chánh niệm thành thói quen, chúng ta có thể tăng cường đáng kể sức khỏe tinh thần và thể chất của mình, dẫn đến một cuộc sống hạnh phúc và trọn vẹn hơn."}</w:t>
      </w:r>
    </w:p>
    <w:p w14:paraId="66F8CE9D" w14:textId="77777777" w:rsidR="00947C4B" w:rsidRDefault="00903C89">
      <w:r>
        <w:t>{"câu hỏi": "Liệt kê bốn khoáng chất có thể tìm thấy trong cơ thể con người", "trả lời": "1. Canxi: Một khoáng chất thiết yếu cần thiết cho sự phát triển và duy trì xương và răng chắc khỏe, chức năng cơ bắp và truyền dẫn thần kinh. \ n \ n2. Sắt: Một thành phần quan trọng của hemoglobin, protein trong các tế bào hồng cầu chịu trách nhiệm vận chuyển oxy đi khắp cơ thể. Magiê: Một khoáng chất quan trọng cho chức năng cơ bắp và thần kinh, chuyển hóa năng lượng và sức khỏe của xương. \ n \ n4. Kẽm: Một khoáng chất vi lượng thiết yếu đóng vai trò trong chức năng hệ thống miễn dịch, chữa lành vết thương, tổng hợp DNA và phân chia tế bào."}</w:t>
      </w:r>
    </w:p>
    <w:p w14:paraId="721B3EF7" w14:textId="77777777" w:rsidR="00947C4B" w:rsidRDefault="00903C89">
      <w:r>
        <w:t>{"câu hỏi": "Bạn sẽ mô tả kiến trúc của Taj Mahal như thế nào?", "câu trả lời": "Taj Mahal là một lăng mộ bằng đá cẩm thạch trắng ngà nằm ở Agra, Ấn Độ. Phong cách kiến trúc là sự pha trộn giữa kiến trúc Mughal và Ba Tư, với các yếu tố của phong cách Ấn Độ, Thổ Nhĩ Kỳ và Hồi giáo. Trọng tâm của cấu trúc là một ngôi mộ lớn bằng đá cẩm thạch trắng, với bố cục đối xứng và bốn ngọn tháp ở mỗi góc. Tòa nhà nằm trên một bục cao, và được bao quanh bởi một sân lớn và khu vườn, với một hồ bơi phản chiếu dài ở phía trước. Lối vào thông qua một cánh cổng sa thạch lớn, màu đỏ, được trang trí bằng các chạm khắc và thư pháp phức tạp. \ n \ n Tòa nhà chính được trang trí với một mái vòm trung tâm lớn, với mái vòm nhỏ hơn và chhatris được đặt xung quanh nó. Bên ngoài được trang trí với các chạm khắc phức tạp, đá khảm và thư pháp của các câu thơ từ Kinh Qur'an. Nội thất của ngôi mộ tương đối đơn giản so với bên ngoài, với các đài tưởng niệm của Mumtaz Mahal và Shah Jahan là những đặc điểm chính. Nhìn chung, kiến trúc của Taj Mahal nhấn mạnh sự đối xứng, cân bằng và hài hòa, với sự pha trộn của nhiều phong cách kiến trúc và ảnh hưởng. Kết quả là một tòa nhà tuyệt đẹp và độc đáo, được coi là một trong những cấu trúc vĩ đại nhất trên thế giới."}</w:t>
      </w:r>
    </w:p>
    <w:p w14:paraId="1A4B7315" w14:textId="77777777" w:rsidR="00947C4B" w:rsidRDefault="00903C89">
      <w:r>
        <w:t xml:space="preserve">{"câu hỏi": "Tạo quy trình 3 bước để lên kế hoạch cho bữa tiệc", "trả lời": "Lập kế hoạch cho một bữa tiệc có thể là một nhiệm vụ thú vị và thú vị, nhưng nó cũng có thể quá sức nếu bạn không biết bắt đầu từ đâu. Dưới đây là quy trình 3 bước đơn giản để giúp bạn lên kế hoạch cho bữa tiệc của mình một cách dễ dàng. \ n \ n1. Lập kế hoạch chi tiết: Đặt ngày và giờ cho bữa tiệc và quyết định địa điểm, danh sách khách mời và chủ đề. Khi bạn có ý tưởng chung về các chi tiết của bữa tiệc, hãy gửi lời mời cho khách của bạn và thực hiện bất kỳ đặt chỗ hoặc sắp xếp nào cần thiết cho địa điểm hoặc giải trí. \ n \ n2. Chuẩn bị thức ăn và đồ trang trí: Lên kế hoạch cho một thực đơn phù hợp với chủ đề của bữa tiệc và xác định những gì bạn sẽ cần mua hoặc chuẩn bị trước. Chọn đồ trang trí tăng cường bầu không khí và tạo ra một môi trường lễ hội cho khách của bạn. Lập danh sách các vật tư bạn sẽ cần và thu thập mọi thứ lại với nhau trước để bạn không phải chạy xung quanh vào phút cuối. \ n \ n3. Thiết lập và tận hưởng: Vào ngày diễn ra bữa tiệc, hãy thiết lập mọi thứ và thực hiện bất kỳ sự chuẩn bị nào vào phút cuối. Hãy chắc chắn rằng bạn có đủ thức ăn và đồ uống cho tất cả mọi người, và các đồ trang trí được sắp xếp theo ý thích của bạn. Khi mọi thứ đã sẵn sàng, hãy </w:t>
      </w:r>
      <w:r>
        <w:lastRenderedPageBreak/>
        <w:t>ngồi lại, thư giãn và tận hưởng bữa tiệc với khách của bạn - sau tất cả, phần quan trọng nhất của bất kỳ bữa tiệc nào là dành thời gian với những người bạn quan tâm."}</w:t>
      </w:r>
    </w:p>
    <w:p w14:paraId="5B8AAF17" w14:textId="77777777" w:rsidR="00947C4B" w:rsidRDefault="00903C89">
      <w:r>
        <w:t>{"question": "Vui lòng tạo một câu với trạng từ và tính từ đã cho. - triệt để, hung hăng", "trả lời": "Những người biểu tình đã hành động cực kỳ hung hăng trong cuộc tuần hành của họ qua thành phố."}</w:t>
      </w:r>
    </w:p>
    <w:p w14:paraId="726BE39D" w14:textId="77777777" w:rsidR="00947C4B" w:rsidRDefault="00903C89">
      <w:r>
        <w:t>{"question": "Các chữ số 2, 3, 5 và 7 được sắp xếp ngẫu nhiên để tạo thành một số có bốn chữ số. Xác suất số lẻ là bao nhiêu? Thể hiện câu trả lời của bạn dưới dạng phân số chung.", "câu trả lời": "Để tạo thành một số lẻ với các chữ số 2, 3, 5 và 7 được sắp xếp ngẫu nhiên, chúng ta cần có một chữ số đơn vị không phải là 2. Xác suất 2 là chữ số đơn vị là 1/4, vì vậy xác suất số lẻ là 1 trừ đi xác suất này, là 1 - 1/4 = 3/4."}</w:t>
      </w:r>
    </w:p>
    <w:p w14:paraId="3007EB35" w14:textId="77777777" w:rsidR="00947C4B" w:rsidRDefault="00903C89">
      <w:r>
        <w:t>{"câu hỏi": "Viết một vài câu về nhân vật hoạt hình đã cho. - Scooby-Doo", "trả lời": "Scooby-Doo là một nhân vật hoạt hình được yêu thích và là ngôi sao của loạt phim hoạt hình truyền hình cùng tên được phát sóng lần đầu tiên vào năm 1969. Anh ấy là một Great Dane biết nói, người giải quyết những bí ẩn với những người bạn tuổi teen của mình, được gọi chung là "Mystery Inc.\" Scooby-Doo là một nhân vật đáng yêu và hèn nhát, dễ sợ hãi, nhưng cuối cùng luôn vượt qua với sự giúp đỡ của bạn bè và sự thèm ăn vô độ của anh ấy đối với Đồ ăn nhẹ Scooby."}</w:t>
      </w:r>
    </w:p>
    <w:p w14:paraId="3AD71CC2" w14:textId="77777777" w:rsidR="00947C4B" w:rsidRDefault="00903C89">
      <w:r>
        <w:t>{"câu hỏi": "Kể tên ba vật dụng riêng biệt thường được tìm thấy trong nhà bếp", "câu trả lời": "Một số vật dụng thường được tìm thấy trong nhà bếp là tủ lạnh, phạm vi nấu ăn và bồn rửa nhà bếp."}</w:t>
      </w:r>
    </w:p>
    <w:p w14:paraId="69770369" w14:textId="77777777" w:rsidR="00947C4B" w:rsidRDefault="00903C89">
      <w:r>
        <w:t>{"câu hỏi": "Đưa ra một ví dụ về việc sử dụng tài nguyên không hiệu quả trong văn phòng", "trả lời": "Một ví dụ về việc sử dụng tài nguyên không hiệu quả trong môi trường văn phòng có thể là in ra các bản sao giấy thừa của tài liệu cho các cuộc họp, thay vì chia sẻ chúng bằng điện tử. Điều này không chỉ lãng phí giấy, mực và chi phí bảo trì máy in mà còn góp phần vào lượng khí thải carbon của văn phòng. Thay vì in ra các bản sao giấy, nhân viên văn phòng có thể dễ dàng chia sẻ tài liệu thông qua nhiều phương tiện kỹ thuật số như email hoặc nền tảng cộng tác. Điều này không chỉ tiết kiệm tài nguyên mà còn giúp nhân viên truy cập và chỉnh sửa thông tin khi đang di chuyển thuận tiện hơn."}</w:t>
      </w:r>
    </w:p>
    <w:p w14:paraId="15CAB12F" w14:textId="77777777" w:rsidR="00947C4B" w:rsidRDefault="00903C89">
      <w:r>
        <w:t xml:space="preserve">{"câu hỏi": "Mô tả phong cách kiến trúc của Taj Mahal", "trả lời": "Taj Mahal, nằm ở Agra, Ấn Độ, là một ví dụ về Kiến trúc Mughal, kết hợp các yếu tố từ phong cách kiến trúc Ba Tư, Hồi giáo và Ấn Độ. Tòa nhà chính được xây dựng bằng đá cẩm thạch trắng và có sơ đồ sàn đối xứng, với bốn ngọn tháp bên cạnh cấu trúc mái vòm trung tâm. Mái vòm, được làm bằng đá cẩm thạch trắng, có hình củ hành tây và được bao quanh bởi bốn mái vòm nhỏ hơn. Bên ngoài được trang trí bằng các chạm khắc và thư pháp phức tạp, cũng như đá bán quý khảm tạo thành các mẫu hình học và hoa phức tạp. Khu phức hợp cũng có các tòa nhà bằng đá sa thạch đỏ, bao gồm một nhà thờ Hồi giáo và một nhà khách. Thiết kế tổng thể của Taj Mahal dựa trên nguyên tắc đối xứng song phương, trong đó tất cả các yếu tố của thiết kế được nhân đôi dọc theo trục trung tâm. Các khu vườn, có đài phun nước và hồ bơi, cũng được thiết kế với sự đối xứng trong tâm trí. \ n \ nTóm lại, phong cách kiến trúc của Taj Mahal là </w:t>
      </w:r>
      <w:r>
        <w:lastRenderedPageBreak/>
        <w:t>sự kết hợp của các yếu tố Ba Tư, Hồi giáo và Ấn Độ, dẫn đến một thiết kế lớn và đối xứng được coi là một ví dụ tinh tế của Kiến trúc Mughal."}</w:t>
      </w:r>
    </w:p>
    <w:p w14:paraId="1BFC09FB" w14:textId="77777777" w:rsidR="00947C4B" w:rsidRDefault="00903C89">
      <w:r>
        <w:t>{"câu hỏi": "Giải thích tại sao chọn lọc tự nhiên ủng hộ sự tồn tại của một số gen nhất định", "trả lời": "Chọn lọc tự nhiên là quá trình mà các sinh vật tiến hóa theo thời gian bằng cách thích nghi và thay đổi với môi trường của chúng, và những người thích nghi tốt hơn có nhiều khả năng sống sót và sinh sản hơn. Về mặt di truyền, điều này có nghĩa là một số gen mang lại lợi thế cho sự sống còn có nhiều khả năng được truyền qua nhiều thế hệ, trong khi những gen không mang lại bất kỳ lợi ích nào có thể biến mất theo thời gian. Ví dụ, giả sử có một quần thể động vật sống trong môi trường lạnh và trong số những động vật này có các biến thể di truyền xác định độ dày của bộ lông của chúng. Một số có gen cung cấp cho chúng bộ lông dày hơn trong khi những người khác có gen cung cấp cho chúng bộ lông ít rậm rạp hơn. Những con vật có bộ lông dày hơn có nhiều khả năng sống sót trong thời tiết lạnh khắc nghiệt, tìm thức ăn và giao phối, trong khi những con có bộ lông mỏng hơn cũng có thể không có giá vé. Điều này có nghĩa là gen lông dày có nhiều khả năng được truyền lại cho các thế hệ tương lai và theo thời gian, quần thể có khả năng tiến hóa để có bộ lông dày hơn. Tóm lại, chọn lọc tự nhiên ủng hộ sự tồn tại của một số gen nhất định vì những gen đó mang lại lợi thế làm tăng khả năng sống sót và sinh sản của một sinh vật. Những gen thuận lợi này được truyền lại cho các thế hệ tương lai, với kết quả chung là một quần thể thích nghi tốt hơn với môi trường của nó."}</w:t>
      </w:r>
    </w:p>
    <w:p w14:paraId="2F17949D" w14:textId="77777777" w:rsidR="00947C4B" w:rsidRDefault="00903C89">
      <w:r>
        <w:t>{"câu hỏi": "Các loại nhân vật khác nhau trong vở kịch nhất định là gì? - Macbeth", "trả lời": "Macbeth là một bi kịch của William Shakespeare. Vở kịch có một số nhân vật chính; Dưới đây là danh sách những cái chính:\n\n1. Macbeth: Anh ấy là nhân vật chính của vở kịch và là một vị tướng Scotland dũng cảm. Anh ta trở nên tham vọng và giết nhà vua để giành lấy ngai vàng. \n2. Lady Macbeth: Cô ấy là vợ của Macbeth và là công cụ thuyết phục anh ta thực hiện vụ giết người. Cô ấy trở nên tội lỗi sau đó và cuối cùng chết.\n3. Ba phù thủy: Họ đóng vai trò tiên tri về sự trỗi dậy quyền lực của Macbeth và sự sụp đổ cuối cùng của anh ta. \n4. Vua Duncan: Anh ta là Vua Scotland ở đầu vở kịch và bị Macbeth sát hại. \ n5. Banquo: Anh ta là một vị tướng trong quân đội của Vua Duncan và là bạn của Macbeth. Anh ta cũng bị Macbeth sát hại.\n6. Macduff: Anh ta là một nhà quý tộc Scotland, người lãnh đạo một đội quân để đánh bại Macbeth và giành lại ngai vàng cho người thừa kế hợp pháp. \ n7. Malcolm: Anh ta là con trai cả của Duncan và là người thừa kế hợp pháp ngai vàng. Ông trốn sang Anh sau khi cha mình bị sát hại và cuối cùng trở về Scotland để tuyên bố ngai vàng. \n8. Chạy trốn: Anh ta là con trai của Banquo \ u2019s thoát khỏi nỗ lực giết Macbeth \ u2019. \ n \ n Các nhân vật phụ khác trong vở kịch bao gồm Lennox, Ross, Porter, Old Man, Donalbain và Siward."}</w:t>
      </w:r>
    </w:p>
    <w:p w14:paraId="36AD07E1" w14:textId="77777777" w:rsidR="00947C4B" w:rsidRDefault="00903C89">
      <w:r>
        <w:t xml:space="preserve">{"câu hỏi": "Mô tả một người đi bộ trong công viên.", "trả lời": "Một người đang đi dạo qua công viên, dành thời gian để tận hưởng cảnh quan và âm thanh của thiên nhiên. Bàn chân của họ nhẹ nhàng giòn tan lớp sỏi bên dưới khi họ đi theo, cánh tay đung đưa lỏng lẻo bên hông. Một làn gió nhẹ thổi tung mái tóc của họ, mang theo mùi hương ngọt ngào của những bông hoa đang nở, và họ không thể không mỉm cười. Khi họ đi lang thang, thỉnh thoảng họ dừng lại, ngắm nhìn vẻ đẹp xung quanh. Những con chim hót líu lo du dương ở phía xa, và </w:t>
      </w:r>
      <w:r>
        <w:lastRenderedPageBreak/>
        <w:t>tiếng xào xạc của lá cây thì thầm một bài hát ru nhẹ nhàng. Người đó dường như bị lạc trong suy nghĩ của họ, trân trọng sự yên bình và yên tĩnh mà công viên mang lại."}</w:t>
      </w:r>
    </w:p>
    <w:p w14:paraId="27140919" w14:textId="77777777" w:rsidR="00947C4B" w:rsidRDefault="00903C89">
      <w:r>
        <w:t>{"câu hỏi": "Phát triển một giả thuyết để giải thích tại sao một loài chim nhất định di cư từ vùng này sang vùng khác. - Loài chim di cư: Bắc Bobwhite", "trả lời": "Giả thuyết: Chim Bắc Bobwhite di cư từ vùng này sang vùng khác để tìm kiếm điều kiện sống thuận lợi hơn, chẳng hạn như nguồn thức ăn dồi dào, nơi làm tổ phù hợp và điều kiện thời tiết ôn hòa hơn. Ngoài ra, sự di cư cũng có thể được thúc đẩy bởi những thay đổi về độ dài ngày và sự thay đổi nội tiết tố trong các loài chim gây ra nhu cầu di chuyển đến một địa điểm mới để sinh sản hoặc đan xen."}</w:t>
      </w:r>
    </w:p>
    <w:p w14:paraId="46ADCD10" w14:textId="77777777" w:rsidR="00947C4B" w:rsidRDefault="00903C89">
      <w:r>
        <w:t>{"câu hỏi": "Sáng tác một cuộc đối thoại giữa động vật và thực vật.", "câu trả lời": "Động vật: Xin chào, bông hoa đẹp, hôm nay bạn thế nào?\n\nPlant: Xin chào, người bạn tốt bụng, tôi đang làm tốt, cảm ơn bạn. Tôi đã có nhiều ánh nắng mặt trời và nước, vì vậy tôi hài lòng! \ n \ nAnimal: Tôi rất vui khi nghe điều đó! Tôi đã thưởng thức một số loại quả mọng ngon cả ngày. \n\nPlant: Nghe có vẻ tuyệt vời. Thực vật chúng tôi cung cấp rất nhiều thức ăn cho bạn động vật. \n\nAnimal: Vâng, bạn có! Và tôi biết ơn. Tôi có thể làm gì cho bạn không?\n\nPlant: Chà, bằng cách ăn những quả mọng đó và di chuyển xung quanh, bạn đang giúp rải hạt giống của tôi để con cái tôi có thể phát triển ở những nơi khác. Bạn đã làm phần việc của mình! \n\nAnimal: Ồ! Tôi chưa bao giờ nghĩ về nó theo cách đó. Tôi đoán tất cả chúng ta đều có vai trò của mình trong tự nhiên.\n\nPlant: Vâng, chúng tôi có. Tất cả chúng ta đều phụ thuộc vào nhau bằng cách này hay cách khác. \n\nAnimal: Cảm ơn bạn đã trò chuyện, cây thân yêu. Tôi có một sự đánh giá cao mới đối với bạn và tất cả những gì bạn làm cho chúng tôi. \ n \ nPlant: Đó là niềm vui của tôi, bạn thân mến. Chúc bạn có một ngày tuyệt vời đầy phiêu lưu và những quả mọng ngon."}</w:t>
      </w:r>
    </w:p>
    <w:p w14:paraId="14A0B582" w14:textId="77777777" w:rsidR="00947C4B" w:rsidRDefault="00903C89">
      <w:r>
        <w:t>{"câu hỏi": "Tạo ra 10 kết thúc thay thế cho một câu chuyện.", "câu trả lời": "1. Cô quyết định thận trọng với gió và dấn thân vào cuộc phiêu lưu của cả cuộc đời. \n2. Anh bỏ đi, nhận ra rằng đôi khi buông bỏ là lựa chọn lành mạnh nhất. \n3. Với một lần nhìn lại lần cuối, cô bước lên con tàu vũ trụ và lao vào nơi chưa biết. \n4. Nước mắt chảy dài trên khuôn mặt, cô đã đưa ra quyết định khó khăn là bắt đầu lại và chuyển đến một thành phố mới. \n5. Anh ấy tràn ngập cảm giác bình yên khi anh ấy chấp nhận rằng có một số điều trong cuộc sống mà anh ấy không thể thay đổi. \n6. Với lòng can đảm mới, cô đã đứng lên chống lại nỗi sợ hãi của mình và đối mặt với chúng, trở nên mạnh mẽ và quyết tâm hơn bao giờ hết. \n7. Họ nhận ra rằng bất chấp sự khác biệt của họ, mối quan hệ của họ là không thể phá vỡ và họ đã hòa giải. \n8. Cười và khóc cùng một lúc, bây giờ cô biết rằng theo đuổi ước mơ của mình là quyết định tốt nhất mà cô từng đưa ra. \n9. Anh thở phào nhẹ nhõm, biết rằng chương này của cuộc đời anh đã kết thúc, và một chương mới chỉ mới bắt đầu. \n10. Khi cô ấy ngắm hoàng hôn và cảm nhận gió trên tóc, cô ấy biết rằng đây chỉ là khởi đầu của một cuộc phiêu lưu mới."}</w:t>
      </w:r>
    </w:p>
    <w:p w14:paraId="745FF5C5" w14:textId="77777777" w:rsidR="00947C4B" w:rsidRDefault="00903C89">
      <w:r>
        <w:t xml:space="preserve">{"câu hỏi": "Mô tả một điểm nghỉ mát bất thường.", "câu trả lời": "Một điểm nghỉ mát bất thường là Trang viên hươu cao cổ ở Nairobi, Kenya. Nằm trong 12 mẫu đất tư nhân trong phạm vi 140 mẫu rừng bản địa ở vùng ngoại ô Langata, khách sạn boutique độc quyền này được biết đến với đàn hươu cao cổ Rothschild có nguy cơ tuyệt chủng ghé thăm suốt cả </w:t>
      </w:r>
      <w:r>
        <w:lastRenderedPageBreak/>
        <w:t>ngày, thò cổ dài vào cửa sổ để tìm kiếm một điều trị. Du khách có thể cho ăn và tương tác với những người khổng lồ hiền lành này, đồng thời tận hưởng chỗ ở sang trọng và ẩm thực tinh tế. Khu vực xung quanh mang đến cơ hội đi bộ có hướng dẫn viên, tham quan các điểm tham quan địa phương như David Sheldrick Wildlife Trust và Bảo tàng Karen Blixen và trải nghiệm văn hóa đích thực. Kỳ nghỉ tại Giraffe Manor thực sự là một trải nghiệm kỳ nghỉ độc đáo và khó quên."}</w:t>
      </w:r>
    </w:p>
    <w:p w14:paraId="20647397" w14:textId="77777777" w:rsidR="00947C4B" w:rsidRDefault="00903C89">
      <w:r>
        <w:t>{"question": "Tóm tắt tóm tắt của một bài viết. - Bài viết thảo luận về việc đại dịch toàn cầu hiện nay đã dẫn đến áp lực gia tăng đối với các doanh nghiệp trong việc áp dụng các chiến lược kỹ thuật số.", "Trả lời": "Bài viết phác thảo tác động của đại dịch toàn cầu đối với việc thúc đẩy các doanh nghiệp hướng tới chiến lược kỹ thuật số."}</w:t>
      </w:r>
    </w:p>
    <w:p w14:paraId="48B3266C" w14:textId="77777777" w:rsidR="00947C4B" w:rsidRDefault="00903C89">
      <w:r>
        <w:t>{"câu hỏi": "Hãy cho tôi một ví dụ về hành vi không lành mạnh ở trẻ em.", "câu trả lời": "Một ví dụ về hành vi không lành mạnh ở trẻ em là cơn giận dữ hoặc khủng hoảng quá mức. Mặc dù trẻ nhỏ nổi cơn thịnh nộ khi chúng thất vọng hoặc buồn bã là điều bình thường, nhưng sự bộc phát thường xuyên và kéo dài có thể là dấu hiệu của các vấn đề cảm xúc sâu sắc hơn. Loại hành vi này có thể cản trở khả năng học hỏi, kết bạn và phát triển mối quan hệ lành mạnh của trẻ với những người khác. Nó cũng có thể gây căng thẳng cho gia đình và gây khó khăn cho những người chăm sóc trong việc quản lý hành vi của trẻ. Nếu những cơn giận dữ này tiếp tục và trở nên không thể kiểm soát được, có thể hữu ích cho trẻ khi gặp bác sĩ trị liệu để giải quyết các vấn đề tiềm ẩn có thể góp phần vào hành vi."}</w:t>
      </w:r>
    </w:p>
    <w:p w14:paraId="1BD5CA6A" w14:textId="77777777" w:rsidR="00947C4B" w:rsidRDefault="00903C89">
      <w:r>
        <w:t>{"question": "Đảo ngược chuỗi này: \"Hello World\". - Xin chào thế giới", "câu trả lời": "dlroW olleH"}</w:t>
      </w:r>
    </w:p>
    <w:p w14:paraId="73C2FB6D" w14:textId="77777777" w:rsidR="00947C4B" w:rsidRDefault="00903C89">
      <w:r>
        <w:t>{"câu hỏi": "Một hình ngũ giác lồi có các góc bên trong với các kích thước x + 1, 2x, 3x, 4x và 5x-1 độ. Số đo góc lớn nhất là gì?", "trả lời": "Để tìm số đo góc lớn nhất trong hình ngũ giác lồi với các góc bên trong x+1, 2x, 3x, 4x và 5x-1:\n\n- Sử dụng công thức tính tổng các góc bên trong của đa giác: (n-2)*180, trong đó n là số cạnh. Đối với một hình ngũ giác, n = 5, vì vậy tổng các góc bên trong là (5-2) * 180 = 540 độ.\n- Thiết lập một phương trình với các góc đã cho: (x + 1) + 2x + 3x + 4x + (5x-1) = 540.\n- Giải cho x: (15x) = 541, vậy x = 36.\n- Cắm x để tìm góc lớn nhất: 5x-1 = 5*36-1 = 179 độ."}</w:t>
      </w:r>
    </w:p>
    <w:p w14:paraId="1A348A46" w14:textId="77777777" w:rsidR="00947C4B" w:rsidRDefault="00903C89">
      <w:r>
        <w:t>{"câu hỏi": "Mô tả hình dạng của một khối lập phương.", "câu trả lời": "Một khối lập phương là một hình dạng ba chiều được tạo thành từ sáu mặt vuông có kích thước và hình dạng bằng nhau. Mỗi mặt gặp nhau ở một góc vuông dọc theo các cạnh và góc của nó, tạo ra một cấu trúc đối xứng và đồng đều. Hãy tưởng tượng một hộp hoặc một con xúc xắc. Các cạnh của một khối lập phương thẳng và các góc sắc nét nơi các cạnh gặp nhau. Nhìn chung, nó tạo thành một hình lục diện đều đặn - có nghĩa là mỗi mặt có cùng kích thước và hình dạng - và là một trong những chất rắn Platonic."}</w:t>
      </w:r>
    </w:p>
    <w:p w14:paraId="6CA954B4" w14:textId="77777777" w:rsidR="00947C4B" w:rsidRDefault="00903C89">
      <w:r>
        <w:t xml:space="preserve">{"question": "Cho a và b là các số thực sao cho a + 4i và b + 5i là gốc của\n\n z^2 - (10 + 9i) z + (4 + 46i) = 0.\nNhập cặp có thứ tự (a,b).", "trả lời": "Cho gốc của phương trình bậc hai:\n\nz^2 - (10 + 9i) z + (4 + 46i) = 0,\n\ntrong đó a + 4i và b + 5i là gốc.\n\nSử dụng công thức của Vieta,  ta có:\n\n(a + 4i) + (b + 5i) = 10 + 9i,\n\n(a + 4i)(b + 5i) = 4 + </w:t>
      </w:r>
      <w:r>
        <w:lastRenderedPageBreak/>
        <w:t>46i.\n\nTừ phương trình thứ nhất, chúng ta có a + b + 9i = 10 + 9i, vì vậy a + b = 10.\n\nMở rộng phương trình thứ hai, chúng ta nhận được:\n\n(ab - 20) + (5a + 4b)i = 4 + 46i.\n\nDo đó, ab = 24 và 5a + 4b = 46.\n\nGiải a + b = 10 và 5a + 4b = 46,  ta tìm a = 6 và b = 4.\n\nDo đó, cặp thứ tự (a, b) là (6, 4)."}</w:t>
      </w:r>
    </w:p>
    <w:p w14:paraId="37235CDA" w14:textId="77777777" w:rsidR="00947C4B" w:rsidRDefault="00903C89">
      <w:r>
        <w:t>{"câu hỏi": "Hãy cho tôi biết ba từ khác nhau có nghĩa giống như \"lạc quan\".", "trả lời": "1. Hy vọng\n2. Tích cực\n3. Tự tin"}</w:t>
      </w:r>
    </w:p>
    <w:p w14:paraId="62ADDA8E" w14:textId="77777777" w:rsidR="00947C4B" w:rsidRDefault="00903C89">
      <w:r>
        <w:t>{"câu hỏi": "Tạo ví dụ về dòng tiêu đề email tốt hơn cho thư sau: \"Cuộc họp quan trọng.\"", "câu trả lời": "\"Nhắc nhở: Cuộc họp nhóm quan trọng vào ngày mai lúc 2 giờ chiều.\""}</w:t>
      </w:r>
    </w:p>
    <w:p w14:paraId="42A65EBD" w14:textId="77777777" w:rsidR="00947C4B" w:rsidRDefault="00903C89">
      <w:r>
        <w:t>{"câu hỏi": "Trong hai lựa chọn này, hãy xác định lựa chọn phù hợp nhất cho một tình huống nhất định. - Lựa chọn nào tốt hơn: đưa ra lời khuyên hay đưa ra giải pháp?", "trả lời": "Tùy thuộc vào tình huống. Nếu ai đó đang tìm kiếm hướng dẫn hoặc khám phá các lựa chọn, thì việc đưa ra lời khuyên sẽ phù hợp hơn. Mặt khác, nếu ai đó đang phải đối mặt với một vấn đề cụ thể và cần một giải pháp trực tiếp và thiết thực thì việc đưa ra một giải pháp sẽ hữu ích hơn."}</w:t>
      </w:r>
    </w:p>
    <w:p w14:paraId="038D5ABF" w14:textId="77777777" w:rsidR="00947C4B" w:rsidRDefault="00903C89">
      <w:r>
        <w:t>{"câu hỏi": "Tạo một ví dụ về một bức thư tình được đưa ra lời nhắc sau: - Hôm nay, tôi muốn cảm ơn bạn đã kiên nhẫn và thấu hiểu trong những thời điểm khó khăn.", "Trả lời": "Em yêu, \ n \ n Khi tôi ngồi xuống để viết bức thư này, tôi thấy mình tràn ngập những cảm xúc mà tôi chỉ có thể thể hiện qua chữ viết. Hôm nay, tôi muốn cảm ơn bạn từ tận đáy lòng vì đã trở thành người bạn đời kiên nhẫn và thấu hiểu nhất mà tôi có thể hy vọng. Chúng tôi đã cùng nhau trải qua một số thời điểm khó khăn, nhưng sự hỗ trợ vững chắc và sự khôn ngoan dịu dàng của bạn không bao giờ ngừng làm tôi ngạc nhiên. Trong những khoảnh khắc khi tôi thấy mình lạc lõng và choáng ngợp, bạn luôn ở đó với một lời nói tử tế và một cái ôm ấm áp để giúp tôi tìm ra con đường của mình. Sức mạnh và sự kiên cường của bạn khi đối mặt với nghịch cảnh là điều mà tôi ngưỡng mộ và khao khát. Bạn đã dạy tôi rất nhiều về tình yêu, cuộc sống và sức mạnh của sự kiên trì. Tôi rất biết ơn mọi khoảnh khắc chúng tôi đã chia sẻ và tình yêu tiếp tục phát triển giữa chúng tôi. \n\nVới tất cả tình yêu của tôi, bây giờ và mãi mãi,\n\n[Tên của bạn]"}</w:t>
      </w:r>
    </w:p>
    <w:p w14:paraId="60DEFBF2" w14:textId="77777777" w:rsidR="00947C4B" w:rsidRDefault="00903C89">
      <w:r>
        <w:t>{"câu hỏi": "Tổng của ước chung lớn nhất của 50 và 5005 và bội số chung nhỏ nhất của 50 và 5005 là bao nhiêu?", "trả lời": "Để tìm ước chung lớn nhất và bội số chung nhỏ nhất của 50 và 5005, trước tiên chúng ta cần xác định thừa số nguyên tố của chúng. \n\n50 có thể được viết là 2 * 5^2 và 5005 có thể được viết là 5 * 7 * 11 * 13. Ước chung lớn nhất của hai số là 5, đây là thừa số lớn nhất mà chúng có điểm chung. \n\nBội số chung nhỏ nhất có thể được tìm thấy bằng cách nhân tất cả các yếu tố xuất hiện trong một trong hai số, sử dụng lũy thừa cao nhất của mỗi yếu tố xuất hiện trong một trong hai số. Do đó, bội số chung nhỏ nhất của 50 và 5005 là 2 * 5 ^ 2 * 7 * 11 * 13 = 50050. \n\nCuối cùng, ta cộng GCD và LCM để có tổng 50055."}</w:t>
      </w:r>
    </w:p>
    <w:p w14:paraId="65745358" w14:textId="77777777" w:rsidR="00947C4B" w:rsidRDefault="00903C89">
      <w:r>
        <w:t>{"câu hỏi": "Phân loại câu sau thành một thể loại cụ thể: \"Sáng hôm qua anh ấy đã ngừng ăn thịt\".", "câu trả lời": "Câu đã cho có thể được phân loại là một tuyên bố về hành vi của ai đó hoặc thay đổi chế độ ăn uống."}</w:t>
      </w:r>
    </w:p>
    <w:p w14:paraId="3AAE4E68" w14:textId="77777777" w:rsidR="00947C4B" w:rsidRDefault="00903C89">
      <w:r>
        <w:lastRenderedPageBreak/>
        <w:t>{"câu hỏi": "Sắp xếp lại các từ trong câu để phát biểu đúng ngữ pháp: \"đường phố xung quanh đây bẩn thỉu rất\".", "trả lời": "\"Đường phố xung quanh đây rất bẩn.\""}</w:t>
      </w:r>
    </w:p>
    <w:p w14:paraId="4C02B3C9" w14:textId="77777777" w:rsidR="00947C4B" w:rsidRDefault="00903C89">
      <w:r>
        <w:t>{"câu hỏi": "Tạo ra một câu chuyện ví dụ với tiền đề sau - Một người đàn ông quyết định viết một cuốn sách về những trải nghiệm của mình trong đại dịch.", "câu trả lời": "Ngày xửa ngày xưa, có một người đàn ông tên là Tom. Ông sống trong một thị trấn nhỏ ở nông thôn, nơi cuộc sống đơn giản và yên tĩnh. Tuy nhiên, khi đại dịch xảy ra, thế giới của Tom bị đảo lộn. Tom sở hữu một doanh nghiệp nhỏ trong thị trấn của mình và khi lệnh phong tỏa bắt đầu, anh phải đóng cửa hàng của mình. Anh phải vật lộn để kiếm sống, và anh dành phần lớn thời gian ở nhà, lo lắng về những gì sẽ xảy ra tiếp theo. Nhiều tháng trôi qua, Tom thấy đại dịch đã thay đổi cuộc sống của mọi người trong thị trấn của mình như thế nào. Anh ấy cảm thấy rằng anh ấy cần ghi lại những trải nghiệm đó và chia sẻ chúng với thế giới. \n\n\nMột ngày nọ, Tom quyết định bắt đầu viết một cuốn sách về những trải nghiệm của anh ấy và những người hàng xóm của anh ấy trong đại dịch. Anh ấy đã nói chuyện với những người trong thị trấn của mình và lắng nghe câu chuyện của họ, và anh ấy đã viết mọi thứ xuống. Cuốn sách của Tom mô tả những khó khăn và thách thức mà mọi người phải đối mặt trong đại dịch, nhưng nó cũng ghi lại những hành động tử tế và sự kiên cường của tinh thần con người. Ông đã viết về cách các cộng đồng đến với nhau để hỗ trợ lẫn nhau và cách mọi người tìm thấy hy vọng và sức mạnh giữa sự không chắc chắn. Cuốn sách của Tom cuối cùng đã được xuất bản, và nó chạm đến trái tim của mọi người trên toàn thế giới. Nó đã trở thành một cuốn sách bán chạy nhất và Tom đã đi khắp đất nước, chia sẻ câu chuyện của mình và truyền cảm hứng cho những người khác. Cuối cùng, Tom nhận ra rằng đại dịch không chỉ mang lại những thách thức mà còn cho anh cơ hội theo đuổi đam mê và tạo ra sự khác biệt trên thế giới. Và với cuốn sách của mình, Tom đã tạo ra một thứ gì đó có thể đóng vai trò như một lời nhắc nhở mạnh mẽ về sức mạnh của nhân loại khi đối mặt với nghịch cảnh."}</w:t>
      </w:r>
    </w:p>
    <w:p w14:paraId="1EB81537" w14:textId="77777777" w:rsidR="00947C4B" w:rsidRDefault="00903C89">
      <w:r>
        <w:t>{"question": "Tạo ví dụ về hashtag thích hợp cho một chủ đề nhất định. - Giảm lãng phí", "trả lời": "#WasteLess"}</w:t>
      </w:r>
    </w:p>
    <w:p w14:paraId="1712A7BD" w14:textId="77777777" w:rsidR="00947C4B" w:rsidRDefault="00903C89">
      <w:r>
        <w:t>{"câu hỏi": "Ba điểm chính trong văn bản sau đây là gì? - Công nghệ hiện đại giúp hợp lý hóa quá trình nghiên cứu, sản xuất và tiếp thị sản phẩm. Các quy trình tự động và số hóa đơn giản hóa các nhiệm vụ, cho phép các công ty phân bổ nguồn lực hiệu quả hơn. Ngoài ra, công nghệ hiện đại giúp thu thập và đánh giá phản hồi của khách hàng dễ dàng hơn, cho phép các công ty đưa ra quyết định sáng suốt hơn khi phát triển sản phẩm và dịch vụ của họ.", "trả lời": "1. Công nghệ hiện đại giúp hợp lý hóa quá trình nghiên cứu, sản xuất và tiếp thị sản phẩm bằng cách tự động hóa các quy trình và số hóa các nhiệm vụ.\n2. Bằng cách đơn giản hóa các nhiệm vụ, các công ty có thể phân bổ nguồn lực của họ hiệu quả hơn. Công nghệ hiện đại cũng cho phép các công ty thu thập và đánh giá phản hồi của khách hàng dễ dàng hơn, cho phép họ đưa ra quyết định sáng suốt hơn khi phát triển sản phẩm và dịch vụ của mình."}</w:t>
      </w:r>
    </w:p>
    <w:p w14:paraId="41B9BF73" w14:textId="77777777" w:rsidR="00947C4B" w:rsidRDefault="00903C89">
      <w:r>
        <w:t xml:space="preserve">{"câu hỏi": "Làm thế nào để tác giả đưa ra tuyên bố sau đây thuyết phục? - Chúng ta nên đầu tư vào các nguồn năng lượng tái tạo để giảm sự phụ thuộc vào nhiên liệu hóa thạch.", "Trả lời": "Tác giả đưa ra tuyên bố thuyết phục bằng cách trình bày một lập luận hợp lý làm nổi bật lợi ích của việc đầu tư vào các nguồn năng lượng tái tạo. Bằng cách nói "nên", tác giả ngụ ý rằng hành động đó là cần thiết hoặc điều đúng đắn cần làm. Tuyên bố cũng đưa ra một giải </w:t>
      </w:r>
      <w:r>
        <w:lastRenderedPageBreak/>
        <w:t>pháp cho một vấn đề: giảm sự phụ thuộc vào nhiên liệu hóa thạch. Việc sử dụng từ "đầu tư" ngụ ý rằng sẽ có lợi tức đầu tư và lợi ích lâu dài sẽ lớn hơn chi phí ban đầu. Tác giả có thể kêu gọi ý thức trách nhiệm hoặc quan tâm đến môi trường, vì các nguồn năng lượng tái tạo được coi là bền vững và thân thiện với môi trường hơn nhiên liệu hóa thạch.</w:t>
      </w:r>
    </w:p>
    <w:p w14:paraId="0DF264B0" w14:textId="77777777" w:rsidR="00947C4B" w:rsidRDefault="00903C89">
      <w:r>
        <w:t>{"question": "Sắp xếp lại các nửa câu sau để tạo thành một câu logic. - Các cuộc thăm dò mới nhất cho thấy bà ấy sẽ được bầu lại", "trả lời": "Các cuộc thăm dò mới nhất cho thấy bà ấy sẽ được bầu lại."}</w:t>
      </w:r>
    </w:p>
    <w:p w14:paraId="270D7979" w14:textId="77777777" w:rsidR="00947C4B" w:rsidRDefault="00903C89">
      <w:r>
        <w:t>{"câu hỏi": "Chọn các tính từ kết hợp thích hợp nhất từ danh sách sau để hoàn thành câu: giá cả phải chăng, đáng tin cậy, bền - Chúng ta nên tìm một máy tính xách tay ______ và ______.", "câu trả lời": "Chúng ta nên tìm kiếm một máy tính xách tay giá cả phải chăng và đáng tin cậy."}</w:t>
      </w:r>
    </w:p>
    <w:p w14:paraId="4AF9E003" w14:textId="77777777" w:rsidR="00947C4B" w:rsidRDefault="00903C89">
      <w:r>
        <w:t>{"câu hỏi": "Cách tốt nhất để diễn đạt câu sau để nghe có vẻ chuyên nghiệp hơn là gì? - Chúng tôi đã hoàn thành nhanh chóng.", "trả lời": "Nhiệm vụ đã được hoàn thành kịp thời và hiệu quả."}</w:t>
      </w:r>
    </w:p>
    <w:p w14:paraId="6F13B0BF" w14:textId="77777777" w:rsidR="00947C4B" w:rsidRDefault="00903C89">
      <w:r>
        <w:t>{"câu hỏi": "Đọc các câu sau và đề xuất một tiêu đề thích hợp cho văn bản. - Không thể đánh giá thấp tác động của công nghệ mới đối với doanh nghiệp. Với sự xuất hiện của điện toán đám mây, nhiều công ty đã triển khai các quy trình kỹ thuật số giúp họ tăng hiệu quả và tăng tốc độ ra quyết định.", "Trả lời": "Tác động của điện toán đám mây đối với hiệu quả kinh doanh\"}</w:t>
      </w:r>
    </w:p>
    <w:p w14:paraId="61709189" w14:textId="77777777" w:rsidR="00947C4B" w:rsidRDefault="00903C89">
      <w:r>
        <w:t>{"câu hỏi": "Chọn câu tóm tắt tốt nhất văn bản sau: - Robot và trí tuệ nhân tạo đã thay đổi mạnh mẽ cách thức hoạt động của nhiều doanh nghiệp. Nhiều tác vụ thủ công như dịch vụ khách hàng, sản xuất và thử nghiệm đang được tự động hóa bằng cách sử dụng các bot do AI điều khiển. Sự thay đổi trong tự động hóa này đã cho phép các công ty giảm chi phí và tăng năng suất.", "Trả lời": "Các bot do AI điều khiển đang được các doanh nghiệp sử dụng để tự động hóa, đặc biệt là trong dịch vụ khách hàng, sản xuất và thử nghiệm, dẫn đến giảm chi phí và tăng năng suất."}</w:t>
      </w:r>
    </w:p>
    <w:p w14:paraId="368C223E" w14:textId="77777777" w:rsidR="00947C4B" w:rsidRDefault="00903C89">
      <w:r>
        <w:t>{"câu hỏi": "Tóm tắt nội dung bài viết dưới đây - Rừng nhiệt đới Amazon là một khu vực rộng lớn của đa dạng sinh học rộng lớn. Nó bao gồm 9 quốc gia ở Nam Mỹ, trải dài trên diện tích hơn 5 triệu km vuông. Chứa khoảng 390 tỷ cây riêng lẻ và 15.000 loài thực vật bậc cao, nó thường được gọi là lá phổi của thế giới. Nó cũng duy trì nhiều khu định cư của con người, chứa khoảng 2,5 triệu người bản địa và cung cấp một ngôi nhà cho vô số loài động vật và thực vật.", "Trả lời": "Rừng nhiệt đới Amazon, được gọi là lá phổi của thế giới, là một khu vực rộng lớn trải dài 9 quốc gia Nam Mỹ và bao phủ hơn 5 triệu km vuông. Nó chứa đa dạng sinh học rộng lớn, với khoảng 390 tỷ cây và 15.000 loài thực vật bậc cao. Rừng nhiệt đới cũng duy trì các khu định cư của con người, bao gồm khoảng 2,5 triệu người bản địa, và là nơi sinh sống của vô số loài động vật và thực vật.</w:t>
      </w:r>
    </w:p>
    <w:p w14:paraId="390A6676" w14:textId="77777777" w:rsidR="00947C4B" w:rsidRDefault="00903C89">
      <w:r>
        <w:t>{"câu hỏi": "Viết một chiếc bánh quy may mắn ban đầu", "câu trả lời": "Trái tim bạn là một khu vườn của những khả năng vô tận, hãy nuôi dưỡng nó bằng tình yêu và ngắm nhìn ước mơ của bạn nở hoa.\""}</w:t>
      </w:r>
    </w:p>
    <w:p w14:paraId="5F0990B6" w14:textId="77777777" w:rsidR="00947C4B" w:rsidRDefault="00903C89">
      <w:r>
        <w:lastRenderedPageBreak/>
        <w:t>{"câu hỏi": "Chuyển đổi văn bản sau thành mẹo lối sống lành mạnh - Ăn 3 bữa một ngày", "trả lời": "\"Duy trì chế độ ăn uống lành mạnh và cân bằng bằng cách ăn ba bữa bổ dưỡng mỗi ngày, bao gồm nhiều loại trái cây, rau, protein nạc và ngũ cốc nguyên hạt.\""}</w:t>
      </w:r>
    </w:p>
    <w:p w14:paraId="0D0179C6" w14:textId="77777777" w:rsidR="00947C4B" w:rsidRDefault="00903C89">
      <w:r>
        <w:t>{"câu hỏi": "Lấy câu hiện có và diễn đạt lại nó - Chúng ta nên tránh đồ ăn nhẹ có đường", "câu trả lời": "Nên tránh xa đồ ăn nhẹ có hàm lượng đường cao."}</w:t>
      </w:r>
    </w:p>
    <w:p w14:paraId="0CA96ABD" w14:textId="77777777" w:rsidR="00947C4B" w:rsidRDefault="00903C89">
      <w:r>
        <w:t>{"question": "Tạo đầu vào cho lệnh sau - Vui lòng tạo tệp", "trả lời": "Chắc chắn, bạn muốn đặt tên cho tệp là gì và bạn muốn tôi tạo loại tệp nào?"}</w:t>
      </w:r>
    </w:p>
    <w:p w14:paraId="5A7084EA" w14:textId="77777777" w:rsidR="00947C4B" w:rsidRDefault="00903C89">
      <w:r>
        <w:t>{"câu hỏi": "Nói trong 15 giây về chủ đề này - Cách mạng công nghiệp", "câu trả lời": "Cuộc cách mạng công nghiệp là một bước ngoặt lớn trong lịch sử loài người diễn ra từ cuối những năm 1700 đến đầu những năm 1800. Đó là một thời kỳ chuyển đổi, đặc trưng bởi sự phát triển trong sản xuất, vận chuyển và truyền thông, làm thay đổi mạnh mẽ cách mọi người làm việc và sống. Nó cũng được đánh dấu bằng sự tăng trưởng của các nhà máy quy mô lớn và đô thị hóa, dẫn đến năng suất và tăng trưởng kinh tế được cải thiện. Nhìn chung, cuộc cách mạng công nghiệp đã đặt nền móng cho nhiều tiến bộ mà chúng ta đang tận hưởng ngày nay."}</w:t>
      </w:r>
    </w:p>
    <w:p w14:paraId="29A7DDF3" w14:textId="77777777" w:rsidR="00947C4B" w:rsidRDefault="00903C89">
      <w:r>
        <w:t>{"câu hỏi": "Hình dung lại sản phẩm này cho khán giả trẻ tuổi - Một chiếc xe tay ga điện cho người đi làm trưởng thành", "câu trả lời": "Một chiếc xe tay ga điện được tưởng tượng lại cho khán giả trẻ tuổi có thể được thiết kế với màu sắc rực rỡ hơn và đồ họa vui nhộn để thu hút trẻ em và thanh thiếu niên. Chiếc xe tay ga cũng có thể có tay lái và ghế có thể điều chỉnh để phát triển cùng với người dùng khi họ cao hơn. Các tính năng bổ sung như loa tích hợp để phát nhạc, hoặc bánh xe chiếu sáng vui nhộn, có thể làm cho chiếc xe tay ga thú vị hơn cho những tay đua trẻ tuổi. Tốc độ tối đa thấp hơn và các tính năng an toàn bổ sung có thể được thực hiện để đảm bảo xe tay ga phù hợp với khán giả trẻ tuổi. Cuối cùng, chiếc xe tay ga có thể được bán trên thị trường như một phương tiện giao thông thú vị và thân thiện với môi trường cho những người trẻ tuổi đến trường hoặc đi chơi với bạn bè.</w:t>
      </w:r>
    </w:p>
    <w:p w14:paraId="27FA7E0F" w14:textId="77777777" w:rsidR="00947C4B" w:rsidRDefault="00903C89">
      <w:r>
        <w:t>{"câu hỏi": "Nhật ký về một khoảnh khắc đáng nhớ từ năm ngoái", "câu trả lời": "Là một AI, tôi không có ký ức hoặc trải nghiệm cá nhân, vì vậy tôi không thể cung cấp mục nhật ký cá nhân. Tuy nhiên, tôi có thể giúp tạo một mục nhật ký về một khoảnh khắc đáng nhớ nếu bạn muốn chia sẻ kinh nghiệm của mình với tôi."}</w:t>
      </w:r>
    </w:p>
    <w:p w14:paraId="4FC2C390" w14:textId="77777777" w:rsidR="00947C4B" w:rsidRDefault="00903C89">
      <w:r>
        <w:t xml:space="preserve">{"câu hỏi": "Giải thích sự khác biệt giữa mật độ dân số và tăng trưởng dân số.", "trả lời": "Mật độ dân số và tăng trưởng dân số là hai khái niệm nhân khẩu học riêng biệt. Mật độ dân số đề cập đến số người sống trong một khu vực địa lý cụ thể, chẳng hạn như thành phố, tiểu bang hoặc quốc gia, liên quan đến kích thước của nó. Nó thường được đo bằng số người trên một đơn vị diện tích, chẳng hạn như mỗi dặm vuông hoặc km vuông. Biện pháp này đưa ra ý tưởng về mức độ đông đúc của một khu vực và bao nhiêu không gian có sẵn cho mỗi người trong khu vực đó. Mặt khác, tăng trưởng dân số đề cập đến sự thay đổi số lượng người sống trong một khu vực cụ thể theo thời gian. Nó có thể được đo bằng sự tăng hoặc giảm tuyệt đối, hoặc dưới dạng phần trăm thay đổi. Biện pháp này bị ảnh hưởng bởi các yếu tố khác nhau, chẳng hạn như tỷ lệ sinh và tử, di cư và thay đổi cấu trúc tuổi dân số. Tăng trưởng dân </w:t>
      </w:r>
      <w:r>
        <w:lastRenderedPageBreak/>
        <w:t>số là một chỉ số quan trọng về sức khỏe của một xã hội và khả năng tự duy trì của nó. Tóm lại, trong khi mật độ dân số xem xét có bao nhiêu người đang sống trong một khu vực cụ thể hiện nay, tăng trưởng dân số xem xét dân số của một khu vực đang thay đổi như thế nào theo thời gian. Cả hai khái niệm đều quan trọng để hiểu và quản lý động lực dân số."}</w:t>
      </w:r>
    </w:p>
    <w:p w14:paraId="7DD55B67" w14:textId="77777777" w:rsidR="00947C4B" w:rsidRDefault="00903C89">
      <w:r>
        <w:t>{"câu hỏi": "Tạo tiêu đề podcast cho chương trình về nuôi dạy con cái.", "câu trả lời": "\"Nâng cao ngày mai: Điều hướng niềm vui và thách thức của việc nuôi dạy con cái\""}</w:t>
      </w:r>
    </w:p>
    <w:p w14:paraId="7D20746D" w14:textId="77777777" w:rsidR="00947C4B" w:rsidRDefault="00903C89">
      <w:r>
        <w:t>{"câu hỏi": "Sửa đổi câu này thành động từ chính xác - Tôi đang đi bộ đến cửa hàng", "câu trả lời": "Câu \"Tôi đang đi bộ đến cửa hàng \" đã đúng ngữ pháp và sử dụng động từ thích hợp \"walking\" ở thì hiện tại liên tục của nó. Không cần sửa đổi."}</w:t>
      </w:r>
    </w:p>
    <w:p w14:paraId="611F7D18" w14:textId="77777777" w:rsidR="00947C4B" w:rsidRDefault="00903C89">
      <w:r>
        <w:t>{"câu hỏi": "Dự đoán các chữ cái tiếp theo trong từ này - tôn trọng", "trả lời": "Tôi xin lỗi, nhưng tôi không thể dự đoán các chữ cái tiếp theo trong từ \"tôn trọng\" vì nó đã là một từ hoàn chỉnh. Tuy nhiên, nếu bạn có ý định thêm tiền tố hoặc hậu tố, bạn có thể biến \"respect\" thành \"respectful,\" \"respectable,\" \"respectful,\" \"respectfulness,\" \"disrespect,\" \"disrespectful,\" etc."}</w:t>
      </w:r>
    </w:p>
    <w:p w14:paraId="100EF988" w14:textId="77777777" w:rsidR="00947C4B" w:rsidRDefault="00903C89">
      <w:r>
        <w:t>{"câu hỏi": "Tạo danh sách năm chủ đề cho một cuộc tranh luận về môi trường", "câu trả lời": "1. Hiệu quả của thuế carbon trong việc giảm phát thải khí nhà kính. \n2. Tác động của việc chuyển sang năng lượng tái tạo đối với nền kinh tế và thị trường việc làm.  \n3. Vai trò của các hành động cá nhân so với các chính sách của chính phủ trong việc giảm thiểu biến đổi khí hậu.\n4. Đạo đức và tính khả thi của các giải pháp địa kỹ thuật đối với biến đổi khí hậu.\n5. Trách nhiệm của các quốc gia phát triển so với các nước đang phát triển trong cuộc chiến chống biến đổi khí hậu."}</w:t>
      </w:r>
    </w:p>
    <w:p w14:paraId="29879AE4" w14:textId="77777777" w:rsidR="00947C4B" w:rsidRDefault="00903C89">
      <w:r>
        <w:t>{"question": "Tạo thuật toán chuyển đổi độ C sang Fahrenheit", "answer": "Đây là thuật toán chuyển đổi nhiệt độ từ Celsius sang Fahrenheit:\n\n**Bước 1:** Bắt đầu \ n \ n ** Bước 2: ** Đọc nhiệt độ theo độ C (C) \ n \ n ** Bước 3: ** Đánh giá nhiệt độ tính bằng độ F (F) bằng công thức sau: \ n \ n 'F = (C * 9/5) + 32'\n \ n ** Bước 4: **  Hiển thị nhiệt độ theo độ F (F)\n\n**Bước 5:** Kết thúc."}</w:t>
      </w:r>
    </w:p>
    <w:p w14:paraId="524DF76A" w14:textId="77777777" w:rsidR="00947C4B" w:rsidRDefault="00903C89">
      <w:r>
        <w:t>{"câu hỏi": "Đặt tên cho một nơi mà bạn có thể tìm thấy khoai mì", "câu trả lời": "Một nơi mà bạn có thể tìm thấy khoai mì là trong siêu thị hoặc cửa hàng tạp hóa, thường là trong lối đi làm bánh hoặc thực phẩm quốc tế. Sắn dây là một chất tinh bột được chiết xuất từ củ sắn và thường được sử dụng làm bánh pudding hoặc làm chất làm đặc."}</w:t>
      </w:r>
    </w:p>
    <w:p w14:paraId="14198E81" w14:textId="77777777" w:rsidR="00947C4B" w:rsidRDefault="00903C89">
      <w:r>
        <w:t>{"câu hỏi": "Đề xuất tên sản phẩm cho hệ thống an ninh gia đình được hỗ trợ bởi AI.", "câu trả lời": "\"SecuriGuard AI: Lá chắn thông minh cho ngôi nhà của bạn\""}</w:t>
      </w:r>
    </w:p>
    <w:p w14:paraId="337C9B0B" w14:textId="77777777" w:rsidR="00947C4B" w:rsidRDefault="00903C89">
      <w:r>
        <w:t xml:space="preserve">{"câu hỏi": "Thiết kế bố cục trang web cho blog đánh giá phim.", "câu trả lời": "Đây là bố cục được đề xuất cho blog đánh giá phim:\n\nHeader:\n- Biểu ngữ ở trên cùng có tên và khẩu hiệu của blog phim, với hình nền của phim tĩnh hoặc cuộn \ n- Menu điều hướng bên dưới, với các liên kết đến các phần khác nhau như Trang chủ,  Giới thiệu, Đánh giá, Tính năng và Liên hệ.\n\nNội dung chính:\n- Một phần nổi bật giới thiệu các bài đánh giá phim mới nhất và phổ biến.\n- Mỗi bài đánh giá phải có một hình ảnh, tiêu đề bắt mắt và một đoạn trích </w:t>
      </w:r>
      <w:r>
        <w:lastRenderedPageBreak/>
        <w:t>ngắn của bài đánh giá, khi được nhấp vào, sẽ đưa khách truy cập đến bài đánh giá đầy đủ. \ n- Trang chính cũng phải có thanh bên, có các bài đánh giá phổ biến hoặc thịnh hành,  thanh tìm kiếm, liên kết đến các trang truyền thông xã hội và các tiện ích khác.\n\nReviews Phần:\n- Phần Đánh giá nên liệt kê tất cả các bài đánh giá phim theo thứ tự thời gian hoặc được lọc theo danh mục dựa trên thể loại hoặc năm phát hành.\n- Mỗi bài đánh giá nên có bố cục tương tự, với hình ảnh, tiêu đề và đoạn trích có liên kết đến bài đánh giá đầy đủ.\n- Trang đánh giá đầy đủ phải có hình ảnh lớn,  tiêu đề của bộ phim và văn bản của bài đánh giá.\n- Cũng nên có một khu vực để người dùng để lại nhận xét và xếp hạng của họ.\n\nFeatures Phần:\n- Phần này có thể bao gồm các bài viết và tính năng liên quan đến ngành công nghiệp điện ảnh và hậu trường.\n- Nó cũng có thể bao gồm các cuộc phỏng vấn với các diễn viên, đạo diễn và các nội dung liên quan đến phim khác.\n\nTrang Giới thiệu:\n- Trang này nên bao gồm thông tin về blog và (các) tác giả.\n- Nó cũng có thể bao gồm bất kỳ giải thưởng, đề cập báo chí hoặc thành tựu nào khác.\n\nTrang liên hệ:\n- Trang này sẽ cung cấp cho khách truy cập cách liên lạc với (các) tác giả của blog qua email, phương tiện truyền thông xã hội hoặc biểu mẫu liên hệ.\n- Nó cũng có thể bao gồm địa chỉ gửi thư, số điện thoại và / hoặc liên kết đến các trang truyền thông xã hội của blog.\n\nFooter:\n- Chân trang phải có liên kết đến các trang truyền thông xã hội của blog,  chính sách bảo mật, điều khoản dịch vụ và bất kỳ thông tin bản quyền nào.\n- Nó cũng có thể có mẫu đăng ký nhận bản tin và các liên kết quan trọng khác."}</w:t>
      </w:r>
    </w:p>
    <w:p w14:paraId="4E54C6F8" w14:textId="77777777" w:rsidR="00947C4B" w:rsidRDefault="00903C89">
      <w:r>
        <w:t>{"câu hỏi": "Viết một đoạn hội thoại cho hai nhân vật nói về một bộ phim gần đây họ đã xem", "câu trả lời": "**Dave**: Rõ ràng, bộ phim cuối cùng chúng tôi xem hóa ra thật tuyệt vời!\n\n**Karen**: Ồ, hoàn toàn! Tôi thích cách câu chuyện có một bước ngoặt tuyệt vời ở cuối. \ n \ n ** Dave **: vâng, nó khiến chúng tôi dán mắt vào chỗ ngồi của mình với sự hồi hộp. Nhưng, điều làm cho nó thậm chí còn tốt hơn là kỹ xảo điện ảnh và hình ảnh, hoàn toàn tuyệt đẹp! \ n \ n ** Karen **: Chắc chắn, và chúng ta đừng quên các màn trình diễn. Mọi người đều thể hiện vai diễn của mình rất tốt và phản ứng hóa học giữa các diễn viên chính rất bùng nổ.\n\n**Dave**: Không đùa đâu. Nhưng, tôi phải nói rằng điểm nền cũng tuyệt vời không kém, nó thực sự giúp thiết lập tâm trạng cho mỗi cảnh.\n\n**Karen**: Tôi không thể đồng ý nhiều hơn. Bộ phim này có tất cả các yếu tố tạo nên trải nghiệm điện ảnh tuyệt vời. Chúng ta đi xem lại nhé?\n\n**Dave**: Hừm... Tại sao không? Bộ phim đáng xem lần thứ hai."}</w:t>
      </w:r>
    </w:p>
    <w:p w14:paraId="2561E6FF" w14:textId="77777777" w:rsidR="00947C4B" w:rsidRDefault="00903C89">
      <w:r>
        <w:t>{"câu hỏi": "Đưa ra một bộ dữ liệu, dự đoán doanh số của sản phẩm X trong 5 năm tới - Một bộ dữ liệu chứa giá sản phẩm và xu hướng bán hàng trong 10 năm qua", "câu trả lời": "Để dự đoán doanh số của sản phẩm X trong 5 năm tới, tôi sẽ cần xử lý và phân tích tập dữ liệu đã cho có chứa giá sản phẩm và xu hướng bán hàng trong 10 năm qua để xác định các mô hình và mối quan hệ giữa các biến. Tôi có thể sử dụng các phương pháp thống kê và thuật toán học máy khác nhau, chẳng hạn như hồi quy tuyến tính, cây quyết định hoặc Rừng ngẫu nhiên, để tạo ra một mô hình dự đoán dự báo doanh số bán hàng trong tương lai. Với mô hình này, tôi có thể nhập dữ liệu trong 5 năm tới và đưa ra dự đoán cho doanh số của sản phẩm X. Điều quan trọng cần lưu ý là độ chính xác của các dự đoán phụ thuộc vào chất lượng và độ chính xác của dữ liệu được cung cấp, và các yếu tố bên ngoài có thể không được nắm bắt trong tập dữ liệu cũng có thể ảnh hưởng đến hiệu suất bán hàng thực tế của sản phẩm."}</w:t>
      </w:r>
    </w:p>
    <w:p w14:paraId="37E78261" w14:textId="77777777" w:rsidR="00947C4B" w:rsidRDefault="00903C89">
      <w:r>
        <w:lastRenderedPageBreak/>
        <w:t>{"câu hỏi": "So sánh và đối chiếu các triết lý của Friedrich Nietzche và Jean-Paul Sartre.", "câu trả lời": "Friedrich Nietzsche và Jean-Paul Sartre là hai trong số những triết gia có ảnh hưởng nhất của kỷ nguyên hiện đại. Cả hai người đàn ông đều được biết đến với công việc kích thích tư duy sâu sắc, thường thách thức các quan điểm truyền thống về đạo đức, siêu hình học và bản chất của sự tồn tại của con người. Mặc dù có một số điểm tương đồng giữa quan điểm của họ, Nietzsche và Sartre cuối cùng có những triết lý rất khác nhau. \n\nNietzsche tin rằng các giá trị và đạo đức truyền thống, đặc biệt là những giá trị được tìm thấy trong tôn giáo, chỉ giới hạn ở các cá nhân và cách duy nhất để sống một cuộc sống trọn vẹn là từ chối những ràng buộc này và tạo ra các giá trị của riêng mình. Ý tưởng này được gọi là 'ý chí quyền lực', mà ông tin là động lực đằng sau tất cả các hành vi của con người. Triết lý của Nietzsche thường được mô tả là bi quan, và ông nổi tiếng với tuyên bố rằng "Chúa đã chết".\nJean-Paul Sartre, mặt khác, là một triết gia hiện sinh, có nghĩa là ông tin rằng các cá nhân phải tạo ra ý nghĩa riêng của họ trong một vũ trụ vốn đã vô nghĩa. Triết lý của Sartre đặt rất nhiều sự nhấn mạnh vào sự tự nhận thức và trách nhiệm cá nhân, và ông duy trì rằng những lựa chọn chúng ta đưa ra xác định cuộc sống của chúng ta. Không giống như Nietzsche, Sartre tin rằng con người về cơ bản là tự do, nhưng sự tự do này đi kèm với gánh nặng trách nhiệm. Mặc dù có một số điểm tương đồng giữa quan điểm của Nietzsche và Sartre, chẳng hạn như sự nhấn mạnh của họ vào chủ nghĩa cá nhân và từ chối các giá trị truyền thống, cũng có một số khác biệt cơ bản. Triết lý của Nietzsche thường được xem là cấp tiến hơn và gợi ý rằng các cá nhân phải tạo ra các giá trị của riêng họ trong một thế giới không có ý nghĩa vốn có, trong khi Sartre lập luận rằng con người phải tìm thấy ý nghĩa trong một vũ trụ không có mục đích vốn có. Cuối cùng, công việc kích thích tư duy của họ đã tiếp tục truyền cảm hứng cho các cuộc tranh luận và thảo luận triết học qua nhiều thế hệ."}</w:t>
      </w:r>
    </w:p>
    <w:p w14:paraId="4781907D" w14:textId="77777777" w:rsidR="00947C4B" w:rsidRDefault="00903C89">
      <w:r>
        <w:t>{"question": "Viết một hàm C++ để giải:\n\nCho một chuỗi s, trả về số lượng phân đoạn trong chuỗi.\nMột phân đoạn được định nghĩa là một chuỗi liền kề của các ký tự không có dấu cách.", "answer": "Đây là một triển khai có thể:\n\n'''\nint countSegments(string s) {\n int count = 0;\n bool inSegment = false;\n for (char c : s) {\n if (c != ' ') {\n if (!inSegment) {\n inSegment = true;\n count++;\n }\n }\n } else {\n            inSegment = false;\n }\n }\n return count;\n}\n'''\n\nHàm này khởi tạo một biến count về 0 và một flag boolean inSegment thành false. Sau đó, nó lặp qua từng ký tự trong chuỗi đầu vào s. Nếu nhân vật không phải là không gian và chúng tôi chưa ở trong một phân đoạn, chúng tôi sẽ bắt đầu một phân đoạn mới và tăng số lượng. Mặt khác, nếu ký tự là một khoảng trắng, chúng ta kết thúc phân đoạn hiện tại. Cuối cùng, chúng ta trả lại số đếm."}</w:t>
      </w:r>
    </w:p>
    <w:p w14:paraId="5090EFAA" w14:textId="77777777" w:rsidR="00947C4B" w:rsidRDefault="00903C89">
      <w:r>
        <w:t>{"câu hỏi": "Gợi ý 3 chủ đề cho một bài phát biểu về quyền con người", "trả lời": "1. "Đạt được bình đẳng toàn cầu: Tại sao chúng ta phải đấu tranh cho nhân quyền ở khắp mọi nơi\" \n2. \"Tuyên ngôn Quốc tế Nhân quyền: Tầm quan trọng và tác động của nó\" \n3. Vai trò của giáo dục trong việc thúc đẩy nhân quyền và công bằng xã hội\"}</w:t>
      </w:r>
    </w:p>
    <w:p w14:paraId="634727F2" w14:textId="77777777" w:rsidR="00947C4B" w:rsidRDefault="00903C89">
      <w:r>
        <w:t xml:space="preserve">{"question": "Tạo mã HTML để tạo bảng đơn giản với thông tin sau - Tiêu đề | Nghệ sĩ | Năm\nDespacito | Luis Fonsi | 2017\nShape Of You | Ed Sheeran | 2017", "câu trả lời": "''html\n&lt;table&gt;\n &lt;tr&gt;\n &lt;th&gt;Title&lt;/th&gt;\n &lt;th&gt;Artist&lt;/th&gt;\n &lt;th&gt;Year&lt;/th&gt;\n &lt;/tr&gt;\n </w:t>
      </w:r>
      <w:r>
        <w:lastRenderedPageBreak/>
        <w:t>&lt;tr&gt;\n &lt;td&gt;Despacito&lt;/td&gt;\n &lt;td&gt;Luis Fonsi&lt;/td&gt;\n &lt;td&gt;2017&lt;/td&gt;\n &lt;/tr&gt;\n &lt;tr&gt;\n &lt;td&gt;Shape Of You&lt;/td&gt;\n &lt;td&gt;Ed Sheeran&lt;/td&gt;\n &lt;td&gt;2017&lt;/td&gt;\n &lt;/tr&gt;\n&lt;/table&gt;\n'''"}</w:t>
      </w:r>
    </w:p>
    <w:p w14:paraId="3BD44AED" w14:textId="77777777" w:rsidR="00947C4B" w:rsidRDefault="00903C89">
      <w:r>
        <w:t>{"câu hỏi": "Liệt kê ba lý do tại sao mọi người nên mua sắm tại các cửa hàng địa phương thay vì đặt hàng trực tuyến.", "Trả lời": "1. Hỗ trợ nền kinh tế địa phương: Khi bạn mua từ các cửa hàng địa phương, nhiều tiền hơn sẽ ở lại trong cộng đồng. Điều này hỗ trợ việc làm địa phương, tinh thần kinh doanh và giúp củng cố nền kinh tế địa phương. Đó là một cách để đầu tư vào tương lai của khu phố và thành phố. \ n \ n2. Trải nghiệm cá nhân hóa: Mua sắm tại các cửa hàng địa phương có nghĩa là bạn có được trải nghiệm được cá nhân hóa. Chủ cửa hàng địa phương làm quen với khách hàng của họ và có thể giúp họ tìm thấy chính xác những gì họ cần. Họ cũng có thể cung cấp các dịch vụ bổ sung, như gói quà hoặc mua sắm cá nhân, làm cho trải nghiệm của bạn thú vị hơn. \ n \ n3. Giảm tác động môi trường: Mua sắm tại địa phương cũng có thể giúp giảm lượng khí thải carbon của bạn. Khi bạn đặt hàng trực tuyến, các mặt hàng của bạn thường được vận chuyển từ xa, dẫn đến vận chuyển, đóng gói và khí thải nhiều hơn. Bằng cách mua sắm tại địa phương, bạn giúp giảm tác động môi trường của việc mua hàng và thường kết thúc với các sản phẩm được sản xuất tại địa phương, giảm lượng khí thải carbon tổng thể."}</w:t>
      </w:r>
    </w:p>
    <w:p w14:paraId="5A4B4209" w14:textId="77777777" w:rsidR="00947C4B" w:rsidRDefault="00903C89">
      <w:r>
        <w:t>{"câu hỏi": "Vui lòng liệt kê những ưu điểm của trợ lý robot.", "trả lời": "1. Tăng năng suất: Trợ lý robot có thể thực hiện các nhiệm vụ một cách hiệu quả và nhanh chóng, tăng năng suất trong các nhiệm vụ khác nhau. \ n \ n2. Giảm chi phí lao động: Với robot thực hiện các nhiệm vụ lặp đi lặp lại và tốn thời gian, doanh nghiệp có thể tiết kiệm chi phí lao động. \ n \ n3. Cải thiện an toàn: Robot có thể làm việc trong môi trường nguy hiểm, nơi có thể gây nguy hiểm cho con người khi hoạt động. \ n \ n4. Chất lượng nhất quán: Một trợ lý robot thực hiện các nhiệm vụ đồng đều, đảm bảo chất lượng nhất quán trong công việc. \ n \ n5. Tính khả dụng: Một trợ lý robot có thể làm việc suốt ngày đêm mà không cần nghỉ ngơi, đảm bảo rằng không có sự gián đoạn trong công việc. \ n \ n6. Giảm lỗi của con người: Trợ lý robot ít bị mắc lỗi hơn, điều này có thể phổ biến ở công nhân của con người. \ n \ n7. Tăng công suất: Robot có thể xử lý khối lượng công việc tăng lên, cho phép các doanh nghiệp mở rộng quy mô hoạt động của họ một cách dễ dàng. \ n \ n8. Khả năng đa nhiệm: Trợ lý robot có thể thực hiện nhiều nhiệm vụ cùng một lúc, giảm thời gian hoàn thành công việc. \ n \ n9. Tùy chỉnh: Trợ lý robot có thể được lập trình để thực hiện các tác vụ cụ thể, cho phép mức độ tùy biến cao trong công việc. \ n \ n10. Giảm bảo trì: Robot yêu cầu bảo trì tối thiểu, giảm thời gian chết và các chi phí liên quan."}</w:t>
      </w:r>
    </w:p>
    <w:p w14:paraId="1431283E" w14:textId="77777777" w:rsidR="00947C4B" w:rsidRDefault="00903C89">
      <w:r>
        <w:t>{"câu hỏi": "Tìm vĩ độ và kinh độ của Tượng Nữ thần Tự do.", "câu trả lời": "Vĩ độ và kinh độ của Tượng Nữ thần Tự do xấp xỉ 40,6892\u00b0 N, 74,0445\u00b0 W."}</w:t>
      </w:r>
    </w:p>
    <w:p w14:paraId="3CE18540" w14:textId="77777777" w:rsidR="00947C4B" w:rsidRDefault="00903C89">
      <w:r>
        <w:t xml:space="preserve">{"câu hỏi": "Tạo ra một kịch bản giả định liên quan đến đại dịch", "câu trả lời": "Năm 2022 là năm 2022 và thế giới đang phải đối mặt với một đại dịch mới. Các nhà khoa học đã xác định được một loại virus mới đang lây lan nhanh chóng từ nước này sang nước khác, gây ra sự hoảng loạn và lo ngại lan rộng. Virut, được đặt tên là "Viralus 22", rất dễ lây lan và lây truyền qua các giọt bắn đường hô hấp khi người nhiễm bệnh nói chuyện, hắt hơi hoặc ho. Các triệu chứng tương tự như cúm, bao gồm sốt, ho và khó thở, nhưng virus có tỷ lệ tử vong cao đáng </w:t>
      </w:r>
      <w:r>
        <w:lastRenderedPageBreak/>
        <w:t>báo động. Các chính phủ trên toàn thế giới đang thực hiện các bước để kiểm soát sự lây lan của virus bằng cách thực hiện các biện pháp giãn cách xã hội, ra lệnh đóng cửa các cơ sở kinh doanh không thiết yếu và hạn chế đi lại. Nhiều quốc gia đã thực hiện kiểm dịch bắt buộc đối với những người đến từ các khu vực có nguy cơ cao, và một số thậm chí đã đóng cửa biên giới đối với tất cả khách du lịch đến. Các nhà khoa học và nhà nghiên cứu đang làm việc suốt ngày đêm để phát triển vắc-xin, nhưng có thể mất vài tháng trước khi nó được phổ biến rộng rãi. Trong khi đó, các hệ thống chăm sóc sức khỏe đang bị quá tải bởi dòng bệnh nhân, và vật tư y tế và thiết bị bảo vệ cá nhân đang cạn kiệt. Đại dịch đã có tác động lan rộng, không chỉ đối với sức khỏe cộng đồng mà còn đối với nền kinh tế và xã hội nói chung. Mọi người đang mất việc làm khi các doanh nghiệp phải vật lộn để duy trì hoạt động giữa các hạn chế và các trường học đã đóng cửa, khiến hàng triệu trẻ em không được tiếp cận với giáo dục. Bất chấp những thách thức này, các cộng đồng đang cùng nhau hỗ trợ lẫn nhau và các nhân viên tuyến đầu đang được ca ngợi là anh hùng vì những nỗ lực không mệt mỏi của họ để chống lại vi rút. \n\nKhi thế giới vật lộn với đại dịch này, vẫn còn phải xem những tác động lâu dài sẽ là gì. Nhưng hiện tại, trọng tâm là ngăn chặn sự lây lan của virus và hỗ trợ những người bị ảnh hưởng."}</w:t>
      </w:r>
    </w:p>
    <w:p w14:paraId="32C1C0F7" w14:textId="77777777" w:rsidR="00947C4B" w:rsidRDefault="00903C89">
      <w:r>
        <w:t>{"câu hỏi": "Điều gì sẽ là một cách hiệu quả để giảm ô nhiễm ở các nước đang phát triển?", "Trả lời": "Ô nhiễm là một vấn đề lớn ở nhiều nước đang phát triển và có nhiều chiến lược khác nhau có thể được thực hiện để giảm tác động của nó. Dưới đây là một số cách hiệu quả để giảm ô nhiễm ở các nước đang phát triển: \ n \ n1. Cải thiện quản lý chất thải: Cải thiện hệ thống quản lý chất thải cho cả chất thải rắn và lỏng có thể làm giảm đáng kể ô nhiễm. Điều này liên quan đến việc xử lý và xử lý chất thải đúng cách, cũng như thúc đẩy tái chế và ủ phân. \ n \ n2. Thúc đẩy năng lượng sạch: Khuyến khích chuyển đổi sang các dạng năng lượng sạch hơn như năng lượng mặt trời, gió và thủy điện có thể cắt giảm lượng khí thải từ việc đốt nhiên liệu hóa thạch. Các ưu đãi như trợ cấp và giảm thuế có thể giúp đẩy nhanh việc áp dụng công nghệ năng lượng sạch. Khuyến khích giao thông bền vững: Khuyến khích sử dụng phương tiện giao thông công cộng, đi chung xe và thúc đẩy việc sử dụng xe điện và hybrid có thể làm giảm ô nhiễm không khí từ giao thông vận tải. Thực thi các quy định về môi trường: Thực thi mạnh mẽ hơn các quy định môi trường hiện hành có thể có hiệu quả trong việc giảm ô nhiễm. Chính phủ có thể áp dụng hình phạt đối với các công ty vi phạm luật ô nhiễm và khuyến khích các công ty áp dụng các thực hành sạch hơn. Nâng cao nhận thức cộng đồng: Nâng cao nhận thức cộng đồng về tác hại của ô nhiễm và cách giảm thiểu ô nhiễm có thể dẫn đến hành vi có ý thức hơn về môi trường. Các chiến dịch giáo dục, sự tham gia của cộng đồng và phương tiện truyền thông xã hội có thể là những công cụ hiệu quả để nâng cao nhận thức. \ n \ n6. Đầu tư vào cơ sở hạ tầng xanh: Đầu tư vào cơ sở hạ tầng xanh như mái nhà xanh, vườn mưa và vỉa hè thấm có thể làm giảm ô nhiễm bằng cách lọc các chất ô nhiễm và giảm dòng chảy nước mưa. Nhìn chung, sự kết hợp giữa các chính sách của chính phủ, đổi mới công nghệ và các chiến dịch nâng cao nhận thức cộng đồng có thể có hiệu quả trong việc giảm ô nhiễm ở các nước đang phát triển."}</w:t>
      </w:r>
    </w:p>
    <w:p w14:paraId="4E149FF7" w14:textId="77777777" w:rsidR="00947C4B" w:rsidRDefault="00903C89">
      <w:r>
        <w:t xml:space="preserve">{"question": "Xác định mối quan hệ giữa các biến sau. - Tuổi tác và trí thông minh", "câu trả lời": "Tuổi tác và trí thông minh là hai biến số riêng biệt có thể có mối quan hệ phức tạp. Trong khi tuổi trẻ có liên quan đến sự dẻo dai thần kinh và khả năng học hỏi nhanh chóng, </w:t>
      </w:r>
      <w:r>
        <w:lastRenderedPageBreak/>
        <w:t>trí thông minh kết tinh hoặc kiến thức thu được thông qua kinh nghiệm có xu hướng tăng theo tuổi tác. Mặt khác, trí thông minh linh hoạt hoặc khả năng suy nghĩ trừu tượng và giải quyết các vấn đề mới được biết là đạt đỉnh điểm ở tuổi trưởng thành sớm và sau đó suy giảm dần. Ngoài ra, lối sống, sức khỏe, di truyền, giáo dục và các yếu tố kinh tế xã hội có thể ảnh hưởng đến mối quan hệ giữa tuổi tác và trí thông minh. Nói chung, tuổi tác là một yếu tố trong số nhiều yếu tố có thể ảnh hưởng đến trí thông minh."}</w:t>
      </w:r>
    </w:p>
    <w:p w14:paraId="0849B794" w14:textId="77777777" w:rsidR="00947C4B" w:rsidRDefault="00903C89">
      <w:r>
        <w:t>{"câu hỏi": "Chiến lược tốt nhất để tiếp thị một sản phẩm mới là gì?", "Câu trả lời": "Có một số chiến lược hiệu quả để tiếp thị một sản phẩm mới. Dưới đây là một số cách phổ biến và hiệu quả nhất: \ n \ n1. Nghiên cứu đối tượng mục tiêu của bạn: Hiểu cơ sở khách hàng mục tiêu của bạn, nhu cầu và mong đợi của họ. Tiến hành khảo sát, nhóm tập trung và nghiên cứu trực tuyến để hiểu điều gì thúc đẩy quyết định mua hàng của họ. \ n \ n2. Nhấn mạnh Đề xuất bán hàng độc đáo (USP): Xác định điều gì làm cho sản phẩm của bạn khác với bất kỳ sản phẩm nào khác trên thị trường và làm nổi bật tính năng đó trong tất cả các tài liệu tiếp thị của bạn. \ n \ n3. Tận dụng phương tiện truyền thông xã hội: Phương tiện truyền thông xã hội là một nền tảng tuyệt vời để tiếp cận và thu hút khách hàng tiềm năng. Tạo nội dung hấp dẫn và nhắm mục tiêu đúng đối tượng với các nền tảng truyền thông xã hội. Xem xét quan hệ đối tác với người có ảnh hưởng để có phạm vi tiếp cận tối đa. \ n \ n4. Cung cấp bản dùng thử hoặc mẫu: Cho phép khách hàng tiềm năng dùng thử sản phẩm của bạn miễn phí hoặc với mức chiết khấu để khuyến khích họ mua hàng. \ n \ n5. Tận dụng tiếp thị qua email: Sử dụng các chiến dịch email được cá nhân hóa để tiếp cận trực tiếp với khách hàng tiềm năng. Các chiến dịch liên quan đến khuyến mãi và giảm giá thường có hiệu quả. \ n \ n6. Tổ chức sự kiện ra mắt: Tổ chức một sự kiện để ra mắt sản phẩm của bạn có thể tạo tiếng vang xung quanh việc phát hành và cho phép bạn gặp gỡ trực tiếp khách hàng tiềm năng. \ n \ n7. Hợp tác với các doanh nghiệp khác: Cộng tác với các doanh nghiệp khác để tiếp cận đối tượng lớn hơn và mở rộng phạm vi tiếp cận của bạn. Quan hệ đối tác như vậy có thể bao gồm các chương trình khuyến mãi chéo hoặc bán hàng theo gói. Tiếp thị một sản phẩm mới là tất cả về việc hiểu đối tượng mục tiêu của bạn, tạo ra một thông điệp hấp dẫn và sử dụng các kênh phù hợp để tiếp cận khách hàng tiềm năng. Sự kết hợp của các chiến lược này có thể giúp đảm bảo khởi chạy thành công."}</w:t>
      </w:r>
    </w:p>
    <w:p w14:paraId="0F144B03" w14:textId="77777777" w:rsidR="00947C4B" w:rsidRDefault="00903C89">
      <w:r>
        <w:t xml:space="preserve">{"câu hỏi": "Kể tên năm mối nguy hiểm của thám hiểm không gian.", "trả lời": "1.\n\nBức xạ:\nTrong không gian, không có bầu khí quyển bảo vệ để bảo vệ các phi hành gia khỏi bức xạ có hại. Các hạt bức xạ ion hóa, như các hạt tích điện năng lượng cao, tia gamma và tia X, có thể làm hỏng DNA mỏng manh trong cơ thể con người, làm tăng nguy cơ ung thư và các bệnh khác. \ n \ n \ n \ nMicrogravity: \ n Sự không trọng lượng của không gian có thể có tác động tiêu cực đến cơ thể. Nếu không có lực hấp dẫn bình thường tác động lên cơ thể, cơ bắp và xương có thể suy yếu, và chất lỏng cơ thể có thể thay đổi, có khả năng gây ra các vấn đề như suy giảm thị lực và sỏi thận. \ n \ n3. \ n \ n Sức khỏe tâm thần: \ n Sự cô lập và khu vực sinh sống hạn chế trong một nhiệm vụ không gian có thể tạo ra những thách thức cho sức khỏe tinh thần của các phi hành gia. Chuyến bay vũ trụ trong thời gian dài có thể dẫn đến cảm giác căng thẳng, lo lắng và trầm cảm, có thể ảnh hưởng xấu đến sự thành công của nhiệm vụ. \ n \ n4. \ n Lỗi thiết bị: \ n Máy móc được sử dụng trong thám hiểm không gian phải chịu được nhiệt độ và điều kiện khắc nghiệt, vì vậy luôn có khả năng thiết bị bị hỏng. </w:t>
      </w:r>
      <w:r>
        <w:lastRenderedPageBreak/>
        <w:t>Môi trường khắc nghiệt của không gian bên ngoài có thể gây hao mòn cho các thiết bị, dẫn đến các trục trặc nguy hiểm. \ n \ n5. \ n \ n Mảnh vỡ không gian: \ n Thám hiểm không gian đã để lại một vệt mảnh vỡ trên quỹ đạo Trái đất thấp, có thể gây ra mối đe dọa cho tàu vũ trụ và vệ tinh. Di chuyển ở tốc độ cao, những mảnh vỡ nhỏ này có thể gây ra thiệt hại đáng kể khi va chạm, gây nguy hiểm cho cuộc sống của các phi hành gia và sự thành công của các sứ mệnh không gian.</w:t>
      </w:r>
    </w:p>
    <w:p w14:paraId="188E65F1" w14:textId="77777777" w:rsidR="00947C4B" w:rsidRDefault="00903C89">
      <w:r>
        <w:t>{"câu hỏi": "Loại mối quan hệ nào tồn tại giữa điện áp và dòng điện trong mạch điện?", "câu trả lời": "Mối quan hệ giữa điện áp và dòng điện trong mạch điện được mô tả theo Định luật Ohm, trong đó nói rằng dòng điện đi qua một dây dẫn giữa hai điểm tỷ lệ thuận với điện áp trên hai điểm. Điều này có nghĩa là càng nhiều điện áp đặt vào mạch, càng có nhiều dòng điện sẽ chạy qua nó. Ngược lại, nếu điện áp giảm, dòng điện cũng sẽ giảm. Mối quan hệ có thể được biểu diễn bằng toán học như I = V / R, trong đó I là dòng điện, V là điện áp và R là điện trở. Hằng số tỷ lệ (R) được gọi là điện trở của mạch hoặc dây dẫn và được đo bằng Ohms (\u03a9)."}</w:t>
      </w:r>
    </w:p>
    <w:p w14:paraId="29E99CB4" w14:textId="77777777" w:rsidR="00947C4B" w:rsidRDefault="00903C89">
      <w:r>
        <w:t>{"câu hỏi": "Tạo ra một câu chuyện về một nhân vật đang cố gắng tìm kiếm thứ gì đó.", "câu trả lời": "Ngày xửa ngày xưa, ở một vùng đất xa xôi, có một phụ nữ trẻ tên là Lily. Cô ấy là một cá nhân thông minh và quyết đoán, luôn di chuyển và luôn tìm kiếm điều gì đó mới mẻ. Nhưng có một thứ mà cô khao khát tìm thấy hơn bất cứ thứ gì khác, và đó là một chiếc mề đay đặc biệt đã được truyền lại qua gia đình cô qua nhiều thế hệ. Chiếc mề đay được cho là chứa một bức chân dung nhỏ của bà cố của cô và là tài sản trân quý của mẹ cô cho đến một ngày nó biến mất một cách bí ẩn. Lily luôn cảm thấy có mối liên hệ đặc biệt với tổ tiên của mình và quyết tâm tìm kiếm chiếc mề đay bị mất và đưa nó trở lại vị trí xứng đáng trong lịch sử của gia đình cô. Cuộc tìm kiếm chiếc mề đay của Lily đã đưa cô vào một cuộc phiêu lưu lớn. Cô đã đi đến những vùng đất xa xôi, gặp gỡ tất cả những người thú vị và phải đối mặt với nhiều thử thách trên đường đi. Cô tìm kiếm cao thấp, trong mọi ngóc ngách, nhưng chiếc mề đay dường như luôn lảng tránh cô. Nhưng Lily không phải là người dễ dàng từ bỏ. Cô kiên trì tìm kiếm, không bao giờ từ bỏ hy vọng rằng một ngày nào đó cô sẽ tìm thấy kho báu bị mất. Cô lần theo mọi manh mối và manh mối, quyết tâm nhìn thấy nhiệm vụ của mình đến cùng. Cuối cùng, sau nhiều tháng dài tìm kiếm, sự kiên trì của Lily đã được đền đáp. Cô phát hiện ra chiếc mề đay thuộc sở hữu của một nhà buôn đồ cổ cũ ở một thị trấn nhỏ ở rìa vương quốc. Người buôn bán đã mua nó từ một du khách đã tìm thấy nó ở một vùng đất xa xôi và không biết giá trị thực sự của nó. \n \ n Vui mừng trước thành công của mình, Lily đã mua chiếc mề đay và trở về nhà với gia đình, những người ngây ngất khi thấy kho báu bị mất được khôi phục lại đúng vị trí của nó. Cuộc hành trình của Lily đã dạy cô nhiều điều, nhưng trên hết, cô đã học được giá trị của sự kiên trì và quyết tâm khi đối mặt với nghịch cảnh. Nhiều năm sau, khi cô ngồi bên lò sưởi, Lily thường cầm chiếc mề đay trong tay, nhìn chằm chằm vào bức chân dung nhỏ bên trong và cảm thấy có mối liên hệ sâu sắc với tổ tiên của mình. Và cô ấy sẽ mỉm cười, biết rằng nhiệm vụ tìm kiếm chiếc mề đay bị mất đã dẫn cô ấy vào một cuộc phiêu lưu đáng kinh ngạc và thực sự là một cuộc hành trình đáng để thực hiện."}</w:t>
      </w:r>
    </w:p>
    <w:p w14:paraId="022D6A2E" w14:textId="77777777" w:rsidR="00947C4B" w:rsidRDefault="00903C89">
      <w:r>
        <w:lastRenderedPageBreak/>
        <w:t>{"câu hỏi": "Viết điều gì đó về động vật trong sa mạc.", "trả lời": "Sa mạc là môi trường khắc nghiệt, với nhiệt độ khắc nghiệt, nước hạn chế và ít thảm thực vật. Bất chấp những điều kiện này, sa mạc là nơi sinh sống của nhiều loại động vật đáng ngạc nhiên, nhiều loài trong số đó thích nghi khiến chúng hoàn toàn phù hợp để tồn tại trong sa mạc. Nhiều động vật sa mạc đã tiến hóa các cách để hạn chế nhu cầu về nước, vì nó là một nguồn tài nguyên khan hiếm trong sa mạc. Ví dụ, chuột Kangaroo có thể sống sót mà không cần uống nước, nhận được tất cả độ ẩm cần thiết từ thức ăn chúng ăn. Các loài bò sát như rắn, thằn lằn và rùa cũng có thể bảo tồn nước cực kỳ hiệu quả và thường đào hang dưới lòng đất để thoát khỏi cái nóng trong ngày. Các thích nghi phổ biến khác đối với động vật sa mạc bao gồm tai lớn để tản nhiệt, khả năng lưu trữ chất béo hoặc nước trong cơ thể chúng trong thời gian khan hiếm và sống về đêm,  Hoạt động trong thời gian mát mẻ của đêm khi nguy cơ kiệt sức do nhiệt giảm. Một số loài động vật, chẳng hạn như lạc đà, cũng có khả năng đi trong thời gian dài mà không cần thức ăn hoặc nước uống, cho phép chúng di chuyển quãng đường dài trên sa mạc để tìm kiếm thức ăn. Có lẽ cư dân mang tính biểu tượng nhất của sa mạc là những kẻ săn mồi lớn của nó, chẳng hạn như sư tử, báo đốm và chó sói. Những con vật này thường là động vật ăn thịt, săn mồi những động vật nhỏ hơn làm nhà của chúng trên sa mạc. Chúng thường là những thợ săn đơn độc, với giác quan nhạy bén và khả năng chạy với tốc độ cao qua cồn cát để bắt con mồi. Bất chấp thách thức khi sống trong sa mạc, những con vật này đã phát triển sự thích nghi hấp dẫn và ấn tượng cho phép chúng phát triển mạnh trong môi trường của chúng."}</w:t>
      </w:r>
    </w:p>
    <w:p w14:paraId="234F1073" w14:textId="77777777" w:rsidR="00947C4B" w:rsidRDefault="00903C89">
      <w:r>
        <w:t>{"câu hỏi": "So sánh một con báo với một con sư tử.", "câu trả lời": "Báo đốm và sư tử đều thuộc họ Felidae, nhưng chúng có một số khác biệt rõ rệt.\n\nVề ngoại hình, báo đốm là những con mèo nhỏ hơn và được xây dựng cho tốc độ do đó chúng mảnh mai hơn. Báo đốm trưởng thành cao khoảng 2,3 đến 3,3 feet ở vai và nặng từ 75 đến 145 pounds trong khi sư tử, là loài mèo lớn nhất ở châu Phi, cao khoảng 4 feet ở vai và nặng từ 265 đến 420 pounds. Báo đốm có những vết rách đen chảy dài trên mặt, từ khóe mắt đến miệng trong khi sư tử không có những dấu vết như vậy. Sư tử đực cũng dễ dàng được phân biệt bởi bờm đặc trưng của chúng trong khi báo đốm không có bờm. Về hành vi và cấu trúc xã hội, sư tử là loài mèo xã hội thực sự duy nhất, sống trong niềm tự hào lên đến 15 con mèo trong khi báo đốm chủ yếu là động vật đơn độc. Sư tử đực cũng bảo vệ niềm tự hào và quyền giao phối của chúng thông qua các trận đánh trong khi báo đốm thường tránh đối đầu trực tiếp. Về chiến thuật săn mồi và chế độ ăn uống, sư tử săn mồi theo nhóm, sử dụng chiến lược và tinh thần đồng đội để hạ gục những con mồi lớn như linh dương, ngựa vằn và trâu trong khi báo, được xây dựng cho tốc độ, dựa vào tốc độ bùng nổ của chúng để bắt những con linh dương nhỏ hơn,  linh dương và thỏ rừng. Sư tử cũng được biết là nhặt rác và đánh cắp con mồi từ những kẻ săn mồi khác trong khi báo đốm chủ yếu săn mồi để kiếm thức ăn của riêng chúng. Về dân số và phân bố, sư tử, mặc dù dân số và phạm vi môi trường sống hiện tại của chúng giảm đi nhiều, phân bố rộng rãi hơn trên lục địa châu Phi, trong khi báo đốm hiện chủ yếu được tìm thấy trong các quần thể nhỏ, biệt lập ở Đông và Nam Phi.</w:t>
      </w:r>
    </w:p>
    <w:p w14:paraId="2B36C5ED" w14:textId="77777777" w:rsidR="00947C4B" w:rsidRDefault="00903C89">
      <w:r>
        <w:t>{"câu hỏi": "Chỉnh sửa câu sau theo yêu cầu: \"Đại kim tự tháp là một trong những kỳ quan vĩ đại nhất thế giới.\"", "câu trả lời": "Đại kim tự tháp là một trong những kỳ quan vĩ đại nhất thế giới."}</w:t>
      </w:r>
    </w:p>
    <w:p w14:paraId="6F53DDC7" w14:textId="77777777" w:rsidR="00947C4B" w:rsidRDefault="00903C89">
      <w:r>
        <w:lastRenderedPageBreak/>
        <w:t>{"câu hỏi": "Đặt tên ba cuốn sách với từ \"moon\" trong tiêu đề.", "câu trả lời": "1. Goodnight Moon của Margaret Wise Brown.\n2. New Moon của Stephenie Meyer.\n3. Walk Two Moons của Sharon Creech."}</w:t>
      </w:r>
    </w:p>
    <w:p w14:paraId="7F6FFC79" w14:textId="77777777" w:rsidR="00947C4B" w:rsidRDefault="00903C89">
      <w:r>
        <w:t>{"câu hỏi": "Hãy tưởng tượng hai nhân vật riêng biệt. Họ là ai và tại sao họ lại xung đột.", "Trả lời": "Nhân vật 1: Sophia là một nữ doanh nhân thành đạt, CEO của một công ty trị giá hàng triệu đô la. Cô ấy đã làm việc chăm chỉ để leo lên nấc thang của công ty, sử dụng trí thông minh và quyết tâm của mình để vượt qua những trở ngại khi trở thành phụ nữ trong một lĩnh vực do nam giới thống trị. \n\nNhân vật 2: Michael là cựu nhân viên của công ty Sophia, bị sa thải vì vi phạm chính sách của công ty. Anh ta tin rằng anh ta đã bị sa thải một cách bất công và cay đắng về trải nghiệm của mình. Anh ta đã bắt đầu một chiến dịch công khai chống lại Sophia và công ty của cô ấy, cáo buộc cô ấy có hành vi phi đạo đức và phân biệt đối xử. \ n Xung đột: Chiến dịch của Michael chống lại Sophia đang gây ra vấn đề cho công ty của cô ấy, vì khách hàng bắt đầu coi trọng những lời buộc tội của anh ấy. Sophia, mặt khác, quyết tâm bảo vệ danh tiếng của công ty mình và đang thực hiện hành động pháp lý chống lại Michael vì tội phỉ báng. Hai nhân vật xung đột vì họ có niềm tin và mục tiêu khác nhau, và mỗi người đều tin rằng họ đúng."}</w:t>
      </w:r>
    </w:p>
    <w:p w14:paraId="06359E6E" w14:textId="77777777" w:rsidR="00947C4B" w:rsidRDefault="00903C89">
      <w:r>
        <w:t>{"câu hỏi": "Mô tả nhà bếp trong nhà hàng.", "trả lời": "Nhà bếp nhà hàng là một nơi nhộn nhịp, bận rộn và nhịp độ nhanh với nhiều thiết bị, thiết bị và dụng cụ khác nhau để hỗ trợ việc chuẩn bị bữa ăn nhanh chóng và hiệu quả. Một nhà bếp thương mại điển hình thường sẽ bao gồm một số thiết bị lớn như lò nướng, vỉ nướng, bếp, nồi chiên sâu và tủ lạnh. Nó cũng có thể có bồn rửa bằng thép không gỉ lớn, máy rửa chén và nhiều thiết bị mặt bàn như máy xay sinh tố, bộ xử lý thực phẩm và máy trộn. Các bức tường thường được lót bằng kệ và tủ để lưu trữ dụng cụ, dụng cụ nấu nướng và nguyên liệu, trong khi các bàn chuẩn bị lớn cung cấp không gian cho các đầu bếp làm việc. Nhà bếp thường được chia thành các khu vực khác nhau, với các trạm được chỉ định để cắt, nấu, mạ và làm sạch, và một khu vực riêng biệt để rửa chén. Sàn nhà thường được làm bằng vật liệu chống trơn trượt để đảm bảo an toàn cho nhân viên, và thường có hệ thống thông gió để hút hơi nước, nhiệt và khói từ khu vực nấu. Nhìn chung, nhà bếp nhà hàng là một nơi được tổ chức tốt, hiệu quả và an toàn để chuẩn bị các bữa ăn ngon."}</w:t>
      </w:r>
    </w:p>
    <w:p w14:paraId="520B87CD" w14:textId="77777777" w:rsidR="00947C4B" w:rsidRDefault="00903C89">
      <w:r>
        <w:t>{"question": "Chọn tất cả các quốc gia nằm ở Châu Phi", "answer": "Đây là danh sách các quốc gia nằm ở Châu Phi:\n\n1. Algeria\n2. Angola\n3. Benin\n4. Botswana\n5. Burkina Faso\n6. Burundi\n7. Cabo Verde\n8. Cameroon\n9. Cộng hòa Trung Phi\n10. Chad\n11. Comoros\n12. Cộng hòa Dân chủ Congo\n13. Cộng hòa Congo\n14. C\u00f4te d'Ivoire\n15. Djibouti\n16. Ai Cập\n17. Guinea Xích đạo\n18. Eritrea\n19. Eswatini (trước đây là Swaziland)\n20. Ethiopia\n21. Gabon\n22. The Gambia\n23. Ghana\n24. Guinea\n25. Guinea-Bissau\n26. Kenya\n27. Lesotho\n28. Liberia\n29. Libya\n30. Madagascar\n31. Malawi\n32. Mali\n33. Mauritania\n34. Mauritius\n35. Ma Rốc\n36. Mozambique\n37. Namibia\n38. Niger\n39. Nigeria\n40. Rwanda\n41. S\u00e3o tom\u00e9 và pr\u00edncipe\n42. Sénégal\n43. Seychelles\n44. Sierra Leone\n45. Somalia\n46. Nam Phi\n47. Nam Sudan\n48. Sudan\n49. Tanzania\n50. Togo\n51. Tunisia\n52. Uganda\n53. Zambia\n54. Zimbabwe."}</w:t>
      </w:r>
    </w:p>
    <w:p w14:paraId="1F6592E6" w14:textId="77777777" w:rsidR="00947C4B" w:rsidRDefault="00903C89">
      <w:r>
        <w:lastRenderedPageBreak/>
        <w:t>{"câu hỏi": "Khám phá gần đây nhất trong thiên văn học là gì?", "câu trả lời": "Thật khó để tôi xác định khám phá gần đây nhất trong thiên văn học vì lĩnh vực này không ngừng phát triển với những phát hiện và tiến bộ mới được thực hiện thường xuyên. Tuy nhiên, một phát hiện đáng chú ý gần đây vào năm 2021 là việc phát hiện tín hiệu từ mạng lưới vũ trụ, một mạng lưới khí khuếch tán kết nối các thiên hà, bởi các nhà nghiên cứu từ Viện Thiên văn học Max Planck ở Đức. Sử dụng máy quang phổ MUSE tại Kính viễn vọng Rất lớn ở Chile, họ đã có thể quan sát tín hiệu mờ nhạt phát ra từ mạng lưới vũ trụ, cung cấp bằng chứng cho sự tồn tại của nó và làm sáng tỏ cấu trúc và sự tiến hóa của vũ trụ.</w:t>
      </w:r>
    </w:p>
    <w:p w14:paraId="16C149B7" w14:textId="77777777" w:rsidR="00947C4B" w:rsidRDefault="00903C89">
      <w:r>
        <w:t>{"câu hỏi": "Viết ví dụ về một câu mệnh lệnh.", "trả lời": "\"Tắt đèn khi bạn rời khỏi phòng.\""}</w:t>
      </w:r>
    </w:p>
    <w:p w14:paraId="1035A1E3" w14:textId="77777777" w:rsidR="00947C4B" w:rsidRDefault="00903C89">
      <w:r>
        <w:t>{"question": "Phân loại từng mục từ danh sách đã cho là sống hoặc không sống. - - Cây \n- Mặt trời \n- Gió \n- Con người", "trả lời": "Sống:\n- Cây cối\n- Con người\n\nNonliving:\n- Mặt trời\n- Gió"}</w:t>
      </w:r>
    </w:p>
    <w:p w14:paraId="749041FA" w14:textId="77777777" w:rsidR="00947C4B" w:rsidRDefault="00903C89">
      <w:r>
        <w:t>{"câu hỏi": "Xem xét vấn đề nhất định và giải thích tại sao nó là hoặc không phải là trách nhiệm đạo đức. - Các công ty có nên nỗ lực giúp kiềm chế biến đổi khí hậu?", "Trả lời": "Trong những năm gần đây, biến đổi khí hậu đã trở thành một trong những vấn đề toàn cầu cấp bách và được thảo luận rộng rãi nhất. Có một sự đồng thuận ngày càng tăng rằng các doanh nghiệp có trách nhiệm đạo đức để giúp kiềm chế biến đổi khí hậu. Điều này là do các công ty góp phần phát thải khí nhà kính thông qua các hoạt động như sử dụng năng lượng, vận chuyển và quy trình sản xuất. Ngoài những đóng góp trực tiếp cho biến đổi khí hậu, các công ty cũng có trách nhiệm với các bên liên quan, bao gồm nhân viên, khách hàng và cổ đông, để đảm bảo tính bền vững lâu dài của hoạt động của họ. Biến đổi khí hậu đặt ra mối đe dọa đáng kể đối với các doanh nghiệp về sự gián đoạn chuỗi cung ứng, khan hiếm tài nguyên và thiệt hại cho cơ sở hạ tầng. Do đó, lợi ích lâu dài của các công ty là hành động để giảm thiểu tác động của biến đổi khí hậu. Hơn nữa, các công ty có trách nhiệm thực hiện phần việc của mình trong việc đóng góp cho lợi ích chung. Tác động của biến đổi khí hậu, chẳng hạn như thiên tai thường xuyên hơn, mất an ninh lương thực và nước, và di dời dân số, có ý nghĩa toàn cầu ảnh hưởng đến tất cả mọi người, không chỉ các doanh nghiệp. Các công ty có vai trò trong việc giải quyết vấn đề toàn cầu này và nên cố gắng giúp kiềm chế biến đổi khí hậu. Tóm lại, các công ty có trách nhiệm đạo đức để giúp kiềm chế biến đổi khí hậu do những đóng góp của họ cho vấn đề này, trách nhiệm của họ đối với các bên liên quan và tính bền vững lâu dài của hoạt động của họ, và vai trò của họ trong việc đóng góp cho lợi ích chung.</w:t>
      </w:r>
    </w:p>
    <w:p w14:paraId="5D3FFCB8" w14:textId="77777777" w:rsidR="00947C4B" w:rsidRDefault="00903C89">
      <w:r>
        <w:t>{"question": "Đối với các số thực x &gt; 1, tìm giá trị nhỏ nhất của\n\n (x + 8)/sqrt(x - 1).\n", "answer": "Cho x &gt; 1, chúng ta muốn tìm giá trị nhỏ nhất của:\n\n (x + 8)/sqrt(x - 1)\n\nĐể đơn giản hóa biểu thức này, chúng ta thực hiện thay thế y = sqrt(x - 1), cho chúng ta y^2 = x - 1. Thay thế trở lại, ta nhận được:\n\n (x + 8)/sqrt(x - 1) = (y^2 + 9)/y = y + 9/y\n\nBằng cách sử dụng bất đẳng thức AM-GM, ta có:\n\n y + 9/y \u2265 6\n\nVì bất đẳng thức này giữ cho mọi y &gt; 0, giá trị nhỏ nhất của y + 9/y là 6. Do đó, giá trị nhỏ nhất của (x + 8)/sqrt(x - 1) là 6, đạt được khi y = 3 (tức là x = 10)."}</w:t>
      </w:r>
    </w:p>
    <w:p w14:paraId="7ACF0412" w14:textId="77777777" w:rsidR="00947C4B" w:rsidRDefault="00903C89">
      <w:r>
        <w:lastRenderedPageBreak/>
        <w:t>{"câu hỏi": "Kể tên năm đặc điểm địa lý được tìm thấy ở quốc gia nhất định. - Đức", "trả lời": "1. Dãy núi Alps Bavaria - một dãy núi tuyệt đẹp ở miền nam nước Đức.\n2. Sông Rhine - một trong những con sông dài nhất và quan trọng nhất ở Đức và châu Âu.\n3. Biển Bắc - một vùng biển cận biên nằm ở phía tây bắc nước Đức.\n4. Rừng Đen - một dãy núi rừng rộng lớn ở bang Baden-Württemberg.\n5. Zugspitze - đỉnh núi cao nhất ở Đức, nằm trên dãy Alps của Bavaria."}</w:t>
      </w:r>
    </w:p>
    <w:p w14:paraId="72DC0F96" w14:textId="77777777" w:rsidR="00947C4B" w:rsidRDefault="00903C89">
      <w:r>
        <w:t>{"câu hỏi": "Tạo ra một câu sáng tạo từ chủ đề \"Mùa xuân\".", "câu trả lời": "Khi mùa đông qua đi và mùa xuân nở rộ, hương thơm tinh tế của hoa anh đào tràn ngập không khí, mang theo một hy vọng mới cho sự đổi mới và tăng trưởng."}</w:t>
      </w:r>
    </w:p>
    <w:p w14:paraId="7F4EE0CE" w14:textId="77777777" w:rsidR="00947C4B" w:rsidRDefault="00903C89">
      <w:r>
        <w:t>{"question": "Tạo một từ với các chữ cái \"bloor\".", "answer": "Nếu bạn đang yêu cầu một từ có thể được tạo bằng cách sử dụng các chữ cái đó, một tùy chọn có thể là \"bloor\" chính nó. Một khả năng khác là \"brool\"."}</w:t>
      </w:r>
    </w:p>
    <w:p w14:paraId="10132DA8" w14:textId="77777777" w:rsidR="00947C4B" w:rsidRDefault="00903C89">
      <w:r>
        <w:t>{"câu hỏi": "Sửa câu này để làm cho nó hoạt động \u201cNhững bông hoa được tưới bởi cô ấy.\u201d", "trả lời": "Cô ấy tưới hoa."}</w:t>
      </w:r>
    </w:p>
    <w:p w14:paraId="4ACB5262" w14:textId="77777777" w:rsidR="00947C4B" w:rsidRDefault="00903C89">
      <w:r>
        <w:t>{"câu hỏi": "Sử dụng danh sách các thành phần đã cho, đưa ra một công thức độc đáo mà bạn sẽ đề nghị đầu bếp thử. - Thành phần: Cà chua, giấm Balsamic, Mật ong, Tép tỏi", "Trả lời": "Công thức: Mật ong Balsamic Roasted Tomatoes\n\nThành phần:\n- 4 quả cà chua chín\n- 2 muỗng canh giấm balsamic\n- 2 muỗng canh mật ong\n- 4 tép tỏi\n- Muối &amp;; tiêu, để nếm \n- Dầu ô liu, cho mưa phùn \ n- Lá húng quế tươi, để phục vụ \ n \ nHướng dẫn: \ n \ n1. Làm nóng lò ở 400 độ F (200 độ C).\n2. Cắt cà chua làm đôi, theo chiều ngang và múc hạt ra bằng thìa hoặc ngón tay của bạn. \ n3. Xếp cà chua, cắt mặt lên, thành một lớp duy nhất trong đĩa nướng hoặc khay nướng có viền.\n4. Nêm cà chua với muối và tiêu.\n5. Rưới cà chua với một chút dầu ô liu.\n6. Trong một bát nhỏ, trộn giấm balsamic và mật ong. \n7. Quét hỗn hợp lên mặt cắt của cà chua, phủ chúng đều.\n8. Gọt vỏ và nghiền nát tép tỏi và rắc chúng lên cà chua.\n9. Rang cà chua trong lò đã được làm nóng trước trong 25-30 phút hoặc cho đến khi cà chua mềm và các cạnh được caramen. \ n10. Lấy cà chua ra khỏi lò và để nguội trong vài phút.\n11. Phục vụ cà chua rang ấm, trang trí với lá húng quế tươi. Những quả cà chua ngọt ngào này hoàn hảo như một món ăn phụ hoặc được phục vụ trên bánh mì nướng như một món khai vị.\n\nThưởng thức cà chua rang Balsamic mật ong của bạn!"}</w:t>
      </w:r>
    </w:p>
    <w:p w14:paraId="752456F6" w14:textId="77777777" w:rsidR="00947C4B" w:rsidRDefault="00903C89">
      <w:r>
        <w:t xml:space="preserve">{"câu hỏi": "Sáng tác một bài hát với chủ đề tình yêu bằng ba nhạc cụ khác nhau.", "Trả lời": "Tiêu đề: \"Bản giao hưởng tình yêu ngọt ngào\"\n\nCâu 1: (Piano) \nChơi nhẹ nhàng, các phím ngà voi \nNốt rơi như lá mùa thu \nTiếng hát của tình yêu, thật ngọt ngào và thuần khiết \nMột giai điệu sẽ tồn tại \n\nHợp xướng: (Guitar) \nLove, oh sweet love \nLấp đầy trái tim anh, không bao giờ đủ \nVới em,  nỗi sợ hãi của tôi đã biến mất \nTrong vòng tay của bạn, tôi thuộc về \n\nCâu 2: (Violin) \nMột bản serenade ngọt ngào, một bài hát của trái tim \n Câu chuyện tình yêu của chúng tôi, một tác phẩm nghệ thuật \nNhững dây đàn đang hát, một bản giao hưởng \nCủa bạn và tôi, trong sự hòa hợp hoàn hảo \n\nHợp xướng: (Guitar) \nLove, oh sweet love \nLấp đầy trái tim anh, không bao giờ đủ \nVới em, nỗi sợ hãi của anh đã biến mất \nTrong vòng tay em,  Tôi thuộc về \n\nBridge: (Piano và Violin) \nCùng nhau, chúng ta sẽ đối mặt với thế giới \n Tình yêu của chúng ta được mở ra \n Trải </w:t>
      </w:r>
      <w:r>
        <w:lastRenderedPageBreak/>
        <w:t>qua những thử thách và nước mắt \n Tình yêu của chúng ta sẽ kiên trì \n \ nHợp xướng: (Guitar) \nTình yêu, ôi tình yêu ngọt ngào \nLấp đầy trái tim anh, không bao giờ đủ \nVới em, nỗi sợ hãi của anh đã biến mất \n Trong vòng tay em, anh thuộc về \n\nOutro: (Piano, Violin và Guitar) \nMột bản giao hưởng của tình yêu \nGửi từ trên cao \n Trái tim chúng ta đập như một \n Câu chuyện tình yêu của chúng ta,  chưa bao giờ xong."}</w:t>
      </w:r>
    </w:p>
    <w:p w14:paraId="0E2901A6" w14:textId="77777777" w:rsidR="00947C4B" w:rsidRDefault="00903C89">
      <w:r>
        <w:t>{"question": "Xây dựng câu bằng cách sử dụng danh sách các từ đã cho. - Các từ: cần, giải quyết, chịu đựng, hợp đồng, tài liệu", "trả lời": "1. Tôi cần giải quyết vấn đề này trước khi nó trở nên tồi tệ hơn.\n2. Chúng ta không thể dung thứ cho hành vi như vậy trong cộng đồng của chúng ta.\n3. Ông đã ký hợp đồng mà không đọc kỹ nội dung của nó.\n4. Tài liệu này rất cần thiết cho sự thành công của dự án."}</w:t>
      </w:r>
    </w:p>
    <w:p w14:paraId="5630EE88" w14:textId="77777777" w:rsidR="00947C4B" w:rsidRDefault="00903C89">
      <w:r>
        <w:t>{"câu hỏi": "Mô tả chi tiết những gì một nhà phân tích dữ liệu.", "câu trả lời": "Nhà phân tích dữ liệu là một chuyên gia có công việc liên quan đến việc thu thập, xử lý và thực hiện phân tích thống kê trên các tập dữ liệu lớn. Vai trò chính của họ là giúp các doanh nghiệp và tổ chức đưa ra quyết định tốt hơn bằng cách chuyển đổi dữ liệu thô thành thông tin có ý nghĩa và hữu ích. Công việc của một nhà phân tích dữ liệu có thể khác nhau tùy thuộc vào ngành họ làm việc, nhưng trách nhiệm cốt lõi của họ thường bao gồm: \ n \ n1. Thu thập và xử lý dữ liệu: Nhà phân tích dữ liệu chịu trách nhiệm thu thập và xử lý dữ liệu từ nhiều nguồn khác nhau, bao gồm khảo sát, cơ sở dữ liệu và các nguồn trực tuyến. Họ sử dụng các kỹ thuật như khai thác dữ liệu và thu thập dữ liệu để thu thập dữ liệu cần thiết. \ n \ n2. Làm sạch dữ liệu: Sau khi dữ liệu được thu thập, nhà phân tích sẽ làm sạch và xử lý trước dữ liệu để loại bỏ mọi mâu thuẫn, trùng lặp hoặc lỗi. Điều này dẫn đến một tập dữ liệu sạch đã sẵn sàng để phân tích. \ n \ n3. Phân tích dữ liệu: Nhà phân tích sau đó áp dụng các kỹ thuật thống kê và toán học để phân tích dữ liệu và xác định các mẫu, xu hướng và mối quan hệ. Họ sử dụng các công cụ như phân tích hồi quy, kiểm tra giả thuyết và mô hình dự đoán để rút ra những hiểu biết sâu sắc từ dữ liệu. \ n \ n4. Trực quan hóa dữ liệu: Để truyền đạt những phát hiện của họ một cách hiệu quả, nhà phân tích tạo ra các hình ảnh trực quan như biểu đồ, đồ thị và bảng điều khiển. Những hình ảnh trực quan này giúp trình bày dữ liệu phức tạp theo cách dễ hiểu cho khán giả. \ n \ n5. Báo cáo: Nhà phân tích sau đó chuẩn bị các báo cáo dựa trên phân tích của họ và trình bày những phát hiện của họ cho những người ra quyết định trong tổ chức. Các báo cáo này cung cấp thông tin chi tiết có giá trị có thể được sử dụng để đưa ra quyết định dựa trên dữ liệu. Tóm lại, một nhà phân tích dữ liệu đóng một vai trò quan trọng trong việc giúp các doanh nghiệp và tổ chức đưa ra quyết định sáng suốt bằng cách cung cấp thông tin chi tiết có được từ phân tích dữ liệu. Họ thu thập và xử lý dữ liệu, phân tích dữ liệu bằng các kỹ thuật thống kê, trực quan hóa và báo cáo những phát hiện của họ, và giúp những người ra quyết định đưa ra lựa chọn dựa trên dữ liệu."}</w:t>
      </w:r>
    </w:p>
    <w:p w14:paraId="2E3BBE36" w14:textId="77777777" w:rsidR="00947C4B" w:rsidRDefault="00903C89">
      <w:r>
        <w:t>{"câu hỏi": "Sử dụng các từ đã cho, tạo ra một khẩu hiệu quảng cáo. - Từ: Cứu, thiên nhiên, thịnh vượng", "trả lời": "\"Cứu thiên nhiên để thịnh vượng lâu dài.\""}</w:t>
      </w:r>
    </w:p>
    <w:p w14:paraId="44FCD92F" w14:textId="77777777" w:rsidR="00947C4B" w:rsidRDefault="00903C89">
      <w:r>
        <w:t xml:space="preserve">{"câu hỏi": "Tạo văn bản tóm tắt các xu hướng hiện tại trong Thương mại điện tử.", "Trả lời": "Thương mại điện tử, hay quá trình mua bán sản phẩm và dịch vụ trực tuyến, đang phát triển nhanh chóng trong những năm gần đây. Xu hướng mua sắm trực tuyến được thúc đẩy bởi các yếu tố như sự tiện lợi, tăng khả năng tiếp cận và công nghệ được cải thiện. Một sự </w:t>
      </w:r>
      <w:r>
        <w:lastRenderedPageBreak/>
        <w:t>phát triển đáng kể là việc sử dụng các thiết bị di động để mua sắm trực tuyến, vì nhiều khách hàng đang sử dụng điện thoại thông minh và máy tính bảng của họ để mua hàng. Cá nhân hóa và tùy chỉnh cũng đang trở nên quan trọng hơn khi các nhà bán lẻ cố gắng cung cấp trải nghiệm độc đáo và phù hợp cho khách hàng. Ngoài ra, sự gia tăng của các nền tảng truyền thông xã hội đã mang đến những cơ hội mới cho các công ty tiếp cận và tương tác với khách hàng thông qua thương mại xã hội. Điều này liên quan đến việc sử dụng các trang web truyền thông xã hội để tạo điều kiện mua và bán sản phẩm và dịch vụ. Khi công nghệ tiếp tục phát triển, thương mại điện tử có thể sẽ trở nên tích hợp hơn vào cuộc sống hàng ngày của chúng ta."}</w:t>
      </w:r>
    </w:p>
    <w:p w14:paraId="3324C96D" w14:textId="77777777" w:rsidR="00947C4B" w:rsidRDefault="00903C89">
      <w:r>
        <w:t>{"question": "Tạo thói quen nhảy cho bài hát đã cho. - Bài hát: Uptown Funk (Mark Ronson &amp;; Bruno Mars)", "answer": "Đây là thói quen nhảy:\nIntro:\n- Bắt đầu với một số cái gật đầu và nhún vai theo nhịp\n\nVerse 1:\n- Bước từ bên này sang bên kia trong 8 lần đếm\n- Thêm một số chuyển động cánh tay vào bước chạm bằng cách khoanh tay trước ngực và mở rộng chúng trên mỗi lần đếm\n- Tiếp theo,  thực hiện một số động tác cuộn hông, cuộn hông từ trái sang phải trong 8 lần đếm \ n- Kết thúc câu này với 4 số lượng các slide funk: trượt sang trái và sau đó trượt sang phải, thêm vào một số nhún vai với mỗi slide \ n \ n Pre-Chorus: \ n- Bắt đầu bằng cách thực hiện moonwalk: trượt chân phải của bạn trở lại và sau đó chân trái của bạn trở lại trong 4 số đếm \ n- Thực hiện 4 lần đẩy hông,  đẩy hông của bạn về phía trước và phía sau theo nhịp \ n- Kết thúc với động tác nhảy cổ điển, người đàn ông chạy trong 8 lần đếm \ n \ nHợp xướng: \ n- Bắt đầu với 8 lần đếm bước nho: bước sang phải bằng chân phải, bắt chéo chân trái phía sau bên phải, bước sang phải một lần nữa bằng chân phải,  và chạm vào bên trái của bạn bên cạnh bên phải \ n- Tiếp theo, thực hiện 8 lần đếm bước thay đổi bóng: đá chân phải về phía trước, bước trở lại quả bóng của chân phải, và sau đó nhanh chóng bước lên chân trái của bạn \ n- Kết thúc với 8 lần đếm trượt điện: trượt sang phải, đóng chân trái bên cạnh chân phải,  trượt chân phải của bạn một lần nữa sang phải, sau đó thực hiện một phần tư quay sang trái và lặp lại ở phía bên kia.\n\nVerse 2:\n- Lặp lại thói quen từ Câu 1\n\nPre-Chorus:\n- Lặp lại thói quen từ Pre-Chorus\n\nChorus:\n- Lặp lại thói quen từ Chorus\n\nBridge:\n- Bắt đầu với 8 bước nhảy kinh dị:  Di chuyển cánh tay của bạn như một thây ma trong khi bước từ bên này sang bên kia \ n- Tiếp theo, thực hiện 8 lần đếm gà vui nhộn: vỗ cánh tay như một con gà trong khi thực hiện những cú đá nhỏ bằng chân \ n- Kết thúc với 8 lần đếm điểm disco: hướng cánh tay của bạn lên trời và sau đó xuống sàn trong khi xen kẽ chân của bạn với mỗi điểm \ n \ nChorus: \ n- Lặp lại thói quen từ Chorus \ n \ nOutro: \ n- Tiếp tục với Một số động tác nhảy tự do cho đến khi kết thúc bài hát! Chúc vui vẻ!"}</w:t>
      </w:r>
    </w:p>
    <w:p w14:paraId="25501CE9" w14:textId="77777777" w:rsidR="00947C4B" w:rsidRDefault="00903C89">
      <w:r>
        <w:t xml:space="preserve">{"câu hỏi": "Động não một số ý tưởng sáng tạo để sử dụng thực tế ảo trong tiếp thị.", "trả lời": "1. Trình diễn sản phẩm ảo: Sử dụng thực tế ảo, các công ty có thể trình diễn sản phẩm của họ trong môi trường 3D cho phép khách hàng tương tác với họ và hiểu rõ hơn về các tính năng và lợi ích của họ. \ n \ n2. Trải nghiệm thương hiệu nhập vai: Thực tế ảo có thể được sử dụng để tạo ra những trải nghiệm đáng nhớ phù hợp với giá trị và bản sắc của thương hiệu. Ví dụ: một công ty thiết bị ngoài trời có thể tạo ra trải nghiệm VR đưa khách hàng đi bộ ảo qua một cảnh quan đẹp. \ n \ n3. Tham quan cửa hàng ảo: Các công ty có thể tạo các chuyến tham quan ảo đến các cửa hàng thực của họ, cho phép khách hàng duyệt qua </w:t>
      </w:r>
      <w:r>
        <w:lastRenderedPageBreak/>
        <w:t>các sản phẩm và mua hàng từ sự thoải mái tại nhà riêng của họ. \ n \ n4. Quảng cáo tương tác: Thay vì quảng cáo video truyền thống, thực tế ảo có thể được sử dụng để tạo quảng cáo tương tác cho phép khách hàng tương tác với thương hiệu theo cách có ý nghĩa hơn. Tham dự sự kiện ảo: Các công ty có thể sử dụng thực tế ảo để cho phép khách hàng tham dự các sự kiện như ra mắt sản phẩm, trình diễn thời trang và buổi hòa nhạc từ mọi nơi trên thế giới. \ n \ n6. Tùy chỉnh sản phẩm ảo: Sử dụng thực tế ảo, khách hàng có thể tùy chỉnh các sản phẩm như đồ nội thất, quần áo và xe hơi trong môi trường 3D, giúp họ hiểu rõ hơn về sản phẩm cuối cùng trước khi mua hàng. Cộng tác người ảnh hưởng ảo: Các công ty có thể cộng tác với những người có ảnh hưởng ảo để tạo ra các chiến dịch tiếp thị tận dụng sức mạnh của phương tiện truyền thông xã hội và thực tế ảo. \ n \ n8. Tiếp thị trò chơi hóa: Thực tế ảo có thể được sử dụng để tạo ra trải nghiệm tiếp thị được trò chơi hóa nhằm thu hút khách hàng và cung cấp phần thưởng cho việc hoàn thành các thử thách hoặc đạt được điểm số cao. \ n \ n9. Trải nghiệm du lịch ảo: Các công ty du lịch có thể sử dụng thực tế ảo để cho phép khách hàng khám phá các điểm đến khác nhau và lên kế hoạch cho chuyến đi của họ theo cách nhập vai hơn. \ n \ n10. Đào tạo và giáo dục ảo: Các công ty có thể sử dụng thực tế ảo để cung cấp trải nghiệm đào tạo và giáo dục hấp dẫn và hiệu quả hơn các phương pháp truyền thống. Điều này có thể đặc biệt hữu ích cho các ngành công nghiệp như chăm sóc sức khỏe, nơi đào tạo thực hành là điều cần thiết."}</w:t>
      </w:r>
    </w:p>
    <w:p w14:paraId="0D71E6F9" w14:textId="77777777" w:rsidR="00947C4B" w:rsidRDefault="00903C89">
      <w:r>
        <w:t>{"câu hỏi": "Đưa ra hai ví dụ về các điểm du lịch, hãy giải thích sự khác biệt giữa chúng. - Rome Coliseum và Eiffel Tower", "trả lời": "Rome Coliseum và tháp Eiffel đều là những điểm du lịch mang tính biểu tượng thu hút hàng triệu du khách mỗi năm, nhưng có một số khác biệt giữa hai địa danh. Thứ nhất, Đấu trường La Mã Rome, còn được gọi là Nhà hát vòng tròn Flavian, là một cấu trúc cổ có niên đại khoảng năm 80 sau Công nguyên. Đây là một giảng đường hình bầu dục nằm ở trung tâm của Rome, Ý, và được coi là một trong những kỳ công kiến trúc vĩ đại nhất của Đế chế La Mã. Đấu trường La Mã được sử dụng cho các cảnh tượng công cộng khác nhau như các cuộc thi đấu sĩ, tái hiện trận chiến và các bộ phim truyền hình dựa trên thần thoại cổ điển. Ngược lại, tháp Eiffel là một cấu trúc gần đây hơn nhiều, được xây dựng từ năm 1887 đến năm 1889. Đây là một tháp lưới sắt rèn nằm trên Champ de Mars ở Paris, Pháp. Tòa tháp ban đầu được xây dựng làm vòm lối vào Hội chợ Thế giới năm 1889 và được đặt theo tên của nhà thiết kế của nó, Gustave Eiffel. Một điểm khác biệt chính giữa hai địa danh là phong cách kiến trúc của chúng. Đấu trường La Mã có các yếu tố của kiến trúc La Mã cổ điển, với mái vòm hoành tráng và chỗ ngồi theo tầng, trong khi Tháp Eiffel đại diện cho một cách tiếp cận hiện đại và công nghiệp hơn, với việc sử dụng đồ sắt lộ thiên và thiết kế tối giản. Tóm lại, trong khi cả Rome Coliseum và Tháp Eiffel đều là những điểm thu hút khách du lịch biểu tượng, chúng khác nhau đáng kể về lịch sử của chúng,  tuổi tác, phong cách kiến trúc và mục đích mà chúng được xây dựng."}</w:t>
      </w:r>
    </w:p>
    <w:p w14:paraId="65B68724" w14:textId="77777777" w:rsidR="00947C4B" w:rsidRDefault="00903C89">
      <w:r>
        <w:t>{"câu hỏi": "Kể tên 3 thương hiệu xe hơi đến từ Mỹ.", "trả lời": "1. Ford\n2. General Motors (Chevrolet) \ n3. Tesla"}</w:t>
      </w:r>
    </w:p>
    <w:p w14:paraId="266B621F" w14:textId="77777777" w:rsidR="00947C4B" w:rsidRDefault="00903C89">
      <w:r>
        <w:t xml:space="preserve">{"câu hỏi": "Xác định ít nhất 3 đặc điểm của cây đang phát triển.", "trả lời": "1. Tăng chiều cao và chiều rộng: Một trong những đặc điểm đáng chú ý nhất của cây đang phát triển là sự gia tăng kích thước tổng thể của nó. Khi thân, chân tay và cành cây phát triển cao hơn và </w:t>
      </w:r>
      <w:r>
        <w:lastRenderedPageBreak/>
        <w:t>rộng hơn, cây trở nên lớn hơn năm này qua năm khác. \ n \ n2. Phát triển lá và cành mới: Một cây đang phát triển liên tục tạo ra lá và cành mới, giúp nó mở rộng tán cây và hấp thụ nhiều ánh sáng mặt trời hơn để quang hợp. Vào mùa xuân, nhiều cây sẽ tạo ra một luồng tăng trưởng mới rực rỡ. \ n \ n3. Dày lên của vỏ cây: Một đặc điểm khác của cây đang phát triển là vỏ cây dày lên. Khi thân và cành của cây phát triển đường kính, lớp vỏ ngoài trở nên dày hơn để bảo vệ và hỗ trợ nhiều hơn cho cây. Đây là lý do tại sao cây trưởng thành thường có vỏ dày và thô hơn nhiều so với các cây non hơn."}</w:t>
      </w:r>
    </w:p>
    <w:p w14:paraId="00A00446" w14:textId="77777777" w:rsidR="00947C4B" w:rsidRDefault="00903C89">
      <w:r>
        <w:t>{"câu hỏi": "Giải thích AI và các ứng dụng của nó.", "trả lời": "AI, hay trí tuệ nhân tạo, đề cập đến việc mô phỏng trí thông minh của con người trong các máy được lập trình để suy nghĩ và hành động như con người. Mục tiêu của AI là tạo ra các hệ thống có thể hoạt động thông minh và độc lập, thể hiện các đặc điểm liên quan đến trí thông minh của con người như lý luận, giải quyết vấn đề, nhận thức, học tập và hiểu ngôn ngữ. Một số ứng dụng phổ biến của AI bao gồm: \n- Trợ lý ảo: Các trợ lý ảo được hỗ trợ bởi AI, như Siri và Alexa, sử dụng các thuật toán xử lý ngôn ngữ tự nhiên và học máy để hiểu và trả lời các truy vấn của người dùng. \n- Nhận dạng hình ảnh và giọng nói: Hệ thống AI có thể được đào tạo để nhận dạng hình ảnh và giọng nói, cho phép chúng thực hiện các tác vụ như nhận dạng khuôn mặt và lệnh điều khiển bằng giọng nói.  Các hệ thống dựa trên AI có thể được sử dụng để phát hiện các hoạt động gian lận trong các giao dịch tài chính bằng cách phân tích các mẫu và xác định sự bất thường. \ n- Đề xuất được cá nhân hóa: Nhiều nền tảng thương mại điện tử và dịch vụ truyền phát nội dung sử dụng AI để đưa ra các đề xuất được cá nhân hóa cho người dùng dựa trên lịch sử duyệt web và mua hàng của họ. Bảo trì dự đoán: AI có thể được sử dụng để dự đoán khi nào máy có khả năng bị lỗi,  cho phép bảo trì phòng ngừa được lên lịch trước khi xảy ra sự cố tốn kém.\n- Xe tự lái: Xe tự lái sử dụng các công nghệ AI như thị giác máy tính, hợp nhất cảm biến và học sâu để điều hướng đường và giao thông một cách an toàn. Nhìn chung, AI có tiềm năng thay đổi cách chúng ta sống và làm việc bằng cách tự động hóa các tác vụ, nâng cao hiệu quả và cho phép đổi mới mới."}</w:t>
      </w:r>
    </w:p>
    <w:p w14:paraId="15D0B013" w14:textId="77777777" w:rsidR="00947C4B" w:rsidRDefault="00903C89">
      <w:r>
        <w:t>{"câu hỏi": "Danh sách 3 trong số các kim loại phổ biến nhất được sử dụng trong sản xuất ô tô.", "trả lời": "Một số kim loại phổ biến nhất được sử dụng trong sản xuất ô tô bao gồm:\n\n1. Thép: Kim loại chính được sử dụng trong ô tô, thép được sử dụng để xây dựng khung gầm và các bộ phận thân xe, như cửa ra vào, mui xe và chắn bùn. \ n \ n2. Nhôm: Kim loại này nhẹ và mạnh và thường được sử dụng trong sản xuất khối động cơ, bánh xe, mui xe và các bộ phận của hệ thống treo. \ n \ n3. Sắt: Sắt được sử dụng để đúc khối động cơ, cánh quạt phanh và các bộ phận nặng khác trên ô tô. Gang rất mạnh, bền và rẻ tiền, làm cho nó trở thành một lựa chọn hấp dẫn để sử dụng trong sản xuất ô tô."}</w:t>
      </w:r>
    </w:p>
    <w:p w14:paraId="01FF76B0" w14:textId="77777777" w:rsidR="00947C4B" w:rsidRDefault="00903C89">
      <w:r>
        <w:t>{"câu hỏi": "Kể tên ba quốc gia có cùng ngôn ngữ.", "trả lời": "Tây Ban Nha, Mexico và Colombia đều có tiếng Tây Ban Nha là ngôn ngữ chính thức."}</w:t>
      </w:r>
    </w:p>
    <w:p w14:paraId="4078FC3E" w14:textId="77777777" w:rsidR="00947C4B" w:rsidRDefault="00903C89">
      <w:r>
        <w:t>{"câu hỏi": "Tạo tiêu đề cho một bài viết về lợi ích của hoạt động thể chất.", "câu trả lời": "\"Những lợi ích đáng ngạc nhiên của hoạt động thể chất: Tăng cường sức khỏe và hạnh phúc từng bước một\""}</w:t>
      </w:r>
    </w:p>
    <w:p w14:paraId="7C719E7E" w14:textId="77777777" w:rsidR="00947C4B" w:rsidRDefault="00903C89">
      <w:r>
        <w:lastRenderedPageBreak/>
        <w:t>{"question": "Sửa các từ bị xáo trộn và đưa ra thứ tự chính xác. - hital hsecp", "trả lời": "'Cô ấy chơi với mèo con.'"}</w:t>
      </w:r>
    </w:p>
    <w:p w14:paraId="2DDA3745" w14:textId="77777777" w:rsidR="00947C4B" w:rsidRDefault="00903C89">
      <w:r>
        <w:t>{"câu hỏi": "Hãy cho tôi ba địa điểm ở Vương quốc Anh, nơi bạn sẽ tìm thấy một công viên giải trí.", "câu trả lời": "1. Alton Towers ở Staffordshire\n2. Công viên Thorpe ở Surrey \ n3. Khu nghỉ dưỡng Legoland Windsor ở Berkshire"}</w:t>
      </w:r>
    </w:p>
    <w:p w14:paraId="27871055" w14:textId="77777777" w:rsidR="00947C4B" w:rsidRDefault="00903C89">
      <w:r>
        <w:t>{"question": "Thêm một vài tính từ vào câu đã cho để làm cho nó thú vị. - Cô ấy đang dọn ra ngoài.", "trả lời": "Cô ấy hào hứng và tự tin chuyển ra ngoài để bắt đầu chương mới của cuộc đời."}</w:t>
      </w:r>
    </w:p>
    <w:p w14:paraId="038A648D" w14:textId="77777777" w:rsidR="00947C4B" w:rsidRDefault="00903C89">
      <w:r>
        <w:t>{"question": "Thay đổi thì quá khứ trong câu sau thành thì hiện tại. - Anh ấy đang ngủ trên giường.", "trả lời": "Anh ấy đang ngủ trên giường."}</w:t>
      </w:r>
    </w:p>
    <w:p w14:paraId="6F401643" w14:textId="77777777" w:rsidR="00947C4B" w:rsidRDefault="00903C89">
      <w:r>
        <w:t>{"question": "Chọn tùy chọn chính xác từ các lựa chọn sau. - Bầu trời có màu gì?\nA) Xanh \nB) Vàng\nC) Đỏ", "trả lời": "A) Xanh"}</w:t>
      </w:r>
    </w:p>
    <w:p w14:paraId="08A30C84" w14:textId="77777777" w:rsidR="00947C4B" w:rsidRDefault="00903C89">
      <w:r>
        <w:t>{"câu hỏi": "Liệt kê một vài công dụng của trí tuệ nhân tạo.", "câu trả lời": "Có rất nhiều ứng dụng của trí tuệ nhân tạo, một số trong đó bao gồm:\n\n1. Trợ lý cá nhân: Các trợ lý ảo được hỗ trợ bởi AI như Siri, Alexa và Trợ lý Google được sử dụng để thực hiện các tác vụ như đặt lời nhắc, gọi điện thoại và gửi tin nhắn. Chăm sóc sức khỏe: AI được sử dụng trong chăm sóc sức khỏe để cải thiện kết quả của bệnh nhân, giảm chi phí và nâng cao hiệu quả hoạt động. Hệ thống AI có thể hỗ trợ chẩn đoán bệnh nhân, lựa chọn kế hoạch điều trị tốt nhất và dự đoán các vấn đề sức khỏe tiềm ẩn. Tài chính: AI đóng một vai trò quan trọng trong ngành tài chính, nơi nó được sử dụng để phát hiện gian lận, quản lý rủi ro, dự đoán đầu tư và dịch vụ khách hàng. \ n \ n4. Thương mại điện tử: AI giúp cải thiện trải nghiệm của khách hàng bằng cách cung cấp các đề xuất được cá nhân hóa, chatbot để hỗ trợ khách hàng và phân tích dự đoán để dự báo nhu cầu và tối ưu hóa giá cả. Ô tô: Xe tự lái là một trong những ứng dụng được biết đến rộng rãi nhất của AI. Những chiếc xe này sử dụng thuật toán AI để điều hướng, tránh chướng ngại vật và phản ứng với điều kiện đường thay đổi. \ n \ n6. Sản xuất: AI được sử dụng trong sản xuất để tối ưu hóa quy trình sản xuất, cải thiện chất lượng sản phẩm và giảm thời gian chết. Nó cũng có thể hỗ trợ bảo trì dự đoán, quản lý chuỗi cung ứng và kiểm soát hàng tồn kho. \ n \ n7. Giáo dục: AI được sử dụng trong giáo dục để cá nhân hóa việc học, cung cấp hệ thống dạy kèm thông minh và tự động chấm điểm và đánh giá. \ n \ n8. Giải trí: AI đang thay đổi ngành công nghiệp giải trí bằng cách tạo ra các đề xuất nội dung được cá nhân hóa, sử dụng xử lý ngôn ngữ tự nhiên để chơi trò chơi kích hoạt bằng giọng nói và tạo ra trải nghiệm tương tác và nhập vai cho người xem. Các ứng dụng của AI rất rộng lớn và không ngừng phát triển, và danh sách này chỉ làm trầy xước bề mặt của vô số ứng dụng của nó trong các ngành công nghiệp."}</w:t>
      </w:r>
    </w:p>
    <w:p w14:paraId="7223E750" w14:textId="77777777" w:rsidR="00947C4B" w:rsidRDefault="00903C89">
      <w:r>
        <w:t xml:space="preserve">{"câu hỏi": "Hãy cho tôi biết một vài lợi ích của việc ăn rau.", "Trả lời": "Rau có nhiều lợi ích cho sức khỏe, đây là một vài trong số chúng:\n1. Giàu chất dinh dưỡng: Rau quả chứa nhiều vitamin, khoáng chất và chất xơ thiết yếu mà cơ thể cần để duy trì sức khỏe tốt. Giảm nguy cơ mắc các bệnh mãn tính: Ăn rau như một phần của chế độ ăn uống lành mạnh có thể giúp giảm nguy cơ mắc các bệnh mãn tính như bệnh tim, đột quỵ và một số loại ung thư. Giúp </w:t>
      </w:r>
      <w:r>
        <w:lastRenderedPageBreak/>
        <w:t>tiêu hóa: Hàm lượng chất xơ cao trong rau quả giúp điều hòa tiêu hóa, ngăn ngừa táo bón và thúc đẩy đường ruột khỏe mạnh. Thúc đẩy cân nặng khỏe mạnh: Rau thường có lượng calo thấp và nhiều chất dinh dưỡng, làm cho chúng trở thành một lựa chọn tuyệt vời cho những người muốn duy trì hoặc giảm cân. \ n5. Tốt cho da và tóc: Các vitamin và khoáng chất trong rau có thể giúp giữ cho làn da, tóc và móng tay của bạn khỏe mạnh, mang lại cho bạn ánh sáng tự nhiên."}</w:t>
      </w:r>
    </w:p>
    <w:p w14:paraId="666DCD37" w14:textId="77777777" w:rsidR="00947C4B" w:rsidRDefault="00903C89">
      <w:r>
        <w:t>{"câu hỏi": "Tạo ra một trò đùa về hai người ngoài hành tinh.", "câu trả lời": "Tại sao người ngoài hành tinh không đến thăm Trái đất nữa? Họ đọc các bài đánh giá của chúng tôi: một ngôi sao."}</w:t>
      </w:r>
    </w:p>
    <w:p w14:paraId="1D669937" w14:textId="77777777" w:rsidR="00947C4B" w:rsidRDefault="00903C89">
      <w:r>
        <w:t>{"câu hỏi": "Trích dẫn meme sau. - It\u2019s sẽ ổn thôi", "trả lời": "\"It\u2019s sẽ ổn.\""}</w:t>
      </w:r>
    </w:p>
    <w:p w14:paraId="04108B7B" w14:textId="77777777" w:rsidR="00947C4B" w:rsidRDefault="00903C89">
      <w:r>
        <w:t>{"câu hỏi": "Tạo ra một uyển ngữ để bị sa thải.", "câu trả lời": "Một uyển ngữ cho việc bị sa thải có thể là "bị sa thải" hoặc "được trao cơ hội khám phá những con đường sự nghiệp khác.\"}</w:t>
      </w:r>
    </w:p>
    <w:p w14:paraId="09C39F84" w14:textId="77777777" w:rsidR="00947C4B" w:rsidRDefault="00903C89">
      <w:r>
        <w:t>{"câu hỏi": "Kể tên một nhân vật của công chúng đã tạo ra ảnh hưởng trong thế giới điện toán lượng tử.", "câu trả lời": "Một nhân vật của công chúng xuất hiện trong tâm trí là Tiến sĩ Shoucheng Zhang, giáo sư Vật lý tại Đại học Stanford, người đã có những đóng góp đáng kể cho lĩnh vực điện toán lượng tử. Tiến sĩ Zhang được biết đến là chất cách điện tôpô - vật liệu dẫn điện ở các cạnh, đồng thời hoạt động như một chất cách điện bên trong - có thể được áp dụng cho các tính toán lượng tử nhanh hơn và tiết kiệm năng lượng hơn. Công việc của ông đã mở đường cho những tiến bộ trong điện toán lượng tử, khiến ông trở thành một nhân vật nổi bật trong lĩnh vực này. Đáng buồn thay, Tiến sĩ Zhang đã qua đời vào năm 2018, nhưng di sản của ông trong lĩnh vực vật lý lượng tử vẫn tồn tại.</w:t>
      </w:r>
    </w:p>
    <w:p w14:paraId="30CB366A" w14:textId="77777777" w:rsidR="00947C4B" w:rsidRDefault="00903C89">
      <w:r>
        <w:t>{"câu hỏi": "Kể tên một người nổi tiếng có nguồn gốc từ thành phố Calcutta.", "câu trả lời": "Một người nổi tiếng có nguồn gốc từ thành phố Calcutta (nay là Kolkata) là người đoạt giải Nobel Rabindranath Tagore. Ông là một nhà thơ, triết gia và nhà viết kịch sinh ra ở Calcutta vào năm 1861 và dành phần lớn cuộc đời của mình ở đó, ảnh hưởng đến bối cảnh văn học và văn hóa của thành phố. Tagore là người ngoài châu Âu đầu tiên đoạt giải Nobel Văn học và được coi là một trong những nhân vật văn học vĩ đại nhất của Ấn Độ.</w:t>
      </w:r>
    </w:p>
    <w:p w14:paraId="7EF34178" w14:textId="77777777" w:rsidR="00947C4B" w:rsidRDefault="00903C89">
      <w:r>
        <w:t xml:space="preserve">{"câu hỏi": "Thiết kế hành trình du lịch cho một người dự định đến thăm London.", "câu trả lời": "Ngày 1: \ n- Đến London và nhận phòng khách sạn của bạn \ n- Ghé thăm Tháp Luân Đôn và xem Crown Jewels \ n- Đi bộ dọc theo sông Thames và xem Cầu Tháp, biểu tượng mang tính biểu tượng của London \ n - Tham quan có hướng dẫn viên của Tòa nhà Quốc hội và xem Tu viện Westminster \ n \ nDay 2: \ n- Đi dạo qua Công viên Hyde,  dừng chân tại Đài phun nước và Diễn giả Tưởng niệm Diana\u2019 Corner\n- Ghé thăm Cung điện Buckingham để xem Sự thay đổi của người bảo vệ \ n- Đi bộ qua khu phố Soho thời thượng và mua sắm \ n- Ghé thăm Bảo tàng Anh để xem Đá Rosetta và các triển lãm đẳng cấp thế giới khác \ n \ n Ngày 3: \ n- Khám phá khu phố Camden sôi động và ghé thăm Chợ Camden nổi tiếng \ n- Đi xe trên London Eye,  vòng đu quay khổng lồ trên bờ Nam sông Thames \ n- Ghé thăm bảo tàng Tate Modern để xem nghệ thuật đương đại từ khắp nơi trên thế giới \ n- </w:t>
      </w:r>
      <w:r>
        <w:lastRenderedPageBreak/>
        <w:t>Xem chương trình West End vào buổi tối \ n \ nDay 4: \ n- Thực hiện một chuyến đi trong ngày đến Stonehenge, di tích thời tiền sử nằm cách London \ n khoảng hai giờ- Sau khi trở về London,  ghé thăm Nhà hát Globe của Shakespeare \ u2019s và tham quan \ n- Ăn tối tại khu vực Covent Garden, được biết đến với bầu không khí sôi động và những người biểu diễn đường phố \ n \ nDay 5: \ n- Ghé thăm khu phố quyến rũ của Notting Hill và xem những ngôi nhà và chợ đầy màu sắc \ n- Tham quan Harry Potter Studios để xem các bộ phim được thực hiện như thế nào \ n- Khám phá khu vực Southbank,  với các nhạc sĩ đường phố, chợ sách và thực phẩm\n- Vào ban đêm, hãy tham gia một tour du lịch ma có hướng dẫn viên để tìm hiểu về lịch sử ma quái của London\u2019."}</w:t>
      </w:r>
    </w:p>
    <w:p w14:paraId="552384F0" w14:textId="77777777" w:rsidR="00947C4B" w:rsidRDefault="00903C89">
      <w:r>
        <w:t>{"câu hỏi": "Tạo một bài thơ gồm 4 dòng có liên quan đến chủ đề. - Hy vọng", "trả lời": "Một ánh sáng chập chờn trong đêm tối,\nMột tia hy vọng, ôi thật rực rỡ,\nMột ngọn hải đăng của sức mạnh, nó tỏa sáng bên trong,\nMột cơ hội mới, một khởi đầu mới để bắt đầu."}</w:t>
      </w:r>
    </w:p>
    <w:p w14:paraId="4EAFDE34" w14:textId="77777777" w:rsidR="00947C4B" w:rsidRDefault="00903C89">
      <w:r>
        <w:t>{"câu hỏi": "Viết tên của dòng sông cùng với chiều dài của nó. - Sông Dương Tử", "trả lời": "Sông Dương Tử - 6.300 km"}</w:t>
      </w:r>
    </w:p>
    <w:p w14:paraId="4BEC43C3" w14:textId="77777777" w:rsidR="00947C4B" w:rsidRDefault="00903C89">
      <w:r>
        <w:t>{"question": "Biết chữ từ đã cho. - Xe hơi", "trả lời": "Xe mát mẻ hành trình cẩn thận."}</w:t>
      </w:r>
    </w:p>
    <w:p w14:paraId="41F065A2" w14:textId="77777777" w:rsidR="00947C4B" w:rsidRDefault="00903C89">
      <w:r>
        <w:t>{"question": "Giải thích thuật ngữ 'độ trễ mạng' trong một câu.", "answer": "Độ trễ mạng là thời gian cần thiết để dữ liệu di chuyển từ nguồn đến đích qua mạng."}</w:t>
      </w:r>
    </w:p>
    <w:p w14:paraId="3E77D0DE" w14:textId="77777777" w:rsidR="00947C4B" w:rsidRDefault="00903C89">
      <w:r>
        <w:t>{"câu hỏi": "Kể tên bốn công ty công nghệ.", "câu trả lời": "1. Apple\n2. Microsoft\n3. đàn bà gan dạ\n4. Google"}</w:t>
      </w:r>
    </w:p>
    <w:p w14:paraId="1594A666" w14:textId="77777777" w:rsidR="00947C4B" w:rsidRDefault="00903C89">
      <w:r>
        <w:t>{"câu hỏi": "Đề xuất một thành phố đến thăm ở Ý.", "trả lời": "Một thành phố bạn chắc chắn nên cân nhắc đến thăm ở Ý là Florence. Đây là một thành phố xinh đẹp nằm ở miền trung nước Ý và là thủ đô của vùng Tuscany. Nó nổi tiếng với nghệ thuật và kiến trúc thời Phục hưng, các địa danh lịch sử tuyệt đẹp, và thực phẩm và rượu vang đáng kinh ngạc. Một số điểm tham quan nổi tiếng để tham quan ở Florence bao gồm Nhà thờ Santa Maria del Fiore mang tính biểu tượng, Phòng trưng bày Uffizi, Ponte Vecchio và Phòng trưng bày Accademia, nơi lưu giữ bức tượng David nổi tiếng của Michelangelo. Ngoài ra, thành phố còn có nhiều khu phố quyến rũ, chợ ngoài trời và nhà hàng nổi bật, khiến nó trở thành điểm đến hoàn hảo cho trải nghiệm văn hóa và ẩm thực."}</w:t>
      </w:r>
    </w:p>
    <w:p w14:paraId="02C0510E" w14:textId="77777777" w:rsidR="00947C4B" w:rsidRDefault="00903C89">
      <w:r>
        <w:t>{"câu hỏi": "Kể tên bốn chức năng của não.", "câu trả lời": "Bộ não chịu trách nhiệm cho một loạt các chức năng cần thiết cho cuộc sống và hạnh phúc. Một số hàm này bao gồm: \ n \ n1. Kiểm soát chuyển động: Vỏ não vận động và các khu vực khác của não chịu trách nhiệm kiểm soát và điều phối các chuyển động. \ n \ n2. Nhận thức và xử lý cảm giác: Bộ não nhận và xử lý thông tin từ các giác quan của chúng ta, cho phép chúng ta nhận thức thế giới xung quanh. \ n \ n3. Suy nghĩ, học tập và trí nhớ: Bộ não chịu trách nhiệm cho các quá trình nhận thức khác nhau như suy nghĩ, lý luận, ra quyết định, học tập và trí nhớ. \ n \ n4. Điều chỉnh cảm xúc và hành vi: Các trung tâm cảm xúc của não giúp chúng ta xử lý và thể hiện cảm xúc, và cũng đóng một vai trò trong việc điều chỉnh hành vi của chúng ta."}</w:t>
      </w:r>
    </w:p>
    <w:p w14:paraId="26F229D4" w14:textId="77777777" w:rsidR="00947C4B" w:rsidRDefault="00903C89">
      <w:r>
        <w:lastRenderedPageBreak/>
        <w:t>{"question": "Phát hiện xem câu có chứa bất kỳ biểu thức sáo rỗng nào không, nếu có, hãy thay thế chúng. - Bạn không biết nếu bạn không thử.", "trả lời": "Bạn sẽ không tìm ra trừ khi bạn cố gắng."}</w:t>
      </w:r>
    </w:p>
    <w:p w14:paraId="333B7625" w14:textId="77777777" w:rsidR="00947C4B" w:rsidRDefault="00903C89">
      <w:r>
        <w:t>{"câu hỏi": "Kể tên năm loại nhân vật hư cấu khác nhau.", "câu trả lời": "1. Nhân vật chính: Đây là nhân vật chính của câu chuyện, thường được mô tả là anh hùng hoặc nữ anh hùng, người trải qua quá trình biến đổi thông qua quá trình kể chuyện.\n\n2. Nhân vật phản diện: Đây là nhân vật chống lại nhân vật chính, thường là nhân vật phản diện của câu chuyện, người tạo ra chướng ngại vật cho nhân vật chính và thúc đẩy xung đột cốt truyện. \ n \ n3. Nhân vật năng động: Đây là một nhân vật trải qua sự thay đổi đáng kể trong suốt câu chuyện, nói chung là về tính cách, quan điểm hoặc hành vi của họ. \ n \ n4. Nhân vật tĩnh: Đây là một nhân vật hầu như không thay đổi trong suốt câu chuyện, thường đóng vai trò như một lá bạc, giúp làm nổi bật những thay đổi trong các nhân vật động. \ n \ n5. Nhân vật tròn: Đây là một nhân vật phức tạp, được thực hiện đầy đủ, có nhiều lớp và chiều, và có hành động và động cơ được đan xen phức tạp vào cốt truyện."}</w:t>
      </w:r>
    </w:p>
    <w:p w14:paraId="0B3048E7" w14:textId="77777777" w:rsidR="00947C4B" w:rsidRDefault="00903C89">
      <w:r>
        <w:t>{"question": "Đoán kết quả của lần tung xúc xắc đã cho. - tổng của hai con xúc xắc", "câu trả lời": "Tôi xin lỗi, nhưng là một AI, tôi không có khả năng dự đoán kết quả của một lần tung xúc xắc. Tung xúc xắc là một sự kiện ngẫu nhiên và kết quả được xác định một cách tình cờ. Tổng của hai con xúc xắc có thể là bất kỳ số nào từ 2 đến 12, với 7 là kết quả có khả năng xảy ra nhất vì có nhiều kết hợp cộng lại với số đó. Tuy nhiên, nếu không có thêm thông tin, tôi không thể đoán chính xác kết quả của một lần tung xúc xắc."}</w:t>
      </w:r>
    </w:p>
    <w:p w14:paraId="56698921" w14:textId="77777777" w:rsidR="00947C4B" w:rsidRDefault="00903C89">
      <w:r>
        <w:t>{"câu hỏi": "Phát hiện bất kỳ sự thiên vị giới tính nào trong câu và đề xuất một cụm từ thay thế. - Giám đốc điều hành bổ nhiệm hai người con trai của mình vào công việc.", "trả lời": "Câu thể hiện sự thiên vị giới tính vì nó chỉ đề cập đến "con trai" và không đề cập hoặc xem xét bất kỳ ứng cử viên nữ nào cho công việc. Một cụm từ thay thế và ít thiên vị giới tính hơn có thể là "Giám đốc điều hành đã bổ nhiệm hai thành viên gia đình đủ điều kiện vào công việc."</w:t>
      </w:r>
    </w:p>
    <w:p w14:paraId="29BE8E35" w14:textId="77777777" w:rsidR="00947C4B" w:rsidRDefault="00903C89">
      <w:r>
        <w:t>{"question": "Tính tổng chi phí khi đưa ra các mặt hàng và tỷ lệ. - Táo- 5 chiếc; Tỷ lệ- $1/pc", "answer": "Giả sử có 5 quả táo với chi phí $1 mỗi miếng, tổng số tiền sẽ là 5 x $1= $5."}</w:t>
      </w:r>
    </w:p>
    <w:p w14:paraId="0E624B38" w14:textId="77777777" w:rsidR="00947C4B" w:rsidRDefault="00903C89">
      <w:r>
        <w:t xml:space="preserve">{"câu hỏi": "Thảo luận về việc thực thi chính sách \"vùng an toàn điện thoại di động\" tại nơi làm việc", "câu trả lời": "Chính sách \"vùng an toàn điện thoại di động\" tại nơi làm việc đề cập đến việc thực hiện các quy tắc và hướng dẫn nhất định hạn chế hoặc hạn chế việc sử dụng điện thoại di động trong các khu vực được chỉ định trong văn phòng hoặc trong giờ làm việc. Chính sách này thường nhằm mục đích giảm phiền nhiễu, duy trì sự tập trung, tăng năng suất và cải thiện giao tiếp và hợp tác tổng thể giữa các nhân viên. Việc thực thi chính sách này sẽ đòi hỏi sự hợp tác và hỗ trợ của quản lý, nguồn nhân lực và nhân viên. Dưới đây là một số bước có thể được thực hiện để thực hiện hiệu quả chính sách này:\n\n1. Truyền đạt rõ ràng chính sách: Đảm bảo rằng chính sách được truyền đạt rõ ràng và hiệu quả đến tất cả nhân viên. Điều này có thể được thực hiện qua email, các cuộc họp nhân viên hoặc bằng cách đăng trong một khu vực chung. Cung cấp một bản sao của chính sách cho tất cả nhân viên mới như một phần của quy trình giới thiệu của họ. \ n \ n2. Đặt kỳ vọng rõ ràng: </w:t>
      </w:r>
      <w:r>
        <w:lastRenderedPageBreak/>
        <w:t>Giải thích rõ ràng lý do đằng sau chính sách và hành vi mong đợi từ nhân viên. Hãy cho nhân viên biết những gì được phép và không được phép sử dụng điện thoại di động tại nơi làm việc. \ n \ n3. Chỉ định vùng an toàn cho điện thoại di động: Tạo các khu vực được chỉ định tại nơi làm việc nơi nhân viên được phép sử dụng điện thoại di động của họ. Những khu vực này có thể bao gồm phòng nghỉ hoặc không gian ngoài trời. Đảm bảo rằng các khu vực này được đánh dấu rõ ràng và dễ dàng truy cập.\n\n4. Dẫn dắt bằng ví dụ: Khuyến khích quản lý và trưởng nhóm dẫn dắt bằng ví dụ bằng cách tuân thủ chính sách. Điều này đặt ra một giai điệu tích cực và củng cố tầm quan trọng của chính sách. \ n \ n5. Giám sát và thực thi chính sách: Thường xuyên giám sát nơi làm việc để đảm bảo rằng chính sách đang được tuân thủ. Thực hiện hành động thích hợp nếu nhân viên bị phát hiện vi phạm chính sách. Điều này có thể bao gồm cảnh cáo bằng lời nói hoặc bằng văn bản, hoặc hành động kỷ luật nghiêm khắc hơn nếu cần thiết. \ n \ n6. Thu thập phản hồi: Khuyến khích nhân viên cung cấp phản hồi về chính sách và xem xét các đề xuất của họ. Điều này giúp đảm bảo rằng chính sách này là công bằng và hiệu quả, đồng thời thúc đẩy ý thức hợp tác và hợp tác giữa các nhân viên. Tóm lại, việc thực thi chính sách "vùng an toàn điện thoại di động" tại nơi làm việc có thể là một cách hiệu quả để giảm phiền nhiễu, tăng năng suất và cải thiện giao tiếp và hợp tác giữa các nhân viên. Điều quan trọng là chính sách phải được truyền đạt rõ ràng, kỳ vọng được đặt ra và chính sách được thực thi nhất quán, với phản hồi từ nhân viên được xem xét."}</w:t>
      </w:r>
    </w:p>
    <w:p w14:paraId="6BEC4D27" w14:textId="77777777" w:rsidR="00947C4B" w:rsidRDefault="00903C89">
      <w:r>
        <w:t>{"câu hỏi": "Mô tả khái niệm "khả năng sinh sống" và tại sao các kiến trúc sư nên xem xét điều này", "câu trả lời": "Khả năng sinh sống đề cập đến sự phù hợp của một không gian hoặc môi trường cho cuộc sống của con người. Nó bao gồm một loạt các yếu tố góp phần vào khả năng sống và thoải mái tổng thể của một nơi, chẳng hạn như tiếp cận với nước sạch, vệ sinh thích hợp, thông gió và chiếu sáng đầy đủ, và bảo vệ khỏi điều kiện thời tiết khắc nghiệt. Khả năng sinh sống không chỉ đáp ứng các nhu cầu cơ bản, và cũng bao gồm việc thiết kế các không gian có lợi cho cuộc sống lành mạnh, an toàn và thú vị. \n \ n Kiến trúc sư nên xem xét khả năng sinh sống trong thiết kế của họ bởi vì nó rất quan trọng để tạo ra không gian đáp ứng nhu cầu của người cư ngụ của họ. Một tòa nhà ưu tiên khả năng sinh sống sẽ thoải mái, tiện dụng và hấp dẫn hơn để sống, điều này có thể cải thiện sức khỏe tổng thể của cư dân. Ngoài ra, các tòa nhà có thể ở được có nhiều khả năng tuân thủ các quy tắc và quy định xây dựng, điều này có thể giúp tránh các vụ kiện tốn kém và các mối nguy hiểm an toàn tiềm ẩn. Tóm lại, khả năng sinh sống là một cân nhắc quan trọng đối với các kiến trúc sư vì nó ảnh hưởng trực tiếp đến chất lượng cuộc sống của những người sẽ sử dụng không gian mà họ thiết kế. Bằng cách tạo ra môi trường có thể ở được, các kiến trúc sư có thể giúp đảm bảo sức khỏe, sự an toàn và hạnh phúc của khách hàng của họ."}</w:t>
      </w:r>
    </w:p>
    <w:p w14:paraId="6358B8A4" w14:textId="77777777" w:rsidR="00947C4B" w:rsidRDefault="00903C89">
      <w:r>
        <w:t>{"câu hỏi": "Tìm chênh lệch múi giờ giữa hai thời điểm sau - 3:30 chiều ngày 26 tháng 6 năm 2020 và 6:45 chiều ngày 30 tháng 6 năm 2020", "câu trả lời": "Chênh lệch múi giờ giữa 3:30 chiều ngày 26 tháng 6 năm 2020 và 6:45 chiều ngày 30 tháng 6 năm 2020 là bốn ngày ba giờ mười lăm phút."}</w:t>
      </w:r>
    </w:p>
    <w:p w14:paraId="5DB065EF" w14:textId="77777777" w:rsidR="00947C4B" w:rsidRDefault="00903C89">
      <w:r>
        <w:t xml:space="preserve">{"câu hỏi": "Tạo một kế hoạch thực hiện mới để giảm giá vận chuyển trên khắp Hoa Kỳ.", "trả lời": "Để giảm giá vận chuyển trên khắp Hoa Kỳ, kế hoạch thực hiện sau đây có thể được thông qua:\n\n1. ** Thúc đẩy các phương thức vận tải thay thế bền vững: ** Đi xe đạp, đi bộ </w:t>
      </w:r>
      <w:r>
        <w:lastRenderedPageBreak/>
        <w:t>hoặc sử dụng xe máy điện là phương thức vận chuyển hợp lý hơn so với các phương tiện thông thường. Chính phủ có thể cung cấp các ưu đãi cho những công dân áp dụng các lựa chọn thay thế này. Các biện pháp như xây dựng làn đường dành cho xe đạp, lắp đặt các trạm cho thuê xe đạp và cải thiện lối đi cho người đi bộ có thể được thực hiện để khuyến khích nhiều người sử dụng các phương thức giao thông này. \ n \ n2. ** Trợ cấp giao thông công cộng: ** Chính phủ có thể làm việc để giảm chi phí giao thông công cộng. Điều này có thể bao gồm xe buýt, xe lửa và tàu điện ngầm. Chính quyền địa phương và tiểu bang có thể cung cấp trợ cấp cho các nhà cung cấp dịch vụ vận tải để làm cho giá vé hợp lý hơn cho hành khách. \ n \ n3. ** Khuyến khích các chương trình đi chung xe: ** Đi chung xe cho phép mọi người chia sẻ chi phí đi lại. Điều này có thể làm giảm đáng kể chi phí vận chuyển. Các chính phủ có thể khuyến khích việc áp dụng đi chung xe bằng cách giảm thuế hoặc giảm phí cầu đường cho những người đi chung xe. \ n \ n4. ** Quản lý giao thông thông minh: ** Bằng cách triển khai các hệ thống quản lý giao thông thông minh, các thành phố có thể giảm tắc nghẽn và thời gian đi làm. Điều này có thể dẫn đến giảm chi phí vận chuyển cũng như tiêu thụ nhiên liệu thấp hơn. Các chính phủ có thể đầu tư vào các công nghệ như đèn giao thông thông minh và hệ thống giám sát giao thông thời gian thực để biến điều này thành hiện thực. ** Đầu tư vào năng lượng tái tạo: ** Đầu tư vào năng lượng tái tạo có thể giảm chi phí nhiên liệu theo thời gian. Các nguồn năng lượng tái tạo như năng lượng mặt trời, gió và thủy điện có thể cung cấp năng lượng sạch, bền vững và chi phí thấp cho các hệ thống giao thông điện. Giảm chi phí vận chuyển trên khắp Hoa Kỳ đòi hỏi một cách tiếp cận nhiều mặt. Bằng cách áp dụng các biện pháp được nêu trong kế hoạch thực hiện, có thể đạt được tiến bộ đáng kể trong việc đạt được mục tiêu này."}</w:t>
      </w:r>
    </w:p>
    <w:p w14:paraId="5343736A" w14:textId="77777777" w:rsidR="00947C4B" w:rsidRDefault="00903C89">
      <w:r>
        <w:t>{"question": "Phân tích cú pháp câu bằng Trình phân tích cú pháp phụ thuộc trực tuyến và xuất kết quả thành dòng - Mọi người có thể bỏ phiếu mà không sợ bị trả thù", "câu trả lời": "1 People\tNOUN\tnsubj\tvote\t2\n2 should\tMODAL\taux\tvote\t3\n3 be\tAUX\taux\tvote\t4\n4 able\tADJ\txcomp\tvote\t0\n5 to\tADP\tmark\tvote\t6\n6 vote\tVERB\txcomp\table\t4\n7 without\tADP\tcase\tretribution\t9\n8 fear\tNOUN\tobl\tvote\t6\n9 of\tADP\tcase\tretribution\t11\n10 retribution\tNOUN\tnmod\tfear\t8."}</w:t>
      </w:r>
    </w:p>
    <w:p w14:paraId="5DAF916F" w14:textId="77777777" w:rsidR="00947C4B" w:rsidRDefault="00903C89">
      <w:r>
        <w:t xml:space="preserve">{"câu hỏi": "Tạo ra một truyện ngắn với 3-4 nhân vật và một twist", "câu trả lời": "Ngày xửa ngày xưa, trong một ngôi làng nhỏ ở ngoại ô một khu rừng rậm rạp, có ba người bạn tên là Jake, Linda và Tom. Họ không thể tách rời và dành phần lớn thời gian để khám phá sâu thẳm của khu rừng, chơi khăm nhau và chia sẻ những câu chuyện bên lửa trại. Một ngày nọ, trong khi họ đang lang thang trong rừng, họ tình cờ gặp một ngọn đèn cũ, bụi bặm. Không suy nghĩ hai lần, Jake chà xát ngọn đèn và một vị thần bước ra. Thần đèn ban cho mỗi người bạn một điều ước.\n\nJake mong muốn sự giàu có không giới hạn và thần đèn đã ban cho nó. Linda mong muốn vẻ đẹp bao la và thần đèn đã ban cho nó. Tom mong muốn có được trí tuệ vô song và thần đèn đã ban cho nó. \n\nSau khi điều ước của họ được thực hiện, cuộc sống của họ đã thay đổi mạnh mẽ. Jake trở thành người giàu nhất làng, nhưng anh ta không bao giờ hài lòng và khao khát nhiều hơn nữa. Vẻ đẹp của Linda thu hút nhiều người cầu hôn, nhưng cô không thể tìm thấy tình yêu đích thực. Và Tom, bất chấp sự khôn ngoan của mình, không thể tìm thấy sự bình yên nội tâm. \n\nNhiều năm trôi qua và những người bạn ngày càng xa </w:t>
      </w:r>
      <w:r>
        <w:lastRenderedPageBreak/>
        <w:t>cách. Họ hầu như không nói chuyện với nhau và mối quan hệ của họ đã yếu đi. Nhưng vào một đêm định mệnh, tất cả họ đều có cùng một giấc mơ, trong đó thần đèn xuất hiện và tiết lộ một bước ngoặt gây sốc. Thần đèn nói với họ rằng mong muốn của họ đã bị nguyền rủa, và họ sẽ không bao giờ tìm thấy hạnh phúc thực sự trừ khi họ học cách đánh giá cao những gì họ có. Những người bạn thức dậy với một khởi đầu và nhận ra sự điên rồ của mong muốn của họ. Họ gặp nhau và quyết định từ bỏ những mong muốn đã được ban cho và trở về với cuộc sống đơn giản của họ. Và như vậy, họ đã làm. Họ từ bỏ sự giàu có, sắc đẹp và trí tuệ của mình và trở lại làm những người bạn vô tư như trước đây. Cuối cùng, họ học được rằng hạnh phúc thực sự nằm trong những điều đơn giản trong cuộc sống và tình yêu và sự gắn kết mà họ chia sẻ là không thể thay thế."}</w:t>
      </w:r>
    </w:p>
    <w:p w14:paraId="336B26B1" w14:textId="77777777" w:rsidR="00947C4B" w:rsidRDefault="00903C89">
      <w:r>
        <w:t>{"câu hỏi": "Nêu những ưu và nhược điểm của việc thực hiện chính sách phát thải nghiêm ngặt hơn", "câu trả lời": "Ưu điểm của việc thực hiện chính sách phát thải nghiêm ngặt hơn: \n\n1. Cải thiện chất lượng không khí: Chính sách phát thải nghiêm ngặt hơn có thể dẫn đến giảm phát thải các chất ô nhiễm và khí nhà kính vào không khí, dẫn đến chất lượng không khí tốt hơn có lợi cho cả môi trường và sức khỏe con người. Giảm rủi ro sức khỏe: Ô nhiễm từ khí thải có liên quan đến nhiều rủi ro sức khỏe, bao gồm các bệnh về hô hấp và tim mạch. Bằng cách thực hiện chính sách phát thải nghiêm ngặt hơn, tỷ lệ mắc các bệnh này có thể giảm. \ n \ n3. Giảm thiểu tác động của biến đổi khí hậu: Khí nhà kính giữ nhiệt trong khí quyển, góp phần vào biến đổi khí hậu. Một chính sách phát thải chặt chẽ hơn có thể giúp giảm phát thải khí nhà kính và giảm thiểu tác động của biến đổi khí hậu. Khuyến khích đổi mới công nghệ: Một chính sách phát thải nghiêm ngặt hơn có thể khuyến khích các công ty đổi mới và tạo ra các công nghệ thân thiện với môi trường hơn, đẩy nhanh quá trình chuyển đổi sang một tương lai sạch hơn, bền vững hơn. \ n \ n Nhược điểm của việc thực hiện chính sách phát thải nghiêm ngặt hơn: \ n \ n1. Tăng chi phí cho doanh nghiệp: Các quy định về khí thải nghiêm ngặt hơn có thể yêu cầu các doanh nghiệp lắp đặt thiết bị mới, đầu tư vào công nghệ mới hoặc thay đổi quy trình sản xuất, tất cả đều có thể làm tăng chi phí. Tác động kinh tế: Chi phí gia tăng phát sinh bởi các doanh nghiệp có thể dẫn đến giá cao hơn cho người tiêu dùng và lợi nhuận thấp hơn cho các công ty, có thể tác động đến toàn bộ nền kinh tế. Trong một số trường hợp, các công ty có thể chọn chuyển đến các quốc gia có chính sách phát thải ít nghiêm ngặt hơn, dẫn đến mất việc làm. Có thể kháng cự: Một số doanh nghiệp và cá nhân có thể chống lại sự thay đổi hoặc đẩy lùi các quy định mới, tạo ra căng thẳng chính trị và xã hội. \ n \ n4. Việc thực hiện và thực thi có thể khó khăn: Chi phí và hậu cần để thực hiện và thực thi chính sách phát thải nghiêm ngặt hơn có thể là một thách thức, đặc biệt là ở các quốc gia nơi nguồn lực và cơ sở hạ tầng có thể bị hạn chế."}</w:t>
      </w:r>
    </w:p>
    <w:p w14:paraId="30B82633" w14:textId="77777777" w:rsidR="00947C4B" w:rsidRDefault="00903C89">
      <w:r>
        <w:t xml:space="preserve">{"câu hỏi": "So sánh và đối chiếu sự khác biệt giữa các hệ thống chăm sóc sức khỏe giá cả phải chăng ở Canada và Hoa Kỳ", "trả lời": "Canada và Hoa Kỳ có hệ thống chăm sóc sức khỏe riêng biệt, dựa trên các nguyên tắc và giá trị khác nhau. \ n \ nCanada có một hệ thống chăm sóc sức khỏe phổ quát, được tài trợ công khai được điều hành bởi chính quyền tỉnh và lãnh thổ. Nó được tài trợ thông qua thuế và cung cấp dịch vụ chăm sóc cho tất cả cư dân, bất kể khả năng chi trả của họ. Theo Đạo luật Y tế Canada, tất cả cư dân đều có quyền truy cập vào các dịch vụ bệnh viện và bác sĩ cần thiết về mặt y tế, miễn phí. Các dịch vụ bổ sung, chẳng hạn như thuốc theo toa, chăm sóc nha khoa và chăm sóc thị lực, có thể được bảo hiểm </w:t>
      </w:r>
      <w:r>
        <w:lastRenderedPageBreak/>
        <w:t>tư nhân hoặc các chương trình của chính phủ chi trả cho các cá nhân có thu nhập thấp. Hoa Kỳ có một hệ thống chăm sóc sức khỏe nhiều người trả tiền bao gồm bảo hiểm tư nhân, các chương trình của chính phủ cho các nhóm dân số cụ thể (như Medicare cho người cao niên và Medicaid cho các cá nhân có thu nhập thấp) và các khoản thanh toán bằng tiền túi. Theo Cục điều tra dân số Hoa Kỳ, vào năm 2019, khoảng 91.5% dân số có một số hình thức bảo hiểm chăm sóc sức khỏe, với 8.5% còn lại không có bảo hiểm. Chi phí chăm sóc sức khỏe, ngay cả đối với những người có bảo hiểm, có thể cao, với nhiều người phải đối mặt với các khoản khấu trừ cao, đồng thanh toán và các yêu cầu chia sẻ chi phí khác. Một sự khác biệt lớn giữa hai hệ thống là vai trò của chính phủ. Ở Canada, chính phủ đóng vai trò trung tâm trong việc cung cấp dịch vụ chăm sóc sức khỏe cho tất cả cư dân, trong khi ở Mỹ, chính phủ hoạt động nhiều hơn như một cơ quan quản lý, cung cấp bảo hiểm cho các quần thể cụ thể nhưng mặt khác để lại việc cung cấp dịch vụ chăm sóc sức khỏe cho các tổ chức tư nhân. Một sự khác biệt đáng kể khác là chi phí chăm sóc sức khỏe. Ở Canada, chi phí chăm sóc sức khỏe chủ yếu do chính phủ chi trả, dẫn đến chi phí tự trả tương đối thấp cho các cá nhân. Ngược lại, bệnh nhân Mỹ thường phải đối mặt với chi phí tự trả cao, điều này có thể dẫn đến gánh nặng tài chính đáng kể cho những người không có bảo hiểm đầy đủ. Nhìn chung, các hệ thống chăm sóc sức khỏe ở Canada và Hoa Kỳ phản ánh các giá trị và ưu tiên khác nhau của mỗi quốc gia. Trong khi hệ thống của Canada nhấn mạnh đến việc tiếp cận phổ cập đến chăm sóc sức khỏe, hệ thống của Hoa Kỳ ưu tiên lựa chọn cá nhân và trách nhiệm cá nhân đối với chi phí chăm sóc sức khỏe."}</w:t>
      </w:r>
    </w:p>
    <w:p w14:paraId="239E3A76" w14:textId="77777777" w:rsidR="00947C4B" w:rsidRDefault="00903C89">
      <w:r>
        <w:t>{"câu hỏi": "Mô tả những thực tiễn tốt nhất về đạo đức AI mà các tổ chức nên xem xét?", "câu trả lời": "Các phương pháp hay nhất về đạo đức AI đề cập đến một bộ nguyên tắc và hướng dẫn mà các tổ chức nên xem xét để đảm bảo việc sử dụng trí tuệ nhân tạo có trách nhiệm và đạo đức. Dưới đây là một số phương pháp hay nhất về đạo đức AI mà các tổ chức có thể xem xét: \ n \ n1. Tính minh bạch: Các tổ chức phải đảm bảo rằng hệ thống AI của họ minh bạch, tức là các quy trình ra quyết định phải có thể truy cập và dễ hiểu đối với người dùng và các bên liên quan khác. \ n \ n2. Trách nhiệm giải trình: Các tổ chức phải chịu trách nhiệm về kết quả của hệ thống AI của họ. Họ phải có các biện pháp tại chỗ để xác định và khắc phục mọi hậu quả hoặc thành kiến không mong muốn có thể phát sinh do suy luận và dự đoán của AI. \ n \ n3. Công bằng: Các hệ thống AI phải được thiết kế để công bằng, tức là để tránh phân biệt đối xử hoặc thiên vị đối với các nhóm hoặc cá nhân cụ thể. \ n \ n4. Quyền riêng tư: Các tổ chức phải tôn trọng quyền riêng tư của cá nhân và bảo vệ thông tin cá nhân của họ trong khi thu thập, lưu trữ và xử lý dữ liệu cho các hệ thống AI. \ n \ n5. An toàn và bảo mật: Các hệ thống AI phải an toàn và bảo mật, tức là chúng không được gây ra bất kỳ tác hại hoặc mối đe dọa nào cho người dùng hoặc xã hội nói chung. Các tổ chức phải tiến hành kiểm tra an ninh thường xuyên và có các biện pháp tại chỗ để giảm thiểu mọi rủi ro bảo mật. \ n \ n6. Các giá trị lấy con người làm trung tâm: Các hệ thống AI phải phù hợp với các giá trị và nguyên tắc đạo đức lấy con người làm trung tâm, tức là chúng phải thúc đẩy hạnh phúc của cá nhân và xã hội. Bằng cách tuân theo các thực tiễn tốt nhất về đạo đức AI này, các tổ chức có thể đảm bảo rằng các hệ thống AI của họ có trách nhiệm, minh bạch và đáng tin cậy hơn và chúng mang lại lợi ích cho xã hội nói chung trong khi giảm thiểu mọi tác động bất lợi.</w:t>
      </w:r>
    </w:p>
    <w:p w14:paraId="083582BC" w14:textId="77777777" w:rsidR="00947C4B" w:rsidRDefault="00903C89">
      <w:r>
        <w:lastRenderedPageBreak/>
        <w:t>{"question": "Cung cấp ví dụ về một chương trình xử lý ngoại lệ trong Java", "answer": "Đây là một ví dụ về một chương trình Java thể hiện xử lý ngoại lệ:\n\n''java\npublic class ExceptionExample {\n\n public static void main(String[] args) {\n try {\n // Code that might throw an exception\n int num = 10;\n int div = 0;\n int ans = num / div;\n System.out.println(\"The answer is \" + ans);\n } catch (Số họcNgoại lệ ae) {\n // Code to handle ArithmeticException\n System.out.println(\"Arithmetic Exception: Cannot divide for zero\");\n } catch (Exception e) {\n // Code to handle any other Exception\n System.out.println(\"Đã xảy ra lỗi: \" + e.getMessage());\n } cuối cùng {\n // Code sẽ luôn thực thi, bất kể ngoại lệ có được ném \n System.out.println(\"Exception handling complete\");\n }\n    }\n}\n'''\n\nTrong chương trình trên, mã trong khối 'thử' được theo dõi cho các ngoại lệ. Nếu bất kỳ ngoại lệ nào xảy ra, nó sẽ bị bắt bởi khối 'bắt' tương ứng. Trong trường hợp này, chia cho 0 sẽ kích hoạt 'ArithmeticException' được bắt và xử lý bởi khối 'bắt' đầu tiên, in ra một thông báo cho biết lỗi đã xảy ra. Khối 'bắt' thứ hai ở đó để bắt bất kỳ loại ngoại lệ nào khác có thể xảy ra. Cuối cùng, khối 'cuối cùng' chứa mã sẽ luôn được thực thi, bất kể ngoại lệ có được ném hay không. Trong trường hợp này, nó sẽ in ra một thông báo cho biết rằng quá trình xử lý ngoại lệ đã hoàn tất."}</w:t>
      </w:r>
    </w:p>
    <w:p w14:paraId="07E50CD0" w14:textId="77777777" w:rsidR="00947C4B" w:rsidRDefault="00903C89">
      <w:r>
        <w:t>{"question": "Xác định nước xuất xứ cho các sản phẩm sau. - Lionel Messi, Red Bull và Ferrari", "trả lời": "Lionel Messi là một cầu thủ bóng đá chuyên nghiệp đến từ Argentina. Red Bull là một loại nước tăng lực có nguồn gốc từ Áo. Ferrari là một nhà sản xuất xe thể thao sang trọng đến từ Ý."}</w:t>
      </w:r>
    </w:p>
    <w:p w14:paraId="792948F9" w14:textId="77777777" w:rsidR="00947C4B" w:rsidRDefault="00903C89">
      <w:r>
        <w:t>{"câu hỏi": "Giải thích làm thế nào một vật thể có thể quay trong không khí", "trả lời": "Một vật thể có thể quay trong không khí do động lượng góc của nó hoặc bằng cách áp dụng mô-men xoắn. \n\nĐộng lượng góc đề cập đến động lượng quay của một vật thể, và nó là một đại lượng vector. Điều đó có nghĩa là nó có cả cường độ và hướng. Một vật thể có thể đạt được động lượng góc khi một lực tác dụng lên nó theo hướng không trực tiếp hướng tới hoặc ra khỏi trục quay của nó. Một ví dụ về điều này là một vận động viên trượt băng nghệ thuật tự ném mình vào một vòng quay bằng cách đẩy băng bằng một chân, Do kết quả của việc bảo toàn động lượng góc, khi một vật thể được phóng lên không trung với vòng quay ban đầu, nó sẽ tiếp tục quay cho đến khi bị tác động bởi một lực bên ngoài. \ n \ nMặt khác,  Mô-men xoắn là thước đo lực quay tác dụng lên một vật thể. Điều này có thể được tạo ra bởi một lực lệch tâm trên một vật thể, khiến nó quay. Ví dụ, nếu bạn ném một chiếc đĩa bay, bạn đang tác dụng một lực lên một bên của nó, khiến nó quay khi bay trong không khí. Tương tự như vậy, một cầu thủ bóng đá có thể làm cho quả bóng quay bằng cách truyền mô-men xoắn cho quả bóng khi họ nhả nó ra khỏi tay. Nhìn chung, vòng quay của một vật thể trong không khí có thể là kết quả của động lượng góc ban đầu, mô-men xoắn bên ngoài hoặc kết hợp cả hai."}</w:t>
      </w:r>
    </w:p>
    <w:p w14:paraId="3FE16840" w14:textId="77777777" w:rsidR="00947C4B" w:rsidRDefault="00903C89">
      <w:r>
        <w:t xml:space="preserve">{"câu hỏi": "Giải thích khái niệm trí tuệ nhân tạo", "câu trả lời": "Trí tuệ nhân tạo (AI) là một nhánh của khoa học máy tính liên quan đến sự phát triển của các hệ thống máy tính có thể thực hiện các nhiệm vụ thường đòi hỏi trí thông minh của con người, chẳng hạn như nhận thức thị giác, nhận dạng giọng nói, ra quyết định, học tập và dịch ngôn ngữ. Nói cách khác, AI là khả năng của một cỗ máy bắt chước hoặc mô phỏng trí thông minh hoặc hành vi của con </w:t>
      </w:r>
      <w:r>
        <w:lastRenderedPageBreak/>
        <w:t>người. Các hệ thống AI có thể được phân loại thành hai nhóm chính: AI hẹp hoặc yếu, và AI chung hoặc mạnh. AI hẹp được thiết kế cho một nhiệm vụ cụ thể và bị hạn chế về khả năng của nó, trong khi AI nói chung có khả năng hiểu hoặc học bất kỳ nhiệm vụ trí tuệ nào mà con người có thể. Có một số cách tiếp cận để phát triển AI, bao gồm học máy, tính toán tiến hóa, mạng thần kinh và hệ thống mờ. Các hệ thống này sử dụng các thuật toán để xử lý một lượng lớn dữ liệu để học hỏi, suy luận, nhận thức và tương tác với môi trường của chúng. \ n \ nAI có nhiều ứng dụng trong các lĩnh vực khác nhau như chăm sóc sức khỏe, tài chính, giao thông vận tải, giải trí và giáo dục. Một số ứng dụng phổ biến nhất của AI bao gồm trợ lý ảo, xe tự lái, nhận dạng giọng nói và hệ thống đề xuất. Tóm lại, trí tuệ nhân tạo là một công nghệ phát triển nhanh chóng được thiết kế để bắt chước trí thông minh và hành vi của con người, mang lại tiềm năng to lớn để thúc đẩy nhiều lĩnh vực và cải thiện cuộc sống của chúng ta theo nhiều cách.</w:t>
      </w:r>
    </w:p>
    <w:p w14:paraId="45693964" w14:textId="77777777" w:rsidR="00947C4B" w:rsidRDefault="00903C89">
      <w:r>
        <w:t>{"question": "Chuyển đổi 4.888 thành phân số", "answer": "Để chuyển đổi 4.888 thành phân số, trước tiên, chúng ta phải tách toàn bộ số ra khỏi phần thập phân. Chúng ta có 4 và 0,888. \n\nHãy tập trung vào việc chuyển đổi phần thập phân thành phân số: 0,888 có thể được viết là 888/1000. Bây giờ chúng ta đơn giản hóa phân số này bằng cách chia tử số và mẫu số cho thừa số chung lớn nhất, là 8. \n\n888 \u00f7 8 = 111\n1000 \u00f7 8 = 125\n\nVì vậy, 0,888 có thể được viết là phân số 111/125. \n\nBây giờ, chúng ta có thể cộng toàn bộ số 4 vào phân số, kết quả là một số hỗn hợp: 4 111/125."}</w:t>
      </w:r>
    </w:p>
    <w:p w14:paraId="70CB7882" w14:textId="77777777" w:rsidR="00947C4B" w:rsidRDefault="00903C89">
      <w:r>
        <w:t>{"question": "Tạo danh sách 5 mặt hàng mà tôi cần đóng gói cho một kỳ nghỉ.", "trả lời": "1. Quần áo: Đóng gói các mặt hàng quần áo phù hợp với thời tiết và các hoạt động đã lên kế hoạch, chẳng hạn như đồ bơi, quần áo thường ngày hoặc trang phục trang trọng.\n\n2. Đồ dùng vệ sinh cá nhân: Đóng gói đồ dùng vệ sinh cá nhân thiết yếu như kem đánh răng, bàn chải đánh răng, dầu gội, dầu xả và bất kỳ sản phẩm vệ sinh cá nhân nào. \ n \ n3. Giấy tờ du lịch: Hãy nhớ mang theo các giấy tờ du lịch cần thiết như hộ chiếu, thị thực và thẻ lên máy bay của bạn. \ n \ n4. Thiết bị điện tử và bộ sạc: Hãy nhớ mang theo điện thoại, máy ảnh, máy tính xách tay hoặc máy tính bảng của bạn và bộ sạc và bộ điều hợp tương ứng của chúng. \ n \ n5. Thuốc men và bộ dụng cụ sơ cứu: Đóng gói bất kỳ loại thuốc theo toa nào và một bộ dụng cụ sơ cứu nhỏ với các vật dụng như băng hỗ trợ, thuốc giảm đau và bất kỳ nhu yếu phẩm khẩn cấp nào khác."}</w:t>
      </w:r>
    </w:p>
    <w:p w14:paraId="48DB027F" w14:textId="77777777" w:rsidR="00947C4B" w:rsidRDefault="00903C89">
      <w:r>
        <w:t xml:space="preserve">{"câu hỏi": "Làm thế nào tôi có thể giữ bình tĩnh khi tôi cảm thấy quá tải?", "câu trả lời": "Có một số kỹ thuật bạn có thể cố gắng giúp giữ bình tĩnh khi cảm thấy choáng ngợp:\n\n1. Hít thở sâu: Hít thở chậm, sâu. Điều này có thể giúp giảm nhịp tim và huyết áp của bạn, giảm cảm giác lo lắng hoặc căng thẳng. \ n \ n2. Chánh niệm: Dành một vài phút để tập trung vào thời điểm hiện tại, chú ý đến suy nghĩ, cảm xúc và cảm giác cơ thể của bạn mà không phán xét chúng. Điều này có thể giúp bạn cảm thấy có căn cứ và tập trung hơn. \ n \ n3. Thư giãn cơ bắp tiến bộ: Căng thẳng và sau đó thư giãn từng nhóm cơ trong cơ thể của bạn một lần. Điều này có thể giúp giải phóng căng thẳng về thể chất và thúc đẩy thư giãn. \ n \ n4. Hình dung: Hãy tưởng tượng bạn đang ở một nơi yên tĩnh, yên bình. Điều này có thể giúp tâm trí của bạn thoát khỏi bất cứ điều gì khiến bạn cảm thấy choáng ngợp và giảm căng thẳng. \ n \ n5. Nghỉ ngơi: Nghỉ ngơi một chút để làm điều gì đó bạn thích, như đi dạo, nghe nhạc hoặc </w:t>
      </w:r>
      <w:r>
        <w:lastRenderedPageBreak/>
        <w:t>đọc sách. Điều này có thể giúp giải tỏa tâm trí và trẻ hóa năng lượng của bạn. Hãy nhớ rằng mọi người đều trải qua căng thẳng và choáng ngợp đôi khi, và bạn có thể yêu cầu giúp đỡ nếu bạn cần. Cân nhắc nói chuyện với một người bạn đáng tin cậy, thành viên gia đình hoặc chuyên gia sức khỏe tâm thần nếu bạn gặp khó khăn trong việc quản lý cảm xúc của mình."}</w:t>
      </w:r>
    </w:p>
    <w:p w14:paraId="14FB91F0" w14:textId="77777777" w:rsidR="00947C4B" w:rsidRDefault="00903C89">
      <w:r>
        <w:t>{"câu hỏi": "Xác định đối tượng của câu. - Con mèo bắt được một con chuột.", "câu trả lời": "Đối tượng của câu là \"một con chuột\"."}</w:t>
      </w:r>
    </w:p>
    <w:p w14:paraId="121A68D3" w14:textId="77777777" w:rsidR="00947C4B" w:rsidRDefault="00903C89">
      <w:r>
        <w:t>{"câu hỏi": "Tôi nên thực hiện những biện pháp phòng ngừa nào khi đi du lịch nước ngoài?", "trả lời": "Khi đi du lịch nước ngoài, điều quan trọng là phải thực hiện một số biện pháp phòng ngừa nhất định để đảm bảo an toàn và hạnh phúc của bạn. Dưới đây là một số gợi ý:\n\n1. Nghiên cứu điểm đến của bạn: Trước khi bạn đi, hãy nghiên cứu đất nước, văn hóa, phong tục và bất kỳ khu vực nào có thể không an toàn. Kiểm tra các cảnh báo hoặc tư vấn du lịch có thể đã được ban hành bởi chính phủ của bạn. \ n \ n2. Tiêm chủng và thuốc men: Đến gặp bác sĩ ít nhất 4 đến 6 tuần trước chuyến đi của bạn để xem bạn có cần tiêm chủng hoặc thuốc cho quốc gia bạn đang đến thăm hay không. Mua bảo hiểm du lịch: Cân nhắc mua bảo hiểm du lịch để chi trả cho bất kỳ trường hợp khẩn cấp y tế bất ngờ nào, hủy hoặc gián đoạn chuyến đi, mất hành lý và các sự kiện không lường trước khác. \ n \ n4. Giữ an toàn cho các tài liệu quan trọng: Tạo bản sao hộ chiếu, thị thực và các giấy tờ du lịch quan trọng khác của bạn. Để lại một bản sao ở nhà với người mà bạn tin tưởng, và mang theo một bản khác bên mình, tách biệt với bản gốc. \ n \ n5. Bảo vệ tiền của bạn: Thông báo cho ngân hàng và các công ty thẻ tín dụng về kế hoạch du lịch của bạn để tránh bất kỳ vấn đề nào trong khi truy cập tiền của bạn. Sử dụng máy ATM vào ban ngày và ở những nơi đông đúc, đủ ánh sáng. \ n \ n6. Duy trì kết nối: Đảm bảo điện thoại của bạn hoạt động ở quốc gia bạn đang đến thăm hoặc cân nhắc thuê điện thoại địa phương. Chia sẻ hành trình và thông tin liên lạc của bạn với ai đó ở nhà và làm thủ tục thường xuyên. \ n \ n7. Hãy cảnh giác: Luôn cảnh giác và nhận thức được môi trường xung quanh. Tránh đeo đồ trang sức đắt tiền hoặc mang theo một lượng lớn tiền mặt, và để mắt đến đồ đạc của bạn. \ n \ n8. Tôn trọng phong tục và luật pháp địa phương: Hãy tôn trọng phong tục địa phương, quy định về trang phục và luật pháp của quốc gia bạn đến thăm. Luôn xin phép trước khi chụp ảnh, đặc biệt là con người hoặc các địa điểm tôn giáo."}</w:t>
      </w:r>
    </w:p>
    <w:p w14:paraId="1A3428D1" w14:textId="77777777" w:rsidR="00947C4B" w:rsidRDefault="00903C89">
      <w:r>
        <w:t>{"câu hỏi": "Các thành phần mà tôi cần để làm sinh tố chuối là gì?", "câu trả lời": "Để làm sinh tố chuối, bạn sẽ cần các thành phần sau:\n- 1 quả chuối\n- 1 cốc sữa (hoặc thay thế sữa không sữa)\n- \u00bd cốc sữa chua (Hy Lạp, vani hoặc đồng bằng) \ n- 1 muỗng canh mật ong hoặc chất làm ngọt khác (tùy chọn) \ n- \u00bd muỗng cà phê chiết xuất vani (tùy chọn) \ n- Một nắm đá viên \ n \ nBạn cũng có thể thêm các thành phần khác chẳng hạn như quả mọng, rau bina hoặc bơ đậu phộng vào sinh tố của bạn để tăng thêm hương vị và dinh dưỡng."}</w:t>
      </w:r>
    </w:p>
    <w:p w14:paraId="5E0E9C50" w14:textId="77777777" w:rsidR="00947C4B" w:rsidRDefault="00903C89">
      <w:r>
        <w:t>{"question": "Thêm 4 phần tử vào bảng. - Phần tử | Biểu tượng | Số nguyên tử | Khối lượng nguyên tử\n----------------------------- \nH |   H |       1 |    1.0", "trả lời": "Phần tử | Biểu tượng | Số nguyên tử | Khối lượng nguyên tử\n----------------------------- \nH |   H |       1 |    1.0\nHe |   Anh ấy |       2 |    4.0\nLi |   Lý |       3 |    6.9\nBe |   Được |       4 |    9.0\nB |   B |       5 |    10.8"}</w:t>
      </w:r>
    </w:p>
    <w:p w14:paraId="718F805A" w14:textId="77777777" w:rsidR="00947C4B" w:rsidRDefault="00903C89">
      <w:r>
        <w:lastRenderedPageBreak/>
        <w:t>{"câu hỏi": "Tìm sự khác biệt đáng kể nhất trong hai tài liệu đã cho. - Doc1:\nApple Inc. là một công ty công nghệ đa quốc gia của Mỹ có trụ sở tại Cupertino, California, chuyên thiết kế, phát triển và bán đồ điện tử tiêu dùng, phần mềm máy tính và dịch vụ trực tuyến.\n\nDoc2:\nMicrosoft Corporation là một công ty công nghệ đa quốc gia của Mỹ có trụ sở chính tại Redmond, Washington, chuyên phát triển, sản xuất, cấp phép, hỗ trợ và bán phần mềm máy tính, điện tử tiêu dùng, máy tính cá nhân và các dịch vụ liên quan.  "Trả lời": "Sự khác biệt đáng kể nhất giữa hai tài liệu là:\n\n1. Các công ty được đề cập: Tài liệu đầu tiên nói về Apple Inc. trong khi tài liệu thứ hai nói về Microsoft Corporation. \ n2. Địa điểm đặt trụ sở chính: Apple Inc. có trụ sở tại Cupertino, California, trong khi Tập đoàn Microsoft có trụ sở tại Redmond, Washington. Các sản phẩm và dịch vụ được cung cấp: Mặc dù cả hai công ty đều có các sản phẩm chồng chéo, Apple tập trung vào thiết kế và phát triển trong khi Microsoft tập trung vào sản xuất, cấp phép và hỗ trợ các sản phẩm của họ.</w:t>
      </w:r>
    </w:p>
    <w:p w14:paraId="293BEDFD" w14:textId="77777777" w:rsidR="00947C4B" w:rsidRDefault="00903C89">
      <w:r>
        <w:t>{"question": "Chuyển đổi câu đầu vào đã cho thành câu mô tả trải nghiệm thực tế ảo. - Tôi tin tưởng vững chắc vào giáo dục.", "trả lời": "Tôi đã có một trải nghiệm thực tế ảo nhập vai, nơi tôi tin tưởng vững chắc vào sức mạnh của giáo dục."}</w:t>
      </w:r>
    </w:p>
    <w:p w14:paraId="7B25CEF6" w14:textId="77777777" w:rsidR="00947C4B" w:rsidRDefault="00903C89">
      <w:r>
        <w:t>{"câu hỏi": "Viết lại câu đã cho bằng cách sử dụng trạng từ để cung cấp thêm chi tiết hoặc gợi ý. - Anh ấy làm việc trong dự án.", "trả lời": "Anh ấy siêng năng làm việc trong dự án."}</w:t>
      </w:r>
    </w:p>
    <w:p w14:paraId="74819B37" w14:textId="77777777" w:rsidR="00947C4B" w:rsidRDefault="00903C89">
      <w:r>
        <w:t>{"câu hỏi": "Động não một danh sách các ý tưởng để giảm sự nóng lên toàn cầu.", "trả lời": "1. Chuyển sang các nguồn năng lượng tái tạo như năng lượng mặt trời hoặc năng lượng gió để giảm sử dụng nhiên liệu hóa thạch.\n\n2. Khuyến khích bảo tồn và hiệu quả năng lượng bằng cách sử dụng các thiết bị tiết kiệm năng lượng, lắp đặt vật liệu cách nhiệt, giảm sử dụng hệ thống sưởi và điều hòa không khí, và thúc đẩy việc sử dụng phương tiện giao thông công cộng và đi chung xe. Thúc đẩy trồng rừng và trồng rừng để tăng khả năng lưu trữ carbon tổng thể của hành tinh. \ n \ n4. Hỗ trợ các hoạt động nông nghiệp bền vững nhằm giảm lượng khí thải, tăng hấp thụ carbon và giảm tác động khí hậu toàn cầu của sản xuất lương thực. Khuyến khích giảm tiêu thụ thịt, vì sản xuất thịt là một đóng góp đáng kể cho phát thải khí nhà kính. \ n \ n6. Thực hiện định giá carbon để khuyến khích các doanh nghiệp và ngành công nghiệp giảm phát thải khí nhà kính.\n\n7. Khuyến khích phát triển và triển khai các công nghệ năng lượng sạch, chẳng hạn như thu hồi và lưu trữ carbon, để giảm phát thải khí nhà kính từ các nhà máy điện và các nguồn khác. Thúc đẩy hợp tác toàn cầu để giải quyết vấn đề biến đổi khí hậu, bao gồm các thỏa thuận và hiệp ước quốc tế nhằm giảm phát thải khí nhà kính. Hỗ trợ nghiên cứu và phát triển các công nghệ và thực tiễn mới có thể giúp giảm phát thải khí nhà kính và giảm thiểu tác động của biến đổi khí hậu. Giáo dục các cá nhân về tầm quan trọng của việc giảm lượng khí thải carbon và hành động để giải quyết vấn đề biến đổi khí hậu."}</w:t>
      </w:r>
    </w:p>
    <w:p w14:paraId="2B2C83E5" w14:textId="77777777" w:rsidR="00947C4B" w:rsidRDefault="00903C89">
      <w:r>
        <w:t>{"câu hỏi": "Sắp xếp lại đoạn văn đã cho để làm cho ý nghĩa của nó rõ ràng hơn. - Sự nóng lên toàn cầu, hiệu ứng nhà kính, biến đổi khí hậu và tương ứng là những thuật ngữ chúng ta thường sử dụng khi nói về sự gia tăng nhiệt độ trong bầu khí quyển của chúng ta.", "Trả lời": "Khi nói về sự gia tăng nhiệt độ trong bầu khí quyển của chúng ta, các thuật ngữ chúng ta thường sử dụng là sự nóng lên toàn cầu, hiệu ứng nhà kính, biến đổi khí hậu và tương ứng."}</w:t>
      </w:r>
    </w:p>
    <w:p w14:paraId="65CCA5DB" w14:textId="77777777" w:rsidR="00947C4B" w:rsidRDefault="00903C89">
      <w:r>
        <w:lastRenderedPageBreak/>
        <w:t>{"câu hỏi": "Nói một cách tự tin trong bài thuyết trình đã cho và giải thích khái niệm về trí tuệ nhân tạo.", "Trả lời": "Xin chào mọi người, hôm nay chúng ta sẽ thảo luận về khái niệm năng động của Trí tuệ nhân tạo, thường được gọi là AI.\n\nVậy AI là gì? Nói một cách đơn giản, trí tuệ nhân tạo là sự phát triển của các hệ thống máy tính có khả năng thực hiện các nhiệm vụ thường đòi hỏi trí thông minh của con người. Điều này bao gồm các nhiệm vụ như hiểu ngôn ngữ tự nhiên, nhận dạng hình ảnh, chơi trò chơi và đưa ra quyết định. \ n \ nAI có thể được phân thành hai loại chính: AI hẹp hoặc yếu và AI chung hoặc mạnh. AI hẹp được thiết kế để thực hiện một nhiệm vụ cụ thể và bị hạn chế về khả năng hiểu và ra quyết định. Mặt khác, AI nói chung có thể thực hiện một loạt các nhiệm vụ nhận thức tương tự như của con người. \n\nAI đã có những đóng góp đáng kể trong một số lĩnh vực bao gồm chăm sóc sức khỏe, giao thông, tài chính và giải trí. Nó có khả năng thay đổi cách chúng ta sống cuộc sống của mình và có tiềm năng cách mạng hóa các ngành công nghiệp khác nhau. \ n \ nIt \ u2019s Điều quan trọng cần lưu ý là khi chúng ta nói về AI, nó không phải là một công nghệ duy nhất; thay vào đó, nó là sự kết hợp của một số công nghệ tiên tiến như Machine Learning, Deep Learning và Cognitive Computing, để đặt tên cho một vài. \ n \ n Học máy có thể được coi là một tập hợp con của AI, nơi máy tính học cách tự đưa ra quyết định và dự đoán mà không được lập trình rõ ràng. Mặt khác, học sâu là một lĩnh vực con của học máy tập trung vào các mạng thần kinh và thuật toán bắt chước cấu trúc và chức năng của bộ não con người. Tóm lại, AI là một lĩnh vực phát triển nhanh chóng với khả năng vô hạn. Khi công nghệ tiếp tục phát triển, chúng ta có thể mong đợi sẽ thấy nhiều ứng dụng sáng tạo hơn nữa của AI trong tương lai.\n\nCảm ơn bạn đã quan tâm, và tôi rất sẵn lòng trả lời bất kỳ câu hỏi nào của bạn."}</w:t>
      </w:r>
    </w:p>
    <w:p w14:paraId="7703AF34" w14:textId="77777777" w:rsidR="00947C4B" w:rsidRDefault="00903C89">
      <w:r>
        <w:t>{"câu hỏi": "Viết lại câu đã cho một cách không chính thức. - Cô ấy không cần phải thức cả đêm để thi.", "trả lời": "Cô ấy không cần phải kéo cả đêm cho kỳ thi."}</w:t>
      </w:r>
    </w:p>
    <w:p w14:paraId="63654644" w14:textId="77777777" w:rsidR="00947C4B" w:rsidRDefault="00903C89">
      <w:r>
        <w:t>{"câu hỏi": "Viết một câu chuyện sáng tạo trong vòng 100 từ bằng cách sử dụng lời nhắc đã cho. - Nhắc nhở - \"Hứa sẽ ở bên tôi mãi mãi", "trả lời": "Ngày xửa ngày xưa, ở một vùng đất kỳ diệu, có một thiếu nữ trẻ đã ước nguyện với các vì sao. Cô khao khát một người bạn đời vĩnh cửu để chia sẻ tiếng cười và tình yêu. Đêm đó, mong muốn của cô đã được đáp ứng, và một sinh vật nhỏ bé xuất hiện trước mặt cô. Đó là một sprite, tinh tế và thanh lịch, với đôi cánh lung linh dưới ánh trăng. "Tôi hứa sẽ ở bên cô mãi mãi," cô gái nói, và cô gái có thể cảm thấy trái tim mình dâng trào niềm vui. Kể từ ngày đó, cả hai dấn thân vào vô số cuộc phiêu lưu, không bao giờ xa nhau dù chỉ một khoảnh khắc, được thống nhất bởi lời hứa về tình bạn vĩnh cửu."}</w:t>
      </w:r>
    </w:p>
    <w:p w14:paraId="3F457997" w14:textId="77777777" w:rsidR="00947C4B" w:rsidRDefault="00903C89">
      <w:r>
        <w:t>{"câu hỏi": "Điều chỉnh lại tuyên bố đã cho để thể hiện sự hoài nghi. - Anh ấy là ứng cử viên tốt nhất cho công việc.", "câu trả lời": "Anh ấy có thực sự là ứng cử viên tốt nhất cho công việc không?"}</w:t>
      </w:r>
    </w:p>
    <w:p w14:paraId="67567C5B" w14:textId="77777777" w:rsidR="00947C4B" w:rsidRDefault="00903C89">
      <w:r>
        <w:t xml:space="preserve">{"câu hỏi": "Viết bình luận cho bộ phim \"Ngày xửa ngày xưa ở Hollywood", "câu trả lời": "Ngày xửa ngày xưa ở Hollywood là một bài thơ ca ngợi thời kỳ hoàng kim của điện ảnh, một bức thư tình gửi đến một thời đại đã qua ở Hollywood, do Quentin Tarantino viết kịch bản và đạo diễn. Bộ phim đưa chúng ta vào một cuộc hành trình hoài cổ qua các đường phố Los Angeles vào năm 1969 và giới thiệu cho chúng ta một diễn viên phương Tây già nua, Rick </w:t>
      </w:r>
      <w:r>
        <w:lastRenderedPageBreak/>
        <w:t>Dalton (do Leonardo DiCaprio thủ vai), và diễn viên đóng thế kép của anh ấy, Cliff Booth (Brad Pitt). Họ điều hướng theo cách của họ thông qua một ngành công nghiệp đang thay đổi nhanh chóng, khi phong trào hippie đang tiếp quản, và các nhà làm phim mới đang nổi lên. \ n \ n Bộ phim không có gì khác ngoài một điều trị điện ảnh. Các nhân vật được miêu tả rất đẹp, với dàn diễn viên toàn sao bao gồm Margot Robbie, Al Pacino và Kurt Russell. Kỹ xảo điện ảnh tuyệt đẹp, nhạc nền hoàn toàn phù hợp với thời đại và sự chú ý đến từng chi tiết trong mọi khung hình thật đáng kinh ngạc. \ n \ n Một trong những điều nổi bật về bộ phim là mối quan hệ giữa Rick và Cliff. Tình bạn của họ rất ấm áp, và phản ứng hóa học giữa DiCaprio và Pitt là điện. Cả hai diễn viên đều mang đến những màn trình diễn đặc biệt, với vai diễn DiCaprio của DiCaprio về Rick như một ngôi sao mờ nhạt mang đến một số khoảnh khắc xúc động nhất của bộ phim. \ n \ n Bộ phim cũng chứa đầy những nét đặc trưng của Tarantino - lời thoại sắc nét, hài hước và một vài cảnh bạo lực bất ngờ. Nhưng trong khi nó có những khoảnh khắc căng thẳng, nó cũng là một tác phẩm trưởng thành và chiêm nghiệm hơn từ đạo diễn - một sự thanh lịch cho một thời đại đã mất. \n\nTóm lại, Once Upon a Time in Hollywood là một bộ phim không thể bỏ qua đối với người hâm mộ Tarantino và những người yêu thích điện ảnh. Đây là một bộ phim được chế tác đẹp mắt, với những màn trình diễn nổi bật, hình ảnh tuyệt đẹp và nét quyến rũ hoài cổ sẽ ở lại với bạn rất lâu sau khi phần credit được tung ra."}</w:t>
      </w:r>
    </w:p>
    <w:p w14:paraId="7BED9B7A" w14:textId="77777777" w:rsidR="00947C4B" w:rsidRDefault="00903C89">
      <w:r>
        <w:t>{"câu hỏi": "Tạo một bộ truyện tranh với kịch bản đã cho - Hai con mèo nhìn vào mặt trăng.", "câu trả lời": "Tôi là một người mẫu ngôn ngữ AI và tôi không có khả năng vẽ. Tuy nhiên, tôi có thể cung cấp một bảng phân cảnh truyện tranh mô tả, có thể được minh họa bởi một nghệ sĩ.\n\nPanel 1: \nA bảng rộng, hiển thị bầu trời đêm dưới ánh trăng. Một vầng trăng tròn được hiển thị ở trung tâm của bảng điều khiển tỏa ra ánh sáng rực rỡ.\n\nPanel 2: \nPhóng to cành cây, chúng ta thấy bóng của hai con mèo ngồi cạnh nhau, nhìn lên trên. \n\nPanel 3:\nA cận cảnh cho thấy khuôn mặt của hai con mèo, đôi mắt mở to vì kinh ngạc. \nCat 1: \"Wow, đêm nay trăng to quá.\"\nCat 2: \"Vâng, nó đẹp.\"\n\nPanel 4: \nHai con mèo vẫn đang nhìn lên trên \nCat 1: \"Tôi ước chúng ta có thể đến đó.\" \nCat 2: \"Tôi cũng vậy, nó có vẻ rất yên bình.\"\n\nPanel 5: \nHai con mèo đã hơi nhắm mí mắt và vẫn đang nhìn mặt trăng\nCat 1:  "Bạn có nghĩ rằng có những con mèo sống trên mặt trăng không?\"\nCat 2: \"Ai biết được, có thể có.\"\n\nPanel 6:\nBảng điều khiển cuối cùng phóng to cho thấy cái cây, hai con mèo trên cành cây và bầu trời đêm với trăng tròn sáng ở trung tâm. Những con mèo vẫn bị mê hoặc, với một trong những con mèo nằm xuống và con còn lại ngồi."}</w:t>
      </w:r>
    </w:p>
    <w:p w14:paraId="65729127" w14:textId="77777777" w:rsidR="00947C4B" w:rsidRDefault="00903C89">
      <w:r>
        <w:t>{"câu hỏi": "Tóm tắt đoạn văn sau dưới 5 dòng - Mặt trời mọc chậm trên đường chân trời, như thể đang chuyển động chậm. Bầu trời là một sắc thái rực rỡ của màu cam và vàng, với những đám mây tạo ra những cái bóng thú vị. Mặt trời là một quả cầu lửa rực rỡ và những tia sáng của nó bao phủ trái đất, đánh thức nó nhẹ nhàng từ giấc ngủ của nó.", "Trả lời": "Một bình minh tuyệt đẹp xảy ra khi mặt trời mọc dần. Bầu trời hiển thị các sắc thái rực rỡ của bóng cam, vàng và mây. Mặt trời vẫn là một quả cầu lửa rạng rỡ, chiếu tia sáng và đánh thức trái đất."}</w:t>
      </w:r>
    </w:p>
    <w:p w14:paraId="77376C7E" w14:textId="77777777" w:rsidR="00947C4B" w:rsidRDefault="00903C89">
      <w:r>
        <w:lastRenderedPageBreak/>
        <w:t>{"question": "Viết lại câu dưới đây để bớt thiên vị. - Anh ấy là một doanh nhân thực sự chăm chỉ, đã đạt được thành công.", "trả lời": "Cá nhân là một chuyên gia tận tụy đã đạt được những thành tựu trong kinh doanh."}</w:t>
      </w:r>
    </w:p>
    <w:p w14:paraId="244A0A1F" w14:textId="77777777" w:rsidR="00947C4B" w:rsidRDefault="00903C89">
      <w:r>
        <w:t>{"câu hỏi": "Bạn được cung cấp một danh sách các thành phần và một công thức, bạn cần chỉnh sửa công thức để chứa tất cả các thành phần và giải thích cách chuẩn bị bữa ăn. - Nguyên liệu: sữa, trứng, bơ, gạo, pho mát\nCông thức: Đánh trứng trong bát. Thêm sữa và phô mai. Đun nhỏ lửa.", "trả lời": "Đây là một công thức cập nhật sử dụng tất cả các thành phần đã cho:\n\n### Cheesy Rice and Egg Bowl\n\nThành phần:\n- Sữa\n- Trứng\n- Bơ\n- Gạo\n- Phô mai\n\nHướng dẫn:\n\n1. Nấu cơm theo hướng dẫn gói trong nồi cho đến khi hoàn thành.\n2. Trong một chảo riêng trên lửa vừa, làm tan chảy một thìa bơ.\n3. Đập trứng vào chảo với bơ tan chảy và nấu cho đến khi lòng trắng trở nên đặc lại. \ n4. Lật trứng và nấu trong một hoặc hai phút tùy thuộc vào độ chảy nước mà bạn thích lòng đỏ. \ n5. Trong khi trứng đang nấu, đánh mạnh một ít sữa và pho mát trong một cái nồi nhỏ hoặc chảo trên lửa vừa. \ n6. Để hỗn hợp sữa và phô mai đun nhỏ lửa và khuấy cho đến khi phô mai tan chảy và nước sốt đặc lại.\n7. Cho cơm chín vào bát và đặt trứng lên trên.\n8. Rưới sốt phô mai lên khắp trứng và cơm.\n9. Phục vụ và thưởng thức bát cơm và trứng ngon lành của cậu nhé!"}</w:t>
      </w:r>
    </w:p>
    <w:p w14:paraId="477313EA" w14:textId="77777777" w:rsidR="00947C4B" w:rsidRDefault="00903C89">
      <w:r>
        <w:t>{"câu hỏi": "Câu sau chưa đầy đủ. Vui lòng hoàn thành nó. - Con người có một mong muốn bẩm sinh", "trả lời": "Con người có một mong muốn bẩm sinh để kết nối với người khác và hình thành các mối quan hệ có ý nghĩa."}</w:t>
      </w:r>
    </w:p>
    <w:p w14:paraId="24CFCAE1" w14:textId="77777777" w:rsidR="00947C4B" w:rsidRDefault="00903C89">
      <w:r>
        <w:t>{"câu hỏi": "Bạn được cho một từ và bạn phải giải thích tại sao nó quan trọng. - Các mối quan hệ", "trả lời": "Các mối quan hệ rất quan trọng đối với hạnh phúc và hạnh phúc của chúng ta với tư cách là con người. Chúng mang lại cảm giác kết nối, thuộc về và hỗ trợ cần thiết cho sức khỏe cảm xúc, tinh thần và thể chất của chúng ta. Bất kể chúng ta đang nói về tình bạn, quan hệ đối tác lãng mạn, quan hệ gia đình hay kết nối nghề nghiệp, các mối quan hệ là nền tảng của cuộc sống xã hội của chúng ta và chúng định hình trải nghiệm, nhận thức và tương tác của chúng ta với thế giới xung quanh. Khi chúng ta xây dựng các mối quan hệ mạnh mẽ, lành mạnh, chúng ta mở ra cho mình những quan điểm và cơ hội mới để phát triển. Có sự hỗ trợ của người khác có thể giúp chúng ta vượt qua thử thách, đạt được mục tiêu và cảm thấy thỏa mãn hơn trong cuộc sống. Thông qua các mối quan hệ, chúng ta có thể chia sẻ niềm vui và nỗi buồn, ăn mừng thành công và tìm thấy sự thoải mái trong những thời điểm khó khăn. Đồng thời, các mối quan hệ có thể đầy thách thức và đòi hỏi nỗ lực để duy trì. Giao tiếp, tin tưởng và tôn trọng lẫn nhau là những thành phần quan trọng để xây dựng và duy trì các mối quan hệ bền chặt. Cho dù đó là thông qua việc bày tỏ cảm xúc, lắng nghe tích cực hay thể hiện sự đồng cảm, chúng ta cần hướng tới việc thiết lập và nuôi dưỡng các mối quan hệ làm phong phú thêm cuộc sống của chúng ta và của những người xung quanh.  Do đó, các mối quan hệ rất quan trọng vì chúng là một phần không thể thiếu trong trải nghiệm của con người và chúng có tác động sâu sắc đến sức khỏe, hạnh phúc và sự phát triển của chúng ta với tư cách cá nhân."}</w:t>
      </w:r>
    </w:p>
    <w:p w14:paraId="52A6EF88" w14:textId="77777777" w:rsidR="00947C4B" w:rsidRDefault="00903C89">
      <w:r>
        <w:t xml:space="preserve">{"question": "Tạo một tiêu đề thích hợp cho bài báo bên dưới. Một gia đình bốn người ở Idaho đã sống trong một căn lều kể từ khi bị đuổi khỏi nhà hai tuần trước. Mặc dù họ đã nộp </w:t>
      </w:r>
      <w:r>
        <w:lastRenderedPageBreak/>
        <w:t>đơn xin hỗ trợ của chính phủ, họ vẫn đang chờ đợi sự giúp đỡ và làm việc với những gì họ có.", "Trả lời": "Gia đình bốn người đấu tranh để tồn tại sau khi bị trục xuất: Sống trong lều trong khi chờ hỗ trợ\"}</w:t>
      </w:r>
    </w:p>
    <w:p w14:paraId="69400D6B" w14:textId="77777777" w:rsidR="00947C4B" w:rsidRDefault="00903C89">
      <w:r>
        <w:t>{"câu hỏi": "Bạn được cung cấp hai câu hỏi khảo sát, hãy giải thích loại dữ liệu mà câu trả lời cung cấp. - Câu 1. Bạn có thường xuyên đi ăn ngoài không?\nQ2. Giới tính của bạn là gì?", "câu trả lời": "Câu trả lời cho câu hỏi một (Q1) sẽ cung cấp dữ liệu thứ tự. Dữ liệu thứ tự là dữ liệu được phân loại dựa trên một số quy mô hoặc cấu trúc, thường liên quan đến thước đo tần suất. Người trả lời sẽ chọn từ danh sách các tùy chọn chỉ ra các mức độ tần số khác nhau (ví dụ: \"never,\" \"rare ,\" \"thỉnh thoảng,\" \"frequently,\" \"almost always\").\n\nCâu trả lời cho câu hỏi thứ hai (Q2) sẽ cung cấp dữ liệu danh nghĩa. Dữ liệu danh nghĩa là dữ liệu được phân loại mà không có bất kỳ thứ tự hoặc cấu trúc nào, thường liên quan đến nhãn hoặc tên. Người trả lời sẽ chọn từ danh sách các tùy chọn cho biết bản dạng giới (ví dụ: \"nam,\" \"nữ,\" \"non-binary,\" \"không muốn nói\")."}</w:t>
      </w:r>
    </w:p>
    <w:p w14:paraId="594FB9FB" w14:textId="77777777" w:rsidR="00947C4B" w:rsidRDefault="00903C89">
      <w:r>
        <w:t>{"question": "Liệt kê 5 tác vụ mà máy tính có thể làm.", "trả lời": "1. Xử lý dữ liệu: Một máy tính có thể xử lý và thao tác một lượng lớn dữ liệu một cách nhanh chóng và chính xác, thực hiện các phép tính phức tạp và sắp xếp thông tin vào cơ sở dữ liệu hoặc bảng tính có cấu trúc. \ n \ n2. Lướt Internet: Một máy tính có thể kết nối với internet để truy cập vào một kho thông tin khổng lồ, giao tiếp với người khác, thực hiện các giao dịch trực tuyến và khám phá sự rộng lớn của World Wide Web. Tạo tài liệu: Một máy tính có thể tạo và chỉnh sửa một loạt các tài liệu bằng cách sử dụng phần mềm xử lý văn bản, xuất bản hoặc thiết kế, cho phép người dùng tạo thư, tờ rơi, báo cáo, bản trình bày và hơn thế nữa. \ n \ n4. Phát lại và chỉnh sửa phương tiện: Máy tính có thể phát và chỉnh sửa các tệp phương tiện khác nhau, bao gồm nhạc, video và hình ảnh. Với phần mềm phù hợp, người dùng có thể chỉnh sửa và nâng cao phương tiện của họ, tạo nhạc hoặc phim ngắn của riêng họ hoặc chỉnh sửa ảnh của họ. \ n \ n5. Chơi game và mô phỏng: Một máy tính có thể chạy một loạt các trò chơi ấn tượng, từ các trò chơi phòng khách đơn giản đến các mô phỏng thực tế ảo phức tạp, nhập vai. Phần mềm chơi game thường đòi hỏi phần cứng hiệu suất cao, điều này đã thúc đẩy nhiều tiến bộ trong công nghệ máy tính."}</w:t>
      </w:r>
    </w:p>
    <w:p w14:paraId="629EB28A" w14:textId="77777777" w:rsidR="00947C4B" w:rsidRDefault="00903C89">
      <w:r>
        <w:t>{"câu hỏi": "Giải thích thuật toán là gì và loại công việc chúng thực hiện.", "câu trả lời": "Thuật toán là một tập hợp các hướng dẫn từng bước được sử dụng để hoàn thành một nhiệm vụ cụ thể hoặc giải quyết vấn đề. Hãy nghĩ về nó như một công thức, trong đó mỗi hướng dẫn phải được tuân theo đúng thứ tự để đạt được kết quả mong muốn. Các thuật toán thường được sử dụng trong lập trình máy tính, nơi chúng có thể được biểu diễn trong mã dưới dạng một chuỗi các câu lệnh logic cho máy tính biết phải làm gì. \ n \ n Bởi vì các thuật toán có thể được sử dụng để hoàn thành một loạt các nhiệm vụ, loại công việc chúng thực hiện có thể khác nhau rất nhiều. Một số thuật toán có thể được sử dụng để xử lý dữ liệu, sắp xếp thông tin hoặc phân tích nội dung của cơ sở dữ liệu. Những người khác có thể được sử dụng để tính toán các phương trình toán học, thực hiện mô phỏng khoa học hoặc thậm chí chơi trò chơi. Bất kể nhiệm vụ là gì, các thuật toán có thể giúp tự động hóa một quy trình, làm cho nó có thể lặp lại, đáng tin cậy và có thể mở rộng, cho phép xử lý một lượng lớn dữ liệu một cách nhanh chóng và hiệu quả."}</w:t>
      </w:r>
    </w:p>
    <w:p w14:paraId="7D344899" w14:textId="77777777" w:rsidR="00947C4B" w:rsidRDefault="00903C89">
      <w:r>
        <w:lastRenderedPageBreak/>
        <w:t>{"câu hỏi": "Mô tả khái niệm xây dựng thương hiệu cá nhân.", "trả lời": "Xây dựng thương hiệu cá nhân đề cập đến quá trình phát triển và quảng bá một bản sắc hoặc hình ảnh độc đáo của chính mình. Nó liên quan đến việc xây dựng danh tiếng thông qua việc quản lý cẩn thận và trình bày khả năng, giá trị và hình ảnh công chúng của một người. Xây dựng thương hiệu cá nhân có thể được xem như một phần mở rộng của sự phát triển nghề nghiệp của một người, trong đó trọng tâm là phân biệt bản thân với những người khác trên thị trường và thiết lập một thương hiệu cá nhân độc đáo khiến họ khác biệt với các đồng nghiệp của họ. \ n \ n Xây dựng thương hiệu cá nhân có thể bao gồm các yếu tố khác nhau như phong cách cá nhân, kỹ năng giao tiếp, sự hiện diện trực tuyến và kết nối mạng. Để tạo ra một thương hiệu cá nhân mạnh mẽ, các cá nhân được khuyến khích xác định điểm mạnh và giá trị độc đáo của họ và luôn thể hiện bản thân theo cách truyền đạt các thuộc tính này đến đối tượng mục tiêu của họ. Một thương hiệu cá nhân mạnh mẽ có thể giúp các cá nhân theo đuổi cá nhân và nghề nghiệp của họ. Nó có thể giúp họ đạt được nguyện vọng nghề nghiệp, mở rộng mạng lưới và tăng khả năng hiển thị và uy tín của họ. Xây dựng thương hiệu cá nhân là một quá trình liên tục có thể phát triển theo mục tiêu và thành tích của một cá nhân."}</w:t>
      </w:r>
    </w:p>
    <w:p w14:paraId="59D20812" w14:textId="77777777" w:rsidR="00947C4B" w:rsidRDefault="00903C89">
      <w:r>
        <w:t>{"câu hỏi": "Nói sự tương đồng giữa thực vật và động vật.", "trả lời": "Thực vật và động vật có một số điểm tương đồng:\n\n- Cả hai đều là sinh vật sống được tạo thành từ các tế bào. Những tế bào này là các khối xây dựng cơ bản trong cả thực vật và động vật, và thực hiện các chức năng khác nhau cần thiết cho sự sống còn của sinh vật. Cả thực vật và động vật đều cần chất dinh dưỡng để sống, phát triển và sinh sản. Thực vật nhận được chất dinh dưỡng từ không khí, nước và đất, trong khi động vật có được chất dinh dưỡng bằng cách tiêu thụ các sinh vật khác. \ n \ n - Cả thực vật và động vật đều có thể phản ứng với môi trường của chúng. Chúng có thể cảm nhận được những thay đổi trong môi trường xung quanh, chẳng hạn như nhiệt độ hoặc ánh sáng, và phản ứng với những thay đổi này bằng cách thay đổi hành vi hoặc trạng thái vật lý của chúng. Cả thực vật và động vật đều sinh sản, hữu tính hoặc vô tính, để tạo ra các thế hệ sinh vật mới. Cả thực vật và động vật đều trải qua hô hấp, nơi chúng chuyển đổi oxy và thức ăn thành năng lượng. Cả thực vật và động vật đều chứa DNA mang thông tin di truyền được truyền từ thế hệ này sang thế hệ khác thế hệ, cho phép các đặc điểm được di truyền.\n\nNhìn chung, trong khi thực vật và động vật có nhiều điểm khác biệt, chúng cũng có một số điểm tương đồng cơ bản như các sinh vật sống."}</w:t>
      </w:r>
    </w:p>
    <w:p w14:paraId="698C895B" w14:textId="77777777" w:rsidR="00947C4B" w:rsidRDefault="00903C89">
      <w:r>
        <w:t>{"question": "Xác định loại phản ứng hóa học cho phương trình sau. - Al + O2 \u2192 Al2O3", "đáp án": "Loại phản ứng hóa học cho phương trình đã cho Al + O2 \u2192 Al2O3 là phản ứng tổng hợp hoặc phản ứng kết hợp trực tiếp. Trong phản ứng này, hai hoặc nhiều chất, nhôm và oxy, phản ứng để tạo thành một sản phẩm duy nhất, oxit nhôm."}</w:t>
      </w:r>
    </w:p>
    <w:p w14:paraId="4F7E5AB3" w14:textId="77777777" w:rsidR="00947C4B" w:rsidRDefault="00903C89">
      <w:r>
        <w:t>{"câu hỏi": "Cung cấp ví dụ về một phân tử chứa carbon và hydro.", "câu trả lời": "Một phân tử chứa carbon và hydro là metan (CH4) có một nguyên tử carbon và bốn nguyên tử hydro liên kết cộng hóa trị theo hình tứ diện."}</w:t>
      </w:r>
    </w:p>
    <w:p w14:paraId="3D6A5B6C" w14:textId="77777777" w:rsidR="00947C4B" w:rsidRDefault="00903C89">
      <w:r>
        <w:t>{"câu hỏi": "Kể tên ba hạt cơ bản của một nguyên tử.", "câu trả lời": "Ba hạt cơ bản của một nguyên tử là proton, neutron và electron."}</w:t>
      </w:r>
    </w:p>
    <w:p w14:paraId="34420245" w14:textId="77777777" w:rsidR="00947C4B" w:rsidRDefault="00903C89">
      <w:r>
        <w:lastRenderedPageBreak/>
        <w:t>{"question": "Tìm phần còn lại khi 3 \u00d7 13 \u00d7 23 \u00d7 33 \u00d7\u2026\u00d7 183 \u00d7 193 được chia cho 5.", "trả lời": "Để tìm phần còn lại khi 3 \u00d7 13 \u00d7 23 \u00d7 33 \u00d7\u2026\u00d7 183 \u00d7 193 được chia cho 5, chúng ta bắt đầu bằng cách nhận thấy rằng tất cả các số trong tích có chữ số đơn vị là 3. Khi chúng ta chia một số có đơn vị chữ số 3 cho 5, phần còn lại là 3. Do đó, chúng ta có thể nói rằng:\n\n3 \u00d7 13 \u00d7 23 \u00d7 33 \u00d7\u2026\u00d7 183 \u00d7 193 \u2261 3 \u00d7 3 \u00d7 3 \u00d7 3 \u00d7\u2026\u00d7 3 (mod 5)\n\nwhere có 20 threes trong sản phẩm vì có 20 số.\n\nChúng ta có thể đơn giản hóa điều này bằng cách sử dụng thuộc tính: \na \u2261 b (mod m) ngụ ý ac \u2261 bc (mod m).\n\nSo,  ta có: \n\n3 \u00d7 13 \u00d7 23 \u00d7 33 \u00d7\u2026\u00d7 183 \u00d7 193 \u2261 3^20 (mod 5)\n\nTiếp theo, chúng ta nhận thấy rằng 3^4 phù hợp với 1 (mod 5). Chúng ta có thể thấy điều này bằng cách quan sát rằng:\n\n3^4 = 81 \u2261 1 (mod 5)\n\nVà như vậy, chúng ta có thể sử dụng một thuộc tính khác:\na \u2261 b (mod m) ngụ ý a^c \u2261 b^c (mod m).\n\nThus:\n3^20 = (3^4)^5 \u2261 1^5 \u2261 1 (mod 5)\n\nDo đó, phần còn lại khi 3 \u00d7 13 \u00d7 23 \u00d7 33 \u00d7\u2026\u00d7 183 \u00d7 193 được chia cho 5 là 1."}</w:t>
      </w:r>
    </w:p>
    <w:p w14:paraId="635DE835" w14:textId="77777777" w:rsidR="00947C4B" w:rsidRDefault="00903C89">
      <w:r>
        <w:t>{"câu hỏi": "Kể tên hai cách để biểu diễn dữ liệu một cách trực quan.", "câu trả lời": "1. Đồ thị và biểu đồ: Dữ liệu có thể được biểu diễn trực quan thông qua các loại biểu đồ và biểu đồ khác nhau như biểu đồ thanh, biểu đồ tròn, biểu đồ đường và biểu đồ phân tán. Mỗi loại biểu đồ hoặc biểu đồ phù hợp để hiển thị các loại dữ liệu khác nhau và có thể giúp làm nổi bật các xu hướng, mẫu hoặc mối quan hệ trong dữ liệu. \ n \ n2. Infographics: Infographics là một cách khác để thể hiện trực quan dữ liệu. Chúng kết hợp hình ảnh, hình minh họa và văn bản để truyền tải thông tin ở định dạng hấp dẫn và dễ hiểu. Đồ họa thông tin có thể được sử dụng để trình bày dữ liệu một cách sáng tạo và hấp dẫn trực quan, giúp mọi người dễ dàng nắm bắt nhanh thông tin được trình bày hơn."}</w:t>
      </w:r>
    </w:p>
    <w:p w14:paraId="24A21C9C" w14:textId="77777777" w:rsidR="00947C4B" w:rsidRDefault="00903C89">
      <w:r>
        <w:t>{"question": "Xác định loại tứ giác được hình thành bởi các điểm đã cho. - A (3, 2)\nB (3, 8)\nC (8, 8)\nD (8, 2)", "đáp án": "Tứ giác được hình thành bởi các điểm A (3, 2), B (3, 8), C (8, 8) và D (8, 2) là một hình chữ nhật."}</w:t>
      </w:r>
    </w:p>
    <w:p w14:paraId="7A3060F7" w14:textId="77777777" w:rsidR="00947C4B" w:rsidRDefault="00903C89">
      <w:r>
        <w:t>{"question": "Cung cấp ví dụ cho động từ hành động.", "answer": "\"Run\" là một ví dụ về động từ hành động."}</w:t>
      </w:r>
    </w:p>
    <w:p w14:paraId="2D04CAD5" w14:textId="77777777" w:rsidR="00947C4B" w:rsidRDefault="00903C89">
      <w:r>
        <w:t>{"câu hỏi": "Tìm một giai thoại thú vị liên quan đến công nghệ.", "câu trả lời": "Một giai thoại thú vị liên quan đến công nghệ đã xảy ra tại một bữa tiệc tối của chủ sở hữu Amazon Echo\u2019. Các vị khách đang ngồi quanh bàn ăn trò chuyện, khi một trong những vị khách nói, "Alexa, nói ân sủng." Đột nhiên thiết bị Echo của chủ nhà đáp lại và bắt đầu đọc một lời cầu nguyện cho bữa ăn. Mọi người hơi ngạc nhiên nhưng sau đó bật cười vì thật bất ngờ khi có một trợ lý ảo tham gia chúc phúc bữa ăn của họ. Nó chỉ cho thấy công nghệ tích hợp đã trở thành như thế nào trong cuộc sống hàng ngày của chúng ta, rằng ngay cả các thiết bị của chúng ta cũng có thể tham gia cùng chúng ta theo những cách bất ngờ."}</w:t>
      </w:r>
    </w:p>
    <w:p w14:paraId="2BE624D2" w14:textId="77777777" w:rsidR="00947C4B" w:rsidRDefault="00903C89">
      <w:r>
        <w:t xml:space="preserve">{"question": "Phân loại các màu đã cho theo bánh xe màu và liệt kê các màu bổ sung của chúng. - Xanh dương, xanh lá cây", "đáp án": "Các màu đã cho, xanh dương và xanh lá cây </w:t>
      </w:r>
      <w:r>
        <w:lastRenderedPageBreak/>
        <w:t>thuộc họ màu lạnh trong bánh xe màu. Màu miễn phí cho màu xanh lam là màu cam, trong khi màu miễn phí cho màu xanh lá cây là màu đỏ."}</w:t>
      </w:r>
    </w:p>
    <w:p w14:paraId="371F6528" w14:textId="77777777" w:rsidR="00947C4B" w:rsidRDefault="00903C89">
      <w:r>
        <w:t>{"question": "Tạo một câu giải thích ý nghĩa của thuật ngữ \"velleity\".", "answer": "Velleity đề cập đến một ham muốn, mong muốn hoặc khuynh hướng nhẹ hoặc yếu thiếu động lực hoặc sức mạnh để hành động."}</w:t>
      </w:r>
    </w:p>
    <w:p w14:paraId="4A787357" w14:textId="77777777" w:rsidR="00947C4B" w:rsidRDefault="00903C89">
      <w:r>
        <w:t>{"câu hỏi": "Phân loại vật thể sau đây là một ngôi sao, một hành tinh hoặc một tiểu hành tinh: - Sao Mộc", "trả lời": "Sao Mộc là một hành tinh."}</w:t>
      </w:r>
    </w:p>
    <w:p w14:paraId="09EDB936" w14:textId="77777777" w:rsidR="00947C4B" w:rsidRDefault="00903C89">
      <w:r>
        <w:t>{"question": "Tính tổng giá bán của 12 mặt hàng nếu chúng được bán ở mức 15 đô la mỗi mặt hàng", "câu trả lời": "Tổng giá bán của 12 mặt hàng được bán với giá 15 đô la mỗi mặt hàng là 12 x 15 = 180 đô la."}</w:t>
      </w:r>
    </w:p>
    <w:p w14:paraId="7FE6EF9B" w14:textId="77777777" w:rsidR="00947C4B" w:rsidRDefault="00903C89">
      <w:r>
        <w:t>{"câu hỏi": "Xác định bức tranh nổi tiếng nhất của Vincent van Gogh.", "Trả lời": "Bức tranh nổi tiếng nhất của Vincent van Gogh được cho là "Đêm đầy sao" (1889), mô tả bầu trời mơ màng, xoáy trên một thị trấn nhỏ. Đây là một trong những bức tranh được công nhận nhất trong lịch sử nghệ thuật phương Tây."}</w:t>
      </w:r>
    </w:p>
    <w:p w14:paraId="598306D7" w14:textId="77777777" w:rsidR="00947C4B" w:rsidRDefault="00903C89">
      <w:r>
        <w:t>{"câu hỏi": "Tính bao nhiêu km 5 dặm là.", "trả lời": "1 dặm bằng khoảng 1,60934 km. Vì vậy, 5 dặm bằng 5 x 1,60934 = 8,0467 km."}</w:t>
      </w:r>
    </w:p>
    <w:p w14:paraId="12AA57ED" w14:textId="77777777" w:rsidR="00947C4B" w:rsidRDefault="00903C89">
      <w:r>
        <w:t>{"câu hỏi": "Tạo danh sách 10 điều cần xem xét khi chọn ghế sofa mới.", "câu trả lời": "1. **Kích thước: ** Đảm bảo rằng ghế sofa có kích thước phù hợp với phòng của bạn và có thể thoải mái chứa số lượng người sẽ sử dụng nó. \ n2. **Phong cách:** Chọn một kiểu ghế sofa bổ sung cho trang trí hiện có của căn phòng của bạn và phản ánh sở thích cá nhân của bạn. \ n3. **Khung:** Một khung chắc chắn làm từ gỗ cứng hoặc kim loại là một tính năng thiết yếu của một chiếc ghế sofa bền. \ n4. ** Thoải mái: ** Xem xét đệm, bao gồm các vật liệu và độ cứng, để đảm bảo ghế sofa thoải mái cho bạn và gia đình bạn. \ n5. **Vải:** Vải của ghế sofa phải bền, dễ bảo trì và phù hợp với lối sống của bạn (ví dụ: thân thiện với vật nuôi, chống vết bẩn). \ n6. **Màu sắc:** Chọn một màu phù hợp với trang trí hiện tại của bạn và sẽ không nhanh chóng hiển thị bụi bẩn hoặc hao mòn. \ n7. **Chức năng:** Xem xét nếu bạn cần bất kỳ tính năng bổ sung nào, chẳng hạn như giường sofa hoặc phần ngả, để đáp ứng nhu cầu của bạn. \ n8. **Thương hiệu:** Nghiên cứu thương hiệu hoặc nhà sản xuất để đảm bảo rằng họ có danh tiếng tốt để sản xuất các sản phẩm chất lượng. \ n9. **Bảo hành:** Hãy tìm một chiếc ghế sofa đi kèm với bảo hành hoặc bảo hành để bảo vệ khoản đầu tư của bạn. \ n10. **Giá:** Đặt ngân sách và xem xét chi phí của ghế sofa, đảm bảo rằng nó đáng đồng tiền bát gạo trong khi vẫn đáp ứng tất cả các tiêu chí của bạn."}</w:t>
      </w:r>
    </w:p>
    <w:p w14:paraId="2BFBCF34" w14:textId="77777777" w:rsidR="00947C4B" w:rsidRDefault="00903C89">
      <w:r>
        <w:t xml:space="preserve">{"câu hỏi": "Bạn có n đồng xu và bạn muốn xây dựng một cầu thang với những đồng tiền này. Cầu thang bao gồm k hàng trong đó hàng thứ i có chính xác i xu. Hàng cuối cùng của cầu thang có thể không đầy đủ.\nCho số nguyên n, trả về số hàng hoàn chỉnh của cầu thang bạn sẽ xây dựng.", "trả lời": "Vấn đề tìm số hàng hoàn chỉnh trong một cầu thang với n đồng xu có thể được giải quyết bằng cách sử dụng tìm kiếm nhị phân. Số hàng hoàn chỉnh cao nhất có thể là căn bậc hai của hai lần số tiền được lưu trữ trong n. Do đó, chúng ta có thể bắt đầu tìm kiếm nhị phân của mình với giá trị thấp là 0, giá trị cao của căn bậc hai của 2n và giá trị </w:t>
      </w:r>
      <w:r>
        <w:lastRenderedPageBreak/>
        <w:t>trung bình của giá trị trung bình của hai giá trị này. \n\nTrong mỗi lần lặp, chúng tôi kiểm tra xem tổng của các đồng xu trong mỗi hàng cho đến giá trị trung bình có lớn hơn n hay không. Nếu có, chúng tôi cập nhật giá trị cao của mình lên giá trị trung bình - 1. Nếu không, chúng tôi cập nhật giá trị thấp của mình lên giá trị trung bình + 1. Chúng ta tiếp tục lặp lại cho đến khi giá trị thấp lớn hơn giá trị cao, tại thời điểm đó chúng ta trả về giá trị cao là số hàng hoàn chỉnh.\n\nMã cho thuật toán này như sau:\n\n'''\ndef get_num_complete_rows(n):\n low = 0\n high = int((2 * n) ** 0,5)\n \n trong khi &lt;= high:\n mid = (thấp + cao) // 2\n coins_in_rows = (mid * (mid + 1)) // 2\n nếu coins_ in_rows &gt; n:\n high = mid - 1\n else:\n low = mid + 1\n \n return high\n'''\n\n\nThuật toán này có độ phức tạp thời gian là O(logn), trong đó n là số coin được lưu trữ trong n."}</w:t>
      </w:r>
    </w:p>
    <w:p w14:paraId="7648C8E4" w14:textId="77777777" w:rsidR="00947C4B" w:rsidRDefault="00903C89">
      <w:r>
        <w:t>{"câu hỏi": "Thuật ngữ khoa học cho hiện tượng nước biến thành băng là gì?", "câu trả lời": "Thuật ngữ khoa học cho hiện tượng nước biến thành băng là đóng băng hoặc đông đặc. Quá trình chất lỏng thay đổi thành chất rắn này được gọi là quá trình chuyển pha. Khi nước được làm lạnh đến điểm đóng băng của nó, 0 độ C hoặc 32 độ F, các phân tử nước chậm lại và tự sắp xếp thành một cấu trúc tinh thể tạo thành băng."}</w:t>
      </w:r>
    </w:p>
    <w:p w14:paraId="614FCC36" w14:textId="77777777" w:rsidR="00947C4B" w:rsidRDefault="00903C89">
      <w:r>
        <w:t>{"câu hỏi": "Viết một bộ hướng dẫn đăng nhập vào trang web.", "trả lời": "Dưới đây là danh sách các bước để đăng nhập vào trang web: \n\n1. Mở trình duyệt web: Bạn có thể sử dụng bất kỳ trình duyệt web phổ biến nào như Google Chrome, Mozilla Firefox hoặc Microsoft Edge.\n\n2. Truy cập trang web: Nhập URL của trang web bạn muốn đăng nhập vào thanh địa chỉ của trình duyệt và nhấn nút enter.\n\n3. Tìm nút đăng nhập: Tìm nút đăng nhập trên trang chủ của trang web. Nó thường nằm ở góc trên cùng bên phải của trang.\n\n4. Nhấp vào nút đăng nhập: Khi bạn tìm thấy nút đăng nhập, hãy nhấp vào nút đó và bạn sẽ được chuyển hướng đến trang đăng nhập. \ n \ n5. Nhập chi tiết đăng nhập của bạn: Trên trang đăng nhập, bạn sẽ được nhắc nhập tên người dùng và mật khẩu của mình. Đảm bảo bạn nhập đúng chi tiết.\n\n6. Nhấp vào nút gửi: Sau khi nhập chi tiết đăng nhập của bạn, hãy nhấp vào nút gửi và trang web sẽ xác thực thông tin chi tiết của bạn. \ n \ n7. Truy cập tài khoản của bạn: Nếu chi tiết đăng nhập bạn đã nhập là chính xác, bạn sẽ được chuyển hướng đến trang tài khoản của mình, nơi bạn có thể truy cập các tính năng và dịch vụ của trang web.\n\nLưu ý: Nếu bạn quên mật khẩu, hãy nhấp vào nút 'quên mật khẩu' và làm theo hướng dẫn để đặt lại mật khẩu."}</w:t>
      </w:r>
    </w:p>
    <w:p w14:paraId="4D5A1759" w14:textId="77777777" w:rsidR="00947C4B" w:rsidRDefault="00903C89">
      <w:r>
        <w:t xml:space="preserve">{"câu hỏi": "Giải thích những điều cơ bản về HTML cho người mới bắt đầu.", "câu trả lời": "HTML là viết tắt của Ngôn ngữ đánh dấu siêu văn bản và nó là ngôn ngữ đánh dấu tiêu chuẩn để tạo trang web và thông tin khác được hiển thị trong trình duyệt web. Nói cách khác, HTML là mã được sử dụng để tạo cấu trúc và nội dung cơ bản của trang web.\n\nHTML được tạo thành từ một loạt các phần tử, được sử dụng để bao bọc hoặc bọc các phần khác nhau của nội dung để làm cho nó xuất hiện theo một cách nhất định. Các phần tử này được thể hiện bằng các thẻ, bao gồm các dấu ngoặc góc chứa tên phần tử. Ví dụ: thẻ mở đầu '&lt;p&gt;' đại diện cho phần đầu của đoạn văn, trong khi thẻ đóng '&lt;/p&gt;' đại diện cho phần cuối của đoạn đó. Nội dung được đặt giữa hai thẻ này sẽ xuất hiện dưới dạng một đoạn văn trên trang web. \ n \ n Một khái niệm quan trọng khác trong HTML là các thuộc tính. Thuộc tính là thông tin bổ sung được thêm vào một phần tử thông qua việc sử dụng tên </w:t>
      </w:r>
      <w:r>
        <w:lastRenderedPageBreak/>
        <w:t>thuộc tính và cặp giá trị. Ví dụ: thuộc tính 'href' được sử dụng với thẻ neo '&lt;a&gt;' để tạo siêu liên kết, khi được nhấp vào, sẽ đưa người dùng đến URL được chỉ định.\n\nCó nhiều thẻ HTML và thuộc tính khác nhau có thể được sử dụng để tạo trang web. Một số trong những cái phổ biến nhất bao gồm '&lt;đầu&gt;', '&lt;title&gt;', '&lt;body&gt;', '&lt;h1&gt;' và '&lt;img&gt;'. Điều quan trọng cần lưu ý là HTML không phải là ngôn ngữ lập trình, mà là ngôn ngữ đánh dấu. Điều này có nghĩa là nó không chứa bất kỳ logic nào, mà chỉ đơn giản là mô tả cấu trúc và nội dung của trang web. Tóm lại, HTML là một phần quan trọng của phát triển web và được sử dụng để tạo cấu trúc và nội dung cơ bản của trang web. Nó được tạo thành từ một loạt các yếu tố, được thể hiện bằng các thẻ, bao quanh hoặc bọc các phần khác nhau của nội dung. Ngoài ra, các thuộc tính cung cấp thông tin bổ sung cho các yếu tố, cho phép tùy chỉnh và kiểm soát tốt hơn giao diện của trang web."}</w:t>
      </w:r>
    </w:p>
    <w:p w14:paraId="143E821C" w14:textId="77777777" w:rsidR="00947C4B" w:rsidRDefault="00903C89">
      <w:r>
        <w:t>{"câu hỏi": "Sáng tác một bài thơ 3 dòng sử dụng 5 từ đã cho. - trăng, sao, đêm, tình yêu, bầu trời", "đáp án": "Trăng và sao thắp sáng màn đêm,\nMột bầu trời tuyệt đẹp, một niềm vui của người yêu,\nMột tấm chăn yên bình, tình yêu tỏa sáng thật rực rỡ."}</w:t>
      </w:r>
    </w:p>
    <w:p w14:paraId="3D12184E" w14:textId="77777777" w:rsidR="00947C4B" w:rsidRDefault="00903C89">
      <w:r>
        <w:t>{"question": "Tạo tiêu đề cho nội dung của một bài báo. - Một nghiên cứu mới của Đại học Emory có trụ sở tại Georgia gần đây đã tiết lộ rằng một mô hình chính của các bản làm lại và phần tiếp theo ở Hollywood làm giảm đáng kể cơ hội của các diễn viên nữ chính cũng như tài năng đa dạng trong ngành công nghiệp điện ảnh.", "Trả lời": "Nghiên cứu của Đại học Emory cho thấy các bản làm lại và phần tiếp theo của Hollywood làm giảm sự đa dạng và nữ chính"}</w:t>
      </w:r>
    </w:p>
    <w:p w14:paraId="7A3B41A6" w14:textId="77777777" w:rsidR="00947C4B" w:rsidRDefault="00903C89">
      <w:r>
        <w:t>{"câu hỏi": "Cho một câu, loại bỏ các từ thừa. - Tôi muốn mua xe.", "trả lời": "Tôi muốn mua xe."}</w:t>
      </w:r>
    </w:p>
    <w:p w14:paraId="4E526AED" w14:textId="77777777" w:rsidR="00947C4B" w:rsidRDefault="00903C89">
      <w:r>
        <w:t>{"question": "Đếm số lần một từ nhất định xuất hiện trong một bài báo. - Từ: 'tech'\n\nNgành công nghệ đã trải qua một sự tăng trưởng nhanh chóng trong vài năm qua. Các công ty công nghệ đã đạt được thành công to lớn trong việc phát triển các sản phẩm và tính năng mới sáng tạo đã thay đổi mạnh mẽ cách mọi người sử dụng công nghệ.", "Trả lời": "Từ 'công nghệ' xuất hiện 3 lần trong bài báo."}</w:t>
      </w:r>
    </w:p>
    <w:p w14:paraId="4ADCD60C" w14:textId="77777777" w:rsidR="00947C4B" w:rsidRDefault="00903C89">
      <w:r>
        <w:t>{"question": "Thực hiện phép tính và chèn câu trả lời vào câu sau. - Tích của 45 và 32 là _____.", "trả lời": "Tích của 45 và 32 là 1440."}</w:t>
      </w:r>
    </w:p>
    <w:p w14:paraId="150C5CEF" w14:textId="77777777" w:rsidR="00947C4B" w:rsidRDefault="00903C89">
      <w:r>
        <w:t>{"câu hỏi": "Diễn giải lại một tuyên bố đã cho theo một cách khác và hợp lệ. - Đánh ai đó là sai.", "trả lời": "Gây tổn hại về thể chất cho người khác là không thể chấp nhận được."}</w:t>
      </w:r>
    </w:p>
    <w:p w14:paraId="1655F6BF" w14:textId="77777777" w:rsidR="00947C4B" w:rsidRDefault="00903C89">
      <w:r>
        <w:t>{"question": "Tạo danh sách 4-5 câu hỏi để hỏi khách hàng về vấn đề của họ. - Khách hàng gặp khó khăn khi kết nối wifi.", "trả lời": "1. Bạn có thể mô tả vấn đề cụ thể mà bạn đang gặp phải khi cố gắng kết nối với wifi không?\n2. Các thiết bị của bạn có hiển thị mạng wifi dưới dạng tùy chọn để kết nối hay không xuất hiện?\n3. Bạn đã thử đặt lại thiết bị và bộ định tuyến của mình để xem điều đó có giải quyết được sự cố không?\n4. Có bất kỳ thiết bị nào khác trong nhà hoặc văn phòng của bạn gặp sự cố tương tự khi kết nối với wifi không?\n5. Bạn đã gặp phải vấn đề này trước đây hay đây là lần đầu tiên bạn gặp khó khăn khi kết nối với wifi?"}</w:t>
      </w:r>
    </w:p>
    <w:p w14:paraId="7AE7C085" w14:textId="77777777" w:rsidR="00947C4B" w:rsidRDefault="00903C89">
      <w:r>
        <w:lastRenderedPageBreak/>
        <w:t>{"câu hỏi": "Cho hai câu, xác định động từ chính xác để liên kết chúng. - Cô ấy đã bỏ lỡ thời hạn. Cô ấy không thể nộp báo cáo.", "trả lời": "bỏ lỡ."}</w:t>
      </w:r>
    </w:p>
    <w:p w14:paraId="27D1A4EE" w14:textId="77777777" w:rsidR="00947C4B" w:rsidRDefault="00903C89">
      <w:r>
        <w:t>{"câu hỏi": "Tạo danh sách các câu hỏi bạn có thể hỏi đại diện dịch vụ khách hàng để hiểu về vai trò của họ trong tổ chức.", "câu trả lời": "1. Trách nhiệm chính của đại diện dịch vụ khách hàng trong tổ chức này là gì?\n2. Làm thế nào để bạn xử lý các yêu cầu và khiếu nại của khách hàng?\n3. Làm thế nào để bạn đảm bảo rằng sự hài lòng của khách hàng được duy trì?\n4. Bạn có thể cho tôi biết về một tình huống khó khăn mà bạn đã giải quyết thành công cho khách hàng không?\n5. Bạn nhận được loại đào tạo nào để thực hiện vai trò của mình?\n6. Làm thế nào để bạn làm việc với các bộ phận khác trong tổ chức để cung cấp dịch vụ khách hàng liền mạch?\n7. Làm thế nào để tổ chức đo lường sự thành công của các đại diện dịch vụ khách hàng của mình?\n8. Các công cụ và công nghệ bạn sử dụng để tương tác với khách hàng là gì?\n9. Bạn có thể mô tả một ngày điển hình trong cuộc sống của một đại diện dịch vụ khách hàng không? \ n10. Làm thế nào để bạn luôn cập nhật những thay đổi trong chính sách và sản phẩm của công ty để hỗ trợ khách hàng một cách chính xác?"}</w:t>
      </w:r>
    </w:p>
    <w:p w14:paraId="30B1069E" w14:textId="77777777" w:rsidR="00947C4B" w:rsidRDefault="00903C89">
      <w:r>
        <w:t>{"question": "Tạo ra 5 ý tưởng sản phẩm mới có thể được sử dụng như một giải pháp cho vấn đề nhất định. - Vấn đề là mọi người thường xuyên vứt bỏ các thiết bị điện tử của họ, chẳng hạn như máy tính và điện thoại, khi chúng vẫn còn hoạt động, thay vì quyên góp hoặc tái chế chúng.", "trả lời": "1. Một ứng dụng di động tạo điều kiện cho việc quyên góp các thiết bị điện tử đã qua sử dụng: Ứng dụng có thể giúp dễ dàng tìm thấy các tổ chức địa phương chấp nhận quyên góp các thiết bị điện tử đã qua sử dụng và sẽ cung cấp thông tin về cách xóa dữ liệu an toàn và chuẩn bị thiết bị để quyên góp. \n\n2. Một chương trình trao đổi khuyến khích xử lý thiết bị điện tử đúng cách: Các công ty có thể giảm giá hoặc lưu trữ tín dụng cho những khách hàng mang lại thiết bị cũ của họ cho người bán khi mua thiết bị mới. \n\n3. Dịch vụ tái chế dành riêng cho thiết bị điện tử: Dịch vụ này có thể giúp mọi người dễ dàng tái chế các thiết bị cũ của họ bằng cách cung cấp các tùy chọn nhận hoặc gửi qua thư và sẽ đảm bảo rằng các thiết bị được xử lý theo cách thân thiện với môi trường. \ n \ n4. Một chiến dịch giáo dục để thúc đẩy lợi ích của việc tái sử dụng thiết bị điện tử: Chiến dịch có thể làm nổi bật những lợi ích kinh tế và môi trường của việc quyên góp, bán lại hoặc tái sử dụng các thiết bị điện tử đã qua sử dụng thay vì chỉ đơn giản là loại bỏ chúng. \ n \ n5. Chương trình sửa chữa và tân trang cho các thiết bị điện tử đã qua sử dụng: Chương trình này sẽ giúp kéo dài tuổi thọ của các thiết bị điện tử bằng cách cung cấp các dịch vụ sửa chữa và tân trang giá cả phải chăng để khôi phục chức năng của các thiết bị đã qua sử dụng, cho phép người dùng tiếp tục sử dụng thiết bị điện tử cũ thay vì mua thiết bị mới."}</w:t>
      </w:r>
    </w:p>
    <w:p w14:paraId="1257B22B" w14:textId="77777777" w:rsidR="00947C4B" w:rsidRDefault="00903C89">
      <w:r>
        <w:t>{"câu hỏi": "Viết lại các câu sau để làm cho chúng có giọng nói chủ động. - Dự án đã do tôi hoàn thành.", "trả lời": "Tôi đã hoàn thành dự án."}</w:t>
      </w:r>
    </w:p>
    <w:p w14:paraId="495ADC22" w14:textId="77777777" w:rsidR="00947C4B" w:rsidRDefault="00903C89">
      <w:r>
        <w:t>{"câu hỏi": "Tạo một tiêu đề hấp dẫn thể hiện ý chính của văn bản. - Văn bản đánh giá sự khác biệt giữa hai sản phẩm tương tự, nêu bật các tính năng và ưu điểm độc đáo của chúng.", "trả lời": "\"Tiết lộ những ưu điểm độc đáo: so sánh song song hai sản phẩm tương tự\""}</w:t>
      </w:r>
    </w:p>
    <w:p w14:paraId="3DBBED40" w14:textId="77777777" w:rsidR="00947C4B" w:rsidRDefault="00903C89">
      <w:r>
        <w:lastRenderedPageBreak/>
        <w:t>{"question": "Thêm một danh từ thích hợp vào câu thay cho mã thông báo &lt;mặt nạ&gt;. - Chúng tôi gặp nhau ở quán cà phê để &lt;mặt nạ&gt; sáng nay.", "trả lời": "Chúng tôi gặp nhau ở quán cà phê cho một cuộc họp sáng nay."}</w:t>
      </w:r>
    </w:p>
    <w:p w14:paraId="6D89957A" w14:textId="77777777" w:rsidR="00947C4B" w:rsidRDefault="00903C89">
      <w:r>
        <w:t>{"question": "Phân loại văn bản thành một trong 4 loại: Giải trí, Công nghệ, Kinh doanh hoặc Giáo dục. - Apple Inc. là một công ty công nghệ đa quốc gia của Mỹ có trụ sở tại Cupertino, California, chuyên thiết kế, phát triển và bán đồ điện tử tiêu dùng, phần mềm máy tính và dịch vụ trực tuyến.", "trả lời": "Công nghệ"}</w:t>
      </w:r>
    </w:p>
    <w:p w14:paraId="5238525E" w14:textId="77777777" w:rsidR="00947C4B" w:rsidRDefault="00903C89">
      <w:r>
        <w:t>{"câu hỏi": "Giải thích một phát minh mới có thể được sử dụng để giải quyết vấn đề được đề cập trong đầu vào. - Vấn đề là nhiều người cao tuổi sống một mình ở nông thôn không được tiếp cận với dịch vụ chăm sóc sức khỏe đáng tin cậy do vị trí của họ.", "Trả lời": "Một giải pháp tiềm năng cho vấn đề này có thể là phát minh ra robot y tế từ xa. Robot này có thể được lắp đặt trong nhà của những người cao tuổi sống ở vùng sâu vùng xa hoặc nông thôn, và sẽ tạo điều kiện giao tiếp giữa họ và các chuyên gia chăm sóc sức khỏe. Robot sẽ được trang bị cảm biến, camera và các công cụ chẩn đoán khác để theo dõi các dấu hiệu quan trọng của bệnh nhân, tư vấn y tế và thậm chí thực hiện một số kiểm tra cơ bản, tất cả đều được điều khiển từ xa bởi các bác sĩ và y tá từ phòng khám trung tâm hoặc bệnh viện. Cách tiếp cận này sẽ giảm thiểu nhu cầu người cao tuổi phải di chuyển quãng đường dài để chăm sóc sức khỏe và cho phép họ được chăm sóc và điều trị y tế từ sự thoải mái và an toàn tại nhà của họ. Ngoài ra, robot y tế từ xa có thể được lập trình để gửi cảnh báo và thông báo cho các thành viên gia đình hoặc người chăm sóc, mang lại sự an tâm và đảm bảo rằng bệnh nhân đang được chăm sóc thích hợp. Nhìn chung, việc sử dụng công nghệ y tế từ xa có tiềm năng cải thiện khả năng tiếp cận chăm sóc sức khỏe và cải thiện kết quả sức khỏe cho người cao tuổi sống ở vùng sâu vùng xa."}</w:t>
      </w:r>
    </w:p>
    <w:p w14:paraId="55BCD376" w14:textId="77777777" w:rsidR="00947C4B" w:rsidRDefault="00903C89">
      <w:r>
        <w:t>{"câu hỏi": "Liệt kê 5 nguồn tiềm năng mà các nhà nghiên cứu có thể tham khảo để tìm thông tin về chủ đề. - Chủ đề là công nghệ Blockchain và ứng dụng của nó trong chăm sóc sức khỏe.", "trả lời": "1. Tạp chí học thuật: Các nhà nghiên cứu có thể điều tra các tạp chí học thuật tập trung vào Công nghệ thông tin hoặc chăm sóc sức khỏe, chẳng hạn như Tạp chí Nghiên cứu Internet Y tế, chứa các bài báo và tài liệu nghiên cứu về blockchain và các ứng dụng của nó trong chăm sóc sức khỏe. \ n \ n2. Báo cáo ngành: Đây có thể là báo cáo từ các công ty nghiên cứu như Deloitte, Accenture hoặc McKinsey, xuất bản các báo cáo và bài viết chuyên sâu về tác động của công nghệ Blockchain trên các lĩnh vực khác nhau, bao gồm cả chăm sóc sức khỏe. \ n \ n3. Blog và trang web: Có rất nhiều blog và trang web cung cấp thông tin về những phát triển mới nhất trong công nghệ Blockchain và ứng dụng của nó trong chăm sóc sức khỏe, chẳng hạn như Medgadget, Blockchain Healthcare Review và Health IT Analytics. \ n \ n4. Ấn phẩm của chính phủ: Các cơ quan chính phủ như Viện Tiêu chuẩn và Công nghệ Quốc gia (NIST) và Văn phòng Điều phối viên Quốc gia về CNTT Y tế (ONC) ở Hoa Kỳ có thể là nguồn nghiên cứu và thông tin có giá trị về blockchain và ứng dụng của nó trong chăm sóc sức khỏe. \ n \ n5. Hội nghị và hội thảo: Các nhà nghiên cứu có thể tham dự các hội nghị, hội thảo trên web và hội thảo có liên quan tập trung vào việc tích hợp công nghệ blockchain trong lĩnh vực chăm sóc sức khỏe. Ví dụ, Hội nghị Y tế Phân tán là một sự kiện thường niên đề cập đến công nghệ blockchain trong chăm sóc sức khỏe."}</w:t>
      </w:r>
    </w:p>
    <w:p w14:paraId="4809449C" w14:textId="77777777" w:rsidR="00947C4B" w:rsidRDefault="00903C89">
      <w:r>
        <w:lastRenderedPageBreak/>
        <w:t>{"question": "Thay đổi ngôn ngữ để làm cho văn bản nghe trang trọng hơn. - Tốt nhất là hoàn thành nhiệm vụ này trước 8:00.", "trả lời": "Sẽ thuận lợi nhất nếu hoàn thành nhiệm vụ này trước 8:00."}</w:t>
      </w:r>
    </w:p>
    <w:p w14:paraId="269A0059" w14:textId="77777777" w:rsidR="00947C4B" w:rsidRDefault="00903C89">
      <w:r>
        <w:t>{"câu hỏi": "Xác định 4 lợi ích chính của sản phẩm hoặc dịch vụ. - Sản phẩm là một phần mềm dựa trên đăng ký được lưu trữ trên đám mây.", "trả lời": "1. ** Tiện lợi và khả năng truy cập: ** Được lưu trữ trên đám mây, phần mềm dựa trên đăng ký này cho phép người dùng truy cập chương trình từ mọi nơi, mọi lúc, miễn là họ có kết nối internet. Điều này giúp mọi người dễ dàng làm việc từ xa hoặc cộng tác với những người khác trong thời gian thực. \ n \ n2. ** Giảm chi phí: ** Nó giúp loại bỏ nhu cầu về cơ sở hạ tầng tốn kém, không cần máy chủ, phần cứng hoặc bảo trì. Là một dịch vụ dựa trên đăng ký, người dùng trả tiền cho phần mềm định kỳ, điều này phân tán chi phí theo thời gian và làm cho nó có giá cả phải chăng hơn cho các doanh nghiệp nhỏ hoặc cá nhân. \ n \ n3. ** Cập nhật tự động: ** Phần mềm sẽ được tự động cập nhật với các tính năng và cải tiến mới mà không cần sự can thiệp thủ công từ người dùng. Điều này đảm bảo rằng người dùng luôn có quyền truy cập vào phiên bản mới nhất của phần mềm và tiết kiệm thời gian và công sức trong việc bảo trì. \ n \ n4. **Khả năng mở rộng: ** Mô hình dựa trên đăng ký của phần mềm cho phép linh hoạt và khả năng mở rộng khi nhu cầu của người dùng thay đổi. Điều này có nghĩa là người dùng có thể dễ dàng nâng cấp hoặc hạ cấp gói đăng ký của họ dựa trên yêu cầu sử dụng của họ, cho phép sử dụng phần mềm hiệu quả và tiết kiệm chi phí."}</w:t>
      </w:r>
    </w:p>
    <w:p w14:paraId="7D0C0A7B" w14:textId="77777777" w:rsidR="00947C4B" w:rsidRDefault="00903C89">
      <w:r>
        <w:t>{"câu hỏi": "Viết lại văn bản bằng cách thay thế ba đến năm từ bằng từ đồng nghĩa. - Công ty đang cung cấp một giải pháp riêng biệt và mới lạ cho vấn đề.", "câu trả lời": "Tổng công ty đang đưa ra một giải pháp độc đáo và sáng tạo cho vấn đề."}</w:t>
      </w:r>
    </w:p>
    <w:p w14:paraId="51FAFAB5" w14:textId="77777777" w:rsidR="00947C4B" w:rsidRDefault="00903C89">
      <w:r>
        <w:t>{"câu hỏi": "Phân loại văn bản sau thành 5 loại tình cảm. - Dịch vụ rất tuyệt vời và tôi đã có một khoảng thời gian tuyệt vời.", "câu trả lời": "Tình cảm của văn bản: \"Dịch vụ rất tuyệt vời và tôi đã có một thời gian tuyệt vời\" là tích cực."}</w:t>
      </w:r>
    </w:p>
    <w:p w14:paraId="2470CC7E" w14:textId="77777777" w:rsidR="00947C4B" w:rsidRDefault="00903C89">
      <w:r>
        <w:t xml:space="preserve">{"question": "Thiết kế một chương trình để vẽ các hình dạng cơ bản.", "answer": "Đây là một chương trình cơ bản để vẽ các hình dạng cơ bản bằng Python và thư viện Tkinter tích hợp: \n\n''python\nimport tkinter as tk\n\nroot = tk. Tk()\ncanvas = tk. Canvas(root, width=300, height=300)\ncanvas.pack()\n\ndef draw_rectangle(x1, y1, x2, y2):\n canvas.create_rectangle(x1, y1, x2, y2, outline=\"#000000\", fill=\"#ffffff\")\n\ndef draw_circle(x, y, radius):\n canvas.create_oval(x-radius, y-radius, x+radius, y+radius, outline=\"#000000\", fill=\"#ffffff\")\n \ndef draw_triangle(x1, y1, x2, y2, x3, y3):\n canvas.create_polygon(x1,  y1, x2, y2, x3, y3, outline=\"#000000\", fill=\"#ffffff\")\n \ndraw_rectangle(50, 50, 150, 100)\ndraw_circle(200, 200, 50)\ndraw_triangle(240, 30, 190, 130, 290, 130)\n\nroot.mainloop()\n''\n\n\nMã này sẽ tạo một cửa sổ 300x300 với vùng canvas nơi các hình dạng cơ bản có thể được vẽ bằng các hàm 'draw_rectangle', 'draw_circle',  và 'draw_triangle'. Mỗi hàm lấy tập hợp tọa độ và kích thước cụ thể của nó, sau đó sử dụng các hàm 'create_' từ tiện ích Tkinter Canvas để vẽ các hình dạng lên canvas. \ n \ n Mã này vẽ một hình chữ nhật, hình tròn và hình tam giác lên khung vẽ bằng các hàm đã xác định và cửa sổ sẽ mở cho đến khi người dùng chọn đóng nó. Các chức năng này có thể được sửa đổi để thêm tùy chỉnh nhiều hơn cho các hình dạng, chẳng hạn như độ dày dòng, </w:t>
      </w:r>
      <w:r>
        <w:lastRenderedPageBreak/>
        <w:t>màu đường kẻ và màu tô. Ngoài ra, có thể thêm nhiều chức năng vẽ hình để mở rộng khả năng vẽ của chương trình."}</w:t>
      </w:r>
    </w:p>
    <w:p w14:paraId="1661D657" w14:textId="77777777" w:rsidR="00947C4B" w:rsidRDefault="00903C89">
      <w:r>
        <w:t>{"câu hỏi": "Tóm tắt thông điệp chính của bài đăng trên blog này trong một câu. - Trong bài đăng trên blog này, chúng tôi sẽ khám phá sự khác biệt giữa mạng công cộng và mạng riêng để giúp bạn đưa ra quyết định sáng suốt khi chọn một mạng cho doanh nghiệp của mình.", "câu trả lời": "Bài đăng trên blog này thảo luận về sự khác biệt giữa mạng công cộng và mạng riêng để hỗ trợ lựa chọn tùy chọn tốt nhất cho doanh nghiệp."}</w:t>
      </w:r>
    </w:p>
    <w:p w14:paraId="426895E8" w14:textId="77777777" w:rsidR="00947C4B" w:rsidRDefault="00903C89">
      <w:r>
        <w:t>{"câu hỏi": "Kể lại thời gian khi bạn đã sử dụng công nghệ để giúp đỡ ai đó.", "Trả lời": "Là một trợ lý AI, tôi đã có rất nhiều cơ hội giúp mọi người sử dụng công nghệ. Một lần đặc biệt xuất hiện trong tâm trí là khi tôi hỗ trợ một phụ nữ lớn tuổi thiết lập cuộc gọi video với con cháu của bà. \ n \ n Người phụ nữ liên lạc với tôi vì cô ấy cảm thấy cô đơn và nhớ gia đình, nhưng cô ấy không quen thuộc với công nghệ mới và không biết cách thiết lập cuộc gọi video. Tôi đã hướng dẫn cô ấy trong suốt quá trình, giúp cô ấy tải xuống phần mềm cần thiết, thiết lập webcam và micrô của cô ấy. Sau khi mọi thứ đã được thiết lập, tôi hướng dẫn cô ấy qua quá trình bắt đầu một cuộc gọi và thêm các thành viên gia đình của cô ấy vào đó. \ n \ n Trong cuộc gọi, cô ấy đã có thể nhìn thấy con cháu của mình, tương tác với họ và chia sẻ những câu chuyện. Nụ cười trên khuôn mặt cô ấy là vô giá và cô ấy cảm ơn tôi vì đã làm cho điều đó trở nên khả thi. Đó là một khoảnh khắc ấm áp đối với tôi khi thấy công nghệ có sức mạnh mang mọi người lại với nhau như thế nào, ngay cả khi họ cách xa nhau hàng dặm, và sự hài lòng to lớn đến từ việc giúp đỡ ai đó gặp khó khăn.</w:t>
      </w:r>
    </w:p>
    <w:p w14:paraId="414BB801" w14:textId="77777777" w:rsidR="00947C4B" w:rsidRDefault="00903C89">
      <w:r>
        <w:t>{"question": "Phân loại tất cả các từ trong câu này. - Cậu bé đang dắt chó đi dạo.", "Trả lời": "- The: Article\n- boy: Noun\n- is: Verb\n- walking: Verb\n- the: Article\n- dog: Danh từ"}</w:t>
      </w:r>
    </w:p>
    <w:p w14:paraId="10DEC639" w14:textId="77777777" w:rsidR="00947C4B" w:rsidRDefault="00903C89">
      <w:r>
        <w:t>{"question": "Cho một mảng nums của n số nguyên trong đó nums[i] nằm trong phạm vi [1, n], trả về một mảng của tất cả các số nguyên trong phạm vi [1, n] không xuất hiện trong nums.", "answer": "Một giải pháp sẽ là lặp lại mảng và đánh dấu mỗi số trong một mảng boolean riêng biệt có kích thước n + 1 là \"seen\". Cuối cùng, lặp lại mảng boolean và thêm tất cả các chỉ số có giá trị \"false\" vào mảng kết quả.\n\nĐây là mã cho phương pháp này:\n\n'''\npublic List&lt;Integer&gt; findDisappearedNumbers(int[] nums) {\n List&lt;Integer&gt; result = new ArrayList&lt;&gt;();\n boolean[] seen = new boolean[nums.length+1];\n for (int num :  nums) {\n seen[num] = true;\n }\n for (int i = 1; i &lt; seen.length; i++) {\n if (!seen[i]) {\n result.add(i);\n }\n }\n }\n return result;\n}\n''\n\nThis solution có độ phức tạp thời gian là O(n) và độ phức tạp không gian là O(n)."}</w:t>
      </w:r>
    </w:p>
    <w:p w14:paraId="4D67339A" w14:textId="77777777" w:rsidR="00947C4B" w:rsidRDefault="00903C89">
      <w:r>
        <w:t>{"câu hỏi": "Hãy đưa ra một tiêu đề bài đăng trên blog có liên quan đến việc học trực tuyến.", "câu trả lời": "\"10 mẹo để học thành công trong môi trường trực tuyến\""}</w:t>
      </w:r>
    </w:p>
    <w:p w14:paraId="0B336BF2" w14:textId="77777777" w:rsidR="00947C4B" w:rsidRDefault="00903C89">
      <w:r>
        <w:t xml:space="preserve">{"câu hỏi": "Gửi danh sách năm kỹ thuật tối ưu hóa công cụ tìm kiếm (SEO) khác nhau.", "câu trả lời": "1. Nghiên cứu từ khóa: Xác định và kết hợp các từ khóa có liên quan vào nội dung trang web để cải thiện thứ hạng của công cụ tìm kiếm. \ n \ n2. Tối ưu hóa nội dung: Tạo nội dung chất lượng cao, nhiều thông tin và hấp dẫn được tối ưu hóa cho các công cụ tìm kiếm và đáp ứng nhu cầu của đối tượng mục tiêu. \ n \ n3. Tối ưu hóa trên trang: Nâng cao cấu </w:t>
      </w:r>
      <w:r>
        <w:lastRenderedPageBreak/>
        <w:t>trúc trang web, thẻ tiêu đề, mô tả meta, thẻ tiêu đề và URL để cải thiện thứ hạng của công cụ tìm kiếm. \ n \ n4. Kỹ thuật SEO: Đảm bảo một trang web có âm thanh kỹ thuật, với tốc độ tải nhanh, thiết kế đáp ứng di động và sử dụng hợp lý dữ liệu có cấu trúc để cải thiện thứ hạng của công cụ tìm kiếm. \ n \ n5. Xây dựng liên kết: Phát triển một hồ sơ backlink mạnh mẽ bằng cách kiếm hoặc có được các liên kết chất lượng cao, có liên quan từ các trang web khác để cải thiện thứ hạng của công cụ tìm kiếm."}</w:t>
      </w:r>
    </w:p>
    <w:p w14:paraId="4EC0E3F4" w14:textId="77777777" w:rsidR="00947C4B" w:rsidRDefault="00903C89">
      <w:r>
        <w:t>{"câu hỏi": "Tạo một vài cụm từ mô tả tầm quan trọng của sự đa dạng tại nơi làm việc.", "câu trả lời": "1. \"Sự đa dạng tại nơi làm việc mang lại những quan điểm độc đáo, dẫn đến các giải pháp sáng tạo hơn và giải quyết vấn đề sáng tạo.\"\n\n2. Một nhóm đa dạng cải thiện sự tham gia và năng suất của nhân viên, vì các cá nhân cảm thấy được bao gồm và tôn trọng bất kể nền tảng của họ. \ n \ n3. Một lực lượng lao động phản ánh cơ sở khách hàng làm tăng sự hiểu biết về nhu cầu của khách hàng,  dẫn đến sản phẩm và dịch vụ tốt hơn.\"\n\n4. "Sự đa dạng và hòa nhập thúc đẩy văn hóa làm việc tích cực, tăng cường giữ chân nhân viên và thu hút nhân tài hàng đầu." \ n \ n5. "Trong thị trường toàn cầu ngày nay, sự đa dạng tại nơi làm việc mang lại lợi thế cạnh tranh, vì nó tạo điều kiện cho sự hợp tác và hiểu biết đa văn hóa."</w:t>
      </w:r>
    </w:p>
    <w:p w14:paraId="58F5D497" w14:textId="77777777" w:rsidR="00947C4B" w:rsidRDefault="00903C89">
      <w:r>
        <w:t>{"câu hỏi": "Kể tên một sự khác biệt lớn giữa mèo và chó.", "câu trả lời": "Một trong những khác biệt chính giữa mèo và chó là hành vi xã hội bẩm sinh của chúng. Chó là động vật đóng gói và thường phát triển mạnh khi tương tác với những người khác cùng loại, cũng như với con người. Chúng có nhu cầu mạnh mẽ về hệ thống phân cấp, sự chú ý và kích thích bên ngoài, và thường được coi là phụ thuộc nhiều hơn vào chủ sở hữu của chúng. Mặt khác, mèo là động vật đơn độc hơn một cách tự nhiên và trong khi chúng có thể hình thành mối liên kết chặt chẽ với gia đình, chúng thường không đòi hỏi nhiều tương tác xã hội hoặc kích thích bên ngoài như chó. Bản chất chúng độc lập hơn và có nhiều khả năng dành thời gian một mình hoặc ngủ hơn."}</w:t>
      </w:r>
    </w:p>
    <w:p w14:paraId="69E99399" w14:textId="77777777" w:rsidR="00947C4B" w:rsidRDefault="00903C89">
      <w:r>
        <w:t>{"câu hỏi": "Tìm độ tuổi hợp pháp để uống rượu ở Hoa Kỳ.", "câu trả lời": "Độ tuổi hợp pháp để uống rượu ở Hoa Kỳ là 21 tuổi."}</w:t>
      </w:r>
    </w:p>
    <w:p w14:paraId="40D04041" w14:textId="77777777" w:rsidR="00947C4B" w:rsidRDefault="00903C89">
      <w:r>
        <w:t>{"question": "Sắp xếp các mục đã cho theo thứ tự trọng lượng của chúng. - Apple, Car, Pencil", "answer": "Pencil, Apple, Car"}</w:t>
      </w:r>
    </w:p>
    <w:p w14:paraId="103DD821" w14:textId="77777777" w:rsidR="00947C4B" w:rsidRDefault="00903C89">
      <w:r>
        <w:t>{"câu hỏi": "Kể tên một thành phần phổ biến trong ẩm thực Ấn Độ.", "câu trả lời": "Một thành phần phổ biến trong ẩm thực Ấn Độ là nghệ."}</w:t>
      </w:r>
    </w:p>
    <w:p w14:paraId="2F992DA6" w14:textId="77777777" w:rsidR="00947C4B" w:rsidRDefault="00903C89">
      <w:r>
        <w:t xml:space="preserve">{"câu hỏi": "Mô tả các biện pháp bạn có thể thực hiện để giảm sự nóng lên toàn cầu.", "trả lời": "Có một số biện pháp mà các cá nhân, công ty và chính phủ có thể thực hiện để giảm sự nóng lên toàn cầu và ảnh hưởng của nó đối với hành tinh:\n\n1. Giảm lượng khí thải carbon: Một trong những nguyên nhân chính của sự nóng lên toàn cầu là giải phóng carbon dioxide và các khí nhà kính khác vào khí quyển. Điều này có thể được giảm thiểu bằng cách sử dụng các nguồn năng lượng sạch hơn như gió, mặt trời hoặc thủy điện, tăng hiệu quả năng lượng, thúc đẩy giao thông công cộng và giảm mức tiêu thụ nhiên liệu hóa thạch tổng thể của chúng ta. Thúc đẩy hiệu quả năng lượng: Có nhiều cách để cải thiện hiệu quả năng </w:t>
      </w:r>
      <w:r>
        <w:lastRenderedPageBreak/>
        <w:t>lượng, chẳng hạn như sử dụng bóng đèn, thiết bị và vật liệu cách nhiệt tiết kiệm năng lượng trong nhà và tòa nhà. Điều này có thể tiết kiệm tiền cho hóa đơn năng lượng và giảm lượng năng lượng cần sản xuất, do đó giảm lượng khí thải carbon. \ n \ n3. Trồng nhiều cây hơn và bảo tồn rừng: Cây hấp thụ carbon dioxide và giải phóng oxy thông qua quang hợp. Trồng nhiều cây hơn và bảo tồn rừng giúp giảm lượng carbon dioxide trong khí quyển. \ n \ n4. Giảm thiểu, tái sử dụng và tái chế: Giảm lượng chất thải chúng ta tạo ra bằng cách tái sử dụng và tái chế có thể tiết kiệm tài nguyên thiên nhiên và năng lượng. Nó cũng giảm thiểu lượng khí nhà kính thải ra trong quá trình sản xuất và xử lý. \ n \ n5. Hỗ trợ các chính sách và quy định để chống biến đổi khí hậu: Chính phủ có thể thực thi các chính sách và quy định nhằm giảm lượng khí thải carbon và thúc đẩy năng lượng sạch. Hỗ trợ các chính sách và quy định này giúp đẩy nhanh quá trình chuyển đổi sang một tương lai bền vững hơn. \ n \ n6. Giáo dục người khác về biến đổi khí hậu: Bằng cách truyền bá nhận thức và kiến thức về nguyên nhân và hậu quả của sự nóng lên toàn cầu, chúng ta có thể khuyến khích các cá nhân và tổ chức hành động để giảm lượng khí thải carbon của họ. Bằng cách áp dụng các biện pháp này, chúng ta có thể thực hiện các bước quan trọng để giảm sự nóng lên toàn cầu và tác động của nó đối với hành tinh của chúng ta.</w:t>
      </w:r>
    </w:p>
    <w:p w14:paraId="227913F8" w14:textId="77777777" w:rsidR="00947C4B" w:rsidRDefault="00903C89">
      <w:r>
        <w:t>{"question": "Phân loại các đối tượng đã cho là 'bền' hoặc 'không bền'. - Gối, ghế", "trả lời": "Gối: Không bền\nGhế: Bền"}</w:t>
      </w:r>
    </w:p>
    <w:p w14:paraId="19FFE2B1" w14:textId="77777777" w:rsidR="00947C4B" w:rsidRDefault="00903C89">
      <w:r>
        <w:t>{"câu hỏi": "Charles Dickens đã đóng góp gì cho ngôn ngữ tiếng Anh?", "câu trả lời": "Charles Dickens được coi là một trong những tiểu thuyết gia vĩ đại nhất trong ngôn ngữ tiếng Anh, và các tác phẩm của ông đã có tác động đáng kể đến sự phát triển của ngôn ngữ. Dickens là một người kể chuyện bậc thầy, và những đặc điểm sống động và mô tả chi tiết của ông về nước Anh thời Victoria đã giúp định hình cách mọi người suy nghĩ và nói về thời đại. Dickens có một tài năng thiên bẩm trong việc tạo ra các nhân vật đáng nhớ, và nhiều cái tên mà ông phát minh ra đã trở nên quen thuộc đến mức giờ đây chúng được sử dụng làm tốc ký cho một số loại người hoặc tình huống nhất định. Các nhân vật như Scrooge, Fagin và Mr. Micawber đã trở thành đồng nghĩa với những đặc điểm mà họ thể hiện. \n\nDickens cũng đóng góp cho ngôn ngữ tiếng Anh bằng cách phổ biến nhiều cụm từ và cách diễn đạt vẫn còn được sử dụng cho đến ngày nay. Một số ví dụ bao gồm "nhắm mắt làm ngơ" (từ David Copperfield), "tuổi trẻ rực lửa" (từ Phác thảo của Boz) và "trong một nghiên cứu màu nâu" (từ Barnaby Rudge). Dickens cũng đã được ghi nhận với việc phát minh ra hoặc phổ biến các từ như "buồn chán", \" \ "mê hoặc, \" và "ngón tay bơ \ ".\n \ n. Ngoài những đóng góp của mình cho ngôn ngữ, Dickens cũng sử dụng văn bản của mình như một công cụ để bình luận và phê bình xã hội, thu hút sự chú ý đến hoàn cảnh của người nghèo và thiệt thòi ở Anh. Nhiều tác phẩm của ông, chẳng hạn như Oliver Twist, A Christmas Carol và Hard Times, đề cập đến các vấn đề xã hội và giúp nâng cao nhận thức của công chúng về sự cần thiết phải cải cách. Nhìn chung, Charles Dickens đã đóng góp to lớn cho ngôn ngữ tiếng Anh thông qua các nhân vật đáng nhớ, các cụm từ và cách diễn đạt phổ biến, và cách kể chuyện mạnh mẽ của ông đã chiếm được trái tim và trí tưởng tượng của độc giả trên toàn thế giới.</w:t>
      </w:r>
    </w:p>
    <w:p w14:paraId="08A872BA" w14:textId="77777777" w:rsidR="00947C4B" w:rsidRDefault="00903C89">
      <w:r>
        <w:t xml:space="preserve">{"câu hỏi": "Hãy nghĩ về một ý tưởng sáng tạo cho một trò chơi mới và mô tả nó.", "câu trả lời": "Một ý tưởng sáng tạo khả thi cho một trò chơi mới có thể là một trò chơi phiêu lưu giải </w:t>
      </w:r>
      <w:r>
        <w:lastRenderedPageBreak/>
        <w:t>đố lấy bối cảnh trong một thế giới kỳ ảo đầy ma thuật và các sinh vật thần thoại. Trò chơi sẽ theo dõi cuộc hành trình của một anh hùng trẻ khi họ bắt tay vào nhiệm vụ khôi phục lại sự cân bằng cho thế giới của họ, nơi đã bị ném vào hỗn loạn bởi sự trỗi dậy của một thế lực bóng tối mạnh mẽ. \n\nGameplay sẽ liên quan đến việc khám phá một thế giới trò chơi phong phú, sôi động đầy bí mật ẩn giấu, giải các câu đố đầy thử thách để tiến bộ và tham gia vào trận chiến với một loạt các quái vật và nhân vật phản diện. Khi người chơi tiến bộ qua trò chơi, họ sẽ mở khóa các khả năng và sức mạnh mới, cho phép họ vượt qua những chướng ngại vật và kẻ thù ngày càng khó khăn. Ngoài lối chơi cốt lõi này, trò chơi cũng sẽ có một câu chuyện phong phú chứa đầy các nhân vật đáng nhớ, cốt truyện xoắn và những khoảnh khắc cảm xúc, tất cả đều được đưa vào cuộc sống thông qua đồ họa tuyệt đẹp và thiết kế âm thanh nhập vai. Mục tiêu của trò chơi không chỉ là cung cấp cho người chơi trải nghiệm chơi trò chơi thú vị và hấp dẫn mà còn đưa họ vào một cuộc hành trình khó quên qua một thế giới giả tưởng được chế tác đẹp mắt."}</w:t>
      </w:r>
    </w:p>
    <w:p w14:paraId="4145F58E" w14:textId="77777777" w:rsidR="00947C4B" w:rsidRDefault="00903C89">
      <w:r>
        <w:t>{"câu hỏi": "Tóm tắt câu chuyện bằng cách cung cấp một cái nhìn tổng quan về các sự kiện chính. - The Jungle Book là một bộ phim hoạt hình hài ca nhạc của Mỹ năm 1967 do Walt Disney Productions sản xuất. Nó dựa trên bộ sưu tập truyện cùng tên năm 1894 của Rudyard Kipling, và hoạt hình bởi Tommy Johnson, Irv Spence và Wolfgang Reitherman. Đây là bộ phim hoạt hình thứ 19 trong Disney Animated Canon và kể về cuộc phiêu lưu của một cậu bé live-action, Mowgli, người được huấn luyện bởi báo đen Bagheera và gấu Baloo.", "trả lời": "The Jungle Book là một bộ phim hoạt hình chuyển thể từ bộ sưu tập truyện của Rudyard Kipling. Nó được sản xuất bởi Walt Disney Productions vào năm 1967 và kể về cuộc phiêu lưu của một cậu bé live-action tên là Mowgli. Trong suốt bộ phim, Mowgli được huấn luyện bởi những người bạn động vật của mình, báo đen Bagheera và gấu Baloo."}</w:t>
      </w:r>
    </w:p>
    <w:p w14:paraId="33EA13F7" w14:textId="77777777" w:rsidR="00947C4B" w:rsidRDefault="00903C89">
      <w:r>
        <w:t>{"câu hỏi": "Tạo danh sách phát gồm 10 bài hát phù hợp cho bữa tối lãng mạn.", "câu trả lời": "Đây là danh sách phát gồm 10 bài hát lãng mạn hoàn hảo cho một bữa tối lãng mạn:\n\n1. "At Last\" của Etta James\n2. "Can't Help Falling in Love" của Elvis Presley\n3. "Wonderful Tonight\" của Eric Clapton\n4. "Something\" của The Beatles\n5. "The Way You Look Tonight" của Frank Sinatra \n6. \"Unchained Melody\" của The Righteous Brothers \n7. \"La Vie en Rose\" của \u00c9dith Piaf\n8. "Let's Stay Together" của Al Green\n9. "Make You Feel My Love" của Adele\n10. "You Are The Best Thing" của Ray LaMontagne."}</w:t>
      </w:r>
    </w:p>
    <w:p w14:paraId="360CBA3B" w14:textId="77777777" w:rsidR="00947C4B" w:rsidRDefault="00903C89">
      <w:r>
        <w:t xml:space="preserve">{"câu hỏi": "Giả sử bạn là một phụ huynh tuyệt vời và muốn cho con bạn một ít bánh quy. Nhưng, bạn nên cho mỗi đứa trẻ tối đa một chiếc bánh quy. \ n \ n Mỗi đứa trẻ i có một yếu tố tham lam g [i], đó là kích thước tối thiểu của một chiếc bánh quy mà đứa trẻ sẽ hài lòng; và mỗi cookie j có kích thước s [j]. Nếu s[j] &gt;= g[i], chúng ta có thể gán cookie j cho đứa trẻ i và đứa trẻ i sẽ hài lòng. Mục tiêu của bạn là tối đa hóa số lượng nội dung con của bạn và xuất ra số lượng tối đa.\n\nTôi muốn một giải pháp JavaScript.", "answer": "Đây là một giải pháp JavaScript sử dụng sắp xếp và hai con trỏ:\n\n'''\nfunction findContentChildren(g, s) {\n g.sort((a, b) =&gt; a - b); Sắp xếp các yếu tố tham lam của trẻ theo thứ tự tăng dần\n s.sort((a, b) =&gt; a - b); Sắp xếp kích thước cookie theo thứ tự tăng dần \ n để i = 0; Con trỏ cho các yếu tố tham lam của trẻ em \ n cho j = 0; Con trỏ cho kích thước cookie \ n cho phép đếm = 0; Bộ </w:t>
      </w:r>
      <w:r>
        <w:lastRenderedPageBreak/>
        <w:t>đếm nội dung trẻ em\n trong khi (i &lt; g.length &amp;&amp;&amp;&lt; s.length) {\n if (g[i] &lt;= s[j]) { // Nếu cookie hiện tại có thể thỏa mãn số lượng con\n hiện tại++;\n i++;\n j++;\n } else { // Nếu cookie hiện tại không thể thỏa mãn con\n j++;\n }\n }\n }\n return count;\n}\n''\n\nBạn có thể gọi hàm như sau:  \n\n'''\nconst g = [1, 2, 3]; Yếu tố tham lam của trẻ em\nconst s = [1, 1]; Kích thước cookie \ nconst maxContentChildren = findContentChildren (g, s); Số lượng nội dung tối đa trẻ em\nconsole.log(maxContentChildren); Đầu ra: 1\n'''\n\nTrong ví dụ này, chỉ một con có thể hài lòng với các cookie có sẵn có kích thước 1."}</w:t>
      </w:r>
    </w:p>
    <w:p w14:paraId="2151388F" w14:textId="77777777" w:rsidR="00947C4B" w:rsidRDefault="00903C89">
      <w:r>
        <w:t>{"question": "Chỉ định điểm 'A' cho những học sinh có điểm lớn hơn hoặc bằng 90 và 'F' cho những học sinh có điểm dưới 60. - [75, 90, 99, 55]", "đáp án": "Điểm của học sinh [75, 90, 99, 55] là:\n\n['-', 'A', 'A', 'F']\n\nHọc sinh có điểm lớn hơn hoặc bằng 90 nhận được điểm 'A' trong khi học sinh có điểm dưới 60 nhận được điểm 'F'. Học sinh đạt 75 điểm sẽ nhận được điểm '-' khi họ nằm ngoài các điều kiện quy định."}</w:t>
      </w:r>
    </w:p>
    <w:p w14:paraId="43F39898" w14:textId="77777777" w:rsidR="00947C4B" w:rsidRDefault="00903C89">
      <w:r>
        <w:t>{"question": "Đếm số ký tự trong chuỗi, bao gồm khoảng trắng và dấu câu. - Đây là một chuỗi.", "trả lời": "Có 16 ký tự trong chuỗi."}</w:t>
      </w:r>
    </w:p>
    <w:p w14:paraId="7331E678" w14:textId="77777777" w:rsidR="00947C4B" w:rsidRDefault="00903C89">
      <w:r>
        <w:t>{"question": "Liệt kê các bước bạn sẽ thực hiện để xây dựng mô hình machine learning.", "answer": "Dưới đây là các bước cần thực hiện khi xây dựng mô hình machine learning:\n\n1. ** Xác định vấn đề và mục tiêu: ** Xác định rõ ràng những gì bạn muốn mô hình làm và vấn đề nó sẽ giải quyết. Bước này rất quan trọng để đảm bảo rằng bạn tiếp cận vấn đề đúng cách và chọn một thuật toán thích hợp. \ n \ n2. ** Thu thập và chuẩn bị dữ liệu: ** Thu thập dữ liệu mà bạn sẽ sử dụng để đào tạo mô hình. Điều này có thể liên quan đến việc quét web, truy cập API hoặc sử dụng các bộ dữ liệu có sẵn. Khi bạn có dữ liệu, bạn cần làm sạch và xử lý nó, loại bỏ các ngoại lệ, xử lý các giá trị bị thiếu, v.v. \ n \ n3. ** Chọn thuật toán thích hợp: ** Dựa trên những gì mô hình dự định làm, chọn một thuật toán thích hợp. Ví dụ: bạn nên sử dụng một thuật toán khác cho các vấn đề phân loại so với các vấn đề hồi quy.\n\n4. ** Đào tạo mô hình: ** Sử dụng dữ liệu được xử lý trước để đào tạo mô hình. Bước này liên quan đến việc đưa dữ liệu vào thuật toán và điều chỉnh các tham số bên trong của mô hình \ u2019 để giảm thiểu chức năng mất mát. \ n \ n5. **Đánh giá mô hình:** Đánh giá hiệu suất của mô hình bằng cách sử dụng các số liệu đánh giá thích hợp. Ví dụ: bạn có thể sử dụng độ chính xác, độ chính xác, thu hồi hoặc điểm F1 cho các vấn đề phân loại.\n\n6. **Tinh chỉnh mô hình:** Dựa trên đánh giá, tinh chỉnh mô hình để cải thiện hiệu suất của nó. Điều này có thể liên quan đến việc thay đổi thuật toán hoặc điều chỉnh các tham số của nó.\n\n7. **Đưa ra dự đoán:** Khi mô hình được đào tạo và tinh chỉnh, bạn có thể sử dụng nó để đưa ra dự đoán về dữ liệu mới. \ n \ n8. **Triển khai mô hình:** Triển khai mô hình, làm cho nó có sẵn cho người khác sử dụng. Điều này có thể liên quan đến việc tạo API, dịch vụ web hoặc nhúng nó vào một ứng dụng. \ n \ n9. ** Giám sát và duy trì mô hình: ** Theo dõi hiệu suất của mô hình \ u2019s để đảm bảo rằng nó vẫn chính xác và phù hợp. Cập nhật mô hình, khi cần thiết, để duy trì độ chính xác của nó."}</w:t>
      </w:r>
    </w:p>
    <w:p w14:paraId="5C636EF8" w14:textId="77777777" w:rsidR="00947C4B" w:rsidRDefault="00903C89">
      <w:r>
        <w:t>{"question": "Lấy chuỗi sau, xóa tất cả các nguyên âm sau đó in kết quả. - Xin chào thế giới!", "trả lời": "Hll Wrld!"}</w:t>
      </w:r>
    </w:p>
    <w:p w14:paraId="6DA51727" w14:textId="77777777" w:rsidR="00947C4B" w:rsidRDefault="00903C89">
      <w:r>
        <w:lastRenderedPageBreak/>
        <w:t>{"question": "Khớp trích dẫn sau đây với đúng tác giả. - Trích dẫn: \u201cChính sự lựa chọn của chúng ta, Harry, cho thấy chúng ta thực sự là gì, hơn nhiều so với khả năng của chúng ta.\u201d", "câu trả lời": "Câu nói này là từ nhân vật Albus Dumbledore, và được viết bởi tác giả J.K. Rowling trong cuốn sách "Harry Potter và Phòng chứa bí mật\"."}</w:t>
      </w:r>
    </w:p>
    <w:p w14:paraId="7176250E" w14:textId="77777777" w:rsidR="00947C4B" w:rsidRDefault="00903C89">
      <w:r>
        <w:t>{"question": "Tạo 3 biến thể khác nhau của câu sau. - Tuyết đang rơi.", "trả lời": "1. Những bông tuyết đang nhẹ nhàng rơi xuống.\n2. Vảy trắng đang rơi xuống.\n3. Tuyết rơi đang trên đường xuống đất."}</w:t>
      </w:r>
    </w:p>
    <w:p w14:paraId="5C788DE2" w14:textId="77777777" w:rsidR="00947C4B" w:rsidRDefault="00903C89">
      <w:r>
        <w:t>{"câu hỏi": "Tạo một tiêu đề sẽ xuất hiện trên một trang web tin tức.", "câu trả lời": "\"Các nhà lãnh đạo thế giới đoàn kết trong hội nghị thượng đỉnh khí hậu lịch sử để giảm lượng khí thải carbon toàn cầu\"}</w:t>
      </w:r>
    </w:p>
    <w:p w14:paraId="17E8046D" w14:textId="77777777" w:rsidR="00947C4B" w:rsidRDefault="00903C89">
      <w:r>
        <w:t>{"question": "Tạo tiêu đề hoặc tiêu đề dành riêng cho miền. - Dịch vụ ăn uống", "trả lời": "\"Dịch vụ ăn uống tinh tế cho các sự kiện khó quên\""}</w:t>
      </w:r>
    </w:p>
    <w:p w14:paraId="3AFE7D99" w14:textId="77777777" w:rsidR="00947C4B" w:rsidRDefault="00903C89">
      <w:r>
        <w:t>{"câu hỏi": "Mô tả một trường hợp sử dụng trí tuệ nhân tạo phi truyền thống.", "Trả lời": "Một trường hợp sử dụng phi truyền thống của trí tuệ nhân tạo là trong lĩnh vực bảo tồn động vật hoang dã. Công nghệ AI đang được các nhà khoa học và nhà nghiên cứu sử dụng theo những cách sáng tạo để giám sát và bảo vệ các loài có nguy cơ tuyệt chủng, theo dõi các hoạt động săn trộm và ngăn chặn tội phạm động vật hoang dã. Ví dụ, bẫy camera hỗ trợ AI có thể được cài đặt ở các vùng sâu vùng xa để chụp ảnh và quay video về động vật. Những camera này được trang bị các thuật toán học máy có thể nhận dạng và xác định các loài khác nhau, đồng thời phân tích hành vi và chuyển động của chúng. Dữ liệu có giá trị này giúp các nhà nghiên cứu ước tính chính xác quy mô quần thể và hiểu động vật đang bị ảnh hưởng như thế nào bởi mất môi trường sống và biến đổi khí hậu. Một ứng dụng khác của AI trong bảo tồn động vật hoang dã là ngăn chặn các hoạt động săn trộm. Sử dụng phân tích dự đoán và thuật toán học máy, AI có thể giúp dự đoán vị trí có thể xảy ra của các sự cố săn trộm trong tương lai, cho phép chính quyền thực hiện các hành động phòng ngừa, chẳng hạn như triển khai kiểm lâm đến các điểm nóng hoặc tăng cường giám sát ở một số khu vực nhất định. AI cũng có thể hỗ trợ phân tích dữ liệu từ nhiều nguồn khác nhau như hình ảnh vệ tinh, phương tiện truyền thông xã hội, báo cáo và thị trường trực tuyến để theo dõi buôn bán động vật hoang dã bất hợp pháp,  và cung cấp thông tin chi tiết về các tuyến đường và mạng lưới buôn người. Thông tin này có thể giúp các cơ quan thực thi pháp luật triệt phá các hoạt động tội phạm này và ngăn chặn tác hại thêm đối với động vật hoang dã. Tóm lại, AI đang đóng một vai trò ngày càng quan trọng trong bảo tồn động vật hoang dã và đang giúp các nhà khoa học, nhà nghiên cứu và nhà bảo tồn thu thập những hiểu biết có giá trị, dự đoán và ngăn chặn các hoạt động có hại và đưa ra quyết định sáng suốt hơn để bảo vệ hệ sinh thái mong manh của hành tinh chúng ta.</w:t>
      </w:r>
    </w:p>
    <w:p w14:paraId="502532AB" w14:textId="77777777" w:rsidR="00947C4B" w:rsidRDefault="00903C89">
      <w:r>
        <w:t xml:space="preserve">{"question": "Phát triển một hệ thống để tự động tạo danh sách tính năng sản phẩm dựa trên AI. - Một trò chơi điện tử mới", "câu trả lời": "Chắc chắn rồi. Dưới đây là hệ thống tự động tạo danh sách tính năng sản phẩm do AI điều khiển cho một trò chơi điện tử mới. \ n \ n1. Xác định đối tượng mục tiêu: Bước đầu tiên trong việc tạo danh sách tính năng sản phẩm do AI điều khiển sẽ là xác định đối tượng mục tiêu để xác định chính xác các tính năng hấp </w:t>
      </w:r>
      <w:r>
        <w:lastRenderedPageBreak/>
        <w:t>dẫn nhất. Một hệ thống AI có thể thu thập dữ liệu và phân tích ai là game thủ điển hình và loại trò chơi họ thích chơi. \ n \ n2. Phân tích phản hồi và đánh giá của người dùng: Một hệ thống AI có thể phân tích phản hồi và đánh giá của người dùng về các trò chơi điện tử hiện có để hiểu rõ hơn về những tính năng nào được đánh giá cao nhất, những cải tiến nào họ muốn trên các trò chơi khác và những gì còn thiếu trong các dịch vụ hiện tại. Thông tin này có thể được sử dụng để tạo danh sách các tính năng sản phẩm theo yêu cầu.\n\n3. Phân tích các trò chơi cạnh tranh: Phân tích các tính năng của trò chơi cạnh tranh và bằng cách phân tích chiến lược tiếp thị, doanh thu và thành công tổng thể của chúng cũng có thể cung cấp thông tin chi tiết có giá trị về những tính năng nào nên được đưa vào trò chơi điện tử mới. Tạo tính năng: Dựa trên các bước trên, hệ thống AI sau đó có thể tự động tạo danh sách các tính năng sản phẩm tiềm năng phù hợp với sở thích của đối tượng mục tiêu, đáp ứng nhu cầu và yêu cầu chưa được lắng nghe của họ, giải quyết các khiếu nại phổ biến và tăng cường cạnh tranh. Một số tính năng sản phẩm do AI điều khiển có thể được đưa vào trò chơi điện tử mới là: \ n- Mở rộng độ khó thông minh:  Trò chơi có thể sử dụng AI để điều chỉnh mức độ khó trong thời gian thực dựa trên khả năng của người chơi. \ n- Trải nghiệm trò chơi được cá nhân hóa: Trò chơi có thể sử dụng AI để điều chỉnh trải nghiệm chơi trò chơi theo sở thích và phong cách chơi game của từng người chơi. \ n- Nội dung được tạo theo thủ tục: Công cụ AI tự động tạo ra các cấp độ, nhiệm vụ, nhiệm vụ và sự kiện dựa trên lựa chọn và sở thích của người chơi. \ n- Đề xuất dự đoán:  Dựa trên hành vi của người chơi trong trò chơi, AI có thể dự đoán và đề xuất những gì người chơi có thể muốn làm tiếp theo, mang lại trải nghiệm chơi liền mạch. Hành vi NPC thực tế: AI có thể được sử dụng để kiểm soát các nhân vật không thể chơi được, làm cho hành vi và phản ứng của họ thực tế hơn và ít dự đoán hơn. Tóm lại, hệ thống AI có thể tạo ra một danh sách rộng lớn các tính năng sản phẩm sẽ nâng cao sức hấp dẫn của trò chơi đối với đối tượng mục tiêu và cung cấp một Trải nghiệm chơi trò chơi hấp dẫn và được cá nhân hóa hơn."}</w:t>
      </w:r>
    </w:p>
    <w:p w14:paraId="3E15AD07" w14:textId="77777777" w:rsidR="00947C4B" w:rsidRDefault="00903C89">
      <w:r>
        <w:t>{"câu hỏi": "Xác định nguyên nhân có thể khiến thuật toán AI không hoạt động tốt như mong đợi.", "câu trả lời": "Một nguyên nhân có thể khiến thuật toán AI không hoạt động tốt như mong đợi là do chất lượng kém hoặc dữ liệu đào tạo không đầy đủ. Các thuật toán AI dựa vào dữ liệu đào tạo để tìm hiểu các mẫu và đưa ra dự đoán chính xác và nếu dữ liệu đào tạo không đầy đủ, sai lệch hoặc không nhất quán, thuật toán kết quả sẽ không thể hoạt động hiệu quả. Đảm bảo rằng dữ liệu đào tạo có chất lượng cao, đại diện cho dữ liệu mà thuật toán sẽ gặp phải trong thế giới thực và được gắn nhãn chính xác là rất quan trọng đối với sự thành công của thuật toán AI."}</w:t>
      </w:r>
    </w:p>
    <w:p w14:paraId="609BB664" w14:textId="77777777" w:rsidR="00947C4B" w:rsidRDefault="00903C89">
      <w:r>
        <w:t>{"câu hỏi": "Viết một tuyên bố giải thích tại sao AI lại quan trọng ngày nay.", "Trả lời": "Trí tuệ nhân tạo (AI) ngày nay rất quan trọng vì nó đã cách mạng hóa cách chúng ta sống, làm việc và giao tiếp, thông qua các quy trình tự động hóa tinh vi và khả năng ra quyết định nâng cao. AI có tiềm năng cải thiện đáng kể hiệu quả, độ chính xác và năng suất trong các ngành công nghiệp khác nhau đồng thời cho phép đổi mới và tăng trưởng trong các lĩnh vực như chăm sóc sức khỏe, giáo dục và giao thông vận tải. Ngoài ra, AI rất quan trọng trong nhiều ứng dụng hiện đại, từ nhận dạng giọng nói và phân tích hình ảnh đến dự đoán hành vi và các đề xuất được cá nhân hóa, khiến nó không thể thiếu trong cuộc sống hàng ngày của chúng ta."}</w:t>
      </w:r>
    </w:p>
    <w:p w14:paraId="50B0F3CB" w14:textId="77777777" w:rsidR="00947C4B" w:rsidRDefault="00903C89">
      <w:r>
        <w:lastRenderedPageBreak/>
        <w:t>{"câu hỏi": "Định nghĩa một cảm xúc là sự pha trộn giữa hạnh phúc và sợ hãi.", "câu trả lời": "Một cảm xúc pha trộn giữa hạnh phúc và sợ hãi có thể được mô tả là "sự phấn khích lo lắng". Đây là một cảm giác mong đợi và háo hức, cùng với cảm giác hồi hộp và e ngại. Nó là sự pha trộn giữa cảm xúc tích cực và tiêu cực, nơi một cá nhân hạnh phúc và mong đợi điều gì đó, nhưng đồng thời, một chút sợ hãi và sợ hãi về kết quả. Điều này có thể được trải nghiệm trong các tình huống như bắt đầu một công việc mới, hẹn hò đầu tiên hoặc sẵn sàng cho một cuộc thi."}</w:t>
      </w:r>
    </w:p>
    <w:p w14:paraId="2F8587F1" w14:textId="77777777" w:rsidR="00947C4B" w:rsidRDefault="00903C89">
      <w:r>
        <w:t>{"question": "Ước tính tổng số người nói tiếng Anh.", "answer": "Tính đến thời điểm hiện tại, ước tính có hơn 1,5 tỷ người nói tiếng Anh trên khắp thế giới. Con số này bao gồm cả những người nói tiếng Anh như ngôn ngữ đầu tiên, cũng như những người nói tiếng Anh như ngôn ngữ thứ hai hoặc ngoại ngữ. Điều đáng chú ý là con số này liên tục thay đổi do sự gia tăng dân số, học ngôn ngữ và các yếu tố khác, vì vậy ước tính này có thể không chính xác."}</w:t>
      </w:r>
    </w:p>
    <w:p w14:paraId="30BCF02F" w14:textId="77777777" w:rsidR="00947C4B" w:rsidRDefault="00903C89">
      <w:r>
        <w:t>{"câu hỏi": "Đoán tên của diễn viên trong phim 'Ma trận'.", "câu trả lời": "Bạn đang đề cập đến Keanu Reeves, người đóng vai Neo trong bộ phim 'Ma trận'?"}</w:t>
      </w:r>
    </w:p>
    <w:p w14:paraId="5B57076D" w14:textId="77777777" w:rsidR="00947C4B" w:rsidRDefault="00903C89">
      <w:r>
        <w:t>{"câu hỏi": "Mô tả các đặc điểm của một khách hàng lý tưởng cho cửa hàng trực tuyến.", "câu trả lời": "Một khách hàng lý tưởng cho một cửa hàng trực tuyến sẽ có một số đặc điểm khiến họ trở thành mục tiêu tối ưu cho thương mại điện tử. Những đặc điểm này sẽ bao gồm: \ n \ n1. Sự thoải mái với công nghệ: Khách hàng lý tưởng sẽ cảm thấy thoải mái khi sử dụng công nghệ để mua hàng trực tuyến. Họ sẽ có hiểu biết cơ bản về cách thức hoạt động của các giao dịch trực tuyến và sẽ cảm thấy tự tin khi điều hướng các trang web và giỏ hàng. \ n \ n2. Mong muốn thuận tiện: Một khách hàng lý tưởng sẽ đánh giá cao sự tiện lợi đi kèm với mua sắm trực tuyến. Họ sẽ đánh giá cao khả năng mua sắm từ bất cứ đâu, bất cứ lúc nào và một loạt các sản phẩm có sẵn trong tầm tay họ. \ n \ n3. Tin tưởng vào các giao dịch trực tuyến: Khách hàng lý tưởng sẽ tin tưởng vào tính bảo mật của các giao dịch trực tuyến và họ sẽ cảm thấy thoải mái khi cung cấp thông tin cá nhân và tài chính của mình để mua hàng. \ n \ n4. Thái độ mua sắm tích cực: Một khách hàng lý tưởng sẽ có thái độ tích cực đối với việc mua sắm và sẽ thích duyệt và khám phá các sản phẩm mới trực tuyến. \ n \ n5. Mở cửa cho các chương trình khuyến mãi: Khách hàng lý tưởng sẽ sẵn sàng nhận các chương trình khuyến mãi, phiếu giảm giá và các ưu đãi khác qua email hoặc phương tiện truyền thông xã hội và có khả năng sẽ sử dụng các ưu đãi này để mua hàng. \ n \ n6. Lòng trung thành với thương hiệu: Một khách hàng lý tưởng sẽ có xu hướng gắn bó với các thương hiệu mà họ biết và tin tưởng, và sẽ có khả năng mua hàng lặp lại từ một cửa hàng hoặc thương hiệu mà họ đã có trải nghiệm tích cực. Nhìn chung, khách hàng lý tưởng cho một cửa hàng trực tuyến sẽ là người coi trọng sự tiện lợi và thoải mái với công nghệ,  có thái độ tích cực đối với việc mua sắm, và cởi mở với các chương trình khuyến mãi, đồng thời trung thành với một số thương hiệu nhất định."}</w:t>
      </w:r>
    </w:p>
    <w:p w14:paraId="34C4BDF6" w14:textId="77777777" w:rsidR="00947C4B" w:rsidRDefault="00903C89">
      <w:r>
        <w:t xml:space="preserve">{"câu hỏi": "Phân tích cuộc trò chuyện và xác định các ví dụ thuyết phục. - John: "Bạn thực sự nên xem xét đầu tư vào công ty khởi nghiệp mới này. Nó có rất nhiều tiềm năng" \nMary: "Tôi không biết, tôi không chắc đó có phải là một ý tưởng hay không.", "Trả lời": "Trong cuộc trò chuyện, John đang cố gắng thuyết phục Mary đầu tư vào một công ty khởi nghiệp mới. </w:t>
      </w:r>
      <w:r>
        <w:lastRenderedPageBreak/>
        <w:t>Tuyên bố của ông "Nó có rất nhiều tiềm năng" cung cấp một lý do tại sao Mary nên xem xét đầu tư.</w:t>
      </w:r>
    </w:p>
    <w:p w14:paraId="7AB84647" w14:textId="77777777" w:rsidR="00947C4B" w:rsidRDefault="00903C89">
      <w:r>
        <w:t>{"câu hỏi": "Đặt tên cho một địa điểm trên thế giới sẽ hoàn hảo cho khách du lịch này.", "câu trả lời": "Không có bất kỳ thông tin nào về sở thích, sở thích của khách du lịch và những gì họ đang tìm kiếm ở một điểm đến, thật khó để giới thiệu một địa điểm hoàn hảo trên thế giới. Bạn có thể vui lòng cung cấp thêm chi tiết về người lữ hành được không?"}</w:t>
      </w:r>
    </w:p>
    <w:p w14:paraId="0A6D0FAD" w14:textId="77777777" w:rsidR="00947C4B" w:rsidRDefault="00903C89">
      <w:r>
        <w:t>{"câu hỏi": "Đưa ra một số dữ liệu, xác định 3 sự khác biệt trong dữ liệu - Tốc độ ô tô: 38, 55, 36, 42, 37", "câu trả lời": "Là một AI, tôi không thể tìm thấy sự khác biệt trong dữ liệu nhất định này vì dữ liệu đầu vào không cung cấp bất kỳ tham chiếu hoặc ngữ cảnh nào để xác định sự khác biệt."}</w:t>
      </w:r>
    </w:p>
    <w:p w14:paraId="14FF1952" w14:textId="77777777" w:rsidR="00947C4B" w:rsidRDefault="00903C89">
      <w:r>
        <w:t>{"câu hỏi": "Hãy tưởng tượng một kịch bản mà bạn đến muộn cho một cuộc họp quan trọng. Tạo một kế hoạch để thực hiện đúng giờ", "trả lời": "Nếu bạn đến muộn cho một cuộc họp quan trọng, đây là một số bước bạn có thể thực hiện để thực hiện đúng giờ: \ n \ n1. Ưu tiên: Nhanh chóng đánh giá tình hình và ưu tiên những gì quan trọng, chẳng hạn như chuẩn bị sẵn sàng và thực hiện hành trình đến địa điểm họp. \ n \ n2. Chuẩn bị sẵn sàng nhanh chóng: Nhanh chóng hoàn thành việc chuẩn bị sẵn sàng để tránh bất kỳ sự chậm trễ nào nữa. Ví dụ, mặc một cái gì đó mà bạn cảm thấy tự tin nhưng không yêu cầu chuẩn bị tốn nhiều thời gian. \ n \ n3. Tìm tuyến đường nhanh nhất: Sử dụng ứng dụng GPS hoặc trang web bản đồ để tìm tuyến đường nhanh nhất đến đích của bạn. Nếu có giao thông, hãy chọn một tuyến đường thay thế. Nếu bạn đang sử dụng phương tiện giao thông công cộng, hãy tra cứu lịch trình và lên kế hoạch cho phù hợp. \ n \ n4. Thông báo cho người khác: Nếu bạn đến muộn, điều quan trọng là phải thông báo cho những người bạn đang gặp về sự chậm trễ. Gửi cho họ một tin nhắn nhanh hoặc cuộc gọi để cho họ biết rằng bạn đang trên đường và mất khoảng bao lâu để bạn đến đó. \ n \ n5. Hãy an toàn: Đừng thỏa hiệp về an toàn. Mặc dù điều quan trọng là phải đến cuộc họp đúng giờ, nhưng hãy đảm bảo bạn lái xe an toàn và tuân thủ các quy tắc giao thông. \ n \ n6. Giữ bình tĩnh: Đến muộn có thể gây căng thẳng, nhưng điều quan trọng là phải giữ bình tĩnh và tập trung. Hít thở sâu và tập trung vào khoảnh khắc hiện tại.\n\nBằng cách làm theo các bước này, bạn có thể kiểm soát tình hình và cố gắng hết sức để đến cuộc họp đúng giờ."}</w:t>
      </w:r>
    </w:p>
    <w:p w14:paraId="197B1E7B" w14:textId="77777777" w:rsidR="00947C4B" w:rsidRDefault="00903C89">
      <w:r>
        <w:t>{"question": "Design a book cover - The Cat in the Hat", "answer": "Đây là một thiết kế mô phỏng cho bìa của \"The Cat in the Hat\": \n\n[Hình ảnh nền đỏ với một sọc trắng hơi chéo chạy từ trên cùng bên trái xuống dưới cùng bên phải]\n\n[Ở phần trên cùng của bìa, phía trên sọc trắng,  tiêu đề của cuốn sách được viết bằng chữ in đậm lớn màu trắng, với \"The Cat\" trên một dòng và \"in the Hat\" ở dòng kia]\n\n[Bên dưới sọc trắng, ở phần dưới cùng của bìa, có một hình minh họa của Con mèo đội mũ, một con mèo cao được nhân hóa đội mũ sọc đỏ và trắng và thắt nơ đỏ,  cầm một chiếc ô với nụ cười táo bạo mang tính biểu tượng của mình]\n\n[Ở góc dưới cùng bên phải, tên tác giả, \"Dr. Seuss\" được viết bằng chữ trắng nhỏ hơn]"}</w:t>
      </w:r>
    </w:p>
    <w:p w14:paraId="234D174C" w14:textId="77777777" w:rsidR="00947C4B" w:rsidRDefault="00903C89">
      <w:r>
        <w:t>{"question": "Giải cho x: 2(3^x) = 162.", "answer": "Chia cả hai vế của phương trình cho 2 để tìm 3^x=81. Vì lũy thừa thứ tư của 3 là 81, x=4."}</w:t>
      </w:r>
    </w:p>
    <w:p w14:paraId="5F838471" w14:textId="77777777" w:rsidR="00947C4B" w:rsidRDefault="00903C89">
      <w:r>
        <w:lastRenderedPageBreak/>
        <w:t>{"question": "Cho một mảng, tìm phần tử nhỏ thứ hai - [8, 3, 5, 7, 0]", "answer": "Phần tử nhỏ thứ hai trong mảng [8, 3, 5, 7, 0] là 3."}</w:t>
      </w:r>
    </w:p>
    <w:p w14:paraId="537CC7FA" w14:textId="77777777" w:rsidR="00947C4B" w:rsidRDefault="00903C89">
      <w:r>
        <w:t>{"câu hỏi": "Kể một câu chuyện về một cuộc hành trình kỳ diệu đến một vùng đất xa xôi.", "Trả lời": "Ngày xửa ngày xưa, ở một vùng đất xa xôi, có một cô gái trẻ tên Lily bắt đầu một cuộc hành trình kỳ diệu. Cô được sinh ra với niềm đam mê phiêu lưu mãnh liệt và sự tò mò không biết giới hạn. Một ngày nọ, cô tình cờ nhìn thấy một tấm bản đồ bí ẩn dường như dẫn đến một vùng đất mà cô chưa bao giờ nghe nói đến. Đó là một nơi của huyền thoại, đầy ma thuật và kỳ diệu. \n\nLily biết rằng cô phải lần theo bản đồ và tìm ra những gì nằm ở cuối. Cô đóng gói một chiếc túi nhỏ và rời khỏi làng, vẫy tay chào tạm biệt gia đình và bạn bè. Cô đi bộ nhiều ngày qua rừng, qua núi và băng qua cánh đồng. Cô gặp phải tất cả các loại sinh vật và chướng ngại vật trên đường đi nhưng cô không bao giờ dao động. Quyết tâm đến vùng đất ở cuối bản đồ đã giúp cô tiếp tục.\n\nCuối cùng, cô đã đến rìa của một sa mạc rộng lớn, rộng lớn. Nó dường như là ngày tận thế. Nhưng sau đó cô nhìn xuống bản đồ của mình và nhận ra rằng đây là đoạn cuối cùng của cuộc hành trình. Cô đi bộ nhiều ngày qua bãi cát thiêu đốt, không có gì để hướng dẫn cô ngoài những ngôi sao phía trên và bản đồ trong tay. Cuối cùng, cô nhìn thấy một cái gì đó lấp lánh ở đường chân trời. Khi cô đến gần hơn, cô nhận ra đó là một cánh cổng khổng lồ làm bằng vàng và kim cương. Đằng sau nó là mảnh đất mà cô đã tìm kiếm bấy lâu. Cô đến gần cánh cổng và nó mở rộng, chào đón cô vào vương quốc ma thuật. Khi cô bước vào vùng đất, cô được chào đón bởi tất cả các loại sinh vật kỳ lạ và kỳ diệu. Có kỳ lân, rồng và động vật biết nói. Cây cối hót líu lo trong gió và hoa nở ngàn màu. Bầu trời rực sáng với ánh sáng của một ngàn ngôi sao.\n\nLily biết rằng đây chỉ là khởi đầu của cuộc hành trình kỳ diệu của cô. Cuối cùng cô ấy đã đến vùng đất mà cô ấy đã tìm kiếm bấy lâu nay và cô ấy biết rằng cô ấy sẽ không bao giờ quên cuộc hành trình đã dẫn cô ấy đến đó."}</w:t>
      </w:r>
    </w:p>
    <w:p w14:paraId="7510B55B" w14:textId="77777777" w:rsidR="00947C4B" w:rsidRDefault="00903C89">
      <w:r>
        <w:t>{"câu hỏi": "Tạo danh sách các câu hỏi để tìm ra điểm mạnh và điểm yếu của ứng viên.", "câu trả lời": "1. Bạn có thể mô tả ba điểm mạnh lớn nhất của mình không?\n\n2. Đưa ra một ví dụ về cách bạn đã sử dụng một trong những điểm mạnh của mình để hoàn thành mục tiêu. \ n \ n3. Những lĩnh vực nào bạn coi là cơ hội để cải thiện?\n\n4. Bạn có thể chia sẻ một thời gian mà bạn đã phải vượt qua một điểm yếu để đạt được một nhiệm vụ? \ n \ n5. Làm thế nào để bạn thường xử lý những lời chỉ trích hoặc phản hồi liên quan đến điểm yếu của bạn?\n\n6. Bạn có thể mô tả một kỹ năng hoặc khả năng mà bạn đã tích cực làm việc để cải thiện không? \ n \ n7. Bạn thực hiện những bước nào để tận dụng thế mạnh của mình trong công việc?\n\n8. Làm thế nào để bạn giảm thiểu tác động của những điểm yếu của bạn trong môi trường làm việc?\n\n9. Bạn có thể chia sẻ một ví dụ về một thời gian mà một điểm yếu của bạn đã được phơi bày trong một môi trường chuyên nghiệp? Bạn đã xử lý nó như thế nào?\n\n10. Bạn nghĩ đâu là điểm mạnh và điểm yếu nghề nghiệp quý giá nhất của mình?"}</w:t>
      </w:r>
    </w:p>
    <w:p w14:paraId="1D0A67B6" w14:textId="77777777" w:rsidR="00947C4B" w:rsidRDefault="00903C89">
      <w:r>
        <w:t xml:space="preserve">{"question": "Hãy cho tôi biết tại sao một nhân vật lại làm điều gì đó. - John đi dạo trong công viên.", "trả lời": "Nó không được chỉ định trong đầu vào đã cho, vì vậy có thể có một số lý do tại sao John đi dạo trong công viên. Một số lý do có thể bao gồm việc cậu ấy muốn tập </w:t>
      </w:r>
      <w:r>
        <w:lastRenderedPageBreak/>
        <w:t>thể dục, tận hưởng không khí trong lành và thiên nhiên, để giải tỏa tâm trí và giảm căng thẳng, hoặc đơn giản là thay đổi cảnh quan."}</w:t>
      </w:r>
    </w:p>
    <w:p w14:paraId="33396A24" w14:textId="77777777" w:rsidR="00947C4B" w:rsidRDefault="00903C89">
      <w:r>
        <w:t>{"câu hỏi": "Sáng tác một bài thơ truyền tải cảm xúc giống như câu chuyện. - Ngôi nhà của Alice luôn tràn ngập sức sống và tiếng cười. Cô luôn cảm thấy an toàn và an toàn khi ở nhà, được bao quanh bởi sự ấm áp của gia đình.", "Trả lời": "Trong nhà của Alice, những bức tường vang vọng với tình yêu \ nNhư một tấm chăn ấm áp được bao bọc từ trên cao. \ nVới mỗi thành viên trong gia đình, tiếng cười nảy lên rất nhiều, \nMột nơi có thể tìm thấy mật hoa an ninh. \ n \ nỞ đây sự yên tĩnh và hạnh phúc nở rộ, \ Đối với Alice và trái tim cô ấy, luôn thể hiện \ n Trong vòng tay ngọt ngào của một người rất thân yêu, \ nỞ nhà cô ấy biết, không có gì phải sợ. \ n \ nIt \ u2019s ánh sáng nhỏ giọt qua các ô cửa sổ, \ n Những khoảnh khắc đơn giản rửa sạch nỗi đau, \ nIt \ u2019 trong tiếng cười khúc khích và nụ cười tô điểm, \ nMột mối quan hệ gia đình sẽ không bao giờ bị xé nát. \ n \ nMột nơi tôn nghiêm của sự thoải mái và ân sủng quen thuộc, \ Không có nơi nào tốt hơn nơi ở của Alice,\nMột ngôi nhà của những câu chuyện và những tiếng reo hò hạnh phúc,\nTràn ngập tình yêu bao la kéo dài nhiều năm."}</w:t>
      </w:r>
    </w:p>
    <w:p w14:paraId="3CA9A352" w14:textId="77777777" w:rsidR="00947C4B" w:rsidRDefault="00903C89">
      <w:r>
        <w:t>{"câu hỏi": "Đưa ra một bài học lịch sử ngắn về một chủ đề bạn chọn.", "câu trả lời": "Một chủ đề thú vị trong lịch sử là nguồn gốc của Internet. Trong khi nhiều người có thể tin rằng Internet là một phát minh gần đây, khái niệm về mạng máy tính toàn cầu thực sự có từ những năm 1960. Tiền thân đầu tiên của Internet là ARPANET, một dự án được tài trợ bởi Cơ quan Dự án Nghiên cứu Tiên tiến (ARPA) của Bộ Quốc phòng Hoa Kỳ. Mục tiêu của ARPANET là tạo ra một mạng lưới cho phép các nhà nghiên cứu ở các địa điểm khác nhau chia sẻ thông tin và tài nguyên. Kết nối thành công đầu tiên giữa hai máy tính trên ARPANET xảy ra vào ngày 29 tháng 10 năm 1969, giữa Đại học California, Los Angeles và Viện nghiên cứu Stanford. Trong hai thập kỷ tiếp theo, ARPANET đã phát triển và phát triển, kết hợp các công nghệ mới như chuyển mạch gói và TCP / IP (Giao thức điều khiển truyền / Giao thức Internet). Những công nghệ này cho phép dữ liệu được chia thành các gói nhỏ và được định tuyến đến đích, giúp nhiều mạng có thể giao tiếp với nhau. Vào những năm 1980, Quỹ Khoa học Quốc gia (NSF) đã phát triển một mạng lưới gọi là NSFNET để kết nối các trường đại học và tổ chức nghiên cứu. Mạng lưới này cuối cùng đã phát triển để trở thành xương sống của Internet, và vào đầu những năm 1990, World Wide Web đã được tạo ra, làm cho Internet dễ tiếp cận hơn với công chúng. Ngày nay, Internet đã cách mạng hóa cách chúng ta giao tiếp, truy cập thông tin và kết nối với những người khác trên khắp thế giới. Thật khó để tưởng tượng cuộc sống mà không có công cụ mạnh mẽ này, có nguồn gốc từ một dự án khiêm tốn do chính phủ tài trợ từ hơn năm thập kỷ trước.</w:t>
      </w:r>
    </w:p>
    <w:p w14:paraId="52EB5C20" w14:textId="77777777" w:rsidR="00947C4B" w:rsidRDefault="00903C89">
      <w:r>
        <w:t>{"câu hỏi": "Viết lại các câu đã cho bằng ngôn ngữ chính thức. - Tôi muốn sử dụng thang máy.", "trả lời": "Tôi muốn sử dụng thang máy."}</w:t>
      </w:r>
    </w:p>
    <w:p w14:paraId="2A3A2193" w14:textId="77777777" w:rsidR="00947C4B" w:rsidRDefault="00903C89">
      <w:r>
        <w:t xml:space="preserve">{"câu hỏi": "Tạo tối đa 5 câu tóm tắt về chủ đề \"Ngôn ngữ học\".", "câu trả lời": "1. Ngôn ngữ học là nghiên cứu khoa học về ngôn ngữ và cấu trúc của nó, bao gồm các âm thanh, từ ngữ và ngữ pháp được sử dụng trong giao tiếp.\n2. Các nhà ngôn ngữ học nghiên cứu việc sử dụng ngôn ngữ giữa các nền văn hóa và xã hội, kiểm tra các yếu tố lịch sử, xã hội và tâm lý ảnh hưởng đến sự thay đổi ngôn ngữ. \n3. Ngành học có nhiều lĩnh vực con khác nhau, </w:t>
      </w:r>
      <w:r>
        <w:lastRenderedPageBreak/>
        <w:t>chẳng hạn như xã hội học, tâm lý học, ngôn ngữ học tính toán và ngôn ngữ học ứng dụng, trong số những lĩnh vực khác. \ n4. Nghiên cứu ngôn ngữ có thể cung cấp thông tin cho các quyết định chính sách ngôn ngữ, tạo ra các tài liệu học tập ngôn ngữ và phát triển công nghệ nhận dạng giọng nói và dịch ngôn ngữ. \n5. Thông qua nghiên cứu ngôn ngữ học, chúng ta có thể hiểu rõ hơn về bản chất phức tạp và năng động của giao tiếp con người và vai trò của ngôn ngữ trong việc định hình suy nghĩ và tương tác của chúng ta với người khác."}</w:t>
      </w:r>
    </w:p>
    <w:p w14:paraId="1326D81A" w14:textId="77777777" w:rsidR="00947C4B" w:rsidRDefault="00903C89">
      <w:r>
        <w:t>{"question": "Chỉnh sửa câu bằng cách thay đổi các thể loại ngữ pháp (ví dụ: thay đổi danh từ thành động từ). - Các cầu thủ reo hò ầm ĩ.", "trả lời": "Tiếng reo hò lớn đến từ các cầu thủ."}</w:t>
      </w:r>
    </w:p>
    <w:p w14:paraId="543D0CCD" w14:textId="77777777" w:rsidR="00947C4B" w:rsidRDefault="00903C89">
      <w:r>
        <w:t>{"câu hỏi": "Xóa các từ trong câu không cần thiết cho ý nghĩa của nó. - Chúng ta sẽ ăn mừng chiến thắng trong cuộc diễu hành vào ngày mai.", "Trả lời": "Ngày mai diễu hành chiến thắng."}</w:t>
      </w:r>
    </w:p>
    <w:p w14:paraId="4520E685" w14:textId="77777777" w:rsidR="00947C4B" w:rsidRDefault="00903C89">
      <w:r>
        <w:t>{"câu hỏi": "Nén câu bằng cách loại bỏ các từ không cần thiết và làm cho nó càng ngắn càng tốt. - Tôi đã học văn học Anh trong ba năm qua.", "trả lời": "Học văn học Anh ba năm."}</w:t>
      </w:r>
    </w:p>
    <w:p w14:paraId="1A385230" w14:textId="77777777" w:rsidR="00947C4B" w:rsidRDefault="00903C89">
      <w:r>
        <w:t>{"câu hỏi": "Cung cấp một ví dụ về một câu minh họa việc sử dụng thì hoàn hảo trong tương lai.", "trả lời": "Đến cuối tháng này, tôi sẽ hoàn thành tất cả các nhiệm vụ được giao."}</w:t>
      </w:r>
    </w:p>
    <w:p w14:paraId="7DB5B50E" w14:textId="77777777" w:rsidR="00947C4B" w:rsidRDefault="00903C89">
      <w:r>
        <w:t>{"câu hỏi": "Hãy nghĩ ra một câu sử dụng chính xác dạng sở hữu số nhiều.", "câu trả lời": "Tiếng cười của trẻ em tràn ngập căn phòng với niềm vui."}</w:t>
      </w:r>
    </w:p>
    <w:p w14:paraId="3EEFCE13" w14:textId="77777777" w:rsidR="00947C4B" w:rsidRDefault="00903C89">
      <w:r>
        <w:t>{"question": "Phân tích thành tích sự nghiệp của một nhân vật thể thao. - Lionel Messi", "trả lời": "Lionel Messi là một cầu thủ bóng đá chuyên nghiệp người Argentina, người được coi là một trong những cầu thủ bóng đá vĩ đại nhất mọi thời đại. Trong suốt sự nghiệp của mình, Messi đã đạt được nhiều cột mốc quan trọng và phá vỡ nhiều kỷ lục. Dưới đây là một số thành tựu đáng chú ý nhất trong sự nghiệp của anh ấy: \ n \ n- Messi đã giành được giải thưởng Quả bóng vàng 6 lần, được trao cho cầu thủ bóng đá xuất sắc nhất thế giới mỗi năm. \ n- Tính đến tháng 8 năm 2021, Messi đã ghi 672 bàn cho FC Barcelona, khiến anh trở thành cầu thủ ghi bàn hàng đầu mọi thời đại của câu lạc bộ. \ n- Messi cũng là cầu thủ ghi bàn hàng đầu mọi thời đại của La Liga,  giải bóng đá hàng đầu ở Tây Ban Nha, với 474 bàn thắng tính đến tháng 8 năm 2021.\n- Messi đã giành được nhiều danh hiệu quốc nội với FC Barcelona, bao gồm 10 danh hiệu La Liga, 7 danh hiệu Copa del Rey và 8 danh hiệu Supercopa de Espa\u00f1a.\n- Messi cũng đã giành được 4 chức vô địch UEFA Champions League với FC Barcelona, giải đấu cấp câu lạc bộ danh giá nhất trong bóng đá châu Âu.  Messi đã đại diện cho Argentina trong nhiều giải đấu. Năm 2021, anh giành được danh hiệu quốc tế lớn đầu tiên tại Copa America, nơi anh được vinh danh là cầu thủ xuất sắc nhất giải đấu.\n- Về các giải thưởng cá nhân, Messi đã giành được nhiều danh hiệu, bao gồm nhiều giải thưởng Bàn chân vàng, nhiều giải thưởng Cầu thủ xuất sắc nhất châu Âu của UEFA và nhiều giải thưởng Cầu thủ bóng đá thế giới của năm. Đây chỉ là một số thành tích đáng chú ý nhất trong sự nghiệp lừng lẫy của Lionel Messi. Nhìn chung, Messi đã thể hiện kỹ năng, sự nhất quán và tuổi thọ đáng kinh ngạc trong sự nghiệp của mình, và anh ấy tiếp tục là một trong những cầu thủ bóng đá thống trị nhất thế giới hiện nay.</w:t>
      </w:r>
    </w:p>
    <w:p w14:paraId="10C18FA3" w14:textId="77777777" w:rsidR="00947C4B" w:rsidRDefault="00903C89">
      <w:r>
        <w:lastRenderedPageBreak/>
        <w:t>{"câu hỏi": "Liệt kê các giai đoạn khác nhau của thiết kế sản phẩm.", "câu trả lời": "Thiết kế sản phẩm thường bao gồm một số giai đoạn phải được hoàn thành để cung cấp một sản phẩm thành công. Dưới đây là các giai đoạn chính của thiết kế sản phẩm: \ n \ n1. ** Khái niệm hóa: ** Giai đoạn này liên quan đến việc xác định và xác định vấn đề hoặc nhu cầu mà sản phẩm sẽ giải quyết. Dựa trên điều này, các ý tưởng và khái niệm thiết kế được tạo ra và khám phá. \ n \ n2. **Phân tích tính khả thi: ** Ở giai đoạn này, tính khả thi của các khái niệm thiết kế được đánh giá về tính khả thi về mặt kỹ thuật, kinh tế và thị trường. Mục tiêu là xác định khái niệm thiết kế nào là thực tế, hợp lý và khả thi. \ n \ n3. ** Phát triển thiết kế: ** Trong giai đoạn này, khái niệm thiết kế được chọn sẽ được tinh chỉnh và phát triển hơn nữa. Điều này bao gồm việc tạo ra các bản phác thảo chi tiết, bản vẽ kỹ thuật, nguyên mẫu và thử nghiệm chúng để đảm bảo rằng sản phẩm đáp ứng các yêu cầu mong muốn. \ n \ n4. ** Đánh giá và đánh giá thiết kế: ** Ở giai đoạn này, thiết kế được xem xét bởi các bên liên quan như kỹ sư, nhà tiếp thị và người dùng để đánh giá hiệu quả, hiệu quả và khả năng tồn tại của nó. Phản hồi được thu thập và thiết kế được sửa đổi khi cần thiết. \ n \ n5. ** Hoàn thiện thiết kế và sản xuất: ** Trong giai đoạn cuối cùng này, thiết kế được hoàn thiện và quá trình sản xuất được bắt đầu. Điều này liên quan đến việc tạo ra các thông số kỹ thuật và hướng dẫn chi tiết cho các nhà sản xuất, cũng như hoàn thiện mọi quy trình kiểm soát chất lượng và dụng cụ cần thiết."}</w:t>
      </w:r>
    </w:p>
    <w:p w14:paraId="6CB026CB" w14:textId="77777777" w:rsidR="00947C4B" w:rsidRDefault="00903C89">
      <w:r>
        <w:t>{"câu hỏi": "Thiết kế thuật toán phân tích văn bản.", "trả lời": "1. Xác định mục đích và phạm vi phân tích, có thể thay đổi tùy thuộc vào nhu cầu cụ thể của người dùng. Một số mục đích phổ biến bao gồm phân tích tình cảm, phân loại nội dung, mô hình hóa chủ đề hoặc trích xuất thực thể. \ n \ n2. Thu thập và xử lý trước dữ liệu văn bản. Điều này liên quan đến việc tìm nguồn cung ứng dữ liệu từ vị trí thích hợp, chẳng hạn như cơ sở dữ liệu hoặc tệp văn bản, sau đó làm sạch nó để loại bỏ mọi thông tin không cần thiết, chẳng hạn như khoảng trắng không liên quan, ký tự đặc biệt hoặc dấu câu không mong muốn. \ n \ n3. Mã hóa dữ liệu văn bản bằng cách chia nhỏ nó thành các đơn vị riêng lẻ, thường là các từ hoặc cụm từ. Điều này có thể được thực hiện bằng cách sử dụng cách tiếp cận dựa trên quy tắc đơn giản hoặc bằng cách tận dụng các kỹ thuật xử lý ngôn ngữ tự nhiên tiên tiến hơn. \ n \ n4. Thực hiện bất kỳ bước tiền xử lý bổ sung nào, chẳng hạn như loại bỏ các từ dừng, gốc hoặc lemmatization, để giảm tính chiều của dữ liệu và cải thiện độ chính xác của phân tích. \ n \ n5. Tính toán thuật ngữ tần số tài liệu nghịch đảo tần số (TF-IDF) của dữ liệu văn bản để xác định các từ hoặc cụm từ quan trọng nhất từ tài liệu hoặc bộ sưu tập tài liệu.\n\n6. Áp dụng phương pháp phân tích đã chọn cho dữ liệu văn bản được xử lý trước. Tùy thuộc vào mục đích của phân tích, điều này có thể liên quan đến việc đào tạo một mô hình học máy, chẳng hạn như phân loại Naive Bayes hoặc sử dụng các kỹ thuật thống kê, chẳng hạn như phân tích cụm hoặc phân tích thành phần chính. \ n \ n7. Đánh giá kết quả phân tích và tinh chỉnh thuật toán khi cần thiết để cải thiện hiệu suất của nó. Điều này có thể liên quan đến việc điều chỉnh các bước tiền xử lý hoặc điều chỉnh các tham số của phương pháp phân tích. \ n \ n8. Trực quan hóa và trình bày kết quả phân tích một cách rõ ràng và trực quan, cung cấp thông tin chuyên sâu và các khuyến nghị có thể hành động dựa trên những phát hiện."}</w:t>
      </w:r>
    </w:p>
    <w:p w14:paraId="3CCD3DFF" w14:textId="77777777" w:rsidR="00947C4B" w:rsidRDefault="00903C89">
      <w:r>
        <w:t xml:space="preserve">{"câu hỏi": "Phác thảo bốn bước của quy trình giải quyết vấn đề.", "trả lời": "Bốn bước của quy trình giải quyết vấn đề như sau:\n\n1. ** Xác định vấn đề: ** Bước đầu tiên trong bất kỳ </w:t>
      </w:r>
      <w:r>
        <w:lastRenderedPageBreak/>
        <w:t>quy trình giải quyết vấn đề nào là xác định và xác định vấn đề. Điều này liên quan đến việc đạt được sự hiểu biết rõ ràng về tình hình, phân tích tất cả các thông tin liên quan và làm rõ chính xác những gì cần được giải quyết. \ n \ n2. ** Tạo ra giải pháp: ** Một khi vấn đề được xác định rõ ràng, đã đến lúc bắt đầu động não các ý tưởng và giải pháp tiềm năng. Bước này có thể liên quan đến tư duy sáng tạo, thảo luận ý tưởng với người khác, nghiên cứu và xem xét tất cả các lựa chọn có thể. \ n \ n3. ** Đánh giá và lựa chọn giải pháp: ** Sau khi tạo danh sách các giải pháp khả thi, sau đó cần đánh giá hiệu quả tiềm năng của từng giải pháp. Điều này có thể liên quan đến việc liệt kê những ưu và nhược điểm, phân tích các kết quả tiềm năng và xem xét bất kỳ rủi ro hoặc nhược điểm tiềm ẩn nào. Dựa trên đánh giá này, giải pháp tốt nhất sau đó có thể được chọn. \ n \ n4. ** Thực hiện giải pháp: ** Bước cuối cùng là đưa giải pháp đã chọn vào hành động. Điều này liên quan đến việc phát triển một kế hoạch, thực hiện các bước cần thiết để thực hiện nó và theo dõi kết quả. Nếu giải pháp không đạt được kết quả mong muốn, có thể cần phải xem lại các bước trước đó và thử một cách tiếp cận khác."}</w:t>
      </w:r>
    </w:p>
    <w:p w14:paraId="28D02A0B" w14:textId="7D2F184F" w:rsidR="00947C4B" w:rsidRDefault="00903C89">
      <w:r>
        <w:t>{"câu hỏi": "Viết thư xin việc cho một công việc đòi hỏi kinh nghiệm quản lý. - Công ty ABC có một cơ hội hoàn hảo cho một Trưởng phòng Điều hành. Công việc đòi hỏi năm năm kinh nghiệm trong vai trò quản lý.", "Trả lời": "Kính gửi Giám đốc tuyển dụng, \ n \ nTôi viết thư này để bày tỏ sự quan tâm sâu sắc của tôi đối với vai trò Trưởng phòng Điều hành tại công ty ABC. Tôi đã học được rằng vị trí này đòi hỏi tối thiểu năm năm kinh nghiệm trong quản lý; Tôi tự tin rằng với nền tảng sâu rộng và hồ sơ theo dõi của tôi trong vai trò lãnh đạo, tôi là một ứng cử viên lý tưởng cho công việc. \ n \ n Trong suốt sự nghiệp của mình, tôi đã giữ một số vị trí quản lý trong các hoạt động và đã chứng minh khả năng lãnh đạo một nhóm, vượt mục tiêu và giao hàng đúng hạn trong khi vẫn duy trì các tiêu chuẩn cao. Tôi có kinh nghiệm quản lý hướng tới thành công và có thể cung cấp một cách tiếp cận hợp tác và cởi mở để áp dụng các giải pháp sáng tạo cho các thách thức. \n \ n Trong vai trò quản lý trước đây của tôi, tôi đã thực hiện các sáng kiến chiến lược khác nhau để nâng cao hiệu quả, giảm chi phí và nâng cao trải nghiệm của khách hàng. Tôi có sở trường giải quyết vấn đề và khả năng suy nghĩ phân tích để giải quyết các vấn đề phức tạp. Ngoài ra, tôi có kỹ năng giao tiếp và giao tiếp tuyệt vời đã cho phép tôi phát triển mối quan hệ làm việc hiệu quả với đồng nghiệp, cấp dưới và cấp trên. \ n \ n. Tôi rất vui mừng về cơ hội mang kinh nghiệm, kỹ năng và kiến thức của mình đến Công ty ABC và đóng góp vào sự phát triển và thành công của tổ chức của bạn. Cảm ơn bạn đã xem xét đơn đăng ký của tôi và tôi mong có cơ hội thảo luận thêm về trình độ của tôi với bạn.\n\nTrân trọng,\n[Tên của bạn]"}</w:t>
      </w:r>
    </w:p>
    <w:sectPr w:rsidR="00947C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712071">
    <w:abstractNumId w:val="8"/>
  </w:num>
  <w:num w:numId="2" w16cid:durableId="383411151">
    <w:abstractNumId w:val="6"/>
  </w:num>
  <w:num w:numId="3" w16cid:durableId="11611921">
    <w:abstractNumId w:val="5"/>
  </w:num>
  <w:num w:numId="4" w16cid:durableId="1173453193">
    <w:abstractNumId w:val="4"/>
  </w:num>
  <w:num w:numId="5" w16cid:durableId="1179809856">
    <w:abstractNumId w:val="7"/>
  </w:num>
  <w:num w:numId="6" w16cid:durableId="743843024">
    <w:abstractNumId w:val="3"/>
  </w:num>
  <w:num w:numId="7" w16cid:durableId="1799256089">
    <w:abstractNumId w:val="2"/>
  </w:num>
  <w:num w:numId="8" w16cid:durableId="359547347">
    <w:abstractNumId w:val="1"/>
  </w:num>
  <w:num w:numId="9" w16cid:durableId="91050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2DC0"/>
    <w:rsid w:val="0029639D"/>
    <w:rsid w:val="00326F90"/>
    <w:rsid w:val="00903C89"/>
    <w:rsid w:val="00947C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D8A30"/>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D2D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45879</Words>
  <Characters>261512</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2023-07-21T09:42:00Z</dcterms:modified>
  <cp:category/>
</cp:coreProperties>
</file>