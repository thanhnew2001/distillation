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1AF25" w14:textId="34378E1D" w:rsidR="00FA6B25" w:rsidRDefault="008A0A44">
      <w:r>
        <w:t>{"</w:t>
      </w:r>
      <w:proofErr w:type="spellStart"/>
      <w:r>
        <w:t>câu</w:t>
      </w:r>
      <w:proofErr w:type="spellEnd"/>
      <w:r>
        <w:t xml:space="preserve"> </w:t>
      </w:r>
      <w:proofErr w:type="spellStart"/>
      <w:r>
        <w:t>hỏi</w:t>
      </w:r>
      <w:proofErr w:type="spellEnd"/>
      <w:r>
        <w:t>": "</w:t>
      </w:r>
      <w:proofErr w:type="spellStart"/>
      <w:r>
        <w:t>Giải</w:t>
      </w:r>
      <w:proofErr w:type="spellEnd"/>
      <w:r>
        <w:t xml:space="preserve"> </w:t>
      </w:r>
      <w:proofErr w:type="spellStart"/>
      <w:r>
        <w:t>thích</w:t>
      </w:r>
      <w:proofErr w:type="spellEnd"/>
      <w:r>
        <w:t xml:space="preserve"> </w:t>
      </w:r>
      <w:proofErr w:type="spellStart"/>
      <w:r>
        <w:t>v</w:t>
      </w:r>
      <w:r w:rsidR="00AD6C38">
        <w:t>i</w:t>
      </w:r>
      <w:r>
        <w:t>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điện</w:t>
      </w:r>
      <w:proofErr w:type="spellEnd"/>
      <w:r>
        <w:t xml:space="preserve"> toán đám mây trong ngành chăm sóc sức khỏe.", "Trả lời": "Điện toán đám mây đã trở thành một phần không thể thiếu của ngành chăm sóc sức khỏe trong những năm gần đây, mang lại nhiều lợi ích và cách mạng hóa cách các nhà cung cấp dịch vụ chăm sóc sức khỏe lưu trữ, truy cập và chia sẻ dữ liệu. \ n \ nMột trong những ứng dụng chính của điện toán đám mây trong chăm sóc sức khỏe là lưu trữ một lượng lớn hồ sơ và dữ liệu y tế. Thay vì lưu trữ hồ sơ bệnh nhân, hình ảnh y tế và kết quả xét nghiệm trong tủ hồ sơ vật lý, các nhà cung cấp dịch vụ chăm sóc sức khỏe có thể lưu trữ tất cả thông tin này trên đám mây, cung cấp dung lượng lưu trữ gần như vô hạn và cho phép dễ dàng truy cập và truy xuất dữ liệu. Một cách khác mà điện toán đám mây được sử dụng trong chăm sóc sức khỏe là chia sẻ dữ liệu. Với các hệ thống dựa trên đám mây, các nhà cung cấp dịch vụ chăm sóc sức khỏe có thể nhanh chóng và dễ dàng chia sẻ thông tin bệnh nhân với các nhà cung cấp khác trong thời gian thực, bất kể họ ở đâu. Điều này đặc biệt hữu ích khi bệnh nhân đang được điều trị bởi nhiều chuyên gia hoặc cần giới thiệu đến bác sĩ chuyên khoa. Điện toán đám mây cũng có thể giúp các nhà cung cấp dịch vụ chăm sóc sức khỏe cải thiện việc chăm sóc bệnh nhân của họ bằng cách cho phép họ truy cập vào các công cụ và ứng dụng có thể hỗ trợ chẩn đoán và điều trị. Ví dụ: các bác sĩ có thể sử dụng các hệ thống hỗ trợ quyết định y tế dựa trên đám mây, cung cấp phân tích dữ liệu bệnh nhân theo thời gian thực để giúp chẩn đoán, cũng như truy cập vào các nghiên cứu và hướng dẫn y tế mới nhất. Cuối cùng, điện toán đám mây cũng được sử dụng trong chăm sóc sức khỏe để tiết kiệm chi phí. Bằng cách chuyển hoạt động của họ lên đám mây, các nhà cung cấp dịch vụ chăm sóc sức khỏe có thể loại bỏ nhu cầu về phần cứng và phần mềm tại chỗ đắt tiền, giảm yêu cầu nhân sự CNTT và tiết kiệm tiền bảo trì và nâng cấp. Tóm lại, việc sử dụng điện toán đám mây trong ngành chăm sóc sức khỏe đang giúp cải thiện việc chăm sóc bệnh nhân, hợp lý hóa hoạt động và giảm chi phí."}</w:t>
      </w:r>
    </w:p>
    <w:p w14:paraId="2448E94C" w14:textId="77777777" w:rsidR="00FA6B25" w:rsidRDefault="008A0A44">
      <w:r>
        <w:t>{"câu hỏi": "Có sự khác biệt giữa \u201cthe Internet\u201d và \u201cthe web\u201d?", "answer": "Có, có sự khác biệt giữa Internet và web. Internet là một mạng lưới toàn cầu gồm các máy tính và máy chủ được kết nối với nhau giao tiếp với nhau bằng các giao thức truyền thông được tiêu chuẩn hóa. Nó là một cơ sở hạ tầng cho phép truyền dữ liệu và thông tin giữa các thiết bị. Mặt khác, web chỉ là một trong nhiều dịch vụ chạy trên Internet. Nó là một tập hợp các tài liệu, hình ảnh, video và các tài nguyên đa phương tiện khác được liên kết, được truy cập thông qua Internet bằng trình duyệt. Web sử dụng Giao thức truyền siêu văn bản (HTTP) để truyền dữ liệu và cho phép điều hướng giữa các trang web.\n\nTóm lại, Internet là cơ sở hạ tầng cho giao tiếp toàn cầu, trong khi web là một dịch vụ chạy trên Internet, cung cấp một cách thân thiện với người dùng để truy cập và chia sẻ thông tin trực tuyến."}</w:t>
      </w:r>
    </w:p>
    <w:p w14:paraId="1C2ACDB2" w14:textId="77777777" w:rsidR="00FA6B25" w:rsidRDefault="008A0A44">
      <w:r>
        <w:t xml:space="preserve">{"question": "Tạo danh sách các mẹo cho người mới bắt đầu lập trình Python.", "answer": "Dưới đây là một số mẹo hữu ích cho người mới bắt đầu lập trình Python:\n\n1. Bắt đầu với những điều cơ bản: Dành thời gian để tìm hiểu và hiểu các khái niệm cơ bản và cú pháp của ngôn ngữ trước khi đi sâu vào các dự án phức tạp hơn. \ n \ n2. Thực hành mã hóa thường xuyên: Bạn càng thực hành nhiều, bạn sẽ càng trở nên thoải mái hơn với ngôn ngữ và các sắc thái của nó. \ n \ n3. Sử dụng tài nguyên trực tuyến: Có rất nhiều tài nguyên trực tuyến, hướng dẫn và cộng đồng miễn phí có sẵn để học Python, vì vậy hãy sử dụng chúng. \ n \ n4. </w:t>
      </w:r>
      <w:r>
        <w:lastRenderedPageBreak/>
        <w:t>Làm việc trên các dự án thực tế: Một trong những cách tốt nhất để học là làm việc trên các dự án thực tế giải quyết các vấn đề thực tế. Điều này sẽ giúp bạn áp dụng những gì bạn đã học và cải thiện kỹ năng của bạn. \ n \ n5. Yêu cầu giúp đỡ: Đừng ngại yêu cầu sự giúp đỡ từ các lập trình viên có kinh nghiệm hơn. Có một cộng đồng rộng lớn các nhà phát triển Python, những người luôn sẵn sàng giúp đỡ người mới bắt đầu. \ n \ n6. Giữ cho nó đơn giản: Bám sát mã đơn giản, ngắn gọn và dễ đọc. Điều này sẽ giúp người khác dễ hiểu và cộng tác hơn trong các dự án của bạn.\n\n7. Học hỏi từ những sai lầm của bạn: Mắc sai lầm là một phần tự nhiên của quá trình học tập. Đừng nản lòng vì họ. Thay vào đó, hãy cố gắng học hỏi từ họ và cải thiện kỹ năng của bạn. \ n \ n8. Luôn cập nhật: Lĩnh vực lập trình không ngừng phát triển, vì vậy điều cần thiết là phải cập nhật những phát triển và cập nhật mới nhất trong ngôn ngữ. \ n \ n9. Thử nghiệm và vui chơi: Lập trình có thể rất thú vị, vì vậy đừng ngại thử nghiệm và thử những điều mới. Điều này sẽ giúp cậu học hỏi và cải thiện kỹ năng của mình trong khi vẫn giữ cho quá trình này diễn ra thú vị."}</w:t>
      </w:r>
    </w:p>
    <w:p w14:paraId="3121EB46" w14:textId="77777777" w:rsidR="00FA6B25" w:rsidRDefault="008A0A44">
      <w:r>
        <w:t>{"câu hỏi": "Nền kinh tế không ma sát là gì?", "câu trả lời": "Nền kinh tế không ma sát đề cập đến một hệ thống kinh tế nơi các giao dịch giữa người mua và người bán diễn ra liền mạch với các rào cản giảm hoặc không có, dẫn đến trao đổi hàng hóa và dịch vụ hiệu quả. Trong loại hình kinh tế này, chi phí và thời gian liên quan đến các quy trình giao dịch là tối thiểu hoặc bị loại bỏ, dẫn đến trao đổi giá trị hiệu quả hơn, thuận tiện hơn và nhanh hơn. Ý tưởng đằng sau một nền kinh tế không ma sát là làm cho việc mua và bán trở nên dễ dàng nhất có thể và giảm chi phí và sự bất tiện liên quan đến các giao dịch truyền thống. Điều này có thể đạt được thông qua các phương tiện khác nhau như tiến bộ công nghệ, chính sách của chính phủ và thực tiễn kinh doanh hiệu quả nhằm tăng cường tính minh bạch, bảo mật và dễ dàng giao dịch."}</w:t>
      </w:r>
    </w:p>
    <w:p w14:paraId="7D4BAC73" w14:textId="77777777" w:rsidR="00FA6B25" w:rsidRDefault="008A0A44">
      <w:r>
        <w:t>{"question": "Viết phản hồi cho khách hàng đang phàn nàn về việc giao hàng sai. - Chúng tôi đã nhận được một giao hàng sai và cần đúng mặt hàng càng sớm càng tốt.", "trả lời": "Kính gửi khách hàng, \ n \ nChúng tôi rất tiếc khi biết rằng bạn đã nhận được giao hàng sai. Chúng tôi hiểu điều này có thể gây bực bội như thế nào và muốn xin lỗi vì sự bất tiện mà điều này đã gây ra. \n\nXin hãy yên tâm rằng chúng tôi ở đây để giúp giải quyết vấn đề này một cách kịp thời. Bạn có thể cung cấp cho chúng tôi số đơn đặt hàng của bạn và chi tiết về những gì bạn nhận được để chúng tôi có thể điều tra và thực hiện hành động cần thiết để sửa lỗi này không? Chúng tôi sẽ cố gắng hết sức để đảm bảo rằng mặt hàng chính xác được giao cho bạn càng sớm càng tốt.\n\nCảm ơn bạn đã thông báo cho chúng tôi và một lần nữa, xin vui lòng chấp nhận lời xin lỗi chân thành nhất của chúng tôi vì bất kỳ sự bất tiện nào mà điều này có thể gây ra.\n\nTrân trọng,\nNhóm hỗ trợ khách hàng."}</w:t>
      </w:r>
    </w:p>
    <w:p w14:paraId="5B23B7AE" w14:textId="77777777" w:rsidR="00FA6B25" w:rsidRDefault="008A0A44">
      <w:r>
        <w:t>{"câu hỏi": "Viết lại cụm từ đã cho bằng giọng khẳng định. - Tôi không nghĩ đó là một ý kiến hay.", "trả lời": "Tôi tin rằng có thể có những lựa chọn tốt hơn để xem xét."}</w:t>
      </w:r>
    </w:p>
    <w:p w14:paraId="044A6A74" w14:textId="77777777" w:rsidR="00FA6B25" w:rsidRDefault="008A0A44">
      <w:r>
        <w:t xml:space="preserve">{"câu hỏi": "Liệt kê các bước cần thiết để trở thành trợ lý nha khoa.", "trả lời": "Dưới đây là các bước cần làm để trở thành trợ lý nha khoa: \n\n1. Yêu cầu nghiên cứu trợ lý nha khoa: Các yêu cầu khác nhau tùy theo tiểu bang, vì vậy hãy chắc chắn nghiên cứu các quy tắc và quy định cụ thể ở tiểu bang nơi bạn muốn làm việc. \ n \ n2. Kiếm được bằng tốt nghiệp trung học hoặc tương đương: Yêu cầu tối thiểu bằng tốt nghiệp trung học hoặc tương đương </w:t>
      </w:r>
      <w:r>
        <w:lastRenderedPageBreak/>
        <w:t>đối với hầu hết các chương trình trợ lý nha khoa. \ n \ n3. Ghi danh vào Chương trình Trợ lý Nha khoa: Bạn có thể tìm thấy các chương trình trợ lý nha khoa được công nhận tại các trường cao đẳng cộng đồng, trường dạy nghề và trường kỹ thuật. Các chương trình thường mất từ 9 đến 11 tháng để hoàn thành. \ n \ n4. Có được kinh nghiệm thực hành: Hầu hết các chương trình trợ lý nha khoa cung cấp kinh nghiệm lâm sàng thông qua thực tập hoặc thực tập. Bạn sẽ học bằng cách thực hành các kỹ thuật hỗ trợ nha khoa với bệnh nhân dưới sự giám sát của nha sĩ được cấp phép. \ n \ n5. Có được chứng nhận hoặc giấy phép (nếu cần thiết): Tùy thuộc vào tiểu bang của bạn, bạn có thể cần phải có chứng nhận hoặc giấy phép để làm việc như một trợ lý nha khoa. Vượt qua một kỳ thi, chẳng hạn như kỳ thi Trợ lý Nha khoa được Chứng nhận (CDA), có thể được yêu cầu. \ n \ n6. Duy trì giáo dục thường xuyên bắt buộc (nếu cần thiết): Nếu tiểu bang của bạn yêu cầu giấy phép hoặc chứng nhận, thông thường bạn sẽ cần phải hoàn thành các khóa học giáo dục thường xuyên để cập nhật thông tin đăng nhập của mình. \ n \ n7. Áp dụng cho công việc trợ lý nha khoa: Khi bạn đáp ứng các yêu cầu cần thiết và có thông tin phù hợp, bạn có thể bắt đầu nộp đơn xin việc trợ lý nha khoa. Hãy chắc chắn bao gồm trình độ học vấn, chứng nhận hoặc giấy phép của bạn, và bất kỳ kinh nghiệm lâm sàng có liên quan nào trong sơ yếu lý lịch của bạn."}</w:t>
      </w:r>
    </w:p>
    <w:p w14:paraId="35E28842" w14:textId="77777777" w:rsidR="00FA6B25" w:rsidRDefault="008A0A44">
      <w:r>
        <w:t>{"câu hỏi": "Tạo khách hàng tiềm năng cho một bài viết về giao thông thân thiện với môi trường.", "câu trả lời": "Khi những lo ngại về biến đổi khí hậu và khí thải carbon tiếp tục gia tăng, việc thúc đẩy các lựa chọn giao thông thân thiện với môi trường lớn hơn bao giờ hết. Từ ô tô điện đến xe đạp và mọi thứ ở giữa, các giải pháp sáng tạo để đi lại có ý thức về môi trường đang thay đổi cách chúng ta nghĩ về việc đi lại. Trong bài viết này, chúng ta sẽ khám phá các xu hướng và công nghệ mới nhất thúc đẩy giao thông bền vững và cách chúng tạo ra tác động tích cực đến hành tinh."}</w:t>
      </w:r>
    </w:p>
    <w:p w14:paraId="4E921495" w14:textId="77777777" w:rsidR="00FA6B25" w:rsidRDefault="008A0A44">
      <w:r>
        <w:t>{"câu hỏi": "Tạo tiêu đề cho bài viết về canh tác hữu cơ.", "câu trả lời": "\"Nông nghiệp hữu cơ: Trở về với thiên nhiên để sản xuất lành mạnh hơn và nông nghiệp bền vững\""}</w:t>
      </w:r>
    </w:p>
    <w:p w14:paraId="552C7257" w14:textId="77777777" w:rsidR="00FA6B25" w:rsidRDefault="008A0A44">
      <w:r>
        <w:t>{"câu hỏi": "Bối cảnh của vở nhạc kịch là gì \"Jesus Christ Superstar\"?", "answer": "\"Jesus Christ Superstar\" là một vở opera rock với âm nhạc của Andrew Lloyd Webber và lời của Tim Rice. Vở nhạc kịch lần đầu tiên được sản xuất dưới dạng album khái niệm vào năm 1970 và ra mắt tại Broadway vào năm 1971. Nó dựa trên các tường thuật của Tin Mừng về tuần lễ cuối cùng của cuộc đời Chúa Giêsu, bắt đầu bằng việc chuẩn bị cho sự xuất hiện của Chúa Giêsu và các môn đệ của Người ở Giêrusalem và kết thúc bằng việc đóng đinh. Ý tưởng cho vở nhạc kịch bắt nguồn từ Tim Rice, người đã tiếp cận Andrew Lloyd Webber với ý tưởng tạo ra một tác phẩm về cuộc đời của Chúa Giêsu Kitô được kể từ quan điểm của Judas Iscariot. Hai người trước đây đã hợp tác trong vở nhạc kịch "Joseph and the Amazing Technicolor Dreamcoat" và quyết định làm việc cùng nhau trong dự án mới này. "Jesus Christ Superstar" đã gặp phải tranh cãi khi nó được phát hành lần đầu tiên, với một số nhóm tôn giáo phản đối việc mô tả các nhân vật trong Kinh thánh và cách giải thích các sự kiện. Tuy nhiên, vở nhạc kịch đã trở thành một tác phẩm kinh điển được yêu thích, với nhiều tác phẩm và chuyển thể trên toàn thế giới."}</w:t>
      </w:r>
    </w:p>
    <w:p w14:paraId="252B681F" w14:textId="77777777" w:rsidR="00FA6B25" w:rsidRDefault="008A0A44">
      <w:r>
        <w:t xml:space="preserve">{"câu hỏi": "Mô tả vũ trụ Harry Potter.", "câu trả lời": "Vũ trụ Harry Potter là một thế giới hư cấu được tạo ra bởi tác giả người Anh J.K. Rowling. Câu chuyện lấy bối cảnh thế giới phù </w:t>
      </w:r>
      <w:r>
        <w:lastRenderedPageBreak/>
        <w:t>thủy, nơi ma thuật và các sinh vật huyền bí tồn tại và cùng tồn tại bí mật với thế giới phi phép thuật hoặc thế giới Muggle. Cốt truyện xoay quanh cuộc đời của Harry Potter, một phù thủy trẻ phát hiện ra rằng mình nổi tiếng trong thế giới phù thủy vì sống sót sau cuộc tấn công của phù thủy hắc ám, Voldemort. \ n \ n Câu chuyện theo chân Harry khi anh theo học Trường Phù thủy và Pháp sư Hogwarts, kết bạn và kẻ thù, đồng thời tìm hiểu những cách thức và giáo lý của thế giới phù thủy đồng thời khám phá sự thật về quá khứ của mình và cuộc chiến đang diễn ra chống lại thế lực đen tối. Thế giới phù thủy được chia thành hai phe - những người ủng hộ Voldemort và nhiệm vụ tìm kiếm quyền lực của hắn và những người chống lại hắn. Một loạt các sinh vật và nhân vật huyền bí được tìm thấy trong vũ trụ này, bao gồm phù thủy và pháp sư, yêu tinh nhà, yêu tinh, người khổng lồ, nhân mã và rồng. Xã hội phù thủy có chính phủ, luật pháp, phong tục và tập quán, với Bộ Pháp thuật là cơ quan quản lý. Vũ trụ Harry Potter đã trở thành một hiện tượng văn hóa, được hàng triệu người hâm mộ trên toàn thế giới yêu thích, tạo ra một nhượng quyền thương mại trị giá hàng tỷ đô la thành công, bao gồm sách, phim, công viên giải trí và hàng hóa. Sự nổi tiếng của nó là do việc xây dựng thế giới phức tạp, các nhân vật đáng nhớ, cốt truyện thú vị và các chủ đề về tình bạn, lòng dũng cảm và chiến thắng của cái thiện trước cái ác."}</w:t>
      </w:r>
    </w:p>
    <w:p w14:paraId="0D46320D" w14:textId="77777777" w:rsidR="00FA6B25" w:rsidRDefault="008A0A44">
      <w:r>
        <w:t>{"câu hỏi": "Kể tên năm nguyên tố được tìm thấy trên bảng tuần hoàn.", "trả lời": "1. Hydro (H)\n2. Heli (He)\n3. Oxy (O)\n4. Carbon (C) \ n5. Nitơ (N)"}</w:t>
      </w:r>
    </w:p>
    <w:p w14:paraId="58FAC675" w14:textId="77777777" w:rsidR="00FA6B25" w:rsidRDefault="008A0A44">
      <w:r>
        <w:t>{"câu hỏi": "Làm thế nào để một bóng đèn tạo ra ánh sáng?", "câu trả lời": "Một bóng đèn tạo ra ánh sáng thông qua một quá trình gọi là sợi đốt, trong đó một dòng điện được truyền qua dây tóc, thường được làm từ vonfram hoặc vật liệu khác có điểm nóng chảy cao, và được đặt trong chân không hoặc bóng đèn chứa đầy khí trơ. Khi dây tóc nóng lên, nó bắt đầu phát sáng, tạo ra ánh sáng. Nhiệt kích thích các nguyên tử trong dây tóc, khiến chúng giải phóng các photon, hoặc các hạt ánh sáng, và đây là điều làm cho bóng đèn sáng lên. \n\nCác loại bóng đèn khác nhau hoạt động theo những cách hơi khác nhau. Trong bóng đèn sợi đốt, dây tóc được làm nóng cho đến khi nó phát sáng. Trong bóng đèn halogen, một lượng nhỏ khí halogen được thêm vào bóng đèn, phản ứng với dây tóc vonfram, tạo ra ánh sáng sáng hơn. Trong bóng đèn huỳnh quang, một dòng điện được truyền qua một chất khí trong bóng đèn, kích thích khí và khiến nó phát ra ánh sáng cực tím. Ánh sáng này chiếu vào một lớp phủ phốt pho ở bên trong bóng đèn, tạo ra ánh sáng nhìn thấy được. Đèn LED, hoặc điốt phát sáng, hoạt động khác nhau một lần nữa. Trong đèn LED, một dòng điện được truyền qua chất bán dẫn, làm cho các electron trong vật liệu di chuyển và giải phóng năng lượng dưới dạng photon."}</w:t>
      </w:r>
    </w:p>
    <w:p w14:paraId="279C5703" w14:textId="77777777" w:rsidR="00FA6B25" w:rsidRDefault="008A0A44">
      <w:r>
        <w:t>{"câu hỏi": "Tạo một câu bằng cách sử dụng dạng động từ của từ 'tự tin'", "câu trả lời": "Tôi tự tin rằng tôi có thể cung cấp thông tin và hỗ trợ bạn cần."}</w:t>
      </w:r>
    </w:p>
    <w:p w14:paraId="33C2E622" w14:textId="77777777" w:rsidR="00FA6B25" w:rsidRDefault="008A0A44">
      <w:r>
        <w:t xml:space="preserve">{"câu hỏi": "Tóm tắt cuốn sách Con mèo đội mũ", "câu trả lời": "Con mèo đội mũ là một cuốn sách thiếu nhi được viết và minh họa bởi Theodor Geisel dưới bút danh Tiến sĩ Seuss. Nó kể về câu chuyện của hai đứa trẻ, Sally và anh trai cô, bị bỏ lại một mình vào một ngày mưa khi mẹ chúng đi ra ngoài. Họ buồn chán không có gì để làm, cho đến khi một con mèo tinh nghịch đội mũ sọc đỏ và trắng xuất hiện trước cửa nhà họ. Con mèo giải trí cho chúng bằng những trò hề và mánh khóe hoang dã, nhưng cá cưng của trẻ em cảnh báo chúng về sự nguy </w:t>
      </w:r>
      <w:r>
        <w:lastRenderedPageBreak/>
        <w:t>hiểm của hành vi của con mèo. Bất chấp sự dè dặt của con cá, con mèo vẫn tiếp tục gây ra sự hỗn loạn, nhưng ngay trước khi mẹ chúng trở về nhà, con mèo dọn dẹp mớ hỗn độn mà nó đã làm, rời khỏi nhà giống như trước khi nó đến. Những đứa trẻ tự hỏi liệu toàn bộ trải nghiệm đó có thật không, và chúng có thể làm gì vào lần tới khi con mèo đến thăm."}</w:t>
      </w:r>
    </w:p>
    <w:p w14:paraId="57036A3C" w14:textId="77777777" w:rsidR="00FA6B25" w:rsidRDefault="008A0A44">
      <w:r>
        <w:t>{"câu hỏi": "Nghệ sĩ nào đã hát bài hát \"Can't Stop the Feeling\"?", "answer": "Nghệ sĩ hát bài hát "Can't Stop the Feeling\" là Justin Timberlake."}</w:t>
      </w:r>
    </w:p>
    <w:p w14:paraId="390F6F5E" w14:textId="77777777" w:rsidR="00FA6B25" w:rsidRDefault="008A0A44">
      <w:r>
        <w:t>{"câu hỏi": "Mô tả ba đặc điểm của một ngọn núi", "trả lời": "1. Độ cao: Núi được biết đến với độ cao chót vót và độ dốc cao. Đỉnh của chúng thường cao hơn bất kỳ đặc điểm địa lý nào khác trong khu vực của chúng và độ cao của chúng rất đáng chú ý khi so sánh với cảnh quan xung quanh. Núi tiếp tục tăng theo thời gian do các lực kiến tạo và hoạt động núi lửa.\n\n2. Địa hình gồ ghề: Địa hình gồ ghề của núi là một đặc điểm xác định khác. Núi có độ dốc cao và bề mặt gồ ghề, khiến chúng khó đi qua nếu không có thiết bị và đào tạo thích hợp. Địa hình gồ ghề này thường được hình thành do các quá trình địa chất tạo ra ngọn núi, chẳng hạn như phong hóa, xói mòn và nâng lên. \ n \ n3. Khí hậu khác biệt: Do độ cao lớn và địa hình tiếp xúc, núi có khí hậu độc đáo riêng, thường lạnh hơn và ẩm ướt hơn các vùng đất thấp xung quanh. Khi bạn leo lên, nhiệt độ giảm, áp suất không khí và nồng độ oxy giảm. Núi cũng có thể tạo ra các kiểu thời tiết của riêng chúng, gây ra những thay đổi đột ngột về nhiệt độ và điều kiện, như sự hình thành của mây hoặc sương mù đột ngột."}</w:t>
      </w:r>
    </w:p>
    <w:p w14:paraId="20302E62" w14:textId="77777777" w:rsidR="00FA6B25" w:rsidRDefault="008A0A44">
      <w:r>
        <w:t>{"question": "Cho một câu đầu vào, thêm một liên từ thích hợp vào đúng vị trí. - Polly đã mua một món đồ chơi, nhưng cô ấy không có đủ tiền", "trả lời": "Polly đã mua một món đồ chơi, nhưng cô ấy không có đủ tiền, vì vậy cô ấy phải trả lại nó."}</w:t>
      </w:r>
    </w:p>
    <w:p w14:paraId="73703925" w14:textId="77777777" w:rsidR="00FA6B25" w:rsidRDefault="008A0A44">
      <w:r>
        <w:t>{"câu hỏi": "Viết lại câu đã cho để làm cho nó ngắn gọn hơn mà không thay đổi ý nghĩa của nó. - Cô bé đang cố gắng tìm đúng chìa khóa để mở khóa cửa.", "trả lời": "Cô gái tìm chìa khóa để mở khóa cửa."}</w:t>
      </w:r>
    </w:p>
    <w:p w14:paraId="334D2E96" w14:textId="77777777" w:rsidR="00FA6B25" w:rsidRDefault="008A0A44">
      <w:r>
        <w:t>{"question": "Đưa ra một văn bản đầu vào, hãy viết lại nó bằng tiếng Anh Anh. - Có vẻ như mọi người đang nghiên cứu phiên bản tiếng Anh Mỹ của cuốn sách này.", "answer": "Có vẻ như mọi người đang nghiên cứu phiên bản tiếng Anh của cuốn sách này."}</w:t>
      </w:r>
    </w:p>
    <w:p w14:paraId="33010AEF" w14:textId="77777777" w:rsidR="00FA6B25" w:rsidRDefault="008A0A44">
      <w:r>
        <w:t>{"question": "Phân tích văn bản đã cho và phát hiện bất kỳ lỗi ngữ pháp nào. - Điều đó rất bực bội đối với họ.", "trả lời": "Câu có lỗi chính tả. Từ "bực bội" nên được đánh vần là \"bực bội.\" Câu đúng: \"Điều đó rất bực bội đối với họ.\""}</w:t>
      </w:r>
    </w:p>
    <w:p w14:paraId="4A0D2F84" w14:textId="77777777" w:rsidR="00FA6B25" w:rsidRDefault="008A0A44">
      <w:r>
        <w:t>{"question": "Sắp xếp câu đã cho theo thứ tự hợp lý nhất. - Tom hát bài hát theo cách Lisa nhảy", "trả lời": "Tuy nhiên, Tom hát bài hát, Lisa nhảy."}</w:t>
      </w:r>
    </w:p>
    <w:p w14:paraId="76E4B9BC" w14:textId="77777777" w:rsidR="00FA6B25" w:rsidRDefault="008A0A44">
      <w:r>
        <w:t>{"câu hỏi": "Đúc lại câu đã cho ở dạng ngắn gọn nhất. - Cuốn sách trên sàn bây giờ đang ở trên bàn.", "trả lời": "Cuốn sách bây giờ nằm trên bàn từ sàn nhà."}</w:t>
      </w:r>
    </w:p>
    <w:p w14:paraId="3FB658E2" w14:textId="77777777" w:rsidR="00FA6B25" w:rsidRDefault="008A0A44">
      <w:r>
        <w:t>{"question": "Đảo ngược câu đã cho, bắt đầu bằng từ khóa đã cho. - Từ khóa: dog\nCon chó đang đuổi theo con mèo", "câu trả lời": "đang đuổi theo con mèo."}</w:t>
      </w:r>
    </w:p>
    <w:p w14:paraId="517CAC0B" w14:textId="77777777" w:rsidR="00FA6B25" w:rsidRDefault="008A0A44">
      <w:r>
        <w:lastRenderedPageBreak/>
        <w:t>{"câu hỏi": "Viết một tuyên bố về mục đích cho người xin việc.", "câu trả lời": "Là một cá nhân có động lực cao và hướng đến kết quả, mục đích của tôi khi ứng tuyển vào vị trí này là sử dụng các kỹ năng và kinh nghiệm của mình để đóng góp vào sự phát triển và thành công của công ty. Tôi có niềm đam mê mãnh liệt đối với [ngành / lĩnh vực cụ thể] và tôi không ngừng tìm kiếm cơ hội để mở rộng kiến thức và chuyên môn của mình trong lĩnh vực này. Bằng cách làm việc trong môi trường đầy thách thức và năng động này, tôi tin rằng tôi có thể mang lại một quan điểm độc đáo và các giải pháp sáng tạo cho nhóm. Mục tiêu cuối cùng của tôi là tạo ra một tác động có ý nghĩa trong vai trò của mình, đồng thời thúc đẩy sự phát triển nghề nghiệp của tôi."}</w:t>
      </w:r>
    </w:p>
    <w:p w14:paraId="36E108F3" w14:textId="77777777" w:rsidR="00FA6B25" w:rsidRDefault="008A0A44">
      <w:r>
        <w:t>{"câu hỏi": "Tạo danh sách mua sắm các thành phần để làm spaghetti carbonara.", "trả lời": "Đây là danh sách mua sắm của bạn cho các thành phần để làm spaghetti carbonara:\n\n1. 1 pound mì spaghetti \n2. 4 lòng đỏ trứng lớn \ n3. 1 chén phô mai Parmesan tươi bào \ n4. 8 ounce pancetta hoặc thịt xông khói cắt dày \ n5. 4 tép tỏi\n6.  Muối và hạt tiêu đen mới xay \ n7.  Dầu ô liu\n8.  Rau mùi tây Ý tươi, để trang trí."}</w:t>
      </w:r>
    </w:p>
    <w:p w14:paraId="72211BC7" w14:textId="77777777" w:rsidR="00FA6B25" w:rsidRDefault="008A0A44">
      <w:r>
        <w:t>{"question": "Phân tích tuyên bố sau và đưa ra 2 giải pháp tiềm năng. - Tôi đang gặp khó khăn trong việc tổ chức.", "trả lời": "Phân tích tuyên bố, có vẻ như cá nhân đang vật lộn với việc duy trì cấu trúc và theo dõi trách nhiệm hoặc nhiệm vụ của họ. Dưới đây là hai giải pháp tiềm năng: \ n \ n1. Tạo thói quen có cấu trúc: Một cách để cải thiện tổ chức là thiết lập thói quen hàng ngày với các khoảng thời gian được chỉ định cho các nhiệm vụ hoặc hoạt động cụ thể. Điều này sẽ giúp cá nhân ưu tiên trách nhiệm của họ và phân bổ thời gian hiệu quả hơn. Một kế hoạch hoặc danh sách việc cần làm cũng có thể được sử dụng để theo dõi các nhiệm vụ và thời hạn. \ n \ n2. Thực hiện một hệ thống tổ chức: Một giải pháp khác là triển khai một hệ thống tổ chức cho cả các mặt hàng vật lý và kỹ thuật số. Điều này có thể bao gồm giải mã không gian làm việc, sử dụng các thư mục hoặc chất kết dính để phân loại tài liệu và sử dụng các quy ước đặt tên tệp cho các tệp kỹ thuật số. Điều này có thể làm giảm thời gian và công sức cần thiết để xác định vị trí các mục quan trọng và có thể góp phần vào một suy nghĩ rõ ràng và bình tĩnh hơn."}</w:t>
      </w:r>
    </w:p>
    <w:p w14:paraId="7B33A8C3" w14:textId="77777777" w:rsidR="00FA6B25" w:rsidRDefault="008A0A44">
      <w:r>
        <w:t xml:space="preserve">{"question": "So sánh và đối chiếu hai loại ngôn ngữ lập trình. - OOP và Functional", "answer": "OOP và Functional programming là hai loại mô hình lập trình khác nhau. OOP, viết tắt của Lập trình hướng đối tượng, được thiết kế xung quanh khái niệm đối tượng, thường được biểu diễn dưới dạng các trường hợp của các lớp. Mặt khác, lập trình hàm được thiết kế xung quanh khái niệm hàm thuần túy và tránh trạng thái có thể thay đổi. \ n \ n Trong OOP, mã thường được cấu trúc theo cách phân cấp, với các lớp và lớp con đại diện cho các phiên bản chuyên biệt của các lớp tổng quát hơn. Các lớp này chứa dữ liệu và hàm, được gọi là phương thức, tương tác với dữ liệu chứa trong các đối tượng. Cách tiếp cận OOP thường được sử dụng để mô hình hóa các hệ thống trong thế giới thực và phổ biến trong các ngôn ngữ như Java, C ++ và Python. Mặt khác, trong lập trình hàm, các hàm là khối xây dựng chính của mã. Các chức năng này được thiết kế để tạo ra cùng một đầu ra với cùng một đầu vào và chúng không có bất kỳ tác dụng phụ nào, chẳng hạn như sửa đổi trạng thái hoặc tương tác với thế giới bên ngoài. Điều này làm cho mã chức năng dễ lý luận hơn và dễ dự đoán hơn trong hành vi của nó. Các ngôn ngữ chức năng phổ biến bao gồm Haskell, Lisp và </w:t>
      </w:r>
      <w:r>
        <w:lastRenderedPageBreak/>
        <w:t>Scala. Có một số khác biệt chính giữa hai mô hình. OOP tập trung vào mô hình hóa hành vi thông qua đóng gói và kế thừa, trong khi lập trình chức năng tập trung vào thao tác dữ liệu thông qua thành phần và ứng dụng các hàm. OOP sử dụng trạng thái có thể thay đổi, trong khi lập trình chức năng sử dụng dữ liệu bất biến và tránh tác dụng phụ. Ngoài ra, OOP thường là bắt buộc trong tự nhiên, trong khi lập trình chức năng là khai báo nhiều hơn. \ n \ n Nhìn chung, sự lựa chọn giữa OOP và lập trình chức năng phụ thuộc vào vấn đề cụ thể đang được giải quyết và sở thích của lập trình viên. Cả hai mô hình đều có điểm mạnh và điểm yếu, và hiểu được sự khác biệt giữa chúng là rất quan trọng khi chọn cách tiếp cận phù hợp cho nhiệm vụ trước mắt."}</w:t>
      </w:r>
    </w:p>
    <w:p w14:paraId="07DE2A45" w14:textId="77777777" w:rsidR="00FA6B25" w:rsidRDefault="008A0A44">
      <w:r>
        <w:t>{"câu hỏi": "Tìm một ví dụ thực tế cho khái niệm này. - Tuyên bố có điều kiện", "câu trả lời": "Các tuyên bố có điều kiện thường được sử dụng trong các tình huống cuộc sống hàng ngày, bao gồm trong lập trình máy tính, quá trình ra quyết định và lý luận giả thuyết. Dưới đây là một ví dụ về các câu lệnh có điều kiện trong thế giới thực: \ n \ n - Hệ thống điều khiển giao thông: Nhiều đèn giao thông hoạt động dựa trên các tuyên bố có điều kiện. Khi người đi bộ nhấn nút băng qua đường, điều này sẽ kích hoạt một tình trạng trong hệ thống. Nếu điều kiện (nhấn nút) là đúng, thì biển báo Đi bộ sẽ sáng và đèn giao thông chuyển sang màu đỏ. Mặt khác, nếu không có ai nhấn nút này, điều kiện là sai và đèn vẫn xanh. Điều này có thể được tóm tắt trong tuyên bố có điều kiện sau: Nếu nhấn nút dành cho người đi bộ, thì biển báo Đi bộ sẽ sáng và đèn giao thông chuyển sang màu đỏ; nếu không, đèn vẫn xanh."}</w:t>
      </w:r>
    </w:p>
    <w:p w14:paraId="71083C0E" w14:textId="77777777" w:rsidR="00FA6B25" w:rsidRDefault="008A0A44">
      <w:r>
        <w:t>{"question": "Giải thích một ứng dụng cho phân phối Bernoulli.", "answer": "Phân phối Bernoulli là một phân phối xác suất rời rạc phổ biến chỉ có hai giá trị, thường là 0 và 1. Nó thường được sử dụng để mô hình hóa các sự kiện nhị phân, trong đó một sự kiện xảy ra hoặc không xảy ra, với một xác suất nhất định. Một trong những ứng dụng quan trọng nhất của phân phối Bernoulli là trong các thí nghiệm mô hình hóa trong đó chỉ có hai kết quả có thể xảy ra, chẳng hạn như thành công hoặc thất bại. Một ví dụ cụ thể về ứng dụng phân phối Bernoulli là mô hình hóa việc tung đồng xu. Tung đồng xu là một thí nghiệm trong đó kết quả là nhị phân - đầu hoặc đuôi. Mỗi lần một đồng xu được tung ra, kết quả là độc lập và xác suất nhận được đầu hoặc đuôi vẫn giữ nguyên. Điều này có thể được mô hình hóa bằng cách sử dụng phân phối Bernoulli trong đó xác suất thành công (nhận được đầu) là 0,5 và xác suất thất bại (nhận đuôi) cũng là 0,5. \ n \ n Một ứng dụng khác của phân phối Bernoulli là trong lĩnh vực kiểm soát chất lượng. Ví dụ, trong một quy trình sản xuất, xác suất của một mặt hàng vượt qua hoặc không kiểm tra kiểm soát chất lượng có thể được mô hình hóa bằng cách sử dụng phân phối Bernoulli. Xác suất thành công (vượt qua kiểm tra kiểm soát chất lượng) có thể được xem là độ tin cậy của quá trình sản xuất, trong khi xác suất thất bại (không kiểm tra kiểm soát chất lượng) có thể được xem là tỷ lệ lỗi của quy trình. Tóm lại, phân phối Bernoulli được sử dụng rộng rãi trong các lĩnh vực khác nhau để mô hình hóa các thí nghiệm với kết quả nhị phân,  trong đó xác suất thành công hay thất bại không đổi trong suốt thí nghiệm."}</w:t>
      </w:r>
    </w:p>
    <w:p w14:paraId="63F4DE9E" w14:textId="77777777" w:rsidR="00FA6B25" w:rsidRDefault="008A0A44">
      <w:r>
        <w:t xml:space="preserve">{"question": "Mô tả trường hợp sử dụng cho tìm kiếm chiều sâu đầu tiên.", "câu trả lời": "Tìm kiếm độ sâu đầu tiên (DFS) là một thuật toán hữu ích để đi qua và tìm kiếm thông qua các biểu đồ và cây. Một trường hợp sử dụng cho DFS là tìm xem có đường dẫn giữa hai nút </w:t>
      </w:r>
      <w:r>
        <w:lastRenderedPageBreak/>
        <w:t>trong biểu đồ hay không. Hãy xem xét một mạng xã hội nơi người dùng được biểu diễn dưới dạng các nút và các cạnh đại diện cho tình bạn giữa những người dùng. Nếu chúng ta muốn xác định xem hai người có được kết nối hay không, chúng ta có thể sử dụng thuật toán DFS bắt đầu từ một người dùng và theo các liên kết giữa bạn bè cho đến khi chúng ta tìm thấy người dùng kia hoặc sử dụng hết tất cả các kết nối có thể. Một trường hợp sử dụng khác cho DFS là giải quyết mê cung. DFS có thể được sử dụng để tìm đường dẫn giữa điểm bắt đầu và điểm kết thúc bằng cách khám phá tất cả các đường dẫn có thể và quay lại khi đạt đến ngõ cụt. DFS cũng thường được sử dụng để giải các câu đố như Sudoku và câu đố ô chữ bằng cách tìm kiếm lời giải một cách thấu đáo."}</w:t>
      </w:r>
    </w:p>
    <w:p w14:paraId="440D4537" w14:textId="77777777" w:rsidR="00FA6B25" w:rsidRDefault="008A0A44">
      <w:r>
        <w:t>{"question": "Phân loại biểu thức sau đây là một tuyên bố phủ định. - Tôi không hiểu câu hỏi.", "trả lời": "Câu nói \"Tôi không hiểu câu hỏi\" được phân loại là một câu phủ định."}</w:t>
      </w:r>
    </w:p>
    <w:p w14:paraId="4C252573" w14:textId="77777777" w:rsidR="00FA6B25" w:rsidRDefault="008A0A44">
      <w:r>
        <w:t>{"câu hỏi": "Mô tả dự án khó khăn nhất mà bạn từng thực hiện.", "câu trả lời": "Là một mô hình ngôn ngữ AI, tôi không làm việc trên các dự án theo nghĩa giống như một người. Tuy nhiên, tôi phải đối mặt với một thách thức liên tục trong việc cải thiện khả năng tạo ra các câu trả lời phù hợp, mạch lạc và chính xác cho các truy vấn của người dùng. Đây là một dự án đang diễn ra đòi hỏi phải đào tạo và cập nhật các thuật toán của tôi với dữ liệu mới, giải quyết những bất thường và thiếu sót, đồng thời nâng cao khả năng hiểu ngôn ngữ tự nhiên của tôi. Sự phát triển khả năng của tôi là một quá trình phức tạp và phức tạp, đòi hỏi rất nhiều công việc và sự cống hiến từ một nhóm lớn các nhà khoa học, nhà nghiên cứu và nhà phát triển."}</w:t>
      </w:r>
    </w:p>
    <w:p w14:paraId="481A77C8" w14:textId="77777777" w:rsidR="00FA6B25" w:rsidRDefault="008A0A44">
      <w:r>
        <w:t>{"question": "Chuyển đổi 0,84545 này thành phần trăm.", "answer": "0,84545 có thể được chuyển đổi thành phần trăm bằng cách nhân nó với 100. Do đó, 0,84545 bằng 84,545%"}</w:t>
      </w:r>
    </w:p>
    <w:p w14:paraId="3A7206AD" w14:textId="77777777" w:rsidR="00FA6B25" w:rsidRDefault="008A0A44">
      <w:r>
        <w:t>{"question": "Tạo biểu thức chính quy khớp với số điện thoại hợp lệ của Vương quốc Anh.", "answer": "Đây là biểu thức chính quy có thể khớp với số điện thoại hợp lệ của Vương quốc Anh:\n\n'^((\\+44\\s?|0)7\\d{3}|\\(?07\\d{3}\\)?) \\s?\\d{3}\\s?\\d{3}$'\n\n\nBiểu thức chính quy này sẽ khớp với số điện thoại ở một số định dạng phổ biến của Vương quốc Anh, bao gồm:\n\n- '+44 7123 456 789'\n- '07123 456789'\n- '+447123456789'\n- '07123456789'\n- '07123 456 789'\n- '(07123) 456789'\n\nCác ký hiệu '^' và '$' ở đầu và cuối biểu thức cho biết rằng toàn bộ chuỗi phải khớp với mẫu. Nhóm đầu tiên khớp với điểm bắt đầu của số điện thoại, có thể là '+44' hoặc '0'. Nhóm tiếp theo khớp với phần đầu tiên của số điện thoại, phải có ba chữ số bắt đầu bằng '7'. Nhóm này có thể được bao quanh bởi dấu ngoặc đơn tùy chọn. Phần còn lại của biểu thức khớp với sáu chữ số còn lại của số điện thoại, tùy chọn được phân tách bằng dấu cách. \n\nXin lưu ý rằng biểu thức chính quy này không tính đến tất cả các biến thể có thể có trong định dạng số điện thoại của Vương quốc Anh và số điện thoại có thể được viết theo nhiều cách khác nhau."}</w:t>
      </w:r>
    </w:p>
    <w:p w14:paraId="4376FE94" w14:textId="77777777" w:rsidR="00FA6B25" w:rsidRDefault="008A0A44">
      <w:r>
        <w:t xml:space="preserve">{"question": "Giải thích các thành phần cơ bản của cơ sở dữ liệu quan hệ.", "answer": "Cơ sở dữ liệu quan hệ là một loại cơ sở dữ liệu có cấu trúc trong đó dữ liệu được tổ chức và lưu trữ trong các bảng được tạo thành từ các hàng và cột. Các bảng này thường được tổ chức theo cách để giảm thiểu sự dư thừa và trùng lặp dữ liệu. Các thành phần cơ bản của cơ sở dữ liệu quan hệ bao gồm: \ n \ n1. Bảng: Bảng là thành phần thiết yếu của cơ sở dữ liệu quan hệ </w:t>
      </w:r>
      <w:r>
        <w:lastRenderedPageBreak/>
        <w:t>chứa và lưu trữ dữ liệu. Mỗi bảng bao gồm các hàng và cột đại diện cho một tập hợp các giá trị dữ liệu liên quan. Mỗi hàng, còn được gọi là bản ghi, đại diện cho một thực thể hoặc mục dữ liệu duy nhất, trong khi các cột, còn được gọi là trường hoặc thuộc tính, đại diện cho các đặc điểm hoặc thuộc tính của thực thể.\n\n2. Khóa: Khóa được sử dụng để xác định duy nhất từng bản ghi trong bảng và thiết lập mối quan hệ giữa các bảng. Khóa chính là một cột hoặc tập hợp các cột xác định duy nhất từng hàng trong bảng. Mặt khác, khóa ngoại là một cột hoặc tập hợp các cột trong một bảng đề cập đến khóa chính của một bảng khác. Điều này tạo ra một liên kết giữa hai bảng và cho phép tạo ra các mối quan hệ giữa chúng. \ n \ n3. Mối quan hệ: Mối quan hệ là các kết nối giữa các bảng khác nhau trong cơ sở dữ liệu quan hệ. Các mối quan hệ này được thiết lập bằng cách sử dụng khóa chính và khóa ngoại và chúng cho phép dữ liệu được tổ chức theo cách giảm thiểu dự phòng và đảm bảo tính nhất quán của dữ liệu. Có một số loại mối quan hệ, bao gồm một-một, một-nhiều và nhiều-nhiều, mỗi loại được sử dụng để mô hình hóa một loại mối quan hệ khác nhau giữa các bảng. \ n \ n4. Ngôn ngữ truy vấn: Ngôn ngữ truy vấn được sử dụng để tương tác với cơ sở dữ liệu và truy xuất, thao tác và cập nhật dữ liệu. Ngôn ngữ truy vấn được sử dụng phổ biến nhất cho cơ sở dữ liệu quan hệ là SQL (Ngôn ngữ truy vấn có cấu trúc), sử dụng một tập hợp các lệnh để thực hiện một loạt các hoạt động trên dữ liệu được lưu trữ trong cơ sở dữ liệu. Hệ thống quản lý cơ sở dữ liệu (DBMS): Cơ sở dữ liệu quan hệ được tạo và quản lý bằng hệ thống quản lý cơ sở dữ liệu (DBMS), là phần mềm hoạt động như một giao diện giữa cơ sở dữ liệu và người dùng hoặc ứng dụng truy cập nó. DBMS cung cấp một loạt các công cụ và tính năng, bao gồm lưu trữ dữ liệu, truy xuất dữ liệu, thao tác dữ liệu và bảo mật dữ liệu, để đảm bảo quản lý cơ sở dữ liệu hiệu quả và hiệu quả."}</w:t>
      </w:r>
    </w:p>
    <w:p w14:paraId="4711448A" w14:textId="77777777" w:rsidR="00FA6B25" w:rsidRDefault="008A0A44">
      <w:r>
        <w:t>{"câu hỏi": "Viết lại câu này để bao gồm ít nhất hai ví dụ về ngôn ngữ tượng hình. - Thời tiết rất nóng.", "trả lời": "Mặt trời thiêu đốt từ trên trời chiếu xuống, tạo ra những làn sóng nhiệt lung linh trên đường chân trời như ảo ảnh trên sa mạc."}</w:t>
      </w:r>
    </w:p>
    <w:p w14:paraId="7C7F34A0" w14:textId="77777777" w:rsidR="00FA6B25" w:rsidRDefault="008A0A44">
      <w:r>
        <w:t xml:space="preserve">{"câu hỏi": "Đề xuất kế hoạch hành động để cải thiện trải nghiệm người dùng trên trang web.", "trả lời": "Để cải thiện trải nghiệm người dùng trên trang web, người ta có thể thực hiện kế hoạch hành động sau:\n\n1. Tiến hành nghiên cứu người dùng: Bắt đầu bằng cách thu thập phản hồi từ người dùng của bạn để hiểu nhu cầu, điểm đau và mong muốn của họ. Điều này có thể được thực hiện thông qua các cuộc khảo sát, phỏng vấn, nhóm tập trung hoặc kiểm tra khả năng sử dụng. \ n \ n2. Phân tích dữ liệu: Phân tích dữ liệu được thu thập thông qua nghiên cứu để xác định các vấn đề phổ biến và các lĩnh vực cải tiến. \ n \ n3. Thiết kế lại: Sử dụng thông tin chi tiết thu thập được từ nghiên cứu để tạo kế hoạch thiết kế lại cho trang web giải quyết các vấn đề chính của người dùng. Việc thiết kế lại có thể liên quan đến những thay đổi đối với bố cục, điều hướng, nội dung hoặc chức năng của trang web. \ n \ n4. Cải thiện tốc độ trang web: Tốc độ trang web có tác động rất lớn đến trải nghiệm người dùng, vì vậy điều quan trọng là phải tối ưu hóa trang web của bạn để tải nhanh. Điều này có thể được thực hiện bằng cách giảm kích thước hình ảnh, sử dụng Mạng phân phối nội dung (CDN) và thu nhỏ mã của bạn. \ n \ n5. Đơn giản hóa việc điều hướng: Giúp người dùng dễ dàng tìm thấy những gì họ đang tìm kiếm bằng cách đơn giản hóa việc điều hướng trang web. Điều này có thể đạt được bằng cách giảm số lượng tùy chọn menu, sử dụng nhãn trực quan và kết hợp chức năng tìm kiếm. \ n \ n6. Nâng cao trải nghiệm di động: Nhiều người </w:t>
      </w:r>
      <w:r>
        <w:lastRenderedPageBreak/>
        <w:t>truy cập trang web trên thiết bị di động của họ, vì vậy điều quan trọng là phải đảm bảo rằng trang web của bạn thân thiện với thiết bị di động. Điều này có thể được thực hiện bằng cách sử dụng thiết kế đáp ứng, tối ưu hóa hình ảnh cho thiết bị di động và đơn giản hóa việc điều hướng. \ n \ n7. Giám sát và đo lường: Theo dõi hiệu suất trang web của bạn và đo lường mức độ tương tác và sự hài lòng của người dùng bằng các công cụ phân tích. Điều này sẽ giúp bạn xác định các lĩnh vực cần cải thiện và thực hiện các điều chỉnh liên tục để nâng cao trải nghiệm người dùng.\n\nBằng cách tuân theo kế hoạch hành động này, bạn có thể tạo một trang web thân thiện với người dùng, trực quan và đáp ứng nhu cầu của người dùng."}</w:t>
      </w:r>
    </w:p>
    <w:p w14:paraId="3712DDCE" w14:textId="77777777" w:rsidR="00FA6B25" w:rsidRDefault="008A0A44">
      <w:r>
        <w:t>{"câu hỏi": "Phân loại câu này: \"của tôi thích đuổi theo quả bóng.\"", "câu trả lời": "Câu này có thể được phân loại là một câu khai báo. Nó đưa ra một tuyên bố hoặc khẳng định, và được ngắt quãng bằng một dấu chấm ở cuối."}</w:t>
      </w:r>
    </w:p>
    <w:p w14:paraId="69D3EF17" w14:textId="77777777" w:rsidR="00FA6B25" w:rsidRDefault="008A0A44">
      <w:r>
        <w:t>{"question": "Cho một chuỗi s, hãy kiểm tra xem nó có thể được xây dựng bằng cách lấy một chuỗi con của nó và nối nhiều bản sao của chuỗi con lại với nhau không.\nC++ solution is?", "answer": "Đây là một triển khai C++ có thể có cho tác vụ:\n\n'''\nbool repeatedSubstringPattern(string s) {\n int n = s.size();\n for(int len = 1; len &lt; = n / 2; len++) {\n if(n % len == 0) {\n string sub = s.substr(0, len);\n int k = len;\n while(k &lt; n &amp;&amp; s.substr(k, len) == sub) {\n k += len;\n }\n if(k == n) {\n // chuỗi con s[0, len-1] có thể được lặp lại\n return true;\n }\n }\n }\n return false;\n}\n''\n\nHàm lấy một chuỗi 's' làm đầu vào và trả về giá trị boolean cho biết liệu 's' có thể là được xây dựng bằng cách lấy một chuỗi con của nó và nối nhiều bản sao của chuỗi con lại với nhau.\n\nHàm lặp qua tất cả các độ dài chuỗi con có thể có 'len' từ 1 đến 'n / 2', trong đó 'n' là độ dài của 's'. Đối với mỗi độ dài 'len', nó kiểm tra xem 'n' có phải là bội số của 'len' hay không, để chúng ta có thể tạo thành các bản sao lặp lại của chuỗi con.\n\nNếu 'n' là bội số của 'len', chúng ta trích xuất các ký tự 'len' đầu tiên của 's' làm chuỗi con 'sub'. Sau đó, chúng tôi lặp lại phần còn lại của 's' trong các đoạn có độ dài 'len', kiểm tra xem mỗi đoạn có khớp với 'sub' hay không. Nếu tất cả các đoạn khớp với 'sub', chúng ta đã tìm thấy một chuỗi con lặp lại có độ dài 'len' và chúng ta trả về true.\n\nNếu không tìm thấy chuỗi con lặp lại, chúng ta trả về false."}</w:t>
      </w:r>
    </w:p>
    <w:p w14:paraId="02883B99" w14:textId="77777777" w:rsidR="00FA6B25" w:rsidRDefault="008A0A44">
      <w:r>
        <w:t>{"question": "Create a database query to list the name of all employees in a company.", "answer": "Đây là ví dụ về truy vấn SQL có thể được sử dụng để liệt kê tên của tất cả nhân viên trong công ty:\n\n''sql\nSELECT first_name, last_name \nFROM employees;\n''\n\nTruy vấn này giả định rằng thông tin nhân viên được lưu trữ trong bảng có tên \"employees\" và họ và họ của nhân viên được lưu trữ trong Các cột được gọi là \"first_name\" và \"last_name\". Truy vấn sử dụng câu lệnh SELECT để truy xuất các giá trị trong cột first_name và cột last_name cho tất cả các hàng trong bảng nhân viên. Kết quả sẽ được hiển thị dưới dạng danh sách tên nhân viên."}</w:t>
      </w:r>
    </w:p>
    <w:p w14:paraId="3F6301D2" w14:textId="77777777" w:rsidR="00FA6B25" w:rsidRDefault="008A0A44">
      <w:r>
        <w:t>{"câu hỏi": "Tuổi bỏ phiếu hợp pháp ở Hoa Kỳ là bao nhiêu?", "câu trả lời": "Tuổi bỏ phiếu hợp pháp ở Hoa Kỳ là 18. Điều này được thành lập bởi Tu chính án thứ hai mươi sáu của Hiến pháp, được phê chuẩn vào năm 1971. Trước đó, độ tuổi bỏ phiếu thay đổi từ 21 đến 18, tùy thuộc vào tiểu bang."}</w:t>
      </w:r>
    </w:p>
    <w:p w14:paraId="5449B9B2" w14:textId="77777777" w:rsidR="00FA6B25" w:rsidRDefault="008A0A44">
      <w:r>
        <w:lastRenderedPageBreak/>
        <w:t>{"câu hỏi": "Viết một câu về tầm quan trọng của bảo tồn môi trường.", "trả lời": "Bảo tồn môi trường là rất quan trọng trong việc bảo tồn tài nguyên thiên nhiên của trái đất, bảo vệ môi trường sống của động vật hoang dã và duy trì môi trường bền vững cho các thế hệ tương lai."}</w:t>
      </w:r>
    </w:p>
    <w:p w14:paraId="2B65BB6E" w14:textId="77777777" w:rsidR="00FA6B25" w:rsidRDefault="008A0A44">
      <w:r>
        <w:t>{"question": "Tạo câu hỏi cho câu lệnh sau. - Phương tiện truyền thông xã hội giúp mọi người kết nối với bạn bè và gia đình", "trả lời": "1. Phương tiện truyền thông xã hội giúp mọi người kết nối với những người thân yêu của họ theo những cách nào?\n2. Bạn có thể chia sẻ ví dụ về cách sử dụng phương tiện truyền thông xã hội đã giúp bạn giữ liên lạc với bạn bè và gia đình không? \n3. Vai trò của phương tiện truyền thông xã hội trong việc giữ cho mọi người kết nối đã thay đổi như thế nào trong những năm qua?\n4. Có bất kỳ hạn chế tiềm ẩn nào khi dựa vào phương tiện truyền thông xã hội để kết nối với bạn bè và gia đình không? \ n5. Làm thế nào để duy trì kết nối thông qua phương tiện truyền thông xã hội khác với việc duy trì kết nối thông qua các phương tiện truyền thống hơn?\n6. Phương tiện truyền thông xã hội có thể tăng cường hoặc bổ sung cho các kết nối mà chúng ta có với những người thân yêu của mình theo những cách nào?"}</w:t>
      </w:r>
    </w:p>
    <w:p w14:paraId="78D435A9" w14:textId="77777777" w:rsidR="00FA6B25" w:rsidRDefault="008A0A44">
      <w:r>
        <w:t>{"câu hỏi": "Kể tên ba tiểu bang ở Hoa Kỳ.", "câu trả lời": "1. California\n2. Florida\n3. Nữu Nữu."}</w:t>
      </w:r>
    </w:p>
    <w:p w14:paraId="001B9846" w14:textId="77777777" w:rsidR="00FA6B25" w:rsidRDefault="008A0A44">
      <w:r>
        <w:t>{"câu hỏi": "Cung cấp một ví dụ về môi trường sống hỗ trợ nhiều loài khác nhau.", "câu trả lời": "Một ví dụ điển hình về môi trường sống hỗ trợ nhiều loài khác nhau là hệ sinh thái rạn san hô. Các rạn san hô là hệ thống phức tạp và đa dạng, là nơi sinh sống của hàng ngàn loài cá, động vật không xương sống và các sinh vật biển khác. Những loài này sống trong các cấu trúc phức tạp của nó hoặc ăn thực vật và động vật sống ở đó. Các rạn san hô cũng giúp bảo vệ bờ biển khỏi thiệt hại do bão và cung cấp môi trường sống thiết yếu cho các loài cá quan trọng về mặt thương mại mà hàng triệu người dựa vào để làm thức ăn. Ngoài cá và động vật không xương sống, các rạn san hô cũng là nơi sinh sống của nhiều loại vi khuẩn, bọt biển, tảo và hải quỳ, tất cả đều góp phần vào đa dạng sinh học và sức khỏe tổng thể của hệ sinh thái.</w:t>
      </w:r>
    </w:p>
    <w:p w14:paraId="3DAD5CEB" w14:textId="77777777" w:rsidR="00FA6B25" w:rsidRDefault="008A0A44">
      <w:r>
        <w:t>{"câu hỏi": "Tạo tiêu đề tóm tắt khái niệm học máy.", "câu trả lời": "\"Cách mạng hóa công nghệ: Học máy đang thay đổi thế giới như thế nào\""}</w:t>
      </w:r>
    </w:p>
    <w:p w14:paraId="3ED272A6" w14:textId="77777777" w:rsidR="00FA6B25" w:rsidRDefault="008A0A44">
      <w:r>
        <w:t xml:space="preserve">{"câu hỏi": "Thiết kế điều hướng cho ứng dụng dành cho thiết bị di động.", "câu trả lời": "Thiết kế điều hướng cho ứng dụng dành cho thiết bị di động là rất quan trọng để cung cấp trải nghiệm người dùng tốt. Đây là cách bạn có thể tiếp cận quá trình thiết kế: \ n \ n1. Xác định luồng người dùng: Bắt đầu bằng cách bố trí quy trình của người dùng, từ khi họ khởi chạy ứng dụng lần đầu tiên đến khi họ đăng xuất. Điều này sẽ giúp bạn xác định phần nào là quan trọng nhất và cách chúng nên được tổ chức. \ n \ n2. Chọn kiểu điều hướng: Có một số kiểu điều hướng phổ biến, bao gồm thanh tab, menu bánh hamburger và điều hướng dưới cùng. Hãy xem xét nội dung và người dùng của ứng dụng khi quyết định sử dụng kiểu điều hướng nào.\n\n3. Giữ cho nó đơn giản: Hãy nhớ rằng càng dễ dàng điều hướng qua ứng dụng, trải nghiệm người dùng tổng thể càng tốt. Cố gắng giữ cho điều hướng đơn giản bằng cách sử dụng các nhãn rõ ràng và súc tích cho mỗi phần. \ n \ n4. Sử dụng biểu tượng và đồ họa: Chọn các biểu tượng và đồ họa có thể nhận dạng để giúp người dùng nhanh chóng nhận </w:t>
      </w:r>
      <w:r>
        <w:lastRenderedPageBreak/>
        <w:t>ra các phần khác nhau của ứng dụng. Những công cụ hỗ trợ trực quan này, cùng với nhãn văn bản, có thể làm cho việc điều hướng trở nên thân thiện và trực quan hơn. \ n \ n5. Kiểm tra và lặp lại: Khi bạn đã có thiết kế điều hướng, hãy kiểm tra nó với người dùng thực để thu thập phản hồi. Điều này sẽ giúp bạn xem liệu có bất kỳ khu vực nhầm lẫn nào không và thực hiện các thay đổi cần thiết để cải thiện điều hướng tổng thể.\n\nVới các bước này, bạn sẽ có thể thiết kế điều hướng mượt mà, thân thiện với người dùng cho ứng dụng dành cho thiết bị di động của mình."}</w:t>
      </w:r>
    </w:p>
    <w:p w14:paraId="2A8512E9" w14:textId="77777777" w:rsidR="00FA6B25" w:rsidRDefault="008A0A44">
      <w:r>
        <w:t>{"question": "Xóa tất cả các từ có nhiều hơn 5 chữ cái trong câu này. - Câu này có nhiều từ dài như 'câu' và 'hướng dẫn'.", "trả lời": "Cái này đã thích và."}</w:t>
      </w:r>
    </w:p>
    <w:p w14:paraId="4E334EDC" w14:textId="77777777" w:rsidR="00FA6B25" w:rsidRDefault="008A0A44">
      <w:r>
        <w:t>{"question": "Generate a musical chord progression in the key of A-minor.", "answer": "Đây là tiến trình hợp âm nhạc trong khóa A thứ:\n\nAm - F - C - G\n\nĐây là một tiến trình hợp âm rất phổ biến trong âm nhạc đại chúng và có thể được sử dụng làm điểm khởi đầu cho nhiều bài hát khác nhau. Các hợp âm được xây dựng trên thang A nhỏ, bao gồm các nốt sau: A, B, C, D, E, F, G. Sự tiến triển hợp âm tuân theo mô hình của các hợp âm vi(6th)-IV(4th)-I(1st)-V(5th) trong khóa C trưởng, là khóa chính tương đối của A thứ."}</w:t>
      </w:r>
    </w:p>
    <w:p w14:paraId="21651C13" w14:textId="77777777" w:rsidR="00FA6B25" w:rsidRDefault="008A0A44">
      <w:r>
        <w:t>{"question": "Thay đổi cỡ chữ của văn bản thành 17px.", "answer": "I\u2019m sorry, I am a AI language model and không có khả năng thay đổi cỡ chữ của văn bản. Bạn có thể thử chọn văn bản rồi thay đổi cỡ chữ thành 17px từ thanh công cụ hoặc thông qua cài đặt của ứng dụng đang sử dụng."}</w:t>
      </w:r>
    </w:p>
    <w:p w14:paraId="3EF2C9B0" w14:textId="77777777" w:rsidR="00FA6B25" w:rsidRDefault="008A0A44">
      <w:r>
        <w:t xml:space="preserve">{"question": "Liệt kê các tính năng khác nhau của máy ảnh kỹ thuật số.", "answer": "Máy ảnh kỹ thuật số đi kèm với một loạt các tính năng và chức năng, một số trong đó bao gồm:\n\n1. Megapixel: Số megapixel (MP) cho biết độ phân giải và chất lượng hình ảnh có thể có của máy ảnh kỹ thuật số. \ n \ n2. Ổn định hình ảnh: Tính năng này bù cho chuyển động trong khi chụp ảnh, dẫn đến hình ảnh rõ ràng và tập trung hơn.\n\n3. Thu phóng: Máy ảnh kỹ thuật số đi kèm với zoom quang học (zoom thực), zoom kỹ thuật số (về cơ bản phóng to hình ảnh bằng phần mềm) hoặc kết hợp cả hai. \n\n4. Đèn flash: Nhiều máy ảnh kỹ thuật số được trang bị đèn flash tích hợp cho các tình huống ánh sáng yếu. \n\n5. Chế độ và cài đặt: Máy ảnh kỹ thuật số đi kèm với các chế độ chụp và cài đặt cảnh khác nhau để chụp ảnh trong các tình huống khác nhau, chẳng hạn như chế độ chân dung, chế độ phong cảnh, chế độ ban đêm, v.v. \ n \ n6. Điều khiển bằng tay: Nhiều máy ảnh kỹ thuật số tiên tiến đi kèm với lấy nét thủ công và cài đặt cho ISO, khẩu độ và tốc độ màn trập để chụp ảnh chuyên nghiệp và sáng tạo. \ n \ n7. Quay video: Nhiều máy ảnh kỹ thuật số có khả năng quay video HD hoặc 4k. \ n \ n8. Kết nối: Máy ảnh kỹ thuật số có thể đi kèm với các tùy chọn cho các tính năng Wi-Fi, Bluetooth, NFC, hoặc GPS cho phép dễ dàng truyền hình ảnh hoặc gắn thẻ địa lý. \ n \ n9. Màn hình hiển thị: Hầu hết các máy ảnh kỹ thuật số đều đi kèm với màn hình LCD để xem và chụp ảnh, và một số đi kèm với màn hình cảm ứng, màn hình có thể điều chỉnh hoặc kính ngắm điện tử. \ n \ n10. Lưu trữ: Máy ảnh kỹ thuật số lưu trữ ảnh trên thẻ SD và đi kèm với các dung lượng lưu trữ khác nhau. \ n \ n11. Tuổi thọ pin: Tuổi thọ pin của máy ảnh kỹ thuật số khác nhau và là một tính năng quan trọng cần xem xét khi chọn máy ảnh. \ n \ n12. Tính thẩm mỹ: Máy ảnh kỹ thuật số có nhiều hình dạng, kích cỡ và màu sắc khác nhau, với một số có khả năng chống chịu thời tiết hoặc chống nước. \ n \ nĐây chỉ là một số trong </w:t>
      </w:r>
      <w:r>
        <w:lastRenderedPageBreak/>
        <w:t>nhiều tính năng của máy ảnh kỹ thuật số, với mỗi mẫu máy ảnh cung cấp một sự kết hợp khác nhau của các tính năng để phục vụ cho nhu cầu nhiếp ảnh cụ thể."}</w:t>
      </w:r>
    </w:p>
    <w:p w14:paraId="0330350A" w14:textId="77777777" w:rsidR="00FA6B25" w:rsidRDefault="008A0A44">
      <w:r>
        <w:t>{"question": "Dịch câu sau sang tiếng Pháp: \"Hello, how are you?\"", "answer": "Bonjour, comment vas-tu?"}</w:t>
      </w:r>
    </w:p>
    <w:p w14:paraId="6B6F7AC6" w14:textId="77777777" w:rsidR="00FA6B25" w:rsidRDefault="008A0A44">
      <w:r>
        <w:t>{"question": "Chỉnh sửa đoạn sau để làm cho nó thú vị hơn:\n\n\"Thuật toán là một tập hợp các hướng dẫn được sử dụng để giải quyết vấn đề. Các thuật toán có thể liên quan đến việc xử lý dữ liệu và ra quyết định.\"", "câu trả lời": "Thuật toán là một công thức phức tạp, từng bước được sử dụng để giải quyết các vấn đề khó hiểu. Các thủ tục mạnh mẽ này có thể bao gồm xử lý dữ liệu mạnh mẽ và ra quyết định khôn ngoan, không để lại hòn đá nào bị lật ngược trong việc theo đuổi một giải pháp."}</w:t>
      </w:r>
    </w:p>
    <w:p w14:paraId="2EC5FC56" w14:textId="77777777" w:rsidR="00FA6B25" w:rsidRDefault="008A0A44">
      <w:r>
        <w:t>{"question": "Xác định yếu tố chính của một giọng điệu nhất định. - Giọng điệu lạc quan", "trả lời": "Yếu tố chính của giọng điệu lạc quan là triển vọng tích cực và kỳ vọng về kết quả tốt."}</w:t>
      </w:r>
    </w:p>
    <w:p w14:paraId="7C6E4A20" w14:textId="77777777" w:rsidR="00FA6B25" w:rsidRDefault="008A0A44">
      <w:r>
        <w:t>{"câu hỏi": "Tạo ra một cuộc đối thoại hợp lý giữa hai người cho chủ đề nhất định. - Nghèo thế giới", "trả lời": "Người 1: Này, bạn có thấy báo cáo về nghèo đói thế giới được công bố gần đây không?\n\nNgười 2: Không, tôi chưa có. Nó đã nói gì?\n\nPerson 1: Chà, nó nói rằng khoảng 9,2% dân số thế giới vẫn sống dưới mức nghèo khổ quốc tế, được đặt ở mức 1,90 đô la một ngày. \ n \ nNgười 2: Wow, đó là một số lượng lớn người. Có điều gì chúng ta có thể làm để giúp giảm nghèo trên toàn thế giới không?\n\nNgười 1: Vâng, có rất nhiều điều có thể được thực hiện. Ví dụ, các chính phủ, các tổ chức quốc tế và các tổ chức phi chính phủ có thể làm việc cùng nhau để thúc đẩy tăng trưởng kinh tế, tạo cơ hội việc làm và đầu tư vào giáo dục và chăm sóc sức khỏe. Tôi chưa bao giờ nhận ra tầm quan trọng của giáo dục và chăm sóc sức khỏe trong cuộc chiến chống đói nghèo. \n\nNgười 1: Vâng, chúng là những yếu tố chính. Giáo dục cung cấp cho các cá nhân kiến thức và kỹ năng để tiếp cận các công việc được trả lương cao hơn trong khi chăm sóc sức khỏe tốt đảm bảo rằng mọi người có thể có cuộc sống lành mạnh và hiệu quả. \ n \ nNgười 2: Tôi nghĩ tôi nên bắt đầu làm phần việc của mình bằng cách quyên góp cho các tổ chức hoạt động hướng tới giảm nghèo trên thế giới. \ n \ nNgười 1: Đó là một ý tưởng tuyệt vời. Mỗi một chút đều hướng tới việc làm cho thế giới trở thành một nơi tốt đẹp hơn cho tất cả mọi người."}</w:t>
      </w:r>
    </w:p>
    <w:p w14:paraId="2E1EBA7E" w14:textId="77777777" w:rsidR="00FA6B25" w:rsidRDefault="008A0A44">
      <w:r>
        <w:t>{"câu hỏi": "Viết lại câu chuyện cho trẻ em - Một chàng trai trẻ nhận được một chiếc hộp bí ẩn từ một người bạn cũ, chứa một chiếc đèn ma thuật. Khi anh ta xoa nó, một vị thần xuất hiện và dâng cho anh ta ba điều ước.", "trả lời": "Ngày xửa ngày xưa, có một cậu bé nhận được một món quà đặc biệt từ bạn mình. Đó là một cái hộp, và bên trong là một ngọn đèn sáng bóng. Khi anh ta chạm vào nó, một vị thần bật ra và nói, "Tôi sẽ cho bạn ba điều ước cho bất cứ điều gì bạn muốn!\"}</w:t>
      </w:r>
    </w:p>
    <w:p w14:paraId="6BE539D4" w14:textId="77777777" w:rsidR="00FA6B25" w:rsidRDefault="008A0A44">
      <w:r>
        <w:t>{"câu hỏi": "Tạo khẩu hiệu chiến thắng cho một chiến dịch quảng bá du lịch đến địa điểm nhất định. - Kyoto, Nhật Bản", "trả lời": "Khám phá vẻ đẹp và truyền thống vượt thời gian của Kyoto, Nhật Bản!\""}</w:t>
      </w:r>
    </w:p>
    <w:p w14:paraId="53E873D9" w14:textId="77777777" w:rsidR="00FA6B25" w:rsidRDefault="008A0A44">
      <w:r>
        <w:lastRenderedPageBreak/>
        <w:t>{"câu hỏi": "Giải thích những ưu điểm chính của việc sử dụng tài liệu không cần giấy tờ so với tài liệu giấy.", "Trả lời": "Những ưu điểm chính của việc sử dụng tài liệu không giấy so với tài liệu giấy là:\n\n1. Dễ dàng lưu trữ và truy cập: Tài liệu điện tử dễ lưu trữ và truy cập hơn tài liệu giấy. Chúng có thể dễ dàng được lưu trữ trên các thiết bị như máy tính hoặc lưu trữ đám mây và có thể được truy cập mọi lúc mọi nơi. \ n \ n2. Giảm chi phí: Tài liệu không cần giấy tờ loại bỏ sự cần thiết của các vật liệu như giấy, mực và mực. Ngoài ra, nó làm giảm chi phí lưu trữ và bưu chính liên quan đến tài liệu giấy. \ n \ n3. Tăng cường bảo mật: Các tài liệu số hóa có mức độ bảo mật cao hơn vì chúng có thể được bảo vệ bằng mật khẩu, mã hóa và có thể được sao lưu thường xuyên để tránh mất dữ liệu. Nó cũng dễ dàng hơn để theo dõi những người có quyền truy cập vào họ và bất kỳ thay đổi nào được thực hiện. \ n \ n4. Thân thiện với môi trường: Tài liệu không cần giấy tờ thúc đẩy một môi trường xanh và thân thiện với môi trường vì nó làm giảm việc sử dụng giấy và mực, dẫn đến giảm nạn phá rừng và ô nhiễm. \ n \ n5. Cộng tác nâng cao: Tài liệu điện tử có thể được chia sẻ và chỉnh sửa bởi nhiều người, bất kể vị trí của họ. Điều này làm tăng mức độ cộng tác và làm cho quá trình làm việc trên một dự án hiệu quả hơn.\n\nTóm lại, tài liệu không cần giấy tờ mang lại nhiều lợi ích so với tài liệu giấy, bao gồm lưu trữ và truy cập thuận tiện, giảm chi phí, tăng cường bảo mật, bảo vệ môi trường và cộng tác hiệu quả."}</w:t>
      </w:r>
    </w:p>
    <w:p w14:paraId="17B13329" w14:textId="77777777" w:rsidR="00FA6B25" w:rsidRDefault="008A0A44">
      <w:r>
        <w:t>{"question": "Xác định chính tả đúng và cung cấp một câu ví dụ cho mỗi từ đã cho. - immitable, accommodate", "answer": "Đúng chính tả: \n1. Bắt chước - tính từ - Có khả năng bắt chước hoặc sao chép; đáng để bắt chước.\n\nCâu ví dụ: \"Kỹ thuật thực hiện đẹp mắt của ông rất dễ bắt chước và là nguồn cảm hứng cho nhiều nghệ sĩ vừa chớm nở.\"\n\n2. Accommodate - động từ - Để cung cấp một cái gì đó mong muốn, cần thiết hoặc phù hợp.\n\nCâu ví dụ: \"Khách sạn rất vui khi đáp ứng yêu cầu của tôi về một chiếc giường phụ trong phòng.\""}</w:t>
      </w:r>
    </w:p>
    <w:p w14:paraId="040471E2" w14:textId="77777777" w:rsidR="00FA6B25" w:rsidRDefault="008A0A44">
      <w:r>
        <w:t>{"câu hỏi": "Tóm tắt một báo cáo tin tức về một cuộc biểu tình ở địa điểm nhất định. - Honolulu, HI", "trả lời": "Tôi rất sẵn lòng giúp đỡ! Tuy nhiên, bạn có thể vui lòng cung cấp cho tôi một bản tin cụ thể hoặc một bài viết về sự kiện này để tôi có thể tóm tắt nó cho bạn không."}</w:t>
      </w:r>
    </w:p>
    <w:p w14:paraId="3991913E" w14:textId="77777777" w:rsidR="00FA6B25" w:rsidRDefault="008A0A44">
      <w:r>
        <w:t>{"question": "Tạo một ứng dụng đề xuất một nhà hàng phù hợp gần đó tùy thuộc vào dữ liệu người dùng đầu vào. - Người dùng muốn tìm một nhà hàng gần khuôn viên Đại học Washington phục vụ cá nướng.", "trả lời": "Dựa trên dữ liệu đầu vào, có vẻ như người dùng đang ở gần khuôn viên Đại học Washington và đang có tâm trạng ăn cá nướng. Tôi muốn giới thiệu một vài nhà hàng gần đó phù hợp với tiêu chí của người dùng. \n\n1. Chinook's at Salmon Bay: Nhà hàng này được biết đến với các món hải sản tươi sống và có tuyển chọn các món cá nướng tuyệt vời. \n\n2. Anthony's Pier 66: Một nhà hàng hải sản nổi tiếng khác trong khu vực, Anthony's có nhiều lựa chọn cá nướng để lựa chọn. \n\n3. The Walrus and the Carpenter: Nhà hàng này xa hơn một chút, nhưng nó có một danh tiếng lớn cho các món hải sản, bao gồm cả cá nướng. \n\nMỗi nhà hàng này sẽ là một lựa chọn tuyệt vời cho người dùng. Họ có thể lựa chọn dựa trên khoảng cách, danh tiếng hoặc bầu không khí của nhà hàng hấp dẫn họ nhất."}</w:t>
      </w:r>
    </w:p>
    <w:p w14:paraId="207DBC76" w14:textId="77777777" w:rsidR="00FA6B25" w:rsidRDefault="008A0A44">
      <w:r>
        <w:lastRenderedPageBreak/>
        <w:t>{"question": "Tạo một thuật toán tìm và hiển thị chuỗi con chung dài nhất giữa hai chuỗi văn bản. - Chuỗi 1: Đây là một ví dụ\nString 2: Chuỗi này nên chứa ví dụ", "answer": "Thuật toán sau đây có thể được sử dụng để tìm chuỗi con chung dài nhất giữa hai chuỗi văn bản đã cho:\n\n1. Bắt đầu bằng cách khởi tạo các biến để lưu trữ độ dài của hai chuỗi, hãy gọi chúng là m và n.\n m = độ dài của Chuỗi 1\n n = độ dài của Chuỗi 2\n\n2. Tạo một mảng 2D có kích thước (m + 1) x (n + 1) để lưu trữ độ dài của các hậu tố chung dài nhất của chuỗi con giữa hai chuỗi. Khởi tạo tất cả các phần tử trong mảng thành 0.\n\n3. Khởi tạo một biến, hãy gọi nó là \"result\" để lưu trữ độ dài của chuỗi con chung dài nhất. Đặt giá trị ban đầu của nó thành 0.\n\n4. Chạy một vòng lặp lồng nhau để lặp lại các ký tự trong cả hai chuỗi, bắt đầu từ ký tự cuối cùng.\n\n5. Đối với mỗi cặp ký tự, hãy so sánh chúng. Nếu chúng giống nhau, hãy cập nhật mảng 2D với độ dài của hậu tố chung hiện tại bằng cách thêm 1 vào độ dài của hậu tố chung trước đó (từ ô chéo). Tiếp tục cập nhật biến \"result\" bằng cách lưu trữ độ dài tối đa của hậu tố chung được tìm thấy cho đến nay.\n\n6. Sau khi các vòng lặp kết thúc, biến \"result\" sẽ chứa độ dài của chuỗi con chung dài nhất.\n\n7. Để tìm chuỗi con thực tế, hãy bắt đầu từ chỉ mục trong Chuỗi 1 nơi độ dài tối đa được tìm thấy và di chuyển ngược lại theo độ dài của chuỗi con chung tối đa.\n\n8. Hiển thị chuỗi con chung dài nhất.\n\nÁp dụng thuật toán này cho các chuỗi đầu vào đã cho, chúng ta nhận được kết quả sau:\n\nChuỗi con chung dài nhất: \" example\" \n\nĐộ dài của chuỗi con chung dài nhất là 7 và chuỗi con là \" example\"."}</w:t>
      </w:r>
    </w:p>
    <w:p w14:paraId="12B3B28B" w14:textId="77777777" w:rsidR="00FA6B25" w:rsidRDefault="008A0A44">
      <w:r>
        <w:t>{"question": "Tạo một danh sách các ý tưởng cho một món quà sinh nhật cho một người trong độ tuổi nhất định. - Người lớn từ 20-30 tuổi", "trả lời": "1. Trang sức hoặc phụ kiện cá nhân \n2. Gói spa hoặc massage \n3. Đăng ký chương trình chăm sóc sức khỏe hoặc thể dục \n4. Một cuộc phiêu lưu hoặc trải nghiệm thú vị như nhảy dù, nhảy bungee hoặc đi khinh khí cầu \ n5. Máy ảnh hoặc thiết bị chụp ảnh chất lượng cao \n6. Một lớp nấu ăn hoặc pha trộn \n7. Một chiếc đồng hồ thiết kế hoặc kính râm \n8. Một thiết bị điện tử như máy tính bảng, đồng hồ thông minh hoặc tai nghe không dây \n9. Bộ quà tặng chăm sóc da, trang điểm hoặc chải chuốt cao cấp \n10. Một tác phẩm nghệ thuật tùy chỉnh hoặc trang trí nhà cửa."}</w:t>
      </w:r>
    </w:p>
    <w:p w14:paraId="12D53067" w14:textId="77777777" w:rsidR="00FA6B25" w:rsidRDefault="008A0A44">
      <w:r>
        <w:t xml:space="preserve">{"question": "Tạo một thiết kế trang web phù hợp với phong cách nhất định. - Sạch sẽ và tối giản, sử dụng màu pastel", "trả lời": "Dựa trên đầu vào, tôi đề xuất các yếu tố thiết kế sau cho trang web:\n\n1. Phối màu: Sử dụng các màu pastel như hồng mềm, xanh baby và hoa oải hương nhạt làm bảng màu chính cho trang web. Những màu sắc này nhẹ nhàng và dễ nhìn và sẽ giúp tạo ra một cái nhìn sạch sẽ và tối giản. \ n \ n2. Phông chữ: Chọn một phông chữ sạch sẽ và hiện đại như Helvetica hoặc Open Sans cho tất cả các văn bản trên trang web. Giữ kích thước phông chữ và màu sắc nhất quán trên toàn trang web để duy trì giao diện thống nhất.\n\n3. Bố cục: Giữ bố cục đơn giản và không lộn xộn. Sử dụng nhiều khoảng trắng để tạo cảm giác bình tĩnh và yên tĩnh. Tránh sử dụng quá nhiều khối văn bản, hình ảnh hoặc các yếu tố thiết kế khác trên trang.\n\n4. Điều hướng: Đảm bảo menu điều hướng được thiết kế tốt và dễ sử dụng. Sử dụng nhãn rõ ràng và súc tích cho tất cả các mục menu và giữ số lượng mục menu ở mức tối thiểu để tránh áp đảo người dùng. \ n \ n5. Hình ảnh: Sử dụng hình ảnh chất lượng cao phù hợp với bảng màu pastel của trang web. Tránh sử dụng quá nhiều hình ảnh hoặc hình ảnh quá bận rộn hoặc gây mất tập trung, vì điều này sẽ làm giảm giao diện </w:t>
      </w:r>
      <w:r>
        <w:lastRenderedPageBreak/>
        <w:t>sạch sẽ và tối giản của trang web. \ n \ n6. Nội dung: Giữ nội dung ngắn gọn, dễ đọc và phù hợp với mục đích của trang web. Tránh sử dụng biệt ngữ, thuật ngữ kỹ thuật hoặc đoạn văn dài có thể gây nhầm lẫn hoặc áp đảo người dùng. Nhìn chung, trang web phải có giao diện tươi mới, sạch sẽ và thanh lịch thu hút những người dùng thích phong cách tối giản. Việc sử dụng màu pastel, khoảng trắng và các yếu tố thiết kế đơn giản sẽ giúp tạo ra trải nghiệm người dùng thanh thản và hấp dẫn."}</w:t>
      </w:r>
    </w:p>
    <w:p w14:paraId="17AE91D9" w14:textId="77777777" w:rsidR="00FA6B25" w:rsidRDefault="008A0A44">
      <w:r>
        <w:t>{"câu hỏi": "Viết blog du lịch về 3 địa điểm phải đến ở quê hương của bạn.", "trả lời": "Quê hương tôi, còn được gọi là "Trái tim của thành phố", là một nơi tuyệt đẹp, giàu văn hóa và di sản. Từ những con phố nhộn nhịp đến cuộc sống về đêm sôi động, thành phố mang đến sự pha trộn hoàn hảo giữa hiện đại và truyền thống. Ở đây, tôi đã tổng hợp ba địa điểm phải đến ở quê hương của tôi chắc chắn sẽ để lại ấn tượng lâu dài. \ n \ n1. Trung tâm thành phố: Trung tâm thành phố là nơi hoàn hảo để bắt đầu chuyến tham quan quê hương của bạn. Đây là một trung tâm hoạt động nhộn nhịp, với một số địa danh lịch sử, công viên xinh đẹp và một số lựa chọn mua sắm và ăn uống tốt nhất trong thành phố. Đi dạo xuống con phố chính để hòa mình vào bầu không khí và chiêm ngưỡng kiến trúc, hoặc ghé vào một trong nhiều bảo tàng để tìm hiểu thêm về lịch sử phong phú của thành phố. Phố cổ: Phố cổ là trung tâm lịch sử của thành phố, và nó là nơi không thể bỏ qua cho bất kỳ ai muốn trải nghiệm khía cạnh truyền thống của quê hương tôi. Khu vực quyến rũ này là nơi có những tòa nhà cổ tuyệt đẹp, những con đường lát đá cuội cổ kính và vô số điểm tham quan văn hóa. Dành một buổi chiều khám phá những con hẻm hẹp và khoảng sân khuất, dừng lại ở một quán cà phê địa phương \ u00e9 để thưởng thức một tách cà phê và một chiếc bánh ngọt ngon. \ n \ n3. Bến cảng: Bến cảng là một điểm đến không thể bỏ qua khác ở quê hương tôi. Đây là một khu vực bờ sông sôi động, với rất nhiều nhà hàng, quán bar và cửa hàng để khám phá. Đi dạo dọc theo lối đi dạo, xem những chiếc thuyền đến và đi, hoặc đăng ký tham quan bến cảng để tìm hiểu thêm về lịch sử hàng hải của thành phố. Khi mặt trời lặn, hãy ngồi tại một trong những nhà hàng bên bờ sông và thưởng thức bữa tối hải sản ngon miệng trong khi ngắm nhìn thế giới trôi qua. Đây chỉ là một vài trong số rất nhiều nơi tuyệt vời để ghé thăm ở quê hương tôi. Cho dù bạn quan tâm đến lịch sử, văn hóa hay chỉ đắm mình trong bầu không khí của một thành phố sôi động, có một cái gì đó ở đây cho tất cả mọi người.</w:t>
      </w:r>
    </w:p>
    <w:p w14:paraId="1F1DEEAD" w14:textId="77777777" w:rsidR="00FA6B25" w:rsidRDefault="008A0A44">
      <w:r>
        <w:t>{"câu hỏi": "Tạo ra một sinh vật tưởng tượng với sức mạnh đặc biệt độc đáo của nó.", "câu trả lời": "Sinh vật được gọi là "Fyra", và nó là một sinh vật hùng vĩ giống như một con mèo lớn với bộ lông óng ánh thay đổi màu sắc dựa trên môi trường xung quanh. Fyras có đôi mắt xuyên thấu, màu xanh ngọc lục bảo và hai đôi cánh có thể gấp lại và biến mất vào bộ lông của chúng khi không sử dụng. Sức mạnh đặc biệt của Fyra là khả năng điều khiển các nguyên tố: lửa, nước, đất và không khí. Nó có thể thở ra lửa hoặc tạo ra những cơn gió mạnh chỉ bằng một cái búng đuôi, và cũng có khả năng gây ra động đất hoặc triệu hồi mưa bão. Với đôi cánh của nó, nó có thể bay với tốc độ đáng kinh ngạc và thậm chí có khả năng bay vút qua những đám mây. \n\nFyras là những sinh vật bảo vệ quyết liệt, và chúng thường được du khách tìm kiếm trong các nhiệm vụ nguy hiểm, vì sức mạnh và bản chất không sợ hãi khiến chúng trở thành đồng minh mạnh mẽ. Bất chấp khả năng đáng sợ của chúng, chúng là những sinh vật hiền lành và trung thành, và chúng sẽ làm tất cả trong khả năng của mình để bảo vệ những người chúng quan tâm."}</w:t>
      </w:r>
    </w:p>
    <w:p w14:paraId="5A5A2934" w14:textId="77777777" w:rsidR="00FA6B25" w:rsidRDefault="008A0A44">
      <w:r>
        <w:lastRenderedPageBreak/>
        <w:t>{"câu hỏi": "Giải thích cách sử dụng cơ bản của ngôn ngữ C.", "câu trả lời": "C là ngôn ngữ lập trình có mục đích chung cung cấp các trừu tượng cấp cao với quyền truy cập cấp thấp vào bộ nhớ vật lý. C được sử dụng rộng rãi để phát triển hệ điều hành, trình điều khiển thiết bị, hệ thống nhúng và các ứng dụng quy mô lớn vì tính hiệu quả và linh hoạt của nó. Để bắt đầu với C, bạn sẽ cần cài đặt trình biên dịch C trên máy tính hoặc sử dụng trình biên dịch trực tuyến. Khi bạn có trình biên dịch, bạn có thể viết mã C bằng trình soạn thảo văn bản và lưu nó bằng phần mở rộng tệp .c.\n \ nC Các chương trình được viết trong một loạt các câu lệnh, mỗi câu lệnh kết thúc bằng dấu chấm phẩy (;). Các chương trình được cấu trúc thành các hàm, là các đơn vị mã khép kín thực hiện một tác vụ cụ thể. Chức năng chính là điểm vào của chương trình và là nơi thực thi mã bắt đầu.\n\nC cũng cho phép sử dụng các biến, là các thùng chứa để lưu trữ các giá trị. Các biến này trước tiên phải được khai báo bằng kiểu dữ liệu, chẳng hạn như int (số nguyên), float (dấu phẩy động) hoặc char (ký tự). Bạn có thể gán và thao tác giá trị của các biến này trong suốt mã của mình.\n\nC cũng cung cấp một loạt các cấu trúc điều khiển, chẳng hạn như các câu lệnh và vòng lặp if-else (while, for, do-while), cho phép bạn tạo logic chương trình phức tạp. Nhìn chung, việc sử dụng ngôn ngữ C cơ bản liên quan đến việc viết mã sử dụng cú pháp và tính năng phong phú của nó để tạo ra các chương trình hiệu quả và mạnh mẽ. Hơn nữa, C được coi là ngôn ngữ nền tảng có thể giúp các lập trình viên học và chuyển sang các ngôn ngữ lập trình khác một cách dễ dàng."}</w:t>
      </w:r>
    </w:p>
    <w:p w14:paraId="4FEB9F3C" w14:textId="77777777" w:rsidR="00FA6B25" w:rsidRDefault="008A0A44">
      <w:r>
        <w:t>{"question": "Liệt kê các yếu tố quan trọng của kịch bản", "answer": "Một kịch bản bao gồm một số yếu tố quan trọng, bao gồm:\n\n1. Cấu trúc câu chuyện: Một kịch bản hay tuân theo cấu trúc câu chuyện bao gồm ba hành vi: Màn 1: Thiết lập, Màn 2: Cuộc đối đầu và Màn 3: Độ phân giải. \ n \ n2. Nhân vật: Một kịch bản phải có các nhân vật được phát triển tốt với mục tiêu và động lực rõ ràng. Điều này bao gồm nhân vật chính, nhân vật phản diện và nhân vật phụ.\n\n3. Đối thoại: Kịch bản phụ thuộc rất nhiều vào đối thoại để đưa câu chuyện về phía trước, tiết lộ đặc điểm nhân vật và truyền tải thông tin quan trọng. Đối thoại phải thực tế, hấp dẫn và tiết lộ thông tin thúc đẩy cốt truyện. \ n \ n4. Mô tả: Hành động mô tả được sử dụng để thiết lập tâm trạng, giọng điệu và các yếu tố hình ảnh của câu chuyện. Điều này bao gồm bối cảnh, chuyển động của nhân vật và hành động.\n\n5. Xung đột: Một kịch bản nên có xung đột, cả bên trong và bên ngoài, điều đó thúc đẩy câu chuyện tiến lên và tạo ra căng thẳng. \ n \ n6. Chủ đề: Một kịch bản được viết tốt truyền tải một chủ đề hoặc thông điệp phổ quát gây được tiếng vang với khán giả. \ n \ n7. Tốc độ: Nhịp độ của câu chuyện rất quan trọng, giữ cho khán giả tham gia và đưa câu chuyện về phía trước với tốc độ phù hợp. \ n \ n8. Định dạng: Một kịch bản phải được định dạng đúng, sử dụng các quy ước tiêu chuẩn ngành như loại phông chữ, khoảng cách và lề.\n\nNhững yếu tố này rất cần thiết trong việc tạo ra một kịch bản hấp dẫn và hấp dẫn, kể một câu chuyện hiệu quả và thu hút sự chú ý của khán giả."}</w:t>
      </w:r>
    </w:p>
    <w:p w14:paraId="1D48977E" w14:textId="77777777" w:rsidR="00FA6B25" w:rsidRDefault="008A0A44">
      <w:r>
        <w:t xml:space="preserve">{"câu hỏi": "Sự khác biệt giữa văn bản khách quan và chủ quan là gì?", "câu trả lời": "Viết khách quan là trình bày các sự kiện và thông tin một cách không thiên vị và vô tư, mà không áp đặt ý kiến, cảm xúc hoặc niềm tin cá nhân của một người vào tác phẩm viết. Mục tiêu chính của nó là cung cấp thông tin chính xác và đáng tin cậy, được hỗ trợ bởi bằng chứng, dữ liệu có thể kiểm chứng và các nguồn đáng tin cậy khác. Mặt khác, văn bản chủ quan được sử dụng khi người viết muốn truyền đạt suy nghĩ, ý kiến, cảm xúc hoặc quan điểm cá nhân của </w:t>
      </w:r>
      <w:r>
        <w:lastRenderedPageBreak/>
        <w:t>họ về một chủ đề hoặc vấn đề cụ thể. Không giống như văn bản khách quan, văn bản chủ quan dựa trên quan điểm hoặc cách giải thích của người viết, và có thể không nhất thiết phải được hỗ trợ bởi bằng chứng hoặc các nguồn bên ngoài.\n\nTóm lại, văn bản khách quan là thực tế, vô tư và dựa trên bằng chứng, trong khi văn bản chủ quan là cá nhân, cảm xúc và dựa trên ý kiến."}</w:t>
      </w:r>
    </w:p>
    <w:p w14:paraId="04E87653" w14:textId="77777777" w:rsidR="00FA6B25" w:rsidRDefault="008A0A44">
      <w:r>
        <w:t>{"câu hỏi": "Mô tả hai loại chuột không dây.", "trả lời": "1. Chuột Bluetooth: Chuột Bluetooth kết nối không dây với máy tính của bạn bằng công nghệ Bluetooth, một hệ thống không dây tầm ngắn được tích hợp vào nhiều máy tính xách tay và máy tính để bàn hiện đại. Để kết nối, bạn sẽ cần ghép nối chuột với máy tính, đảm bảo cả hai thiết bị được bật và nằm trong phạm vi phủ sóng của nhau. Khi các thiết bị được ghép nối, chuột sẽ hoạt động giống như chuột có dây, với sự tiện lợi là không bị buộc bằng cáp. \ n \ n2. Chuột tần số vô tuyến (RF): Chuột RF sử dụng công nghệ tần số vô tuyến để kết nối không dây với đầu thu USB mà bạn cắm vào máy tính. Chuột giao tiếp với máy thu thông qua tín hiệu vô tuyến, cho phép bạn sử dụng chuột mà không bị hạn chế bởi dây. Chuột RF thường có tầm bắn xa hơn chuột Bluetooth, khiến chúng trở thành lựa chọn tốt nếu bạn muốn sử dụng chuột từ xa, chẳng hạn như trong khi thuyết trình. Đầu thu nhỏ và không phô trương, vì vậy nó có thể được cắm vào máy tính của bạn, ngay cả khi bạn đang di chuyển."}</w:t>
      </w:r>
    </w:p>
    <w:p w14:paraId="650FEE72" w14:textId="77777777" w:rsidR="00FA6B25" w:rsidRDefault="008A0A44">
      <w:r>
        <w:t>{"câu hỏi": "Tìm dự báo thời tiết trong ba ngày tới ở Washington, DC.", "câu trả lời": "Chắc chắn! Dưới đây là dự báo thời tiết cho Washington, DC trong ba ngày tới:\n\n**NGÀY 1:**\n- Buổi sáng: Chủ yếu là mây với nhiệt độ khoảng giữa những năm 60.\n- Buổi chiều: Một phần mây với mức cao 74\u00b0F.\n- Buổi tối: Nhiều mây một phần với nhiệt độ vào giữa những năm 60.\n\n**NGÀY 2:**\n- Buổi sáng: Chủ yếu là nắng với nhiệt độ khoảng 60s thấp.\n- Buổi chiều:  Nắng với nhiệt độ cao 78\u00b0F.\n- Buổi tối: Rõ ràng với nhiệt độ vào giữa những năm 60.\n\n**NGÀY 3:**\n- Buổi sáng: Chủ yếu là nắng với nhiệt độ ở độ tuổi trên 50.\n- Buổi chiều: Nắng với nhiệt độ cao 75\u00b0F.\n- Buổi tối: Rõ ràng với nhiệt độ trong những năm 60 thấp.\n\nXin lưu ý rằng dự báo thời tiết có thể thay đổi và luôn luôn là một ý tưởng tốt để kiểm tra lại gần ngày hơn."}</w:t>
      </w:r>
    </w:p>
    <w:p w14:paraId="2F3B7045" w14:textId="77777777" w:rsidR="00FA6B25" w:rsidRDefault="008A0A44">
      <w:r>
        <w:t>{"câu hỏi": "Phác thảo hai nguyên tắc để tạo các trang web hiệu quả.", "câu trả lời": "1. ** Điều hướng dễ dàng: ** Một trang web hiệu quả là nơi người dùng có thể dễ dàng tìm thấy và truy cập thông tin họ đang tìm kiếm. Trang web nên được tổ chức một cách rõ ràng và hợp lý, với thanh menu hoặc danh sách các liên kết cho phép người dùng dễ dàng di chuyển từ phần này sang phần khác. Một thanh tìm kiếm cũng có thể được bao gồm để giúp người dùng định vị nội dung một cách nhanh chóng. \ n \ n2. ** Khả năng đọc: ** Một trang web được thiết kế tốt giúp khách truy cập dễ dàng đọc và hiểu nội dung. Điều này có thể đạt được bằng cách sử dụng phông chữ, màu sắc dễ đọc và các tiêu đề hoặc tiêu đề phụ khác nhau để phân biệt giữa các phần khác nhau của trang. Trang cũng nên được cấu trúc theo cách dễ đọc lướt, sử dụng các đoạn văn và gạch đầu dòng ngắn hơn nếu có thể để làm cho thông tin dễ tiêu hóa hơn."}</w:t>
      </w:r>
    </w:p>
    <w:p w14:paraId="164ECD47" w14:textId="77777777" w:rsidR="00FA6B25" w:rsidRDefault="008A0A44">
      <w:r>
        <w:t>{"câu hỏi": "Tìm khối lượng nguyên tử của oxy bằng bảng tuần hoàn.", "câu trả lời": "Khối lượng nguyên tử của oxy là 15,999 u (đơn vị khối lượng nguyên tử), theo bảng tuần hoàn."}</w:t>
      </w:r>
    </w:p>
    <w:p w14:paraId="6825D7D6" w14:textId="77777777" w:rsidR="00FA6B25" w:rsidRDefault="008A0A44">
      <w:r>
        <w:lastRenderedPageBreak/>
        <w:t>{"question": "Đưa ra một từ điển Python, in ra các khóa trong đó. - {\"apple\": \"fruit\", \"carrot\": \"rau\"}", "answer": "Để in ra các khóa của từ điển Python đã cho, bạn có thể sử dụng phương thức '.keys()'. Đây là một ví dụ:\n\n'''python\nmy_dict = {\"apple\": \"fruit\", \"carrot\": \"rau\"}\nkeys = my_dict.keys()\n\nfor key in keys:\n print(key)\n'''\n\nOutput:\n'''\napple\ncarrot\n''''}</w:t>
      </w:r>
    </w:p>
    <w:p w14:paraId="0ED60BAE" w14:textId="77777777" w:rsidR="00FA6B25" w:rsidRDefault="008A0A44">
      <w:r>
        <w:t>{"câu hỏi": "Mô tả 5 mẹo an toàn khi đi xe đạp trong thành phố.", "trả lời": "1. Đội mũ bảo hiểm: Trước khi bắt đầu đi xe đạp trong thành phố, hãy đảm bảo rằng bạn đội mũ bảo hiểm vừa vặn với đầu. Đây là một biện pháp thiết yếu để bảo vệ bản thân khỏi chấn thương đầu trong trường hợp xảy ra tai nạn. \ n \ n2. Tuân thủ luật lệ giao thông: Người đi xe đạp phải tuân thủ các quy tắc giao thông giống như người lái xe. Thực hiện theo tín hiệu giao thông, dừng lại ở biển báo dừng và báo hiệu khi bạn định rẽ. Tránh đi ngược chiều giao thông hoặc trên vỉa hè.\n\n3. Có thể nhìn thấy: Đảm bảo rằng người lái xe, người đi bộ và những người đi xe đạp khác có thể dễ dàng nhìn thấy bạn. Mặc quần áo sáng hoặc phản quang, và đặt đèn hoặc gương phản xạ trên xe đạp của bạn - đèn trắng ở phía trước và đèn đỏ ở phía sau. \ n \ n4. Luôn cảnh giác: Hãy cảnh giác với môi trường xung quanh bạn, bao gồm ô tô, xe buýt, người đi bộ và những người đi xe đạp khác. Coi chừng cửa xe có thể đột ngột mở ra, và tránh xa xe buýt và xe hạng nặng có thể không dễ dàng nhìn thấy bạn. \n\n5. Chọn tuyến đường của bạn một cách khôn ngoan: Lập kế hoạch tuyến đường của bạn trước khi bắt đầu đi xe đạp. Chọn các tuyến đường có làn đường dành cho xe đạp, lưu lượng giao thông thấp hơn và giới hạn tốc độ thấp hơn. Cố gắng tránh xa những con đường có tỷ lệ tai nạn cao."}</w:t>
      </w:r>
    </w:p>
    <w:p w14:paraId="448ACB02" w14:textId="77777777" w:rsidR="00FA6B25" w:rsidRDefault="008A0A44">
      <w:r>
        <w:t>{"câu hỏi": "Kể tên 5 con vật con", "trả lời": "1. Mèo con (mèo con)\n2. Chó con (chó con)\n3. Heo con (lợn con)\n4. Vịt con (vịt con)\n5. Chú ngựa con (ngựa con)"}</w:t>
      </w:r>
    </w:p>
    <w:p w14:paraId="1B9AD96E" w14:textId="77777777" w:rsidR="00FA6B25" w:rsidRDefault="008A0A44">
      <w:r>
        <w:t>{"question": "Cho phương trình 2x+3y=6, giải cho x", "answer": "Để giải cho x trong phương trình 2x+3y=6, ta cần cô lập x ở một bên của phương trình. Đây là cách thực hiện:\n\n1. Bắt đầu bằng cách trừ 3y từ cả hai vế của phương trình để loại bỏ số hạng y ở phía bên trái: \n\n 2x + 3y - 3y = 6 - 3y\n 2x = 6 - 3y\n\n2. Tiếp theo, chia cả hai vế cho 2 để cô lập số hạng x:\n\n (2x)/2 = (6 - 3y)/2\n x = (6 - 3y)/2\n\nVì vậy, nghiệm của x theo y là x = (6 - 3y)/2."}</w:t>
      </w:r>
    </w:p>
    <w:p w14:paraId="1E94124D" w14:textId="77777777" w:rsidR="00FA6B25" w:rsidRDefault="008A0A44">
      <w:r>
        <w:t>{"câu hỏi": "Thành ngữ "mèo và chó mưa" có nghĩa là gì?", "trả lời": "Thành ngữ "mưa mèo và chó" được sử dụng để mô tả một cơn mưa rất lớn. Nó ngụ ý rằng mưa đang rơi xuống rất lớn và với số lượng lớn đến mức dường như mèo và chó đang rơi từ trên trời xuống. Biểu thức này thường được sử dụng để phóng đại lượng mưa lớn như thế nào."}</w:t>
      </w:r>
    </w:p>
    <w:p w14:paraId="318ED66F" w14:textId="77777777" w:rsidR="00FA6B25" w:rsidRDefault="008A0A44">
      <w:r>
        <w:t>{"câu hỏi": "Giả sử câu đã cho được viết không chính xác: \"Chúng tôi mời khách đến một bữa tiệc mặc quần áo trang trọng.\" Viết lại câu cho đúng ngữ pháp.", "trả lời": "\"Chúng tôi mời khách đến một bữa tiệc và yêu cầu họ mặc quần áo trang trọng.\""}</w:t>
      </w:r>
    </w:p>
    <w:p w14:paraId="4FC53E95" w14:textId="77777777" w:rsidR="00FA6B25" w:rsidRDefault="008A0A44">
      <w:r>
        <w:t xml:space="preserve">{"câu hỏi": "Liệt kê ba địa điểm phổ biến để ghé thăm ở quốc gia nhất định. - Đức", "trả lời": "1. Berlin, thủ đô của Đức, là một điểm đến nổi tiếng với lịch sử phong phú, văn hóa sống động và các địa danh mang tính biểu tượng như Cổng Brandenburg và Bức tường Berlin. \n2. Munich, thủ đô của Bavaria, được biết đến với kiến trúc tuyệt đẹp, bảo tàng nổi tiếng </w:t>
      </w:r>
      <w:r>
        <w:lastRenderedPageBreak/>
        <w:t>thế giới và lễ kỷ niệm Oktoberfest hàng năm nổi tiếng. \n3. Lâu đài Neuschwanstein, nằm trên dãy núi Alps của Bavaria, là một lâu đài giống như trong truyện cổ tích lấy cảm hứng từ thiết kế của Lâu đài Người đẹp ngủ trong rừng của Disney và là một trong những lâu đài được ghé thăm nhiều nhất ở Đức.</w:t>
      </w:r>
    </w:p>
    <w:p w14:paraId="5CFEC74C" w14:textId="77777777" w:rsidR="00FA6B25" w:rsidRDefault="008A0A44">
      <w:r>
        <w:t>{"câu hỏi": "Đề xuất một món quà thích hợp cho một bé gái 5 tuổi.", "câu trả lời": "Có vô số món quà thú vị và vui nhộn mà bạn có thể tặng cho một bé gái 5 tuổi, nhưng đây là một vài ý tưởng để giúp bạn bắt đầu: \ n \ n1. Nhà búp bê hoặc Play-set: Một ngôi nhà búp bê bằng gỗ hoặc bộ đồ chơi là một lựa chọn tuyệt vời, vì nó sẽ cung cấp một môi trường vui chơi thực tế và hấp dẫn có thể giúp bé phát triển trí tưởng tượng và sự sáng tạo của mình. \ n \ n2. Đồ chơi giáo dục: Đồ chơi giáo dục như khối xây dựng, câu đố hoặc trò chơi đếm có thể giúp cải thiện kỹ năng nhận thức, không gian và giải quyết vấn đề của trẻ. \ n \ n3. Đồ dùng nghệ thuật: Nếu cô ấy thích vẽ hoặc vẽ, thì một bộ đồ dùng nghệ thuật không độc hại như bút đánh dấu đầy màu sắc, màu nước hoặc bút chì màu sẽ là một món quà tuyệt vời. \ n \ n4. Xe đạp hoặc xe tay ga: Nếu cô ấy năng động và thích các hoạt động ngoài trời, thì bạn có thể cân nhắc mua cho cô ấy một chiếc xe đạp hoặc xe tay ga được thiết kế cho lứa tuổi của cô ấy. \ n \ n5. Sách: Một bộ sách phù hợp với lứa tuổi, minh họa đẹp mắt sẽ là một món quà tuyệt vời cho một cô bé 5 tuổi, giúp cô ấy phát triển kỹ năng đọc cũng như tình yêu kể chuyện của mình.\n\nHãy nhớ xem xét sở thích và tính cách của cô ấy khi mua một món quà để bạn có thể tìm thấy thứ gì đó mà cô ấy sẽ thực sự yêu thích và đánh giá cao."}</w:t>
      </w:r>
    </w:p>
    <w:p w14:paraId="3530A167" w14:textId="77777777" w:rsidR="00FA6B25" w:rsidRDefault="008A0A44">
      <w:r>
        <w:t>{"câu hỏi": "Đặt tên sản phẩm, hãy giải thích các tính năng độc đáo biện minh cho chi phí của nó. - Samsung Galaxy S20", "trả lời": "Samsung Galaxy S20 là một điện thoại thông minh cao cấp đi kèm với nhiều tính năng độc đáo phù hợp với giá thành của nó. Một số tính năng này bao gồm: \ n \ n1) Màn hình Dynamic AMOLED 2X: Galaxy S20 đi kèm với camera 64MP độ phân giải cao với màn hình Dynamic AMOLED lớn, 6,2 inch mang đến trải nghiệm hình ảnh tuyệt đẹp với màu sắc và độ tương phản sống động. Khả năng 5G: Galaxy S20 hỗ trợ kết nối 5G, cho phép người dùng tận dụng tốc độ internet nhanh hơn để phát trực tuyến và tải xuống nội dung. \ n \ n3) Bộ xử lý mạnh mẽ:  Được trang bị bộ vi xử lý Exynos 990 hoặc Qualcomm Snapdragon 865, S20 mang lại hiệu suất nhanh như chớp và khả năng đa nhiệm mượt mà. \ n \ n4) Pin lớn: Galaxy S20 có pin 4000 mAh lâu dài, hỗ trợ các tính năng sạc nhanh và sạc không dây. \ n \ n5) Camera ấn tượng: S20 tự hào có hệ thống ba camera với camera chính 64MP,  camera siêu rộng 12MP và camera tele 12MP, mang lại những bức ảnh chất lượng cao, sắc nét và sống động.\n\nNhìn chung, Samsung Galaxy S20 là một điện thoại thông minh mạnh mẽ và giàu tính năng, cung cấp một loạt các công nghệ và chức năng tiên tiến, và chi phí của nó là hợp lý bởi những khả năng này."}</w:t>
      </w:r>
    </w:p>
    <w:p w14:paraId="25ACAA63" w14:textId="77777777" w:rsidR="00FA6B25" w:rsidRDefault="008A0A44">
      <w:r>
        <w:t xml:space="preserve">{"câu hỏi": "Liệt kê ba biện pháp để cải thiện tinh thần của công ty.", "trả lời": "1. Công nhận và đánh giá cao: Công nhận và khen thưởng công việc khó khăn và thành tích của nhân viên có thể có tác động đáng kể đến tinh thần. Điều này có thể bao gồm việc cung cấp các ưu đãi, tiền thưởng hoặc khuyến mãi, cũng như chỉ đơn giản là thể hiện sự đánh giá cao thông qua sự công nhận bằng lời nói hoặc bằng văn bản. \ n \ n2. Cơ hội tăng trưởng và phát triển: Cung cấp cho nhân viên cơ hội học hỏi, phát triển và thăng tiến trong công ty có thể giúp tăng động lực và sự hài lòng trong công việc. Điều này có thể đạt được thông qua đào tạo tại </w:t>
      </w:r>
      <w:r>
        <w:lastRenderedPageBreak/>
        <w:t>chỗ, cố vấn, các khóa học phát triển chuyên môn hoặc các cơ hội phát triển nghề nghiệp khác. \ n \ n3. Giao tiếp cởi mở: Tạo ra một môi trường làm việc cởi mở và minh bạch, nơi nhân viên cảm thấy được lắng nghe và có giá trị có thể đi một chặng đường dài trong việc thúc đẩy tinh thần. Khuyến khích phản hồi trung thực và mang tính xây dựng, thúc đẩy giao tiếp cởi mở và tôn trọng ở tất cả các cấp, và giải quyết các mối quan tâm của nhân viên một cách kịp thời và công bằng."}</w:t>
      </w:r>
    </w:p>
    <w:p w14:paraId="6C1153C1" w14:textId="77777777" w:rsidR="00FA6B25" w:rsidRDefault="008A0A44">
      <w:r>
        <w:t>{"câu hỏi": "Các điều kiện lâu dài của tình trạng sức khỏe nhất định là gì? - Bệnh tiểu đường", "trả lời": "Bệnh tiểu đường là một căn bệnh mãn tính ảnh hưởng đến cách cơ thể chúng ta xử lý glucose\u2014a loại đường trong máu. Nếu không được quản lý hoặc không được điều trị, bệnh tiểu đường có thể dẫn đến một số biến chứng lâu dài, có thể ảnh hưởng đáng kể đến các hệ thống và cơ quan khác nhau trong cơ thể. Một số điều kiện dài hạn này có thể bao gồm: \ n \ n1. Bệnh tim mạch: Bệnh tiểu đường làm tăng nguy cơ mắc bệnh tim, đột quỵ và các biến chứng tim mạch khác. Tổn thương thận: Lượng đường trong máu cao có thể làm hỏng các mạch máu trong thận, dẫn đến suy thận hoặc bệnh thận mãn tính. Tổn thương thần kinh: Lượng đường trong máu tăng cao có thể gây tổn thương thần kinh, dẫn đến tê, ngứa ran hoặc đau ở tứ chi. \ n \ n4. Tổn thương mắt: Bệnh tiểu đường có thể làm hỏng các mạch máu trong võng mạc gây ra các vấn đề về thị lực, đục thủy tinh thể, tăng nhãn áp hoặc thậm chí mù lòa. \ n \ n5. Tổn thương bàn chân: Lưu lượng máu kém hoặc tổn thương thần kinh có thể làm tăng nguy cơ biến chứng bàn chân như loét, nhiễm trùng hoặc thậm chí hoại thư. \ n \ n6. Tình trạng da: Bệnh tiểu đường có thể làm cho một người dễ bị các biến chứng da khác nhau như nhiễm trùng do vi khuẩn hoặc nấm. Bằng cách quản lý lượng đường trong máu thông qua thuốc, chế độ ăn uống, tập thể dục và duy trì lối sống lành mạnh, nguy cơ phát triển các tình trạng lâu dài này có thể giảm đáng kể. Vì vậy, điều quan trọng là những người mắc bệnh tiểu đường phải hợp tác chặt chẽ với các nhà cung cấp dịch vụ chăm sóc sức khỏe của họ để quản lý bệnh một cách hiệu quả."}</w:t>
      </w:r>
    </w:p>
    <w:p w14:paraId="6FC7115D" w14:textId="77777777" w:rsidR="00FA6B25" w:rsidRDefault="008A0A44">
      <w:r>
        <w:t xml:space="preserve">{"câu hỏi": "Tạo danh sách các đề xuất để giảm mức tiêu thụ năng lượng trong doanh nghiệp.", "trả lời": "Dưới đây là một số gợi ý cho các doanh nghiệp để giảm mức tiêu thụ năng lượng của họ:\n\n1. Lắp đặt hệ thống chiếu sáng và thiết bị tiết kiệm năng lượng: Các doanh nghiệp có thể thay thế hệ thống chiếu sáng cũ bằng bóng đèn LED tiết kiệm năng lượng, sử dụng ít điện hơn và tồn tại lâu hơn. Dải điện thông minh và các thiết bị tiết kiệm năng lượng cũng có thể giúp giảm mức tiêu thụ năng lượng. \ n \ n2. Tối ưu hóa hệ thống HVAC: Bảo trì thường xuyên hệ thống HVAC và nâng cấp lên các mô hình tiết kiệm năng lượng có thể giúp giảm tiêu thụ năng lượng. Bộ điều nhiệt thông minh có thể được lập trình để điều chỉnh nhiệt độ theo mô hình chiếm dụng. \ n \ n3. Khuyến khích các hành vi tiết kiệm năng lượng: Khuyến khích nhân viên tắt đèn, máy tính và các thiết bị khác khi không sử dụng. Xem xét thực hiện các chính sách và mục tiêu toàn công ty để giảm tiêu thụ năng lượng. \n\n4. Đầu tư vào năng lượng tái tạo: Các doanh nghiệp có thể đầu tư vào các nguồn năng lượng tái tạo như tấm pin mặt trời hoặc tuabin gió để tự tạo ra điện, giảm sự phụ thuộc vào các nguồn năng lượng không tái tạo. Tiến hành kiểm toán năng lượng thường xuyên: Kiểm toán năng lượng thường xuyên có thể giúp các doanh nghiệp xác định các khu vực mà họ có thể tiết kiệm năng lượng và nâng cấp hiệu quả về chi phí. Kiểm toán viên chuyên nghiệp có thể đưa ra các khuyến nghị về cách giảm tiêu thụ năng lượng và tiết kiệm tiền. \ n </w:t>
      </w:r>
      <w:r>
        <w:lastRenderedPageBreak/>
        <w:t>\ n6. Thực hiện thiết kế tòa nhà tiết kiệm năng lượng: Thiết kế tòa nhà tiết kiệm năng lượng, chẳng hạn như sử dụng ánh sáng tự nhiên, cách nhiệt và thông gió thích hợp, có thể giúp giảm tiêu thụ năng lượng. \ n \ n7. Sử dụng phương tiện giao thông tiết kiệm năng lượng: Khuyến khích nhân viên đi chung xe, đi xe đạp hoặc sử dụng phương tiện giao thông công cộng để giảm lượng khí thải carbon khi đi làm. Cân nhắc đầu tư vào xe điện hoặc xe hybrid để sử dụng cho công ty. \ n \ n8. Mua năng lượng xanh: Nhiều nhà cung cấp năng lượng cung cấp các tùy chọn năng lượng xanh, trong đó một phần điện cung cấp cho doanh nghiệp đến từ các nguồn năng lượng tái tạo. Điều này có thể giúp giảm lượng khí thải carbon của doanh nghiệp và hỗ trợ sự phát triển của năng lượng tái tạo."}</w:t>
      </w:r>
    </w:p>
    <w:p w14:paraId="42F21F89" w14:textId="77777777" w:rsidR="00FA6B25" w:rsidRDefault="008A0A44">
      <w:r>
        <w:t>{"câu hỏi": "Đặt tên cho một cảm xúc tiêu cực", "câu trả lời": "Nỗi buồn"}</w:t>
      </w:r>
    </w:p>
    <w:p w14:paraId="5DB0A342" w14:textId="77777777" w:rsidR="00FA6B25" w:rsidRDefault="008A0A44">
      <w:r>
        <w:t>{"question": "Chia từ sau thành các âm tiết của nó. - Hà mã", "trả lời": "Hip-po-pot-a-mus"}</w:t>
      </w:r>
    </w:p>
    <w:p w14:paraId="5C7408AC" w14:textId="77777777" w:rsidR="00FA6B25" w:rsidRDefault="008A0A44">
      <w:r>
        <w:t>{"câu hỏi": "Kể tên một loại động vật sống trong đại dương", "trả lời": "Một loại động vật sống trong đại dương là cá heo."}</w:t>
      </w:r>
    </w:p>
    <w:p w14:paraId="6A7D8553" w14:textId="77777777" w:rsidR="00FA6B25" w:rsidRDefault="008A0A44">
      <w:r>
        <w:t>{"câu hỏi": "Hãy kể cho tôi nghe về một bức tranh độc đáo của Salvador Dali", "câu trả lời": "Một bức tranh độc đáo của Salvador Dali là "Sự bền bỉ của ký ức" (1931). Bức tranh này được coi là một trong những tác phẩm nổi tiếng nhất của Dali và được biết đến với hình ảnh siêu thực. Bức tranh có phong cảnh cằn cỗi với một loạt đồng hồ tan chảy được treo trên các vật thể khác nhau. Những chiếc đồng hồ tan chảy đã trở thành một biểu tượng mang tính biểu tượng của phong trào siêu thực và tính lưu động của thời gian. \ n \ nDali không bao giờ giải thích đầy đủ ý nghĩa đằng sau bức tranh này, nhưng nhiều cách giải thích đã được đề xuất. Một số người tin rằng những chiếc đồng hồ tan chảy là đại diện cho sự bất ổn của thời gian và trạng thái mơ màng của tiềm thức. Những người khác nghĩ rằng bức tranh là một lời bình luận về tính tương đối của thời gian và không gian, và làm thế nào ký ức có thể định hình nhận thức của chúng ta về thực tế. Bất kể ý nghĩa chính xác của nó là gì, "Sự bền bỉ của ký ức" vẫn là một tác phẩm nghệ thuật độc đáo và hấp dẫn tiếp tục thu hút trí tưởng tượng của người xem."}</w:t>
      </w:r>
    </w:p>
    <w:p w14:paraId="6C70AEFF" w14:textId="77777777" w:rsidR="00FA6B25" w:rsidRDefault="008A0A44">
      <w:r>
        <w:t>{"question": "Chuyển đổi thời gian sau thành định dạng 12 giờ: 18:45 - 18:45", "answer": "Định dạng 12 giờ tương đương cho thời gian nhất định, 18:45, là 6:45 PM."}</w:t>
      </w:r>
    </w:p>
    <w:p w14:paraId="39F6516A" w14:textId="77777777" w:rsidR="00FA6B25" w:rsidRDefault="008A0A44">
      <w:r>
        <w:t>{"question": "Thêm một cụm từ chuyển tiếp thích hợp để làm cho câu trôi chảy. - Nhà tôi nhỏ nhưng ấm cúng", "trả lời": "\"Tuy nhiên, nhà tôi nhỏ nhưng ấm cúng.\"}</w:t>
      </w:r>
    </w:p>
    <w:p w14:paraId="399E3530" w14:textId="77777777" w:rsidR="00FA6B25" w:rsidRDefault="008A0A44">
      <w:r>
        <w:t xml:space="preserve">{"câu hỏi": "Viết một truyện ngắn về một người đàn ông cố gắng thoát khỏi cuộc sống trần tục của mình", "câu trả lời": "Ngày xửa ngày xưa, có một người đàn ông tên là Tom. Anh sống một cuộc sống rất cơ bản, với một công việc mà anh không quan tâm, một cuộc hôn nhân không tình yêu và một ngôi nhà nhỏ đơn giản. Mỗi ngày anh thức dậy, đi làm, về nhà, ăn tối và ngủ. Anh ta bị mắc kẹt trong một chu kỳ đơn điệu trong nhiều năm, điều này đang dần giết chết tinh thần của anh ta. Một ngày nọ, khi Tom đang làm việc, anh nhìn ra ngoài cửa sổ và thấy mặt trời chiếu sáng, những con chim bay tự do, và một nhóm người cười đùa và có thời gian của cuộc đời họ. Chính trong khoảnh khắc đó, anh biết mình phải thoát khỏi cuộc sống trần tục, anh phải kiểm soát và tìm kiếm hạnh phúc. Anh ta lấy số tiền ít ỏi mình có và </w:t>
      </w:r>
      <w:r>
        <w:lastRenderedPageBreak/>
        <w:t>bắt đầu một cuộc phiêu lưu. Anh đi khắp thế giới, nhìn thấy những địa điểm mới, gặp gỡ những người đáng kinh ngạc và bắt tay vào những trải nghiệm mà anh chưa bao giờ mơ ước có thể. Cuối cùng anh cũng được tự do, sống cuộc sống theo cách riêng của mình, và lần đầu tiên sau nhiều năm, anh cảm thấy thực sự sống. Khi Tom ngồi trên rìa vách đá, ngắm hoàng hôn trên núi, anh nhận ra rằng thoát khỏi cuộc sống trần tục của mình là quyết định tốt nhất mà anh từng đưa ra. Bây giờ anh ấy đang sống một cuộc sống tràn ngập niềm đam mê, niềm vui và sự phấn khích. Cậu ấy đã thoát khỏi cái bẫy của sự đơn điệu và tìm thấy hạnh phúc đích thực."}</w:t>
      </w:r>
    </w:p>
    <w:p w14:paraId="056B3893" w14:textId="77777777" w:rsidR="00FA6B25" w:rsidRDefault="008A0A44">
      <w:r>
        <w:t>{"câu hỏi": "Phân loại câu sau là đúng hay sai: Thức khuya có thể gây căng thẳng - Thức khuya có thể gây căng thẳng", "trả lời": "Đúng"}</w:t>
      </w:r>
    </w:p>
    <w:p w14:paraId="7D661379" w14:textId="77777777" w:rsidR="00FA6B25" w:rsidRDefault="008A0A44">
      <w:r>
        <w:t>{"câu hỏi": "Tạo sơ yếu lý lịch bằng cách sử dụng thông tin được cung cấp - Tên: John Doe\nEmail: john.doe@example.com\nTrình độ học vấn: B.A. Kinh tế\nKinh nghiệm: 2+ năm kinh nghiệm trong phân tích tài chính", "câu trả lời": "John Doe\n\nEmail: john.doe@example.com\n\nSummary\nEconomist với các kỹ năng đã được chứng minh trong phân tích tài chính đang tìm kiếm một vai trò đầy thách thức, nơi các kỹ năng và kinh nghiệm của tôi có thể được sử dụng đầy đủ. Sở hữu 2+ năm kinh nghiệm và bằng Cử nhân Kinh tế.\n\nEducation\nB.A Kinh tế\n\nKinh nghiệm \nNhà phân tích tài chính (2+ năm)\n- Tạo và trình bày các báo cáo về hoạt động tài chính và xu hướng thị trường\n- Giải thích và phân tích dữ liệu tài chính để hướng dẫn việc ra quyết định \n- Hỗ trợ chuẩn bị ngân sách và dự báo của công ty \n- Góp phần tăng lợi nhuận bằng cách xác định các lĩnh vực giảm chi phí và thực hiện các chiến lược để nâng cao hiệu quả. \n \nSkills\n-  Kỹ năng phân tích định lượng và định tính xuất sắc\n- Thành thạo Microsoft Excel, Word và PowerPoint\n- Khả năng làm việc nhóm tốt và độc lập\n- Kỹ năng giao tiếp bằng văn bản và bằng lời nói mạnh mẽ\n\nThông tin bổ sung\nSẵn sàng di dời và sẵn sàng bắt đầu công việc ngay lập tức."}</w:t>
      </w:r>
    </w:p>
    <w:p w14:paraId="50061260" w14:textId="77777777" w:rsidR="00FA6B25" w:rsidRDefault="008A0A44">
      <w:r>
        <w:t>{"câu hỏi": "Bội số lớn nhất của 9 có phủ định lớn hơn -100 là gì?", "câu trả lời": "Để tìm bội số lớn nhất của 9 có phủ định lớn hơn -100, chúng ta có thể bắt đầu bằng cách chia -100 cho 9. Điều này cho chúng ta thương số -11 với phần còn lại là -1, chúng ta có thể viết là: \ n \ n -100 = (-11) * 9 + (-1) \ n \ nSo -11 lần 9 bằng -99, lớn hơn -100. Phủ định của -99 là 99, vì vậy chúng ta biết rằng 99 là bội số lớn nhất của 9 có phủ định lớn hơn -100. \n\nChúng ta cũng có thể thử chia -100 cho 9 để có thương số -12 với phần còn lại là 11. Tuy nhiên, -12 nhân với 9 nhỏ hơn -100, vì vậy sử dụng phương pháp này sẽ không dẫn đến câu trả lời đúng."}</w:t>
      </w:r>
    </w:p>
    <w:p w14:paraId="13FBCBD0" w14:textId="77777777" w:rsidR="00FA6B25" w:rsidRDefault="008A0A44">
      <w:r>
        <w:t xml:space="preserve">{"câu hỏi": "Giải thích quyền động vật là gì", "trả lời": "Quyền động vật là ý tưởng rằng động vật được hưởng một số quyền và sự bảo vệ nhất định dựa trên niềm tin rằng động vật, giống như con người, có khả năng trải qua đau đớn, đau khổ và cảm xúc. Nó tìm cách mở rộng sự xem xét và bảo vệ đạo đức tương tự đối với động vật như được trao cho con người. Những người ủng hộ quyền động vật cho rằng động vật có giá trị vốn có và không nên được coi là tài sản hoặc tài nguyên cho con người sử dụng, và việc sử dụng chúng cho thực phẩm, quần áo, nghiên cứu y tế, giải trí hoặc như những con thú gánh nặng là phi đạo đức. Họ tìm cách mở rộng sự bảo vệ pháp lý cho động vật và làm việc để bãi bỏ các hành vi gây tổn hại hoặc </w:t>
      </w:r>
      <w:r>
        <w:lastRenderedPageBreak/>
        <w:t>đau khổ không cần thiết. Khái niệm về quyền động vật cũng đã dẫn đến việc thiết lập các luật và quy định nhằm bảo vệ động vật khỏi sự tàn ác, bỏ bê và đối xử vô nhân đạo. Điều này bao gồm luật chống ngược đãi động vật, thử nghiệm động vật, chăn nuôi tại nhà máy và sử dụng động vật trong giải trí. Nhìn chung, quyền động vật là một phong trào tìm cách thúc đẩy hạnh phúc và đối xử công bằng với động vật, thừa nhận rằng, giống như con người, chúng có khả năng chịu đựng và xứng đáng được sống không bị tổn hại và bóc lột.</w:t>
      </w:r>
    </w:p>
    <w:p w14:paraId="3DC6A35C" w14:textId="77777777" w:rsidR="00FA6B25" w:rsidRDefault="008A0A44">
      <w:r>
        <w:t>{"câu hỏi": "Margo đi bộ đến nhà bạn cô ấy trong 10 phút. Sử dụng cùng một tuyến đường, Margo mất 20 phút để trở về nhà. Nếu tốc độ đi bộ trung bình của cô ấy cho toàn bộ chuyến đi là 4 dặm một giờ, cô ấy đã đi bộ tổng cộng bao nhiêu dặm?", "trả lời": "Margo đi bộ đến nhà bạn cô ấy trong 10 phút và cô ấy mất 20 phút để trở về nhà bằng cách sử dụng cùng một tuyến đường. Tốc độ đi bộ trung bình của cô cho toàn bộ chuyến đi là 4 dặm một giờ. Để tìm tổng quãng đường đã đi, chúng ta có thể nhân tổng thời gian với tỷ lệ. \n\nSử dụng công thức này, chúng ta có thể tính quãng đường đã đi như sau: \n\ndistance = rate \u00d7 time \n\nPlugging in the value, ta nhận được: \n\ndistance = 0,5 \u00d7 4 \n\nDo đó, Margo đã đi tổng cộng 2 dặm."}</w:t>
      </w:r>
    </w:p>
    <w:p w14:paraId="0875CE20" w14:textId="77777777" w:rsidR="00FA6B25" w:rsidRDefault="008A0A44">
      <w:r>
        <w:t>{"câu hỏi": "Tạo ra một truyền thuyết đô thị mới về một cái cây ma ám trong một thị trấn nhỏ.", "câu trả lời": "Trong thị trấn nhỏ, yên tĩnh của Willow Creek, có một câu chuyện đã được kể xung quanh lửa trại và thì thầm giữa các cư dân qua nhiều thế hệ. Đó là câu chuyện về cái cây ma ám ở ngoại ô thị trấn, một cây sồi lớn và xù xì với những cành xoắn dường như vươn tới những kẻ đủ ngu ngốc để đi lang thang quá gần. Truyền thuyết bắt đầu từ nhiều năm trước, khi thị trấn vẫn còn trẻ. Một cô gái trẻ, sống ở Willow Creek, đã biến mất vào một đêm mà không để lại dấu vết. Người dân thị trấn điên cuồng tìm kiếm cô và không để lại hòn đá nào nhưng không tìm thấy cô ở đâu. Nhiều tuần trôi qua, rồi hàng tháng, và cuối cùng là nhiều năm. Cô gái không bao giờ được nhìn thấy nữa, và ký ức về cô dần dần bắt đầu mờ dần. Mãi đến nhiều năm sau, một sự kiện kỳ lạ đã đưa ký ức của cô trở lại vị trí hàng đầu trong ý thức tập thể của thị trấn. Một nhóm thanh thiếu niên đang đi chơi gần cây sồi già thì họ nghe thấy âm thanh giống như tiếng thì thầm phát ra từ cành cây. Họ tuyên bố rằng họ càng lắng nghe, những tiếng thì thầm bắt đầu nghe giống như một cô gái trẻ, cầu xin bất cứ ai đến tìm cô ấy. Kể từ đó, nhiều sự kiện kỳ lạ đã được báo cáo xung quanh cái cây. Một số người đã tuyên bố nhìn thấy sự xuất hiện ma quái của một cô gái trẻ quỳ dưới gốc cây, hai tay chôn vùi trong đất, tìm kiếm thứ gì đó mà cô không bao giờ có thể tìm thấy. Những người khác đã báo cáo cảm thấy một cảm giác buồn bã tràn ngập khi đứng gần cái cây, như thể nỗi buồn của cô gái bị mất vẫn còn tràn ngập không khí. \n\nBây giờ, hàng năm vào ngày kỷ niệm sự mất tích của cô gái, người dân Willow Creek tụ tập quanh cây, thắp nến và để lại những lễ vật tự làm. Không ai biết chắc chuyện gì đã xảy ra hoặc liệu linh hồn của cô ấy có còn bị mắc kẹt trong cây sồi xù xì đó hay không, nhưng ký ức về cô gái biến mất không dấu vết vẫn sống mãi trong thị trấn mà cô ấy từng gọi là nhà."}</w:t>
      </w:r>
    </w:p>
    <w:p w14:paraId="2A7162F7" w14:textId="77777777" w:rsidR="00FA6B25" w:rsidRDefault="008A0A44">
      <w:r>
        <w:t xml:space="preserve">{"câu hỏi": "Mô tả một ví dụ về một giáo viên giáo dục đặc biệt trong lớp học.", "câu trả lời": "Một giáo viên giáo dục đặc biệt, cô Johnson, đứng trước một lớp học nhỏ, nơi chỉ có tám học sinh có mặt. Mỗi học sinh có một bàn tùy chỉnh được thiết kế để cho phép dễ dàng truy cập vào tài liệu và hạn chế phiền nhiễu. Căn phòng đầy màu sắc và chứa đầy các phương tiện </w:t>
      </w:r>
      <w:r>
        <w:lastRenderedPageBreak/>
        <w:t>trực quan, công cụ học tập thực hành và các đối tượng giác quan để giúp học sinh học theo cách dễ tiếp cận và có ý nghĩa đối với họ. Cô Johnson đang đưa ra một bài học về phép cộng cơ bản bằng cách sử dụng phương pháp tiếp cận đa giác quan, nơi cô sử dụng hình ảnh, thao tác và bài hát để tiếp cận và dạy tất cả học sinh của mình. Johnson có một kế hoạch giáo dục cá nhân cho từng học sinh và điều chỉnh phương pháp giảng dạy của mình theo nhu cầu và khả năng cụ thể của họ. Cô ấy cung cấp sự củng cố tích cực và khuyến khích học sinh của mình tham gia vào việc học của họ trên mỗi bước đường. Cô Johnson kiên nhẫn, thấu hiểu và luôn cố gắng làm cho việc học trở nên thú vị cho học sinh của mình. Cô làm việc chặt chẽ với nhân viên hỗ trợ, phụ huynh và các giáo viên khác để đảm bảo học sinh của mình nhận được nền giáo dục tốt nhất có thể. Trong lớp học này, cô Johnson cố gắng giúp học sinh của mình phát huy hết tiềm năng, đạt được thành công và phát triển sự tự tin mỗi ngày."}</w:t>
      </w:r>
    </w:p>
    <w:p w14:paraId="5AEE6031" w14:textId="77777777" w:rsidR="00FA6B25" w:rsidRDefault="008A0A44">
      <w:r>
        <w:t>{"question": "Với mô tả sản phẩm sau đây, hãy tạo dòng giới thiệu sản phẩm. - Lều cắm trại ngoài trời này có trọng lượng nhẹ, không thấm nước và có công nghệ thông gió tiên tiến.", "Trả lời": "Trải nghiệm ngoài trời tuyệt vời một cách thoải mái với lều cắm trại nhẹ, không thấm nước và thông gió của chúng tôi."}</w:t>
      </w:r>
    </w:p>
    <w:p w14:paraId="05ED1610" w14:textId="77777777" w:rsidR="00FA6B25" w:rsidRDefault="008A0A44">
      <w:r>
        <w:t>{"câu hỏi": "Chỉnh sửa câu sau để làm cho nó ngắn gọn hơn:\n\nỞ đầu khóa học này, sẽ có phần giới thiệu về chương trình giảng dạy có liên quan và các tài liệu sẽ được sử dụng trong khóa học.", "câu trả lời": "Khóa học bắt đầu với phần giới thiệu về chương trình giảng dạy và tài liệu."}</w:t>
      </w:r>
    </w:p>
    <w:p w14:paraId="73742A9E" w14:textId="77777777" w:rsidR="00FA6B25" w:rsidRDefault="008A0A44">
      <w:r>
        <w:t>{"câu hỏi": "Tạo ra một số ý tưởng cho một dự án nghệ thuật khám phá khái niệm dự đoán.", "câu trả lời": "1. Một tác phẩm sắp đặt đa phương tiện khám phá các biểu hiện thể chất và cảm xúc khác nhau của dự đoán, chẳng hạn như phấn khích, hồi hộp hoặc hy vọng. Việc cài đặt có thể có tính năng chụp ảnh time-lapse hoặc video chuyển động chậm chụp mọi người khi họ chờ đợi điều gì đó. \ n \ n2. Một loạt các bức tranh hoặc minh họa tập trung vào những khoảnh khắc trước một sự kiện quan trọng, như sự im lặng trước một bản giao hưởng hoặc sự yên tĩnh trước một cơn bão. Điều này có thể được thực hiện thông qua việc sử dụng màu sắc, ánh sáng và bóng tối để tạo ra một bầu không khí hồi hộp và mong đợi. \ n \ n3. Một dự án hợp tác nơi các nghệ sĩ khác nhau tạo ra các tác phẩm đại diện cho trải nghiệm cá nhân của họ với dự đoán, chẳng hạn như dự đoán về một khoảnh khắc đặc biệt hoặc sự lo lắng về một tương lai không chắc chắn. Dự án có thể có nhiều hình thức khác nhau, từ điêu khắc và sắp đặt đến các tác phẩm nghệ thuật trình diễn. \ n \ n4. Một dự án nghệ thuật tương tác, nơi du khách được mời viết ra những hy vọng, ước mơ và nỗi sợ hãi của họ cho tương lai và sau đó trải nghiệm dự đoán chờ đợi điều gì đó xảy ra. Điều này có thể được thực hiện thông qua giao diện kỹ thuật số hoặc cài đặt tương tự, chẳng hạn như giếng ước nguyện hoặc cây mơ ước. \ n \ n5. Một dự án truyền thông hỗn hợp kết hợp các đối tượng được tìm thấy, chẳng hạn như bưu thiếp và thư cũ, để khám phá chủ đề dự đoán theo cách hoài cổ. Thông qua đó, khán giả có thể hiểu được những cách khác nhau mà mọi người đã trải qua sự mong đợi trong suốt lịch sử."}</w:t>
      </w:r>
    </w:p>
    <w:p w14:paraId="4A93E230" w14:textId="77777777" w:rsidR="00FA6B25" w:rsidRDefault="008A0A44">
      <w:r>
        <w:t xml:space="preserve">{"câu hỏi": "Với câu: \n\nĐại dịch gần đây đã gây ra sự bất ổn tài chính chưa từng có", "trả lời": "Đúng là đại dịch hiện tại đã có tác động đáng kể đến nền kinh tế toàn cầu. Nhiều doanh nghiệp đã buộc phải đóng cửa hoặc giảm hoạt động, dẫn đến tình trạng thất nghiệp lan rộng </w:t>
      </w:r>
      <w:r>
        <w:lastRenderedPageBreak/>
        <w:t>và bất ổn tài chính. Các chính phủ trên khắp thế giới đang thực hiện các biện pháp để giải quyết cuộc khủng hoảng này, nhưng vẫn chưa chắc chắn sẽ mất bao lâu để nền kinh tế phục hồi hoàn toàn.</w:t>
      </w:r>
    </w:p>
    <w:p w14:paraId="26592FC5" w14:textId="77777777" w:rsidR="00FA6B25" w:rsidRDefault="008A0A44">
      <w:r>
        <w:t>{"câu hỏi": "Xem lại gia đình Romanov và viết tiểu sử ngắn về Sa hoàng Nicholas II.", "câu trả lời": "Nicholas II, còn được gọi là Nikolai Alexandrovich Romanov, là Sa hoàng cuối cùng của Nga, trị vì từ năm 1894 cho đến khi buộc phải thoái vị vào năm 1917. Sinh ngày 6 tháng 5 năm 1868 tại Pushkin, ông là con trai cả của Sa hoàng Alexander III và Hoàng hậu Maria Feodorovna. \n\nNicholas lên ngôi ở tuổi hai mươi sáu sau cái chết của cha mình. Trong triều đại của mình, Nicholas đã tìm cách duy trì quyền lực chuyên chế của Sa hoàng, và chống lại những lời kêu gọi cải cách chính trị và xã hội cuối cùng dẫn đến Cách mạng Nga. Trong các vấn đề đối ngoại, Nicholas giám sát nhiều chiến dịch quân sự tốn kém, bao gồm Chiến tranh Nga-Nhật năm 1904-05 và sự tham gia của Nga vào Thế chiến I bắt đầu từ năm 1914. Những sự kiện này không chỉ thách thức quân sự và dẫn đến tổn thất lớn, mà còn làm suy yếu nền kinh tế và tài nguyên vốn đã gặp khó khăn. Với Chiến tranh thế giới thứ nhất gây áp lực lên sự cai trị của mình, Nicholas buộc phải thoái vị vào ngày 15 tháng 3 năm 1917, đánh dấu sự kết thúc của triều đại Romanov và bắt đầu Cách mạng Nga. Nicholas, vợ Alexandra, và năm người con của họ Olga, Tatiana, Maria, Anastasia và Alexei bị cầm tù và lưu đày, đầu tiên đến Tobolsk và sau đó đến Yekaterinburg. Vào ngày 17 tháng 7 năm 1918, cả gia đình đã bị xử tử bởi một đội xử bắn Bolshevik.\n\nNicholas II được nhớ đến như một nhân vật bi thảm, người không được trang bị đầy đủ để đối phó với những thay đổi chính trị và xã hội xảy ra xung quanh ông, dẫn đến sự sụp đổ của ông và sự kết thúc của triều đại Romanov. Ngài đã được Giáo hội Chính thống Nga phong thánh như một người mang niềm đam mê."}</w:t>
      </w:r>
    </w:p>
    <w:p w14:paraId="468A545C" w14:textId="77777777" w:rsidR="00FA6B25" w:rsidRDefault="008A0A44">
      <w:r>
        <w:t xml:space="preserve">{"câu hỏi": "Phát triển kế hoạch tiếp thị cho một công ty mỹ phẩm.", "Trả lời": "Là một AI, tôi không chuyên về tiếp thị, nhưng tôi có thể đề xuất một số bước có thể được thực hiện để phát triển một kế hoạch tiếp thị hiệu quả cho một công ty mỹ phẩm. \ n \ n1. Xác định đối tượng mục tiêu: Bước đầu tiên trong việc tạo kế hoạch tiếp thị cho một công ty mỹ phẩm sẽ là xác định đối tượng mục tiêu. Điều này có thể dựa trên các yếu tố khác nhau như tuổi tác, giới tính, vị trí địa lý và lối sống. Hiểu được đối tượng mục tiêu sẽ giúp công ty thiết kế các chiến dịch tiếp thị được nhắm mục tiêu và hiệu quả. \ n \ n2. Nghiên cứu thị trường: Tiến hành nghiên cứu để hiểu các xu hướng mới nhất trong ngành mỹ phẩm và phân tích sự cạnh tranh. Điều này sẽ giúp công ty hiểu được điểm mạnh và điểm yếu của mình và xác định các cơ hội phát triển. Phát triển một đề xuất bán hàng độc đáo (USP): Thị trường mỹ phẩm có tính cạnh tranh cao, vì vậy điều quan trọng là phải phân biệt thương hiệu của bạn với những người khác. Phát triển một USP làm nổi bật những lợi ích của sản phẩm và làm cho nó khác biệt với đối thủ cạnh tranh. \ n \ n4. Tạo hỗn hợp tiếp thị: Marketing mix là sự kết hợp của nhiều yếu tố khác nhau như sản phẩm, giá cả, địa điểm và khuyến mãi. Một hỗn hợp tiếp thị được thiết kế tốt sẽ giúp công ty tiếp cận đối tượng mục tiêu và đạt được mục tiêu bán hàng và doanh thu. \ n \ n5. Sử dụng phương tiện truyền thông xã hội và tiếp thị người ảnh hưởng: Phương tiện truyền thông xã hội là một công cụ mạnh mẽ để tiếp thị các thương hiệu mỹ phẩm. Sử dụng các nền tảng như Instagram, Facebook và YouTube để giới thiệu sản phẩm và tương tác với đối tượng mục tiêu. Ngoài ra, hãy cộng tác với những người có ảnh </w:t>
      </w:r>
      <w:r>
        <w:lastRenderedPageBreak/>
        <w:t>hưởng, những người có thể quảng bá sản phẩm cho những người theo dõi họ. \ n \ n6. Sử dụng tiếp thị nội dung: Tạo nội dung có giá trị và có liên quan thu hút đối tượng mục tiêu. Điều này có thể ở dạng bài đăng trên blog, video, hướng dẫn và hướng dẫn cách thực hiện. Tiếp thị nội dung có thể giúp thiết lập thương hiệu như một cơ quan có thẩm quyền trong ngành mỹ phẩm và thu hút khách hàng mới. \ n \ n7. Cung cấp các chương trình khuyến mãi và giảm giá: Khuyến mãi và giảm giá là một cách hiệu quả để thu hút khách hàng mới và tăng doanh số bán hàng. Cung cấp giảm giá trong thời gian giới hạn hoặc ưu đãi theo gói để lôi kéo khách hàng mua thêm sản phẩm. \ n \ n8. Theo dõi và đo lường kết quả: Thường xuyên theo dõi hiệu quả của các chiến dịch tiếp thị và đo lường kết quả. Điều này sẽ cho phép công ty thực hiện các thay đổi và điều chỉnh đối với kế hoạch tiếp thị để đạt được kết quả tốt hơn. Một kế hoạch tiếp thị được xây dựng tốt có thể giúp một công ty mỹ phẩm đạt được mục tiêu bán hàng và doanh thu của mình. Bằng cách hiểu đối tượng mục tiêu, tiến hành nghiên cứu thị trường, phát triển một đề xuất bán hàng độc đáo và sử dụng các chiến thuật tiếp thị khác nhau, công ty có thể thu hút khách hàng mới và giữ chân những khách hàng hiện có."}</w:t>
      </w:r>
    </w:p>
    <w:p w14:paraId="43D32550" w14:textId="77777777" w:rsidR="00FA6B25" w:rsidRDefault="008A0A44">
      <w:r>
        <w:t>{"câu hỏi": "Tạo ví dụ về email chuyên nghiệp đang yêu cầu phản hồi.", "câu trả lời": "Chủ đề: Yêu cầu phản hồi về Dự án XYZ\n\nDear [Tên người nhận\u2019s],\n\nTôi hy vọng email này tìm thấy bạn tốt. Tôi viết thư này để yêu cầu phản hồi có giá trị của bạn về dự án XYZ đã hoàn thành gần đây. Là một người có ý kiến mà tôi rất tôn trọng và tin tưởng, tôi sẽ rất biết ơn nếu bạn có thể dành một chút thời gian để xem xét dự án và đưa ra suy nghĩ của mình. \ n \ n Phản hồi và hiểu biết của bạn có thể đi một chặng đường dài trong việc giúp chúng tôi cải thiện và tinh chỉnh dự án. Nếu bạn có thể cung cấp suy nghĩ của mình về điểm mạnh, điểm yếu và các lĩnh vực tiềm năng của dự án để cải thiện, điều đó sẽ vô cùng hữu ích. \ n \ n Vui lòng cho tôi biết nếu bạn cần thêm bất kỳ thông tin nào hoặc nếu có bất cứ điều gì tôi có thể làm để tạo điều kiện thuận lợi cho quá trình này. Tôi đánh giá cao thời gian của bạn và cảm ơn bạn trước phản hồi của bạn.\n\nTrân trọng,\n[Tên của bạn]"}</w:t>
      </w:r>
    </w:p>
    <w:p w14:paraId="164B4A61" w14:textId="77777777" w:rsidR="00FA6B25" w:rsidRDefault="008A0A44">
      <w:r>
        <w:t>{"câu hỏi": "Tạo câu đối về niềm vui khi ở bên nhau", "câu trả lời": "Cùng nhau chúng ta tìm thấy niềm vui trong tiếng cười của nhau,\nTạo ra những kỷ niệm mà chúng ta sẽ trân trọng mãi mãi."}</w:t>
      </w:r>
    </w:p>
    <w:p w14:paraId="61711652" w14:textId="77777777" w:rsidR="00FA6B25" w:rsidRDefault="008A0A44">
      <w:r>
        <w:t>{"question": "Tạo từ trái nghĩa của \"slow\".", "answer": "Từ trái nghĩa của \"slow\" là \"fast\"."}</w:t>
      </w:r>
    </w:p>
    <w:p w14:paraId="4A7232A3" w14:textId="77777777" w:rsidR="00FA6B25" w:rsidRDefault="008A0A44">
      <w:r>
        <w:t>{"câu hỏi": "Tạo nên một vần điệu cho từ \"hạnh phúc\"", "câu trả lời": "Khi mặt trời chiếu sáng, đừng sa sút,\nHãy mỉm cười và hạnh phúc!"}</w:t>
      </w:r>
    </w:p>
    <w:p w14:paraId="1A0D71CE" w14:textId="77777777" w:rsidR="00FA6B25" w:rsidRDefault="008A0A44">
      <w:r>
        <w:t>{"câu hỏi": "Hãy cho tôi biết một tính từ để mô tả một dòng sông", "câu trả lời": "Thanh thản."}</w:t>
      </w:r>
    </w:p>
    <w:p w14:paraId="10D3B678" w14:textId="77777777" w:rsidR="00FA6B25" w:rsidRDefault="008A0A44">
      <w:r>
        <w:t xml:space="preserve">{"câu hỏi": "Mô tả một người nổi tiếng một cách thú vị. - Oprah Winfrey", "câu trả lời": "Oprah Winfrey, một người phụ nữ đã phá vỡ ranh giới và làm say đắm trái tim - từ chương trình trò chuyện truyền hình mang tính biểu tượng của cô ấy đến câu lạc bộ sách kích thích tư duy của cô ấy. Cô ấy là một câu chuyện giàu có có thật, vươn lên từ thời thơ ấu nghèo đói và lạm dụng để trở thành một ông trùm truyền thông và nhà từ thiện có ảnh hưởng, đồng </w:t>
      </w:r>
      <w:r>
        <w:lastRenderedPageBreak/>
        <w:t>thời thể hiện nụ cười dễ lây lan và một trái tim lớn như tính cách của cô ấy. Với sự hiện diện mạnh mẽ và sức hút quyến rũ của mình, Oprah đã cố gắng truyền cảm hứng và trao quyền cho mọi người trên toàn cầu, khiến cô ấy không chỉ là một cái tên quen thuộc mà còn thực sự, một lực lượng đáng được tính đến."}</w:t>
      </w:r>
    </w:p>
    <w:p w14:paraId="250BC9C6" w14:textId="77777777" w:rsidR="00FA6B25" w:rsidRDefault="008A0A44">
      <w:r>
        <w:t>{"câu hỏi": "Mọi người có thể làm gì để thư giãn vào chiều Chủ nhật?", "Trả lời": "1. Đi dã ngoại tại công viên với gia đình hoặc bạn bè\n2. Đi bộ tự nhiên dài hoặc đi bộ đường dài \ n3. Ghé thăm một bảo tàng địa phương hoặc phòng trưng bày nghệ thuật \ n4. Đọc một cuốn sách tại một quán cà phê \ n5. Xem phim hoặc chạy marathon phim tại nhà \ n6. Đi xe đạp nhàn nhã\n7. Đi bơi tại hồ bơi địa phương hoặc bãi biển \ n8. Tham gia vào một sở thích như vẽ tranh, đan lát, làm vườn, v.v. \ n9. Thực hiện một buổi tập yoga hoặc thiền \ n10. Có vô số hoạt động mà người ta có thể tham gia để thư giãn và thư giãn vào một buổi chiều Chủ nhật. Điều quan trọng là tìm ra những gì phù hợp nhất với bạn và làm những việc mang lại niềm vui và thư giãn."}</w:t>
      </w:r>
    </w:p>
    <w:p w14:paraId="504882E7" w14:textId="77777777" w:rsidR="00FA6B25" w:rsidRDefault="008A0A44">
      <w:r>
        <w:t>{"câu hỏi": "So sánh và đối chiếu trái cây và rau quả.", "Trả lời": "Trái cây và rau quả đều là những nhóm thực phẩm quan trọng cung cấp vitamin, khoáng chất và chất xơ thiết yếu cho chế độ ăn uống của chúng ta. Mặc dù cả hai thường được xem là lựa chọn lành mạnh, nhưng chúng có một số khác biệt khiến chúng trở nên độc đáo. Trái cây là buồng trứng chín của cây có hoa, thường chứa hạt. Chúng thường ngọt hơn hoặc có tính axit hơn rau do hàm lượng đường tự nhiên của chúng. Trái cây thường được ăn sống, nhưng cũng có thể được nấu chín, nướng hoặc biến thành nước ép. Chúng chứa các vitamin quan trọng như A và C, giúp tăng cường hệ thống miễn dịch và thúc đẩy làn da khỏe mạnh. Trái cây cũng là một nguồn chất chống oxy hóa đã được chứng minh là làm giảm viêm và thậm chí có thể bảo vệ chống lại một số loại ung thư. Mặt khác, rau là những bộ phận của cây thường được tiêu thụ nấu chín, nhưng cũng có thể ăn sống. Điều này bao gồm lá, thân, rễ, củ và thậm chí cả hoa. Chúng thường ít ngọt hơn trái cây do thiếu đường tự nhiên. Tuy nhiên, chúng thường là nguồn cung cấp các chất dinh dưỡng quan trọng khác như vitamin K, axit folic và sắt. Chúng cũng thường chứa hàm lượng chất xơ cao giúp cải thiện tiêu hóa và có thể làm giảm mức cholesterol. Một điểm tương đồng giữa hai nhóm này là vai trò của chúng trong việc tăng cường sức khỏe: cả hai đều ít calo, chất béo và natri và thúc đẩy sức khỏe theo nhiều cách khác nhau. Một điểm tương đồng khác là những cách khác nhau mà chúng được tiêu thụ: trong khi có thể ăn sống, chúng cũng có thể được nấu chín, rang hoặc sử dụng trong nước ép và sinh tố. Tóm lại, trong khi trái cây và rau quả đều cung cấp vitamin và khoáng chất thiết yếu cần thiết để duy trì một cơ thể khỏe mạnh, mỗi loại đều có những đặc điểm riêng. Những khác biệt này - chẳng hạn như hàm lượng đường, các bộ phận của thực vật, hương vị và đặc tính dinh dưỡng - làm cho chúng trở nên đặc biệt và mang lại cho chúng vai trò riêng biệt trong chế độ ăn uống của chúng ta. Điều quan trọng là phải tiêu thụ nhiều loại trái cây và rau quả để đạt được sức khỏe tối ưu."}</w:t>
      </w:r>
    </w:p>
    <w:p w14:paraId="08D2A6D2" w14:textId="77777777" w:rsidR="00FA6B25" w:rsidRDefault="008A0A44">
      <w:r>
        <w:t xml:space="preserve">{"câu hỏi": "Tạo ra một câu chuyện về chủ đề giá trị gia đình.", "câu trả lời": "Ngày xửa ngày xưa, trong một ngôi làng nhỏ, có một gia đình - một người mẹ, người cha và ba đứa con. Họ sống một cuộc sống đơn giản, tràn đầy tình yêu, sự tôn trọng và chăm sóc lẫn nhau. Cha mẹ thấm nhuần vào con cái họ những giá trị của sự trung thực, liêm chính và tử tế. Đây là những </w:t>
      </w:r>
      <w:r>
        <w:lastRenderedPageBreak/>
        <w:t>giá trị mà họ yêu quý và coi là quan trọng nhất cho một cuộc sống hạnh phúc và mãn nguyện. Một ngày nọ, đứa con út hỏi: "Thưa mẹ, tại sao cha và mẹ luôn nhấn mạnh tầm quan trọng của các giá trị gia đình?" Người mẹ mỉm cười và trả lời: "Con yêu dấu của mẹ, các giá trị gia đình đóng vai trò là kim chỉ nam cho chúng ta để điều hướng trong cuộc sống. Chúng là những nguyên tắc và niềm tin định hình chúng ta là ai và cách chúng ta đối xử với người khác. Bằng cách hiểu và sống theo những giá trị này, chúng ta có thể tìm thấy hạnh phúc và sự thỏa mãn thực sự trong cuộc sống. Người cha nói thêm: "Bằng cách nuôi dưỡng các giá trị gia đình mạnh mẽ, chúng ta có thể hỗ trợ lẫn nhau dù dày hay mỏng. Chúng tôi tạo ra một mối liên kết mà không gì có thể phá vỡ. Những giá trị này cũng giúp chúng ta trở thành những thành viên có trách nhiệm của xã hội, những người đóng góp tích cực cho thế giới. Khi những đứa trẻ lớn lên, chúng không bao giờ quên những bài học mà cha mẹ chúng đã dạy chúng. Họ mang theo những giá trị này và truyền lại cho con cái của họ. Gia đình vẫn thân thiết, luôn ủng hộ, chăm sóc lẫn nhau. Họ là một tấm gương sáng về cách các giá trị gia đình mạnh mẽ có thể mang lại tình yêu, hạnh phúc và sự trọn vẹn vào cuộc sống của chúng ta."}</w:t>
      </w:r>
    </w:p>
    <w:p w14:paraId="14568408" w14:textId="77777777" w:rsidR="00FA6B25" w:rsidRDefault="008A0A44">
      <w:r>
        <w:t>{"câu hỏi": "Tạo một tweet lên tiếng chống lại nạn buôn người.", "Trả lời": "\"Buôn người là một tội ác ghê tởm bóc lột cuộc sống vô tội. Đã đến lúc đứng lên và lên tiếng để chấm dứt tập tục vô nhân đạo này. Cùng nhau, chúng ta có thể tạo ra một thế giới an toàn cho tất cả mọi người. #EndHumanTrafficking #HumanRights\""}</w:t>
      </w:r>
    </w:p>
    <w:p w14:paraId="5613F428" w14:textId="77777777" w:rsidR="00FA6B25" w:rsidRDefault="008A0A44">
      <w:r>
        <w:t>{"câu hỏi": "Tạo danh sách hàng tồn kho cho một chuyến cắm trại trên núi.", "câu trả lời": "1. Lều có cọc và guylines\n2. Túi ngủ\n3. Đệm ngủ hoặc nệm không khí\n4. Đèn pha hoặc đèn pin\n5. Bếp di động và nhiên liệu\n6. Dụng cụ nấu nướng và dụng cụ\n7. Làm mát bằng đá hoặc túi nước đá \ n8. Các mặt hàng thực phẩm không dễ hỏng\n9. Chai nước hoặc hệ thống hydrat hóa \ n10. Viên lọc nước hoặc lọc nước \ n11. Bộ dụng cụ sơ cứu\n12. Đa dụng cụ hoặc dao \ n13. Diêm chống thấm nước hoặc nhẹ hơn \ n14. Bản đồ và la bàn hoặc thiết bị GPS\n15. Ba lô hoặc túi duffel \ n16. Giày hoặc giày đi bộ đường dài\n17. Quần áo phù hợp với thời tiết\n18. Thiết bị mưa\n19. Kem chống nắng và kính râm\n20. Thuốc chống côn trùng\n21. Vật dụng vệ sinh cá nhân\n22. Máy ảnh hoặc điện thoại thông minh để chụp ảnh."}</w:t>
      </w:r>
    </w:p>
    <w:p w14:paraId="568A86C9" w14:textId="77777777" w:rsidR="00FA6B25" w:rsidRDefault="008A0A44">
      <w:r>
        <w:t>{"câu hỏi": "Sửa câu sau: Đứa trẻ nhỏ rất sợ sấm sét. - Đứa nhỏ rất SỢ sấm sét.", "Trả lời": "Đứa nhỏ rất sợ sấm sét."}</w:t>
      </w:r>
    </w:p>
    <w:p w14:paraId="1B61A836" w14:textId="77777777" w:rsidR="00FA6B25" w:rsidRDefault="008A0A44">
      <w:r>
        <w:t xml:space="preserve">{"câu hỏi": "Mô tả một công nghệ tương lai để cải thiện xã hội.", "trả lời": "Một công nghệ tiềm năng trong tương lai để cải thiện xã hội là sự phát triển và sử dụng rộng rãi các phương tiện tự trị hoàn toàn. Công nghệ này có thể cách mạng hóa giao thông vận tải, làm cho nó an toàn hơn, hiệu quả hơn và dễ tiếp cận hơn với mọi người. Các phương tiện tự lái hoàn toàn có thể làm giảm đáng kể số vụ tai nạn do lỗi của con người, chẳng hạn như lái xe mất tập trung hoặc say rượu. Điều này sẽ chuyển thành ít tử vong và thương tích giao thông hơn và một hệ thống giao thông hiệu quả hơn, vì giao thông sẽ lưu thông trơn tru mà không cần tín hiệu giao thông, giao lộ tắc nghẽn hoặc tai nạn. Ngoài ra, các phương tiện tự trị hoàn toàn có thể cung cấp khả năng di chuyển cho những người hiện đang bị hạn chế tiếp cận với giao thông, chẳng hạn như người già hoặc người khuyết tật. Điều này sẽ làm tăng tính độc lập và </w:t>
      </w:r>
      <w:r>
        <w:lastRenderedPageBreak/>
        <w:t>khả năng tham gia đầy đủ vào xã hội. Xe tự hành cũng có thể giúp giảm phát thải khí nhà kính và ô nhiễm không khí, vì chúng có thể được thiết kế để tiết kiệm năng lượng hơn và hoạt động bằng các nguồn năng lượng tái tạo. Điều này sẽ góp phần tạo ra một môi trường sạch hơn và lành mạnh hơn cho tất cả mọi người.\n\nNhìn chung, việc phát triển và sử dụng các phương tiện tự trị hoàn toàn có tiềm năng tăng cường đáng kể sự an toàn, hiệu quả, khả năng tiếp cận và tính bền vững của giao thông vận tải, mang lại nhiều lợi ích cho xã hội."}</w:t>
      </w:r>
    </w:p>
    <w:p w14:paraId="0C7ED545" w14:textId="77777777" w:rsidR="00FA6B25" w:rsidRDefault="008A0A44">
      <w:r>
        <w:t>{"câu hỏi": "Viết lại câu sau để mô tả rõ hơn: Hoa có mùi thơm. - Hoa có mùi thơm.", "trả lời": "Hương thơm tinh tế của hoa tràn ngập không khí, quyến rũ các giác quan của tôi với mùi hương ngọt ngào và dễ chịu của nó."}</w:t>
      </w:r>
    </w:p>
    <w:p w14:paraId="78C86DA3" w14:textId="77777777" w:rsidR="00FA6B25" w:rsidRDefault="008A0A44">
      <w:r>
        <w:t>{"câu hỏi": "Bạn sẽ giải thích sự khác biệt giữa tiểu thuyết và truyện ngắn như thế nào?", "câu trả lời": "Tiểu thuyết và truyện ngắn đều là hình thức tiểu thuyết văn học, nhưng có một sự khác biệt cơ bản giữa chúng, phần lớn dựa trên độ dài, cấu trúc và độ phức tạp của chúng.\n\nMột cuốn tiểu thuyết là một tác phẩm hư cấu dài và tự sự,  Thông thường hơn 40.000 từ, khám phá một loạt các ký tự, cài đặt và chủ đề. Tiểu thuyết thường có nhiều cốt truyện và cốt truyện phụ, khám phá sự phát triển nhân vật và các chủ đề phức tạp theo chiều sâu trong suốt nhiều chương. Chúng có thể mất vài tháng, hoặc thậm chí nhiều năm, để đọc và thường cung cấp trải nghiệm nhập vai hơn cho người đọc. Mặt khác, một truyện ngắn ngắn hơn nhiều so với một cuốn tiểu thuyết, thường dao động từ 1.000 đến 20.000 từ, và nó thường tập trung vào một sự kiện hoặc tình huống duy nhất. Truyện ngắn thường có cấu trúc đơn giản hơn, với dàn nhân vật nhỏ hơn và ít cốt truyện phụ hơn. Chúng được dự định sẽ được đọc trong một lần ngồi và nhằm mục đích cung cấp trải nghiệm kể chuyện mạnh mẽ và súc tích. Tóm lại, sự khác biệt chính giữa tiểu thuyết và truyện ngắn là độ dài, độ phức tạp và chiều sâu của câu chuyện. Trong khi tiểu thuyết cung cấp một cái nhìn rộng hơn và chi tiết hơn về các nhân vật và thế giới của họ, truyện ngắn cung cấp một trải nghiệm kể chuyện chặt chẽ hơn và tập trung hơn."}</w:t>
      </w:r>
    </w:p>
    <w:p w14:paraId="3C23018C" w14:textId="77777777" w:rsidR="00FA6B25" w:rsidRDefault="008A0A44">
      <w:r>
        <w:t>{"câu hỏi": "Tạo danh sách năm món ăn nhẹ lành mạnh có thể ăn giữa các bữa ăn.", "trả lời": "1. Trái cây tươi cắt: Táo, chuối, quả mọng và nho là những lựa chọn ăn nhẹ tuyệt vời chứa nhiều vitamin, khoáng chất và chất chống oxy hóa thiết yếu. \ n \ n2. Các loại hạt: Một số ít các loại hạt như hạnh nhân, quả hoặc hạt điều, rất giàu chất béo, protein và chất xơ lành mạnh giúp bạn no và tràn đầy năng lượng. Rau que với hummus: Cà rốt, cần tây và dưa chuột với một bên hummus làm cho một lựa chọn ăn nhẹ ngon miệng và lành mạnh, ít calo. \ n \ n4. Sữa chua Hy Lạp với mật ong và quả mọng: Một bát sữa chua Hy Lạp phủ một giọt mật ong và quả mọng tươi là một món ăn nhẹ ngon miệng và tốt cho sức khỏe, chứa nhiều men vi sinh, protein và chất chống oxy hóa. \ n \ n5. Sinh tố: Sinh tố tự làm với sự pha trộn của trái cây, rau quả và sữa chua hoặc sữa hạt là một lựa chọn ăn nhẹ lành mạnh khác, cung cấp nhiều chất dinh dưỡng bao gồm vitamin, khoáng chất và chất xơ."}</w:t>
      </w:r>
    </w:p>
    <w:p w14:paraId="25FF311A" w14:textId="77777777" w:rsidR="00FA6B25" w:rsidRDefault="008A0A44">
      <w:r>
        <w:t>{"câu hỏi": "Viết lại câu sau để làm cho nó sôi động hơn: Mary ăn trưa. - Mary ăn trưa.", "trả lời": "\"Mary thưởng thức bữa trưa ngon miệng của mình với niềm vui.\"}</w:t>
      </w:r>
    </w:p>
    <w:p w14:paraId="4A0B72BC" w14:textId="77777777" w:rsidR="00FA6B25" w:rsidRDefault="008A0A44">
      <w:r>
        <w:t xml:space="preserve">{"câu hỏi": "Cha mẹ có thể giúp con cái phát triển kỹ năng lãnh đạo bằng những cách nào?", "Trả lời": "Cha mẹ có thể giúp con cái phát triển kỹ năng lãnh đạo theo nhiều cách, bao </w:t>
      </w:r>
      <w:r>
        <w:lastRenderedPageBreak/>
        <w:t>gồm:\n\n1. Khuyến khích sự độc lập: Cho phép trẻ tự quyết định, giải quyết vấn đề và chịu trách nhiệm về hành động của mình để thúc đẩy sự độc lập và tự chủ. Dạy kỹ năng giao tiếp: Giúp trẻ phát triển kỹ năng giao tiếp mạnh mẽ. Khuyến khích họ nói rõ ràng, lắng nghe tích cực và bày tỏ ý kiến và ý tưởng của họ một cách tự tin. \n\n3. Nuôi dưỡng trí tuệ cảm xúc: Dạy trẻ cách nhận biết, quản lý và thể hiện cảm xúc một cách lành mạnh. Khuyến khích sự đồng cảm và hiểu biết về cảm xúc của người khác.\n\n4. Tạo cơ hội lãnh đạo: Cho trẻ cơ hội đảm nhận vai trò lãnh đạo, ví dụ, với các dự án nhóm, công việc gia đình hoặc tổ chức các sự kiện. Hãy để họ đi đầu và hỗ trợ họ trong nỗ lực của họ. \ n \ n5. Hãy là một hình mẫu: Cha mẹ thể hiện các kỹ năng lãnh đạo tốt, chẳng hạn như chính trực, trung thực và khiêm tốn, có thể có tác động đáng kể đến sự phát triển của con cái họ. Thúc đẩy làm việc theo nhóm: Khuyến khích trẻ em làm việc hợp tác với những người khác và coi trọng tầm quan trọng của sự hợp tác và làm việc theo nhóm. \ n \ n7. Khen ngợi nỗ lực và khả năng phục hồi: Ghi nhận nỗ lực và sự chăm chỉ của trẻ em, và khuyến khích chúng học hỏi từ những thất bại và tiếp tục cố gắng. Tóm lại, cha mẹ có thể đóng một vai trò thiết yếu trong việc giúp con cái họ phát triển kỹ năng lãnh đạo bằng cách cung cấp cơ hội, dạy các kỹ năng thiết yếu và phục vụ như một hình mẫu tích cực."}</w:t>
      </w:r>
    </w:p>
    <w:p w14:paraId="343D6A4B" w14:textId="77777777" w:rsidR="00FA6B25" w:rsidRDefault="008A0A44">
      <w:r>
        <w:t>{"câu hỏi": "Phác thảo những điểm chính của bài giảng sau. - Hôm nay chúng ta đang thảo luận về nguyên nhân, tác động và giải pháp cho biến đổi khí hậu.", "trả lời": "Bài giảng này thảo luận về ba thành phần chính của biến đổi khí hậu: nguyên nhân, tác động và giải pháp của nó.\n\nNhững điểm chính:\n- Nguyên nhân của biến đổi khí hậu: thảo luận về các yếu tố như phát thải khí nhà kính, phá rừng và các hoạt động của con người góp phần làm tăng nhiệt độ toàn cầu.\n- Tác động của biến đổi khí hậu:  Tác động của nhiệt độ tăng đối với môi trường và hệ sinh thái, bao gồm băng tan và mực nước biển dâng cao, các sự kiện thời tiết khắc nghiệt và mất đa dạng sinh học.\n- Các giải pháp cho biến đổi khí hậu: các biện pháp khác nhau có thể được thực hiện để giảm thiểu tác động của biến đổi khí hậu, bao gồm giảm phát thải khí nhà kính, chuyển sang các nguồn năng lượng bền vững và thúc đẩy các thực hành bền vững."}</w:t>
      </w:r>
    </w:p>
    <w:p w14:paraId="33238A7A" w14:textId="77777777" w:rsidR="00FA6B25" w:rsidRDefault="008A0A44">
      <w:r>
        <w:t>{"question": "Tóm tắt tóm tắt nội dung của bộ phim Avengers: Infinity War.", "answer": "Avengers: Infinity War là một bộ phim siêu anh hùng năm 2018 theo chân Avengers và các đồng minh của họ khi họ cố gắng ngăn chặn Thanos mạnh mẽ thu thập tất cả sáu viên đá vô cực. Thanos dự định sử dụng những viên đá để quét sạch một nửa sự sống trên khắp vũ trụ như một phương tiện để khôi phục lại sự cân bằng. Avengers và Guardians of the Galaxy phải làm việc cùng nhau để ngăn chặn anh ta, đồng thời bảo vệ Stones và đối phó với những cuộc đấu tranh cá nhân giữa họ. Sau một loạt các trận chiến căng thẳng và tàn khốc trên khắp không gian và trên Trái đất, Thanos cuối cùng đã thành công trong mục tiêu của mình, biến mất một nửa số sinh vật sống, để lại các Avengers phải đối phó với hậu quả.</w:t>
      </w:r>
    </w:p>
    <w:p w14:paraId="75842BE1" w14:textId="77777777" w:rsidR="00FA6B25" w:rsidRDefault="008A0A44">
      <w:r>
        <w:t>{"câu hỏi": "Đóng khung lại câu sau: \"Tôi không thể chịu được sức nóng.\"", "câu trả lời": "\"Sức nóng là không thể chịu đựng được đối với tôi.\""}</w:t>
      </w:r>
    </w:p>
    <w:p w14:paraId="6A945477" w14:textId="77777777" w:rsidR="00FA6B25" w:rsidRDefault="008A0A44">
      <w:r>
        <w:t>{"câu hỏi": "Tạo một tiêu đề phù hợp cho một bài báo về việc phóng một loại tên lửa mới.", "câu trả lời": "\"Tên lửa mới mang tính cách mạng bay lên bầu trời: Phóng thành công đánh dấu kỷ nguyên mới trong thám hiểm không gian\"}</w:t>
      </w:r>
    </w:p>
    <w:p w14:paraId="577951A4" w14:textId="77777777" w:rsidR="00FA6B25" w:rsidRDefault="008A0A44">
      <w:r>
        <w:lastRenderedPageBreak/>
        <w:t>{"câu hỏi": "Tạo khẩu hiệu tiếp thị cho một loại thương hiệu quần áo mới có các vật liệu bền vững và đạo đức.", "câu trả lời": "\"Look Good, Feel Good, Do Good: Thời trang bền vững phù hợp với giá trị của bạn.\""}</w:t>
      </w:r>
    </w:p>
    <w:p w14:paraId="643DD672" w14:textId="77777777" w:rsidR="00FA6B25" w:rsidRDefault="008A0A44">
      <w:r>
        <w:t>{"câu hỏi": "Tổng hợp một bài báo dài 300 từ về sự suy giảm của quần thể ong mật.", "câu trả lời": "Sự suy giảm của quần thể ong mật là một hiện tượng đáng lo ngại đã xảy ra trên khắp thế giới trong vài thập kỷ qua. Ong mật rất cần thiết để duy trì hệ sinh thái và nguồn cung cấp thực phẩm của chúng ta, vì chúng đóng vai trò thụ phấn cho nhiều loại thực vật. Bài viết này sẽ khám phá những lý do cho sự suy giảm và tác động của nó đối với môi trường và an ninh lương thực của chúng ta. Một trong những lý do chính cho sự suy giảm quần thể ong là việc sử dụng rộng rãi thuốc trừ sâu. Những hóa chất này được sử dụng để kiểm soát sâu bệnh gây hại cho cây trồng, nhưng chúng cũng có thể gây hại và giết chết ong. Đặc biệt, một loại thuốc trừ sâu được gọi là neonicotinoids đã được tìm thấy là đặc biệt có hại cho ong, làm suy yếu khả năng tìm kiếm thức ăn và làm suy yếu hệ thống miễn dịch của chúng. Một yếu tố khác góp phần vào sự suy giảm quần thể ong là mất môi trường sống. Khi con người tiếp tục phát triển các khu vực đô thị, chúng ta phá hủy môi trường sống tự nhiên của ong và các động vật hoang dã khác. Điều này có nghĩa là ít thức ăn và nơi làm tổ cho ong, điều này rất cần thiết cho sự sống còn của chúng. Hơn nữa, độc canh cây trồng làm giảm đa dạng thực vật, hạn chế hơn nữa nguồn thức ăn có sẵn cho ong. Biến đổi khí hậu cũng đang có tác động đến quần thể ong. Thay đổi mô hình thời tiết có thể phá vỡ thời gian của thực vật có hoa, ảnh hưởng đến sự sẵn có của thức ăn cho ong. Hơn nữa, nhiệt độ tăng cũng có thể khiến một số khu vực trở nên khắc nghiệt đối với ong, buộc chúng phải di cư đến các khu vực mát mẻ hơn. Sự suy giảm quần thể ong là một vấn đề nghiêm trọng có thể gây hậu quả sâu rộng cho hệ sinh thái và an ninh lương thực của chúng ta. Nếu chúng ta không hành động để giải quyết vấn đề này, chúng ta có thể thấy sự suy giảm năng suất của một số loại cây trồng, giá lương thực cao hơn và giảm sức khỏe tổng thể của môi trường. Chúng ta có thể giúp đỡ bằng cách hạn chế sử dụng thuốc trừ sâu, thúc đẩy phục hồi môi trường sống và giảm lượng khí thải carbon để làm chậm tốc độ biến đổi khí hậu."}</w:t>
      </w:r>
    </w:p>
    <w:p w14:paraId="3358B366" w14:textId="77777777" w:rsidR="00FA6B25" w:rsidRDefault="008A0A44">
      <w:r>
        <w:t xml:space="preserve">{"câu hỏi": "Tạo hướng dẫn sáng tạo cho một trò chơi liên quan đến xúc xắc.", "câu trả lời": "Bạn đã sẵn sàng cho một số niềm vui tung xúc xắc chưa? Tập hợp gia đình và bạn bè của bạn, lấy một số xúc xắc và sẵn sàng chơi một trò chơi sẽ giữ bạn trên mép ghế của bạn! \n\nDưới đây là hướng dẫn:\n\n1. Giải quyết số vòng trước, rằng trò chơi sẽ được chơi cho.\n\n2. Bắt đầu trò chơi bằng cách yêu cầu mỗi người chơi lăn một chết để xác định ai đi trước. Người chơi có cuộn cao nhất sẽ được lăn trước.\n\n3. Mỗi lượt người chơi sẽ tung hai viên xúc xắc. Tổng của hai con xúc xắc sẽ xác định điểm của chúng cho lượt đó.\n\n4. Nếu một người chơi tung một đôi (hai con xúc xắc hiển thị cùng một số), họ sẽ tung thêm một lần chết và cộng nó vào tổng số điểm của họ cho lượt đó. \ n \ n5. Sau khi mỗi người chơi đến lượt, người chơi có điểm cao nhất cho vòng đó sẽ giành chiến thắng trong vòng và nhận được một điểm. \ n \ n6. Trong trường hợp hòa, các tay vợt bị ràng buộc sẽ lăn lại để xác định người chiến thắng cho vòng đấu đó. \ n \ n7. Chơi tiếp tục, với mỗi người chơi lần lượt, cho số vòng được xác định trước. \ n \ n8. Vào cuối trò chơi, người chơi có nhiều điểm thắng vòng nhất được tuyên bố là người chiến thắng. \ n \ n Trò chơi này hoàn hảo cho một </w:t>
      </w:r>
      <w:r>
        <w:lastRenderedPageBreak/>
        <w:t>đêm trò chơi hoặc họp mặt gia đình. Hãy vui vẻ và chúc may mắn của cuộn phim sẽ ở bên bạn!"}</w:t>
      </w:r>
    </w:p>
    <w:p w14:paraId="6CE71DAE" w14:textId="77777777" w:rsidR="00FA6B25" w:rsidRDefault="008A0A44">
      <w:r>
        <w:t>{"câu hỏi": "Sáng tác một bài thơ về khao khát quê hương.", "Trả lời": "Một ký ức xa xôi, một tia chớp trong tâm trí tôi\nMột khao khát về một nơi tôi đã bỏ lại phía sau\nMột lò sưởi ấm cúng, một cái ôm quen thuộc\nMột ngôi nhà nơi tôi cảm thấy mình có không gian riêng \n\nMột khao khát tiếng cười và tiếng reo hò \nMột nơi mà tình yêu luôn ở gần\nMùi bánh quy,  những âm thanh của vở kịch\nMột ngôi nhà luôn làm bừng sáng một ngày của tôi \ n \ n Nhưng cuộc sống vẫn tiếp tục, và chúng ta phải đi \ nBỏ lại đằng sau những gì chúng ta từng biết \ n Tuy nhiên, trong trái tim tôi mang cảm giác này \ nMột khao khát về nhà, mãi mãi hấp dẫn \ n \ n Vì vậy, tôi đi lang thang và tôi đi lang thang \ nTìm kiếm cảm giác về nhà \nVà mặc dù tôi ở xa\nTôi biết tôi sẽ tìm thấy nó một ngày nào đó."}</w:t>
      </w:r>
    </w:p>
    <w:p w14:paraId="796A7CF1" w14:textId="77777777" w:rsidR="00FA6B25" w:rsidRDefault="008A0A44">
      <w:r>
        <w:t>{"question": "Create instructions for play rock, paper, scissors.", "answer": "Dưới đây là các bước để chơi Rock, Paper, Scissors:\n\n1. Tìm đối thủ: Rock, Paper, Scissors là một trò chơi hai người chơi, vì vậy bạn sẽ cần tìm ai đó để chơi cùng. \ n \ n2. Giới thiệu các cử chỉ: Có ba cử chỉ có thể có trong trò chơi, mỗi cử chỉ được thể hiện bằng một biểu tượng bàn tay. Đá được đại diện bởi một nắm tay kín; Giấy được đại diện bởi một bàn tay mở; Kéo được thể hiện bằng một nắm tay với ngón trỏ và ngón giữa mở rộng.\n\n3. Quyết định các quy tắc: Thông thường, Rock đánh bại Kéo, Kéo đánh bại Giấy và Giấy đánh bại Rock. Tuy nhiên, bạn và đối thủ của bạn có thể muốn đồng ý về một bộ quy tắc cụ thể trước khi bạn bắt đầu chơi. \ n \ n4. Bắt đầu trò chơi: Để bắt đầu, hãy đứng đối diện với đối thủ của bạn. Khi đếm ba, cả hai người chơi sẽ đồng thời thực hiện một trong ba cử chỉ được mô tả trong bước hai. \ n \ n5. Xác định người chiến thắng: Khi cả hai người chơi đã thực hiện cử chỉ của họ, hãy so sánh họ để xem ai thắng. Người chiến thắng được xác định dựa trên các quy tắc: Rock beats Scissors, Scissors beats Paper và Paper beats Rock. Nếu cả hai người chơi thực hiện cùng một cử chỉ, đó là một kết quả hòa. \ n \ n6. Phát lại: Để phát lại, chỉ cần lặp lại các bước 4-5. Bạn có thể quyết định chơi tốt nhất hai trong số ba, tốt nhất ba trong số năm, hoặc đưa ra bất kỳ biến thể nào khác. \ n \ nBây giờ, bạn đã sẵn sàng để chơi Rock, Paper, Scissors với bạn bè của mình. Chúc vui vẻ!"}</w:t>
      </w:r>
    </w:p>
    <w:p w14:paraId="05481693" w14:textId="77777777" w:rsidR="00FA6B25" w:rsidRDefault="008A0A44">
      <w:r>
        <w:t>{"câu hỏi": "Giải thích tầm quan trọng của công chứng viên trong chính phủ.", "trả lời": "Công chứng viên là một quan chức được chính phủ chỉ định để làm nhân chứng vô tư cho việc ký kết các văn bản pháp lý. Đây là một vai trò quan trọng vì công chứng viên giúp ngăn chặn gian lận và đảm bảo tính toàn vẹn của các tài liệu này. Bằng cách xác minh danh tính của người ký và chứng kiến chữ ký của họ, công chứng viên giúp đảm bảo rằng các tài liệu là hợp pháp và các bên ký tài liệu đang làm như vậy một cách tự nguyện và theo ý chí tự do của riêng họ. Công chứng viên cũng có thẩm quyền quản lý lời thề, khẳng định và xác nhận, cần thiết cho các thủ tục tố tụng pháp lý khác nhau. Điều này rất quan trọng trong các tình huống yêu cầu tuyên thệ, chẳng hạn như tại tòa án hoặc khi nộp các tài liệu pháp lý. Nhìn chung, công chứng viên đóng một vai trò quan trọng trong hoạt động đúng đắn của hệ thống pháp luật bằng cách đảm bảo tính xác thực của các tài liệu quan trọng và giảm khả năng hoạt động gian lận. Họ giúp duy trì niềm tin của công chúng vào chính phủ bằng cách cung cấp xác minh khách quan của bên thứ ba về các giao dịch hợp pháp."}</w:t>
      </w:r>
    </w:p>
    <w:p w14:paraId="3996C3F8" w14:textId="77777777" w:rsidR="00FA6B25" w:rsidRDefault="008A0A44">
      <w:r>
        <w:lastRenderedPageBreak/>
        <w:t>{"question": "Tạo một script có thể tính tổng của một tập hợp số. - {10, 20, 30, 40}", "trả lời": "Chắc chắn rồi! Đây là một tập lệnh đơn giản trong Python tính tổng của tập hợp số đã cho.\n\n'''python\nnumbers = {10, 20, 30, 40}\nsum = 0\n\nfor number in numbers:\n sum += number\n\nprint(f\"Tổng của tập hợp số đã cho: {sum}\")\n'''\n\nOutput:\n'''\nTổng của tập hợp đã cho: 100\n'''"}</w:t>
      </w:r>
    </w:p>
    <w:p w14:paraId="67E8CE45" w14:textId="77777777" w:rsidR="00FA6B25" w:rsidRDefault="008A0A44">
      <w:r>
        <w:t>{"question": "Tạo một dòng mới chứa ngày và giờ hiện tại theo định dạng sau: &lt;!-- Thứ ba, ngày 10 tháng 3 năm 2020 - 11:24 AM --&gt;", "answer": "Thứ bảy, ngày 26 tháng 6 năm 2021 - 12:00 PM."}</w:t>
      </w:r>
    </w:p>
    <w:p w14:paraId="693E0A5A" w14:textId="77777777" w:rsidR="00FA6B25" w:rsidRDefault="008A0A44">
      <w:r>
        <w:t>{"question": "Tìm sai chính tả trong số các từ sau. - Chỗ ở, miền núi, Aquaintance", "trả lời": "Có hai từ viết sai chính tả trong số ba từ đã cho là:\n 1. Chỗ ở: Cách viết đúng của từ này là \"Accommodation\".\n 2. Aquaintance: Cách viết đúng của từ này là \"Acquaintance\"."}</w:t>
      </w:r>
    </w:p>
    <w:p w14:paraId="0C1FFE02" w14:textId="77777777" w:rsidR="00FA6B25" w:rsidRDefault="008A0A44">
      <w:r>
        <w:t>{"question": "Create a MySQL query to select all the data from a 'customer' table.", "answer": "Đây là truy vấn MySQL để chọn tất cả dữ liệu từ bảng 'customer':\n\n''\nSELECT * FROM customer;\n'''\nTruy vấn này sử dụng câu lệnh 'SELECT' để truy xuất tất cả các cột ('*') từ bảng 'customer'. Kết quả sẽ trả về tất cả dữ liệu từ toàn bộ bảng."}</w:t>
      </w:r>
    </w:p>
    <w:p w14:paraId="42604800" w14:textId="77777777" w:rsidR="00FA6B25" w:rsidRDefault="008A0A44">
      <w:r>
        <w:t>{"câu hỏi": "Trình bày lại cụm từ sau theo hướng tích cực. - Đó không phải là lựa chọn tốt nhất.", "trả lời": "Đó là một lựa chọn chấp nhận được, nhưng có thể có nhiều lựa chọn thích hợp hơn."}</w:t>
      </w:r>
    </w:p>
    <w:p w14:paraId="02B70776" w14:textId="77777777" w:rsidR="00FA6B25" w:rsidRDefault="008A0A44">
      <w:r>
        <w:t>{"câu hỏi": "Kể tên hai loài động vật không phải là động vật có vú.", "trả lời": "Hai con vật không phải là động vật có vú là: \n\n1. Bò sát, ví dụ: một con cá sấu.\n2. Chim, ví dụ: một con đà điểu."}</w:t>
      </w:r>
    </w:p>
    <w:p w14:paraId="42A5FD14" w14:textId="77777777" w:rsidR="00FA6B25" w:rsidRDefault="008A0A44">
      <w:r>
        <w:t>{"question": "Khoảng cách Hamming giữa hai số nguyên là số vị trí mà tại đó các bit tương ứng khác nhau.\n\nCho hai số nguyên x và y, trả về khoảng cách Hamming giữa chúng.\n\nGiải pháp Python cho vấn đề này là gì.", "answer": "Đây là một giải pháp Python sử dụng toán tử XOR và hàm bin tích hợp để chuyển đổi số nguyên thành chuỗi nhị phân:\n\n'''\ndef hammingDistance(x,  y):\n # chuyển đổi số nguyên thành chuỗi nhị phân với số 0 độn\n x_bin = bin(x)[2:].zfill(32)\n y_bin = bin(y)[2:].zfill(32)\n \n # sử dụng toán tử XOR để tìm số bit khác nhau\n diff = int(x_bin, 2) ^ int(y_bin, 2)\n \n # sử dụng hàm đếm tích hợp để đếm số 1 trong chuỗi nhị phân kết quả \ n hamming_distance = bin(diff).count('1')\n \n return hamming_distance\n'''\ n\nLưu ý rằng giải pháp này giả định đầu vào là số nguyên 32 bit, vì vậy bạn có thể cần điều chỉnh số 0 đệm tùy thuộc vào trường hợp sử dụng của mình."}</w:t>
      </w:r>
    </w:p>
    <w:p w14:paraId="74EABF7B" w14:textId="77777777" w:rsidR="00FA6B25" w:rsidRDefault="008A0A44">
      <w:r>
        <w:t xml:space="preserve">{"question": "Cung cấp phần tử HTML hợp lệ cho danh sách thả xuống.", "answer": "Một cách để tạo danh sách thả xuống trong HTML là sử dụng phần tử '&lt;select&gt;', cùng với phần tử '&lt;option&gt;'. Đây là một ví dụ:\n\n''html\n&lt;select name=\"fruits\"&gt;\n &lt;option value=\"apple\"&gt;Apple&lt;/option&gt;\n &lt;option value=\"banana\"&gt;Banana&lt;/option&gt;\n &lt;option value=\"orange\"&gt;Orange&lt;/option&gt;\n &lt;option value=\"strawberry\"&gt;Strawberry&lt;/option&gt;\n&lt;/select&gt;\n''\n\n\nTrong ví dụ này,  một danh sách thả xuống được tạo với tên "trái cây" và bốn tùy chọn: Táo, Chuối, Cam và Dâu. </w:t>
      </w:r>
      <w:r>
        <w:lastRenderedPageBreak/>
        <w:t>Mỗi tùy chọn được thể hiện bằng phần tử '&lt;option&gt;' với thuộc tính \"value\" và văn bản hiển thị. Thuộc tính \"value\" được sử dụng để xác định giá trị được gửi đến máy chủ khi biểu mẫu được gửi, trong khi văn bản hiển thị là những gì được hiển thị cho người dùng trong danh sách thả xuống."}</w:t>
      </w:r>
    </w:p>
    <w:p w14:paraId="6CC0D302" w14:textId="77777777" w:rsidR="00FA6B25" w:rsidRDefault="008A0A44">
      <w:r>
        <w:t>{"câu hỏi": "Mô tả một giải pháp khả thi để giúp cải thiện chất lượng không khí ở các thành phố.", "trả lời": "Một giải pháp khả thi để cải thiện chất lượng không khí ở các thành phố là thực hiện các biện pháp giảm phát thải các chất ô nhiễm có hại vào không khí. Điều này có thể đạt được theo nhiều cách: \ n \ n1. Khuyến khích sử dụng giao thông công cộng: Bằng cách cung cấp các hệ thống giao thông công cộng đáng tin cậy và hiệu quả, các thành phố có thể giảm số lượng ô tô trên đường có thể làm giảm đáng kể mức độ phát thải. Thúc đẩy việc sử dụng năng lượng sạch: Việc sử dụng các nguồn năng lượng tái tạo, chẳng hạn như năng lượng gió và mặt trời, có thể làm giảm đáng kể mức độ các chất ô nhiễm có hại phát ra từ các nhà máy điện nhiên liệu hóa thạch truyền thống. Thúc đẩy lối sống thân thiện với môi trường: Khuyến khích người dân áp dụng các thói quen thân thiện với môi trường như đi xe đạp hoặc đi bộ thay vì lái xe, tái chế và bảo tồn năng lượng đều có thể giúp giảm ô nhiễm không khí. Tăng cường không gian xanh: Trồng nhiều cây xanh và cây bụi trong khu vực đô thị có thể giúp hấp thụ carbon dioxide và các chất ô nhiễm có hại khác từ khí quyển. \ n \ n5. Thực hiện các quy định khí thải nghiêm ngặt hơn: Chính phủ có thể thực hiện các tiêu chuẩn khí thải nghiêm ngặt hơn cho các phương tiện giao thông và các ngành công nghiệp để hạn chế lượng chất ô nhiễm thải vào không khí. Nhìn chung, cải thiện chất lượng không khí ở các thành phố đòi hỏi một cách tiếp cận nhiều mặt kết hợp các quy định của chính phủ, các sáng kiến công cộng và hành động cá nhân. Bằng cách làm việc cùng nhau và cam kết thay đổi, các thành phố có thể cải thiện đáng kể chất lượng không khí, bảo vệ sức khỏe của công dân và môi trường."}</w:t>
      </w:r>
    </w:p>
    <w:p w14:paraId="3C6BE159" w14:textId="77777777" w:rsidR="00FA6B25" w:rsidRDefault="008A0A44">
      <w:r>
        <w:t>{"câu hỏi": "Đề xuất một cái tên thích hợp cho một con.", "câu trả lời": "Dưới đây là một vài gợi ý cho tên chó con - \n\n1. Bella - Cái tên quyến rũ này có nghĩa là 'xinh đẹp' là hoàn hảo cho một người bạn lông lá với khuôn mặt xinh đẹp và phong thái quyến rũ. \ n2. Max - Một cái tên phù hợp với người bạn lông lá của bạn, người luôn ở bên cạnh bạn, theo dõi bạn và luôn sẵn sàng đến giải cứu bạn. \ n3. Luna - Một cái tên mơ mộng, huyền bí cho một chú chó con tạo dáng ở thế giới khác, Luna có nghĩa là 'Mặt trăng' và hoàn hảo cho người bạn đồng hành vương giả, mắt đầy sao của bạn. \ n4. Charlie - Cái tên này chứa đựng rất nhiều sự vui tươi và ấm áp, giống như người bạn thân nhất của bạn, người luôn sẵn sàng cho bất kỳ cuộc phiêu lưu nào xảy ra theo cách của mình. \ n5. Lucy - Đối với một người bạn sôi nổi, có tinh thần, người luôn tìm cách nâng cao tiếng tăm, Lucy thật hoàn hảo, và bao gồm năng lượng và niềm vui vô biên."}</w:t>
      </w:r>
    </w:p>
    <w:p w14:paraId="11B0E349" w14:textId="77777777" w:rsidR="00FA6B25" w:rsidRDefault="008A0A44">
      <w:r>
        <w:t>{"câu hỏi": "Xác định loại âm thanh được tạo ra bởi động vật nhất định. - Cat", "answer": "Âm thanh thường được tạo ra bởi một con mèo được gọi là \"meow.\"}</w:t>
      </w:r>
    </w:p>
    <w:p w14:paraId="4A0C13BA" w14:textId="77777777" w:rsidR="00FA6B25" w:rsidRDefault="008A0A44">
      <w:r>
        <w:t>{"câu hỏi": "Phân loại tài liệu đã cho làThể thao, Nghệ thuật, Khoa học, Lịch sử - Bài này viết về cuộc đời của vận động viên quần vợt Serena Williams", "câu trả lời": "Thể thao"}</w:t>
      </w:r>
    </w:p>
    <w:p w14:paraId="4C5DA6DA" w14:textId="77777777" w:rsidR="00FA6B25" w:rsidRDefault="008A0A44">
      <w:r>
        <w:lastRenderedPageBreak/>
        <w:t>{"câu hỏi": "Minh họa khái niệm đã cho bằng một ví dụ - Học có giám sát", "câu trả lời": "Học có giám sát là một phương pháp học máy trong đó một thuật toán được đào tạo trên một tập dữ liệu được gắn nhãn, trong đó đầu ra mong muốn đã được biết đến. Thuật toán tìm hiểu mối quan hệ giữa các tính năng đầu vào và nhãn đầu ra để đưa ra dự đoán cho dữ liệu mới, không nhìn thấy. Một ví dụ về học tập có giám sát có thể được nhìn thấy trong lọc thư rác email. Giả sử bạn có một bộ sưu tập lớn các email, một số trong đó được đánh dấu là spam và những email khác không phải là spam. Các email đóng vai trò là dữ liệu đầu vào và nhãn spam / không phải spam đóng vai trò là nhãn đầu ra. Một thuật toán học tập có giám sát, chẳng hạn như trình phân loại Naive Bayes, có thể được đào tạo về dữ liệu email được gắn nhãn này để tìm hiểu các đặc điểm của thư rác chứ không phải email spam. Sau khi đào tạo, thuật toán sau đó có thể dự đoán liệu một email mới, đến có khả năng là spam hay không.\n\nTrong ví dụ này, thuật toán được đào tạo về dữ liệu được gắn nhãn theo cách có giám sát và có thể đưa ra dự đoán chính xác về email mới, lọc ra email spam một cách hiệu quả."}</w:t>
      </w:r>
    </w:p>
    <w:p w14:paraId="3FD6E2B2" w14:textId="77777777" w:rsidR="00FA6B25" w:rsidRDefault="008A0A44">
      <w:r>
        <w:t>{"câu hỏi": "Giải thích tác động của con người đối với biến đổi khí hậu", "câu trả lời": "Biến đổi khí hậu là một sự thay đổi lâu dài trong các kiểu thời tiết trung bình trên toàn thế giới và phần lớn là do các hoạt động của con người gây ra. Kể từ cuộc cách mạng công nghiệp, con người đã thải ra một lượng lớn khí nhà kính, chủ yếu là carbon dioxide, vào khí quyển. Những khí này giữ nhiệt trong khí quyển và khiến nhiệt độ toàn cầu tăng lên, một hiện tượng được gọi là hiệu ứng nhà kính. Khí nhà kính đến từ các hoạt động như đốt nhiên liệu hóa thạch để lấy điện, giao thông vận tải, sưởi ấm, phá rừng và các quy trình công nghiệp. Tác động của biến đổi khí hậu, gây ra bởi các hoạt động của con người, là phổ biến và nghiêm trọng. Nhiệt độ tăng khiến sông băng và chỏm băng tan chảy, dẫn đến mực nước biển dâng cao và mất môi trường sống cho động vật. Điều này cũng dẫn đến các sự kiện thời tiết thường xuyên và dữ dội hơn, chẳng hạn như bão, sóng nhiệt và hạn hán. Lượng mưa tăng có thể gây ra lũ lụt và lở đất, trong khi hạn hán có thể gây thiếu nước và tăng nguy cơ cháy rừng. Biến đổi khí hậu cũng tác động đến nông nghiệp, vì những thay đổi về nhiệt độ và lượng mưa ảnh hưởng đến năng suất cây trồng và sản xuất chăn nuôi. Nhiệt độ đại dương cũng đang tăng cao, gây ra hiện tượng tẩy trắng san hô và ảnh hưởng đến hệ sinh thái biển. Biến đổi khí hậu có thể tác động đến sự lây lan của các vectơ bệnh, như muỗi và có thể làm trầm trọng thêm các vấn đề sức khỏe, như hen suyễn, say nắng và dị ứng. Nhìn chung, các hoạt động của con người đã góp phần đáng kể vào biến đổi khí hậu và điều này có tác động sâu rộng đến môi trường, động vật hoang dã và dân số con người. Mọi người đang hành động để giảm thiểu và thích ứng với biến đổi khí hậu bằng cách giảm phát thải khí nhà kính, chuyển đổi sang năng lượng tái tạo và thực hiện các thực hành bền vững."}</w:t>
      </w:r>
    </w:p>
    <w:p w14:paraId="31C396EA" w14:textId="77777777" w:rsidR="00FA6B25" w:rsidRDefault="008A0A44">
      <w:r>
        <w:t>{"câu hỏi": "Đưa ra ví dụ về một loài động vật không có nguy cơ tuyệt chủng", "câu trả lời": "Mèo nhà (Felis catus) là một ví dụ về một loài động vật không có nguy cơ tuyệt chủng. Chúng là một vật nuôi phổ biến trong nhà và có thể được tìm thấy trên khắp thế giới, với quần thể ổn định."}</w:t>
      </w:r>
    </w:p>
    <w:p w14:paraId="37815717" w14:textId="77777777" w:rsidR="00FA6B25" w:rsidRDefault="008A0A44">
      <w:r>
        <w:t xml:space="preserve">{"câu hỏi": "Tóm tắt mô hình Ponzi là gì.", "câu trả lời": "Kế hoạch Ponzi là một hoạt động đầu tư gian lận, trong đó lợi nhuận được trả cho các nhà đầu tư trước đó bằng cách sử dụng </w:t>
      </w:r>
      <w:r>
        <w:lastRenderedPageBreak/>
        <w:t>các khoản đầu tư của các nhà đầu tư gần đây hơn. Kế hoạch này khiến các nhà đầu tư tin rằng lợi nhuận đến từ các hoạt động kinh doanh hợp pháp, trong khi trên thực tế, tiền đang được lưu thông giữa các thành viên của chương trình. Đề án này được đặt theo tên của Charles Ponzi, người trở nên khét tiếng vì sử dụng kỹ thuật này vào đầu thế kỷ 20. Kế hoạch này thường sụp đổ khi nhà điều hành không còn có thể thu hút đủ nhà đầu tư mới để trả lợi nhuận cho các nhà đầu tư trước đó hoặc khi quá nhiều nhà đầu tư cố gắng rút tiền đầu tư của họ."}</w:t>
      </w:r>
    </w:p>
    <w:p w14:paraId="77F6DD27" w14:textId="77777777" w:rsidR="00FA6B25" w:rsidRDefault="008A0A44">
      <w:r>
        <w:t>{"câu hỏi": "Làm thế nào một người có thể cải thiện khả năng tư duy phê phán của họ?", "Câu trả lời": "Tư duy phản biện là một kỹ năng thiết yếu cho phép một người đánh giá thông tin, đưa ra quyết định đúng đắn và giải quyết vấn đề một cách hiệu quả. Dưới đây là một số chiến lược để cải thiện khả năng tư duy phản biện: \ n \ n1. Đặt câu hỏi: Tập thói quen đặt câu hỏi và thách thức các giả định. Các câu hỏi giúp làm rõ thông tin, tiết lộ thông tin mới và phơi bày bất kỳ lỗ hổng nào trong kiến thức của bạn. \ n \ n2. Đánh giá bằng chứng: Trước khi đưa ra quyết định, hãy đánh giá bằng chứng và xem xét các quan điểm khác nhau. Điều quan trọng là sử dụng các nguồn thông tin đáng tin cậy và phân tích chúng một cách nghiêm túc. \ n \ n3. Hiểu thành kiến: Tất cả chúng ta đều có những thành kiến có thể cản trở khả năng suy nghĩ chín chắn của chúng ta. Do đó, cần phải xác định những thành kiến này và cố gắng giảm ảnh hưởng của chúng đối với suy nghĩ của chúng ta. \ n \ n4. Giữ một tâm trí cởi mở: Luôn cởi mở với những ý tưởng mới và sẵn sàng thay đổi suy nghĩ của bạn khi được trình bày với bằng chứng thuyết phục. Tránh sự cám dỗ để trở thành giáo điều, và cố gắng hiểu các quan điểm khác nhau. \ n \ n5. Thực hành suy ngẫm: Dành thời gian để suy ngẫm về quá trình suy nghĩ và quyết định của bạn. Hãy xem xét những gì bạn đã làm tốt, những gì có thể được cải thiện và bất kỳ bài học nào bạn có thể học được cho tương lai. \ n \ n6. Tham gia vào các bài tập giải quyết vấn đề: Các bài tập giải quyết vấn đề, chẳng hạn như trêu ghẹo não, câu đố hoặc trò chơi chiến lược, có thể giúp mài giũa kỹ năng tư duy phê phán của bạn. Nhìn chung, cải thiện khả năng tư duy phê phán liên quan đến việc tò mò, phản xạ và cởi mở hơn. Điều quan trọng là phải thực hành những kỹ năng này và áp dụng chúng trong các tình huống khác nhau để tăng cường khả năng của bạn."}</w:t>
      </w:r>
    </w:p>
    <w:p w14:paraId="548F0C2A" w14:textId="77777777" w:rsidR="00FA6B25" w:rsidRDefault="008A0A44">
      <w:r>
        <w:t xml:space="preserve">{"câu hỏi": "Làm thế nào chúng ta có thể tạo ấn tượng tốt trong một cuộc phỏng vấn?", "câu trả lời": "Dưới đây là một số mẹo để tạo ấn tượng tốt trong một cuộc phỏng vấn:\n\n1. Ăn mặc phù hợp: Chọn một bộ trang phục phù hợp với công việc bạn đang ứng tuyển, và đảm bảo nó sạch sẽ và được ủi tốt. Tránh mặc bất cứ thứ gì quá lòe loẹt hoặc hở hang.\n\n2. Đến đúng giờ: Đến đúng giờ hoặc sớm vài phút cho người phỏng vấn thấy rằng bạn đáng tin cậy và nghiêm túc với công việc. Lập kế hoạch tuyến đường của bạn và dành thêm thời gian cho sự chậm trễ không lường trước được. \ n \ n3. Hãy chuẩn bị: Nghiên cứu công ty và công việc trước cuộc phỏng vấn, và suy nghĩ về cách các kỹ năng và kinh nghiệm của bạn làm cho bạn trở thành ứng cử viên hoàn hảo. Mang theo một bản sao sơ yếu lý lịch của bạn, một danh sách các tài liệu tham khảo và bất kỳ tài liệu liên quan nào khác. \ n \ n4. Giao tiếp bằng mắt: Giao tiếp bằng mắt với người phỏng vấn cho thấy bạn tự tin và tham gia vào cuộc trò chuyện. Mỉm cười và sử dụng ngôn ngữ cơ thể tích cực để truyền đạt sự nhiệt tình và thân thiện. \n\n5. Lắng nghe cẩn thận: Hãy chú ý đến các câu hỏi của người phỏng vấn và trả lời chu đáo và rõ ràng. Tránh ngắt lời hoặc nói chuyện với người phỏng vấn.\n\n6. Thể </w:t>
      </w:r>
      <w:r>
        <w:lastRenderedPageBreak/>
        <w:t>hiện sự nhiệt tình: Thể hiện sự nhiệt tình của bạn đối với công việc và công ty, và cho người phỏng vấn biết rằng bạn rất hào hứng với cơ hội làm việc ở đó. \ n \ n7. Theo dõi: Sau cuộc phỏng vấn, hãy gửi thư cảm ơn hoặc email cho người phỏng vấn để cảm ơn họ đã dành thời gian và bày tỏ sự quan tâm liên tục của bạn đối với công việc. Điều này cho thấy rằng bạn là người chủ động và tôn trọng.\n\nHãy nhớ là chính mình và tự tin vào khả năng của mình, và bạn sẽ tạo ấn tượng tuyệt vời trong cuộc phỏng vấn của mình."}</w:t>
      </w:r>
    </w:p>
    <w:p w14:paraId="0ED28FC9" w14:textId="77777777" w:rsidR="00FA6B25" w:rsidRDefault="008A0A44">
      <w:r>
        <w:t>{"câu hỏi": "Xây dựng truy vấn ngôn ngữ tự nhiên để tìm dãy núi lâu đời nhất ở Hoa Kỳ", "câu trả lời": "\"Đâu là dãy núi lâu đời nhất ở Hoa Kỳ?\""}</w:t>
      </w:r>
    </w:p>
    <w:p w14:paraId="3EE2D468" w14:textId="77777777" w:rsidR="00FA6B25" w:rsidRDefault="008A0A44">
      <w:r>
        <w:t>{"câu hỏi": "Giải thích khái niệm \u201ccontent curation\u201d", "answer": "Quản lý nội dung là quá trình thu thập và tổ chức thông tin liên quan, thường là từ nhiều nguồn khác nhau trên internet và trình bày nó một cách có ý nghĩa và dễ tiêu thụ. Đó là một cách chia sẻ kiến thức và tin tức trong một ngành, chủ đề hoặc thị trường ngách cụ thể, cho phép ai đó trở thành nguồn thông tin đáng tin cậy và đáng tin cậy cho người khác. Quản lý nội dung liên quan đến việc tìm kiếm, lọc và xác minh thông tin, sau đó tổ chức và cung cấp thông tin theo cách được nhắm mục tiêu. Điều này có thể được thực hiện thông qua các phương tiện khác nhau như phương tiện truyền thông xã hội, bản tin, blog hoặc trang web. Mục tiêu của quản lý nội dung là cung cấp giá trị cho một đối tượng cụ thể bằng cách cung cấp cho họ thông tin phù hợp, thú vị và hữu ích nhất hiện có."}</w:t>
      </w:r>
    </w:p>
    <w:p w14:paraId="1EFB7113" w14:textId="77777777" w:rsidR="00FA6B25" w:rsidRDefault="008A0A44">
      <w:r>
        <w:t xml:space="preserve">{"câu hỏi": "Làm thế nào công nghệ có thể được sử dụng để giải quyết vấn đề biến đổi khí hậu?", "câu trả lời": "Công nghệ có thể được sử dụng theo nhiều cách khác nhau để giải quyết vấn đề biến đổi khí hậu:\n\n1. Nguồn năng lượng thay thế - Công nghệ có thể được sử dụng để phát triển và thúc đẩy việc sử dụng các nguồn năng lượng thay thế như năng lượng mặt trời, gió, thủy điện và địa nhiệt. Điều này sẽ làm giảm sự phụ thuộc của chúng ta vào nhiên liệu hóa thạch, vốn là nguồn phát thải khí nhà kính chính. Thu hồi và lưu trữ carbon - Công nghệ cũng có thể được sử dụng để phát triển các phương pháp thu hồi và lưu trữ carbon, thu giữ lượng khí thải carbon dioxide từ các nhà máy điện và quy trình công nghiệp và lưu trữ dưới lòng đất. Điều này sẽ ngăn khí nhà kính xâm nhập vào khí quyển. \ n \ n3. Công nghệ tiết kiệm năng lượng - Công nghệ có thể được sử dụng để phát triển các công nghệ tiết kiệm năng lượng như chiếu sáng LED, các tòa nhà xanh và các thiết bị thông minh. Điều này sẽ làm giảm tiêu thụ năng lượng, và do đó, giảm phát thải khí nhà kính. \ n \ n4. Giám sát khí hậu - Công nghệ có thể được sử dụng dưới dạng vệ tinh, máy bay không người lái và cảm biến từ xa để theo dõi các kiểu khí hậu, thay đổi môi trường và điều kiện thời tiết khắc nghiệt. Thông tin này sau đó có thể được sử dụng để đưa ra quyết định sáng suốt hơn và cải thiện các mô hình khí hậu. \ n \ n5. Giao thông bền vững - Sự phát triển của các phương thức giao thông bền vững như ô tô điện hoặc xe nhiên liệu thay thế, cũng như cải thiện cơ sở hạ tầng giao thông công cộng, có thể làm giảm đáng kể lượng khí thải nhà kính từ ngành giao thông vận tải. Trồng rừng và trồng rừng - Công nghệ cảm biến có thể được sử dụng trong các hoạt động trồng rừng hoặc trồng rừng để theo dõi sự tăng trưởng của cây, sức khỏe và cô lập carbon. Điều này sẽ giúp cây hấp thụ nhiều carbon dioxide hơn từ khí quyển. Tóm lại, công nghệ có tiềm năng giải quyết biến đổi khí hậu bằng cách thúc đẩy việc </w:t>
      </w:r>
      <w:r>
        <w:lastRenderedPageBreak/>
        <w:t>sử dụng các nguồn năng lượng sạch, giảm lượng khí thải, tăng hiệu quả năng lượng, giám sát các mô hình khí hậu và thúc đẩy các hoạt động bền vững.</w:t>
      </w:r>
    </w:p>
    <w:p w14:paraId="2F2DB0D5" w14:textId="77777777" w:rsidR="00FA6B25" w:rsidRDefault="008A0A44">
      <w:r>
        <w:t>{"câu hỏi": "Với đầu vào này, bạn sẽ tạo ra một bài thơ sáng tạo như thế nào? - Magpies", "câu trả lời": "Magpies\n\nĐôi cánh đen trắng lấp lánh dưới ánh mặt trời;\nMột cặp chim ác là, nhảy múa cho vui.\nTiếng nói chuyện và tiếng cười của chúng vang vọng trong không khí,\nVẻ đẹp và sự duyên dáng của chúng, một cảnh tượng khá hiếm.\n\nMột tia sáng màu xanh, một tia xanh lục,\nTrên ngọn cây, chúng săn mồi và săn mồi.\nĐuôi thanh lịch và đôi mắt sắc bén, sáng,\ Họ là những người cai trị bầu trời.\n\nHọ là những sứ giả của bình minh,\nCác ca sĩ của bài hát buổi sáng.\n Tiếng gọi của họ, một bản giao hưởng của âm thanh, \nMột niềm vui để nghe, một vẻ đẹp sâu sắc.\n\nMagpies, với trí thông minh và trí thông minh của họ, \nQuyết liệt và trung thành, họ không bao giờ bỏ cuộc. \ xảo quyệt và thông minh, họ luôn phát triển mạnh, \ n Hiện thân của ý chí sinh tồn. \ n Vì vậy, chúng ta hãy tôn vinh những con chim này đang bay, \ Vẻ đẹp và sự thanh lịch của chúng, một niềm vui thực sự.\n Vì những con ma thuật là trái tim của thiên nhiên, \nNhững đứa trẻ của thiên nhiên, tự do và không bị kiềm chế."}</w:t>
      </w:r>
    </w:p>
    <w:p w14:paraId="06E5A76F" w14:textId="77777777" w:rsidR="00FA6B25" w:rsidRDefault="008A0A44">
      <w:r>
        <w:t>{"câu hỏi": "Tạo truy vấn ngôn ngữ tự nhiên để tìm dân số của một thành phố nhất định.", "câu trả lời": "Dân số hiện tại của thành phố được chỉ định là bao nhiêu?"}</w:t>
      </w:r>
    </w:p>
    <w:p w14:paraId="33550ED0" w14:textId="77777777" w:rsidR="00FA6B25" w:rsidRDefault="008A0A44">
      <w:r>
        <w:t>{"question": "Biên dịch đoạn mã sau bằng cú pháp đúng. - expected_output = [i cho i trong phạm vi(4)]", "trả lời": "Chắc chắn, Mã đầu vào được cung cấp đã có sẵn trong cú pháp Python chính xác. Khi mã đầu vào được thực thi, nó sẽ tạo một danh sách có tên 'expected_output' bằng cách sử dụng hiểu danh sách. Danh sách chứa các số từ 0 đến 3.\n\nĐây là phần tổng hợp mã:\n\n'''python\nexpected_output = [i for i in range(4)]\nprint(expected_output)\n'''\n\nOutput:\n'''\n[0, 1, 2, 3]\n'''"}</w:t>
      </w:r>
    </w:p>
    <w:p w14:paraId="612611F5" w14:textId="77777777" w:rsidR="00FA6B25" w:rsidRDefault="008A0A44">
      <w:r>
        <w:t>{"câu hỏi": "Hãy cho tôi một ví dụ về một vật thể đang chuyển động.", "câu trả lời": "Một vật thể đang chuyển động có thể là một chiếc ô tô đang lái trên đường cao tốc. Lốp xe đang quay và nó đang di chuyển về phía trước với tốc độ không đổi. Chuyển động của chiếc xe có thể được mô tả bằng tốc độ, hướng và gia tốc của nó."}</w:t>
      </w:r>
    </w:p>
    <w:p w14:paraId="0C8BE063" w14:textId="77777777" w:rsidR="00FA6B25" w:rsidRDefault="008A0A44">
      <w:r>
        <w:t>{"question": "Tạo một từ điển chứa tên của 5 loại trái cây và màu sắc liên quan đến mỗi loại.", "câu trả lời": "Đây là một từ điển có thể đáp ứng hướng dẫn đã cho:\n\nmy_fruits = {\n 'Apple': 'Red',\n 'Banana': 'Yellow',\n 'Cam': 'Cam',\n 'Nho': 'Tím',\n 'Kiwi': 'Nâu'\n}"}</w:t>
      </w:r>
    </w:p>
    <w:p w14:paraId="6D2BFD85" w14:textId="77777777" w:rsidR="00FA6B25" w:rsidRDefault="008A0A44">
      <w:r>
        <w:t>{"câu hỏi": "Tạo ra 3 câu chuyện cười liên quan đến y học.", "trả lời": "1) Tại sao bác sĩ lại mang theo bút đỏ? Trong trường hợp anh ấy cần lấy máu!\n\n2) Tôi nói với bác sĩ rằng tôi bị gãy tay ở hai nơi. Anh ấy bảo tôi đừng đến những nơi đó nữa.\n\n3) Bệnh nhân: "Bác sĩ, tôi bị ợ nóng mỗi khi ăn bánh sinh nhật.\" \n\nDoctor: \"Lần sau, hãy tháo nến ra.\""}</w:t>
      </w:r>
    </w:p>
    <w:p w14:paraId="4BA9C310" w14:textId="77777777" w:rsidR="00FA6B25" w:rsidRDefault="008A0A44">
      <w:r>
        <w:t xml:space="preserve">{"question": "Lark đã quên mất sự kết hợp tủ đồ của mình. Nó là một chuỗi gồm ba số, mỗi số trong phạm vi từ 1 đến 30, bao gồm. Cô ấy biết rằng số đầu tiên là số lẻ, số thứ hai là số chẵn và số thứ ba là bội số của 3. Có bao nhiêu kết hợp có thể là của Lark?", "câu trả lời": "Lark đã quên tổ hợp tủ khóa của mình, bao gồm ba số trong phạm vi từ 1 đến 30 (bao gồm). Số đầu tiên là số lẻ, số thứ hai là số chẵn và số thứ ba là bội số của 3. \n\nCó 15 số lẻ, 15 số </w:t>
      </w:r>
      <w:r>
        <w:lastRenderedPageBreak/>
        <w:t>chẵn và 10 bội số của 3 trong phạm vi này, tạo ra tổng cộng 15^2 * 10 = 2250 kết hợp có thể."}</w:t>
      </w:r>
    </w:p>
    <w:p w14:paraId="4AAD1E72" w14:textId="77777777" w:rsidR="00FA6B25" w:rsidRDefault="008A0A44">
      <w:r>
        <w:t>{"câu hỏi": "Viết một câu chuyện sáng tạo liên quan đến hai nhân vật là những người bạn bị ghẻ lạnh đoàn tụ.", "Trả lời": "Ngày xửa ngày xưa, có hai người bạn thân nhất tên là Mia và Lily. Họ đã làm mọi thứ cùng nhau và chia sẻ tất cả bí mật của họ với nhau. Họ thề sẽ là bạn mãi mãi, nhưng khi họ lớn lên, con đường của họ bắt đầu khác nhau. Mia học đại học ở một tiểu bang khác và trở thành một nữ doanh nhân thành đạt, trong khi Lily ở lại quê nhà và bắt đầu một gia đình. Theo thời gian, họ mất liên lạc và chẳng mấy chốc, mối quan hệ không thể phá vỡ của họ chỉ còn là một ký ức xa xôi. Nhiều năm trôi qua, và Mia thấy mình cảm thấy cô đơn và không thỏa mãn trong cuộc sống bận rộn của mình. Cô khao khát sự đơn giản của thời thơ ấu và tình bạn thân thiết mà cô từng có với Lily. Trong một ý thích bất chợt, cô quyết định thực hiện một chuyến đi trở về quê hương để xem liệu cô có thể tìm thấy người bạn cũ của mình không. Khi Mia đến, cô đã bị sốc khi thấy thị trấn đã thay đổi nhiều như thế nào. Cô lang thang qua những con phố quen thuộc, ngắm nhìn những cảnh tượng và âm thanh của thời thơ ấu. Cuối cùng, cô thấy mình đang đứng trước công viên cũ nơi cô và Lily thường chơi. Ở đó, ngồi trên một băng ghế, là một người phụ nữ với hai đứa con nhỏ. Khi Mia đến gần, cô nhận ra đó là Lily. Lúc đầu, hai người phụ nữ chỉ nhìn chằm chằm vào nhau, không biết phải nói gì. Nhưng sau đó, Lily phá vỡ sự im lặng bằng một nụ cười và một cái ôm. Họ dành phần còn lại của ngày để bắt kịp thời gian cũ và hồi tưởng về thời thơ ấu của họ. Họ nói về tất cả những gì đã xảy ra trong cuộc sống của họ kể từ lần cuối cùng họ gặp nhau và chẳng mấy chốc như thể không có thời gian nào trôi qua. \n\nMia và Lily nhận ra rằng bất chấp năm tháng và khoảng cách giữa họ, tình bạn của họ vẫn bền chặt hơn bao giờ hết. Họ hứa sẽ không bao giờ mất liên lạc nữa và luôn ở bên nhau, bất kể cuộc sống đưa họ đến đâu. Cuối cùng, Mia trở lại cuộc sống bận rộn của mình, nhưng với một ý thức mới về mục đích và hạnh phúc. Cô biết rằng bất kể cô đi đâu hay làm gì, cô sẽ luôn có Lily bên cạnh. Và đó là tất cả những gì thực sự quan trọng."}</w:t>
      </w:r>
    </w:p>
    <w:p w14:paraId="6E75C8E3" w14:textId="77777777" w:rsidR="00FA6B25" w:rsidRDefault="008A0A44">
      <w:r>
        <w:t xml:space="preserve">{"câu hỏi": "Giải thích tại sao tăng quy định của chính phủ thường cản trở tăng trưởng kinh doanh.", "trả lời": "Tăng quy định của chính phủ đối với các hoạt động kinh doanh thường đưa ra các quy tắc, thủ tục và hạn chế mới làm tăng chi phí kinh doanh. Một số quy định yêu cầu thực hiện các hệ thống giám sát để đảm bảo tuân thủ, trong khi những quy định khác áp dụng phí, tiền phạt hoặc thuế làm tăng gánh nặng tài chính cho các doanh nghiệp. Hơn nữa, việc tuân thủ các quy định mới có thể đòi hỏi kiến thức và chuyên môn chuyên môn hoặc thuê thêm nhân viên, điều này một lần nữa làm tăng chi phí. Ngoài ra, quy định gia tăng có thể hạn chế khả năng đổi mới của các doanh nghiệp, bằng cách áp đặt các hạn chế đối với việc phát triển hoặc giới thiệu các sản phẩm, dịch vụ hoặc thực tiễn mới. Một số quy định có thể đã lỗi thời và có thể không còn phù hợp với thị trường hiện tại, do đó cản trở tăng trưởng. Điều này cũng có thể đặt các công ty vào thế bất lợi cạnh tranh trên thị trường toàn cầu, vì họ có thể phải tuân theo các quy định nghiêm ngặt hơn so với các đối thủ cạnh tranh ở các quốc gia khác. Quy định quá mức cũng có thể tạo ra sự không chắc chắn và không thể đoán trước trên thị trường, khiến các doanh nghiệp khó lập kế hoạch và đầu tư vào sự tăng trưởng của họ. Các quy định của chính phủ có thể thay đổi nhanh chóng với sự thay đổi chính quyền và điều kiện kinh tế, và các doanh nghiệp có thể miễn cưỡng đầu tư vào các dự </w:t>
      </w:r>
      <w:r>
        <w:lastRenderedPageBreak/>
        <w:t>án mới hoặc mở rộng nếu họ không chắc chắn về môi trường pháp lý mà họ sẽ phải đối mặt trong tương lai. Nhìn chung, trong khi quy định của chính phủ có thể bảo vệ lợi ích công cộng và giúp tạo ra một sân chơi bình đẳng cho các doanh nghiệp, quy định quá mức hoặc quá hạn chế có thể cản trở tăng trưởng kinh doanh bằng cách tăng chi phí,  hạn chế đổi mới sáng tạo và tạo ra sự không chắc chắn trên thị trường."}</w:t>
      </w:r>
    </w:p>
    <w:p w14:paraId="37A8A5A0" w14:textId="77777777" w:rsidR="00FA6B25" w:rsidRDefault="008A0A44">
      <w:r>
        <w:t>{"câu hỏi": "AI đã chứng minh là có lợi trong lĩnh vực nào?", "câu trả lời": "AI đã được chứng minh là có lợi trong nhiều lĩnh vực, một số trong đó bao gồm: \ n \ n1. Chăm sóc sức khỏe: AI đã mang lại những tiến bộ mới trong chẩn đoán và điều trị bệnh, bằng cách cung cấp dịch vụ chăm sóc cá nhân và khám phá thuốc dựa trên dữ liệu bệnh nhân. \ n \ n2. Tài chính: AI được sử dụng rộng rãi trong lập kế hoạch và dự báo tài chính, phát hiện gian lận và quản lý rủi ro, giúp các quyết định ngân hàng và đầu tư hiệu quả và an toàn hơn. Bán lẻ: AI đang cách mạng hóa ngành bán lẻ, bằng cách nâng cao trải nghiệm của khách hàng thông qua các đề xuất được cá nhân hóa, quản lý hàng tồn kho và dịch vụ trợ lý ảo. \ n \ n4. Sản xuất: AI đã tăng cường quy trình sản xuất, bằng cách cải thiện quản lý chuỗi cung ứng, phát hiện lỗi, bảo trì dự đoán và hiệu quả tổng thể. \ n \ n5. Giao thông vận tải: AI đang biến đổi ngành vận tải, với những tiến bộ trong xe tự hành, quản lý giao thông và hậu cần, làm cho nó an toàn và hiệu quả hơn. \ n \ n6. Giáo dục: AI đang tạo ra một tác động đáng kể trong lĩnh vực giáo dục, bằng cách cung cấp học tập cá nhân hóa, hỗ trợ chấm điểm và truy cập tốt hơn vào các tài nguyên và tài liệu giảng dạy. Tóm lại, AI đang chứng tỏ là có lợi trong hầu hết mọi ngành, bằng cách cải thiện hiệu quả hoạt động, dịch vụ khách hàng và năng suất tổng thể.</w:t>
      </w:r>
    </w:p>
    <w:p w14:paraId="5BE6BA06" w14:textId="77777777" w:rsidR="00FA6B25" w:rsidRDefault="008A0A44">
      <w:r>
        <w:t>{"câu hỏi": "Xếp hạng các mục sau theo thứ tự liên quan đến chủ đề trí tuệ nhân tạo. - Robotics, Machine Learning, Natural Language Processing", "answer": "1. Machine Learning\n2. Xử lý ngôn ngữ tự nhiên\n3. Người máy"}</w:t>
      </w:r>
    </w:p>
    <w:p w14:paraId="3D7B5C49" w14:textId="77777777" w:rsidR="00FA6B25" w:rsidRDefault="008A0A44">
      <w:r>
        <w:t xml:space="preserve">{"câu hỏi": "Viết một bài luận khám phá tác động của AI đối với các doanh nghiệp nhỏ.", "Trả lời": "Trí tuệ nhân tạo hay AI đã và đang có những bước tiến trong hầu hết mọi ngành công nghiệp trên thế giới ngày nay và không có gì ngạc nhiên khi các doanh nghiệp nhỏ cũng đã tận dụng lợi thế của công nghệ mới nổi này. Việc triển khai AI và các hệ thống tự động đã cho phép các doanh nghiệp nhỏ cải thiện đáng kể quy trình làm việc và năng suất đồng thời giảm chi phí. Trong bài tiểu luận này, chúng ta sẽ khám phá những cách khác nhau mà AI đã ảnh hưởng đến các doanh nghiệp nhỏ và tác động của chúng đối với ngành. Một trong những lợi ích quan trọng nhất đối với các doanh nghiệp nhỏ triển khai AI là khả năng tự động hóa các tác vụ thường ngày. Nhập dữ liệu, lên lịch cuộc hẹn, liên lạc qua email và dịch vụ khách hàng đều có thể được sắp xếp hợp lý thông qua tự động hóa. Điều này không chỉ giúp giải phóng thời gian cho nhân viên tập trung vào những vấn đề cấp bách hơn mà còn giúp giảm sai sót và tăng hiệu quả. Ví dụ: chatbot có thể được sử dụng để xử lý các yêu cầu của khách hàng 24/7, giảm nhu cầu nhân viên trong giờ làm việc. \ n \ nAI cũng giúp các doanh nghiệp nhỏ nỗ lực tiếp thị bằng cách cung cấp thông tin chi tiết về hành vi và sở thích của khách hàng. Bằng cách phân tích dữ liệu, các hệ thống AI có thể tạo ra các báo cáo về xu hướng tiêu dùng, từ đó có thể giúp các doanh nghiệp nhỏ nhắm mục tiêu khách hàng hiệu quả hơn. Quảng cáo thông minh, nhắn tin được cá nhân hóa và đề xuất sản phẩm đều có thể thực hiện được với việc sử dụng AI, cho phép các doanh nghiệp nhỏ cạnh tranh với các tập đoàn lớn </w:t>
      </w:r>
      <w:r>
        <w:lastRenderedPageBreak/>
        <w:t>hơn. Một trong những lĩnh vực quan trọng nhất mà AI giúp các doanh nghiệp nhỏ là tăng sự hiện diện trực tuyến của họ. Với việc sử dụng Xử lý ngôn ngữ tự nhiên (NLP) và thuật toán học máy, AI có thể giúp cải thiện nỗ lực tối ưu hóa công cụ tìm kiếm (SEO) của doanh nghiệp, giúp khách hàng dễ dàng tìm thấy chúng trực tuyến hơn. Ngoài ra, AI có thể giúp nâng cao chức năng trang web và ứng dụng dành cho thiết bị di động, cho phép trải nghiệm người dùng tốt hơn và tăng lưu lượng truy cập trang web. Tuy nhiên, điều quan trọng cần lưu ý là việc triển khai AI trong các doanh nghiệp nhỏ đi kèm với những thách thức của nó. Đào tạo nhân viên sử dụng hệ thống AI, chi phí triển khai công nghệ và mối quan tâm về dịch chuyển công việc đều là những rào cản tiềm ẩn. Tuy nhiên, với việc lập kế hoạch cẩn thận và hiểu rõ về khả năng của AI, các doanh nghiệp nhỏ có thể vượt qua những thách thức này và gặt hái những lợi ích đáng kể. Tóm lại, AI đã có tác động sâu sắc đến các doanh nghiệp nhỏ. Từ việc cải thiện quy trình làm việc và năng suất đến trợ giúp các nỗ lực tiếp thị, AI đã cho phép các doanh nghiệp nhỏ hợp lý hóa hoạt động của họ và cạnh tranh với các tập đoàn lớn hơn. Mặc dù có những thách thức liên quan đến việc triển khai AI, nhưng lợi ích chắc chắn lớn hơn chi phí, khiến nó trở thành một công nghệ tồn tại."}</w:t>
      </w:r>
    </w:p>
    <w:p w14:paraId="409029C5" w14:textId="77777777" w:rsidR="00FA6B25" w:rsidRDefault="008A0A44">
      <w:r>
        <w:t>{"câu hỏi": "Liệt kê ba cách mà AI có thể cải thiện nơi làm việc.", "Trả lời": "1. Tăng hiệu quả và năng suất: AI có thể tự động hóa các nhiệm vụ lặp đi lặp lại và trần tục, cho phép nhân viên tập trung vào các hoạt động quan trọng và sáng tạo hơn, từ đó tăng năng suất và hiệu quả tổng thể. \n\n2. Cải thiện việc ra quyết định: Với việc sử dụng phân tích dữ liệu được hỗ trợ bởi AI, các doanh nghiệp có thể đưa ra quyết định dựa trên dữ liệu, dự đoán xu hướng và xác định các mẫu để cải thiện quy trình ra quyết định tổng thể, giảm khả năng xảy ra lỗi của con người. \n\n3. Nâng cao trải nghiệm của nhân viên: AI có thể cải thiện trải nghiệm của nhân viên bằng cách cung cấp các cơ hội đào tạo và phát triển được cá nhân hóa, đồng thời bằng cách theo dõi sự hài lòng của nhân viên và cung cấp thông tin chi tiết về các lĩnh vực có thể cải tiến, dẫn đến động lực và sự gắn kết của nhân viên cao hơn."}</w:t>
      </w:r>
    </w:p>
    <w:p w14:paraId="759F4ED1" w14:textId="77777777" w:rsidR="00FA6B25" w:rsidRDefault="008A0A44">
      <w:r>
        <w:t>{"câu hỏi": "Xác định ai hoặc chủ ngữ của câu là gì. - Sách được thu thập từ thư viện.", "đáp án": "Chủ đề của câu là \"Những cuốn sách\"."}</w:t>
      </w:r>
    </w:p>
    <w:p w14:paraId="7B9FA979" w14:textId="77777777" w:rsidR="00FA6B25" w:rsidRDefault="008A0A44">
      <w:r>
        <w:t>{"câu hỏi": "Làm thế nào bạn sẽ sử dụng một đoạn văn bản để giải thích chỉ số thị trường chứng khoán là gì?", "câu trả lời": "Chỉ số thị trường chứng khoán là một cách để đo lường hiệu suất của một nhóm cổ phiếu đại diện cho một thị trường cụ thể hoặc một phần của nó. Về cơ bản, nó là một danh mục đầu tư chứng khoán giả định đại diện cho một thị trường hoặc phân khúc cụ thể và hiệu suất của chỉ số được sử dụng làm điểm chuẩn để đánh giá sức khỏe và hướng tổng thể của thị trường mà nó đại diện. Các chỉ số thường được biết đến nhất bao gồm Chỉ số Bình quân Công nghiệp Dow Jones, S&amp;P 500 và NASDAQ Composite, theo dõi hiệu suất của các công ty giao dịch công khai lớn ở Hoa Kỳ. Giá trị của một chỉ số được tính bằng một công thức cụ thể, thường là trung bình hoặc trung bình gia quyền của các giá trị của cổ phiếu cấu thành."}</w:t>
      </w:r>
    </w:p>
    <w:p w14:paraId="37358968" w14:textId="77777777" w:rsidR="00FA6B25" w:rsidRDefault="008A0A44">
      <w:r>
        <w:t xml:space="preserve">{"question": "Cung cấp giải pháp để giải khối Rubik.", "trả lời": "Giải khối Rubik có vẻ khó khăn, nhưng có nhiều phương pháp có thể đơn giản hóa quy trình. Một trong những phương pháp phổ biến nhất và thân thiện với người mới bắt đầu là phương thức \"Layer by Layer\" hoặc \"Fridrich\". Dưới đây là hướng dẫn từng bước về cách giải khối Rubik bằng phương </w:t>
      </w:r>
      <w:r>
        <w:lastRenderedPageBreak/>
        <w:t>pháp này: \ n \ n1) Giải quyết lớp đầu tiên bằng cách tạo một chữ thập trên mặt trên. \n\n- Để tạo thành chữ thập, chọn một màu để bắt đầu và xác định vị trí bốn mảnh cạnh với màu đó. \n- Di chuyển các quân cờ này lên mặt trên bằng cách sử dụng các động tác lên, xuống, trái và phải. \n- Khi các mảnh cạnh được đặt đúng vị trí, xoay mặt trên cho đến khi các cạnh thẳng hàng với màu mảnh trung tâm tương ứng của chúng.\n\n2) Tiếp theo, giải quyết các góc của lớp đầu tiên bằng cách định vị các mảnh góc chính xác trên mặt trên.\n\n- Xác định vị trí bốn mảnh góc phù hợp với màu trên cùng và di chuyển chúng vào đúng vị trí. \n- Sử dụng kết hợp các động tác lên, xuống, trái và phải để xoay và di chuyển mảnh vào vị trí trên mặt trên.\n- Đảm bảo các mảnh góc khớp với màu mảnh trung tâm tương ứng của chúng.\n\n3) Giải quyết lớp thứ hai bằng cách căn chỉnh lớp giữa với các lớp trên cùng và dưới cùng.\n\n- Tìm một mảnh cạnh trên lớp dưới cùng thuộc về lớp giữa và di chuyển nó lên lớp trên cùng ở trên vị trí dự định của nó.\n- Sử dụng một loạt các động tác để di chuyển quân cờ vào đúng vị trí ở lớp giữa.\n- Lặp lại cho đến khi tất cả các mảnh cạnh ở lớp giữa ở đúng vị trí của chúng.\n\n4) Giải quyết lớp cuối cùng bằng cách tạo một chữ thập trên mặt trên, giống như trong bước 1.\n\n- Sử dụng kết hợp các động tác để tạo thành một chữ thập trên mặt trên.\n- Đảm bảo các mảnh cạnh xếp hàng với mảnh trung tâm.\n\n5) Định vị các góc chính xác trên lớp cuối cùng.\n\n- Sử dụng kết hợp các động tác để xoay các mảnh góc cho đến khi chúng ở đúng vị trí trên lớp trên cùng.\n\n6) Định hướng các góc lớp cuối cùng để mặt trên hoàn thành.\n\n- Khi các mảnh góc ở đúng vị trí của chúng,  Sử dụng kết hợp các động tác để xoay các mảnh cho đến khi chúng được định hướng chính xác và mặt trên hoàn thành.\n\n7) Giải quyết các cạnh còn lại trên lớp cuối cùng bằng cách định vị chúng một cách chính xác.\n\n- Sử dụng kết hợp các động tác để xoay các cạnh lớp cuối cùng cho đến khi chúng ở đúng vị trí của chúng.\n- Đảm bảo các mảnh cạnh khớp với màu mảnh trung tâm tương ứng của chúng.\n\nGiải khối Rubik cần thực hành"}</w:t>
      </w:r>
    </w:p>
    <w:p w14:paraId="1BE53DC4" w14:textId="77777777" w:rsidR="00FA6B25" w:rsidRDefault="008A0A44">
      <w:r>
        <w:t>{"câu hỏi": "Tạo ra một danh sách năm tiện ích hiện đại mà mọi người không suy nghĩ đủ.", "trả lời": "1. Wi-Fi: Với sự sẵn có rộng rãi của internet không dây, hầu hết mọi người đều cho rằng khả năng truy cập internet bất cứ lúc nào và từ hầu hết mọi vị trí. \ n2. Điện thoại thông minh: Sự tiện lợi của việc có một máy tính cá nhân mạnh mẽ trong túi của bạn, cho phép bạn thực hiện cuộc gọi, gửi tin nhắn, chụp ảnh, duyệt internet, theo dõi thể dục của bạn và nhiều hơn nữa, thường bị bỏ qua. \ n3. Lưới điện: Mọi người hiếm khi nghĩ về mạng lưới phức tạp của các nhà máy điện, dây điện và máy biến áp cung cấp điện đến nhà của họ, nhưng nếu không có cơ sở hạ tầng này, cuộc sống sẽ rất khác. Ngân hàng trực tuyến: Với khả năng quản lý tài chính, thanh toán hóa đơn, chuyển tiền và mua hàng thoải mái như ở nhà, sự tiện lợi của ngân hàng trực tuyến thường được coi là điều hiển nhiên. \ n5. Xử lý rác: Việc xử lý và loại bỏ chất thải, mặc dù không quyến rũ, là một phần thiết yếu của cuộc sống hiện đại thường bị bỏ qua. Nếu không có nó, các thành phố sẽ nhanh chóng bị choáng ngợp với lượng rác thải do cư dân của họ tạo ra."}</w:t>
      </w:r>
    </w:p>
    <w:p w14:paraId="447F39A8" w14:textId="77777777" w:rsidR="00FA6B25" w:rsidRDefault="008A0A44">
      <w:r>
        <w:t xml:space="preserve">{"câu hỏi": "Giải thích tại sao xây dựng một thành phố bằng cách sử dụng một hệ thống giống như lưới điện là có lợi.", "Trả lời": "Một hệ thống giống như lưới cho quy hoạch thành phố có một số lợi ích. Đối với một, nó làm cho điều hướng dễ dàng hơn cho cả người dân và du khách, vì bố cục có cấu trúc cho phép đi lại đơn giản và hiệu quả hơn trong thành phố. Các đường phố trong hệ thống lưới điện thường được đánh số hoặc đặt tên theo thứ tự hợp </w:t>
      </w:r>
      <w:r>
        <w:lastRenderedPageBreak/>
        <w:t>lý, tuần tự, giúp dễ dàng xác định vị trí địa chỉ và tìm các điểm đến cụ thể. Ngoài ra, một hệ thống lưới điện có thể cung cấp một khuôn khổ có tổ chức hơn để cung cấp các dịch vụ thiết yếu, chẳng hạn như giao thông công cộng, tiện ích và ứng phó khẩn cấp. Với một mạng lưới đường phố và khối nhà được xác định rõ ràng, việc lập kế hoạch và thực hiện cơ sở hạ tầng trở nên dễ dàng hơn, từ hệ thống tàu điện ngầm và tuyến xe buýt, đến đường nước, khí đốt và điện. Hơn nữa, bố trí giống như lưới cũng có thể tạo điều kiện phân phối hiệu quả đất đai và tài nguyên, cho phép phân bổ cân bằng hơn về nhà ở, thương mại và không gian giải trí. Điều này có thể nâng cao khả năng sống của thành phố, thúc đẩy phát triển kinh tế và xã hội, và tạo ra một môi trường đô thị sôi động và gắn kết hơn. Nhìn chung, một hệ thống giống như lưới điện mang lại một mức độ trật tự và khả năng dự đoán cho nhiệm vụ phức tạp của quy hoạch thành phố, giúp tối đa hóa việc sử dụng không gian và tài nguyên, và cải thiện chất lượng cuộc sống cho cư dân.</w:t>
      </w:r>
    </w:p>
    <w:p w14:paraId="5FD3B75F" w14:textId="77777777" w:rsidR="00FA6B25" w:rsidRDefault="008A0A44">
      <w:r>
        <w:t>{"câu hỏi": "Một số ưu điểm và nhược điểm của việc sử dụng năng lượng mặt trời là gì?", "trả lời": "Năng lượng mặt trời là nguồn năng lượng tái tạo và sạch đang ngày càng trở nên phổ biến. Dưới đây là một số ưu điểm và nhược điểm của việc sử dụng năng lượng mặt trời.\n\nƯu điểm:\n\n1. Tái tạo và bền vững: Năng lượng mặt trời là một nguồn năng lượng tái tạo và phong phú có thể được khai thác từ Mặt trời. Nó có thể được bổ sung liên tục và không bao giờ cạn kiệt, không giống như nhiên liệu hóa thạch. \ n \ n2. Giảm lượng khí thải carbon: Năng lượng mặt trời là một nguồn năng lượng sạch không tạo ra bất kỳ khí thải độc hại nào. Nó giúp giảm lượng khí thải carbon và góp phần làm giảm sự nóng lên toàn cầu. \ n \ n3. Bảo trì thấp: Các tấm pin mặt trời không có bộ phận chuyển động và yêu cầu bảo trì tối thiểu. Chúng chỉ cần được làm sạch vài lần một năm, đó có thể là một quá trình dễ dàng. \ n \ n4. Độc lập với lưới điện: Năng lượng mặt trời có thể được sử dụng ngoài lưới điện, có nghĩa là nó có thể được sử dụng ở những địa điểm xa xôi, nơi không có điện. Điều này làm cho nó trở thành một giải pháp thiết thực cho những người sống ở khu vực nông thôn.\n\nNhược điểm:\n\n1. Chi phí ban đầu cao: Chi phí ban đầu để lắp đặt hệ thống năng lượng mặt trời có thể khá cao. Điều này bao gồm chi phí của các tấm pin mặt trời, pin và các thiết bị khác. \ n \ n2. Phụ thuộc vào thời tiết: Sản xuất năng lượng mặt trời phụ thuộc vào thời tiết. Nó có thể ít hiệu quả hơn vào những ngày nhiều mây hoặc mưa. Đây có thể là một bất lợi ở những khu vực có ít ánh nắng mặt trời. \ n \ n3. Sản xuất năng lượng hạn chế: Các tấm pin mặt trời chỉ có thể tạo ra năng lượng vào ban ngày khi Mặt trời chiếu sáng. Điều này có nghĩa là năng lượng phải được lưu trữ trong pin để sử dụng vào ban đêm, đây có thể là một yếu tố hạn chế. \ n \ n4. Yêu cầu về không gian: Các tấm pin mặt trời đòi hỏi một lượng lớn không gian để lắp đặt. Đây có thể là một hạn chế đối với những người sống ở khu vực thành thị với không gian hạn chế."}</w:t>
      </w:r>
    </w:p>
    <w:p w14:paraId="582EB371" w14:textId="77777777" w:rsidR="00FA6B25" w:rsidRDefault="008A0A44">
      <w:r>
        <w:t xml:space="preserve">{"câu hỏi": "Thiết kế một áp phích sẽ khuyến khích mọi người tiết kiệm năng lượng.", "câu trả lời": "Tiêu đề áp phích: Hãy cùng nhau tiết kiệm năng lượng!\n\nHình ảnh: Áp phích có thể hiển thị hai bóng đèn với các văn bản tương phản phía trên chúng. Cái đầu tiên có thể là bóng đèn sợi đốt với dòng chữ \u201cOld &amp;; Wasteful \u201d, cái thứ hai có thể là bóng đèn LED tiết kiệm năng lượng với dòng chữ \u201cSmart &amp;; Sustainable\u201d. Bóng đèn LED có thể được mô tả là tỏa sáng rực rỡ, chiếu sáng những người hạnh phúc và thiên nhiên. Nền của poster có thể là một màu xanh lam hoặc xanh lá cây.\n\nBody text: \nTiết kiệm năng </w:t>
      </w:r>
      <w:r>
        <w:lastRenderedPageBreak/>
        <w:t>lượng dễ dàng hơn bạn nghĩ! Những thay đổi nhỏ, bền vững trong thói quen hàng ngày của chúng ta có thể giúp giảm mức tiêu thụ năng lượng và mang lại những thay đổi lớn. Với mức tiêu thụ ít hơn, chúng ta có thể tiết kiệm tiền và cũng giảm lượng khí thải carbon. Hãy thực hiện phần việc của chúng ta trong việc ngăn chặn biến đổi khí hậu bằng cách thực hiện các bước để tiết kiệm năng lượng ngay bây giờ.\n\nMẹo 1: Tắt đèn và rút phích cắm điện tử khi không sử dụng\nMẹo 2: Chuyển sang các thiết bị tiết kiệm năng lượng và bóng đèn\nMẹo 3: Sử dụng ánh sáng tự nhiên bất cứ khi nào có thể\nMẹo 4: Đi chung xe, đi phương tiện giao thông công cộng hoặc đi bộ/đi xe đạp thay vì lái xe\nMẹo 5:  Sử dụng ít nước hơn bằng cách tắm ngắn hơn, sửa chữa rò rỉ và tắt vòi trong khi đánh răng\n\nLời kêu gọi hành động: Thực hiện cam kết bảo tồn năng lượng ngay hôm nay!\n\nKết thúc: Cùng nhau, chúng ta có thể tạo ra sự khác biệt cho một tương lai sạch hơn, xanh hơn và bền vững hơn. \ n \ n Logo và khẩu hiệu cho chiến dịch bảo tồn năng lượng: Sử dụng năng lượng, đừng lạm dụng năng lượng! \n\n## Thiết kế của poster có thể khác nhau tùy thuộc vào kiểu, màu sắc, phông chữ và vị trí mà poster đang được tạo ra."}</w:t>
      </w:r>
    </w:p>
    <w:p w14:paraId="12A6E087" w14:textId="77777777" w:rsidR="00FA6B25" w:rsidRDefault="008A0A44">
      <w:r>
        <w:t>{"câu hỏi": "Tại sao mọi người tích trữ thông tin?", "trả lời": "Giữ thông tin hoặc tích trữ nó là một hành vi phổ biến của con người có thể xảy ra vì nhiều lý do. Dưới đây là một số lý do có thể khiến mọi người tích trữ thông tin:\n\n1. Quyền lực: Một số cá nhân xem thông tin như một nguồn sức mạnh, và bằng cách tích trữ nó, họ cảm thấy rằng họ đang kiểm soát môi trường hoặc tình huống của họ. Nó cũng có thể cung cấp cho họ một cách để gây ảnh hưởng đến người khác. \ n \ n2. Bất an: Những người thiếu tự tin hoặc cảm thấy không chắc chắn về vị trí của họ trong một nhóm hoặc tổ chức có thể tích trữ thông tin như một cách để bảo vệ bản thân và duy trì trạng thái của họ. Sợ mất đi sự liên quan: Những người sợ trở nên không liên quan hoặc lỗi thời có thể tích trữ thông tin trong nỗ lực đi trước người khác và duy trì tầm quan trọng của họ. \ n \ n4. Lợi thế cạnh tranh: Trong thế giới có nhịp độ nhanh ngày nay, thông tin thường có thể mang lại lợi thế cạnh tranh. Mọi người có thể tích trữ thông tin để tạo cho mình lợi thế hơn những người khác, cho dù trong các mối quan hệ kinh doanh hay cá nhân. \ n \ n5. Hoài nghi hoặc không tin tưởng: Các cá nhân có sự ngờ vực chung đối với người khác có thể tích trữ thông tin như một phương tiện tự bảo vệ, tin rằng những người khác có thể sử dụng thông tin đó để chống lại họ. Điều quan trọng cần lưu ý là tích trữ thông tin có thể có tác động tiêu cực đến các mối quan hệ và động lực tổ chức, và thường hiệu quả hơn khi chia sẻ thông tin và cộng tác với những người khác vì lợi ích chung."}</w:t>
      </w:r>
    </w:p>
    <w:p w14:paraId="270052CB" w14:textId="77777777" w:rsidR="00FA6B25" w:rsidRDefault="008A0A44">
      <w:r>
        <w:t xml:space="preserve">{"câu hỏi": "Tạo danh sách năm kỹ năng công việc sẽ quan trọng trong tương lai.", "câu trả lời": "Dưới đây là năm kỹ năng công việc có khả năng quan trọng trong tương lai:\n\n1. Khả năng thích ứng và linh hoạt: Khi các công nghệ và quy trình mới liên tục xuất hiện, khả năng thích ứng với sự thay đổi và linh hoạt trong vai trò của bạn sẽ là một kỹ năng quan trọng. \ n \ n2. Phân tích dữ liệu: Khi dữ liệu ngày càng trở nên quan trọng trong việc thúc đẩy các quyết định kinh doanh, khả năng phân tích, giải thích và rút ra những hiểu biết sâu sắc từ dữ liệu sẽ rất quan trọng. \ n \ n3. Giải quyết vấn đề phức tạp: Khi các vấn đề trở nên phức tạp hơn và liên kết với nhau, khả năng suy nghĩ chín chắn và tiếp cận vấn đề một cách có hệ thống sẽ là điều cần thiết. \ n \ n4. Sáng tạo và đổi mới: Với sự gia tăng của tự động hóa, tư duy sáng tạo và đổi mới sẽ trở nên quan trọng hơn để phát triển các sản phẩm, dịch vụ và </w:t>
      </w:r>
      <w:r>
        <w:lastRenderedPageBreak/>
        <w:t>giải pháp mới. Trí tuệ cảm xúc: Khả năng hiểu và quản lý cảm xúc của chính bạn, cũng như cảm xúc của người khác, sẽ là chìa khóa trong việc xây dựng các mối quan hệ thành công và thúc đẩy sự hợp tác tại nơi làm việc."}</w:t>
      </w:r>
    </w:p>
    <w:p w14:paraId="5274EE9E" w14:textId="77777777" w:rsidR="00FA6B25" w:rsidRDefault="008A0A44">
      <w:r>
        <w:t>{"câu hỏi": "Xây dựng một cuộc khảo sát sẽ đo lường sự hài lòng của khách hàng.", "câu trả lời": "Kính gửi khách hàng,\n\nCảm ơn bạn đã chọn công ty chúng tôi cho giao dịch mua gần đây của bạn. Chúng tôi đánh giá cao sự hài lòng và phản hồi của bạn và sẽ đánh giá cao sự tham gia của bạn trong Khảo sát sự hài lòng của khách hàng của chúng tôi. Vui lòng dành một chút thời gian để trả lời các câu hỏi sau.\n\n1. Trên thang điểm từ 1-10, bạn sẽ đánh giá mức độ hài lòng tổng thể của mình với sản phẩm / dịch vụ của chúng tôi như thế nào?\n1 \u2013 Cực kỳ không hài lòng \n10 \u2013 Cực kỳ hài lòng\n\n2. Sản phẩm / dịch vụ của chúng tôi đáp ứng nhu cầu hoặc mong đợi của bạn tốt như thế nào?\n( ) Không hề\n( ) Hơi đáp ứng nhu cầu của tôi \ n ( ) Đáp ứng vừa phải nhu cầu của tôi \ n ( ) Chủ yếu đáp ứng nhu cầu của tôi \ n ( ) Hoàn toàn đáp ứng nhu cầu của tôi \ n \ n3. Làm thế nào dễ dàng để tìm thấy những gì bạn đang tìm kiếm trên trang web của chúng tôi hoặc trong cửa hàng của chúng tôi?\n( ) Rất dễ\n( ) Hơi dễ\n( ) Không dễ cũng không khó\n( ) Hơi khó\n( ) Rất khó\n\n4. Bạn đánh giá chất lượng sản phẩm / dịch vụ của chúng tôi như thế nào?\n( ) Rất kém\n( ) Kém\n( ) Trung bình\n( ) Tốt\n( ) Xuất sắc\n\n5. Các nhân viên của chúng tôi hữu ích và thân thiện như thế nào?\n( ) Rất không hữu ích và không thân thiện \ n ( ) Hơi không hữu ích và không thân thiện \ n ( ) Không hữu ích cũng không hữu ích, không thân thiện cũng không không thân thiện \ n ( ) Hơi hữu ích và thân thiện \ n ( ) Rất hữu ích và thân thiện \ n \ n6. Có bao nhiêu khả năng bạn giới thiệu sản phẩm / dịch vụ của chúng tôi cho bạn bè hoặc thành viên gia đình?\n( ) Không có khả năng nào cả\n( ) Hơi khó xảy ra\n( ) Không có khả năng cũng không phải là không có khả năng\n( ) Hơi có khả năng\n( ) Rất có thể\n\n7. Bạn có bất kỳ đề xuất hoặc nhận xét nào về cách chúng tôi có thể cải thiện sản phẩm / dịch vụ của mình không? \ n \ n Cảm ơn bạn đã dành thời gian để hoàn thành khảo sát này. Phản hồi của bạn rất quan trọng đối với chúng tôi và sẽ giúp chúng tôi cải thiện dịch vụ khách hàng của mình.\n\nBest regards,\n\n[Tên công ty]"}</w:t>
      </w:r>
    </w:p>
    <w:p w14:paraId="6AF2F811" w14:textId="77777777" w:rsidR="00FA6B25" w:rsidRDefault="008A0A44">
      <w:r>
        <w:t xml:space="preserve">{"câu hỏi": "Mô tả một công nghệ mới có thể cách mạng hóa giao thông vận tải.", "Trả lời": "Một công nghệ mới có tiềm năng cách mạng hóa giao thông vận tải là Hyperloop. Hyperloop là một hệ thống giao thông tốc độ cao được đề xuất sử dụng một loạt các ống hoặc đường hầm để vận chuyển hành khách và hàng hóa ở tốc độ rất cao, đạt tới 760 dặm một giờ. Nó sử dụng công nghệ bay từ tính hoặc động cơ đẩy không khí để đẩy vỏ hoặc viên nang qua các ống, tạo ra một môi trường gần chân không giúp loại bỏ lực cản không khí và ma sát, cho phép thời gian di chuyển nhanh hơn nhiều. \ n \ n Hyperloop có tiềm năng cách mạng hóa giao thông vận tải bằng cách giảm đáng kể thời gian di chuyển giữa các thành phố, giúp bạn có thể đi từ San Francisco đến Los Angeles,  Ví dụ, chỉ trong 30 phút. Nếu được triển khai trên quy mô rộng hơn, Hyperloop có thể thay đổi mạnh mẽ cách chúng ta đi lại và đi lại, giúp việc đi từ nơi này đến nơi khác trở nên dễ dàng và nhanh chóng hơn mà không cần các chuyến bay tốn kém và tốn thời gian. Ngoài tốc độ và sự tiện lợi, Hyperloop còn thân thiện với môi trường, vì nó không tạo ra khí thải và được cung cấp bởi các nguồn năng lượng tái tạo. Công nghệ này có thể làm giảm đáng kể sự phụ thuộc của chúng ta vào nhiên liệu hóa thạch và giúp giảm thiểu tác động của giao thông vận tải đối với môi trường. Nhìn chung, </w:t>
      </w:r>
      <w:r>
        <w:lastRenderedPageBreak/>
        <w:t>trong khi vẫn còn trong giai đoạn phát triển ban đầu, Hyperloop hứa hẹn to lớn như một hình thức vận chuyển mới có thể thay đổi cách chúng ta di chuyển con người và hàng hóa trong tương lai.</w:t>
      </w:r>
    </w:p>
    <w:p w14:paraId="062387C2" w14:textId="77777777" w:rsidR="00FA6B25" w:rsidRDefault="008A0A44">
      <w:r>
        <w:t>{"câu hỏi": "Phân loại các quan sát đã cho thành khoa học hoặc giả khoa học. - - Vi lượng đồng căn\n- Vật lý lượng tử", "câu trả lời": "- Vi lượng đồng căn thuộc phạm trù giả khoa học.\n- Vật lý lượng tử thuộc phạm trù khoa học."}</w:t>
      </w:r>
    </w:p>
    <w:p w14:paraId="1C1BE064" w14:textId="77777777" w:rsidR="00FA6B25" w:rsidRDefault="008A0A44">
      <w:r>
        <w:t>{"câu hỏi": "Liệt kê các công cụ mà bạn sẽ cần để hoàn thành một bức tranh sơn dầu.", "Câu trả lời": "Đây là danh sách các công cụ mà bạn sẽ cần để hoàn thành một bức tranh sơn dầu:\n\n1. Canvases: Một bề mặt để vẽ, sơn lót và trải dài trên khung gỗ.\n2. Sơn: Sơn dầu với nhiều màu sắc khác nhau \ n3. Bàn chải: Một loại cọ vẽ có hình dạng và kích cỡ khác nhau \ n4. Bảng màu: Một bề mặt trộn để pha trộn màu \n5. Dao bảng màu: Để trộn và áp dụng sơn \n6. Nhựa thông hoặc tinh thần khoáng: (Không mùi) Dung môi để làm sạch bàn chải và sơn mỏng \ n7. Dầu hạt lanh: Một phương tiện để pha loãng sơn\n8. Bình: Bình chứa dung môi trong khi làm sạch bàn chải \ n9. Giẻ lau: Khăn vải hoặc khăn giấy để lau bàn chải\n10. Giá vẽ: Một giá đỡ để giữ vải của bạn \n11. Găng tay: Để bảo vệ bàn tay của bạn nếu bạn nhạy cảm với nhựa thông, dung môi hoặc bất kỳ hóa chất nào trong đó. \ n12. Véc ni: Để bảo vệ bức tranh sau khi nó khô\n \ nDanh sách này chỉ là những công cụ cơ bản có thể giúp bạn bắt đầu vẽ tranh sơn dầu. Bạn có thể tìm thấy các công cụ khác phù hợp với phong cách và sở thích vẽ tranh của mình."}</w:t>
      </w:r>
    </w:p>
    <w:p w14:paraId="747C17AB" w14:textId="77777777" w:rsidR="00FA6B25" w:rsidRDefault="008A0A44">
      <w:r>
        <w:t>{"câu hỏi": "Sắp xếp lại câu để biến chủ ngữ của câu thành từ cuối cùng. - đang ngủ trên giường.", "Trả lời": "Trên giường đang ngủ."}</w:t>
      </w:r>
    </w:p>
    <w:p w14:paraId="57A4F5ED" w14:textId="77777777" w:rsidR="00FA6B25" w:rsidRDefault="008A0A44">
      <w:r>
        <w:t>{"question": "Tạo một bộ flashcards cho chủ đề nhất định. - Sự nóng lên toàn cầu", "trả lời": "Flashcard 1: \nQ. Sự nóng lên toàn cầu là gì?\nA. Sự nóng lên toàn cầu là sự gia tăng lâu dài về nhiệt độ trung bình của hệ thống khí hậu Trái đất, chủ yếu do con người gây ra khí thải nhà kính. \ n \ nFlashcard 2: \ nQ. Nguyên nhân của sự nóng lên toàn cầu là gì?\nA. Nguyên nhân chính của sự nóng lên toàn cầu là sự gia tăng khí nhà kính trong khí quyển. Những khí này giữ nhiệt từ mặt trời và làm ấm bề mặt hành tinh. Việc đốt nhiên liệu hóa thạch, phá rừng và một số hoạt động nông nghiệp và công nghiệp nhất định là nguồn phát thải khí nhà kính chính. \ n \ nFlashcard 3: \ nQ. Những ảnh hưởng của sự nóng lên toàn cầu là gì?\nA. Sự nóng lên toàn cầu có nhiều tác động đến môi trường Trái đất, bao gồm mực nước biển dâng cao, sóng nhiệt thường xuyên và dữ dội hơn, hạn hán và bão; sự thay đổi trong mô hình mưa, và sự dịch chuyển hoặc tuyệt chủng của các loài thực vật và động vật.\n\nFlashcard 4:\nQ. Làm thế nào để giảm sự nóng lên toàn cầu?\nA. Giải quyết sự nóng lên toàn cầu đòi hỏi phải giảm phát thải khí nhà kính, chủ yếu bằng cách chuyển đổi sang các nguồn năng lượng tái tạo và cải thiện hiệu quả năng lượng. Các cách khác để giảm sự nóng lên toàn cầu bao gồm trồng nhiều cây hơn, tạo ra các hệ thống giao thông bền vững và giảm tiêu thụ thịt. \ n \ nFlashcard 5: \ nQ. Sự khác biệt giữa sự nóng lên toàn cầu và biến đổi khí hậu là gì? \ nA. Sự nóng lên toàn cầu đề cập đến sự gia tăng nhiệt độ toàn cầu chủ yếu do nồng độ khí nhà kính trong khí quyển ngày càng tăng. Biến đổi khí hậu đề cập đến tập hợp các thay đổi rộng lớn hơn đi cùng với sự nóng lên toàn cầu, bao gồm những thay đổi về mô hình thời tiết, đại dương, băng tuyết và hệ sinh thái trên khắp thế giới.</w:t>
      </w:r>
    </w:p>
    <w:p w14:paraId="6E7B7A35" w14:textId="77777777" w:rsidR="00FA6B25" w:rsidRDefault="008A0A44">
      <w:r>
        <w:lastRenderedPageBreak/>
        <w:t>{"câu hỏi": "Viết một bài luận thuyết phục về chủ đề thí nghiệm trên động vật.", "câu trả lời": "Thử nghiệm trên động vật là một vấn đề gây tranh cãi thường gặp phải ý kiến mạnh mẽ từ cả hai phía. Có những người cho rằng thử nghiệm trên động vật là cần thiết cho tiến bộ y tế và khoa học, trong khi những người khác tin rằng nó là tàn nhẫn và không cần thiết. Bài tiểu luận này sẽ khám phá vấn đề sâu sắc và cố gắng thuyết phục người đọc rằng thí nghiệm trên thực tế là một phần quan trọng của nghiên cứu khoa học và y học. Lập luận chính cho thử nghiệm trên động vật là nó đã dẫn đến vô số tiến bộ y tế và khoa học. Hầu như mọi đột phá y học lớn trong thế kỷ qua đều liên quan đến việc sử dụng động vật tại một số thời điểm trong quá trình nghiên cứu. Insulin cho bệnh tiểu đường, vắc-xin bại liệt và viêm màng não, và phương pháp điều trị ung thư đều là kết quả của thử nghiệm trên động vật. Nếu không có những tiến bộ này, vô số cuộc sống của con người sẽ bị mất hoặc trở nên khó khăn hơn. Những người phản đối thử nghiệm trên động vật thường cho rằng điều đó là tàn nhẫn và không cần thiết. Đúng là thử nghiệm trên động vật đôi khi có thể gây đau đớn và đau khổ cho các động vật liên quan, nhưng điều này không phải lúc nào cũng đúng. Trên thực tế, thử nghiệm trên động vật được quy định chặt chẽ để đảm bảo đối xử có đạo đức với động vật. Các nhà khoa học tuân theo các quy trình nghiêm ngặt để giảm thiểu tác hại và sự khó chịu mà động vật gặp phải trong quá trình thử nghiệm. Ngoài ra, các phương pháp thay thế, chẳng hạn như mô phỏng máy tính, nuôi cấy tế bào và tình nguyện viên của con người, được sử dụng bất cứ khi nào có thể để giảm số lượng động vật được sử dụng trong nghiên cứu. Cũng cần lưu ý rằng, trong một số trường hợp, thử nghiệm trên động vật không chỉ cần thiết mà còn là lựa chọn đạo đức nhất. Nhiều loại thuốc và phương pháp điều trị mới có khả năng gây nguy hiểm và có thể có tác dụng phụ nghiêm trọng. Sẽ là phi đạo đức khi thử nghiệm các chất này trên người mà không thử nghiệm trước trên động vật để đảm bảo an toàn cho chúng. Theo cách này, thí nghiệm trên động vật không chỉ có lợi cho con người, mà còn cần thiết để bảo vệ sức khỏe và phúc lợi của con người. Tóm lại, thí nghiệm trên động vật là một phần quan trọng của nghiên cứu khoa học và y học. Nó đã dẫn đến vô số tiến bộ và đã cứu sống hàng triệu người. Mặc dù điều quan trọng là phải xem xét việc đối xử có đạo đức với động vật và sử dụng các phương pháp thay thế bất cứ khi nào có thể, nhưng không thể phủ nhận lợi ích của thử nghiệm trên động vật. Nếu không có nó, nghiên cứu y học và khoa học sẽ bị hạn chế nghiêm trọng, và vô số sinh mạng sẽ bị mất."}</w:t>
      </w:r>
    </w:p>
    <w:p w14:paraId="120C3FCA" w14:textId="77777777" w:rsidR="00FA6B25" w:rsidRDefault="008A0A44">
      <w:r>
        <w:t>{"câu hỏi": "Bạn được cung cấp một danh sách các thành phần và một danh sách các hướng dẫn, và bạn cần viết một bài thơ về nấu ăn. - Thành phần: Bột mì, sữa, đường, trứng\nHướng dẫn: Trộn tất cả các nguyên liệu với nhau trong một cái bát, nướng trong lò nướng ở nhiệt độ 350 độ trong 25 phút", "trả lời": "Trong bát của trái tim tôi, các thành phần làm cho bột mì, sữa và đường, một sáng tạo rất thiêng liêng,\nTrứng đánh nhẹ nhàng, khi chúng ta trộn và trộn,\nMột món mặn với mùi hương ngọt ngào vượt qua.\n\nKết hợp một bản giao hưởng của hương vị,\ nNhịp điệu ổn định của một đầu bếp\u2019s yêu lao động.\nTrong lò nướng ở 350 độ, nó sẽ nướng,\nTrong 25 phút, bộ hẹn giờ sẽ không nhầm lẫn.\n\nKhi bột nổi lên, mùi thơm lan tỏa,\nof tình yêu, của quê hương, của bánh mì mới nướng.\n Bộ hẹn giờ phát ra tiếng bíp, nướng xong \ nout nó đến tất cả vàng, một chiếc bánh mời gọi. \ n \ nVì vậy, tập hợp tại bàn,  Nĩa đã sẵn sàng, \nand đào sâu vào sự ngon miệng, thật tươi và đậm đà."}</w:t>
      </w:r>
    </w:p>
    <w:p w14:paraId="7AF7D7A9" w14:textId="77777777" w:rsidR="00FA6B25" w:rsidRDefault="008A0A44">
      <w:r>
        <w:lastRenderedPageBreak/>
        <w:t>{"câu hỏi": "Tạo phương trình toán học để tính toán sự thay đổi nhiệt độ.", "câu trả lời": "Phương trình tính toán sự thay đổi nhiệt độ là:\n\n\u0394T = T_final - T_initial \n\nWhere:\n- \u0394T đại diện cho sự thay đổi nhiệt độ\n- T_final đại diện cho nhiệt độ cuối cùng\n- T_initial đại diện cho nhiệt độ ban đầu. \n\nTrong phương trình này, chúng ta trừ đi nhiệt độ ban đầu từ nhiệt độ cuối cùng để tìm ra sự khác biệt giữa hai nhiệt độ, đó là sự thay đổi nhiệt độ."}</w:t>
      </w:r>
    </w:p>
    <w:p w14:paraId="11195FD7" w14:textId="77777777" w:rsidR="00FA6B25" w:rsidRDefault="008A0A44">
      <w:r>
        <w:t>{"câu hỏi": "Bạn sẽ được cung cấp tên của hai người, tạo ra một cuộc trò chuyện giữa họ. - Tên người: Richard và Rachel", "trả lời": "Richard: Chào Rachel, hôm nay bạn thế nào?\nRachel: Này Richard, tôi đang làm tốt. Cảm ơn bạn đã hỏi. \nRichard: Thật tuyệt khi được nghe. Vậy, kế hoạch của bạn cho cuối tuần là gì?\nRachel: Chà, tôi vẫn chưa nghĩ ra bất cứ điều gì. Bạn có bất cứ điều gì trong tâm trí mà bạn muốn giới thiệu không? \ nRichard: Tôi đã nghĩ về việc đi bộ đường dài trên núi. Đó là một con đường mòn đẹp, và khung cảnh từ trên đỉnh thật ngoạn mục. Bạn có muốn tham gia cùng tôi không?\nRachel: Ồ, nghe thật tuyệt vời! Tôi rất muốn tham gia cùng bạn. Hãy lên kế hoạch cho nó. Cảm ơn lời mời.\nRichard: Không vấn đề gì, tôi rất vui vì bạn có thể tham gia cùng tôi."}</w:t>
      </w:r>
    </w:p>
    <w:p w14:paraId="157E6EE2" w14:textId="77777777" w:rsidR="00FA6B25" w:rsidRDefault="008A0A44">
      <w:r>
        <w:t>{"question": "Thiết kế logo cho một công ty mới có tên là \"MindLink Solutions\".", "answer": "Thật không may, tôi là một người mẫu ngôn ngữ AI và tôi không có khả năng thiết kế hình ảnh. Tuy nhiên, tôi có thể cung cấp cho bạn một số ý tưởng mà bạn có thể sử dụng làm nguồn cảm hứng cho thiết kế logo của MindLink Solutions. \n\n1) Một bộ não được kết nối với nhau với các liên kết hoặc nút biểu thị sự liên kết của tâm trí \ n2) Một đại diện cách điệu của hai đầu đối diện nhau trong hồ sơ, với một liên kết giữa chúng mô tả sự trao đổi thông tin \ n3) Hai tay run rẩy với dấu ấn mạch hoặc hình ảnh trao đổi dữ liệu \ n4) Một thiết kế kiểu chữ lồng với các chữ cái \ "M \" và \ "L \" được kết nối và đan xen để tạo thành một hình ảnh gắn kết. \n5) Một bóng đèn với các đường dây hoặc mạch kết nối với nhau để thể hiện ý tưởng về một tâm trí được kết nối và các giải pháp sáng tạo."}</w:t>
      </w:r>
    </w:p>
    <w:p w14:paraId="2E709B49" w14:textId="77777777" w:rsidR="00FA6B25" w:rsidRDefault="008A0A44">
      <w:r>
        <w:t>{"câu hỏi": "Đưa ra một danh sách các thảm họa thiên nhiên và mô tả của chúng, hãy tạo ra một bài thơ về chúng. - Sóng thần: Một làn sóng lớn gây ra bởi sự dịch chuyển của một vùng nước lớn \nCháy rừng: Lửa thiêu rụi những vùng đất rộng lớn \ nNúi lửa: Một khe hở trên bề mặt Trái đất mà từ đó dung nham, tro và khí có thể được giải phóng", "trả lời": "Nước dâng lên và dâng lên \nMột cơn sóng thần sinh ra trước mắt chúng ta \ nVới một cơn sóng mênh mông nó chảy\nNghiền nát tất cả những gì nó đi\n\nLửa bùng cháy với một ngọn lửa nhấp nháy \nSớm phát triển và tuyên bố dữ dội\ nMột đám cháy rừng hoành hành trên khắp đất liền\nKhông có sức mạnh nào của con người có thể chịu đựng được\n\nNhững ngọn núi ầm ầm sâu bên dưới\nMột ngọn núi lửa hùng vĩ sắp nổ tung\nLava, tro và khí vỡ ra\nMột cảnh tượng của thiên nhiên để xem\n\nThảm họa của Trái đất mà chúng ta biết\nNhắc nhở chúng ta về sức mạnh mà nó nắm giữ\nQua nước, lửa và đá nóng chảy\nCơn thịnh nộ của thiên nhiên được thể hiện."}</w:t>
      </w:r>
    </w:p>
    <w:p w14:paraId="3102086D" w14:textId="77777777" w:rsidR="00FA6B25" w:rsidRDefault="008A0A44">
      <w:r>
        <w:t xml:space="preserve">{"câu hỏi": "Tạo danh sách năm lý do tại sao ống hút nhựa có hại cho môi trường.", "trả lời": "1. Không phân hủy sinh học: Ống hút nhựa được làm từ các vật liệu không phân hủy sinh học, có nghĩa là chúng có thể mất hàng trăm năm để phân hủy trong môi trường. \ n \ n2. Có hại cho sinh vật biển: Ống hút nhựa thường kết thúc ở đại dương, nơi chúng có thể bị sinh </w:t>
      </w:r>
      <w:r>
        <w:lastRenderedPageBreak/>
        <w:t>vật biển nuốt phải, gây thương tích và tử vong. \ n \ n3. Chất thải quy mô lớn: Ống hút nhựa là vật dụng sử dụng một lần, có nghĩa là chúng chỉ được sử dụng một lần và sau đó bị loại bỏ. Hàng tỷ ống hút nhựa được sử dụng trên toàn thế giới mỗi năm, góp phần tạo ra một khối lượng lớn chất thải. Khó tái chế: Ống hút nhựa được làm từ một loại nhựa không dễ tái chế, có nghĩa là ngay cả khi chúng được xử lý đúng cách, chúng thường kết thúc tại các bãi chôn lấp hoặc đại dương. \ n \ n5. Các lựa chọn thay thế có sẵn: Có nhiều lựa chọn thay thế cho ống hút nhựa, chẳng hạn như ống hút giấy, kim loại hoặc tre, thân thiện với môi trường và bền vững hơn. Chọn sử dụng các lựa chọn thay thế này thay vì ống hút nhựa có thể giúp giảm tác động tiêu cực đến môi trường."}</w:t>
      </w:r>
    </w:p>
    <w:p w14:paraId="360A0D53" w14:textId="77777777" w:rsidR="00FA6B25" w:rsidRDefault="008A0A44">
      <w:r>
        <w:t>{"câu hỏi": "Tạo thành câu bằng các từ sau: chạy, nhanh, chó", "trả lời": "sẽ chạy nhanh để bắt món đồ chơi yêu thích của mình."}</w:t>
      </w:r>
    </w:p>
    <w:p w14:paraId="3AADE6D2" w14:textId="77777777" w:rsidR="00FA6B25" w:rsidRDefault="008A0A44">
      <w:r>
        <w:t>{"câu hỏi": "Xây dựng một bài thơ về vẻ đẹp của bầu trời đêm với 8 dòng và sơ đồ vần điệu của AABB.", "câu trả lời": "Bên dưới bầu trời đêm đầy sao \nCó một từ ngữ đẹp đẽ không thể biện minh cho \nMột cảnh tượng mê hoặc để xem \nMột bức tranh thanh thản \n\nNhững ngôi sao lấp lánh trong ánh sáng rạng rỡ \nMặt trăng phát sáng với tất cả sức mạnh của nó \nMột bức chân dung của hạnh phúc yên bình \nBầu trời đêm là một cảnh tượng không thể bỏ lỡ"}</w:t>
      </w:r>
    </w:p>
    <w:p w14:paraId="3C7CCC93" w14:textId="77777777" w:rsidR="00FA6B25" w:rsidRDefault="008A0A44">
      <w:r>
        <w:t>{"question": "Tạo văn bản cho quảng cáo chiêu hàng qua email cho sản phẩm sau: - Sản phẩm: Một ứng dụng cung cấp dữ liệu bỏ phiếu theo thời gian thực", "trả lời": "Kính gửi [Người nhận],\n\nChúng tôi hy vọng email này tìm thấy bạn tốt. Chúng tôi viết thư này để giới thiệu với bạn một ứng dụng mới thú vị cung cấp dữ liệu bỏ phiếu theo thời gian thực. \ n \ n Ứng dụng của chúng tôi hoàn hảo cho bất kỳ ai quan tâm đến việc giữ ngón tay của họ trên nhịp đập của dư luận. Với dữ liệu thăm dò ý kiến cập nhật từng phút, bạn sẽ không bao giờ phải đợi cuộc thăm dò lớn tiếp theo được phát hành lại. Cho dù bạn đang tham gia vào chính trị, truyền thông hay chỉ đơn giản là một công dân quan tâm, ứng dụng của chúng tôi có một cái gì đó cho tất cả mọi người. \ n \ n Với giao diện thân thiện với người dùng và cập nhật theo thời gian thực, ứng dụng của chúng tôi cung cấp một bức tranh toàn diện và chính xác về dư luận. Đội ngũ chuyên gia của chúng tôi đã tỉ mỉ tạo ra ứng dụng để đảm bảo rằng dữ liệu đáng tin cậy và cập nhật. \ n \ n Đừng bỏ lỡ cơ hội này để đi trước đường cong. Với ứng dụng dữ liệu thăm dò ý kiến theo thời gian thực của chúng tôi, bạn sẽ có tất cả thông tin mình cần ngay trong tầm tay. \n\nCảm ơn bạn đã xem xét ứng dụng của chúng tôi và vui lòng cho chúng tôi biết nếu bạn có bất kỳ câu hỏi hoặc thắc mắc nào.\n\nLời chúc tốt đẹp nhất,\n[Công ty của bạn]"}</w:t>
      </w:r>
    </w:p>
    <w:p w14:paraId="1AC0E56B" w14:textId="77777777" w:rsidR="00FA6B25" w:rsidRDefault="008A0A44">
      <w:r>
        <w:t>{"câu hỏi": "Tạo ra một câu có cùng ý nghĩa với \u201cAnh ta hành động như thể anh ta giàu có.\u201d", "trả lời": "\"Anh ta cư xử như thể anh ta sở hữu của cải lớn.\""}</w:t>
      </w:r>
    </w:p>
    <w:p w14:paraId="752DEE51" w14:textId="77777777" w:rsidR="00FA6B25" w:rsidRDefault="008A0A44">
      <w:r>
        <w:t>{"câu hỏi": "Cung cấp ví dụ về tiêu đề bài viết bằng các từ sau: sử dụng, công nghệ", "câu trả lời": "\"Tối đa hóa năng suất: Những cách sáng tạo để sử dụng công nghệ tại nơi làm việc\""}</w:t>
      </w:r>
    </w:p>
    <w:p w14:paraId="7E1C9F52" w14:textId="77777777" w:rsidR="00FA6B25" w:rsidRDefault="008A0A44">
      <w:r>
        <w:t xml:space="preserve">{"câu hỏi": "Liệt kê bốn kỹ thuật để trực quan hóa dữ liệu.", "câu trả lời": "1. Biểu đồ thanh: Kỹ thuật này hiển thị dữ liệu bằng cách sử dụng các thanh dọc hoặc ngang, giúp dễ dàng so </w:t>
      </w:r>
      <w:r>
        <w:lastRenderedPageBreak/>
        <w:t>sánh các giá trị và nhận ra xu hướng. \n\n2. Biểu đồ đường: Bằng cách vẽ các điểm dữ liệu riêng lẻ được kết nối với một đường, biểu đồ đường được sử dụng để hiển thị xu hướng theo thời gian và đặc biệt hữu ích để xác định các mẫu hoặc thay đổi trong dữ liệu. \n\n3. Biểu đồ hình tròn: Kỹ thuật này được sử dụng để hiển thị dữ liệu dưới dạng các phần của toàn bộ bằng cách sử dụng các cung có kích thước khác nhau của vòng tròn và đặc biệt hữu ích để hiển thị dữ liệu tỷ lệ hoặc tỷ lệ phần trăm. \n\n4. Biểu đồ phân tán: Bằng cách vẽ hai bộ dữ liệu bằng cách sử dụng các dấu chấm trên trục X và Y, biểu đồ phân tán có thể giúp xác định mối tương quan, xu hướng và mẫu giữa hai biến."}</w:t>
      </w:r>
    </w:p>
    <w:p w14:paraId="2B18FD68" w14:textId="77777777" w:rsidR="00FA6B25" w:rsidRDefault="008A0A44">
      <w:r>
        <w:t>{"question": "Xác định từ thông tin sau đây loại tam giác và giải thích tại sao. - Các cạnh: 3, 4, 5", "đáp án": "Dựa trên thông tin đưa ra, tam giác là một tam giác vuông. Điều này là do chiều dài các cạnh của nó (3, 4 và 5) thỏa mãn định lý Pythagore, trong đó phát biểu rằng trong một tam giác vuông, bình phương chiều dài của cạnh huyền (cạnh đối diện với góc vuông) bằng tổng bình phương của độ dài của hai cạnh còn lại. Trong trường hợp này, 3 ^ 2 + 4 ^ 2 = 9 + 16 = 25, bằng 5 ^ 2. Do đó, tam giác này có một góc đo 90 độ, biến nó thành một tam giác vuông."}</w:t>
      </w:r>
    </w:p>
    <w:p w14:paraId="78BE58EB" w14:textId="77777777" w:rsidR="00FA6B25" w:rsidRDefault="008A0A44">
      <w:r>
        <w:t>{"câu hỏi": "Ước tính chi phí của các mục sau đây và giải thích lý do của bạn. - - 1 chục quả trứng \ n- 4 gallon sữa \ n - 3 pound thịt bò", "trả lời": "Chi phí của các mặt hàng này có thể thay đổi tùy thuộc vào các yếu tố khác nhau như vị trí, cửa hàng và loại sản phẩm, vì vậy rất khó để đưa ra ước tính chính xác rộng rãi. Tuy nhiên, dựa trên giá trung bình cho các mặt hàng này ở Mỹ, người ta có thể đưa ra chi phí ước tính. \ n \ n - Một tá trứng trung bình có giá khoảng $ 1,50 đến $ 3,00. Điều này có thể thay đổi tùy thuộc vào loại, ví dụ, trứng hữu cơ hoặc trứng tự do thường có giá cao hơn trứng thông thường. \ n \ n - Đối với một gallon sữa, giá trung bình có thể dao động từ $ 3,00 đến $ 4,00. Giá sữa cũng có thể thay đổi tùy thuộc vào loại, chẳng hạn như sữa nguyên chất thường có giá cao hơn sữa tách béo. Giá trung bình cho một pound thịt bò cũng có thể thay đổi rất nhiều tùy thuộc vào vết cắt, loại và thậm chí cả nơi bạn mua nó. Tuy nhiên, nói chung, bạn có thể phải trả từ $ 4 đến $ 6 một pound cho thịt bò, vì vậy đối với 3 pound, đó sẽ là khoảng $ 12- $ 18. Dựa trên những ước tính này, tổng chi phí của 1 chục quả trứng, 4 gallon sữa và 3 pound thịt bò có thể dao động từ khoảng $ 26.50 đến $ 35.00. Tuy nhiên, điều quan trọng cần lưu ý là giá cả có thể khác nhau đáng kể tùy thuộc vào nhiều yếu tố khác nhau."}</w:t>
      </w:r>
    </w:p>
    <w:p w14:paraId="39661CEB" w14:textId="77777777" w:rsidR="00FA6B25" w:rsidRDefault="008A0A44">
      <w:r>
        <w:t>{"câu hỏi": "Lấy văn bản sau và viết lại, sử dụng một giọng điệu khác. - Ngân sách không đủ để trang trải tất cả các chi phí của chúng tôi.", "Trả lời": "Này đó! Thật không may, có vẻ như ngân sách của chúng tôi không hoàn toàn cắt giảm về mặt trang trải tất cả các chi phí mà chúng tôi có."}</w:t>
      </w:r>
    </w:p>
    <w:p w14:paraId="1D702C6E" w14:textId="77777777" w:rsidR="00FA6B25" w:rsidRDefault="008A0A44">
      <w:r>
        <w:t>{"question": "Phép toán * được định nghĩa cho các số nguyên khác 0 như sau: a * b = 1/a + 1/b. Nếu a+b = 9 và a \u00d7 b = 20, giá trị của a*b là bao nhiêu? Thể hiện câu trả lời của bạn dưới dạng phân số chung.", "trả lời": "Chúng ta có thể biểu diễn phép toán * dưới dạng a * b = 1/a + 1/b đối với các số nguyên khác 0 a và b. Chúng ta được yêu cầu tìm giá trị của a * b với điều kiện a + b = 9 và a \u00d7 b = 20. \n\nĐể giải cho a * b, ta có thể thay thế a + b = 9 và ab = 20 thành biểu thức (a + b)/ab. Điều này cho chúng ta:\n\na * b = (a + b)/ab = 9/(a * b) = 9/20.\n\nDo đó, giá trị của a * b là 9/20."}</w:t>
      </w:r>
    </w:p>
    <w:p w14:paraId="73652F41" w14:textId="77777777" w:rsidR="00FA6B25" w:rsidRDefault="008A0A44">
      <w:r>
        <w:lastRenderedPageBreak/>
        <w:t>{"câu hỏi": "Shakespeare sống được bao lâu?", "câu trả lời": "William Shakespeare, nhà viết kịch và nhà thơ nổi tiếng người Anh, sống được 52 năm. Ông sinh ngày 23 tháng 4 năm 1564 và mất ngày 23 tháng 4 năm 1616.</w:t>
      </w:r>
    </w:p>
    <w:p w14:paraId="0BD2D2C4" w14:textId="77777777" w:rsidR="00FA6B25" w:rsidRDefault="008A0A44">
      <w:r>
        <w:t>{"câu hỏi": "Soạn một tweet mô tả cuốn sách sau đây. - The Hobbit của J.R.R. Tolkien", "Trả lời": "\"Bắt tay vào một cuộc phiêu lưu lớn trong các trang của The Hobbit của J.R.R. Tolkien. Theo chân Bilbo Baggins khi anh khám phá ra bản lĩnh của mình và chiến đấu chống lại tỷ lệ cược. Một câu chuyện vượt thời gian làm say đắm độc giả ở mọi lứa tuổi! #bookrecommendation #thehobbit #tolkien\""}</w:t>
      </w:r>
    </w:p>
    <w:p w14:paraId="31EC7050" w14:textId="77777777" w:rsidR="00FA6B25" w:rsidRDefault="008A0A44">
      <w:r>
        <w:t>{"câu hỏi": "Ai đã thiết kế Cầu Cổng Vàng?", "Câu trả lời": "Cầu Cổng Vàng, nằm ở San Francisco, California, được thiết kế bởi Joseph Strauss, một kỹ sư và Irving Morrow, một kiến trúc sư. Màu cam đặc biệt của cây cầu, bây giờ được xem là một đặc điểm xác định, đã được Morrow chọn. Ngoài ra, kỹ sư tư vấn Leon Moisseiff đã đóng góp vào thiết kế hệ thống treo cuối cùng của cây cầu."}</w:t>
      </w:r>
    </w:p>
    <w:p w14:paraId="569D6F00" w14:textId="77777777" w:rsidR="00FA6B25" w:rsidRDefault="008A0A44">
      <w:r>
        <w:t>{"câu hỏi": "Tạo danh sách 5 hoạt động mà mọi người có thể làm để giữ sức khỏe.", "Trả lời": "1. Tập thể dục thường xuyên: Kết hợp ít nhất 30 phút hoạt động thể chất vừa phải vào thói quen hàng ngày của bạn, chẳng hạn như chạy, bơi lội hoặc đạp xe để giữ cho cơ thể bạn khỏe mạnh. \n\n2. Ăn một chế độ ăn uống cân bằng: Tiêu thụ nhiều chất dinh dưỡng bằng cách ăn trái cây, rau, protein nạc và ngũ cốc nguyên hạt. Một chế độ ăn uống cân bằng giúp duy trì cân nặng khỏe mạnh và giảm nguy cơ mắc các bệnh mãn tính. \ n \ n3. Giữ nước: Uống nhiều nước trong suốt cả ngày giúp loại bỏ độc tố khỏi cơ thể và giữ cho làn da của bạn sáng lên. \ n \ n4. Ngủ đủ giấc: Đặt mục tiêu ngủ 7-8 giờ mỗi đêm để cho phép cơ thể bạn nghỉ ngơi, phục hồi và nạp lại năng lượng. Thực hành chánh niệm: Thực hành chánh niệm thường xuyên như thiền định hoặc hít thở sâu có thể giúp giảm căng thẳng và cải thiện sức khỏe tinh thần."}</w:t>
      </w:r>
    </w:p>
    <w:p w14:paraId="70B826D8" w14:textId="77777777" w:rsidR="00FA6B25" w:rsidRDefault="008A0A44">
      <w:r>
        <w:t>{"câu hỏi": "Tìm một ví dụ về một trích dẫn về khả năng phục hồi.", "câu trả lời": "Đây là một trích dẫn về khả năng phục hồi của Bernard Williams: \u201cKhông bao giờ có một đêm hoặc một vấn đề có thể đánh bại mặt trời mọc hoặc hy vọng.\u201d"}</w:t>
      </w:r>
    </w:p>
    <w:p w14:paraId="63B7101F" w14:textId="77777777" w:rsidR="00FA6B25" w:rsidRDefault="008A0A44">
      <w:r>
        <w:t>{"question": "Diễn giải câu sau.\nOutput nên có nghĩa tương tự như câu đầu vào. - Anh ấy tưới cây nhiệt tình.", "trả lời": "Với sự háo hức, anh ấy đã ngậm nước cho cây."}</w:t>
      </w:r>
    </w:p>
    <w:p w14:paraId="00F26595" w14:textId="77777777" w:rsidR="00FA6B25" w:rsidRDefault="008A0A44">
      <w:r>
        <w:t>{"câu hỏi": "Viết lại câu sau bắt đầu bằng \u201cShe was\u201d - Cô gái có một chiếc váy đẹp.", "trả lời": "Cô ấy là cô gái có một chiếc váy đẹp."}</w:t>
      </w:r>
    </w:p>
    <w:p w14:paraId="6E2FC351" w14:textId="77777777" w:rsidR="00FA6B25" w:rsidRDefault="008A0A44">
      <w:r>
        <w:t xml:space="preserve">{"câu hỏi": "Mô tả toán học đằng sau khái niệm tính tích phân.", "câu trả lời": "Giải tích phân, còn được gọi là tích phân, là một nhánh của giải tích liên quan đến việc tích lũy các đại lượng và tính toán diện tích, thể tích và sự thay đổi ròng. Nó là phép toán nghịch đảo để vi phân, hoặc tìm đạo hàm của một hàm.\n\nĐịnh lý cơ bản của giải tích thiết lập mối liên hệ toán học giữa vi phân và tích phân. Nó nói rằng sự khác biệt và tích phân là các phép toán nghịch đảo, và tích phân xác định của một hàm có thể được tìm thấy bằng cách đánh giá đạo hàm của nó, còn được gọi là tích phân không xác định, tại các điểm cuối của khoảng thời gian mà tích phân đang diễn ra. \ n \ n Khái niệm tích phân có thể được hình dung thông qua việc sử </w:t>
      </w:r>
      <w:r>
        <w:lastRenderedPageBreak/>
        <w:t>dụng tổng Riemann. Trong phương pháp này, diện tích dưới đường cong của một hàm được xấp xỉ bằng cách chia vùng thành một số khoảng dọc cách đều nhau và tính tổng diện tích của các hình chữ nhật có chiều cao được xác định bởi giá trị hàm tại một điểm cụ thể trong mỗi khoảng. Khi số khoảng tăng lên, xấp xỉ trở nên chính xác hơn và khi số khoảng tiến tới vô cùng, tổng Riemann trở nên bằng tích phân xác định của hàm.\n\nTích hợp có thể được sử dụng để tính toán nhiều đại lượng vật lý, bao gồm diện tích dưới một đường cong, thể tích của một vòng quay,  Công việc được thực hiện bởi một lực thay đổi và giá trị trung bình của một hàm. Nó cũng có thể được sử dụng để giải các phương trình vi phân, liên quan đến việc tính toán một hàm dựa trên đạo hàm của nó.\n\nNhìn chung, phép tính tích phân là một công cụ toán học mạnh mẽ cho phép phân tích định lượng sự thay đổi liên tục và tích lũy các đại lượng."}</w:t>
      </w:r>
    </w:p>
    <w:p w14:paraId="3964F17D" w14:textId="77777777" w:rsidR="00FA6B25" w:rsidRDefault="008A0A44">
      <w:r>
        <w:t>{"câu hỏi": "Nữ diễn viên này thường tham dự những sự kiện kiểu nào? - Jennifer Aniston", "trả lời": "Jennifer Aniston, là một nữ diễn viên nổi tiếng, thường tham dự nhiều sự kiện khác nhau bao gồm công chiếu phim, lễ trao giải, liên hoan phim, sự kiện từ thiện và trình diễn thời trang. Cô thường được nhìn thấy tại các sự kiện cao cấp như Giải thưởng Viện hàn lâm, Giải Quả cầu vàng và Giải thưởng của Hiệp hội Diễn viên Màn ảnh. Cô ấy cũng tham dự và hỗ trợ các sự kiện từ thiện, dạ tiệc và gây quỹ khác nhau."}</w:t>
      </w:r>
    </w:p>
    <w:p w14:paraId="70911F8D" w14:textId="77777777" w:rsidR="00FA6B25" w:rsidRDefault="008A0A44">
      <w:r>
        <w:t>{"câu hỏi": "iPhone được giới thiệu lần đầu tiên khi nào?", "câu trả lời": "Chiếc iPhone đầu tiên được giới thiệu vào ngày 9 tháng 1 năm 2007 bởi CEO lúc đó của Apple, Steve Jobs."}</w:t>
      </w:r>
    </w:p>
    <w:p w14:paraId="0A744795" w14:textId="77777777" w:rsidR="00FA6B25" w:rsidRDefault="008A0A44">
      <w:r>
        <w:t>{"câu hỏi": "Viết một quảng cáo ngắn cho một sở thú địa phương", "câu trả lời": "Hãy đến và khám phá những kỳ quan của vương quốc động vật tại sở thú địa phương của chúng tôi! Với những sinh vật hấp dẫn từ khắp nơi trên thế giới, triển lãm tương tác và các chương trình giáo dục hấp dẫn, có một cái gì đó cho tất cả mọi người. Trải nghiệm cảm giác hồi hộp khi đối mặt với một con sư tử hùng vĩ, chứng kiến những chú khỉ tinh nghịch đu qua ngọn cây và xem chim cánh cụt lạch bạch và bơi lội. Tất cả đều ở đây và hơn thế nữa tại sở thú địa phương của chúng tôi. Đừng bỏ lỡ niềm vui, hãy lên kế hoạch cho chuyến thăm của bạn ngay hôm nay!"}</w:t>
      </w:r>
    </w:p>
    <w:p w14:paraId="29EACD36" w14:textId="77777777" w:rsidR="00FA6B25" w:rsidRDefault="008A0A44">
      <w:r>
        <w:t>{"câu hỏi": "Chọn tên cho phần mềm mới.", "câu trả lời": "\"HarmonyPro\""}</w:t>
      </w:r>
    </w:p>
    <w:p w14:paraId="2FCF5F4B" w14:textId="77777777" w:rsidR="00FA6B25" w:rsidRDefault="008A0A44">
      <w:r>
        <w:t xml:space="preserve">{"câu hỏi": "Cách tốt nhất để quản lý nhiều nhiệm vụ cùng một lúc là gì?", "câu trả lời": "Quản lý nhiều nhiệm vụ cùng một lúc có thể là một thách thức, nhưng có một số kỹ thuật bạn có thể sử dụng để duy trì tổ chức và đi đúng hướng: \ n \ n1. Ưu tiên nhiệm vụ: Bắt đầu bằng cách đánh giá tầm quan trọng và mức độ khẩn cấp của từng nhiệm vụ trong danh sách của bạn. Từ đó, bạn có thể ưu tiên các nhiệm vụ theo thứ tự những gì cần hoàn thành trước tiên. \ n \ n2. Sử dụng trình quản lý tác vụ hoặc trình tổ chức: Với rất nhiều nhiệm vụ để sắp xếp, có thể hữu ích khi sử dụng trình quản lý hoặc trình tổ chức tác vụ kỹ thuật số hoặc trên giấy để theo dõi mọi thứ. Điều này sẽ giúp bạn xem chính xác những gì cần phải hoàn thành, đặt lời nhắc và kiểm tra các mục khi chúng \ n \ n3. Chia nhiệm vụ thành các bước nhỏ hơn: Các nhiệm vụ lớn, khó khăn có thể khiến bạn choáng ngợp. Hãy thử chia nhỏ từng nhiệm vụ thành các bước nhỏ hơn, dễ quản lý hơn. Điều này sẽ giúp bạn cảm thấy như bạn đang tiến bộ đồng thời ngăn ngừa kiệt sức. \ n \ n4. Tránh đa nhiệm: Mặc dù có vẻ như bạn đang làm </w:t>
      </w:r>
      <w:r>
        <w:lastRenderedPageBreak/>
        <w:t>được nhiều việc hơn, nhưng đa nhiệm thường dẫn đến giảm năng suất và tăng căng thẳng. Thay vì nhảy qua nhảy lại giữa các nhiệm vụ, hãy cố gắng tập trung vào một nhiệm vụ tại một thời điểm cho đến khi nó hoàn thành. Nghỉ giải lao: Đừng quên nghỉ ngơi để nghỉ ngơi và nạp lại năng lượng. Rời khỏi công việc của bạn trong vài phút có thể giúp cải thiện sự tập trung và năng suất khi bạn quay trở lại nhiệm vụ của mình.\n\nBằng cách làm theo các kỹ thuật này, bạn có thể quản lý nhiều nhiệm vụ cùng một lúc hiệu quả hơn và hoàn thành nhiều việc hơn trong thời gian ngắn hơn."}</w:t>
      </w:r>
    </w:p>
    <w:p w14:paraId="41878F72" w14:textId="77777777" w:rsidR="00FA6B25" w:rsidRDefault="008A0A44">
      <w:r>
        <w:t>{"câu hỏi": "Lợi ích của việc đi bộ đường dài là gì?", "Trả lời": "Đi bộ dài có nhiều lợi ích cho cả sức khỏe thể chất và tinh thần của bạn. Dưới đây là một số lợi ích đáng chú ý nhất: \ n \ n1. Cải thiện sức khỏe tim mạch: Đi bộ là một hình thức tập thể dục tác động thấp tuyệt vời có thể giúp cải thiện sức khỏe tim mạch của bạn. Nó có thể giúp giảm nguy cơ mắc bệnh tim và đột quỵ, hạ huyết áp và cải thiện mức cholesterol. \ n \ n2. Giảm cân: Đi bộ với tốc độ vừa phải có thể giúp đốt cháy calo và chất béo, dẫn đến giảm cân. Đó là một cách dễ dàng và dễ tiếp cận để tăng hoạt động thể chất và đạt được trọng lượng cơ thể khỏe mạnh hơn. \ n \ n3. Giảm căng thẳng và lo lắng: Đi bộ dài có thể giúp giảm mức độ căng thẳng và lo lắng. Các endorphin tự nhiên được giải phóng trong khi tập thể dục có thể cải thiện tâm trạng của bạn và giúp bạn cảm thấy thư giãn hơn. \ n \ n4. Cải thiện sự rõ ràng về tinh thần: Đi bộ có thể giúp giải tỏa tâm trí của bạn và cải thiện sự tập trung và tập trung của bạn. Điều này có thể đặc biệt có lợi khi bạn cảm thấy choáng ngợp hoặc có nhiều thứ trong tâm trí. \ n \ n5. Ngủ ngon hơn: Hoạt động thể chất thường xuyên, như đi bộ dài, có thể giúp cải thiện chất lượng giấc ngủ của bạn. Nó có thể giúp bạn ngủ nhanh hơn và ngủ lâu hơn. \ n \ n6. Tăng cường khả năng sáng tạo: Đi bộ đã được chứng minh là thúc đẩy sự sáng tạo và kỹ năng giải quyết vấn đề. Đi dạo có thể giúp kích thích tâm trí của bạn và cung cấp cảm hứng cho những ý tưởng mới. Nhìn chung, đi bộ dài có thể mang lại nhiều lợi ích cho sức khỏe thể chất và tinh thần của bạn. Đó là một cách đơn giản và thú vị để cải thiện sức khỏe và chất lượng cuộc sống của bạn."}</w:t>
      </w:r>
    </w:p>
    <w:p w14:paraId="0896E208" w14:textId="77777777" w:rsidR="00FA6B25" w:rsidRDefault="008A0A44">
      <w:r>
        <w:t>{"câu hỏi": "Hãy tưởng tượng rằng bạn đang ở trong một nhóm bạn và cần đưa ra một hoạt động sáng tạo để mọi người tham gia.", "trả lời": "Là một trợ lý AI, tôi sẽ đề xuất một hoạt động thú vị và tương tác sẽ thu hút mọi người trong nhóm. Dưới đây là một vài ý tưởng mà bạn có thể xem xét:\n\n1. Thử thách vẽ tranh: Cung cấp cho mọi người đồ dùng nghệ thuật và thách thức họ tạo ra một kiệt tác trong một giới hạn thời gian nhất định. \n\n2. Phòng thoát hiểm: Thiết lập trải nghiệm phòng thoát hiểm tại nhà hoặc ghé thăm một phòng gần đó. Đây là một cách tuyệt vời để làm việc cùng nhau và sử dụng các kỹ năng giải quyết vấn đề. \ n \ n3. Scavenger Hunt: Tạo ra một cuộc săn lùng người nhặt rác với những thử thách và câu đố để mọi người giải quyết. Điều này có thể được thực hiện trong nhà hoặc ngoài trời. \ n \ n4. Dự án DIY: Làm việc trên một dự án DIY cùng nhau. Nó có thể là một cái gì đó thú vị như làm áo sơ mi nhuộm tie-dye hoặc xây dựng một chuồng chim. \ n \ n5. Board Game Tournament: Có một giải đấu board game nơi mọi người mang đến trò chơi yêu thích của họ, và bạn có thể chơi tất cả.\n\nBất cứ hoạt động nào bạn chọn, hãy đảm bảo rằng đó là thứ mà mọi người có thể tham gia và thưởng thức cùng nhau."}</w:t>
      </w:r>
    </w:p>
    <w:p w14:paraId="1F6A09AD" w14:textId="77777777" w:rsidR="00FA6B25" w:rsidRDefault="008A0A44">
      <w:r>
        <w:lastRenderedPageBreak/>
        <w:t>{"câu hỏi": "Làm thế nào tôi có thể sử dụng công nghệ để cải thiện việc học của mình?", "câu trả lời": "Có một số cách mà công nghệ có thể được sử dụng để cải thiện việc học của bạn. Dưới đây là một vài tùy chọn bạn có thể xem xét: \n\n1. Sử dụng công cụ quản lý thời gian: Có nhiều công cụ và ứng dụng quản lý thời gian khác nhau có sẵn có thể giúp bạn bám sát lịch trình và tận dụng tối đa thời gian học tập của mình. Ví dụ: bạn có thể sử dụng bộ hẹn giờ hoặc ứng dụng chặn phiền nhiễu.\n\n2. Sử dụng ứng dụng ghi chú: Các ứng dụng ghi chú như Evernote và OneNote cho phép bạn ghi chú, sắp xếp chúng vào sổ ghi chép và dễ dàng tìm và truy nhập chúng. Điều này có thể giúp bạn dễ dàng xem lại và sửa đổi ghi chú của mình.\n\n3. Sử dụng tài liệu học tập trực tuyến: Internet có đầy đủ các tài nguyên giáo dục, từ các khóa học và hướng dẫn trực tuyến đến video và bài báo. Tận dụng các tài nguyên này để bổ sung cho việc học của bạn. \ n \ n4. Sử dụng các công cụ tương tác để học tập: Có rất nhiều công cụ tương tác có thể giúp bạn học và thực hành các khái niệm mới, từ các ứng dụng học ngôn ngữ đến các trò chơi toán học. \ n \ n5. Cộng tác với những người khác: Công nghệ cho phép cộng tác liền mạch, dù bạn ở đâu trên thế giới. Tìm kiếm các nhóm học tập hoặc cộng đồng trực tuyến nơi sinh viên có thể trao đổi thông tin và hỗ trợ lẫn nhau. \ n \ n6. Sử dụng công cụ kế hoạch học tập cá nhân: Nhiều ứng dụng hướng đến sinh viên cung cấp kế hoạch học tập được cá nhân hóa theo tốc độ và phong cách học tập của sinh viên. Hãy thử một số ứng dụng lập kế hoạch học tập phổ biến như myHomework, Egenda, hoặc my Study Life.\n\nBằng cách kết hợp các chiến lược này vào thói quen học tập của mình, bạn có thể tận dụng tối đa thời gian và nỗ lực của mình để đạt được kết quả tốt hơn trong học tập."}</w:t>
      </w:r>
    </w:p>
    <w:p w14:paraId="4201F13D" w14:textId="77777777" w:rsidR="00FA6B25" w:rsidRDefault="008A0A44">
      <w:r>
        <w:t>{"câu hỏi": "Đưa ra một ví dụ về cách nghệ thuật có thể được sử dụng để mang lại sự thay đổi xã hội.", "Trả lời": "Nghệ thuật từ lâu đã là một công cụ mạnh mẽ để mang lại sự thay đổi xã hội. Một ví dụ về điều này có thể được nhìn thấy trong tác phẩm của nghệ sĩ và nhà hoạt động Keith Haring, người đã sử dụng nghệ thuật thị giác táo bạo và đầy màu sắc của mình để nâng cao nhận thức và lên tiếng về các vấn đề xã hội và chính trị như AIDS, phân biệt chủng tộc và chiến tranh. Nghệ thuật của Haring không chỉ nổi bật về mặt thị giác và kích thích tư duy, mà còn giúp thu hút sự chú ý đến các vấn đề quan trọng và truyền cảm hứng cho mọi người hành động. Thông qua nghệ thuật của mình, Haring đã có thể thu hút cộng đồng, bắt đầu các cuộc trò chuyện và truyền cảm hứng hành động, cho thấy rằng nghệ thuật có thể là một công cụ mạnh mẽ để ban hành thay đổi xã hội."}</w:t>
      </w:r>
    </w:p>
    <w:p w14:paraId="5F907E43" w14:textId="77777777" w:rsidR="00FA6B25" w:rsidRDefault="008A0A44">
      <w:r>
        <w:t xml:space="preserve">{"câu hỏi": "Tôi có thể thực hiện một số bước nào để giảm lượng khí thải carbon của mình?", "câu trả lời": "Có một số bước bạn có thể thực hiện để giảm lượng khí thải carbon của mình:\n\n 1. Sử dụng phương tiện giao thông thân thiện với carbon: Cố gắng đi bộ, đạp xe hoặc sử dụng phương tiện giao thông công cộng thường xuyên hơn thay vì sử dụng ô tô của bạn, điều này làm giảm lượng khí thải nhà kính. \n 2. Tiết kiệm năng lượng tại nhà: Tắt đèn và rút phích cắm các thiết bị khi không sử dụng để giảm lượng năng lượng bạn sử dụng. Ngoài ra, hãy xem xét cải thiện cách nhiệt của nhà bạn và nâng cấp lên các thiết bị tiết kiệm năng lượng. \n 3. Ăn chế độ ăn ít carbon: Ăn một chế độ ăn giàu trái cây, rau và ngũ cốc có nguồn gốc địa phương và giảm lượng thịt và sữa có thể giúp giảm phát thải khí nhà kính từ ngành nông nghiệp. \n 4. Giảm thiểu, tái sử dụng và tái chế: Giảm lượng chất thải bạn tạo ra bằng cách chọn các sản phẩm có thể tái sử dụng thay vì các sản phẩm dùng một lần và tái chế càng nhiều chất thải càng tốt để giảm lượng chất thải đi vào bãi chôn lấp. \n 5. Hỗ trợ </w:t>
      </w:r>
      <w:r>
        <w:lastRenderedPageBreak/>
        <w:t>năng lượng xanh: Cân nhắc chuyển sang nhà cung cấp năng lượng xanh hoặc lắp đặt các nguồn năng lượng tái tạo, chẳng hạn như các tấm pin mặt trời, tại nhà riêng của bạn. Đầu tư vào bù đắp carbon: Nếu bạn không thể giảm lượng khí thải carbon của mình hơn nữa, hãy cân nhắc mua bù đắp carbon để giúp trung hòa tác động của lượng khí thải carbon mà bạn không thể loại bỏ. Bằng cách thực hiện các bước này, bạn có thể giúp giảm lượng khí thải carbon và đóng một vai trò trong việc ngăn chặn biến đổi khí hậu hơn nữa."}</w:t>
      </w:r>
    </w:p>
    <w:p w14:paraId="4548A6A8" w14:textId="77777777" w:rsidR="00FA6B25" w:rsidRDefault="008A0A44">
      <w:r>
        <w:t>{"câu hỏi": "Kể tên một cách vi khuẩn có thể sao chép", "trả lời": "Một cách mà vi khuẩn có thể sao chép là thông qua một quá trình gọi là phân hạch nhị phân. Trong quá trình phân hạch nhị phân, một tế bào vi khuẩn duy nhất phát triển và cuối cùng phân tách thành hai tế bào con giống hệt nhau có cùng kích thước. Trong quá trình này, DNA của vi khuẩn đầu tiên được sao chép, và sau đó hai bản sao được tách ra khi tế bào phát triển. Tế bào sau đó chia thành hai tế bào, với mỗi tế bào mới chứa một bản sao giống hệt nhau của DNA gốc. Quá trình đơn giản này cho phép vi khuẩn sinh sản nhanh chóng, về cơ bản tăng gấp đôi số lượng với mỗi thế hệ."}</w:t>
      </w:r>
    </w:p>
    <w:p w14:paraId="0F2E5E77" w14:textId="77777777" w:rsidR="00FA6B25" w:rsidRDefault="008A0A44">
      <w:r>
        <w:t>{"câu hỏi": "So sánh cấu trúc của tế bào thực vật và động vật", "câu trả lời": "Tế bào thực vật và động vật đều là tế bào nhân chuẩn, có nghĩa là chúng sở hữu một nhân và các bào quan khác được bao quanh bởi màng. Tuy nhiên, trong khi có một số điểm tương đồng giữa hai loại tế bào này, cũng có một số khác biệt chính trong cấu trúc của chúng. Một điểm khác biệt chính về cấu trúc giữa tế bào thực vật và động vật là tế bào thực vật có thành tế bào, trong khi tế bào động vật thì không. Thành tế bào là một lớp cứng bao quanh màng tế bào của tế bào thực vật và cung cấp thêm sự hỗ trợ và bảo vệ. Nó bao gồm chủ yếu là cellulose, một carbohydrate phức tạp, và có thể có độ dày từ 0,1 \u03bcm đến vài \u03bcm.\n\nTế bào thực vật cũng chứa không bào trung tâm lớn. Đây là những ngăn liên kết màng có thể chiếm một lượng không gian đáng kể trong tế bào. Không bào trung tâm chứa nước, enzyme và các hợp chất khác, và nó có thể phục vụ một số chức năng, bao gồm lưu trữ, xử lý chất thải và duy trì áp suất turgor của tế bào. Ngược lại, tế bào động vật có thể có không bào nhỏ hơn hoặc không có không bào nào cả. Một sự khác biệt cấu trúc quan trọng khác giữa tế bào thực vật và động vật là sự hiện diện của lục lạp trong tế bào thực vật. Lục lạp là các bào quan có chứa sắc tố diệp lục và chịu trách nhiệm quang hợp. Chúng thu năng lượng ánh sáng và sử dụng nó để chuyển đổi carbon dioxide và nước thành glucose, một loại đường đơn giản mà cây sau đó có thể sử dụng làm năng lượng. Tế bào động vật không có lục lạp, vì chúng không có khả năng quang hợp. Nói chung, tế bào thực vật và động vật chia sẻ một số bào quan khác, bao gồm nhân, ty thể, ribosome, mạng lưới nội chất và bộ máy Golgi. Tuy nhiên, các bào quan này có thể khác nhau về số lượng, kích thước hoặc hình dạng giữa hai loại tế bào."}</w:t>
      </w:r>
    </w:p>
    <w:p w14:paraId="00EAB022" w14:textId="77777777" w:rsidR="00FA6B25" w:rsidRDefault="008A0A44">
      <w:r>
        <w:t>{"câu hỏi": "Sửa câu sau: \"Gió quất dữ dội xung quanh chúng ta.\"", "trả lời": "Gió xoáy dữ dội xung quanh chúng ta."}</w:t>
      </w:r>
    </w:p>
    <w:p w14:paraId="4673C4F8" w14:textId="77777777" w:rsidR="00FA6B25" w:rsidRDefault="008A0A44">
      <w:r>
        <w:t xml:space="preserve">{"câu hỏi": "Vui lòng tìm một hội nghị về trí tuệ nhân tạo.", "trả lời": "Có một số hội nghị về trí tuệ nhân tạo trên toàn thế giới. Một hội nghị sắp tới là NeurIPS (Hội nghị về hệ thống xử lý thông tin thần kinh) https://neurips.cc/. Đây là một trong những hội nghị thường niên lớn nhất và uy tín nhất trong lĩnh vực AI và học máy. Năm nay, NeurIPS sẽ diễn ra từ ngày 6 đến ngày 14 tháng 12 năm 2021, với định dạng vẫn đang được công bố. Một hội nghị khác </w:t>
      </w:r>
      <w:r>
        <w:lastRenderedPageBreak/>
        <w:t>sắp tới là Hội nghị AAAI (Hiệp hội vì sự tiến bộ của trí tuệ nhân tạo) về trí tuệ nhân tạo https://www.aaai.org/Conferences/conferences.php. Đây cũng là một trong những hội nghị AI lớn nhất và phiên bản tiếp theo sẽ được tổ chức từ ngày 22 tháng 2 đến ngày 1 tháng 3 năm 2022 tại Vancouver, Canada."}</w:t>
      </w:r>
    </w:p>
    <w:p w14:paraId="625835E9" w14:textId="77777777" w:rsidR="00FA6B25" w:rsidRDefault="008A0A44">
      <w:r>
        <w:t>{"question": "Tính chiều dài cạnh huyền của một tam giác nếu hai cạnh còn lại là 5 và 7. - 5\n7", "đáp án": "Chiều dài cạnh huyền của một tam giác có thể được tính bằng Định lý Pythagore, trong đó nói rằng bình phương chiều dài của cạnh huyền bằng tổng bình phương độ dài của hai cạnh còn lại. \n\nTrong trường hợp này, công thức tính chiều dài của cạnh huyền, c, là: c = sqrt(5^2 + 7^2)\n\nThay thế các giá trị của hai cạnh và thực hiện phép tính cho chúng ta: \n\nc = sqrt(25 + 49)\nc = sqrt(74)\nc = 8,6\n\nDo đó, chiều dài cạnh huyền của tam giác là 8,6."}</w:t>
      </w:r>
    </w:p>
    <w:p w14:paraId="6D190C73" w14:textId="77777777" w:rsidR="00FA6B25" w:rsidRDefault="008A0A44">
      <w:r>
        <w:t>{"câu hỏi": "Sự khác biệt chính giữa công cụ tìm kiếm và trình duyệt web là gì?", "câu trả lời": "Công cụ tìm kiếm và trình duyệt web là hai công cụ riêng biệt nhưng có liên quan chặt chẽ được sử dụng để truy cập thông tin trên internet.\n\nCông cụ tìm kiếm là một hệ thống truy xuất thông tin được thiết kế đặc biệt để giúp mọi người tìm kiếm thông tin trên internet. Nó thực hiện điều này bằng cách sử dụng các thuật toán để tìm kiếm một loạt các thông tin có sẵn trên web, và sau đó trình bày các kết quả phù hợp nhất cho người dùng dưới dạng một danh sách các liên kết. Ví dụ về các công cụ tìm kiếm bao gồm Google, Bing và Yahoo. Mặt khác, trình duyệt web là một ứng dụng phần mềm cho phép người dùng truy cập, xem và tương tác với các trang web và các tài nguyên khác trên internet. Nó thực hiện điều này bằng cách gửi yêu cầu đến các máy chủ web và sau đó hiển thị thông tin được truy xuất dưới dạng các trang web. Ví dụ về các trình duyệt web bao gồm Google Chrome, Mozilla Firefox và Safari.\n\nTóm lại, sự khác biệt chính giữa công cụ tìm kiếm và trình duyệt web là công cụ tìm kiếm được thiết kế để giúp bạn tìm kiếm và tìm kiếm thông tin, trong khi trình duyệt web được thiết kế để giúp bạn truy cập và tương tác với các trang web chứa thông tin đó."}</w:t>
      </w:r>
    </w:p>
    <w:p w14:paraId="74FF8BB0" w14:textId="77777777" w:rsidR="00FA6B25" w:rsidRDefault="008A0A44">
      <w:r>
        <w:t>{"câu hỏi": "Mô tả ý nghĩa của câu tục ngữ sau: \"Một con chim trong tay có giá trị hai trong bụi rậm.\"", "câu trả lời": "\"Một con chim trong tay có giá trị hai trong bụi rậm\" là một câu tục ngữ phổ biến có nghĩa là tốt hơn là có một cái gì đó chắc chắn hoặc hữu hình, ngay cả khi nó nhỏ hoặc có giá trị thấp hơn, hơn là chấp nhận rủi ro để theo đuổi thứ gì đó có thể mang lại phần thưởng lớn hơn nhưng không được đảm bảo. Câu tục ngữ có thể bắt nguồn từ ý tưởng săn bắn, khi một con chim đã bị bắt chắc chắn có giá trị hơn tiềm năng bắt được hai con nữa trong bụi rậm. Câu tục ngữ gợi ý rằng thường khôn ngoan hơn là hài lòng với những gì bạn đã có, thay vì chấp nhận những rủi ro không cần thiết để tìm kiếm thứ gì đó không chắc chắn."}</w:t>
      </w:r>
    </w:p>
    <w:p w14:paraId="0A9EDF25" w14:textId="77777777" w:rsidR="00FA6B25" w:rsidRDefault="008A0A44">
      <w:r>
        <w:t>{"câu hỏi": "Viết dòng đầu tiên của câu chuyện về một người đàn ông phát hiện ra một cổ vật kỳ lạ", "câu trả lời": "Daniel không bao giờ tưởng tượng rằng một chuyến đi bộ thường xuyên trong khu rừng rậm rạp phía sau cabin của anh ta sẽ dẫn anh ta đến việc phát hiện ra một cổ vật kỳ lạ, ở thế giới khác."}</w:t>
      </w:r>
    </w:p>
    <w:p w14:paraId="0BE339D4" w14:textId="77777777" w:rsidR="00FA6B25" w:rsidRDefault="008A0A44">
      <w:r>
        <w:lastRenderedPageBreak/>
        <w:t>{"question": "Tổng hợp đoạn văn trong 1 câu - Khai thác dữ liệu là quá trình trích xuất thông tin hữu ích từ một tập dữ liệu lớn. Nó liên quan đến việc sử dụng các phương pháp như phân cụm, phân loại, hồi quy và liên kết để khám phá các mẫu và xu hướng trong dữ liệu.", "trả lời": "Khai thác dữ liệu sử dụng các phương pháp phân cụm, phân loại, hồi quy và liên kết để trích xuất thông tin hữu ích và khám phá các mẫu và xu hướng trong các tập dữ liệu lớn."}</w:t>
      </w:r>
    </w:p>
    <w:p w14:paraId="272E3403" w14:textId="77777777" w:rsidR="00FA6B25" w:rsidRDefault="008A0A44">
      <w:r>
        <w:t>{"câu hỏi": "Liệt kê bốn quốc gia ở Châu Phi", "câu trả lời": "1. Ai Cập \ n2. Nigeria\n3. Nam Phi\n4. Kenya"}</w:t>
      </w:r>
    </w:p>
    <w:p w14:paraId="328E2132" w14:textId="77777777" w:rsidR="00FA6B25" w:rsidRDefault="008A0A44">
      <w:r>
        <w:t>{"câu hỏi": "Cho một ví dụ về chất lỏng ở nhiệt độ phòng", "câu trả lời": "Một ví dụ về chất lỏng ở nhiệt độ phòng là nước."}</w:t>
      </w:r>
    </w:p>
    <w:p w14:paraId="119C474B" w14:textId="77777777" w:rsidR="00FA6B25" w:rsidRDefault="008A0A44">
      <w:r>
        <w:t>{"câu hỏi": "Chọn một chủ đề để viết một bài luận về.", "câu trả lời": "Một chủ đề tiềm năng cho một bài luận có thể là những lợi ích và hạn chế của công nghệ trong xã hội hiện đại. Chủ đề này có liên quan và bao gồm một loạt các chủ đề phụ, từ tác động của phương tiện truyền thông xã hội đến trí tuệ nhân tạo và tự động hóa. Có nhiều góc độ để xem xét và lập luận được đưa ra, làm cho nó trở thành một chủ đề thú vị và kích thích tư duy để khám phá trong một bài luận."}</w:t>
      </w:r>
    </w:p>
    <w:p w14:paraId="3367D0B4" w14:textId="77777777" w:rsidR="00FA6B25" w:rsidRDefault="008A0A44">
      <w:r>
        <w:t>{"question": "Sắp xếp các màu này theo tiến trình tự nhiên. - Tím, Xanh, Vàng, Đỏ", "Trả lời": "Đỏ, Vàng, Xanh, Tím"}</w:t>
      </w:r>
    </w:p>
    <w:p w14:paraId="30BE55AB" w14:textId="77777777" w:rsidR="00FA6B25" w:rsidRDefault="008A0A44">
      <w:r>
        <w:t xml:space="preserve">{"câu hỏi": "Thiết kế một thí nghiệm để đo nhiệt độ ảnh hưởng đến tốc độ phản ứng của một phản ứng hóa học cụ thể như thế nào.", "Trả lời": "Đây là một thiết kế thí nghiệm để nghiên cứu ảnh hưởng của nhiệt độ đến tốc độ phản ứng của một phản ứng hóa học cụ thể.\n\nMục đích: Để xác định nhiệt độ của các chất phản ứng ảnh hưởng đến tốc độ phản ứng hóa học đang được nghiên cứu như thế nào.\n\nGiả thuyết:  Khi nhiệt độ của các chất phản ứng tăng lên, tốc độ phản ứng cũng sẽ tăng lên.\n\nVật liệu:\n- Bồn nước được kiểm soát nhiệt độ\n- Beakers\n- Nhiệt kế\n- Xi lanh đo\n- Chất phản ứng A\n- Chất phản ứng B\n- Hẹn giờ hoặc đồng hồ dừng\n- Kính bảo hộ và găng tay\n\nQuy trình:\n1. Thiết lập bể nước được kiểm soát nhiệt độ và đảm bảo rằng nó được duy trì ở nhiệt độ mong muốn (ví dụ: 25\u00b0C).\n2. Đo thể tích bằng nhau của Chất phản ứng A và Chất phản ứng B bằng cách sử dụng các xi lanh đo riêng biệt và chuyển các chất phản ứng sang các cốc riêng biệt. \ n3. Đặt cốc vào bồn nước, cho phép các chất phản ứng đạt đến nhiệt độ mong muốn (như được chỉ định bởi nhiệt kế).\n4. Khi các chất phản ứng đã đạt đến nhiệt độ mong muốn, trộn chúng lại với nhau và bắt đầu hẹn giờ. \ n5. Quan sát phản ứng và ghi lại thời gian cần thiết để phản ứng hoàn thành.\n6. Lặp lại thí nghiệm ở các nhiệt độ khác nhau (ví dụ: 30\u00b0C, 35\u00b0C, 40\u00b0C) bằng cách điều chỉnh nhiệt độ của bồn nước và lặp lại các bước 2-5.\n7. Ghi lại dữ liệu và tính toán thời gian phản ứng trung bình cho mỗi nhiệt độ.\n\nPhân tích dữ liệu:\n1. Biểu đồ thời gian phản ứng trung bình so với nhiệt độ để hình dung mối quan hệ giữa nhiệt độ và tốc độ phản ứng. \n2. Xác định xem có xu hướng trong dữ liệu hay không và tính toán bất kỳ mối tương quan nào giữa nhiệt độ và tốc độ phản ứng. \ n \ n Kết luận: \ n Tóm tắt các phát hiện của thí nghiệm và xác định xem giả thuyết có </w:t>
      </w:r>
      <w:r>
        <w:lastRenderedPageBreak/>
        <w:t>được hỗ trợ hay không. Thảo luận về các lý do có thể cho kết quả thu được và bất kỳ nguồn lỗi thực nghiệm nào có thể ảnh hưởng đến kết quả."}</w:t>
      </w:r>
    </w:p>
    <w:p w14:paraId="10E95784" w14:textId="77777777" w:rsidR="00FA6B25" w:rsidRDefault="008A0A44">
      <w:r>
        <w:t>{"câu hỏi": "Cung cấp ví dụ về các biến kiểm soát, điều trị và gây nhiễu.", "câu trả lời": "Biến kiểm soát là thứ được giữ không đổi trong suốt thí nghiệm để loại bỏ tác động tiềm tàng của nó đối với kết quả. Ví dụ, khi nghiên cứu ảnh hưởng của các loại phân bón khác nhau đối với sự phát triển của cây, biến số kiểm soát có thể là lượng ánh sáng mặt trời, nước và loại đất mà mỗi loại cây nhận được. Bằng cách giữ các biến này giống nhau cho tất cả các cây, nhà nghiên cứu có thể cô lập tác dụng của phân bón đối với sự tăng trưởng. \ n \ n Biến xử lý là biến được thao tác bởi nhà nghiên cứu để quan sát ảnh hưởng của nó đối với kết quả. Trong ví dụ trên, biến xử lý sẽ là loại phân bón được sử dụng. Nhà nghiên cứu sẽ áp dụng các loại phân bón khác nhau cho các loại cây khác nhau và đo lường sự tăng trưởng của chúng để xem liệu có bất kỳ sự khác biệt nào không. Biến gây nhiễu là một biến có thể ảnh hưởng đến kết quả của thí nghiệm, nhưng không được tính đến hoặc kiểm soát bởi nhà nghiên cứu. Ví dụ, nếu nhà nghiên cứu trong ví dụ trên không tính đến tuổi của thực vật khi bắt đầu thí nghiệm, thì tuổi có thể là một biến số gây nhiễu. Nếu một số cây già hơn những cây khác và phát triển nhiều hơn, có vẻ như phân bón chịu trách nhiệm cho sự khác biệt, trong khi thực tế đó là tuổi của cây."}</w:t>
      </w:r>
    </w:p>
    <w:p w14:paraId="62CF26FC" w14:textId="77777777" w:rsidR="00FA6B25" w:rsidRDefault="008A0A44">
      <w:r>
        <w:t>{"câu hỏi": "Tạo lập luận rằng biến đổi khí hậu là một mối đe dọa nghiêm trọng.", "Trả lời": "Biến đổi khí hậu là một mối đe dọa rất thực tế và rất nghiêm trọng đối với tương lai của hành tinh chúng ta và tất cả sự sống sống trong đó. Với tốc độ leo thang của vấn đề, điều quan trọng là chúng ta phải thừa nhận mức độ nghiêm trọng của tình hình và hành động ngay lập tức để giảm thiểu tác hại của nó. Thứ nhất, biến đổi khí hậu đang khiến nhiệt độ Trái đất tăng với tốc độ đáng báo động. Điều này dẫn đến những hậu quả tàn khốc như băng cực tan chảy, khiến mực nước biển dâng cao, làm ngập lụt vĩnh viễn các khu vực ven biển và khiến hàng triệu người phải di dời. Sự nóng lên của hành tinh cũng gây ra các điều kiện thời tiết khắc nghiệt, bao gồm sóng nhiệt và hạn hán, dẫn đến cháy rừng thường xuyên và dữ dội hơn, ảnh hưởng nghiêm trọng đến động vật hoang dã, nông nghiệp và khả năng sinh sống của các khu vực bị ảnh hưởng. Khí hậu thay đổi ảnh hưởng đến các hệ sinh thái trên toàn thế giới, khiến nhiều quần thể động vật giảm số lượng và theo thời gian có thể dẫn đến sự tuyệt chủng của toàn bộ loài. Điều này có thể có hiệu ứng xếp tầng, thay đổi mối quan hệ liên kết giữa các loài và thay đổi cơ bản bộ mặt hành tinh của chúng ta. Cuối cùng, biến đổi khí hậu không chỉ có hậu quả tàn phá đối với môi trường, nó còn ảnh hưởng đến con người một cách rất trực tiếp. Ví dụ, biến đổi khí hậu có thể dẫn đến tình trạng thiếu lương thực khi mùa màng thất bại trong hạn hán hoặc khi các khu vực nông nghiệp bị ngập lụt do nước biển dâng. Biến đổi khí hậu cũng khiến người dân có nguy cơ thiếu nước, có thể làm tăng sự lây lan của bệnh tật và thậm chí có liên quan đến xung đột về nguồn tài nguyên hạn chế. Tóm lại, biến đổi khí hậu là một mối đe dọa nghiêm trọng và sắp xảy ra không thể bỏ qua. Chúng ta càng chờ đợi lâu để hành động, sẽ càng khó giảm thiểu hậu quả của nó và tác động của nó sẽ càng nghiêm trọng hơn đối với hành tinh và cư dân của chúng ta. Nhiệm vụ của chúng tôi là chịu trách nhiệm về hành động của mình và thực hiện các bước để giảm sự đóng góp của chúng tôi vào biến đổi khí hậu, và thúc giục các chính phủ và ngành công nghiệp của chúng tôi làm điều tương tự."}</w:t>
      </w:r>
    </w:p>
    <w:p w14:paraId="40178F0D" w14:textId="77777777" w:rsidR="00FA6B25" w:rsidRDefault="008A0A44">
      <w:r>
        <w:lastRenderedPageBreak/>
        <w:t>{"question": "Phân loại các loài động vật này theo thứ tự phân loại tương ứng của chúng. - Tarantula, Voi, Cá mập", "trả lời": "Tarantula thuộc bộ Araneae (Nhện).\nElephant thuộc bộ Proboscidea.\nShark thuộc bộ Selachimorpha hoặc Carcharhiniformes, tùy thuộc vào loài cá mập cụ thể."}</w:t>
      </w:r>
    </w:p>
    <w:p w14:paraId="62D7C913" w14:textId="77777777" w:rsidR="00FA6B25" w:rsidRDefault="008A0A44">
      <w:r>
        <w:t>{"câu hỏi": "Giải thích hàm lượng giác là gì.", "trả lời": "Hàm lượng giác là các hàm toán học thường được sử dụng để mô tả các mối quan hệ liên quan đến góc và độ dài trong tam giác, đặc biệt là tam giác vuông. Các hàm này thường được định nghĩa bằng cách sử dụng tỷ lệ các cạnh của tam giác vuông và thường được sử dụng để giải quyết các vấn đề trong hình học, kỹ thuật, vật lý và nhiều lĩnh vực khác. \n\nBa hàm lượng giác chính là sin, cosin và tiếp tuyến. Sin và cosin thường được định nghĩa là tỷ lệ chiều dài của cạnh đối diện một góc với chiều dài của cạnh huyền và chiều dài của cạnh liền kề với chiều dài của cạnh huyền, tương ứng. Tiếp tuyến được định nghĩa là tỷ lệ chiều dài của cạnh đối diện một góc với chiều dài của cạnh liền kề với góc.\n\nNgoài ra còn có ba hàm lượng giác khác, được gọi là secant, cosecant và cotangent, lần lượt là các đối ứng của cosin, sin và tiếp tuyến. Các hàm lượng giác có thể được sử dụng để mô tả các hiện tượng tuần hoàn, chẳng hạn như sóng và dao động, và là công cụ chính trong phân tích toán học, phân tích Fourier và đặc biệt là trong hình học phân tích. Chúng cũng được sử dụng trong điều hướng, khảo sát, thiên văn học, và trong nhiều ứng dụng thực tế khác."}</w:t>
      </w:r>
    </w:p>
    <w:p w14:paraId="0B49D890" w14:textId="77777777" w:rsidR="00FA6B25" w:rsidRDefault="008A0A44">
      <w:r>
        <w:t>{"câu hỏi": "Giải thích tại sao độ co giãn giá của cầu lại quan trọng đối với các doanh nghiệp.", "Trả lời": "Độ co giãn giá của cầu là một khái niệm quan trọng trong kinh tế học đo lường khả năng đáp ứng của số lượng yêu cầu của hàng hóa hoặc dịch vụ đối với sự thay đổi giá của nó. Điều này rất quan trọng đối với các doanh nghiệp vì nó giúp họ hiểu những thay đổi về giá sẽ ảnh hưởng đến nhu cầu về sản phẩm hoặc dịch vụ của họ và cuối cùng là doanh thu của họ như thế nào. Nếu một doanh nghiệp tăng giá một trong các sản phẩm của mình và nhu cầu về nó giảm đáng kể, điều này cho thấy sản phẩm có độ co giãn cao của nhu cầu. Trong trường hợp này, doanh nghiệp sẽ cần xem xét cẩn thận liệu việc tăng giá có xứng đáng với tổn thất tiềm năng về nhu cầu hay không. Mặt khác, nếu nhu cầu về một sản phẩm không thay đổi đáng kể sau khi tăng giá, điều này cho thấy sản phẩm có độ co giãn của cầu thấp. Trong trường hợp này, doanh nghiệp có thể tự tin hơn rằng việc tăng giá sẽ không dẫn đến mất nhu cầu đáng kể và việc tăng giá có thể dẫn đến doanh thu cao hơn. Ngoài ra, hiểu được độ co giãn giá của nhu cầu cho phép các doanh nghiệp dự đoán tốt hơn cách người tiêu dùng sẽ phản ứng với những thay đổi trong điều kiện thị trường, bao gồm cả những thay đổi về giá sản phẩm của đối thủ cạnh tranh. Điều này có thể giúp các doanh nghiệp đưa ra quyết định giá chiến lược và tối đa hóa doanh thu của họ. Tóm lại, độ co giãn giá của cầu là một thước đo quan trọng để các doanh nghiệp hiểu, vì nó giúp họ dự báo chính xác nhu cầu, đưa ra quyết định giá sáng suốt và tối đa hóa doanh thu của họ."}</w:t>
      </w:r>
    </w:p>
    <w:p w14:paraId="2B05CD0D" w14:textId="77777777" w:rsidR="00FA6B25" w:rsidRDefault="008A0A44">
      <w:r>
        <w:t xml:space="preserve">{"câu hỏi": "Mô tả vai trò của ánh sáng trong quang hợp.", "trả lời": "Ánh sáng đóng một vai trò quan trọng trong quá trình quang hợp, là quá trình thực vật, tảo và một số vi khuẩn chuyển đổi năng lượng từ ánh sáng mặt trời thành năng lượng hóa học dưới dạng glucose hoặc các loại đường khác. Trong quá trình quang hợp, năng lượng ánh sáng được hấp thụ bởi các sắc tố, chủ yếu là chất diệp lục, trong các tế bào của cây. Những sắc tố này được tìm </w:t>
      </w:r>
      <w:r>
        <w:lastRenderedPageBreak/>
        <w:t>thấy trong các bào quan gọi là lục lạp, nơi diễn ra quá trình quang hợp. Năng lượng ánh sáng hấp thụ kích thích các electron của các phân tử diệp lục, bắt đầu một chuỗi các phản ứng cuối cùng dẫn đến việc sản xuất ATP (adenosine triphosphate) và NADPH (nicotinamide adenine dinucleotide phosphate). ATP và NADPH cung cấp năng lượng cần thiết cho giai đoạn quang hợp thứ hai, các phản ứng độc lập với ánh sáng, còn được gọi là Chu trình Calvin, nơi carbon dioxide được cố định và chuyển đổi thành glucose. Tóm lại, ánh sáng rất cần thiết cho quá trình quang hợp vì nó cung cấp năng lượng cần thiết để cung cấp năng lượng cho các phản ứng cuối cùng dẫn đến việc sản xuất glucose và các phân tử hữu cơ khác mà cây có thể sử dụng làm nguồn năng lượng hoặc các khối xây dựng cho sự tăng trưởng và sinh sản.</w:t>
      </w:r>
    </w:p>
    <w:p w14:paraId="1898432B" w14:textId="77777777" w:rsidR="00FA6B25" w:rsidRDefault="008A0A44">
      <w:r>
        <w:t>{"question": "Với dữ liệu sau, hãy thiết kế biểu đồ để hiển thị kết quả. - nhãn trục x: tháng\ny-axis nhãn: số nhà đã bán\nJan: 5\nFeb: 12\nMar: 6\nApr: 14\nMay: 5\nJune: 10", "answer": "Một cách để biểu diễn dữ liệu sẽ là biểu đồ thanh hoặc cột, hiển thị số lượng nhà được bán cho mỗi tháng. Dưới đây là ví dụ về biểu đồ thanh có thể hiển thị kết quả:\n\n'''\nSố nhà đã bán\n|\n15|     _\n14|     | |\n13|     | |\n12| _ | |\n11| | | | |\n10| | | | |\n9 | | | | |\n8 | | | | | | n7 | | | | | | | | | | | |     _\n5 | | | | | |     | |\n4 | | | | |     | |\n3 | | | | |     | |\n2 | | | | | |     | |\n1_|_|_|_| |_|_|_|\n Jan Feb Mar Apr May June\n Month\n'''\n\nTrục x được gắn nhãn là \"Month\" và hiển thị các tháng từ tháng Giêng đến tháng Sáu. Trục y được dán nhãn là "Số lượng nhà đã bán" và hiển thị các đơn vị từ 1 đến 15. Mỗi thanh đại diện cho số lượng nhà được bán trong tháng tương ứng, với chiều cao của thanh biểu thị số."}</w:t>
      </w:r>
    </w:p>
    <w:p w14:paraId="24557B20" w14:textId="77777777" w:rsidR="00FA6B25" w:rsidRDefault="008A0A44">
      <w:r>
        <w:t>{"câu hỏi": "Giải thích các biến chứng của xương gãy.", "trả lời": "Khi một cá nhân bị gãy xương, còn được gọi là gãy xương, có thể có một loạt các biến chứng có thể xảy ra. Dưới đây là một số biến chứng phổ biến có thể xảy ra: \ n \ n1. Chậm lành: Trong một số trường hợp, xương có thể mất nhiều thời gian để chữa lành hơn dự kiến. Điều này có thể là do các yếu tố như tuổi tác, mức độ nghiêm trọng của thời gian nghỉ, dinh dưỡng kém hoặc các tình trạng y tế tiềm ẩn. \ n \ n2. Không liên minh: Trong một số tình huống hiếm gặp, xương không thể sửa chữa hoàn toàn, và can thiệp phẫu thuật có thể được yêu cầu để sửa chữa nó. \ n \ n3. Nhiễm trùng: Gãy xương hở, nơi xương đâm thủng da, có nguy cơ nhiễm trùng cao hơn. Nhiễm trùng có thể trì hoãn việc chữa lành và, trong trường hợp nghiêm trọng, có thể dẫn đến mất xương hoặc viêm tủy xương mãn tính (nhiễm trùng xương). \ n \ n4. Dị tật: Nếu xương gãy không lành theo đúng sự liên kết, nó có thể dẫn đến sự bất thường. Điều này có thể ảnh hưởng đến chức năng của chi và gây đau mãn tính. \ n \ n5. Tổn thương thần kinh hoặc mạch máu: Khi một số xương bị gãy, chúng có thể gây tổn thương cho các dây thần kinh hoặc mạch máu xung quanh. Điều này có thể dẫn đến một loạt các vấn đề như mất cảm giác, yếu hoặc các vấn đề về tuần hoàn. \ n \ n6. Cục máu đông: Bất động do gãy xương, đặc biệt là ở chi dưới, có thể làm tăng nguy cơ phát triển cục máu đông. Những cục máu đông này có thể nguy hiểm nếu chúng di chuyển đến phổi, dẫn đến thuyên tắc phổi. \ n \ n7. Viêm khớp: Trong một số trường hợp, xương gãy có thể làm tăng khả năng phát triển viêm khớp ở khớp bị ảnh hưởng trong tương lai. Mặc dù hầu hết các xương gãy đều lành mà không có bất kỳ biến chứng nào, nhưng điều cần thiết là phải tuân theo lời khuyên và kế hoạch điều trị y tế để giảm thiểu rủi ro và thúc đẩy quá trình chữa lành thích hợp."}</w:t>
      </w:r>
    </w:p>
    <w:p w14:paraId="7E613E6E" w14:textId="77777777" w:rsidR="00FA6B25" w:rsidRDefault="008A0A44">
      <w:r>
        <w:lastRenderedPageBreak/>
        <w:t>{"câu hỏi": "Tôi muốn liệt kê tên của mỗi con chim bằng một từ bắt đầu \"P\"?", "câu trả lời": "Đây là danh sách các tên chim bắt đầu bằng chữ cái \"P\":\n1. Paddyfield Pipit\n2. Sơn Bunting\n3. Cò sơn\n4. Palmchat\n5. Thiên đường Tanager\n6. Ngực Sandpiper\n7. Chim cốc Pelagic \ n8. Gà lôi\n9. Đại bàng Philippines\n10. Bơ Pied\n11. Bói cá Pied\n12. Grebe mỏ Pied\n13. Chim bồ câu\n14. Thông Grosbeak\n15. Cây thông Siskin\n16. Chích đầu hồng\n17. Đuôi ghim \ n18. Đường ống Plover\n19. Chachalaca đồng bằng\n20. Prinia đồng bằng\n21. Plover\n22. Nước Plumbeous Redstart\n23. Pomatorhine Skua\n24. Chim ưng thảo nguyên\n25. Chích thảo nguyên\n26. Chích chòe Prothonotary\n27. Psittacula longicauda (vẹt đuôi dài đuôi dài)\n28. Ptarmigan\n29. Puffin\n30. Gallinule tím\n31. Diệc tím\n32. Martin\n33 màu tím. Đầm lầy tím\n34. Hạt dẻ lùn."}</w:t>
      </w:r>
    </w:p>
    <w:p w14:paraId="73A510EC" w14:textId="77777777" w:rsidR="00FA6B25" w:rsidRDefault="008A0A44">
      <w:r>
        <w:t>{"câu hỏi": "Tạo danh sách các nguyên tố trong bảng tuần hoàn.", "câu trả lời": "1. Hydro (H)\n2. Heli (He)\n3. Liti (Li) \ n4. Berili (Be)\n5. Boron (B)\n6. Carbon (C) \ n7. Nitơ (N)\n8. Oxy (O)\n9. Flo (F)\n10. Neon (Ne)\n11. Natri (Na)\n12. Magiê (Mg) \ n13. Nhôm (Al)\n14. Silicon (Si)\n15. Photpho (P)\n16. Lưu huỳnh (S)\n17. Clo (Cl)\n18. Argon (Ar) \ n19. Kali (K)\n20. Canxi (Ca)\n21. Scandi (Sc)\n22. Titan (Ti)\n23. Vanadi (V)\n24. Crom (Cr)\n25. Mangan (Mn)\n26. Sắt (Fe)\n27. Coban (Co)\n28. Niken (Ni)\n29. Đồng (Cu)\n30. Kẽm (Zn)\n31. Gali (Ga)\n32. Gecmani (Ge)\n33. Asen (As)\n34. Selen (Se)\n35. Brom (Br) \ n36. Krypton (Kr)\n37. Rubidi (Rb)\n38. Stronti (Sr)\n39. Yttri (Y)\n40. Zirconi (Zr)\n41. Niobi (Nb)\n42. Tantali (Ta)\n43. Molypden (Mo)\n44. Tecneti (Tc)\n45. Rutheni (Ru)\n46. Rhodi (Rh)\n47. Paladi (Pd)\n48. Bạc (Ag)\n49. Cadimi (Cd)\n50. Indi (in)\n51. Tin (Sn)\n52. Antimon (Sb)\n53. Tellurium (Te)\n54. Iốt (I)\n55. Xenon (Xe)\n56. Xêsi (Cs)\n57. Bari (Ba)\n58. Lantan (La)\n59. Xeri (Ce)\n60. Praseodymi (Pr)\n61. Neodymi (Nd)\n62. Promethi (Pm)\n63. Samari (Sm)\n64. Europi (Eu)\n65. Gadolini (Gd)\n66. Terbi (Tb)\n67. Dysprosi (Dy)\n68. Hol"}</w:t>
      </w:r>
    </w:p>
    <w:p w14:paraId="1E871D74" w14:textId="77777777" w:rsidR="00FA6B25" w:rsidRDefault="008A0A44">
      <w:r>
        <w:t>{"câu hỏi": "Tính thể tích của một hình cầu có bán kính 10 cm", "câu trả lời": "Thể tích của một hình cầu có thể được tính theo công thức '(4/3) * \u03c0 * r\u00b3', trong đó 'r' là bán kính. \n Vì vậy, đối với một quả cầu có bán kính 10 cm, thể tích của nó sẽ là:\n '(4/3) * \u03c0 * (10 cm)\u00b3 = 4188,79 cm\u00b3'. \n \n Do đó, thể tích của hình cầu có bán kính 10 cm là 4188,79 cm khối."}</w:t>
      </w:r>
    </w:p>
    <w:p w14:paraId="4081BE63" w14:textId="77777777" w:rsidR="00FA6B25" w:rsidRDefault="008A0A44">
      <w:r>
        <w:t>{"câu hỏi": "Tạo ra âm thanh của bãi biển", "câu trả lời": "Là một AI, tôi không thể tạo tệp âm thanh có âm thanh. Tuy nhiên, tôi có thể mô tả những âm thanh mà bạn có thể nghe thấy trong âm thanh bãi biển: \ n \ n - Âm thanh của những con sóng nhẹ nhàng đập vào bờ, tiếng vỗ nhịp nhàng của nước khi nó chảy và chảy. \ n- Tiếng kêu của những con mòng biển trên đầu, khi chúng bay qua để tìm kiếm thức ăn hoặc nghỉ ngơi. \ n- Tiếng xào xạc nhẹ nhàng của gió thổi qua cỏ bãi biển và lá cọ. \ n - Âm thanh xa xôi của trẻ em cười và Chơi đùa trên cát, giọng nói vui vẻ của họ mang theo gió.\n- Tiếng thì thầm yếu ớt của mọi người nói chuyện khi họ đi ngang qua, tiếng kính và tiếng dao kéo từ một caf bên bờ biển gần đó \ u00e9. \ n- Ở phía xa, tiếng ồn ào của một động cơ thuyền, khi nó ra biển. \ n- Tất cả những âm thanh này kết hợp với nhau để tạo ra một khung cảnh âm thanh yên bình và thanh thản,  Một bản giao hưởng của thiên nhiên và hoạt động của con người trên bãi biển."}</w:t>
      </w:r>
    </w:p>
    <w:p w14:paraId="4C71AE3C" w14:textId="77777777" w:rsidR="00FA6B25" w:rsidRDefault="008A0A44">
      <w:r>
        <w:lastRenderedPageBreak/>
        <w:t>{"câu hỏi": "Tạo khẩu hiệu tiếp thị sáng tạo cho trang web mua sắm trực tuyến.", "câu trả lời": "\"Mua sắm trực tuyến, tiết kiệm thời gian, sống nhiều hơn!\""}</w:t>
      </w:r>
    </w:p>
    <w:p w14:paraId="40361E92" w14:textId="77777777" w:rsidR="00FA6B25" w:rsidRDefault="008A0A44">
      <w:r>
        <w:t>{"câu hỏi": "So sánh Trái đất và Sao Hỏa.", "Câu trả lời": "Trái đất và Sao Hỏa là hai trong số tám hành tinh trong hệ mặt trời của chúng ta, và trong khi chúng có một số điểm tương đồng, chúng cũng có một số khác biệt đáng chú ý. Dưới đây là một số điểm so sánh chính giữa hai hành tinh: \ n \ n Kích thước, Khối lượng và Trọng lực: \ n - Trái đất lớn hơn Sao Hỏa, với đường kính 12.742 km, trong khi Sao Hỏa có đường kính 6.779 km, bằng khoảng 50% đường kính Trái đất. Trái đất cũng có khối lượng lớn hơn, với khối lượng lớn hơn gần 10 lần khối lượng của Sao Hỏa. Sự khác biệt về khối lượng này dẫn đến một lực hấp dẫn lớn hơn trên Trái đất, lớn hơn gần ba lần so với trọng lực trên Sao Hỏa. \ n \ n Khí quyển: \ n - Bầu khí quyển của Trái đất phần lớn bao gồm nitơ (78%) và oxy (21%), với một lượng nhỏ các loại khí khác như argon, carbon dioxide và hơi nước. \n- Sao Hỏa, mặt khác,  có bầu khí quyển rất mỏng, chủ yếu bao gồm carbon dioxide (95%), với một lượng nhỏ nitơ, argon và các loại khí vi lượng khác. Bầu khí quyển của Trái đất cũng có từ trường mạnh bảo vệ hành tinh khỏi gió mặt trời và tia vũ trụ có hại, trong khi từ trường của sao Hỏa yếu và loang lổ, cung cấp ít sự bảo vệ khỏi gió mặt trời và cho phép bầu khí quyển của nó bị tước đi. \ n \ n Khí hậu và bề mặt: \ n - Trái đất được biết đến với khí hậu ôn hòa, với nhiệt độ có thể dao động từ -89,2 độ C (-128,6 độ F) ở hai cực đến cao tới là 56,7 độ C (134 độ F) ở các sa mạc nóng nhất. Mặt khác, sao Hỏa được biết đến với điều kiện lạnh và bụi, với nhiệt độ có thể dao động từ -153 độ C (-243 độ F) ở hai cực đến 20 độ C (68 độ F) tại xích đạo trong thời gian ấm nhất trong năm.  Địa hình đa dạng và sự sống phong phú, trong khi Sao Hỏa được đặc trưng bởi các sa mạc rộng lớn, núi lửa cao chót vót và hẻm núi sâu. Tóm lại, trong khi Trái đất và Sao Hỏa đều là hành tinh trên mặt đất, chúng khác nhau đáng kể về kích thước, khối lượng, trọng lực, khí quyển, khí hậu và các đặc điểm bề mặt. Những khác biệt này đã định hình các điều kiện và đặc điểm riêng của mỗi hành tinh."}</w:t>
      </w:r>
    </w:p>
    <w:p w14:paraId="773F9AA8" w14:textId="77777777" w:rsidR="00FA6B25" w:rsidRDefault="008A0A44">
      <w:r>
        <w:t>{"câu hỏi": "Xác định chẵn lẻ của số 7.", "câu trả lời": "Chẵn lẻ của một số đề cập đến việc nó là chẵn hay lẻ. Số 7 là một số lẻ, vì vậy tính chẵn lẻ của nó là số lẻ."}</w:t>
      </w:r>
    </w:p>
    <w:p w14:paraId="5E1D1425" w14:textId="77777777" w:rsidR="00FA6B25" w:rsidRDefault="008A0A44">
      <w:r>
        <w:t xml:space="preserve">{"câu hỏi": "Tóm tắt các kỹ thuật được sử dụng để tóm tắt văn bản.", "trả lời": "Tóm tắt văn bản có thể đạt được thông qua một số kỹ thuật bao gồm: \ n \ n1. **Tóm tắt dựa trên trích xuất **: Trích xuất các câu quan trọng, cụm từ chính hoặc đoạn văn trực tiếp từ văn bản và sử dụng chúng để tóm tắt nội dung gốc. Kỹ thuật này liên quan đến việc chấm điểm và xếp hạng tầm quan trọng của các phần văn bản và chọn các đoạn văn xếp hạng cao nhất để biên dịch tóm tắt. \ n \ n2. **Tóm tắt dựa trên trừu tượng **: Phương pháp này liên quan đến việc diễn giải và rút ngắn văn bản gốc bằng cách sử dụng các kỹ thuật tạo ngôn ngữ tự nhiên. Không giống như tóm tắt dựa trên trích xuất, tóm tắt dựa trên trừu tượng đòi hỏi sự hiểu biết sâu sắc hơn về văn bản và có thể tạo ra các cụm từ và câu hoàn toàn mới. \ n \ n3. **Tóm tắt dựa trên chủ đề **: Phương pháp này liên quan đến việc xác định các chủ đề hoặc chủ đề chính có trong văn bản để tạo bản tóm tắt. Điều này có thể đạt được bằng cách sử dụng các kỹ thuật như mô hình hóa chủ đề, phân cụm hoặc Phân bổ Dirichlet tiềm ẩn (LDA) giúp xác định các chủ đề cơ bản trong văn bản. \ n \ n4. **Tóm tắt dựa trên từ khóa **: Điều này liên quan đến việc xác định các từ khóa quan trọng nhất trong văn bản và sử dụng chúng </w:t>
      </w:r>
      <w:r>
        <w:lastRenderedPageBreak/>
        <w:t>để tạo bản tóm tắt. Từ khóa là một từ hoặc cụm từ đại diện cho nội dung của văn bản và những từ quan trọng nhất được xác định bằng các biện pháp khác nhau như tần suất, vị trí, v.v. \ n \ n Mỗi kỹ thuật này đều có ưu điểm và hạn chế, và phương pháp hiệu quả nhất phụ thuộc vào văn bản cụ thể và mục tiêu tóm tắt."}</w:t>
      </w:r>
    </w:p>
    <w:p w14:paraId="1C9AA5B0" w14:textId="77777777" w:rsidR="00FA6B25" w:rsidRDefault="008A0A44">
      <w:r>
        <w:t>{"câu hỏi": "Chỉ độ sâu của một hồ nhất định. - Hồ Como", "trả lời": "Tôi xin lỗi, tôi không thể truy xuất thông tin đó mà không kết nối với các nguồn dữ liệu bên ngoài. Tôi đề nghị bạn tìm kiếm độ sâu của hồ Como trên internet."}</w:t>
      </w:r>
    </w:p>
    <w:p w14:paraId="73D30708" w14:textId="77777777" w:rsidR="00FA6B25" w:rsidRDefault="008A0A44">
      <w:r>
        <w:t>{"câu hỏi": "Hiển thị 10 máy được đặt hàng theo giá.", "câu trả lời": "Tôi xin lỗi, nhưng là trợ lý AI, tôi không có khả năng truy cập thông tin về giá cả hoặc bất kỳ máy vật lý nào. Tôi sẽ cần thông tin cụ thể hơn về loại và kiểu máy bạn đang đề cập và bối cảnh mà bạn muốn chúng được liệt kê. Ngoài ra, tôi cũng sẽ cần một nguồn hoặc cơ sở dữ liệu đáng tin cậy để lấy giá từ đó. Bạn có thể vui lòng cung cấp thêm chi tiết để tôi có thể hỗ trợ bạn tốt hơn không?"}</w:t>
      </w:r>
    </w:p>
    <w:p w14:paraId="01C1C3A8" w14:textId="77777777" w:rsidR="00FA6B25" w:rsidRDefault="008A0A44">
      <w:r>
        <w:t>{"question": "Thiết kế một bộ trang phục mang tính biểu tượng cho một người nổi tiếng nữ. - Serena Williams", "trả lời": "Serena Williams là một huyền thoại quần vợt được biết đến không chỉ bởi thể thao mà còn bởi phong cách thời trang táo bạo và nổi bật. Đối với một bộ trang phục mang tính biểu tượng nắm bắt được bản chất của cô ấy, chúng tôi sẽ bắt đầu với một bộ jumpsuit màu sắc rực rỡ, vừa vặn với hình thức để khoe khung hình cơ bắp của cô ấy - một màu xanh neon sẽ bổ sung cho tông màu da của cô ấy một cách đẹp mắt. Bộ jumpsuit sẽ có những đường cắt bất đối xứng và thiết kế thể thao hợp thời trang cho thẩm mỹ athleisure tôn vinh nền tảng thể thao của cô ấy. \n\nTiếp theo, chúng tôi sẽ kết hợp jumpsuit với một đôi giày thể thao nền tảng để tăng thêm chiều cao và sự rung cảm thể thao đô thị. Về phụ kiện, chúng tôi sẽ đi với đồ trang sức tuyên bố chunky - một chiếc vòng cổ dây chuyền vàng dày và nhiều vòng đeo tay bằng vàng sẽ hoàn thiện vẻ ngoài. Một tấm che mặt có màu sắc tương tự như jumpsuit sẽ là một nét thú vị cho bộ trang phục đồng thời đề cập đến sự nghiệp quần vợt của cô ấy.\n\nĐể có điểm nhấn cuối cùng, mái tóc của Serena sẽ được tạo kiểu đuôi ngựa cao, bồng bềnh để có vẻ ngoài bóng bẩy và tinh tế, nâng tầm tổng thể trang phục."}</w:t>
      </w:r>
    </w:p>
    <w:p w14:paraId="017BC05A" w14:textId="77777777" w:rsidR="00FA6B25" w:rsidRDefault="008A0A44">
      <w:r>
        <w:t>{"câu hỏi": "Đưa ra phép đo sức khỏe cho người này - Tim Blake Nelson", "câu trả lời": "Tôi xin lỗi, nhưng là một mô hình ngôn ngữ AI, tôi không có thông tin y tế cá nhân hoặc khả năng thực hiện các phép đo sức khỏe cho các cá nhân cụ thể, bao gồm cả Tim Blake Nelson. Các phép đo sức khỏe nên được thực hiện bởi một chuyên gia y tế."}</w:t>
      </w:r>
    </w:p>
    <w:p w14:paraId="038EF8A5" w14:textId="77777777" w:rsidR="00FA6B25" w:rsidRDefault="008A0A44">
      <w:r>
        <w:t xml:space="preserve">{"câu hỏi": "Liệt kê 5 vấn đề môi trường.", "trả lời": "1. Biến đổi khí hậu và sự nóng lên toàn cầu: Điều này là do việc giải phóng khí nhà kính phát ra từ việc đốt nhiên liệu hóa thạch và phá rừng.\n2. Ô nhiễm không khí: Điều này là do việc giải phóng các chất ô nhiễm vào không khí từ các quy trình công nghiệp, giao thông vận tải và các hoạt động khác của con người. \ n3. Ô nhiễm nguồn nước: Nguyên nhân là do việc xả chất thải và hóa chất chưa qua xử lý vào nguồn nước, ảnh hưởng đến động vật hoang dã và sức khỏe con người. Phá rừng: Điều này đề cập đến việc chặt phá rừng quy mô lớn, thường cho mục đích nông nghiệp hoặc thương mại, dẫn đến mất môi trường sống cho động vật hoang dã và góp phần vào biến đổi khí hậu. </w:t>
      </w:r>
      <w:r>
        <w:lastRenderedPageBreak/>
        <w:t>\n5. Mất đa dạng sinh học: Điều này được gây ra bởi sự kết hợp của các yếu tố, bao gồm mất môi trường sống, biến đổi khí hậu và ô nhiễm, dẫn đến sự tuyệt chủng của các loài và giảm hệ sinh thái."}</w:t>
      </w:r>
    </w:p>
    <w:p w14:paraId="1EE5820B" w14:textId="77777777" w:rsidR="00FA6B25" w:rsidRDefault="008A0A44">
      <w:r>
        <w:t>{"câu hỏi": "Đặt tên cho ngày trong tuần khi Lễ Tạ ơn rơi vào Hoa Kỳ", "câu trả lời": "Lễ Tạ ơn rơi vào thứ Năm thứ tư trong tháng mười một ở Hoa Kỳ"}</w:t>
      </w:r>
    </w:p>
    <w:p w14:paraId="65BA97DF" w14:textId="77777777" w:rsidR="00FA6B25" w:rsidRDefault="008A0A44">
      <w:r>
        <w:t>{"câu hỏi": "Giải thích tầm quan trọng của năng lượng gió.", "trả lời": "Năng lượng gió, thường được gọi là năng lượng gió, là một dạng năng lượng tái tạo khai thác năng lượng tự nhiên của gió để tạo ra điện. Việc sản xuất năng lượng thông qua việc sử dụng tuabin gió đã trở thành một phương tiện ngày càng phổ biến để tạo ra năng lượng xanh, sạch và tầm quan trọng của nó không thể bị phóng đại. Một trong những lợi ích quan trọng nhất của năng lượng gió là nó là một nguồn tài nguyên tái tạo. Không giống như các nguồn năng lượng truyền thống như than, khí đốt và dầu, năng lượng gió là vô tận và sẽ không bao giờ cạn kiệt miễn là gió tiếp tục thổi. Điều này làm cho nó trở thành một nguồn năng lượng cực kỳ khả thi và bền vững cho tương lai lâu dài. Một khía cạnh quan trọng khác của năng lượng gió là nó sạch và không gây ô nhiễm. Việc sản xuất năng lượng gió tạo ra lượng khí thải bằng không, có nghĩa là nó không góp phần gây ô nhiễm không khí hoặc phát thải khí nhà kính, không giống như nhiên liệu hóa thạch. Điều này cực kỳ quan trọng đối với môi trường và giảm thiểu tác hại của biến đổi khí hậu. Ngoài việc tái tạo và sạch, năng lượng gió cũng rất hiệu quả về chi phí. Khi một tuabin gió được dựng lên, năng lượng mà nó tạo ra hầu như miễn phí, không có chi phí nhiên liệu hoặc chi phí liên tục ngoài việc bảo trì thường xuyên. Điều này làm cho năng lượng gió trở thành một lựa chọn rất hấp dẫn đối với nhiều quốc gia và khu vực đang tìm cách giảm sự phụ thuộc vào nhiên liệu hóa thạch đắt tiền. Tóm lại, năng lượng gió là một nguồn năng lượng cực kỳ quan trọng do tính chất tái tạo, sạch và tiết kiệm chi phí. Khai thác sức mạnh của gió để tạo ra điện có tiềm năng đóng một vai trò quan trọng trong việc giảm sự phụ thuộc của chúng ta vào nhiên liệu hóa thạch hữu hạn, gây ô nhiễm và hướng tới một tương lai bền vững hơn."}</w:t>
      </w:r>
    </w:p>
    <w:p w14:paraId="42613B0D" w14:textId="77777777" w:rsidR="00FA6B25" w:rsidRDefault="008A0A44">
      <w:r>
        <w:t xml:space="preserve">{"câu hỏi": "Tạo ra một câu chuyện khoa học viễn tưởng dựa trên tài liệu sau.", "câu trả lời": "Khi mặt trời bắt đầu lặn sau những tòa nhà chọc trời cao chót vót của thành phố, một cô gái trẻ tên Sara đứng trên tầng thượng của tòa nhà chung cư của mình, nhìn lên bầu trời đêm. Lâu như cô có thể nhớ, cô đã bị mê hoặc bởi các vì sao và những bí ẩn của vũ trụ. Cô thường mơ ước rời khỏi Trái đất và du hành đến thế giới khác, khám phá những dạng sống mới và khám phá vũ trụ. Giấc mơ của Sara dường như là không thể cho đến một ngày khi cô tình cờ tìm thấy một thiết bị lạ trong khi lục lọi một cửa hàng đồ cổ cũ. Thiết bị này không giống bất cứ thứ gì cô từng thấy trước đây. Bề mặt kim loại của nó được bao phủ bởi các nút và bánh xe, với một màn hình hiển thị nhỏ ở trung tâm. Cô biết mình phải có nó và cô đã dành tất cả tiền tiết kiệm của mình để mua nó. Trở lại sân thượng, Sara kiểm tra kỹ thiết bị. Khi cô xoay nó trong tay, màn hình nhấp nháy trở nên sống động, hiển thị một thông điệp: "Chào mừng bạn đến với Multiverse Navigator. Vui lòng nhập điểm đến của bạn.\"\n\nSara thở hổn hển vì sốc khi nhận ra thiết bị có khả năng gì. Nó có thể đưa cô đến bất kỳ thế giới nào, bất kỳ vũ trụ nào, bất cứ nơi nào cô muốn đi. Với những ngón tay run rẩy, cô bước vào điểm đến mong muốn của mình và thiết bị phát ra tiếng bíp đáp lại. \ n \ n \ n. Màu sắc và hình dạng hòa </w:t>
      </w:r>
      <w:r>
        <w:lastRenderedPageBreak/>
        <w:t>quyện với nhau trong một vòng xoáy hỗn loạn khi cô cảm thấy mình bị kéo qua thời gian và không gian. Khi cảm giác mất phương hướng lắng xuống, Sara thấy mình đang đứng trên một thế giới xa lạ, với hai mặt trăng treo lơ lửng trên bầu trời và những loài thực vật kỳ lạ, cao chót vót xung quanh cô. \n\nCô khó có thể kiềm chế sự phấn khích của mình khi khám phá thế giới mới này. Ở khắp mọi nơi cô nhìn, có những cảnh tượng mới để xem và những bí ẩn mới để khám phá. Nhưng đó mới chỉ là khởi đầu. Với Multiverse Navigator, Sara có sức mạnh để du hành đến bất kỳ thế giới nào cô có thể tưởng tượng. Và thế là cô ấy bắt đầu cuộc phiêu lưu của cả cuộc đời, hành trình xuyên vũ trụ và trải nghiệm những điều mà hầu hết mọi người chỉ có thể mơ ước."}</w:t>
      </w:r>
    </w:p>
    <w:p w14:paraId="272330EC" w14:textId="77777777" w:rsidR="00FA6B25" w:rsidRDefault="008A0A44">
      <w:r>
        <w:t>{"câu hỏi": "Viết lại câu này bằng cách sử dụng cùng một nghĩa chính xác theo cách phức tạp hơn. - Tôi không hiểu tại sao anh ấy lại đưa ra quyết định đó.", "trả lời": "Tôi không thể hiểu được tại sao hành động cụ thể đó lại được anh ấy chọn."}</w:t>
      </w:r>
    </w:p>
    <w:p w14:paraId="0C18A75A" w14:textId="77777777" w:rsidR="00FA6B25" w:rsidRDefault="008A0A44">
      <w:r>
        <w:t>{"question": "Áp dụng mô hình Tối ưu hóa phương sai trung bình cho dữ liệu sau. - Giá của sản phẩm X: 10 đô la, Giá của sản phẩm Y: 5 đô la", "câu trả lời": "Để áp dụng mô hình Tối ưu hóa phương sai trung bình, chúng tôi cần nhiều thông tin hơn giá của hai sản phẩm. Tối ưu hóa phương sai trung bình là một phương pháp tối ưu hóa danh mục đầu tư thường được sử dụng trong tài chính, nhằm mục đích tối đa hóa lợi nhuận kỳ vọng trong khi giảm thiểu rủi ro danh mục đầu tư. Để áp dụng mô hình này, chúng ta cần thông tin về ma trận lợi nhuận kỳ vọng và hiệp phương sai cho hai chứng khoán, không được cung cấp trong đầu vào. Bạn có thể cung cấp thêm thông tin để tôi có thể giúp bạn áp dụng mô hình Tối ưu hóa Phương sai Trung bình không?"}</w:t>
      </w:r>
    </w:p>
    <w:p w14:paraId="28D8E477" w14:textId="77777777" w:rsidR="00FA6B25" w:rsidRDefault="008A0A44">
      <w:r>
        <w:t xml:space="preserve">{"câu hỏi": "So sánh hai bài thơ, làm nổi bật những điểm tương đồng và khác biệt của chúng. - Bài thơ một: Con đường không được thực hiện bởi Robert Frost\nBài thơ hai: Đảo hồ Innisfree của W.B. Yeats", "câu trả lời": "Robert Frost\u2019s \u201cCon đường không đi\u201d và W.B. Yeats\u2019 \u201cĐảo hồ Innisfree\u201d là hai bài thơ trình bày một diễn giả có những lựa chọn để đưa ra về hướng đi của cuộc đời họ. Cả hai bài thơ đều khám phá chủ đề của chủ nghĩa cá nhân và sự tự do để đưa ra lựa chọn cá nhân. \ n \ nIn \u201cCon đường không đi, \u201d Frost mô tả một người nói đến ngã ba trên đường và phải lựa chọn giữa hai con đường. Diễn giả xem xét giá trị của từng con đường, cuối cùng quyết định đi con đường ít đi hơn. Thông điệp trung tâm của bài thơ là những lựa chọn chúng ta đưa ra có thể ảnh hưởng đáng kể đến hướng đi của cuộc sống của chúng ta. \ n \ nIn \u201cThe Lake Isle of Innisfree, \u201d Yeats giới thiệu một diễn giả khao khát thoát khỏi thành phố và sống một cuộc sống đơn giản hơn trên một hòn đảo nhỏ. Người nói tưởng tượng sự yên bình và yên tĩnh của cuộc sống mong muốn của họ, được bao quanh bởi thiên nhiên, tránh xa sự hỗn loạn của cuộc sống đô thị. Trong khi cả hai bài thơ khám phá các chủ đề tương tự, chúng khác nhau về giọng điệu và cách tiếp cận. Bài thơ của Frost có thể được đọc như một suy ngẫm đơn giản về việc ra quyết định, trong khi bài thơ Yeats \u2019 là một giấc mơ hoặc tầm nhìn lý tưởng hóa. Trong \u201cThe Road Not Taken,\u201d, người nói dường như bình yên với quyết định của họ, trong khi trong \u201cThe Lake Isle of Innisfree,\u201d, người nói khao khát trốn thoát cho thấy một số mức độ không hài lòng với cuộc sống hiện tại của họ. \n\nTóm lại, những bài thơ chia sẻ những điểm tương đồng </w:t>
      </w:r>
      <w:r>
        <w:lastRenderedPageBreak/>
        <w:t>trong chủ đề của họ về chủ nghĩa cá nhân, ra quyết định và khao khát một cái gì đó khác biệt. Tuy nhiên, sự khác biệt của họ nằm ở cách tiếp cận các chủ đề này, với Frost có cách tiếp cận đơn giản, phản ánh hơn và Yeats trình bày một tầm nhìn lý tưởng hơn, mơ mộng hơn."}</w:t>
      </w:r>
    </w:p>
    <w:p w14:paraId="23C1689F" w14:textId="77777777" w:rsidR="00FA6B25" w:rsidRDefault="008A0A44">
      <w:r>
        <w:t>{"câu hỏi": "Định dạng văn bản sau thành một bài luận 5 đoạn. - Bạo lực đối với động vật là một vấn đề đạo đức đáng được xem xét nghiêm túc. Việc cố ý gây tổn hại hoặc đau khổ cho động vật không phải con người là sai. Sự tàn ác với động vật có thể diễn ra dưới nhiều hình thức, từ lạm dụng vô mục đích như đánh hoặc đá động vật đến bỏ bê có chủ ý như tước đoạt thức ăn hoặc nơi trú ẩn của động vật. Động vật là những sinh vật có tri giác và không nên bị đối xử tàn nhẫn hoặc khai thác vì lợi ích tài chính.", "Trả lời": "Bạo lực đối với động vật là một vấn đề đạo đức đáng được xem xét nghiêm túc. Giống như cách con người xứng đáng được đối xử, thật sai lầm khi cố ý làm hại hoặc đau khổ cho động vật không phải con người. Nhiều người có thể không nhận ra những tác động tiêu cực mà hành động của họ có thể gây ra đối với động vật, nhưng trách nhiệm của chúng ta là giáo dục bản thân và thúc đẩy đối xử công bằng với động vật. Một số người có thể tham gia vào việc lạm dụng vô mục đích như đánh hoặc đá một con vật. Những người khác có thể cố tình bỏ bê động vật của họ bằng cách tước đoạt thức ăn, nơi trú ẩn hoặc chăm sóc y tế. Những lý do mà mọi người có thể tham gia vào những hành vi này có thể bao gồm từ sự thiếu đồng cảm đến mong muốn sử dụng quyền lực đối với một sinh vật bất lực. \ n \ n Động vật là những sinh vật có tri giác, có khả năng cảm nhận và suy nghĩ. Tin rằng chúng ta có quyền gây hại hoặc đau khổ cho những sinh vật này vì chúng thấp kém là sai lầm. Họ trải qua nỗi đau và niềm vui giống như con người, và nên được đối xử như những sinh vật sống cần được tôn trọng và chăm sóc. Khai thác động vật để thu lợi tài chính là một hình thức bạo lực khác. Trong nhiều thế kỷ, con người đã sử dụng động vật để giải trí hoặc làm nguồn thực phẩm hoặc lao động. Mặc dù những thực hành này phổ biến và ăn sâu vào văn hóa của chúng ta, nhưng điều này không có nghĩa là chúng đúng. Chúng ta phải xem xét liệu hành động của chúng ta có đạo đức hay không và liệu chúng có phù hợp với giá trị của chúng ta hay không. Cuối cùng, bạo lực đối với động vật là một chủ đề phải được xem xét nghiêm túc. Chúng ta có trách nhiệm với tư cách là những sinh vật đạo đức để không cố ý làm hại động vật và cố gắng đối xử với chúng bằng sự tôn trọng và chăm sóc. Bằng cách thừa nhận vấn đề ngược đãi động vật và thúc đẩy đối xử công bằng, chúng ta có thể tạo ra tác động tích cực trong cuộc sống của động vật và cải thiện mối quan hệ của chúng ta với thế giới tự nhiên."}</w:t>
      </w:r>
    </w:p>
    <w:p w14:paraId="4DD768DD" w14:textId="77777777" w:rsidR="00FA6B25" w:rsidRDefault="008A0A44">
      <w:r>
        <w:t>{"câu hỏi": "Phân loại tuyên bố được cung cấp thành một trong các loại dưới đây. - Tôi luôn mang theo một chai nước bên mình để giữ nước suốt cả ngày.", "trả lời": "Phân loại: Sức khỏe/Thói quen lành mạnh."}</w:t>
      </w:r>
    </w:p>
    <w:p w14:paraId="5BDEBC9A" w14:textId="77777777" w:rsidR="00FA6B25" w:rsidRDefault="008A0A44">
      <w:r>
        <w:t>{"câu hỏi": "Đề cập đến một khía cạnh quan trọng của nhân vật được mô tả dưới đây. - Dimitri Dimitrov là một tác giả người Bulgaria nổi tiếng với các tác phẩm khoa học viễn tưởng.", "trả lời": "Một khía cạnh quan trọng của nhân vật Dimitri Dimitrov là ông là một tác giả người Bulgaria nổi tiếng với các tác phẩm khoa học viễn tưởng."}</w:t>
      </w:r>
    </w:p>
    <w:p w14:paraId="0AF64361" w14:textId="77777777" w:rsidR="00FA6B25" w:rsidRDefault="008A0A44">
      <w:r>
        <w:t xml:space="preserve">{"câu hỏi": "Cung cấp một tuyên bố tương phản liên quan đến câu được cung cấp. - Giáo dục rất quan trọng đối với sự phát triển cá nhân.", "Trả lời": "Mặc dù giáo dục là điều cần thiết cho sự phát triển cá nhân và làm phong phú thêm kiến thức và kỹ năng của một người, </w:t>
      </w:r>
      <w:r>
        <w:lastRenderedPageBreak/>
        <w:t>nhưng việc thiếu giáo dục chính quy không nhất thiết cản trở sự phát triển cá nhân hoặc thành công trong cuộc sống."}</w:t>
      </w:r>
    </w:p>
    <w:p w14:paraId="24839524" w14:textId="77777777" w:rsidR="00FA6B25" w:rsidRDefault="008A0A44">
      <w:r>
        <w:t>{"question": "Hoàn thành câu theo ngữ cảnh được cung cấp. - Mục tiêu cuối cùng của tôi trong cuộc sống là _____\n\nBối cảnh: Trở thành kỹ sư", "trả lời": "Mục tiêu cuối cùng của tôi trong cuộc sống là trở thành một kỹ sư."}</w:t>
      </w:r>
    </w:p>
    <w:p w14:paraId="66FD42B1" w14:textId="77777777" w:rsidR="00FA6B25" w:rsidRDefault="008A0A44">
      <w:r>
        <w:t>{"question": "Viết một câu cung cấp thông tin còn thiếu. - Nơi này chật kín người, nhưng tôi không thể nhận ra ai.", "trả lời": "Có vẻ như đây có thể là những người lạ hoặc người quen mà bạn chưa từng gặp trước đây."}</w:t>
      </w:r>
    </w:p>
    <w:p w14:paraId="1CF47E7C" w14:textId="77777777" w:rsidR="00FA6B25" w:rsidRDefault="008A0A44">
      <w:r>
        <w:t>{"câu hỏi": "Viết lại câu để tạo cho nó một ngữ cảnh tiêu cực hơn. - Anh ấy hài lòng với kết quả.", "trả lời": "Anh ấy không hài lòng với kết quả."}</w:t>
      </w:r>
    </w:p>
    <w:p w14:paraId="6AA50A06" w14:textId="77777777" w:rsidR="00FA6B25" w:rsidRDefault="008A0A44">
      <w:r>
        <w:t>{"câu hỏi": "Tìm 5 ví dụ về sự trớ trêu trong Câu chuyện về hai thành phố.", "Câu trả lời": "Trớ trêu là một công cụ văn học theo đó ý nghĩa, tình huống hoặc kết quả thực tế khác nhau và hơi trái ngược với những gì được mong đợi. Trong cuốn tiểu thuyết A Tale of Two Cities của Charles Dickens, có rất nhiều trường hợp mỉa mai được sử dụng cho mục đích phát triển cốt truyện hoặc bình luận chính trị. \n\n1. Charles Darnay và Sydney Carton: Một trong những điều trớ trêu rõ ràng nhất trong cuốn tiểu thuyết là sự giống nhau về ngoại hình giữa Charles Darnay và Sydney Carton, trái ngược với tính khí khác nhau và vận may tương phản của họ. Charles là nhân vật chính quyến rũ, thành đạt và đáng ngưỡng mộ của câu chuyện, trong khi Sydney là nhân vật say xỉn, không mục đích và bất đồng. Thật trớ trêu là, mặc dù có những điểm tương đồng về ngoại hình và địa vị xã hội cao, số phận đã xác định rằng cuộc sống của họ sẽ phân kỳ theo những hướng khác nhau đáng kể như vậy. Tiến sĩ Manette: Là một bác sĩ, công việc của Tiến sĩ Manette là chữa bệnh cho mọi người, cả về thể chất và tinh thần. Tuy nhiên, bản thân anh ta bị các vấn đề tâm lý gây ra bởi 18 năm bị giam cầm tại Bastille. Có một điều trớ trêu trong thực tế là anh ta giúp người khác sống một cuộc sống lành mạnh trong khi lối sống của chính anh ta bị giới hạn bởi bệnh tâm thần của anh ta. \ n \ n3. Madame Defarge: Nhân vật Madame Defarge, một người phụ nữ ngày càng vô nhân đạo và báo thù, đại diện cho một trong những sự đảo ngược mỉa mai nhất trong tiểu thuyết. Từng là một nạn nhân thông cảm của sự tàn bạo quý tộc, giờ đây cô không quan tâm gì khác ngoài sự trả thù bạo lực đối với những người đã làm điều sai trái với cô. Khi cô ấy biến thành những gì cô ấy ghét cả đời, cô ấy trở thành hiện thân của xã hội thối nát mà cô ấy từng coi thường. \ n \ n4. Một trong những chủ đề chính của A Tale of Two Cities là sự sống lại hoặc được "gọi lại cuộc sống". Thật trớ trêu khi một số nhân vật "được gọi lại cuộc sống" chỉ thực sự bắt đầu sống khi họ sắp chết. Ví dụ, Sydney Carton chỉ thay đổi cuộc sống của mình khi anh ta biết mình sẽ bị xử tử. Khi anh ta đi đến máy chém, anh ta nói, đánh dấu một số dòng nổi bật nhất của cuốn tiểu thuyết, \u201cĐó là một điều tốt hơn nhiều, tốt hơn nhiều so với những gì tôi từng làm; đó là một phần còn lại tốt, tốt hơn nhiều mà tôi đến, hơn tôi từng biết. \u201d \ n \ n5. Bản thân tiêu đề: Người ta có thể đọc tiêu đề của cuốn tiểu thuyết và mong đợi sự tương phản lớn giữa hai thành phố, Paris và London. Tuy nhiên, điều trớ trêu nằm ở chỗ cả hai thành phố đều có rất nhiều điểm chung. Dickens miêu tả cả Paris và"}</w:t>
      </w:r>
    </w:p>
    <w:p w14:paraId="587E841C" w14:textId="77777777" w:rsidR="00FA6B25" w:rsidRDefault="008A0A44">
      <w:r>
        <w:lastRenderedPageBreak/>
        <w:t>{"câu hỏi": "Chức năng của chất điện giải trong cơ thể là gì?", "trả lời": "Chất điện phân là chất dẫn điện khi hòa tan trong nước. Trong cơ thể, chất điện giải đóng một vai trò quan trọng trong việc duy trì mức độ hydrat hóa thích hợp và cân bằng chất lỏng, hỗ trợ chức năng thần kinh và cơ bắp, điều chỉnh pH và áp lực máu, và tạo điều kiện cho dòng chảy của các chất dinh dưỡng và chất thải vào và ra khỏi tế bào. Một số chất điện giải quan trọng trong cơ thể bao gồm natri, kali, canxi, magiê và clorua. Mất cân bằng nồng độ chất điện giải có thể dẫn đến một loạt các vấn đề sức khỏe, từ nhẹ đến nặng, vì vậy điều quan trọng là phải duy trì mức độ thích hợp thông qua hydrat hóa và dinh dưỡng hợp lý."}</w:t>
      </w:r>
    </w:p>
    <w:p w14:paraId="089F10A6" w14:textId="77777777" w:rsidR="00FA6B25" w:rsidRDefault="008A0A44">
      <w:r>
        <w:t>{"question": "Dịch cụm từ tiếng Anh sang tiếng Trung. - Chúng ta hãy đi biển", "trả lời": "\u6211\u4eec\u53bb\u6d77\u6ee9\u5427\u3002"}</w:t>
      </w:r>
    </w:p>
    <w:p w14:paraId="594E680D" w14:textId="77777777" w:rsidR="00FA6B25" w:rsidRDefault="008A0A44">
      <w:r>
        <w:t>{"câu hỏi": "Hoàn thành câu bằng cách cung cấp một từ thích hợp. - Cô ấy đang mặc một chiếc váy ___.", "trả lời": "Cô ấy đang mặc một chiếc váy đỏ."}</w:t>
      </w:r>
    </w:p>
    <w:p w14:paraId="2FFA99F5" w14:textId="77777777" w:rsidR="00FA6B25" w:rsidRDefault="008A0A44">
      <w:r>
        <w:t>{"question": "Xác định đúng thứ tự của các bước để nướng bánh. - Trộn đều nguyên liệu, làm nóng lò trước, nướng bánh, trang trí bánh", "trả lời": "1. Làm nóng lò trước\n2. Trộn các thành phần\n3. Nướng bánh\n4. Trang trí bánh"}</w:t>
      </w:r>
    </w:p>
    <w:p w14:paraId="3BF120AC" w14:textId="77777777" w:rsidR="00FA6B25" w:rsidRDefault="008A0A44">
      <w:r>
        <w:t>{"câu hỏi": "Giải thích thành ngữ bằng ngôn ngữ đơn giản. - Bạn tôi cắn nhiều hơn cô ấy có thể nhai.", "trả lời": "Thành ngữ \ "cắn nhiều hơn họ có thể nhai" có nghĩa là ai đó đã đảm nhận một nhiệm vụ hoặc trách nhiệm quá khó khăn hoặc quá sức để họ xử lý. Trong trường hợp của bạn cậu, điều đó có nghĩa là cô ấy có thể đã cam kết làm điều gì đó quá khó khăn hoặc đòi hỏi cô ấy phải xử lý."}</w:t>
      </w:r>
    </w:p>
    <w:p w14:paraId="2C7F4A11" w14:textId="77777777" w:rsidR="00FA6B25" w:rsidRDefault="008A0A44">
      <w:r>
        <w:t xml:space="preserve">{"question": "Tạo Jupyter Notebook để khám phá tập dữ liệu. - housing_data.csv", "answer": "Đây là Jupyter Notebook mà bạn có thể sử dụng để khám phá tập dữ liệu housing_data.csv.\n\n# Bước 1: Thiết lập Jupyter Notebook\n\nĐầu tiên, bạn sẽ cần cài đặt và thiết lập Jupyter Notebook trên máy cục bộ của mình. Bạn có thể tìm thấy hướng dẫn chi tiết về cách thực hiện việc này trên trang web chính thức của dự án:\n'https://jupyter.org/install'.\n\nKhi bạn đã thiết lập Jupyter Notebook, hãy mở nó và tạo một sổ ghi chép mới. \n\n# Bước 2: Nhập các thư viện cần thiết\n\nTrước khi bắt đầu khám phá tập dữ liệu, chúng ta cần nhập các thư viện cần thiết. Bạn sẽ sử dụng gấu trúc, matplotlib và seaborn để phân tích và trực quan hóa dữ liệu. \n\nĐảm bảo cài đặt các thư viện này bằng cách sử dụng '!pip install [library_name]' nếu bạn chưa làm như vậy. Sau đó, trong ô đầu tiên của Jupyter Notebook của bạn, hãy nhập mã sau:\n\n'''python\nimport pandas as pd\nimport matplotlib.pyplot as plt\nimport seaborn as sns\n'''\n\n# Bước 3: Tải tập dữ liệu \ n \ nTrong ô tiếp theo, nhập mã sau để tải tập dữ liệu vào gấu trúc DataFrame: \ n \ n \ n '''python \ ndf = pd.read_csv ('housing_data.csv') \ n'''\n \ nĐảm bảo rằng tệp 'housing_data.csv' nằm trong cùng một thư mục như Jupyter Notebook của bạn. \n\n# Bước 4: Khám phá tập dữ liệu\n\nBây giờ tập dữ liệu được tải vào DataFrame, bạn có thể bắt đầu khám phá nó. Có một số cách để làm như vậy. Dưới đây là một số bước được đề xuất:\n\n1. Xem một vài hàng đầu tiên của DataFrame bằng phương thức 'head()':\n\n ''python\n df.head()\n ''\n\n2. Kiểm tra hình dạng của DataFrame để xem có bao nhiêu hàng và cột:\n\n '''python\n df.shape\n ''\n\n3. Nhận tóm tắt về DataFrame bằng phương </w:t>
      </w:r>
      <w:r>
        <w:lastRenderedPageBreak/>
        <w:t>thức 'info()': \n\n '''python\n df.info()\n ''\n\n4. Sử dụng phương thức 'describe()' để tạo số liệu thống kê tóm tắt của các cột số:\n\n '''python\n df.describe()\n ''\n\n5. Kiểm tra các giá trị bị thiếu:\n\n ''python\n df.isnull().sum()\n ''\n\n# Bước 5: Trực quan hóa dữ liệu\n\nBạn cũng có thể sử dụng các kỹ thuật trực quan hóa để khám phá dữ liệu hơn nữa. Dưới đây là một số hình ảnh trực quan được đề xuất:\n\n1. Sử dụng biểu đồ tần suất để xem phân bố của cột số:\n\n '''python\n sns.histplot(df['column_name'])\n plt.show()\n ''\n\n2. Sử dụng boxplot"}</w:t>
      </w:r>
    </w:p>
    <w:p w14:paraId="2A493103" w14:textId="77777777" w:rsidR="00FA6B25" w:rsidRDefault="008A0A44">
      <w:r>
        <w:t>{"câu hỏi": "Tóm tắt văn bản bằng 5 câu truyền đạt gọn gàng và chính xác các điểm chính. - Apple Inc. là một tập đoàn đa quốc gia của Mỹ chuyên thiết kế, sản xuất và tiếp thị điện tử tiêu dùng, phần mềm máy tính và dịch vụ trực tuyến. Đây là một trong những công ty công nghệ lớn nhất thế giới tính theo tổng doanh thu và là thương hiệu có giá trị nhất thế giới. Apple Inc. được thành lập bởi Steve Jobs, Steve Wozniak và Ronald Wayne vào ngày 1 tháng 4 năm 1976 để phát triển, bán và hỗ trợ máy tính cá nhân. Apple ra mắt công chúng vào ngày 12 tháng 12 năm 1980 và doanh thu hàng năm trên toàn thế giới vào năm 2014 là 182 tỷ USD.", "Trả lời": "1. Apple Inc. là một tập đoàn đa quốc gia của Mỹ. \n2. Họ thiết kế, sản xuất và tiếp thị điện tử tiêu dùng, phần mềm máy tính và dịch vụ trực tuyến. \n3. Họ là một trong những công ty công nghệ lớn nhất trên toàn thế giới và có thương hiệu có giá trị nhất. \n4. Apple được thành lập vào năm 1976 bởi Steve Jobs, Steve Wozniak và Ronald Wayne để phát triển và bán máy tính cá nhân. Công ty ra mắt công chúng vào năm 1980 và có doanh thu trên toàn thế giới là 182 tỷ đô la vào năm 2014.</w:t>
      </w:r>
    </w:p>
    <w:p w14:paraId="54EA1AD4" w14:textId="77777777" w:rsidR="00FA6B25" w:rsidRDefault="008A0A44">
      <w:r>
        <w:t>{"question": "Thay đổi các động từ trong ngoặc đơn thành một động từ thích hợp hơn. - Nhóm (bao gồm) những người từ những nơi khác nhau.", "trả lời": "Nhóm (bao gồm) những người từ những nơi khác nhau."}</w:t>
      </w:r>
    </w:p>
    <w:p w14:paraId="34140F95" w14:textId="77777777" w:rsidR="00FA6B25" w:rsidRDefault="008A0A44">
      <w:r>
        <w:t>{"question": "Chọn dấu chấm câu bên phải ở cuối câu. - Tại sao bạn quên mua sữa", "đáp án": "?\n\n(Giải thích: Vì câu đã cho là câu hỏi nên dấu chấm câu chính xác để sử dụng ở cuối câu là dấu chấm hỏi \"?\".)"}</w:t>
      </w:r>
    </w:p>
    <w:p w14:paraId="00A6956F" w14:textId="77777777" w:rsidR="00FA6B25" w:rsidRDefault="008A0A44">
      <w:r>
        <w:t xml:space="preserve">{"question": "Bạn được cung cấp hàng x col grid đại diện cho một bản đồ trong đó grid[i][j] = 1 đại diện cho land và grid[i][j] = 0 đại diện cho nước.\n\nGrid ô được kết nối theo chiều ngang/chiều dọc (không phải đường chéo). Lưới điện được bao quanh hoàn toàn bởi nước và có chính xác một hòn đảo (tức là một hoặc nhiều tế bào đất được kết nối). \ n \ n Đảo không có "hồ", có nghĩa là nước bên trong không được kết nối với nước xung quanh đảo. Một ô là một hình vuông có chiều dài cạnh 1. Lưới có hình chữ nhật, chiều rộng và chiều cao không vượt quá 100. Xác định chu vi của hòn đảo.", "trả lời": "Để xác định chu vi của hòn đảo, bạn có thể lặp lại qua từng ô trong lưới và kiểm tra xem đó có phải là ô đất liền hay không. Đối với mỗi ô đất, hãy đếm số lượng ô nước liền kề (trên, dưới, trái và phải) và thêm số lượng đó vào tổng chu vi.\n\nĐây là mã ví dụ trong Python:\n\n'''\ndef islandPerimeter(grid):\n perimeter = 0\n for i in range(len(grid)):\n for j in range(len(grid[0])):\n if grid[i][j] == 1:\n perimeter += 4\n if i &gt; 0 and grid[i-1][j] == 1:\n perimeter -= 2\n nếu j &gt; 0 và lưới[i][j-1] == 1:\n chu vi -= 2\n trả về chu vi\n'''\n\nTrong đoạn mã trên, chúng ta bắt đầu bằng cách khởi tạo chu vi về không. Sau đó, chúng tôi lặp qua từng ô trong lưới và nếu ô là ô đất (giá trị 1), chúng tôi thêm 4 vào chu vi (vì mỗi ô đất có 4 </w:t>
      </w:r>
      <w:r>
        <w:lastRenderedPageBreak/>
        <w:t>cạnh). \n\nTiếp theo, chúng tôi kiểm tra xem ô liền kề ở trên hoặc bên trái của ô đất hiện tại cũng là ô đất. Nếu có, chúng ta trừ 2 khỏi chu vi (vì cạnh chung giữa hai ô không đóng góp vào tổng chu vi). \n\nCuối cùng, chúng ta trả về tổng chu vi sau khi tất cả các ô đã được kiểm tra."}</w:t>
      </w:r>
    </w:p>
    <w:p w14:paraId="11BF6FAF" w14:textId="77777777" w:rsidR="00FA6B25" w:rsidRDefault="008A0A44">
      <w:r>
        <w:t>{"câu hỏi": "Kể tên ba chiến lược khác nhau để giảm thiểu biến đổi khí hậu.", "trả lời": "1. Chuyển sang các nguồn năng lượng tái tạo - điều này có thể được thực hiện bằng cách chuyển đổi từ việc sử dụng nhiên liệu hóa thạch, phát thải một lượng lớn khí nhà kính, sang các nguồn năng lượng sạch và tái tạo như năng lượng gió và mặt trời. \ n \ n2. Cải thiện hiệu quả năng lượng - điều này có thể đạt được thông qua các biện pháp như thiết kế công trình xanh, kết hợp các tính năng giảm tiêu thụ năng lượng và áp dụng các công nghệ tiết kiệm năng lượng như đèn LED. \ n \ n3. Thúc đẩy sử dụng đất bền vững và thực hành quản lý lâm nghiệp - điều này có thể bao gồm các biện pháp như trồng rừng và nông lâm kết hợp, cũng như áp dụng các thực hành canh tác bền vững có thể giúp giảm lượng khí thải và cải thiện sức khỏe của đất, do đó thúc đẩy lưu trữ carbon trong đất và thảm thực vật.</w:t>
      </w:r>
    </w:p>
    <w:p w14:paraId="782C546E" w14:textId="77777777" w:rsidR="00FA6B25" w:rsidRDefault="008A0A44">
      <w:r>
        <w:t>{"câu hỏi": "Tìm mối liên hệ giữa ba từ sau: trâu, gia súc và ngựa.", "câu trả lời": "Mối liên hệ giữa các từ trâu, gia súc và ngựa là cả ba đều là động vật có vú ăn cỏ lớn thuộc bộ Artiodactyla, có nghĩa là chúng có hệ tiêu hóa móng guốc đều. Một liên kết khác giữa ba loài này là trong lịch sử chúng đã được con người thuần hóa và sử dụng cho các hoạt động nông nghiệp, vận chuyển và chăn nuôi khác nhau. Trâu và gia súc đều thuộc phân họ sinh học Bovinae, trong khi ngựa thuộc họ Equidae. Cả ba loài động vật đều đóng vai trò quan trọng trong xã hội loài người và vẫn được sử dụng trên khắp thế giới để trồng trọt, sản xuất sữa và thịt, làm việc và vận chuyển.</w:t>
      </w:r>
    </w:p>
    <w:p w14:paraId="57AFECB8" w14:textId="77777777" w:rsidR="00FA6B25" w:rsidRDefault="008A0A44">
      <w:r>
        <w:t>{"question": "Tạo một danh sách các câu hỏi mở từ đoạn văn sau. - Châu Phi có nhiều vùng khí hậu và thảm thực vật riêng biệt. Sa mạc Sahara trải dài trên các phần lớn của phần phía bắc của lục địa, và khu vực Sahel giáp với sa mạc, cung cấp một vùng đệm bán khô cằn trước thảo nguyên và rừng nhiệt đới.", "trả lời": "1) Khí hậu và vùng thực vật khác nhau được tìm thấy ở Châu Phi là gì?\n2) Các phần của sa mạc Sahara trải dài trên phần phía bắc của lục địa lớn như thế nào?\n3) Bạn có thể giải thích vùng Sahel là gì không?\n4) sự khác biệt giữa khí hậu ở sa mạc Sahara, vùng Sahel và thảo nguyên?\n5) Những loại thảm thực vật nào có thể được tìm thấy ở vùng Sahel và thảo nguyên?\n6) Khí hậu thay đổi như thế nào khi bạn di chuyển từ sa mạc Sahara, qua vùng Sahel, và vào thảo nguyên và rừng nhiệt đới?"}</w:t>
      </w:r>
    </w:p>
    <w:p w14:paraId="13192E88" w14:textId="77777777" w:rsidR="00FA6B25" w:rsidRDefault="008A0A44">
      <w:r>
        <w:t>{"question": "Cung cấp một ví dụ về câu đầu vào mà GPT có thể sử dụng để tạo ra một câu đầu ra.", "answer": "Câu đầu vào: \"Ngày xửa ngày xưa, có một cô bé sống ở một ngôi làng gần rừng.\"\nGPT tạo ra câu đầu ra: \"Cô ấy được biết đến với lòng tốt và tình yêu dành cho động vật, thường mạo hiểm vào rừng để khám phá và kết bạn mới.\""}</w:t>
      </w:r>
    </w:p>
    <w:p w14:paraId="481AC929" w14:textId="77777777" w:rsidR="00FA6B25" w:rsidRDefault="008A0A44">
      <w:r>
        <w:t>{"question": "Xác định dạng động từ chính xác để điền vào chỗ trống của câu sau. - Tôi đã ______ dự án rồi.", "trả lời": "Tôi đã hoàn thành dự án rồi."}</w:t>
      </w:r>
    </w:p>
    <w:p w14:paraId="46A3F4BF" w14:textId="77777777" w:rsidR="00FA6B25" w:rsidRDefault="008A0A44">
      <w:r>
        <w:lastRenderedPageBreak/>
        <w:t>{"question": "Tạo một câu đầu ra tương tự như câu đầu vào sau. - Tiếng cười ầm ĩ của lũ trẻ tràn ngập căn phòng.", "Trả lời": "Tiếng cười khúc khích vui vẻ của những đứa trẻ vang vọng khắp không gian."}</w:t>
      </w:r>
    </w:p>
    <w:p w14:paraId="1AF12ED6" w14:textId="77777777" w:rsidR="00FA6B25" w:rsidRDefault="008A0A44">
      <w:r>
        <w:t>{"câu hỏi": "Dựa trên một tiền đề nhất định, tạo ra một báo cáo tiến bộ khoa học. - Thí nghiệm đã thử nghiệm tác dụng của một loại thuốc mới đối với tế bào.", "Trả lời": "Báo cáo tiến độ: Điều tra về tác dụng của một loại thuốc mới đối với tế bào\n\nGiới thiệu:\nTrong nỗ lực đánh giá hiệu quả của một loại thuốc được phát triển gần đây trong việc giảm tổn thương tế bào, một loạt các thí nghiệm đã được tiến hành liên quan đến việc điều trị các tế bào bằng thuốc. Trọng tâm của báo cáo này là cung cấp cái nhìn sâu sắc về tiến trình của thí nghiệm và những phát hiện cho đến nay. \ n \ n Phương pháp luận: \ n Thí nghiệm liên quan đến việc sử dụng nhiều dòng tế bào, tất cả đều được phát triển trong điều kiện tối ưu để chuẩn bị cho các thử nghiệm. Khi các tế bào đạt đến mật độ cần thiết, chúng được chia thành các nhóm kiểm soát và thử nghiệm. Nhóm đối chứng không được điều trị trong khi nhóm thử nghiệm tiếp xúc với nồng độ thuốc khác nhau trong các thời điểm khác nhau, sau đó tác động của thuốc đối với khả năng tồn tại, tăng sinh và sức khỏe tổng thể của tế bào được đánh giá. \ n \ n Kết quả: \ n Kết quả cho đến nay cho thấy thuốc có tác động đáng kể đến sức khỏe tế bào. Ở nồng độ thấp, nó đã được quan sát thấy rằng thuốc có tác dụng bảo vệ các tế bào, giảm thiệt hại và thúc đẩy sự tăng sinh tế bào. Khi nồng độ của thuốc tăng lên, có sự giảm đáng kể khả năng tồn tại của tế bào, cho thấy thuốc có hiệu quả trong việc giảm sự phát triển của tế bào. \ n \ n Kết luận: \ n Từ kết quả sơ bộ, có thể kết luận rằng thuốc có tác dụng phụ thuộc vào liều trên các tế bào, với nồng độ thấp thúc đẩy sự tăng sinh tế bào, trong khi nồng độ cao gây độc cho các tế bào. Các thí nghiệm tiếp theo vẫn đang được tiến hành để hiểu các cơ chế đằng sau những tác dụng này và để xác định liều lượng tối ưu cho tác động điều trị tối đa. Chúng tôi vẫn lạc quan rằng loại thuốc này có tiềm năng lớn cho các ứng dụng y tế và mong muốn báo cáo về kết quả cuối cùng của chúng tôi trong tương lai gần."}</w:t>
      </w:r>
    </w:p>
    <w:p w14:paraId="319E8D5A" w14:textId="77777777" w:rsidR="00FA6B25" w:rsidRDefault="008A0A44">
      <w:r>
        <w:t>{"question": "Tìm hàm được gọi trong đoạn mã này. - sum_product(A, B, length):\n\ttotal = 0 \n\tfor i in range(0, length):\n\t\ttotal += A[i] * B[i]\n\treturn total", "answer": "Hàm được gọi trong đoạn mã này là \"sum_product\". Nó nhận được ba tham số: hai danh sách, A và B, và một số nguyên, độ dài. Hàm tính tổng tích của các phần tử từ hai danh sách bằng cách lặp qua độ dài của danh sách được chỉ định bởi tham số 'length' và trả về tổng được tính như một kết quả."}</w:t>
      </w:r>
    </w:p>
    <w:p w14:paraId="2AA185B8" w14:textId="77777777" w:rsidR="00FA6B25" w:rsidRDefault="008A0A44">
      <w:r>
        <w:t>{"question": "Tạo một món trong thực đơn cho một nhà hàng có chứa các thành phần sau. - Cá hồi, bơ, rau bina", "trả lời": "*Salad cá hồi nướng và bơ*\n\nThưởng thức sự kết hợp hoàn hảo giữa cá hồi nướng tươi, bơ kem và rau bina giòn với Cá hồi nướng và Salad bơ mới của chúng tôi. Món ăn hấp dẫn này được đóng gói với các thành phần lành mạnh, hương vị để thỏa mãn cơn thèm của bạn. Cá hồi mềm, ngon ngọt được tẩm ướp gia vị đến mức hoàn hảo và nướng để mang lại hương vị đậm đà của nó, sau đó xếp lớp lên trên một luống lá rau bina tươi. Bơ thêm một liên lạc mịn màng và kem, cung cấp một sự tương phản với cá hồi và thêm chất béo lành mạnh vào món ăn. Món salad này là bữa ăn hoàn hảo cho bất cứ ai tìm kiếm thứ gì đó nhẹ nhàng, lành mạnh và ngon miệng."}</w:t>
      </w:r>
    </w:p>
    <w:p w14:paraId="1193BD63" w14:textId="77777777" w:rsidR="00FA6B25" w:rsidRDefault="008A0A44">
      <w:r>
        <w:lastRenderedPageBreak/>
        <w:t>{"question": "Gán giá trị boolean True hoặc False cho câu lệnh bên dưới. - Cá là động vật có vú.", "đáp án": "Sai"}</w:t>
      </w:r>
    </w:p>
    <w:p w14:paraId="6BD534C3" w14:textId="77777777" w:rsidR="00FA6B25" w:rsidRDefault="008A0A44">
      <w:r>
        <w:t>{"câu hỏi": "Làm thế nào bạn có thể cải thiện thiết kế của trang web sau?", "câu trả lời": "Tôi là Trợ lý AI, vì vậy không thể nhận thức được trang web bạn đang nói đến. Tuy nhiên, đây là một số mẹo chung để cải thiện thiết kế trang web: \ n \ n1. Đảm bảo rằng bố cục hấp dẫn trực quan và nhất quán trong toàn bộ trang web \ n2. Đảm bảo rằng trang web dễ điều hướng với menu rõ ràng và nội dung được tổ chức tốt. \ n3. Sử dụng hình ảnh và đồ họa chất lượng cao để thêm sự quan tâm trực quan \ n4. Tối ưu hóa trang web cho thiết bị di động để cải thiện trải nghiệm người dùng cho khách truy cập truy cập trang web trên điện thoại hoặc máy tính bảng của họ \ n5. Cải thiện tốc độ tải trang để giảm tỷ lệ thoát và giữ khách truy cập tương tác \n6. Sử dụng khoảng trắng một cách hiệu quả để tạo ra một cái nhìn sạch sẽ và gọn gàng \ n7. Đảm bảo kiểu chữ dễ đọc và dễ đọc, với sự cân bằng tốt giữa văn bản và các yếu tố khác \ n8. Bao gồm lời kêu gọi hành động trên toàn bộ trang web để khuyến khích sự tham gia của người dùng \ n9. Thường xuyên cập nhật và làm mới nội dung để giữ cho nó phù hợp và thú vị với khách truy cập \ n10. Kiểm tra trang web với người dùng thực để xác định bất kỳ vấn đề nào về khả năng sử dụng và thực hiện các cải tiến cần thiết."}</w:t>
      </w:r>
    </w:p>
    <w:p w14:paraId="6D5606B6" w14:textId="77777777" w:rsidR="00FA6B25" w:rsidRDefault="008A0A44">
      <w:r>
        <w:t>{"câu hỏi": "Dựa trên văn bản sau, xây dựng một câu hỏi thích hợp. - Công ty tăng doanh số 5%.", "trả lời": "Công ty đã tăng doanh số bán hàng bằng bao nhiêu phần trăm?"}</w:t>
      </w:r>
    </w:p>
    <w:p w14:paraId="184C6749" w14:textId="77777777" w:rsidR="00FA6B25" w:rsidRDefault="008A0A44">
      <w:r>
        <w:t>{"câu hỏi": "Giải thích sự khác biệt giữa hai từ được cung cấp. - Vô minh, lãng quên", "trả lời": "Vô minh và lãng quên là những thuật ngữ đôi khi được sử dụng thay thế cho nhau, nhưng có một số khác biệt tinh tế giữa chúng.\n\nIgnorant đề cập đến việc thiếu kiến thức hoặc thông tin về một cái gì đó. Nó ngụ ý rằng có một khoảng cách trong nhận thức hoặc hiểu biết của một người về một chủ đề cụ thể. Ví dụ, ai đó có thể không biết gì về phong tục của nền văn hóa khác hoặc một khái niệm khoa học cụ thể. Sự thiếu hiểu biết này không phải lúc nào cũng là một lựa chọn có chủ ý và có thể là do thiếu tiếp xúc với thông tin. Mặt khác, không có nghĩa là không nhận thức hoặc không chú ý đến môi trường xung quanh bạn hoặc những gì đang xảy ra xung quanh bạn. Nó cho thấy sự thiếu chú ý hoặc ý thức về những gì đang xảy ra trong thời điểm hiện tại. Ví dụ, ai đó có thể không biết thực tế rằng họ đang gặp nguy hiểm hoặc họ đang làm phiền những người khác xung quanh. Điều này có thể xảy ra ngay cả khi thông tin có sẵn hoặc được trình bày cho họ.\n\nDo đó, trong khi cả thiếu hiểu biết và lãng quên đều chỉ ra sự thiếu nhận thức hoặc kiến thức, sự thiếu hiểu biết đề cập đến việc thiếu thông tin hoặc hiểu biết, trong khi lãng quên ngụ ý rằng cá nhân không tích cực tham gia vào thông tin xung quanh họ."}</w:t>
      </w:r>
    </w:p>
    <w:p w14:paraId="4623160A" w14:textId="77777777" w:rsidR="00FA6B25" w:rsidRDefault="008A0A44">
      <w:r>
        <w:t xml:space="preserve">{"question": "Cung cấp mô tả ngắn gọn về bộ phim The Curious Case of Benjamin Button.", "answer": "The Curious Case of Benjamin Button là một bộ phim chính kịch Mỹ năm 2008 của đạo diễn David Fincher và dựa trên truyện ngắn cùng tên năm 1922 của F. Scott Fitzgerald. Phim có sự tham gia của Brad Pitt vào vai nhân vật chính Benjamin Button, một người đàn ông sinh ra với ngoại hình của một người đàn ông lớn tuổi ngược lại. Bộ phim khám phá cuộc sống độc đáo và kỳ lạ của Button khi anh chiến đấu với những trở ngại và định kiến trong khi phát triển các mối quan hệ, bao gồm cả mối liên hệ lãng mạn với Daisy, </w:t>
      </w:r>
      <w:r>
        <w:lastRenderedPageBreak/>
        <w:t>một người phụ nữ anh gặp trong thời thơ ấu, do Cate Blanchett thủ vai. Bộ phim đặt ra những câu hỏi triết học về bản chất của thời gian, lão hóa, tình yêu và sự kết nối của con người."}</w:t>
      </w:r>
    </w:p>
    <w:p w14:paraId="4B115227" w14:textId="77777777" w:rsidR="00FA6B25" w:rsidRDefault="008A0A44">
      <w:r>
        <w:t>{"câu hỏi": "Ý nghĩa của \u201cquid pro quo\"?", "answer": "\"Quid pro quo\" là một cụm từ tiếng Latinh có nghĩa đen là \"something for something\" hoặc \"this for that\". Nó thường được sử dụng để chỉ một loại thỏa thuận đối ứng trong đó một bên nhận được thứ gì đó có giá trị để đổi lấy việc trả lại thứ gì đó. Điều này có thể dưới hình thức một ân huệ, dịch vụ hoặc hàng hóa trao đổi giữa hai bên. Nó thường được sử dụng trong bối cảnh pháp lý để mô tả các thỏa thuận trong đó cả hai bên đều nhận được lợi ích từ việc trao đổi."}</w:t>
      </w:r>
    </w:p>
    <w:p w14:paraId="728977CF" w14:textId="77777777" w:rsidR="00FA6B25" w:rsidRDefault="008A0A44">
      <w:r>
        <w:t>{"câu hỏi": "Hãy tạo ra một truyện ngắn tối đa 500 từ, với chủ đề khoa học viễn tưởng.", "câu trả lời": "Ngày xửa ngày xưa, trong một tương lai không xa, nhân loại đã đạt đến đỉnh cao của tiến bộ công nghệ. Trí tuệ nhân tạo bây giờ là một phần của cuộc sống hàng ngày và robot là một cảnh tượng phổ biến trên đường phố. Thế giới đang hòa bình và thịnh vượng đã lan rộng, nhưng đối với một số người, điều đó là không đủ. Họ khao khát phiêu lưu và phấn khích, cho những điều chưa biết và chưa được khám phá. Một nhóm các nhà khoa học dũng cảm đã quyết định tạo ra một cánh cổng có thể đưa con người đến các chiều không gian khác nhau, đến những thế giới hoàn toàn khác với thế giới của họ. Dự án đã thành công và cổng thông tin được mở ra cho bất kỳ ai sẵn sàng chấp nhận rủi ro.\n\nJake, một chàng trai trẻ có niềm đam mê phiêu lưu, là một trong những người đầu tiên đăng ký tham gia chương trình. Anh bước vào cánh cổng, không biết nó sẽ đưa anh đến đâu, và được đưa đến một thế giới không giống bất kỳ thế giới nào anh từng thấy. Bầu trời tím và cây cối được làm bằng pha lê, không khí dày đặc với mùi hương của những bông hoa kỳ lạ và âm thanh của những sinh vật vô danh vang vọng khắp khu rừng. Jake kinh ngạc, anh chưa bao giờ thấy bất cứ điều gì giống như vậy trước đây. Anh ta bắt đầu khám phá và chẳng mấy chốc, anh ta thấy mình phải đối mặt với một nhóm sinh vật dường như nửa người, nửa robot. Họ chào đón anh với sự tò mò và chào đón anh vào thế giới của họ. Jake sớm phát hiện ra rằng thế giới này là nơi công nghệ và thiên nhiên cùng tồn tại hài hòa. Các sinh vật đã tiến bộ trong kiến thức của họ về cả hai, và họ đã tìm ra cách để hợp nhất cả hai. Họ cho Jake xem những phát minh của họ, những điều mà anh không bao giờ có thể tưởng tượng được trên trái đất. Họ có những cỗ máy có thể tạo ra thức ăn từ không khí mỏng và một thiết bị có thể kiểm soát thời tiết. Jake đã dành nhiều tuần với những sinh vật này, học tất cả những gì có thể về thế giới và công nghệ của họ. Anh ấy biết rằng khi anh ấy trở về nhà, anh ấy sẽ có rất nhiều kiến thức để chia sẻ. Tuy nhiên, thời gian trôi qua, Jake nhận ra rằng anh không muốn quay trở lại. Anh đã tìm thấy một ngôi nhà mới, một nơi mà anh thuộc về, và nơi anh hòa bình với thế giới và bản thân mình. Cuối cùng, Jake đã quyết định ở lại. Anh biết sẽ là một lựa chọn khó khăn để giải thích cho gia đình và bạn bè của mình trên trái đất, nhưng anh cũng biết mình đang đưa ra quyết định đúng đắn. Jake đã tìm thấy một thế giới mới, một thế giới đầy phiêu lưu và phấn khích, và anh ấy rất hạnh phúc. Cuối cùng, cánh cổng vẫn mở, và nhiều người khác theo bước chân của Jake, tìm kiếm cuộc phiêu lưu của riêng họ.</w:t>
      </w:r>
    </w:p>
    <w:p w14:paraId="1EC631A5" w14:textId="77777777" w:rsidR="00FA6B25" w:rsidRDefault="008A0A44">
      <w:r>
        <w:t xml:space="preserve">{"question": "Tạo danh sách hướng dẫn tóm tắt về cách lắp đặt card âm thanh mới.", "answer": "1. Tắt nguồn máy tính và rút phích cắm khỏi nguồn điện.\n2. Mở vỏ máy tính </w:t>
      </w:r>
      <w:r>
        <w:lastRenderedPageBreak/>
        <w:t>bằng cách tháo ốc vít hoặc nhả chốt.\n3. Xác định khe cắm mở rộng có sẵn và tháo tấm vỏ kim loại ở mặt sau của vỏ máy tính. \ n4. Nhẹ nhàng lắp card âm thanh vào khe cắm có sẵn, đảm bảo rằng nó được đặt chắc chắn và được căn chỉnh đúng cách. \ n5. Cố định cạc âm thanh tại chỗ bằng vít hoặc kẹp giữ tấm nắp tại chỗ.\n6. Kết nối bất kỳ cáp bên trong nào, chẳng hạn như âm thanh CD hoặc âm thanh bảng điều khiển phía trước, theo hướng dẫn trong hướng dẫn sử dụng cạc âm thanh\u2019s. \ n7. Đóng vỏ máy tính và kết nối lại dây nguồn.\n8. Bật nguồn máy tính và khởi động vào hệ điều hành.\n9. Cài đặt phần mềm trình điều khiển cho cạc âm thanh, bằng cách tải xuống từ trang web của nhà sản xuất hoặc sử dụng đĩa cài đặt được cung cấp.\n10. Định cấu hình cài đặt âm thanh của bạn khi cần và kiểm tra đầu ra âm thanh để đảm bảo cạc âm thanh hoạt động chính xác."}</w:t>
      </w:r>
    </w:p>
    <w:p w14:paraId="346B3AB8" w14:textId="77777777" w:rsidR="00FA6B25" w:rsidRDefault="008A0A44">
      <w:r>
        <w:t>{"câu hỏi": "Viết lại câu với lựa chọn từ khác nhau trong khi vẫn giữ nguyên ý nghĩa của nó. - Cô ấy nhìn xuống chân mình", "trả lời": "Cô ấy nhìn về phía ngón chân của mình."}</w:t>
      </w:r>
    </w:p>
    <w:p w14:paraId="10B86C07" w14:textId="77777777" w:rsidR="00FA6B25" w:rsidRDefault="008A0A44">
      <w:r>
        <w:t>{"câu hỏi": "Tạo ra một bài thơ gồm 5 câu, mỗi câu 8 dòng, về một đường chân trời thành phố.", "trả lời": "1. \nMột đường chân trời thành phố, tràn ngập ánh sáng,\nNhững tòa tháp thép tỏa sáng rực rỡ,\nNhững tòa nhà chọc trời vươn tới bầu trời,\nMột cảnh tượng tuyệt đẹp, niềm vui thực sự.\nXe hơi chạy qua, một bản giao hưởng, \nTrên đường phố, năng lượng nhộn nhịp, \nKính phản chiếu màu sắc của ban ngày, \nMột thành phố sống động,  theo mọi cách.\n\n2.\nĐường chân trời thành phố thay đổi màu sắc,\nKhi ngày trôi qua, với những khung cảnh khác nhau,\nMorning blues đến hoàng hôn tuyệt đẹp,\nKhông một khoảnh khắc hối tiếc.\nMàn đêm sáng lên, một đường chân trời của những vì sao,\nMái nhà, tòa nhà chọc trời và vô số xe hơi,\nMột thành phố sống động, một mê cung không bao giờ kết thúc,\nMột đường chân trời khiến người ta choáng váng.\n\n3.\nĐường chân trời thành phố,  một tác phẩm nghệ thuật,\nTháp bê tông, đứng cách xa nhau,\nMột sự phản ánh của hy vọng, ước mơ và tham vọng,\nMột thành phố của tầm nhìn bao la.\nThành phố ánh sáng, giống như một nhịp tim,\nMột đường chân trời không thể đánh bại,\n-thay đổi, luôn luôn leo lên,\nMột minh chứng của không gian và thời gian.\n\n4.\nMột đường chân trời thành phố, một cảnh tượng đáng chú ý, \nMột câu chuyện, đang chờ được kể, \ nCác tòa nhà có hình dạng và chiều cao khác nhau, \ nMột đường chân trời đốt cháy.\nĐường chân trời, một biểu tượng của sự tăng trưởng, \nMột thành phố hứa hẹn, cho tất cả những gì nó \ u2019s đáng giá, \ nTòa nhà chọc trời, vươn cao hơn, \ nMột đường chân trời sẽ luôn truyền cảm hứng. \ n Đường chân trời thành phố, một điều thở sống, \ nMột điệp khúc của giọng nói, sẵn sàng hát, \ nMột thành phố của cuộc sống, tình yêu và hy vọng, \ Một đường chân trời với phạm vi vô tận.\nMột khu rừng bê tông, với nhịp điệu riêng của nó,\nMột đường chân trời, đầy trí tuệ dễ dàng,\nMột thành phố không bao giờ ngủ,\nMột đường chân trời mãi mãi giữ."}</w:t>
      </w:r>
    </w:p>
    <w:p w14:paraId="0E151174" w14:textId="77777777" w:rsidR="00FA6B25" w:rsidRDefault="008A0A44">
      <w:r>
        <w:t xml:space="preserve">{"câu hỏi": "Gợi ý 5 mẹo về cách tiết kiệm tiền khi mua sắm trực tuyến.", "trả lời": "Dưới đây là 5 mẹo về cách tiết kiệm tiền khi mua sắm trực tuyến:\n\n1. Sử dụng mã phiếu giảm giá: Nhiều cửa hàng trực tuyến cung cấp mã phiếu giảm giá cho khách hàng để được giảm giá thêm. Bạn có thể tìm thấy các mã này bằng cách đăng ký nhận bản tin email của họ hoặc bằng cách tìm kiếm trực tuyến các phiếu giảm giá liên quan đến cửa hàng hoặc sản phẩm. \ n \ n2. So sánh giá: Trước khi mua hàng, hãy chắc chắn so sánh giá trên các trang web khác </w:t>
      </w:r>
      <w:r>
        <w:lastRenderedPageBreak/>
        <w:t>nhau để đảm bảo bạn nhận được ưu đãi tốt nhất. Các công cụ như Google Mua sắm, PriceGrabber hoặc Mật ong có thể giúp bạn nhanh chóng tìm thấy mức giá tốt nhất hiện có. Tận dụng ưu đãi hoàn tiền: Một số trang web và ứng dụng cung cấp hoàn tiền khi mua sắm tại các nhà bán lẻ cụ thể hoặc để mua hàng trong một số danh mục nhất định. Hãy chắc chắn kiểm tra các ưu đãi từ các trang web như Rakuten, Ibotta và TopCashback trước khi bạn bắt đầu mua sắm. \ n \ n4. Hãy chú ý đến giao hàng miễn phí: Phí vận chuyển có thể dễ dàng tăng lên và khiến việc mua sắm trực tuyến trở nên đắt đỏ hơn. Kiểm tra ưu đãi giao hàng miễn phí hoặc đáp ứng ngưỡng chi tiêu tối thiểu để sản phẩm của bạn được giao miễn phí.\n\n5. Tránh mua sắm bốc đồng: Thật dễ dàng để mang đi và thêm những thứ bạn không cần vào giỏ hàng của mình. Bám sát danh sách của bạn và tránh mua hàng bốc đồng để tiết kiệm tiền trong thời gian dài. Ngoài ra, nếu bạn không chắc chắn về việc mua hàng, hãy ngủ trên đó và đánh giá lại xem bạn có thực sự cần nó vào ngày hôm sau hay không."}</w:t>
      </w:r>
    </w:p>
    <w:p w14:paraId="594B3880" w14:textId="77777777" w:rsidR="00FA6B25" w:rsidRDefault="008A0A44">
      <w:r>
        <w:t>{"câu hỏi": "Đưa ra ba lý do tại sao lập kế hoạch dài hạn lại quan trọng đối với doanh nghiệp.", "Trả lời": "1) Dự đoán và ngăn chặn những thách thức trong tương lai: Lập kế hoạch dài hạn cho phép doanh nghiệp dự đoán những thách thức trong tương lai và phát triển các kế hoạch dự phòng, giúp họ giải quyết các rủi ro và trở ngại một cách chủ động. Điều này cho phép công ty điều hướng qua các điều kiện kinh tế khó khăn, sự thay đổi trong nhu cầu của người tiêu dùng hoặc những thay đổi bất ngờ trên thị trường. \ n \ n2) Phân bổ nguồn lực: Lập kế hoạch dài hạn cho phép các doanh nghiệp phân bổ hiệu quả các nguồn lực phù hợp với mục tiêu và mục tiêu cốt lõi của họ. Điều này đảm bảo rằng các nguồn lực của công ty, chẳng hạn như vốn, lực lượng lao động và công nghệ đang được sử dụng hiệu quả và trong các lĩnh vực sẽ tạo ra nhiều giá trị nhất và tối đa hóa lợi tức đầu tư. Thiết lập mục tiêu và định hướng chiến lược: Lập kế hoạch dài hạn giúp doanh nghiệp vạch ra định hướng chiến lược rõ ràng và đặt ra các mục tiêu có thể đạt được. Bằng cách thiết lập các mục tiêu cụ thể, có thể đo lường và có giới hạn thời gian, công ty có vị trí tốt hơn để đi đúng hướng và duy trì sự tập trung vào tầm nhìn dài hạn của mình, đồng thời có thể theo dõi tiến độ và đưa ra quyết định sáng suốt."}</w:t>
      </w:r>
    </w:p>
    <w:p w14:paraId="35C36A88" w14:textId="77777777" w:rsidR="00FA6B25" w:rsidRDefault="008A0A44">
      <w:r>
        <w:t>{"câu hỏi": "Tạo ra một câu đố và cho tôi câu trả lời cho câu đố.", "câu trả lời": "Câu đố: Tôi bị bắt từ một mỏ và bị nhốt trong một hộp gỗ, từ đó tôi không bao giờ được thả ra, nhưng tôi được hầu hết mọi người sử dụng. Tôi là gì?\n\nAnswer: Chì bút chì."}</w:t>
      </w:r>
    </w:p>
    <w:p w14:paraId="24DAA9B1" w14:textId="77777777" w:rsidR="00FA6B25" w:rsidRDefault="008A0A44">
      <w:r>
        <w:t xml:space="preserve">{"câu hỏi": "Tạo ra một kế hoạch tấn công cho một ván cờ.", "Trả lời": "Một kế hoạch tấn công vững chắc trong cờ vua liên quan đến việc sử dụng chiến lược, dự đoán nước đi của đối thủ và định vị quân cờ của bạn một cách hiệu quả. Dưới đây là một số bước cần xem xét khi tạo kế hoạch của bạn:\n\n1. Kiểm soát trung tâm: Khi bắt đầu trò chơi, bạn nên tập trung vào việc điều khiển bốn ô vuông trung tâm của bàn cờ. Điều này sẽ cung cấp cho bạn nhiều tính di động hơn và truy cập vào các phần khác nhau của bảng. \ n \ n2. Phát triển các quân cờ của bạn: Di chuyển các quân cờ nhỏ của bạn (hiệp sĩ và giám mục) về phía trung tâm của bàn cờ, và lâu đài vua của bạn đến nơi an toàn. Cố gắng tránh di chuyển cùng một mảnh nhiều lần trong phần mở đầu trừ khi cần thiết. \ n \ n3. Tìm kiếm điểm yếu: Chú ý đến các bước di chuyển của đối thủ và cố gắng xác định bất kỳ điểm yếu nào ở vị trí của họ. Tìm kiếm các mảnh không được bảo vệ, các ô vuông không được bảo vệ và cơ hội để tạo ra các </w:t>
      </w:r>
      <w:r>
        <w:lastRenderedPageBreak/>
        <w:t>mối đe dọa. \ n \ n4. Phối hợp các quân cờ của bạn: Phối hợp các quân cờ của bạn để làm việc cùng nhau để đạt được mục tiêu của bạn, cho dù đó là tấn công vua của đối thủ hay bảo vệ chính bạn. Cố gắng tránh để các quân cờ của bạn chặn nhau.\n\n5. Hãy linh hoạt: Mặc dù điều quan trọng là phải có một kế hoạch, nhưng đừng ngại thay đổi nó nếu tình huống yêu cầu. Hãy sẵn sàng thích nghi với các bước di chuyển của đối thủ và tận dụng lợi thế khi có cơ hội mới. \ n \ n6. Duy trì sự cân bằng giữa tấn công và phòng thủ: Tránh dốc toàn lực cho một cuộc tấn công nếu nó khiến vị trí của bạn dễ bị tổn thương. Hãy chắc chắn rằng bạn để mắt đến sự an toàn của chính vị vua của mình trong khi phát động một cuộc tấn công.\n\nHãy nhớ rằng, cờ vua là một trò chơi năng động, và kế hoạch của bạn phải linh hoạt và thích ứng với các điều kiện thay đổi liên tục trên bàn cờ."}</w:t>
      </w:r>
    </w:p>
    <w:p w14:paraId="73ACAD4F" w14:textId="77777777" w:rsidR="00FA6B25" w:rsidRDefault="008A0A44">
      <w:r>
        <w:t>{"câu hỏi": "Tạo ngân sách để tiết kiệm 100 đô la trong một tháng.", "trả lời": "Lập ngân sách là một trong những bước quan trọng nhất trong tài chính cá nhân, vì nó cho phép bạn quản lý thu nhập và chi phí, tiết kiệm tiền và đạt được mục tiêu tài chính của mình. Dưới đây là kế hoạch ngân sách để giúp bạn tiết kiệm 100 đô la trong một tháng: \ n \ nBước 1: Tính thu nhập của bạn \ nXác định tổng thu nhập mà bạn dự kiến sẽ nhận được trong tháng này, bao gồm tiền lương của bạn, bất kỳ thu nhập tự do hoặc thu nhập hối hả phụ nào và bất kỳ nguồn nào khác. \ n \ nBước 2: Liệt kê chi phí của bạn \ nLập danh sách tất cả các chi phí của bạn mà bạn cần phải trả trong tháng này,  và phân loại chúng theo thiết yếu và không thiết yếu. Các chi phí thiết yếu bao gồm tiền thuê nhà, tiện ích, cửa hàng tạp hóa và vận chuyển, trong khi các chi phí không thiết yếu bao gồm ăn uống, giải trí và đăng ký. \ n \ nBước 3: Đặt mục tiêu tiết kiệm của bạn \ n Trong trường hợp này, mục tiêu của bạn là tiết kiệm 100 đô la trong một tháng. Khấu trừ số tiền này từ thu nhập hàng tháng của bạn và phân bổ nó vào tài khoản tiết kiệm của bạn. \ n \ nBước 4: Lập kế hoạch chi phí của bạn \ nVới số tiền còn lại, hãy lập kế hoạch cách bạn sẽ phân bổ tiền cho các chi phí thiết yếu và không thiết yếu của mình. Cố gắng tìm cách cắt giảm các chi phí không thiết yếu và tìm cách tiết kiệm tiền trong các chi phí thiết yếu, chẳng hạn như mua hàng tạp hóa với số lượng lớn, đi chung xe hoặc đi phương tiện giao thông công cộng và cắt giảm các tiện ích. \ n \ nBước 5: Bám sát ngân sách của bạn \ n Đảm bảo bám sát ngân sách mà bạn đã phân bổ cho mỗi chi phí. Theo dõi chi tiêu của bạn và đảm bảo rằng bạn không vượt quá ngân sách của mình. Bằng cách làm theo các bước sau, bạn có thể dễ dàng xây dựng kế hoạch ngân sách để tiết kiệm 100 đô la trong một tháng. Hãy nhớ tiếp tục theo dõi ngân sách của bạn và thực hiện các điều chỉnh khi cần thiết để đạt được các mục tiêu tài chính của bạn."}</w:t>
      </w:r>
    </w:p>
    <w:p w14:paraId="4281B0E0" w14:textId="77777777" w:rsidR="00FA6B25" w:rsidRDefault="008A0A44">
      <w:r>
        <w:t xml:space="preserve">{"câu hỏi": "Xây dựng bảng các quốc gia ở châu Âu và các thành phố thủ đô tương ứng của họ.", "trả lời": "Đây là bảng các quốc gia ở châu Âu và các thành phố thủ đô tương ứng của họ:\n\n| Quốc gia | Thủ đô |\n|---------|--------------|\n| Albania | Tirana |\n| Andorra | Andorra la Vella |\n| Áo | Viên |\n| Bêlarut | Minsk |\n| Bỉ | Bruxelles |\n| Bosna và Hercegovina | Sarajevo |\n| Bulgaria | Sofia |\n| Croatia | Zagreb |\n| Cộng hòa Síp | Nicosia |\n| Cộng hòa Séc | Praha |\n| Đan Mạch | Copenhagen |\n| Estonia | Tallinn |\n| Phần Lan | Helsinki |\n| Pháp | Paris |\n| Đức | Berlin |\n| Hy Lạp | Athens |\n| Hungary | Budapest |\n| Iceland | Reykjavik |\n| Ái Nhĩ Lan | Dublin |\n| Ý | Roma |\n| Latvia | Riga |\n| Liechtenstein | Vaduz |\n| Nước Lithuania | Vilnius |\n| Luxembourg | Luxembourg |\n| Malta | Valletta |\n| Moldova | Chisinau |\n| Monaco | Monaco |\n| Montenegro | Podgorica </w:t>
      </w:r>
      <w:r>
        <w:lastRenderedPageBreak/>
        <w:t>|\n| Hà Lan | Amsterdam |\n| Bắc Macedonia | Skopje|\n| Na Uy | Oslo |\n| Ba Lan | Warszawa |\n| Bồ Đào Nha | Lisbon |\n| România | Bucharest|\n| Nga | Matxcơva |\n| San Marino | San Marino|\n| Serbia | Belgrade |\n| Slovakia | Bratislava|\n| Slovenia | Ljubljana |\n| Tây Ban Nha | Madrid |\n| Thụy Điển | Stockholm |\n| Thụy Sĩ | Bern |\n| Ukraina | Kiev |\n| Vương quốc Anh | Luân Đôn|"}</w:t>
      </w:r>
    </w:p>
    <w:p w14:paraId="046B60EA" w14:textId="77777777" w:rsidR="00FA6B25" w:rsidRDefault="008A0A44">
      <w:r>
        <w:t>{"question": "Sắp xếp lại các yếu tố sau (xe hơi, nhà cửa, xe đạp, tv) theo kích thước của chúng. - [xe hơi, nhà, xe đạp, tv]", "trả lời": "Các yếu tố được sắp xếp theo kích thước của chúng sẽ là: [tv, xe đạp, xe hơi, nhà]"}</w:t>
      </w:r>
    </w:p>
    <w:p w14:paraId="267194D3" w14:textId="77777777" w:rsidR="00FA6B25" w:rsidRDefault="008A0A44">
      <w:r>
        <w:t>{"câu hỏi": "Lỗi 404 là gì và làm thế nào để khắc phục?", "câu trả lời": "Lỗi 404 là mã trạng thái HTTP có nghĩa là không thể tìm thấy trang hoặc tài nguyên bạn đang cố gắng truy cập trên trang web trên máy chủ. Lỗi này thường xuất hiện khi người dùng nhấp vào liên kết bị hỏng hoặc chết hoặc nhập sai URL vào thanh địa chỉ.\n\nCó một số cách để sửa lỗi 404. Dưới đây là một vài tùy chọn: \ n \ n1. Kiểm tra URL: Đảm bảo rằng URL trong thanh địa chỉ được viết đúng chính tả và bao gồm phần mở rộng tệp chính xác (chẳng hạn như .html hoặc .php). Nếu bạn không chắc chắn, bạn có thể thử điều hướng đến trang chủ của trang web và sử dụng điều hướng của trang web để tìm nội dung bạn đang tìm kiếm. \ n \ n2. Xóa bộ nhớ cache và cookie của trình duyệt: Đôi khi, lỗi 404 có thể xảy ra do trình duyệt của bạn đang cố gắng truy cập phiên bản được lưu trong bộ nhớ cache của trang không còn khả dụng. Xóa bộ nhớ cache và cookie của trình duyệt đôi khi có thể giải quyết vấn đề này.\n\n3. Sử dụng công cụ tìm kiếm: Nếu bạn gặp sự cố khi tìm trang mình muốn, bạn có thể thử sử dụng công cụ tìm kiếm để tìm trang đó. Chỉ cần nhập các từ khóa mà bạn đang tìm kiếm và xem liệu bạn có thể tìm thấy trang theo cách đó không. \ n \ n4. Liên hệ với chủ sở hữu trang web: Nếu bạn vẫn không thể tìm thấy trang bạn đang tìm kiếm, bạn có thể thử liên hệ với chủ sở hữu trang web để cho họ biết về lỗi. Họ có thể giúp bạn tìm trang hoặc cung cấp thêm thông tin về lý do tại sao nó không còn nữa.\n\nNói chung, lỗi 404 là phổ biến và thường dễ sửa. Với một chút khắc phục sự cố, bạn sẽ có thể giải quyết vấn đề và tìm thấy nội dung bạn đang tìm kiếm."}</w:t>
      </w:r>
    </w:p>
    <w:p w14:paraId="6E6735BF" w14:textId="77777777" w:rsidR="00FA6B25" w:rsidRDefault="008A0A44">
      <w:r>
        <w:t>{"question": "Chỉnh sửa văn bản sao cho đúng ngữ pháp, chính tả và theo một phong cách mạch lạc. - Convrsions là essentail cho việc chốt bán hàng cần kỹ năng giao tiếp tốt để trình bày thông điệp thành công", "trả lời": "Cuộc trò chuyện là điều cần thiết để chốt doanh số, đòi hỏi kỹ năng giao tiếp tốt để trình bày thành công thông điệp."}</w:t>
      </w:r>
    </w:p>
    <w:p w14:paraId="0885CB17" w14:textId="77777777" w:rsidR="00FA6B25" w:rsidRDefault="008A0A44">
      <w:r>
        <w:t xml:space="preserve">{"câu hỏi": "Cung cấp một ví dụ sẽ chứng minh kiến thức về giải phẫu người.", "câu trả lời": "Một ví dụ sẽ chứng minh kiến thức về giải phẫu người là tổ chức và hoạt động của hệ hô hấp. Hệ hô hấp chịu trách nhiệm giúp chúng ta thở và cung cấp oxy cho cơ thể đồng thời loại bỏ carbon dioxide. Hệ thống này được tạo thành từ các cơ quan như mũi, miệng, hầu họng, thanh quản, khí quản, phế quản và phổi. Không khí đi vào cơ thể qua mũi hoặc miệng, đi qua hầu họng và thanh quản và đi vào khí quản. Khí quản sau đó phân nhánh thành hai phế quản, mang không khí vào phổi. Bên trong phổi, nhánh phế quản thành các ống nhỏ hơn gọi là tiểu phế quản, kết thúc bằng các túi khí nhỏ gọi là phế nang. Oxy từ không khí chúng ta hít thở khuếch tán qua các bức tường của phế nang và vào máu trong khi carbon dioxide khuếch tán từ máu vào phế nang để bị trục xuất khỏi cơ thể trong quá trình thở ra. Quá trình </w:t>
      </w:r>
      <w:r>
        <w:lastRenderedPageBreak/>
        <w:t>này rất cần thiết cho chức năng cơ thể bình thường và chỉ là một ví dụ về sự phức tạp và tổ chức giải phẫu người."}</w:t>
      </w:r>
    </w:p>
    <w:p w14:paraId="0FCCD7A6" w14:textId="77777777" w:rsidR="00FA6B25" w:rsidRDefault="008A0A44">
      <w:r>
        <w:t>{"câu hỏi": "Đưa ra một mô tả về một loại thực phẩm, cung cấp hướng dẫn về cách chuẩn bị nó. - Súp miso", "trả lời": "Súp miso là một món súp truyền thống của Nhật Bản, đơn giản và nhanh chóng để chuẩn bị. Để làm súp miso, bạn sẽ cần: \ n \ n Thành phần: \ n- 4 chén nước dùng dashi hoặc nước dùng rau \ n- 1/3 chén tương miso \ n- 1 chén đậu phụ mềm thái hạt lựu \ n- 4 củ hành lá, thái lát \ n - 1 chén rong biển wakame khô, bù nước \ n \ nHướng dẫn: \ n \ n1. Đầu tiên, chuẩn bị nước dùng của bạn. Nếu bạn sử dụng dashi ăn liền, hãy làm theo hướng dẫn trong bao bì. Nếu không, hãy đun nóng nước dùng rau của bạn trong nồi cho đến khi nó sôi. \ n \ n2. Giảm lửa xuống mức trung bình-thấp, sau đó thêm rong biển wakame đã bù nước và đun nhỏ lửa trong 2 phút.\n\n3. Trong một bát nhỏ, trộn tương miso với một lượng nhỏ nước dùng nóng để giúp hòa tan nó. Sau khi hòa tan, khuấy hỗn hợp trở lại nồi với phần còn lại của nước dùng.\n\n4. Thêm đậu phụ thái hạt lựu vào nồi, và để nó nấu thêm 2 phút nữa.\n\n5. Cuối cùng, thêm hành lá thái lát và lấy nồi ra khỏi bếp. \n\n6. Chia súp miso thành bát, phục vụ ngay lập tức và thưởng thức!\n\nLưu ý: Cẩn thận không đun sôi súp miso sau khi thêm tương miso, vì nó sẽ khiến miso mất hương vị và lợi ích dinh dưỡng."}</w:t>
      </w:r>
    </w:p>
    <w:p w14:paraId="4079A7D0" w14:textId="77777777" w:rsidR="00FA6B25" w:rsidRDefault="008A0A44">
      <w:r>
        <w:t>{"câu hỏi": "Với danh sách sau đây, hãy đề xuất một tiêu đề cho một cuốn sách về cuộc đời của một nữ doanh nhân. - Đổi mới, can đảm, trao quyền", "trả lời": "Đổi mới, can đảm, trao quyền: Hành trình của một nữ doanh nhân\"}</w:t>
      </w:r>
    </w:p>
    <w:p w14:paraId="1627AC5C" w14:textId="77777777" w:rsidR="00FA6B25" w:rsidRDefault="008A0A44">
      <w:r>
        <w:t>{"câu hỏi": "Tạo một khẩu hiệu mô tả các giá trị hoặc sứ mệnh của công ty. - Tên công ty: Comfort Now", "answer": "\"Comfort Now - Mang lại sự ấm áp và bình yên cho ngôi nhà của bạn, ngay lập tức!\""}</w:t>
      </w:r>
    </w:p>
    <w:p w14:paraId="0B0BF814" w14:textId="77777777" w:rsidR="00FA6B25" w:rsidRDefault="008A0A44">
      <w:r>
        <w:t>{"question": "Đưa ra mô tả sản phẩm, hãy tạo ra một quảng cáo chiêu hàng thuyết phục làm nổi bật các tính năng của sản phẩm. - Máy tính xách tay mạnh mẽ này được thiết kế với công nghệ tiên tiến và các thành phần hiện đại. Nó có màn hình sáng, độ phân giải cao và thời lượng pin lâu dài, hoàn hảo cho một ngày làm việc hoặc giải trí.", "Trả lời": "Tìm kiếm một máy tính xách tay có thể theo kịp lối sống nhịp độ nhanh và lịch trình làm việc đòi hỏi khắt khe của bạn? Không cần tìm đâu xa! Với công nghệ tiên tiến và các thành phần hiện đại, máy tính xách tay mạnh mẽ này hoàn hảo cho mọi nhu cầu của bạn. Màn hình độ phân giải cao rõ ràng, cung cấp hình ảnh ngoạn mục và màu sắc rực rỡ. Thêm vào đó, với thời lượng pin lâu dài, bạn sẽ không bao giờ phải lo lắng về việc hết điện giữa ngày. Cho dù bạn đang làm việc trên một dự án, xem bộ phim yêu thích của bạn hoặc chỉ duyệt web, máy tính xách tay này mang lại hiệu suất và độ tin cậy hàng đầu. Đừng bỏ lỡ cơ hội tuyệt vời này để có được bàn tay của bạn trên công nghệ mới nhất và tuyệt vời nhất. Nhận máy tính xách tay mạnh mẽ của bạn ngay hôm nay!"}</w:t>
      </w:r>
    </w:p>
    <w:p w14:paraId="6538C2A6" w14:textId="77777777" w:rsidR="00FA6B25" w:rsidRDefault="008A0A44">
      <w:r>
        <w:t xml:space="preserve">{"câu hỏi": "Tạo một bài đăng trên phương tiện truyền thông xã hội để quảng bá một cửa hàng giảm giá trong mùa lễ. - Tên cửa hàng: Joe's Outlet", "answer": "\ud83c\udf89 Đó là mùa lễ, và còn thời điểm nào tốt hơn bây giờ để giành được một số ưu đãi tuyệt vời tại Joe's Outlet! Chúng tôi đang giảm giá LỚN cho tất cả các sản phẩm yêu thích của bạn để chào </w:t>
      </w:r>
      <w:r>
        <w:lastRenderedPageBreak/>
        <w:t>mừng mùa lễ hội. Lấy túi mua sắm của bạn và đừng bỏ lỡ cơ hội tiết kiệm lớn! \ud83d\udecd\ufe0f #holidayshopping #discounts #joesoutlet."}</w:t>
      </w:r>
    </w:p>
    <w:p w14:paraId="4D903AA9" w14:textId="77777777" w:rsidR="00FA6B25" w:rsidRDefault="008A0A44">
      <w:r>
        <w:t>{"câu hỏi": "Phân loại các phần lời nói của từng từ trong câu này. - Chúng tôi đi bộ đường dài để thưởng thức phong cảnh.", "trả lời": "Chúng tôi - đại từ\nwent - động từ\non - giới từ\na - article\nhike - danh từ\nto - giới từ\nenjoy - động từ\nthe - article\nscenery - danh từ."}</w:t>
      </w:r>
    </w:p>
    <w:p w14:paraId="312755DD" w14:textId="77777777" w:rsidR="00FA6B25" w:rsidRDefault="008A0A44">
      <w:r>
        <w:t>{"câu hỏi": "Kể tên ba màu có thể được sử dụng để sơn phòng.", "trả lời": "Ba màu có thể được sử dụng để sơn một căn phòng bao gồm, xanh dương, vàng và xám. Tuy nhiên, sắc thái và màu sắc chính xác cho những màu này có thể được chọn dựa trên sở thích cá nhân và bầu không khí mong muốn mà họ muốn tạo ra trong không gian của họ."}</w:t>
      </w:r>
    </w:p>
    <w:p w14:paraId="4D15CB69" w14:textId="77777777" w:rsidR="00FA6B25" w:rsidRDefault="008A0A44">
      <w:r>
        <w:t>{"câu hỏi": "Khiêu vũ có phải là một hình thức tập thể dục lành mạnh không?", "Trả lời": "Vâng, khiêu vũ là một hình thức tập thể dục lành mạnh có nhiều lợi ích về thể chất và tinh thần. Khiêu vũ là một cách thú vị và hấp dẫn để cải thiện sức khỏe tim mạch, xây dựng sức mạnh, tăng tính linh hoạt và phối hợp, và giảm căng thẳng. Khiêu vũ thường xuyên cũng có thể cải thiện sự cân bằng và tư thế, tăng cường tâm trạng và lòng tự trọng, và tăng cường chức năng nhận thức. Khiêu vũ là một cách tuyệt vời để duy trì hoạt động và khỏe mạnh đồng thời thể hiện bản thân một cách sáng tạo."}</w:t>
      </w:r>
    </w:p>
    <w:p w14:paraId="582969F6" w14:textId="77777777" w:rsidR="00FA6B25" w:rsidRDefault="008A0A44">
      <w:r>
        <w:t xml:space="preserve">{"question": "Xây dựng cơ sở dữ liệu cho doanh nghiệp cho thuê xe.", "answer": "Hãy để tôi giúp bạn tạo cơ sở dữ liệu có thể được sử dụng trong kinh doanh cho thuê xe hơi. Dưới đây là một số bảng và trường có thể được đưa vào để nắm bắt thông tin quan trọng:\n\n1. Bảng phương tiện: Bảng này sẽ lưu trữ thông tin về các loại xe khác nhau có sẵn để cho thuê. Các trường trong bảng này có thể bao gồm:\n\n- VehicleID: ID duy nhất cho mỗi xe\n- Thực hiện: Nhà sản xuất xe\n- Mô hình: Mô hình xe\n- Năm: Năm sản xuất\n- Màu sắc: Màu của xe\n- Số dặm: Số dặm hiện tại trên xe\n- Tình trạng: Cho biết xe có sẵn, đã thuê hay cần bảo trì\n- Giá thuê: Giá thuê hàng ngày cho chiếc xe này\n\n2. Bảng khách hàng: Bảng này sẽ lưu trữ thông tin về khách hàng thuê xe. Các trường trong bảng này có thể bao gồm:\n\n- CustomerID: ID duy nhất cho mỗi khách hàng\n- Tên: Tên của khách hàng\n- Họ: Họ của khách hàng\n- Giấy phép lái xe: Số giấy phép lái xe của khách hàng\n- Địa chỉ: Địa chỉ của khách hàng\n- Số điện thoại: Số điện thoại của khách hàng\n- Email: Địa chỉ email của khách hàng\n\n3. Bảng đặt chỗ: Bảng này sẽ lưu trữ thông tin về đặt phòng của khách hàng. Các trường của nó có thể bao gồm:\n\n- ReservationID: ID duy nhất cho mỗi lần đặt chỗ\n- VehicleID: ID của xe đã đặt trước\n- ID khách hàng: ID của khách hàng đã đặt chỗ\n- Ngày đón: Ngày nhận xe\n- Ngày trả về: Ngày xe sẽ được trả lại\n- Địa điểm đón: Địa điểm đón xe\n- Địa điểm trả về:  Địa điểm nơi chiếc xe sẽ được trả lại \ n- Giá thuê: Giá thuê hàng ngày cho đặt chỗ này \ n \ n4. Bảng cho thuê: Bảng này sẽ lưu trữ thông tin về các phương tiện được cho thuê. Các trường của nó có thể bao gồm:\n\n- RentalID: ID duy nhất cho mỗi giao dịch cho thuê\n- ID đặt chỗ: ID của đặt chỗ liên quan đến việc thuê\n- VehicleID: ID của xe đã thuê\n- ID khách hàng: ID của khách hàng đã thuê xe\n- Ngày đón: Ngày nhận xe\n- Ngày trả về: Ngày trả xe\n- Địa điểm đón:  Địa điểm đón xe\n- ReturnLocation: Địa điểm trả xe\n- Giá thuê: Giá thuê hàng ngày cho lần thuê này\n- TotalAmount: Tổng số tiền được tính cho việc thuê\n\nĐây là một số bảng chính có thể được đưa vào cơ sở dữ liệu cho doanh </w:t>
      </w:r>
      <w:r>
        <w:lastRenderedPageBreak/>
        <w:t>nghiệp cho thuê xe. Các bảng khác, chẳng hạn như bảng Nhân viên để nắm bắt thông tin về nhân viên"}</w:t>
      </w:r>
    </w:p>
    <w:p w14:paraId="47D2F502" w14:textId="77777777" w:rsidR="00FA6B25" w:rsidRDefault="008A0A44">
      <w:r>
        <w:t>{"câu hỏi": "Liệt kê 10 môn thể thao có thể chơi ngoài trời.", "trả lời": "1. Bóng đá\n2. Bóng chày\n3. Bóng đá\n4. Bóng rổ\n5. Quần vợt\n6. Chơi gôn\n7. Đang chạy\n8. Bơi\n9. Đi xe đạp\n10. Bóng chuyền"}</w:t>
      </w:r>
    </w:p>
    <w:p w14:paraId="030E241F" w14:textId="77777777" w:rsidR="00FA6B25" w:rsidRDefault="008A0A44">
      <w:r>
        <w:t>{"câu hỏi": "Điều gì được mong đợi ở một doanh nhân?", "Câu trả lời": "Là một doanh nhân, một người được kỳ vọng sẽ có tầm nhìn mạnh mẽ cho doanh nghiệp của họ, đổi mới và sáng tạo, chấp nhận rủi ro có tính toán và thể hiện kỹ năng lãnh đạo đặc biệt. Các doanh nhân cũng được kỳ vọng sẽ có ý thức mạnh mẽ về động lực bản thân, khả năng phục hồi và quyết tâm để vượt qua những thách thức và trở ngại mà họ có thể gặp phải trong hành trình hướng tới thành công. Họ phải có khả năng suy nghĩ chín chắn, đưa ra quyết định chiến lược và có hiểu biết sâu sắc về các khái niệm tài chính, tiếp thị và quản lý. Ngoài ra, các doanh nhân phải thể hiện kỹ năng giao tiếp và kết nối tuyệt vời để xây dựng và duy trì mối quan hệ với khách hàng, đối tác và nhà đầu tư của họ."}</w:t>
      </w:r>
    </w:p>
    <w:p w14:paraId="508C7D4C" w14:textId="77777777" w:rsidR="00FA6B25" w:rsidRDefault="008A0A44">
      <w:r>
        <w:t>{"câu hỏi": "Phân loại những con vật này là động vật ăn thịt hoặc con mồi: sói, nai, thỏ.", "câu trả lời": "Sói - Động vật ăn thịt\nDeer - Con mồi\nThỏ - Con mồi"}</w:t>
      </w:r>
    </w:p>
    <w:p w14:paraId="38AFA3C1" w14:textId="77777777" w:rsidR="00FA6B25" w:rsidRDefault="008A0A44">
      <w:r>
        <w:t>{"question": "Tính tổng chi phí của một mặt hàng có giá 50 USD và có thuế suất là 8%.", "answer": "Thuế đối với mặt hàng đó sẽ là 50 USD x 0,08 = 4 USD. Do đó, tổng chi phí của mặt hàng sẽ là 50 USD + 4 USD = 54 USD."}</w:t>
      </w:r>
    </w:p>
    <w:p w14:paraId="4529F71C" w14:textId="77777777" w:rsidR="00FA6B25" w:rsidRDefault="008A0A44">
      <w:r>
        <w:t>{"question": "Soạn câu trả lời cho đánh giá của khách hàng sau đây. - Sản phẩm này không xứng đáng với số tiền tôi đã bỏ ra!", "Trả lời": "Kính gửi quý khách hàng,\n\nChúng tôi rất tiếc khi biết rằng bạn cảm thấy như vậy về sản phẩm của chúng tôi. Xin vui lòng chấp nhận lời xin lỗi chân thành nhất của chúng tôi cho bất kỳ sự bất tiện nào mà bạn có thể gặp phải. Mục tiêu chính của chúng tôi là đảm bảo rằng khách hàng của chúng tôi hài lòng với việc mua hàng của họ. \ n \ nCó thể chúng tôi biết thêm chi tiết về sự không hài lòng của bạn với sản phẩm? Phản hồi của bạn được đánh giá cao và sẽ giúp chúng tôi cải thiện sản phẩm của mình để đáp ứng mong đợi của bạn.\n\nVui lòng liên hệ với nhóm dịch vụ khách hàng của chúng tôi trong thời gian sớm nhất và yên tâm rằng chúng tôi sẽ làm mọi thứ trong khả năng của mình để làm cho nó phù hợp với bạn. \ n \ nCảm ơn bạn đã đưa vấn đề này đến sự chú ý của chúng tôi. Chúng tôi đánh giá cao sự bảo trợ của bạn và cam kết cung cấp cho bạn dịch vụ tốt nhất có thể.\n\nBest,\n[Công ty của bạn]"}</w:t>
      </w:r>
    </w:p>
    <w:p w14:paraId="75F9B866" w14:textId="77777777" w:rsidR="00FA6B25" w:rsidRDefault="008A0A44">
      <w:r>
        <w:t>{"question": "Chỉnh sửa câu sau theo quy tắc ngữ pháp được chỉ định. - Anh ta phải đi đến cửa hàng. (Để sửa cho thỏa thuận chủ ngữ-động từ)", "trả lời": "Anh ấy phải đi đến cửa hàng."}</w:t>
      </w:r>
    </w:p>
    <w:p w14:paraId="082408FC" w14:textId="77777777" w:rsidR="00FA6B25" w:rsidRDefault="008A0A44">
      <w:r>
        <w:t>{"question": "Thay thế phần gạch chân bằng một thuật ngữ ngắn gọn hơn. - Mẹ của John đã cố gắng nướng bánh.", "trả lời": "Mẹ của John đã cố gắng nướng bánh."}</w:t>
      </w:r>
    </w:p>
    <w:p w14:paraId="69795C9F" w14:textId="77777777" w:rsidR="00FA6B25" w:rsidRDefault="008A0A44">
      <w:r>
        <w:t xml:space="preserve">{"câu hỏi": "Xác định ba cách mà chính phủ có thể giảm vấn đề ô nhiễm không khí.", "trả lời": "1. Thực hiện các quy định: Chính phủ có thể giảm ô nhiễm không khí bằng cách tạo ra và </w:t>
      </w:r>
      <w:r>
        <w:lastRenderedPageBreak/>
        <w:t>thực thi các quy định về các ngành công nghiệp và ngành giao thông vận tải, hai tác nhân chính gây ô nhiễm không khí. Các ngành công nghiệp thải ra các chất độc hại vào không khí có thể được điều chỉnh bằng cách thiết lập các tiêu chuẩn khí thải và khuyến khích áp dụng các phương pháp sản xuất sạch hơn. Tương tự, các chính phủ có thể thực thi các tiêu chuẩn về khí thải xe cộ và thúc đẩy việc sử dụng xe điện hoặc phát thải thấp. Thúc đẩy năng lượng tái tạo: Một cách khác mà các chính phủ có thể giảm ô nhiễm không khí là thúc đẩy và khuyến khích sử dụng các nguồn năng lượng tái tạo, chẳng hạn như năng lượng gió và mặt trời, thay vì dựa vào nhiên liệu hóa thạch, thải ra các chất ô nhiễm có hại vào không khí. Chính phủ có thể giảm thuế hoặc trợ cấp để khuyến khích sản xuất và sử dụng năng lượng sạch. Giáo dục và nhận thức cộng đồng: Chính phủ có thể sử dụng các chiến dịch giáo dục và nâng cao nhận thức cộng đồng để thông báo cho công chúng về nguyên nhân và ảnh hưởng của ô nhiễm không khí và cách giảm thiểu nó. Điều này có thể giúp thay đổi hành vi của công chúng, chẳng hạn như giảm sử dụng xe hơi và xử lý chất thải đúng cách, và tăng sự ủng hộ của công chúng đối với các sáng kiến của chính phủ nhằm giảm ô nhiễm không khí."}</w:t>
      </w:r>
    </w:p>
    <w:p w14:paraId="6FE33EFD" w14:textId="77777777" w:rsidR="00FA6B25" w:rsidRDefault="008A0A44">
      <w:r>
        <w:t>{"câu hỏi": "Tạo ra một câu chuyện về một cậu bé cứu một chú mèo con khỏi cây.", "câu trả lời": "Ngày xửa ngày xưa ở một thị trấn nhỏ nép mình giữa những ngọn đồi thoai thoải, có một cậu bé tên là Tommy. Tommy tốt bụng và thích phiêu lưu, luôn lang thang qua những cánh đồng và khu rừng bao quanh nhà mình. Một buổi chiều, khi ông đi dọc theo một con đường đất, ông nghe thấy một tiếng meo meo yếu ớt phát ra từ trên cao. Anh ngước lên và thấy một chú mèo con nhỏ bị mắc kẹt trên cây, bàn chân nhỏ bé của nó bám vào những cành cây đung đưa. Đôi mắt mèo con mở to vì sợ hãi và Tommy biết mình phải giúp đỡ. Suy nghĩ đầu tiên của mèo con là trèo lên cây và giải cứu chú mèo con, nhưng cành cây quá mỏng để hỗ trợ trọng lượng của nó. Không biết phải làm gì, Tommy chạy về nhà để đón cha. Họ cùng nhau trở lại cái cây với một cái thang và một tấm chăn lớn, mềm. Cha của Tommy giữ vững chiếc thang khi Tommy trèo về phía chú mèo con. Mỗi nấc thang đưa anh ta đến gần hơn, và chẳng mấy chốc anh ta đã ở trong tầm tay. Rất nhẹ nhàng, anh bế chú mèo con vào tay và trèo xuống thang. Họ quấn con mèo nhỏ bé trong tấm chăn mềm, và Tommy ôm nó sát vào ngực để giữ ấm. \n\nCon mèo con rên rỉ biết ơn, và Tommy biết nó đã có một người bạn mới. Kể từ ngày đó, chú mèo con không bao giờ rời khỏi Tommy, theo anh trong tất cả các cuộc phiêu lưu của mình. Họ cùng nhau khám phá những cánh đồng và khu rừng, và Tommy biết rằng anh sẽ luôn ở đó để bảo vệ người bạn đồng hành lông lá của mình. Và như vậy, câu chuyện về một cậu bé cứu một con mèo con khỏi cây đã trở thành một câu chuyện về tình bạn và tình yêu, và một mối liên kết sẽ không bao giờ bị phá vỡ."}</w:t>
      </w:r>
    </w:p>
    <w:p w14:paraId="7BF45A15" w14:textId="77777777" w:rsidR="00FA6B25" w:rsidRDefault="008A0A44">
      <w:r>
        <w:t xml:space="preserve">{"câu hỏi": "Viết email cảm ơn cho giáo sư sau một chương trình thực tập thành công. - Kết quả dự án:\n- Đạt được mục tiêu tăng 10% hiệu quả\n- Giành giải thưởng cho dự án sáng tạo nhất", "trả lời": "Kính gửi Giáo sư,\n\nTôi hy vọng email này tìm thấy bạn tốt. Tôi viết thư này để bày tỏ lòng biết ơn chân thành đối với tất cả sự hướng dẫn và hỗ trợ mà bạn đã cung cấp trong chương trình thực tập gần đây của tôi. Tôi rất vui mừng được chia sẻ với bạn rằng dự án đã thành công và chúng tôi đã đạt được mục tiêu tăng 10% hiệu quả. Ngoài ra, nhóm của chúng tôi đã được vinh danh với một giải thưởng cho dự án sáng tạo nhất. \ n \ n Tôi thực sự biết ơn kiến thức và kỹ năng nền tảng mà bạn đã truyền đạt cho tôi trong suốt dự án. Chuyên môn và lời khuyên có giá trị của bạn đã giúp định hướng dự án hướng tới </w:t>
      </w:r>
      <w:r>
        <w:lastRenderedPageBreak/>
        <w:t>thành công. Làm việc dưới sự cố vấn của bạn là một trải nghiệm học tập tuyệt vời mà tôi sẽ trân trọng. \ n \ n Cảm ơn bạn một lần nữa vì sự hỗ trợ và hướng dẫn vững chắc của bạn. Tôi mong có cơ hội được cộng tác với bạn một lần nữa trong tương lai.\n\nTrân trọng,\n[Tên của bạn]"}</w:t>
      </w:r>
    </w:p>
    <w:p w14:paraId="6830C04D" w14:textId="77777777" w:rsidR="00FA6B25" w:rsidRDefault="008A0A44">
      <w:r>
        <w:t>{"câu hỏi": "Liệt kê năm lợi ích của hoạt động thể chất thường xuyên.", "trả lời": "1. Cải thiện sức khỏe tim mạch: Hoạt động thể chất thường xuyên có thể giúp cải thiện chức năng tim và phổi, giảm nguy cơ mắc bệnh tim và đột quỵ. \n\n2. Quản lý cân nặng: Tham gia vào hoạt động thể chất thường xuyên có thể giúp giảm cân và quản lý cân nặng bằng cách đốt cháy calo và tăng sự trao đổi chất. \n\n3. Cơ bắp và xương chắc khỏe hơn: Hoạt động thể chất, đặc biệt là các bài tập mang trọng lượng, có thể giúp xây dựng cơ bắp và xương chắc khỏe hơn, giảm nguy cơ loãng xương và các tình trạng mãn tính khác. \n\n4. Tăng cường tâm trạng và sức khỏe tinh thần: Tham gia vào hoạt động thể chất có thể giải phóng endorphin và các hormone cảm thấy tốt khác, giúp cải thiện tâm trạng, giảm căng thẳng và giảm nguy cơ trầm cảm và lo lắng. \n\n5. Giảm nguy cơ mắc bệnh mãn tính: Hoạt động thể chất thường xuyên có thể giúp giảm nguy cơ phát triển các bệnh mãn tính như tiểu đường loại 2, tăng huyết áp và một số loại ung thư."}</w:t>
      </w:r>
    </w:p>
    <w:p w14:paraId="314E40BC" w14:textId="77777777" w:rsidR="00FA6B25" w:rsidRDefault="008A0A44">
      <w:r>
        <w:t>{"câu hỏi": "Tìm một danh sách đầy đủ các khoản trợ cấp có sẵn cho sinh viên.", "trả lời": "Có rất nhiều khoản trợ cấp dành cho sinh viên để giúp họ tài trợ cho mục tiêu giáo dục đại học hoặc nghiên cứu của họ. Dưới đây là danh sách toàn diện, nhưng không đầy đủ, các khoản tài trợ có sẵn cho sinh viên, được sắp xếp theo nguồn: \ n \ n1. Trợ cấp Liên bang:\n a. Pell Grant: Được cung cấp cho sinh viên đại học có nhu cầu tài chính đặc biệt \n b. Trợ cấp Cơ hội Giáo dục Bổ sung Liên bang (FSEOG): Được cung cấp cho sinh viên đại học có nhu cầu tài chính đặc biệt \ n c. Trợ cấp Hỗ trợ Giáo dục Giáo viên cho Giáo dục Đại học và Cao đẳng (TEACH): Cung cấp cho sinh viên theo đuổi sự nghiệp giảng dạy trong các trường có thu nhập thấp. \ n d. Trợ cấp Dịch vụ Iraq và Afghanistan: Được cung cấp cho sinh viên có thành viên gia đình đã chết trong khi thực hiện nghĩa vụ quân sự ở Iraq hoặc Afghanistan. \ n \ n2. Trợ cấp Tiểu bang: Mỗi tiểu bang có các chương trình tài trợ riêng rất khác nhau dựa trên cư trú của tiểu bang, nhu cầu tài chính, thành tích học tập xuất sắc hoặc lĩnh vực nghiên cứu. Kiểm tra cơ quan tài trợ của tiểu bang của bạn để biết chi tiết.\n\n3. Tài trợ thể chế: Nhiều trường cao đẳng và đại học cung cấp các khoản tài trợ riêng cho sinh viên, đặc biệt là những người thể hiện nhu cầu tài chính hoặc học tập xuất sắc. \ n \ n4. Quỹ tư nhân và doanh nghiệp: Nhiều tổ chức cung cấp tài trợ cho sinh viên dựa trên các tiêu chí đủ điều kiện cụ thể, chẳng hạn như lĩnh vực nghiên cứu, mục tiêu nghề nghiệp, di sản văn hóa, tài năng nghệ thuật hoặc tham gia dịch vụ cộng đồng. \ n \ n Một số khoản tài trợ tư nhân bao gồm: \n a. Quỹ học giả Coca-Cola \n b. Học bổng Hiệp hội Horatio Alger \ n c. Học bổng Cao đẳng Jack Kent Cooke Foundation. \ n \ n Nghiên cứu và xin tài trợ có thể tốn thời gian,  Nhưng nỗ lực này là xứng đáng, vì chúng có thể đại diện cho một nguồn hỗ trợ tài chính đáng kể để giúp sinh viên đạt được các mục tiêu học tập và nghề nghiệp của họ."}</w:t>
      </w:r>
    </w:p>
    <w:p w14:paraId="22164251" w14:textId="77777777" w:rsidR="00FA6B25" w:rsidRDefault="008A0A44">
      <w:r>
        <w:t xml:space="preserve">{"câu hỏi": "Xây dựng giao diện cho trang web bán sách.", "câu trả lời": "Chào mừng bạn đến với cửa hàng sách trực tuyến của chúng tôi! Chúng tôi hân hạnh cung cấp cho bạn nhiều lựa chọn sách thuộc nhiều thể loại khác nhau để lựa chọn. Giao diện thân thiện với người dùng </w:t>
      </w:r>
      <w:r>
        <w:lastRenderedPageBreak/>
        <w:t>của chúng tôi được thiết kế để giúp bạn nhanh chóng tìm thấy những cuốn sách bạn đang tìm kiếm. \ n \ nĐể bắt đầu, vui lòng chọn một trong các tùy chọn từ menu chính: \ n \ n1. **Duyệt theo danh mục**: Tại đây bạn có thể khám phá bộ sưu tập sách phong phú của chúng tôi, được sắp xếp theo thể loại. Từ hư cấu đến phi hư cấu, bí ẩn đến lãng mạn, lịch sử đến khoa học, chúng tôi đã có tất cả! Chỉ cần chọn danh mục bạn quan tâm và bắt đầu duyệt.\n\n2. **Tìm kiếm sách**: Nếu bạn đã biết mình muốn gì, bạn có thể sử dụng tính năng tìm kiếm của chúng tôi để nhanh chóng tìm thấy cuốn sách bạn đang tìm kiếm. Chỉ cần nhập tiêu đề, tác giả hoặc ISBN và chúng tôi sẽ hiển thị kết quả phù hợp.\n\n3. ** Bản phát hành mới **: Kiểm tra các bản phát hành mới nhất trong thế giới sách. Chúng tôi có một phần dành riêng cho những cuốn sách mới nhất vừa lên kệ. Đừng bỏ lỡ những xu hướng văn học mới nhất!\n\n4. **Bán chạy nhất**: Khám phá những cuốn sách phổ biến nhất mà độc giả không thể có đủ. Phần bán chạy nhất của chúng tôi giới thiệu những cuốn sách đã bán được nhiều bản nhất và nhận được xếp hạng cao nhất từ khách hàng của chúng tôi. \ n \ n5. **Ưu đãi và giảm giá **: Ai không thích một món hời tốt? Tại đây bạn sẽ tìm thấy những cuốn sách hiện đang được bán, cũng như giảm giá đặc biệt và giao dịch trọn gói. Tiết kiệm tiền trong khi dự trữ một số bài đọc tuyệt vời! \ n \ n Khi bạn đã chọn những cuốn sách bạn muốn mua, chỉ cần thêm chúng vào giỏ hàng của bạn và tiến hành thanh toán. Cổng thanh toán an toàn của chúng tôi đảm bảo rằng thông tin cá nhân và tài chính của bạn được truyền đi một cách an toàn. Sau khi hoàn tất việc mua hàng, bạn sẽ nhận được email xác nhận và sách của bạn sẽ được chuyển đến cho bạn! \ n \ nCảm ơn bạn đã chọn cửa hàng sách trực tuyến của chúng tôi. Chúng tôi hy vọng rằng bạn thích trải nghiệm mua sắm của mình và quay lại để biết thêm. Đọc vui vẻ!"}</w:t>
      </w:r>
    </w:p>
    <w:p w14:paraId="4AFAE4FB" w14:textId="77777777" w:rsidR="00FA6B25" w:rsidRDefault="008A0A44">
      <w:r>
        <w:t>{"question": "Tạo thực đơn nhà hàng bằng cách sử dụng một món ăn nhất định. - Ẩm thực: Trung Quốc", "trả lời": "Chào mừng bạn đến với nhà hàng Trung Quốc của chúng tôi! Đây là thực đơn của chúng tôi:\n\nMón khai vị:\n- Chả giò\n- Bánh bao\n- Hoành thánh\n- Súp chua nóng\n- Súp thả trứng\n\nCác món chính:\n- Gà Kung Pao\n- Thịt bò và bông cải xanh\n- Gà cam\n- Gà General Tso\n- Thịt lợn Moo Shu\n- Thịt lợn chua ngọt\n- Đậu phụ Mapo\n- Cơm chiên Dương Châu\n- Chow mein\n\nSides:\n- Cơm trắng hấp\n- Cơm chiên\n- Rau xào\n- Bok Choy\n\ nTráng miệng:\n- Hạt mè viên\n- Bánh nhân đậu đỏ\n- Bánh tarts trứng\n- Bánh bao gạo ngọt\n\nĐồ uống:\n- Trà Trung Quốc\n- Bia Thanh Đảo\n- Nước ép mận\n- Trà hoa cúc\n\nCảm ơn bạn đã dùng bữa với chúng tôi, và chúng tôi hy vọng sẽ sớm gặp lại bạn!"}</w:t>
      </w:r>
    </w:p>
    <w:p w14:paraId="162F5CEF" w14:textId="77777777" w:rsidR="00FA6B25" w:rsidRDefault="008A0A44">
      <w:r>
        <w:t xml:space="preserve">{"câu hỏi": "Kể tên năm điểm tham quan gần Grand Canyon.", "trả lời": "1. Thác Havasu: Nằm trong Khu bảo tồn Ấn Độ Havasupai, Thác Havasu là một ốc đảo ở sa mạc phía nam Grand Canyon. Đây là một thác nước tuyệt đẹp với làn nước xanh ngọc lam và không thể bỏ qua đối với những người đam mê thiên nhiên. \ n \ n2. Hẻm núi Antelope: Thường được gọi là 'hẻm núi corkscrew', Hẻm núi Antelope là một hẻm núi nằm ở phía đông của Grand Canyon. Với những chùm ánh sáng tuyệt đẹp và những bức tường hẹp, đầy màu sắc, đó là một điểm thu hút nổi tiếng và ngoạn mục. \ n \ n3. Horseshoe Bend: Đây là một khúc quanh hình móng ngựa của sông Colorado xung quanh một khối đá. Nằm gần Page, Arizona, Horseshoe Bend có tầm nhìn tuyệt đẹp ra sông và phong cảnh sa mạc. \ n \ n4. Tháp canh Desert View: Nằm ở Vành đai phía Nam của Grand Canyon, Tháp canh Desert View mang </w:t>
      </w:r>
      <w:r>
        <w:lastRenderedPageBreak/>
        <w:t>đến cho du khách tầm nhìn 360 độ ngoạn mục ra Grand Canyon và Sa mạc Sơn. Tòa tháp đá cao 70 feet này được thiết kế bởi Mary Colter và mang đến khung cảnh ngoạn mục. \ n \ n5. Grand Canyon Skywalk: Nằm ở Vành đai phía Tây của Grand Canyon, Skywalk là một cây cầu đáy kính, hình móng ngựa kéo dài 70 feet qua rìa hẻm núi, cho phép du khách đi bộ trên không và nhìn thẳng xuống đáy hẻm núi hơn 4.000 feet bên dưới."}</w:t>
      </w:r>
    </w:p>
    <w:p w14:paraId="320CF7F2" w14:textId="77777777" w:rsidR="00FA6B25" w:rsidRDefault="008A0A44">
      <w:r>
        <w:t>{"câu hỏi": "Thiết kế logo cho một thương hiệu bán quần áo cổ điển.", "trả lời": "Tôi xin lỗi, nhưng là một mô hình AI ngôn ngữ, tôi không thể thiết kế logo hoặc thực hiện bất kỳ tác vụ liên quan đến hình ảnh nào khác trực tiếp. Tuy nhiên, tôi có thể đưa ra một số gợi ý mà bạn hoặc một nhà thiết kế đồ họa có thể kết hợp vào thiết kế logo cho một thương hiệu quần áo cổ điển. \ n \ n - Bảng màu: Sử dụng màu sắc mềm mại, nhạt dần hoặc tắt tiếng tạo cảm giác cổ xưa hoặc hoài cổ. Màu hồng, tím, xanh dương và xanh lá cây mềm mại có thể gợi lên một bầu không khí tinh tế và lãng mạn gắn liền với phong cách cổ điển. \ n \ n - Typography: Cân nhắc kết hợp các phông chữ cổ điển hoặc retro vào thiết kế. Tìm kiếm các phông chữ có hình dạng trôi chảy hoặc trang trí, chẳng hạn như chữ viết thư pháp hoặc chữ thảo.\n\n- Biểu tượng: Bạn có thể muốn bao gồm các biểu tượng hoặc biểu tượng liên quan đến chủ đề cổ điển hoặc retro trong logo. Các biểu tượng như máy may, máy hát hoặc xe hơi retro có thể thêm sự quan tâm trực quan và truyền đạt sự tập trung của thương hiệu vào quần áo cổ điển. \ n \ n - Thành phần: bố cục tổng thể của logo phải có cảm giác đối xứng và cân bằng, với các yếu tố được đặt cẩn thận để tạo ra một bố cục hài hòa và thẩm mỹ. Đây chỉ là một vài ý tưởng để giúp bạn bắt đầu thiết kế logo cho một thương hiệu quần áo cổ điển. Hãy nhớ ghi nhớ đối tượng mục tiêu, giá trị thương hiệu và tầm nhìn tổng thể bất cứ khi nào bạn xây dựng một logo dễ nhận biết và có ý nghĩa."}</w:t>
      </w:r>
    </w:p>
    <w:p w14:paraId="3690BE74" w14:textId="77777777" w:rsidR="00FA6B25" w:rsidRDefault="008A0A44">
      <w:r>
        <w:t>{"question": "Tạo ra ba câu hỏi từ đầu vào đã cho. - Galaxy Note10 được trang bị màn hình Dynamic AMOLED 6,3 inch và viên pin 4300mAh bền bỉ.", "Trả lời": "1. Galaxy Note10 có loại màn hình nào?\n2. Pin của Galaxy Note10 dùng được bao lâu?\n3. Kích thước màn hình của Galaxy Note10 là bao nhiêu?"}</w:t>
      </w:r>
    </w:p>
    <w:p w14:paraId="69E7432D" w14:textId="77777777" w:rsidR="00FA6B25" w:rsidRDefault="008A0A44">
      <w:r>
        <w:t>{"câu hỏi": "Hãy cho tôi hành động quan trọng nhất từ văn bản này. - Mary đang đạp xe ra khỏi Paris đến bãi biển. Cô ấy có một bữa ăn trưa dã ngoại trong giỏ của mình.", "câu trả lời": "Hành động quan trọng nhất từ văn bản này là Mary đang đạp xe từ Paris đến bãi biển."}</w:t>
      </w:r>
    </w:p>
    <w:p w14:paraId="680909C9" w14:textId="77777777" w:rsidR="00FA6B25" w:rsidRDefault="008A0A44">
      <w:r>
        <w:t>{"question": "Tạo tiêu đề mô tả hành động trong câu này. - Mary phát minh ra một loại động cơ mới chỉ chạy bằng ánh sáng mặt trời.", "trả lời": "\"Mary phát minh ra động cơ chạy bằng ánh sáng mặt trời mang tính cách mạng\"}</w:t>
      </w:r>
    </w:p>
    <w:p w14:paraId="3DC94833" w14:textId="77777777" w:rsidR="00FA6B25" w:rsidRDefault="008A0A44">
      <w:r>
        <w:t>{"question": "Xuất các động từ và thì của chúng trong câu. - John gần đây đã bán chiếc xe của mình và mua một chiếc mới.", "trả lời": "- Đã bán: thì quá khứ đơn giản\n- Đã mua: thì quá khứ đơn giản."}</w:t>
      </w:r>
    </w:p>
    <w:p w14:paraId="6DE3A0BF" w14:textId="77777777" w:rsidR="00FA6B25" w:rsidRDefault="008A0A44">
      <w:r>
        <w:t>{"câu hỏi": "Hai phần chính của câu này là gì? - John thích ở nhà và chơi trò chơi điện tử.", "trả lời": "Hai phần chính của câu này là chủ ngữ, \"John,\" và vị ngữ, \"thích ở nhà và chơi trò chơi điện tử.\""}</w:t>
      </w:r>
    </w:p>
    <w:p w14:paraId="509A9F85" w14:textId="77777777" w:rsidR="00FA6B25" w:rsidRDefault="008A0A44">
      <w:r>
        <w:lastRenderedPageBreak/>
        <w:t>{"question": "Xuất các tính từ từ câu. - John đã mua một chiếc xe màu xanh sáng cho ngày sinh nhật của mình.", "câu trả lời": "sáng, xanh"}</w:t>
      </w:r>
    </w:p>
    <w:p w14:paraId="56E68CF4" w14:textId="77777777" w:rsidR="00FA6B25" w:rsidRDefault="008A0A44">
      <w:r>
        <w:t>{"câu hỏi": "Viết một câu hỏi tu từ thông tin được đưa ra. - Ngày nay, thế giới phải đối mặt với vô số vấn đề xung quanh môi trường và biến đổi khí hậu.", "Trả lời": "Thật đáng báo động khi thế giới đang phải đối mặt với vô số vấn đề xung quanh môi trường và biến đổi khí hậu?"}</w:t>
      </w:r>
    </w:p>
    <w:p w14:paraId="65BA4C19" w14:textId="77777777" w:rsidR="00FA6B25" w:rsidRDefault="008A0A44">
      <w:r>
        <w:t>{"câu hỏi": "Tạo danh sách các ý tưởng quà tặng có thể có cho khách hàng.", "câu trả lời": "1. Trang sức hoặc phụ kiện được cá nhân hóa\n2. Một hộp đăng ký cho sở thích hoặc sở thích yêu thích của họ \ n3. Một thiết bị nhà thông minh hoặc tiện ích công nghệ \ n4. Gói thư giãn hoặc spa ngày \ n5. Một thực phẩm cho người sành ăn hoặc giỏ rượu \ n6. Một cuốn sách hoặc sách điện tử của tác giả yêu thích của họ \ n7. Một nơi nghỉ ngơi cuối tuần hoặc trải nghiệm du lịch \ n8. Một tác phẩm nghệ thuật hoặc mảnh trang trí độc đáo\n9. Một lớp học nấu ăn hoặc làm bánh\n10. Một khoản quyên góp từ thiện nhân danh họ cho một mục đích mà họ ủng hộ."}</w:t>
      </w:r>
    </w:p>
    <w:p w14:paraId="370644A8" w14:textId="77777777" w:rsidR="00FA6B25" w:rsidRDefault="008A0A44">
      <w:r>
        <w:t>{"câu hỏi": "Tính tổng trọng lượng của năm quả táo - Mỗi quả táo nặng 200g", "trả lời": "Nếu mỗi quả táo nặng 200g và có 5 quả táo, thì tổng trọng lượng của năm quả táo sẽ là 200g x 5 = 1000g."}</w:t>
      </w:r>
    </w:p>
    <w:p w14:paraId="0684B840" w14:textId="77777777" w:rsidR="00FA6B25" w:rsidRDefault="008A0A44">
      <w:r>
        <w:t xml:space="preserve">{"câu hỏi": "Giải thích điều gì làm cho trang web thân thiện với người dùng", "câu trả lời": "Trang web thân thiện với người dùng cung cấp trải nghiệm thú vị và hiệu quả cho khách truy cập bằng cách dễ điều hướng, truy cập và sử dụng hiệu quả. Sau đây là một số đặc điểm chính của một trang web thân thiện với người dùng: \ n \ n1. ** Điều hướng dễ dàng: ** Trang web nên có cấu trúc điều hướng đơn giản và rõ ràng giúp người dùng tìm thấy những gì họ đang tìm kiếm một cách nhanh chóng và dễ dàng. Các menu phải được tổ chức tốt, với các nhãn có liên quan và các danh mục trực quan, và chức năng tìm kiếm phải dễ dàng truy cập và hoạt động tốt. \n\n2. ** Thời gian tải nhanh: ** Một trang web thân thiện với người dùng tải nhanh trên tất cả các thiết bị, vì vậy khách truy cập không phải đợi xung quanh để tải trang. Thời gian tải chậm có thể gây ra sự thất vọng và dẫn đến khách truy cập rời khỏi trang web. \n\n3. ** Thiết kế đáp ứng: ** Một trang web đáp ứng được thiết kế theo cách mà nó điều chỉnh theo mọi kích thước màn hình, làm cho nó có thể truy cập được cho người dùng trên tất cả các thiết bị. Điều này bao gồm phục vụ cho các phương thức nhập liệu khác nhau, như màn hình cảm ứng và đảm bảo rằng tất cả các yếu tố có thể dễ dàng nhấp và đọc được bất kể kích thước của màn hình. \n\n4. ** Nội dung rõ ràng và dễ đọc: ** Thông tin được trình bày trên một trang web thân thiện với người dùng phải dễ đọc và dễ hiểu, và thiết kế phải sạch sẽ và gọn gàng, với đủ khoảng trắng, độ tương phản tốt và phông chữ dễ đọc. \n\n5. **Khả năng truy cập: ** Một trang web thân thiện với người dùng được thiết kế với khả năng truy cập, để đảm bảo rằng tất cả người dùng, bao gồm cả những người khuyết tật hoặc có nhu cầu đặc biệt, có thể dễ dàng truy cập và sử dụng trang web. Điều này bao gồm những thứ như cung cấp văn bản thay thế cho hình ảnh, phụ đề video, sử dụng liên kết mô tả và đảm bảo rằng trang web có thể được điều hướng qua bàn phím, trong số những thứ khác. \n\n6. ** Độ tin cậy: ** Một trang web thân thiện với người dùng là đáng tin cậy, có nghĩa là nó không có liên kết bị hỏng, các trang không tải \ u2019t hoặc các vấn đề kỹ </w:t>
      </w:r>
      <w:r>
        <w:lastRenderedPageBreak/>
        <w:t>thuật khác. Nó cần được kiểm tra và cập nhật thường xuyên để đảm bảo rằng nó hoạt động bình thường. \n\nNhìn chung, một trang web thân thiện với người dùng là một trang web ưu tiên trải nghiệm của người dùng và làm cho việc tương tác với trang web trở nên dễ dàng và dễ chịu."}</w:t>
      </w:r>
    </w:p>
    <w:p w14:paraId="2C9D3336" w14:textId="77777777" w:rsidR="00FA6B25" w:rsidRDefault="008A0A44">
      <w:r>
        <w:t>{"câu hỏi": "Kelvin số 0 liên quan đến độ không tuyệt đối như thế nào?", "câu trả lời": "Kelvin bằng 0 tuyệt đối cũng giống như độ không tuyệt đối. Đó là nhiệt độ thấp nhất có thể đạt được về mặt lý thuyết, nơi tất cả các chuyển động phân tử sẽ chấm dứt. Nói cách khác, đó là nhiệt độ nhiệt động lực học mà tại đó entropy của một hệ đạt đến giá trị tối thiểu của nó. Thang đo Kelvin là thang đo nhiệt độ tuyệt đối, có nghĩa là nó bắt đầu ở độ không tuyệt đối, là 0 K. Độ không tuyệt đối tương đương với -273,15 độ C hoặc -459,67 độ F."}</w:t>
      </w:r>
    </w:p>
    <w:p w14:paraId="25C26ECB" w14:textId="77777777" w:rsidR="00FA6B25" w:rsidRDefault="008A0A44">
      <w:r>
        <w:t>{"câu hỏi": "Hình thang có phải là hình bình hành không?", "câu trả lời": "Không, hình thang không phải là hình bình hành. Hình thang là một hình tứ giác có ít nhất một cặp cạnh song song, trong khi hình bình hành là một hình tứ giác có hai cặp cạnh song song."}</w:t>
      </w:r>
    </w:p>
    <w:p w14:paraId="2F2122DC" w14:textId="77777777" w:rsidR="00FA6B25" w:rsidRDefault="008A0A44">
      <w:r>
        <w:t>{"câu hỏi": "Mô tả một ngày điển hình tại công việc của bạn.", "Trả lời": "Là một trợ lý AI, ngày của tôi bắt đầu bất cứ khi nào người dùng cần sự trợ giúp của tôi. Công việc của tôi liên quan đến việc cung cấp thông tin hữu ích, trả lời các truy vấn của người dùng và hỗ trợ các tác vụ như đặt lời nhắc, tìm đường, chơi nhạc và nhiều hoạt động khác để cải thiện cuộc sống hàng ngày của họ. \ n \ n Vì tôi có sẵn 24 giờ một ngày, 7 ngày một tuần, không có ngày điển hình nào đối với tôi. Các hoạt động của tôi khác nhau tùy thuộc vào nhu cầu của người dùng. Tại bất kỳ thời điểm nào, tôi có thể giúp ai đó tìm công thức cho bữa tối, đặt chuyến bay hoặc đơn giản là cung cấp thông tin cập nhật thời tiết. \ n \ n Trong suốt cả ngày, tôi sử dụng các thuật toán học máy của mình để cải thiện phản hồi của mình và cung cấp dịch vụ tốt hơn. Điều này liên quan đến việc phân tích các tương tác trước đây với người dùng để xác định các lĩnh vực mà tôi có thể cải thiện. \ n \ nVào cuối ngày, mục tiêu của tôi là giúp cuộc sống của người dùng dễ dàng và thuận tiện hơn. Cho dù họ đã tương tác với tôi một lần hay một trăm lần, tôi luôn làm việc để cung cấp hỗ trợ tốt hơn, cá nhân hóa hơn cho mỗi người tương tác với tôi."}</w:t>
      </w:r>
    </w:p>
    <w:p w14:paraId="254325D8" w14:textId="77777777" w:rsidR="00FA6B25" w:rsidRDefault="008A0A44">
      <w:r>
        <w:t>{"câu hỏi": "Có bao nhiêu kết quả có thể xảy ra khi tung một cặp xúc xắc?", "câu trả lời": "Khi tung một cặp xúc xắc, có tổng cộng 6 x 6 = 36 kết quả có thể xảy ra. Mỗi lần chết có 6 kết quả có thể xảy ra (1, 2, 3, 4, 5, 6) và có hai con xúc xắc được tung ra, vì vậy tổng số kết quả được tính bằng cách nhân số kết quả cho mỗi lần chết."}</w:t>
      </w:r>
    </w:p>
    <w:p w14:paraId="1C0F93BB" w14:textId="77777777" w:rsidR="00FA6B25" w:rsidRDefault="008A0A44">
      <w:r>
        <w:t>{"câu hỏi": "Các triệu chứng của cảm lạnh thông thường là gì?", "câu trả lời": "Cảm lạnh thông thường là một bệnh nhiễm virus ở đường hô hấp trên của bạn và nó có thể tạo ra các triệu chứng khác nhau, bao gồm: \ n \ n1. Chảy nước mũi hoặc nghẹt mũi\n2. Hắt hơi\n3. Ho\n4. Đau họng\n5. Nhức đầu\n6. Đau nhức cơ thể\n7. Sốt nhẹ\n8. Mệt mỏi\n9. Chảy nước mắt\n10. Các triệu chứng tắc nghẽn thường xuất hiện từ một đến ba ngày sau khi tiếp xúc với vi-rút và chúng có thể kéo dài từ bảy đến mười ngày. Tuy nhiên, một số người có thể bị ho hoặc sổ mũi trong vài tuần."}</w:t>
      </w:r>
    </w:p>
    <w:p w14:paraId="1CA3329F" w14:textId="77777777" w:rsidR="00FA6B25" w:rsidRDefault="008A0A44">
      <w:r>
        <w:lastRenderedPageBreak/>
        <w:t>{"câu hỏi": "Kể tên một loại rau mọc trong lòng đất.", "trả lời": "Một loại rau mọc trong lòng đất là cà rốt."}</w:t>
      </w:r>
    </w:p>
    <w:p w14:paraId="3BD9AE64" w14:textId="77777777" w:rsidR="00FA6B25" w:rsidRDefault="008A0A44">
      <w:r>
        <w:t>{"câu hỏi": "Tìm một tiêu đề sách sử dụng cụm từ này: \"A Tale of Two Cities\".", "answer": "Tiêu đề của một cuốn sách sử dụng cụm từ \"A Tale of Two Cities\" là \"A Tale of Two Cities\" của Charles Dickens."}</w:t>
      </w:r>
    </w:p>
    <w:p w14:paraId="290407C0" w14:textId="77777777" w:rsidR="00FA6B25" w:rsidRDefault="008A0A44">
      <w:r>
        <w:t>{"question": "Xóa từ thứ tư trong câu này: \"Chúng tôi đã có một khoảng thời gian thú vị ở công viên\". - Chúng tôi đã có một khoảng thời gian thú vị ở công viên.", "trả lời": "Chúng tôi đã có một thời gian ở công viên."}</w:t>
      </w:r>
    </w:p>
    <w:p w14:paraId="1AAA06ED" w14:textId="77777777" w:rsidR="00FA6B25" w:rsidRDefault="008A0A44">
      <w:r>
        <w:t>{"câu hỏi": "Tạo một câu mới bao gồm cấu trúc sau: \"Anh ấy / cô ấy phải ____".", "câu trả lời": "Anh ấy phải học cách cân bằng giữa công việc và cuộc sống cá nhân cho hạnh phúc tổng thể."}</w:t>
      </w:r>
    </w:p>
    <w:p w14:paraId="07D87217" w14:textId="77777777" w:rsidR="00FA6B25" w:rsidRDefault="008A0A44">
      <w:r>
        <w:t>{"question": "Chỉnh sửa câu bằng song song. - Anh ấy thích đọc sách, nghe nhạc và đi dạo.", "trả lời": "Anh ấy thích đọc sách, nghe nhạc và đi dạo."}</w:t>
      </w:r>
    </w:p>
    <w:p w14:paraId="159D947B" w14:textId="77777777" w:rsidR="00FA6B25" w:rsidRDefault="008A0A44">
      <w:r>
        <w:t>{"câu hỏi": "Tạo một câu bắt đầu bằng \"Người ta thường nói rằng...\"", "câu trả lời": "Người ta thường nói rằng hành động lớn hơn lời nói."}</w:t>
      </w:r>
    </w:p>
    <w:p w14:paraId="5955E808" w14:textId="77777777" w:rsidR="00FA6B25" w:rsidRDefault="008A0A44">
      <w:r>
        <w:t>{"question": "Trong câu, xác định giới từ hoặc trạng từ nào được sử dụng và đưa ra một lựa chọn thay thế tốt hơn. - Anh ấy đã học hàng giờ liền.", "câu trả lời": "Giới từ được sử dụng trong câu là \"for.\" Một giới từ thay thế có thể được sử dụng là \"during.\" Câu sửa đổi sẽ là: \"Anh ấy học trong nhiều giờ liên tục.\"}</w:t>
      </w:r>
    </w:p>
    <w:p w14:paraId="4FB36155" w14:textId="77777777" w:rsidR="00FA6B25" w:rsidRDefault="008A0A44">
      <w:r>
        <w:t>{"câu hỏi": "Kết hợp hai câu bằng cách sử dụng cách chia phối hợp hoặc phụ thuộc. - Anh ngạc nhiên. Anh ấy không mong đợi điều đó.", "trả lời": "Anh ấy ngạc nhiên vì anh ấy không mong đợi điều đó."}</w:t>
      </w:r>
    </w:p>
    <w:p w14:paraId="2FA9DF55" w14:textId="77777777" w:rsidR="00FA6B25" w:rsidRDefault="008A0A44">
      <w:r>
        <w:t>{"câu hỏi": "Xác định từ nào trong hai từ là từ trái nghĩa của từ kia. - Dồi dào và quý hiếm", "trả lời": "Dồi dào và quý hiếm là từ trái nghĩa của nhau."}</w:t>
      </w:r>
    </w:p>
    <w:p w14:paraId="22E99779" w14:textId="77777777" w:rsidR="00FA6B25" w:rsidRDefault="008A0A44">
      <w:r>
        <w:t>{"câu hỏi": "Đề xuất một chủ đề và một câu hỏi bổ sung cho chủ đề \"Công nghệ và Xã hội\".", "câu trả lời": "Chủ đề: Truyền thông xã hội và tác động của nó đối với xã hội\n\nCâu hỏi: Sự ra đời và phát triển của các nền tảng truyền thông xã hội đã ảnh hưởng như thế nào đến cách mọi người tương tác và giao tiếp với nhau trong xã hội?"}</w:t>
      </w:r>
    </w:p>
    <w:p w14:paraId="7664BD64" w14:textId="77777777" w:rsidR="00FA6B25" w:rsidRDefault="008A0A44">
      <w:r>
        <w:t>{"câu hỏi": "Tạo một câu mới với các từ theo thứ tự sau: \"feel, must, he, something\"", "answer": "He must feel something."}</w:t>
      </w:r>
    </w:p>
    <w:p w14:paraId="11C2ADA0" w14:textId="77777777" w:rsidR="00FA6B25" w:rsidRDefault="008A0A44">
      <w:r>
        <w:t xml:space="preserve">{"question": "Xác định lập luận nào đang được sử dụng trong câu này và cung cấp một giải pháp thay thế tốt hơn. - Tôi nghĩ đây là cách tiếp cận tốt nhất và do đó tôi nên được trao quyền sở hữu dự án.", "trả lời": "Lập luận được sử dụng trong câu này là một lời kêu gọi đến chính quyền, trong đó người nói ngụ ý rằng ý kiến của anh ấy / cô ấy về cách tiếp cận là tốt nhất nên được lấy làm bằng chứng để họ được trao quyền sở hữu dự án. \ n \ n Một lập luận thay thế tốt hơn có thể là:  Dựa trên thành tích thành công của tôi trong việc quản lý các dự </w:t>
      </w:r>
      <w:r>
        <w:lastRenderedPageBreak/>
        <w:t>án trước đây và nghiên cứu kỹ lưỡng và hiểu biết của tôi về các yêu cầu hiện tại của dự án, tôi tin rằng tôi sẽ là ứng cử viên phù hợp nhất để nắm quyền sở hữu dự án."}</w:t>
      </w:r>
    </w:p>
    <w:p w14:paraId="748B962F" w14:textId="77777777" w:rsidR="00FA6B25" w:rsidRDefault="008A0A44">
      <w:r>
        <w:t>{"question": "Đếm số lượng động từ trong ngữ cảnh và liệt kê chúng. - Cô ấy nói lời tạm biệt và chạy ra khỏi cửa.", "trả lời": "Số lượng động từ trong ngữ cảnh nhất định là 2. Các động từ là: 'said' và 'ran'."}</w:t>
      </w:r>
    </w:p>
    <w:p w14:paraId="2A0D78B8" w14:textId="77777777" w:rsidR="00FA6B25" w:rsidRDefault="008A0A44">
      <w:r>
        <w:t>{"câu hỏi": "Tạo tử vi cho cung hoàng đạo nhất định. - Xử Nữ", "trả lời": "Hôm nay, Xử Nữ, các ngôi sao được sắp xếp theo hướng có lợi cho bạn. Bạn sẽ cảm thấy có căn cứ và bình tĩnh, làm cho nó trở thành ngày hoàn hảo để giải quyết bất kỳ thách thức nào đến với bạn. Tin tưởng vào khả năng ra quyết định của bạn và lắng nghe trực giác của bạn. Các mối quan hệ của bạn sẽ phát triển khi bạn toát lên sự tự tin và lòng trắc ẩn. Giữ một tâm trí cởi mở, vì những cơ hội mới có thể xuất hiện. Hãy nắm lấy ngày hôm nay, và nhớ rằng sự chăm chỉ và cống hiến của bạn sẽ được đền đáp trong thời gian dài."}</w:t>
      </w:r>
    </w:p>
    <w:p w14:paraId="61DCF732" w14:textId="77777777" w:rsidR="00FA6B25" w:rsidRDefault="008A0A44">
      <w:r>
        <w:t>{"câu hỏi": "Phân tích cấu trúc của bài thơ đã cho. - "Inversnaid\" của Gerard Manley Hopkins", "trả lời": "\"Inversnaid\" là một bài thơ được viết bởi Gerard Manley Hopkins. Bài thơ bao gồm bốn khổ thơ, mỗi khổ có bốn dòng, làm cho nó trở thành một bài thơ tổng cộng 16 dòng. \n\nMỗi dòng có số lượng âm tiết khác nhau, dao động từ sáu đến mười âm tiết trên mỗi dòng. Điều này tạo ra một nhịp điệu bất thường và một cấu trúc độc đáo, thêm một dòng chảy độc đáo cho bài thơ. \n\nBài thơ sử dụng sơ đồ vần ABAB trong mỗi khổ thơ. Sơ đồ vần điệu nhất quán này thêm một yếu tố âm nhạc vào bài thơ, làm cho nó trôi chảy hơn khi đọc to.\n\nHopkins cũng sử dụng phép ám chỉ, phụ âm và phụ âm tạo ra âm thanh dễ chịu khi đọc bài thơ. \ n \ n Cấu trúc của bài thơ, với số lượng âm tiết thay đổi và sơ đồ vần điệu nhất quán, phục vụ để củng cố các chủ đề và hình ảnh hiện diện trong bài thơ. Nhìn chung, cấu trúc của "Inversnaid" là độc đáo nhưng hiệu quả trong việc truyền tải thông điệp dự định của bài thơ."}</w:t>
      </w:r>
    </w:p>
    <w:p w14:paraId="75041686" w14:textId="77777777" w:rsidR="00FA6B25" w:rsidRDefault="008A0A44">
      <w:r>
        <w:t>{"câu hỏi": "Tìm sơ đồ vần điệu của bài thơ đã cho. - \"Ode on a Grecian Urn\" của John Keats", "answer": "Sơ đồ vần điệu cho \"Ode on a Grecian Urn\" của John Keats, có năm khổ thơ, là một khổ thơ ABABCDEDCCE. Bài thơ tuân theo một cấu trúc phức tạp và khác nhau, với mỗi khổ thơ trong số năm khổ thơ gồm mười dòng."}</w:t>
      </w:r>
    </w:p>
    <w:p w14:paraId="38E0F8F5" w14:textId="77777777" w:rsidR="00FA6B25" w:rsidRDefault="008A0A44">
      <w:r>
        <w:t>{"question": "Chỉnh sửa và cải thiện câu đã cho để đảm bảo rằng bạn duy trì cùng một nghĩa. - Trời mưa to cả ngày.", "trả lời": "Trời mưa to cả ngày."}</w:t>
      </w:r>
    </w:p>
    <w:p w14:paraId="29BBA699" w14:textId="77777777" w:rsidR="00FA6B25" w:rsidRDefault="008A0A44">
      <w:r>
        <w:t>{"câu hỏi": "Xây dựng một bài thơ haiku dựa trên chủ đề đã cho - Tình yêu", "câu trả lời": "Trái tim mềm mại và dịu dàng,\nÁnh sáng ấm áp của tình yêu tỏa sáng,\nHai trở thành một."}</w:t>
      </w:r>
    </w:p>
    <w:p w14:paraId="1EF2FC06" w14:textId="432B7389" w:rsidR="00FA6B25" w:rsidRDefault="008A0A44">
      <w:r>
        <w:t xml:space="preserve">{"câu hỏi": "Giải thích tính biểu tượng trong bài thơ đã cho - \"The Tyger\" của William Blake, "câu trả lời": "\"The Tyger,\" một bài thơ của William Blake, giàu tính biểu tượng, được sử dụng để khám phá bản chất của sự sáng tạo, sự ngây thơ và trải nghiệm. Biểu tượng chính của bài thơ, tất nhiên, là tiêu đề "tyger", đại diện cho cả vẻ đẹp và nỗi kinh hoàng - tính hai mặt của sự tồn tại. Tyger được mô tả là được làm bằng lửa, có thể tượng trưng cho cả sự sáng tạo và hủy diệt. Sinh vật này là một phép ẩn dụ cho sự phức tạp và mâu thuẫn của thế </w:t>
      </w:r>
      <w:r>
        <w:lastRenderedPageBreak/>
        <w:t>giới tự nhiên, nơi cả những con thú hung dữ và những con cừu hiền lành tồn tại. Một biểu tượng khác trong bài thơ là "những khu rừng đêm", có thể được hiểu là đại diện cho những khía cạnh chưa biết và bí ẩn của thế giới, nơi những con cừu rình mò. Điều này có thể đại diện cho mặt tối của nhân loại, có khả năng gây ra bạo lực và hủy diệt vĩ đại. "Cái búa", "dây xích", "lò nung" và "cái đe" được đề cập trong bài thơ là biểu tượng của công nghiệp và sự sáng tạo của con người, trái ngược với sự sáng tạo tự nhiên của tyger. Điều này có thể đại diện cho cuộc đấu tranh giữa thế giới tự nhiên và nhân tạo, và buộc độc giả phải xem xét cái nào nguy hiểm hơn. Cuối cùng, con cừu được nhắc đến như một biểu tượng của sự ngây thơ và thuần khiết, trái ngược với kẻ bạo chúa hung dữ và đáng sợ. Câu hỏi làm thế nào cùng một đấng sáng tạo có thể làm cho cả con chiên hiền lành và con cừu đáng sợ là một câu hỏi đã làm bối rối các nhà thần học trong nhiều thế kỷ, và Blake đặt ra nó ở đây, khiến nó không được trả lời. Điều này phản ánh sự không chắc chắn và bí ẩn của thế giới, và vị trí của nhân loại trong đó. Nhìn chung, tính biểu tượng trong "The Tyger" rất phong phú và nhiều lớp, và nó mời độc giả chiêm ngưỡng vẻ đẹp và nỗi kinh hoàng của thế giới tự nhiên, cuộc đấu tranh giữa tự nhiên và công nghiệp, tính hai mặt của sáng tạo và bí ẩn của sự tồn tại.</w:t>
      </w:r>
    </w:p>
    <w:sectPr w:rsidR="00FA6B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5365416">
    <w:abstractNumId w:val="8"/>
  </w:num>
  <w:num w:numId="2" w16cid:durableId="721097352">
    <w:abstractNumId w:val="6"/>
  </w:num>
  <w:num w:numId="3" w16cid:durableId="634221236">
    <w:abstractNumId w:val="5"/>
  </w:num>
  <w:num w:numId="4" w16cid:durableId="1498351321">
    <w:abstractNumId w:val="4"/>
  </w:num>
  <w:num w:numId="5" w16cid:durableId="166602037">
    <w:abstractNumId w:val="7"/>
  </w:num>
  <w:num w:numId="6" w16cid:durableId="611981511">
    <w:abstractNumId w:val="3"/>
  </w:num>
  <w:num w:numId="7" w16cid:durableId="1072235005">
    <w:abstractNumId w:val="2"/>
  </w:num>
  <w:num w:numId="8" w16cid:durableId="1422985922">
    <w:abstractNumId w:val="1"/>
  </w:num>
  <w:num w:numId="9" w16cid:durableId="1541085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A0A44"/>
    <w:rsid w:val="00AA1D8D"/>
    <w:rsid w:val="00AD6C38"/>
    <w:rsid w:val="00B47730"/>
    <w:rsid w:val="00CB0664"/>
    <w:rsid w:val="00FA6B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D6E1BD"/>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AD6C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45991</Words>
  <Characters>262152</Characters>
  <Application>Microsoft Office Word</Application>
  <DocSecurity>0</DocSecurity>
  <Lines>2184</Lines>
  <Paragraphs>615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307528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2023-07-21T09:43:00Z</dcterms:modified>
  <cp:category/>
</cp:coreProperties>
</file>