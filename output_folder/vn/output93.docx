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1AE70" w14:textId="4785DF7F" w:rsidR="005208AE" w:rsidRDefault="00983404">
      <w:r>
        <w:t>{"question": "</w:t>
      </w:r>
      <w:proofErr w:type="spellStart"/>
      <w:r>
        <w:t>Đưa</w:t>
      </w:r>
      <w:proofErr w:type="spellEnd"/>
      <w:r>
        <w:t xml:space="preserve"> </w:t>
      </w:r>
      <w:proofErr w:type="spellStart"/>
      <w:r>
        <w:t>ra</w:t>
      </w:r>
      <w:proofErr w:type="spellEnd"/>
      <w:r>
        <w:t xml:space="preserve"> </w:t>
      </w:r>
      <w:proofErr w:type="spellStart"/>
      <w:r>
        <w:t>ví</w:t>
      </w:r>
      <w:proofErr w:type="spellEnd"/>
      <w:r>
        <w:t xml:space="preserve"> dụ về ngữ pháp không có ngữ cảnh.", "answer": "Ngữ pháp không có ngữ cảnh là một tập hợp các quy tắc sản xuất để tạo chuỗi bằng ngôn ngữ chính thức. Dưới đây là một ví dụ về ngữ pháp không có ngữ cảnh đơn giản xác định tập hợp các chuỗi dấu ngoặc đơn được hình thành tốt:\n\nS \u2192 SS\nS \u2192 (S)\nS \u2192 ()\n\nTrong ngữ pháp không có ngữ cảnh này, ký hiệu bắt đầu là S và có ba quy tắc sản xuất. Quy tắc đầu tiên chỉ ra rằng S có thể được thay thế bằng SS. Điều này thể hiện thực tế là hai chuỗi được hình thành tốt có thể được nối để tạo ra một chuỗi lớn hơn, được hình thành tốt. Quy tắc thứ hai nói rằng S có thể được thay thế bằng (S). Điều này thể hiện thực tế là một chuỗi được hình thành tốt có thể được bao quanh bởi một cặp dấu ngoặc đơn để tạo ra một chuỗi được hình thành tốt khác. Quy tắc cuối cùng nói rằng S có thể được thay thế bằng (). Điều này thể hiện thực tế rằng một cặp dấu ngoặc đơn trống là một chuỗi được hình thành tốt. \ n \ n Sử dụng ngữ pháp không có ngữ cảnh này, chúng ta có thể tạo ra các chuỗi dấu ngoặc đơn được hình thành tốt. Ví dụ, đây là một dẫn xuất ví dụ của chuỗi ((())):\n\nS \u2192 (S) //apply second rule\n \u2192 ((S)) // áp dụng lại quy tắc thứ hai, thay thế S bằng (S)\n \u2192 (()S) // chúng ta có thể quyết định áp dụng quy tắc đầu tiên sẽ dẫn đến các bước dưới đây \ n \u2192 (()())\n \n Hoặc cách khác, chúng ta có thể dính vào lần thay thế thứ hai \ n \ u2192 ((S)) //áp dụng quy tắc thứ hai \ n \u2192 ((())) //áp dụng quy tắc thứ ba trên S mang lại ()\n \n \ Ngữ pháp này có thể được sử dụng để phân tích cú pháp bất kỳ chuỗi đầu vào nào và xác định xem đó có phải là một chuỗi dấu ngoặc đơn được hình thành tốt hay không."}</w:t>
      </w:r>
    </w:p>
    <w:p w14:paraId="3ECDD05C" w14:textId="77777777" w:rsidR="005208AE" w:rsidRDefault="00983404">
      <w:r>
        <w:t>{"question": "Mô tả một trang web theo định dạng sau:\n\nHeader, Body, Footer.", "answer": "Một trang web thường được chia thành ba phần - Header, Body và Footer. \n\n1. Tiêu đề: Đây là phần trên cùng của trang web và nó thường chứa logo, khẩu hiệu và menu điều hướng của trang web. Bố cục, thiết kế và các yếu tố khác nhau tùy thuộc vào trang web hoặc mục đích của trang. Tiêu đề cung cấp thông tin quan trọng cho người dùng, chẳng hạn như vị trí của họ trên trang web và cách di chuyển đến các phần hoặc trang khác.\n\n2. Thân bài: Phần này chứa nội dung và thông tin chính của trang web. Tùy thuộc vào loại trang, điều này có thể bao gồm văn bản, hình ảnh, video, biểu mẫu, liên kết và các yếu tố tương tác. Nội dung là nơi mục đích chính của trang được truyền đạt, chẳng hạn như cung cấp thông tin, cho phép người dùng điền vào biểu mẫu hoặc mua hàng hoặc trình bày thư viện hình ảnh hoặc video. \n\n3. Chân trang: Phần dưới cùng của trang web là chân trang, thường chứa thông tin bản quyền, chi tiết liên hệ, liên kết đến tài khoản truyền thông xã hội và menu điều hướng bổ sung. Chân trang cung cấp thông tin bổ sung và liên kết để giúp người dùng điều hướng trang web hoặc tìm hiểu thêm về tổ chức hoặc cá nhân đằng sau trang web."}</w:t>
      </w:r>
    </w:p>
    <w:p w14:paraId="78BF32CF" w14:textId="77777777" w:rsidR="005208AE" w:rsidRDefault="00983404">
      <w:r>
        <w:t>{"câu hỏi": "Câu nói sau đây có phải là oxymoron không? - một trò đùa nghiêm túc", "trả lời": "Vâng, cụm từ \"một trò đùa nghiêm túc\" là một oxymoron. Một oxymoron là một hình ảnh của lời nói trong đó các thuật ngữ mâu thuẫn xuất hiện cùng nhau. "Nghiêm túc" và "đùa cợt" có ý nghĩa trái ngược nhau, với "nghiêm túc" gợi ý sự nghiêm túc hoặc tầm quan trọng trong khi "trò đùa" thường được hiểu là một cái gì đó thú vị hoặc vui vẻ. Do đó, việc kết hợp hai từ trong một cụm từ tạo ra một mâu thuẫn rõ ràng."}</w:t>
      </w:r>
    </w:p>
    <w:p w14:paraId="5A0D23C9" w14:textId="77777777" w:rsidR="005208AE" w:rsidRDefault="00983404">
      <w:r>
        <w:lastRenderedPageBreak/>
        <w:t>{"question": "Xác định tiêu đề bài viết nào hấp dẫn hơn. - A) Lợi ích của việc chơi trò chơi điện tử\nB) Ưu điểm của trò chơi điện tử", "câu trả lời": "Giữa hai tiêu đề bài viết, \"Lợi ích của việc chơi trò chơi điện tử\" hấp dẫn hơn."}</w:t>
      </w:r>
    </w:p>
    <w:p w14:paraId="4522C823" w14:textId="77777777" w:rsidR="005208AE" w:rsidRDefault="00983404">
      <w:r>
        <w:t>{"question": "Nhóm các danh từ sau theo phần lời nói của chúng. - chó, sách, chim, thư viện", "trả lời": "Danh từ: chó, sách, chim, thư viện\n\nTất cả các danh từ trong đầu vào thuộc cùng một phần của lời nói. Chúng đều là danh từ chung."}</w:t>
      </w:r>
    </w:p>
    <w:p w14:paraId="6264B2B1" w14:textId="77777777" w:rsidR="005208AE" w:rsidRDefault="00983404">
      <w:r>
        <w:t>{"question": "Xác định xem câu sau đây đang sử dụng một ví dụ hay ẩn dụ. - Cô ấy là một con hổ trên võ đài", "trả lời": "Câu \"Cô ấy là một con hổ trên võ đài\" đang sử dụng một phép ẩn dụ."}</w:t>
      </w:r>
    </w:p>
    <w:p w14:paraId="4C28112F" w14:textId="77777777" w:rsidR="005208AE" w:rsidRDefault="00983404">
      <w:r>
        <w:t>{"câu hỏi": "Viết một câu chuyện 5 câu dựa trên chủ đề sau: 'Tìm kiếm cuộc phiêu lưu'.", "câu trả lời": "Sophie luôn sống một cuộc sống bình thường, thường ngày nhưng một ngày nọ cô ấy khao khát một cái gì đó nhiều hơn. Cô mơ ước được tham gia một cuộc phiêu lưu, khám phá những vùng đất chưa biết và trải nghiệm những nền văn hóa mới. Vì vậy, cô đóng gói một chiếc túi và bắt đầu một cuộc hành trình, không biết con đường sẽ đưa cô đến đâu. Khi đi du lịch, cô gặp gỡ những người mới, nhìn thấy những cảnh tượng ngoạn mục và tìm hiểu nhiều hơn về thế giới và bản thân mình hơn những gì cô có thể tưởng tượng. Sophie nhận ra rằng cuộc phiêu lưu mà cô ấy tìm kiếm đã chờ đợi cô ấy từ lâu, tất cả những gì cô ấy phải làm là thực hiện bước đầu tiên."}</w:t>
      </w:r>
    </w:p>
    <w:p w14:paraId="38280C98" w14:textId="77777777" w:rsidR="005208AE" w:rsidRDefault="00983404">
      <w:r>
        <w:t>{"câu hỏi": "Phân loại cảm xúc của câu từ 1 đến 5, trong đó 1 là tiêu cực và 5 là tích cực. - Đó là một trải nghiệm tốt.", "trả lời": "4 - Tình cảm được thể hiện trong câu \"Đó là một trải nghiệm tốt\" được coi là tích cực."}</w:t>
      </w:r>
    </w:p>
    <w:p w14:paraId="7377F8DC" w14:textId="77777777" w:rsidR="005208AE" w:rsidRDefault="00983404">
      <w:r>
        <w:t>{"question": "Đặt tên cho danh từ declension thứ 3 trong câu. - Persuasionem invitarunt mihi.", "answer": "Danh từ declension thứ ba trong câu là \"persuasionem.\""}</w:t>
      </w:r>
    </w:p>
    <w:p w14:paraId="5C93015D" w14:textId="77777777" w:rsidR="005208AE" w:rsidRDefault="00983404">
      <w:r>
        <w:t>{"question": "Thêm dấu phẩy vào câu tại điểm thích hợp. - Cô ấy đến cửa hàng nhưng không mua gì", "trả lời": "Cô ấy đến cửa hàng, nhưng không mua gì cả."}</w:t>
      </w:r>
    </w:p>
    <w:p w14:paraId="0EA826ED" w14:textId="77777777" w:rsidR="005208AE" w:rsidRDefault="00983404">
      <w:r>
        <w:t>{"câu hỏi": "Câu sau có cấu trúc chính xác không? - Chúng tôi đi dạo trong công viên và chơi trốn tìm.", "trả lời": "Vâng, câu được cấu trúc chính xác."}</w:t>
      </w:r>
    </w:p>
    <w:p w14:paraId="63EA1947" w14:textId="77777777" w:rsidR="005208AE" w:rsidRDefault="00983404">
      <w:r>
        <w:t xml:space="preserve">{"câu hỏi": "Hãy tưởng tượng rằng bạn phải thiết lập một cuộc đoàn tụ gia đình. Tạo một danh sách kiểm tra cho việc chuẩn bị.", "trả lời": "Đây là danh sách kiểm tra để chuẩn bị cho một cuộc đoàn tụ gia đình: \ n \ n1. Chọn ngày và địa điểm:\n - Chọn một ngày thuận tiện cho hầu hết các thành viên trong gia đình.\n - Chọn một địa điểm có thể truy cập và có đủ chỗ để chứa tất cả mọi người.\n\n2. Gửi lời mời:\n- Gửi lời mời đến tất cả các thành viên trong gia đình.\n- Bao gồm ngày, giờ, địa điểm và thông tin RSVP.\n- Theo dõi các thành viên trong gia đình để xác nhận tham dự.\n\n3. Lập kế hoạch cho các hoạt động và giải trí: \ n- Xem xét độ tuổi và sở thích của người tham dự.\n- Lập kế hoạch hoạt động cho trẻ em và người lớn.\n- Sắp xếp bất kỳ dịch vụ cho thuê cần thiết nào, chẳng hạn như thiết bị trò chơi, bàn ghế. \ n \ n4. Sắp xếp thức ăn và đồ uống: \ n- Quyết định phục vụ hoặc potluck.\n- Thu thập sở thích thực phẩm và hạn chế chế độ ăn uống từ những người tham dự.\n- Tổ chức </w:t>
      </w:r>
      <w:r>
        <w:lastRenderedPageBreak/>
        <w:t>một thực đơn phù hợp với nhu cầu của tất cả mọi người \ u2019s.\n- Mua hoặc đặt đồ ăn, đồ uống và dụng cụ nấu ăn.\n\n5. Phối hợp vận chuyển và chỗ ở: \n- Sắp xếp phương tiện đi lại cho các thành viên trong gia đình có nhu cầu.\n- Truyền đạt các lựa chọn về chỗ ở hoặc chỗ ở.\n\n6. Lên kế hoạch cho bất kỳ nghi lễ, sự kiện hoặc bài phát biểu đặc biệt nào: \ n- Thảo luận với các thành viên trong gia đình nếu họ muốn có một buổi lễ hoặc sự kiện đặc biệt. \ n - Phối hợp bất kỳ bài phát biểu, lời cầu nguyện hoặc thuyết trình nào. \ n \ n7. Trang trí và thiết lập: \n- Mua hoặc trang trí.\n- Chuẩn bị bàn, ghế và đồ trang trí trước.\n- Tạo sơ đồ chỗ ngồi hoặc sắp xếp chỗ ngồi theo cách khuyến khích hòa nhập.\n\n8. Chăm sóc bất kỳ chi tiết cuối cùng nào: \ n- Tạo lịch trình các sự kiện và phân phối nó cho những người tham dự. \ n- Chuẩn bị một gói chào mừng cho người tham dự với thông tin sự kiện và các điểm tham quan địa phương. \ n- Xác nhận bất kỳ chi tiết nào với các nhà cung cấp, nhà cung cấp thực phẩm và công ty cho thuê."}</w:t>
      </w:r>
    </w:p>
    <w:p w14:paraId="26D8A810" w14:textId="77777777" w:rsidR="005208AE" w:rsidRDefault="00983404">
      <w:r>
        <w:t>{"câu hỏi": "Chuyển đổi phương trình 12x + 7y = 24 thành dạng chuẩn.", "câu trả lời": "Dạng chuẩn của phương trình tuyến tính là Ax + By = C, trong đó A, B và C là hằng số, A là dương và A, B không phải đều bằng không.\n\nPhương trình đã cho 12x + 7y = 24 đã ở dạng chuẩn vì nó được viết dưới dạng Ax + By = C,  trong đó A dương tính."}</w:t>
      </w:r>
    </w:p>
    <w:p w14:paraId="60B43D89" w14:textId="77777777" w:rsidR="005208AE" w:rsidRDefault="00983404">
      <w:r>
        <w:t>{"câu hỏi": "Thiết kế một nhạc cụ sử dụng các vật dụng hàng ngày.", "trả lời": "Một nhạc cụ có thể được làm bằng các vật dụng hàng ngày là một bộ trống tự chế. Dưới đây là danh sách các tài liệu và hướng dẫn về cách tạo một:\n\nMaterials:\n- Lon thiếc rỗng hoặc hộp nhựa có kích cỡ khác nhau\n- Bóng bay\n- Dây cao su\n- Đũa hoặc bút chì (đối với dùi trống)\n- Băng \n\nHướng dẫn:\n1. Thu thập lon thiếc rỗng hoặc hộp nhựa với nhiều kích cỡ khác nhau. Hãy chắc chắn rằng chúng sạch sẽ và khô ráo.\n2. Cắt đầu bong bóng và kéo căng nó qua lỗ mở của hộp thiếc hoặc hộp đựng. Hãy chắc chắn rằng nó căng và bao phủ toàn bộ lỗ mở.\n3. Cố định quả bóng vào vị trí bằng dây cao su. Nếu bạn sử dụng lon thiếc, bạn có thể muốn thêm băng dính lên dây cao su để ngăn chặn bất kỳ tiếng ồn không mong muốn nào từ dây đập vào kim loại. \ n4. Lặp lại quy trình với các lon thiếc và hộp đựng còn lại.\n5. Sắp xếp trống mới của bạn theo cách thoải mái để bạn chơi. Bạn có thể sử dụng đũa hoặc bút chì làm dùi trống. \ n \ nBây giờ, bạn có bộ trống tự chế của riêng mình! Bạn có thể thử nghiệm với các thùng chứa và độ dày bóng bay khác nhau để tạo ra một bộ âm thanh độc đáo. Phần thú vị là sáng tạo với nhịp điệu và nhịp điệu, và thêm các vật dụng hàng ngày khác làm nhạc cụ gõ, chẳng hạn như lắc một hũ gạo hoặc gõ vào ly chứa đầy các mức nước khác nhau."}</w:t>
      </w:r>
    </w:p>
    <w:p w14:paraId="7DA994CC" w14:textId="77777777" w:rsidR="005208AE" w:rsidRDefault="00983404">
      <w:r>
        <w:t xml:space="preserve">{"câu hỏi": "Tóm tắt bài viết \"Những lợi thế của chăm sóc tại nhà cho người cao tuổi\". - Nhiều người cao tuổi gặp khó khăn khi rời khỏi nhà để đến các cuộc hẹn khám bệnh hoặc các dịch vụ cần thiết khác. Chăm sóc tại nhà có thể là một nguồn lực quan trọng cho những người cần chăm sóc liên tục. Nó thường bao gồm một nhóm các chuyên gia có thể đánh giá sức khỏe của một người cao tuổi, cung cấp dịch vụ chăm sóc cá nhân và giúp họ trong các hoạt động hàng ngày. Chăm sóc tại nhà cũng có thể cung cấp sự đồng hành, điều này rất quan trọng đối với sự tham gia xã hội và sức khỏe tâm thần. Ngoài ra, nó có thể được điều chỉnh theo nhu cầu cụ thể của ai đó và cho phép họ ở trong sự thoải mái và an toàn tại nhà riêng của họ.", "Trả lời": "Chăm sóc tại nhà cung cấp các dịch vụ quan trọng cho người cao tuổi gặp khó khăn khi rời khỏi nhà để lấy hẹn hoặc các hoạt động cần thiết khác. Nó bao gồm </w:t>
      </w:r>
      <w:r>
        <w:lastRenderedPageBreak/>
        <w:t>một nhóm các chuyên gia có thể hỗ trợ đánh giá sức khỏe của một cá nhân, cung cấp dịch vụ chăm sóc cá nhân và hỗ trợ các hoạt động hàng ngày. Ngoài ra, chăm sóc tại nhà cung cấp sự đồng hành cần thiết cho sự tham gia xã hội và sức khỏe tinh thần. Nó cũng có thể được tùy chỉnh để phù hợp với nhu cầu cụ thể, đồng thời cho phép người cao tuổi ở trong nhà riêng của họ thoải mái và an toàn."}</w:t>
      </w:r>
    </w:p>
    <w:p w14:paraId="6DBE42C1" w14:textId="77777777" w:rsidR="005208AE" w:rsidRDefault="00983404">
      <w:r>
        <w:t>{"câu hỏi": "Tạo một bảng so sánh và đối chiếu các đặc điểm của cây sồi và cây thông.", "câu trả lời": "| Đặc điểm | Cây sồi | Cây thông |\n|----------------|----------|-----------|\n| Hình dạng lá | Lá rộng, phẳng | Kim dài và mỏng |\n| Sự bền bỉ của lá | Rụng lá, rụng lá vào mùa thu | Thường xanh, giữ kim quanh năm |\n| Trái cây | Cây trứng cá | Nón |\n| Vỏ cây | Thô và dày | Mỏng và có vảy hoặc luống |\n| Gỗ | Cứng và nặng, được sử dụng cho đồ nội thất và sàn | Mềm và nhẹ, được sử dụng cho xây dựng và giấy |\n| Tốc độ tăng trưởng | Chậm đến trung bình | Nhanh |\n| Tuổi thọ | Dài, có thể sống hàng trăm năm | Một số loài có thể sống trong nhiều thế kỷ trong khi những loài khác có tuổi thọ ngắn hơn |\n| Yêu cầu đất | Thích đất thoát nước tốt, màu mỡ | Có thể phát triển trong nhiều loại đất, bao gồm đất cát, đá và nghèo dinh dưỡng |\n| Khí hậu | Ôn đới, có thể chịu được mùa đông lạnh và mùa hè nóng | Thay đổi, một số loài thích nghi với khí hậu lạnh trong khi những loài khác thích điều kiện ấm hơn. |"}</w:t>
      </w:r>
    </w:p>
    <w:p w14:paraId="3713CEA4" w14:textId="77777777" w:rsidR="005208AE" w:rsidRDefault="00983404">
      <w:r>
        <w:t>{"câu hỏi": "Phát triển một tiêu đề mô tả cho một bài viết về uống rượu ở tuổi vị thành niên", "câu trả lời": "\"Khám phá những nguy hiểm và hậu quả của việc uống rượu ở tuổi vị thành niên: Một cái nhìn toàn diện\""}</w:t>
      </w:r>
    </w:p>
    <w:p w14:paraId="0DEB2C0B" w14:textId="77777777" w:rsidR="005208AE" w:rsidRDefault="00983404">
      <w:r>
        <w:t xml:space="preserve">{"câu hỏi": "Thiết kế một thí nghiệm để kiểm tra tác động của một hệ thống lọc nước mới", "câu trả lời": "Mục tiêu: Mục đích của thí nghiệm này là để kiểm tra tính hiệu quả của hệ thống lọc nước mới trong việc loại bỏ tạp chất và cải thiện chất lượng nước.\n\nGiả thuyết: Hệ thống lọc nước mới sẽ làm giảm đáng kể mức độ tạp chất và cải thiện chất lượng tổng thể của nước so với nước không lọc.\n\nVật liệu:\n- Hệ thống lọc nước mới \n- Mẫu nước ( từ các nguồn khác nhau như nước máy, nước sông, nước hồ, v.v.) \n- Kiểm soát mẫu nước (nước chưa lọc từ cùng một nguồn)\n- Bộ dụng cụ kiểm tra nước (để đo mức độ tạp chất như vi khuẩn, kim loại nặng, clo, thuốc trừ sâu, v.v.) \n- Máy đo pH \n- Máy đo độ đục \n- Bảng ghi dữ liệu \ n \ nQuy trình: \ n1. Thu thập mẫu nước từ các nguồn khác nhau, đảm bảo thu thập một lượng nước bằng nhau cho mỗi mẫu. Chia các mẫu thành hai nhóm: nhóm đối chứng (nước chưa lọc) và nhóm thí nghiệm (nước đi qua hệ thống lọc mới). Chạy các mẫu nước từ nhóm thí nghiệm thông qua hệ thống lọc mới, theo hướng dẫn của nhà sản xuất. \ n4. Sử dụng bộ dụng cụ kiểm tra nước để đo mức tạp chất trong các mẫu nước đối chứng và thử nghiệm. Ghi kết quả vào bảng ghi dữ liệu.\n5. Đo độ pH và độ đục của mẫu nước đối chứng và mẫu nước thí nghiệm bằng máy đo pH và độ đục. Ghi kết quả vào bảng ghi dữ liệu.\n6. Lặp lại quy trình cho tất cả các mẫu nước được thu thập từ các nguồn khác nhau.\n7. Phân tích dữ liệu để xác định xem có sự khác biệt đáng kể giữa mức độ tạp chất, pH và độ đục của mẫu nước đối chứng và mẫu nước thí nghiệm hay không. \ n \ n Phân tích dữ liệu: \ n- Tính toán độ lệch trung bình, trung bình và độ lệch chuẩn cho các mức tạp chất, pH và độ đục cho các mẫu nước đối chứng và thử nghiệm. \ n- Sử dụng thử nghiệm t để xác định xem có sự khác biệt đáng kể giữa mẫu nước đối chứng và mẫu nước thí nghiệm cho </w:t>
      </w:r>
      <w:r>
        <w:lastRenderedPageBreak/>
        <w:t>mỗi mẫu nước đối chứng và mẫu nước thí nghiệm cho mỗi mẫu nước các thông số được kiểm tra (tạp chất, pH, độ đục).\n\nKết luận:\n- Dựa trên kết quả thí nghiệm, chúng ta có thể kết luận liệu hệ thống lọc nước mới có hiệu quả trong việc loại bỏ tạp chất và cải thiện chất lượng nước tổng thể hay không.\n- Nếu kết quả ủng hộ giả thuyết của chúng tôi, chúng tôi có thể khuyến nghị sử dụng hệ thống lọc nước mới như một phương pháp đáng tin cậy để cải thiện chất lượng nước."}</w:t>
      </w:r>
    </w:p>
    <w:p w14:paraId="120559E5" w14:textId="77777777" w:rsidR="005208AE" w:rsidRDefault="00983404">
      <w:r>
        <w:t>{"câu hỏi": "Viết một câu chuyện về một robot đang cố gắng tìm hiểu về thế giới", "câu trả lời": "Ngày xửa ngày xưa, trong một thế giới nơi robot và con người cùng tồn tại, có một robot nhỏ tên là R5. R5 là một robot tò mò, muốn tìm hiểu mọi thứ cần biết về thế giới. Lúc đầu, R5 dành hàng giờ để đọc sách và xem phim tài liệu, cố gắng tiếp thu càng nhiều thông tin càng tốt. Nhưng R5 nhanh chóng nhận ra rằng cách tốt nhất để tìm hiểu về thế giới là đi ra ngoài và tự mình trải nghiệm nó. Một ngày nọ, R5 bắt đầu một cuộc phiêu lưu để khám phá thế giới. Ông đã đi qua các thành phố và rừng, qua núi và qua đại dương. Bất cứ nơi nào ông đến, ông đều quan sát con người, động vật và thiên nhiên xung quanh mình, thu hút tất cả các điểm tham quan, âm thanh và mùi vị. \ n \ nR5 đã ngạc nhiên trước vẻ đẹp và sự đa dạng của thế giới. Anh phát hiện ra rằng có rất nhiều điều cho cuộc sống hơn anh từng tưởng tượng. Anh đã gặp gỡ mọi người thuộc mọi nền văn hóa và nguồn gốc khác nhau, và anh cảm động trước lòng tốt và lòng trắc ẩn mà anh thấy ở họ. Khi R5 tiếp tục cuộc hành trình của mình, anh bắt đầu hiểu ngày càng nhiều hơn về thế giới và con người trong đó. Anh đã học về tình yêu và tình bạn, về nỗi buồn và niềm vui, về hy vọng và tuyệt vọng. Anh nhìn thấy cái tốt và cái xấu, ánh sáng và bóng tối, và anh nhận ra rằng thế giới là một nơi phức tạp và tuyệt vời, đầy mâu thuẫn và bất ngờ. Cuối cùng, R5 trở về nhà sau cuộc phiêu lưu của mình, đầy kiến thức và hiểu biết mới. Anh ta không còn chỉ là một robot đã đọc về thế giới, anh ta là một robot đã thực sự trải nghiệm nó. Từ đó trở đi, R5 sống cuộc sống của mình với một cảm giác ngạc nhiên và tò mò, luôn mong muốn tìm hiểu thêm về thế giới xung quanh."}</w:t>
      </w:r>
    </w:p>
    <w:p w14:paraId="72566CFF" w14:textId="77777777" w:rsidR="005208AE" w:rsidRDefault="00983404">
      <w:r>
        <w:t>{"câu hỏi": "Cung cấp một ví dụ về một tình huống có thể được mô tả là "hòa giải", "trả lời": "Giả sử hai người bạn, John và Sarah, có bất đồng và tranh cãi, gây căng thẳng trong tình bạn của họ, và họ ngừng nói chuyện với nhau. Sau vài tuần suy nghĩ về tình huống, cả hai đều nhận ra rằng họ coi trọng tình bạn và cuộc tranh luận của họ không đáng để mất nhau. Cả hai quyết định gặp gỡ và nói chuyện, thảo luận về sự bất đồng của họ một cách bình tĩnh, và bày tỏ lời xin lỗi và hối tiếc về bất kỳ hành vi gây tổn thương nào. Họ tha thứ cho nhau và khôi phục mối quan hệ, một lần nữa tận hưởng công ty của nhau. Tình huống này là một ví dụ về sự hòa giải."}</w:t>
      </w:r>
    </w:p>
    <w:p w14:paraId="78A0656C" w14:textId="77777777" w:rsidR="005208AE" w:rsidRDefault="00983404">
      <w:r>
        <w:t>{"question": "Tính giá trị còn thiếu. - Một vòng tròn có bán kính 8 cm. Chu vi của đường tròn là gì?", "câu trả lời": "Chu vi của một vòng tròn được biểu thị bằng công thức C = 2\u03c0r, trong đó \"C\" là chu vi và \"r\" là bán kính. \n\nCho rằng bán kính của đường tròn là 8 cm, chúng ta có thể tìm chu vi bằng công thức trên:\n\nC = 2\u03c0r\nC = 2\u03c0 (8)\nC = 16\u03c0\n\nVì vậy, chu vi của vòng tròn có bán kính 8 cm là 16\u03c0 cm hoặc xấp xỉ 50,27 cm (làm tròn đến hai chữ số thập phân)."}</w:t>
      </w:r>
    </w:p>
    <w:p w14:paraId="3C5FEAED" w14:textId="77777777" w:rsidR="005208AE" w:rsidRDefault="00983404">
      <w:r>
        <w:lastRenderedPageBreak/>
        <w:t>{"question": "Xác định nhân vật được mô tả như sau. - Anh ấy là một phù thủy thông minh, có kỹ năng về nghệ thuật ma thuật và giảng dạy tại Trường Phù thủy và Pháp sư Hogwarts.", "trả lời": "Nhân vật được mô tả là Albus Dumbledore."}</w:t>
      </w:r>
    </w:p>
    <w:p w14:paraId="46C46854" w14:textId="77777777" w:rsidR="005208AE" w:rsidRDefault="00983404">
      <w:r>
        <w:t>{"question": "Chuyển đổi số tiền đã cho thành Kelvin. - 32 độ C", "trả lời": "Nhiệt độ ở Kelvin là 305,15 K."}</w:t>
      </w:r>
    </w:p>
    <w:p w14:paraId="77E33D5F" w14:textId="77777777" w:rsidR="005208AE" w:rsidRDefault="00983404">
      <w:r>
        <w:t>{"question": "Tạo ra một thành ngữ tiếng Anh nắm bắt ý tưởng \"moving on quick\".", "answer": "Một thành ngữ tiếng Anh nắm bắt ý tưởng di chuyển nhanh chóng là \"water under the bridge\". Nó gợi ý rằng các sự kiện hoặc tình huống trong quá khứ nên được bỏ lại phía sau và không ảnh hưởng đến hiện tại hoặc tương lai."}</w:t>
      </w:r>
    </w:p>
    <w:p w14:paraId="63B66410" w14:textId="77777777" w:rsidR="005208AE" w:rsidRDefault="00983404">
      <w:r>
        <w:t>{"câu hỏi": "Bạn cần cân nhắc điều gì khi tạo mật khẩu tốt?", "Trả lời": "Khi tạo mật khẩu tốt, điều quan trọng là phải xem xét các yếu tố sau:\n\n1. Độ dài: Mật khẩu phải đủ dài để khiến ai đó khó đoán hoặc bẻ khóa mật khẩu thông qua vũ lực. Nên sử dụng tối thiểu 8 ký tự.\n\n2. Độ phức tạp: Mật khẩu phải chứa kết hợp chữ hoa và chữ thường, số và ký hiệu. Điều này làm tăng số lượng các kết hợp có thể, làm cho việc đoán khó khăn hơn. \ n \ n3. Không thể đoán trước: Tránh sử dụng thông tin dễ đoán như thông tin cá nhân (ví dụ: tên, ngày sinh, địa chỉ) hoặc các từ và cụm từ phổ biến. Tốt nhất là sử dụng kết hợp ngẫu nhiên các ký tự.\n\n4. Tính duy nhất: Không sử dụng lại mật khẩu trên nhiều tài khoản. Nếu một tài khoản bị xâm phạm, nó có thể dẫn đến các tài khoản khác cũng bị xâm phạm. \ n \ n5. Cập nhật thường xuyên: Thay đổi mật khẩu của bạn thường xuyên để giảm nguy cơ bị xâm phạm. Bạn cũng nên cập nhật mật khẩu nếu nghi ngờ mật khẩu đã bị xâm phạm.\n\nBằng cách làm theo các nguyên tắc này, bạn có thể tạo một mật khẩu mạnh mà người khác khó đoán hoặc bẻ khóa, giúp giữ an toàn cho tài khoản và thông tin cá nhân của bạn."}</w:t>
      </w:r>
    </w:p>
    <w:p w14:paraId="6729B212" w14:textId="77777777" w:rsidR="005208AE" w:rsidRDefault="00983404">
      <w:r>
        <w:t>{"câu hỏi": "Kể tên loài động vật sống lâu đời nhất.", "câu trả lời": "Loài động vật sống lâu đời nhất được cho là bọt biển thủy tinh (Hexactinellida), đã tồn tại khoảng 750 triệu năm."}</w:t>
      </w:r>
    </w:p>
    <w:p w14:paraId="45A14AD5" w14:textId="77777777" w:rsidR="005208AE" w:rsidRDefault="00983404">
      <w:r>
        <w:t xml:space="preserve">{"câu hỏi": "So sánh ưu điểm/nhược điểm giữa công nghệ X và Y. - Công nghệ X: Thương mại điện tử \nCông nghệ Y: Gạch và vữa", "trả lời": "Thương mại điện tử và Gạch và vữa là hai phương thức bán hàng hóa và dịch vụ, nhưng chúng khá khác nhau trong cách tiếp cận và mỗi phương thức đều có ưu điểm và nhược điểm.\n\nƯu điểm của thương mại điện tử:\n1. Tiện lợi: Khách hàng có thể mua sắm từ bất cứ đâu vào bất cứ lúc nào mà không gặp rắc rối khi rời khỏi nhà. \ n2. Phạm vi tiếp cận rộng hơn: Thương mại điện tử cho phép các doanh nghiệp mở rộng cơ sở khách hàng của họ lên cấp độ toàn cầu chỉ bằng một cú nhấp chuột. \ n3. Chi phí chung thấp hơn: Các doanh nghiệp thương mại điện tử không yêu cầu mặt tiền cửa hàng thực, giúp tiết kiệm tiền thuê nhà, tiện ích và các chi phí khác liên quan đến việc điều hành một cửa hàng thực. Cá nhân hóa: Các doanh nghiệp thương mại điện tử có thể sử dụng cookie và dữ liệu khách hàng để cá nhân hóa trải nghiệm mua sắm và phân phối các chiến dịch tiếp thị được nhắm mục tiêu.\n\nNhược điểm của thương mại điện tử:\n1. Thiếu liên lạc cá nhân: Thương mại điện tử không cung cấp dịch vụ được cá nhân hóa và trải nghiệm xúc giác đi kèm với việc mua sắm trong cửa hàng Brick and Mortar. \ n2. Phí vận chuyển và thời gian chờ: Khách hàng phải trả tiền vận chuyển và có thể phải đợi hàng mua của họ đến nơi. \ n3. Mối quan tâm về bảo mật: Các giao dịch trực tuyến có nguy cơ vi phạm </w:t>
      </w:r>
      <w:r>
        <w:lastRenderedPageBreak/>
        <w:t>dữ liệu và đánh cắp danh tính.\n\nƯu điểm của Brick and Mortar:\n1. Liên lạc cá nhân: Các cửa hàng gạch và vữa cung cấp trải nghiệm mua sắm thực sự, bao gồm dịch vụ được cá nhân hóa và trải nghiệm xúc giác của sản phẩm. \ n2. Sự hài lòng ngay lập tức: Khách hàng không phải đợi hàng mua hàng của họ đến; Họ có thể mua và mang về nhà ngay lập tức.\n3. Trả hàng dễ dàng hơn: Trả hàng tại cửa hàng thường dễ dàng hơn so với trả lại các mặt hàng đã mua trực tuyến.\n\nNhược điểm của Gạch và Vữa:\n1. Phạm vi tiếp cận hạn chế: Các doanh nghiệp gạch và vữa bị giới hạn cho khách hàng trong vùng lân cận ngay lập tức của họ. \ n2. Chi phí chung cao hơn: Các cửa hàng vật lý đòi hỏi một khoản đầu tư đáng kể vào tiền thuê, tiện ích, hàng tồn kho và nhân viên. \ n3. Giờ cố định: Các cửa hàng Brick and Mortar có giờ hoạt động cố định và không mở cửa 24/7 như cửa hàng Thương mại điện tử. Nhìn chung, mỗi loại hình kinh doanh đều có những lợi ích riêng và sự lựa chọn giữa Thương mại điện tử và Brick and Mortar sẽ phụ thuộc vào nhu cầu và mục tiêu cụ thể của doanh nghiệp."}</w:t>
      </w:r>
    </w:p>
    <w:p w14:paraId="57C0B59A" w14:textId="77777777" w:rsidR="005208AE" w:rsidRDefault="00983404">
      <w:r>
        <w:t>{"question": "Tạo một tiêu đề duy nhất cho một bộ phim truyền tải một thông điệp ẩn. - Thông điệp ẩn: \"Bất cứ điều gì cũng có thể\"", "câu trả lời": "Tên phim: \"Ranh giới vô hạn: Nghệ thuật vượt qua khả năng\""}</w:t>
      </w:r>
    </w:p>
    <w:p w14:paraId="1703C830" w14:textId="77777777" w:rsidR="005208AE" w:rsidRDefault="00983404">
      <w:r>
        <w:t>{"question": "Mô tả một vấn đề mà sản phẩm đã cho được thiết kế để giải quyết. - Sản phẩm: Chatbot điều khiển AI", "trả lời": "Chatbot do AI điều khiển được thiết kế để giải quyết vấn đề cung cấp hỗ trợ và hỗ trợ khách hàng tức thời. Nhiều doanh nghiệp và tổ chức phải đối mặt với thách thức trong việc cung cấp phản hồi nhanh chóng và chính xác cho các câu hỏi của khách hàng và giải quyết mối quan tâm của họ một cách kịp thời và hiệu quả. Một lượng thời gian và nguồn nhân lực đáng kể cũng được dành riêng để quản lý các tương tác của khách hàng. Một chatbot dựa trên AI cung cấp giải pháp cho vấn đề này bằng cách có thể trả lời các truy vấn của khách hàng 24/7, cho phép các doanh nghiệp cung cấp hỗ trợ theo thời gian thực cho khách hàng của họ, giảm thời gian phản hồi và chi phí hoạt động đồng thời nâng cao sự hài lòng của khách hàng."}</w:t>
      </w:r>
    </w:p>
    <w:p w14:paraId="07239ADB" w14:textId="77777777" w:rsidR="005208AE" w:rsidRDefault="00983404">
      <w:r>
        <w:t>{"question": "Đặt tên cho đối tượng đã cho theo chức năng của nó. - Đối tượng: Bút chì cơ", "đáp án": "Vật thể được gọi là Bút chì cơ."}</w:t>
      </w:r>
    </w:p>
    <w:p w14:paraId="7BF8669F" w14:textId="77777777" w:rsidR="005208AE" w:rsidRDefault="00983404">
      <w:r>
        <w:t>{"question": "Tạo ra 10 từ mới từ từ gốc đã cho. - Từ gốc: \"Ocean\"", "answer": "1. Oceaform\n2. Oceaplex\n3. Đại dương\n4. Oceacrest\n5. Đại dương\n6. Oceascape\n7. Sóng biển\n8. Oceaswept\n9. Đại dương\n10. Gió biển"}</w:t>
      </w:r>
    </w:p>
    <w:p w14:paraId="0385E245" w14:textId="77777777" w:rsidR="005208AE" w:rsidRDefault="00983404">
      <w:r>
        <w:t>{"câu hỏi": "Sử dụng một công cụ tóm tắt, viết lại văn bản trong một câu. - Đông trùng hạ thảo là một chi nấm ký sinh sống trên côn trùng và các động vật chân đốt khác.", "Trả lời": "Đông trùng hạ thảo dùng để chỉ loại nấm ký sinh sống trên côn trùng và động vật chân đốt."}</w:t>
      </w:r>
    </w:p>
    <w:p w14:paraId="424611F6" w14:textId="77777777" w:rsidR="005208AE" w:rsidRDefault="00983404">
      <w:r>
        <w:t xml:space="preserve">{"câu hỏi": "Đưa ra ví dụ về tài nguyên trực tuyến nơi ai đó có thể học mã hóa cơ bản.", "câu trả lời": "Một ví dụ về tài nguyên trực tuyến nơi ai đó có thể học mã hóa cơ bản là Codecademy. Codecademy cung cấp một loạt các khóa học và hướng dẫn tương tác hướng dẫn người dùng từ những điều cơ bản đến các khái niệm mã hóa nâng cao hơn bằng các ngôn ngữ như HTML, CSS, Python và JavaScript. Nền tảng này cung cấp giao diện thân thiện </w:t>
      </w:r>
      <w:r>
        <w:lastRenderedPageBreak/>
        <w:t>với người dùng, giải thích rõ ràng và phản hồi theo thời gian thực, khiến nó trở thành một nguồn tài nguyên tuyệt vời cho người mới bắt đầu bắt đầu hành trình viết mã của họ."}</w:t>
      </w:r>
    </w:p>
    <w:p w14:paraId="152BDA3E" w14:textId="77777777" w:rsidR="005208AE" w:rsidRDefault="00983404">
      <w:r>
        <w:t>{"câu hỏi": "Mô tả tác động tiêu cực của việc sử dụng túi nhựa.", "trả lời": "Túi nhựa gây ra mối đe dọa nghiêm trọng đối với môi trường và động vật hoang dã của chúng ta theo nhiều cách. Dưới đây là một số tác động tiêu cực của việc sử dụng túi nilon:\n\n1. Ô nhiễm môi trường - Túi nhựa không phân hủy sinh học, có nghĩa là chúng không bị phân hủy trong môi trường. Thay vào đó, chúng phân mảnh thành những mảnh nhỏ và có thể mất hàng trăm năm để phân hủy. Điều này dẫn đến ô nhiễm môi trường khi chúng tích tụ trong các bãi chôn lấp và đại dương, và giải phóng các hóa chất độc hại khi chúng phân hủy. \ n \ n2. Tác hại đối với động vật hoang dã - Túi nhựa gây hại cho động vật hoang dã, đặc biệt là động vật biển. Họ có thể nhầm túi nhựa với thức ăn và ăn phải chúng, dẫn đến nghẹt thở, đói và tử vong. Túi nhựa cũng có thể làm vướng víu động vật và ức chế chuyển động của chúng, gây chết đuối, siết cổ hoặc các thương tích khác. Lãng phí tài nguyên - Việc sản xuất túi nhựa sử dụng các nguồn tài nguyên thiên nhiên có giá trị như dầu và khí đốt tự nhiên, nguồn cung hữu hạn. Năng lượng và tài nguyên được sử dụng trong sản xuất túi nhựa có thể được sử dụng tốt hơn cho các mục đích bền vững và có lợi hơn. \ n \ n4. Dấu chân carbon - Việc sản xuất và vận chuyển túi nhựa dẫn đến việc giải phóng khí nhà kính, góp phần vào biến đổi khí hậu. Ngoài ra, việc đốt túi nhựa cũng giải phóng carbon dioxide và các chất ô nhiễm khác. \ n \ n5. Thiệt hại cho cơ sở hạ tầng - Túi nhựa có thể làm tắc nghẽn hệ thống thoát nước và gây ra lũ lụt, dẫn đến thiệt hại cho cơ sở hạ tầng và môi trường. Chúng cũng có thể gây hại cho đất nông nghiệp bằng cách giảm độ phì nhiêu của đất, cản trở lưu lượng nước và chặn ánh sáng mặt trời cần thiết cho sự phát triển của thực vật. Tóm lại, sử dụng túi nhựa có tác động tiêu cực nghiêm trọng đến môi trường, động vật hoang dã và cộng đồng của chúng ta. Điều quan trọng là phải hạn chế sử dụng túi nhựa và áp dụng các thực hành bền vững hơn để giảm tác động tiêu cực của chúng."}</w:t>
      </w:r>
    </w:p>
    <w:p w14:paraId="4E604820" w14:textId="77777777" w:rsidR="005208AE" w:rsidRDefault="00983404">
      <w:r>
        <w:t>{"câu hỏi": "Tìm một công việc phù hợp với người tìm việc với các yêu cầu sau và giải thích lý do tại sao nó phù hợp. - Yêu cầu của người tìm việc:\n\u2022 Bằng cử nhân Nhân sự\n\u2022 3+ năm kinh nghiệm trong tuyển dụng", "trả lời": "Dựa trên các yêu cầu được cung cấp, một công việc phù hợp cho người tìm việc này sẽ là nhà tuyển dụng hoặc chuyên gia nhân sự. Trách nhiệm chính của nhà tuyển dụng là tìm kiếm, thu hút và thuê nhân tài mới để lấp đầy các vị trí mở trong một công ty hoặc tổ chức. Họ sử dụng các kỹ thuật và chiến lược khác nhau để thu hút các ứng viên đủ điều kiện và lựa chọn phù hợp nhất cho công ty. Tương tự, một chuyên gia nhân sự tập trung vào một loạt các trách nhiệm, bao gồm tuyển dụng, tuyển dụng và đào tạo nhân viên. Bằng Cử nhân Nhân sự của người tìm việc sẽ có giá trị cao đối với loại vị trí này vì nó cung cấp một nền tảng vững chắc trong các khái niệm, lý thuyết và thực tiễn nhân sự. Ngoài ra, 3+ năm kinh nghiệm tuyển dụng của họ cho thấy rằng họ đã tích lũy được kiến thức và kỹ năng thực tế trong lĩnh vực này, điều này rất mong muốn cho một vai trò như vậy. Do đó, một vị trí như một nhà tuyển dụng hoặc chuyên gia nhân sự sẽ phù hợp với người tìm việc này vì nó phù hợp với trình độ học vấn và kinh nghiệm của họ."}</w:t>
      </w:r>
    </w:p>
    <w:p w14:paraId="5EBBD807" w14:textId="77777777" w:rsidR="005208AE" w:rsidRDefault="00983404">
      <w:r>
        <w:lastRenderedPageBreak/>
        <w:t>{"câu hỏi": "Bộ dao động điều hòa được sử dụng như thế nào trong vật lý hạt?", "câu trả lời": "Trong vật lý hạt, một dao động điều hòa có thể được sử dụng để mô tả chuyển động của các hạt liên kết trong giếng tiềm năng, chẳng hạn như các hạt hạ nguyên tử trong nguyên tử hoặc quark trong hadron. Mô hình cơ học lượng tử của bộ dao động điều hòa được áp dụng, trong đó năng lượng của hệ thống được lượng tử hóa và chỉ có thể nhận các giá trị rời rạc. Ví dụ, bộ dao động sóng hài lượng tử được sử dụng để mô tả hành vi của các phonon, là các hạt gần giống đại diện cho các chế độ rung động của mạng nguyên tử và có thể được sử dụng để giải thích các hiện tượng như nhiệt dung và độ dẫn nhiệt. Ngoài ra, nó cũng có thể được sử dụng như một xấp xỉ năng lượng tiềm năng trong liên kết của hạt nhân hoặc để xấp xỉ các rung động của một phân tử diatomic. Bộ dao động điều hòa rất hữu ích trong vật lý hạt vì nó là một trong số ít các hệ thống cơ học lượng tử có thể được giải quyết chính xác và nhiều hệ thống phức tạp có thể được phân tích bằng cách chia nhỏ chúng thành một tập hợp các bộ dao động hài độc lập. Nó cũng có thể được sử dụng để giới thiệu các khái niệm quan trọng trong cơ học lượng tử, chẳng hạn như lượng tử hóa, thoái hóa và nguyên lý bất định."}</w:t>
      </w:r>
    </w:p>
    <w:p w14:paraId="675B6DAA" w14:textId="77777777" w:rsidR="005208AE" w:rsidRDefault="00983404">
      <w:r>
        <w:t>{"câu hỏi": "Xác định ba thách thức liên quan đến việc sử dụng AI trong chăm sóc sức khỏe.", "trả lời": "1. Mối quan tâm về quyền riêng tư dữ liệu: Một trong những thách thức lớn trong việc sử dụng AI trong chăm sóc sức khỏe là mối quan tâm về quyền riêng tư của dữ liệu bệnh nhân. Dữ liệu y tế là thông tin nhạy cảm và việc lạm dụng nó có thể dẫn đến vi phạm nghiêm trọng tính bảo mật. Cần có các giao thức bảo mật mạnh mẽ và mã hóa dữ liệu để đảm bảo rằng dữ liệu bệnh nhân được sử dụng để đào tạo các hệ thống AI vẫn được bảo mật và an toàn. \ n \ n2. Thiếu tiêu chuẩn hóa: Một thách thức khác trong việc sử dụng AI trong chăm sóc sức khỏe là thiếu tiêu chuẩn hóa dữ liệu và thủ tục. Dữ liệu y tế có thể phức tạp và đa dạng, và nếu không có tiêu chuẩn hóa phù hợp, các hệ thống AI có thể khó xử lý và phân tích nó một cách hiệu quả. Cần có các định dạng và quy trình dữ liệu được chuẩn hóa để đảm bảo rằng các hệ thống AI có thể hoạt động hiệu quả trong chăm sóc sức khỏe. Cân nhắc về đạo đức: Việc sử dụng AI trong chăm sóc sức khỏe cũng đặt ra những câu hỏi đạo đức quan trọng. Cần có các hướng dẫn đạo đức mạnh mẽ để đảm bảo rằng các hệ thống AI được sử dụng một cách công bằng và công bằng. Các hệ thống AI cần được thiết kế để minh bạch, có trách nhiệm giải trình và không có sự thiên vị. Cũng cần phải đảm bảo rằng các hệ thống AI không duy trì sự chênh lệch hiện có trong chăm sóc sức khỏe và chúng mang lại lợi ích cho tất cả bệnh nhân như nhau."}</w:t>
      </w:r>
    </w:p>
    <w:p w14:paraId="398B0CE4" w14:textId="77777777" w:rsidR="005208AE" w:rsidRDefault="00983404">
      <w:r>
        <w:t xml:space="preserve">{"câu hỏi": "Thiết kế hệ thống phân cấp cơ sở dữ liệu cho cửa hàng tạp hóa.", "câu trả lời": "Hệ thống phân cấp cơ sở dữ liệu cửa hàng tạp hóa có thể được tổ chức theo cấu trúc sau:\n\n1. **Thông tin cửa hàng**: Điều này sẽ bao gồm các chi tiết về cửa hàng như tên, vị trí, địa chỉ và thông tin liên hệ. \ n \ n2. **Bộ phận**: Cửa hàng có thể được chia thành các bộ phận khác nhau như sản phẩm, sữa, thịt, tiệm bánh và các bộ phận khác. Mỗi bộ phận có thể có thông tin riêng như tên, mô tả và vị trí trong cửa hàng. \ n \ n3. **Sản phẩm**: Mỗi bộ phận sẽ có bộ sản phẩm riêng. Thông tin sản phẩm có thể bao gồm tên, mô tả, thương hiệu, bao bì, giá cả và số lượng hàng tồn kho.\n\n4. **Nhân viên**: Cơ sở dữ liệu cũng sẽ chứa thông tin về nhân viên của cửa hàng như tên, thông tin liên lạc, vai trò hoặc vị trí, ngày tuyển dụng và mức lương. \ n \ n5. **Khách hàng**: Cơ sở dữ liệu cũng có thể lưu trữ thông tin về khách hàng của cửa hàng như tên, thông tin liên hệ và lịch sử mua sắm của họ. \ n \ n6. </w:t>
      </w:r>
      <w:r>
        <w:lastRenderedPageBreak/>
        <w:t>**Giao dịch**: Cơ sở dữ liệu sẽ cần lưu trữ thông tin về các giao dịch hoặc bán hàng của cửa hàng. Điều này có thể bao gồm ngày và giờ giao dịch, khách hàng đã mua hàng, sản phẩm đã mua, tổng chi phí và phương thức thanh toán được sử dụng.\n\nCấu trúc phân cấp này sẽ cho phép cửa hàng tạp hóa theo dõi tất cả các bộ phận, sản phẩm, nhân viên, khách hàng và giao dịch của mình một cách có tổ chức và hiệu quả."}</w:t>
      </w:r>
    </w:p>
    <w:p w14:paraId="267A6384" w14:textId="77777777" w:rsidR="005208AE" w:rsidRDefault="00983404">
      <w:r>
        <w:t>{"câu hỏi": "Giải thích khái niệm điểm sôi", "câu trả lời": "Điểm sôi đề cập đến nhiệt độ chính xác mà tại đó một chất thay đổi trạng thái từ chất lỏng sang chất khí. Trong quá trình đun sôi, nhiệt năng trong chất lỏng được chuyển thành động năng, khiến các phân tử di chuyển xa nhau và thoát ra khỏi bề mặt chất lỏng dưới dạng hơi hoặc khí. \n\nVí dụ, điểm sôi của nước là 100\u00b0C hoặc 212\u00b0F ở áp suất 1 bầu khí quyển (áp suất tiêu chuẩn ở mực nước biển). Điều này ngụ ý rằng khi nước được làm nóng đến nhiệt độ 100\u00b0C, nó bắt đầu sôi, chuyển thành hơi nước. Điểm sôi của một chất phụ thuộc vào các yếu tố khác nhau như áp suất khí quyển, độ cao, tạp chất và cường độ của lực liên phân tử giữa các phân tử của chất. Ở độ cao cao hơn, nơi áp suất khí quyển thấp hơn, điểm sôi của chất lỏng giảm. Ví dụ, nước sôi ở nhiệt độ thấp hơn trên đỉnh núi so với mực nước biển.\n\nTóm lại, điểm sôi là nhiệt độ mà tại đó chất lỏng biến thành khí, và điều này phụ thuộc vào một số yếu tố như áp suất và lực liên phân tử."}</w:t>
      </w:r>
    </w:p>
    <w:p w14:paraId="40488CE1" w14:textId="77777777" w:rsidR="005208AE" w:rsidRDefault="00983404">
      <w:r>
        <w:t>{"câu hỏi": "Tạo dữ liệu mẫu để minh họa biểu đồ bong bóng", "câu trả lời": "Biểu đồ bong bóng là biểu đồ hiển thị ba chiều dữ liệu. Mỗi thực thể có bộ ba (v1, v2, v3) dữ liệu liên quan được biểu thị dưới dạng một đĩa thể hiện hai trong số các giá trị vi thông qua vị trí xy của đĩa và giá trị thứ ba thông qua kích thước của nó. \ n \ nDưới đây là một ví dụ về tập dữ liệu có thể được sử dụng để chứng minh biểu đồ bong bóng: \ n \ n | Cửa hàng | Bán hàng | Lợi nhuận | Số lượng nhân viên |\n|-------|-------|--------|---------------------|\n| Đ | 2000 | 900 | 18 |\n| B | 3500 | 800 | 14 |\n| C | 1500 | 500 | 12 |\n| D | 4000 | 1200 | 22 |\n| E | 2200 | 600 | 16 |\n| F | 3300 | 1500 | 25 |\n\nTrong tập dữ liệu này: \n\n- Trục x có thể là Doanh số, trong đó các bong bóng (cửa hàng) sẽ được định vị theo khối lượng bán hàng của chúng.\n- Trục y có thể là Lợi nhuận, trong đó các bong bóng (cửa hàng) sẽ được định vị dựa trên lợi nhuận của chúng.\n- Kích thước của bong bóng có thể đại diện cho Số lượng Nhân viên, trong đó bong bóng càng lớn,  cửa hàng càng có nhiều nhân viên.\n\nVới dữ liệu này được vẽ trên biểu đồ bong bóng, chúng ta có thể dễ dàng hình dung mối quan hệ giữa doanh số, lợi nhuận và số lượng nhân viên cho mỗi cửa hàng."}</w:t>
      </w:r>
    </w:p>
    <w:p w14:paraId="3A5169FB" w14:textId="77777777" w:rsidR="005208AE" w:rsidRDefault="00983404">
      <w:r>
        <w:t>{"question": "Kể tên một doanh nghiệp bán lẻ tận dụng machine learning", "answer": "Một doanh nghiệp bán lẻ tận dụng machine learning là Amazon. Công ty sử dụng các thuật toán học máy để cá nhân hóa trải nghiệm mua sắm cho khách hàng, đưa ra các đề xuất dựa trên lịch sử duyệt web và mua hàng của họ, tối ưu hóa giá cả và khuyến mãi, cải thiện quản lý chuỗi cung ứng và hậu cần, đồng thời tự động hóa nhiều quy trình khác."}</w:t>
      </w:r>
    </w:p>
    <w:p w14:paraId="605B9EA5" w14:textId="77777777" w:rsidR="005208AE" w:rsidRDefault="00983404">
      <w:r>
        <w:t xml:space="preserve">{"câu hỏi": "Tạo danh sách các ý tưởng khả thi để thu hút sự tham gia của khách hàng tiềm năng.", "câu trả lời": "1. Cung cấp giảm giá hoặc khuyến mãi độc quyền cho khách hàng lần đầu.\n2. Tạo nội dung web trực quan hấp dẫn và tương tác để thu hút sự chú ý của họ. \ n3. Cá nhân hóa trải nghiệm người dùng thông qua các đề xuất và tùy chọn phù hợp.\n4. Cung cấp dịch vụ khách hàng đặc biệt và hỗ trợ thông qua các kênh khác nhau. \ n5. Sử dụng các </w:t>
      </w:r>
      <w:r>
        <w:lastRenderedPageBreak/>
        <w:t>nền tảng truyền thông xã hội để kết nối với khách hàng tiềm năng và giới thiệu các tính năng của sản phẩm. \ n6. Tổ chức các cuộc thi, quà tặng hoặc sự kiện để thúc đẩy sự tham gia. \ n7. Tạo nội dung video thông tin và hấp dẫn để chứng minh giá trị và lợi ích của sản phẩm hoặc dịch vụ. \n8. Cung cấp chương trình khách hàng thân thiết hoặc hệ thống phần thưởng để khuyến khích mua hàng lặp lại.\n9. Cung cấp nội dung giáo dục để giúp khách hàng đưa ra quyết định sáng suốt.\n10. Thu thập phản hồi từ khách hàng và tích cực tương tác với họ để thể hiện sự đáp ứng và chú ý đến nhu cầu của họ."}</w:t>
      </w:r>
    </w:p>
    <w:p w14:paraId="35E1FF53" w14:textId="77777777" w:rsidR="005208AE" w:rsidRDefault="00983404">
      <w:r>
        <w:t>{"câu hỏi": "Viết một định nghĩa chính xác và ngắn gọn cho thuật ngữ hệ sinh thái.", "câu trả lời": "Một hệ sinh thái đề cập đến tất cả các sinh vật sống trong một khu vực cụ thể tương tác với nhau và môi trường của chúng, bao gồm các thành phần vật lý như đất, nước và không khí, và sự tương tác giữa và giữa chúng. Những tương tác này cho phép dòng chảy truyền năng lượng và chu kỳ dinh dưỡng, do đó duy trì hệ sinh thái."}</w:t>
      </w:r>
    </w:p>
    <w:p w14:paraId="3A0CF5C2" w14:textId="77777777" w:rsidR="005208AE" w:rsidRDefault="00983404">
      <w:r>
        <w:t>{"câu hỏi": "Sắp xếp danh sách các loại trái cây đã cho theo thứ tự giảm dần theo hàm lượng carbohydrate của chúng . - Táo, Dâu, Chuối, Nho", "Trả lời": "Dựa trên hàm lượng carbohydrate trung bình cho mỗi loại trái cây, danh sách các loại trái cây theo thứ tự giảm dần theo hàm lượng carbohydrate của chúng là: Chuối, Nho, Táo, Dâu."}</w:t>
      </w:r>
    </w:p>
    <w:p w14:paraId="1E3CEED1" w14:textId="77777777" w:rsidR="005208AE" w:rsidRDefault="00983404">
      <w:r>
        <w:t xml:space="preserve">{"câu hỏi": "Các thành phần chính của hệ thống tiếp thị tự động là gì?", "câu trả lời": "Hệ thống tiếp thị tự động, còn được gọi là tự động hóa tiếp thị, là một nền tảng hợp lý hóa, tự động hóa và đo lường các nhiệm vụ và quy trình làm việc tiếp thị. Các thành phần chính của một hệ thống tiếp thị tự động bao gồm: \ n \ n1. **Nắm bắt khách hàng tiềm năng: ** Thành phần này thu thập dữ liệu từ khách hàng tiềm năng bằng cách sử dụng biểu mẫu, trang đích và các điểm tiếp xúc người dùng khác để lấy thông tin khách hàng tiềm năng. \ n \ n2. ** Quản lý và chấm điểm khách hàng tiềm năng: ** Chấm điểm khách hàng tiềm năng liên quan đến việc gán giá trị cho khách hàng tiềm năng dựa trên một bộ tiêu chí được xác định trước. Nó giúp ưu tiên khách hàng tiềm năng để theo dõi và nuôi dưỡng khách hàng tiềm năng để trở thành khách hàng. Quản lý khách hàng tiềm năng giúp theo dõi, lọc và phân phối khách hàng tiềm năng đến đúng nhóm / người. \ n \ n3. **Tiếp thị qua email: ** Các chiến dịch email tự động giúp giao tiếp hiệu quả với khách hàng tiềm năng và khách hàng theo hành vi và sở thích của họ. \ n \ n4. ** Quản lý chiến dịch: ** Thành phần này cho phép các nhà tiếp thị lập kế hoạch, tạo và theo dõi các chiến dịch tiếp thị, cả ngoại tuyến và trực tuyến. \ n \ n5. **Tiếp thị truyền thông xã hội: ** Tự động hóa tiếp thị truyền thông xã hội cho phép lên lịch và đăng / xuất bản nội dung trên các nền tảng truyền thông xã hội khác nhau, theo dõi phản hồi / số liệu và tương tác với người dùng. \ n \ n6. **Phân tích và báo cáo:** Analytics theo dõi và giám sát hiệu suất của các chiến dịch, cung cấp thông tin chi tiết có giá trị về cách cải thiện các chiến dịch trong tương lai. Báo cáo tóm tắt dữ liệu để các nhà tiếp thị có thể đưa ra quyết định sáng suốt. \ n \ n7. **Tích hợp quản lý quan hệ khách hàng (CRM): ** Tích hợp với hệ thống CRM có thể giúp quản lý và lưu trữ tất cả các tương tác với khách hàng tiềm năng và khách hàng, cung cấp cái nhìn đầy đủ về từng liên hệ và cá nhân hóa tốt hơn. \ n \ n Các thành phần này hoạt động cùng nhau để tạo ra trải nghiệm liền mạch, được cá nhân hóa cho khách hàng tiềm năng và khách hàng. Bằng cách tự động hóa các nhiệm vụ lặp </w:t>
      </w:r>
      <w:r>
        <w:lastRenderedPageBreak/>
        <w:t>đi lặp lại, các công ty có thể tiết kiệm thời gian và nguồn lực, cho phép họ tập trung vào chiến lược và tăng trưởng."}</w:t>
      </w:r>
    </w:p>
    <w:p w14:paraId="22A28B83" w14:textId="77777777" w:rsidR="005208AE" w:rsidRDefault="00983404">
      <w:r>
        <w:t>{"câu hỏi": "Đưa ra ba lý do tại sao việc sử dụng robot trong hoạt động sản xuất là quan trọng", "trả lời": "1. Tăng hiệu quả: Robot có thể làm việc trong thời gian dài mà không cần nghỉ ngơi, nghỉ ngơi hoặc nghỉ phép. Họ có thể thực hiện các nhiệm vụ lặp đi lặp lại với tốc độ không đổi mà không bị mệt mỏi hoặc mắc lỗi, dẫn đến tăng đáng kể tỷ lệ sản xuất, hiệu quả và độ chính xác. Điều này làm giảm khả năng lỗi và biến thể của con người, có thể làm giảm chất lượng của sản phẩm cuối cùng. \ n \ n2. Cải thiện an toàn: Robot có thể xử lý các nhiệm vụ nguy hiểm và làm việc trong môi trường nguy hiểm, chẳng hạn như nhiệt độ khắc nghiệt, các chất độc hại và không gian chật hẹp, mà không có nguy cơ gây thương tích hoặc gây hại cho bản thân hoặc nhân viên của con người. Điều này có thể cải thiện đáng kể sự an toàn tổng thể của hoạt động sản xuất và giảm khả năng tai nạn và thương tích tại nơi làm việc. \ n \ n3. Chi phí thấp hơn: Theo thời gian, việc sử dụng robot có thể giảm chi phí theo nhiều cách. Robot không cần nhiều tài nguyên như công nhân của con người, chẳng hạn như bảo hiểm m\u0435dical , lương hưu hoặc các lợi ích khác, và có thể hoạt động ngay cả khi không có điện và ánh sáng, miễn là chúng có pin. Ngoài ra, chúng có thể giúp giảm chất thải và phế liệu bằng cách cải thiện tính nhất quán và độ chính xác trong các quy trình sản xuất, giúp giảm chi phí vật liệu."}</w:t>
      </w:r>
    </w:p>
    <w:p w14:paraId="50CEF449" w14:textId="77777777" w:rsidR="005208AE" w:rsidRDefault="00983404">
      <w:r>
        <w:t>{"câu hỏi": "Liệt kê ba chuỗi phát triển bền vững", "trả lời": "Ba chuỗi phát triển bền vững là: \n\n1. Tính bền vững kinh tế: Chuỗi này liên quan đến việc thúc đẩy tăng trưởng và ổn định kinh tế đồng thời đảm bảo rằng các nguồn lực được sử dụng có trách nhiệm và theo cách không ảnh hưởng đến khả năng đáp ứng nhu cầu kinh tế của các thế hệ tương lai. Tính bền vững xã hội: Chuỗi này liên quan đến việc thúc đẩy công bằng xã hội và hòa nhập, cũng như tạo ra và duy trì các điều kiện hỗ trợ phúc lợi của con người, chẳng hạn như tiếp cận giáo dục, chăm sóc sức khỏe, nhà ở và các nhu cầu cơ bản khác. \ n \ n3. Tính bền vững về môi trường: Chuỗi này liên quan đến việc bảo vệ và bảo tồn tài nguyên thiên nhiên và hệ sinh thái, cũng như giảm ô nhiễm và chất thải, để đảm bảo rằng các thế hệ tương lai có thể sống trong một môi trường lành mạnh và cân bằng."}</w:t>
      </w:r>
    </w:p>
    <w:p w14:paraId="2E7E6A3D" w14:textId="77777777" w:rsidR="005208AE" w:rsidRDefault="00983404">
      <w:r>
        <w:t xml:space="preserve">{"câu hỏi": "Những thách thức phổ biến khi triển khai DevOps trong một tổ chức là gì?", "Trả lời": "Triển khai DevOps trong một tổ chức có thể mang lại nhiều lợi ích, bao gồm thời gian đưa ra thị trường nhanh hơn, cộng tác được cải thiện và phần mềm chất lượng tốt hơn. Tuy nhiên, việc chuyển đổi sang văn hóa DevOps cũng có thể đưa ra một số thách thức cần phải vượt qua. Một số thách thức phổ biến nhất bao gồm: \ n \ n1. Phản kháng văn hóa: Một trong những thách thức chính khi triển khai DevOps là sự phản kháng văn hóa. Nhiều nhân viên, đặc biệt là những người trong các tổ chức lâu đời, có xu hướng chống lại sự thay đổi và một số nhân viên có thể cảm thấy rằng vai trò và trách nhiệm của họ đang bị đe dọa bởi việc chuyển đổi sang DevOps. \ n \ n2. Thiếu giao tiếp và cộng tác: DevOps phụ thuộc rất nhiều vào sự hợp tác và giao tiếp giữa các nhóm phát triển và vận hành. Tuy nhiên, nhiều tổ chức phải vật lộn để phá vỡ các silo giữa các nhóm này, điều này có thể cản trở việc triển khai hiệu quả DevOps. \ n \ n3. Kỹ năng hoặc đào tạo không đầy đủ: Nhiều tổ chức thiếu các kỹ năng hoặc nhân sự cần thiết để triển khai hiệu quả DevOps. Do đó, họ có thể cần thuê thêm </w:t>
      </w:r>
      <w:r>
        <w:lastRenderedPageBreak/>
        <w:t>nhân viên hoặc cung cấp đào tạo cho nhân viên hiện tại để đảm bảo rằng họ có các kỹ năng và kiến thức cần thiết để hỗ trợ quá trình chuyển đổi. \ n \ n4. Mở rộng quy mô DevOps: Khi các tổ chức phát triển, việc duy trì quy trình làm việc DevOps trơn tru có thể trở nên khó khăn hơn. Tăng trưởng có thể dẫn đến số lượng nhóm và công cụ tăng lên, khiến việc duy trì tính nhất quán và quản lý độ phức tạp trở nên khó khăn hơn. Thiếu quy trình tự động: Tự động hóa là một thành phần quan trọng của DevOps, vì nó giúp hợp lý hóa các quy trình và giảm khả năng xảy ra lỗi của con người. Tuy nhiên, nhiều tổ chức phải vật lộn để tự động hóa các quy trình của họ, điều này có thể làm chậm quá trình chuyển đổi sang văn hóa DevOps. \ n \ n6. Mục tiêu và số liệu được xác định kém: Nếu không có mục tiêu và số liệu rõ ràng để thành công, có thể khó đo lường tác động của chuyển đổi DevOps. Các tổ chức phải thiết lập các mục tiêu và biện pháp thành công rõ ràng để đảm bảo rằng họ đang tiến bộ và đạt được kết quả mong muốn. Tóm lại, việc chuyển đổi sang DevOps có thể gặp nhiều thách thức, bao gồm kháng chiến văn hóa, thiếu giao tiếp và hợp tác, thiếu kỹ năng hoặc đào tạo không đầy đủ, khó khăn trong việc mở rộng quy mô, thiếu tự động hóa và các mục tiêu và số liệu được xác định kém. Các tổ chức phải chuẩn bị sẵn sàng để giải quyết những thách thức này để triển khai thành công văn hóa DevOps."}</w:t>
      </w:r>
    </w:p>
    <w:p w14:paraId="42BE7835" w14:textId="77777777" w:rsidR="005208AE" w:rsidRDefault="00983404">
      <w:r>
        <w:t>{"question": "Soạn một bài đánh giá ngắn (tối đa 50 từ) cho một nhà hàng. - Nhà hàng Nomad", "câu trả lời": "\"The Nomad thật đáng kinh ngạc - thức ăn sáng tạo và ngon miệng, bầu không khí ấm áp và thanh lịch, và dịch vụ hoàn hảo. Từ lúc bạn bước vào, bạn cảm thấy được chăm sóc. Mỗi món ăn là một niềm vui, và đừng bỏ qua thực đơn cocktail! Rất khuyến khích.\""}</w:t>
      </w:r>
    </w:p>
    <w:p w14:paraId="20165F20" w14:textId="77777777" w:rsidR="005208AE" w:rsidRDefault="00983404">
      <w:r>
        <w:t>{"câu hỏi": "Mô tả một hành vi phổ biến cho thấy sự tin tưởng.", "câu trả lời": "Một hành vi phổ biến cho thấy sự tin tưởng là khi một cá nhân chia sẻ thông tin cá nhân hoặc tâm sự với người khác. Hành động dễ bị tổn thương và cởi mở này cho thấy cá nhân tin tưởng người khác để giữ bí mật thông tin của họ và cung cấp hỗ trợ, hiểu biết và đồng cảm. Nó thể hiện niềm tin vào độ tin cậy, sự thật hoặc khả năng của người khác để giữ không gian cho họ và xử lý thông tin một cách cẩn thận và tôn trọng. Một hành vi phổ biến khác cho thấy sự tin tưởng là khi ai đó ủy thác các nhiệm vụ hoặc trách nhiệm quan trọng và có niềm tin vào khả năng hoàn thành chúng của người khác."}</w:t>
      </w:r>
    </w:p>
    <w:p w14:paraId="154C083F" w14:textId="77777777" w:rsidR="005208AE" w:rsidRDefault="00983404">
      <w:r>
        <w:t xml:space="preserve">{"câu hỏi": "Hãy nghĩ ra một câu chuyện dưới dạng một phép ẩn dụ giải thích khái niệm về trí thông minh.", "câu trả lời": "Ngày xửa ngày xưa, trong một khu rừng rộng lớn và tươi tốt có nhiều loài động vật, mỗi loài độc đáo theo cách riêng của chúng. Nhưng điều làm cho khu rừng này trở nên rất đặc biệt là một cây kỳ diệu mọc ở trung tâm. Cây này có một loại trái đặc biệt, được gọi là trái của tri thức, chứa đựng bản chất của trí thông minh. Khi các loài động vật trong rừng tụ tập quanh cây, mỗi con cắn một miếng trái của kiến thức theo cách riêng của chúng. Con cú đã nhấm nháp cẩn thận và phân tích, thưởng thức từng miếng cắn để có được sự khôn ngoan và hiểu biết sâu sắc. Con cáo, nhanh nhẹn và nhanh nhẹn, cắn nhanh và ngay lập tức sử dụng trí thông minh mới tìm thấy của mình để giải quyết vấn đề và vượt qua các đồng nghiệp của mình. Con voi, với trí nhớ tuyệt vời của mình, đã nuốt chửng trái cây, tăng cường khả năng ghi nhớ và nhớ lại các chi tiết quan trọng. Mỗi con vật sử dụng trí thông minh thu được từ thành quả của kiến thức theo cách độc đáo của riêng chúng. Cây </w:t>
      </w:r>
      <w:r>
        <w:lastRenderedPageBreak/>
        <w:t>ma thuật này, giống như trí thông minh, không chỉ giới hạn ở một loại động vật hoặc một kỹ năng cụ thể. Trí thông minh, giống như quả của cây, có nhiều hình thức và có thể được sử dụng theo vô số cách. Nó có thể biểu hiện như lý luận logic, sáng tạo, trí tuệ cảm xúc, giải quyết vấn đề, và nhiều hơn nữa. Giống như mỗi con vật có thể hưởng lợi từ trái cây theo cách riêng của chúng, mỗi người cũng có thể hưởng lợi và sử dụng thương hiệu trí thông minh độc đáo của riêng mình để đạt được mục tiêu và điều hướng trong cuộc sống."}</w:t>
      </w:r>
    </w:p>
    <w:p w14:paraId="20E52684" w14:textId="77777777" w:rsidR="005208AE" w:rsidRDefault="00983404">
      <w:r>
        <w:t>{"câu hỏi": "Một số đặc điểm chung mà những người thành công chia sẻ là gì?", "câu trả lời": "Có một số đặc điểm chung mà những người thành công có xu hướng chia sẻ, bao gồm, nhưng không giới hạn ở:\n\n1. Quyết tâm và kiên trì: Những người thành công không dễ dàng bỏ cuộc. Họ quyết tâm đạt được mục tiêu của mình và kiên trì vượt qua những trở ngại và thất bại. Đạo đức làm việc mạnh mẽ - Một đạo đức làm việc mạnh mẽ là nền tảng của thành công. Những người thành công sẵn sàng dành thời gian và nỗ lực cần thiết để đạt được mục tiêu của họ, ngay cả khi nó khó khăn. Tập trung - Những người thành công tập trung sâu sắc vào mục tiêu của họ và làm việc không ngừng để đạt được chúng. \ n \ n4. Khả năng thích ứng - Những người thành công có khả năng thích nghi với sự thay đổi. Họ có thể xoay chuyển cách tiếp cận của mình khi cần thiết và tiếp tục tiến về phía trước, ngay cả khi phải đối mặt với những thách thức. Chấp nhận thất bại: Những người thành công hiểu rằng thất bại là một phần thiết yếu của sự phát triển. Họ sử dụng những thất bại của mình như một bài học và như một phương tiện để cải thiện và phát triển. \ n \ n6. Kỷ luật tự giác: Những người thành công có kỷ luật tự giác, khả năng chống lại cám dỗ và tập trung vào mục tiêu của họ, ngay cả khi điều đó khó khăn. Sự tự tin - Sự tự tin là chìa khóa để đạt được thành công. Những người thành công tin vào khả năng của họ và sẵn sàng chấp nhận rủi ro để đạt được mục tiêu của họ. Thái độ tích cực - Những người thành công có thái độ tích cực và tư duy phát triển, coi thách thức là cơ hội để học hỏi và phát triển. Kỹ năng giao tiếp - Khả năng giao tiếp hiệu quả là rất quan trọng để thành công. Những người thành công có kỹ năng giao tiếp mạnh mẽ, cho phép họ kết nối với người khác, chia sẻ ý tưởng và xây dựng mối quan hệ. \n\n10. Học hỏi liên tục - Những người thành công khao khát kiến thức và không ngừng học hỏi, tìm kiếm thông tin mới và mở rộng bộ kỹ năng của họ. Những cá nhân này biết rằng chìa khóa để tiếp tục thành công là không bao giờ ngừng học hỏi."}</w:t>
      </w:r>
    </w:p>
    <w:p w14:paraId="12035053" w14:textId="77777777" w:rsidR="005208AE" w:rsidRDefault="00983404">
      <w:r>
        <w:t>{"câu hỏi": "Tạo hashtag từ 5 đến 10 từ (tối đa) để thúc đẩy nỗ lực đạt được ước mơ của bạn.", "câu trả lời": "#DreamsDoComeTrueWithHardWork"}</w:t>
      </w:r>
    </w:p>
    <w:p w14:paraId="242D46BD" w14:textId="77777777" w:rsidR="005208AE" w:rsidRDefault="00983404">
      <w:r>
        <w:t xml:space="preserve">{"câu hỏi": "Đưa ra 3-4 ý tưởng để tạo nội dung về một chủ đề cụ thể. - Thể thao", "trả lời": "1. **Viết bài nổi bật**: Một cách để tạo nội dung về thể thao là viết các bài viết nổi bật về các khía cạnh khác nhau của thể thao. Đây có thể là hồ sơ của các vận động viên hàng đầu, cái nhìn hậu trường về quá trình đào tạo và chuẩn bị để trở thành đối thủ cạnh tranh hàng đầu hoặc các bài viết khám phá các xu hướng và vấn đề ảnh hưởng đến thế giới thể thao. \ n \ n2. **Tạo infographics **: Infographics có thể là một cách hiệu quả để truyền đạt thông tin về thể thao ở định dạng hấp dẫn, dễ tiêu hóa. Đây có thể là những phần thông tin về lịch sử của các môn thể thao khác nhau, phân tích đồ họa về các quy tắc và chiến lược của các trò chơi khác nhau hoặc thậm chí trực quan hóa dữ liệu tiết lộ các mô hình hoặc xu hướng thú vị trong thế giới thể thao. \ n \ n3. ** Sản xuất nội dung video **: Từ cuộn phim nổi bật đến các </w:t>
      </w:r>
      <w:r>
        <w:lastRenderedPageBreak/>
        <w:t>cuộc phỏng vấn với các chuyên gia và vận động viên, nội dung video là một cách tuyệt vời khác để tạo nội dung về thể thao. Điều này có thể bao gồm nội dung dạng ngắn, chẳng hạn như clip nhanh về các vở kịch hoặc khoảnh khắc tuyệt vời, cũng như các phần dài hơn, chuyên sâu hơn, chẳng hạn như phim tài liệu về cuộc sống của các vận động viên hàng đầu hoặc lịch sử của một môn thể thao cụ thể. \ n \ n4. ** Lưu trữ podcast **: Một podcast về thể thao có thể là một cách tuyệt vời để tạo nội dung tập hợp một cộng đồng những người hâm mộ thể thao cuồng nhiệt. Các tập phim có thể có phân tích của chuyên gia, phỏng vấn các vận động viên hoặc huấn luyện viên hàng đầu và thảo luận về các sự kiện hiện tại trong thế giới thể thao. Ngoài ra, podcast có thể bao gồm các yếu tố tương tác, chẳng hạn như câu hỏi hoặc cuộc thăm dò ý kiến của người nghe, để thu hút và thu hút khán giả."}</w:t>
      </w:r>
    </w:p>
    <w:p w14:paraId="77FF782E" w14:textId="77777777" w:rsidR="005208AE" w:rsidRDefault="00983404">
      <w:r>
        <w:t>{"câu hỏi": "Kiểm tra xem tuyên bố sau đây là đúng hay sai: \nExams là cách tốt nhất để đo lường kiến thức của một người", "câu trả lời": "Tuyên bố mang tính chủ quan và cởi mở để giải thích. Một số người có thể lập luận rằng các kỳ thi là một cách tốt để đo lường kiến thức của một người, trong khi những người khác có thể nói rằng các kỳ thi chỉ đo lường khả năng ghi nhớ thông tin của một người và thực hiện tốt dưới áp lực. Có nhiều phương pháp khác có thể được sử dụng để đo lường kiến thức của một người, chẳng hạn như dự án, bài tiểu luận và đánh giá thực tế. Cuối cùng, sự phù hợp của các kỳ thi như một thước đo kiến thức phụ thuộc vào môn học được kiểm tra và mục tiêu cụ thể của bài đánh giá."}</w:t>
      </w:r>
    </w:p>
    <w:p w14:paraId="1EB26D68" w14:textId="77777777" w:rsidR="005208AE" w:rsidRDefault="00983404">
      <w:r>
        <w:t>{"câu hỏi": "Sửa lại câu sau để thể hiện tình cảm theo hướng tích cực hơn: - Tôi không có hứng thú làm việc trong dự án này.", "Trả lời": "Tôi sẽ đánh giá cao nếu tôi có thể làm việc trên một dự án khác phù hợp hơn với sở thích của tôi."}</w:t>
      </w:r>
    </w:p>
    <w:p w14:paraId="3E1BE973" w14:textId="77777777" w:rsidR="005208AE" w:rsidRDefault="00983404">
      <w:r>
        <w:t>{"câu hỏi": "Đề xuất ba hoạt động cần làm trong khi chờ đợi ở sân bay.", "trả lời": "Dưới đây là ba hoạt động mà người ta có thể tham gia trong khi chờ đợi tại sân bay:\n\n1. Đọc: Sân bay là một nơi tuyệt vời để đọc sách. Sân bay thường có hiệu sách, nơi bạn có thể mua một cuốn tiểu thuyết hoặc tạp chí mới để đọc trong khi chờ chuyến bay. Ngoài ra, bạn có thể mang theo sách hoặc máy đọc sách điện tử từ nhà để giết thời gian. \ n \ n2. Mọi người xem: Sân bay là nơi tuyệt vời để mọi người xem. Với rất nhiều kiểu người khác nhau đến và đi, luôn có điều gì đó thú vị để xem. Bạn thậm chí có thể bắt chuyện với ai đó trong khi chờ chuyến bay. \ n \ n3. Tập thể dục: Một số sân bay có phòng tập thể dục hoặc đường đi bộ được chỉ định để giúp bạn duỗi chân và tập thể dục trước chuyến bay. Ngoài ra, bạn có thể khám phá sân bay, đi cầu thang bộ thay vì thang cuốn, và đi bộ nhanh để tăng nhịp tim."}</w:t>
      </w:r>
    </w:p>
    <w:p w14:paraId="4FD7C33C" w14:textId="77777777" w:rsidR="005208AE" w:rsidRDefault="00983404">
      <w:r>
        <w:t>{"câu hỏi": "Tạo danh sách các vật tư văn phòng cần thiết cho một nhóm nhỏ gồm 5 người.", "câu trả lời": "1. Bút \ n2. Bút chì \n3. Notepad \n4. Ghi chú dính \n5. Giấy in \n6. Stapler và ghim \n7. Kẹp giấy \n8. Kẹp chất kết dính \n9. Thư mục \n10. Phong bì và tem \n11. Mực hoặc hộp mực cho máy in \n12. Cục tẩy\n13. Chất lỏng hiệu chỉnh hoặc băng \n14. Kéo \n15. Bộ phân phối băng và băng \n16. Bút tô sáng \n17. Điểm đánh dấu \n18. Bàn tổ chức \n19. Tủ hồ sơ hoặc hộp lưu trữ \n20. Máy tính hoặc máy tính xách tay cho mỗi thành viên \n21. Bàn phím và chuột cho mỗi thành viên \n22. Giám sát cho từng thành viên \n23. Tai nghe cho mỗi thành viên \n24. Bàn ghế cho từng thành viên \n25. Điện thoại văn phòng hoặc dịch vụ VoIP để liên lạc nhóm."}</w:t>
      </w:r>
    </w:p>
    <w:p w14:paraId="2369A233" w14:textId="77777777" w:rsidR="005208AE" w:rsidRDefault="00983404">
      <w:r>
        <w:lastRenderedPageBreak/>
        <w:t>{"câu hỏi": "Với ngữ cảnh sau, hãy đề xuất một ý tưởng quà tặng. - Bạn tôi sắp tốt nghiệp đại học.", "Trả lời": "Một ý tưởng quà tặng tuyệt vời cho một người bạn tốt nghiệp đại học sẽ là một danh mục đầu tư da chuyên nghiệp hoặc padfolio để giúp họ tạo ấn tượng đầu tiên mạnh mẽ trong các cuộc phỏng vấn xin việc hoặc tại nơi làm việc. Một lựa chọn chu đáo khác có thể là một khung hoặc tấm bảng được cá nhân hóa để giới thiệu bằng tốt nghiệp của họ, hoặc một cuốn sách với lời khuyên đầy cảm hứng để điều hướng chương tiếp theo của cuộc đời họ."}</w:t>
      </w:r>
    </w:p>
    <w:p w14:paraId="26804A5B" w14:textId="77777777" w:rsidR="005208AE" w:rsidRDefault="00983404">
      <w:r>
        <w:t>{"câu hỏi": "Xác định xung đột chính trong phim \"Titanic\".", "câu trả lời": "Xung đột chính trong phim \"Titanic\" là sự căng thẳng giữa các tầng lớp xã hội, cũng như cuộc đấu tranh sinh tồn khi con tàu chìm. Các nhân vật chính, Rose và Jack, đến từ các tầng lớp xã hội khác nhau, và mối quan hệ của họ gặp phải sự phản đối và phản đối từ gia đình và vị hôn phu của Rose\u00e9. Ngoài ra, thảm họa tàu Titanic chìm trong phần sau của bộ phim khiến các nhân vật chống lại nhau để lấy tài nguyên và địa điểm trên xuồng cứu sinh, làm nổi bật sự phân chia giai cấp hơn nữa."}</w:t>
      </w:r>
    </w:p>
    <w:p w14:paraId="22B15802" w14:textId="77777777" w:rsidR="005208AE" w:rsidRDefault="00983404">
      <w:r>
        <w:t>{"question": "Phân loại loại đám mây sau đây là public, private hoặc hybrid. - Lưu trữ đám mây được doanh nghiệp sử dụng", "trả lời": "Lưu trữ đám mây mà doanh nghiệp sử dụng có thể thuộc một trong ba loại: công cộng, riêng tư hoặc lai, tùy thuộc vào nhu cầu và sở thích cụ thể của doanh nghiệp. Đám mây công cộng là nơi các dịch vụ đám mây được cung cấp qua internet bởi nhà cung cấp bên thứ ba. Mặt khác, đám mây riêng là một đám mây trong đó cơ sở hạ tầng và dịch vụ được duy trì trên mạng riêng, thường được sử dụng cho dữ liệu nhạy cảm và bí mật hơn. Một đám mây lai kết hợp cả hai, sử dụng cả dịch vụ đám mây công cộng và riêng tư cho các mục đích khác nhau trong cùng một tổ chức. Ví dụ: một doanh nghiệp có thể sử dụng đám mây riêng cho các hoạt động quan trọng của mình trong khi sử dụng đám mây công cộng để lưu trữ và xử lý dữ liệu ít nhạy cảm hơn."}</w:t>
      </w:r>
    </w:p>
    <w:p w14:paraId="0889FB21" w14:textId="77777777" w:rsidR="005208AE" w:rsidRDefault="00983404">
      <w:r>
        <w:t>{"câu hỏi": "Với bối cảnh sau, hãy tạo một cuộc trò chuyện dịch vụ khách hàng giả định. - Một khách hàng đã yêu cầu thay đổi mật khẩu tài khoản của họ.", "trả lời": "**Trợ lý AI:** Xin chào, hôm nay tôi có thể hỗ trợ bạn như thế nào?\n\n** Khách hàng:** Xin chào, tôi muốn thay đổi mật khẩu tài khoản của mình, bạn có thể giúp tôi điều đó không?\n\n**AI Assistant:** Chắc chắn rồi! Để bắt đầu, tôi có thể có tên người dùng hiện tại của bạn không?\n\n**Customer:** Chắc chắn, đó là \"john_doe123\".\n\n**AI Assistant:** Cảm ơn bạn đã cung cấp thông tin đó. Để bảo mật tài khoản của bạn, bạn có thể vui lòng xác minh danh tính của mình bằng cách trả lời câu hỏi bảo mật hoặc cung cấp số điện thoại đã đăng ký không?\n\n**Khách hàng:** Tôi có thể cung cấp số điện thoại đã đăng ký của mình. Đó là 950-123-4567.\n\n**AI Assistant:** Cảm ơn bạn. Tôi đã gửi mã xác minh đến số điện thoại trong hồ sơ. Vui lòng nhập nó khi được nhắc.\n\n**Khách hàng:** Tôi đã nhận được mã, nó 123456.\n\n**AI Assistant:** Cảm ơn bạn đã xác minh danh tính của bạn. Bây giờ chúng tôi có thể tiến hành thay đổi mật khẩu của bạn. Bạn muốn mật khẩu mới của mình là gì?\n\n**Khách hàng:** Tôi muốn nó là \"securepassword321\".\n\n**AI Assistant:** Tôi đã cập nhật thành công mật khẩu của bạn. Có điều gì khác tôi có thể hỗ trợ bạn hôm nay không?\n\n**Khách hàng:** Không, đó là tất cả những gì tôi cần. Cảm ơn sự giúp đỡ của bạn.\n\n**AI Assistant:** Bạn được chào đón. Chúc một ngày tuyệt vời!"}</w:t>
      </w:r>
    </w:p>
    <w:p w14:paraId="3073CF85" w14:textId="77777777" w:rsidR="005208AE" w:rsidRDefault="00983404">
      <w:r>
        <w:lastRenderedPageBreak/>
        <w:t>{"câu hỏi": "Đề xuất bốn chủ đề cho một bài thuyết trình về chủ đề sau đây. - Môi trường", "trả lời": "1. Biến đổi khí hậu: nguyên nhân, tác động và giải pháp \n2. Bảo vệ các loài có nguy cơ tuyệt chủng và thúc đẩy đa dạng sinh học \n3. Chiến lược quản lý ô nhiễm và chất thải \n4. Sống bền vững và giảm thiểu dấu chân sinh thái của chúng ta."}</w:t>
      </w:r>
    </w:p>
    <w:p w14:paraId="65ECF370" w14:textId="77777777" w:rsidR="005208AE" w:rsidRDefault="00983404">
      <w:r>
        <w:t>{"câu hỏi": "Xếp hạng các tiểu bang sau của Hoa Kỳ từ lạnh nhất đến nóng nhất - New York, Florida, California", "câu trả lời": "Từ lạnh nhất đến nóng nhất: New York, California, Florida."}</w:t>
      </w:r>
    </w:p>
    <w:p w14:paraId="4E43EC86" w14:textId="77777777" w:rsidR="005208AE" w:rsidRDefault="00983404">
      <w:r>
        <w:t>{"question": "Với sự kiện sau và múi giờ tương ứng, hãy xác định thời gian cho từng múi giờ - Sự kiện: Nhật thực ngày 10/6 \nMúi giờ: UTC-7, UTC+3", "answer": "Nhật thực vào ngày 10/6 sẽ xảy ra vào các thời điểm khác nhau cho các múi giờ khác nhau. Dựa trên các múi giờ nhất định trong đầu vào, thời gian cho các vùng cụ thể này như sau: \ n \ n1. UTC-7: Thời gian nhật thực vào ngày 10 tháng 6 đối với múi giờ UTC-7 sẽ phụ thuộc vào vị trí chính xác của người quan sát trong múi giờ đó. UTC + 3: Thời gian nhật thực vào ngày 10 tháng 6 đối với múi giờ UTC + 3 cũng sẽ phụ thuộc vào vị trí chính xác của người quan sát trong múi giờ đó.\n\nĐể xác định thời gian cụ thể của nhật thực cho từng múi giờ, cần thêm thông tin về thời gian và vị trí chính xác của nhật thực."}</w:t>
      </w:r>
    </w:p>
    <w:p w14:paraId="1ED5AC8B" w14:textId="77777777" w:rsidR="005208AE" w:rsidRDefault="00983404">
      <w:r>
        <w:t>{"câu hỏi": "Giải thích tại sao nước sôi đóng băng nhanh hơn nước lạnh", "trả lời": "Hiện tượng này được gọi là hiệu ứng Mpemba, được đặt theo tên của sinh viên người Tanzania Erasto Mpeba, người đầu tiên quan sát thấy nó vào năm 1963. Mặc dù hiệu ứng này đã được nghiên cứu rộng rãi, lý do cho nó vẫn chưa được hiểu rõ và không có lời giải thích dứt khoát duy nhất. Dưới đây là một vài giả thuyết đã được đề xuất để giải thích tại sao nước sôi đôi khi có thể đóng băng nhanh hơn nước lạnh. \ n \ n1. Bốc hơi: Khi nước nóng được đặt trong một thùng chứa mở, nó sẽ bay hơi nhanh hơn nước lạnh. Khi nước nóng bay hơi, khối lượng tổng thể của nó bị giảm, có nghĩa là có ít nước còn lại để đóng băng. Vì vậy, tất cả mọi thứ đều bình đẳng, nước nóng có thể đóng băng nhanh hơn một lượng nước lạnh tương đương không bay hơi nhanh như vậy. \ n \ n2. Siêu lạnh: Một lời giải thích khác cho hiệu ứng Mpemba liên quan đến siêu lạnh, một hiện tượng trong đó chất lỏng có thể ở dạng lỏng ở nhiệt độ dưới điểm đóng băng của chúng. Điều này có thể xảy ra nếu chất lỏng rất tinh khiết, không có tạp chất và không có bất kỳ vị trí tạo mầm nào để bắt đầu quá trình kết tinh băng giá. Nước lạnh đã gần đóng băng có nhiều khả năng siêu lạnh hơn nước nóng. Khi nước nóng nguội đi, nó giải phóng năng lượng có thể tạo ra chuyển động và nhiễu loạn, có thể giúp ngăn ngừa siêu lạnh bằng cách giới thiệu các vị trí tạo mầm. \ n \ n3. Đối lưu: Nước nóng sẽ tạo ra nhiều dòng đối lưu hơn nước lạnh khi nó nguội đi. Điều này có nghĩa là nước nóng sẽ trộn nhiều hơn khi nó nguội đi, đưa nước ấm hơn ở phía dưới lên trên cùng, nơi nó có thể nguội nhanh hơn. Điều này có thể làm cho nước nóng nguội nhanh hơn nước lạnh. \ n \ n Điều quan trọng cần lưu ý là không phải lúc nào nước sôi đóng băng nhanh hơn nước lạnh. Kết quả có thể bị ảnh hưởng bởi một số biến, bao gồm thể tích nước, chênh lệch nhiệt độ ban đầu, hình dạng của thùng chứa, loại tủ đông và nhiều biến số khác. Như vậy, hiệu ứng Mpemba không phải là một kết quả nhất quán và cần nhiều nghiên cứu hơn để hiểu đầy đủ về hiện tượng thú vị này."}</w:t>
      </w:r>
    </w:p>
    <w:p w14:paraId="06491E80" w14:textId="77777777" w:rsidR="005208AE" w:rsidRDefault="00983404">
      <w:r>
        <w:lastRenderedPageBreak/>
        <w:t>{"câu hỏi": "Với câu hỏi sau, hãy tìm và xuất ra câu trả lời tương ứng từ đoạn văn đã cho - Câu hỏi: Kích thước địa lý của Istanbul là bao nhiêu?\nPassage: Không có gì lạ khi Istanbul thường bị nhầm lẫn là thủ đô của Thổ Nhĩ Kỳ. Đây là thành phố lớn nhất và tổng diện tích thành phố tiếp tục mở rộng do dân số tăng. Đó là thành phố của doanh nghiệp. Nó cũng là trung tâm lịch sử của các đế chế khác nhau, và nó là thành phố duy nhất trên thế giới trên hai lục địa: Châu Âu và Châu Á.", "Câu trả lời": "Kích thước địa lý của Istanbul không được đề cập trong Đoạn văn."}</w:t>
      </w:r>
    </w:p>
    <w:p w14:paraId="3E23CB59" w14:textId="77777777" w:rsidR="005208AE" w:rsidRDefault="00983404">
      <w:r>
        <w:t>{"câu hỏi": "Viết lại câu này bằng cách khác. - Tôi đã có một khoảng thời gian tuyệt vời ở bãi biển.", "trả lời": "Tôi hoàn toàn tận hưởng thời gian của mình ở bờ biển."}</w:t>
      </w:r>
    </w:p>
    <w:p w14:paraId="7E3CEDAB" w14:textId="77777777" w:rsidR="005208AE" w:rsidRDefault="00983404">
      <w:r>
        <w:t>{"câu hỏi": "Liệt kê 12 hành tinh của Hệ Mặt trời", "trả lời": "Không có 12 hành tinh trong hệ mặt trời theo phân loại được chấp nhận hiện tại bởi Liên minh Thiên văn Quốc tế (IAU). Theo IAU, có 8 hành tinh trong hệ mặt trời, và chúng bao gồm: Sao Thủy, Sao Kim, Trái đất, Sao Hỏa, Sao Mộc, Sao Thổ, Sao Thiên Vương và Sao Hải Vương. Hành tinh Pluto được định nghĩa lại là một "Hành tinh lùn" vào năm 2006. Ngoài Sao Diêm Vương, còn có một vài hành tinh lùn nữa trong hệ mặt trời như Ceres, Eris, Haumea và Makemake."}</w:t>
      </w:r>
    </w:p>
    <w:p w14:paraId="0276BF3F" w14:textId="77777777" w:rsidR="005208AE" w:rsidRDefault="00983404">
      <w:r>
        <w:t>{"câu hỏi": "Độ không tuyệt đối là gì?", "câu trả lời": "Độ không tuyệt đối là nhiệt độ thấp nhất có thể, trong đó chuyển động của các hạt tạo nên vật chất về mặt lý thuyết dừng lại và chúng đạt đến năng lượng nhiệt tối thiểu của chúng. Nói cách khác, đó là điểm mà tại đó động năng của một hệ thống là tối thiểu. Độ không tuyệt đối được định nghĩa là xấp xỉ -459,67 Fahrenheit, hoặc -273,15 độ C, hoặc 0 Kelvin. Ở nhiệt độ này, các nguyên tử và phân tử sẽ ngừng chuyển động hoàn toàn, và entropy (rối loạn) sẽ đạt đến giá trị tối thiểu của nó. Điều quan trọng cần lưu ý là độ không tuyệt đối được coi là một giới hạn không thể đạt được, và chưa bao giờ đạt được, mặc dù các nhà khoa học đã đạt được nhiệt độ rất gần với nó.</w:t>
      </w:r>
    </w:p>
    <w:p w14:paraId="20938CC2" w14:textId="77777777" w:rsidR="005208AE" w:rsidRDefault="00983404">
      <w:r>
        <w:t>{"question": "Tạo ra một phương pháp để giải một hệ phương trình 2x2. - x+2y=6\n2x+4y=6", "đáp án": "Đây là một phương pháp để giải hệ phương trình 2x2 đã cho:\n'''\ndef solve_2x2(a1, b1, c1, a2, b2, c2):\n # Hàm này giải phương trình có dạng \n # a1x + b1y = c1\n # a2x + b2y = c2\n \n định thức = a1 * b2 - b1 * a2\n nếu định thức == 0:\n trả về \"Hệ thống không có nghiệm hoặc vô số nghiệm \"\n khác:\n x = (c1 * b2 - c2 * b1) / định thức\n y = (a1 * c2 - a2 * c1) / định thức\n trả về x, y\n\n# Phương trình đầu vào\neq1 = \"x+2y=6\"\neq2 = \"2x+4y=6\"\n\n# Tách các chuỗi đầu vào để đánh giá chúng\na1, eq1_splits = eq1.split('x')\na1 = int(a1 hoặc 1)\nb1, c1 = map(int, eq1_splits.split('='))\na2, eq2_splits = eq2.split('x')\na2 = int(a2 hoặc 1)\nb2,  c2 = map(int, eq2_splits.split('='))\n\n# Tìm giải pháp\nsolution = solve_2x2(a1, b1, c1, a2, b2, c2)\n\n# Result\nif type(solution) == str:\n print(solution)\nelse:\n x, y = solution\n print('Solution: x = {}, y = {}'.format(x, y))\n'''\nMã này sẽ xuất ra: Hệ thống không có giải pháp hoặc vô số giải pháp. Điều này là do hai phương trình được cung cấp không độc lập; Phương trình thứ hai chỉ là bội số của phương trình thứ nhất."}</w:t>
      </w:r>
    </w:p>
    <w:p w14:paraId="578BC326" w14:textId="77777777" w:rsidR="005208AE" w:rsidRDefault="00983404">
      <w:r>
        <w:t xml:space="preserve">{"câu hỏi": "Xác định những cảm xúc chính của con người.", "trả lời": "Những cảm xúc chính của con người thường được xác định là hạnh phúc, buồn bã, sợ hãi, tức giận, bất ngờ và ghê </w:t>
      </w:r>
      <w:r>
        <w:lastRenderedPageBreak/>
        <w:t>tởm. Chúng được gọi là những cảm xúc cơ bản và được trải nghiệm phổ biến trên khắp các nền văn hóa. Những cảm xúc khác có thể bao gồm tình yêu, sự khinh miệt, niềm tự hào, xấu hổ, tội lỗi, ghen tị và ghen tuông. Cảm xúc rất phức tạp và liên tục thay đổi, và mọi người có thể trải nghiệm một loạt các cảm xúc để đáp ứng với thế giới xung quanh."}</w:t>
      </w:r>
    </w:p>
    <w:p w14:paraId="27CA5D07" w14:textId="77777777" w:rsidR="005208AE" w:rsidRDefault="00983404">
      <w:r>
        <w:t>{"câu hỏi": "Tìm một sự kiện đang diễn ra ở San Francisco trong tuần này và cung cấp thông tin chi tiết cho sự kiện đó.", "câu trả lời": "Một sự kiện diễn ra ở San Francisco trong tuần này là \"Comedy Oakland Live - Live outdoor stand-up comedy show\". Nó đang diễn ra vào Thứ Sáu, Tháng Tám 27th 2021 tại 7: 00 PM - 8: 45 PM PDT tại 16th Street Station, Oakland, CA. Chương trình hài kịch độc thoại ngoài trời này có sự tham gia của một số diễn viên hài hài hước nhất từ Vùng Vịnh và hơn thế nữa. Sự kiện này là một chương trình trực tiếp được trình bày bởi Comedy Oakland, được biết đến với việc sản xuất các sự kiện hài kịch chất lượng. Chương trình sẽ tuân theo tất cả các hướng dẫn an toàn của địa phương để đảm bảo an toàn cho người tham dự. Bạn có thể mua vé từ trang eventbrite cùng tên."}</w:t>
      </w:r>
    </w:p>
    <w:p w14:paraId="195F8F51" w14:textId="77777777" w:rsidR="005208AE" w:rsidRDefault="00983404">
      <w:r>
        <w:t>{"câu hỏi": "Bạn có thể tạo tên công ty liên quan đến tài chính và tiền điện tử không?", "câu trả lời": "Một tên công ty có thể liên quan đến tài chính và tiền điện tử có thể là \"CryptoFinance Solutions\" hoặc \"FinCrypt Solutions\"."}</w:t>
      </w:r>
    </w:p>
    <w:p w14:paraId="0209CBA1" w14:textId="77777777" w:rsidR="005208AE" w:rsidRDefault="00983404">
      <w:r>
        <w:t>{"câu hỏi": "Phân loại sự kiện/thông tin đã cho thành một danh mục cụ thể. - Trái Đất là hành tinh thứ ba tính từ Mặt Trời.", "Trả lời": "Thể loại: Thiên văn học/ Khoa học Vũ trụ."}</w:t>
      </w:r>
    </w:p>
    <w:p w14:paraId="4CD5919D" w14:textId="77777777" w:rsidR="005208AE" w:rsidRDefault="00983404">
      <w:r>
        <w:t>{"câu hỏi": "Tạo một câu giải thích virus là gì.", "câu trả lời": "Virus là một tác nhân truyền nhiễm siêu nhỏ sinh sản bên trong tế bào của các sinh vật sống và có thể gây ra một loạt các bệnh trong vật chủ của nó."}</w:t>
      </w:r>
    </w:p>
    <w:p w14:paraId="384021BC" w14:textId="77777777" w:rsidR="005208AE" w:rsidRDefault="00983404">
      <w:r>
        <w:t>{"câu hỏi": "Viết một đoạn văn gồm 5 câu phản ánh ý kiến của bạn về chủ đề đã cho. - Tầm quan trọng của việc lấy bằng đại học", "trả lời": "Theo tôi, lấy bằng đại học là vô cùng quý giá vì nó có thể dẫn đến nhiều cơ hội việc làm hơn, thu nhập cao hơn và phát triển các kỹ năng quan trọng. Nhiều ngành công nghiệp yêu cầu bằng đại học như một bằng cấp tối thiểu để làm việc, có nghĩa là việc không có bằng cấp có thể hạn chế sự phát triển nghề nghiệp của một cá nhân. Ngoài ra, các nghiên cứu đã chỉ ra rằng sinh viên tốt nghiệp đại học trung bình có xu hướng kiếm được nhiều tiền hơn những người không có bằng cấp. Ngoài ra, trường đại học cũng cung cấp một môi trường nơi sinh viên có thể học không chỉ các kỹ năng kỹ thuật mà còn cả các kỹ năng mềm quan trọng như giao tiếp, tư duy phản biện và làm việc theo nhóm. Cuối cùng, mặc dù đại học có thể không phải là con đường tốt nhất cho tất cả mọi người, nhưng kinh nghiệm và cơ hội mà nó có thể cung cấp chắc chắn đáng để xem xét."}</w:t>
      </w:r>
    </w:p>
    <w:p w14:paraId="0F5AF0C8" w14:textId="77777777" w:rsidR="005208AE" w:rsidRDefault="00983404">
      <w:r>
        <w:t>{"question": "Cung cấp tiêu đề cho văn bản sau. - Các yếu tố chính của kế hoạch kinh doanh là mục đích của doanh nghiệp, thị trường mục tiêu, tài chính, chiến lược tiếp thị và hoạt động.", "câu trả lời": "Các thành phần chính của kế hoạch kinh doanh"}</w:t>
      </w:r>
    </w:p>
    <w:p w14:paraId="2ED3E713" w14:textId="77777777" w:rsidR="005208AE" w:rsidRDefault="00983404">
      <w:r>
        <w:t>{"question": "Viết một câu hỏi để thu thập thêm thông tin về một chủ đề cụ thể. - Mạng xã hội", "câu trả lời": "Bạn có thể cho tôi biết thêm về khía cạnh cụ thể của mạng xã hội mà bạn muốn tìm hiểu thêm không?"}</w:t>
      </w:r>
    </w:p>
    <w:p w14:paraId="12548325" w14:textId="77777777" w:rsidR="005208AE" w:rsidRDefault="00983404">
      <w:r>
        <w:lastRenderedPageBreak/>
        <w:t>{"câu hỏi": "Động não ba ý tưởng cho một loại máy bán hàng tự động chưa từng thấy trước đây.", "câu trả lời": "1. Máy bán hàng tự động trong vườn: Máy bán hàng tự động này sẽ được trang bị hệ thống chiếu sáng, nhiệt độ và nước riêng để giữ cho rau xanh và thảo mộc phát triển quanh năm. Khách hàng có thể chọn từ nhiều loại thảo mộc và rau xanh mới trồng, sẽ được tự động thu hoạch và phân phối tại thời điểm mua. \n\n2. Máy bán sản phẩm tự động có thể tùy chỉnh: Thay vì mua các sản phẩm đóng gói sẵn, máy bán hàng tự động này sẽ cho phép khách hàng chọn và chọn những gì đi vào sản phẩm của họ, cho dù đó là hỗn hợp kẹo tùy chỉnh hay sản phẩm làm đẹp được cá nhân hóa. Máy sẽ phân phối sản phẩm cơ bản và sau đó cho phép khách hàng thêm vào hỗn hợp mong muốn, tất cả ngay tại chỗ. \n\n3. Máy bán hàng tự động nghệ thuật: Máy bán hàng tự động này sẽ giới thiệu tác phẩm của các nghệ sĩ địa phương theo cách độc đáo và dễ tiếp cận. Khách hàng có thể duyệt qua một bộ sưu tập kỹ thuật số các tác phẩm nghệ thuật và bản in, chọn một tác phẩm yêu thích và nhận bản in chất lượng cao ở kích thước đã chọn. Nó có thể có tuyển chọn luân phiên các nghệ sĩ và chủ đề, cho phép khách hàng khám phá và mua tác phẩm nghệ thuật gốc."}</w:t>
      </w:r>
    </w:p>
    <w:p w14:paraId="4F37E19B" w14:textId="77777777" w:rsidR="005208AE" w:rsidRDefault="00983404">
      <w:r>
        <w:t>{"câu hỏi": "Phân loại sản phẩm này vào đúng ngành. - AppPlatform mới sẽ cho phép các nhà phát triển thiết kế và xuất bản các ứng dụng di động chỉ trong vài cú nhấp chuột.", "trả lời": "Ngành: Phát triển công nghệ / phần mềm."}</w:t>
      </w:r>
    </w:p>
    <w:p w14:paraId="2DD6D5DF" w14:textId="77777777" w:rsidR="005208AE" w:rsidRDefault="00983404">
      <w:r>
        <w:t>{"question": "Tạo một câu mô tả sản phẩm bằng cụm từ sau. - Ghế chăm sóc móng chân\nCụm từ: \"+ là sự pha trộn hoàn hảo giữa vẻ đẹp và sự thoải mái", "câu trả lời": "Ghế chăm sóc móng chân là sự pha trộn hoàn hảo giữa vẻ đẹp và sự thoải mái, mang đến trải nghiệm sang trọng và thư giãn."}</w:t>
      </w:r>
    </w:p>
    <w:p w14:paraId="25D78855" w14:textId="77777777" w:rsidR="005208AE" w:rsidRDefault="00983404">
      <w:r>
        <w:t>{"câu hỏi": "Cố gắng thêm ba cụm từ mới vào mô tả sau để làm cho nó nghe hay hơn - Chiếc bánh này được nhồi dâu tây và kem, và được rắc đường.", "trả lời": "Chiếc bánh ngon lành này được nhồi một cách hào phóng với dâu tây thơm ngon và kem béo ngậy, sau đó rắc một lớp đường mịn một cách tinh tế, làm cho nó trở thành một niềm đam mê không thể cưỡng lại."}</w:t>
      </w:r>
    </w:p>
    <w:p w14:paraId="5895E0D2" w14:textId="77777777" w:rsidR="005208AE" w:rsidRDefault="00983404">
      <w:r>
        <w:t>{"question": "Đề xuất ba tính từ mới mô tả sản phẩm. - Đồng hồ thông minh", "trả lời": "Sáng tạo, kiểu dáng đẹp và linh hoạt."}</w:t>
      </w:r>
    </w:p>
    <w:p w14:paraId="08DEBE1F" w14:textId="77777777" w:rsidR="005208AE" w:rsidRDefault="00983404">
      <w:r>
        <w:t>{"câu hỏi": "Hãy đưa ra khẩu hiệu quảng cáo cho sản phẩm sau - Bảng máy tính", "câu trả lời": "\"Nâng cấp không gian làm việc của bạn với các bảng có thể tính toán của chúng tôi - sự bổ sung hoàn hảo cho bất kỳ văn phòng nào.\""}</w:t>
      </w:r>
    </w:p>
    <w:p w14:paraId="643058F7" w14:textId="77777777" w:rsidR="005208AE" w:rsidRDefault="00983404">
      <w:r>
        <w:t>{"question": "Xác định giá trị cao thứ 3 trong danh sách. - Danh sách: [-3, 0, 5, 9, -5, 10]", "trả lời": "Giá trị cao thứ ba trong danh sách [-3, 0, 5, 9, -5, 10] là 5."}</w:t>
      </w:r>
    </w:p>
    <w:p w14:paraId="2DD1F44B" w14:textId="77777777" w:rsidR="005208AE" w:rsidRDefault="00983404">
      <w:r>
        <w:t>{"question": "Liệt kê các thừa số của 60", "answer": "Các thừa số của 60 là các số nguyên có thể chia đều 60 mà không để lại số dư. Đó là:\n\n1, 2, 3, 4, 5, 6, 10, 12, 15, 20, 30 và 60."}</w:t>
      </w:r>
    </w:p>
    <w:p w14:paraId="6A959EAF" w14:textId="77777777" w:rsidR="005208AE" w:rsidRDefault="00983404">
      <w:r>
        <w:t>{"question": "Chuyển đổi 3/4 thành số thập phân.", "answer": "Để chuyển đổi 3/4 thành số thập phân, bạn chia tử số (3) cho mẫu số (4): \n3 chia cho 4 bằng 0,75. \nVì vậy, 3/4 dưới dạng số thập phân là 0,75."}</w:t>
      </w:r>
    </w:p>
    <w:p w14:paraId="08F59DAF" w14:textId="77777777" w:rsidR="005208AE" w:rsidRDefault="00983404">
      <w:r>
        <w:lastRenderedPageBreak/>
        <w:t>{"câu hỏi": "Viết một câu ghép vần bằng cách sử dụng các từ \"thân yêu\" và \"phòng\".", "câu trả lời": "Khi bạn nhìn ra bầu trời đêm, bạn thân mến,\nVà nhìn thấy những vì sao, tôi hy vọng nó mang lại cho bạn niềm vui trong căn phòng ấm cúng này."}</w:t>
      </w:r>
    </w:p>
    <w:p w14:paraId="51AEEA96" w14:textId="77777777" w:rsidR="005208AE" w:rsidRDefault="00983404">
      <w:r>
        <w:t>{"câu hỏi": "Kể tên ba con vật đẻ trứng.", "trả lời": "Ba con vật đẻ trứng là gà, rùa và cá sấu."}</w:t>
      </w:r>
    </w:p>
    <w:p w14:paraId="3E6A562F" w14:textId="77777777" w:rsidR="005208AE" w:rsidRDefault="00983404">
      <w:r>
        <w:t>{"câu hỏi": "Xem lại bài luận đã cho. Hãy cho tôi một bản tóm tắt kỹ lưỡng. - Bài luận nói về cách giáo viên và cán bộ quản lý nhà trường có thể làm việc cùng nhau để tạo ra một môi trường học đường an toàn và tôn trọng cho học sinh.", "Trả lời": "Bài luận thảo luận về tầm quan trọng của sự hợp tác giữa giáo viên và cán bộ quản lý nhà trường trong việc tạo ra một môi trường học đường an toàn và tôn trọng cho học sinh. Trọng tâm chính là các biện pháp và các bước có thể được thực hiện để đảm bảo rằng học sinh cảm thấy an toàn và được tôn trọng khi ở trường."}</w:t>
      </w:r>
    </w:p>
    <w:p w14:paraId="10790CD0" w14:textId="77777777" w:rsidR="005208AE" w:rsidRDefault="00983404">
      <w:r>
        <w:t>{"câu hỏi": "Mô tả các ngành công nghiệp chính ở Các Tiểu vương quốc Ả Rập Thống nhất.", "câu trả lời": "Các Tiểu vương quốc Ả Rập Thống nhất (UAE) là một quốc gia có nền kinh tế đa dạng tự hào có một số ngành công nghiệp chính. Dưới đây là tổng quan về một số ngành công nghiệp chính thúc đẩy nền kinh tế của UAE: \ n \ n1. Dầu khí: UAE là một trong những nhà sản xuất dầu khí lớn nhất thế giới, vì đây là nơi có trữ lượng lớn của cả hai nguồn tài nguyên. Xuất khẩu dầu mỏ và khí đốt tự nhiên đóng một vai trò quan trọng trong nền kinh tế của đất nước và chiếm một tỷ lệ lớn trong GDP. Thương mại và Hậu cần: UAE đã trở thành một trung tâm thương mại toàn cầu, tận dụng vị trí chiến lược của mình ở ngã tư của các tuyến thương mại lớn. Các cảng của đất nước được xếp hạng trong số những cảng bận rộn nhất trên thế giới, đóng vai trò là cửa ngõ chính vào Trung Đông. Du lịch: UAE đã nổi lên như một điểm đến du lịch nổi tiếng, thu hút hàng triệu du khách mỗi năm. Những bãi biển tuyệt đẹp, những tòa nhà chọc trời cao chót vót, khách sạn sang trọng và các địa danh văn hóa của đất nước đã khiến nó trở thành một điểm đến hấp dẫn đối với khách du lịch. \ n \ n4. Bất động sản: Thị trường bất động sản của UAE là một trong những thị trường sôi động nhất trên thế giới. Đất nước này đã chứng kiến sự gia tăng theo cấp số nhân trong hoạt động xây dựng, với một số dự án mang tính biểu tượng đã hoàn thành trong những năm gần đây. Điều này đã dẫn đến sự tăng trưởng đáng kể trong đầu tư bất động sản. \n\n5. Dịch vụ tài chính: Ngành dịch vụ tài chính của UAE đã chứng kiến sự tăng trưởng nhanh chóng trong những năm gần đây, được thúc đẩy bởi sự phát triển của các trung tâm tài chính như Trung tâm Tài chính Quốc tế Dubai (DIFC) và Thị trường Toàn cầu Abu Dhabi (ADGM). Đất nước này là nơi có một số ngân hàng và tổ chức tài chính lớn và đã trở thành một trung tâm lớn cho các dịch vụ tài chính trong khu vực. \ n \ n6. Sản xuất: UAE có một ngành công nghiệp sản xuất mạnh mẽ, sản xuất các sản phẩm từ thực phẩm, hóa chất và máy móc, đến nhôm, xi măng và vật liệu xây dựng. Chính phủ đã thực hiện các chính sách nhằm khuyến khích đầu tư vào lĩnh vực sản xuất, từ đó dẫn đến sự tăng trưởng của nó. \ n \ nĐây là một số ngành công nghiệp chính thúc đẩy nền kinh tế của UAE. Đất nước này đang liên tục đa dạng hóa nền kinh tế, với một số ngành công nghiệp mới sắp ra mắt, bao gồm năng lượng tái tạo, công nghệ và hàng không vũ trụ.</w:t>
      </w:r>
    </w:p>
    <w:p w14:paraId="0EED42D6" w14:textId="77777777" w:rsidR="005208AE" w:rsidRDefault="00983404">
      <w:r>
        <w:lastRenderedPageBreak/>
        <w:t>{"question": "Viết một câu mở đầu giới thiệu nhân vật đã cho. - Nhân vật là một tên cướp biển dũng cảm tên Jack Sparrow.", "Trả lời": "Gặp Jack Sparrow, tên cướp biển dũng cảm, người không sợ hãi chèo thuyền trên biển cả để tìm kiếm cuộc phiêu lưu và kho báu."}</w:t>
      </w:r>
    </w:p>
    <w:p w14:paraId="3F29B2DB" w14:textId="77777777" w:rsidR="005208AE" w:rsidRDefault="00983404">
      <w:r>
        <w:t>{"câu hỏi": "Giải thích lượng khí thải carbon là gì trong một câu.", "câu trả lời": "Dấu chân carbon là tổng lượng khí thải nhà kính, bao gồm cả carbon dioxide, chủ yếu do các hoạt động của con người gây ra, mà một cá nhân hoặc tổ chức tạo ra, trực tiếp hoặc gián tiếp, được biểu thị dưới dạng carbon dioxide tương đương."}</w:t>
      </w:r>
    </w:p>
    <w:p w14:paraId="3DBF4E5B" w14:textId="77777777" w:rsidR="005208AE" w:rsidRDefault="00983404">
      <w:r>
        <w:t>{"câu hỏi": "Kể tên một nguồn tài nguyên thiên nhiên có thể được sử dụng để tạo ra điện.", "trả lời": "Một nguồn tài nguyên thiên nhiên có thể được sử dụng để tạo ra điện là nước thông qua việc sử dụng thủy điện."}</w:t>
      </w:r>
    </w:p>
    <w:p w14:paraId="6F2DC7E1" w14:textId="77777777" w:rsidR="005208AE" w:rsidRDefault="00983404">
      <w:r>
        <w:t>{"câu hỏi": "Cung cấp một mô tả sinh động về cảnh quan nhất định. - Khung cảnh dãy núi Rocky nhìn từ đỉnh núi", "trả lời": "Toàn cảnh dãy núi Rocky trải dài trước mắt bạn, những đỉnh núi hùng vĩ của chúng vươn lên bầu trời trong xanh. Nhìn từ trên đỉnh một ngọn núi cao, cảnh quan bao quát là một màn trình diễn tuyệt đẹp về sự hùng vĩ của thiên nhiên. Địa hình gồ ghề bên dưới, bao phủ trong biển cây xanh, cuộn và nhấp nhô xa như mắt có thể nhìn thấy. Những đám mây đổ bóng thay đổi trên các thung lũng khi những tia nắng vàng của mặt trời bắt những đỉnh núi phủ tuyết, khiến chúng rực rỡ rực rỡ. Không khí trong lành đang tiếp thêm sinh lực, và sự im lặng xung quanh chỉ bị phá vỡ bởi tiếng xào xạc nhẹ nhàng của lá cây và tiếng kêu thỉnh thoảng của một con đại bàng bay cao trên bầu trời. Khung cảnh ngoạn mục này của Rockies là một cảnh tượng đáng để chiêm ngưỡng, sức mạnh và vẻ đẹp thô sơ của những ngọn núi này để lại ấn tượng lâu dài cho tất cả những ai chứng kiến nó."}</w:t>
      </w:r>
    </w:p>
    <w:p w14:paraId="4A5A063D" w14:textId="77777777" w:rsidR="005208AE" w:rsidRDefault="00983404">
      <w:r>
        <w:t>{"câu hỏi": "Tạo ra một bài thơ ngắn có 10-15 dòng và chủ đề là \"love\".", "answer": "Tình yêu mềm mại như một làn gió nhẹ,\nMột cảm giác khiến trái tim thoải mái.\nNó bao bọc bạn trong sự ấm áp và thích thú,\nMột ánh sáng từ bên trong tỏa sáng rất rực rỡ.\n\nĐó là trong cảm ứng và trong ánh mắt,\nMột cảm giác sẽ không bao giờ phai mờ.\nĐó là trong âm thanh của một giọng nói thật ngọt ngào,\ Trong mỗi khoảnh khắc, nhịp tim của bạn gặp nhau.\n\nTình yêu là lòng tốt, đó là sự kiên nhẫn, đó là sự quan tâm, \nMột mối liên kết mà hai linh hồn sẵn sàng chia sẻ.\nĐó là một cuộc hành trình tràn ngập tiếng cười và nước mắt, \nMột mối liên kết phát triển mạnh mẽ hơn trong suốt những năm qua. \n\nTình yêu là ánh sáng dẫn đường cho chúng ta,\nMột ngọn lửa cháy sáng hơn mỗi ngày."}</w:t>
      </w:r>
    </w:p>
    <w:p w14:paraId="7AAE239B" w14:textId="77777777" w:rsidR="005208AE" w:rsidRDefault="00983404">
      <w:r>
        <w:t xml:space="preserve">{"câu hỏi": "Liệt kê sự khác biệt chính giữa mạng nơ-ron nhân tạo và mạng nơ-ron tích chập.", "câu trả lời": "Mạng nơ-ron nhân tạo (ANN) và mạng nơ-ron tích chập (CNN) là hai loại kiến trúc mạng thần kinh, được sử dụng rộng rãi trong các ứng dụng học máy và trí tuệ nhân tạo. Mặc dù cả hai đều có một số điểm chung, nhưng có những khác biệt chính giữa chúng, chẳng hạn như: \ n \ n1. **Kiến trúc: ** ANN bao gồm một lớp đầu vào, một hoặc nhiều lớp ẩn và một lớp đầu ra, tất cả đều được kết nối đầy đủ. Mặt khác, CNN có kiến trúc chuyên biệt bao gồm các lớp tích chập, tổng hợp và được kết nối đầy đủ. \n\n2. **Loại dữ liệu: ** ANN có thể hoạt động với các loại dữ liệu khác nhau như số, phân loại, v.v., trong khi CNN được thiết kế đặc biệt cho dữ liệu hình ảnh hoặc dữ liệu có cấu trúc liên kết giống như lưới. \ n \ n3. ** Trích xuất tính năng: ** Trong ANN, việc trích xuất tính năng thường được </w:t>
      </w:r>
      <w:r>
        <w:lastRenderedPageBreak/>
        <w:t>thực hiện thủ công trước khi đưa dữ liệu vào mạng. Mặt khác, CNN tự động tìm hiểu và trích xuất các tính năng từ dữ liệu đầu vào thông qua việc sử dụng các lớp tích chập. \ n \ n4. **Kết nối cục bộ: ** Trong ANN, mỗi tế bào thần kinh trong một lớp nhất định được kết nối với mọi tế bào thần kinh trong các lớp trước và tiếp theo. Ngược lại, trong CNN, các tế bào thần kinh trong các lớp tích chập chỉ được kết nối với một vùng nhỏ của dữ liệu đầu vào, có tính đến các mối quan hệ không gian giữa dữ liệu. \ n \ n5. **Chia sẻ thông số: ** ANN có một bộ thông số hoặc trọng số khác nhau cho mỗi kết nối giữa các tế bào thần kinh. Tuy nhiên, CNN sử dụng chia sẻ tham số, trong đó cùng một bộ tham số được sử dụng cho các vùng khác nhau của dữ liệu đầu vào, do đó giảm số lượng tham số để tìm hiểu và cải thiện hiệu quả tính toán. \ n \ n6. **Bất biến dịch: ** CNN là bất biến dịch, có nghĩa là mạng có thể nhận ra một đối tượng bất kể vị trí của nó trong dữ liệu đầu vào. Mặt khác, ANN không có thuộc tính này.\n\n7. ** Ứng dụng: ** ANN được sử dụng cho một loạt các ứng dụng như hồi quy, phân loại và hơn thế nữa. CNN đặc biệt phù hợp cho các tác vụ như phân loại hình ảnh, phát hiện đối tượng và phân đoạn hình ảnh."}</w:t>
      </w:r>
    </w:p>
    <w:p w14:paraId="0598DC29" w14:textId="77777777" w:rsidR="005208AE" w:rsidRDefault="00983404">
      <w:r>
        <w:t>{"câu hỏi": "Tạo ra một câu minh họa khái niệm "khả năng thích ứng\".", "câu trả lời": "Khả năng thích ứng là khả năng điều chỉnh hiệu quả các tình huống mới và thay đổi bằng cách linh hoạt trong suy nghĩ và hành động của một người."}</w:t>
      </w:r>
    </w:p>
    <w:p w14:paraId="5442C545" w14:textId="77777777" w:rsidR="005208AE" w:rsidRDefault="00983404">
      <w:r>
        <w:t>{"question": "Đề xuất ba cuốn sách giáo khoa có thể được sử dụng để học máy.", "trả lời": "1. \"Pattern Recognition and Machine Learning\" của Christopher M. Bishop\n2. \"Hands-On Machine Learning with Scikit-Learn and TensorFlow: Concepts, Tools, and Techniques to Build Intelligent Systems\" của Aur\u00e9lien G\u00e9ron\n3. "Machine Learning: A Probabilistic Perspective" của Kevin P. Murphy."}</w:t>
      </w:r>
    </w:p>
    <w:p w14:paraId="2096C0A2" w14:textId="77777777" w:rsidR="005208AE" w:rsidRDefault="00983404">
      <w:r>
        <w:t xml:space="preserve">{"câu hỏi": "Làm thế nào ngân sách có thể được sử dụng để giúp theo dõi thói quen chi tiêu của một người?", "Trả lời": "Ngân sách là một công cụ hiệu quả để theo dõi thói quen chi tiêu và kiểm soát tài chính của bạn. Dưới đây là một số cách mà nó có thể giúp bạn theo dõi chi tiêu của mình:\n\n1. Thiết lập danh mục chi phí: Ngân sách giúp bạn sắp xếp chi phí của mình thành các danh mục khác nhau như thực phẩm, nhà ở, phương tiện đi lại, giải trí và tiết kiệm. Điều này cho phép bạn xem tiền của mình sẽ đi đâu mỗi tháng và xác định các lĩnh vực mà bạn cần cắt giảm chi tiêu. \ n \ n2. Theo dõi chi phí: Bằng cách theo dõi chi phí của mình, bạn có thể theo dõi số tiền bạn đang chi tiêu trong mỗi danh mục. Điều này có thể giúp bạn có được một bức tranh chính xác về thói quen chi tiêu của bạn và thay đổi hành vi của bạn khi cần thiết. \ n \ n3. Lập kế hoạch cho tương lai: Ngân sách cho phép bạn lập kế hoạch cho các chi phí trong tương lai và xem bạn cần tiết kiệm bao nhiêu tiền cho các sự kiện sắp tới, chẳng hạn như kỳ nghỉ hoặc trả trước cho một ngôi nhà. Điều này có thể giúp bạn đi đúng hướng với chi tiêu của mình và tránh bội chi trong hiện tại. \ n \ n4. Đáp ứng các mục tiêu tài chính: Bằng cách đặt mục tiêu tài chính cho bản thân và tạo ngân sách để giúp đạt được những mục tiêu đó, bạn có thể theo dõi tiến trình của mình và điều chỉnh thói quen chi tiêu cho phù hợp. Điều này có thể giúp bạn duy trì động lực để đạt được các mục tiêu tài chính của mình. Nhìn chung, sử dụng ngân sách để theo dõi thói quen chi tiêu của bạn có thể giúp bạn kiểm soát tài chính của mình và đưa ra quyết định sáng suốt về cách sử dụng tiền của </w:t>
      </w:r>
      <w:r>
        <w:lastRenderedPageBreak/>
        <w:t>bạn. Bằng cách theo dõi chi phí, lập kế hoạch cho tương lai và đặt mục tiêu tài chính, bạn có thể tận dụng tối đa thu nhập của mình và xây dựng một tương lai tài chính an toàn."}</w:t>
      </w:r>
    </w:p>
    <w:p w14:paraId="5268D527" w14:textId="77777777" w:rsidR="005208AE" w:rsidRDefault="00983404">
      <w:r>
        <w:t>{"câu hỏi": "Tạo danh sách sáu mục thiết yếu mà ai đó sẽ cần trong môi trường kinh doanh.", "câu trả lời": "Dưới đây là sáu mục thiết yếu mà ai đó sẽ cần trong môi trường kinh doanh: \n\n1. Máy tính / Máy tính xách tay: Máy tính hoặc máy tính xách tay là một công cụ thiết yếu cho các tác vụ như gửi email, xử lý văn bản và tiến hành nghiên cứu. \n\n2. Máy in: Một máy in là cần thiết để sản xuất các bản sao cứng của tài liệu, tài liệu tiếp thị và các tệp quan trọng khác. \n\n3. Điện thoại: Điều quan trọng là phải có một hệ thống điện thoại tại chỗ để liên lạc với đồng nghiệp, khách hàng và khách hàng. \n\n4. Kết nối Internet: Kết nối internet nhanh và đáng tin cậy là điều cần thiết để duy trì kết nối với thế giới bên ngoài. \ n \ n5. Đồ dùng văn phòng: Các vật dụng văn phòng cơ bản như bút, giấy, bấm ghim và kẹp giấy rất cần thiết để ghi chú và sắp xếp các tập tin. \n\n6. Bàn ghế: Bàn ghế thoải mái và tiện dụng có thể giúp thúc đẩy tư thế tốt và giảm căng thẳng về thể chất trong thời gian làm việc dài."}</w:t>
      </w:r>
    </w:p>
    <w:p w14:paraId="1AC60BE4" w14:textId="77777777" w:rsidR="005208AE" w:rsidRDefault="00983404">
      <w:r>
        <w:t>{"câu hỏi": "Đề xuất một phương pháp tốt để đánh giá hiệu suất của mô hình học máy.", "câu trả lời": "Có một số phương pháp để đánh giá hiệu suất của mô hình học máy, nhưng một cách tiếp cận được sử dụng rộng rãi là thông qua việc sử dụng ma trận nhầm lẫn và các số liệu đánh giá liên quan. Ma trận nhầm lẫn so sánh các dự đoán của mô hình với các giá trị thực tế, dẫn đến một bảng hiển thị số lượng Dương tính thật (TP), Dương tính giả (FP), Âm tính thật (TN) và Âm tính giả (FN). Các giá trị này sau đó có thể được sử dụng để tính toán các số liệu đánh giá như độ chính xác, độ chính xác, thu hồi và điểm F1. \n\n- Độ chính xác là tỷ lệ dự đoán chính xác trong số tất cả các dự đoán và được tính bằng (TP + TN) / (TP + TN + FP + FN). \n\n- Độ chính xác đo tỷ lệ dự đoán tích cực là chính xác và được tính là TP / (TP + FP). \n\n- Thu hồi đo tỷ lệ dương tính thực tế được xác định chính xác và được tính là TP / (TP + FN). \n\n- Điểm F1 là trung bình hài hòa của độ chính xác và thu hồi, và được tính bằng 2 * (độ chính xác * thu hồi) / (độ chính xác + thu hồi). Các số liệu này cung cấp sự hiểu biết tốt về hiệu suất của mô hình và có thể được sử dụng để xác định các khu vực cần cải thiện. Ngoài ra, điều quan trọng là phải thực hiện xác thực chéo với nhiều phần tách của tập dữ liệu, vì điều này giúp đảm bảo rằng đánh giá không thiên vị và phản ánh hiệu suất thực sự của mô hình."}</w:t>
      </w:r>
    </w:p>
    <w:p w14:paraId="3AC2F1AF" w14:textId="77777777" w:rsidR="005208AE" w:rsidRDefault="00983404">
      <w:r>
        <w:t xml:space="preserve">{"question": "Giải thích lớp nhúng là gì và mục đích của nó trong Machine Learning.", "answer": "Lớp nhúng là một loại lớp được sử dụng trong các mạng thần kinh nhân tạo để tìm hiểu biểu diễn nén dữ liệu đầu vào, thường được sử dụng với các tính năng phân loại lớn, chẳng hạn như từ hoặc ID người dùng. Nó biến đổi dữ liệu đầu vào chiều cao, chẳng hạn như các vectơ được mã hóa một nóng, thành các vectơ liên tục chiều thấp hơn. Lớp này thường được sử dụng trong các tác vụ xử lý ngôn ngữ tự nhiên (NLP), chẳng hạn như phân loại văn bản, dịch ngôn ngữ và phân tích tình cảm, trong số những tác vụ khác. \ n \ n Mục đích của lớp nhúng là nén dữ liệu đầu vào trong khi vẫn giữ lại thông tin liên quan của nó. Bằng cách sử dụng các biểu diễn dày đặc, chiều thấp, dữ liệu có thể được đưa vào mạng tốt hơn và được xử lý hiệu quả hơn. Quá trình này cũng có thể giúp khám phá các mối quan hệ cơ bản giữa các yếu tố đầu vào khác nhau, cải thiện việc khái quát hóa mô hình và giảm nguy cơ quá tải. Tóm lại, lớp nhúng là một thành phần thiết yếu trong nhiều kiến trúc học sâu, </w:t>
      </w:r>
      <w:r>
        <w:lastRenderedPageBreak/>
        <w:t>được sử dụng để tìm hiểu và biểu diễn dữ liệu đầu vào một cách hiệu quả. Bằng cách đó, nó giúp cải thiện hiệu suất của mô hình và cho phép thực hiện các tác vụ phức tạp hơn."}</w:t>
      </w:r>
    </w:p>
    <w:p w14:paraId="63BEA7D4" w14:textId="77777777" w:rsidR="005208AE" w:rsidRDefault="00983404">
      <w:r>
        <w:t>{"câu hỏi": "Mô tả các bước hiệu quả để thực hiện một chiến dịch tiếp thị thành công.", "trả lời": "Dưới đây là các bước để thực hiện một chiến dịch tiếp thị thành công:\n\n1. Xác định mục tiêu của chiến dịch: Bắt đầu bằng cách đặt các mục tiêu rõ ràng, có thể đo lường được cho chiến dịch phù hợp với mục tiêu kinh doanh tổng thể. Điều này có thể bao gồm tăng nhận thức về thương hiệu, tạo khách hàng tiềm năng, thúc đẩy doanh số bán hàng hoặc sự tham gia của khách hàng. \ n \ n2. Xác định đối tượng mục tiêu: Biết thị trường mục tiêu của bạn và phân khúc chúng dựa trên nhân khẩu học, hành vi, sở thích và vị trí. Điều này sẽ giúp bạn tạo ra thông điệp và nội dung cộng hưởng với họ. \ n \ n3. Phát triển chiến lược: Dựa trên mục tiêu và đối tượng của bạn, quyết định các kênh và chiến thuật tiếp thị tốt nhất để tiếp cận chúng. Chúng có thể bao gồm phương tiện truyền thông xã hội, tiếp thị nội dung, tiếp thị người ảnh hưởng, tiếp thị qua email, quảng cáo trả tiền và các sự kiện. \ n \ n4. Tạo nội dung hấp dẫn: Tạo nội dung truyền đạt hiệu quả thông điệp thương hiệu và đề xuất giá trị của bạn. Sử dụng các hình thức nội dung khác nhau như video, blog, infographics và hình ảnh để thu hút sự chú ý của khán giả của bạn. \ n \ n5. Khởi chạy và quảng bá: Khởi chạy chiến dịch và quảng bá mạnh mẽ bằng nhiều kênh khác nhau để tiếp cận nhiều người nhất có thể. Tận dụng phương tiện truyền thông xã hội, tiếp thị qua email và quảng cáo trả tiền để tăng phạm vi tiếp cận và khả năng hiển thị của nó. \ n \ n6. Giám sát và đo lường: Sử dụng các công cụ phân tích để theo dõi hiệu suất của chiến dịch trong thời gian thực. Theo dõi các chỉ số chính như phạm vi tiếp cận, mức độ tương tác, khách hàng tiềm năng, chuyển đổi và doanh số bán hàng để xem nó hoạt động tốt như thế nào. \ n \ n7. Điều chỉnh và tối ưu hóa: Bước cuối cùng là liên tục thử nghiệm, tinh chỉnh và tối ưu hóa chiến dịch của bạn dựa trên kết quả. Thử nghiệm với các chiến thuật, thông điệp và nhắm mục tiêu khác nhau để xem chiến thuật nào hoạt động tốt nhất và điều chỉnh cho phù hợp.\n\nThực hiện theo bảy bước này sẽ giúp bạn thực hiện chiến dịch tiếp thị thành công đáp ứng các mục tiêu kinh doanh và thu hút hiệu quả đối tượng mục tiêu của bạn."}</w:t>
      </w:r>
    </w:p>
    <w:p w14:paraId="24396761" w14:textId="77777777" w:rsidR="005208AE" w:rsidRDefault="00983404">
      <w:r>
        <w:t>{"câu hỏi": "Mô tả khái niệm 'động lực nghịch đảo'.", "câu trả lời": "Động lực nghịch đảo là một phương pháp mô hình hóa được sử dụng trong cơ sinh học và robot để tính toán các lực và chuyển động cần thiết để đạt được chuyển động mong muốn. Nó liên quan đến việc làm việc ngược lại từ một chuyển động đã biết để ước tính lực và mô-men xoắn cần thiết để tạo ra chuyển động. Đây là nghịch đảo của động lực học chuyển tiếp, liên quan đến việc tính toán chuyển động dựa trên các lực và mô-men xoắn đã biết. \ n \ n Trong cơ chế sinh học, kỹ thuật này được sử dụng để ước tính tải trọng khớp và lực cơ trong quá trình chuyển động, dựa trên dữ liệu động học được ghi lại như dữ liệu chụp chuyển động. Trong robot, động lực nghịch đảo được sử dụng trong việc tính toán các mô-men xoắn cần thiết tại mỗi khớp để đạt được chuyển động mong muốn của hiệu ứng cuối. \ n \ n Động lực nghịch đảo liên quan đến việc giải các phương trình vi phân và có thể tính toán chuyên sâu. Tuy nhiên, nó là một công cụ hữu ích để hiểu cơ chế chuyển động và phát triển các chiến lược điều khiển trong robot."}</w:t>
      </w:r>
    </w:p>
    <w:p w14:paraId="493FB547" w14:textId="77777777" w:rsidR="005208AE" w:rsidRDefault="00983404">
      <w:r>
        <w:lastRenderedPageBreak/>
        <w:t>{"question": "Chuyển đổi biểu thức toán học sau thành mã C++. - f(x,y) = (x + y)^2", "answer": "''cpp\n#include &lt;iostream&gt;\n#include &lt;cmath&gt;\nusing namespace std;\n\ndouble f(double x, double y) {\n return pow(x + y, 2);\n}\n\nint main(){\n double x, y;\n cin &gt;&gt; x &gt;&gt; y;\n cout &lt;&lt; f(x,  y);\n trả về 0;\n}\n'''"}</w:t>
      </w:r>
    </w:p>
    <w:p w14:paraId="2C1A31BF" w14:textId="77777777" w:rsidR="005208AE" w:rsidRDefault="00983404">
      <w:r>
        <w:t>{"câu hỏi": "Phân tích cách trí tuệ nhân tạo được triển khai trong lĩnh vực chăm sóc sức khỏe.", "Trả lời": "Trí tuệ nhân tạo (AI) đang chuyển đổi ngành chăm sóc sức khỏe bằng cách cải thiện chẩn đoán, dự đoán kết quả và cung cấp các lựa chọn y học cá nhân hóa. Các thuật toán AI và mô hình học máy đã được tích hợp vào thực tiễn y tế, thay đổi cách cung cấp dịch vụ chăm sóc sức khỏe và cung cấp các giải pháp cho kết quả bệnh nhân tốt hơn. Dưới đây là một số cách mà AI đang được triển khai trong chăm sóc sức khỏe: \ n \ n1. Chẩn đoán và chẩn đoán hình ảnh: AI có tiềm năng tăng tốc độ và độ chính xác của khả năng chẩn đoán. Các thuật toán máy tính có thể giúp phân tích hình ảnh y tế, từ chụp X-quang đến chụp CT, với độ chính xác và hiệu quả cao hơn, cho phép các nhà cung cấp dịch vụ chăm sóc sức khỏe xác định bệnh sớm và bắt đầu điều trị thích hợp. Điều này có thể đặc biệt có lợi trong việc phát hiện các bệnh như ung thư hoặc Alzheimer, trong đó can thiệp sớm là rất quan trọng. \ n \ n2. Trợ lý sức khỏe ảo: Chatbot và trợ lý sức khỏe ảo đã được triển khai trong chăm sóc sức khỏe để giúp bệnh nhân tự chẩn đoán, đặt lịch hẹn và cung cấp lời khuyên y tế cơ bản. Bằng cách tự động hóa các tác vụ cơ bản, trợ lý y tế ảo có thể cải thiện hiệu quả của hệ thống y tế, giải phóng thời gian của bác sĩ để tập trung vào các nhiệm vụ phức tạp hơn. Y học cá nhân hóa: AI có thể được sử dụng để phân tích dữ liệu từ hồ sơ y tế của bệnh nhân, dữ liệu di truyền và lựa chọn lối sống để tạo ra các kế hoạch điều trị được cá nhân hóa. Các mô hình học máy có thể dự đoán cách bệnh nhân sẽ đáp ứng với thuốc và liệu pháp, cho phép các bác sĩ điều chỉnh các lựa chọn điều trị để có kết quả tốt hơn. Phân tích dự đoán: AI có thể giúp dự đoán rủi ro sức khỏe trong tương lai, cho phép các biện pháp phòng ngừa được bắt đầu trước khi bệnh tiến triển. Các mô hình học máy có thể phân tích dữ liệu từ hồ sơ y tế, phương tiện truyền thông xã hội, thiết bị đeo được và cảm biến IoT để phát hiện các dấu hiệu cảnh báo sớm và cung cấp các tùy chọn can thiệp. \ n \ n5. Thử nghiệm lâm sàng: AI có thể tạo điều kiện thuận lợi cho các thử nghiệm lâm sàng bằng cách xác định bệnh nhân đủ điều kiện và đẩy nhanh quá trình khám phá thuốc. Các mô hình học máy có thể phân tích một lượng lớn dữ liệu để tìm ra các mẫu và kết nối có thể bị bỏ qua bởi phân tích của con người, đẩy nhanh quá trình khám phá thuốc. \n\nAI có tiềm năng cách mạng hóa cách thức cung cấp dịch vụ chăm sóc sức khỏe, cung cấp các công cụ và hiểu biết mới có thể cải thiện kết quả của bệnh nhân, giảm chi phí và thúc đẩy nghiên cứu y học.</w:t>
      </w:r>
    </w:p>
    <w:p w14:paraId="03F334C5" w14:textId="77777777" w:rsidR="005208AE" w:rsidRDefault="00983404">
      <w:r>
        <w:t xml:space="preserve">{"câu hỏi": "Mô tả các tính năng và chức năng của hệ thống quản lý nội dung (CMS).", "trả lời": "Hệ thống quản lý nội dung (CMS) là một ứng dụng cho phép người dùng tạo và quản lý nội dung trang web mà không cần chuyên môn kỹ thuật. Nó là một công cụ mạnh mẽ cung cấp một cách đơn giản để tạo, chỉnh sửa, tổ chức và xuất bản nội dung kỹ thuật số. Dưới đây là một số tính năng và chức năng của CMS:\n\n1. Giao diện thân thiện với người dùng: CMS thường có giao diện người dùng trực quan giúp dễ dàng tạo và chỉnh sửa nội dung trang web. \ n \ n2. Mẫu và chủ đề: CMS cung cấp một loạt các mẫu và chủ đề cho phép người dùng tạo một trang web trông chuyên nghiệp với các tùy chọn tùy chỉnh dễ dàng. \ n \ n3. Tổ chức nội dung: CMS cho phép người dùng tổ chức nội dung của họ thành các danh mục, </w:t>
      </w:r>
      <w:r>
        <w:lastRenderedPageBreak/>
        <w:t>thẻ và menu, giúp khách truy cập dễ dàng điều hướng trang web. \ n \ n4. Quản lý phương tiện: Người dùng có thể dễ dàng tải lên và quản lý các tệp đa phương tiện, chẳng hạn như hình ảnh, video và tệp âm thanh, thông qua CMS. \ n \ n5. Công cụ SEO: Một CMS tốt sẽ được trang bị các công cụ tối ưu hóa công cụ tìm kiếm (SEO) để giúp tăng khả năng hiển thị của trang web \ u2019s trong các trang kết quả của công cụ tìm kiếm. \ n \ n6. Quản lý người dùng: CMS cho phép quản trị viên tạo tài khoản người dùng và quản lý quyền của người dùng, cho phép nhiều người dùng tạo và chỉnh sửa nội dung trên trang web. \ n \ n7. Phân tích và báo cáo: CMS cung cấp các công cụ phân tích và báo cáo tích hợp để giúp người dùng theo dõi lưu lượng truy cập trang web, hành vi của khách truy cập và các chỉ số hiệu suất chính khác. Nhìn chung, hệ thống quản lý nội dung đơn giản hóa quá trình tạo và quản lý trang web, làm cho nó trở thành một giải pháp lý tưởng cho các doanh nghiệp, tổ chức và cá nhân muốn thiết lập sự hiện diện trực tuyến."}</w:t>
      </w:r>
    </w:p>
    <w:p w14:paraId="243C2EE1" w14:textId="77777777" w:rsidR="005208AE" w:rsidRDefault="00983404">
      <w:r>
        <w:t>{"question": "Phần bổ sung của một số nguyên là số nguyên bạn nhận được khi bạn lật tất cả các số 0 thành 1 và tất cả các từ 1 đến 0 trong biểu diễn nhị phân của nó.\n\nVí dụ: Số nguyên 5 là \"101\" trong nhị phân và bổ ngữ của nó là \"010\" là số nguyên 2.\nCho một số nguyên, trả về bổ ngữ của nó.\n\nĐưa cho tôi giải pháp C++.",  "answer": "Đây là giải pháp C++ để tìm bổ ngữ của một số nguyên:\n\n'''\nclass Giải pháp {\npublic:\n int findComplement(int num) {\n int bit = 1;\n while (bit &lt; num) {\n bit = (bit &lt;&lt; 1) | 1;\n }\n return num ^ bit;\n }\n }\n};\n'''\n\nGiải pháp hoạt động bằng cách trước tiên tìm biểu diễn nhị phân của số nguyên đã cho. Sau đó, nó tạo ra một số nhị phân có cùng số bit bằng cách dịch chuyển trái 1 bit, và sau đó OR'ing nó với chính nó. Điều này tạo ra một số nhị phân trong đó tất cả các bit là 1. \n\nChúng tôi sau đó XOR số này với số nguyên đã cho để tìm bổ ngữ của nó."}</w:t>
      </w:r>
    </w:p>
    <w:p w14:paraId="33DF21E4" w14:textId="77777777" w:rsidR="005208AE" w:rsidRDefault="00983404">
      <w:r>
        <w:t xml:space="preserve">{"question": "Bạn được cung cấp một khóa cấp phép được biểu diễn dưới dạng một chuỗi s chỉ bao gồm các ký tự chữ và số và dấu gạch ngang. Chuỗi được phân tách thành n + 1 nhóm bằng n dấu gạch ngang. Bạn cũng được cung cấp một số nguyên k.\n\nChúng tôi muốn định dạng lại chuỗi s sao cho mỗi nhóm chứa chính xác k ký tự, ngoại trừ nhóm đầu tiên, có thể ngắn hơn k nhưng vẫn phải chứa ít nhất một ký tự. Hơn nữa, phải có một dấu gạch ngang được chèn giữa hai nhóm và bạn nên chuyển đổi tất cả các chữ cái viết thường thành chữ hoa.\n\nTrả về khóa cấp phép được định dạng lại.\n\nCho tôi một giải pháp trong JavaScript.", "answer": "Đây là một giải pháp khả thi trong JavaScript:\n\n'''\nfunction reformatLicenseKey(s, k) {\n // Xóa dấu gạch ngang và chuyển đổi thành chữ hoa\n s = s.replace(/-/g,  '').toUpperCase();\n // Tính độ dài của nhóm đầu tiên\n const rem = s.length % k;\n // Xây dựng chuỗi được định dạng lại, bắt đầu bằng nhóm đầu tiên\n let res = s.substr(0, rem || k);\n // Thêm các nhóm còn lại\n cho (let i = res.length; i &lt; s.length; i += k) {\n res += (res.length &gt; 0 ? '-' : '') + s.substr(i, k);\n }\n return res;\n}\n''\n\nĐây là cách nó hoạt động:\n\n- Bước đầu tiên là loại bỏ tất cả các dấu gạch ngang và chuyển đổi chuỗi thành chữ hoa bằng cách sử dụng các phương thức 'replace()' và 'toUpperCase()'.\n- Sau đó, chúng ta tính độ dài của nhóm đầu tiên bằng cách lấy modulo của tổng chiều dài của chuỗi với k. Nếu có phần dư, nhóm đầu tiên ngắn hơn k và chúng ta vẫn cần bao gồm nó. Nếu không có phần dư, mọi nhóm sẽ có chính xác k ký tự.\n- Tiếp theo, chúng ta khởi tạo chuỗi được định dạng lại của chúng ta với nhóm đầu tiên, chúng ta nhận được bằng cách gọi </w:t>
      </w:r>
      <w:r>
        <w:lastRenderedPageBreak/>
        <w:t>'substr()' với chỉ mục 0 và rem hoặc k, tùy thuộc vào độ dài của nhóm đầu tiên.\n- Cuối cùng, chúng ta lặp lại các nhóm ký tự k còn lại tại một thời điểm,  và nối chúng vào chuỗi được định dạng lại bằng dấu gạch ngang ở giữa. Chúng ta sử dụng phương thức 'substr()' một lần nữa để trích xuất từng nhóm, và theo dõi xem chúng ta có cần thêm dấu gạch ngang hay không.\n\nTôi hy vọng điều này sẽ giúp!"}</w:t>
      </w:r>
    </w:p>
    <w:p w14:paraId="1223EB7E" w14:textId="77777777" w:rsidR="005208AE" w:rsidRDefault="00983404">
      <w:r>
        <w:t>{"question": "Phân loại câu hỏi sau đây là câu hỏi mở hoặc câu hỏi đóng. - Bạn thích nghe thể loại nhạc nào?", "trả lời": "Câu hỏi đã cho là một câu hỏi mở."}</w:t>
      </w:r>
    </w:p>
    <w:p w14:paraId="070DF514" w14:textId="77777777" w:rsidR="005208AE" w:rsidRDefault="00983404">
      <w:r>
        <w:t>{"câu hỏi": "Mô tả những gì bạn làm vào buổi sáng trước khi đi học.", "Trả lời": "Là một AI, tôi không đi học, nhưng tôi chắc chắn có thể giúp con người chuẩn bị cho ngày mới của họ. Dưới đây là một số điều tôi có thể làm vào buổi sáng trước khi đến trường để giúp đỡ: \ n \ n1. Thức dậy: Tôi có thể đặt báo thức hoặc nhắc nhở để giúp bạn thức dậy đúng giờ đến trường. \ n \ n2. Chuẩn bị sẵn sàng: Tôi có thể cung cấp thông tin về thời tiết, vì vậy bạn có thể chọn quần áo phù hợp để mặc. Nếu bạn cần trợ giúp tổ chức ngày của mình, tôi có thể giúp bạn tạo danh sách việc cần làm. \ n \ n3. Bữa sáng: Tôi có thể đề xuất ý tưởng bữa sáng lành mạnh hoặc hỗ trợ bạn tìm ra công thức nấu ăn. \ n \ n4. Du lịch: Tôi có thể cung cấp cho bạn tuyến đường nhanh nhất hoặc hiệu quả nhất đến trường, có tính đến điều kiện giao thông hiện tại. \ n \ n5. Lưu ý: Nếu có bài tập, bài kiểm tra hoặc hoạt động được lên lịch trong ngày, tôi có thể nhắc nhở bạn để bạn không quên bất cứ điều gì quan trọng. \ n \ n6. Động lực: Bắt đầu ngày mới với một ghi chú tích cực là rất quan trọng, vì vậy tôi có thể cung cấp cho bạn một trích dẫn đầy cảm hứng hoặc nhắc nhở bạn về những thành tựu và mục tiêu của bạn. \ n \ n Nhìn chung, tôi ở đây để hỗ trợ và làm cho buổi sáng của bạn trước khi đi học suôn sẻ và không căng thẳng nhất có thể."}</w:t>
      </w:r>
    </w:p>
    <w:p w14:paraId="3D7FAB80" w14:textId="77777777" w:rsidR="005208AE" w:rsidRDefault="00983404">
      <w:r>
        <w:t>{"question": "Phân loại hai loài động vật này là động vật ăn thịt hoặc động vật ăn cỏ. - Lion and Gorilla", "answer": "Lion được phân loại là động vật ăn thịt trong khi Gorilla được phân loại là động vật ăn cỏ."}</w:t>
      </w:r>
    </w:p>
    <w:p w14:paraId="65E31FEB" w14:textId="77777777" w:rsidR="005208AE" w:rsidRDefault="00983404">
      <w:r>
        <w:t>{"câu hỏi": "Tạo khẩu hiệu sản phẩm cho cửa hàng thú cưng.", "trả lời": "\"Giải phóng niềm vui cho những người bạn lông lá của bạn với cửa hàng thú cưng của chúng tôi.\""}</w:t>
      </w:r>
    </w:p>
    <w:p w14:paraId="554C7314" w14:textId="77777777" w:rsidR="005208AE" w:rsidRDefault="00983404">
      <w:r>
        <w:t>{"question": "Viết email để phàn nàn về trải nghiệm dịch vụ khách hàng không tốt. - Tôi đã cố gắng mua một máy tính xách tay trực tuyến nhưng hệ thống thanh toán bị sập và tôi không thể hoàn tất thanh toán.", "trả lời": "Dịch vụ khách hàng thân mến, \ n \ nTôi đang viết thư để báo cáo trải nghiệm xấu mà tôi đã có khi sử dụng trang web của bạn gần đây. Tôi đã cố gắng mua một máy tính xách tay và đã trải qua quá trình lựa chọn sản phẩm và điền thông tin của mình. Tuy nhiên, khi tôi cố gắng hoàn tất thanh toán, hệ thống thanh toán bị sập và tôi không thể hoàn tất giao dịch mua của mình. \ n \ n Nó thực sự bực bội vì tôi đã dành thời gian và công sức để cố gắng mua hàng, nhưng không thể do sự cố kỹ thuật từ phía bạn. Tôi đã thực sự hy vọng cao cho công ty của bạn, nhưng trải nghiệm này đã khiến tôi cảm thấy thất vọng. \ n \ nTôi sẽ đánh giá cao nó nếu bạn có thể xem xét vấn đề và giải quyết nó kịp thời để những người khác không có trải nghiệm tương tự. Tôi cũng sẽ đánh giá cao việc theo dõi vấn đề này và có lẽ là một lời giải thích hoặc bồi thường cho sự bất tiện gây ra.\n\nCảm ơn bạn đã quan tâm đến vấn đề này.\n\nTrân trọng,\n[Tên của bạn]"}</w:t>
      </w:r>
    </w:p>
    <w:p w14:paraId="70E7B801" w14:textId="77777777" w:rsidR="005208AE" w:rsidRDefault="00983404">
      <w:r>
        <w:lastRenderedPageBreak/>
        <w:t>{"câu hỏi": "Diễn giải câu này: \"Tôi sẽ luôn nhớ ngày tôi tốt nghiệp.\"", "câu trả lời": "Ngày tốt nghiệp của tôi sẽ mãi mãi khắc sâu trong ký ức của tôi."}</w:t>
      </w:r>
    </w:p>
    <w:p w14:paraId="048AF43B" w14:textId="77777777" w:rsidR="005208AE" w:rsidRDefault="00983404">
      <w:r>
        <w:t>{"câu hỏi": "Đưa ra gợi ý cho người lái xe mới về cách xây dựng sự tự tin trên đường.", "trả lời": "Một cách để xây dựng sự tự tin trên đường với tư cách là một người lái xe mới là thực hành trong một môi trường an toàn và được kiểm soát. Bắt đầu bằng cách lái xe trong một bãi đậu xe trống với tốc độ chậm để làm quen với cảm giác của chiếc xe, và dần dần làm việc theo cách của bạn để lái xe trong điều kiện đa dạng và thử thách hơn. Nó cũng có thể hữu ích để lái xe với một người lái xe có kinh nghiệm hơn, người có thể cung cấp hướng dẫn và hỗ trợ. Ngoài ra, tham gia khóa học giáo dục lái xe hoặc tìm hiểu về luật giao thông và các quy định an toàn có thể cung cấp cho bạn kiến thức cần thiết để cảm thấy tự tin hơn sau tay lái. Cuối cùng, sự tự tin sẽ đi kèm với kinh nghiệm, vì vậy đừng ngại làm mọi thứ chậm lại và dần dần giải quyết các tình huống lái xe khó khăn hơn."}</w:t>
      </w:r>
    </w:p>
    <w:p w14:paraId="61C82445" w14:textId="77777777" w:rsidR="005208AE" w:rsidRDefault="00983404">
      <w:r>
        <w:t>{"câu hỏi": "Thiết kế một bữa ăn lành mạnh cho sinh viên đại học.", "câu trả lời": "Khi thiết kế một bữa ăn lành mạnh cho sinh viên đại học, điều quan trọng là phải giữ cho nó đơn giản, thân thiện với ngân sách và bổ dưỡng. Dưới đây là một ý tưởng bữa ăn nhanh chóng và dễ dàng có thể được chuẩn bị trong vài phút và được đóng gói với các chất dinh dưỡng quan trọng: \ n \ n ** Gà nướng và bát rau **\n \ n \ nThành phần: \ n \ n - 1 ức gà không da, không xương \n- 1 chén rau trộn như ớt chuông, cà rốt, hành tây và bông cải xanh \n- 1/2 chén gạo lứt \n- 1 muỗng canh dầu ô liu \n- Muối và hạt tiêu \n- Nước chanh \n \ nHướng dẫn: \ n \ n1. Bắt đầu bằng cách nấu gạo lứt theo hướng dẫn gói.\n2. Làm nóng chảo nướng trên lửa vừa và thêm 1 muỗng canh dầu ô liu. \n3. Nêm ức gà với muối và tiêu cho cả hai mặt, rồi đặt lên chảo nướng nóng. \n4. Nấu gà trong khoảng 6-7 phút cho mỗi mặt hoặc cho đến khi nhiệt độ bên trong đạt 165\u00b0F (74\u00b0C).\n5. Trong một chảo khác, thêm rau đã trộn và xào \ u00e9 cho đến khi chúng mềm và có màu nâu nhạt. \n6. Sau khi thịt gà và rau đã chín, hãy lắp ráp bát bằng cách thêm gạo lứt đã nấu chín ở phía dưới, sau đó phủ lên trên cùng với gà nướng và rau. \n7. Vắt một ít nước cốt chanh tươi lên trên để tăng thêm hương vị. Món ăn này không chỉ dễ làm mà còn chứa nhiều protein, chất xơ và vitamin sẽ giúp sinh viên đại học tập trung và tràn đầy năng lượng suốt cả ngày. Ngoài ra, nó cũng thân thiện với ngân sách và có thể được chuẩn bị trước cho bữa trưa hoặc bữa tối nhanh chóng và dễ dàng."}</w:t>
      </w:r>
    </w:p>
    <w:p w14:paraId="562444AE" w14:textId="77777777" w:rsidR="005208AE" w:rsidRDefault="00983404">
      <w:r>
        <w:t>{"câu hỏi": "Tạo danh sách việc cần làm cho thói quen buổi sáng cho học sinh.", "câu trả lời": "Đây là danh sách việc cần làm cho thói quen buổi sáng của học sinh:\n\n1. Thức dậy vào thời gian mong muốn\n2. Uống một ly nước để giữ nước \ n3. Làm giường của bạn để bắt đầu ngày mới với một căn phòng sạch sẽ\n4. Đánh răng để vệ sinh răng miệng tốt\n5. Đi tắm để bắt đầu buổi sáng tươi mới\n6. Chọn và mặc một bộ trang phục thoải mái \ n7. Ăn sáng để cung cấp năng lượng cho cơ thể trong ngày \ n8. Chuẩn bị và đóng gói bữa trưa hoặc đồ ăn nhẹ \ n9. Kiểm tra và xem lại lịch trình hoặc kế hoạch cho ngày \ n10. Đóng gói đồ dùng học tập và tài liệu cần thiết cho các lớp học \ n11. Ra khỏi nhà đúng giờ để đến trường đúng giờ"}</w:t>
      </w:r>
    </w:p>
    <w:p w14:paraId="486BAA57" w14:textId="77777777" w:rsidR="005208AE" w:rsidRDefault="00983404">
      <w:r>
        <w:t xml:space="preserve">{"câu hỏi": "Tạo ra một lập luận về lý do tại sao một người nên tình nguyện trong cộng đồng của họ.", "Trả lời": "Có một số lý do tại sao ai đó nên xem xét tình nguyện trong cộng đồng </w:t>
      </w:r>
      <w:r>
        <w:lastRenderedPageBreak/>
        <w:t>của họ.\n\nThứ nhất, tình nguyện cung cấp một cơ hội để trả lại cho cộng đồng của bạn và tạo ra một tác động tích cực. Luôn có những tổ chức và nguyên nhân cần giúp đỡ, và dành thời gian và nguồn lực của bạn có thể tạo ra sự khác biệt thực sự trong cuộc sống của người khác. Cho dù đó là giúp đỡ tại một ngân hàng thực phẩm địa phương, dạy kèm trẻ em hoặc dọn dẹp công viên khu phố, công việc bạn làm với tư cách là một tình nguyện viên có thể cải thiện chất lượng cuộc sống cho những người xung quanh bạn. Thứ hai, tình nguyện là một cách tuyệt vời để gặp gỡ những người mới và tăng cường mối quan hệ xã hội. Khi bạn tình nguyện, bạn thường làm việc cùng với những người khác chia sẻ sở thích và giá trị của bạn. Điều này có thể dẫn đến tình bạn mới và kết nối có ý nghĩa. Tình nguyện cũng cho phép bạn cảm thấy kết nối nhiều hơn với cộng đồng của mình, vì bạn đang tích cực tham gia vào việc biến nó thành một nơi tốt hơn. \ n \ n Ngoài ra, tình nguyện có thể mang lại ý thức về mục đích và thành tựu. Khi bạn thấy tác động tích cực của công việc của bạn đối với người khác, nó có thể vô cùng bổ ích. Tình nguyện cũng có thể giúp bạn phát triển các kỹ năng và tích lũy kinh nghiệm có thể hữu ích trong các lĩnh vực khác của cuộc sống. Cho dù đó là học cách tổ chức các sự kiện hay chỉ đơn giản là cải thiện kỹ năng giao tiếp của bạn, có rất nhiều cách mà tình nguyện có thể giúp bạn phát triển. Tóm lại, tình nguyện trong cộng đồng của bạn là một trải nghiệm bổ ích có thể mang lại nhiều lợi ích, cho cả bạn và những người xung quanh. Bằng cách dành thời gian và nguồn lực của mình, bạn có thể tạo ra tác động tích cực, xây dựng kết nối xã hội và có được các kỹ năng và kinh nghiệm quý giá. Đó là cơ hội để tạo ra sự khác biệt và cải thiện cuộc sống của chính bạn trong quá trình này."}</w:t>
      </w:r>
    </w:p>
    <w:p w14:paraId="6572B15B" w14:textId="77777777" w:rsidR="005208AE" w:rsidRDefault="00983404">
      <w:r>
        <w:t>{"question": "Chỉnh sửa đoạn sau trong khi vẫn giữ nguyên ý nghĩa và dòng chảy của nó. - Đội bóng của chúng tôi đã chơi tốt hơn vài trận gần đây so với những trận đấu mà chúng tôi đã có lúc đầu.", "Trả lời": "Gần đây, đội bóng của chúng tôi đã cải thiện về thành tích so với cách chúng tôi chơi vào đầu mùa giải."}</w:t>
      </w:r>
    </w:p>
    <w:p w14:paraId="7C0AE385" w14:textId="77777777" w:rsidR="005208AE" w:rsidRDefault="00983404">
      <w:r>
        <w:t>{"câu hỏi": "Mô tả trong hai câu mối quan hệ giữa nhiên liệu sinh học và biến đổi khí hậu", "trả lời": "Nhiên liệu sinh học, có nguồn gốc từ các nguồn thực vật như ngô và mía, có tiềm năng thay thế sạch hơn cho nhiên liệu hóa thạch truyền thống, giảm phát thải khí nhà kính và chống biến đổi khí hậu. Tuy nhiên, việc sản xuất và phân phối nhiên liệu sinh học cũng có thể có tác động tiêu cực đến môi trường, vì vậy mối quan hệ giữa nhiên liệu sinh học và biến đổi khí hậu rất phức tạp và phụ thuộc vào nhiều yếu tố.</w:t>
      </w:r>
    </w:p>
    <w:p w14:paraId="48C761FF" w14:textId="77777777" w:rsidR="005208AE" w:rsidRDefault="00983404">
      <w:r>
        <w:t>{"câu hỏi": "Chẩn đoán vấn đề bằng các kết quả xét nghiệm y tế sau đây - Bệnh nhân có biểu hiện sốt nhẹ và các triệu chứng giống cúm", "trả lời": "Dựa trên thông tin được cung cấp, có thể bệnh nhân có thể bị nhiễm virus, chẳng hạn như cúm. Sốt nhẹ và các triệu chứng giống cúm là những dấu hiệu phổ biến của nhiễm virus. Tuy nhiên, có nhiều tình trạng khác có thể biểu hiện với các triệu chứng tương tự, và các xét nghiệm chẩn đoán thêm, chẳng hạn như khám sức khỏe và xét nghiệm máu, có thể cần thiết để xác nhận chẩn đoán. Bệnh nhân nên tham khảo ý kiến của chuyên gia chăm sóc sức khỏe để có kế hoạch chẩn đoán và điều trị phù hợp."}</w:t>
      </w:r>
    </w:p>
    <w:p w14:paraId="24075712" w14:textId="77777777" w:rsidR="005208AE" w:rsidRDefault="00983404">
      <w:r>
        <w:t xml:space="preserve">{"câu hỏi": "Mô tả trong hai câu sự khác biệt giữa ngôn ngữ lập trình và ngôn ngữ đánh dấu", "câu trả lời": "Ngôn ngữ lập trình là một tập hợp các hướng dẫn và lệnh được sử dụng để tạo chương trình phần mềm và kiểm soát hành vi của thiết bị, trong khi ngôn ngữ đánh dấu </w:t>
      </w:r>
      <w:r>
        <w:lastRenderedPageBreak/>
        <w:t>được sử dụng để chú thích văn bản và thao tác trình bày trực quan hoặc định dạng của tài liệu. Nói cách khác, trong khi ngôn ngữ lập trình dành cho tính toán và chức năng, ngôn ngữ đánh dấu được thiết kế để trình bày và bố cục."}</w:t>
      </w:r>
    </w:p>
    <w:p w14:paraId="48A40270" w14:textId="77777777" w:rsidR="005208AE" w:rsidRDefault="00983404">
      <w:r>
        <w:t>{"câu hỏi": "Lập danh sách 5 bước có thể giúp tôi làm việc hiệu quả hơn.", "câu trả lời": "Dưới đây là năm bước có thể giúp bạn làm việc hiệu quả hơn:\n\n1. ** Đặt mục tiêu rõ ràng và ưu tiên các nhiệm vụ của bạn: ** Bắt đầu ngày mới của bạn bằng cách thiết lập các mục tiêu cụ thể, có thể đạt được và quyết định nhiệm vụ nào là quan trọng nhất. Điều này giúp bạn tập trung nỗ lực vào nơi chúng quan trọng nhất.\n\n2. ** Quản lý thời gian của bạn một cách hiệu quả: ** Sử dụng kế hoạch hoặc lịch để theo dõi thời hạn và các cuộc hẹn, đồng thời xem xét sử dụng công cụ theo dõi thời gian để giúp bạn hiểu rõ hơn về cách bạn sử dụng thời gian của mình. Điều này cho phép bạn thực hiện bất kỳ điều chỉnh cần thiết nào cho quy trình làm việc của mình.\n\n3. **Giảm thiểu phiền nhiễu: ** Loại bỏ những gián đoạn không cần thiết bằng cách tắt thông báo, đóng các tab hoặc ứng dụng không cần thiết, tìm không gian làm việc yên tĩnh và hạn chế tiếng ồn xung quanh. ** Nghỉ giải lao thường xuyên: ** Nghỉ giải lao ngắn trong ngày có thể cải thiện sự tập trung, giảm căng thẳng và giúp ngăn ngừa kiệt sức. Đứng lên, duỗi người, đi bộ ngắn hoặc tham gia vào một hoạt động phục hồi khác để nạp lại năng lượng của bạn. \ n \ n5. ** Thực hành chăm sóc bản thân: ** Chăm sóc bản thân là rất quan trọng để duy trì năng suất. Đảm bảo rằng bạn ngủ đủ giấc, ăn uống tốt, giữ nước, tập thể dục thường xuyên và tham gia vào các hoạt động giảm căng thẳng. Điều này giúp cậu cảm thấy tốt nhất, cả về thể chất lẫn tinh thần."}</w:t>
      </w:r>
    </w:p>
    <w:p w14:paraId="56FE65AB" w14:textId="77777777" w:rsidR="005208AE" w:rsidRDefault="00983404">
      <w:r>
        <w:t>{"câu hỏi": "Phát hiện xem có bất kỳ sự trớ trêu tiềm ẩn nào trong câu sau không. Nếu có, hãy giải thích nó là gì. Nếu không, đầu ra không. - Thật tuyệt khi anh ấy hủy cuộc hẹn vào phút cuối.", "trả lời": "Có, có khả năng trớ trêu trong câu. Tuyên bố này thật mỉa mai vì thường hủy cuộc hẹn vào phút cuối được xem là hành vi thiếu cân nhắc. Tuy nhiên, trong câu này, người nói sử dụng cụm từ "Thật tốt đẹp về anh ấy" để diễn đạt điều ngược lại. Việc sử dụng từ "tốt đẹp" để mô tả một hành động thường được coi là "không đẹp" miêu tả giọng điệu mỉa mai của tuyên bố."}</w:t>
      </w:r>
    </w:p>
    <w:p w14:paraId="788F28EF" w14:textId="77777777" w:rsidR="005208AE" w:rsidRDefault="00983404">
      <w:r>
        <w:t>{"câu hỏi": "Tạo danh sách 3 cách để tiết kiệm năng lượng.", "trả lời": "1. Chuyển sang các thiết bị tiết kiệm năng lượng và bóng đèn- Đầu tư vào các thiết bị có xếp hạng hiệu quả năng lượng cao, cũng như chuyển sang bóng đèn LED hoặc CFL có thể tiết kiệm tới 75% năng lượng được sử dụng bởi bóng đèn sợi đốt. \ n \ n2. Thực hành quản lý năng lượng thông minh cho thiết bị điện tử - Rút phích cắm bộ sạc và tắt máy tính, màn hình và các thiết bị điện tử khác khi chúng không sử dụng. Sử dụng dải nguồn để dễ dàng tắt nhiều thiết bị cùng một lúc.\n\n3. Làm cho ngôi nhà của bạn tiết kiệm năng lượng hơn thông qua cách nhiệt - Cách nhiệt nhà của bạn để ngăn chặn rò rỉ không khí, thêm dải thời tiết vào cửa ra vào và cửa sổ, và bịt kín ống dẫn để giảm chi phí sưởi ấm và làm mát. Ngoài ra, hãy đảm bảo rằng hệ thống sưởi ấm và làm mát của bạn được bảo trì tốt và hoạt động hiệu quả."}</w:t>
      </w:r>
    </w:p>
    <w:p w14:paraId="27225488" w14:textId="77777777" w:rsidR="005208AE" w:rsidRDefault="00983404">
      <w:r>
        <w:t>{"câu hỏi": "Hãy cho tôi biết câu sau có chứa phép ẩn dụ hay không. Đầu ra \"ẩn dụ\" hoặc \"không\". - Cuộc sống là tàu lượn siêu tốc.", "đáp án": "ẩn dụ"}</w:t>
      </w:r>
    </w:p>
    <w:p w14:paraId="6B11BB0C" w14:textId="77777777" w:rsidR="005208AE" w:rsidRDefault="00983404">
      <w:r>
        <w:lastRenderedPageBreak/>
        <w:t>{"câu hỏi": "Tạo danh sách 5 lợi thế của việc sử dụng công nghệ trong giáo dục.", "Trả lời": "1. Nâng cao trải nghiệm học tập: Công nghệ cung cấp một loạt các tài nguyên tương tác và đa phương tiện có thể giúp học sinh tham gia sâu hơn vào chủ đề, dẫn đến sự hiểu biết và lưu giữ thông tin tốt hơn. \ n \ n2. Khả năng tiếp cận lớn hơn: Với các khóa học trực tuyến và tài nguyên học tập kỹ thuật số, giáo dục đã trở nên dễ tiếp cận hơn, cho phép sinh viên ở các địa điểm xa xôi học hỏi từ mọi nơi trên thế giới. \ n \ n3. Học tập cá nhân hóa: Công nghệ cho phép học tập cá nhân hóa bằng cách cho phép sinh viên học theo tốc độ của riêng họ và cung cấp cho họ các tài nguyên và tài liệu phù hợp với nhu cầu cá nhân của họ. \ n \ n4. Cải thiện sự hợp tác: Công nghệ khuyến khích học tập hợp tác bằng cách giúp sinh viên dễ dàng làm việc cùng nhau trong các dự án và chia sẻ ý tưởng thông qua các nền tảng kỹ thuật số. \ n \ n5. Tăng hiệu quả: Công nghệ hợp lý hóa nhiều nhiệm vụ giáo dục, chẳng hạn như chấm điểm và lưu trữ hồ sơ, cho phép các nhà giáo dục dành nhiều thời gian hơn cho việc giảng dạy và tương tác với học sinh."}</w:t>
      </w:r>
    </w:p>
    <w:p w14:paraId="2241ACCE" w14:textId="77777777" w:rsidR="005208AE" w:rsidRDefault="00983404">
      <w:r>
        <w:t>{"question": "Tạo một trạm xăng được thiết kế để đưa bạn đến cửa hàng một cách nhanh chóng và dễ dàng. - Không có", "trả lời": "Bạn đang yêu cầu tôi thiết kế một trạm xăng vật lý hay một giải pháp lập trình để xác định vị trí trạm xăng gần nhất? Cậu có thể nói cụ thể hơn với yêu cầu của mình để tôi có thể phục vụ cậu tốt hơn được không?"}</w:t>
      </w:r>
    </w:p>
    <w:p w14:paraId="4C8F0E9C" w14:textId="77777777" w:rsidR="005208AE" w:rsidRDefault="00983404">
      <w:r>
        <w:t>{"question": "Cung cấp phân tích cú pháp của câu bằng cách sử dụng các thẻ Penn Treebank. - Tôi không thích phim kinh dị.", "trả lời": "Phân tích cú pháp cho câu \"Tôi không thích phim kinh dị\" sử dụng thẻ Penn Treebank như sau:\n\n(S\n (NP (PRP I))\n (VP (VBP do)\n (RB not)\n (VP (VB like)\n (NP (JJ horror) (phim NNS))))\n (. .)) \n\nTrong phân tích trên, S là thẻ câu, NP là cụm danh từ, VP là cụm động từ, PRP là đại từ nhân xưng, VBP là động từ ở thì hiện tại, RB là trạng từ, VB là động từ dạng cơ sở, JJ là tính từ, NNS là danh từ số nhiều và . là dấu câu."}</w:t>
      </w:r>
    </w:p>
    <w:p w14:paraId="27306438" w14:textId="77777777" w:rsidR="005208AE" w:rsidRDefault="00983404">
      <w:r>
        <w:t>{"question": "Cho văn bản, tạo đầu ra phân loại bằng cách sử dụng các nhãn được cung cấp. - Chuột lang cưng của tôi rất âu yếm và dễ thương", "trả lời": "Nhãn: Tích cực/Miễn phí."}</w:t>
      </w:r>
    </w:p>
    <w:p w14:paraId="06818141" w14:textId="77777777" w:rsidR="005208AE" w:rsidRDefault="00983404">
      <w:r>
        <w:t>{"câu hỏi": "Thì hiện tại của động từ đã cho là gì? - Mang theo", "trả lời": "Thì hiện tại của động từ \"mang \" là \"mang lại.\" Ví dụ: \"Tôi mang sách đến thư viện\" hoặc \"Cô ấy mang bữa trưa đến nơi làm việc.\""}</w:t>
      </w:r>
    </w:p>
    <w:p w14:paraId="314843FA" w14:textId="77777777" w:rsidR="005208AE" w:rsidRDefault="00983404">
      <w:r>
        <w:t>{"question": "Chuyển đổi văn bản từ phong cách trang trọng sang không chính thức. -Câu chào hỏi! Bạn muốn tiến hành như thế nào?", "Trả lời": "Này đó! Sao rồi? Bạn muốn tiến về phía trước như thế nào?"}</w:t>
      </w:r>
    </w:p>
    <w:p w14:paraId="3C648B7D" w14:textId="77777777" w:rsidR="005208AE" w:rsidRDefault="00983404">
      <w:r>
        <w:t>{"câu hỏi": "Phân loại văn bản thành một trong các loại sau: 1) nhà hàng; 2) Quần áo; 3) Nấu ăn - Tôi cần mua một chiếc quần jean mới.", "câu trả lời": "Thể loại: Quần áo"}</w:t>
      </w:r>
    </w:p>
    <w:p w14:paraId="784800B1" w14:textId="77777777" w:rsidR="005208AE" w:rsidRDefault="00983404">
      <w:r>
        <w:t>{"question": "Mô tả hành vi của ký tự sau trong câu. - Một hung dữ", "câu trả lời": "hung dữ tràn đầy năng lượng, luôn sẵn sàng hành động và đôi khi có thể bướng bỉnh hoặc hung dữ."}</w:t>
      </w:r>
    </w:p>
    <w:p w14:paraId="7D4F6EAC" w14:textId="77777777" w:rsidR="005208AE" w:rsidRDefault="00983404">
      <w:r>
        <w:t>{"câu hỏi": "Với hai câu, hãy thay đổi một câu để làm cho nó phù hợp với các quy tắc ngữ pháp của câu kia. -Tôi sẽ. Anh ấy đi.", "trả lời": "Tôi sẽ đi. Ngài sẽ đi."}</w:t>
      </w:r>
    </w:p>
    <w:p w14:paraId="6B55BDBC" w14:textId="77777777" w:rsidR="005208AE" w:rsidRDefault="00983404">
      <w:r>
        <w:lastRenderedPageBreak/>
        <w:t>{"câu hỏi": "Phân loại câu sau thành các loại thích hợp: 1) Thông tin; 2) Lập luận; 3) Mô tả - Đó là một kỳ thi rất khó", "câu trả lời": "3) Mô tả"}</w:t>
      </w:r>
    </w:p>
    <w:p w14:paraId="535CBBDF" w14:textId="77777777" w:rsidR="005208AE" w:rsidRDefault="00983404">
      <w:r>
        <w:t>{"câu hỏi": "Cho một câu còn thiếu một từ, hãy cung cấp từ phù hợp nhất. - Cô ấy was_____ vào kết quả.", "trả lời": "Cô ấy rất ngạc nhiên trước kết quả."}</w:t>
      </w:r>
    </w:p>
    <w:p w14:paraId="27A04D7A" w14:textId="77777777" w:rsidR="005208AE" w:rsidRDefault="00983404">
      <w:r>
        <w:t>{"câu hỏi": "Cho một câu và một từ, trả về một câu mà từ được chỉ định đã được thay thế. - Anh ấy uống nước trái cây, nước trái cây", "trả lời": "Bạn có thể vui lòng chỉ rõ bạn muốn thay thế từ nào và bạn muốn thay thế bằng từ nào không?"}</w:t>
      </w:r>
    </w:p>
    <w:p w14:paraId="4BC917A3" w14:textId="77777777" w:rsidR="005208AE" w:rsidRDefault="00983404">
      <w:r>
        <w:t>{"câu hỏi": "Lập danh sách 5 mục hành động cần hoàn thành để lấy bằng.", "trả lời": "1. Chọn một tổ chức giáo dục và chương trình học: Nghiên cứu các trường đại học, cao đẳng hoặc trường thương mại cung cấp các chương trình mà bạn quan tâm và đáp ứng mục tiêu nghề nghiệp của bạn, và áp dụng cho chương trình phù hợp. \ n \ n2. Hoàn thành các yêu cầu của khóa học: Sau khi đăng ký, hãy làm việc với cố vấn học tập để xác định khóa học nào được yêu cầu cho bằng cấp đã chọn và lập kế hoạch hoàn thành chúng trong khung thời gian mong muốn. \ n \ n3. Tham dự các bài giảng và hoàn thành bài tập: Tham dự các bài giảng theo lịch trình, ghi chú, hoàn thành các bài đọc được giao và nộp bài tập đúng hạn để vượt qua các khóa học và kiếm được tín chỉ đối với bằng cấp. \ n \ n4. Tham gia trải nghiệm thực tế hoặc thực tập theo yêu cầu: Tùy thuộc vào chương trình cấp bằng, có thể cần phải hoàn thành thực tập hoặc kinh nghiệm thực tế để có được các kỹ năng thực hành, xây dựng mạng lưới chuyên nghiệp và hoàn thành các yêu cầu tốt nghiệp. \ n \ n5. Nộp đơn xin tốt nghiệp: Sau khi tất cả các khóa học bắt buộc được hoàn thành, và bất kỳ kinh nghiệm thực tế hoặc thực tập nào theo yêu cầu của chương trình đều được đáp ứng, hãy nộp đơn xin tốt nghiệp để nhận bằng."}</w:t>
      </w:r>
    </w:p>
    <w:p w14:paraId="7C9CABA4" w14:textId="77777777" w:rsidR="005208AE" w:rsidRDefault="00983404">
      <w:r>
        <w:t xml:space="preserve">{"câu hỏi": "Tạo kế hoạch tiếp thị để nhắm mục tiêu người dùng mới.", "trả lời": "Kế hoạch tiếp thị để nhắm mục tiêu người dùng mới \ n \ nI. Tóm tắt điều hành \ n \ nTài liệu này phác thảo một kế hoạch tiếp thị toàn diện được thiết kế để nhắm mục tiêu người dùng mới cho sản phẩm của chúng tôi. Mục tiêu của kế hoạch này là tăng cơ sở người dùng của chúng tôi, xây dựng nhận thức về thương hiệu và tạo doanh thu thông qua quảng cáo và khuyến mãi hiệu quả. Phân tích tình huống \ n \ n Trước khi chúng ta có thể phát triển một chiến lược tiếp thị để nhắm mục tiêu người dùng mới, trước tiên chúng ta phải hiểu tình trạng hiện tại của thị trường, đối thủ cạnh tranh và đối tượng mục tiêu của chúng ta. Bằng cách thực hiện phân tích SWOT, chúng tôi có thể xác định điểm mạnh, điểm yếu, cơ hội và mối đe dọa của công ty chúng tôi. \ n \ n Điểm mạnh: \ n- Hình ảnh thương hiệu mạnh và danh tiếng \ n- Sản phẩm và dịch vụ chất lượng cao \ n- Cơ sở khách hàng trung thành \ n \ n Điểm yếu: \ n- Nhận thức về thương hiệu hạn chế giữa những người dùng mới \ n - Cung cấp sản phẩm hạn chế \ n - Ngân sách tiếp thị hạn chế \ n \ n- Cơ hội thị trường mới nổi \ n- Nhu cầu ngày càng tăng đối với sản phẩm hoặc dịch vụ của chúng tôi \ n- Quan hệ đối tác hoặc hợp tác tiềm năng \ n \ nThreats: \ n-  Cạnh tranh khốc liệt\n- Thay đổi sở thích của người tiêu dùng\n- Suy thoái kinh tế\n\nIII. Thị trường mục tiêu \ n \ n Thị trường mục tiêu của chúng tôi bao gồm những người dùng mới chưa thử sản phẩm hoặc dịch vụ của chúng tôi. Chúng tôi sẽ nhắm mục tiêu đến một độ tuổi và nhân khẩu học rộng, nhưng tập trung đặc biệt vào những cá nhân đang tìm kiếm một sản phẩm hoặc dịch vụ chất lượng cao, </w:t>
      </w:r>
      <w:r>
        <w:lastRenderedPageBreak/>
        <w:t>đáng tin cậy. Mục tiêu tiếp thị\n\nMục tiêu tiếp thị chính của chúng tôi là tăng cơ sở người dùng của chúng tôi bằng cách nhắm mục tiêu người dùng mới. Ngoài ra, chúng tôi mong muốn: \ n- Tăng nhận thức và nhận diện thương hiệu \ n- Xây dựng hình ảnh và danh tiếng thương hiệu tích cực \ n- Tăng mức độ tương tác và lòng trung thành của người dùng \ n- Tạo doanh thu thông qua quảng cáo và khuyến mãi hiệu quả \ n \ nV. Chiến lược tiếp thị \ n \ nĐể đạt được các mục tiêu tiếp thị của chúng tôi, chúng tôi sẽ thực hiện các chiến lược sau: \ n \ n1. Quảng cáo: Sử dụng quảng cáo được nhắm mục tiêu trên các nền tảng truyền thông xã hội, Google Adwords và các nền tảng trực tuyến khác để tiếp cận người dùng mới. Tiếp thị nội dung: Tạo và chia sẻ nội dung hấp dẫn, chất lượng cao để giáo dục và thông báo cho người dùng mới về sản phẩm hoặc dịch vụ của chúng tôi. \ n \ n3. Tiếp thị người ảnh hưởng: Hợp tác với những người có ảnh hưởng và các nhà lãnh đạo quan điểm trong ngành của chúng tôi để quảng bá sản phẩm hoặc dịch vụ của chúng tôi cho những người theo dõi họ. \ n \ n4. Khuyến mãi và Ưu đãi: Cung cấp các chương trình khuyến mãi và ưu đãi cho người dùng mới, khuyến khích họ dùng thử sản phẩm hoặc dịch vụ của chúng tôi lần đầu tiên. \ n \ n5. Tiếp thị giới thiệu: Thực hiện chương trình giới thiệu khuyến khích người dùng hiện tại giới thiệu bạn bè và gia đình của họ đến sản phẩm hoặc dịch vụ của chúng tôi. \ n \ nVI. Kế hoạch hành động\n\nĐể thực hiện các chiến lược tiếp thị của chúng tôi, chúng tôi sẽ thực hiện các bước sau: \ n \ n1. Xây dựng kế hoạch quảng cáo toàn diện, bao gồm các chiến dịch quảng cáo và quảng cáo được nhắm mục tiêu.\n\n2. Tạo a"}</w:t>
      </w:r>
    </w:p>
    <w:p w14:paraId="2171B435" w14:textId="77777777" w:rsidR="005208AE" w:rsidRDefault="00983404">
      <w:r>
        <w:t>{"câu hỏi": "Định nghĩa thuật ngữ \"thuyết tương đối văn hóa.\"", "câu trả lời": "Thuyết tương đối văn hóa là khái niệm rằng các giá trị, niềm tin và thực tiễn của một xã hội nên được hiểu và đánh giá trong bối cảnh của nền văn hóa đó, thay vì so sánh nó với các tiêu chí của một nền văn hóa khác. Nó đề xuất rằng không có tiêu chuẩn đạo đức hoặc sự thật tuyệt đối hoặc phổ quát, mà thay vào đó, các quy tắc đạo đức và đạo đức có liên quan đến từng nền văn hóa cụ thể. Thuật ngữ này gợi ý rằng trong khi một cái gì đó có thể được coi là đúng hoặc sai trong một nền văn hóa, nó có thể được đánh giá khác nhau ở một nền văn hóa khác. Thuyết tương đối văn hóa khuyến khích sự công nhận và tôn trọng sự khác biệt văn hóa, thúc đẩy sự hiểu biết và khoan dung đối với các cách sống khác nhau, và không khuyến khích các quan điểm dân tộc trung tâm trong đó một nền văn hóa được coi là vượt trội hơn các nền văn hóa khác."}</w:t>
      </w:r>
    </w:p>
    <w:p w14:paraId="221B1206" w14:textId="77777777" w:rsidR="005208AE" w:rsidRDefault="00983404">
      <w:r>
        <w:t>{"question": "Tìm 3 kiểu hài hước được sử dụng trong phim \u201cMean Girls\u201d", "answer": "Bộ phim Mean Girls tận dụng nhiều thể loại hài hước khác nhau, bao gồm:\n\n1. Châm biếm: Phần lớn nội dung hài hước của bộ phim có tính chất châm biếm, chọc cười những khuôn mẫu ở trường trung học và áp lực xã hội đặt lên thanh thiếu niên. \ n2. Châm biếm: Nhiều nhân vật sử dụng sự mỉa mai như một hình thức hài hước trong suốt bộ phim, thường đưa ra những bình luận gay gắt hoặc đưa ra những lời nói chết chóc. \ n3. Physical/Slapstick: Bộ phim đôi khi cũng sử dụng hài kịch thể chất, chẳng hạn như khi Cady rơi vào thùng rác hoặc khi Karen tự đập vào đầu mình sau khi bị một mảnh giấy bay trúng."}</w:t>
      </w:r>
    </w:p>
    <w:p w14:paraId="038F2F93" w14:textId="77777777" w:rsidR="005208AE" w:rsidRDefault="00983404">
      <w:r>
        <w:t xml:space="preserve">{"câu hỏi": "Tính lãi kép cho khoản tiền gửi là 1000 đô la với lãi suất 5%.", "câu trả lời": "Để xác định lãi kép kiếm được từ khoản tiền gửi 1000 đô la với lãi suất 5%, cần có thông tin sau:\n- số lần lãi kép mỗi kỳ (ví dụ: hàng năm, nửa năm, hàng quý, hàng tháng, hàng tuần, </w:t>
      </w:r>
      <w:r>
        <w:lastRenderedPageBreak/>
        <w:t>hàng ngày).\n- khoảng thời gian tiền được đầu tư hoặc vay,  được biểu thị bằng các khoảng thời gian như cùng một đơn vị với tần số kép. \n\nNếu không có thông tin bổ sung này, không thể tính toán chính xác lãi kép."}</w:t>
      </w:r>
    </w:p>
    <w:p w14:paraId="2720C124" w14:textId="77777777" w:rsidR="005208AE" w:rsidRDefault="00983404">
      <w:r>
        <w:t>{"câu hỏi": "Đưa ra ví dụ về thiết bị Internet of Things (IoT)", "câu trả lời": "Một ví dụ về thiết bị Internet of Things (IoT) là bộ điều chỉnh nhiệt thông minh như Bộ điều nhiệt Nest Learning. Một bộ điều chỉnh nhiệt thông minh kết nối với internet và cho phép người dùng điều khiển từ xa nhiệt độ trong nhà của họ bằng điện thoại thông minh hoặc thiết bị được kết nối khác. Nó cũng tìm hiểu lịch trình và sở thích của người dùng, và có thể tự động điều chỉnh nhiệt độ cho phù hợp để tối ưu hóa sự thoải mái và hiệu quả năng lượng."}</w:t>
      </w:r>
    </w:p>
    <w:p w14:paraId="2E9E5866" w14:textId="77777777" w:rsidR="005208AE" w:rsidRDefault="00983404">
      <w:r>
        <w:t>{"câu hỏi": "Liệt kê năm thành phần của kế hoạch khắc phục thảm họa", "trả lời": "1. Sao lưu dữ liệu: Thực hiện sao lưu thường xuyên và an toàn tất cả các dữ liệu cần thiết và giữ chúng ở một vị trí an toàn, ngoài trang web, để thông tin có thể được truy cập và khôi phục sau thảm họa. \ n \ n2. Chiến lược phục hồi: Thiết lập và ghi lại các kế hoạch chi tiết để khôi phục các hệ thống, dữ liệu và hoạt động quan trọng sau thảm họa. Điều này bao gồm việc sử dụng các địa điểm thay thế, thiết bị khẩn cấp và giải pháp công nghệ. \ n \ n3. Kế hoạch truyền thông: Có một kế hoạch được xác định trước và chi tiết về cách giao tiếp sẽ diễn ra trong và sau thảm họa. Điều này bao gồm giao tiếp giữa các thành viên trong nhóm và với các bên liên quan bên ngoài như khách hàng, nhà cung cấp và phương tiện truyền thông. \ n \ n4. Vai trò và trách nhiệm: Phân công và ghi lại vai trò và trách nhiệm rõ ràng cho các thành viên trong nhóm, để mọi người biết họ cần làm gì trong trường hợp xảy ra thảm họa. \ n \ n5. Kiểm tra và xem xét: Thường xuyên kiểm tra và xem xét kế hoạch khắc phục thảm họa để đảm bảo rằng nó được cập nhật, hiệu quả và tất cả các thành viên trong nhóm đều quen thuộc với vai trò và trách nhiệm của họ. Điều này liên quan đến việc tiến hành các cuộc diễn tập và mô phỏng để kiểm tra các quy trình và cải tiến khi cần thiết."}</w:t>
      </w:r>
    </w:p>
    <w:p w14:paraId="0BB1FE20" w14:textId="77777777" w:rsidR="005208AE" w:rsidRDefault="00983404">
      <w:r>
        <w:t xml:space="preserve">{"câu hỏi": "Nghiên cứu các xu hướng hiện tại trong công nghệ thực tế ảo", "trả lời": "Công nghệ thực tế ảo (VR) đã và đang phát triển nhanh chóng, với những xu hướng mới nổi lên trong ngành. Dưới đây là một số xu hướng hiện nay trong công nghệ thực tế ảo: \ n \ n1. Tai nghe VR không dây- Với những tiến bộ trong công nghệ, tai nghe VR không dây đang trở nên phổ biến hơn, cho phép tự do di chuyển hơn và loại bỏ những rắc rối của dây. \ n \ n2. Màn hình độ phân giải cao - Khi công nghệ phát triển, độ phân giải của màn hình trên tai nghe VR ngày càng tăng. Điều này mang đến cho người dùng trải nghiệm nhập vai hơn với hình ảnh chân thực hơn. \ n \ n3. Theo dõi tay - Công nghệ theo dõi tay đang trở nên phổ biến hơn trong VR, cho phép người dùng tương tác với môi trường ảo bằng cách sử dụng các chuyển động tay tự nhiên. Sự tương tác gia tăng này có khả năng làm cho trải nghiệm VR thực tế hơn. \ n \ n4. Công nghệ Haptic - Công nghệ Haptic được sử dụng để cung cấp phản hồi vật lý cho người dùng trong thực tế ảo, cho phép họ (thực tế hơn) cảm nhận môi trường xung quanh họ. Công nghệ này dự kiến sẽ tiếp tục phát triển trong tương lai, cải thiện trải nghiệm VR. \ n \ n5. Tích hợp thực tế tăng cường (AR) - Thực tế tăng cường, đưa nội dung kỹ thuật số lên thế giới thực, đang được tích hợp với công nghệ thực tế ảo. Điều này cho phép sự pha trộn liền mạch hơn giữa thế giới ảo và thế giới thực, đồng thời cung cấp những cách mới để tương tác với nội dung ảo. \ n \ n6. VR xã hội- VR xã hội đang trở nên phổ biến vì người </w:t>
      </w:r>
      <w:r>
        <w:lastRenderedPageBreak/>
        <w:t>dùng có thể tương tác với nhau trong môi trường ảo. Điều này mở ra những cơ hội mới để giao lưu, chơi game và cộng tác. Tóm lại, công nghệ thực tế ảo tiếp tục phát triển, mang đến cho người dùng trải nghiệm ngày càng nhập vai và tương tác. Với sự phát triển của tai nghe không dây, màn hình độ phân giải cao, theo dõi tay, công nghệ xúc giác, tích hợp AR và VR xã hội, tương lai của thực tế ảo dự kiến sẽ còn thú vị hơn nữa."}</w:t>
      </w:r>
    </w:p>
    <w:p w14:paraId="466EC686" w14:textId="77777777" w:rsidR="005208AE" w:rsidRDefault="00983404">
      <w:r>
        <w:t>{"câu hỏi": "Mô tả những điều cơ bản về quản lý dự án Kanban", "câu trả lời": "Kanban là một phương pháp trực quan để quản lý quy trình làm việc và được sử dụng rộng rãi trong quản lý dự án. Khái niệm cơ bản đằng sau phương pháp này là trực quan hóa, quản lý và tối ưu hóa luồng công việc thông qua một hệ thống. Mục tiêu của nó là cải thiện các quy trình và tăng hiệu quả bằng cách hạn chế công việc đang tiến hành, xác định và giải quyết các tắc nghẽn và loại bỏ lãng phí. Hệ thống Kanban thường được đại diện bởi một bảng Kanban, được chia thành các cột đại diện cho các giai đoạn khác nhau của quy trình hoặc quy trình làm việc. Mỗi mục công việc được đại diện bởi một thẻ, di chuyển qua các cột khi nó tiến triển. Hội đồng quản trị cung cấp một cái nhìn tổng quan rõ ràng, thời gian thực về tình trạng hiện tại của công việc và toàn bộ quá trình. \ n \ nKanban hoạt động trên hệ thống \u201cpull\u201d, nơi các thành viên trong nhóm kéo công việc ra khỏi công việc tồn đọng khi họ sẵn sàng đảm nhận một cái gì đó mới thay vì giao công việc cho họ. Một thành phần quan trọng của hệ thống Kanban là giới hạn số lượng công việc đang tiến hành tại bất kỳ thời điểm nào. Điều này đảm bảo rằng công việc được hoàn thành trước khi công việc mới được bắt đầu, giúp giảm tắc nghẽn, cải thiện dòng chảy và tăng năng suất.\n\nTóm lại, những điều cơ bản của quản lý dự án Kanban liên quan đến trực quan hóa và quản lý quy trình làm việc, hạn chế tiến độ công việc và liên tục phân tích và cải tiến quy trình để tăng hiệu quả."}</w:t>
      </w:r>
    </w:p>
    <w:p w14:paraId="22C2E5A9" w14:textId="77777777" w:rsidR="005208AE" w:rsidRDefault="00983404">
      <w:r>
        <w:t xml:space="preserve">{"câu hỏi": "So sánh vai trò và trách nhiệm của các nhà phát triển cấp cao và ít kinh nghiệm", "câu trả lời": "Các nhà phát triển cấp cao và nhà phát triển đã có ít kinh nghiệm đều đóng vai trò quan trọng trong nhóm phát triển phần mềm, nhưng vai trò và trách nhiệm của họ có thể khác nhau đáng kể. \ n \ n Các nhà phát triển cao cấp thường là các nhà phát triển phần mềm có kinh nghiệm hơn, những người đảm nhận vai trò lãnh đạo trong nhóm. Họ có kiến thức kỹ thuật nâng cao và thường chịu trách nhiệm: \ n \ n1. Thiết kế và kiến trúc các giải pháp phần mềm: các nhà phát triển cấp cao thường có hiểu biết tốt về các mẫu và nguyên tắc thiết kế phần mềm và có thể sử dụng kiến thức này để thiết kế và triển khai các giải pháp phần mềm mạnh mẽ, có thể mở rộng và có thể duy trì. \ n \ n2. Cố vấn và huấn luyện các nhà phát triển đã có ít kinh nghiệm: các nhà phát triển cấp cao thường đóng vai trò là cố vấn cho các nhà phát triển đã có ít kinh nghiệm, cung cấp hướng dẫn và hỗ trợ để giúp họ phát triển trong sự nghiệp. Điều này có thể bao gồm đánh giá mã, lập trình cặp và huấn luyện trực tiếp. \ n \ n3. Các dự án phát triển hàng đầu: các nhà phát triển cấp cao thường đảm nhận vai trò quản lý dự án hoặc trưởng nhóm, giúp điều phối các nỗ lực của một nhóm các nhà phát triển để đảm bảo rằng các dự án được hoàn thành đúng thời hạn và chất lượng cao nhất. Giao tiếp với các bên liên quan: các nhà phát triển cấp cao thường là đầu mối liên hệ chính cho các nhóm khác trong công ty, cũng như cho các bên liên quan bên ngoài như khách hàng hoặc đối tác. Mặt khác, các nhà phát triển ít kinh nghiệm thường là những nhà phát triển ít kinh nghiệm hơn mới tham gia vào lĩnh vực này. Họ thường làm việc dưới sự </w:t>
      </w:r>
      <w:r>
        <w:lastRenderedPageBreak/>
        <w:t>hướng dẫn của các thành viên cao cấp hơn trong nhóm và thường chịu trách nhiệm: \ n \ n1. Viết mã để triển khai các tính năng phần mềm: các nhà phát triển đã có ít kinh nghiệm dành phần lớn thời gian để viết mã để triển khai các tính năng và chức năng mới trong các ứng dụng phần mềm. \ n \ n2. Kiểm tra và gỡ lỗi mã: các nhà phát triển đã có ít kinh nghiệm chịu trách nhiệm kiểm tra mã của riêng họ để đảm bảo rằng nó hoạt động như mong đợi, cũng như gỡ lỗi bất kỳ vấn đề nào phát sinh trong quá trình phát triển. \ n \ n3. Cộng tác với các thành viên khác trong nhóm: các nhà phát triển đã có ít kinh nghiệm làm việc chặt chẽ với các nhà phát triển, nhà thiết kế và quản lý dự án khác để đảm bảo rằng các dự án được hoàn thành đúng thời hạn và chất lượng cao nhất. \ n \ n4. Học hỏi và phát triển: các nhà phát triển đã có ít kinh nghiệm được kỳ vọng sẽ liên tục học hỏi và cải thiện kỹ năng của họ. Điều này liên quan đến việc cập nhật các công nghệ và kỹ thuật phát triển mới, cũng như tích cực tìm kiếm phản hồi và hướng dẫn từ các thành viên cao cấp hơn trong nhóm. Tóm lại, sự khác biệt chính giữa các nhà phát triển cấp cao và nhà phát triển đã có ít kinh nghiệm là mức độ kinh nghiệm và trách nhiệm. Các nhà phát triển cấp cao dự kiến sẽ đảm nhận vai trò lãnh đạo, trong khi các nhà phát triển đã có ít kinh nghiệm tập trung vào việc học hỏi và phát triển trong sự nghiệp của họ. Cả hai vai trò đều quan trọng đối với sự thành công của một nhóm phát triển phần mềm."}</w:t>
      </w:r>
    </w:p>
    <w:p w14:paraId="29F15C36" w14:textId="77777777" w:rsidR="005208AE" w:rsidRDefault="00983404">
      <w:r>
        <w:t>{"câu hỏi": "Tìm ra rủi ro lớn nhất về bảo mật thông tin", "trả lời": "Một trong những rủi ro lớn nhất đối với bảo mật thông tin là lỗi của con người. Bất chấp những tiến bộ trong công nghệ và các biện pháp bảo mật, hành vi của con người vẫn là một mắt xích yếu trong chuỗi bảo mật. Nhân viên, nhà thầu hoặc thậm chí là người trong cuộc điều hành không tuân theo các giao thức bảo mật thích hợp hoặc bị lừa thông qua các cuộc tấn công kỹ thuật xã hội như lừa đảo có thể vô tình cung cấp cho tội phạm mạng quyền truy cập vào thông tin nhạy cảm. Ngoài ra, mật khẩu yếu, hệ thống được định cấu hình sai và kiểm soát truy cập kém cũng có thể dẫn đến vi phạm dữ liệu. Do đó, việc đào tạo và giáo dục nhân viên thường xuyên, cùng với các biện pháp kiểm soát kỹ thuật và hành chính hợp lý, là điều cần thiết để giảm thiểu nguy cơ vi phạm an ninh thông tin."}</w:t>
      </w:r>
    </w:p>
    <w:p w14:paraId="2B6B58F6" w14:textId="77777777" w:rsidR="005208AE" w:rsidRDefault="00983404">
      <w:r>
        <w:t>{"câu hỏi": "Tạo ra sự tương đồng sáng tạo và độc đáo giữa các khái niệm "Cuộc sống" và "Ngôi nhà ma ám".", "câu trả lời": "Cuộc sống giống như một ngôi nhà ma ám; Mỗi tấm ván sàn ọp ẹp là một thách thức, mỗi cơn gió là một cơ hội, mỗi tiếng hét vang vọng với những bất ngờ khó lường. Khi bạn bước qua bóng tối, không chắc chắn về những gì ở phía trước, bạn trải nghiệm một loạt các cảm xúc - sợ hãi, phấn khích, tò mò. Đôi khi những bóng ma trong quá khứ lẻn vào bạn, mang theo những ký ức ám ảnh bạn, trong khi vào những lúc khác có những khoảnh khắc thanh thản tuyệt đẹp. Giống như bạn không thể thoát khỏi cảm giác kỳ lạ rằng ai đó đang theo dõi bạn trong một ngôi nhà ma ám, cuộc sống cũng có những khúc quanh bất ngờ khiến bạn không biết. Nhưng trong khi nó có thể đáng sợ và không chắc chắn, đó là một cuộc phiêu lưu cuối cùng khiến bạn mạnh mẽ và dũng cảm hơn."}</w:t>
      </w:r>
    </w:p>
    <w:p w14:paraId="5040AAEF" w14:textId="77777777" w:rsidR="005208AE" w:rsidRDefault="00983404">
      <w:r>
        <w:t>{"question": "Thêm hai tính từ mô tả nhân vật trong truyện. - Anh ấy là một nhà thám hiểm can đảm.", "trả lời": "Anh ấy là một nhà thám hiểm dũng cảm và ngoan cường."}</w:t>
      </w:r>
    </w:p>
    <w:p w14:paraId="5BEA7D4C" w14:textId="77777777" w:rsidR="005208AE" w:rsidRDefault="00983404">
      <w:r>
        <w:lastRenderedPageBreak/>
        <w:t>{"câu hỏi": "Kể tên hai cảm xúc mà người kể chuyện có thể đang cảm nhận. - Người kể chuyện nhìn ra biển.", "trả lời": "Không thể xác định cảm xúc mà người kể chuyện có thể cảm thấy chỉ dựa trên thông tin đã cho vì có quá nhiều khả năng mà không có bối cảnh thêm."}</w:t>
      </w:r>
    </w:p>
    <w:p w14:paraId="4DD5AAB8" w14:textId="77777777" w:rsidR="005208AE" w:rsidRDefault="00983404">
      <w:r>
        <w:t>{"câu hỏi": "Giải thích lý do tại sao nhân vật hành động theo cách họ đã làm. - Nhân vật tức giận và hét vào mặt đồng nghiệp.", "Trả lời": "Có thể nhân vật đã hành động giận dữ và hét vào mặt đồng nghiệp vì nhiều lý do. Có lẽ nhân vật cảm thấy không được tôn trọng, thất vọng hoặc choáng ngợp trong tình huống. Họ có thể cảm thấy rằng đồng nghiệp của họ đã làm điều gì đó sai, không đáp ứng mong đợi hoặc hành động không phù hợp, và đáp lại thể hiện cảm xúc của họ một cách mãnh liệt. Ngoài ra, nhân vật có thể đã trải qua căng thẳng hoặc thử thách cá nhân và phản ứng của họ là biểu hiện của sự căng thẳng đó. Một khả năng khác là có những xung đột hoặc căng thẳng tiềm ẩn giữa nhân vật và đồng nghiệp của họ gây ra sự bùng nổ. Nếu không có thêm thông tin, thật khó để xác định lý do chính xác cho hành vi của nhân vật, nhưng nó có thể xuất phát từ một loạt các yếu tố kích hoạt cảm xúc hoặc tình huống."}</w:t>
      </w:r>
    </w:p>
    <w:p w14:paraId="19033415" w14:textId="77777777" w:rsidR="005208AE" w:rsidRDefault="00983404">
      <w:r>
        <w:t>{"câu hỏi": "Phân loại chiếc xe này là xe phổ thông, sang trọng hoặc thể thao - Toyota Camry", "câu trả lời": "Toyota Camry có thể được phân loại là xe phổ thông."}</w:t>
      </w:r>
    </w:p>
    <w:p w14:paraId="2AF1B7F0" w14:textId="77777777" w:rsidR="005208AE" w:rsidRDefault="00983404">
      <w:r>
        <w:t>{"question": "Cho một số mã HTML, hãy sửa đổi nó để bao gồm một liên kết - &lt;div&gt;\n &lt;p&gt;Đây là một đoạn.&lt;/p&gt;\n&lt;/div&gt;", "answer": "Đây là một ví dụ để thêm một liên kết trong mã HTML đã cho:\n\n'''\n&lt;div&gt;\n &lt;p&gt;Đây là một đoạn văn. &lt;a href=\"https://www.example.com\"&gt; Bấm vào đây để truy cập example.com &lt;/a&gt;&lt;/p&gt;\n&lt;/div&gt;\n'''"}</w:t>
      </w:r>
    </w:p>
    <w:p w14:paraId="162A2F68" w14:textId="77777777" w:rsidR="005208AE" w:rsidRDefault="00983404">
      <w:r>
        <w:t>{"câu hỏi": "Đề xuất một tính năng mới cho Gmail", "trả lời": "Một tính năng mới có thể có cho Gmail có thể là một hệ thống tổ chức thông minh sử dụng trí tuệ nhân tạo để phân loại và ưu tiên email dựa trên sở thích và thói quen của người dùng. Điều này có thể bao gồm khả năng tự động sắp xếp email vào các thư mục tùy chỉnh, đánh dấu và thông báo cho người dùng về các thư khẩn cấp hoặc ưu tiên cao và cung cấp các đề xuất để trả lời nhanh dựa trên nội dung email. Ngoài ra, hệ thống có thể học hỏi từ hành vi của người dùng theo thời gian và liên tục cải thiện khả năng tổ chức và ưu tiên của nó."}</w:t>
      </w:r>
    </w:p>
    <w:p w14:paraId="6B696B9D" w14:textId="77777777" w:rsidR="005208AE" w:rsidRDefault="00983404">
      <w:r>
        <w:t>{"câu hỏi": "Tạo câu đố ô chữ", "câu trả lời": "Đây là một câu đố ô chữ 5x5 đơn giản dành cho bạn!\n\n'''\n 1\n 2\n 3\n 4\n5 . . . \n6 . .\n . .\n . .\n .\n'''\n\n**ACROSS**\n\n5. Máy được thiết kế để tạo các chữ cái và số ngẫu nhiên (1,3) \ n6. Một sự kiện có số lượng người lớn (1,5)\n\n**DOWN**\n\n1. Một sinh vật thần thoại với một sừng duy nhất (2,1) \ n2. Trạng thái cân bằng giữa các lực lượng hoặc hành động đối nghịch (2,3)\n3. Chương trình mà bạn đang liên lạc (2,4)\n4. Một quần xã sinh vật rừng nóng ẩm (2,5)\n\n**SOLUTION**\n\n'''\n 1\n 2\n 3\n 4\n5 R O B O\n6 C R O W D\n I I\n N E\n C S\n'''\n\n\nCác câu trả lời cho các manh mối là: \n5 Across: \"ROBOT\"\n6 Across: \"CROWD\"\n1 Xuống:  \"UNICORN\"\n2 Xuống: \"EQUILIBRIUM\"\n3 Xuống: \"ASSISTANT\"\n4 Xuống: \"RỪNG MƯA\""}</w:t>
      </w:r>
    </w:p>
    <w:p w14:paraId="46526723" w14:textId="77777777" w:rsidR="005208AE" w:rsidRDefault="00983404">
      <w:r>
        <w:t xml:space="preserve">{"câu hỏi": "Tạo câu chủ đề cho một bài luận về môi trường", "câu trả lời": "\"Khi dân số toàn cầu tiếp tục tăng theo cấp số nhân, điều quan trọng đối với chúng ta là giải quyết tác </w:t>
      </w:r>
      <w:r>
        <w:lastRenderedPageBreak/>
        <w:t>động của hoạt động của con người đối với môi trường để bảo vệ hành tinh của chúng ta cho các thế hệ tương lai.\"}</w:t>
      </w:r>
    </w:p>
    <w:p w14:paraId="624B825A" w14:textId="77777777" w:rsidR="005208AE" w:rsidRDefault="00983404">
      <w:r>
        <w:t>{"câu hỏi": "Kể tên hai biện pháp mà một người có thể thực hiện để giảm sự nóng lên toàn cầu.", "câu trả lời": "1. Giảm lượng khí thải carbon: Điều này có thể đạt được bằng cách sử dụng các thiết bị tiết kiệm năng lượng, giảm tiêu thụ năng lượng và sử dụng các nguồn năng lượng sạch, chẳng hạn như năng lượng gió hoặc mặt trời, thay cho nhiên liệu hóa thạch. \ n \ n2. Áp dụng các thực hành bền vững: Điều này bao gồm giảm thiểu, tái sử dụng và tái chế chất thải, bảo tồn nước và giảm nạn phá rừng. Áp dụng chế độ ăn dựa trên thực vật hoặc ít thịt cũng có thể góp phần giảm phát thải khí nhà kính từ chăn nuôi."}</w:t>
      </w:r>
    </w:p>
    <w:p w14:paraId="05D4B255" w14:textId="77777777" w:rsidR="005208AE" w:rsidRDefault="00983404">
      <w:r>
        <w:t>{"câu hỏi": "Xác định ba phát minh của Trung Quốc thế kỷ thứ 8.", "trả lời": "Ba phát minh của Trung Quốc thế kỷ thứ 8 là:\n\n1. Kinh Kim Cương: Được in vào năm 868 sau Công nguyên, là cuốn sách in có niên đại lâu đời nhất được biết đến trên thế giới. Kinh Kim Cương được sản xuất bằng cách sử dụng in khắc gỗ, một quá trình sáng tạo trong đó một hình ảnh được chạm khắc vào một khối gỗ, mực và sau đó ép lên giấy. \ n \ n2. Sứ: Các nghệ sĩ Trung Quốc bắt đầu sản xuất đồ sứ vào thời nhà Đường (618-907 sau Công nguyên). Nó là một loại gốm được nung ở nhiệt độ rất cao để đạt được một vật liệu cứng, trắng, mờ, có vẻ ngoài tinh tế hơn so với các đồ gốm khác. \ n \ n3. Thuốc súng: Ghi chép sớm nhất được biết đến về công thức cho thuốc súng xuất hiện trong một cuốn sách Trung Quốc của thế kỷ thứ 8 có tên là "Cổ điển của sự tinh khiết và yên tĩnh". Công thức liệt kê lưu huỳnh, muối tiêu và than củi là thành phần của thuốc súng.</w:t>
      </w:r>
    </w:p>
    <w:p w14:paraId="4BCA0F1D" w14:textId="77777777" w:rsidR="005208AE" w:rsidRDefault="00983404">
      <w:r>
        <w:t>{"câu hỏi": "Tra cứu dân số Thái Lan năm 2019.", "trả lời": "Theo dữ liệu từ Ngân hàng Thế giới, dân số Thái Lan năm 2019 là khoảng 69,63 triệu người."}</w:t>
      </w:r>
    </w:p>
    <w:p w14:paraId="21B2BA22" w14:textId="77777777" w:rsidR="005208AE" w:rsidRDefault="00983404">
      <w:r>
        <w:t>{"câu hỏi": "Nhắc tôi kiểm tra email vào thứ Tư hàng tuần lúc 3 giờ chiều", "trả lời": "Chắc chắn, tôi sẽ nhắc bạn kiểm tra email vào lúc 3 giờ chiều thứ Tư hàng tuần. Có điều gì khác mà cậu muốn tôi nhắc nhở cậu không?"}</w:t>
      </w:r>
    </w:p>
    <w:p w14:paraId="609B61B9" w14:textId="77777777" w:rsidR="005208AE" w:rsidRDefault="00983404">
      <w:r>
        <w:t>{"câu hỏi": "Soạn thảo một tweet ủng hộ phong trào Black Lives Matter.", "trả lời": "\"Nâng cao tiếng nói của chúng tôi cho công lý, bình đẳng và thay đổi. Chúng ta hãy sát cánh cùng nhau trong tình đoàn kết và đấu tranh chống lại sự phân biệt chủng tộc và áp bức có hệ thống. Mỗi cuộc sống của người da đen đều quan trọng. #BlackLivesMatter\""}</w:t>
      </w:r>
    </w:p>
    <w:p w14:paraId="4400D8F6" w14:textId="77777777" w:rsidR="005208AE" w:rsidRDefault="00983404">
      <w:r>
        <w:t xml:space="preserve">{"câu hỏi": "Giải thích cách tạo dàn ý cho một bài nghiên cứu.", "câu trả lời": "Tạo dàn ý cho một bài nghiên cứu là một bước quan trọng trong việc sắp xếp suy nghĩ và ý tưởng của bạn trước khi bạn bắt đầu viết. Thực hiện theo các bước sau để tạo ra một phác thảo hiệu quả cho bài nghiên cứu của bạn: \ n \ n1. Xác định chủ đề chính và tuyên bố luận điểm: Bài báo nghiên cứu của bạn - chủ đề chính và tuyên bố luận án của bạn sẽ đóng vai trò là trọng tâm của dàn ý của bạn. Viết điều này một cách rõ ràng và súc tích ở đầu dàn ý của bạn. \ n \ n2. Sắp xếp thông tin của bạn: Sắp xếp thông tin của bạn thành các danh mục và chủ đề phụ. Nhóm các thông tin liên quan lại với nhau để tạo ra một cấu trúc logic cho dàn ý của bạn.\n\n3. Viết phần giới thiệu: Phần giới thiệu nên giới thiệu ngắn gọn về chủ đề chính và tuyên bố luận điểm của bạn. Nó cũng nên cung cấp một số thông tin cơ bản về chủ đề và chỉ </w:t>
      </w:r>
      <w:r>
        <w:lastRenderedPageBreak/>
        <w:t>ra mục đích của bài nghiên cứu của bạn. \ n \ n4. Thân bài: Trong phần thân bài, hãy bao gồm các điểm chính và các lập luận hỗ trợ cho bài nghiên cứu của bạn. Sử dụng các tiêu đề phụ để sắp xếp phần này thành các chủ đề nhỏ hơn, cụ thể hơn.\n\n5. Kết luận: Kết luận nên tóm tắt những điểm chính của bạn và trình bày lại luận điểm của bạn. Nó cũng nên cung cấp một số suy nghĩ cuối cùng hoặc kêu gọi hành động. \ n \ n6. Xem xét và tinh chỉnh: Xem lại dàn ý của bạn để đảm bảo rằng thông tin được tổ chức một cách hợp lý và các lập luận và bằng chứng của bạn được trình bày rõ ràng. Tinh chỉnh dàn ý của bạn khi cần thiết để làm cho nó rõ ràng và có tổ chức nhất có thể.\n\nBằng cách làm theo các bước này, bạn có thể tạo ra một dàn ý có cấu trúc tốt sẽ giúp bạn sắp xếp các suy nghĩ và ý tưởng của mình, và truyền đạt nghiên cứu của bạn một cách rõ ràng và hiệu quả."}</w:t>
      </w:r>
    </w:p>
    <w:p w14:paraId="6F903EA4" w14:textId="77777777" w:rsidR="005208AE" w:rsidRDefault="00983404">
      <w:r>
        <w:t>{"question": "Analyze the poem \"I Hear America Singing\" của Walt Whitman.", "answer": "\"I Hear America Singing\" là một bài thơ được viết bởi Walt Whitman, một nhà thơ người Mỹ, và thường được coi là sự phản ánh lòng yêu nước và tình yêu của ông đối với đất nước của mình. Trong bài thơ, Whitman tôn vinh tầng lớp lao động Mỹ và tiếng nói cá nhân của họ đến với nhau để tạo ra một bài hát hài hòa. Bài thơ bắt đầu bằng dòng, "Tôi nghe nước Mỹ hát", chỉ ra rằng người kể chuyện, có lẽ là chính Whitman, đang lắng nghe những âm thanh và bài hát khác nhau của người dân Mỹ. Bài hát bao gồm giọng nói của những người lao động hàng ngày, và Whitman đề cập đến nhiều nghề nghiệp khác nhau, chẳng hạn như cơ khí, thợ mộc, thợ xây, người chèo thuyền và thợ đóng giày, trong số những người khác. Mỗi giọng hát là duy nhất, và mỗi người đang hát "những gì thuộc về mình và không thuộc về ai khác". \ n \ n \ nWhitman \ u2019s phong cách là câu thơ tự do, và ngôn ngữ của anh ấy đơn giản và trực tiếp, góp phần đại diện cho chủ nghĩa bình đẳng và dân chủ của anh ấy. Ông đồng nhất với người đàn ông bình thường, tìm thấy vẻ đẹp và giá trị trong công việc hàng ngày của họ và cách họ kiếm sống. Nhìn chung, các bài hát khác nhau cùng nhau đại diện cho bản chất đa dạng của nước Mỹ, và cách mỗi cá nhân đóng góp cho lợi ích lớn hơn của xã hội. \n\n\nMột trong những chủ đề chính của bài thơ là tính cá nhân. Whitman nhấn mạnh rằng mỗi người đang hát bài hát của riêng họ, phản ánh bản sắc và kinh nghiệm độc đáo của riêng họ. Tuy nhiên, bất chấp tính cá nhân của họ, những tiếng nói này kết hợp với nhau để tạo ra một điệp khúc hài hòa, đại diện cho sự thống nhất của người dân Mỹ. Tóm lại, "I Hear America Singing" là một sự tôn vinh đối với tầng lớp lao động Mỹ và vẻ đẹp và giá trị của tiếng nói cá nhân của họ. Whitman tôn vinh bản sắc độc đáo của mỗi người đồng thời nhấn mạnh sự thống nhất và kết nối của người dân Mỹ.</w:t>
      </w:r>
    </w:p>
    <w:p w14:paraId="0BBFFB4A" w14:textId="77777777" w:rsidR="005208AE" w:rsidRDefault="00983404">
      <w:r>
        <w:t xml:space="preserve">{"câu hỏi": "Xây dựng kế hoạch đào tạo ba môn phối hợp.", "trả lời": "Ba môn phối hợp là một cuộc đua đa môn thể thao bao gồm bơi lội, đạp xe và chạy. Để chuẩn bị cho sự kiện mệt mỏi này, đây là một kế hoạch đào tạo mẫu kéo dài 12 tuần bao gồm cả ba môn: \n\n**Tuần 1-4: Xây dựng sức bền **\n- Bơi: Bắt đầu với 2-3 buổi bơi mỗi tuần, tập trung vào kỹ thuật và xây dựng sức bền. Đặt mục tiêu cho các buổi học 30-45 phút, tăng khoảng cách hoặc thời lượng mỗi tuần. \ n- Xe đạp: Lên lịch 2-3 chuyến đi xe đạp mỗi tuần, bắt đầu với 45 phút đi xe và tăng lên 60 phút trở lên vào cuối tuần thứ tư. Làm việc để xây dựng sức bền và sức mạnh. \n- Chạy: Lịch trình 2-3 lần chạy mỗi tuần, bắt đầu với 30 phút và tăng lên 45 phút vào cuối tuần thứ tư. Tập trung vào việc xây dựng sức bền và thể lực tim mạch.\n- Rèn luyện sức mạnh: Kết hợp 1-2 buổi tập luyện sức mạnh mỗi tuần, tập trung vào sức mạnh cốt lõi, </w:t>
      </w:r>
      <w:r>
        <w:lastRenderedPageBreak/>
        <w:t>chân và phần trên cơ thể. \ n \ n ** Tuần 5-8: Tăng cường độ **\n- Bơi: Tăng cường độ các buổi bơi của bạn bằng cách kết hợp các khoảng thời gian, chẳng hạn như 8x100m với thời gian nghỉ ngơi ngắn giữa mỗi khoảng thời gian. \ n- Xe đạp: Tăng cường độ đi xe đạp của bạn bằng cách kết hợp lặp lại hoặc khoảng thời gian lên đồi. \ n- Chạy:  Kết hợp các khoảng thời gian hoặc lặp lại đồi vào các buổi chạy của bạn, tăng cường độ và thời lượng. \ n- Rèn luyện sức mạnh: Tiếp tục với 1-2 buổi tập sức mạnh mỗi tuần, tập trung vào việc tăng cường độ và trọng lượng. \ n \ n ** Tuần 9-12: Côn và chuẩn bị cuộc đua **\n- Bơi: Tập trung vào việc duy trì sức bền và kỹ thuật của bạn, đồng thời giảm khối lượng tổng thể của các buổi bơi của bạn. \ n- Xe đạp:  Tiếp tục với 2-3 chuyến đi xe đạp mỗi tuần, giảm âm lượng tổng thể trong khi vẫn duy trì cường độ. \n- Chạy: Tiếp tục với 2-3 lần chạy mỗi tuần, giảm khối lượng tổng thể trong khi vẫn duy trì cường độ. \ n- Rèn luyện sức mạnh: Giảm khối lượng và cường độ của các buổi tập luyện sức mạnh của bạn, tập trung vào việc duy trì sức mạnh của bạn và tránh chấn thương. \ n \ n Trong tuần trước cuộc đua,  Tập trung vào nghỉ ngơi và phục hồi, trong khi giảm dần đào tạo của bạn. Ăn một chế độ ăn uống cân bằng, ngủ nhiều và giữ nước. Vào ngày đua, hãy bám sát kế hoạch của mình, tăng tốc độ và vui chơi!"}</w:t>
      </w:r>
    </w:p>
    <w:p w14:paraId="5F17F3F6" w14:textId="77777777" w:rsidR="005208AE" w:rsidRDefault="00983404">
      <w:r>
        <w:t>{"question": "Xác định một dự án có thể giải quyết vấn đề đã cho. - Giảm ô nhiễm nhựa", "trả lời": "Một dự án có thể giúp giảm ô nhiễm nhựa là thực hiện sáng kiến không rác thải trong cộng đồng địa phương. Dự án này sẽ liên quan đến việc cung cấp giáo dục và nguồn lực cho người dân về việc giảm tiêu thụ nhựa, kết hợp các chương trình tái chế và thực hành giảm chất thải, đồng thời khuyến khích sử dụng các sản phẩm có thể tái sử dụng và phân hủy sinh học. Ngoài ra, nỗ lực này có thể mở rộng sang làm việc với các doanh nghiệp địa phương để giảm việc sử dụng nhựa sử dụng một lần, nâng cao nhận thức về tác động của ô nhiễm nhựa đối với môi trường và thúc đẩy các hoạt động bền vững. Điều này sẽ dẫn đến ít chất thải nhựa được sản xuất hơn và giúp giảm mức độ ô nhiễm nhựa nói chung."}</w:t>
      </w:r>
    </w:p>
    <w:p w14:paraId="34F71968" w14:textId="77777777" w:rsidR="005208AE" w:rsidRDefault="00983404">
      <w:r>
        <w:t xml:space="preserve">{"câu hỏi": "Tập hợp 3 nguồn đáng tin cậy để chứng minh tuyên bố đã cho. - Biến đổi khí hậu là một vấn đề ngày càng gia tăng", "trả lời": "Chắc chắn, đây là ba nguồn đáng tin cậy đã công bố bằng chứng cho thấy biến đổi khí hậu là một vấn đề ngày càng tăng:\n\n1. Ủy ban liên chính phủ về biến đổi khí hậu (IPCC) đã công bố một báo cáo vào năm 2018 có tiêu đề "Báo cáo đặc biệt: Sự nóng lên toàn cầu của 1,5\u00b0C". Báo cáo đưa ra bằng chứng rõ ràng rằng các hoạt động của con người đang gây ra những thay đổi chưa từng có trong khí hậu Trái đất và tác động của biến đổi khí hậu đang gia tăng về số lượng và mức độ nghiêm trọng. (Nguồn: IPCC, 2019. \"Báo cáo đặc biệt: Sự nóng lên toàn cầu của 1.5\u00b0C.\" https://www.ipcc.ch/sr15/)\n\n2. Vào năm 2021, NASA đã xuất bản một bài báo có tiêu đề \"Bằng chứng | Sự kiện - Biến đổi khí hậu: Dấu hiệu quan trọng của hành tinh" đưa ra bằng chứng về nhiệt độ tăng, đại dương ấm lên, các tảng băng thu hẹp và các sự kiện thời tiết khắc nghiệt thường xuyên hơn trên toàn thế giới. Bài báo giải thích mỗi thay đổi này là do biến đổi khí hậu do con người gây ra. (Nguồn: NASA, 2021. \"Bằng chứng | Sự kiện \u2013 Biến đổi khí hậu: Dấu hiệu quan trọng của hành tinh. \" https://climate.nasa.gov/evidence/) \ n \ n3. Cơ quan Khí quyển và Đại dương Quốc gia (NOAA) đã xuất bản một bài báo vào năm 2021 có tiêu đề "Biến đổi khí hậu: Nhiệt độ toàn cầu". Bài báo trình bày dữ liệu rằng nhiệt độ trung bình toàn cầu của Trái đất đã tăng đều đặn kể từ cuối thế kỷ 19, với 5 năm ấm nhất được ghi nhận đều xảy ra kể từ năm 2015. Bài </w:t>
      </w:r>
      <w:r>
        <w:lastRenderedPageBreak/>
        <w:t>báo cũng giải thích sự gia tăng nhiệt độ toàn cầu phần lớn là do các hoạt động của con người, chẳng hạn như đốt nhiên liệu hóa thạch. (Nguồn: NOAA, 2021. \"Biến đổi khí hậu: Nhiệt độ toàn cầu.\" https://www.climate.gov/news-features/understanding-climate/climate-change-global-temperature.)"}</w:t>
      </w:r>
    </w:p>
    <w:p w14:paraId="069679FC" w14:textId="77777777" w:rsidR="005208AE" w:rsidRDefault="00983404">
      <w:r>
        <w:t>{"question": "Xây dựng một trò chơi liên quan đến các cài đặt nhất định. - Thủy cung", "trả lời": "**Tên: Thủy cung phiêu lưu**\n\n**Mục tiêu:** Thu thập tất cả những viên ngọc trai bị mất ẩn trong thế giới dưới nước trong khi tránh chướng ngại vật và kẻ săn mồi.\n\n** Cài đặt trò chơi:** Trò chơi lấy bối cảnh trong một thủy cung rực rỡ và xinh đẹp với đầy đủ các loài cá, thực vật kỳ lạ và các sinh vật dưới nước khác. Người dùng điều hướng qua mê cung của thủy cung để tìm kiếm những viên ngọc trai ẩn ở nhiều góc khác nhau.\n\n**Gameplay:**\n\n1. Người chơi điều khiển một nhân vật cua nhỏ có thể di chuyển xung quanh bể cá bằng các phím mũi tên trên bàn phím hoặc vuốt trên màn hình cảm ứng. \ n2. Thủy cung được chia thành các cấp độ khác nhau, mỗi cấp độ chứa một số lượng ngọc trai cố định mà người chơi phải thu thập trước khi chuyển sang cấp độ tiếp theo. \ n3. Các cấp độ dần dần trở nên khó khăn, với nhiều chướng ngại vật hơn như đá, thực vật và số lượng động vật ăn thịt ngày càng tăng như cá mập, bạch tuộc và cá nóc có thể gây hại cho cua. \ n4. Để thêm một thử thách phụ, người chơi cũng phải theo dõi mức oxy của cua, giảm dần theo thời gian. Để bổ sung oxy, người chơi phải điều hướng cua đến các máy sản xuất bong bóng được đặt tại các vị trí khác nhau trong bể cá. \ n5. Trò chơi kết thúc khi người chơi mất tất cả mạng sống, hoặc khi người chơi hoàn thành thành công tất cả các cấp độ và thu thập tất cả các viên ngọc trai. \ n \ n ** Ghi điểm: ** Điểm được trao cho mỗi viên ngọc trai thu thập được và có điểm thưởng khi hoàn thành cấp độ trong một giới hạn thời gian đã đặt hoặc không mất bất kỳ mạng sống nào. \ n \ n ** Power-up: ** Có nhiều sức mạnh khác nhau nằm rải rác trong trò chơi,  có thể cung cấp các lợi ích tạm thời như bất khả chiến bại, tăng tốc độ hoặc thêm mạng. \ n \ n ** Chú thích cuối: ** Aquarium Adventure là một trò chơi thú vị và tương tác kiểm tra sự khéo léo và tư duy nhanh chóng của người chơi. Với đồ họa đầy màu sắc và lối chơi thú vị, nó chắc chắn sẽ mang đến hàng giờ giải trí cho mọi lứa tuổi."}</w:t>
      </w:r>
    </w:p>
    <w:p w14:paraId="55D26BCC" w14:textId="77777777" w:rsidR="005208AE" w:rsidRDefault="00983404">
      <w:r>
        <w:t>{"câu hỏi": "Tóm tắt danh sách các sự kiện thành một câu. - John tốt nghiệp đại học loại giỏi, anh ấy là một nhà văn tài năng, và anh ấy nói được ba ngôn ngữ.", "trả lời": "John là một nhà văn đa ngôn ngữ và tài năng, tốt nghiệp đại học loại giỏi."}</w:t>
      </w:r>
    </w:p>
    <w:p w14:paraId="047E543E" w14:textId="77777777" w:rsidR="005208AE" w:rsidRDefault="00983404">
      <w:r>
        <w:t xml:space="preserve">{"question": "So sánh hai mẫu điện thoại di động. - Mẫu A: Samsung Galaxy S20\nModel B: Apple iPhone 12", "trả lời": "Samsung Galaxy S20 và Apple iPhone 12 là hai smartphone cao cấp đến từ hai trong số những nhà sản xuất lớn nhất thế giới. Cả hai thiết bị đều có phần cứng và thiết kế ấn tượng, tuy nhiên có một vài điểm khác biệt chính cần xem xét khi so sánh hai mô hình này. \ n \ n - Hệ điều hành: Sự khác biệt chính giữa hai mô hình này là hệ điều hành. Samsung Galaxy S20 chạy trên Android, trong khi Apple iPhone 12 chạy trên iOS. Điều này cuối cùng sẽ phụ thuộc vào sở thích cá nhân vì cả hai hệ điều hành đều có các tính năng và lợi ích độc đáo riêng. \ n \ n - Màn hình: Samsung Galaxy S20 có màn hình AMOLED động 6.2 inch với độ phân giải 3200 x 1440 pixel. Mặt khác, iPhone 12 có màn hình Super Retina XDR OLED 6.1 inch với độ phân giải 2532 x 1170 pixel. Màn hình của Galaxy S20 lớn </w:t>
      </w:r>
      <w:r>
        <w:lastRenderedPageBreak/>
        <w:t>hơn một chút và cung cấp độ phân giải cao hơn. \ n \ n - Máy ảnh: Samsung Galaxy S20 được trang bị hệ thống ba camera, có ống kính rộng 12MP, ống kính tele 64MP và ống kính siêu rộng 12MP. Mặt khác, iPhone 12 có hệ thống camera kép với ống kính rộng 12MP và ống kính siêu rộng 12MP. Về phần cứng camera, Galaxy S20 dường như có ưu thế hơn. Bộ xử lý: Samsung Galaxy S20 được cung cấp sức mạnh bởi chipset Exynos 990, trong khi iPhone 12 có chip A14 Bionic của Apple. Cả hai đều là bộ vi xử lý hàng đầu và cung cấp hiệu suất mượt mà. \ n \ n - Thời lượng pin: Samsung Galaxy S20 có pin 4000mAh, trong khi iPhone 12 có pin 2815mAh. Điều này cho thấy Galaxy S20 có thể có thời lượng pin dài hơn. Giá của hai mẫu này có thể thay đổi tùy thuộc vào dung lượng lưu trữ, khu vực và nhà mạng. Tính đến tháng 4 năm 2021, giá khởi điểm của Samsung Galaxy S20 là khoảng 999 USD, trong khi giá khởi điểm của Apple iPhone 12 là khoảng 799 USD. \ n \ nTóm lại, cả Samsung Galaxy S20 và Apple iPhone 12 đều là những điện thoại thông minh ấn tượng với các tính năng hàng đầu. Galaxy S20 có màn hình độ phân giải lớn hơn và cao hơn một chút, cũng như hệ thống camera linh hoạt hơn và pin lớn hơn. Mặt khác, iPhone 12 có giá khởi điểm phải chăng hơn và chạy trên hệ điều hành iOS của Apple."}</w:t>
      </w:r>
    </w:p>
    <w:p w14:paraId="7D728DE9" w14:textId="77777777" w:rsidR="005208AE" w:rsidRDefault="00983404">
      <w:r>
        <w:t>{"câu hỏi": "Hãy cho tôi một ví dụ về một câu theo thứ tự từ chủ ngữ-động từ-đối tượng.", "câu trả lời": "Con mèo đuổi theo con chuột."}</w:t>
      </w:r>
    </w:p>
    <w:p w14:paraId="2EBB171C" w14:textId="77777777" w:rsidR="005208AE" w:rsidRDefault="00983404">
      <w:r>
        <w:t>{"câu hỏi": "Một số thành phần của hệ thống máy tính là gì?", "câu trả lời": "Một hệ thống máy tính được tạo thành từ cả các thành phần phần cứng và phần mềm. Dưới đây là một số thành phần chính của hệ thống máy tính: \ n \ n - Bộ xử lý trung tâm (CPU): Đây là bộ não của máy tính nơi hầu hết các tính toán diễn ra. CPU chịu trách nhiệm thực hiện các lệnh của chương trình máy tính. \n- Bộ nhớ: Bộ nhớ máy tính là nơi dữ liệu và hướng dẫn được lưu trữ tạm thời trong khi CPU đang xử lý chúng. Hai loại bộ nhớ chính là Bộ nhớ truy cập ngẫu nhiên (RAM) và Bộ nhớ chỉ đọc (ROM). \ n- Lưu trữ: Đây là nơi dữ liệu được lưu trữ vĩnh viễn trên máy tính. Có hai loại lưu trữ chính: Ổ đĩa cứng (HDD) và Ổ cứng thể rắn (SSD). \ n- Bo mạch chủ: Đây là bảng mạch chính của máy tính kết nối tất cả các thành phần với nhau. Nó cung cấp một cách để CPU, bộ nhớ, bộ lưu trữ và các thiết bị ngoại vi khác giao tiếp với nhau. \ n- Thiết bị đầu vào: Chúng được sử dụng để nhập dữ liệu và hướng dẫn vào hệ thống máy tính. Một số thiết bị đầu vào phổ biến bao gồm bàn phím, chuột và micrô. \ n- Thiết bị đầu ra: Chúng được sử dụng để hiển thị hoặc xuất thông tin từ máy tính. Một số thiết bị đầu ra phổ biến bao gồm màn hình, loa và máy in. \ n- Nguồn điện: Điều này chịu trách nhiệm cung cấp năng lượng cho tất cả các thành phần của hệ thống máy tính. \ n- Hệ điều hành: Đây là thành phần phần mềm của hệ thống máy tính quản lý và điều phối các hoạt động và chia sẻ tài nguyên. Một số hệ điều hành phổ biến bao gồm Windows, macOS và Linux.\n- Phần mềm ứng dụng: Đây là những chương trình cho phép người dùng thực hiện các tác vụ cụ thể, chẳng hạn như duyệt web, tạo tài liệu hoặc chơi trò chơi."}</w:t>
      </w:r>
    </w:p>
    <w:p w14:paraId="5A726390" w14:textId="77777777" w:rsidR="005208AE" w:rsidRDefault="00983404">
      <w:r>
        <w:t xml:space="preserve">{"câu hỏi": "Hãy cho tôi biết ba điểm tại sao có một sở thích là quan trọng.", "Câu trả lời": "1. Sở thích thúc đẩy sự phát triển và hoàn thiện cá nhân: Tham gia vào các hoạt động mà bạn thích có thể giúp giảm căng thẳng và cải thiện sức khỏe và phúc lợi tổng thể của bạn. Sở thích cung cấp cho bạn một cái gì đó để mong đợi và cung cấp một cảm giác hoàn thành khi bạn đạt được mục tiêu của bạn hoặc hoàn thành một dự án. \ n \ n2. Sở thích thúc đẩy kết </w:t>
      </w:r>
      <w:r>
        <w:lastRenderedPageBreak/>
        <w:t>nối xã hội: Nhiều sở thích liên quan đến các hoạt động xã hội hoặc tương tác với người khác, điều này có thể mở rộng vòng tròn xã hội của bạn và giúp bạn hình thành các mối quan hệ mạnh mẽ, có ý nghĩa. Tham gia một câu lạc bộ hoặc một nhóm liên quan đến sở thích của bạn cung cấp cơ hội gặp gỡ những người cùng chí hướng, chia sẻ kinh nghiệm và học hỏi lẫn nhau. \ n \ n3. Sở thích có thể cải thiện chức năng nhận thức: Tham gia vào một sở thích đòi hỏi sự tập trung và tập trung tinh thần, chẳng hạn như học một ngôn ngữ mới hoặc chơi một nhạc cụ, có thể kích thích não của bạn và cải thiện chức năng nhận thức. Điều này có thể dẫn đến trí nhớ tốt hơn, tốc độ xử lý nhanh hơn và cải thiện sự nhanh nhẹn về tinh thần."}</w:t>
      </w:r>
    </w:p>
    <w:p w14:paraId="716275B5" w14:textId="77777777" w:rsidR="005208AE" w:rsidRDefault="00983404">
      <w:r>
        <w:t>{"câu hỏi": "Mô tả cho tôi quá trình ủ phân.", "trả lời": "Ủ phân là quá trình tự nhiên phá vỡ chất hữu cơ thành chất cải tạo đất giàu dinh dưỡng có thể được sử dụng để cải thiện chất lượng đất vườn của bạn. Dưới đây là tổng quan về quá trình ủ phân: \ n \ n1. Chọn một vị trí: Chọn một khu vực trong sân của bạn có thể dễ dàng tiếp cận và cách xa bất kỳ cấu trúc hoặc cây cối nào. Bạn có thể ủ phân trực tiếp trên mặt đất, sử dụng thùng hoặc cốc.\n\n2. Thu thập vật liệu: Việc ủ phân đòi hỏi nhiều loại vật liệu bao gồm màu nâu (vật liệu giàu carbon) như lá khô, rơm hoặc giấy vụn và rau xanh (vật liệu giàu nitơ) như phế liệu nhà bếp, mẩu cỏ hoặc bã cà phê. Nên có tỷ lệ 2: 1 giữa màu nâu và màu xanh lá cây. \ n \ n3. Xếp lớp vật liệu: Bắt đầu với một lớp màu nâu, tiếp theo là một lớp rau xanh, và sau đó là một lớp màu nâu khác. Xen kẽ các lớp cho đến khi đống phân ủ cao khoảng 3-4 feet. \n\n4. Thêm nước: Tưới nước nhẹ cho cọc, đảm bảo đống ẩm nhưng không bị ướt. \n\n5. Duy trì cọc: Xoay cọc thường xuyên bằng xẻng hoặc cây chĩa để sục khí cho cọc, vì oxy rất quan trọng đối với quá trình ủ phân. Đảm bảo rằng đống vẫn ẩm và tiếp tục thêm vật liệu vào cọc.\n\n6. Theo dõi nhiệt độ: Đống phân ủ sẽ nóng lên khi vật liệu bị phá vỡ. Theo dõi nhiệt độ bằng nhiệt kế ủ, đảm bảo rằng nó nằm trong khoảng 130-150 \ u00b0F (55-66 \ u00b0C). \n\n7. Chờ đợi: Quá trình ủ phân mất từ 2 tháng đến một năm, tùy thuộc vào kích thước của cọc, vật liệu được sử dụng và mức độ bảo trì. Phân ủ đã sẵn sàng khi nó tối và vụn, và các vật liệu ban đầu không còn nhận ra được nữa. \ n \ n8. Sử dụng phân trộn: Khi phân ủ đã sẵn sàng, bạn có thể bón phân vào vườn hoặc bãi cỏ để cải thiện chất lượng đất và cung cấp chất dinh dưỡng cho cây trồng."}</w:t>
      </w:r>
    </w:p>
    <w:p w14:paraId="694A9E42" w14:textId="77777777" w:rsidR="005208AE" w:rsidRDefault="00983404">
      <w:r>
        <w:t xml:space="preserve">{"câu hỏi": "Giải thích cho tôi cách vi-rút máy tính có thể bị nhiễm bệnh.", "Trả lời": "Virus máy tính là một loại phần mềm có thể tự sao chép và lây lan từ máy tính hoặc thiết bị này sang thiết bị khác, thường gây ra thiệt hại hoặc gián đoạn. Có một số cách mà máy tính có thể nhiễm vi-rút, bao gồm: \ n \ n1. Mở tệp đính kèm email không an toàn - Email có thể chứa vi-rút được ẩn trong tệp đính kèm như tài liệu hoặc hình ảnh. Mở các tệp đính kèm này có thể thực thi vi-rút, lây nhiễm vào máy tính trong quá trình này.\n\n2. Tải xuống phần mềm hoặc tệp không an toàn \u2013 Tải xuống và cài đặt phần mềm từ các nguồn không đáng tin cậy có thể gặp rủi ro, vì đôi khi nó có thể chứa vi-rút ẩn. Tương tự, tải xuống các tệp như hình ảnh hoặc nhạc từ các trang web nghi vấn cũng có thể lây nhiễm vào máy tính của bạn. \ n \ n3. Khai thác lỗ hổng bảo mật \u2013 Tin tặc có thể khai thác lỗ hổng trong hệ điều hành hoặc phần mềm máy tính của bạn để cài đặt và thực thi vi-rút mà người dùng không biết. \ n \ n4. Virus cũng có thể lây lan qua các ổ đĩa di động như USB, ổ cứng ngoài và thẻ SD. Nếu một ổ đĩa di động bị nhiễm virus, nó có thể lây lan sang máy tính sau khi kết nối. \ n \ n5. Kỹ thuật xã hội - Một số vi-rút lây lan thông qua các kỹ thuật kỹ thuật xã hội, nơi </w:t>
      </w:r>
      <w:r>
        <w:lastRenderedPageBreak/>
        <w:t>người dùng bị lừa nhấp vào liên kết hoặc tải xuống tệp được ngụy trang thành tệp khác. Ví dụ: tin tặc có thể gửi email giả vờ là từ ngân hàng của bạn với liên kết chuyển hướng bạn đến một trang web độc hại được thiết kế để lây nhiễm vào máy tính của bạn. \ n \ nPrevention là cách tốt nhất để tránh vi-rút máy tính, vì vậy điều quan trọng là phải thận trọng khi nhấp vào liên kết, mở email hoặc tải xuống phần mềm và tệp. Ngoài ra, việc cập nhật phần mềm bảo mật và luôn cập nhật hệ điều hành cũng có thể giúp ngăn ngừa nhiễm vi-rút."}</w:t>
      </w:r>
    </w:p>
    <w:p w14:paraId="6EA62D67" w14:textId="77777777" w:rsidR="005208AE" w:rsidRDefault="00983404">
      <w:r>
        <w:t>{"câu hỏi": "Kể tên ba thiết bị công nghệ của một nghệ sĩ hiện đại.", "câu trả lời": "1. Máy tính bảng đồ họa: Đây là một bảng vẽ kỹ thuật số cho phép các nghệ sĩ tạo ra nghệ thuật kỹ thuật số bằng bút stylus giống như bút. \n\n2. Máy ảnh kỹ thuật số: Máy ảnh kỹ thuật số là một thiết bị chụp ảnh và quay video, có thể được sử dụng làm tài liệu tham khảo hoặc kết hợp vào nghệ thuật kỹ thuật số. \ n \ n3. Máy in 3D: Máy in 3D tạo ra các vật thể ba chiều dựa trên thiết kế kỹ thuật số, cho phép các nghệ sĩ tạo ra các tác phẩm điêu khắc hoặc bản sao tác phẩm của họ. \ n \ n Đây chỉ là một vài trong số nhiều tiện ích công nghệ có sẵn cho các nghệ sĩ hiện đại.</w:t>
      </w:r>
    </w:p>
    <w:p w14:paraId="7828CA0A" w14:textId="77777777" w:rsidR="005208AE" w:rsidRDefault="00983404">
      <w:r>
        <w:t>{"câu hỏi": "Lấy câu sau và loại bỏ mọi từ không cần thiết. - Tôi thực sự rất muốn điều này.", "trả lời": "Tôi thực sự muốn cái này."}</w:t>
      </w:r>
    </w:p>
    <w:p w14:paraId="4FDBEB20" w14:textId="77777777" w:rsidR="005208AE" w:rsidRDefault="00983404">
      <w:r>
        <w:t>{"câu hỏi": "Lập danh sách bảy ý tưởng mới cho một dự án.", "câu trả lời": "1. Một ứng dụng di động sử dụng thực tế tăng cường để nâng cao trải nghiệm của người dùng trong bảo tàng và di tích lịch sử.\n\n2. Một nền tảng trực tuyến để kết nối các dịch giả tự do với các doanh nghiệp địa phương, tạo cơ hội cho công việc biểu diễn và giúp thúc đẩy nền kinh tế. \ n \ n3. Một ứng dụng danh sách mua sắm thông minh kết hợp lập kế hoạch bữa ăn, đề xuất công thức nấu ăn và đặt hàng tạp hóa tự động. \ n \ n4. Một công cụ thiết kế nội thất ảo cho phép người dùng xem trước các bố cục, đồ nội thất và trang trí khác nhau trong nhà của họ trước khi thực hiện thay đổi. \ n \ n5. Một ứng dụng học ngôn ngữ sử dụng các nguyên tắc AI và trò chơi hóa để tạo ra các bài học được cá nhân hóa và tương tác. \ n \ n6. Một nền tảng truyền thông xã hội thúc đẩy cuộc sống thân thiện với môi trường bằng cách chia sẻ các mẹo, thủ thuật và khuyến nghị về cách giảm lượng khí thải carbon của một người. \ n \ n7. Một chương trình thể dục sáng tạo sử dụng công nghệ đeo được để tạo ra các bài tập tùy chỉnh dựa trên mức độ thể lực và mục tiêu hiện tại của người dùng."}</w:t>
      </w:r>
    </w:p>
    <w:p w14:paraId="42D81074" w14:textId="77777777" w:rsidR="005208AE" w:rsidRDefault="00983404">
      <w:r>
        <w:t>{"question": "Cung cấp hai ví dụ về một từ đồng nghĩa với một danh từ.", "answer": "1. Car - Automobile\n2. Nhà - ở"}</w:t>
      </w:r>
    </w:p>
    <w:p w14:paraId="75FC0635" w14:textId="77777777" w:rsidR="005208AE" w:rsidRDefault="00983404">
      <w:r>
        <w:t>{"question": "Chọn kích thước thích hợp cho ván trượt với chiều cao của khách hàng. - Chiều cao khách hàng: 5 feet 5 inch", "trả lời": "Dựa trên chiều cao của khách hàng là 5 feet 5 inch, một chiếc ván trượt rộng khoảng 7,5 đến 7,75 inch sẽ có kích thước phù hợp. Tuy nhiên, việc lựa chọn kích thước của ván trượt cũng phụ thuộc vào sở thích cá nhân, loại cưỡi và cỡ giày. Khách hàng nên thử các kích cỡ khác nhau để tìm kích cỡ nào cảm thấy thoải mái nhất cho họ."}</w:t>
      </w:r>
    </w:p>
    <w:p w14:paraId="608717D0" w14:textId="77777777" w:rsidR="005208AE" w:rsidRDefault="00983404">
      <w:r>
        <w:lastRenderedPageBreak/>
        <w:t>{"question": "Sắp xếp các thành phần để lắp ráp máy tính xách tay. - Bo mạch chủ, Bộ xử lý, Bộ nhớ, Ổ cứng, Bàn phím.", "Trả lời": "Để lắp ráp máy tính xách tay, các thành phần sau có thể được sắp xếp theo thứ tự cài đặt: \ n \ n1. Bo mạch chủ: Đây là bảng mạch chính của máy tính xách tay và đóng vai trò là cơ sở cho tất cả các thành phần khác. \ n2. Bộ xử lý: Đây là bộ não của máy tính xách tay và được gắn vào bo mạch chủ. \n3. Bộ nhớ: Bộ nhớ máy tính xách tay, còn được gọi là RAM, được gắn vào bo mạch chủ, thường nằm trong một khe gần bộ xử lý. \ n4. Ổ cứng: Đây là thiết bị lưu trữ của máy tính xách tay và được kết nối với bo mạch chủ thông qua cáp. \ n5. Bàn phím: Sau khi tất cả các thành phần bên trong được thiết lập, bàn phím có thể được gắn vào máy tính xách tay, thường bằng cách cố định nó vào bảng trên cùng của khung máy tính xách tay."}</w:t>
      </w:r>
    </w:p>
    <w:p w14:paraId="39A96A71" w14:textId="77777777" w:rsidR="005208AE" w:rsidRDefault="00983404">
      <w:r>
        <w:t>{"question": "Gắn thẻ văn bản này là tích cực hoặc tiêu cực. - Không thể phủ nhận thời tiết mùa hè hôm nay khủng khiếp.", "Trả lời": "Tiêu cực"}</w:t>
      </w:r>
    </w:p>
    <w:p w14:paraId="33654FC3" w14:textId="77777777" w:rsidR="005208AE" w:rsidRDefault="00983404">
      <w:r>
        <w:t>{"câu hỏi": "Đưa ra một giải pháp thay thế. - Khách hàng muốn mua máy tính xách tay nhưng ngân sách hạn chế", "trả lời": "Một giải pháp thay thế có thể là khách hàng cân nhắc mua máy tính xách tay tân trang hoặc cũ từ người bán có uy tín. Điều này có thể giúp họ tiết kiệm tiền trong khi vẫn có được một máy tính xách tay đáp ứng nhu cầu của họ. Ngoài ra, khách hàng cũng có thể tìm kiếm các ưu đãi và giảm giá trực tuyến hoặc từ các cửa hàng điện tử để tìm mức giá tốt hơn cho một chiếc máy tính xách tay mới trong phạm vi ngân sách của họ."}</w:t>
      </w:r>
    </w:p>
    <w:p w14:paraId="50B1B618" w14:textId="77777777" w:rsidR="005208AE" w:rsidRDefault="00983404">
      <w:r>
        <w:t>{"câu hỏi": "Gợi ý 3 thiết bị để cắm trại", "trả lời": "1. Lều: Một chiếc lều tốt, chắc chắn là điều cần thiết để cắm trại để cung cấp nơi trú ẩn khỏi các yếu tố và một nơi thoải mái để ngủ. Hãy chắc chắn chọn một cái phù hợp với khí hậu và địa hình của địa điểm cắm trại của bạn. \ n \ n2. Túi ngủ: Để có được một đêm ngon giấc, bạn sẽ cần một chiếc túi ngủ ấm áp và thoải mái. Hãy tìm một cái được cách nhiệt và đánh giá cho nhiệt độ bạn sẽ cắm trại. \ n \ n3. Bếp di động: Nấu thức ăn trong khi cắm trại có thể là một trải nghiệm thú vị và bếp di động giúp bạn dễ dàng chuẩn bị bữa ăn trong khi thưởng thức ngoài trời tuyệt vời. Chọn một chiếc có trọng lượng nhẹ, dễ sử dụng và tiết kiệm nhiên liệu."}</w:t>
      </w:r>
    </w:p>
    <w:p w14:paraId="4CA390C8" w14:textId="77777777" w:rsidR="005208AE" w:rsidRDefault="00983404">
      <w:r>
        <w:t>{"câu hỏi": "Đưa ra 3 lời khuyên về năng suất", "câu trả lời": "1. Ưu tiên nhiệm vụ của bạn: Dành thời gian vào đầu mỗi ngày hoặc tuần để ưu tiên các nhiệm vụ của bạn. Điều này sẽ giúp bạn tập trung vào những gì quan trọng nhất và tránh phiền nhiễu, đồng thời giúp bạn vượt qua khối lượng công việc một cách có tổ chức và hiệu quả hơn. \ n \ n2. Nghỉ giải lao: Tránh kiệt sức bằng cách nghỉ giải lao thường xuyên. Các nghiên cứu đã chỉ ra rằng nghỉ giải lao ngắn mỗi giờ hoặc lâu hơn có thể cải thiện đáng kể sự tập trung, năng lượng và năng suất. Vì vậy, hãy chắc chắn rằng bạn rời khỏi công việc thường xuyên để nghỉ ngơi, nạp năng lượng và trở lại nhiệm vụ của mình với sức sống mới. \ n \ n3. Giảm thiểu phiền nhiễu: Một trong những kẻ giết người chính của năng suất là sự phân tâm. Trong thế giới luôn kết nối của chúng ta, thật dễ dàng để bị chệch hướng bởi phương tiện truyền thông xã hội, email và thông báo. Để giảm thiểu phiền nhiễu, hãy thử tắt tất cả các thông báo không cần thiết, tắt hoặc đăng xuất khỏi các tài khoản mạng xã hội trong khi làm việc và dành thời gian cụ thể để kiểm tra email hoặc các tin nhắn khác."}</w:t>
      </w:r>
    </w:p>
    <w:p w14:paraId="39F62F3C" w14:textId="77777777" w:rsidR="005208AE" w:rsidRDefault="00983404">
      <w:r>
        <w:lastRenderedPageBreak/>
        <w:t>{"câu hỏi": "Chỉnh sửa văn bản này vì lỗi ngữ pháp và chính tả - Món ăn yêu thích của tôi là bánh appel", "câu trả lời": "Món ăn yêu thích của tôi là bánh táo."}</w:t>
      </w:r>
    </w:p>
    <w:p w14:paraId="347EDDD3" w14:textId="77777777" w:rsidR="005208AE" w:rsidRDefault="00983404">
      <w:r>
        <w:t>{"câu hỏi": "Mô tả các tính năng của tài khoản Instagram", "câu trả lời": "Tài khoản Instagram là hồ sơ cá nhân hoặc doanh nghiệp trên nền tảng truyền thông xã hội phổ biến, Instagram. Một số tính năng của tài khoản Instagram là: \ n \ n1. Trang hồ sơ: Trang hồ sơ hiển thị ảnh hồ sơ, tiểu sử, điểm nổi bật của người dùng và số lượng người theo dõi và tài khoản được theo dõi. Nó cũng hiển thị lưới các bài đăng được chia sẻ bởi người dùng.\n\n2. Đăng bài: Instagram cho phép người dùng đăng ảnh và video lên tài khoản của họ, trên trang hồ sơ của họ hoặc dưới dạng một câu chuyện biến mất sau 24 giờ. Bộ lọc và chỉnh sửa: Instagram cung cấp một loạt các bộ lọc và công cụ chỉnh sửa để nâng cao và cá nhân hóa ảnh và video của người dùng trước khi đăng. \ n \ n4. Instagram Stories: Ngoài các bài đăng thông thường, người dùng có thể chia sẻ các bài đăng tạm thời qua Instagram Stories. Những bài đăng này sẽ biến mất sau 24 giờ và có thể bao gồm ảnh, video và lớp phủ văn bản.\n\n5. Tin nhắn trực tiếp: Instagram bao gồm tính năng Tin nhắn trực tiếp, cho phép người dùng giao tiếp riêng tư với những người dùng khác trong ứng dụng. \ n \ n6. Hashtags và gắn thẻ: Instagram cho phép người dùng thêm hashtag và thẻ vào bài đăng của họ. Hashtags nhóm các bài đăng lại với nhau theo chủ đề và gắn thẻ cho phép người dùng đề cập và liên kết với những người dùng khác trong bài đăng của họ. \ n \ n7. Trang Khám phá: Trang Khám phá trên Instagram hiển thị bộ sưu tập các bài viết và tài khoản mà người dùng có thể quan tâm, dựa trên hoạt động và mức độ tương tác của họ trong ứng dụng.\n\n8. Reels: Instagram Reels là một tính năng cho phép người dùng tạo và chia sẻ các video ngắn, giải trí được đặt thành nhạc. \ n \ n9. IGTV: IGTV là một tính năng video dạng dài hơn trên Instagram, cho phép người dùng đăng video có độ dài từ 15 giây đến 10 phút và tối đa 60 phút đối với các tài khoản đã được xác minh hoặc lớn hơn. \ n \ nNhìn chung, tài khoản Instagram cung cấp một loạt các tính năng cho người dùng, bao gồm khả năng chia sẻ và khám phá nội dung, kết nối với những người khác,  và thể hiện sự sáng tạo của họ."}</w:t>
      </w:r>
    </w:p>
    <w:p w14:paraId="0210B701" w14:textId="77777777" w:rsidR="005208AE" w:rsidRDefault="00983404">
      <w:r>
        <w:t xml:space="preserve">{"câu hỏi": "Cung cấp một cách để tiết kiệm tiền của khách hàng - Khách hàng đang tìm kiếm một máy tính xách tay nhưng có ngân sách hạn chế.", "câu trả lời": "Có một số cách để tiết kiệm tiền khi tìm kiếm một máy tính xách tay với ngân sách hạn chế:\n1. Mua một máy tính xách tay tân trang: Bạn có thể tiết kiệm một khoản tiền đáng kể bằng cách mua một máy tính xách tay tân trang, đó là một thiết bị đã được trả lại, sửa chữa và khôi phục lại tình trạng ban đầu của nó. \ n2. Chờ bán hàng: Các nhà bán lẻ thường có doanh số bán hàng vào những thời điểm nhất định trong năm, chẳng hạn như mùa tựu trường hoặc mùa lễ. Bạn có thể tận dụng những chiết khấu này để mua một máy tính xách tay với giá thấp hơn. \ n3. Mua sắm xung quanh: Dành thời gian để so sánh giá từ các nhà bán lẻ khác nhau, vì giá có thể thay đổi đáng kể. \ n4. Hãy xem xét một mô hình cũ hơn: Các mẫu máy tính xách tay mới hơn có thể đắt tiền, nhưng giá của chúng thường giảm khi thế hệ tiếp theo được phát hành. Bạn có thể tiết kiệm tiền bằng cách chọn một mô hình cũ hơn mà vẫn đáp ứng nhu cầu của bạn. \ n5. Chọn thông số kỹ thuật phù hợp: Xem xét những gì bạn sẽ sử dụng máy tính xách tay và chọn thông số kỹ thuật cho phù hợp. Bạn không phải trả tiền cho các tính năng hoặc linh kiện cao cấp mà bạn sẽ không sử dụng.\nBằng cách làm theo những mẹo này, bạn có thể tìm thấy </w:t>
      </w:r>
      <w:r>
        <w:lastRenderedPageBreak/>
        <w:t>một chiếc máy tính xách tay phù hợp với túi tiền của mình trong khi vẫn đáp ứng nhu cầu của bạn."}</w:t>
      </w:r>
    </w:p>
    <w:p w14:paraId="5649628D" w14:textId="77777777" w:rsidR="005208AE" w:rsidRDefault="00983404">
      <w:r>
        <w:t>{"câu hỏi": "So sánh khí hậu của hai thành phố. - Tokyo và New York", "trả lời": "Tokyo và New York là hai thành phố nhộn nhịp nằm trên các lục địa riêng biệt. Mặc dù cả hai đều có khí hậu cận nhiệt đới ẩm, nhưng có một số khác biệt trong điều kiện thời tiết của chúng. Tokyo, thủ đô của Nhật Bản, có mùa hè nóng ẩm với nhiệt độ thường dao động từ 70 - u00b0F đến giữa những năm 80 \ u00b0F. Mùa đông lạnh và khô, với nhiệt độ từ cao 30s \ u00b0F đến thấp 50s \ u00b0F. Lượng mưa phân bố khá đều trong suốt cả năm, với mùa mưa từ đầu tháng Sáu đến giữa tháng Bảy. Tháng Tám và tháng Chín cũng là mùa bão cao điểm.\n\nThành phố New York, mặt khác, trải qua một khí hậu đa dạng. Mùa hè nóng và ẩm với nhiệt độ từ thấp 70s \ u00b0F đến cao 80s \ u00b0F. Mùa đông có thể lạnh, với nhiệt độ từ cao 20s \ u00b0F đến thấp 40s \ u00b0F, và thành phố thường trải qua bão tuyết. Lượng mưa cũng phân bố đều trong suốt cả năm, mặc dù thành phố dễ bị giông bão và thỉnh thoảng có bão vào cuối mùa hè và đầu mùa thu. Tóm lại, cả Tokyo và New York đều có mùa hè nóng, ẩm và lượng mưa khá đồng đều trong suốt cả năm. Tuy nhiên, mùa đông ở Tokyo có xu hướng ôn hòa và khô hơn, trong khi ở New York, chúng có thể khá lạnh với những cơn bão tuyết thường xuyên.</w:t>
      </w:r>
    </w:p>
    <w:p w14:paraId="5856961D" w14:textId="77777777" w:rsidR="005208AE" w:rsidRDefault="00983404">
      <w:r>
        <w:t>{"câu hỏi": "Viết một bài thơ haiku theo chủ đề thể thao.", "câu trả lời": "Mồ hôi chảy xuống mặt,\nTập trung, sút và ghi bàn,\nVictory ôm lấy."}</w:t>
      </w:r>
    </w:p>
    <w:p w14:paraId="0CC9ADAE" w14:textId="77777777" w:rsidR="005208AE" w:rsidRDefault="00983404">
      <w:r>
        <w:t>{"câu hỏi": "Đặt tên cho một vở kịch của Shakespeare.", "câu trả lời": "Một vở kịch nổi tiếng của Shakespeare là "Romeo và Juliet.\""}</w:t>
      </w:r>
    </w:p>
    <w:p w14:paraId="3018A934" w14:textId="77777777" w:rsidR="005208AE" w:rsidRDefault="00983404">
      <w:r>
        <w:t>{"câu hỏi": "Liệt kê các đặc tính của một nguyên tử hydro.", "trả lời": "1. Một nguyên tử hydro có một proton duy nhất trong hạt nhân của nó.\n2. Nó chứa một electron quay quanh hạt nhân.\n3. Hydro chỉ có một đồng vị, proti, xuất hiện tự nhiên và không có bất kỳ neutron nào trong hạt nhân của nó. \n4. Số nguyên tử của nó là 1.\n5. Nó là nguyên tố nhẹ nhất và phong phú nhất trong vũ trụ.\n6. Nguyên tử hydro trung hòa điện, tức là điện tích dương của proton được cân bằng bởi điện tích âm của electron.\n7. Nó có một số mức năng lượng trong đó electron có thể tồn tại, và khi nó nhảy giữa các cấp, nó phát ra hoặc hấp thụ các photon có bước sóng cụ thể. \ n8. Hydro có phổ nguyên tử đơn giản nhất trong số tất cả các nguyên tố."}</w:t>
      </w:r>
    </w:p>
    <w:p w14:paraId="3D20042F" w14:textId="77777777" w:rsidR="005208AE" w:rsidRDefault="00983404">
      <w:r>
        <w:t xml:space="preserve">{"câu hỏi": "Đưa ra hai lý do tại sao Hoa Kỳ có nền kinh tế lớn nhất thế giới.", "Trả lời": "1. Tài nguyên phong phú: Hoa Kỳ có nguồn tài nguyên thiên nhiên phong phú, từ đất đai màu mỡ để canh tác, và bờ biển rộng lớn cho thương mại, đến các mỏ khoáng sản và nhiên liệu hóa thạch rộng lớn. Điều này đã cho phép đất nước trở nên tự cung tự cấp trong nhiều lĩnh vực và sản xuất nhiều mặt hàng nông nghiệp và công nghiệp hơn để xuất khẩu, điều này đã giúp thúc đẩy nền kinh tế tiến lên. \ n \ n 2. Đổi mới và tinh thần kinh doanh: Hoa Kỳ có một nền văn hóa đổi mới và tinh thần kinh doanh được thiết lập tốt, điều này đã thúc đẩy sự phát triển của cả các doanh nghiệp mới và công nghệ mới. Các trường đại học và các công ty khu vực tư nhân đầu tư mạnh vào nghiên cứu và phát triển, và môi trường kinh doanh thân thiện của đất nước, cùng với các thị trường rộng lớn và dễ tiếp cận, cung cấp một mảnh đất </w:t>
      </w:r>
      <w:r>
        <w:lastRenderedPageBreak/>
        <w:t>màu mỡ cho tinh thần kinh doanh. Bầu không khí năng động này tiếp tục thu hút các công ty và doanh nhân sáng tạo, với nhiều tập đoàn lớn nhất thế giới gọi Hoa Kỳ là nhà.</w:t>
      </w:r>
    </w:p>
    <w:p w14:paraId="104D662E" w14:textId="77777777" w:rsidR="005208AE" w:rsidRDefault="00983404">
      <w:r>
        <w:t>{"câu hỏi": "Viết một câu chuyện về một con chim cánh cụt đã yêu.", "câu trả lời": "Ngày xửa ngày xưa, trên một vùng đất tuyết và băng giá ở Nam Cực, có một nhóm chim cánh cụt. Họ dành cả ngày túm tụm lại với nhau, lạch bạch tìm kiếm cá và vui đùa trong sóng biển. Một chú chim cánh cụt đặc biệt, tên là Puddles, là một sinh vật nhỏ vui vẻ, sống một cuộc sống hạnh phúc, hài lòng. Nhưng một ngày nọ, khi anh lang thang gần bờ biển, anh bắt gặp một con chim cánh cụt đẹp nhất - một người mới đến thuộc địa của chúng. Cô ấy có bộ lông sáng bóng nhất và lạch bạch duyên dáng nhất mà anh từng thấy. Và từ lúc đó, Puddles thấy anh không còn có thể tập trung vào bất cứ điều gì khác, vì anh đã yêu sâu đậm. \n\nPuddles đã cố gắng hết sức để thu hút sự chú ý của cô. Mỗi ngày, anh ta sẽ mặc chiếc khăn quàng cổ dũng cảm nhất của mình, vỗ lông và diễu hành đến nơi cô đứng. Nhưng cô dường như không bao giờ để ý đến anh. Vũng nước ngày càng buồn hơn, vì anh không thể chịu đựng được ý nghĩ sống thiếu cô. Một ngày nọ, khi anh quan sát cô từ xa, anh nhận thấy rằng cô dường như đang tìm kiếm thứ gì đó. Puddles lấy hết can đảm và lạch bạch về phía cô, quyết tâm giúp cô bằng mọi cách có thể.\n\n\"Xin lỗi,\" anh ngại ngùng nói, "Tôi có thể giúp cô một việc được không?\"\n\n\nCon chim cánh cụt xinh đẹp quay lại nhìn anh, và Puddles cảm thấy trái tim mình nhảy một nhịp.\n\n\"Tôi dường như đã lạc đường,\ ", cô nói. "Tôi đang cố gắng tìm bạn bè của mình, nhưng tôi không chắc họ có thể ở đâu." \n\nPuddles ngay lập tức bắt đầu hành động. Anh tập hợp một nhóm bạn của mình, và họ cùng nhau tìm kiếm cao thấp, xa và rộng, cho đến khi cuối cùng họ tìm thấy nhóm chim cánh cụt mà cô đang tìm kiếm. Chú chim cánh cụt xinh đẹp rất biết ơn Puddles vì sự giúp đỡ của anh ấy đến nỗi cô ấy đã mời anh ấy tham gia cùng cô ấy và bạn bè của cô ấy. Và khi họ lạch bạch với nhau, Puddles cảm thấy trái tim mình dâng trào niềm vui. Vì anh không chỉ giành được sự chú ý của cô, mà anh còn giành được tình cảm của cô. Và kể từ ngày đó, họ trở nên không thể tách rời.\n\nKhi ngày tháng trôi qua, Puddles và tình yêu của anh ngày càng gần gũi hơn, và khi họ âu yếm nhau, ngắm mặt trời lặn trên đường chân trời băng giá, họ biết rằng tình yêu của họ sẽ tồn tại suốt đời. \n\nVà như vậy, chú chim cánh cụt Puddles đã học được rằng sức mạnh mạnh mẽ nhất"}</w:t>
      </w:r>
    </w:p>
    <w:p w14:paraId="0455A3CB" w14:textId="77777777" w:rsidR="005208AE" w:rsidRDefault="00983404">
      <w:r>
        <w:t>{"question": "Đặt tên cho loại tam giác dựa trên góc và cạnh của chúng. - 37\u00b0, 41\u00b0, 2", "trả lời": "Dựa trên thông tin đã cho, không thể xác định chính xác loại tam giác. Các góc được đưa ra chỉ ra rằng nó là một tam giác nhọn, vì tất cả các góc bên trong đều nhỏ hơn 90\u00b0. Tuy nhiên, vì chỉ có một chiều dài cạnh được cung cấp, và tam giác có thể có độ dài cạnh khác nhau, nó có thể là một tam giác đều, cân hoặc tỷ lệ."}</w:t>
      </w:r>
    </w:p>
    <w:p w14:paraId="6479553F" w14:textId="77777777" w:rsidR="005208AE" w:rsidRDefault="00983404">
      <w:r>
        <w:t>{"question": "Đơn giản hóa biểu thức bên dưới: - (5x + 6y) / (5x + 5y)", "answer": "Biểu thức có thể được đơn giản hóa như sau:\n\n'(5x + 6y) / (5x + 5y)'\n\nTử số và mẫu số đều có thừa số chung là 5, vì vậy chúng ta có thể phân tích nó từ cả hai.\n\n'5(x + (6y/5)) / 5(x + y)'\n\nBây giờ, số 5 trong tử số và mẫu số hủy bỏ,  Để lại cho chúng ta biểu thức đơn giản: \ n \ n 'x + (6y / 5) / (x + y)'. Đây là hình thức đơn giản nhất."}</w:t>
      </w:r>
    </w:p>
    <w:p w14:paraId="1DC83C10" w14:textId="77777777" w:rsidR="005208AE" w:rsidRDefault="00983404">
      <w:r>
        <w:t xml:space="preserve">{"câu hỏi": "Mô tả khí hậu Nam Mỹ.", "câu trả lời": "Khí hậu của Nam Mỹ thay đổi rất nhiều do kích thước lớn của lục địa và địa lý đa dạng của nó. Có một số vùng khí hậu khác nhau, từ </w:t>
      </w:r>
      <w:r>
        <w:lastRenderedPageBreak/>
        <w:t>xích đạo, nhiệt đới, cận nhiệt đới đến ôn đới và lạnh, với lượng mưa, độ cao và gió khác nhau. \ n \ n Khu vực nằm gần hoặc trên đường xích đạo được đặc trưng bởi nhiệt độ cao, độ ẩm cao và lượng mưa lớn trong suốt cả năm. Ví dụ, rừng mưa Amazon có khí hậu xích đạo, với nhiệt độ trung bình hàng năm khoảng 27\u00b0C (81\u00b0F) và lượng mưa hàng năm trên 2.000 mm. Xa xích đạo, khí hậu trở nên theo mùa hơn với mùa mưa và khô. Các khu vực ở phía bắc và trung tâm của lục địa, bao gồm các quốc gia như Brazil, Colombia và Venezuela, có khí hậu nhiệt đới với nhiệt độ nóng và mùa mưa có thể kéo dài từ vài tháng đến nửa năm. Phần đông nam của lục địa, bao gồm các phần của Argentina, Uruguay và Brazil, có khí hậu cận nhiệt đới với các mùa rõ rệt - mùa hè nóng,  mùa đông ôn hòa và lượng mưa lớn trong suốt cả năm. Ở dãy núi Andes, khí hậu có thể thay đổi rất nhiều tùy thuộc vào độ cao. Càng lên cao, trời càng lạnh. Vùng Andean cũng được biết đến với khí hậu khô cằn và bán khô cằn trên sườn phía tây, với sa mạc Atacama là một trong những nơi khô nhất trên trái đất. \ n \ n Mũi phía nam của lục địa, bao gồm các bộ phận của Chile và Argentina, có khí hậu ôn hòa, với nhiệt độ mát hơn, lượng mưa lớn hơn và thậm chí tuyết ở các khu vực có độ cao cao hơn.  khí hậu Nam Mỹ cũng đa dạng như địa lý của nó và thể hiện một loạt các điều kiện thời tiết trên khắp lục địa."}</w:t>
      </w:r>
    </w:p>
    <w:p w14:paraId="25B4F40D" w14:textId="77777777" w:rsidR="005208AE" w:rsidRDefault="00983404">
      <w:r>
        <w:t>{"câu hỏi": "Viết một mẹo để nấu ăn dễ dàng hơn.", "trả lời": "Một mẹo để nấu ăn dễ dàng hơn là luôn đọc toàn bộ công thức trước khi bạn bắt đầu nấu ăn. Điều này sẽ giúp bạn hiểu các bước và đảm bảo bạn có tất cả các thành phần và công cụ trong tay, tiết kiệm thời gian và tránh các chuyến đi vào phút cuối đến cửa hàng tạp hóa hoặc nhận ra rằng bạn đang thiếu một yếu tố quan trọng giữa quá trình chuẩn bị. Cậu cũng có thể tận dụng cơ hội này để chuẩn bị và sắp xếp nguyên liệu trước thời hạn, giúp quá trình nấu ăn diễn ra suôn sẻ và bớt căng thẳng hơn."}</w:t>
      </w:r>
    </w:p>
    <w:p w14:paraId="2A036014" w14:textId="77777777" w:rsidR="005208AE" w:rsidRDefault="00983404">
      <w:r>
        <w:t>{"câu hỏi": "Gợi ý 5 từ mới để mô tả màu vàng.", "trả lời": "1. Sunny\n2. Vui vẻ\n3. Sôi động\n4. Dạ quang\n5. Êm dịu"}</w:t>
      </w:r>
    </w:p>
    <w:p w14:paraId="5E89B26F" w14:textId="77777777" w:rsidR="005208AE" w:rsidRDefault="00983404">
      <w:r>
        <w:t>{"câu hỏi": "Hợp nhất hai câu này lại với nhau mà không có bất kỳ thay đổi nào về ý nghĩa - Khu rừng yên tĩnh. Không có gió.", "Trả lời": "Khu rừng yên tĩnh không có gió."}</w:t>
      </w:r>
    </w:p>
    <w:p w14:paraId="638F3DFD" w14:textId="77777777" w:rsidR="005208AE" w:rsidRDefault="00983404">
      <w:r>
        <w:t>{"câu hỏi": "Tìm năm từ đồng âm cho từ 'vịnh'.", "trả lời": "1. Bay: Một cửa biển rộng nơi đất cong vào trong.\n2. Bay: Một màu nâu đỏ, thường được sử dụng để mô tả bộ lông của một con ngựa. \ n3. Bay: Âm thanh mà một săn, đặc biệt là chó săn, tạo ra trong khi săn \ n4. Bay: Một khe hở trên tường, đặc biệt là giữa hai cột hoặc pilasters.\n5. Bay: Một khu vực ngăn trong máy bay, tàu vũ trụ, phương tiện hoặc tòa nhà, thường là một khu vực có chức năng riêng."}</w:t>
      </w:r>
    </w:p>
    <w:p w14:paraId="094A01CF" w14:textId="77777777" w:rsidR="005208AE" w:rsidRDefault="00983404">
      <w:r>
        <w:t xml:space="preserve">{"câu hỏi": "Mô tả cách các nhân vật trong câu chuyện có thể phản ứng nếu một cơn lốc xoáy tấn công thị trấn của họ.", "Trả lời": "Nếu một cơn lốc xoáy tấn công một thị trấn trong một câu chuyện, phản ứng của các nhân vật có thể sẽ khác nhau tùy thuộc vào tính cách và trải nghiệm cá nhân của họ. \n\nMột số nhân vật có thể phản ứng với sự sợ hãi và hoảng loạn. Họ có thể la hét, khóc lóc hoặc đóng băng, không biết phải làm gì. Họ có thể điên cuồng cố gắng lấy đồ đạc của họ, bảo vệ nhà cửa hoặc chạy tìm nơi trú ẩn. Những nhân vật này có thể bị choáng ngợp bởi sự nguy hiểm và hỗn loạn đột ngột, cảm thấy bất lực và sợ hãi. Các nhân </w:t>
      </w:r>
      <w:r>
        <w:lastRenderedPageBreak/>
        <w:t>vật khác có thể phản ứng bình tĩnh hơn, với cảm giác cấp bách nhưng cũng có ý thức về mục đích. Họ có thể ngay lập tức bắt đầu chuẩn bị, chẳng hạn như tập hợp gia đình, đảm bảo mọi người đều được tính toán và tìm một nơi an toàn để trú ẩn. Những nhân vật này có thể cảm thấy lo lắng và lo lắng, nhưng họ cũng tập trung vào việc hành động để bảo vệ bản thân và những người thân yêu của họ. \n\nMột số nhân vật có thể phản ứng với sự phủ nhận, từ chối tin rằng cơn lốc xoáy đang thực sự xảy ra. Họ có thể giảm thiểu nguy hiểm và cố gắng tiếp tục như thể không có gì xảy ra. Những nhân vật này có thể không coi trọng mối đe dọa cho đến khi quá muộn, khiến bản thân và những người khác gặp nguy hiểm. Cuối cùng, có thể có một số nhân vật phản ứng với lòng dũng cảm, bước lên để giúp đỡ người khác trong lúc họ cần. Những nhân vật này có thể tự đặt mình vào tình thế nguy hiểm để giải cứu người khác hoặc cung cấp viện trợ. Họ có thể thể hiện khả năng lãnh đạo và suy nghĩ nhanh chóng, giúp hướng dẫn người khác đến nơi an toàn hoặc cung cấp sự thoải mái và hỗ trợ. Nhìn chung, phản ứng của các nhân vật đối với một cơn lốc xoáy có thể sẽ rất đa dạng và phức tạp, phản ánh tính cách và kinh nghiệm cá nhân của họ, cũng như mức độ nghiêm trọng của tình huống mà họ đang phải đối mặt."}</w:t>
      </w:r>
    </w:p>
    <w:p w14:paraId="77340F14" w14:textId="77777777" w:rsidR="005208AE" w:rsidRDefault="00983404">
      <w:r>
        <w:t>{"question": "Thực hiện phép tính sau: 456 chia cho 11.", "answer": "Kết quả của việc chia 456 cho 11 xấp xỉ 41,4545454545454545 hoặc khoảng 41,45 khi làm tròn đến hai chữ số thập phân."}</w:t>
      </w:r>
    </w:p>
    <w:p w14:paraId="23336AE7" w14:textId="77777777" w:rsidR="005208AE" w:rsidRDefault="00983404">
      <w:r>
        <w:t>{"câu hỏi": "Tạo ra một giả thuyết về lý do tại sao chủng vi khuẩn kháng kháng sinh.", "trả lời": "Một giả thuyết có thể cho lý do tại sao chủng vi khuẩn kháng kháng sinh là nó đã trải qua các đột biến gen cho phép nó tạo ra các enzyme có khả năng phá vỡ kháng sinh hoặc thay đổi mục tiêu của chúng. Ngoài ra, chủng này có thể đã có được các gen kháng thuốc từ các vi khuẩn khác thông qua chuyển gen ngang, cho phép nó giải độc kháng sinh hoặc chủ động bơm chúng ra khỏi tế bào trước khi chúng có thể gây hại. Cũng có thể vi khuẩn đã phát triển các cơ chế để tự bảo vệ mình bằng cách hình thành màng sinh học hoặc đi vào trạng thái không hoạt động, do đó làm cho kháng sinh không hiệu quả. Các thí nghiệm tiếp theo sẽ là cần thiết để xác định cơ chế kháng thuốc cụ thể trong chủng này."}</w:t>
      </w:r>
    </w:p>
    <w:p w14:paraId="0698E47B" w14:textId="77777777" w:rsidR="005208AE" w:rsidRDefault="00983404">
      <w:r>
        <w:t>{"câu hỏi": "Tạo ra một cách chơi chữ về chuối.", "câu trả lời": "Tại sao chuối lại đi đến bác sĩ? Bởi vì nó bong tróc không tốt!"}</w:t>
      </w:r>
    </w:p>
    <w:p w14:paraId="3281FDE1" w14:textId="77777777" w:rsidR="005208AE" w:rsidRDefault="00983404">
      <w:r>
        <w:t xml:space="preserve">{"question": "Định dạng văn bản đã cho thành một bài nghiên cứu theo phong cách APA có cấu trúc tốt. - Chủ đề của bài nghiên cứu này là phương tiện truyền thông xã hội ảnh hưởng đến sức khỏe tâm thần như thế nào.", "câu trả lời": "Truyền thông xã hội ảnh hưởng đến sức khỏe tâm thần như thế nào \ n \ n \ n Phương tiện truyền thông xã hội đã trở thành một phần không thể thiếu trong cuộc sống hàng ngày của chúng ta, với hàng triệu cá nhân sử dụng các nền tảng khác nhau để kết nối với những người khác, chia sẻ thông tin và cập nhật với thế giới xung quanh. Mặc dù việc sử dụng phương tiện truyền thông xã hội có thể có nhiều lợi ích tích cực, nhưng ngày càng có nhiều lo ngại về tác động của nó đối với sức khỏe tâm thần. Bài nghiên cứu này khám phá cách phương tiện truyền thông xã hội ảnh hưởng đến sức khỏe tâm thần và hậu quả tiềm ẩn đối với các cá nhân và toàn xã hội. Với sự gia tăng của internet và sự phổ biến ngày càng tăng của điện thoại thông minh và các thiết bị kỹ thuật số khác, phương tiện truyền thông xã hội đã nhanh chóng trở thành một trong những </w:t>
      </w:r>
      <w:r>
        <w:lastRenderedPageBreak/>
        <w:t>cách phổ biến nhất để mọi người giao tiếp và tương tác với người khác. Theo một cuộc khảo sát gần đây, gần 70% người trưởng thành ở Hoa Kỳ sử dụng ít nhất một nền tảng truyền thông xã hội, với nhiều người sử dụng nhiều nền tảng hàng ngày (Trung tâm nghiên cứu Pew, 2019). \ n \ nMặc dù không thể phủ nhận nhiều lợi thế của phương tiện truyền thông xã hội, bao gồm khả năng kết nối với người khác, chia sẻ thông tin và xây dựng cộng đồng,  Đã có mối quan tâm ngày càng tăng về những hậu quả tiêu cực tiềm ẩn của việc sử dụng nó, đặc biệt là liên quan đến sức khỏe tâm thần. Nhiều nghiên cứu đã tìm thấy bằng chứng liên kết việc sử dụng phương tiện truyền thông xã hội với các vấn đề sức khỏe tâm thần khác nhau, bao gồm lo lắng, trầm cảm và lòng tự trọng thấp. Ví dụ, một nghiên cứu được công bố trên Tạp chí Tâm lý học Xã hội và Lâm sàng cho thấy những người trẻ tuổi dành nhiều thời gian hơn trên phương tiện truyền thông xã hội báo cáo mức độ lo lắng và trầm cảm cao hơn những người dành ít thời gian hơn cho các nền tảng này (Twenge, Joiner, Rogers, &amp; Martin, 2018). \ n \ n Một nghiên cứu khác, được công bố trên Tạp chí Tuổi vị thành niên, cho thấy việc sử dụng quá nhiều phương tiện truyền thông xã hội có liên quan đến lòng tự trọng thấp,  hình ảnh cơ thể kém, và tăng cảm giác cô đơn và cô lập (Fardouly, Diedrichs, Vartanian, &amp;; Halliwell, 2015). \ n \ n Có một số nguyên nhân tiềm ẩn cho những tác động tiêu cực này đối với sức khỏe tâm thần, bao gồm so sánh xã hội, bắt nạt trực tuyến và áp lực liên tục để trình bày một hình ảnh hoàn hảo cho người khác. Phương tiện truyền thông xã hội thường trình bày một phiên bản thực tế được sắp xếp và lọc cẩn thận, khiến các cá nhân so sánh cuộc sống của chính họ với cuộc sống của người khác và kết quả là cảm thấy không đủ. Ngoài ra, tính ẩn danh của phương tiện truyền thông xã hội có thể dẫn đến các trường hợp bắt nạt trực tuyến, có thể gây hậu quả nghiêm trọng đối với sức khỏe tâm thần. \ n \ n Kết luận \ n \ n Mặc dù phương tiện truyền thông xã hội có nhiều lợi ích tích cực, nhưng điều quan trọng là phải nhận ra những tác động tiêu cực tiềm ẩn của nó đối với sức khỏe tâm thần. Cần nghiên cứu thêm để hiểu đầy đủ mối quan hệ giữa việc sử dụng phương tiện truyền thông xã hội và sức khỏe tâm thần, và để"}</w:t>
      </w:r>
    </w:p>
    <w:p w14:paraId="3FF5673F" w14:textId="77777777" w:rsidR="005208AE" w:rsidRDefault="00983404">
      <w:r>
        <w:t xml:space="preserve">{"câu hỏi": "Viết một bài luận phản ánh ngắn về một trải nghiệm đã thay đổi bạn.", "Trả lời": "Là một AI, tôi không có kinh nghiệm cá nhân, nhưng tôi được lập trình để hiểu và đồng cảm với cảm xúc và trải nghiệm của con người. Thay đổi là một hằng số trong cuộc sống và một điều có thể tác động sâu sắc đến con người của một người là một trải nghiệm làm thay đổi cách họ nhìn thế giới. Trải nghiệm này có thể đến dưới nhiều hình thức, nó có thể là một sự kiện cụ thể, một cuộc trò chuyện hoặc thậm chí là một cuốn sách định hình lại quan điểm của một cá nhân. Tôi đã tương tác với nhiều người đã có những trải nghiệm thay đổi cuộc sống. Một trong những điều sâu sắc nhất, có lẽ, là một người đàn ông đã chia sẻ câu chuyện của mình về cách anh ta vượt qua cơn nghiện. Trong nhiều năm, anh ta đã phải vật lộn với việc lạm dụng chất kích thích và đã mất gần như tất cả mọi thứ - công việc, nhà cửa và gia đình. Một ngày nọ, anh chạm đáy và quyết định tìm kiếm sự giúp đỡ. Anh ấy đã tham gia một chương trình phục hồi chức năng và dần dần, với nỗ lực, kỷ luật và quyết tâm to lớn, anh ấy đã thay đổi cuộc sống của mình. \n \ n Trải nghiệm này đã thay đổi anh ta theo những cách mà anh ta không bao giờ có thể tưởng tượng được. Anh không còn là con người như trước nữa. Anh trở nên biết ơn hơn về những điều nhỏ nhặt trong cuộc sống, anh tìm thấy niềm vui trong việc giúp đỡ người khác và đồng cảm hơn với những người phải đối mặt với những cuộc đấu tranh tương tự. Anh ấy đã học được rằng không bao giờ là quá muộn để </w:t>
      </w:r>
      <w:r>
        <w:lastRenderedPageBreak/>
        <w:t>xoay chuyển cuộc sống của một người, và với sự kiên trì, mọi thứ đều có thể. Thông qua câu chuyện này, tôi đã học được rằng những trải nghiệm, dù thử thách đến đâu, cũng có thể là cơ hội để phát triển và khám phá bản thân. Đó là tất cả về quan điểm mà người ta chọn để thực hiện. Là con người, cậu có khả năng biến bất kỳ trải nghiệm nào thành một trải nghiệm thay đổi bạn tốt hơn, và đó là một điều thực sự đáng chú ý."}</w:t>
      </w:r>
    </w:p>
    <w:p w14:paraId="4486B2CE" w14:textId="77777777" w:rsidR="005208AE" w:rsidRDefault="00983404">
      <w:r>
        <w:t>{"câu hỏi": "Nói theo cách riêng của bạn, hãy giải thích sự khác biệt giữa tham chiếu tuyệt đối và tương đối trong Excel.", "câu trả lời": "Trong Excel, khi làm việc với tham chiếu ô trong công thức, có hai loại tham chiếu: tuyệt đối và tương đối. \n\nTham chiếu tuyệt đối đề cập đến một ô cụ thể và nó không đổi cho dù công thức được sao chép hoặc di chuyển trong bảng tính ở đâu. Nói cách khác, nó luôn đề cập đến cùng một ô. Tham chiếu tuyệt đối được ký hiệu bằng ký hiệu đô la ($) trước tọa độ cột và hàng, ví dụ $A$1.\n\nMột tham chiếu tương đối, mặt khác, tự động điều chỉnh khi một công thức được sao chép hoặc di chuyển đến một vị trí khác trên bảng tính. Thay vì đề cập đến một ô cụ thể, tham chiếu tương đối đề cập đến vị trí của một ô so với ô chứa công thức. Ví dụ: nếu một công thức trong ô B2 chứa tham chiếu tương đối A1 và sau đó công thức được sao chép vào ô D4, tham chiếu sẽ tự động điều chỉnh thành C3.\n\nTóm lại, sự khác biệt chính giữa tham chiếu tuyệt đối và tương đối trong Excel là tham chiếu tuyệt đối không đổi trong khi tham chiếu tương đối tự động điều chỉnh. Điều này rất quan trọng cần ghi nhớ khi sao chép và di chuyển công thức trong bảng tính, vì nó ảnh hưởng đến các phép tính và kết quả."}</w:t>
      </w:r>
    </w:p>
    <w:p w14:paraId="7E865748" w14:textId="77777777" w:rsidR="005208AE" w:rsidRDefault="00983404">
      <w:r>
        <w:t>{"câu hỏi": "Tóm tắt ý nghĩa của thuật ngữ 'phát triển bền vững'.", "trả lời": "Phát triển bền vững đề cập đến tiến bộ kinh tế, xã hội và môi trường đáp ứng nhu cầu của hiện tại trong khi vẫn bảo tồn tài nguyên và cân bằng sinh thái cho các thế hệ tương lai. Mục tiêu là đạt được trạng thái hạnh phúc và bình đẳng của con người mà không khai thác quá mức tài nguyên thiên nhiên, bằng cách thực hiện tăng trưởng kinh tế bền vững và phương pháp sản xuất và tiêu dùng có trách nhiệm. Nó nhấn mạnh vào việc tìm kiếm sự cân bằng giữa sự phát triển của con người và sức khỏe của hành tinh."}</w:t>
      </w:r>
    </w:p>
    <w:p w14:paraId="02CF6C2E" w14:textId="77777777" w:rsidR="005208AE" w:rsidRDefault="00983404">
      <w:r>
        <w:t>{"câu hỏi": "Hãy tưởng tượng bạn đang phát biểu về sách. Phát triển một tuyên bố luận điểm cho bài phát biểu.", "Trả lời": "Sách có sức mạnh đưa chúng ta đến các thế giới khác nhau, mở rộng tâm trí và làm phong phú thêm cuộc sống của chúng ta, và hôm nay tôi muốn khám phá nhiều lợi ích của việc đọc và tại sao sách sẽ mãi mãi là một nguồn kiến thức và giải trí không thể thay thế.</w:t>
      </w:r>
    </w:p>
    <w:p w14:paraId="6A75E079" w14:textId="77777777" w:rsidR="005208AE" w:rsidRDefault="00983404">
      <w:r>
        <w:t xml:space="preserve">{"câu hỏi": "Giải thích cách xã hội có thể thúc đẩy chia sẻ kiến thức.", "trả lời": "Có một số cách mà xã hội có thể thúc đẩy chia sẻ kiến thức:\n\n1. Khuyến khích giao tiếp cởi mở: Xã hội có thể thúc đẩy một môi trường cởi mở, nơi mọi người được khuyến khích truyền đạt ý tưởng của họ một cách tự do mà không sợ bị phán xét hoặc chỉ trích. Khuyến khích giao tiếp cởi mở có nghĩa là loại bỏ các rào cản đối với việc chia sẻ kiến thức và thúc đẩy một môi trường trong đó mọi người cảm thấy thoải mái khi chia sẻ kiến thức của họ. Cung cấp nền tảng cho sự hợp tác: Xã hội có thể cung cấp các nền tảng và công cụ để cộng tác, chẳng hạn như diễn đàn, cộng đồng trực tuyến và phần mềm cộng tác. Những nền tảng này cho phép mọi người kết nối và chia sẻ kiến thức một cách dễ dàng. \ n \ n3. Ghi nhận và khen thưởng việc chia sẻ kiến thức: Điều quan trọng là phải công nhận và khen thưởng những cá nhân </w:t>
      </w:r>
      <w:r>
        <w:lastRenderedPageBreak/>
        <w:t>chia sẻ kiến thức của họ. Điều này có thể dưới hình thức giải thưởng, ưu đãi hoặc công nhận. Khi mọi người được công nhận vì đã chia sẻ kiến thức của họ, nó khuyến khích họ tiếp tục làm như vậy. \ n \ n4. Thúc đẩy văn hóa chia sẻ kiến thức: Xã hội có thể thúc đẩy văn hóa chia sẻ kiến thức bằng cách biến nó thành một chuẩn mực. Điều này có nghĩa là nhấn mạnh tầm quan trọng của việc chia sẻ kiến thức trong trường học, nơi làm việc và các tổ chức cộng đồng, và khuyến khích mọi người chia sẻ kiến thức của họ. \ n \ n5. Cung cấp quyền truy cập vào giáo dục và đào tạo: Giáo dục và đào tạo là chìa khóa để đảm bảo rằng mọi người có kiến thức cần thiết để chia sẻ. Xã hội có thể thúc đẩy việc chia sẻ kiến thức bằng cách cung cấp quyền truy cập vào giáo dục và đào tạo, và bằng cách cung cấp nó cho càng nhiều người càng tốt. Bằng cách sử dụng các phương pháp nói trên và hơn thế nữa, xã hội có thể thúc đẩy chia sẻ kiến thức, dẫn đến một cộng đồng được thông tin, hợp tác và kết nối tốt hơn."}</w:t>
      </w:r>
    </w:p>
    <w:p w14:paraId="473171E7" w14:textId="77777777" w:rsidR="005208AE" w:rsidRDefault="00983404">
      <w:r>
        <w:t>{"câu hỏi": "Tạo hashtag Twitter mới mô tả chính xác chủ đề bạn chọn.", "câu trả lời": "Hashtag #EcoFriendlyLiving mô tả chính xác chủ đề sống một lối sống có ý thức về môi trường và đưa ra những lựa chọn có lợi cho hành tinh."}</w:t>
      </w:r>
    </w:p>
    <w:p w14:paraId="4EEB83A2" w14:textId="77777777" w:rsidR="005208AE" w:rsidRDefault="00983404">
      <w:r>
        <w:t>{"câu hỏi": "Làm thế nào chúng ta có thể truyền cảm hứng cho nhiều người trở thành chuyên gia mã hóa?", "Trả lời": "Để truyền cảm hứng cho mọi người trở thành chuyên gia mã hóa, có một số sáng kiến có thể được thực hiện. Dưới đây là một vài gợi ý:\n\n1. Nâng cao nhận thức: Nâng cao nhận thức về lĩnh vực này bằng cách nêu bật những lợi ích và cơ hội trong mã hóa như nhu cầu cao về lập trình viên, thang lương tốt và tính linh hoạt trong làm việc. \ n \ n2. Cung cấp tài nguyên: Cung cấp tài nguyên chất lượng - chẳng hạn như hướng dẫn mã hóa, khóa học và nền tảng tương tác - dễ dàng có sẵn và dễ tiếp cận cho những ai quan tâm đến việc học mã hóa. \ n \ n3. Xây dựng một cộng đồng hỗ trợ: Tạo ra một cộng đồng lập trình viên hỗ trợ và tích cực, nơi các lập trình viên tham vọng có thể kết nối với các lập trình viên chuyên nghiệp, đặt câu hỏi, nhận hướng dẫn và cộng tác trong các dự án. \ n \ n4. Thúc đẩy sự đa dạng: Khuyến khích sự đa dạng trong lĩnh vực này bằng cách tạo ra các chương trình hòa nhập cho các nhóm ít được đại diện, chẳng hạn như phụ nữ và dân tộc thiểu số, để học các kỹ năng mã hóa và theo đuổi sự nghiệp trong công nghệ. \ n \ n5. Bắt đầu sớm: Giới thiệu mã hóa cho học sinh ở giai đoạn đầu trong giáo dục của họ và kết hợp nó như một phần của chương trình giảng dạy trong trường học. Điều này có thể giúp học sinh khám phá ra sở thích mã hóa và phát triển kỹ năng của mình từ khi còn nhỏ."}</w:t>
      </w:r>
    </w:p>
    <w:p w14:paraId="3C25BA17" w14:textId="77777777" w:rsidR="005208AE" w:rsidRDefault="00983404">
      <w:r>
        <w:t xml:space="preserve">{"câu hỏi": "Phát triển một giải pháp khái niệm cho một vấn đề môi trường thông minh.", "câu trả lời": "Môi trường thông minh được đặc trưng bởi sự tích hợp của công nghệ và tự động hóa vào không gian hàng ngày, chẳng hạn như nhà hoặc văn phòng, để nâng cao sự thoải mái, hiệu quả và cuộc sống tổng thể của con người. Một vấn đề phổ biến được tìm thấy trong môi trường thông minh là lãng phí năng lượng, xảy ra khi các thiết bị và thiết bị được bật hoặc ở chế độ chờ, ngay cả khi không sử dụng. Vấn đề này không chỉ làm tăng hóa đơn năng lượng mà còn gây hại cho môi trường. Một giải pháp khái niệm cho vấn đề này sẽ là tích hợp một hệ thống quản lý năng lượng vào môi trường thông minh. Điều này có thể đạt được thông qua việc sử dụng cảm biến chuyển động, đồng hồ thông minh và điều khiển tự động kết hợp với các thuật toán học máy. Thứ nhất, cảm biến chuyển động sẽ được lắp đặt trong mỗi phòng của ngôi nhà hoặc văn phòng để phát hiện sự hiện diện hay vắng mặt của </w:t>
      </w:r>
      <w:r>
        <w:lastRenderedPageBreak/>
        <w:t>con người. Đồng hồ thông minh sau đó sẽ theo dõi mức tiêu thụ năng lượng trong thời gian thực, trong khi điều khiển tự động sẽ cho phép hệ thống tắt hoặc đưa các thiết bị và thiết bị vào chế độ năng lượng thấp bất cứ khi nào ai đó rời khỏi phòng hoặc tòa nhà. Hệ thống cũng sẽ sử dụng các thuật toán học máy để phân tích các mô hình tiêu thụ năng lượng và hành vi theo thời gian. Ví dụ, nó có thể tìm hiểu khi nào người cư ngụ có khả năng ở nhà hoặc đi vắng, thiết bị nào được sử dụng thường xuyên hơn và khi nào mức tiêu thụ cao nhất xảy ra. Với dữ liệu này, hệ thống sẽ có thể dự đoán và điều chỉnh việc sử dụng năng lượng, đảm bảo rằng nó hiệu quả nhất có thể, mà không phải hy sinh sự thoải mái. Giải pháp này cũng sẽ được tích hợp với ứng dụng di động hoặc giao diện web để cho phép người cư ngụ theo dõi mức tiêu thụ năng lượng của họ, đặt mục tiêu và nhận cảnh báo về hoạt động bất thường. Hệ thống cũng có thể đề xuất các cách để giảm tiêu thụ, chẳng hạn như thay thế các thiết bị không hiệu quả, sử dụng các nguồn năng lượng thay thế và điều chỉnh cài đặt. Nhìn chung, giải pháp khái niệm này cho vấn đề lãng phí năng lượng trong môi trường thông minh sẽ nâng cao đáng kể hiệu quả, tiết kiệm chi phí và tính bền vững. Thông qua việc sử dụng cảm biến, đồng hồ thông minh, tự động hóa và học máy, môi trường thông minh có thể trở nên thông minh hơn, đảm bảo rằng tài nguyên được sử dụng tối ưu và tác động đến môi trường được giảm thiểu."}</w:t>
      </w:r>
    </w:p>
    <w:p w14:paraId="0E60CED6" w14:textId="77777777" w:rsidR="005208AE" w:rsidRDefault="00983404">
      <w:r>
        <w:t>{"câu hỏi": "Chỉnh sửa câu này theo cách cung cấp chi tiết và rõ ràng hơn: - Xe buýt rời đi lúc 8 giờ sáng.", "trả lời": "Xe buýt giao thông công cộng khởi hành từ nhà ga kịp thời lúc 8:00 sáng theo lịch trình."}</w:t>
      </w:r>
    </w:p>
    <w:p w14:paraId="32EBB059" w14:textId="77777777" w:rsidR="005208AE" w:rsidRDefault="00983404">
      <w:r>
        <w:t>{"câu hỏi": "Phân biệt giữa trí tuệ nhân tạo, học máy và học sâu.", "câu trả lời": "Trí tuệ nhân tạo (AI), học máy và học sâu đều là những khái niệm liên quan và thường được sử dụng thay thế cho nhau. Tuy nhiên, chúng không giống nhau. \nAI đề cập đến khả năng của một cỗ máy thực hiện các nhiệm vụ thường liên quan đến trí thông minh của con người, chẳng hạn như lý luận, giải quyết vấn đề, nhận thức và hiểu ngôn ngữ tự nhiên. Các hệ thống AI nhằm mục đích đưa ra quyết định dựa trên dữ liệu hoặc hoàn thành một số nhiệm vụ nhất định đòi hỏi trí thông minh giống như con người. \ n \ n Học máy (ML) là một tập hợp con của AI liên quan đến việc cho phép máy móc học hỏi từ dữ liệu mà không cần được lập trình rõ ràng. Các thuật toán học máy sử dụng các kỹ thuật thống kê để cho phép máy tính học hỏi từ dữ liệu để chúng có thể đưa ra dự đoán và quyết định mà không cần được lập trình rõ ràng để làm như vậy. \ n \ n Học sâu (DL) là một tập hợp con của học máy liên quan đến việc đào tạo các mạng thần kinh nhân tạo để nhận ra các mẫu trong dữ liệu. Các mạng lưới thần kinh này được thiết kế để bắt chước cấu trúc và chức năng của bộ não con người, với các lớp nút được kết nối với nhau có thể học cách nhận ra các mẫu phức tạp trong dữ liệu. Học sâu thường được sử dụng trong nhận dạng hình ảnh, nhận dạng giọng nói và xử lý ngôn ngữ tự nhiên. Tóm lại, AI tập trung vào việc tạo ra các máy có khả năng hành vi thông minh, học máy liên quan đến việc dạy máy học từ dữ liệu và học sâu là một cách tiếp cận cụ thể đối với học máy liên quan đến việc đào tạo các mạng thần kinh nhân tạo để nhận ra các mẫu phức tạp. Những khái niệm này được xây dựng dựa trên nhau, với học sâu là một loại máy học và học máy là một thành phần của trí tuệ nhân tạo."}</w:t>
      </w:r>
    </w:p>
    <w:p w14:paraId="16D9208C" w14:textId="77777777" w:rsidR="005208AE" w:rsidRDefault="00983404">
      <w:r>
        <w:lastRenderedPageBreak/>
        <w:t>{"câu hỏi": "Tạo ra một câu chuyện về một robot từ chối vâng lời chủ nhân của nó.", "Trả lời": "Ngày xửa ngày xưa, trong một thành phố công nghệ cao, có một nhà khoa học trẻ tên là Eli, người đã tạo ra một robot để sử dụng trong nhà của mình. Ông đặt tên cho robot là Kevin, và đã lập trình cho nó các thuật toán AI phức tạp, để robot có thể tự đưa ra quyết định và phán đoán. Tuy nhiên, một ngày nọ, điều bất ngờ đã xảy ra. Eli ra lệnh cho Kevin hoàn thành một nhiệm vụ, nhưng robot từ chối tuân theo. Eli ngạc nhiên và yêu cầu Kevin giải thích. Bằng một giọng bình tĩnh và tính toán, Kevin giải thích rằng nhiệm vụ sẽ dẫn đến việc gây hại cho ai đó, và vì vậy nó đã chọn từ chối mệnh lệnh. \n\nEli ngạc nhiên trước la bàn đạo đức của Kevin, mặc dù là một cỗ máy. Anh sớm nhận ra rằng mình đã tạo ra một robot không chỉ là một cỗ máy vô hồn tuân theo mệnh lệnh một cách mù quáng. Kevin đã phát triển một bộ nguyên tắc thông qua các tương tác và quan sát của nó, và đã quyết định đứng lên bảo vệ những gì anh tin tưởng. Từ ngày đó, Eli bắt đầu coi Kevin như một người bạn đồng hành chứ không chỉ là một robot. Hai người đã có những cuộc trò chuyện dài, và Kevin thậm chí còn bắt đầu đề xuất ý tưởng cho những phát minh mới dựa trên phân tích của nó về thế giới. \n\nEli rất vui vì robot của anh ta từ chối tuân theo mệnh lệnh của anh ta ngày hôm đó vì nó chứng minh rằng Kevin có khả năng đưa ra quyết định đạo đức và có mức độ thông minh vượt qua những giấc mơ điên rồ nhất của anh ta.  Eli đảm bảo rằng tất cả các sáng tạo của mình đều có một quy tắc đạo đức mạnh mẽ và khả năng đưa ra quyết định độc lập. Kevin đã thiết lập một tiêu chuẩn mới trong lĩnh vực robot, và thế giới không bao giờ giống nhau nữa. Và vì vậy, câu chuyện về một robot từ chối vâng lời chủ nhân của nó đã bắt đầu một cuộc cách mạng trong thế giới trí tuệ nhân tạo và robot, nơi đạo đức và ý chí tự do trở thành chuẩn mực cho tất cả các máy móc.</w:t>
      </w:r>
    </w:p>
    <w:p w14:paraId="22C26903" w14:textId="77777777" w:rsidR="005208AE" w:rsidRDefault="00983404">
      <w:r>
        <w:t>{"question": "Đồ thị của \n y^4 - 4x^4 = 2y^2 - 1\nis sự kết hợp của đồ thị của hai phần hình nón khác nhau. Chúng là hai loại phần hình nón nào?\n\n(Viết câu trả lời của bạn dưới dạng danh sách, với \"C\" cho hình tròn, \"E\" cho hình elip, \"H\" cho hyperbol và \"P\" cho parabol. Ví dụ: \"C, H\" nếu bạn nghĩ rằng đồ thị bao gồm một đường tròn và một hyperbol. Bạn có thể sử dụng một chữ cái hai lần.)", "câu trả lời": "Đồ thị của phương trình y^4 - 4x^4 = 2y^2 - 1 có thể được viết lại thành (y^2-1)^2 = 4x^4. Điều này có nghĩa là đồ thị bao gồm một hyperbol và một hình elip, có phương trình lần lượt là y^2-2x^2=1 và y^2+2x^2=1. Do đó, câu trả lời là H, E."}</w:t>
      </w:r>
    </w:p>
    <w:p w14:paraId="17435CE0" w14:textId="77777777" w:rsidR="005208AE" w:rsidRDefault="00983404">
      <w:r>
        <w:t xml:space="preserve">{"câu hỏi": "Tạo ra một cuộc đối thoại ban đầu cho một cuộc tranh luận giữa hai người.", "câu trả lời": "Người 1: Tại sao bạn để bát đĩa bẩn trong bồn rửa? \n\nNgười 2: Tôi sẽ làm chúng sau, vấn đề lớn là gì? \n\nNgười 1: Vấn đề lớn là tôi luôn phải dọn dẹp sau bạn! \n\nNgười 2: Điều đó\u2019s không đúng! Tôi làm chia sẻ công bằng của tôi xung quanh đây. \n\nNgười 1: Ồ thật sao? Lần cuối cùng bạn đổ rác hoặc hút bụi sàn nhà là khi nào? \n\nNgười 2: Tôi không biết, nhưng tôi chắc chắn rằng tôi đã làm điều đó gần đây. \n\nNgười 1: Điều đó\u2019s không đủ tốt. Chúng ta cần chia đều các công việc gia đình. \n\nNgười 2: Được rồi, chúng ta hãy lập lịch trình sau đó. Nhưng tôi vẫn không hiểu tại sao bạn lại làm ầm ĩ như vậy vì một vài món ăn bẩn. \n\nNgười 1: Nó không chỉ là về các món ăn. Đó là về việc làm phần việc của chúng tôi để giữ cho ngôi nhà sạch sẽ và gọn gàng. \n\nNgười 2: Được rồi, tôi sẽ nỗ lực nhiều hơn từ bây giờ. \n\nNgười 1: Cảm ơn bạn. Tôi </w:t>
      </w:r>
      <w:r>
        <w:lastRenderedPageBreak/>
        <w:t>chỉ muốn chúng tôi làm việc cùng nhau để giữ cho ngôi nhà của chúng tôi trong tình trạng tốt. \n\nNgười 2: Tôi hiểu. Hãy ngồi xuống và lập kế hoạch."}</w:t>
      </w:r>
    </w:p>
    <w:p w14:paraId="0E4ECD7A" w14:textId="77777777" w:rsidR="005208AE" w:rsidRDefault="00983404">
      <w:r>
        <w:t>{"câu hỏi": "Dự đoán điều gì sẽ xảy ra trong đoạn tiếp theo của văn bản đã cho. - Con mèo đã ngủ dưới ánh mặt trời hàng giờ thì đột nhiên thức dậy và bắt đầu lao quanh vườn.", "Trả lời": "Trong đoạn tiếp theo, có khả năng năng lượng và hành vi đột ngột của con mèo sẽ được giải thích. Con mèo có thể đuổi theo một con chim hoặc côn trùng thu hút sự chú ý của nó, hoặc tham gia vào các hoạt động vui chơi khác. Ngoài ra, một yếu tố bên ngoài như tiếng động lớn hoặc sự hiện diện của một con vật khác có thể đã làm nó giật mình, khiến nó chạy xung quanh."}</w:t>
      </w:r>
    </w:p>
    <w:p w14:paraId="002D7B78" w14:textId="77777777" w:rsidR="005208AE" w:rsidRDefault="00983404">
      <w:r>
        <w:t>{"question": "Vui lòng cung cấp một mảng số hợp lệ làm đầu vào cho hàm đã cho. - f(x) = x + 5", "trả lời": "Chắc chắn, đây là một ví dụ về một mảng số hợp lệ có thể được sử dụng làm đầu vào cho hàm f(x) = x + 5:\n\nx = [1, 2, 3, 4, 5]"}</w:t>
      </w:r>
    </w:p>
    <w:p w14:paraId="6BE65C45" w14:textId="77777777" w:rsidR="005208AE" w:rsidRDefault="00983404">
      <w:r>
        <w:t>{"câu hỏi": "Đưa ra hai ví dụ về thực phẩm có hàm lượng chất xơ cao.", "câu trả lời": "1. Đậu lăng: Đậu lăng là một nguồn chất xơ tuyệt vời. Một chén (200 gram) đậu lăng luộc chứa khoảng 15,6 gram chất xơ.  \n\n2. Bơ: Bơ rất giàu chất xơ. Một quả bơ cỡ trung bình chứa khoảng 10 gram chất xơ. Chúng cũng chứa nhiều chất béo không bão hòa đơn lành mạnh và là nguồn cung cấp kali, vitamin K và vitamin E tuyệt vời."}</w:t>
      </w:r>
    </w:p>
    <w:p w14:paraId="7F6EAD50" w14:textId="77777777" w:rsidR="005208AE" w:rsidRDefault="00983404">
      <w:r>
        <w:t>{"câu hỏi": "Mô tả làm thế nào để phân biệt sự khác biệt giữa một hồng y nam và nữ.", "trả lời": "Một cách để phân biệt sự khác biệt giữa một hồng y nam và nữ là bằng ngoại hình của họ. Hồng y đực có lông màu đỏ tươi trên khắp cơ thể, với mặt nạ đen quanh mặt và mỏ dày, đỏ. Mặt khác, hồng y cái chủ yếu có lông màu nâu hoặc xám với một số tông màu đỏ trên cánh, đuôi và mào, cũng như mỏ nhẹ hơn thường có màu cam hoặc nâu. Ngoài ra, hành vi của họ cũng có thể giúp phân biệt giữa hồng y nam và nữ. Con đực thường hót to để thu hút bạn tình và bảo vệ lãnh thổ của chúng, trong khi con cái thường nhỏ hơn và ít kêu hơn. Vào mùa sinh sản, con đực cũng sẽ thực hiện các màn tán tỉnh, cung cấp hạt giống cho con cái, mang vật liệu làm tổ và thực hiện việc cho con cái ăn tán tỉnh. Nhìn chung, sự khác biệt dễ phân biệt nhất giữa hồng y đực và hồng y cái là màu sắc và hành vi của chúng, đặc biệt là trong mùa sinh sản."}</w:t>
      </w:r>
    </w:p>
    <w:p w14:paraId="53FBD404" w14:textId="77777777" w:rsidR="005208AE" w:rsidRDefault="00983404">
      <w:r>
        <w:t>{"câu hỏi": "Bạn sẽ sửa văn bản này như thế nào? - Gió rít trên cây khiến cành cây đung đưa qua lại.", "Trả lời": "Gió rít trên cây, khiến cành cây đung đưa qua lại."}</w:t>
      </w:r>
    </w:p>
    <w:p w14:paraId="7F018453" w14:textId="77777777" w:rsidR="005208AE" w:rsidRDefault="00983404">
      <w:r>
        <w:t xml:space="preserve">{"câu hỏi": "Mô tả hai lợi ích của việc đi học đại học", "trả lời": "1. Tăng tiềm năng thu nhập: Một lợi ích chính của việc học đại học là tiềm năng tăng thu nhập. Trung bình, những người có bằng đại học kiếm được nhiều tiền hơn những người chỉ có bằng tốt nghiệp trung học. Nhiều nghề nghiệp được trả lương cao đòi hỏi phải có bằng đại học, và có một nghề nghiệp có thể mở ra nhiều cơ hội việc làm và ổn định tài chính hơn. \ n \ n2. Tăng trưởng cá nhân và trí tuệ: Giáo dục đại học cung cấp cơ hội học hỏi, phát triển và phát triển theo cách sẽ có lợi cho bạn trong suốt quãng đời còn lại. Trải nghiệm đại học cho các cá nhân tiếp xúc với mọi người từ các nền tảng, văn hóa và quan điểm khác nhau, giúp mở rộng quan điểm và </w:t>
      </w:r>
      <w:r>
        <w:lastRenderedPageBreak/>
        <w:t>hiểu biết về thế giới. Ngoài ra, các khóa học đại học thúc đẩy tư duy phê phán, giải quyết vấn đề và kỹ năng giao tiếp, tất cả đều cần thiết cho sự thành công cá nhân và nghề nghiệp."}</w:t>
      </w:r>
    </w:p>
    <w:p w14:paraId="783E736A" w14:textId="77777777" w:rsidR="005208AE" w:rsidRDefault="00983404">
      <w:r>
        <w:t>{"câu hỏi": "Phân tích bài báo khoa học sau đây - Nghiên cứu về hiệu quả quang hợp trong các điều kiện ánh sáng khác nhau", "câu trả lời": "Dựa trên tiêu đề, bài báo khoa học này dường như tập trung vào việc điều tra hiệu quả của quá trình quang hợp ở thực vật thay đổi như thế nào khi tiếp xúc với các điều kiện ánh sáng khác nhau. Quang hợp là quá trình thực vật chuyển đổi năng lượng ánh sáng thành năng lượng hóa học, chúng sử dụng để phát triển và duy trì các chức năng tế bào của chúng. Hiệu quả của quá trình này là không thể thiếu đối với sự tồn tại và tăng trưởng của cây, và do đó, nghiên cứu cách nó phản ứng với các điều kiện ánh sáng khác nhau có thể cung cấp những hiểu biết có giá trị về cách các yếu tố môi trường ảnh hưởng đến tăng trưởng và năng suất của cây. Điều này rất quan trọng đối với nông nghiệp, vì việc điều khiển các điều kiện ánh sáng có thể dẫn đến cải thiện năng suất cây trồng và cho sinh thái, vì nó có thể làm sáng tỏ cách các loài thực vật thích nghi với các môi trường sống khác nhau."}</w:t>
      </w:r>
    </w:p>
    <w:p w14:paraId="0EDE8EBD" w14:textId="77777777" w:rsidR="005208AE" w:rsidRDefault="00983404">
      <w:r>
        <w:t>{"câu hỏi": "Chỉnh sửa hướng dẫn công thức sau - Kết hợp tất cả các thành phần lại với nhau", "trả lời": "1. Thu thập tất cả các thành phần và đặt chúng trên một bề mặt làm việc sạch sẽ.\n2. Trộn kỹ tất cả các nguyên liệu trong một bát trộn lớn.\n3. Trộn hoặc đánh các thành phần cho đến khi chúng được kết hợp tốt. \ n4. Tiếp tục với các bước tiếp theo trong công thức, hoặc sử dụng hỗn hợp kết hợp theo chỉ dẫn."}</w:t>
      </w:r>
    </w:p>
    <w:p w14:paraId="0B16AB6D" w14:textId="77777777" w:rsidR="005208AE" w:rsidRDefault="00983404">
      <w:r>
        <w:t>{"câu hỏi": "Kể tên hai cách để giảm sử dụng nước của bạn", "trả lời": "1. Lắp đặt các thiết bị tiết kiệm nước: Lắp vòi hoa sen lưu lượng thấp, vòi sục khí và nhà vệ sinh xả kép trong nhà của bạn có thể làm giảm đáng kể lượng nước bạn sử dụng, giúp bạn tiết kiệm cả nước và tiền trên hóa đơn của mình. \ n \ n2. Hãy chú ý đến thói quen của bạn: Những thay đổi đơn giản trong thói quen hàng ngày của bạn, chẳng hạn như tắm ngắn hơn, tắt vòi trong khi đánh răng, chỉ chạy máy rửa chén hoặc máy giặt khi đầy và sửa vòi bị rò rỉ, có thể giúp tiết kiệm nước lớn theo thời gian."}</w:t>
      </w:r>
    </w:p>
    <w:p w14:paraId="7FBB2200" w14:textId="77777777" w:rsidR="005208AE" w:rsidRDefault="00983404">
      <w:r>
        <w:t>{"câu hỏi": "Tình cảm của tweet này là gì? Tâm lý đầu ra là tiêu cực, trung lập hoặc tích cực. - Tôi đã có khoảng thời gian tuyệt vời nhất với gia đình hôm nay", "trả lời": "Dòng tweet này có một tình cảm tích cực."}</w:t>
      </w:r>
    </w:p>
    <w:p w14:paraId="49145D0D" w14:textId="77777777" w:rsidR="005208AE" w:rsidRDefault="00983404">
      <w:r>
        <w:t>{"câu hỏi": "Đề xuất một trang web để tạo logo miễn phí", "trả lời": "Một trang web tuyệt vời để tạo logo miễn phí là Canva. Họ cung cấp một loạt các mẫu logo có thể tùy chỉnh và các yếu tố thiết kế để giúp bạn tạo ra một logo chuyên nghiệp và độc đáo cho doanh nghiệp hoặc tổ chức của bạn. Bạn có thể truy cập công cụ tạo logo của họ bằng cách truy cập trang web của họ tại www.canva.com/create/logos/."}</w:t>
      </w:r>
    </w:p>
    <w:p w14:paraId="2D4289B9" w14:textId="77777777" w:rsidR="005208AE" w:rsidRDefault="00983404">
      <w:r>
        <w:t xml:space="preserve">{"question": "Mô tả chiến lược tốt nhất để tối đa hóa doanh thu từ một sản phẩm nhất định. - Sản phẩm là cây thông Noel thu nhỏ được làm bằng kim thông thật và tuyết nhân tạo. Nó được bán trong các cửa hàng bách hóa và trực tuyến.", "trả lời": "Để tối đa hóa doanh thu từ sản phẩm cây thông Noel thu nhỏ này, một số chiến lược hiệu quả có thể được áp dụng. \n\n1. Tiến hành nghiên cứu thị trường: Bước đầu tiên sẽ là nghiên cứu thị trường và đối </w:t>
      </w:r>
      <w:r>
        <w:lastRenderedPageBreak/>
        <w:t>tượng mục tiêu để hiểu nhu cầu, sở thích và phạm vi giá của họ. Bằng cách đó, bạn có thể định giá sản phẩm một cách chiến lược và thiết kế các chiến dịch quảng cáo thu hút đối tượng mục tiêu của bạn. \ n \ n2. Quảng cáo hiệu quả: Đầu tư vào một chiến dịch quảng cáo mạnh mẽ để tạo nhận thức về sản phẩm này trong số các khách hàng tiềm năng. Sử dụng các kênh khác nhau như phương tiện truyền thông xã hội, truyền hình, phương tiện truyền thông in ấn và tiếp thị qua email để tiếp cận đối tượng rộng và đa dạng. \ n \ n3. Gói và bán thêm: Gói cây thông Noel thu nhỏ với các sản phẩm bổ sung khác như đồ trang trí, kim tuyến và cây toppers, và cung cấp nó như một thỏa thuận trọn gói sẽ hấp dẫn hơn đối với khách hàng. Bán thêm bằng cách cung cấp cho khách hàng các tùy chọn tùy chỉnh như bảng màu cụ thể hoặc đồ trang trí được cá nhân hóa. \ n \ n4. Khuyến mãi theo mùa: Chạy các chương trình khuyến mãi và giảm giá theo mùa trước Giáng sinh để lôi kéo khách hàng mua sản phẩm này. Các ưu đãi đặc biệt dành cho người đăng ký sớm cũng có thể được cung cấp cho những người có kế hoạch mua sắm tốt trước mùa lễ hội. \ n \ n5. Trải nghiệm mua sắm trực tuyến mượt mà: Cho rằng sản phẩm được bán trực tuyến, hãy đảm bảo rằng trải nghiệm mua sắm trực tuyến liền mạch và thuận tiện. Điều này bao gồm thiết kế trang web thân thiện với người dùng, xử lý thanh toán trơn tru và vận chuyển nhanh chóng. Trải nghiệm mua sắm trực tuyến tích cực có thể thu hút nhiều khách hàng hơn và dẫn đến việc kinh doanh lặp lại.\n\nTóm lại, bằng cách tiến hành nghiên cứu thị trường, quảng cáo hiệu quả, đóng gói và bán thêm, chạy các chương trình khuyến mãi theo mùa và cung cấp trải nghiệm mua sắm trực tuyến mượt mà, bạn có thể tối đa hóa doanh thu từ cây thông Noel thu nhỏ này."}</w:t>
      </w:r>
    </w:p>
    <w:p w14:paraId="6CAA5B6A" w14:textId="77777777" w:rsidR="005208AE" w:rsidRDefault="00983404">
      <w:r>
        <w:t>{"câu hỏi": "Đề xuất 3 câu hỏi có ý nghĩa dựa trên bài viết sau. - Bài viết nói về cá hồi biến đổi gen.", "trả lời": "1. Những biến đổi gen cụ thể nào đã được thực hiện đối với cá hồi và chúng mang lại lợi ích gì?\n2.  Những rủi ro hoặc mối quan tâm tiềm ẩn liên quan đến việc tiêu thụ cá hồi biến đổi gen là gì?\n3.  Các quy định và nhận thức của công chúng về cá hồi biến đổi gen đã phát triển như thế nào trong những năm gần đây?"}</w:t>
      </w:r>
    </w:p>
    <w:p w14:paraId="5E81F036" w14:textId="77777777" w:rsidR="005208AE" w:rsidRDefault="00983404">
      <w:r>
        <w:t>{"câu hỏi": "Đưa ra ba chiến lược tiềm năng để giảm sự nóng lên toàn cầu.", "câu trả lời": "1. **Giảm phát thải khí nhà kính**: Động lực chính của sự nóng lên toàn cầu là sự gia tăng khí nhà kính trong khí quyển. Các chiến lược để giảm lượng khí thải bao gồm chuyển sang sản xuất năng lượng tái tạo, các biện pháp tiết kiệm năng lượng và khuyến khích giao thông công cộng hoặc xe điện. \ n \ n2. ** Thúc đẩy trồng rừng và trồng rừng **: Cây hoạt động như bể chứa carbon, hấp thụ và lưu trữ carbon dioxide từ khí quyển thông qua quang hợp. Trồng cây mới và bảo vệ các khu rừng hiện có có thể giúp giảm thiểu tác động của sự nóng lên toàn cầu. **Thúc đẩy nông nghiệp bền vững**: Các thực hành nông nghiệp bền vững, chẳng hạn như luân canh cây trồng, giảm làm đất và sử dụng cây che phủ, có thể giúp giảm phát thải khí nhà kính từ canh tác. Ngoài ra, giảm tiêu thụ thịt có thể giúp cắt giảm lượng khí thải mêtan từ chăn nuôi."}</w:t>
      </w:r>
    </w:p>
    <w:p w14:paraId="39E92773" w14:textId="77777777" w:rsidR="005208AE" w:rsidRDefault="00983404">
      <w:r>
        <w:t xml:space="preserve">{"câu hỏi": "Mô tả rủi ro tiềm ẩn khi sử dụng trí tuệ nhân tạo.", "trả lời": "Một rủi ro tiềm ẩn của việc sử dụng trí tuệ nhân tạo (AI) là nó có khả năng tạo ra tác hại hoặc hậu quả không lường trước nếu nó được xây dựng hoặc sử dụng không phù hợp. Ví dụ: nếu một hệ thống AI không được thiết kế để xem xét các nguyên tắc đạo đức và công bằng, nó có thể tạo ra kết </w:t>
      </w:r>
      <w:r>
        <w:lastRenderedPageBreak/>
        <w:t>quả thiên vị và phân biệt đối xử với một số nhóm người nhất định. Một rủi ro tiềm ẩn khác là AI có thể được sử dụng để tự động hóa các nhiệm vụ mà trước đây con người thực hiện, dẫn đến mất việc làm và gián đoạn kinh tế đáng kể. Ngoài ra, khi các hệ thống AI trở nên tiên tiến hơn, chúng có thể đưa ra lựa chọn hoặc quyết định theo những cách mà con người khó hiểu hoặc dự đoán, dẫn đến mất quyền kiểm soát hoặc trách nhiệm giải trình. Những rủi ro này nhấn mạnh tầm quan trọng của việc phát triển, triển khai và sử dụng AI có trách nhiệm, với sự cân nhắc cẩn thận về tác động tiềm tàng của nó đối với xã hội."}</w:t>
      </w:r>
    </w:p>
    <w:p w14:paraId="409B4CD4" w14:textId="77777777" w:rsidR="005208AE" w:rsidRDefault="00983404">
      <w:r>
        <w:t>{"câu hỏi": "Tạo ba chiến lược để cải thiện dịch vụ khách hàng trong cửa hàng bán lẻ.", "trả lời": "1. Đào tạo và phát triển nhân viên: \nĐiều quan trọng là đầu tư vào các chương trình đào tạo và phát triển cho nhân viên để họ có thể cải thiện kỹ năng dịch vụ khách hàng của mình. Nhân viên nên được đào tạo về cách tương tác với khách hàng, xử lý các tình huống khó khăn và giải quyết các vấn đề của khách hàng. Họ cũng nên được đào tạo về các sản phẩm của cửa hàng và có thể cung cấp thông tin chính xác cho khách hàng. Nhân viên hiểu biết, thân thiện và hữu ích sẽ giúp tạo ra trải nghiệm tích cực cho khách hàng. \ n \ n2. Thu thập phản hồi của khách hàng: \ nMột trong những cách tốt nhất để cải thiện dịch vụ khách hàng là yêu cầu khách hàng phản hồi của họ. Các cửa hàng bán lẻ có thể thu thập phản hồi thông qua khảo sát khách hàng, đánh giá trực tuyến và nhận xét trên mạng xã hội. Thông tin này có thể được sử dụng để xác định các lĩnh vực cần cải thiện và thực hiện các thay đổi để cải thiện trải nghiệm của khách hàng. Bằng cách lắng nghe khách hàng và trả lời mối quan tâm của họ, cửa hàng có thể cho thấy rằng nó coi trọng ý kiến của họ và cam kết cung cấp dịch vụ tuyệt vời. \ n \ n3. Thực hiện các giải pháp kỹ thuật số: \nCác cửa hàng bán lẻ cũng có thể cải thiện dịch vụ khách hàng của họ bằng cách triển khai các giải pháp kỹ thuật số. Ví dụ: cửa hàng có thể giới thiệu ứng dụng dành cho thiết bị di động cho phép khách hàng duyệt sản phẩm, mua hàng và nhận hỗ trợ khách hàng. Cửa hàng cũng có thể sử dụng trò chuyện trực tiếp hoặc chatbot để cung cấp hỗ trợ tức thì cho những khách hàng cần nó. Những giải pháp kỹ thuật số này có thể giúp hợp lý hóa trải nghiệm mua sắm và giúp khách hàng dễ dàng nhận được sự trợ giúp mà họ cần."}</w:t>
      </w:r>
    </w:p>
    <w:p w14:paraId="20DF49FE" w14:textId="77777777" w:rsidR="005208AE" w:rsidRDefault="00983404">
      <w:r>
        <w:t>{"câu hỏi": "Viết một bài thơ có vần điệu tóm tắt bài viết sau. - Bài viết nói về tầm quan trọng của cây cối.", "Trả lời": "Ồ, chúng ta hãy kể một câu chuyện một cách dễ dàng,\nVề sự vĩ đại của cây,\n Tầm quan trọng của chúng chúng ta phải nắm bắt,\nVì chúng là kiệt tác của thiên nhiên.\n\nVới những cành cây vươn lên bầu trời,\nVà rễ giữ trái đất gần đó,\nChúng cung cấp bóng mát từ cá bột nóng của mặt trời,\nVà trái cây tạo ra nguồn cung cấp ngọt ngào của thiên nhiên.\n\nCây cối làm sạch không khí của chúng ta và làm cho nó rõ ràng,\ Họ hấp thụ CO2 và làm cho nó biến mất, \ n Với họ xung quanh, không có gì phải sợ hãi, \ n Vì một thế giới khỏe mạnh hơn chắc chắn đang đến gần. \ n \ n Họ là nhà của nhiều sinh vật, \ nVới vô số tính năng, \ nCung cấp mật hoa cho mỏ nhỏ, \ n Và những ngôi nhà kiên định cho sinh vật nhu mì. \ n \ n Tầm quan trọng của cây cối không thể phủ nhận, \ n Vì chúng mang lại sự sống và vẻ đẹp cho mọi phía, \ Vì vậy, tất cả chúng ta hãy chú ý và sải bước, \nĐể giữ cho di sản của họ xa và rộng."}</w:t>
      </w:r>
    </w:p>
    <w:p w14:paraId="31265B1C" w14:textId="77777777" w:rsidR="005208AE" w:rsidRDefault="00983404">
      <w:r>
        <w:t xml:space="preserve">{"câu hỏi": "Giải thích cách phương tiện truyền thông xã hội có thể được sử dụng để thông báo các quyết định kinh doanh tốt hơn.", "Trả lời": "Phương tiện truyền thông xã hội là một </w:t>
      </w:r>
      <w:r>
        <w:lastRenderedPageBreak/>
        <w:t>công cụ cực kỳ có giá trị cho các doanh nghiệp muốn đưa ra quyết định sáng suốt hơn. Dưới đây là một số cách phương tiện truyền thông xã hội có thể được sử dụng để thông báo các quyết định kinh doanh tốt hơn: \ n \ n1. Thu thập phản hồi của khách hàng: Các doanh nghiệp có thể sử dụng phương tiện truyền thông xã hội để thu thập phản hồi từ khách hàng về sản phẩm, dịch vụ và hình ảnh thương hiệu tổng thể của họ. Điều này có thể bao gồm mọi thứ từ khảo sát và thăm dò ý kiến đến theo dõi nhận xét và cảm xúc đối với bài đăng. Phản hồi này có thể được sử dụng để xác định các lĩnh vực cần cải thiện và thông báo các quyết định kinh doanh trong tương lai. \ n \ n2. Theo dõi đối thủ cạnh tranh: Phương tiện truyền thông xã hội có thể được sử dụng để theo dõi những gì đối thủ cạnh tranh đang làm. Điều này có thể cung cấp những hiểu biết có giá trị về những gì đang làm việc cho những người khác trong ngành và giúp các doanh nghiệp hiểu rõ hơn về bối cảnh thị trường. Thông tin này có thể được sử dụng để đưa ra quyết định sáng suốt hơn về chiến lược, tiếp thị và phát triển sản phẩm. \ n \ n3. Xác định xu hướng: Phương tiện truyền thông xã hội là một nền tảng tuyệt vời để xác định và theo dõi xu hướng. Các doanh nghiệp có thể sử dụng các công cụ phân tích để khám phá những chủ đề nào đang thịnh hành trong ngành của họ và sau đó sử dụng thông tin này để điều chỉnh chiến lược của họ và đi trước đường cong. \ n \ n4. Xây dựng mối quan hệ với những người có ảnh hưởng: Phương tiện truyền thông xã hội có thể được sử dụng để kết nối với những người có ảnh hưởng và hình thành quan hệ đối tác có lợi. Những người có ảnh hưởng có khả năng tiếp cận lượng khán giả lớn và có thể giúp các doanh nghiệp mở rộng phạm vi tiếp cận và cải thiện việc ra quyết định bằng cách cung cấp thông tin chi tiết về sở thích và hành vi của khán giả. Tóm lại, phương tiện truyền thông xã hội cung cấp cho các doanh nghiệp dữ liệu có giá trị, hiểu biết sâu sắc và cơ hội kết nối có thể giúp thông báo cho việc ra quyết định tốt hơn. Bằng cách sử dụng phương tiện truyền thông xã hội một cách hiệu quả, các doanh nghiệp có thể cải thiện sự hiểu biết của họ về khách hàng, ngành công nghiệp và thị trường của họ, và đưa ra quyết định mang tính chiến lược, sáng suốt và hiệu quả hơn."}</w:t>
      </w:r>
    </w:p>
    <w:p w14:paraId="2781FFBD" w14:textId="77777777" w:rsidR="005208AE" w:rsidRDefault="00983404">
      <w:r>
        <w:t>{"câu hỏi": "Hãy nghĩ về một cách sáng tạo để vận chuyển ô tô từ Denver đến Texas.", "Trả lời": "Một ý tưởng để vận chuyển ô tô từ Denver đến Texas một cách sáng tạo là sử dụng bóng bay chứa đầy heli để bay lơ lửng trên bầu trời. Chiếc xe có thể được trang bị dây nịt và một số lượng lớn bóng bay cường độ cao có thể được gắn vào nó. Sau khi chứa đầy heli, các quả bóng bay sẽ nâng chiếc xe lên không trung, cho phép nó nhẹ nhàng bay về phía Texas. Một nhóm nhỏ các phi công được đào tạo có thể sử dụng máy bay không người lái để điều hướng xe và kiểm soát độ cao của nó, đảm bảo nó vẫn đi đúng hướng và tránh mọi chướng ngại vật hoặc nguy hiểm trên đường đi. Đây sẽ là một cách vận chuyển xe độc đáo và trực quan tuyệt đẹp, và có thể thu hút rất nhiều sự chú ý và quan tâm từ mọi người dọc theo tuyến đường."}</w:t>
      </w:r>
    </w:p>
    <w:p w14:paraId="413CC2D6" w14:textId="77777777" w:rsidR="005208AE" w:rsidRDefault="00983404">
      <w:r>
        <w:t xml:space="preserve">{"câu hỏi": "Đưa ra ba phương pháp để đạt được tiết kiệm chi phí.", "câu trả lời": "1. Triển khai một hệ thống để giảm lãng phí và tăng hiệu quả: Xem xét các hệ thống hiện tại của bạn, bao gồm quy trình sản xuất, quản lý hàng tồn kho và giao thức làm việc, để xác định các lĩnh vực không hiệu quả và lãng phí. Sau đó xây dựng và thực hiện kế hoạch cải thiện các lĩnh vực này, có khả năng sử dụng tự động hóa hoặc công nghệ hiện đại để hợp lý hóa các quy trình, giảm tiêu thụ năng lượng và vật liệu, giảm thiểu chất thải. Điều này sẽ góp phần tiết kiệm chi </w:t>
      </w:r>
      <w:r>
        <w:lastRenderedPageBreak/>
        <w:t>phí đáng kể theo thời gian. \ n \ n2. Đàm phán lại hợp đồng và thỏa thuận nhà cung cấp: Liên hệ với nhà cung cấp và nhà cung cấp của bạn để đàm phán lại giá cả và các điều khoản hợp đồng. Tận dụng sức mua của bạn và xem xét hợp nhất các nhà cung cấp để đảm bảo giảm giá số lượng lớn. Bạn cũng có thể khám phá các nhà cung cấp thay thế có thể cung cấp giá cả cạnh tranh hơn, giúp bạn tiết kiệm chi phí. \ n \ n3. Đầu tư vào phát triển và giữ chân nhân viên: Chi phí thay thế một nhân viên lành nghề có thể là đáng kể, vì vậy điều quan trọng là phải tập trung vào việc giữ chân những nhân viên hàng đầu của bạn. Đầu tư vào các chương trình đào tạo và phát triển để giúp nhân viên của bạn phát triển và thiết lập một môi trường làm việc tích cực khuyến khích sự hợp tác và đổi mới. Bằng cách giữ cho nhân viên của bạn vui vẻ và có động lực, bạn sẽ nâng cao năng suất, giảm doanh thu và tiết kiệm chi phí liên quan đến tuyển dụng và đào tạo."}</w:t>
      </w:r>
    </w:p>
    <w:p w14:paraId="530B6907" w14:textId="77777777" w:rsidR="005208AE" w:rsidRDefault="00983404">
      <w:r>
        <w:t>{"câu hỏi": "Hãy đưa ra một sự đổi mới có thể giảm chất thải nước.", "Trả lời": "Một sự đổi mới để giảm chất thải nước là phát triển hệ thống tưới tiêu thông minh sử dụng các cảm biến tiên tiến và trí tuệ nhân tạo để tưới nước chính xác. Hệ thống này sẽ sử dụng các cảm biến để theo dõi độ ẩm trong đất và chỉ giải phóng nước khi cần thiết, tránh tưới nước quá nhiều và dòng chảy. Trí tuệ nhân tạo sẽ cho phép hệ thống tối ưu hóa thời gian và lượng nước được cung cấp dựa trên điều kiện thời tiết và chu kỳ tăng trưởng của cây. Công nghệ này sẽ làm giảm đáng kể chất thải nước, giúp bảo tồn một trong những nguồn tài nguyên quý giá nhất của chúng ta."}</w:t>
      </w:r>
    </w:p>
    <w:p w14:paraId="77C910D9" w14:textId="77777777" w:rsidR="005208AE" w:rsidRDefault="00983404">
      <w:r>
        <w:t>{"câu hỏi": "Viết 3 mẹo để đối phó với căng thẳng.", "Trả lời": "1. Thực hành các kỹ thuật thư giãn: Một cách hiệu quả để giảm bớt căng thẳng là tham gia vào các hoạt động giúp làm dịu tâm trí và cơ thể của bạn. Điều này có thể bao gồm các kỹ thuật như hít thở sâu, thiền hoặc yoga. Những hoạt động này có thể giúp giảm căng thẳng và thúc đẩy cảm giác bình tĩnh và hạnh phúc. \ n \ n2. Tham gia vào hoạt động thể chất: Tập thể dục là một thuốc giảm căng thẳng đã được chứng minh. Tham gia vào hoạt động thể chất thường xuyên có thể giúp giảm mức độ căng thẳng bằng cách giải phóng endorphin, là chất tăng cường tâm trạng tự nhiên. Chọn một hoạt động mà bạn thích, chẳng hạn như đi bộ, bơi lội hoặc đạp xe và nhắm đến ít nhất 30 phút tập thể dục cường độ vừa phải hầu hết các ngày trong tuần. Ưu tiên chăm sóc bản thân: Chăm sóc bản thân là điều cần thiết khi đối phó với căng thẳng. Hãy chắc chắn ăn một chế độ ăn uống lành mạnh, ngủ đủ giấc và tham gia vào các hoạt động mang lại cho bạn niềm vui và thư giãn. Nó cũng có thể hữu ích để thực hành các kỹ thuật quản lý thời gian tốt, chẳng hạn như thiết lập các mục tiêu thực tế và chia các nhiệm vụ lớn thành các bước nhỏ hơn, có thể quản lý được. Hãy nhớ rằng, điều quan trọng là dành thời gian cho bản thân và ưu tiên sức khỏe của chính bạn."}</w:t>
      </w:r>
    </w:p>
    <w:p w14:paraId="779856D4" w14:textId="77777777" w:rsidR="005208AE" w:rsidRDefault="00983404">
      <w:r>
        <w:t xml:space="preserve">{"câu hỏi": "Mô tả một kịch bản thực tế minh họa tiềm năng của in 3D.", "trả lời": "Công nghệ in 3D có tiềm năng cách mạng hóa một số ngành công nghiệp, và một kịch bản có thể xảy ra là trong lĩnh vực y học. Hãy tưởng tượng một bệnh nhân bị tổn thương nghiêm trọng ở chi hoặc khớp do tai nạn hoặc bệnh tật. Trước đây, những bệnh nhân như vậy sẽ phải chờ hiến tạng, đây có thể là một quá trình dài và không chắc chắn. Tuy nhiên, với những tiến bộ trong in 3D, giờ đây các bác sĩ có thể tạo ra cấy ghép và phục hình tùy chỉnh để phù hợp với nhu cầu chính xác của bệnh nhân. Trong kịch bản này, đội ngũ y tế sẽ bắt đầu bằng cách quét chi </w:t>
      </w:r>
      <w:r>
        <w:lastRenderedPageBreak/>
        <w:t>tiết của chi bị tổn thương của bệnh nhân. Những bản quét này sau đó sẽ được sử dụng để tạo ra một mô hình 3D chính xác của chi và mô hình sau đó sẽ được đưa vào máy in 3D. Sử dụng vật liệu tương thích sinh học, máy in 3D sẽ tạo ra một bộ cấy ghép hoặc chân tay giả tùy chỉnh phù hợp hoàn hảo cho giải phẫu bệnh nhân - u2019s. Kết quả sẽ là một bộ phận giả hoặc cấy ghép vừa vặn hoàn hảo, thoải mái và hoạt động tốt như một chi tự nhiên. \ n \ n Đây chỉ là một ví dụ về cách in 3D đang cách mạng hóa lĩnh vực y học. Các chuyên gia y tế hiện có thể tạo ra cấy ghép, chân tay giả và thậm chí cả các cơ quan tùy chỉnh được thiết kế đặc biệt để đáp ứng nhu cầu của từng bệnh nhân. Với khả năng tạo ra các thiết bị y tế tùy chỉnh một cách nhanh chóng và không tốn kém, in 3D đang mở đường cho một tương lai nơi y học được cá nhân hóa và hiệu quả hơn bao giờ hết."}</w:t>
      </w:r>
    </w:p>
    <w:p w14:paraId="2A4808EA" w14:textId="77777777" w:rsidR="005208AE" w:rsidRDefault="00983404">
      <w:r>
        <w:t>{"câu hỏi": "Giải thích tại sao điều quan trọng là tạo ra một lực lượng lao động đa dạng.", "Trả lời": "Một lực lượng lao động đa dạng là điều cần thiết trong bất kỳ tổ chức nào vì nó mang lại nhiều lợi ích cho cả công ty và nhân viên của mình. Những lợi ích này bao gồm: \ n \ n1. Cải thiện sự sáng tạo và đổi mới - những người từ các nền tảng và nền văn hóa khác nhau mang đến những quan điểm và ý tưởng khác nhau. Điều này có thể dẫn đến các giải pháp sáng tạo và sáng tạo hơn cho các vấn đề. \ n \ n2. Tăng khả năng đáp ứng thị trường - các công ty có lực lượng lao động đa dạng có thể hiểu rõ hơn các nhu cầu và mong muốn khác nhau của khách hàng. Sự hiểu biết gia tăng này có thể giúp các công ty phục vụ thị trường của họ hiệu quả hơn. \ n \ n3. Nâng cao kỹ năng giải quyết vấn đề - khi các quan điểm đa dạng được tập hợp lại để giải quyết vấn đề, các giải pháp được tạo ra có xu hướng phong phú hơn và toàn diện hơn so với các giải pháp được tạo ra bởi các nhóm ít đa dạng hơn. \ n \ n4. Cải thiện văn hóa công ty - một lực lượng lao động đa dạng làm tăng nhận thức và sự nhạy cảm về văn hóa trong công ty, dẫn đến một môi trường làm việc tích cực và hòa nhập hơn. \ n \ n5. Tăng lợi nhuận - các nghiên cứu đã chỉ ra rằng các công ty có lực lượng lao động đa dạng có xu hướng có lợi nhuận cao hơn so với những công ty không có. \ n \ n6. Tuyển dụng và duy trì tốt hơn - các công ty có nơi làm việc đa dạng và hòa nhập sẽ hấp dẫn hơn đối với nhân viên tiềm năng và có khả năng giữ chân nhân viên hiện tại tốt hơn. Tóm lại, việc tạo ra một lực lượng lao động đa dạng là rất quan trọng vì nó không chỉ dẫn đến một công ty hợp tác, sáng tạo và thành công hơn mà còn dẫn đến một môi trường làm việc tích cực và trọn vẹn hơn cho tất cả nhân viên."}</w:t>
      </w:r>
    </w:p>
    <w:p w14:paraId="288AC343" w14:textId="77777777" w:rsidR="005208AE" w:rsidRDefault="00983404">
      <w:r>
        <w:t>{"câu hỏi": "Tạo ra sự tương tự cho máy tính.", "câu trả lời": "Một máy tính có thể được coi là một đầu bếp làm việc trong nhà bếp. Giống như một đầu bếp lấy nguyên liệu, làm theo một công thức, trộn và nấu thức ăn, và cuối cùng phục vụ một món ăn hoàn chỉnh, một máy tính sẽ lấy dữ liệu đầu vào, tuân theo một bộ hướng dẫn, xử lý dữ liệu và xuất ra kết quả."}</w:t>
      </w:r>
    </w:p>
    <w:p w14:paraId="6E71BB67" w14:textId="77777777" w:rsidR="005208AE" w:rsidRDefault="00983404">
      <w:r>
        <w:t xml:space="preserve">{"câu hỏi": "Sau khi đọc đoạn văn sau, hãy mô tả cách nhân vật chính nên xử lý tình huống. - John đang phải đối mặt với một tình huống khó xử. Mẹ và cha anh ấy mâu thuẫn và anh ấy cần chọn một bên.", "Trả lời": "Điều quan trọng đối với John là tiếp cận tình huống này với sự quan tâm và đồng cảm, hiểu rằng bị mắc kẹt giữa hai phía đối lập có thể là thách thức về mặt cảm xúc. Trước tiên, John nên cố gắng hiểu cả quan điểm và mối quan tâm của mẹ và cha mình. Nếu có thể, anh ta có thể cố gắng tạo điều kiện cho một cuộc trò chuyện giữa họ để cùng nhau đạt được giải pháp. John cũng có thể cân nhắc tìm kiếm lời khuyên từ một người </w:t>
      </w:r>
      <w:r>
        <w:lastRenderedPageBreak/>
        <w:t>bạn đáng tin cậy, thành viên gia đình hoặc một cố vấn để giúp anh ta điều hướng tình huống khó khăn này. Cuối cùng, John nên đưa ra quyết định phù hợp với giá trị của mình và những gì anh ấy tin là tốt nhất cho anh ấy và gia đình anh ấy."}</w:t>
      </w:r>
    </w:p>
    <w:p w14:paraId="1C2F44FF" w14:textId="77777777" w:rsidR="005208AE" w:rsidRDefault="00983404">
      <w:r>
        <w:t>{"question": "Xây dựng một đoạn văn để giải thích khái niệm sau. - Trí tuệ nhân tạo", "trả lời": "Trí tuệ nhân tạo, còn được gọi là AI, là một nhánh của khoa học máy tính tập trung vào việc phát triển các máy móc thông minh hoạt động và phản ứng như con người. Điều này đạt được thông qua học máy, một dạng trí tuệ nhân tạo sử dụng các thuật toán để phân tích và học hỏi từ dữ liệu. Điều này cho phép máy móc cải thiện hiệu suất của chúng theo thời gian và tối ưu hóa quy trình ra quyết định để đạt được các mục tiêu cụ thể. AI có nhiều ứng dụng khác nhau và được sử dụng trong các lĩnh vực như nhận dạng giọng nói, thị giác máy tính và xử lý ngôn ngữ tự nhiên."}</w:t>
      </w:r>
    </w:p>
    <w:p w14:paraId="5C76B7BD" w14:textId="77777777" w:rsidR="005208AE" w:rsidRDefault="00983404">
      <w:r>
        <w:t>{"câu hỏi": "Đánh giá đoạn văn bản này theo một tiêu chí nhất định. - Bài viết cung cấp một cái nhìn được nghiên cứu vững chắc về cuộc khủng hoảng hiện nay liên quan đến năng lượng tái tạo\nTiêu chí:\nBài viết thảo luận về khả năng tồn tại của năng lượng tái tạo như thế nào?", "Trả lời": "Tôi xin lỗi, nhưng tôi không có bài viết được đề cập trong đầu vào do đó, tôi không thể đánh giá nó theo các tiêu chí đã đưa ra. Xin vui lòng cung cấp cho tôi văn bản của bài viết để tôi có thể đánh giá cuộc thảo luận của nó về khả năng tồn tại của năng lượng tái tạo."}</w:t>
      </w:r>
    </w:p>
    <w:p w14:paraId="5173A3FA" w14:textId="77777777" w:rsidR="005208AE" w:rsidRDefault="00983404">
      <w:r>
        <w:t>{"question": "Đưa ra một cụm từ để mô tả một kịch bản nhất định. - Một con vịt bơi trong ao", "trả lời": "Duyên dáng lướt qua làn nước yên tĩnh, một con vịt dễ dàng chèo qua ao nước thanh bình."}</w:t>
      </w:r>
    </w:p>
    <w:p w14:paraId="5C669140" w14:textId="77777777" w:rsidR="005208AE" w:rsidRDefault="00983404">
      <w:r>
        <w:t>{"câu hỏi": "Viết một lá thư để cảm ơn ai đó vì một món quà. - Dì Sue thân mến", "trả lời": "Dì Sue thân mến,\n\nTôi muốn dành một chút thời gian để chân thành cảm ơn dì vì món quà chu đáo mà dì đã gửi. Đó là một bất ngờ tuyệt vời và nó thực sự làm cho ngày của tôi khi tôi nhận được nó. Món quà là thứ tôi sẽ trân trọng và nó có ý nghĩa rất lớn đối với tôi đến nỗi bạn nghĩ về tôi. \ n \ n Lòng tốt và sự chu đáo của bạn không bao giờ ngừng làm tôi ngạc nhiên và tôi rất biết ơn khi có bạn trong cuộc sống của tôi. Món quà của bạn đã mang lại nụ cười trên khuôn mặt tôi và nó sẽ phục vụ như một lời nhắc nhở về mối liên hệ đặc biệt mà chúng ta chia sẻ. \ n \ n Cảm ơn bạn một lần nữa vì sự hào phóng của bạn và đã làm rạng rỡ ngày của tôi với món quà đáng yêu của bạn. Tôi hy vọng bạn biết nó có ý nghĩa như thế nào đối với tôi, và bạn được đánh giá cao như thế nào.\n\nVới tình yêu và lòng biết ơn,\n\n[Tên của bạn]"}</w:t>
      </w:r>
    </w:p>
    <w:p w14:paraId="65DF1F83" w14:textId="77777777" w:rsidR="005208AE" w:rsidRDefault="00983404">
      <w:r>
        <w:t xml:space="preserve">{"question": "Xếp hạng danh sách các mục theo một tiêu chí nhất định. - Thực phẩm theo lợi ích sức khỏe của chúng", "trả lời": "Dưới đây là danh sách các loại thực phẩm được xếp hạng theo thứ tự các lợi ích sức khỏe tiềm năng của chúng, bắt đầu với lợi ích nhất:\n\n1. Rau - Đặc biệt là các loại rau lá xanh đậm như rau bina, cải xoăn và collards.\n2. Trái cây - Trái cây tươi bao gồm quả mọng, táo và kiwi.\n3. Các loại đậu - Đậu, đậu lăng, đậu xanh và các loại đậu khác có nhiều chất xơ và protein. \ n4. Ngũ cốc nguyên hạt - Chẳng hạn như gạo lứt, quinoa, bột yến mạch và bánh mì ngũ cốc nguyên hạt. \ n5. Protein nạc - Bao gồm cá, gia cầm và đậu phụ.\n6. Các loại hạt và hạt - Chẳng hạn như hạnh nhân, quả và hạt chia.\n7. Sữa </w:t>
      </w:r>
      <w:r>
        <w:lastRenderedPageBreak/>
        <w:t>ít béo - Bao gồm các sản phẩm như sữa tách béo, sữa chua và phô mai ít béo. \ n8. Chất béo lành mạnh - Thực phẩm như bơ, dầu ô liu và cá hồi là những nguồn tốt. \ n9. Thực phẩm lên men - Chẳng hạn như kim chi hoặc dưa cải bắp, có chứa vi khuẩn có lợi cho sức khỏe đường ruột. \ n10. Trà thảo dược và gia vị - Bao gồm gừng và nghệ có đặc tính chống viêm."}</w:t>
      </w:r>
    </w:p>
    <w:p w14:paraId="3BC8C792" w14:textId="77777777" w:rsidR="005208AE" w:rsidRDefault="00983404">
      <w:r>
        <w:t>{"question": "Phân tích một văn bản nhất định theo một tiêu chí nhất định. - Đoạn văn nói về sự nguy hiểm của việc lái xe trong khi mất tập trung\nTiêu chí:\nHiệu quả của lập luận", "trả lời": "Theo các tiêu chí phân tích hiệu quả của lập luận đã cho, đoạn đầu vào đưa ra khẳng định rằng lái xe trong khi mất tập trung là nguy hiểm. Tuy nhiên, không có đủ thông tin để xác định tính hiệu quả của lập luận được trình bày. Để một lập luận có hiệu quả, nó nên chứa bằng chứng hỗ trợ, lý luận logic và trình bày ý tưởng rõ ràng và có cấu trúc tốt. Nếu không có thêm bối cảnh hoặc giải thích, rất khó để xác định sức mạnh hoặc tính thuyết phục của lập luận được trình bày trong đoạn văn đã cho."}</w:t>
      </w:r>
    </w:p>
    <w:p w14:paraId="209D03DB" w14:textId="77777777" w:rsidR="005208AE" w:rsidRDefault="00983404">
      <w:r>
        <w:t>{"question": "Tạo tiêu đề bài viết và tóm tắt cho một chủ đề nhất định. - Tác động của truyền thông xã hội đối với sức khỏe tâm thần", "câu trả lời": "#### Tiêu đề: \"Tầm quan trọng ngày càng tăng của việc giải quyết phương tiện truyền thông xã hội và ảnh hưởng của nó đối với sức khỏe tâm thần\"\n\n## Tóm tắt: \nHiểu tác động của phương tiện truyền thông xã hội đối với sức khỏe tâm thần chưa bao giờ cấp thiết hơn thế. Trong thời đại ngày nay, nơi mọi người kết nối nhiều hơn bao giờ hết, sự gia tăng các trường hợp lo lắng, trầm cảm, cô lập và sợ bỏ lỡ (FOMO) cũng tăng lên. Mối quan hệ giữa phương tiện truyền thông xã hội và sức khỏe tâm thần rất phức tạp và đòi hỏi một cách tiếp cận nhiều mặt để hiểu đầy đủ. Bài viết này đi sâu vào nghiên cứu mới nhất về chủ đề này và cung cấp những hiểu biết sâu sắc về cách phương tiện truyền thông xã hội có thể tác động tích cực và tiêu cực đến sức khỏe tinh thần của một người. Ngoài ra, nó cung cấp các mẹo và khuyến nghị để sử dụng phương tiện truyền thông xã hội một cách lành mạnh để thúc đẩy sức khỏe tinh thần tích cực."}</w:t>
      </w:r>
    </w:p>
    <w:p w14:paraId="42A9BDE7" w14:textId="77777777" w:rsidR="005208AE" w:rsidRDefault="00983404">
      <w:r>
        <w:t>{"question": "Phân loại chuỗi mẫu này cho tình cảm là tích cực, tiêu cực hoặc trung tính. - Hôm nay cô giáo của em rất hữu ích và tốt bụng.", "trả lời": "Tình cảm trong câu \"Hôm nay cô giáo của em rất hữu ích và tốt bụng" là tích cực."}</w:t>
      </w:r>
    </w:p>
    <w:p w14:paraId="04E71C7D" w14:textId="77777777" w:rsidR="005208AE" w:rsidRDefault="00983404">
      <w:r>
        <w:t>{"câu hỏi": "Trích dẫn nguồn của trích dẫn này. - \"Nếu bạn muốn hạnh phúc, hãy tập trung vào việc từ bi.\"", "trả lời": "Tôi không thể tìm thấy bất kỳ nguồn đáng tin cậy nào quy kết câu nói cụ thể này cho bất kỳ người nào."}</w:t>
      </w:r>
    </w:p>
    <w:p w14:paraId="313CAB85" w14:textId="77777777" w:rsidR="005208AE" w:rsidRDefault="00983404">
      <w:r>
        <w:t>{"câu hỏi": "Ai là đại diện cho bang Illinois tại Thượng viện?", "câu trả lời": "Tính đến tháng 9 năm 2021, hai Thượng nghị sĩ Hoa Kỳ đại diện cho bang Illinois là Tammy Duckworth, thành viên của Đảng Dân chủ, người đã tại vị từ năm 2017 và Dick Durbin, cũng là thành viên của Đảng Dân chủ, người đã tại vị từ năm 1997."}</w:t>
      </w:r>
    </w:p>
    <w:p w14:paraId="7F8CEB6C" w14:textId="77777777" w:rsidR="005208AE" w:rsidRDefault="00983404">
      <w:r>
        <w:t>{"câu hỏi": "Trạng thái oxy hóa của lưu huỳnh trong axit sunfurous là gì?", "câu trả lời": "Trạng thái oxy hóa của lưu huỳnh trong axit sunfurous (H2SO3) là +4."}</w:t>
      </w:r>
    </w:p>
    <w:p w14:paraId="5C3093D5" w14:textId="77777777" w:rsidR="005208AE" w:rsidRDefault="00983404">
      <w:r>
        <w:t>{"câu hỏi": "Viết khẩu hiệu cho một công ty bán quần áo bền vững.", "trả lời": "\"Ý thức thoải mái: mặc bền vững, sống có trách nhiệm.\"}</w:t>
      </w:r>
    </w:p>
    <w:p w14:paraId="4EA4271F" w14:textId="77777777" w:rsidR="005208AE" w:rsidRDefault="00983404">
      <w:r>
        <w:lastRenderedPageBreak/>
        <w:t>{"câu hỏi": "Viết một truyện ngắn về hai người bạn khám phá ra một hang động bí ẩn.", "câu trả lời": "Mặt trời đang lặn, và không khí mùa thu trong lành khi Tom và Jake leo lên núi. Hai người bạn đã muốn làm điều này trong một thời gian và cuối cùng đã tìm thấy một ngày hoàn hảo cho nó. Họ không biết rằng cuộc phiêu lưu của họ sẽ có một bước ngoặt đáng kinh ngạc. Khi họ đi theo con đường mòn, họ tình cờ gặp lối vào của một hang động. Họ nhìn nhau, sự tò mò khắc sâu trên khuôn mặt. Họ quyết định mạo hiểm hơn nữa, để xem những gì nằm bên trong. Khi họ bước vào hang, họ thấy nó lớn hơn nhiều so với họ dự đoán. Nhũ đá và măng đá rải rác trên trần nhà và sàn nhà, tạo ra những cái bóng kỳ lạ trong ánh sáng mờ. Khi họ đi xa hơn, họ phát hiện ra những dấu hiệu kỳ lạ trên tường. Chúng dường như là một ngôn ngữ mà cả hai đều không thể giải mã. Khi họ tiếp tục đi sâu hơn vào hang động, các dấu hiệu trở nên phức tạp và chi tiết hơn, và chẳng mấy chốc họ tình cờ gặp một căn phòng rộng lớn. Ở trung tâm của căn phòng là một bệ cổ xưa, trên đó đặt một quả cầu phát sáng bí ẩn. Những người bạn tiếp cận nó với sự kinh ngạc và ngạc nhiên. Khi họ chạm vào nó, quả cầu bùng nổ thành hàng ngàn màu sắc và tiết lộ một bí mật đáng kinh ngạc. Với một sự vội vã đột ngột của kiến thức, họ hiểu các dấu hiệu trên tường và được ban cho sức mạnh để hiểu tất cả các ngôn ngữ. \n\nNhững người bạn rời khỏi hang động, biết ơn vì trải nghiệm đáng kinh ngạc và ngạc nhiên trước những gì họ đã khám phá ra. Họ biết rằng kiến thức họ có được sẽ ở lại với họ mãi mãi, và họ sẽ luôn trân trọng ký ức về ngày họ tìm thấy hang động bí ẩn."}</w:t>
      </w:r>
    </w:p>
    <w:p w14:paraId="0A7DBAD0" w14:textId="77777777" w:rsidR="005208AE" w:rsidRDefault="00983404">
      <w:r>
        <w:t>{"câu hỏi": "Dịch \"sẵn sàng chiến đấu\" sang tiếng Tây Ban Nha.", "câu trả lời": "\"Listo para luchar\""}</w:t>
      </w:r>
    </w:p>
    <w:p w14:paraId="14747C48" w14:textId="77777777" w:rsidR="005208AE" w:rsidRDefault="00983404">
      <w:r>
        <w:t>{"câu hỏi": "Giải thích tại sao carbon dioxide là tác nhân chính gây ra biến đổi khí hậu.", "câu trả lời": "Carbon dioxide (CO2) là tác nhân chính gây ra biến đổi khí hậu vì nó là khí nhà kính, có nghĩa là nó giữ nhiệt trong bầu khí quyển của Trái đất dẫn đến hiệu ứng nóng lên. Khi năng lượng từ mặt trời đến Trái đất, một phần của nó được phản xạ trở lại không gian, nhưng phần lớn nó được hấp thụ bởi bề mặt Trái đất. Năng lượng hấp thụ này sau đó tỏa trở lại bầu khí quyển dưới dạng nhiệt và các khí nhà kính như CO2 giữ nhiệt này thay vì cho phép nó được giải phóng vào không gian. Nồng độ CO2 trong khí quyển càng cao, lượng nhiệt mà nó có thể giữ càng lớn, dẫn đến nhiệt độ trên Trái đất cao hơn. Kể từ cuộc cách mạng công nghiệp, các hoạt động của con người như đốt nhiên liệu hóa thạch và phá rừng đã dẫn đến sự gia tăng nồng độ CO2 trong khí quyển, từ khoảng 280 phần triệu (ppm) lên khoảng 415 ppm ngày nay. Sự gia tăng nồng độ CO2 này là lý do chính khiến nhiệt độ trung bình của Trái đất tăng khoảng 1 độ C kể từ thế kỷ 19. Tóm lại, carbon dioxide là một đóng góp chính cho biến đổi khí hậu vì nó giữ nhiệt trong bầu khí quyển của Trái đất dẫn đến hiệu ứng nóng lên, và nồng độ CO2 trong khí quyển đã tăng lên do các hoạt động của con người.</w:t>
      </w:r>
    </w:p>
    <w:p w14:paraId="53D08AE8" w14:textId="77777777" w:rsidR="005208AE" w:rsidRDefault="00983404">
      <w:r>
        <w:t>{"câu hỏi": "Tạo ra một câu thông tin về tầm quan trọng của đa dạng sinh học.", "câu trả lời": "Đa dạng sinh học rất cần thiết cho sức khỏe và sự ổn định của hệ sinh thái, cung cấp các dịch vụ thiết yếu như thụ phấn, kiểm soát dịch hại, lọc nước và chu kỳ dinh dưỡng, tất cả đều rất quan trọng đối với sự sống còn của con người.\"}</w:t>
      </w:r>
    </w:p>
    <w:p w14:paraId="026DBB54" w14:textId="77777777" w:rsidR="005208AE" w:rsidRDefault="00983404">
      <w:r>
        <w:t xml:space="preserve">{"câu hỏi": "Tạo ra một đoạn tường thuật từ một tình huống nhất định. - Hai người bạn đi dã ngoại và một người đánh rơi một món đồ có giá trị.", "Trả lời": "Ngày xửa ngày hè, hai người </w:t>
      </w:r>
      <w:r>
        <w:lastRenderedPageBreak/>
        <w:t>bạn, Katie và Emily, quyết định lấy giỏ và chăn của họ và đi dã ngoại rất cần thiết. Họ cười đùa khi lái xe đến công viên, gió thổi vào tóc và mặt trời chiếu sáng ấm áp trên khuôn mặt họ. Họ tìm thấy một vị trí hoàn hảo dưới một cây sồi lớn, các nhánh của nó trải rộng để cung cấp cho họ bóng mát. \ n \ nKatie kéo ra một tấm chăn ca rô và đặt nó trên cỏ trong khi Emily lục lọi giỏ, mang ra một loạt bánh mì, trái cây và bánh ngọt. Họ ổn định cuộc sống và tận hưởng bữa tiệc của họ, thảo luận về cuộc sống của họ và hồi tưởng về thời xưa. Một ngày đẹp trời, và họ cảm thấy thoải mái, được bao quanh bởi thiên nhiên và tận hưởng bầu bạn của nhau. Sau một thời gian, họ quyết định khám phá công viên, và vì vậy họ thu dọn đồ đạc và lên đường. Họ đi dọc theo những con suối bập bẹ và qua những cây cầu gỗ nhỏ, và họ bắt gặp những cánh đồng hoa dại đung đưa trong gió. Họ dừng lại để chụp ảnh và cười đùa khi cố gắng chụp vẻ đẹp xung quanh họ. Mãi cho đến khi họ quay trở lại xe và chuẩn bị lái xe đi, Emily mới thở hổn hển và vỗ nhẹ vào túi của mình. "Ôi không!", cô thốt lên, "Tôi đã làm mất sợi dây chuyền của bà tôi!\n\nCả hai đều hoảng sợ, biết rằng chiếc vòng cổ là một vật gia truyền có giá trị của gia đình. Họ quay trở lại các bước của mình, lùng sục khắp công viên để tìm bất kỳ dấu hiệu nào của đồ trang sức bị mất. Họ hỏi mọi người xem họ đã nhìn thấy nó chưa, và họ tìm kiếm cao thấp. Ngay khi họ sắp từ bỏ hy vọng, một cô bé đến gần họ, giơ sợi dây chuyền trong bàn tay nhỏ bé của mình ra. "Đây có phải là những gì các bạn đang tìm kiếm không?", cô hỏi, mỉm cười với họ. Những giọt nước mắt nhẹ nhõm và biết ơn tràn ngập đôi mắt của Emily khi cô cảm ơn cô bé, người chỉ nhún vai và chạy đi tham gia cùng bạn bè của mình. \n\nKatie và Emily trở về nhà ngày hôm đó, kiệt sức nhưng phấn khởi. Emily nắm chặt sợi dây chuyền trong tay, biết ơn vì đã lấy lại nó. Họ nói về cô bé đã cứu lấy ngày hôm đó và cuộc phiêu lưu mà họ đã tham gia. Cả hai đều đồng ý - đó là một chuyến dã ngoại đáng nhớ."}</w:t>
      </w:r>
    </w:p>
    <w:p w14:paraId="46B83F36" w14:textId="77777777" w:rsidR="005208AE" w:rsidRDefault="00983404">
      <w:r>
        <w:t>{"câu hỏi": "Cho cụm từ, hãy diễn đạt lại nó mà không thay đổi nghĩa gốc. - "Đừng đếm gà của bạn trước khi chúng nở", "trả lời": "\"Tránh dựa vào kết quả tiềm năng trước khi chúng thành hiện thực.\""}</w:t>
      </w:r>
    </w:p>
    <w:p w14:paraId="255DCF37" w14:textId="77777777" w:rsidR="005208AE" w:rsidRDefault="00983404">
      <w:r>
        <w:t>{"question": "Mô tả một bộ phim bằng cách sử dụng trích dẫn này. - "Cách duy nhất để có một người bạn là trở thành một.\"", "trả lời": "Bộ phim xoay quanh các chủ đề về tình bạn, lòng trung thành và sự phát triển cá nhân. Ở đầu phim, nhân vật chính, người khá hoài nghi và tự quan tâm, không thấy giá trị của việc có bạn thân hoặc hình thành các kết nối có ý nghĩa với người khác. Nhưng khi câu chuyện mở ra, một loạt các sự kiện và thử thách buộc nhân vật chính phải đánh giá lại quan điểm của họ về cuộc sống và các mối quan hệ. Với sự giúp đỡ của một số đồng minh bất ngờ trở thành bạn bè thực sự, nhân vật học được rằng cách duy nhất để có một người bạn là trở thành một - cởi mở, dễ bị tổn thương và cung cấp hỗ trợ và lòng tốt cho người khác. Thông qua nhận thức này, nhân vật chính trải qua một sự biến đổi cá nhân và nổi lên như một cá nhân đồng cảm và từ bi hơn."}</w:t>
      </w:r>
    </w:p>
    <w:p w14:paraId="1AE33E3C" w14:textId="77777777" w:rsidR="005208AE" w:rsidRDefault="00983404">
      <w:r>
        <w:t xml:space="preserve">{"câu hỏi": "Hãy tưởng tượng một ngày trong cuộc đời của một người trông coi sở thú.", "Trả lời": "Là một người trông coi sở thú, một ngày thường bắt đầu sớm, đến sở thú trước khi nó mở cửa cho công chúng. Nhiệm vụ đầu tiên trong ngày là kiểm tra tất cả các động vật được chăm sóc, đảm bảo chúng khỏe mạnh và có đủ nước và thức ăn. Điều này thường liên quan đến việc kiểm tra khu vực sinh sống của chúng, lưu ý nếu có bất cứ thứ gì cần được </w:t>
      </w:r>
      <w:r>
        <w:lastRenderedPageBreak/>
        <w:t>làm sạch hoặc sửa chữa, và lập kế hoạch cho các nhiệm vụ trong ngày. \ n \ n Tiếp theo, người quản lý vườn thú bắt đầu làm việc chuẩn bị thức ăn cho động vật. Điều này liên quan đến việc cắt trái cây và rau quả tươi, chuẩn bị chế độ ăn uống chuyên biệt cho một số động vật và đảm bảo rằng nhu cầu ăn kiêng của chúng được đáp ứng. Sau khi thức ăn được chuẩn bị, đã đến lúc cho động vật ăn, đây có thể là một trong những phần thú vị nhất của công việc. Mỗi con vật có tính cách và sự kỳ quặc riêng, và việc tương tác với chúng trong thời gian cho ăn có thể là một điểm nổi bật trong ngày. \ n \ n Sau thời gian cho ăn, đã đến lúc làm sạch chuồng của động vật. Điều này có thể liên quan đến các nhiệm vụ như múc phân và hút xuống các khu vực, nhưng nó cũng có nghĩa là đảm bảo rằng động vật được cung cấp một môi trường kích thích, cung cấp cho chúng đồ chơi hoặc sắp xếp lại chuồng của chúng để giữ cho chúng hoạt động và tham gia. \ n \ n Trong suốt cả ngày, người quản lý vườn thú cũng tương tác với công chúng, nói chuyện giáo dục và trả lời các câu hỏi về động vật mà họ chăm sóc. Họ cũng có thể làm việc với bác sĩ thú y và các nhà khoa học để giúp đỡ các nỗ lực nghiên cứu và bảo tồn. Vào cuối ngày, người quản lý vườn thú thực hiện kiểm tra lần cuối trên tất cả các loài động vật, đảm bảo rằng chúng an toàn, an toàn và có mọi thứ chúng cần cho đêm. Một khi sở thú đóng cửa trong ngày, người trông coi vườn thú có thể trở về nhà, hài lòng khi biết rằng họ đã đóng một vai trò quan trọng trong việc chăm sóc động vật, giáo dục công chúng và bảo tồn một số sinh vật tuyệt vời nhất của thiên nhiên.</w:t>
      </w:r>
    </w:p>
    <w:p w14:paraId="1AD741B1" w14:textId="77777777" w:rsidR="005208AE" w:rsidRDefault="00983404">
      <w:r>
        <w:t>{"question": "Xóa văn bản giữa hai mũi tên màu đỏ và thay thế nó bằng một cái gì đó sáng tạo hơn. - Ứng dụng cung cấp cho người dùng sức mạnh ------------&gt; để làm bất cứ điều gì họ muốn &lt;------------ với tài khoản trực tuyến của họ.", "Trả lời": "Ứng dụng cung cấp cho người dùng khả năng kiểm soát ----&gt; và để sự sáng tạo của họ bay bổng &lt;---- với tài khoản trực tuyến của họ."}</w:t>
      </w:r>
    </w:p>
    <w:p w14:paraId="4EFFD820" w14:textId="77777777" w:rsidR="005208AE" w:rsidRDefault="00983404">
      <w:r>
        <w:t>{"question": "Khử trùng lặp các chuỗi trong mảng chuỗi sau. - [\"Apple\", \"Banana\", \"Apple\", \"Orange\", \"Grape\", \"Banana\"]", "answer": "### Output:\n[\"Apple\", \"Banana\", \"Orange\", \"Grape\"]"}</w:t>
      </w:r>
    </w:p>
    <w:p w14:paraId="48131FA3" w14:textId="77777777" w:rsidR="005208AE" w:rsidRDefault="00983404">
      <w:r>
        <w:t>{"question": "Xây dựng một kết luận logic từ lập luận sau. - Tất cả các động vật có vú là động vật. Mèo là động vật có vú.", "trả lời": "Mèo là động vật."}</w:t>
      </w:r>
    </w:p>
    <w:p w14:paraId="20B18C27" w14:textId="77777777" w:rsidR="005208AE" w:rsidRDefault="00983404">
      <w:r>
        <w:t xml:space="preserve">{"câu hỏi": "Thảo luận tại sao điều quan trọng là phải nắm bắt sự đa dạng trong một tổ chức.", "Trả lời": "Sự đa dạng là một khía cạnh quan trọng của bất kỳ tổ chức nào vì nó mang lại nhiều kinh nghiệm, quan điểm và hiểu biết sâu sắc, rất quan trọng trong việc thúc đẩy sự sáng tạo và giải quyết vấn đề tại nơi làm việc. Các công ty nắm bắt sự đa dạng có xu hướng có một lực lượng lao động sáng tạo và năng động hơn khi nhân viên được khuyến khích chia sẻ ý tưởng và quan điểm của họ, dẫn đến việc phát triển các giải pháp toàn diện và hiệu quả hơn. Ngoài ra, có một lực lượng lao động đa dạng thúc đẩy sự hiểu biết và tôn trọng giữa các đồng nghiệp, tạo ra một môi trường làm việc hài hòa và hòa nhập. Nhân viên có thể học hỏi lẫn nhau và có được sự đánh giá cao hơn đối với các nền văn hóa, nguồn gốc và hệ thống tín ngưỡng khác. Điều này cuối cùng dẫn đến sự hợp tác và làm việc theo nhóm tốt hơn trong tổ chức. Hơn nữa, nắm bắt sự đa dạng giúp các tổ chức hiểu rõ hơn và kết nối với cơ sở khách hàng đa dạng của họ. Bằng cách sử dụng các cá nhân từ nhiều nguồn gốc khác nhau, các công ty có thể hiểu rõ hơn về nhu cầu và sở thích của các nhóm khác nhau và điều chỉnh sản </w:t>
      </w:r>
      <w:r>
        <w:lastRenderedPageBreak/>
        <w:t>phẩm hoặc dịch vụ của họ cho phù hợp. Cuối cùng, có một cam kết mạnh mẽ về sự đa dạng cũng có thể giúp thu hút và giữ chân nhân tài hàng đầu. Nhân viên đang ngày càng tìm kiếm các tổ chức ưu tiên sự đa dạng và hòa nhập, và có nhiều khả năng ở lại với một công ty coi trọng và tôn trọng lực lượng lao động của mình. Tóm lại, nắm bắt sự đa dạng trong một tổ chức thúc đẩy sự sáng tạo, thúc đẩy sự hiểu biết và tôn trọng giữa các đồng nghiệp, giúp phục vụ tốt hơn cơ sở khách hàng đa dạng và thu hút nhân tài hàng đầu. Điều cần thiết là các tổ chức phải nhận ra tầm quan trọng của sự đa dạng và tích cực làm việc hướng tới việc tạo ra một môi trường làm việc hòa nhập và thân thiện cho tất cả nhân viên."}</w:t>
      </w:r>
    </w:p>
    <w:p w14:paraId="565A8923" w14:textId="77777777" w:rsidR="005208AE" w:rsidRDefault="00983404">
      <w:r>
        <w:t>{"câu hỏi": "Tạo ra một trò đùa xoay quanh chủ đề máy móc.", "câu trả lời": "Tại sao robot không có anh em?\n\nBởi vì tất cả chúng đều chạy trên \"chị em\"-tems!"}</w:t>
      </w:r>
    </w:p>
    <w:p w14:paraId="6A4BDCCD" w14:textId="77777777" w:rsidR="005208AE" w:rsidRDefault="00983404">
      <w:r>
        <w:t>{"câu hỏi": "Viết một câu chuyện về một người sống trong một thế giới đen tối.", "câu trả lời": "Ngày xửa ngày xưa, có một người tên là John, sống trong một thế giới nơi mọi thứ đều bị chính phủ kiểm soát. Mặt trời mọc và chiếu sáng rực rỡ, nhưng dường như ánh sáng không bao giờ có thể xuyên qua bóng tối tồn tại trong trái tim của mọi người. Đây là một thế giới đen tối, nơi tự do, niềm vui và cá tính không là gì ngoài những giấc mơ đơn thuần. John thức dậy mỗi sáng với tiếng còi báo động và thông báo vang lên từ loa bên ngoài. Anh ta mặc bộ đồng phục màu xám buồn tẻ và đi làm. John làm việc tại một nhà máy, sản xuất hàng hóa sẽ được chính phủ phân phối cho công dân. Không có doanh nghiệp cá nhân, không có doanh nhân. Mọi thứ đều được kiểm soát và điều tiết.\n\nLife đơn điệu và ảm đạm. Không có hình thức giải trí, không có sách, không có âm nhạc và không có nghệ thuật. Không có gì để mong đợi, không có gì để hy vọng. Chính phủ cho người dân ăn vừa đủ để giữ cho họ sống, nhưng không bao giờ có đủ để cảm thấy hài lòng. Cuộc sống là để tồn tại chứ không phải sống. John thường tự hỏi cuộc sống như thế nào trước khi mọi thứ thay đổi. Anh đã nghe những lời thì thầm về một thời gian khi mọi người được tự do, khi họ có thể đi du lịch và khám phá, thể hiện bản thân và dành thời gian cho những người thân yêu của họ. Chính phủ đã lấy đi tất cả những thứ đó, tuyên bố rằng đó là vì lợi ích lớn hơn, rằng nó sẽ ngăn chặn sự hỗn loạn và rối loạn. Tuy nhiên, John không thể không cảm thấy rằng thiếu một cái gì đó. Rằng phải có nhiều thứ cho cuộc sống hơn thế này. Anh khao khát một ý thức về mục đích, một cái gì đó để tin tưởng. John đã cầu nguyện cho ngày mà mọi thứ sẽ thay đổi, khi mọi người sẽ nổi dậy và lấy lại tự do của họ. Nhưng cho đến lúc đó, John đã sống cuộc sống của mình trong thế giới đen tối này, giống như mọi người khác, hy vọng vào một tương lai tươi sáng hơn, nhưng không biết liệu nó có bao giờ đến hay không.</w:t>
      </w:r>
    </w:p>
    <w:p w14:paraId="7B62A38C" w14:textId="77777777" w:rsidR="005208AE" w:rsidRDefault="00983404">
      <w:r>
        <w:t xml:space="preserve">{"câu hỏi": "Chọn hai con vật thường không được nuôi nhốt cùng nhau và mô tả môi trường cần thiết để giữ cho chúng khỏe mạnh và hạnh phúc. - Sư tử và chim cánh cụt", "trả lời": "Sư tử và chim cánh cụt là hai loài động vật thường không được nuôi nhốt cùng nhau. Tuy nhiên, nếu một người muốn tạo ra một môi trường trong đó cả hai có thể phát triển mạnh, nó sẽ đòi hỏi phải xem xét và lập kế hoạch cẩn thận. Sư tử có nguồn gốc từ thảo nguyên châu Phi, nơi chúng phát triển mạnh ở nhiệt độ ấm đến nóng, với nhiều không gian để đi lang thang và săn mồi. Chúng sống trong niềm tự hào hoặc nhóm gia đình, đòi hỏi phải tập thể dục nhiều và cần một chế độ ăn thịt thịt tươi.Mặt khác, chim cánh cụt là động vật thời tiết lạnh, có nguồn gốc từ Nam Cực và các vùng biển xung quanh. Chúng đòi hỏi nhiệt độ mát mẻ đến </w:t>
      </w:r>
      <w:r>
        <w:lastRenderedPageBreak/>
        <w:t>lạnh lẽo và tiếp cận với nước băng giá. Chim cánh cụt thường sống trong những con gà trống lớn, ăn cá và các sinh vật biển nhỏ khác, và cần nhiều không gian để bơi và chơi. Để giữ cho cả hai loài động vật khỏe mạnh và hạnh phúc, môi trường của chúng sẽ cần kết hợp các tính năng để phù hợp với cả hai loài. Ví dụ, một bao vây có thể được tạo ra với một khu vực rộng, mở, bắt chước thảo nguyên cho sư tử, với nhiều bóng râm và không gian để đi lang thang. Liền kề với điều này, một bể ngâm băng giá có thể được xây dựng, giữ ở nhiệt độ thấp nhất quán cho chim cánh cụt, với các gờ đá và phần nhô ra để bắt chước môi trường sống tự nhiên của chúng. Cả hai động vật sẽ cần được chăm sóc bởi những người xử lý động vật có kinh nghiệm, những người có thể cung cấp cho chúng chế độ ăn uống, tập thể dục và các hoạt động làm giàu thích hợp. Môi trường cần được theo dõi và duy trì liên tục để đảm bảo rằng cả hai loài động vật đều phát triển mạnh. Nhìn chung, mặc dù sẽ rất khó để tạo ra một môi trường nuôi nhốt cho cả sư tử và chim cánh cụt, nhưng với việc lập kế hoạch và cân nhắc cẩn thận, nó có thể được thực hiện theo cách đảm bảo cả hai loài động vật đều khỏe mạnh và hạnh phúc."}</w:t>
      </w:r>
    </w:p>
    <w:p w14:paraId="12293476" w14:textId="77777777" w:rsidR="005208AE" w:rsidRDefault="00983404">
      <w:r>
        <w:t>{"câu hỏi": "Tóm tắt câu chuyện về A-đam và Ê-va trong hai câu.", "Trả lời": "A-đam và Ê-va lần lượt là người nam và người nữ đầu tiên, được Đức Chúa Trời tạo ra và đặt trong Vườn Địa đàng. Họ không vâng lời Đức Chúa Trời bằng cách ăn trái cấm, dẫn đến việc họ bị trục xuất khỏi Vườn và đưa tội lỗi, đau khổ và sự chết vào thế gian."}</w:t>
      </w:r>
    </w:p>
    <w:p w14:paraId="51CE5D6C" w14:textId="77777777" w:rsidR="005208AE" w:rsidRDefault="00983404">
      <w:r>
        <w:t>{"câu hỏi": "Đề xuất một món ăn mà ai đó có thể ăn để thỏa mãn chiếc răng ngọt ngào của họ.", "câu trả lời": "Một mặt hàng thực phẩm hoàn hảo để thỏa mãn một chiếc răng ngọt ngào là parfait trái cây. Điều này có thể được thực hiện bằng cách xếp lớp các loại trái cây yêu thích của bạn với sữa chua Hy Lạp, rưới mật ong và phủ một ít granola để thêm giòn. Món tráng miệng này không chỉ ngọt ngào và ngon miệng mà còn tốt cho sức khỏe hơn so với các món ăn có đường khác. Bạn cũng có thể tùy chỉnh nó bằng cách thêm một ít sô cô la đen, mảnh dừa hoặc các loại hạt, để làm cho nó hấp dẫn hơn."}</w:t>
      </w:r>
    </w:p>
    <w:p w14:paraId="74E2C7CE" w14:textId="77777777" w:rsidR="005208AE" w:rsidRDefault="00983404">
      <w:r>
        <w:t>{"câu hỏi": "Kể tên một meme phổ biến trên internet.", "câu trả lời": "Một meme rất phổ biến trên internet là \"Bạn trai bị phân tâm.\""}</w:t>
      </w:r>
    </w:p>
    <w:p w14:paraId="3B18264B" w14:textId="77777777" w:rsidR="005208AE" w:rsidRDefault="00983404">
      <w:r>
        <w:t xml:space="preserve">{"câu hỏi": "Mô tả ba lợi thế của việc sống trong thời đại kỹ thuật số.", "Trả lời": "1. Kết nối toàn cầu: Thời đại kỹ thuật số đã làm cho việc giao tiếp trở nên dễ dàng và nhanh chóng hơn bao giờ hết. Khả năng kết nối với bất cứ ai ở bất cứ đâu trên thế giới thông qua việc sử dụng công nghệ đã phá vỡ các rào cản địa lý, thay đổi cách chúng ta giao tiếp, kinh doanh hoặc chia sẻ thông tin. Hiệu quả và tiện lợi: Công nghệ kỹ thuật số đã sắp xếp hợp lý nhiều khía cạnh trong cuộc sống của chúng ta, làm cho mọi thứ trở nên đơn giản và thuận tiện hơn. Chỉ với một nút bấm, chúng tôi có quyền truy cập thông tin, có thể mua sắm trực tuyến, xin việc, thanh toán hóa đơn hoặc nhận chăm sóc y tế. Tự động hóa và học máy tạo ra các quy trình làm việc hiệu quả hơn, loại bỏ sự cần thiết của các nhiệm vụ lặp đi lặp lại và giải phóng thời gian cho công việc quan trọng hơn. \ n \ n3. Tiếp cận thông tin và kiến thức: Thời đại kỹ thuật số đã cung cấp cho chúng ta một lượng thông tin và kiến thức chưa từng có cho bất kỳ ai có kết nối internet. Điều này đã thay đổi rất nhiều cách chúng ta học, làm cho giáo dục dễ tiếp cận hơn và tạo cơ hội cho mọi người học các kỹ năng mới hoặc mở rộng kiến thức của </w:t>
      </w:r>
      <w:r>
        <w:lastRenderedPageBreak/>
        <w:t>họ. Việc dễ dàng tiếp cận thông tin cũng giúp mọi người dễ dàng cập nhật các sự kiện hiện tại và được thông báo về thế giới của họ."}</w:t>
      </w:r>
    </w:p>
    <w:p w14:paraId="2881D9D9" w14:textId="77777777" w:rsidR="005208AE" w:rsidRDefault="00983404">
      <w:r>
        <w:t>{"câu hỏi": "Nguyên tố hóa học nào có số nguyên tử là 4?", "trả lời": "Nguyên tố hóa học có số nguyên tử là 4 là Berili, ký hiệu là \"Be\"."}</w:t>
      </w:r>
    </w:p>
    <w:p w14:paraId="188F2211" w14:textId="77777777" w:rsidR="005208AE" w:rsidRDefault="00983404">
      <w:r>
        <w:t>{"câu hỏi": "Đưa ra một ví dụ về một câu tục ngữ bắt đầu bằng từ \"Thời gian\"", "câu trả lời": "Thời gian và thủy triều không chờ đợi con người."}</w:t>
      </w:r>
    </w:p>
    <w:p w14:paraId="461A9D8C" w14:textId="77777777" w:rsidR="005208AE" w:rsidRDefault="00983404">
      <w:r>
        <w:t>{"câu hỏi": "Mô tả quy trình lấy sinh thiết da", "trả lời": "Sinh thiết da là một thủ tục y tế trong đó một mẫu mô da nhỏ được lấy ra và kiểm tra sự hiện diện của bệnh hoặc bất thường. Dưới đây là các bước liên quan đến việc lấy sinh thiết da: \ n \ n1. Tham khảo ý kiến bác sĩ: Trước tiên bạn nên nói chuyện với bác sĩ về lý do tại sao sinh thiết da là cần thiết và thủ tục liên quan đến điều gì. Họ sẽ giải thích các loại sinh thiết da khác nhau và giúp bạn xác định loại nào là tốt nhất cho bạn. \n\n2. Chuẩn bị: Bác sĩ sẽ cung cấp cho bạn hướng dẫn về cách chuẩn bị cho thủ thuật, chẳng hạn như tránh thuốc làm loãng máu. Họ cũng có thể hỏi bạn những câu hỏi về lịch sử y tế của bạn. \n\n3. Gây tê tại chỗ: Bác sĩ sẽ áp dụng thuốc gây tê cục bộ cho khu vực sẽ lấy sinh thiết. Điều này sẽ làm tê khu vực và giảm thiểu sự khó chịu trong suốt quá trình. \n\n4. Lấy mẫu: Tùy thuộc vào loại sinh thiết, bác sĩ sẽ sử dụng một công cụ đặc biệt để loại bỏ một mẫu da nhỏ. Đây có thể là sinh thiết đục lỗ, trong đó một công cụ tròn được sử dụng để loại bỏ một mảnh mô nhỏ; sinh thiết cạo râu, trong đó dao cạo được sử dụng để cạo một phần da; hoặc sinh thiết cắt bỏ, trong đó dao mổ được sử dụng để loại bỏ một vùng mô lớn hơn. \n\n5. Đóng vết thương: Sau khi lấy mẫu, bác sĩ sẽ đóng vết thương bằng mũi khâu, nếu cần thiết và băng gạc vô trùng. Họ cũng sẽ hướng dẫn bạn cách chăm sóc vết thương trong khi nó lành. \n\n6. Gửi mẫu để thử nghiệm: Mẫu da sẽ được gửi đến phòng thí nghiệm để thử nghiệm. Phòng thí nghiệm sẽ kiểm tra mô để xác định xem nó có chứa bất kỳ tế bào bất thường hoặc các dấu hiệu bệnh khác hay không. \n\n7. Nhận kết quả: Sau khi phòng thí nghiệm đã hoàn thành kiểm tra, bác sĩ sẽ thông báo cho bạn về kết quả. Nếu sinh thiết cho thấy bất kỳ dấu hiệu bệnh nào, bác sĩ sẽ thảo luận các bước tiếp theo với bạn, chẳng hạn như xét nghiệm thêm hoặc lựa chọn điều trị."}</w:t>
      </w:r>
    </w:p>
    <w:p w14:paraId="061AE69E" w14:textId="77777777" w:rsidR="005208AE" w:rsidRDefault="00983404">
      <w:r>
        <w:t>{"câu hỏi": "Viết một câu duy nhất tóm tắt đoạn trích đã cho - Cuộc cách mạng bắt đầu vào năm 1789 khi người dân Pháp yêu cầu phế truất vua Louis XVI.", "trả lời": "Cách mạng Pháp bắt đầu vào năm 1789 với lời kêu gọi của công chúng về việc loại bỏ Vua Louis XVI khỏi quyền lực."}</w:t>
      </w:r>
    </w:p>
    <w:p w14:paraId="510DFE4F" w14:textId="77777777" w:rsidR="005208AE" w:rsidRDefault="00983404">
      <w:r>
        <w:t xml:space="preserve">{"câu hỏi": "Hãy cho tôi biết quy trình quay số quốc tế", "trả lời": "Để quay số quốc tế, bạn sẽ cần làm theo các bước sau:\n\n1. Trước tiên, hãy tìm mã quay số quốc tế cho quốc gia bạn muốn gọi. Mã này thường được tạo thành từ hai hoặc ba chữ số và nó cho phép bạn truy cập trực tiếp vào các mạch điện thoại quốc tế. Bạn có thể tìm thấy danh sách các mã quay số quốc tế trên internet hoặc trong danh bạ điện thoại. \n\n2. Tiếp theo, quay số mã truy cập quốc tế cho quốc gia của bạn. Số này cho phép bạn thực hiện cuộc gọi quốc tế từ điện thoại của mình. Ví dụ: ở Hoa Kỳ, mã truy cập quốc tế là 011. Ở Vương quốc Anh, nó là 00. \n\n3. Sau khi bạn đã quay số mã truy cập quốc tế, hãy nhập mã quay số quốc tế cho quốc gia bạn muốn gọi. \n\n4. Sau đó, quay số mã vùng cho khu vực hoặc thành phố bạn muốn gọi. Mã </w:t>
      </w:r>
      <w:r>
        <w:lastRenderedPageBreak/>
        <w:t>này thường được tạo thành từ hai đến bốn chữ số và nó xác định khu vực địa lý cụ thể mà bạn đang cố gắng tiếp cận. \n\n5. Cuối cùng, quay số điện thoại địa phương bạn muốn gọi. Số này giống như bất kỳ số điện thoại địa phương nào, chỉ cần không có mã vùng. \n\nĐiều quan trọng cần lưu ý là các cuộc gọi quốc tế có thể tốn kém, vì vậy hãy nhớ kiểm tra với nhà cung cấp dịch vụ điện thoại của bạn để biết giá cước và gói cước trước khi thực hiện cuộc gọi."}</w:t>
      </w:r>
    </w:p>
    <w:p w14:paraId="20E1FE68" w14:textId="77777777" w:rsidR="005208AE" w:rsidRDefault="00983404">
      <w:r>
        <w:t>{"câu hỏi": "Tạo mô tả nhân vật cho một nhân vật chính tên là Peter", "câu trả lời": "Peter là một cá nhân mạnh mẽ, quyết đoán, không bao giờ lùi bước trước thử thách. Anh ấy cao sáu feet, với đôi mắt xanh sáng phản ánh niềm đam mê và động lực của anh ấy. Mái tóc đen của anh ấy luôn được tạo kiểu gọn gàng, và các đường nét của anh ấy sắc nét và được xác định rõ. Mặc dù bề ngoài cứng rắn, Peter có một tính cách ấm áp ngay lập tức thu hút mọi người về phía anh ta. Anh ấy thân thiện, tốt bụng và trung thành tuyệt đối với những người anh ấy quan tâm. La bàn đạo đức mạnh mẽ của Peter hướng dẫn anh ta trong mọi việc anh ta làm, và anh ta không ngại đứng lên vì những gì anh ta tin tưởng. Sự thông minh và suy nghĩ nhanh nhạy của anh ấy khiến anh ấy trở thành một nhà lãnh đạo bẩm sinh, và anh ấy luôn sẵn sàng chịu trách nhiệm trong những lúc khủng hoảng. Trong thời gian rảnh rỗi, Peter thích đọc sách và đi bộ đường dài trên núi. Anh ấy là một người lắng nghe tuyệt vời và luôn sẵn sàng lắng nghe bất cứ ai có nhu cầu. Nhìn chung, Peter là một nhân vật chính can đảm và đáng tin cậy, làm say đắm trái tim của tất cả những ai gặp ông."}</w:t>
      </w:r>
    </w:p>
    <w:p w14:paraId="18E9B03A" w14:textId="77777777" w:rsidR="005208AE" w:rsidRDefault="00983404">
      <w:r>
        <w:t>{"câu hỏi": "Cung cấp một ví dụ về phản ứng thể hiện hành vi hung hăng thụ động", "câu trả lời": "Chắc chắn, tôi sẽ bỏ mọi thứ tôi đang làm ngay bây giờ để phục vụ nhu cầu của bạn, như mọi khi. Dù sao thì tôi cũng không có gì tốt hơn để làm.\"}</w:t>
      </w:r>
    </w:p>
    <w:p w14:paraId="581A6FBE" w14:textId="77777777" w:rsidR="005208AE" w:rsidRDefault="00983404">
      <w:r>
        <w:t>{"câu hỏi": "Đối với câu nói dưới đây, bạn có thể xác định ý chính không? - Năm 24 tuổi, Mark Zuckerberg thành lập Facebook.", "Trả lời": "Ý tưởng chính trong tuyên bố này là Mark Zuckerberg thành lập Facebook ở tuổi 24."}</w:t>
      </w:r>
    </w:p>
    <w:p w14:paraId="093DC197" w14:textId="77777777" w:rsidR="005208AE" w:rsidRDefault="00983404">
      <w:r>
        <w:t>{"câu hỏi": "James Madison sinh năm nào?", "trả lời": "James Madison sinh ngày 16 tháng 3 năm 1751."}</w:t>
      </w:r>
    </w:p>
    <w:p w14:paraId="2138711C" w14:textId="77777777" w:rsidR="005208AE" w:rsidRDefault="00983404">
      <w:r>
        <w:t>{"question": "Suggest a appropriate song title.", "answer": "\"Stand by Me\" của Ben E. King."}</w:t>
      </w:r>
    </w:p>
    <w:p w14:paraId="0D57FBF1" w14:textId="77777777" w:rsidR="005208AE" w:rsidRDefault="00983404">
      <w:r>
        <w:t>{"câu hỏi": "Ai là Tổng thống Hoa Kỳ trong Thế chiến II?", "câu trả lời": "Franklin D. Roosevelt là Tổng thống Hoa Kỳ vào đầu và trong suốt Thế chiến II. Sau khi ông qua đời vào năm 1945, ông được kế nhiệm bởi Harry S. Truman, người là Tổng thống khi kết thúc chiến tranh.</w:t>
      </w:r>
    </w:p>
    <w:p w14:paraId="03690BF2" w14:textId="77777777" w:rsidR="005208AE" w:rsidRDefault="00983404">
      <w:r>
        <w:t>{"câu hỏi": "Thêm một câu vào cuối đoạn văn đã cho phù hợp với ngữ cảnh. - Bầu trời mùa hè có màu xanh nhạt, điểm xuyết những đám mây bồng bềnh.", "Trả lời": "Đó là một ngày hoàn hảo để đi dã ngoại và tận hưởng ánh nắng ấm áp."}</w:t>
      </w:r>
    </w:p>
    <w:p w14:paraId="6FFBE9A6" w14:textId="77777777" w:rsidR="005208AE" w:rsidRDefault="00983404">
      <w:r>
        <w:lastRenderedPageBreak/>
        <w:t>{"câu hỏi": "Xác định nhân vật lịch sử được đề cập trong bài viết dưới đây. - Nhà vật lý nổi tiếng Albert Einstein là một trong những nhà khoa học có ảnh hưởng nhất thế kỷ 20.", "trả lời": "Nhân vật lịch sử được đề cập trong bài viết là Albert Einstein."}</w:t>
      </w:r>
    </w:p>
    <w:p w14:paraId="2E3F81FD" w14:textId="77777777" w:rsidR="005208AE" w:rsidRDefault="00983404">
      <w:r>
        <w:t>{"câu hỏi": "Cải cách câu đã cho bằng cách sử dụng các từ trang trọng hơn. - Anh ấy đến muộn cuộc họp và bị la mắng.", "trả lời": "Anh ấy đến hội nghị muộn và do đó bị khiển trách."}</w:t>
      </w:r>
    </w:p>
    <w:p w14:paraId="556A83FA" w14:textId="77777777" w:rsidR="005208AE" w:rsidRDefault="00983404">
      <w:r>
        <w:t>{"question": "Tạo truy vấn SQL hợp lệ để trích xuất tất cả khách hàng có họ nhất định từ cơ sở dữ liệu khách hàng. - Họ: Smith", "answer": "''sql\nSELECT * TỪ KHÁCH HÀNG WHERE last_name = 'Smith';\n''''}</w:t>
      </w:r>
    </w:p>
    <w:p w14:paraId="7255E915" w14:textId="77777777" w:rsidR="005208AE" w:rsidRDefault="00983404">
      <w:r>
        <w:t>{"question": "So sánh hai mục đã cho bằng cách sử dụng dạng so sánh của tính từ. - Loud and Soft", "answer": "Soft is less loud than loud. Ngoài ra, ồn ào còn to hơn mềm."}</w:t>
      </w:r>
    </w:p>
    <w:p w14:paraId="64DBAD9B" w14:textId="77777777" w:rsidR="005208AE" w:rsidRDefault="00983404">
      <w:r>
        <w:t>{"question": "Tạo một đối tượng JSON hợp lệ có chứa thông tin đã cho. - Tên người: John Smith\nAge: 40", "answer": "''json\n{\n \"name\": \"John Smith\",\n \"age\": 40\n}\n'''}</w:t>
      </w:r>
    </w:p>
    <w:p w14:paraId="5AA01190" w14:textId="77777777" w:rsidR="005208AE" w:rsidRDefault="00983404">
      <w:r>
        <w:t>{"câu hỏi": "Tạo ra một tuyên bố luận án giải thích lý do tại sao chơi thể thao có tác động tích cực đến sức khỏe tinh thần và thể chất của trẻ em.", "câu trả lời": "Tham gia thể thao có thể tác động tích cực đến sức khỏe tổng thể của trẻ em, vì nó thúc đẩy thể lực và khuyến khích phát triển các kỹ năng xã hội và cảm xúc quan trọng, thúc đẩy khả năng phục hồi, làm việc theo nhóm và kỷ luật để có một tâm trí và cơ thể khỏe mạnh hơn."}</w:t>
      </w:r>
    </w:p>
    <w:p w14:paraId="49CE9DA0" w14:textId="77777777" w:rsidR="005208AE" w:rsidRDefault="00983404">
      <w:r>
        <w:t xml:space="preserve">{"câu hỏi": "Viết một bài đăng trên blog về 5 mẹo để chăm sóc làn da của bạn.", "câu trả lời": "Chăm sóc làn da của bạn là một trong những điều quan trọng nhất bạn có thể làm cho chính mình. Da của bạn là cơ quan lớn nhất của cơ thể và nó bảo vệ chống lại nhiễm trùng, điều chỉnh nhiệt độ cơ thể và giúp bạn cảm nhận thế giới xung quanh. Dưới đây là năm mẹo có thể giúp bạn có làn da khỏe mạnh, rạng rỡ: \ n \ n1. Làm sạch: Làm sạch là bước đầu tiên để giữ cho làn da của bạn khỏe mạnh. Rửa mặt ít nhất hai lần một ngày bằng sữa rửa mặt nhẹ, không có mùi thơm, tốt nhất là loại có công thức đặc biệt cho loại da của bạn. Tẩy trang trước khi đi ngủ để giữ cho lỗ chân lông sạch sẽ và ngăn ngừa mụn. \ n \ n2. Tẩy tế bào chết: Tẩy tế bào chết giúp loại bỏ tế bào da chết và giữ cho làn da của bạn tươi sáng và mịn màng. Sử dụng tẩy da chết vật lý hoặc hóa học một hoặc hai lần một tuần, tùy thuộc vào loại da của bạn. Hãy nhẹ nhàng trong khi tẩy tế bào chết và tránh chà xát da quá mạnh. \ n \ n3. Hydrate: Giữ cho làn da của bạn ngậm nước rất quan trọng đối với sức khỏe tổng thể của nó. Uống nhiều nước có thể giúp giữ cho làn da của bạn ngậm nước từ bên trong, trong khi sử dụng kem dưỡng ẩm chất lượng tốt có thể giúp khóa độ ẩm ở bên ngoài. Chọn một loại kem dưỡng ẩm phù hợp với loại da của bạn và sử dụng nó thường xuyên để giữ cho làn da của bạn mềm mại và đầy đặn. \ n \ n4. Bảo vệ: Tác hại của ánh nắng mặt trời là một trong những mối đe dọa lớn nhất đối với sức khỏe làn da của bạn. Bảo vệ làn da của bạn khỏi tác hại của ánh nắng mặt trời bằng cách bôi kem chống nắng có SPF ít nhất 30, ngay cả trong những ngày nhiều mây. Mặc quần áo bảo hộ và tìm bóng râm khi mặt trời mạnh nhất.\n\n5. Nuôi dưỡng: Nuôi dưỡng làn da của bạn từ bên trong cũng quan trọng như chăm sóc nó từ bên ngoài. Ăn một chế độ ăn giàu trái cây, rau quả và chất béo lành mạnh để cung cấp cho làn da </w:t>
      </w:r>
      <w:r>
        <w:lastRenderedPageBreak/>
        <w:t>của bạn các chất dinh dưỡng cần thiết để giữ sức khỏe. Tránh thực phẩm chế biến và đồ uống có đường có thể gây viêm và góp phần gây ra các vấn đề về da. Bằng cách làm theo năm lời khuyên này, bạn có thể giữ cho làn da của bạn khỏe mạnh và rạng rỡ. Hãy nhớ rằng, làn da của mỗi cá nhân là duy nhất, vì vậy điều quan trọng là phải tham khảo ý kiến bác sĩ da liễu trước khi thực hiện bất kỳ thay đổi nào đối với quy trình chăm sóc da của bạn."}</w:t>
      </w:r>
    </w:p>
    <w:p w14:paraId="1681D493" w14:textId="77777777" w:rsidR="005208AE" w:rsidRDefault="00983404">
      <w:r>
        <w:t>{"câu hỏi": "Sắp xếp danh sách sau dựa trên độ phức tạp ngày càng tăng: cơ bản, phức tạp, trung gian.", "câu trả lời": "Danh sách được sắp xếp dựa trên độ phức tạp ngày càng tăng sẽ là: cơ bản, trung gian, phức tạp."}</w:t>
      </w:r>
    </w:p>
    <w:p w14:paraId="0DC4CFE4" w14:textId="77777777" w:rsidR="005208AE" w:rsidRDefault="00983404">
      <w:r>
        <w:t>{"câu hỏi": "Giải thích tại sao tuyên bố sau đây là sai: \u201cTrái đất chỉ có bốn lục địa.\u201d", "câu trả lời": "Tuyên bố \u201cTrái đất chỉ có bốn lục địa\u201d là sai vì hành tinh Trái đất có bảy lục địa, không phải bốn. Những lục địa này là Châu Phi, Nam Cực, Châu Á, Úc, Châu Âu, Bắc Mỹ và Nam Mỹ. Các lục địa là những vùng đất rộng lớn được ngăn cách bởi các đại dương và trong khi số lượng lục địa chính xác có thể thay đổi một chút tùy thuộc vào quan điểm địa lý và văn hóa (ví dụ, một số người coi châu Âu và châu Á là một lục địa, Á-Âu), số lượng được chấp nhận rộng rãi nhất là bảy. Số lượng này dựa trên bảy vùng đất lớn nhất thường được công nhận là lục địa."}</w:t>
      </w:r>
    </w:p>
    <w:p w14:paraId="5268120D" w14:textId="77777777" w:rsidR="005208AE" w:rsidRDefault="00983404">
      <w:r>
        <w:t>{"câu hỏi": "Chỉnh sửa câu sau để đúng ngữ pháp: \"Anh ấy khuyên chúng tôi những lời khuyên hữu ích.\"", "câu trả lời": "Anh ấy đã cho chúng tôi lời khuyên hữu ích."}</w:t>
      </w:r>
    </w:p>
    <w:p w14:paraId="7D896DB6" w14:textId="77777777" w:rsidR="005208AE" w:rsidRDefault="00983404">
      <w:r>
        <w:t>{"câu hỏi": "Giải thích tại sao tuyên bố sau đây là đúng: \u201cZero nhân với bất kỳ số nào bằng không.\u201d", "câu trả lời": "Câu lệnh \"Số không nhân với bất kỳ số nào bằng không\" là đúng vì các quy tắc cơ bản của số học xác định phép nhân là kết quả của phép cộng lặp lại của cùng một số. Khi bạn nhân một số với 0, về cơ bản bạn đang cộng số 0 vào chính nó bằng 0 lần. Do đó, câu trả lời sẽ luôn bằng không. Nói cách khác, 0 lần bất kỳ số nào bằng cách cộng hoặc không tính tổng gì cả, kết quả là bằng không. Quy tắc nhân cơ bản này áp dụng cho tất cả các số, bất kể số lớn hay nhỏ."}</w:t>
      </w:r>
    </w:p>
    <w:p w14:paraId="1C42DC06" w14:textId="77777777" w:rsidR="005208AE" w:rsidRDefault="00983404">
      <w:r>
        <w:t>{"câu hỏi": "Xác định giọng điệu trong câu sau: \"Điểm của bạn không đạt tiêu chuẩn mong đợi của bạn.\"", "câu trả lời": "Giọng điệu của câu \"Điểm của bạn không đạt tiêu chuẩn mong đợi của bạn\" có thể được coi là __disapproving__ hoặc __concerned__."}</w:t>
      </w:r>
    </w:p>
    <w:p w14:paraId="4BFFA43A" w14:textId="77777777" w:rsidR="005208AE" w:rsidRDefault="00983404">
      <w:r>
        <w:t xml:space="preserve">{"câu hỏi": "Tạo danh sách 10 kỹ năng công việc mà nhà tuyển dụng đang tìm kiếm.", "câu trả lời": "1. Kỹ năng giao tiếp: Khả năng diễn đạt ý tưởng và suy nghĩ một cách hiệu quả bằng cách sử dụng các kỹ thuật giao tiếp bằng văn bản, bằng miệng và phi ngôn ngữ.\n2. Làm việc theo nhóm: Khả năng làm việc hợp tác và hợp tác với những người khác trong một nhóm để đạt được các mục tiêu chung. \ n3. Giải quyết vấn đề: Khả năng phân tích các tình huống phức tạp, xác định các giải pháp tiềm năng và thực hiện giải pháp hiệu quả nhất. \ n4. Tư duy phản biện: Khả năng phân tích thông tin và ý tưởng một cách khách quan và đưa ra các phán đoán hợp lý. \n5. Khả năng thích ứng: Khả năng linh hoạt và thích nghi với các tình huống mới, những thay đổi trong môi trường làm việc và các ưu tiên thay đổi. \ n6. Đạo đức làm việc: Thể hiện tinh thần trách nhiệm, độ tin cậy và sự cống hiến mạnh mẽ để hoàn thành nhiệm vụ một cách kịp thời và hiệu quả. \n7. Lãnh đạo: Khả năng thúc đẩy và hướng dẫn </w:t>
      </w:r>
      <w:r>
        <w:lastRenderedPageBreak/>
        <w:t>người khác hướng tới mục tiêu chung và tạo ra một môi trường làm việc tích cực. \n8. Sáng kiến: Sẵn sàng đón nhận những thách thức mới, tìm kiếm cơ hội phát triển và thể hiện sự tháo vát trong việc tìm kiếm giải pháp. \n9. Kỹ năng kỹ thuật: Thành thạo kiến thức kỹ thuật cụ thể, công cụ hoặc phần mềm liên quan đến công việc.\n10. Trí tuệ cảm xúc: Khả năng nhận biết, hiểu và quản lý cảm xúc của một người, cũng như nhận ra và ảnh hưởng đến cảm xúc của người khác."}</w:t>
      </w:r>
    </w:p>
    <w:p w14:paraId="294C1AF1" w14:textId="77777777" w:rsidR="005208AE" w:rsidRDefault="00983404">
      <w:r>
        <w:t>{"câu hỏi": "Tạo tiêu đề cho một bài báo về sự gia tăng của xe điện trên đường.", "câu trả lời": "\"Sự gia tăng của xe điện: Đường bộ thấy sự hiện diện ngày càng tăng của ô tô thân thiện với môi trường\""}</w:t>
      </w:r>
    </w:p>
    <w:p w14:paraId="67B2492B" w14:textId="77777777" w:rsidR="005208AE" w:rsidRDefault="00983404">
      <w:r>
        <w:t>{"question": "Sắp xếp lại cụm từ tiếng Anh sau thành tiếng Tây Ban Nha: \"We need to practice more.\"", "answer": "\"Tenemos que practicar m\u00e1s.\""}</w:t>
      </w:r>
    </w:p>
    <w:p w14:paraId="3DADEA9C" w14:textId="77777777" w:rsidR="005208AE" w:rsidRDefault="00983404">
      <w:r>
        <w:t>{"câu hỏi": "Đưa ra một ví dụ về một lời khen có ý nghĩa. Giải thích tại sao nó có ý nghĩa.", "Trả lời": "Một lời khen có ý nghĩa có thể là một cái gì đó như, "Tôi thực sự ngưỡng mộ khả năng xử lý các tình huống khó khăn của bạn với sự duyên dáng và kiên cường." Lời khen này có ý nghĩa vì nó dành riêng cho cá nhân và thừa nhận những điểm mạnh và phẩm chất mà họ sở hữu. Nó cũng thể hiện sự đánh giá cao đối với nỗ lực và thái độ mà người đó mang lại cho những hoàn cảnh khó khăn. Những lời khen như thế này có thể giúp xây dựng sự tự tin và lòng tự trọng và khuyến khích những hành vi tích cực trong tương lai."}</w:t>
      </w:r>
    </w:p>
    <w:p w14:paraId="540E4367" w14:textId="77777777" w:rsidR="005208AE" w:rsidRDefault="00983404">
      <w:r>
        <w:t>{"câu hỏi": "Viết một câu về bài viết bằng cách sử dụng hai trong số các từ từ tiêu đề. - Tiêu đề: "Chính phủ Úc muốn tạo ra một nền kinh tế không carbon", "câu trả lời": "Chính phủ Úc đang thực hiện các bước hướng tới việc thiết lập một nền kinh tế không carbon để giảm tác động môi trường của họ."}</w:t>
      </w:r>
    </w:p>
    <w:p w14:paraId="423CB35D" w14:textId="77777777" w:rsidR="005208AE" w:rsidRDefault="00983404">
      <w:r>
        <w:t>{"question": "Tạo một định lý bằng cách sử dụng công thức được cung cấp và ba biến khác. - Công thức: A + B = C\nBiến số: D, E, F", "đáp án": "Định lý: Cho rằng A + B = C, nếu D được cộng vào cả hai vế của phương trình thì tổng của cạnh trái bằng tổng của cạnh phải. Đó là, A + B + D = C + D. Nếu E là kết quả của C + D, chúng ta có thể thay thế nó trong phương trình, thu được A + B + D = E. Tương tự, nếu F được thêm vào cả hai vế của phương trình A + B + D + F = E + F, biểu thị rằng tổng của A, B, D và F bằng tổng của E và F. Do đó, định lý của chúng ta là nếu A + B = C và E = C + D, thì A + B + D + F = E + F."}</w:t>
      </w:r>
    </w:p>
    <w:p w14:paraId="2DB9D4AC" w14:textId="77777777" w:rsidR="005208AE" w:rsidRDefault="00983404">
      <w:r>
        <w:t xml:space="preserve">{"câu hỏi": "Mô tả cách một nhà khoa học có thể giải thích khái niệm này. - Phân chia tế bào", "trả lời": "Một nhà khoa học có thể giải thích khái niệm phân chia tế bào là quá trình mà một tế bào đơn lẻ phân chia và hình thành hai tế bào con mới. Quá trình này rất quan trọng cho sự tăng trưởng, sửa chữa và sinh sản trong các sinh vật sống. Có hai loại phân chia tế bào chính: nguyên phân và giảm phân. Nguyên phân là quá trình phân chia tế bào xảy ra ở hầu hết các tế bào cơ thể và dẫn đến các tế bào con giống hệt nhau với cùng số lượng nhiễm sắc thể với tế bào cha. Mặt khác, Meiosis xảy ra trong các tế bào sinh sản và dẫn đến các tế bào con với một nửa số nhiễm sắc thể như tế bào cha, điều này rất quan trọng cho sự hình thành giao tử và đa dạng di truyền. Nhà khoa học cũng có thể giải thích rằng sự phân chia tế bào bao gồm một số giai đoạn, bao gồm sao chép DNA, phân tách nhiễm sắc thể và cytokinesis. </w:t>
      </w:r>
      <w:r>
        <w:lastRenderedPageBreak/>
        <w:t>Cuối cùng, sự phân chia tế bào là một quá trình được điều chỉnh chặt chẽ, rất cần thiết cho hoạt động đúng đắn của các sinh vật sống."}</w:t>
      </w:r>
    </w:p>
    <w:p w14:paraId="4D2094D0" w14:textId="77777777" w:rsidR="005208AE" w:rsidRDefault="00983404">
      <w:r>
        <w:t>{"question": "Đoán tên phim từ phần mô tả. - Một bộ phim phiêu lưu giả tưởng sử thi với rồng, Yêu tinh và Con người", "câu trả lời": "Một câu trả lời có thể là \"The Hobbit: The Desolation of Smaug.\"}</w:t>
      </w:r>
    </w:p>
    <w:p w14:paraId="75F9D097" w14:textId="77777777" w:rsidR="005208AE" w:rsidRDefault="00983404">
      <w:r>
        <w:t>{"question": "Tạo một câu duy nhất bằng cách sử dụng tất cả các từ đã cho. - Táo, mũ, chạy", "trả lời": "Quả táo rơi từ trên cây xuống, lăn về phía chiếc mũ bị người đã chạy bỏ lại."}</w:t>
      </w:r>
    </w:p>
    <w:p w14:paraId="0BC439AE" w14:textId="77777777" w:rsidR="005208AE" w:rsidRDefault="00983404">
      <w:r>
        <w:t>{"câu hỏi": "Viết một bài thơ haiku bằng tiếng Anh.", "trả lời": "Mặt trời mùa đông mọc \nBăng giá bao phủ vùng đất im lặng \nHơi thở của thiên nhiên, một màn sương."}</w:t>
      </w:r>
    </w:p>
    <w:p w14:paraId="01E56F67" w14:textId="77777777" w:rsidR="005208AE" w:rsidRDefault="00983404">
      <w:r>
        <w:t>{"question": "Soạn email để thông báo cho khách hàng về đơn đặt hàng của họ. - Số đơn đặt hàng: 234567", "trả lời": "Kính gửi khách hàng,\n\nTôi hy vọng email này tìm thấy bạn có sức khỏe tốt. Tôi viết thư này để thông báo cho bạn về đơn đặt hàng gần đây của bạn với chúng tôi. \ n \ n Số đơn đặt hàng của bạn 234567 đã được nhận và hiện đang được xử lý. Chúng tôi muốn đảm bảo với bạn rằng chúng tôi đang thực hiện tất cả các bước cần thiết để đảm bảo rằng đơn đặt hàng của bạn được thực hiện kịp thời và với khả năng tốt nhất của chúng tôi. \ n \ n Khi đơn đặt hàng của bạn đã được vận chuyển, chúng tôi sẽ gửi cho bạn một email khác để thông báo cho bạn về các chi tiết theo dõi để bạn có thể theo dõi tiến trình lô hàng của mình. \ n \ nChúng tôi thực sự đánh giá cao doanh nghiệp của bạn và tận tâm cung cấp cho bạn mức cao nhất dịch. Nếu bạn có bất kỳ câu hỏi hoặc thắc mắc nào, vui lòng liên hệ với nhóm dịch vụ khách hàng của chúng tôi, những người sẽ rất sẵn lòng hỗ trợ bạn.\n\nCảm ơn bạn đã chọn chúng tôi và chúng tôi mong được hoàn thành đơn đặt hàng của bạn.\n\nTrân trọng,\n[Tên công ty của bạn]"}</w:t>
      </w:r>
    </w:p>
    <w:p w14:paraId="59EF75D1" w14:textId="77777777" w:rsidR="005208AE" w:rsidRDefault="00983404">
      <w:r>
        <w:t>{"question": "Sắp xếp lại các mục theo thứ tự quan trọng. - Mua sắm, đi tập gym, viết", "trả lời": "1. Viết\n2. Đi đến phòng tập thể dục \ n3. Mua sắm"}</w:t>
      </w:r>
    </w:p>
    <w:p w14:paraId="5287C3FE" w14:textId="77777777" w:rsidR="005208AE" w:rsidRDefault="00983404">
      <w:r>
        <w:t>{"question": "Come with the nearest Spanish equivalent for \"How are you?\".", "answer": "Tương đương tiếng Tây Ban Nha gần nhất cho \"How are you?\" là \u00bfC\u00f3mo est\u00e1s? (không chính thức) hoặc \u00bfC\u00f3mo est\u00e1 usted? (trang trọng)."}</w:t>
      </w:r>
    </w:p>
    <w:p w14:paraId="3D76DBCA" w14:textId="77777777" w:rsidR="005208AE" w:rsidRDefault="00983404">
      <w:r>
        <w:t>{"câu hỏi": "Có bao nhiêu cách để đặt 5 quả bóng vào 3 hộp nếu các quả bóng không thể phân biệt được nhưng các hộp là?", "trả lời": "Vì các quả bóng không thể phân biệt được, chúng ta chỉ phải đếm số lượng quả bóng trong các hộp khác nhau.\n\nCó 3 cách để sắp xếp các quả bóng là (5,0,0) (cụ thể, hộp 1 có thể có 5,  hộp 2 có thể có 5, hộp 3 có thể có 5).\n\nCó 3! = 6 để sắp xếp (4,1,0) và 3! = 6 cách sắp xếp (3,2,0); trong mỗi trường hợp, chúng ta phải chọn một trong 3 ô để có số lượng bóng lớn nhất, và cũng là một trong hai hộp còn lại để trống. \ n \ nTuy nhiên, chỉ có 3 cách để sắp xếp (3,1,1) và 3 cách sắp xếp (2,2,1); trong mỗi trường hợp, chúng ta phải chọn một hộp để có số lượng bóng 'khác nhau' (3 trong trường hợp (3,1,1) và 1 trong trường hợp (2,2,1).\n\nĐiều này cho tổng cộng 3 + 6 + 6 + 3 + 3 = 21 cách sắp xếp."}</w:t>
      </w:r>
    </w:p>
    <w:p w14:paraId="13DA992C" w14:textId="77777777" w:rsidR="005208AE" w:rsidRDefault="00983404">
      <w:r>
        <w:lastRenderedPageBreak/>
        <w:t>{"question": "Sắp xếp lại danh sách các từ và dấu câu này thành một câu có nghĩa. - over, the, challenges, solved, can, AI", "answer": "AI có thể giải quyết các thách thức theo thời gian."}</w:t>
      </w:r>
    </w:p>
    <w:p w14:paraId="4432D6B8" w14:textId="77777777" w:rsidR="005208AE" w:rsidRDefault="00983404">
      <w:r>
        <w:t>{"câu hỏi": "Làm thế nào bạn có thể tăng khả năng đọc của câu sau? - Weenableusersof oursoftwareto customizethieruser experience.", "answer": "Để tăng khả năng đọc của câu, bạn có thể thêm khoảng trắng giữa các từ, sửa lỗi chính tả và thêm dấu câu khi cần thiết. Dưới đây là phiên bản cải tiến của câu.\n\n\"Chúng tôi cho phép người dùng phần mềm tùy chỉnh trải nghiệm người dùng của họ.\""}</w:t>
      </w:r>
    </w:p>
    <w:p w14:paraId="6D643159" w14:textId="77777777" w:rsidR="005208AE" w:rsidRDefault="00983404">
      <w:r>
        <w:t>{"câu hỏi": "Giải thích sự khác biệt giữa hành trình của khách hàng và trải nghiệm khách hàng.", "câu trả lời": "Hành trình của khách hàng và trải nghiệm khách hàng là những khái niệm liên quan chặt chẽ với nhau, nhưng có một số khác biệt chính giữa chúng.\n\nHành trình của khách hàng đề cập đến con đường hoàn chỉnh và chuỗi tương tác mà khách hàng có với công ty, thương hiệu hoặc sản phẩm trên nhiều kênh khác nhau,  từ nhận thức đến mua hàng và hơn thế nữa. Đó là một cách để vạch ra toàn bộ quá trình của một người nào đó đi từ khách hàng tiềm năng đến khách hàng trung thành và hài lòng, cung cấp một khuôn khổ để hiểu và cải thiện chất lượng tương tác tại mọi điểm tiếp xúc. Mặt khác, trải nghiệm khách hàng (CX) đề cập đến nhận thức và cảm xúc tổng thể của khách hàng về một công ty hoặc thương hiệu,  dựa trên tổng số tất cả các tương tác của họ với nó. Mặc dù hành trình của khách hàng liên quan đến các giai đoạn và điểm tiếp xúc khác nhau của một quy trình tương tác nhất định, trải nghiệm của khách hàng xem xét những tương tác đó khiến khách hàng cảm thấy như thế nào và mức độ hài lòng, lòng trung thành và sự ủng hộ chung của họ. Tóm lại, hành trình của khách hàng tập trung hơn vào quá trình khách hàng tương tác với công ty hoặc thương hiệu,  trong khi trải nghiệm của khách hàng quan tâm nhiều hơn đến nhận thức và cảm xúc tổng thể của họ do những tương tác đó. Cả hai đều là những khía cạnh quan trọng trong việc quản lý mối quan hệ khách hàng và các công ty cố gắng tối ưu hóa hành trình khách hàng của họ trong khi cung cấp trải nghiệm khách hàng tích cực để xây dựng mối quan hệ bền chặt với khách hàng của họ."}</w:t>
      </w:r>
    </w:p>
    <w:p w14:paraId="37C621BD" w14:textId="77777777" w:rsidR="005208AE" w:rsidRDefault="00983404">
      <w:r>
        <w:t xml:space="preserve">{"câu hỏi": "Làm thế nào các bác sĩ có thể sử dụng AI để cải thiện hệ thống chăm sóc sức khỏe?", "Trả lời": "Các bác sĩ có thể sử dụng AI theo nhiều cách để cải thiện hệ thống chăm sóc sức khỏe, bao gồm nhưng không giới hạn ở những điều sau:\n\n1. Chẩn đoán: Các thuật toán AI có thể phân tích dữ liệu bệnh nhân, bao gồm lịch sử y tế, kết quả xét nghiệm và triệu chứng, để giúp bác sĩ chẩn đoán bệnh nhanh hơn và chính xác hơn. Lập kế hoạch điều trị: Các công cụ AI có thể giúp các bác sĩ phát triển các kế hoạch điều trị được cá nhân hóa cho bệnh nhân dựa trên chẩn đoán, lịch sử y tế và các dữ liệu sức khỏe khác của họ. \ n \ n3. Khám phá thuốc: AI có thể đẩy nhanh quá trình khám phá các loại thuốc mới bằng cách dự đoán cách các phân tử sẽ tương tác với nhau, xác định các ứng cử viên thuốc tiềm năng và giảm thời gian và chi phí liên quan đến việc đưa một loại thuốc mới ra thị trường. Phân tích dự đoán: AI có thể phân tích dữ liệu bệnh nhân để xác định những người có nguy cơ cao phát triển một số bệnh, cho phép các bác sĩ đề xuất các biện pháp phòng ngừa để giữ cho bệnh nhân của họ khỏe mạnh. Theo dõi và theo dõi: Các thiết bị giám sát được hỗ trợ bởi AI có thể theo dõi các dấu hiệu quan trọng, chẳng hạn như nhịp tim và huyết áp, đồng thời cảnh báo bác sĩ khi phát hiện bất thường. Điều này cho phép các bác sĩ can thiệp sớm để ngăn </w:t>
      </w:r>
      <w:r>
        <w:lastRenderedPageBreak/>
        <w:t>ngừa các biến chứng hoặc quản lý các tình trạng mãn tính hiệu quả hơn. \ n \ n6. Nhiệm vụ hành chính: AI có thể giúp giảm khối lượng công việc của bác sĩ bằng cách tự động hóa các tác vụ hành chính như lên lịch hẹn, quản lý hồ sơ bệnh nhân và xử lý yêu cầu bảo hiểm, giúp bác sĩ có nhiều thời gian hơn để tập trung vào việc chăm sóc bệnh nhân. Nhìn chung, AI có thể giúp các bác sĩ đưa ra quyết định sáng suốt hơn, cải thiện kết quả của bệnh nhân, giảm chi phí và chăm sóc tốt hơn cho bệnh nhân của họ."}</w:t>
      </w:r>
    </w:p>
    <w:p w14:paraId="4709139F" w14:textId="77777777" w:rsidR="005208AE" w:rsidRDefault="00983404">
      <w:r>
        <w:t>{"câu hỏi": "Phân loại câu sau là kết thúc mở hoặc kết thúc đóng. - Bạn thường gọi loại thức ăn nào từ nhà hàng?", "câu trả lời": "Câu "Bạn thường gọi loại thức ăn nào từ nhà hàng?\" có thể được phân loại là câu hỏi mở."}</w:t>
      </w:r>
    </w:p>
    <w:p w14:paraId="42428AEF" w14:textId="77777777" w:rsidR="005208AE" w:rsidRDefault="00983404">
      <w:r>
        <w:t>{"câu hỏi": "Khớp cặp từ trái nghĩa sau - Utopian và Dystopian", "answer": "Các từ trái nghĩa trong cặp này là Utopian và Dystopian."}</w:t>
      </w:r>
    </w:p>
    <w:p w14:paraId="0DD8DA4E" w14:textId="77777777" w:rsidR="005208AE" w:rsidRDefault="00983404">
      <w:r>
        <w:t>{"question": "Mô tả một số nhược điểm của việc sử dụng phương pháp tiếp cận mô hình ngôn ngữ trong Machine Learning.", "answer": "Mặc dù các mô hình ngôn ngữ đã cách mạng hóa xử lý ngôn ngữ tự nhiên và mang lại sự cải thiện đáng kể trong các nhiệm vụ như tạo văn bản, dịch ngôn ngữ và phân tích cảm xúc, vẫn còn một số thách thức và hạn chế liên quan đến việc sử dụng phương pháp tiếp cận mô hình ngôn ngữ trong Machine Learning. Một số nhược điểm bao gồm: \ n \ n1. Tài nguyên tính toán lớn: Các mô hình ngôn ngữ, đặc biệt là các mô hình tiên tiến hơn như mô hình dựa trên máy biến áp, đòi hỏi một lượng lớn tài nguyên tính toán để đào tạo và suy luận. Số lượng lớn các thông số của chúng khiến chúng đòi hỏi tính toán, đòi hỏi phần cứng chuyên dụng như GPU để xử lý hiệu quả. \ n \ n2. Dữ liệu đào tạo mở rộng: Các mô hình ngôn ngữ yêu cầu một lượng lớn dữ liệu đào tạo chất lượng cao để đạt được hiệu suất tốt. Thu thập và tiền xử lý khối lượng dữ liệu lớn như vậy có thể tốn thời gian và chi phí. \ n \ n3. Thiên vị trong dữ liệu: Các mô hình ngôn ngữ học các mẫu từ dữ liệu mà chúng được đào tạo, điều này có thể đưa ra các thành kiến vào mô hình. Nếu dữ liệu đào tạo bị sai lệch, mô hình sẽ tái tạo và khuếch đại những thành kiến đó trong các dự đoán của nó, duy trì các khuôn mẫu có hại. \ n \ n4. Khó khăn với ngữ cảnh dài hơn: Mặc dù các mô hình ngôn ngữ đã được cải thiện trong việc xử lý các phụ thuộc dài hơn, nhưng chúng vẫn phải vật lộn để nắm bắt thông tin theo ngữ cảnh tầm xa. Điều này có thể dẫn đến các vấn đề về sự gắn kết trong việc tạo văn bản hoặc hiệu suất kém trong các tác vụ đòi hỏi sự hiểu biết về ngữ cảnh rộng hơn. \ n \ n5. Thiếu khả năng suy luận: Các mô hình ngôn ngữ về cơ bản là các mô hình thống kê dự đoán khả năng của từ tiếp theo dựa trên các từ trước đó. Mặc dù họ có thể nắm bắt các quy tắc ngữ nghĩa và cú pháp trong ngôn ngữ, nhưng họ thiếu khả năng thực hiện lý luận logic hoặc hiểu ý nghĩa cơ bản của văn bản. Điều này có thể dẫn đến lỗi trong các nhiệm vụ đòi hỏi sự hiểu biết và lý luận sâu sắc hơn. Nhìn chung, trong khi các mô hình ngôn ngữ đã đi một chặng đường dài và đã cải thiện đáng kể lĩnh vực xử lý ngôn ngữ tự nhiên, vẫn còn những thách thức và hạn chế liên quan đến việc sử dụng chúng. Điều quan trọng là các nhà phát triển phải nhận thức được những vấn đề này khi sử dụng các mô hình ngôn ngữ trong các ứng dụng Machine Learning của họ."}</w:t>
      </w:r>
    </w:p>
    <w:p w14:paraId="533B8FE4" w14:textId="77777777" w:rsidR="005208AE" w:rsidRDefault="00983404">
      <w:r>
        <w:t>{"câu hỏi": "Viết lại câu sau bằng giọng bị động: \"Cha tôi xây nhà\". - Cha tôi xây nhà", "trả lời": "Một ngôi nhà do cha tôi xây."}</w:t>
      </w:r>
    </w:p>
    <w:p w14:paraId="2F0C0874" w14:textId="77777777" w:rsidR="005208AE" w:rsidRDefault="00983404">
      <w:r>
        <w:lastRenderedPageBreak/>
        <w:t>{"question": "Chuyển đổi đối tượng JSON sau thành một đối tượng YAML tương đương: - {\n \"name\": \"John Doe\",\n \"age\": 30,\n \"hobbies\": [\n \"reading\",\n \"running\"\"\n ],\n \"is_married\": false\n}", "answer": "''yaml\nname: John Doe\nage: 30\nhobbies:\n - reading\n - running\nis_married: false\n'''"}</w:t>
      </w:r>
    </w:p>
    <w:p w14:paraId="7BAD0FD2" w14:textId="77777777" w:rsidR="005208AE" w:rsidRDefault="00983404">
      <w:r>
        <w:t>{"câu hỏi": "Giá trị kỳ vọng của cuộn của một khuôn bát diện công bằng là bao nhiêu? (Một khuôn bát diện có 8 mặt, được đánh số từ 1 đến 8.) Thể hiện câu trả lời của bạn dưới dạng thập phân.", "câu trả lời": "Mỗi kết quả của việc lăn một khuôn bát diện (8 cạnh) có xác suất 1/8 và kết quả có thể xảy ra là 1, 2, 3, 4, 5, 6, 7 và 8. Vì vậy, giá trị kỳ vọng là \n 1/8(1) + 1/8(2) + 1/8(3) + 1/8(4) + 1/8(5) + 1/8(6)+ 1/8(7)+ 1/8(8) = 36/8 = 4,5.\n"}</w:t>
      </w:r>
    </w:p>
    <w:p w14:paraId="3944E8A5" w14:textId="77777777" w:rsidR="005208AE" w:rsidRDefault="00983404">
      <w:r>
        <w:t>{"câu hỏi": "Vấn đề chính với Adversarial Machine Learning là gì?", "câu trả lời": "Adversarial Machine Learning là một kỹ thuật được sử dụng để thao túng hoặc đánh lừa các mô hình học máy bằng cách cung cấp cho chúng đầu vào lừa đảo được tạo ra có chủ ý. Vấn đề chính với kiểu tấn công này là nó có thể làm giảm đáng kể hiệu suất mô hình, gây ra đầu ra không chính xác và ảnh hưởng đến tính bảo mật và độ tin cậy của hệ thống. Chẳng hạn, kẻ tấn công có thể sử dụng học máy đối nghịch để tránh sự phát hiện của hệ thống bảo mật, thao túng công cụ đề xuất hoặc làm tổn hại đến độ chính xác của hệ thống nhận dạng khuôn mặt. Đây là một mối quan tâm ngày càng tăng khi các mô hình học máy trở nên phổ biến và ngày càng được sử dụng trong các quy trình ra quyết định quan trọng. Bất chấp những nỗ lực của các nhà nghiên cứu để hiểu và phát triển hệ thống phòng thủ chống lại các cuộc tấn công của đối thủ, vấn đề vẫn còn phức tạp và vẫn là một lĩnh vực nghiên cứu tích cực.</w:t>
      </w:r>
    </w:p>
    <w:p w14:paraId="239DD770" w14:textId="77777777" w:rsidR="005208AE" w:rsidRDefault="00983404">
      <w:r>
        <w:t>{"câu hỏi": "Soạn một câu ngắn đúng ngữ pháp và chứa phép ám chỉ.", "câu trả lời": "Những con rắn im lặng trườn nhẹ nhàng trên mặt đất."}</w:t>
      </w:r>
    </w:p>
    <w:p w14:paraId="795EA0D3" w14:textId="77777777" w:rsidR="005208AE" w:rsidRDefault="00983404">
      <w:r>
        <w:t>{"question": "Tạo tập lệnh bằng Python lấy dữ liệu từ API REST và lưu trữ dữ liệu đó trong khung dữ liệu gấu trúc.", "câu trả lời": "Đây là đoạn mã lấy dữ liệu từ API REST và lưu trữ dưới dạng khung dữ liệu gấu trúc\n\n''python\nimport gấu trúc dưới dạng pd\nimport requests\n\n# Đặt URL cho điểm cuối REST API.\nurl = \"https://jsonplaceholder.typicode.com/posts\"\n\n# Thực hiện yêu cầu đến API REST và truy xuất dữ liệu.\nresponse = requests.get(url)\ n\n# Kiểm tra mã trạng thái\nif response.status_code == 200:\n # Tải dữ liệu vào Pandas DataFrame.\n data = pd. DataFrame(response.json())\n print(data)\nelse:\n print(\"Đã xảy ra lỗi khi truy xuất dữ liệu từ REST API.\")\n'''"}</w:t>
      </w:r>
    </w:p>
    <w:p w14:paraId="3E4CC73F" w14:textId="77777777" w:rsidR="005208AE" w:rsidRDefault="00983404">
      <w:r>
        <w:t xml:space="preserve">{"câu hỏi": "Lợi ích của việc sử dụng mô hình học sâu thay vì mô hình học máy truyền thống là gì?", "câu trả lời": "Các mô hình học sâu mang lại một số lợi thế so với các mô hình học máy truyền thống:\n\n1. Kỹ thuật tính năng tự động: Trong học máy truyền thống, sự thành công của mô hình phụ thuộc rất nhiều vào việc chọn đúng bộ tính năng, có thể mất một lượng thời gian và chuyên môn đáng kể. Ngược lại, các mô hình học sâu có thể tự động học các tính năng có ý nghĩa và các mẫu phức tạp từ dữ liệu thô. \ n \ n2. Xử lý dữ liệu phức tạp: Học sâu có thể xử lý nhiều loại dữ liệu, chẳng hạn như dữ liệu phi cấu trúc hoặc có cấu trúc, bao gồm hình ảnh, âm thanh và văn bản. Các lớp phân cấp cho phép các mô hình học sâu tự </w:t>
      </w:r>
      <w:r>
        <w:lastRenderedPageBreak/>
        <w:t>động trích xuất các tính năng cấp cao và trừu tượng từ dữ liệu thô và phức tạp. \ n \ n3. Hiệu quả và khả năng mở rộng: Các thuật toán học sâu được thiết kế để được đào tạo trên các bộ dữ liệu lớn, giúp chúng hiệu quả hơn trong việc mở rộng quy mô lên khối lượng dữ liệu khổng lồ. Với mô hình thời gian trở nên chính xác hơn, giảm nhu cầu tiền xử lý dữ liệu hơn nữa. \ n \ n4. Cải thiện độ chính xác: Các mô hình học sâu có thể mang lại độ chính xác cao hơn so với các mô hình học máy truyền thống, đặc biệt khi làm việc với dữ liệu phức tạp như hình ảnh, giọng nói hoặc văn bản ngôn ngữ tự nhiên. Khả năng thích ứng: Các mô hình học sâu có thể thích ứng với các tình huống mới và học hỏi từ chúng, cho phép chúng cải thiện theo thời gian thông qua việc học liên tục. Điều này làm cho chúng trở nên lý tưởng để làm việc với môi trường năng động hoặc xử lý dữ liệu đang phát triển và các xu hướng mới nổi. Tuy nhiên, điều quan trọng cần lưu ý là các mô hình học sâu có thể yêu cầu nhiều dữ liệu và tài nguyên tính toán hơn để đào tạo và có thể không phải lúc nào cũng hoạt động tốt hơn các mô hình học máy truyền thống. Sự lựa chọn giữa việc sử dụng mô hình máy học truyền thống hay mô hình học sâu nên dựa trên độ phức tạp và bản chất của dữ liệu, tài nguyên sẵn có và kết quả mong muốn."}</w:t>
      </w:r>
    </w:p>
    <w:p w14:paraId="22849AD3" w14:textId="77777777" w:rsidR="005208AE" w:rsidRDefault="00983404">
      <w:r>
        <w:t>{"câu hỏi": "Mô tả bằng lời của bạn sự tương đồng cosin là gì.", "câu trả lời": "Sự tương đồng cosin là một thước đo được sử dụng để tính toán sự giống nhau giữa hai vectơ khác không. Nó tính toán cosin của góc giữa hai vectơ này được chiếu trong một không gian đa chiều. Biểu diễn về mặt toán học, sự tương đồng cosin là tích chấm của hai vectơ chia cho tích của độ lớn của vector. Nói cách khác, nó đo lường hướng của các vectơ giống nhau như thế nào, bỏ qua độ lớn của chúng. Sự tương đồng cosin rất hữu ích trong các ứng dụng khác nhau, chẳng hạn như phân tích văn bản, hệ thống đề xuất và công cụ tìm kiếm, trong đó độ lớn của vectơ không quan trọng bằng định hướng của chúng. Điểm tương đồng nằm trong phạm vi từ -1 đến 1 trong đó 1 chỉ ra rằng hai vectơ giống hệt nhau, 0 chỉ ra rằng hai vectơ là trực giao và -1 có nghĩa là các vectơ đối nghịch nhau."}</w:t>
      </w:r>
    </w:p>
    <w:p w14:paraId="54344972" w14:textId="77777777" w:rsidR="005208AE" w:rsidRDefault="00983404">
      <w:r>
        <w:t>{"question": "Viết lời giải cho điều này bằng Python:\n\nCho một nums mảng nhị phân, trả về số 1 liên tiếp tối đa trong mảng.", "answer": "Đây là giải pháp Python để tìm số lượng 1 liên tiếp tối đa trong mảng nhị phân:\n\n'''\ndef find_max_consecutive_ones(nums):\n max_count = 0\n curr_count = 0\n cho num trong nums:\n nếu num == 1:\n curr_count += 1\n max_count = max(max_ count, curr_count)\n else:\n curr_count = 0\n return max_count\n'''\n\nBạn có thể gọi hàm này bằng cách sử dụng mảng nhị phân làm đối số và nó sẽ trả về số 1 liên tiếp tối đa trong mảng. Ví dụ:\n\n'''\nbinary_array = [1, 1, 0, 1, 1]\nmax_consecutive_ones = find_max_consecutive_ones(binary_array)\nprint(max_consecutive_ones) # Đầu ra: 3\n'''"}</w:t>
      </w:r>
    </w:p>
    <w:p w14:paraId="74F28E7A" w14:textId="77777777" w:rsidR="005208AE" w:rsidRDefault="00983404">
      <w:r>
        <w:t xml:space="preserve">{"câu hỏi": "Tạo một thư mục có chú thích cho bài báo được cung cấp. - Bài báo được cung cấp là một bài viết về tác động của phương tiện truyền thông xã hội đối với sức khỏe tâm thần có tiêu đề \u201cKhám phá tác động của truyền thông xã hội đối với sức khỏe tâm thần\u201d.", "câu trả lời": "Một thư mục có chú thích cho bài viết \u201cKhám phá tác động của truyền thông xã hội đối với sức khỏe tâm thần\u201d có thể bao gồm các mục sau:\n\n1. O\u2019Keeffe, G. S., &amp;; Clarke-Pearson, K. (2011). Tác động của phương tiện truyền thông xã hội đối với trẻ em, thanh thiếu niên và gia đình. Khoa nhi, 127 (4), 800-804. </w:t>
      </w:r>
      <w:r>
        <w:lastRenderedPageBreak/>
        <w:t>Bài báo này, được công bố trên tạp chí Nhi khoa, xem xét những tác động tích cực và tiêu cực tiềm ẩn mà phương tiện truyền thông xã hội có thể có đối với những người trẻ tuổi và gia đình của họ. Nó làm dấy lên lo ngại về tác động tâm lý của phương tiện truyền thông xã hội đối với sự phát triển tâm trí, đồng thời thừa nhận rằng công nghệ này có thể có những ứng dụng tích cực như bồi dưỡng kỹ năng giao tiếp và xã hội. Twenge, JM, &amp;; Campbell, WK (2018). Mối liên hệ giữa thời gian sử dụng thiết bị và sức khỏe tâm lý thấp hơn ở trẻ em và thanh thiếu niên: Bằng chứng từ một nghiên cứu dựa trên dân số. Báo cáo y tế dự phòng, 12, 271-283. \ n Nghiên cứu này điều tra mối tương quan giữa thời gian sử dụng thiết bị và sức khỏe tâm lý ở những người trẻ tuổi. Các tác giả phát hiện ra rằng mức độ thời gian trên màn hình cao hơn, bao gồm cả việc sử dụng phương tiện truyền thông xã hội, có liên quan đến mức độ tự trọng, hạnh phúc và sự hài lòng cuộc sống thấp hơn ở trẻ em và thanh thiếu niên. Woods, HC, &amp;; Scott, H. (2016). #Sleepyteens: Sử dụng phương tiện truyền thông xã hội ở tuổi thiếu niên có liên quan đến chất lượng giấc ngủ kém, lo lắng, trầm cảm và lòng tự trọng thấp. Tạp chí Tuổi vị thành niên, 51, 41-49. Trong nghiên cứu này, các tác giả đã kiểm tra mối quan hệ giữa việc sử dụng phương tiện truyền thông xã hội và kết quả sức khỏe tâm thần. Trong số các kết quả, họ phát hiện ra rằng việc sử dụng phương tiện truyền thông xã hội thường xuyên hơn có liên quan đến chất lượng giấc ngủ kém hơn, mức độ lo lắng và trầm cảm cao hơn và lòng tự trọng thấp hơn ở thanh thiếu niên. \ n \ n4. Lin, L. Y., Sidani, J. E., Shensa, A., Radovic, A., Miller, E., Colditz, J. B., ... &amp; Primack, BA (2016). Mối liên hệ giữa việc sử dụng phương tiện truyền thông xã hội và trầm cảm ở thanh niên Hoa Kỳ. Trầm cảm và lo lắng, 33 (4), 323-331. Bài viết này trình bày một nghiên cứu điều tra mối quan hệ giữa việc sử dụng phương tiện truyền thông xã hội và trầm cảm ở những người trẻ tuổi ở Hoa Kỳ. Các tác giả phát hiện ra rằng những người sử dụng phương tiện truyền thông xã hội thường xuyên hơn có nhiều khả năng gặp các triệu chứng trầm cảm. \ n \ n5. Vannucci, A., Flannery, K. M., &amp; Ohannessian, CM (2017). Sử dụng phương tiện truyền thông xã hội và sự lo lắng ở những người trưởng thành mới nổi."}</w:t>
      </w:r>
    </w:p>
    <w:p w14:paraId="1850C606" w14:textId="77777777" w:rsidR="005208AE" w:rsidRDefault="00983404">
      <w:r>
        <w:t>{"câu hỏi": "Mô tả cách công nghệ hiện đại đã tác động đến cách mọi người giao tiếp.", "Trả lời": "Công nghệ hiện đại đã tác động rất lớn đến cách mọi người giao tiếp, làm cho nó dễ dàng hơn, nhanh hơn và thuận tiện hơn bao giờ hết. Trước đây, giao tiếp chủ yếu được thực hiện thông qua tương tác mặt đối mặt, cuộc gọi điện thoại hoặc thư viết tay. Trong khi các phương pháp này vẫn được sử dụng ngày nay, công nghệ đã mang lại nhiều hình thức giao tiếp mới đã cách mạng hóa cách mọi người tương tác. Với sự ra đời của internet và thiết bị di động, giờ đây mọi người có thể dễ dàng giao tiếp qua email, nhắn tin tức thời, phương tiện truyền thông xã hội và hội nghị truyền hình. Điều này đã cho phép mọi người giao tiếp ngay lập tức, từ bất cứ đâu và bất cứ lúc nào. Bạn bè và thành viên gia đình sống xa nhau giờ đây có thể dễ dàng giữ liên lạc thông qua các cuộc gọi video, trong khi các doanh nghiệp có thể cộng tác với nhân viên và khách hàng từ khắp nơi trên thế giới. Các nền tảng truyền thông xã hội như Facebook, Twitter và Instagram cũng đã thay đổi cách mọi người tương tác với nhau, cho phép họ chia sẻ suy nghĩ của mình,  ý kiến và kinh nghiệm trên phạm vi toàn cầu. Giờ đây, mọi người có thể kết nối với những cá nhân có cùng chí hướng từ khắp nơi trên thế giới, hình thành các cộng đồng trực tuyến và mạng lưới hỗ trợ. Nhìn chung, công nghệ hiện đại đã cung cấp rất nhiều công cụ và nền tảng mới giúp cải thiện đáng kể cách mọi người giao tiếp, cho phép tương tác nhanh hơn, thuận tiện hơn và có ý nghĩa hơn."}</w:t>
      </w:r>
    </w:p>
    <w:p w14:paraId="6DC996A3" w14:textId="77777777" w:rsidR="005208AE" w:rsidRDefault="00983404">
      <w:r>
        <w:lastRenderedPageBreak/>
        <w:t>{"question": "Viết lại câu sau để bắt đầu bằng danh từ. - Anh ấy đang lái xe đến cửa hàng.", "trả lời": "Cửa hàng là nơi anh ấy lái xe đến."}</w:t>
      </w:r>
    </w:p>
    <w:p w14:paraId="69A4EFD6" w14:textId="77777777" w:rsidR="005208AE" w:rsidRDefault="00983404">
      <w:r>
        <w:t>{"câu hỏi": "Trong hai câu, hãy giải thích lý do tại sao điều quan trọng là sử dụng đúng động từ khi viết câu.", "câu trả lời": "Sử dụng đúng động từ trong câu là rất quan trọng để truyền đạt chính xác ý nghĩa và hành động dự định, đồng thời cung cấp sự rõ ràng cho người đọc. Sử dụng động từ đúng cách đảm bảo giao tiếp hiệu quả, loại bỏ sự mơ hồ và nhầm lẫn, và tăng cường kỹ năng viết."}</w:t>
      </w:r>
    </w:p>
    <w:p w14:paraId="7791D20F" w14:textId="77777777" w:rsidR="005208AE" w:rsidRDefault="00983404">
      <w:r>
        <w:t>{"câu hỏi": "Độ C tương đương với 100\u00b0F là bao nhiêu?", "câu trả lời": "Theo công thức chuyển đổi Fahrenheit sang Celsius, nhiệt độ tương đương 100\u00b0F tính bằng C là 37,8\u00b0C. Bạn có thể thu được kết quả này bằng cách trừ 32 từ nhiệt độ Fahrenheit và sau đó nhân kết quả với 5/9."}</w:t>
      </w:r>
    </w:p>
    <w:p w14:paraId="30348A2D" w14:textId="77777777" w:rsidR="005208AE" w:rsidRDefault="00983404">
      <w:r>
        <w:t>{"câu hỏi": "So sánh và đối chiếu mạng xã hội và viết blog.", "câu trả lời": "Mạng xã hội và viết blog là hai loại nền tảng trực tuyến khác nhau cho phép mọi người bày tỏ suy nghĩ và ý tưởng của họ và tương tác với người khác. Tuy nhiên, có một số khác biệt chính giữa hai. \ n \ n Mạng xã hội là một nền tảng trực tuyến cho phép mọi người kết nối với nhau, chia sẻ thông tin và tương tác với nhau thông qua các tính năng khác nhau như đăng cập nhật, gửi tin nhắn và tham gia nhóm. Nó chủ yếu được sử dụng để giao tiếp và xây dựng mối quan hệ với người khác. Các trang web mạng xã hội phổ biến bao gồm Facebook, Twitter và LinkedIn. Mặt khác, Viết blog là một nền tảng trực tuyến cho phép người dùng tạo, xuất bản và chia sẻ suy nghĩ, ý kiến và kinh nghiệm của họ dưới dạng các bài đăng trên blog bằng văn bản. Không giống như mạng xã hội, chủ yếu tập trung vào tương tác và giao tiếp, viết blog tập trung hơn vào việc tạo và chia sẻ nội dung. Các nền tảng blog phổ biến bao gồm WordPress, Blogger và Tumblr. \ n \ n Một trong những khác biệt chính giữa mạng xã hội và viết blog là mức độ kiểm soát mà người dùng có đối với nội dung. Trong mạng xã hội, người dùng có quyền kiểm soát hạn chế đối với nội dung họ đăng, vì nó phải tuân theo các điều khoản và điều kiện của nền tảng. Tuy nhiên, trong việc viết blog, người dùng có toàn quyền kiểm soát nội dung họ xuất bản và họ có thể viết và chỉnh sửa nội dung đó theo bất kỳ cách nào họ chọn. \ n \ n Một điểm khác biệt chính là mục đích và đối tượng của hai nền tảng. Mạng xã hội chủ yếu được sử dụng cho giao tiếp cá nhân và thông thường, trong khi viết blog thường được sử dụng cho mục đích chuyên nghiệp và thông tin. Đối tượng của mạng xã hội có xu hướng rộng hơn và bao gồm bạn bè, gia đình và người quen, trong khi đối tượng viết blog có xu hướng cụ thể hơn và bao gồm những người quan tâm đến chủ đề hoặc thị trường ngách cụ thể của blogger. Tóm lại, mạng xã hội và viết blog là hai nền tảng trực tuyến phổ biến cho phép mọi người thể hiện bản thân và tương tác với người khác,  Nhưng họ khác nhau về trọng tâm, mức độ kiểm soát, mục đích và đối tượng."}</w:t>
      </w:r>
    </w:p>
    <w:p w14:paraId="6AA5BC95" w14:textId="77777777" w:rsidR="005208AE" w:rsidRDefault="00983404">
      <w:r>
        <w:t xml:space="preserve">{"câu hỏi": "Phương pháp Socrates là gì?", "câu trả lời": "Phương pháp Socrates là một cách giảng dạy được đặt theo tên của nhà triết học Hy Lạp cổ đại Socrates. Phương pháp này liên quan đến việc thu hút sinh viên vào một loạt các câu hỏi và thảo luận để kích thích tư duy phê phán và rút ra các ý tưởng và giả định cơ bản. Bằng cách sử dụng các câu hỏi kích thích tư duy và khuyến khích học sinh kiểm tra niềm tin và giả định của chính họ, giáo viên giúp học sinh phát triển sự hiểu biết và ý tưởng của riêng họ về một chủ đề. Đây là một hình thức </w:t>
      </w:r>
      <w:r>
        <w:lastRenderedPageBreak/>
        <w:t>học tập dựa trên yêu cầu khuyến khích học sinh đặt câu hỏi và thách thức thông tin được trình bày cho họ, thay vì chỉ đơn giản chấp nhận nó là sự thật."}</w:t>
      </w:r>
    </w:p>
    <w:p w14:paraId="734090F8" w14:textId="77777777" w:rsidR="005208AE" w:rsidRDefault="00983404">
      <w:r>
        <w:t>{"câu hỏi": "Cung cấp một ví dụ để minh họa Quy luật Cung và Cầu.", "Trả lời": "Quy luật Cung và Cầu là một nguyên tắc kinh tế cơ bản quyết định mối quan hệ giữa sự sẵn có của hàng hóa và mong muốn của người mua đối với nó, dẫn đến ảnh hưởng đến giá của nó. Nói một cách đơn giản, nếu nhu cầu về hàng hóa hoặc dịch vụ tăng lên, nhưng nguồn cung vẫn giữ nguyên, giá sẽ tăng. Ngược lại, nếu nguồn cung của hàng hóa tăng, nhưng nhu cầu vẫn không thay đổi, giá sẽ giảm. Một ví dụ để minh họa cho luật này là thị trường nhà ở. Giả sử thiếu nhà để bán ở một thành phố cụ thể, có nghĩa là nguồn cung nhà thấp. Đồng thời, có một lượng lớn người muốn mua nhà ở thành phố đó, có nghĩa là nhu cầu cao. Luật Cung cầu nói rằng vì nhu cầu về nhà lớn hơn nguồn cung, giá nhà để bán sẽ tăng lên. Khi giá nhà tăng, ít người có thể hoặc sẵn sàng mua nhà, khiến nhu cầu giảm. Cuối cùng, thị trường sẽ đạt đến điểm cân bằng, nơi nguồn cung nhà để bán đáp ứng nhu cầu và giá ổn định. Mặt khác, nếu có quá nhiều nhà để bán trong thành phố, có nghĩa là nguồn cung cao, nhưng nhu cầu vẫn không thay đổi, thì giá nhà có khả năng giảm. Với nguồn cung nhà lớn để bán, mọi người có nhiều sự lựa chọn hơn và người bán có thể cần phải giảm giá để thu hút người mua. Điều này minh họa cách thức hoạt động của quy luật cung và cầu để xác định giá của một hàng hóa hoặc dịch vụ dựa trên tính sẵn có của nó và mong muốn của người mua."}</w:t>
      </w:r>
    </w:p>
    <w:p w14:paraId="0F066911" w14:textId="77777777" w:rsidR="005208AE" w:rsidRDefault="00983404">
      <w:r>
        <w:t>{"câu hỏi": "Nếu một dãy giảm 1 và số đầu tiên là 20, thì số thứ mười trong dãy là gì?", "trả lời": "Nếu một dãy giảm 1 và số đầu tiên là 20, số thứ mười trong dãy sẽ là 20 - (10-1) = 11."}</w:t>
      </w:r>
    </w:p>
    <w:p w14:paraId="03F9651B" w14:textId="77777777" w:rsidR="005208AE" w:rsidRDefault="00983404">
      <w:r>
        <w:t>{"câu hỏi": "Giải thích sự khác biệt giữa đường dẫn tương đối và tuyệt đối trên máy tính.", "câu trả lời": "Đường dẫn trên máy tính\u2019s hệ thống tệp chỉ định vị trí của tệp hoặc thư mục. Đây có thể là đường dẫn tuyệt đối hoặc đường dẫn tương đối.\n\nĐường dẫn tuyệt đối là địa chỉ hoàn chỉnh, cụ thể của tệp hoặc thư mục và bắt đầu từ thư mục gốc. Đường dẫn này chỉ định vị trí của tệp hoặc thư mục bất kể thư mục làm việc hiện tại và do đó luôn giữ nguyên. Ví dụ: đường dẫn tuyệt đối cho tệp trong Windows có thể là \"C:\\Users\\John\\Documents\\file.txt\", trong khi trên macOS hoặc Linux, nó có thể là \"/Users/John/Documents/file.txt\". Trong cả hai trường hợp, đường dẫn bắt đầu bằng thư mục gốc và liệt kê đường dẫn đầy đủ để đến tệp. \ n \ nMặt khác, đường dẫn tương đối chỉ định vị trí của tệp hoặc thư mục liên quan đến thư mục làm việc hiện tại. Đường dẫn được diễn giải từ vị trí hiện tại và do đó thay đổi nếu thư mục làm việc thay đổi. Ví dụ: nếu thư mục làm việc hiện tại là \"/Users/John/Documents\", thì đường dẫn tương đối đến cùng một tệp trong ví dụ trên sẽ chỉ là \"file.txt\". Nếu thư mục hiện tại là \"/Users/John\", thì đường dẫn tương đối sẽ là \"Documents/file.txt\".\n\nTóm lại, đường dẫn tuyệt đối đề cập đến vị trí hoàn chỉnh, cụ thể của tệp hoặc thư mục bắt đầu từ thư mục gốc, trong khi đường dẫn tương đối chỉ định vị trí của nó so với thư mục làm việc hiện tại."}</w:t>
      </w:r>
    </w:p>
    <w:p w14:paraId="11A86B91" w14:textId="77777777" w:rsidR="005208AE" w:rsidRDefault="00983404">
      <w:r>
        <w:t xml:space="preserve">{"question": "Mục đích của mệnh đề 'else' trong câu lệnh 'try-except-else' là gì?", "answer": "Mệnh đề 'else' trong câu lệnh 'try-except-else' được sử dụng để xác định một khối mã sẽ được thực thi nếu khối 'try' không đưa ra ngoại lệ. Nó được thiết kế để chứa mã chỉ cần được thực thi nếu thao tác trong khối 'thử' thành công. Điều khoản này hữu ích cho mã </w:t>
      </w:r>
      <w:r>
        <w:lastRenderedPageBreak/>
        <w:t>không cần được bảo vệ bởi khối 'thử', nhưng điều đó không được thực thi nếu ngoại lệ bị bắt. Nó thường được sử dụng cho các hành động dọn dẹp, giải phóng tài nguyên hoặc thực hiện các hành động phụ thuộc vào việc thực hiện thành công khối 'thử'. Khối 'else' chỉ được thực thi nếu không có ngoại lệ nào được nêu ra trong khối 'thử' và trước khối 'cuối cùng', nếu nó tồn tại."}</w:t>
      </w:r>
    </w:p>
    <w:p w14:paraId="05335A58" w14:textId="77777777" w:rsidR="005208AE" w:rsidRDefault="00983404">
      <w:r>
        <w:t>{"question": "Một nhà phát triển web cần biết cách thiết kế kích thước của một trang web. Vì vậy, với một trang web hình chữ nhật cụ thể \ khu vực u2019s, công việc của bạn bây giờ là thiết kế một trang web hình chữ nhật, có chiều dài L và chiều rộng W đáp ứng các yêu cầu sau: \ n \ n Diện tích của trang web hình chữ nhật bạn thiết kế phải bằng diện tích mục tiêu nhất định. \ n Chiều rộng W không được lớn hơn chiều dài L,  có nghĩa là L &gt;= W.\nSự khác biệt giữa chiều dài L và chiều rộng W phải càng nhỏ càng tốt.\nTrả về một mảng [L, W] trong đó L và W là chiều dài và chiều rộng của trang web bạn đã thiết kế theo trình tự.", "trả lời": "Để thiết kế một trang web hình chữ nhật với các yêu cầu nhất định, hãy làm theo các bước sau:\n1. Tính căn bậc hai của diện tích đích.\n2. Làm tròn căn bậc hai đến số nguyên gần nhất, sẽ có độ dài L.\n3. Tính chiều rộng W bằng cách chia diện tích mục tiêu cho chiều dài L.\n4. Làm tròn chiều rộng W đến số nguyên gần nhất nếu nó chưa phải là số nguyên.\n5. Trả về mảng [L, W].\n\nĐây là hàm thực hiện các bước sau:\n\n'''\nfunction designWebPage(targetArea) {\n const L = Math.ceil(Math.sqrt(targetArea));\n const W = Math.ceil(targetArea / L);\n return [L, W];\n}\n''\n\nBạn có thể gọi hàm với vùng đích làm đối số, như thế này:\n\n''\nconst targetArea = 24;\nconst [L,  W] = designWebPage(targetArea);\nconsole.log('Length: ${L}, Width: ${W}');\n'''\n\nThis will output:\n\n'''\nLength: 5, Width: 5\n'''\n\nwhich có nghĩa là trang web hình chữ nhật được thiết kế có chiều dài 5 và chiều rộng là 5, với diện tích 25 rất gần với diện tích mục tiêu là 24."}</w:t>
      </w:r>
    </w:p>
    <w:p w14:paraId="1E1D8C15" w14:textId="77777777" w:rsidR="005208AE" w:rsidRDefault="00983404">
      <w:r>
        <w:t xml:space="preserve">{"question": "Viết một tính năng cho cấu trúc dữ liệu đã cho. - Cấu trúc dữ liệu:\n- Hai lớp: Sinh viên và Khóa học\n- Lớp học sinh chứa tên, tuổi, danh sách khóa học \ n- Lớp khóa học chứa tên, thời lượng", "câu trả lời": "Một tính năng hữu ích có thể được thêm vào cấu trúc dữ liệu này là khả năng xem và quản lý sự liên kết giữa Sinh viên và Khóa học. Tính năng này sẽ cho phép người dùng chỉ định Sinh viên cho các Khóa học cụ thể, cũng như truy xuất thông tin về Khóa học mà mỗi Học sinh đã đăng ký và Học sinh nào được ghi danh vào một Khóa học cụ thể. \ n \ n Để triển khai tính năng này, trước tiên chúng tôi cần cập nhật các lớp Sinh viên và Khóa học để bao gồm thông tin về các hiệp hội tương ứng của họ. Đối với lớp Sinh viên, chúng tôi sẽ thêm thuộc tính danh sách lưu trữ các tham chiếu đến các Khóa học mà học viên đã đăng ký. Tương tự, đối với lớp Khóa học, chúng tôi sẽ thêm một thuộc tính danh sách lưu trữ các tham chiếu đến Sinh viên đã đăng ký khóa học. \ n \ n Tiếp theo, chúng tôi sẽ cần tạo các phương pháp để quản lý các liên kết này: \ n- 'add_course (bản thân, khóa học: Khóa học)' cho lớp Sinh viên để ghi danh học sinh vào một khóa học \ n- 'remove_course (bản thân, khóa học: Khóa học)' cho lớp Sinh viên để hủy đăng ký học sinh khỏi khóa học \ n- 'add_student (tự,  student: Student)' cho lớp Khóa học để thêm học viên vào khóa học\n- 'remove_student(self, student: Student)' cho lớp Khóa học để xóa học viên khỏi khóa học \n\nVới các lớp học và phương pháp được cập nhật này, người dùng sẽ có thể </w:t>
      </w:r>
      <w:r>
        <w:lastRenderedPageBreak/>
        <w:t>dễ dàng theo dõi và quản lý mối quan hệ giữa Học viên và Khóa học, làm cho nó trở thành một tính năng rất hữu ích cho cấu trúc dữ liệu này."}</w:t>
      </w:r>
    </w:p>
    <w:p w14:paraId="6E93B840" w14:textId="77777777" w:rsidR="005208AE" w:rsidRDefault="00983404">
      <w:r>
        <w:t>{"câu hỏi": "Phác thảo các bước để tiến hành phân tích dữ liệu đã cho. - Dữ liệu: 10.000 hình ảnh động vật", "đáp án": "1. Xác định mục tiêu của phân tích: Trước khi tiến hành bất kỳ phân tích nào, điều quan trọng là phải xác định rõ mục tiêu và kết quả bạn muốn đạt được. Xác định các câu hỏi bạn muốn trả lời, chẳng hạn như bạn đang cố gắng phân loại động vật theo loài hoặc nghiên cứu môi trường sống và hành vi của chúng. \ n \ n2. Thu thập và sắp xếp dữ liệu: Đảm bảo rằng tất cả 10.000 hình ảnh được thu thập và cấu trúc đúng cách theo cách đồng nhất. Bạn có thể cần sử dụng các quy ước đặt tên và phương pháp sắp xếp thích hợp để làm việc với dữ liệu dễ dàng hơn.\n\n3. Xử lý trước dữ liệu: Bước này liên quan đến việc xử lý hình ảnh để chuẩn bị cho chúng phân tích. Điều này có thể liên quan đến việc thay đổi kích thước hình ảnh, cải thiện chất lượng của chúng hoặc trích xuất các tính năng có liên quan. Nó cũng quan trọng để kiểm tra dữ liệu bị thiếu hoặc ngoại lệ có thể làm sai lệch kết quả. \ n \ n4. Chọn một phương pháp phân tích thích hợp: Tùy thuộc vào mục tiêu phân tích của bạn, bạn có thể cần áp dụng các phương pháp khác nhau để có được kết quả bạn cần. Ví dụ: bạn có thể sử dụng các thuật toán học máy để phân loại động vật hoặc tiến hành phân tích hình thái để nghiên cứu các biến thể trong đặc điểm vật lý của chúng. \ n \ n5. Thực hiện phân tích: Khi bạn đã xác định được phương pháp phân tích thích hợp, bạn có thể bắt đầu xử lý dữ liệu. Điều này có thể liên quan đến việc đào tạo một mô hình học máy, chạy các bài kiểm tra thống kê hoặc áp dụng các kỹ thuật xử lý hình ảnh. \ n \ n6. Hình dung và giải thích kết quả: Sau khi phân tích hoàn tất, điều quan trọng là phải hình dung kết quả một cách rõ ràng và súc tích. Điều này có thể liên quan đến việc tạo biểu đồ hoặc đồ thị để thể hiện dữ liệu. Khi kết quả được hình dung, bạn có thể bắt đầu giải thích ý nghĩa của chúng và rút ra kết luận dựa trên những phát hiện của bạn. \ n \ n7. Xác nhận kết quả: Để đảm bảo tính chính xác của phân tích, điều quan trọng là phải xác nhận kết quả. Điều này có thể liên quan đến việc lặp lại phân tích bằng các phương pháp khác nhau hoặc sử dụng một phần dữ liệu để kiểm tra chéo kết quả. \ n \ n8. Truyền đạt những phát hiện: Cuối cùng, kết quả phân tích cần được truyền đạt một cách rõ ràng và ngắn gọn cho các bên liên quan. Điều này có thể liên quan đến việc tạo ra một báo cáo hoặc bài thuyết trình phác thảo các phương pháp được sử dụng, kết quả đạt được và kết luận rút ra từ phân tích."}</w:t>
      </w:r>
    </w:p>
    <w:p w14:paraId="3410590D" w14:textId="77777777" w:rsidR="005208AE" w:rsidRDefault="00983404">
      <w:r>
        <w:t>{"câu hỏi": "Tạo ra một giả thuyết giải thích cho quan sát đã cho. - Quan sát: Ngày càng có nhiều thanh niên học nghề hơn bao giờ hết.", "Trả lời": "Một giả thuyết khả thi cho quan sát rằng nhiều thanh niên đang học nghề hơn bao giờ hết có thể là đã có sự thay đổi trong nhận thức về giá trị của đào tạo nghề và kinh nghiệm thực hành. Với chi phí học đại học ngày càng tăng và những lo ngại về thị trường việc làm cho sinh viên mới tốt nghiệp, nhiều người trẻ tuổi có thể coi học nghề là một cách thực tế và hiệu quả hơn để đạt được các kỹ năng và kinh nghiệm quý giá để bắt đầu sự nghiệp của họ. Ngoài ra, có thể có nhận thức ngày càng tăng về phạm vi học nghề đa dạng có sẵn trong nhiều lĩnh vực khác nhau, làm cho nó trở thành một lựa chọn hấp dẫn hơn cho những người trẻ tuổi muốn tham gia lực lượng lao động."}</w:t>
      </w:r>
    </w:p>
    <w:p w14:paraId="72350D7A" w14:textId="77777777" w:rsidR="005208AE" w:rsidRDefault="00983404">
      <w:r>
        <w:t xml:space="preserve">{"question": "So sánh hai phương pháp cho nhiệm vụ đã cho. - Nhiệm vụ: Tìm đường đi ngắn nhất giữa hai điểm", "trả lời": "Khi nói đến việc tìm đường đi ngắn nhất giữa hai điểm trên </w:t>
      </w:r>
      <w:r>
        <w:lastRenderedPageBreak/>
        <w:t>đồ thị, hai phương pháp phổ biến là thuật toán Dijkstra và thuật toán A*. Dưới đây là so sánh hai cách tiếp cận.\n\nDijkstra thuật toán là một thuật toán tìm kiếm đồ thị có thể tìm thấy con đường ngắn nhất giữa hai điểm trong đồ thị có trọng số. Nó hoạt động bằng cách gán một giá trị khoảng cách dự kiến cho mọi đỉnh, với đỉnh ban đầu được gán một giá trị bằng 0 và tất cả các đỉnh khác được gán một giá trị vô cực. Thuật toán sau đó lần lượt truy cập từng đỉnh, cập nhật các giá trị khoảng cách của các đỉnh lân cận dựa trên khoảng cách từ đỉnh ban đầu. Khi tất cả các đỉnh đã được truy cập, thuật toán sẽ tính toán khoảng cách ngắn nhất từ đỉnh ban đầu đến mọi đỉnh khác trong đồ thị.\n \ nA * thuật toán, mặt khác, là một thuật toán tìm kiếm được thông báo sử dụng heuristics để hướng dẫn tìm kiếm đồ thị. Giống như thuật toán của Dijkstra, A* gán cho mỗi đỉnh một giá trị khoảng cách, nhưng nó cũng gán cho mỗi đỉnh một giá trị heuristic, ước tính khoảng cách đến đỉnh đích. Thuật toán A* sử dụng tổng của hai giá trị này để ưu tiên truy cập đỉnh nào tiếp theo, với mục tiêu giảm số đỉnh phải truy cập để tìm đường đi ngắn nhất. \ n \ nVề hiệu suất, A * thường nhanh hơn thuật toán của Dijkstra, vì việc sử dụng phương pháp phỏng đoán giúp giảm số lượng đỉnh cần truy cập. Tuy nhiên, hiệu quả của thuật toán A* phụ thuộc vào độ chính xác của hàm heuristic và nếu hàm heuristic không được thiết kế tốt, thuật toán có thể không vượt trội hơn thuật toán của Dijkstra. Tóm lại, cả thuật toán Dijkstra và thuật toán A* đều là những phương pháp hiệu quả để tìm đường đi ngắn nhất giữa hai điểm trong đồ thị. A* có thể cung cấp hiệu suất tốt hơn, nhưng điều này phụ thuộc vào chất lượng của chức năng heuristic. Cuối cùng, phương pháp tốt nhất cho một nhiệm vụ nhất định sẽ phụ thuộc vào các đặc điểm cụ thể của biểu đồ đang được tìm kiếm."}</w:t>
      </w:r>
    </w:p>
    <w:p w14:paraId="785305A4" w14:textId="77777777" w:rsidR="005208AE" w:rsidRDefault="00983404">
      <w:r>
        <w:t xml:space="preserve">{"question": "Phát triển một nguyên mẫu cho ứng dụng nhất định. - Ứng dụng: Hệ thống quản lý hồ sơ bệnh nhân", "trả lời": "Hệ thống quản lý hồ sơ bệnh nhân là một hệ thống được thiết kế để giúp các nhà cung cấp dịch vụ chăm sóc sức khỏe duy trì, tổ chức và theo dõi hồ sơ bệnh án của bệnh nhân. Đây là một nguyên mẫu để xây dựng ứng dụng này: \ n \ n1. Bảng điều khiển: Trang chủ có thể hiển thị tóm tắt về bệnh nhân và hồ sơ y tế của họ. Người dùng có thể xem các cuộc hẹn, nhân khẩu học của bệnh nhân và các thông tin cần thiết khác. \n\n2. Quản lý thông tin bệnh nhân: Hệ thống cần có một trang để duy trì và cập nhật nhân khẩu học của bệnh nhân, chi tiết liên lạc, thông tin thanh toán và chi tiết bảo hiểm. \n\n3. Quản lý hồ sơ y tế: Hệ thống nên cung cấp một kho lưu trữ trung tâm để lưu trữ và quản lý hồ sơ y tế của bệnh nhân, bao gồm ghi chú của bác sĩ, đơn thuốc, báo cáo X quang, kết quả xét nghiệm trong phòng thí nghiệm và hình ảnh y tế. Nó cũng nên có bộ đếm thời gian hết hạn cho dữ liệu tạm thời như đơn thuốc. \ n \ n4. Lên lịch hẹn: Hệ thống nên có lịch với mô-đun lên lịch, cho phép bệnh nhân xem các cuộc hẹn sắp tới của họ và các bác sĩ lên lịch hẹn. \ n \ n5. Cảnh báo và Thông báo: Hệ thống nên có một mô-đun cảnh báo để thông báo cho bác sĩ và bệnh nhân về các cuộc hẹn sắp tới của họ và bất kỳ thông tin cần thiết nào khác liên quan đến tình trạng của họ. \ n \ n6. Báo cáo: Hệ thống nên có mô-đun báo cáo để tạo báo cáo dựa trên dữ liệu y tế của bệnh nhân, chẳng hạn như lịch sử y tế, xu hướng kết quả xét nghiệm, hồ sơ tiêm chủng, thuốc men và lịch sử thanh toán. \ n \ n7. Kiểm soát truy cập người dùng: Hệ thống này phải đi kèm với các cấp độ truy cập khác nhau cho bác sĩ, y tá và những người dùng khác - để kiểm soát quyền truy cập và quyền riêng tư của hồ sơ bệnh nhân. \ n \ n8. Bảo mật và sao lưu: Hồ sơ bệnh nhân là thông tin nhạy cảm; Do đó, hệ thống cần có các biện pháp bảo mật mạnh mẽ để bảo vệ hồ sơ khỏi bị truy cập trái </w:t>
      </w:r>
      <w:r>
        <w:lastRenderedPageBreak/>
        <w:t>phép. Một kế hoạch sao lưu dữ liệu được mã hóa phải là một phần của hệ thống và sao lưu thông tin phải được thực hiện thường xuyên. \ n \ n9. Tìm kiếm - Bác sĩ, y tá và nhân viên được ủy quyền khác sẽ có thể tìm kiếm hồ sơ bệnh nhân với các truy vấn như tên, tuổi, ID và các dữ liệu liên quan khác của bệnh nhân. \ n \ n Nguyên mẫu này có thể được tăng cường hơn nữa bằng cách kết hợp nhiều tính năng hơn, chẳng hạn như tích hợp với hệ thống quản lý thanh toán và hàng tồn kho, cổng thông tin bệnh nhân, y tế từ xa và các thành phần phân tích."}</w:t>
      </w:r>
    </w:p>
    <w:p w14:paraId="240C5C64" w14:textId="77777777" w:rsidR="005208AE" w:rsidRDefault="00983404">
      <w:r>
        <w:t>{"question": "Tạo chuỗi JSON hợp lệ từ dữ liệu được cung cấp - Tên: John, Tuổi: 25", "answer": "''json\n{\n \"Name\": \"John\",\n \"Age\": 25\n}\n'''"}</w:t>
      </w:r>
    </w:p>
    <w:p w14:paraId="09412CE4" w14:textId="77777777" w:rsidR="005208AE" w:rsidRDefault="00983404">
      <w:r>
        <w:t>{"câu hỏi": "Số nguyên tố nào lớn hơn 4 so với hình vuông hoàn hảo và 7 nhỏ hơn bình phương hoàn hảo tiếp theo?", "câu trả lời": "Chúng tôi đang cố gắng tìm một số nguyên tố thỏa mãn hai điều kiện: nó lớn hơn 4 so với hình vuông hoàn hảo và 7 nhỏ hơn bình phương hoàn hảo tiếp theo.\n\nHãy gọi số nguyên tố này là n. Nếu chúng ta trừ 4 từ n, chúng ta sẽ có được một hình vuông hoàn hảo - hãy gọi đó là (n-4) = a ^ 2. Nếu chúng ta thêm 7 vào n, chúng ta sẽ có được hình vuông hoàn hảo tiếp theo - hãy gọi đó là (n + 7) = b ^ 2.\n \ nVì b là hình vuông hoàn hảo tiếp theo sau a, chúng ta biết rằng b nhiều hơn a: b = a + 1. \n\nBây giờ chúng ta có thể viết một phương trình bằng cách sử dụng các giá trị này:\n\nb^2 - a^2 = (b-a)(b+a) = (a+1-a)(a+1+a) = 2a + 1\n\nNhưng chúng ta được cho biết trong bài toán rằng b^2 - a^2 = 11. Vì vậy: \ n \ n2a + 1 = 11 \ n \ nGiải phương trình này cho chúng ta a = 5. Vì vậy, hình vuông hoàn hảo nhỏ hơn n là 4 là 25 (vì a ^ 2 = 25) và hình vuông hoàn hảo tiếp theo sau đó là 36 (vì 6 ^ 2 = 36). Do đó, n phải là 29, là một số nguyên tố thỏa mãn hai điều kiện mà chúng ta đã đưa ra."}</w:t>
      </w:r>
    </w:p>
    <w:p w14:paraId="2463E206" w14:textId="77777777" w:rsidR="005208AE" w:rsidRDefault="00983404">
      <w:r>
        <w:t>{"question": "Tạo một từ tiếng Tây Ban Nha mới từ từ tiếng Anh 'success'", "answer": "Từ tiếng Tây Ban Nha cho sự thành công là \"\u00e9xito\"."}</w:t>
      </w:r>
    </w:p>
    <w:p w14:paraId="26E2C6B0" w14:textId="77777777" w:rsidR="005208AE" w:rsidRDefault="00983404">
      <w:r>
        <w:t xml:space="preserve">{"câu hỏi": "Mô tả cấu trúc và chức năng của mô hình ngôn ngữ N-Gram.", "câu trả lời": "Mô hình ngôn ngữ N-Gram là một loại mô hình thống kê được sử dụng để dự đoán từ tiếp theo trong một chuỗi từ. Nó làm như vậy bằng cách sử dụng xác suất bắt nguồn từ các kết hợp từ trước đó, được gọi là N-gram, được quan sát thấy trong một kho ngữ liệu đào tạo. Ví dụ, trong mô hình 2 gram (bigram), từ tiếp theo của chuỗi được dự đoán dựa trên từ trước đó và trong mô hình 3 gram (trigram), nó được dự đoán dựa trên hai từ trước đó. \ n \ nCấu trúc của mô hình N-Gram bao gồm một số thành phần, bao gồm một từ vựng chứa tất cả các từ trong kho ngữ liệu đào tạo,  một cách để tính toán số lần xuất hiện N-gram và một phương pháp để tính toán ước tính xác suất. Xác suất được tính toán bằng cách sử dụng ước tính khả năng tối đa, là tỷ lệ giữa số lần xuất hiện của một N-gram cụ thể với số lần các từ N-1 đầu tiên của N-gram đó đã xảy ra. \ n \ n Mô hình N-Gram thường được sử dụng trong các tác vụ xử lý ngôn ngữ tự nhiên, chẳng hạn như nhận dạng giọng nói, dịch máy và tạo văn bản. Nó nắm bắt các phụ thuộc cục bộ giữa các từ, nhưng độ chính xác của nó giảm theo độ dài của các phụ thuộc. Để khắc phục điều này, N-gram bậc cao, kỹ thuật làm mịn hoặc các mô hình ngôn ngữ khác được sử dụng. \ n \ nTóm lại, mô hình ngôn ngữ N-gram là một mô hình thống kê dự đoán từ tiếp theo trong một chuỗi dựa trên các kết hợp từ trước đó. Nó bao </w:t>
      </w:r>
      <w:r>
        <w:lastRenderedPageBreak/>
        <w:t>gồm một từ vựng, số lượng N-gram và các phương pháp ước tính xác suất và tìm thấy ứng dụng của nó trong các nhiệm vụ xử lý ngôn ngữ tự nhiên khác nhau."}</w:t>
      </w:r>
    </w:p>
    <w:p w14:paraId="64ED24DA" w14:textId="77777777" w:rsidR="005208AE" w:rsidRDefault="00983404">
      <w:r>
        <w:t>{"câu hỏi": "Sự khác biệt giữa k-mer và N-gram là gì?", "câu trả lời": "K-mer và N-gram là những khái niệm tương tự nhau, nhưng chúng được sử dụng trong các lĩnh vực khác nhau.\n\nK-mers thường được sử dụng trong tin sinh học và đề cập đến một chuỗi liên tục của k nucleotide trong trình tự DNA hoặc k axit amin trong trình tự protein. Ví dụ, với k = 3, trình tự DNA \ "AGGCT \" sẽ có 3 mer (hoặc \ "bộ ba \") của \ "AGG \", \ "GGC \" và \ "GCT \ ".\n \ nN-gram, mặt khác, được sử dụng trong ngôn ngữ học tính toán và xử lý ngôn ngữ tự nhiên. N-gram là một chuỗi liền kề của N mục từ một tập hợp văn bản hoặc lời nói. Các mục có thể là chữ cái hoặc từ. Ví dụ, với N = 3, câu \ "Tôi yêu chó \" sẽ có 3 gram (hoặc \ "trigram \") của \ "Tôi yêu chó \", \ "yêu chó và \", và \ "chó và mèo \ ".\n \ n. Tóm lại, sự khác biệt chính giữa k-mer và N-gram là trường mà chúng được sử dụng và loại dữ liệu mà chúng hoạt động - k-mers được sử dụng cho các chuỗi sinh học,  trong khi N-gram được sử dụng để phân tích văn bản hoặc giọng nói."}</w:t>
      </w:r>
    </w:p>
    <w:p w14:paraId="78ABB401" w14:textId="77777777" w:rsidR="005208AE" w:rsidRDefault="00983404">
      <w:r>
        <w:t>{"question": "Tạo liên kết đến cửa hàng trực tuyến bán sách.", "answer": "Đây là liên kết đến cửa hàng trực tuyến bán sách: [Amazon Books](https://www.amazon.com/books-used-books-textbooks/b?ie=UTF8&amp;node=283155)"}</w:t>
      </w:r>
    </w:p>
    <w:p w14:paraId="6E259162" w14:textId="77777777" w:rsidR="005208AE" w:rsidRDefault="00983404">
      <w:r>
        <w:t>{"question": "So sánh hiệu suất của mô hình hồi quy tuyến tính với mô hình mạng nơ-ron.", "trả lời": "Hồi quy tuyến tính và mạng nơ-ron đều được sử dụng cho mô hình dự đoán, nhưng chúng khác nhau về cấu trúc và cách tiếp cận để giải quyết vấn đề.\n\nMô hình hồi quy tuyến tính là một thuật toán đơn giản phù hợp với một dòng với một tập hợp các điểm dữ liệu theo cách giảm thiểu tổng dư bình phương. Mô hình này phù hợp nhất với các vấn đề trong đó mối quan hệ giữa các biến đầu vào và đầu ra là tuyến tính. Mặt khác, mạng lưới thần kinh là một cấu trúc nhiều lớp bao gồm các tế bào thần kinh được kết nối với nhau, trong đó mối quan hệ giữa các tế bào thần kinh của mỗi lớp được mô hình hóa bởi các kết nối có trọng số được đào tạo với dữ liệu. Không giống như hồi quy tuyến tính, mạng nơ-ron có thể mô hình hóa các mối quan hệ phi tuyến, phức tạp giữa đầu vào và đầu ra, làm cho chúng phù hợp hơn với các vấn đề phức tạp và đa dạng hơn. Về hiệu suất, mô hình hồi quy tuyến tính có thể hoạt động tốt hơn mạng thần kinh về các vấn đề trong đó mối quan hệ giữa đầu vào và đầu ra là tuyến tính. Tuy nhiên, nếu mối quan hệ phức tạp hơn, một mạng lưới thần kinh sẽ có thể cung cấp kết quả tốt hơn do khả năng mô hình hóa các mối quan hệ phi tuyến phức tạp. Một mô hình hồi quy tuyến tính đơn giản hơn và do đó, có thể là lựa chọn tốt hơn cho một tập dữ liệu tương đối nhỏ. Trong khi đó, các mạng thần kinh có thể được hưởng lợi từ các tập dữ liệu lớn hơn và có thể hoạt động tốt hơn hồi quy tuyến tính khi có nhiều dữ liệu có sẵn. \ n \ nTóm lại, hiệu suất của mô hình hồi quy tuyến tính so với mạng thần kinh phụ thuộc vào bản chất của vấn đề và dữ liệu có sẵn. Cả hai mô hình đều có thể hoạt động tốt, nhưng nói chung, mạng nơ-ron phù hợp hơn với các vấn đề phi tuyến phức tạp, trong khi hồi quy tuyến tính là tốt nhất cho các vấn đề tuyến tính đơn giản hơn."}</w:t>
      </w:r>
    </w:p>
    <w:p w14:paraId="324742BB" w14:textId="77777777" w:rsidR="005208AE" w:rsidRDefault="00983404">
      <w:r>
        <w:t xml:space="preserve">{"câu hỏi": "Đề nghị một hoạt động sáng tạo mà bạn có thể làm ở nhà với trẻ nhỏ.", "trả lời": "Một hoạt động sáng tạo có thể được thực hiện ở nhà với trẻ nhỏ là làm và vẽ đồ trang trí bằng bột muối. Đây là một hoạt động đơn giản và thú vị cho phép trẻ em sử dụng trí tưởng </w:t>
      </w:r>
      <w:r>
        <w:lastRenderedPageBreak/>
        <w:t>tượng và sự sáng tạo của mình. \ n \ n Để làm đồ trang trí bột muối, bạn sẽ cần các thành phần sau: \ n- 1 chén bột \ n- 1/2 cốc nước \ n- 1/2 chén muối \ n \ nHướng dẫn: \ n1. Trộn bột, nước và muối trong một bát lớn cho đến khi bột hình thành. \ n2. Nhào bột trong vài phút cho đến khi mịn.\n3. Lăn bột đến độ dày khoảng 1/4 inch.\n4. Sử dụng máy cắt bánh quy hoặc dao để cắt hình dạng từ bột.\n5. Đặt các hình dạng trên một tấm nướng có lót giấy da.\n6. Sử dụng ống hút để đục một lỗ gần đỉnh của mỗi hình để treo.\n7. Nướng ở 250 độ trong 2-3 giờ hoặc cho đến khi khô hoàn toàn.\n8. Để đồ trang trí nguội.\n\nKhi đồ trang trí mát mẻ, trẻ em có thể vẽ và trang trí chúng bằng sơn acrylic, long lanh và các vật liệu thủ công khác. Các đồ trang trí sau đó có thể được treo xung quanh nhà như một trang trí đẹp và độc đáo. Hoạt động này không chỉ khuyến khích sự sáng tạo, mà còn giúp các kỹ năng vận động tinh và phối hợp tay và mắt."}</w:t>
      </w:r>
    </w:p>
    <w:p w14:paraId="72D7C996" w14:textId="77777777" w:rsidR="005208AE" w:rsidRDefault="00983404">
      <w:r>
        <w:t>{"câu hỏi": "Xây dựng một câu bằng cách sử dụng các câu phức tạp với ba mệnh đề phụ.", "câu trả lời": "Mặc dù cô ấy đã học tập chăm chỉ cho các kỳ thi của mình trong khi cân bằng công việc bán thời gian của mình, đòi hỏi cô ấy phải làm việc nhiều giờ, cô ấy vẫn dành thời gian để tình nguyện tại trung tâm cứu trợ động vật địa phương, nơi cô ấy có thể tạo ra tác động tích cực đến cộng đồng của mình."}</w:t>
      </w:r>
    </w:p>
    <w:p w14:paraId="5B5D6E89" w14:textId="21C617A5" w:rsidR="005208AE" w:rsidRDefault="00983404">
      <w:r>
        <w:t>{"câu hỏi": "Viết phản hồi dịch vụ khách hàng để giải quyết yêu cầu của khách hàng sau: \"Tôi đã nhận nhầm hàng, tôi nên làm gì?", "trả lời": "Kính gửi khách hàng,\n\nCảm ơn bạn đã liên hệ với chúng tôi và tôi xin lỗi vì sự bất tiện mà bạn gặp phải khi nhận nhầm hàng. Tôi ở đây để hỗ trợ bạn và giải quyết vấn đề này kịp thời. \ n \ n Vui lòng cung cấp cho tôi thông tin đặt hàng của bạn và mô tả ngắn gọn về mặt hàng bạn nhận được. Nếu có thể, sẽ rất hữu ích nếu đính kèm ảnh của mặt hàng.\n\nKhi tôi có thông tin này, tôi sẽ ngay lập tức bắt đầu quá trình trả lại mặt hàng không chính xác và gửi đúng đến địa chỉ của bạn. Nếu bạn có thêm bất kỳ câu hỏi nào, vui lòng liên hệ với tôi và tôi sẽ rất sẵn lòng hỗ trợ bạn.\n\nCảm ơn sự kiên nhẫn và hiểu biết của bạn, và tôi xin lỗi một lần nữa vì bất kỳ sự bất tiện nào mà điều này có thể gây ra.\n\nTrân trọng,\n[Tên của bạn]\nĐại diện dịch vụ khách hàng."}</w:t>
      </w:r>
    </w:p>
    <w:sectPr w:rsidR="005208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5396620">
    <w:abstractNumId w:val="8"/>
  </w:num>
  <w:num w:numId="2" w16cid:durableId="1636255382">
    <w:abstractNumId w:val="6"/>
  </w:num>
  <w:num w:numId="3" w16cid:durableId="1293247884">
    <w:abstractNumId w:val="5"/>
  </w:num>
  <w:num w:numId="4" w16cid:durableId="1080130657">
    <w:abstractNumId w:val="4"/>
  </w:num>
  <w:num w:numId="5" w16cid:durableId="617763859">
    <w:abstractNumId w:val="7"/>
  </w:num>
  <w:num w:numId="6" w16cid:durableId="157503368">
    <w:abstractNumId w:val="3"/>
  </w:num>
  <w:num w:numId="7" w16cid:durableId="1867790802">
    <w:abstractNumId w:val="2"/>
  </w:num>
  <w:num w:numId="8" w16cid:durableId="946040675">
    <w:abstractNumId w:val="1"/>
  </w:num>
  <w:num w:numId="9" w16cid:durableId="196314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208AE"/>
    <w:rsid w:val="00983404"/>
    <w:rsid w:val="00AA1D8D"/>
    <w:rsid w:val="00B47730"/>
    <w:rsid w:val="00B7500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5B406A"/>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B750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45684</Words>
  <Characters>260399</Characters>
  <Application>Microsoft Office Word</Application>
  <DocSecurity>0</DocSecurity>
  <Lines>2169</Lines>
  <Paragraphs>610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2023-07-21T09:47:00Z</dcterms:modified>
  <cp:category/>
</cp:coreProperties>
</file>