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2F07" w14:textId="74C60F1E" w:rsidR="004C7E98" w:rsidRDefault="00DE23D8">
      <w:r>
        <w:t>{"</w:t>
      </w:r>
      <w:proofErr w:type="spellStart"/>
      <w:r>
        <w:t>câu</w:t>
      </w:r>
      <w:proofErr w:type="spellEnd"/>
      <w:r>
        <w:t xml:space="preserve"> </w:t>
      </w:r>
      <w:proofErr w:type="spellStart"/>
      <w:r>
        <w:t>hỏi</w:t>
      </w:r>
      <w:proofErr w:type="spellEnd"/>
      <w:r>
        <w:t>": "</w:t>
      </w:r>
      <w:proofErr w:type="spellStart"/>
      <w:r>
        <w:t>Phác</w:t>
      </w:r>
      <w:proofErr w:type="spellEnd"/>
      <w:r>
        <w:t xml:space="preserve"> </w:t>
      </w:r>
      <w:proofErr w:type="spellStart"/>
      <w:r>
        <w:t>thảo</w:t>
      </w:r>
      <w:proofErr w:type="spellEnd"/>
      <w:r>
        <w:t xml:space="preserve"> các tác hại tiềm ẩn của hệ thống AI đánh giá người dùng dựa trên hoạt động trực tuyến của họ.", "trả lời": "Một hệ thống AI đánh giá người dùng dựa trên hoạt động trực tuyến của họ có thể gây ra những tác hại tiềm ẩn đáng kể, bao gồm: \ n \ n1. Xâm phạm quyền riêng tư: Bằng cách chủ động giám sát hoạt động trực tuyến của người dùng, hệ thống AI có thể xâm phạm quyền riêng tư của cá nhân, khiến họ cảm thấy bị theo dõi và không thoải mái. Thiên vị và phân biệt đối xử: Bất kỳ hệ thống AI nào cũng có nguy cơ duy trì sự thiên vị và phân biệt đối xử, đặc biệt nếu nó được đào tạo trên các bộ dữ liệu thiên vị hoặc nếu thiết kế của nó không tính đến các vấn đề về công bằng và bình đẳng. Do đó, các phán quyết dựa trên hoạt động trực tuyến có thể dẫn đến những đánh giá không chính xác, không công bằng hoặc có hại về các cá nhân. \ n \ n3. Mất ngữ cảnh: Hoạt động trực tuyến thường có thể bị đưa ra khỏi ngữ cảnh hoặc bị hiểu sai nếu hệ thống AI không có thông tin cơ bản cần thiết về người dùng. Kết quả là, hệ thống có thể đưa ra kết luận hoặc đánh giá không chính xác về tính cách hoặc hành vi của một cá nhân. \ n \ n4. Tác động ớn lạnh đối với tự do ngôn luận: Biết rằng hoạt động trực tuyến của họ đang bị theo dõi và đánh giá, các cá nhân có thể trở nên ít có khả năng thể hiện bản thân một cách tự do, kìm hãm quyền tự do suy nghĩ và biểu đạt của họ. Lạm dụng dữ liệu: Luôn có nguy cơ dữ liệu bị xử lý sai hoặc sử dụng sai, cố ý hoặc vô tình, dẫn đến những hậu quả không lường trước được đối với quyền riêng tư và bảo mật của cá nhân. Thiếu trách nhiệm giải trình và minh bạch: Có thể thiếu trách nhiệm giải trình và minh bạch trong cách hệ thống AI đưa ra phán đoán và các tiêu chí mà nó sử dụng, dẫn đến sự thiếu tin tưởng vào hệ thống và các quyết định của nó. Tóm lại, một hệ thống AI đánh giá người dùng dựa trên hoạt động trực tuyến của họ có thể dẫn đến vi phạm quyền riêng tư,  đánh giá phân biệt đối xử, giải thích sai dữ liệu, đàn áp tự do ngôn luận, xử lý sai thông tin và thiếu minh bạch, tất cả đều có thể gây ra hậu quả tai hại nghiêm trọng."}</w:t>
      </w:r>
    </w:p>
    <w:p w14:paraId="21CF0586" w14:textId="77777777" w:rsidR="004C7E98" w:rsidRDefault="00DE23D8">
      <w:r>
        <w:t xml:space="preserve">{"câu hỏi": "Tạo thuật toán để xác định xem một trang web có đáng tin cậy hay không.", "câu trả lời": "Một thuật toán khả thi để xác định xem một trang web có đáng tin cậy hay không có thể bao gồm các bước sau:\n\n1. ** Kiểm tra URL: ** Bước đầu tiên trong thuật toán sẽ là kiểm tra URL của trang web để xem nó có khớp với trang web mà người dùng đang cố gắng truy cập hay không. Tìm lỗi chính tả hoặc những thay đổi nhỏ trong tên miền có thể cho thấy trang web là phiên bản gian lận của một trang web hợp pháp.\n\n2. ** Kiểm tra kết nối HTTPS: ** Thuật toán cũng phải xác minh rằng trang web đang sử dụng kết nối an toàn (tức là URL bắt đầu bằng \"https\"). Kết nối an toàn đảm bảo rằng dữ liệu được truyền giữa người dùng và trang web được mã hóa và không thể bị chặn bởi bên thứ ba. \ n \ n3. ** Xác minh chứng chỉ: ** Thuật toán cũng có thể kiểm tra chứng chỉ bảo mật của trang web để đảm bảo rằng nó được cấp bởi cơ quan cấp chứng chỉ có uy tín. Đây là một dấu hiệu cho thấy trang web thực sự thuộc sở hữu của công ty hoặc tổ chức mà nó tuyên bố đại diện. \ n \ n4. ** Tìm kiếm thông tin liên hệ: ** Các trang web đáng tin cậy thường có thông tin liên hệ rõ ràng và dễ tìm, bao gồm địa chỉ, số điện thoại và email. Thuật toán có thể tìm kiếm trang web cho thông tin này và, nếu nó không có mặt, gắn cờ trang web là có khả năng không đáng tin cậy. \ n \ n5. ** Kiểm tra danh tiếng của trang web: ** Thuật toán cũng có thể tìm kiếm trực tuyến thông tin về danh tiếng của trang web bằng cách tìm kiếm các đánh giá hoặc khiếu nại từ những người dùng khác. Các trang web có nhiều đánh giá tiêu cực hoặc cờ đỏ do người khác đưa ra nên được xử lý thận trọng. \ n \ n6. ** Đánh giá nội dung: ** Thuật </w:t>
      </w:r>
      <w:r>
        <w:lastRenderedPageBreak/>
        <w:t>toán cũng nên xem xét nội dung của chính trang web. Các trang web đáng tin cậy thường có nội dung chất lượng cao không có lỗi chính tả và ngữ pháp, cũng như thiết kế chuyên nghiệp. \ n \ nNếu một trang web vượt qua tất cả các kiểm tra này, thuật toán có thể coi đó là đáng tin cậy. Tuy nhiên, nếu trang web không đạt một hoặc nhiều bước kiểm tra này, thì thuật toán nên gắn cờ nó là có khả năng không đáng tin cậy và khuyên người dùng nên tiến hành thận trọng."}</w:t>
      </w:r>
    </w:p>
    <w:p w14:paraId="1E13A153" w14:textId="77777777" w:rsidR="004C7E98" w:rsidRDefault="00DE23D8">
      <w:r>
        <w:t>{"câu hỏi": "Phân loại văn bản sau đây thành ba loại: khoa học, chính trị và thể thao - Tổng thống Ấn Độ đã có bài phát biểu về tự do ngôn luận trong nước.", "câu trả lời": "Thể loại: Chính trị."}</w:t>
      </w:r>
    </w:p>
    <w:p w14:paraId="7220B71B" w14:textId="77777777" w:rsidR="004C7E98" w:rsidRDefault="00DE23D8">
      <w:r>
        <w:t>{"question": "Sắp xếp lại các loài động vật sau theo thứ tự chiều cao tăng dần. - Hươu cao cổ, chồn hôi, sư tử", "đáp án": "chồn hôi, sư tử, hươu cao cổ"}</w:t>
      </w:r>
    </w:p>
    <w:p w14:paraId="6C1D6B5C" w14:textId="77777777" w:rsidR="004C7E98" w:rsidRDefault="00DE23D8">
      <w:r>
        <w:t>{"question": "Tạo một đám mây từ với các từ được sử dụng thường xuyên nhất từ văn bản này. - Các tế bào là các đơn vị cấu trúc, chức năng và sinh học cơ bản của tất cả các sinh vật sống đã biết.", "trả lời": "Tôi xin lỗi, nhưng văn bản được cung cấp chỉ dài một câu và do đó sẽ không cung cấp kết quả có ý nghĩa cho việc tạo ra một đám mây từ. Đám mây từ là biểu diễn trực quan của các từ được sử dụng phổ biến nhất trong các phần lớn hơn của văn bản."}</w:t>
      </w:r>
    </w:p>
    <w:p w14:paraId="3FAC9FA2" w14:textId="77777777" w:rsidR="004C7E98" w:rsidRDefault="00DE23D8">
      <w:r>
        <w:t>{"question": "Phân loại các đối tượng sau: Ô tô, Bút, Nĩa.", "Trả lời": "Xe - Xe\nPen - Công cụ viết\nFork - Đồ dùng"}</w:t>
      </w:r>
    </w:p>
    <w:p w14:paraId="5C74E364" w14:textId="77777777" w:rsidR="004C7E98" w:rsidRDefault="00DE23D8">
      <w:r>
        <w:t xml:space="preserve">{"câu hỏi": "Sự khác biệt chính giữa chọn lọc tự nhiên và nhân tạo là gì?", "câu trả lời": "Chọn lọc tự nhiên và nhân tạo là hai cơ chế thúc đẩy sự tiến hóa và quyết định sự thay đổi đặc điểm của loài theo thời gian. Mặc dù mục tiêu cuối cùng của cả hai quá trình là tương tự nhau - để tạo ra các sinh vật thích nghi tốt hơn với môi trường của chúng hoặc phù hợp hơn cho các mục đích nhất định - có một số khác biệt chính giữa hai quá trình. Chọn lọc tự nhiên là một quá trình diễn ra tự nhiên trong tự nhiên, không có bất kỳ sự can thiệp nào của con người. Nó được thúc đẩy bởi áp lực môi trường, chẳng hạn như động vật ăn thịt, điều kiện khí hậu và sự sẵn có của thức ăn hoặc bạn tình. Những yếu tố này quyết định cá thể nào tồn tại và sinh sản, truyền lại những đặc điểm của chúng cho thế hệ tiếp theo. Theo thời gian, điều này có thể dẫn đến những thay đổi trong đặc điểm của quần thể, vì những đặc điểm giúp tăng cường khả năng sống sót và sinh sản trở nên phổ biến hơn. Do đó, chọn lọc tự nhiên tạo ra các sinh vật thích nghi tốt với môi trường của chúng. Mặt khác, chọn lọc nhân tạo xảy ra do sự can thiệp của con người. Con người đã chọn lọc nhân giống thực vật và động vật trong hàng ngàn năm để tạo ra những cá thể có những đặc điểm mong muốn như năng suất cao, kích thước lớn hoặc màu sắc cụ thể. Quá trình này liên quan đến việc chọn một số cá thể nhất định để sinh sản, thường vì lý do thẩm mỹ hoặc thương mại, thay vì để tự nhiên diễn ra. Kết quả là, chọn lọc nhân tạo có thể tạo ra những thay đổi nhanh chóng trong các đặc điểm của quần thể, thường theo hướng không xảy ra tự nhiên. Tóm lại, sự khác biệt chính giữa chọn lọc tự nhiên và nhân tạo là động lực và mục tiêu của chúng. Trong khi chọn lọc tự nhiên được thúc đẩy bởi áp lực môi trường và nhằm mục đích tạo ra các sinh vật thích </w:t>
      </w:r>
      <w:r>
        <w:lastRenderedPageBreak/>
        <w:t>nghi tốt với môi trường của chúng, chọn lọc nhân tạo được thúc đẩy bởi sự can thiệp của con người và nhằm mục đích tạo ra các sinh vật có những đặc điểm cụ thể, mong muốn."}</w:t>
      </w:r>
    </w:p>
    <w:p w14:paraId="0B444F7E" w14:textId="77777777" w:rsidR="004C7E98" w:rsidRDefault="00DE23D8">
      <w:r>
        <w:t>{"câu hỏi": "Kể tên một địa điểm ở Hoa Kỳ được biết đến với tuyết.", "câu trả lời": "Một nơi ở Hoa Kỳ được biết đến với tuyết là Aspen, Colorado. Điểm đến trượt tuyết nổi tiếng này có những ngọn núi phủ tuyết tuyệt đẹp và tuyết trắng trong suốt những tháng mùa đông."}</w:t>
      </w:r>
    </w:p>
    <w:p w14:paraId="56AA5848" w14:textId="77777777" w:rsidR="004C7E98" w:rsidRDefault="00DE23D8">
      <w:r>
        <w:t>{"câu hỏi": "Chọn một màu để mô tả hạnh phúc.", "câu trả lời": "Một màu thường gắn liền với hạnh phúc là màu vàng. Trời sáng và ấm áp, gợi nhớ đến ánh nắng mặt trời và những ngày hè vui vẻ. Màu vàng cũng là màu của khuôn mặt cười và hoa hướng dương, thêm vào sự liên kết của nó với hạnh phúc và niềm vui."}</w:t>
      </w:r>
    </w:p>
    <w:p w14:paraId="6009B53F" w14:textId="77777777" w:rsidR="004C7E98" w:rsidRDefault="00DE23D8">
      <w:r>
        <w:t>{"câu hỏi": "Cách dễ nhất để pha một tách cà phê là gì?", "câu trả lời": "Một trong những cách dễ nhất để pha một tách cà phê là sử dụng máy pha cà phê nhỏ giọt. Đây là cách thực hiện:\n\n1. Đổ đầy bình chứa nước của máy với lượng nước cần thiết cho số tách cà phê mong muốn. \ n2. Đặt một bộ lọc cà phê vào giỏ lọc và thêm một muỗng cà phê xay cho mỗi sáu ounce nước. \ n3. Đảm bảo rằng bình được đặt đúng vị trí trên đĩa làm ấm và bật máy. \ n4. Máy sẽ làm nóng nước và nó sẽ chảy qua cà phê xay vào bình, dẫn đến một tách cà phê mới pha. \n5. Đổ cà phê vào cốc và thêm sữa, đường hoặc các hương liệu khác để nếm thử. Ngoài ra, một máy pha cà phê phục vụ một lần, chẳng hạn như Keurig, có thể là một lựa chọn thậm chí còn đơn giản hơn. Bạn chỉ cần đổ đầy nước vào bể chứa, đặt một vỏ cà phê vào máy và nhấn nút để bắt đầu pha."}</w:t>
      </w:r>
    </w:p>
    <w:p w14:paraId="6F7B0BB9" w14:textId="77777777" w:rsidR="004C7E98" w:rsidRDefault="00DE23D8">
      <w:r>
        <w:t xml:space="preserve">{"câu hỏi": "Viết một bài luận thuyết phục về lý do tại sao mọi người nên ăn nhiều trái cây và rau quả.", "Trả lời": "Ăn một chế độ ăn giàu trái cây và rau quả có vô số lợi ích cần thiết để sống một lối sống lành mạnh. Những thực phẩm này cung cấp các chất dinh dưỡng thiết yếu rất quan trọng cho sức khỏe của cơ thể chúng ta. Chúng có lượng calo thấp, nhiều chất xơ và chứa nhiều vitamin và khoáng chất. Bằng cách kết hợp nhiều trái cây và rau quả vào chế độ ăn uống của chúng ta, chúng ta có thể sống lâu hơn, cảm thấy tốt hơn và ngăn ngừa nhiều bệnh mãn tính. Trái cây và rau quả là cường quốc dinh dưỡng. Chúng rất giàu vitamin và khoáng chất thiết yếu mà cơ thể chúng ta cần để hoạt động đúng. Ví dụ, hầu hết các loại trái cây và rau quả đều chứa nhiều Vitamin C, cần thiết cho sự tăng trưởng và sửa chữa các mô trong cơ thể chúng ta. Chúng cũng chứa nhiều chất chống oxy hóa, giúp bảo vệ cơ thể chúng ta khỏi các phân tử có hại được gọi là gốc tự do. Bằng cách tiêu thụ nhiều trái cây và rau quả, chúng ta có thể đảm bảo rằng cơ thể chúng ta đang nhận được các chất dinh dưỡng cần thiết để giữ sức khỏe. Ăn nhiều trái cây và rau quả cũng có thể giúp ngăn ngừa các bệnh mãn tính. Những thực phẩm này có lượng calo thấp và nhiều chất xơ, có nghĩa là chúng giúp chúng ta cảm thấy no và hài lòng, mà không tiêu thụ nhiều calo. Điều này làm cho chúng trở thành một lựa chọn tuyệt vời cho những người đang cố gắng giảm cân, hoặc duy trì cân nặng khỏe mạnh. Ngoài ra, chế độ ăn nhiều chất xơ có liên quan đến việc giảm nguy cơ phát triển các bệnh mãn tính như bệnh tim, đột quỵ và tiểu đường loại 2. Trái cây và rau quả cũng cực kỳ linh hoạt và có thể được kết hợp vào nhiều bữa ăn và đồ ăn nhẹ khác nhau. Chúng có thể được thưởng thức sống, nấu chín hoặc pha trộn vào sinh tố. Có rất nhiều loại và loại trái cây và rau quả khác nhau, luôn có một cái gì đó mới mẻ và thú vị để thử. Thêm nhiều trái cây và rau quả vào chế độ ăn uống của chúng ta là một cách dễ dàng và ngon miệng để cải thiện sức </w:t>
      </w:r>
      <w:r>
        <w:lastRenderedPageBreak/>
        <w:t>khỏe của chúng ta. Tóm lại, ăn nhiều trái cây và rau quả là một trong những cách đơn giản và hiệu quả nhất để cải thiện sức khỏe của chúng ta. Những thực phẩm này cung cấp các chất dinh dưỡng thiết yếu mà cơ thể chúng ta cần, chúng ít calo và nhiều chất xơ, và chúng có thể giúp ngăn ngừa các bệnh mãn tính. Bằng cách nỗ lực có ý thức để đưa nhiều trái cây và rau quả vào chế độ ăn uống của mình, chúng ta có thể sống lâu hơn, khỏe mạnh hơn."}</w:t>
      </w:r>
    </w:p>
    <w:p w14:paraId="5E7DB03E" w14:textId="77777777" w:rsidR="004C7E98" w:rsidRDefault="00DE23D8">
      <w:r>
        <w:t>{"question": "Dịch câu \"El agua es importante\" sang tiếng Anh.", "answer": "Câu \"El agua es importante\" dịch thành \"Water is important\" trong tiếng Anh."}</w:t>
      </w:r>
    </w:p>
    <w:p w14:paraId="16DF1411" w14:textId="77777777" w:rsidR="004C7E98" w:rsidRDefault="00DE23D8">
      <w:r>
        <w:t>{"câu hỏi": "Giải thích hai cách trí tuệ nhân tạo có thể được sử dụng trong y học.", "trả lời": "1.AI trong Chẩn đoán: Trí tuệ nhân tạo có thể được sử dụng trong y học để cải thiện tốc độ và độ chính xác của chẩn đoán. Bằng cách đào tạo các thuật toán AI trên một lượng lớn dữ liệu y tế, máy tính có thể học cách nhận ra các mẫu và triệu chứng liên quan đến một số bệnh và tình trạng nhất định. Điều này có thể bao gồm phân tích hình ảnh y tế, chẳng hạn như X-quang hoặc MRI, để xác định bất thường hoặc phát hiện các dấu hiệu sớm của các bệnh như ung thư, khối u não hoặc bệnh tim mạch. Hệ thống AI cũng có thể phân tích lịch sử y tế, kết quả xét nghiệm và triệu chứng của bệnh nhân để hỗ trợ các bác sĩ chẩn đoán. \ n \ n2. AI trong khám phá thuốc: Quá trình khám phá các loại thuốc mới có thể kéo dài và tốn kém, đòi hỏi nhiều năm nghiên cứu và thử nghiệm lâm sàng. Trí tuệ nhân tạo có thể giúp tăng tốc quá trình này bằng cách phân tích một lượng lớn dữ liệu để xác định các ứng cử viên thuốc tiềm năng hoặc dự đoán cách một số loại thuốc sẽ tương tác với cơ thể con người. AI cũng có thể được sử dụng để thiết kế các loại thuốc mới dựa trên cấu trúc phân tử của các loại thuốc hiện có hoặc để xác định cách sử dụng mới cho các loại thuốc đã được phê duyệt. Điều này có thể làm giảm đáng kể thời gian và chi phí liên quan đến việc đưa các loại thuốc mới ra thị trường."}</w:t>
      </w:r>
    </w:p>
    <w:p w14:paraId="071185FA" w14:textId="77777777" w:rsidR="004C7E98" w:rsidRDefault="00DE23D8">
      <w:r>
        <w:t>{"câu hỏi": "Liệt kê năm loại rau có màu cam.", "trả lời": "1. Cà rốt\n2. Bí ngô\n3. Khoai lang\n4. Bí đao bơ\n5. Ớt chuông (giống cam)"}</w:t>
      </w:r>
    </w:p>
    <w:p w14:paraId="464D8B55" w14:textId="77777777" w:rsidR="004C7E98" w:rsidRDefault="00DE23D8">
      <w:r>
        <w:t>{"câu hỏi": "Tạo bảng dữ liệu để hiển thị số lượng sách mà mỗi học sinh đã đọc dựa trên năm học ở trường", "câu trả lời": "| Năm học | Số lượng sách đã đọc |\n|----------------|----------------------|\n| Sinh viên năm nhất | 4 |\n| Sinh viên năm hai | 6 |\n| Thiếu niên | 8 |\n| Cao cấp | 10 |"}</w:t>
      </w:r>
    </w:p>
    <w:p w14:paraId="27E7089B" w14:textId="77777777" w:rsidR="004C7E98" w:rsidRDefault="00DE23D8">
      <w:r>
        <w:t>{"câu hỏi": "Mô tả tiếng gió thổi vào đêm hè êm đềm", "đáp án": "Tiếng gió thổi vào đêm hè êm đềm tinh tế nhưng nhẹ nhàng. Đó là một âm thanh xào xạc tinh tế, giống như một tiếng thì thầm nhẹ nhàng khi gió thổi vào lá cây và cỏ. Nó chảy trong sóng mềm, nhịp nhàng, đôi khi tăng lên một tiếng huýt sáo nhẹ nhàng, đôi khi rơi xuống một tiếng sột soạt khó nghe. Âm thanh rất mờ nhạt và không phô trương đến nỗi nó hòa quyện vào nền, tạo ra một bầu không khí yên tĩnh. Bạn có thể nghe thấy tiếng gió khi nó vuốt ve cây cối, làm cho cành cây, lá và hoa đung đưa và nhảy múa, hoặc khi nó lao qua các cánh đồng, tạo ra âm thanh thì thầm yếu ớt. Đó là bài hát ru hoàn hảo cho một đêm yên bình - giấc ngủ của những năm 2019."}</w:t>
      </w:r>
    </w:p>
    <w:p w14:paraId="6541FC25" w14:textId="77777777" w:rsidR="004C7E98" w:rsidRDefault="00DE23D8">
      <w:r>
        <w:lastRenderedPageBreak/>
        <w:t>{"câu hỏi": "So sánh và đối chiếu các thuật ngữ \"formal\" và \"informal\"", "answer": "\"Formal\" và \"informal\" là hai thuật ngữ tương phản được sử dụng để mô tả mức độ tuân thủ các quy tắc, quy ước hoặc cấu trúc đã được thiết lập. Chính thức thường đề cập đến một cái gì đó tuân theo các quy tắc nghiêm ngặt hoặc được tiến hành theo cách có tổ chức cao, có cấu trúc theo một giao thức đã đặt. Ngược lại, không chính thức đề cập đến một cái gì đó thiếu các quy ước nghiêm ngặt, thường thoải mái hơn và có cách tiếp cận giản dị và linh hoạt. Ví dụ, trong ngữ cảnh ngôn ngữ, ngôn ngữ chính thức được sử dụng trong các tình huống chính thức hoặc lịch sự và tuân theo các hướng dẫn ngữ pháp và từ vựng nghiêm ngặt, trong khi ngôn ngữ không chính thức được sử dụng trong các tình huống thông thường hàng ngày và không tuân thủ nghiêm ngặt các quy tắc ngữ pháp hoặc từ vựng. Tương tự, trong bối cảnh các sự kiện hoặc tụ họp, một sự kiện chính thức có thể có quy định nghiêm ngặt về trang phục và nghi thức truyền thống trong khi một sự kiện không chính thức có thể không có quy định trang phục cụ thể và bầu không khí thoải mái hơn. Về bản chất, trong khi một cách tiếp cận chính thức ưu tiên tuân thủ các chuẩn mực đã được thiết lập, một cách tiếp cận không chính thức coi trọng sự thoải mái và biểu cảm cá nhân. Cả hai phong cách trang trọng và không chính thức đều có giá trị riêng và phù hợp với các bối cảnh và tình huống khác nhau."}</w:t>
      </w:r>
    </w:p>
    <w:p w14:paraId="2F730F7A" w14:textId="77777777" w:rsidR="004C7E98" w:rsidRDefault="00DE23D8">
      <w:r>
        <w:t>{"question": "Đoán một từ tiếng Anh gồm ba chữ cái", "answer": "Một khả năng có thể là \"dog\"."}</w:t>
      </w:r>
    </w:p>
    <w:p w14:paraId="6C2594B5" w14:textId="77777777" w:rsidR="004C7E98" w:rsidRDefault="00DE23D8">
      <w:r>
        <w:t>{"question": "Viết thuật toán để xác định xem một số đã cho có chia hết cho 7 hay không - Number = 14", "answer": "Thuật toán xác định xem một số đã cho có chia hết cho 7 hay không như sau:\n\n1. Lấy số đã cho làm đầu vào. Trong ví dụ này, 'Number = 14'.\n2. Kiểm tra xem số có phải là bội số của 7 hay không bằng cách sử dụng toán tử modulo (%). Toán tử modulo tính toán phần còn lại khi số được chia cho 7. Nếu số dư là 0, thì số chia hết cho 7.\n3. Trong ví dụ này, chúng tôi chọn 'Số % 7'. Vì '14% 7 = 0', điều này có nghĩa là 14 chia hết cho 7.\n4. Thuật toán trả về 'True' nếu số chia hết cho 7 và 'False' nếu không.\n\nTóm lại, thuật toán kiểm tra phần còn lại của phép chia số đầu vào cho 7 bằng toán tử modulo. Nếu số dư bằng 0, số chia hết cho 7."}</w:t>
      </w:r>
    </w:p>
    <w:p w14:paraId="78C6D857" w14:textId="77777777" w:rsidR="004C7E98" w:rsidRDefault="00DE23D8">
      <w:r>
        <w:t>{"câu hỏi": "Phân tích chủ đề của một đoạn trích từ Romeo và Juliet - \"Một nền hòa bình ảm đạm sáng nay với nó mang lại", "câu trả lời": "Chủ đề của đoạn trích này từ Romeo và Juliet là một trong những u sầu và u ám. Nó nói về một sự bình an đã đến, nhưng một sự bình an không mang lại hạnh phúc hay niềm vui, mà là sự u ám và buồn bã. Điều này có thể được hiểu là một dấu hiệu cho thấy bản chất bi thảm của câu chuyện và phản ánh nỗi buồn đã xảy ra với các nhân vật. Sự tương phản giữa các khái niệm về hòa bình và u ám trong cùng một dòng làm nổi bật bản chất buồn vui lẫn lộn của giải pháp và giai điệu cơ bản của bi kịch thấm vào vở kịch."}</w:t>
      </w:r>
    </w:p>
    <w:p w14:paraId="7F6673B8" w14:textId="77777777" w:rsidR="004C7E98" w:rsidRDefault="00DE23D8">
      <w:r>
        <w:t>{"câu hỏi": "Tạo danh sách 5 tính từ mô tả hương vị của một tách cà phê", "câu trả lời": "1. Mạnh mẽ \n2. Vị đắng \n3. Giàu \n4. Mạnh \n5. Mượt mà"}</w:t>
      </w:r>
    </w:p>
    <w:p w14:paraId="18724C43" w14:textId="77777777" w:rsidR="004C7E98" w:rsidRDefault="00DE23D8">
      <w:r>
        <w:t xml:space="preserve">{"question": "Cho một đoạn mã, hãy giải thích nó - for i in range(10):\n print('Hello World!')", "answer": "Đầu vào là một đoạn mã được viết bằng ngôn ngữ lập trình Python. Nó </w:t>
      </w:r>
      <w:r>
        <w:lastRenderedPageBreak/>
        <w:t>sử dụng vòng lặp 'for' để lặp qua một chuỗi các giá trị được tạo bởi hàm 'range()' tích hợp sẵn. Cụ thể, phần 'range(10)' tạo ra một chuỗi các số nguyên từ 0 đến 9 (không bao gồm 10) và gán mỗi giá trị cho biến 'i' trên mỗi lần lặp của vòng lặp.\n\nĐối với mỗi lần lặp của vòng lặp, hàm 'print()' được sử dụng để in chuỗi 'Hello World!' cho đầu ra tiêu chuẩn. Vì hàm range tạo ra 10 giá trị và vòng lặp được đặt để lặp qua từng giá trị này, chuỗi 'Hello World!' được in tổng cộng 10 lần, với mỗi lần xuất hiện trên một dòng mới. \ n \ nTóm lại, mã này in chuỗi 'Hello World!' 10 lần, với mỗi lần xuất hiện trên một dòng mới."}</w:t>
      </w:r>
    </w:p>
    <w:p w14:paraId="73E467E6" w14:textId="77777777" w:rsidR="004C7E98" w:rsidRDefault="00DE23D8">
      <w:r>
        <w:t>{"câu hỏi": "Phát triển trang web cho blog du lịch", "câu trả lời": "Phát triển trang web blog du lịch bao gồm một số bước, bao gồm thiết kế bố cục, tạo nội dung và quảng bá trang web. Dưới đây là hướng dẫn phác thảo các bước được đề xuất.\n\n1. Chọn tên miền: Chọn một tên miền phản ánh chủ đề của blog du lịch của bạn. Cố gắng giữ cho nó ngắn gọn, dễ nhớ và dễ đánh vần.\n\n2. Chọn một nền tảng lưu trữ: Chọn một nền tảng lưu trữ web đáng tin cậy để lưu trữ blog của bạn. Một số tùy chọn phổ biến bao gồm WordPress, Wix và Squarespace. \ n \ n3. Thiết kế bố cục trang web: Chọn mẫu trang web hấp dẫn trực quan phù hợp với chủ đề blog của bạn hoặc tạo thiết kế tùy chỉnh. Đảm bảo bố cục thân thiện với người dùng, dễ dàng điều hướng đến các phần khác nhau của blog. \ n \ n4. Tạo nội dung: Bắt đầu xuất bản nội dung liên quan đến du lịch chất lượng hàng đầu và hấp dẫn trên blog của bạn. Điều này có thể bao gồm hướng dẫn du lịch, nhật ký ảnh, hành trình và mẹo. Đảm bảo nội dung là nguyên bản, nhiều thông tin và hấp dẫn trực quan.\n\n5. Tích hợp phương tiện truyền thông xã hội: Liên kết blog của bạn với các kênh truyền thông xã hội khác nhau, chẳng hạn như Instagram, Facebook và Twitter, để chia sẻ bài đăng của bạn với lượng khán giả lớn hơn. \ n \ n6. Quảng bá blog của bạn: Sử dụng các chiến lược khác nhau để quảng bá blog của bạn và thu hút nhiều khách truy cập hơn. Điều này có thể bao gồm đăng bài của khách, cộng tác với các blogger du lịch khác và tham gia vào các diễn đàn và cộng đồng liên quan đến du lịch. \ n \ n7. Tương tác với khán giả của bạn: Tương tác với độc giả của bạn bằng cách trả lời nhận xét, tin nhắn và yêu cầu phản hồi. Điều này sẽ giúp xây dựng một cộng đồng người theo dõi trung thành, những người cũng có thể giúp truyền bá thông tin về blog của bạn. \n\nVới các bước này, bạn có thể phát triển thành công một trang web cho blog du lịch của mình và tiếp cận hiệu quả với đối tượng mục tiêu của bạn."}</w:t>
      </w:r>
    </w:p>
    <w:p w14:paraId="1C72E049" w14:textId="77777777" w:rsidR="004C7E98" w:rsidRDefault="00DE23D8">
      <w:r>
        <w:t xml:space="preserve">{"câu hỏi": "Giải thích tầm quan trọng của việc theo dõi dữ liệu khách hàng", "câu trả lời": "Theo dõi dữ liệu khách hàng là rất quan trọng để cung cấp dịch vụ được cá nhân hóa cao và nâng cao trải nghiệm khách hàng mà cuối cùng có thể dẫn đến việc giữ chân khách hàng và lòng trung thành. Bằng cách thu thập thông tin về khách hàng như sở thích, hành vi mua hàng, nhân khẩu học và phản hồi của họ, các doanh nghiệp có thể có được những hiểu biết có giá trị về cách đáp ứng tốt hơn nhu cầu và mong đợi của họ. Thông tin này có thể được sử dụng để điều chỉnh các nỗ lực tiếp thị, phát triển sản phẩm và có thể dẫn đến giao tiếp hiệu quả hơn và cuối cùng là tăng doanh số bán hàng và sự hài lòng của khách hàng. Có sự hiểu biết chi tiết về dữ liệu khách hàng cũng có thể giúp các công ty xác định xu hướng và mô hình trong hành vi mua hàng của khách hàng. Điều này có thể cho phép các doanh nghiệp dự đoán nhu cầu trong tương lai, xác định các lĩnh vực tăng trưởng và đưa ra quyết định chiến lược để mở rộng cơ sở khách hàng của họ. Ngoài ra, theo dõi dữ liệu khách hàng có thể cung cấp cho doanh nghiệp các chỉ số chính để đo lường hiệu quả của dịch vụ và hỗ trợ khách </w:t>
      </w:r>
      <w:r>
        <w:lastRenderedPageBreak/>
        <w:t>hàng của họ, cũng như đánh giá sự thành công của các chiến dịch tiếp thị và khuyến mãi khác nhau. Các công ty có thể sử dụng thông tin này để đưa ra quyết định dựa trên dữ liệu về nơi đầu tư nguồn lực để cải thiện dịch vụ khách hàng và nỗ lực tiếp thị của họ. Nhìn chung, theo dõi dữ liệu khách hàng là điều cần thiết cho các doanh nghiệp muốn duy trì tính cạnh tranh, xây dựng lòng trung thành của khách hàng và thúc đẩy tăng trưởng. Bằng cách thu thập và phân tích dữ liệu khách hàng, các công ty có thể hiểu rõ hơn về nhu cầu và mong muốn của khách hàng, đồng thời điều chỉnh các dịch vụ của họ để đáp ứng những nhu cầu đó hiệu quả hơn."}</w:t>
      </w:r>
    </w:p>
    <w:p w14:paraId="7E132290" w14:textId="77777777" w:rsidR="004C7E98" w:rsidRDefault="00DE23D8">
      <w:r>
        <w:t>{"question": "Write a code for a web scrapping tool", "answer": "Đây là ví dụ về một công cụ quét web đơn giản sử dụng Python và thư viện BeautifulSoup.\n\n'''python\nimport requests\nfrom bs4 import BeautifulSoup\n\ndef web_scraper(url):\n # send a request to the website\n response = requests.get(url)\n # ensure the response status code is 200 (OK)\n if response.status_code == 200:\n # parse the html content using BeautifulSoup\n soup = BeautifulSoup( response.content, 'html.parser')\n # tìm và trả về nội dung văn bản của &lt;body&gt; tag\n return soup.body.get_text()\n else:\n # Nếu mã trạng thái phản hồi không phải là 200, hãy nâng cao ngoại lệ\n response.raise_for_status()\n\n# ví dụ usage\nurl = 'https://en.wikipedia.org/wiki/Web_scraping'\ncontent = web_scraper(url)\nprint(content)\n'''"}</w:t>
      </w:r>
    </w:p>
    <w:p w14:paraId="3F21EA8B" w14:textId="77777777" w:rsidR="004C7E98" w:rsidRDefault="00DE23D8">
      <w:r>
        <w:t>{"câu hỏi": "Điều gì làm cho một công thức nấu ăn lành mạnh?", "câu trả lời": "Một công thức được coi là lành mạnh khi nó bao gồm sự kết hợp cân bằng các chất dinh dưỡng hỗ trợ sức khỏe tốt. Một số yếu tố góp phần làm cho một công thức lành mạnh bao gồm: \ n \ n1. Giàu chất dinh dưỡng: Một công thức nấu ăn lành mạnh nên giàu vitamin, khoáng chất thiết yếu và các chất dinh dưỡng khác như chất xơ và chất chống oxy hóa. \ n \ n2. Cân bằng và đa dạng: Một công thức nấu ăn lành mạnh nên bao gồm nhiều loại thực phẩm giàu chất dinh dưỡng từ tất cả các nhóm thực phẩm, bao gồm nguồn protein nạc, ngũ cốc nguyên hạt, trái cây và rau quả, và các sản phẩm từ sữa ít béo. Ít chất béo không lành mạnh: Một công thức nấu ăn lành mạnh nên giảm thiểu hoặc loại trừ việc sử dụng chất béo không lành mạnh như chất béo chuyển hóa và chất béo bão hòa. Thay vào đó, nó nên bao gồm các nguồn chất béo lành mạnh như dầu ô liu, bơ, các loại hạt và hạt. \ n \ n4. Lượng calo vừa phải: Một công thức nấu ăn lành mạnh không nên có lượng calo quá cao. Nó sẽ cung cấp đủ năng lượng để hỗ trợ hoạt động thể chất, nhưng không nhiều hơn nhu cầu của cơ thể. \ n \ n5. Hạn chế muối và đường: Một công thức lành mạnh nên ít đường và muối bổ sung. Thay vào đó, nó nên bao gồm các chất tăng cường hương vị tự nhiên như thảo mộc, gia vị, chanh và giấm. Nhìn chung, một công thức nấu ăn lành mạnh là một công thức cung cấp các chất dinh dưỡng thiết yếu, cân bằng và đa dạng, ít chất béo không lành mạnh, lượng calo vừa phải và hạn chế thêm đường và muối."}</w:t>
      </w:r>
    </w:p>
    <w:p w14:paraId="132FB6A2" w14:textId="77777777" w:rsidR="004C7E98" w:rsidRDefault="00DE23D8">
      <w:r>
        <w:t xml:space="preserve">{"câu hỏi": "Thiết kế ứng dụng điện thoại thông minh", "câu trả lời": "Ứng dụng điện thoại thông minh tôi sẽ thiết kế sẽ là một tổ chức cá nhân và công cụ năng suất. Ứng dụng sẽ có giao diện người dùng sạch sẽ và trực quan và nó sẽ được chia thành nhiều phần, bao gồm lịch, danh sách việc cần làm, trình theo dõi mục tiêu và phần ghi chú. \ n \ n Phần lịch sẽ cho phép người dùng thêm các sự kiện và cuộc hẹn, đặt lời nhắc và xem lịch trình của họ theo bố </w:t>
      </w:r>
      <w:r>
        <w:lastRenderedPageBreak/>
        <w:t>cục hàng ngày, hàng tuần hoặc hàng tháng. Danh sách việc cần làm sẽ cho phép người dùng sắp xếp các nhiệm vụ thành các danh mục và ưu tiên chúng dựa trên mức độ khẩn cấp và tầm quan trọng. Trình theo dõi mục tiêu sẽ giúp người dùng thiết lập và theo dõi các mục tiêu cá nhân và nghề nghiệp của họ, với các tính năng như theo dõi tiến trình và các mốc có thể tùy chỉnh. Cuối cùng, phần ghi chú sẽ cung cấp không gian để người dùng ghi lại ý tưởng và lời nhắc, với tùy chọn thêm hình ảnh và bản ghi âm giọng nói. \ n \ n Ứng dụng cũng sẽ tích hợp với các ứng dụng thường được sử dụng khác, chẳng hạn như email và lưu trữ đám mây, để cung cấp trải nghiệm liền mạch. Người dùng có thể thiết lập thông báo và lời nhắc tùy chỉnh để đảm bảo họ luôn đi đúng hướng với các nhiệm vụ và mục tiêu của mình. Nhìn chung, ứng dụng sẽ là một công cụ toàn diện để quản lý thời gian, tổ chức nhiệm vụ và đạt được các mục tiêu cá nhân và nghề nghiệp."}</w:t>
      </w:r>
    </w:p>
    <w:p w14:paraId="287E1A0D" w14:textId="77777777" w:rsidR="004C7E98" w:rsidRDefault="00DE23D8">
      <w:r>
        <w:t>{"câu hỏi": "Mô tả cách tối ưu hóa trang web cho SEO", "câu trả lời": "Tối ưu hóa công cụ tìm kiếm (SEO) là quá trình cải thiện khả năng hiển thị và xếp hạng của một trang web trong các trang kết quả của công cụ tìm kiếm. Có một số bước bạn có thể làm theo để tối ưu hóa một trang web cho SEO: \ n \ n1. Tiến hành nghiên cứu từ khóa: Xác định các từ khóa và cụm từ có liên quan nhất cho trang web của bạn và nội dung của nó bằng cách tiến hành nghiên cứu từ khóa kỹ lưỡng. \ n \ n2. Tạo nội dung độc đáo, chất lượng cao: Nội dung chất lượng cao, được viết tốt và nguyên bản sẽ giúp thu hút và giữ chân khách truy cập, đồng thời cải thiện thứ hạng công cụ tìm kiếm của trang web. \ n \ n3. Tối ưu hóa tiêu đề trang và mô tả meta: Tiêu đề trang và mô tả meta phải bao gồm các từ khóa có liên quan và phản ánh chính xác nội dung của trang. \ n \ n4. Sử dụng thẻ tiêu đề một cách chính xác: Các thẻ tiêu đề (H1, H2, H3, v.v.) nên được sử dụng một cách thích hợp để chia nhỏ nội dung thành các phần logic. \ n \ n5. Tối ưu hóa hình ảnh: Đảm bảo rằng tất cả các hình ảnh trên trang web bao gồm tên tệp mô tả và thẻ thuộc tính alt. \ n \ n6. Sử dụng liên kết nội bộ: Sử dụng liên kết nội bộ để hướng khách truy cập đến các trang có liên quan khác trên trang web của bạn, đồng thời cải thiện thứ hạng của công cụ tìm kiếm. \ n \ n7. Cải thiện tốc độ trang web: Đảm bảo rằng trang web của bạn nhanh và đáp ứng, vì điều này sẽ cải thiện trải nghiệm người dùng và xếp hạng công cụ tìm kiếm. \ n \ n8. Làm cho trang web thân thiện với thiết bị di động: Đảm bảo rằng trang web của bạn được tối ưu hóa cho thiết bị di động, vì điều này sẽ cải thiện trải nghiệm người dùng và xếp hạng công cụ tìm kiếm. \ n \ n9. Xây dựng backlinks: Xây dựng backlinks chất lượng cao từ các trang web khác đến trang web của bạn, vì điều này sẽ cải thiện thứ hạng công cụ tìm kiếm của trang web. \ n \ n10. Theo dõi kết quả và điều chỉnh: Sử dụng các công cụ phân tích để theo dõi hiệu suất của trang web và thực hiện các điều chỉnh để cải thiện thứ hạng trên công cụ tìm kiếm của nó. Nhìn chung, tối ưu hóa một trang web cho SEO cần có thời gian và công sức, nhưng nó có thể có tác động lớn đến khả năng hiển thị và thành công của trang web."}</w:t>
      </w:r>
    </w:p>
    <w:p w14:paraId="08BA3D37" w14:textId="77777777" w:rsidR="004C7E98" w:rsidRDefault="00DE23D8">
      <w:r>
        <w:t xml:space="preserve">{"câu hỏi": "Đề xuất cách lưu trữ dữ liệu khách hàng một cách an toàn", "trả lời": "Một cách để lưu trữ dữ liệu khách hàng một cách an toàn là thông qua việc sử dụng công nghệ mã hóa. Điều này liên quan đến việc chuyển đổi dữ liệu thành mã để ngăn chặn truy cập trái phép. Dữ liệu có thể được mã hóa trong khi được lưu trữ, cũng như trong quá trình truyền. Bạn có thể sử dụng thuật toán mã hóa an toàn như AES (Tiêu chuẩn mã hóa nâng cao) hoặc RSA để mã hóa dữ liệu.\n\nNgoài ra, để đảm bảo dữ liệu vẫn an toàn, cần thực hiện kiểm soát truy </w:t>
      </w:r>
      <w:r>
        <w:lastRenderedPageBreak/>
        <w:t>cập nghiêm ngặt. Điều này có thể đạt được bằng cách thiết lập tài khoản người dùng và mật khẩu cho nhân viên được ủy quyền và sử dụng xác thực đa yếu tố để xác nhận danh tính của họ trước khi cấp quyền truy cập vào dữ liệu. \ n \ n Điều quan trọng là phải thường xuyên sao lưu dữ liệu để tránh mất mát trong trường hợp lỗi hệ thống hoặc tấn công mạng và để đảm bảo rằng tất cả phần mềm,  bao gồm tường lửa và các chương trình chống vi-rút, được cập nhật.\n\n Cuối cùng, điều quan trọng là phải có các chính sách và quy trình rõ ràng để xử lý và bảo mật dữ liệu khách hàng, đồng thời đảm bảo rằng tất cả nhân viên đều được đào tạo và hiểu trách nhiệm của họ trong việc bảo vệ dữ liệu."}</w:t>
      </w:r>
    </w:p>
    <w:p w14:paraId="6BCB2E4F" w14:textId="77777777" w:rsidR="004C7E98" w:rsidRDefault="00DE23D8">
      <w:r>
        <w:t>{"câu hỏi": "Đề xuất một phương pháp để giảm chi phí năng lượng trong một tòa nhà thương mại", "trả lời": "Có một số phương pháp có thể được sử dụng để giảm chi phí năng lượng trong một tòa nhà thương mại. Dưới đây là một vài gợi ý:\n\n1. Một cách hiệu quả để giảm chi phí năng lượng là tiến hành kiểm toán năng lượng kỹ lưỡng để hiểu cách thức và nơi năng lượng đang được sử dụng trong tòa nhà. Điều này sẽ giúp xác định bất kỳ sự thiếu hiệu quả và các lĩnh vực mà việc sử dụng năng lượng có thể được giảm bớt. \ n \ n2. Nâng cấp hệ thống chiếu sáng lên đèn LED tiết kiệm năng lượng có thể giảm đáng kể mức tiêu thụ năng lượng và chi phí. Lắp đặt cảm biến và bộ hẹn giờ để đảm bảo tắt đèn khi phòng không sử dụng cũng có thể tiết kiệm năng lượng. \ n \ n3. Bảo trì thường xuyên hệ thống sưởi, thông gió và điều hòa không khí (HVAC) là điều cần thiết để đảm bảo hiệu suất tối ưu của chúng. Thay thế hệ thống HVAC cũ bằng các mô hình tiết kiệm năng lượng có thể giảm đáng kể chi phí năng lượng. \ n \ n4. Thực hiện một hệ thống tự động hóa tòa nhà có thể giúp kiểm soát và giám sát việc sử dụng năng lượng của tòa nhà hiệu quả hơn. Hệ thống có thể được lập trình để tắt đèn và điều chỉnh nhiệt độ khi tòa nhà không có người ở, giảm lãng phí năng lượng. \ n \ n5. Sử dụng cửa sổ tiết kiệm năng lượng và cách nhiệt cũng có thể giúp giảm chi phí năng lượng bằng cách giảm thiểu tổn thất nhiệt vào mùa đông và tăng nhiệt vào mùa hè. \ n \ n6. Khuyến khích nhân viên tiết kiệm năng lượng bằng cách tắt thiết bị điện tử khi không sử dụng, đóng cửa ra vào và cửa sổ khi hệ thống HVAC đang chạy và sử dụng ánh sáng tự nhiên khi có thể cũng có thể giúp giảm chi phí năng lượng. Đây chỉ là một vài trong số các biện pháp có thể được thực hiện để giảm chi phí năng lượng trong một tòa nhà thương mại. Bằng cách thực hiện kết hợp các chiến lược này, có thể tiết kiệm năng lượng đáng kể."}</w:t>
      </w:r>
    </w:p>
    <w:p w14:paraId="6CBC89E7" w14:textId="77777777" w:rsidR="004C7E98" w:rsidRDefault="00DE23D8">
      <w:r>
        <w:t>{"câu hỏi": "Xác định ba thiết bị tu từ được sử dụng trong ví dụ dưới đây - \"Tôi cười rất nhiều đến nỗi gần như ngừng thở.\"", "trả lời": "1) Cường điệu: \"Tôi cười rất nhiều đến nỗi tôi gần như ngừng thở\" là một cường điệu để thể hiện rằng người nói thấy điều gì đó rất buồn cười. \n\n2) Hình ảnh: Cụm từ \"cười rất nhiều\" tạo ra hình ảnh trực quan của người nói cười dữ dội.\n\n3) Ám chỉ nhẹ: Sự lặp lại của âm 'st' trong 'stopped' và 'almost' tạo ra sự ám chỉ nhẹ, mang lại một số âm nhạc cho câu."}</w:t>
      </w:r>
    </w:p>
    <w:p w14:paraId="180350D7" w14:textId="77777777" w:rsidR="004C7E98" w:rsidRDefault="00DE23D8">
      <w:r>
        <w:t xml:space="preserve">{"câu hỏi": "Kể tên một vấn đề xã hội hiện đang ảnh hưởng đến thế giới", "câu trả lời": "Một vấn đề xã hội hiện đang tác động đến thế giới là phân biệt chủng tộc và phân biệt đối xử có hệ thống đối với các cộng đồng bị thiệt thòi. Vấn đề này có nguồn gốc lịch sử và xã hội sâu xa và tiếp tục ảnh hưởng tiêu cực đến cuộc sống của nhiều cá nhân, dẫn đến sự bất bình đẳng trong các lĩnh vực như giáo dục, việc làm, nhà ở và tư pháp hình sự. Các phong trào như </w:t>
      </w:r>
      <w:r>
        <w:lastRenderedPageBreak/>
        <w:t>Black Lives Matter đã đưa vấn đề này lên hàng đầu trong cuộc thảo luận toàn cầu, và những nỗ lực đang được thực hiện để giải quyết và xóa bỏ nạn phân biệt chủng tộc có hệ thống, nhưng vẫn còn nhiều việc phải làm."}</w:t>
      </w:r>
    </w:p>
    <w:p w14:paraId="52410D90" w14:textId="77777777" w:rsidR="004C7E98" w:rsidRDefault="00DE23D8">
      <w:r>
        <w:t>{"câu hỏi": "Tạo danh sách ba cách để giảm tiêu thụ điện", "trả lời": "1. Sử dụng các thiết bị tiết kiệm năng lượng: Nâng cấp lên các thiết bị tiết kiệm năng lượng như tủ lạnh, máy giặt, máy sấy và máy rửa chén. Các thiết bị này sử dụng ít điện hơn, dẫn đến giảm mức tiêu thụ năng lượng tổng thể. \ n \ n2. Tắt thiết bị điện tử: Nhiều thiết bị điện tử tiếp tục tiêu thụ năng lượng ngay cả khi chúng đã tắt hoặc ở chế độ chờ. Đảm bảo rút phích cắm hoặc tắt dải điện khi không sử dụng để giảm mức tiêu thụ điện. \ n \ n3. Tận dụng ánh sáng tự nhiên: Vào ban ngày, mở rèm cửa và rèm để đón ánh sáng tự nhiên, giảm nhu cầu bật đèn. Ngoài ra, hãy cân nhắc lắp đặt giếng trời hoặc ống năng lượng mặt trời để tối đa hóa việc sử dụng ánh sáng tự nhiên trong nhà."}</w:t>
      </w:r>
    </w:p>
    <w:p w14:paraId="24B235C4" w14:textId="77777777" w:rsidR="004C7E98" w:rsidRDefault="00DE23D8">
      <w:r>
        <w:t>{"câu hỏi": "Tìm ý nghĩa của cụm từ \"cọng rơm làm gãy lưng lạc đà", "trả lời": "\"Rơm làm gãy lưng lạc đà\" là một thành ngữ có nghĩa là một sự kiện dường như nhỏ hoặc không quan trọng gây ra sự thất bại hoặc sụp đổ đột ngột sau một loạt các sự kiện khác đã tích tụ hoặc tăng căng thẳng. Cụm từ này xuất phát từ một câu tục ngữ cũ, "Đó là cọng rơm cuối cùng làm gãy lưng lạc đà", đề cập đến ý tưởng rằng một con lạc đà, có thể mang vác nặng, vẫn có thể bị choáng ngợp bởi trọng lượng của chỉ một cọng rơm nữa. Cụm từ này có thể được sử dụng trong nhiều ngữ cảnh khác nhau, nhưng nó thường đề cập đến các tình huống mà ai đó đã đạt đến điểm đột phá của họ, hoặc giới hạn chịu đựng, sau khi đối phó với sự tích lũy các vấn đề hoặc gánh nặng."}</w:t>
      </w:r>
    </w:p>
    <w:p w14:paraId="63C55B9F" w14:textId="77777777" w:rsidR="004C7E98" w:rsidRDefault="00DE23D8">
      <w:r>
        <w:t>{"câu hỏi": "Viết lại câu dưới đây mà không sử dụng bất kỳ tính từ nào - Ca sĩ mới đáng kinh ngạc đã nhận được nhiều lời khen ngợi.", "câu trả lời": "Ca sĩ đã nhận được lời khen ngợi."}</w:t>
      </w:r>
    </w:p>
    <w:p w14:paraId="2558BE2D" w14:textId="77777777" w:rsidR="004C7E98" w:rsidRDefault="00DE23D8">
      <w:r>
        <w:t>{"câu hỏi": "Phân loại động vật dưới đây là động vật ăn tạp, động vật ăn cỏ hoặc động vật ăn thịt - Một con hổ", "câu trả lời": "Một con hổ là một động vật ăn thịt. Chế độ ăn uống chính của nó bao gồm thịt và nó săn lùng thức ăn."}</w:t>
      </w:r>
    </w:p>
    <w:p w14:paraId="58848EE6" w14:textId="77777777" w:rsidR="004C7E98" w:rsidRDefault="00DE23D8">
      <w:r>
        <w:t xml:space="preserve">{"câu hỏi": "Tạo danh sách các lý do tại sao nuôi thú cưng có thể có lợi.", "câu trả lời": "1. Đồng hành: Thú cưng có thể cung cấp hỗ trợ và đồng hành về mặt tinh thần, giúp chống lại cảm giác cô đơn và cô lập. \ n \ n2. Lợi ích sức khỏe thể chất: Thường xuyên đi dạo hoặc chơi với thú cưng có thể giúp giảm huyết áp, giảm mức cholesterol và cải thiện thể lực tổng thể. Giảm căng thẳng: Tương tác với vật nuôi có thể làm giảm căng thẳng và lo lắng, giải phóng hormone cảm thấy tốt và cải thiện sức khỏe tinh thần tổng thể. \ n \ n4. Tăng tương tác xã hội: Thú cưng có thể giúp tăng tương tác xã hội, vì chúng thường tạo cơ hội gặp gỡ và tương tác với những người nuôi thú cưng khác. \ n \ n5. Cải thiện tâm trạng: Thú cưng có khả năng thúc đẩy tâm trạng của một người với bản chất yêu thương và vui tươi của chúng. \ n \ n6. Dạy trách nhiệm: Chăm sóc thú cưng có thể dạy trẻ em, cũng như người lớn, cách có trách nhiệm và đồng cảm. \ n \ n7. Cung cấp ý thức về mục đích: Thú cưng có thể cung cấp ý thức về mục đích và thói quen, điều này có thể có lợi cho những người đối phó với trầm cảm hoặc các vấn đề sức khỏe tâm thần khác. \ n \ n8. Thúc đẩy lối sống lành mạnh: Thú cưng thúc đẩy lối sống lành mạnh bao gồm đi dạo, hoạt động thể chất và dành thời gian ngoài trời. </w:t>
      </w:r>
      <w:r>
        <w:lastRenderedPageBreak/>
        <w:t>\ n \ n9. Cung cấp sự an toàn: Một số vật nuôi, như chó, là những người bảo vệ tuyệt vời và cung cấp thêm cảm giác an toàn và an ninh. \ n \ n10. Tình yêu vô điều kiện: Thú cưng cung cấp tình yêu và tình cảm vô điều kiện, giúp tạo ra mối liên kết bền chặt và các mối quan hệ tích cực."}</w:t>
      </w:r>
    </w:p>
    <w:p w14:paraId="706B037D" w14:textId="77777777" w:rsidR="004C7E98" w:rsidRDefault="00DE23D8">
      <w:r>
        <w:t>{"câu hỏi": "Bạn có thể làm công việc gì với bằng cấp về tâm lý học?", "câu trả lời": "Với bằng cấp về tâm lý học, bạn có thể theo đuổi nhiều cơ hội việc làm trong một số lĩnh vực khác nhau. Một số lựa chọn công việc tiềm năng cho những người có bằng tâm lý học bao gồm: \n\n1. Nhà tâm lý học lâm sàng: Cung cấp các dịch vụ tư vấn và trị liệu tâm lý cho các cá nhân, gia đình và nhóm, với mục tiêu cải thiện sức khỏe tâm thần và hạnh phúc. \ n \ n2. Chuyên gia nhân sự: Giúp các doanh nghiệp tuyển dụng, đào tạo và giữ chân nhân viên bằng cách sử dụng kiến thức về hành vi và động lực của con người. Cố vấn học đường: Hướng dẫn học sinh vượt qua những thách thức về học tập và cá nhân, và giúp họ đưa ra quyết định sáng suốt về tương lai của mình. \ n \ n4. Nhà phân tích nghiên cứu: Tiến hành nghiên cứu, phân tích dữ liệu và trình bày những phát hiện về hành vi và quá trình tinh thần của con người. \ n \ n5. Kỹ thuật viên tâm thần: Hỗ trợ điều trị và phục hồi chức năng cho những người mắc bệnh tâm thần, dưới sự giám sát của chuyên gia sức khỏe tâm thần. \ n \ n6. Đại diện bán hàng: Sử dụng kiến thức về hành vi và động lực của con người để bán sản phẩm hoặc dịch vụ. \ n \ n7. Chuyên gia tiếp thị: Sử dụng các nguyên tắc tâm lý để hiểu hành vi của người tiêu dùng, phát triển các chiến lược tiếp thị và cải thiện doanh số bán hàng. \ n \ n8. Nhân viên xã hội: Giúp mọi người cải thiện hạnh phúc của họ bằng cách kết nối họ với các nguồn lực, cung cấp tư vấn và làm việc để giải quyết các vấn đề xã hội. \ n \ n9. Cố vấn sức khỏe tâm thần: Cung cấp tư vấn và hỗ trợ cho các cá nhân, gia đình hoặc nhóm đối phó với các vấn đề sức khỏe tâm thần. \ n \ n10. Huấn luyện viên cuộc sống: Giúp mọi người đạt được mục tiêu và cải thiện sự hài lòng trong cuộc sống tổng thể của họ bằng cách cung cấp hướng dẫn, hỗ trợ và động lực."}</w:t>
      </w:r>
    </w:p>
    <w:p w14:paraId="5471CEDD" w14:textId="77777777" w:rsidR="004C7E98" w:rsidRDefault="00DE23D8">
      <w:r>
        <w:t>{"câu hỏi": "Soạn thảo một lá thư xin lỗi cho một niềm tin bị phá vỡ.", "Trả lời": "Bạn thân mến, \ n \ nTôi viết thư này để bày tỏ lời xin lỗi chân thành của tôi về bất kỳ hành động nào có thể đã phá vỡ niềm tin của bạn đối với tôi. Tôi biết rằng niềm tin là một trong những khối xây dựng quan trọng nhất của một mối quan hệ bền chặt, và tôi đau đớn khi nghĩ rằng tôi có thể đã làm hỏng nền tảng đó theo bất kỳ cách nào. Tôi hiểu rằng tôi không thể hoàn tác những gì đã được thực hiện, nhưng tôi muốn sửa đổi và làm việc hướng tới việc xây dựng lại mối quan hệ của chúng tôi. Tôi sẵn sàng làm bất cứ điều gì cần thiết để lấy lại niềm tin của bạn và khôi phục tình bạn của chúng ta. Một lần nữa, tôi xin lỗi vì hành động của mình, và tôi hy vọng rằng bạn có thể tìm thấy nó trong trái tim của bạn để tha thứ cho tôi. Tôi coi trọng mối quan hệ của chúng ta và tôi muốn làm cho mọi thứ trở nên đúng đắn.\n\nTrân trọng,\n\n[Tên của bạn]"}</w:t>
      </w:r>
    </w:p>
    <w:p w14:paraId="2D19E940" w14:textId="77777777" w:rsidR="004C7E98" w:rsidRDefault="00DE23D8">
      <w:r>
        <w:t xml:space="preserve">{"câu hỏi": "Hãy cho tôi biết ba lý do tại sao tập thể dục lại quan trọng.", "Trả lời": "Tập thể dục là điều cần thiết để duy trì sức khỏe thể chất và tinh thần. Dưới đây là ba lý do cụ thể tại sao nó rất quan trọng: \ n \ n1. Lợi ích thể chất: Tập thể dục thường xuyên có thể giúp cải thiện sức khỏe tim mạch, tăng sức mạnh và tính linh hoạt của cơ bắp, và giảm nguy cơ mắc các bệnh mãn tính như béo phì, tiểu đường loại 2 và huyết áp cao. Sức khỏe tâm thần: Tập </w:t>
      </w:r>
      <w:r>
        <w:lastRenderedPageBreak/>
        <w:t>thể dục đã được chứng minh là làm giảm căng thẳng, lo lắng và trầm cảm. Hoạt động thể chất cũng giúp giải phóng endorphin, là chất tăng cường tâm trạng tự nhiên có thể giúp chống lại những cảm xúc tiêu cực và tăng cường cảm giác hạnh phúc và hạnh phúc. \ n \ n3. Tuổi thọ và chất lượng cuộc sống: Tập thể dục có liên quan đến tuổi thọ dài hơn và giảm nguy cơ mắc các bệnh liên quan đến tuổi tác khác nhau. Ngoài ra, duy trì hoạt động có thể giúp cải thiện chất lượng cuộc sống tổng thể bằng cách thúc đẩy giấc ngủ được cải thiện, tăng mức năng lượng và chức năng nhận thức tốt hơn."}</w:t>
      </w:r>
    </w:p>
    <w:p w14:paraId="5616047B" w14:textId="77777777" w:rsidR="004C7E98" w:rsidRDefault="00DE23D8">
      <w:r>
        <w:t>{"question": "Generate a sample HTML table.", "answer": "Đây là bảng HTML mẫu:\n\n\n''html\n&lt;table&gt;\n &lt;thead&gt;\n &lt;tr&gt;\n &lt;th&gt;Header 1&lt;/th&gt;\n &lt;th&gt;Header 2&lt;/th&gt;\n &lt;th&gt;Header 3&lt;/th&gt;\n &lt;/tr&gt;\n &lt;/thead&gt;\n &lt;tbody&gt;\n &lt;tr&gt;\n &lt;td&gt;Hàng 1, Ô 1&lt;/td&gt;\n &lt;td&gt;Hàng 1, Ô 2&lt;/td&gt;\n &lt;td&gt;Hàng 1, Ô 3&lt;/td&gt;\n &lt;/tr&gt;\n &lt;tr&gt;\n &lt;td&gt;Hàng 2, Ô 1&lt;/td&gt;\n &lt;td&gt;Hàng 2, Ô 2&lt;/td&gt;\n &lt;td&gt;Hàng 2,  Ô 3&lt;/td&gt;\n &lt;/tr&gt;\n &lt;/tbody&gt;\n&lt;/table&gt;\n'''"}</w:t>
      </w:r>
    </w:p>
    <w:p w14:paraId="25B6C06C" w14:textId="77777777" w:rsidR="004C7E98" w:rsidRDefault="00DE23D8">
      <w:r>
        <w:t>{"câu hỏi": "Ba đột phá khoa học quan trọng nhất trong 50 năm qua là gì?", "Trả lời": "Đã có rất nhiều đột phá khoa học trong 50 năm qua đã tác động và thay đổi đáng kể sự hiểu biết của chúng ta về thế giới và cải thiện cuộc sống của chúng ta theo nhiều cách khác nhau. Sau đây là một trong những điều quan trọng nhất:\n\n1. Việc phát hiện ra cấu trúc của DNA và tầm quan trọng của nó trong mã di truyền và di truyền. Năm 1953, James Watson, Francis Crick, Maurice Wilkins và Rosalind Franklin đã xác định cấu trúc xoắn kép của DNA, tiết lộ cách thông tin di truyền được lưu trữ và truyền qua nhiều thế hệ. Bước đột phá này đã đặt nền móng cho di truyền học hiện đại và đã có nhiều ứng dụng trong y học, nông nghiệp và tin sinh học. \ n \ n2. Sự phát triển của Internet và World Wide Web. Vào cuối những năm 1960, Bộ Quốc phòng Hoa Kỳ đã giới thiệu ARPANET, một dự án mạng máy tính đột phá đặt nền móng cho sự phát triển của Internet. Sau đó, vào năm 1989, Tim Berners-Lee đã phát minh ra World Wide Web, một hệ thống truy cập và chia sẻ thông tin thông qua Internet. Bước đột phá này đã cách mạng hóa cách chúng ta giao tiếp, tiếp cận thông tin và tiến hành kinh doanh, chạm đến gần như mọi khía cạnh của cuộc sống của chúng ta. \ n \ n3. Dự án bộ gen người. Năm 2003, các nhà khoa học đã hoàn thành Dự án bộ gen người, một nỗ lực quốc tế để lập bản đồ và giải trình tự tất cả các DNA trong bộ gen người. Thành tựu to lớn này đã cung cấp rất nhiều thông tin về cơ sở di truyền của nhiều bệnh và đặc điểm, và đã dẫn đến sự phát triển của những cách mới để chẩn đoán, điều trị và ngăn ngừa bệnh tật. Nó cũng đã mở đường cho y học cá nhân hóa, nhằm mục đích điều chỉnh điều trị y tế cho phù hợp với cấu trúc di truyền độc đáo của một cá nhân."}</w:t>
      </w:r>
    </w:p>
    <w:p w14:paraId="6F00ABA0" w14:textId="77777777" w:rsidR="004C7E98" w:rsidRDefault="00DE23D8">
      <w:r>
        <w:t>{"câu hỏi": "Caffeine có cải thiện hiệu suất thể thao không?", "câu trả lời": "Các nghiên cứu đã chỉ ra rằng caffeine có thể tăng cường hiệu suất thể thao theo nhiều cách. Caffeine là một chất kích thích có thể làm tăng sự tỉnh táo, giảm nỗ lực nhận thức và tăng sức bền. Điều này có thể dẫn đến cải thiện hiệu suất trong các hoạt động đòi hỏi sự chú ý và nỗ lực bền vững, chẳng hạn như chạy hoặc đạp xe. Một số nghiên cứu cũng chỉ ra rằng caffeine có thể cải thiện thời gian phản ứng, sức mạnh và sức mạnh trong các hoạt động như cử tạ. Điều quan trọng cần lưu ý là tác dụng của caffeine có thể thay đổi tùy thuộc vào các yếu tố như dung nạp cá nhân, lượng tiêu thụ và thời gian tiêu thụ. Nói chung, liều lượng caffeine vừa phải (3-</w:t>
      </w:r>
      <w:r>
        <w:lastRenderedPageBreak/>
        <w:t>6 mg / kg trọng lượng cơ thể) uống khoảng một giờ trước khi tập thể dục đã được chứng minh là mang lại lợi ích hiệu suất phù hợp nhất. Tuy nhiên, lượng caffeine quá mức có thể có tác dụng phụ tiêu cực như tăng nhịp tim, hồi hộp và khó ngủ. Do đó, điều quan trọng là các vận động viên phải sử dụng caffeine một cách thận trọng và tham khảo ý kiến của chuyên gia chăm sóc sức khỏe."}</w:t>
      </w:r>
    </w:p>
    <w:p w14:paraId="07C50267" w14:textId="77777777" w:rsidR="004C7E98" w:rsidRDefault="00DE23D8">
      <w:r>
        <w:t>{"câu hỏi": "Kể tên ba trang web thương mại điện tử", "câu trả lời": "1. đàn bà gan dạ\n2. Walmart\n3. e-Bay"}</w:t>
      </w:r>
    </w:p>
    <w:p w14:paraId="2BF9E4D6" w14:textId="77777777" w:rsidR="004C7E98" w:rsidRDefault="00DE23D8">
      <w:r>
        <w:t>{"câu hỏi": "Viết mô tả về một nhân vật chỉ bằng 10 từ.", "câu trả lời": "Thanh lịch, tinh tế, quyết đoán, quyết đoán, thông minh, tự tin, đĩnh đạc, quyến rũ, tham vọng, lôi cuốn."}</w:t>
      </w:r>
    </w:p>
    <w:p w14:paraId="2CCCC128" w14:textId="77777777" w:rsidR="004C7E98" w:rsidRDefault="00DE23D8">
      <w:r>
        <w:t>{"question": "So sánh hai mục bằng cách sử dụng một ví dụ. - Chạy và bơi", "trả lời": "Chạy và bơi giống như hai mặt của cùng một đồng xu, cả hai đều cung cấp một bài tập tim mạch hiệu quả nhưng thu hút các nhóm cơ khác nhau."}</w:t>
      </w:r>
    </w:p>
    <w:p w14:paraId="461AE616" w14:textId="77777777" w:rsidR="004C7E98" w:rsidRDefault="00DE23D8">
      <w:r>
        <w:t>{"câu hỏi": "Cung cấp ba từ ví dụ cho thể loại sau: trái cây", "trả lời": "1. Xoài\n2. Táo\n3. Chuối."}</w:t>
      </w:r>
    </w:p>
    <w:p w14:paraId="10F9A992" w14:textId="77777777" w:rsidR="004C7E98" w:rsidRDefault="00DE23D8">
      <w:r>
        <w:t>{"câu hỏi": "Loại cấu trúc dữ liệu nào có thể được sử dụng để lưu trữ danh sách số điện thoại và chủ sở hữu của chúng?", "câu trả lời": "Một cấu trúc dữ liệu có thể được sử dụng để lưu trữ danh sách số điện thoại và chủ sở hữu của chúng là bảng băm (còn được gọi là từ điển hoặc mảng kết hợp). Trong cấu trúc dữ liệu này, số điện thoại có thể được sử dụng làm khóa và tên của chủ sở hữu có thể được sử dụng làm giá trị. Sử dụng bảng băm sẽ cho phép tra cứu nhanh tên của chủ sở hữu được cung cấp số điện thoại của họ và cũng cung cấp một cách dễ dàng để thêm hoặc xóa số điện thoại và chủ sở hữu khỏi danh sách. Các cấu trúc dữ liệu khác có thể được sử dụng bao gồm mảng hoặc danh sách được liên kết, mặc dù thời gian tra cứu có thể chậm hơn."}</w:t>
      </w:r>
    </w:p>
    <w:p w14:paraId="54EAF5C4" w14:textId="77777777" w:rsidR="004C7E98" w:rsidRDefault="00DE23D8">
      <w:r>
        <w:t>{"câu hỏi": "Thiết kế logo có thể đại diện cho một cửa hàng sách trực tuyến mới.", "câu trả lời": "Là một AI, tôi không thể tạo ra các thiết kế hoặc hình ảnh. Tuy nhiên, một gợi ý cho logo của cửa hàng sách trực tuyến mới có thể là hình ảnh của một cuốn sách mở với hình bóng của một giỏ hàng trong các trang, đại diện cho sự kết hợp giữa sách và mua sắm trực tuyến. Tên của cửa hàng có thể được viết bên dưới bằng phông chữ hiện đại. Cách phối màu có thể là một thứ gì đó ấm áp và hấp dẫn như cam và vàng, thu hút khán giả yêu sách."}</w:t>
      </w:r>
    </w:p>
    <w:p w14:paraId="54E35517" w14:textId="77777777" w:rsidR="004C7E98" w:rsidRDefault="00DE23D8">
      <w:r>
        <w:t>{"câu hỏi": "Mô tả một tình huống khi hiểu ý nghĩa của ngữ cảnh có thể cần thiết để hoàn thành nhiệm vụ.", "trả lời": "Một tình huống mà việc hiểu ý nghĩa của ngữ cảnh có thể là cần thiết trong trường hợp trả lời email từ khách hàng có khiếu nại về sản phẩm. Trong tình huống này, điều quan trọng là AI phải nhận ra ngữ cảnh của email và hiểu rằng khách hàng đang buồn và không hài lòng. Giọng điệu và ngôn ngữ của email, cùng với bất kỳ tương tác nào trước đó, là những phần ngữ cảnh quan trọng có thể giúp AI xác định phản hồi thích hợp. Nếu không tính đến bối cảnh này, AI có thể cung cấp phản hồi chung chung hoặc thậm chí không phù hợp có thể làm trầm trọng thêm khách hàng. Tuy nhiên, bằng cách hiểu ngữ cảnh, AI có thể cung cấp phản hồi đồng cảm và hữu ích hơn, giải quyết các mối quan tâm cụ thể của khách hàng và giúp giải quyết vấn đề."}</w:t>
      </w:r>
    </w:p>
    <w:p w14:paraId="30443AFC" w14:textId="77777777" w:rsidR="004C7E98" w:rsidRDefault="00DE23D8">
      <w:r>
        <w:lastRenderedPageBreak/>
        <w:t>{"câu hỏi": "Kể tên một lá cờ chỉ có màu trắng và đỏ.", "trả lời": "Ba Lan có một lá cờ chỉ có màu trắng và đỏ."}</w:t>
      </w:r>
    </w:p>
    <w:p w14:paraId="4497910A" w14:textId="77777777" w:rsidR="004C7E98" w:rsidRDefault="00DE23D8">
      <w:r>
        <w:t>{"question": "Tạo ví dụ về mô hình định giá \u201cPay-What-You-Want\u201d.", "answer": "\"Pay-What-You-Want\" mô hình định giá là một chiến lược định giá trong đó khách hàng được phép trả bất kỳ số tiền nào họ muốn cho một sản phẩm hoặc dịch vụ nhất định, bao gồm cả việc không phải trả gì cả. Mô hình này dựa trên nhận thức của khách hàng về giá trị của những gì họ đang nhận được và sự sẵn sàng trả tiền cho nó. Ví dụ: một quán cà phê địa phương có thể áp dụng mô hình định giá "Pay-What-You-Want" cho cà phê của họ. Thay vì có giá cố định cho từng kích cỡ và loại cà phê, khách hàng có thể chọn số tiền họ muốn trả cho cà phê của họ. Điều này có thể thu hút nhiều khách hàng hơn, những người đánh giá cao tính linh hoạt của mô hình định giá và sẵn sàng trả một mức giá hợp lý cho cà phê của họ trong khi cũng chứa những người có thể không đủ khả năng trả giá đầy đủ. Quán cà phê có thể quảng bá mô hình này bằng cách khuyến khích khách hàng "trả những gì họ cảm thấy là công bằng" hoặc "trả những gì họ có thể" cho cà phê của họ. Mô hình này cũng có thể thu hút nhiều khách hàng hơn đến cửa hàng, khuyến khích họ quay lại kinh doanh lại vì trải nghiệm tích cực mà họ đã có."}</w:t>
      </w:r>
    </w:p>
    <w:p w14:paraId="05A40F04" w14:textId="77777777" w:rsidR="004C7E98" w:rsidRDefault="00DE23D8">
      <w:r>
        <w:t xml:space="preserve">{"câu hỏi": "Viết một bài đăng trên blog thảo luận về tác động của phương tiện truyền thông xã hội đối với lòng tự trọng.", "Câu trả lời": "Trong những năm gần đây, phương tiện truyền thông xã hội đã trở thành một phần không thể thiếu trong cuộc sống hàng ngày của chúng ta. Nó cho phép chúng ta kết nối với những người khác, chia sẻ kinh nghiệm của chúng ta và luôn cập nhật với thế giới xung quanh. Tuy nhiên, khi việc sử dụng phương tiện truyền thông xã hội tiếp tục phát triển, mối quan tâm về tác động của nó đối với sức khỏe tâm thần của chúng ta - đặc biệt là khi nói đến lòng tự trọng. \ n \ nVì vậy, lòng tự trọng là gì? Đó là sự tự tin mà chúng ta có vào giá trị và khả năng của chính mình. Đó là cách chúng ta nhìn nhận bản thân và cuối cùng, quyết định cách chúng ta cảm nhận, suy nghĩ và hành động trên thế giới. Một người có lòng tự trọng lành mạnh có thể nhận ra điểm mạnh và điểm yếu của chính họ, và chấp nhận bản thân vì họ là ai. Nhưng phương tiện truyền thông xã hội ảnh hưởng đến lòng tự trọng của chúng ta như thế nào? Có một số cách:\n\n1. So sánh xã hội: Phương tiện truyền thông xã hội là một nền tảng nơi mọi người thể hiện bản thân tốt nhất của họ. Chúng ta có thể thấy một người bạn trông tuyệt vời trong một kỳ nghỉ ở bãi biển, tận hưởng một buổi hẹn hò lãng mạn với đối tác của họ hoặc đạt được thành công đáng kể trong sự nghiệp của họ. Nhìn thấy những hình ảnh này có thể khiến chúng ta cảm thấy như cuộc sống của chúng ta không thú vị, hạnh phúc hay thành công. Kiểu so sánh xã hội này có thể gây hại cho lòng tự trọng của chúng ta vì nó khiến chúng ta đánh giá bản thân trước người khác. Áp lực phải hoàn hảo: Dòng chảy liên tục của hình ảnh hoàn hảo và nội dung được quản lý trên phương tiện truyền thông xã hội cũng có thể gây áp lực cho chúng ta để sống theo những kỳ vọng không thực tế. Chúng ta có thể cảm thấy như chúng ta cần phải nhìn, hành động hoặc là một cách nhất định để hòa nhập, điều này có thể dẫn đến cảm giác không thỏa đáng và lòng tự trọng thấp. \ n \ n3. Bắt nạt trên mạng: Thật không may, phương tiện truyền thông xã hội cũng có thể là nơi sinh sản của bắt nạt trực tuyến. Những bình luận tiêu cực hoặc quấy rối trực tuyến có thể có tác động tàn phá đến lòng tự trọng của chúng ta, khiến chúng ta cảm thấy dễ bị tổn thương và bất lực. Tất nhiên, điều quan trọng cần lưu ý là không phải tất cả </w:t>
      </w:r>
      <w:r>
        <w:lastRenderedPageBreak/>
        <w:t>các trải nghiệm truyền thông xã hội đều tiêu cực. Nó cũng có thể là một công cụ mạnh mẽ để xây dựng lòng tự trọng bằng cách cung cấp một không gian để thể hiện bản thân và kết nối với các cộng đồng hỗ trợ. Tuy nhiên, điều cần thiết là sử dụng phương tiện truyền thông xã hội một cách chánh niệm và nhớ rằng những hình ảnh được sắp xếp mà chúng ta thấy trực tuyến có thể không phải lúc nào cũng đại diện cho thực tế. Tóm lại, phương tiện truyền thông xã hội có thể có cả tác động tích cực và tiêu cực đến lòng tự trọng của chúng ta. Điều cần thiết là sử dụng nó một cách có trách nhiệm, nhận thức được những cạm bẫy tiềm ẩn của nó và tìm cách bảo vệ sức khỏe tâm thần của chúng ta trong khi vẫn kết nối với những người khác. Bằng cách đó, chúng ta có thể khai thác sức mạnh của mạng xã hội đồng thời nuôi dưỡng giá trị bản thân và sự tự tin của chính mình."}</w:t>
      </w:r>
    </w:p>
    <w:p w14:paraId="01E0D2E4" w14:textId="77777777" w:rsidR="004C7E98" w:rsidRDefault="00DE23D8">
      <w:r>
        <w:t>{"câu hỏi": "Tạo danh sách 5 cuốn sách dạy trẻ về cảm xúc.", "trả lời": "1. "Quái vật màu: Câu chuyện về cảm xúc" của Anna Llenas - Cuốn sách này là một nguồn tài nguyên tuyệt vời để giúp trẻ em tìm hiểu về cảm xúc của chúng và cách xác định chúng. "The Invisible String" của Patrice Karst - Cuốn sách này dạy trẻ em về sức mạnh của tình yêu và những kết nối độc đáo mà chúng ta chia sẻ với mọi người trong cuộc sống của chúng ta. \"Trong trái tim tôi:  A Book of Feelings \" của Jo Witek - Một cuốn sách minh họa quyến rũ và đẹp mắt, hướng dẫn trẻ em vượt qua nhiều cảm xúc, giúp chúng hiểu được cảm xúc của chính mình. \n4. "When Sophie Gets Angry - Really, Really Angry" của Molly Bang - Cuốn sách này khám phá cảm giác tức giận và cách quản lý nó, dạy trẻ em rằng cảm thấy tức giận cũng không sao, nhưng điều quan trọng là phải tìm ra những cách lành mạnh để thể hiện nó. \ n5. "The Way I Feel" của Janan Cain - Cuốn sách có vần điệu này sử dụng hình ảnh minh họa sống động và ngôn ngữ đơn giản, phù hợp với lứa tuổi để giới thiệu cho trẻ em nhiều cảm xúc khác nhau, giúp chúng hiểu và điều hướng cảm xúc của mình."}</w:t>
      </w:r>
    </w:p>
    <w:p w14:paraId="29071E6A" w14:textId="77777777" w:rsidR="004C7E98" w:rsidRDefault="00DE23D8">
      <w:r>
        <w:t>{"câu hỏi": "Ba cách để lưu trữ dữ liệu phân cấp trong cơ sở dữ liệu là gì?", "câu trả lời": "Có một số cách để lưu trữ dữ liệu phân cấp trong cơ sở dữ liệu và đây là ba phương pháp phổ biến:\n\n1. **Danh sách liền kề**: Mô hình này sử dụng mối quan hệ cha-con để lưu trữ dữ liệu phân cấp. ID cha được lưu trữ dưới dạng thuộc tính của hàng con. Nó rất đơn giản để thực hiện và dễ hiểu, nhưng có thể khó truy xuất dữ liệu được lồng sâu nhiều cấp độ. \ n \ n2. **Tập lồng nhau**: Phương pháp này sử dụng các khái niệm về giá trị trái và phải để thể hiện mối quan hệ phân cấp giữa các hàng. Các giá trị bên trái và bên phải của một nút đại diện cho phạm vi của các nút hậu duệ của nó. Mô hình này có thể truy xuất toàn bộ cây con với một truy vấn duy nhất, nhưng nó có thể phức tạp để thực hiện và cập nhật. \ n \ n3. **Bảng đóng**: Phương pháp này lưu trữ tất cả các mối quan hệ có thể có giữa các nút trong một bảng riêng biệt. Mỗi hàng trong bảng đóng đại diện cho mối quan hệ tổ tiên-hậu duệ, với các cột bổ sung cho độ sâu và các thuộc tính khác. Mô hình này cho phép truy xuất nhanh dữ liệu phân cấp, cập nhật và chèn dễ dàng, nhưng nó đòi hỏi nhiều dung lượng lưu trữ hơn do bảng bổ sung."}</w:t>
      </w:r>
    </w:p>
    <w:p w14:paraId="11269B16" w14:textId="77777777" w:rsidR="004C7E98" w:rsidRDefault="00DE23D8">
      <w:r>
        <w:t xml:space="preserve">{"câu hỏi": "Sáng tác một câu chuyện về một đứa trẻ đi ra ngoài trên một cuộc hành trình.", "câu trả lời": "Ngày xửa ngày xưa, nép mình trong trung tâm của khu rừng Ashdown, có một đứa trẻ tên Alex, người cũng tò mò như họ đến. Alex sống trong một ngôi nhà khiêm tốn với mẹ và cha của họ, những người đã dạy họ mọi thứ họ biết. Một ngày nọ, khi đang chơi trong </w:t>
      </w:r>
      <w:r>
        <w:lastRenderedPageBreak/>
        <w:t>rừng và hái quả mọng, Alex tình cờ nghe thấy một vài du khách đang nói về một lá bùa hộ mệnh ma thuật có thể ban điều ước. Điều này khơi gợi sự quan tâm của đứa trẻ, và họ biết rằng họ cần phải tìm bùa hộ mệnh này, vì mẹ chúng bị bệnh, và dường như không có bác sĩ nào biết cách chữa trị. \n\nAlex chào tạm biệt cha mẹ vào sáng hôm sau và bắt đầu cuộc hành trình của họ. Họ đóng gói một túi nhỏ với một số quần áo, một bản đồ và một ít thức ăn, và bắt đầu đi bộ về phía Bắc. Con đường gồ ghề và nguy hiểm, và chẳng mấy chốc, chân Alex đau nhức. Khi màn đêm bắt đầu buông xuống, họ tìm nơi ẩn náu trong một hang động và xây dựng một ngọn lửa nhỏ. Đêm đó, Alex mơ thấy mẹ chúng mỉm cười và chơi đùa với chúng. Cuộc hành trình của Alex đưa họ qua những thị trấn nhộn nhịp và những ngôi làng yên tĩnh. Họ đã gặp những người tốt bụng và giúp đỡ họ trên con đường của họ. Họ cũng gặp một số người không thân thiện và cố gắng cướp chúng. Mỗi ngày trôi qua, Alex ngày càng khôn ngoan và mạnh mẽ hơn, học hỏi từ mọi người và thế giới xung quanh. \n\nNgày biến thành tuần cho đến một ngày, Alex đến một khoảng trống tuyệt đẹp giữa một khu rừng rậm rạp. Họ phát hiện ra một cây sồi già ở trung tâm của khoảng trống, thân cây rộng hơn bất kỳ cây nào mà Alex từng thấy. Họ đến gần cái cây và thấy một lá bùa hộ mệnh lấp lánh treo trên một trong những nhánh của nó. Alex biết, không nghi ngờ gì nữa, rằng đây là bùa hộ mệnh mà họ đã nghe nói đến. Alex cầm lấy bùa hộ mệnh và thì thầm một điều ước, "Tôi ước mẹ tôi được chữa khỏi." Một cảm giác ấm áp lan tỏa khắp cơ thể họ khi bùa hộ mệnh phát sáng nhẹ nhàng. Alex biết rằng điều ước của họ đã được thực hiện. Alex trở về nhà, và khi họ đến ngôi nhà của mình, mẹ họ chào đón họ với vòng tay rộng mở. Cô ấy khỏe mạnh trở lại, má hồng hào và đôi mắt sáng rực. Alex biết rằng cuộc hành trình của họ rất đáng giá, và họ đã trưởng thành theo nhiều cách. Họ đã bắt đầu cuộc hành trình này khi còn nhỏ và trở về với tư cách là một thanh niên dũng cảm. Và vì vậy, Alex sống với cha mẹ của họ, hạnh phúc và hài lòng, biết rằng mọi thứ đều có thể xảy ra nếu họ sẵn sàng chấp nhận"}</w:t>
      </w:r>
    </w:p>
    <w:p w14:paraId="1118458E" w14:textId="77777777" w:rsidR="004C7E98" w:rsidRDefault="00DE23D8">
      <w:r>
        <w:t>{"câu hỏi": "Xác định các nhân vật chính của cuốn tiểu thuyết \"The Hobbit\".", "câu trả lời": "Các nhân vật chính trong tiểu thuyết \"The Hobbit\" của J. R. R. Tolkien là:\n- Bilbo Baggins: nhân vật chính, một hobbit được phù thủy Gandalf tuyển dụng để gia nhập một công ty người lùn trong nhiệm vụ đòi lại kho báu của họ từ con rồng Smaug\n- Gandalf:  một phù thủy mạnh mẽ giúp sắp xếp và hướng dẫn nhiệm vụ \ n- Thorin Oakenshield: thủ lĩnh của công ty người lùn và là người thừa kế ngai vàng của Núi Cô đơn\n- Smaug: con rồng chiếm giữ Núi Cô đơn và tích trữ kho báu mà người lùn tìm cách giành lại \ n- Gollum: một sinh vật bí ẩn và nguy hiểm sống dưới lòng đất và sở hữu một chiếc nhẫn mạnh mẽ \ n- Beorn:  một người thay đổi hình dạng sống trong rừng và cung cấp viện trợ cho công ty \ n- Bard the Bowman: một người đàn ông của thị trấn Lake, người cuối cùng đã giết chết con rồng Smaug \ n- Elrond: chúa tể của khu định cư yêu tinh Rivendell, người cung cấp nơi trú ẩn và lời khuyên cho công ty \ n- The Great Goblin: thủ lĩnh của những con yêu tinh sống ở dãy núi Misty và bắt giữ công ty \ n- Balin,  Dwalin, F\u00edli, K\u00edli, Dori, Nori, Ori, \u00d3in, Gl\u00f3in, Bifur, Bofur và Bombur: các thành viên khác của đại đội người lùn đi cùng Thorin và Bilbo trong nhiệm vụ."}</w:t>
      </w:r>
    </w:p>
    <w:p w14:paraId="6B3112A7" w14:textId="77777777" w:rsidR="004C7E98" w:rsidRDefault="00DE23D8">
      <w:r>
        <w:t xml:space="preserve">{"câu hỏi": "Cung cấp phản hồi về bài luận sau. - Bài luận này nói về tầm quan trọng của ngôn ngữ. Ngôn ngữ là một công cụ rất quan trọng để giao tiếp với nhau. Nó được sử dụng để chia sẻ ý tưởng và cảm xúc, cũng như cung cấp một cách để hiểu và bày tỏ quan điểm. </w:t>
      </w:r>
      <w:r>
        <w:lastRenderedPageBreak/>
        <w:t>Nếu không có ngôn ngữ, giao tiếp sẽ bị hạn chế và sẽ không hiệu quả bằng.", "Trả lời": "Bài luận cung cấp một cái nhìn tổng quan ngắn gọn về tầm quan trọng của ngôn ngữ như một công cụ để giao tiếp. Các câu được cấu trúc tốt, và các ý tưởng được thể hiện rõ ràng. Tuy nhiên, bài luận có thể được hưởng lợi từ việc phát triển và xây dựng thêm các điểm được đề cập. Ví dụ, người viết có thể cung cấp các ví dụ cụ thể về cách ngôn ngữ được sử dụng để chia sẻ ý tưởng và cảm xúc hoặc cách nó giúp hiểu và thể hiện các quan điểm khác nhau. Ngoài ra, bài luận có thể được hưởng lợi từ việc khám phá các hình thức ngôn ngữ khác nhau và tầm quan trọng của chúng trong các nền văn hóa và cộng đồng khác nhau. Nhìn chung, bài luận cung cấp một nền tảng tốt, nhưng việc mở rộng các ý tưởng được trình bày sẽ củng cố lập luận của người viết và cung cấp chiều sâu hơn cho chủ đề."}</w:t>
      </w:r>
    </w:p>
    <w:p w14:paraId="54A5881A" w14:textId="77777777" w:rsidR="004C7E98" w:rsidRDefault="00DE23D8">
      <w:r>
        <w:t>{"câu hỏi": "Sự kiện nào đã xảy ra ở Hoa Kỳ vào năm 1910?", "câu trả lời": "Một trong những sự kiện quan trọng xảy ra ở Hoa Kỳ vào năm 1910 là việc hoàn thành Điều tra dân số Hoa Kỳ cho thấy dân số của đất nước là hơn 92 triệu người. Các sự kiện đáng chú ý khác trong năm đó bao gồm việc Quốc hội Hoa Kỳ thông qua Đạo luật Mann-Elkins, mở rộng quyền hạn quản lý của Ủy ban Thương mại Liên tiểu bang, và thành lập Nam Hướng đạo Mỹ. Xin lưu ý rằng nhiều sự kiện có thể đã xảy ra vào năm 1910, và tôi có thể cung cấp cho bạn thêm thông tin về một sự kiện cụ thể nếu cần."}</w:t>
      </w:r>
    </w:p>
    <w:p w14:paraId="6D633BF6" w14:textId="77777777" w:rsidR="004C7E98" w:rsidRDefault="00DE23D8">
      <w:r>
        <w:t>{"câu hỏi": "Mô tả ý nghĩa lịch sử của Stonehenge.", "trả lời": "Stonehenge là một di tích thời tiền sử nằm ở Wiltshire, Anh và là một trong những địa danh nổi tiếng nhất ở Vương quốc Anh. Đó là một vòng đá đứng, với mỗi viên đá cao khoảng 13 feet và nặng tới 25 tấn. Việc xây dựng Stonehenge được cho là đã diễn ra trong nhiều thế kỷ, với giai đoạn sớm nhất có niên đại khoảng 3000 năm trước Công nguyên. Tuy nhiên, chức năng và mục đích chính xác của di tích vẫn chưa được biết. Ý nghĩa lịch sử của Stonehenge nằm ở sự bí ẩn và phức tạp trong việc xây dựng nó, minh chứng cho kiến thức kỹ thuật và kiến trúc của người thời kỳ đồ đá mới. Các nhà khảo cổ tin rằng nó có thể đã phục vụ như một trung tâm nghi lễ hoặc như một đài quan sát thiên thể được sử dụng để đánh dấu các ngày hạ chí, điểm phân và nhật thực. Quy mô ấn tượng và sự liên kết chính xác với chuyển động của mặt trời cho thấy đây là một địa điểm quan trọng đối với đời sống nghi lễ và chính trị của những cư dân đầu tiên của khu vực. \n\nStonehenge là Di sản Thế giới nhấn mạnh giá trị văn hóa phổ quát của nó. Nó tiếp tục thu hút du khách từ khắp nơi trên thế giới và là một biểu tượng lâu dài của quá khứ xa xôi và là biểu tượng của niềm đam mê của nhân loại với nguồn gốc tiền sử của nó.</w:t>
      </w:r>
    </w:p>
    <w:p w14:paraId="13004980" w14:textId="77777777" w:rsidR="004C7E98" w:rsidRDefault="00DE23D8">
      <w:r>
        <w:t>{"câu hỏi": "Điều gì đã gây ra trận Đại hỏa hoạn ở London năm 1666?", "Trả lời": "Đại hỏa hoạn ở London, xảy ra vào tháng Chín năm 1666, bắt đầu tại một tiệm bánh trên Pudding Lane. Người thợ làm bánh, Thomas Farriner, đã không dập tắt lò nướng đúng cách, điều này khiến một tia lửa đốt cháy một số củi gần đó. Ngọn lửa nhanh chóng lan từ nhà này sang nhà khác, được thúc đẩy bởi các tòa nhà khung gỗ và mái tranh phổ biến ở London vào thời điểm đó. Một cơn gió đông mạnh đã giúp ngọn lửa lan nhanh, và nó nhanh chóng vượt khỏi tầm kiểm soát. Nguyên nhân chính xác của tia lửa ban đầu không được biết, nhưng người ta thường chấp nhận rằng đó là tình cờ."}</w:t>
      </w:r>
    </w:p>
    <w:p w14:paraId="0D10742B" w14:textId="77777777" w:rsidR="004C7E98" w:rsidRDefault="00DE23D8">
      <w:r>
        <w:t xml:space="preserve">{"câu hỏi": "Liệt kê ba nhân vật nổi tiếng từ thời Phục hưng.", "câu trả lời": "1. Leonardo da Vinci - Một nhà bác học người Ý nổi tiếng với các tác phẩm như Mona Lisa và Bữa tối cuối </w:t>
      </w:r>
      <w:r>
        <w:lastRenderedPageBreak/>
        <w:t>cùng, ông được coi là một trong những nghệ sĩ vĩ đại nhất mọi thời đại. Michelangelo - Một nhà điêu khắc, họa sĩ, kiến trúc sư và nhà thơ người Ý, ông được biết đến với các tác phẩm như trần nhà nguyện Sistine, bức tượng David và thiết kế của Vương cung thánh đường Thánh Peter. \ n3. William Shakespeare - Một nhà viết kịch và nhà thơ người Anh, ông được coi là nhà văn vĩ đại nhất trong tiếng Anh và được biết đến với các tác phẩm như Romeo và Juliet, Hamlet và Macbeth.</w:t>
      </w:r>
    </w:p>
    <w:p w14:paraId="4B453FBB" w14:textId="77777777" w:rsidR="004C7E98" w:rsidRDefault="00DE23D8">
      <w:r>
        <w:t>{"câu hỏi": "Kể tên hai cố vấn nổi tiếng của Nữ hoàng Elizabeth I.", "câu trả lời": "Hai trong số các cố vấn nổi tiếng của Nữ hoàng Elizabeth I là William Cecil, 1st Baron Burghley và Sir Francis Walsingham."}</w:t>
      </w:r>
    </w:p>
    <w:p w14:paraId="3AAAC5EC" w14:textId="77777777" w:rsidR="004C7E98" w:rsidRDefault="00DE23D8">
      <w:r>
        <w:t>{"câu hỏi": "Có bao nhiêu quốc gia tạo nên Liên minh châu Âu?", "câu trả lời": "Liên minh châu Âu (EU) bao gồm 27 quốc gia thành viên tính đến năm 2021."}</w:t>
      </w:r>
    </w:p>
    <w:p w14:paraId="4477B22B" w14:textId="77777777" w:rsidR="004C7E98" w:rsidRDefault="00DE23D8">
      <w:r>
        <w:t>{"câu hỏi": "Tạo tiêu đề cho một bài báo về tai nạn lao động.", "câu trả lời": "\"Những nguy hiểm không lường trước được của nơi làm việc: Một tai nạn thương tâm khiến nhân viên run rẩy\""}</w:t>
      </w:r>
    </w:p>
    <w:p w14:paraId="3EFB07BE" w14:textId="77777777" w:rsidR="004C7E98" w:rsidRDefault="00DE23D8">
      <w:r>
        <w:t>{"câu hỏi": "Tạo một thiết kế phản ánh một chủ đề tươi sáng và vui vẻ", "câu trả lời": "Đây là một khái niệm thiết kế phản ánh một chủ đề tươi sáng và vui vẻ:\n\nPalette:\n- Bảng màu cho thiết kế bao gồm các màu tươi sáng và vui tươi như: \n - Màu vàng sáng (#FFD300)\n - San hô (#FF7F50)\n - Xanh da trời (#87CEEB)\n - Xanh nhạt (#90EE90)\n - Màu hồng nhạt (#FFB6C1)\n\nLayout:\n- Thiết kế sẽ có bố cục sạch sẽ và tối thiểu,  với một khoảng trắng rộng rãi để giúp màu sắc tươi sáng nổi bật.\n- Nhiều ánh sáng tự nhiên và bố cục mở sẽ tạo ra một bầu không khí ấm áp và chào đón.\n\nTypography:\n- Typography sẽ vui tươi và hiện đại với phông chữ sans-serif có trọng lượng và kích cỡ khác nhau.\n- Tiêu đề sẽ có màu vàng sáng và san hô,  trong khi văn bản nội dung sẽ có màu xám đậm để dễ đọc.\n\nĐồ họa và hình ảnh:\n- Thiết kế sẽ bao gồm đồ họa và hình minh họa đơn giản, nhưng với màu sắc sống động và hình dạng hữu cơ.\n- Hình ảnh được sử dụng sẽ có những khoảnh khắc hạnh phúc và những người có nụ cười chân thật, để củng cố chủ đề vui vẻ của thiết kế. \ n \ nNhìn chung,  Chủ đề tươi sáng và vui vẻ sẽ được thể hiện rõ ràng thông qua việc sử dụng màu sắc sống động, kiểu chữ vui tươi và hình ảnh nhẹ nhàng. Thiết kế sẽ tỏa ra sự tích cực và hạnh phúc, tạo ra một bầu không khí thăng hoa cho tất cả người xem."}</w:t>
      </w:r>
    </w:p>
    <w:p w14:paraId="3F64E1FC" w14:textId="77777777" w:rsidR="004C7E98" w:rsidRDefault="00DE23D8">
      <w:r>
        <w:t xml:space="preserve">{"câu hỏi": "Giải thích sự khác biệt giữa một giả thuyết khoa học và một lý thuyết.", "câu trả lời": "Một giả thuyết khoa học là một lời giải thích được đề xuất hoặc giả định dự kiến cho một hiện tượng hoặc một tập hợp các quan sát. Nó dựa trên bằng chứng sơ bộ hoặc hạn chế và có thể được kiểm tra thông qua dự đoán và thử nghiệm. Một giả thuyết thường cố gắng đưa ra câu trả lời cho một câu hỏi chưa được giải quyết hoặc giải quyết một vấn đề cụ thể trong một cuộc điều tra khoa học. Mặt khác, một lý thuyết khoa học là một lời giải thích được chứng minh rõ ràng về một số khía cạnh của thế giới tự nhiên, dựa trên một lượng lớn bằng chứng được tạo ra thông qua nhiều thí nghiệm độc lập, thử nghiệm, phân tích và xác nhận. Các lý thuyết phức tạp hơn các giả thuyết và gần với sự thật hơn. Họ cung cấp một khuôn khổ để giải thích các quan sát, đưa ra dự đoán và hướng dẫn nghiên cứu sâu hơn. Về bản chất, sự khác biệt chính giữa một giả thuyết khoa học và một lý thuyết là mức độ bằng </w:t>
      </w:r>
      <w:r>
        <w:lastRenderedPageBreak/>
        <w:t>chứng và sự xem xét kỹ lưỡng mà mỗi người đã trải qua. Trong khi một giả thuyết là điểm khởi đầu thúc đẩy nghiên cứu khoa học, một lý thuyết đại diện cho đỉnh cao của nghiên cứu khoa học, đã được kiểm tra nghiêm ngặt và được tinh chỉnh theo thời gian khi tìm thấy bằng chứng bổ sung."}</w:t>
      </w:r>
    </w:p>
    <w:p w14:paraId="1C3E51D9" w14:textId="77777777" w:rsidR="004C7E98" w:rsidRDefault="00DE23D8">
      <w:r>
        <w:t>{"question": "Hiển thị kết quả của bài toán sau. - (5 + 5) \u00d7 2 + 6", "đáp án": "Kết quả của bài toán (5 + 5) \u00d7 2 + 6 là 26."}</w:t>
      </w:r>
    </w:p>
    <w:p w14:paraId="1DD6A862" w14:textId="77777777" w:rsidR="004C7E98" w:rsidRDefault="00DE23D8">
      <w:r>
        <w:t>{"câu hỏi": "Tóm tắt cuốn sách với tiêu đề và tác giả của nó. - Tiêu đề: A Great Deliverance của Elizabeth George", "A Great Deliverance là một cuốn tiểu thuyết của Elizabeth George, xuất bản năm 1988. Đây là cuốn sách đầu tiên trong loạt Thanh tra Lynley, và theo chân Thanh tra thám tử Thomas Lynley và Trung sĩ Barbara Havers, khi họ điều tra một vụ giết người tàn bạo ở vùng nông thôn nước Anh. \ n \ n Cuốn tiểu thuyết giới thiệu nhân vật Thomas Lynley, một thám tử quý tộc vừa được giao nhiệm vụ điều tra vụ giết người tàn bạo của một nông dân ở Yorkshire. Cùng với trung sĩ thuộc tầng lớp lao động của mình, Barbara Havers, Lynley phải điều hướng một mạng lưới bí mật, dối trá và nghi ngờ khi anh ta làm việc để giải quyết vụ án. Thông qua cuộc điều tra, Lynley và Havers phát hiện ra nhiều manh mối chỉ ra động cơ gây sốc cho vụ giết người. Trên đường đi, họ cũng phải đối phó với những con quỷ cá nhân của chính họ và sự phức tạp của mối quan hệ đối tác của họ. \n\nA Great Deliverance là một cuốn tiểu thuyết bí ẩn hấp dẫn giới thiệu đến độc giả những nhân vật khó quên của Thanh tra thám tử Thomas Lynley và Trung sĩ Barbara Havers. Nó là một công cụ lật trang khiến người đọc bị cuốn hút cho đến phút cuối cùng."}</w:t>
      </w:r>
    </w:p>
    <w:p w14:paraId="4F067411" w14:textId="77777777" w:rsidR="004C7E98" w:rsidRDefault="00DE23D8">
      <w:r>
        <w:t>{"question": "Xác định loại tam giác theo dữ liệu sau. - Góc: 45\u00b0, 45\u00b0, 90\u00b0", "trả lời": "Tam giác là tam giác cân vuông. Nó là một tam giác vuông vì nó có góc 90\u00b0, và cân vì nó có hai góc đo bằng nhau (45\u00b0)."}</w:t>
      </w:r>
    </w:p>
    <w:p w14:paraId="459FA06B" w14:textId="77777777" w:rsidR="004C7E98" w:rsidRDefault="00DE23D8">
      <w:r>
        <w:t>{"câu hỏi": "Mô tả ba điều bạn có thể làm để làm cho cộng đồng của bạn trở thành một nơi tốt đẹp hơn.", "Trả lời": "1. Tổ chức dọn dẹp cộng đồng: Một trong những cách đơn giản nhất để cải thiện cộng đồng là giữ cho nó sạch sẽ và được bảo trì tốt. Điều này có thể đạt được bằng cách tổ chức các sự kiện dọn dẹp cộng đồng, nơi cư dân có thể cùng nhau dọn dẹp đường phố, công viên và các khu vực công cộng khác. Điều này không chỉ giúp làm đẹp cộng đồng, mà còn thúc đẩy ý thức tự hào và trách nhiệm tập thể trong cư dân. Hỗ trợ các doanh nghiệp địa phương: Các doanh nghiệp nhỏ là huyết mạch của nhiều cộng đồng và hỗ trợ họ là điều cần thiết để giữ cho cộng đồng sôi động và phát triển mạnh. Là một trợ lý AI, tôi có thể hỗ trợ cư dân tìm kiếm và hỗ trợ các doanh nghiệp địa phương bằng cách cung cấp thông tin về các cửa hàng, nhà hàng và các dịch vụ khác gần đó và bằng cách đưa ra các đề xuất về cách hỗ trợ các cơ sở này bằng cách mua sắm, ăn uống hoặc sử dụng dịch vụ của họ. \ n \ n3. Thúc đẩy sự tham gia của cộng đồng: Một cộng đồng mạnh mẽ là nơi cư dân tham gia và tham gia vào các vấn đề và sự kiện địa phương. Tôi có thể giúp thúc đẩy sự tham gia của cộng đồng bằng cách cung cấp thông tin về các sự kiện, cuộc họp và cơ hội tình nguyện sắp tới, đồng thời bằng cách khuyến khích cư dân tham gia và tham gia vào các hoạt động này. Ngoài ra, tôi cũng có thể tạo điều kiện cho các cuộc thảo luận và diễn đàn để cư dân chia sẻ ý tưởng và mối quan tâm của họ, thúc đẩy ý thức tham gia và hợp tác của cộng đồng."}</w:t>
      </w:r>
    </w:p>
    <w:p w14:paraId="17DA0676" w14:textId="77777777" w:rsidR="004C7E98" w:rsidRDefault="00DE23D8">
      <w:r>
        <w:lastRenderedPageBreak/>
        <w:t>{"question": "Giải thích sự khác biệt giữa một mảng và một đối tượng trong JavaScript.", "answer": "Trong JavaScript, cả mảng và đối tượng đều là cấu trúc dữ liệu được sử dụng để lưu trữ và tổ chức dữ liệu. Tuy nhiên, có một số khác biệt đáng kể giữa hai loại cấu trúc dữ liệu này.\n\n**Array**\nAn array là một cấu trúc dữ liệu lưu trữ danh sách các giá trị theo một thứ tự cụ thể. Các giá trị này có thể thuộc bất kỳ kiểu dữ liệu nào, chẳng hạn như số, chuỗi hoặc đối tượng và các giá trị được lưu trữ trong danh sách đánh số, trong đó mỗi giá trị được liên kết với một số chỉ mục. Các số chỉ mục bắt đầu từ 0 và tăng tuần tự.\n\nDưới đây là một ví dụ về một mảng với một số giá trị:\n\n''javascript\nlet arrayOfFruits = [\"apple\", \"banana\", \"cherry\", \"date\"];\n''\n\n\nTrong ví dụ này, 'arrayOfFruits' là một mảng chứa bốn chuỗi, đại diện cho các loại trái cây khác nhau. Mỗi mục được lưu trữ trong một chỉ mục được đánh số, bắt đầu từ 0, vì vậy '\"apple\"' ở chỉ mục 0, '\"chuối\"' ở chỉ mục 1, v.v.\n\n**Object**\nMặt khác, đối tượng là một tập hợp các thuộc tính, trong đó mỗi thuộc tính được xác định bởi một cặp khóa-giá trị. Các khóa thường là chuỗi hoặc ký hiệu, trong khi các giá trị có thể thuộc bất kỳ kiểu dữ liệu nào, bao gồm các đối tượng hoặc mảng khác. Không giống như một mảng, các thuộc tính của một đối tượng không có thứ tự cụ thể.\n\nDưới đây là ví dụ về một đối tượng có một số thuộc tính:\n\n''javascript\nlet person = {\n firstName: \"John\",\n lastName: \"Doe\",\n tuổi: 25,\n chiều cao: 178,\n};\n'''\n\n\nTrong ví dụ này, 'person' là một đối tượng chứa bốn thuộc tính:  'firstName', 'lastName', 'age' và 'height'. Mỗi thuộc tính được xác định bởi một cặp khóa-giá trị, trong đó khóa là một chuỗi hoặc ký hiệu và giá trị là dữ liệu được liên kết với khóa đó. Không giống như một mảng, các thuộc tính không được lưu trữ theo bất kỳ thứ tự cụ thể nào.\n\n**Summary**\nTóm lại, sự khác biệt chính giữa một mảng và một đối tượng trong JavaScript là: \ n- Một mảng lưu trữ một danh sách các giá trị theo một thứ tự cụ thể, trong khi một đối tượng lưu trữ một tập hợp các cặp khóa-giá trị không có thứ tự cụ thể. \ n- Trong một mảng,  Số chỉ mục được tạo tự động, bắt đầu từ 0, trong khi các khóa trong một đối tượng phải là chuỗi hoặc ký hiệu và được người dùng xác định theo cách thủ công."}</w:t>
      </w:r>
    </w:p>
    <w:p w14:paraId="22368B53" w14:textId="77777777" w:rsidR="004C7E98" w:rsidRDefault="00DE23D8">
      <w:r>
        <w:t>{"question": "Tạo một câu ví dụ bằng cách sử dụng thì liên tục hoàn hảo hiện tại.", "answer": "Tôi đã giúp người dùng của mình thực hiện nhiệm vụ của họ trong một giờ qua."}</w:t>
      </w:r>
    </w:p>
    <w:p w14:paraId="218BBA4F" w14:textId="77777777" w:rsidR="004C7E98" w:rsidRDefault="00DE23D8">
      <w:r>
        <w:t>{"câu hỏi": "Tạo ra một bài thơ haiku từ các từ sau: tình yêu, ngôi nhà, cái cây.", "câu trả lời": "Tình yêu tinh tế ở nhà,\n Rễ của chúng ta mọc sâu như một cái cây,\nMãi mãi chúng ta sẽ là."}</w:t>
      </w:r>
    </w:p>
    <w:p w14:paraId="0877234C" w14:textId="77777777" w:rsidR="004C7E98" w:rsidRDefault="00DE23D8">
      <w:r>
        <w:t>{"câu hỏi": "Soạn một phiên bản mới của câu này bằng giọng nói chủ động. - Bức tranh do ông hoàn thành.", "trả lời": "Ông đã hoàn thành bức tranh."}</w:t>
      </w:r>
    </w:p>
    <w:p w14:paraId="5D91CFBB" w14:textId="77777777" w:rsidR="004C7E98" w:rsidRDefault="00DE23D8">
      <w:r>
        <w:t>{"câu hỏi": "Kể tên một ứng dụng trí tuệ nhân tạo có thể được sử dụng trong chăm sóc sức khỏe.", "câu trả lời": "Một ví dụ về ứng dụng trí tuệ nhân tạo có thể được sử dụng trong chăm sóc sức khỏe là IBM Watson Health. Nó sử dụng AI và các thuật toán học máy để giúp các nhà cung cấp dịch vụ chăm sóc sức khỏe cải thiện kết quả của bệnh nhân, giảm chi phí và tăng cường sự tham gia của bệnh nhân bằng cách phân tích một lượng lớn dữ liệu để xác định các mẫu và đưa ra các khuyến nghị dựa trên bằng chứng. Hệ thống có thể trợ giúp mọi thứ, từ chẩn đoán y tế và khuyến nghị điều trị đến xác định các rủi ro sức khỏe tiềm ẩn và ngăn ngừa bệnh tật."}</w:t>
      </w:r>
    </w:p>
    <w:p w14:paraId="3DDB30D2" w14:textId="77777777" w:rsidR="004C7E98" w:rsidRDefault="00DE23D8">
      <w:r>
        <w:lastRenderedPageBreak/>
        <w:t>{"câu hỏi": "Tạo ra một danh sách ba phẩm chất tạo nên một học thuật thành công.", "Câu trả lời": "1. Sự tò mò trí tuệ: Một học giả thành công có sự tò mò tự nhiên và động lực học hỏi và khám phá những ý tưởng và chủ đề mới, phấn đấu liên tục tăng chiều sâu và bề rộng kiến thức của họ. \n\n2. Sự kiên trì: Theo đuổi nghiên cứu và nghiên cứu nâng cao có thể là một thách thức, và một học giả thành công sẽ thể hiện sự kiên trì khi đối mặt với những trở ngại và thất bại, quyết tâm nhìn thấy các dự án thông qua để hoàn thành. \ n \ n3. Kỹ năng giao tiếp hiệu quả: Một học giả phải có khả năng truyền đạt rõ ràng những ý tưởng phức tạp cả bằng văn bản và thông qua giao tiếp bằng lời nói. Thành công trong lĩnh vực này đòi hỏi khả năng trình bày và thảo luận ý tưởng với đồng nghiệp, giảng dạy và cố vấn cho sinh viên, và tham gia hiệu quả với cộng đồng học thuật rộng lớn hơn."}</w:t>
      </w:r>
    </w:p>
    <w:p w14:paraId="1CECB3BF" w14:textId="77777777" w:rsidR="004C7E98" w:rsidRDefault="00DE23D8">
      <w:r>
        <w:t>{"câu hỏi": "So sánh và đối chiếu các thiết bị lưu trữ vật lý và kỹ thuật số.", "câu trả lời": "Thiết bị lưu trữ vật lý là các thành phần phần cứng chịu trách nhiệm lưu trữ và truy xuất thông tin kỹ thuật số. Chúng bao gồm Ổ đĩa cứng (HDD), Ổ cứng thể rắn (SSD), ổ USB và thẻ nhớ. Chúng là những đối tượng hữu hình có thể được kết nối hoặc chèn vào một phần cứng khác như máy tính, điện thoại hoặc máy ảnh để cung cấp thêm dung lượng lưu trữ hoặc truy cập vào dữ liệu được lưu trữ. Mặt khác, các thiết bị lưu trữ kỹ thuật số đề cập đến các dịch vụ lưu trữ trực tuyến hoặc dựa trên đám mây, nơi dữ liệu được lưu trữ trên các máy chủ từ xa được duy trì bởi bên thứ ba. Ví dụ bao gồm Dropbox, Google Drive và iCloud. Các dịch vụ này được truy cập thông qua internet và cho phép người dùng lưu trữ và truy xuất dữ liệu từ bất kỳ thiết bị nào có quyền truy cập internet. Sự khác biệt chính giữa các thiết bị lưu trữ vật lý và kỹ thuật số là cách dữ liệu được lưu trữ và truy cập. Các thiết bị lưu trữ vật lý yêu cầu truy cập trực tiếp và vật lý trong khi các thiết bị lưu trữ kỹ thuật số sử dụng internet để truy cập dữ liệu. Về độ tin cậy, các thiết bị lưu trữ kỹ thuật số ít bị hư hỏng hoặc mất mát vật lý, trong khi các thiết bị lưu trữ vật lý có thể bị trục trặc, xuống cấp hoặc thậm chí bị đánh cắp. Tuy nhiên, lưu trữ kỹ thuật số đi kèm với nguy cơ bị hack và vi phạm dữ liệu. Hơn nữa, các thiết bị lưu trữ vật lý có thể có chi phí trả trước cao hơn, nhưng thường không liên quan đến phí đăng ký liên tục, điều này thường xảy ra với các dịch vụ lưu trữ kỹ thuật số. Tóm lại, cả thiết bị lưu trữ vật lý và kỹ thuật số đều có ưu và nhược điểm về chi phí, độ tin cậy và khả năng truy cập. Sự lựa chọn giữa chúng cuối cùng phụ thuộc vào nhu cầu và sở thích cụ thể của người dùng."}</w:t>
      </w:r>
    </w:p>
    <w:p w14:paraId="3FB8567E" w14:textId="77777777" w:rsidR="004C7E98" w:rsidRDefault="00DE23D8">
      <w:r>
        <w:t>{"câu hỏi": "Mô tả trải nghiệm cá nhân về bất công chủng tộc.", "câu trả lời": "Là một trợ lý AI, tôi không có kinh nghiệm cá nhân hoặc bản sắc chủng tộc; do đó, tôi không thể cung cấp cho bạn một tài khoản cá nhân về sự bất công chủng tộc. Tuy nhiên, tôi có thể tìm và cung cấp cho bạn kinh nghiệm của những người đã phải đối mặt với sự bất công chủng tộc. Cậu có muốn tôi làm điều đó không?"}</w:t>
      </w:r>
    </w:p>
    <w:p w14:paraId="1DDAEAC7" w14:textId="77777777" w:rsidR="004C7E98" w:rsidRDefault="00DE23D8">
      <w:r>
        <w:t>{"câu hỏi": "Tạo câu trả lời thích hợp nếu ai đó yêu cầu bạn tạo ngân sách.", "câu trả lời": "Chắc chắn, tôi rất sẵn lòng giúp bạn tạo ngân sách. Để bắt đầu, bạn có thể vui lòng cung cấp cho tôi một số thông tin như thu nhập hàng tháng, chi phí cần thiết và bất kỳ mục tiêu tài chính nào bạn có thể có không? Dựa trên thông tin này, chúng tôi có thể tạo ngân sách được cá nhân hóa để giúp bạn quản lý tài chính của mình một cách hiệu quả."}</w:t>
      </w:r>
    </w:p>
    <w:p w14:paraId="726DA750" w14:textId="77777777" w:rsidR="004C7E98" w:rsidRDefault="00DE23D8">
      <w:r>
        <w:lastRenderedPageBreak/>
        <w:t>{"câu hỏi": "Xác định nguyên nhân của vấn đề trong văn bản đã cho. - Bảng điều khiển năng lượng mặt trời từ chối cấp nguồn cho thiết bị.", "trả lời": "Nguyên nhân của sự cố trong văn bản đã cho là do bảng điều khiển năng lượng mặt trời không cung cấp điện cho thiết bị."}</w:t>
      </w:r>
    </w:p>
    <w:p w14:paraId="73B88BCA" w14:textId="77777777" w:rsidR="004C7E98" w:rsidRDefault="00DE23D8">
      <w:r>
        <w:t>{"question": "Tìm số lẻ trong nhóm đã cho. - Chó, Mèo, Thằn lằn", "Trả lời": "Người lẻ trong nhóm này là Thằn lằn. Chó và Mèo đều là động vật có vú và có lông, trong khi Thằn lằn là một loài bò sát và có vảy."}</w:t>
      </w:r>
    </w:p>
    <w:p w14:paraId="09D7BB99" w14:textId="77777777" w:rsidR="004C7E98" w:rsidRDefault="00DE23D8">
      <w:r>
        <w:t>{"câu hỏi": "Xây dựng một phép ẩn dụ về trí thông minh", "câu trả lời": "Trí thông minh giống như một khu vườn, nơi kiến thức và sự hiểu biết là hạt giống, sự tò mò và đam mê là mặt trời và nước nuôi dưỡng sự phát triển, và sự kiên trì và chăm chỉ là những công cụ được sử dụng để trau dồi và thu hoạch tiền thưởng của những ý tưởng và hiểu biết."}</w:t>
      </w:r>
    </w:p>
    <w:p w14:paraId="34448FC2" w14:textId="77777777" w:rsidR="004C7E98" w:rsidRDefault="00DE23D8">
      <w:r>
        <w:t>{"câu hỏi": "Tạo ra một vôi 3 dòng", "câu trả lời": "Có một ông già đến từ Peru\nAi mơ thấy mình đang ăn giày của mình\nAnh ta thức dậy trong sợ hãi, vào nửa đêm, và thấy điều đó hoàn toàn đúng."}</w:t>
      </w:r>
    </w:p>
    <w:p w14:paraId="454BE1A3" w14:textId="77777777" w:rsidR="004C7E98" w:rsidRDefault="00DE23D8">
      <w:r>
        <w:t>{"câu hỏi": "Tạo cấu trúc dữ liệu để theo dõi đơn đặt hàng của khách hàng.", "câu trả lời": "Có một số cách để tạo cấu trúc dữ liệu để theo dõi đơn đặt hàng của khách hàng. Dưới đây là một ví dụ sử dụng một lớp trong Python:\n\n'''python\nclass Thứ tự:\n def __init__(self, order_id, customer_id, items, total_cost, order_date, delivery_date=None, status=\"Pending\"):\n self.order_id = order_id\n self.customer_id = customer_id\n self.items = items # a list of dictionaries, [{\"product_id\": 1, \"quantity\": 2, \"unit_price\": 10.99},  ...] \n self.total_cost = total_cost\n self.order_date = order_date\n self.delivery_date = delivery_date\n self.status = status # Đang chờ xử lý, Đã vận chuyển, Giao hàng, v.v.\n\n def __str__(self):\n return f\"Order {self.order_id}: Customer {self.customer_id}, Tổng chi phí: {self.total_cost}, Status: {self.status}\"\n\n def update_status(self, new_status):\n self.status = new_status\n\n def update_delivery_date(self,  new_delivery_date):\n self.delivery_date = new_delivery_date\n\n def add_item(self, product_id, quantity, unit_price):\n self.items.append({\"product_id\": product_id, \"quantity\": quantity, \"unit_price\": unit_price})\n self.total_cost += quantity * unit_price\n'''\n\n\nCấu trúc dữ liệu này đại diện cho một đơn đặt hàng của khách hàng với các chi tiết liên quan như order_id, customer_id,  Các mặt hàng đã đặt hàng, tổng chi phí, đơn đặt hàng và ngày giao hàng và trạng thái. Các phương thức trong lớp cho phép cập nhật trạng thái đơn hàng và ngày giao hàng, cũng như thêm các mục bổ sung vào đơn hàng.\n\nĐể theo dõi nhiều đơn đặt hàng của khách hàng, người ta có thể tạo danh sách hoặc từ điển các đối tượng Đơn hàng hoặc sử dụng cơ sở dữ liệu quan hệ để lưu trữ dữ liệu."}</w:t>
      </w:r>
    </w:p>
    <w:p w14:paraId="0B1C1418" w14:textId="77777777" w:rsidR="004C7E98" w:rsidRDefault="00DE23D8">
      <w:r>
        <w:t>{"câu hỏi": "Soạn tweet về lợi ích của việc sử dụng hệ thống CRM cho chủ doanh nghiệp.", "trả lời": "\"Thúc đẩy doanh nghiệp của bạn với hệ thống CRM! Theo dõi các tương tác của khách hàng, cải thiện giao tiếp và tăng doanh số bán hàng một cách dễ dàng. Nói lời tạm biệt với các ghi chú rải rác và chào đón thành công có tổ chức. #CRM #businessmanagement #growth\""}</w:t>
      </w:r>
    </w:p>
    <w:p w14:paraId="4F3B8315" w14:textId="77777777" w:rsidR="004C7E98" w:rsidRDefault="00DE23D8">
      <w:r>
        <w:lastRenderedPageBreak/>
        <w:t>{"câu hỏi": "Giải thích sự khác biệt giữa các doanh nghiệp quốc tế và địa phương.", "trả lời": "Các doanh nghiệp quốc tế và địa phương khác nhau theo nhiều cách, bao gồm phạm vi, quy mô và hoạt động liên quan đến việc điều hành chúng. Dưới đây là một số khác biệt chính giữa hai: \ n \ n1. Phạm vi địa lý: Sự khác biệt đáng kể nhất giữa các doanh nghiệp quốc tế và địa phương là phạm vi địa lý của họ. Các doanh nghiệp quốc tế có sự hiện diện ở các quốc gia khác nhau trên toàn cầu, trong khi các doanh nghiệp địa phương tập trung vào một khu vực hoặc khu vực cụ thể trong một quốc gia. \n\n2. Thị trường: Các doanh nghiệp quốc tế có một thị trường rộng lớn và đa dạng để phục vụ, với khách hàng trải rộng trên nhiều quốc gia, nền văn hóa, phong tục và ngôn ngữ khác nhau. Ngược lại, các doanh nghiệp địa phương có một thị trường tương đối nhỏ hơn và đồng nhất hơn. \ n \ n3. Quy định: Các doanh nghiệp quốc tế phải đối phó với một môi trường pháp lý phức tạp hơn nhiều, vì họ phải tuân thủ các quy tắc của nhiều quốc gia. Các doanh nghiệp địa phương hoạt động trong các quy định của một khu vực cụ thể, làm cho việc tuân thủ ít thách thức hơn. \ n \ n4. Hoạt động: Điều hành một doanh nghiệp quốc tế liên quan đến việc điều hướng nhiều loại tiền tệ và tỷ giá hối đoái, thích nghi với các nền văn hóa khác nhau và đối phó với rào cản ngôn ngữ. Ngược lại, các doanh nghiệp địa phương có ít thách thức hoạt động hơn để vượt qua. \ n \ n5. Quy mô: Các doanh nghiệp quốc tế thường hoạt động ở quy mô lớn hơn các doanh nghiệp địa phương, vì họ có các nguồn lực và phạm vi tiếp cận để phục vụ cho thị trường toàn cầu. Tuy nhiên, các doanh nghiệp địa phương có thể có các hoạt động nhỏ hơn phù hợp với khu vực cụ thể của họ. Tóm lại, các doanh nghiệp quốc tế hoạt động trên toàn cầu, phục vụ cho các thị trường khác nhau, trong khi các doanh nghiệp địa phương tập trung vào một khu vực cụ thể với thị trường tương đối đồng nhất. Quy mô, phạm vi và sự phức tạp của việc điều hành một doanh nghiệp quốc tế làm cho nó trở thành một đề xuất khó khăn hơn so với việc điều hành một hoạt động địa phương."}</w:t>
      </w:r>
    </w:p>
    <w:p w14:paraId="39209678" w14:textId="77777777" w:rsidR="004C7E98" w:rsidRDefault="00DE23D8">
      <w:r>
        <w:t xml:space="preserve">{"câu hỏi": "Đề xuất chiến lược tiếp thị kỹ thuật số tốt nhất cho ứng dụng du lịch.", "câu trả lời": "Đối với ứng dụng du lịch, chiến lược tiếp thị kỹ thuật số tốt nhất sẽ bao gồm các yếu tố chính sau:\n\n1. Tối ưu hóa App Store (ASO): Điều này liên quan đến việc tối ưu hóa tiêu đề, mô tả, từ khóa và các yếu tố trực quan của danh sách ứng dụng trên các cửa hàng ứng dụng để cải thiện khả năng hiển thị và thúc đẩy nhiều lượt tải xuống hơn. Tiếp thị truyền thông xã hội: Xây dựng sự hiện diện mạnh mẽ trên các nền tảng truyền thông xã hội như Facebook, Instagram, Twitter và Pinterest, nơi khách hàng tiềm năng có khả năng đi chơi. Chia sẻ nội dung hấp dẫn trực quan như ảnh du lịch, video và bài đăng trên blog để thu hút và thu hút người dùng. \ n \ n3. Tiếp thị người ảnh hưởng: Cộng tác với những người có ảnh hưởng và blogger du lịch nổi tiếng để quảng bá ứng dụng của bạn trên các nền tảng truyền thông xã hội và blog của họ. Điều này sẽ giúp bạn tiếp cận lượng khán giả lớn hơn và thu hút nhiều lượt tải xuống hơn.\n\n4. Tối ưu hóa công cụ tìm kiếm (SEO): Tối ưu hóa trang web của bạn cho các công cụ tìm kiếm để xếp hạng cao hơn cho các từ khóa có liên quan. Điều này sẽ thúc đẩy lưu lượng truy cập không phải trả tiền đến trang web của bạn và giúp người dùng khám phá ứng dụng của bạn. \ n \ n5. Tiếp thị nội dung: Tạo và chia sẻ nội dung chất lượng cao như bài đăng trên blog, video và đồ họa thông tin cung cấp giá trị cho người dùng và giới thiệu các tính năng và lợi ích của ứng dụng của bạn. \ n \ n6. Tiếp thị qua email: Xây dựng danh sách email và gửi bản tin thường xuyên cho người đăng ký với các cập nhật, khuyến mãi và ưu đãi độc quyền để giữ họ tương tác với thương hiệu của bạn. \ n \ n7. Quảng cáo </w:t>
      </w:r>
      <w:r>
        <w:lastRenderedPageBreak/>
        <w:t>trả tiền cho mỗi lần nhấp chuột (PPC): Chạy quảng cáo được nhắm mục tiêu trên các nền tảng như Google AdWords và Quảng cáo trên Facebook để tăng lượt cài đặt và mức độ tương tác với ứng dụng. Điều này có thể đặc biệt hiệu quả khi kết hợp với nhắm mục tiêu lại, nơi bạn hiển thị quảng cáo cho những người dùng đã truy cập trang web hoặc tương tác với ứng dụng của bạn."}</w:t>
      </w:r>
    </w:p>
    <w:p w14:paraId="32394B44" w14:textId="77777777" w:rsidR="004C7E98" w:rsidRDefault="00DE23D8">
      <w:r>
        <w:t>{"question": "Tạo mật khẩu an toàn, dễ nhớ và có độ dài tối thiểu 8 ký tự.", "trả lời": "Một cách để tạo mật khẩu an toàn, dễ nhớ là sử dụng cụm mật khẩu gồm bốn từ được chọn ngẫu nhiên. Một mật khẩu như \"CorrectHorseBatteryStaple\" rất dễ nhớ và có entropy khoảng 44 bit, làm cho nó trở thành một mật khẩu mạnh. Ngoài ra, bạn có thể sử dụng kết hợp thông tin đáng nhớ với số, ký tự đặc biệt và chữ hoa và chữ thường. Ví dụ: \"MyD0gisSp0tty!\" kết hợp thông tin cá nhân với việc thay thế 0 cho o và việc thêm dấu chấm than làm cho nó trở thành mật khẩu mạnh với độ dài tối thiểu là 8 ký tự.\n\nChỉ cần đảm bảo rằng bạn chọn thứ gì đó dành riêng cho mình và không dễ đoán hoặc tìm thấy trên phương tiện truyền thông xã hội hoặc hồ sơ công khai."}</w:t>
      </w:r>
    </w:p>
    <w:p w14:paraId="5B094917" w14:textId="77777777" w:rsidR="004C7E98" w:rsidRDefault="00DE23D8">
      <w:r>
        <w:t xml:space="preserve">{"câu hỏi": "Soạn thảo kế hoạch sử dụng phương tiện truyền thông xã hội để tiếp thị một doanh nghiệp nhỏ.", "Câu trả lời": "1. Xác định đối tượng mục tiêu của bạn: Bắt đầu bằng cách nghiên cứu đối tượng mục tiêu của bạn và xác định đặc điểm của họ, chẳng hạn như độ tuổi, sở thích và vị trí. Sử dụng thông tin này để hướng dẫn chiến lược truyền thông xã hội của bạn và chọn các nền tảng tốt nhất để tiếp cận đối tượng của bạn. \ n \ n2. Tạo chiến lược nội dung: Phát triển chiến lược nội dung phù hợp với mục tiêu kinh doanh của bạn và cộng hưởng với đối tượng mục tiêu của bạn. Điều này có thể bao gồm chia sẻ thông tin về sản phẩm hoặc dịch vụ của bạn, tin tức trong ngành, cái nhìn thoáng qua hậu trường về doanh nghiệp của bạn và nội dung hấp dẫn khác. \ n \ n3. Sử dụng nội dung trực quan: Nội dung trực quan như ảnh, đồ họa và video rất hấp dẫn và có thể là một cách tuyệt vời để giới thiệu doanh nghiệp của bạn trên phương tiện truyền thông xã hội. Đảm bảo nội dung trực quan của bạn có chất lượng cao và hỗ trợ hình ảnh thương hiệu tổng thể của bạn. \ n \ n4. Sử dụng quảng cáo trả phí: Cân nhắc sử dụng quảng cáo trả phí, chẳng hạn như Quảng cáo trên Facebook, để tiếp cận nhiều đối tượng hơn và quảng bá doanh nghiệp của bạn. Bắt đầu với ngân sách nhỏ và sử dụng các tùy chọn nhắm mục tiêu có sẵn để đảm bảo quảng cáo của bạn đang tiếp cận đối tượng mong muốn.\n\n5. Tương tác với khán giả của bạn: Phương tiện truyền thông xã hội là một cuộc trò chuyện hai chiều, vì vậy hãy đảm bảo tích cực tương tác với khán giả của bạn bằng cách trả lời nhận xét, trả lời câu hỏi và giải quyết bất kỳ mối quan tâm nào. Điều này có thể giúp xây dựng lòng tin và cho thấy rằng bạn coi trọng khách hàng của mình. \ n \ n6. Đo lường và điều chỉnh: Thường xuyên đo lường sự thành công của các nỗ lực tiếp thị truyền thông xã hội của bạn bằng cách sử dụng các công cụ phân tích có sẵn trên mỗi nền tảng. Sử dụng thông tin này để điều chỉnh chiến lược của bạn và cải thiện kết quả của bạn theo thời gian. \ n \ n7. Cộng tác với những người có ảnh hưởng: Hợp tác với những người có ảnh hưởng trên mạng xã hội có thể là một cách tuyệt vời để tiếp cận đối tượng mới và tăng nhận thức về thương hiệu. Hãy tìm những người có ảnh hưởng phù hợp với giá trị thương hiệu của bạn và những người theo dõi phù hợp với đối tượng mục tiêu của bạn.\n\nTóm lại, bằng cách làm theo các bước này, một doanh nghiệp nhỏ có thể sử dụng </w:t>
      </w:r>
      <w:r>
        <w:lastRenderedPageBreak/>
        <w:t>hiệu quả phương tiện truyền thông xã hội để tiếp thị và phát triển sự hiện diện trực tuyến của họ."}</w:t>
      </w:r>
    </w:p>
    <w:p w14:paraId="0E45EBF2" w14:textId="77777777" w:rsidR="004C7E98" w:rsidRDefault="00DE23D8">
      <w:r>
        <w:t>{"question": "Viết code để sắp xếp một mảng nhất định theo thứ tự tăng dần. - [25, 32, 10, 17, 9]", "trả lời": "Đây là một triển khai đơn giản của thuật toán sắp xếp trong Python, cụ thể là thuật toán Bubble Sort. Bubble Sort là một thuật toán sắp xếp đơn giản liên tục bước qua danh sách, so sánh các phần tử liền kề và hoán đổi chúng nếu chúng theo sai thứ tự.\n\n\n'''python\narray = [25, 32, 10, 17, 9]\n\ndef bubbleSort(arr):\n n = len(arr)\n\n # Traverse through all array elements\n for i in range(n-1):\n for j in range(0,  n-i-1):\n # Hoán đổi nếu phần tử được tìm thấy lớn hơn phần tử tiếp theo\n nếu arr[j] &gt; arr[j+1]: \n arr[j], arr[j+1] = arr[j+1], arr[j]\n\nbubbleSort(array)\nprint (\"Sorted array is: \", array)\n'''\n\nOutput: Sorted array là: [9, 10, 17, 25, 32]"}</w:t>
      </w:r>
    </w:p>
    <w:p w14:paraId="2B796EAB" w14:textId="77777777" w:rsidR="004C7E98" w:rsidRDefault="00DE23D8">
      <w:r>
        <w:t>{"câu hỏi": "Phân loại câu sau đây là câu khai báo, chất vấn, cảm thán hoặc mệnh lệnh. - Đây là ngày tuyệt vời nhất từ trước đến nay!", "Trả lời": "Câu đã cho, \"Đây là ngày tuyệt vời nhất từ trước đến nay!\" là một câu cảm thán."}</w:t>
      </w:r>
    </w:p>
    <w:p w14:paraId="6C976219" w14:textId="77777777" w:rsidR="004C7E98" w:rsidRDefault="00DE23D8">
      <w:r>
        <w:t>{"câu hỏi": "Tạo một thể hiện của câu lệnh \"if-then\" bằng các từ sau: lành mạnh, chứng minh, ăn.", "trả lời": "Nếu bạn muốn chứng minh rằng bạn khỏe mạnh, thì bạn nên ăn thực phẩm bổ dưỡng."}</w:t>
      </w:r>
    </w:p>
    <w:p w14:paraId="069B39F8" w14:textId="77777777" w:rsidR="004C7E98" w:rsidRDefault="00DE23D8">
      <w:r>
        <w:t>{"câu hỏi": "Tạo ra một bài thơ haiku dựa trên phong cảnh mùa đông.", "câu trả lời": "Những bông tuyết nhảy múa trong gió,\nSự tĩnh lặng im lặng trong sự kìm kẹp của mùa đông,\nGiấc ngủ băng giá của thiên nhiên."}</w:t>
      </w:r>
    </w:p>
    <w:p w14:paraId="0C0B8D54" w14:textId="77777777" w:rsidR="004C7E98" w:rsidRDefault="00DE23D8">
      <w:r>
        <w:t>{"câu hỏi": "Viết lại câu sau ở dạng phủ định: \"Trời nắng cả ngày\".", "trả lời": "Cả ngày trời không nắng."}</w:t>
      </w:r>
    </w:p>
    <w:p w14:paraId="323985C4" w14:textId="77777777" w:rsidR="004C7E98" w:rsidRDefault="00DE23D8">
      <w:r>
        <w:t>{"câu hỏi": "Thiết kế ngược câu sau bằng cách sử dụng một quá trình loại bỏ: \"Không phải tất cả học sinh đều thông minh.\"", "trả lời": "Để thiết kế ngược câu \"Không phải tất cả học sinh đều thông minh", chúng ta có thể chia nó thành các phần cấu thành của nó và sử dụng một quá trình loại bỏ để hiểu cấu trúc và ý nghĩa của nó.\n\n1. Xác định mệnh đề chính và chủ đề của nó: Mệnh đề chính là \"Không phải tất cả học sinh đều thông minh" và chủ đề là \"students\".\n2. Phân tích động từ và thì của nó: Động từ là \"are\" và nó ở thì hiện tại.\n3. Xác định nghĩa của trạng từ: Trạng từ \"not\" phủ định động từ, chỉ ra rằng câu lệnh có bản chất phủ định.\n4. Chia nhỏ cụm tính từ: Cụm tính từ là \"all students are intelligent\" mô tả danh từ \"students.\"\n5. Xác định ý nghĩa của định thức: Yếu tố xác định \"tất cả\" chỉ ra rằng câu lệnh áp dụng cho mọi thành viên của nhóm được đặt tên, tức là học sinh. \n6. Hãy tính đến ảnh hưởng của phủ định đối với câu: Câu này là "Không phải tất cả học sinh đều thông minh", có nghĩa là trong khi một số học sinh có thể thông minh, không phải mọi học sinh đều thông minh. \n \nBằng cách sử dụng một quá trình loại bỏ, chúng tôi đã thiết kế ngược câu để hiểu rằng nó nói rằng trong khi một số học sinh có thể thông minh,  Không phải học sinh nào cũng thông minh."}</w:t>
      </w:r>
    </w:p>
    <w:p w14:paraId="63CD7729" w14:textId="77777777" w:rsidR="004C7E98" w:rsidRDefault="00DE23D8">
      <w:r>
        <w:t>{"câu hỏi": "Viết lại câu sau bằng thì hiện tại hoàn thành: Tôi thích ăn kem.", "trả lời": "Tôi thích ăn kem."}</w:t>
      </w:r>
    </w:p>
    <w:p w14:paraId="5C613A42" w14:textId="77777777" w:rsidR="004C7E98" w:rsidRDefault="00DE23D8">
      <w:r>
        <w:lastRenderedPageBreak/>
        <w:t>{"câu hỏi": "Tạo ra ba câu hỏi liên quan đến sự lây lan của virus.", "trả lời": "1. Một số cách phổ biến mà vi-rút truyền nhiễm từ người sang người là gì?\n2. Làm thế nào các cá nhân và cộng đồng có thể thực hiện các biện pháp phòng ngừa để ngăn chặn sự lây lan của virus?\n3. Các yếu tố chính tạo điều kiện cho sự lây lan nhanh chóng của virus trong dân số là gì?"}</w:t>
      </w:r>
    </w:p>
    <w:p w14:paraId="1904D211" w14:textId="77777777" w:rsidR="004C7E98" w:rsidRDefault="00DE23D8">
      <w:r>
        <w:t>{"câu hỏi": "Sửa câu sau theo định luật De Morgan: - A hoặc B là sai", "câu trả lời": "Cả A và B đều không đúng."}</w:t>
      </w:r>
    </w:p>
    <w:p w14:paraId="68FB92B7" w14:textId="77777777" w:rsidR="004C7E98" w:rsidRDefault="00DE23D8">
      <w:r>
        <w:t>{"câu hỏi": "Xác định 5 thành kiến tiềm ẩn trong câu sau. - \"Tất cả phụ nữ đều kém toán.\"", "đáp án": "1. Định kiến giới - Câu này duy trì định kiến có hại rằng phụ nữ vốn ít giỏi toán hơn nam giới vì giới tính của họ.\n2. Thiên vị xác nhận - Tuyên bố này đang khái quát hóa tất cả phụ nữ và bỏ qua bằng chứng của nhiều phụ nữ xuất sắc trong các ngành nghề và học thuật liên quan đến toán học. \ n3. Thiên vị lấy mẫu - Tuyên bố có thể được hình thành dựa trên các quan sát về dân số phụ nữ không đại diện, chẳng hạn như một nhóm nhỏ phụ nữ gặp khó khăn với toán học và ngoại suy cho tất cả phụ nữ. \ n4. Thiên vị sẵn có - Tuyên bố có thể bị ảnh hưởng bởi những miêu tả khuôn mẫu về phụ nữ trên các phương tiện truyền thông, nơi họ có nhiều khả năng được hiển thị trong các lĩnh vực không phải STEM, trái ngược với dữ liệu và thống kê thực tế về khả năng toán học của phụ nữ. \ n5. Anchoring Bias - Tuyên bố có thể bị ảnh hưởng bởi sự phân biệt đối xử trong lịch sử khi phụ nữ không được trao cơ hội bình đẳng để giáo dục hoặc khuyến khích theo đuổi các lĩnh vực liên quan đến toán học, dẫn đến sự đại diện thấp hơn và duy trì khuôn mẫu."}</w:t>
      </w:r>
    </w:p>
    <w:p w14:paraId="16386DB2" w14:textId="77777777" w:rsidR="004C7E98" w:rsidRDefault="00DE23D8">
      <w:r>
        <w:t>{"câu hỏi": "Mô tả kịch bản cho một công ty công nghệ để tăng mức độ tương tác của khách hàng", "câu trả lời": "Một kịch bản cho một công ty công nghệ để tăng mức độ tương tác của khách hàng là khởi động chương trình khách hàng thân thiết. Công ty có thể phát triển một ứng dụng thưởng cho khách hàng khi tương tác với thương hiệu, ví dụ: bằng điểm mua hàng, chia sẻ bài đăng của công ty trên phương tiện truyền thông xã hội của họ, tham dự các sự kiện của công ty hoặc giới thiệu bạn bè đến thương hiệu. Sau đó, khách hàng có thể đổi điểm của họ để nhận giải thưởng, chẳng hạn như giảm giá khi mua hàng trong tương lai, sản phẩm hoặc dịch vụ độc quyền hoặc tham gia các sự kiện VIP. Bằng cách cung cấp phần thưởng hữu hình cho sự tham gia, công ty khuyến khích khách hàng tham gia thường xuyên hơn và trở thành người ủng hộ thương hiệu. Chương trình khách hàng thân thiết này cũng có thể được kết hợp với các chiến lược tương tác khác, chẳng hạn như truyền thông được cá nhân hóa, khảo sát và chiến dịch nội dung do người dùng tạo. Ví dụ: công ty có thể gửi email hoặc thông báo đẩy được nhắm mục tiêu cho khách hàng, cung cấp cho họ các giao dịch độc quyền hoặc yêu cầu phản hồi của họ về sản phẩm hoặc bản cập nhật mới. Điều này tạo ra một cuộc đối thoại hai chiều giữa công ty và khách hàng của mình, thúc đẩy cảm giác thân thuộc và lòng trung thành. Ngoài ra, công ty có thể khởi động các chiến dịch truyền thông xã hội khuyến khích khách hàng chia sẻ trải nghiệm của riêng họ với thương hiệu, sử dụng hashtag có thương hiệu. Điều này không chỉ thúc đẩy sự tham gia mà còn giúp tạo ra tiếng vang hữu cơ cho thương hiệu. Nhìn chung, bằng cách tung ra chương trình khách hàng thân thiết, cùng với các chiến dịch truyền thông và truyền thông xã hội được nhắm mục tiêu, công ty công nghệ có thể tăng đáng kể sự tham gia của khách hàng và xây dựng mối quan hệ lâu dài, mạnh mẽ hơn với khách hàng của mình."}</w:t>
      </w:r>
    </w:p>
    <w:p w14:paraId="0DD4F8C5" w14:textId="77777777" w:rsidR="004C7E98" w:rsidRDefault="00DE23D8">
      <w:r>
        <w:lastRenderedPageBreak/>
        <w:t>{"question": "Đưa ra hai ví dụ về một hàm không tiêm, tính từ hay tính từ", "answer": "Ví dụ 1: Hàm 'f(x) = x^2' khi domain và codomain của nó là tập hợp tất cả các số thực.\n\nHàm này không phải là tiêm vì tồn tại các cặp phần tử riêng biệt trong miền, chẳng hạn như 'x = 2' và 'x = -2',  không có hình ảnh riêng biệt; trong trường hợp này, 'f(2) = 4' và 'f(-2) = 4'.\n\nTương tự, hàm không phải là tính từ vì có các phần tử trong codomain, chẳng hạn như '-1', không có hình ảnh trước dưới 'f'; nghĩa là, không có số thực 'x' sao cho 'x ^ 2 = -1'.\n \ nVì hàm này không phải là tiêm cũng không phải là tính từ, nó không phải là tính từ. \n\nVí dụ 2: Hàm 'g(x) = floor(x)' trong đó 'floor(x)' biểu thị số nguyên lớn nhất nhỏ hơn hoặc bằng 'x', khi miền và đồng miền của nó là tập hợp của tất cả các số thực.\n\nHàm này không tiêm vì tồn tại các cặp phần tử riêng biệt trong miền, như '2.5' và '2.2', có cùng hình ảnh dưới 'g':  'g(2,5) = 2' và 'g(2,2) = 2'.\n\nTương tự như vậy, hàm không phải là tính từ vì có các phần tử trong codomain, chẳng hạn như '3.5', không có tiền ảnh tương ứng trong miền; nghĩa là, không có số thực 'x' sao cho 'floor(x) = 3,5'.\n\nVì hàm này không phải là tiêm cũng không phải tính từ, nó không phải là tính từ."}</w:t>
      </w:r>
    </w:p>
    <w:p w14:paraId="3E584C66" w14:textId="77777777" w:rsidR="004C7E98" w:rsidRDefault="00DE23D8">
      <w:r>
        <w:t>{"câu hỏi": "Mô tả những gì Internet of Things làm.", "trả lời": "Internet of Things (IoT) là một mạng lưới các thiết bị và đối tượng được kết nối với nhau có thể giao tiếp và trao đổi dữ liệu với nhau. Thuật ngữ này đề cập đến hàng tỷ thiết bị vật lý trên khắp thế giới hiện đang được kết nối với internet, thu thập và chia sẻ dữ liệu. Các thiết bị IoT bao gồm mọi thứ từ các thiết bị gia dụng, chẳng hạn như bộ điều nhiệt thông minh hoặc hệ thống đèn, đến các sản phẩm thương mại, chẳng hạn như hệ thống theo dõi hoặc cảm biến máy trong các nhà máy. Chức năng chính của IoT là làm cho cuộc sống hàng ngày và các ngành công nghiệp của chúng ta hiệu quả hơn, thuận tiện và tiết kiệm chi phí hơn. Các thiết bị và hệ thống IoT cho phép giám sát và kiểm soát từ xa các hệ thống và quy trình khác nhau, chẳng hạn như sưởi ấm, điều hòa không khí, chiếu sáng, an ninh và quản lý hàng tồn kho. Điều này cho phép phản hồi dữ liệu theo thời gian thực, cho phép ra quyết định tốt hơn, bảo trì dự đoán và các hoạt động tiết kiệm năng lượng.\n\nNhìn chung, Internet of Things đang thúc đẩy tự động hóa và số hóa nhiều ngành công nghiệp, giúp thu thập, phân tích và hành động trên dữ liệu theo những cách mà trước đây không thể tưởng tượng được."}</w:t>
      </w:r>
    </w:p>
    <w:p w14:paraId="5C77ACAF" w14:textId="77777777" w:rsidR="004C7E98" w:rsidRDefault="00DE23D8">
      <w:r>
        <w:t>{"question": "Kể tên 5 thuật toán sắp xếp phổ biến", "trả lời": "1. Sắp xếp nhanh\n2. Hợp nhất Sort\n3. Sắp xếp bong bóng\n4. Sắp xếp lựa chọn \ n5. Sắp xếp chèn."}</w:t>
      </w:r>
    </w:p>
    <w:p w14:paraId="7628A849" w14:textId="77777777" w:rsidR="004C7E98" w:rsidRDefault="00DE23D8">
      <w:r>
        <w:t xml:space="preserve">{"câu hỏi": "Máy Turing là gì?", "câu trả lời": "Máy Turing là một máy tính giả định được phát minh bởi Alan Turing vào năm 1936. Nó là một thiết bị lý thuyết bao gồm một cỗ máy giả định thao tác các ký hiệu trên một dải băng theo một bảng quy tắc. Một máy Turing có thể được thiết kế để mô phỏng logic của bất kỳ thuật toán máy tính hoặc hàm toán học nào, làm cho nó trở thành một khái niệm cơ bản trong nghiên cứu khoa học máy tính. \ n \ n Máy có một băng vô hạn được chia thành các ô, nơi mỗi ô có thể lưu trữ một biểu tượng. Máy hoạt động bằng cách đọc biểu tượng trên ô hiện tại và dựa trên biểu tượng đó và trạng thái hiện tại của nó, nó tuân theo một tập hợp các quy tắc được xác định trước để xác định trạng thái tiếp theo của nó, ký hiệu nào sẽ viết trên ô hiện tại và di chuyển băng sang trái, phải hay giữ nguyên vị trí. Quá trình này được lặp lại cho đến khi máy đạt đến trạng thái tạm dừng, cho biết sự kết thúc của tính toán. \ n \ nTuring Máy thường được sử dụng để khám phá các khả </w:t>
      </w:r>
      <w:r>
        <w:lastRenderedPageBreak/>
        <w:t>năng và hạn chế của máy tính và khả năng giải quyết vấn đề của chúng. Chúng là một thành phần quan trọng trong khoa học máy tính lý thuyết và cung cấp một định nghĩa chính thức về ý nghĩa của một vấn đề có thể giải quyết được bằng thuật toán."}</w:t>
      </w:r>
    </w:p>
    <w:p w14:paraId="10CCFC3F" w14:textId="77777777" w:rsidR="004C7E98" w:rsidRDefault="00DE23D8">
      <w:r>
        <w:t>{"câu hỏi": "Đưa ra ba ví dụ về máy Turing không xác định.", "câu trả lời": "Máy Turing không xác định (NDTM) là một máy tính lý thuyết là một phần mở rộng của máy Turing xác định. Không giống như một máy Turing xác định, có một động thái tiếp theo duy nhất, cụ thể cho bất kỳ sự kết hợp nhất định nào giữa trạng thái và ký hiệu, NDTM cho phép nhiều động thái tiếp theo có giá trị như nhau cho một sự kết hợp nhất định giữa trạng thái và ký hiệu. Dưới đây là ba ví dụ về các vấn đề có thể được giải quyết bằng máy Turing không xác định: \n\n1. **Vấn đề chấp nhận chuỗi: ** Với một chuỗi đầu vào và một tập hợp các quy tắc, NDTM có thể xác định xem chuỗi có thuộc về một tập hợp chuỗi nhất định (tức là ngôn ngữ) được xác định bởi các quy tắc hay không. Điều này có thể được thực hiện bằng cách tạo đồng thời tất cả các cấu hình có thể và chấp nhận chuỗi đầu vào nếu ít nhất một trong các nhánh dẫn đến chấp nhận. \ n \ n2. **Vấn đề truyền đồ thị: ** NDTM có thể đi qua tất cả các đường dẫn có thể có trong một biểu đồ đồng thời và chấp nhận nếu nó tìm thấy đường dẫn giữa hai nút nhất định. Điều này rất hữu ích trong việc giải quyết các vấn đề như tìm đường đi ngắn nhất giữa hai nút, đường dẫn dài nhất, v.v. \ n \ n3. **Bài toán tổng tập con:** NDTM có thể được sử dụng để xác định xem có tồn tại một tập con của một tập hợp số đã cho sao cho tổng các số trong tập con bằng một giá trị đích hay không. Nó đạt được điều này bằng cách tạo đồng thời tất cả các tập con có thể có của tập hợp đã cho và kiểm tra xem tổng của bất kỳ tập con nào có bằng giá trị đích hay không."}</w:t>
      </w:r>
    </w:p>
    <w:p w14:paraId="22F5BCF4" w14:textId="77777777" w:rsidR="004C7E98" w:rsidRDefault="00DE23D8">
      <w:r>
        <w:t>{"câu hỏi": "Tạo 10 câu hỏi mà người dùng có thể hỏi trợ lý ảo.", "câu trả lời": "1. Thời tiết hôm nay như thế nào?\n2. Bạn có thể đặt báo thức cho ngày mai không?\n3. Bạn có thể giúp tôi tìm một nhà hàng tốt gần đó không?\n4. Bạn có thể chơi một số bản nhạc cho tôi không?\n5. Làm sao để đến sân bay gần nhất?\n6. Tin tức mới nhất là gì?\n7. Bạn có thể nhắc tôi gọi cho bạn tôi sau được không?\n8. Làm cách nào để chuyển đổi Fahrenheit sang Celsius?\n9. Bạn có thể thêm một cuộc họp vào lịch của tôi không?\n10. Bạn có thể tìm chuyến bay rẻ nhất đến New York cho tuần tới không?"}</w:t>
      </w:r>
    </w:p>
    <w:p w14:paraId="485E9BBB" w14:textId="77777777" w:rsidR="004C7E98" w:rsidRDefault="00DE23D8">
      <w:r>
        <w:t xml:space="preserve">{"câu hỏi": "Tạo một bản tóm tắt 100 từ của bài báo sau đây mô tả các tuyên bố và ứng dụng chính của nó. - Bài viết này trình bày một thuật toán học tăng cường sâu để học chơi trò chơi máy tính \"Doom\". Thuật toán được đề xuất là việc thực hiện lại gradient chính sách xác định sâu với không gian hành động liên tục, dựa vào mạng nơ-ron tích chập (CNN) để ánh xạ các khung của trò chơi với hành động dự kiến. Các thí nghiệm được thực hiện với hai biến thể của trò chơi Doom cho thấy thuật toán được đề xuất vượt trội hơn giải pháp cơ bản về độ chính xác, thể hiện hiệu suất vượt trội với các CNN sâu hơn. \ n \ n Nghiên cứu này chứng minh tính khả thi của việc học tăng cường sâu cho AI trò chơi. Với sự trợ giúp của các kỹ thuật học sâu, mô hình của chúng tôi có thể nắm bắt các khái niệm trừu tượng và thực hiện các tác vụ điều hướng phức tạp, đảm bảo độ chính xác cao so với phương pháp truyền thống. Khám phá hiệu suất của các thuật toán học tăng cường sâu khác trên các trò chơi Doom có thể cải thiện hơn nữa độ chính xác tổng thể. Các ứng dụng của phương pháp được đề xuất có thể mở rộng ra ngoài AI trò chơi đến các nhiệm vụ điều hướng và điều khiển </w:t>
      </w:r>
      <w:r>
        <w:lastRenderedPageBreak/>
        <w:t>robot, xử lý hình ảnh và ra quyết định. Bằng cách áp dụng các kỹ thuật học tăng cường phức tạp hơn, chẳng hạn như học bắt chước, học phân cấp và học meta, phương pháp được đề xuất có thể được áp dụng trong các nhiệm vụ khác nhau do AI điều khiển, bao gồm robot và chăm sóc sức khỏe, chiến đấu và lái xe tự động.", "trả lời": "Bài báo này trình bày ứng dụng của thuật toán học tăng cường sâu để chơi trò chơi \"Doom\". Thuật toán là sự thực hiện lại gradient chính sách xác định sâu sử dụng mạng nơ-ron tích chập để ánh xạ các khung trò chơi với hành động dự kiến. Các thí nghiệm cho thấy thuật toán hoạt động tốt hơn giải pháp cơ bản bằng cách đạt được độ chính xác cao hơn với CNN sâu hơn. Cách tiếp cận này có thể áp dụng cho các lĩnh vực khác như điều hướng robot, xử lý hình ảnh và ra quyết định. Cải thiện hơn nữa có thể đạt được bằng cách áp dụng các kỹ thuật học tăng cường phức tạp khác, mở rộng ứng dụng của phương pháp sang các lĩnh vực như robot, chăm sóc sức khỏe, chiến đấu và lái xe tự động."}</w:t>
      </w:r>
    </w:p>
    <w:p w14:paraId="70892C86" w14:textId="77777777" w:rsidR="004C7E98" w:rsidRDefault="00DE23D8">
      <w:r>
        <w:t>{"question": "Định dạng văn bản sau vào bảng html. - Tiêu đề bảng | Col1 | Col2\nAhmed | 10 | 15\nBob | 20 | 25\nSamantha | 30 | 35\nJohn | 40 | 45", "câu trả lời": "''html\n&lt;table&gt;\n &lt;caption&gt;Table title&lt;/caption&gt;\n &lt;tr&gt;\n &lt;th&gt;Col1&lt;/th&gt;\n &lt;th&gt;Col2&lt;/th&gt;\n &lt;/tr&gt;\n &lt;tr&gt;\n &lt;td&gt;Ahmed&lt;/td&gt;\n &lt;td&gt;10&lt;/td&gt;\n &lt;td&gt;15&lt;/td&gt;\n &lt;/tr&gt;\n &lt;tr&gt;\n &lt;td&gt;Bob&lt;/td&gt;\n &lt;td&gt;20&lt;/td&gt;\n &lt;td&gt;25&lt;/td&gt;\n &lt;/tr&gt;\n &lt;tr&gt;\n &lt;td&gt;Samantha&lt;/td&gt;\n &lt;td&gt;30&lt;/td&gt;\n &lt;td&gt;35&lt;/td&gt;\n &lt;/tr&gt;\n &lt;tr&gt;\n &lt;td&gt;John&lt;/td&gt;\n &lt; td&gt;40&lt;/td&gt;\n &lt;td&gt;45&lt;/td&gt;\n &lt;/tr&gt;\n&lt;/table&gt;\n'''"}</w:t>
      </w:r>
    </w:p>
    <w:p w14:paraId="597DF77B" w14:textId="77777777" w:rsidR="004C7E98" w:rsidRDefault="00DE23D8">
      <w:r>
        <w:t>{"question": "Viết lại câu sau để nó ít thiên vị hơn. - Phụ nữ là những người đa nhiệm vượt trội.", "Trả lời": "Có bằng chứng cho thấy trung bình, phụ nữ có thể có những lợi thế hoặc xu hướng đa nhiệm nhất định so với nam giới. Tuy nhiên, khả năng cá nhân khác nhau và có nhiều người đàn ông cũng xuất sắc trong đa nhiệm."}</w:t>
      </w:r>
    </w:p>
    <w:p w14:paraId="508C0B9D" w14:textId="77777777" w:rsidR="004C7E98" w:rsidRDefault="00DE23D8">
      <w:r>
        <w:t>{"câu hỏi": "Tạo một bài thơ bằng các từ sau: cuối tuần, mặt trời mọc, đầu tiên.", "câu trả lời": "Buổi sáng cuối tuần, những khoảnh khắc để trân trọng\nNghỉ ngơi khỏi thói quen, thời gian để bổ sung\nKhi thế giới thức dậy, với mặt trời mọc\nMột ngày mới bắt đầu, đầy bất ngờ\n\nVới ánh sáng đầu tiên, một hy vọng mới được sinh ra\nBình minh của những khả năng, một ngày để tô điểm\nNắm lấy khoảnh khắc,  hít thở trong không khí\nHãy quên đi những lo lắng, buông bỏ sự quan tâm\n\nKhi cuối tuần bắt đầu, với mặt trời trên bầu trời\nMột cơ hội để sống, và không chỉ nhận được\nVì vậy, hãy chào đón ngày mới, với tia nắng đầu tiên\nVà làm cho cuối tuần, một giấc mơ đẹp."}</w:t>
      </w:r>
    </w:p>
    <w:p w14:paraId="27A66F63" w14:textId="77777777" w:rsidR="004C7E98" w:rsidRDefault="00DE23D8">
      <w:r>
        <w:t>{"câu hỏi": "Xác định phân loại khí hậu chính xác cho khu vực này. - Khí hậu của Greyfriars ở Anh được đặc trưng bởi lượng mưa cao, với nhiệt độ trung bình hàng năm từ 8-9\u00b0C.", "trả lời": "Phân loại khí hậu chính xác cho khu vực này là khí hậu bờ biển phía tây đại dương ôn đới hoặc biển (Cfb) theo hệ thống phân loại khí hậu K\u00f6ppen. Khí hậu này được đặc trưng bởi thời tiết ôn hòa, ẩm ướt với lượng mưa tương đối ổn định trong suốt cả năm."}</w:t>
      </w:r>
    </w:p>
    <w:p w14:paraId="370BEB47" w14:textId="77777777" w:rsidR="004C7E98" w:rsidRDefault="00DE23D8">
      <w:r>
        <w:t xml:space="preserve">{"question": "Tính góc của hai vector. - Vectơ A = (3, 4) \nVector B = (4, 3)", "đáp án": "Góc giữa hai vectơ có thể được tính bằng công thức tích chấm:\n\nNếu vectơ A = (x1, y1) và vectơ B = (x2, y2) thì tích chấm của hai vectơ được cho bởi A.B = x1*x2 + y1*y2. \nĐộ lớn của một vectơ A được cho bởi |Đáp| = sqrt(x1^2 + y1^2)\n\nCosin của góc giữa hai vectơ </w:t>
      </w:r>
      <w:r>
        <w:lastRenderedPageBreak/>
        <w:t>được cho bởi: \ncos(\u03b8) = (A.B) / (|A||B|) \n\nTrong trường hợp của chúng ta:\nVector A = (3, 4) \nVector B = (4, 3)\n\nA.B = 3*4 + 4*3 = 24\n|Đáp| = sqrt(3^2 + 4^2) = 5\n|B| = sqrt(4^2 + 3^2) = 5\n\ncos(\u03b8) = (A.B) / (|A||B|) = 24 / (5*5) = 0,96\n\u03b8 = arccos(0,96) = 16,26 độ\n\nDo đó, góc giữa vectơ A và vectơ B xấp xỉ 16,26 độ."}</w:t>
      </w:r>
    </w:p>
    <w:p w14:paraId="5F4DD31D" w14:textId="77777777" w:rsidR="004C7E98" w:rsidRDefault="00DE23D8">
      <w:r>
        <w:t>{"question": "Viết truy vấn để tìm tất cả các tựa phim được phát hành từ năm 2000 đến năm 2011", "answer": "Đây là ví dụ về truy vấn có thể được sử dụng để tìm tất cả các tựa phim được phát hành từ năm 2000 đến năm 2011:\n\n''\nSELECT title FROM movies\nWHERE release_year BETWEEN 2000 AND 2011\nORDER BY release_year;\n''\n\nTruy vấn này truy xuất trường 'title' từ bảng 'movies' cho tất cả các bản ghi có chữ 'release_year' từ năm 2000 đến năm 2011. Kết quả sau đó được sắp xếp theo thứ tự tăng dần theo năm phát hành."}</w:t>
      </w:r>
    </w:p>
    <w:p w14:paraId="47A8F4F3" w14:textId="77777777" w:rsidR="004C7E98" w:rsidRDefault="00DE23D8">
      <w:r>
        <w:t>{"câu hỏi": "Gợi ý một loại rau có nhiều canxi.", "trả lời": "Một loại rau có nhiều canxi là bông cải xanh. Một chén bông cải xanh nấu chín chứa khoảng 62 mg canxi. Một lựa chọn tốt khác cho các loại rau giàu canxi là rau xanh collard, cải xoăn và đậu bắp."}</w:t>
      </w:r>
    </w:p>
    <w:p w14:paraId="37C9D9F5" w14:textId="77777777" w:rsidR="004C7E98" w:rsidRDefault="00DE23D8">
      <w:r>
        <w:t>{"câu hỏi": "Hãy cho tôi hai sự thật khoa học về thực vật.", "câu trả lời": "1. Thực vật có khả năng quang hợp: Thực vật có các tế bào chuyên biệt chứa lục lạp cho phép chúng chuyển đổi ánh sáng mặt trời, carbon dioxide và nước thành glucose, oxy và năng lượng thông qua quá trình quang hợp. Quá trình này rất quan trọng không chỉ đối với sự tăng trưởng và sinh sản của thực vật mà còn để duy trì các dạng sống khác, vì nó giải phóng oxy vào khí quyển và tạo thành nền tảng của toàn bộ chuỗi thức ăn trên cạn. Thực vật có nhiều cách khác nhau để tự vệ: Thực vật, không giống như động vật, không thể di chuyển để tránh nguy hiểm, vì vậy chúng đã phát triển nhiều cơ chế phòng thủ khác nhau để bảo vệ bản thân trước kẻ săn mồi và căng thẳng môi trường. Một số thực vật sản xuất hóa chất ngăn chặn động vật ăn cỏ hoặc thu hút động vật ăn thịt của động vật ăn cỏ, trong khi những loài khác đã tiến hóa cấu trúc vật lý như gai, gai hoặc gai để ngăn cản việc duyệt web. Để đối phó với căng thẳng môi trường, thực vật cũng có thể thay đổi hóa sinh của chính chúng - ví dụ, tăng sản xuất các hợp chất giúp chúng giữ nước trong thời gian hạn hán.</w:t>
      </w:r>
    </w:p>
    <w:p w14:paraId="55BB5103" w14:textId="77777777" w:rsidR="004C7E98" w:rsidRDefault="00DE23D8">
      <w:r>
        <w:t xml:space="preserve">{"câu hỏi": "Tạo phiên bản sửa đổi của công thức sau đây chỉ mất 15 phút để chuẩn bị: - Thành phần Lasagna \ n- 9 mì lasagna \n- 2 1/2 chén phô mai \n- 2 chén phô mai parmesan \n- 2 quả trứng \n- 1/2 muỗng cà phê rau mùi tây khô \n- 2 (26 oz) lọ nước sốt spaghetti \n- 2 chén phô mai mozzarella cắt nhỏ",  "trả lời": "15-minutes No-Boil Lasagna Recipe\n\nIngredients:\n- 6 no-boil lasagna no-boilles \n- 2 cups of cottage cheese\n- 1 1/2 cups of parmesan cheese \n- 2 egg\n- 1/2 coffee spoon of dry parsley \n- 1 (26 oz) lọ nước sốt spaghetti \n- 1 1/2 chén phô mai mozzarella cắt nhỏ\n\nHướng dẫn:\n\n1. Làm nóng lò ở 350 độ F.\n\n2. Trong một bát trộn, trộn với nhau phô mai, 1 chén phô mai parmesan, trứng và rau mùi tây cho đến khi kết hợp tốt; để qua một bên.\n\n3. Phết 1/2 lọ nước sốt spaghetti lên đáy đĩa nướng 9x9 inch. \n\n4. Đặt 3 sợi mì lasagna không luộc lên trên nước sốt. \n\n5. Trải một nửa hỗn hợp phô mai lên mì. \n\n6. Đặt thêm 3 sợi mì lasagna chưa luộc lên trên hỗn hợp phô mai.\n\n7. Trải nửa còn lại của hỗn hợp phô mai lên mì. \n\n8. Đổ nước sốt spaghetti còn lại lên hỗn hợp phô mai.\n\n9. Rắc phô mai </w:t>
      </w:r>
      <w:r>
        <w:lastRenderedPageBreak/>
        <w:t>mozzarella cắt nhỏ và còn lại 1/2 cốc phô mai parmesan lên trên nước sốt. \ n \ n10. Đậy đĩa nướng bằng giấy nhôm và nướng trong lò đã làm nóng trước trong 25 phút.\n\n11. Lấy giấy bạc ra và nướng thêm 5 phút hoặc cho đến khi phô mai tan chảy và sủi bọt.\n\nPhục vụ và thưởng thức món lasagna không luộc trong 15 phút nhanh chóng và dễ dàng của bạn!"}</w:t>
      </w:r>
    </w:p>
    <w:p w14:paraId="0E1FC519" w14:textId="77777777" w:rsidR="004C7E98" w:rsidRDefault="00DE23D8">
      <w:r>
        <w:t>{"câu hỏi": "Tạo khẩu hiệu chiến dịch tiếp thị cho doanh nghiệp chăm sóc thú cưng.", "câu trả lời": "\"Giải phóng vẻ đẹp: Nuông chiều thú cưng của bạn với các dịch vụ chải chuốt của chúng tôi!\""}</w:t>
      </w:r>
    </w:p>
    <w:p w14:paraId="73D8FDDC" w14:textId="77777777" w:rsidR="004C7E98" w:rsidRDefault="00DE23D8">
      <w:r>
        <w:t>{"câu hỏi": "Đưa ra một quy trình hai bước có thể được sử dụng để chụp ảnh thức ăn trông chuyên nghiệp.", "câu trả lời": "Chụp ảnh thức ăn trông chuyên nghiệp có thể nâng cao sự hấp dẫn trực quan và nâng cao khả năng trình bày tổng thể. Dưới đây là quy trình hai bước để đạt được mục tiêu này: \ n \ n1. Thiết lập môi trường: Chuẩn bị môi trường là rất quan trọng để chụp ảnh thực phẩm tốt. Tìm một vị trí có nhiều ánh sáng tự nhiên hoặc sử dụng nguồn sáng nhân tạo để tạo hiệu ứng mong muốn. Sử dụng nền trung tính để làm cho thức ăn nổi bật và xem xét vị trí của từng yếu tố trên bàn. Thêm đạo cụ và phụ kiện, chẳng hạn như đồ dùng, khăn ăn hoặc nguyên liệu, để cung cấp bối cảnh và làm cho ảnh thú vị hơn. \n\n2. Lập bố cục và chụp: Thử nghiệm với các góc khác nhau để tìm ra phối cảnh tốt nhất để giới thiệu món ăn. Hãy thử chụp ảnh từ trên cao, ở góc 45 độ, hoặc thậm chí ở tầm tấm. Lập bố cục ảnh dùng quy tắc một phần ba hoặc đối xứng để tạo ra sự cân bằng. Chụp nhiều ảnh, điều chỉnh tiêu điểm và độ sâu trường ảnh để tạo ra kết quả trông chuyên nghiệp. Sử dụng chân máy nếu cần thiết để đảm bảo độ sắc nét và ổn định."}</w:t>
      </w:r>
    </w:p>
    <w:p w14:paraId="668FE073" w14:textId="77777777" w:rsidR="004C7E98" w:rsidRDefault="00DE23D8">
      <w:r>
        <w:t>{"câu hỏi": "Xác định hai lợi ích của làm việc nhóm.", "trả lời": "1. Phát triển kỹ năng hợp tác: Làm việc nhóm tạo cơ hội cho các cá nhân làm việc cùng nhau hướng tới một mục tiêu chung. Thiết lập hợp tác này cho phép các thành viên trong nhóm học cách giao tiếp hiệu quả, ủy thác nhiệm vụ và xây dựng niềm tin với nhau. Những kỹ năng này rất cần thiết trong nhiều môi trường chuyên nghiệp và cá nhân, và làm việc nhóm là một cách tuyệt vời để phát triển và trau dồi những khả năng này. \ n \ n2. Tăng cường khả năng sáng tạo và giải quyết vấn đề: Khi một nhóm các cá nhân có nền tảng và kinh nghiệm đa dạng đến với nhau, họ mang đến những quan điểm khác nhau. Sự đa dạng này có thể dẫn đến những ý tưởng sáng tạo và đổi mới hơn, vì các quan điểm độc đáo của các thành viên có thể truyền cảm hứng cho các cách tiếp cận mới để giải quyết vấn đề. Thông qua thảo luận và cộng tác, làm việc nhóm có thể giúp các cá nhân tạo ra nhiều ý tưởng hơn và tìm ra giải pháp tốt hơn so với khả năng của riêng họ."}</w:t>
      </w:r>
    </w:p>
    <w:p w14:paraId="38A27B9D" w14:textId="77777777" w:rsidR="004C7E98" w:rsidRDefault="00DE23D8">
      <w:r>
        <w:t>{"câu hỏi": "Cung cấp hai mẹo để quản lý căng thẳng.", "trả lời": "1. Tập thể dục thường xuyên: Hoạt động thể chất là một cách tuyệt vời để quản lý căng thẳng. Tập thể dục thường xuyên giúp giải phóng endorphin, hormone cảm thấy tốt và thúc đẩy giấc ngủ ngon hơn, có thể làm giảm căng thẳng. Nó cũng tăng cường tâm trạng tổng thể và cung cấp một lối thoát lành mạnh cho năng lượng tiêu cực. \ n \ n2. Thực hành chánh niệm: Chánh niệm là hành động hiện diện và tập trung vào khoảnh khắc, thay vì lo lắng về quá khứ hay tương lai. Các kỹ thuật chánh niệm như hít thở sâu, thiền và yoga có thể giúp làm dịu tâm trí, giảm suy nghĩ tiêu cực và quản lý mức độ căng thẳng. Kết hợp chánh niệm vào thói quen hàng ngày của bạn có thể có lợi ích lâu dài để quản lý căng thẳng."}</w:t>
      </w:r>
    </w:p>
    <w:p w14:paraId="4C6CF5B9" w14:textId="77777777" w:rsidR="004C7E98" w:rsidRDefault="00DE23D8">
      <w:r>
        <w:lastRenderedPageBreak/>
        <w:t>{"câu hỏi": "Làm thế nào chúng ta có thể giảm tác động môi trường của việc sử dụng điện gia đình?", "câu trả lời": "Có một số cách để giảm tác động môi trường của việc sử dụng điện gia đình, bao gồm: \ n \ n1. Chuyển sang các nguồn năng lượng tái tạo: Cân nhắc chuyển sang nhà cung cấp năng lượng tái tạo hoặc lắp đặt các tấm pin mặt trời để tạo ra điện của riêng bạn từ một nguồn bền vững. \ n \ n2. Nâng cấp lên các thiết bị tiết kiệm năng lượng: Khi đến lúc thay thế các thiết bị, hãy chọn các kiểu máy có xếp hạng hiệu quả năng lượng cao. Điều này không chỉ làm giảm tác động môi trường của bạn mà còn giúp giảm hóa đơn tiền điện của bạn. \ n \ n3. Sử dụng công nghệ thông minh: Bộ điều nhiệt thông minh, hệ thống chiếu sáng và dải điện có thể giúp bạn theo dõi và giảm mức tiêu thụ năng lượng trong thời gian thực. \ n \ n4. Thực hành thói quen tiết kiệm năng lượng: Những thói quen đơn giản như tắt đèn khi rời khỏi phòng, rút phích cắm bộ sạc khi không sử dụng và sử dụng ánh sáng tự nhiên thay vì nhân tạo bất cứ khi nào có thể có thể làm giảm đáng kể tác động môi trường của việc sử dụng điện của bạn. \ n \ n5. Cách nhiệt cho ngôi nhà của bạn: Cách nhiệt thích hợp có thể giúp giữ ấm cho ngôi nhà của bạn vào mùa đông và mát mẻ vào mùa hè, giảm nhu cầu sưởi ấm và điều hòa không khí. Nhìn chung, giảm tác động môi trường của việc sử dụng điện gia đình liên quan đến sự kết hợp giữa việc sử dụng các nguồn năng lượng bền vững, nâng cấp lên các thiết bị tiết kiệm năng lượng, sử dụng công nghệ thông minh, thực hành thói quen tiết kiệm năng lượng và cách nhiệt đúng cách cho ngôi nhà của bạn."}</w:t>
      </w:r>
    </w:p>
    <w:p w14:paraId="0B1BA32F" w14:textId="77777777" w:rsidR="004C7E98" w:rsidRDefault="00DE23D8">
      <w:r>
        <w:t>{"câu hỏi": "Tạo một tweet thể hiện tầm quan trọng của việc nghỉ giải lao thường xuyên.", "trả lời": "\"Tăng năng suất, sự sáng tạo và sức khỏe tổng thể của bạn bằng cách nghỉ ngơi thường xuyên từ công việc của bạn. Bước đi, thiết lập lại và trở lại làm mới. Nó không chỉ là một thứ xa xỉ, đó là một điều cần thiết! #mentalhealthawareness #productivity #worklifebalance\""}</w:t>
      </w:r>
    </w:p>
    <w:p w14:paraId="3E5007E8" w14:textId="77777777" w:rsidR="004C7E98" w:rsidRDefault="00DE23D8">
      <w:r>
        <w:t xml:space="preserve">{"câu hỏi": "Đề xuất giải pháp tăng lượng người đi phương tiện giao thông công cộng.", "Trả lời": "Để tăng lượng người đi phương tiện giao thông công cộng, có thể thực hiện cách tiếp cận đa chiều. Dưới đây là một số ý tưởng có thể được thực hiện:\n\n1. Cải thiện dịch vụ và độ tin cậy: Đảm bảo rằng xe buýt, xe lửa và các hình thức giao thông công cộng khác chạy đúng giờ và có dịch vụ thường xuyên là rất quan trọng trong việc thu hút và giữ chân người lái. \ n \ n2. Khả năng kết nối và khả năng tiếp cận tốt hơn: Mở rộng các tuyến đường đến các khu vực hiện chưa được phục vụ cũng như cung cấp các dịch vụ dễ tiếp cận cho người khuyết tật có thể tăng lượng hành khách. \ n \ n3. Tiện nghi nâng cao: Thêm Wi-Fi, cổng sạc và khu vực chỗ ngồi thoải mái vào phương tiện giao thông công cộng có thể làm cho nó trở thành một lựa chọn hấp dẫn hơn để đi lại và đi du lịch. \ n \ n4. Giảm giá vé: Giảm giá vé hoặc giảm giá cho một số nhóm nhất định (ví dụ: sinh viên, người già) có thể thu hút những cá nhân có thể chọn lái xe hoặc sử dụng các hình thức vận chuyển khác. Thúc đẩy tính bền vững môi trường: Khuyến khích mọi người sử dụng phương tiện giao thông công cộng bằng cách thúc đẩy tác động môi trường tích cực của nó, chẳng hạn như giảm lượng khí thải carbon, có thể thu hút các cá nhân có ý thức về môi trường. \ n \ n6. Giao tiếp và thông tin hiệu quả: Cung cấp thông tin cập nhật kịp thời, chính xác và nhiều thông tin về các thay đổi, chậm trễ hoặc gián đoạn dịch vụ thông qua các ứng dụng, phương tiện truyền thông xã hội và các hình thức liên lạc khác có thể cải thiện trải nghiệm người dùng và tăng niềm tin vào giao thông công cộng. \ n \ n7. Hợp tác với các công ty tư nhân: Hợp tác với các công ty để </w:t>
      </w:r>
      <w:r>
        <w:lastRenderedPageBreak/>
        <w:t>cung cấp các ưu đãi, chẳng hạn như giảm giá vé vận chuyển cho nhân viên, có thể khuyến khích nhiều cá nhân sử dụng phương tiện giao thông công cộng cho việc đi lại hàng ngày của họ. Bằng cách áp dụng kết hợp các chiến lược này, các cơ quan giao thông công cộng và chính phủ có thể thu hút nhiều hành khách hơn và làm cho giao thông công cộng trở thành một lựa chọn hấp dẫn và thuận tiện hơn cho việc đi lại và đi lại.</w:t>
      </w:r>
    </w:p>
    <w:p w14:paraId="1F4C3436" w14:textId="77777777" w:rsidR="004C7E98" w:rsidRDefault="00DE23D8">
      <w:r>
        <w:t>{"câu hỏi": "Giải thích lý do tại sao điều quan trọng đối với các công ty là duy trì sự hiện diện của phương tiện truyền thông xã hội.", "Trả lời": "Có sự hiện diện truyền thông xã hội mạnh mẽ là rất quan trọng đối với các công ty vì nhiều lý do. Đầu tiên và quan trọng nhất, các nền tảng truyền thông xã hội cung cấp một đường dây liên lạc trực tiếp giữa một công ty và khách hàng của mình. Thông qua phương tiện truyền thông xã hội, các công ty có thể tương tác với khách hàng, trả lời các mối quan tâm và giới thiệu các sản phẩm và dịch vụ mới trong thời gian thực. Điều này có thể thúc đẩy ý thức cộng đồng và lòng trung thành giữa những người theo dõi công ty. \ n \ n Thứ hai, phương tiện truyền thông xã hội có thể tăng nhận thức và phạm vi tiếp cận thương hiệu. Với hàng tỷ người sử dụng các nền tảng truyền thông xã hội như Facebook, Instagram, Twitter và LinkedIn, các công ty có cơ hội tiếp cận lượng lớn khán giả. Bằng cách chia sẻ nội dung hấp dẫn, các công ty có thể thu hút những người theo dõi mới và mở rộng cơ sở khách hàng của họ. \n\nThird, phương tiện truyền thông xã hội cũng có thể cung cấp những hiểu biết có giá trị về những gì khách hàng muốn và cần. Bằng cách theo dõi các cuộc trò chuyện và tương tác trên phương tiện truyền thông xã hội, các công ty có thể thu thập thông tin về sở thích và hành vi của khách hàng. Dữ liệu này có thể giúp thông báo phát triển sản phẩm, chiến lược tiếp thị và các quyết định kinh doanh khác. Cuối cùng, phương tiện truyền thông xã hội có thể giúp hướng lưu lượng truy cập đến trang web của công ty. Bằng cách bao gồm các liên kết đến trang web của họ trong các bài đăng trên phương tiện truyền thông xã hội, các công ty có thể hướng khách hàng tiềm năng đến mặt tiền cửa hàng trực tuyến của họ. Tóm lại, việc duy trì sự hiện diện trên phương tiện truyền thông xã hội rất quan trọng đối với các công ty vì nó cho phép giao tiếp trực tiếp với khách hàng, tăng nhận thức về thương hiệu, cung cấp thông tin chi tiết có giá trị và hướng lưu lượng truy cập đến trang web của họ."}</w:t>
      </w:r>
    </w:p>
    <w:p w14:paraId="497BC8CB" w14:textId="77777777" w:rsidR="004C7E98" w:rsidRDefault="00DE23D8">
      <w:r>
        <w:t xml:space="preserve">{"câu hỏi": "Hai rủi ro tiềm ẩn liên quan đến việc sử dụng lưu trữ đám mây là gì?", "Trả lời": "1. Bảo mật và Quyền riêng tư: Lưu trữ dữ liệu nhạy cảm trên lưu trữ đám mây luôn có một mức độ rủi ro nhất định đối với bảo mật và quyền riêng tư. Ngay cả khi các dịch vụ lưu trữ đám mây thực hiện các biện pháp bảo mật mạnh mẽ như mã hóa và tường lửa, luôn có khả năng dữ liệu được lưu trữ trên đám mây có thể dễ bị hack, vi phạm dữ liệu hoặc truy cập trái phép. Người dùng phải chịu trách nhiệm bảo mật dữ liệu của chính họ và đảm bảo rằng họ tuân thủ mọi quy định bảo vệ dữ liệu có liên quan. \ n \ n2. Mất điện và thời gian chết: Một rủi ro khác liên quan đến lưu trữ đám mây là khả năng mất điện và thời gian chết. Nếu nhà cung cấp dịch vụ lưu trữ đám mây gặp sự cố ngừng dịch vụ hoặc sự cố kỹ thuật, người dùng có thể không truy cập được vào dữ liệu được lưu trữ của họ. Đây có thể là một vấn đề lớn đối với các doanh nghiệp dựa vào lưu trữ đám mây cho các hoạt động quan trọng. Điều quan trọng là người dùng lưu trữ đám mây phải có sẵn kế hoạch sao lưu và khôi phục sau thảm họa trong trường hợp ngừng hoạt động và đảm bảo rằng nhà cung cấp dịch vụ lưu trữ đám </w:t>
      </w:r>
      <w:r>
        <w:lastRenderedPageBreak/>
        <w:t>mây của họ cung cấp thỏa thuận mức dịch vụ đảm bảo mức thời gian hoạt động và tính khả dụng cụ thể."}</w:t>
      </w:r>
    </w:p>
    <w:p w14:paraId="2CD2F109" w14:textId="77777777" w:rsidR="004C7E98" w:rsidRDefault="00DE23D8">
      <w:r>
        <w:t>{"câu hỏi": "Cung cấp ba gợi ý để thuyết phục ai đó mua sản phẩm.", "trả lời": "1. Làm nổi bật lợi ích và tính năng của sản phẩm: Bắt đầu bằng cách tập trung vào các tính năng độc đáo của sản phẩm sẽ thu hút khách hàng và cho họ biết làm thế nào nó có thể cải thiện hoặc làm cho cuộc sống của họ dễ dàng hơn. Giải thích giá trị mà sản phẩm cung cấp và nhấn mạnh cách nó sẽ đáp ứng nhu cầu của họ và giải quyết vấn đề họ có thể gặp phải. \ n \ n2. Sử dụng bằng chứng xã hội: Cung cấp lời chứng thực hoặc đánh giá từ khách hàng hài lòng, vì đây có thể là một công cụ mạnh mẽ để thuyết phục người mua tiềm năng. Mọi người có nhiều khả năng mua hàng hơn nếu họ thấy những người khác đã có trải nghiệm tích cực với sản phẩm. Bằng chứng xã hội cũng có thể đến dưới dạng xác nhận của người có ảnh hưởng hoặc chuyên gia, có thể thêm uy tín cho sản phẩm. \ n \ n3. Cung cấp bản dùng thử miễn phí hoặc đảm bảo hoàn tiền: Đây là một cách tuyệt vời để giải quyết bất kỳ mối quan tâm hoặc phản đối nào mà khách hàng có thể có về sản phẩm. Bằng cách cung cấp thời gian dùng thử miễn phí hoặc đảm bảo hoàn tiền, bạn đang cho khách hàng thấy rằng bạn đứng đằng sau sản phẩm và tin tưởng vào khả năng đáp ứng nhu cầu của họ. Điều này có thể giúp xây dựng lòng tin và tăng sự tự tin của họ trong việc mua hàng."}</w:t>
      </w:r>
    </w:p>
    <w:p w14:paraId="33759F37" w14:textId="77777777" w:rsidR="004C7E98" w:rsidRDefault="00DE23D8">
      <w:r>
        <w:t>{"câu hỏi": "Động não một danh sách các chủ đề có thể liên quan đến \"Trí tuệ nhân tạo\"", "câu trả lời": "1. Các thuật toán và ứng dụng học máy \n2. Đạo đức và AI: mối quan tâm đạo đức xung quanh việc phát triển và triển khai công nghệ AI \n3. Vai trò của AI trong công nghiệp và kinh doanh \n4. Mạng nơ-ron nhân tạo và học sâu \n5. Xử lý ngôn ngữ tự nhiên và AI \n6. AI và tương lai của công việc \n7. Lịch sử và sự phát triển của AI \n8. Robot và sự tích hợp của AI \n9. Tiềm năng của AI trong y tế, giáo dục và các lĩnh vực khác \n10. Khám phá những hạn chế và ranh giới của AI \n11. Tác động của AI đối với xã hội \n12. Những tiến bộ trong thị giác máy tính và AI \n13. AI trong chơi game và giải trí \n14. Tiềm năng của AI trong nghệ thuật sáng tạo \n15. Chính sách và quy định AI \n16. AI và bảo mật: sử dụng AI để phòng thủ và bảo vệ không gian mạng \n17. Giao điểm của AI và IoT (Internet of Things) \n18. Mô hình dự đoán và AI \n19. AI như một công cụ để tăng cường trí thông minh của con người \n20. Vai trò và tương lai của nghiên cứu AI."}</w:t>
      </w:r>
    </w:p>
    <w:p w14:paraId="4269DC9E" w14:textId="77777777" w:rsidR="004C7E98" w:rsidRDefault="00DE23D8">
      <w:r>
        <w:t>{"câu hỏi": "Sử dụng văn bản được cung cấp, viết lại câu kết hợp một phép ẩn dụ. - Cánh tay của anh ta yếu như lông vũ.", "trả lời": "Cánh tay của anh ta chẳng khác gì cành cây giống như lông vũ, thiếu sức mạnh để thực hiện ngay cả những nhiệm vụ đơn giản nhất."}</w:t>
      </w:r>
    </w:p>
    <w:p w14:paraId="724178DB" w14:textId="77777777" w:rsidR="004C7E98" w:rsidRDefault="00DE23D8">
      <w:r>
        <w:t>{"question": "Xác định kiểu di chuyển được thảo luận trong văn bản. - Những con chim bay về phía nam cho mùa đông.", "trả lời": "Loại di cư được thảo luận trong văn bản là di cư theo mùa."}</w:t>
      </w:r>
    </w:p>
    <w:p w14:paraId="54C65322" w14:textId="77777777" w:rsidR="004C7E98" w:rsidRDefault="00DE23D8">
      <w:r>
        <w:t xml:space="preserve">{"câu hỏi": "Xây dựng một phép so sánh so sánh các thuật ngữ \u201cmaster\u201d và \u201cservant\u201d", "answer": "Một chủ và người hầu có thể được so sánh với mối quan hệ giữa thuyền trưởng và thủy thủ đoàn của một con tàu. Thuyền trưởng, giống như chủ, là người ra lệnh và đưa ra quyết định, trong khi phi hành đoàn, giống như người hầu, tuân theo mệnh lệnh của thuyền trưởng và thực hiện các nhiệm vụ phù hợp. Giống như thuyền trưởng </w:t>
      </w:r>
      <w:r>
        <w:lastRenderedPageBreak/>
        <w:t>dựa vào thủy thủ đoàn để giữ cho con tàu hoạt động trơn tru, một thuyền trưởng dựa vào người hầu để duy trì trật tự và thực hiện các nhiệm vụ cần thiết. Trong cả hai trường hợp, thuyền trưởng hoặc thuyền trưởng nắm quyền, trong khi người hầu hoặc thủy thủ đoàn phục vụ để hỗ trợ và thực hiện các mệnh lệnh của cơ quan đó."}</w:t>
      </w:r>
    </w:p>
    <w:p w14:paraId="577016A4" w14:textId="77777777" w:rsidR="004C7E98" w:rsidRDefault="00DE23D8">
      <w:r>
        <w:t>{"question": "Ghép các từ sau để tạo ra một ví dụ. - Nhanh như a", "trả lời": "Nhanh như một con báo."}</w:t>
      </w:r>
    </w:p>
    <w:p w14:paraId="022182E0" w14:textId="77777777" w:rsidR="004C7E98" w:rsidRDefault="00DE23D8">
      <w:r>
        <w:t>{"câu hỏi": "Giải thích tại sao câu nói này là cường điệu - Tôi đói đến mức tôi có thể ăn một con ngựa.", "câu trả lời": "Câu nói \"Tôi đói đến mức tôi có thể ăn một con ngựa" là một ví dụ về cường điệu, là một thiết bị ngôn ngữ tượng hình liên quan đến việc sử dụng các tuyên bố phóng đại để thể hiện cảm xúc cao độ hoặc tạo hiệu ứng kịch tính. Trong trường hợp này, người nói đang phóng đại mức độ đói của họ để nhấn mạnh cường độ của nó. Tuyên bố này không có nghĩa là được hiểu theo nghĩa đen, vì con người không thể ăn toàn bộ một con ngựa trong một lần ngồi. Thay vào đó, cụm từ này được sử dụng như một cách sống động và đầy màu sắc để thể hiện cảm giác cực kỳ đói."}</w:t>
      </w:r>
    </w:p>
    <w:p w14:paraId="5AA67110" w14:textId="77777777" w:rsidR="004C7E98" w:rsidRDefault="00DE23D8">
      <w:r>
        <w:t>{"câu hỏi": "Lấy đoạn văn bản sau và chỉnh sửa nó để nghe trang trọng hơn - Xin chào! Tôi rất vui mừng thông báo về việc ra mắt hệ thống cửa sổ quang điện mới của chúng tôi.", "Trả lời": "Xin chào, \n\nThật vui mừng khi chúng tôi chính thức công bố sự ra mắt của hệ thống cửa sổ quang điện sáng tạo của chúng tôi."}</w:t>
      </w:r>
    </w:p>
    <w:p w14:paraId="3E4C5AAA" w14:textId="77777777" w:rsidR="004C7E98" w:rsidRDefault="00DE23D8">
      <w:r>
        <w:t>{"question": "Kể tên một trò chơi có thể chơi bằng bài.", "trả lời": "Một trò chơi có thể chơi bằng bài là Poker."}</w:t>
      </w:r>
    </w:p>
    <w:p w14:paraId="123F1329" w14:textId="77777777" w:rsidR="004C7E98" w:rsidRDefault="00DE23D8">
      <w:r>
        <w:t>{"câu hỏi": "Kỹ thuật ghi nhớ nào có thể giúp bạn nhớ danh sách các mục?", "câu trả lời": "Dưới đây là một số kỹ thuật ghi nhớ có thể giúp bạn nhớ danh sách các mục:\n\n1. Liên kết: Liên kết từng mục trong danh sách với một hình ảnh, đối tượng hoặc mục cụ thể khác. Điều này sẽ giúp bạn nhớ danh sách bằng cách nhớ lại các đối tượng được liên kết.\n\n2. Chunking: Nhóm các mục liên quan lại với nhau thành các phần nhỏ hơn, có thể quản lý được. Điều này sẽ giúp bạn nhớ danh sách bằng cách nhớ lại các nhóm nhỏ hơn thay vì cố gắng nhớ toàn bộ danh sách cùng một lúc. \ n \ n3. Lặp lại: Lặp đi lặp lại danh sách các mục cho đến khi nó gắn bó trong bộ nhớ của bạn. Kỹ thuật này dựa trên ý tưởng rằng sự lặp lại tăng cường khả năng nhớ lại bộ nhớ. \ n \ n4. Hình dung: Hãy tưởng tượng từng mục một cách sống động trong tâm trí của bạn để giúp bạn ghi nhớ nó. Bạn cũng có thể tạo một hình ảnh tinh thần của toàn bộ danh sách để giúp bạn nhớ lại tất cả các mục. \ n \ n5. Từ viết tắt: Tạo từ viết tắt để giúp bạn nhớ danh sách. Sử dụng chữ cái đầu tiên của mỗi mục để tạo một từ hoặc cụm từ dễ nhớ.\n\n6. Kể chuyện: Tạo một câu chuyện liên quan đến tất cả các mục trong danh sách. Điều này sẽ giúp bạn nhớ danh sách bằng cách nhớ lại câu chuyện. \ n \ n7. Phương pháp Loci: Kỹ thuật này liên quan đến việc liên kết từng mục trong danh sách với một vị trí hoặc địa điểm cụ thể. Sau đó, bạn có thể nhớ lại danh sách bằng cách đi bộ trong đầu qua vị trí và ghi nhớ các mục liên quan đến mỗi điểm. \ n \ n8. Vần điệu: Tạo một vần điệu hoặc bài thơ bằng cách sử dụng các mục trong danh sách. Điều này sẽ giúp bạn nhớ danh sách bằng cách nhớ lại vần điệu.\n\nNhìn chung, chìa khóa là tìm một kỹ thuật ghi nhớ phù hợp nhất với bạn và thực hành sử dụng nó để nhớ danh sách các mục."}</w:t>
      </w:r>
    </w:p>
    <w:p w14:paraId="18CED8D9" w14:textId="77777777" w:rsidR="004C7E98" w:rsidRDefault="00DE23D8">
      <w:r>
        <w:lastRenderedPageBreak/>
        <w:t>{"question": "Tạo danh sách các quốc gia mà công ty sẽ nhập trong năm năm tới. - Công ty: Volkswagen", "trả lời": "Cho rằng công ty là Volkswagen, danh sách các quốc gia mà công ty nên xem xét tham gia trong năm năm tới là:\n1. Ấn Độ: Là một trong những nền kinh tế phát triển nhanh nhất, Ấn Độ có nhu cầu về ô tô ngày càng tăng. Indonesia: Nước này có dân số đông, tầng lớp trung lưu ngày càng tăng và một chính phủ ủng hộ đầu tư nước ngoài vào ngành công nghiệp ô tô. Nigeria: Quốc gia đông dân nhất châu Phi có tầng lớp trung lưu và thị trường nội địa đang mở rộng nhanh chóng. Iran: Bất chấp các lệnh trừng phạt kinh tế hiện tại, Iran có một cơ sở người tiêu dùng tinh vi, trình độ học vấn cao và một thị trường rộng lớn cho ô tô. Colombia: Đây là một nền kinh tế đang phát triển với nhu cầu ngày càng tăng đối với xe ô tô và một chính phủ khuyến khích thương mại và đầu tư.</w:t>
      </w:r>
    </w:p>
    <w:p w14:paraId="5261C536" w14:textId="77777777" w:rsidR="004C7E98" w:rsidRDefault="00DE23D8">
      <w:r>
        <w:t>{"câu hỏi": "Ai là ứng cử viên đủ điều kiện nhất cho vị trí này? - Vị trí: App Developer\nCandidates: John, Skylar, Mitchell", "answer": "Là một AI, tôi không có đủ thông tin về trình độ, kinh nghiệm và kỹ năng của ứng viên để xác định ai sẽ đủ điều kiện nhất cho vị trí App Developer. Bạn nên xem lại sơ yếu lý lịch của họ, tiến hành phỏng vấn và kiểm tra tài liệu tham khảo của họ để xác định xem cái nào phù hợp nhất với vai trò."}</w:t>
      </w:r>
    </w:p>
    <w:p w14:paraId="0BD7944B" w14:textId="77777777" w:rsidR="004C7E98" w:rsidRDefault="00DE23D8">
      <w:r>
        <w:t>{"câu hỏi": "Sáng tác một bài phê bình mang tính xây dựng về một bộ phim nhất định. - Shawshank Redemption", "trả lời": "Shawshank Redemption được nhiều người coi là một kiệt tác điện ảnh, và nó là một bộ phim xuất sắc về nhiều mặt. Câu chuyện được xây dựng tốt, màn trình diễn xuất sắc và chủ đề hy vọng và cứu chuộc làm cho nó trở thành một trải nghiệm mạnh mẽ và đáng nhớ. \ n \ n Tuy nhiên, có một số lĩnh vực mà bộ phim có thể tốt hơn. Ví dụ, một số mối quan hệ giữa các nhân vật và sự phát triển của họ có thể đã được bổ sung nhiều hơn. Một số cảnh nhất định cảm thấy hơi vội vàng, và có thể có thêm thời gian để khám phá các sắc thái cảm xúc trong tương tác của các nhân vật.\n\nNgoài ra, trong khi bộ phim làm rất tốt việc khám phá các chủ đề về hy vọng và cứu chuộc, cũng có thể lập luận rằng nó làm như vậy một cách hơi nặng tay. Một số cảnh và lời thoại nhất định có thể cảm thấy hơi khó chịu và thiếu tinh tế. Nhìn chung, Shawshank Redemption là một bộ phim đáng kinh ngạc đã đứng trước thử thách của thời gian. Một vài sai sót của nó không làm giảm tác động tổng thể của bộ phim, nhưng chúng là những lĩnh vực mà nó có thể được củng cố hơn nữa."}</w:t>
      </w:r>
    </w:p>
    <w:p w14:paraId="6860B565" w14:textId="77777777" w:rsidR="004C7E98" w:rsidRDefault="00DE23D8">
      <w:r>
        <w:t>{"question": "Tạo ra một bài thơ bốn dòng về một chủ đề cụ thể. - mùa thu", "trả lời": "Với cọ vẽ và màu sắc tươi sáng, \nMùa thu biến đổi quan điểm của thiên nhiên.\nNó lấp đầy trái tim chúng ta với sự ấm áp nhẹ nhàng,\nKhi chúng ta nắm lấy sự quyến rũ của mùa này."}</w:t>
      </w:r>
    </w:p>
    <w:p w14:paraId="611BCDB7" w14:textId="77777777" w:rsidR="004C7E98" w:rsidRDefault="00DE23D8">
      <w:r>
        <w:t>{"câu hỏi": "Viết lại một câu đã cho, nhưng vẫn duy trì ý nghĩa tổng thể của nó. - Anh ấy đến cuộc họp muộn.", "trả lời": "Anh ấy đến cuộc họp muộn hơn dự định."}</w:t>
      </w:r>
    </w:p>
    <w:p w14:paraId="02AFC026" w14:textId="77777777" w:rsidR="004C7E98" w:rsidRDefault="00DE23D8">
      <w:r>
        <w:t xml:space="preserve">{"question": "Tạo một cuộc trò chuyện SMS giữa hai người bạn thảo luận về một sự kiện gần đây. - Alice và Bob | Thảo luận | một buổi hòa nhạc mà họ đã tham dự", "trả lời": "''\nAlice: Này Bob, bạn có thích buổi hòa nhạc tối qua không?\n\nBob: Vâng, thật tuyệt vời! Ban nhạc thực sự đã giết nó.\n\nAlice: Tôi biết đúng không?! Tôi yêu màn trình diễn của họ.\n\nBob: Năng lượng thật đáng kinh ngạc. Tôi rất vui vì tôi đã quyết định đi.\n\nAlice: Tôi cũng vậy, đó là một lựa chọn tốt. Chúng ta chắc chắn phải đi đến một cái khác.\n\nBob: Chắc chắn, cả </w:t>
      </w:r>
      <w:r>
        <w:lastRenderedPageBreak/>
        <w:t>đêm thật khó quên.\n\nAlice: I\u2019m vẫn ngân nga bài hát của họ haha.\n\nBob: Giống nhau! Tôi không thể chờ đợi để gặp lại họ, hy vọng họ sẽ sớm trở lại.\n\nAlice: Tôi cũng hy vọng như vậy. Được rồi, nói chuyện với bạn sau. Bảo trọng!\n\nBob: Bạn cũng vậy, tạm biệt!\n'''}</w:t>
      </w:r>
    </w:p>
    <w:p w14:paraId="2B6B1D0A" w14:textId="77777777" w:rsidR="004C7E98" w:rsidRDefault="00DE23D8">
      <w:r>
        <w:t>{"câu hỏi": "Đưa ra mô tả về phương pháp khoa học, tóm tắt các bước trong năm câu hoặc ít hơn.", "câu trả lời": "Phương pháp khoa học là một quá trình được sử dụng để kiểm tra và xác nhận các lý thuyết thông qua các quan sát và thí nghiệm. Các bước liên quan bao gồm: quan sát và đặt câu hỏi, nghiên cứu và hình thành giả thuyết, kiểm tra giả thuyết thông qua thử nghiệm, phân tích dữ liệu và rút ra kết luận, và cuối cùng, truyền đạt kết quả. Thông qua phương pháp này, người ta có thể kiểm tra một cách có hệ thống và khách quan và xác minh hoặc bác bỏ giả thuyết của họ bằng cách thu thập và phân tích dữ liệu. Sự lặp lại và đánh giá ngang hàng rất quan trọng để giúp đảm bảo tính chính xác và hợp lệ của kết quả. Nhìn chung, phương pháp khoa học là một công cụ thiết yếu để nâng cao kiến thức khoa học và hiểu thế giới xung quanh chúng ta."}</w:t>
      </w:r>
    </w:p>
    <w:p w14:paraId="4745DB0E" w14:textId="77777777" w:rsidR="004C7E98" w:rsidRDefault="00DE23D8">
      <w:r>
        <w:t>{"câu hỏi": "Mô tả một từ nhất định theo ba cách khác nhau. - Từ: Cái nhìn sâu sắc", "câu trả lời": "1. Hiểu biết: Cái nhìn sâu sắc là sự hiểu biết và nhận thức rõ ràng về một tình huống, khái niệm hoặc kinh nghiệm cá nhân; Thông thường, đó là một nhận thức đột ngột về một giải pháp cho một vấn đề hoặc nhận thức về trạng thái cảm xúc của chính mình. \ n \ n2. Quan điểm: Cái nhìn sâu sắc đề cập đến khả năng nhìn thấy hoặc nhận thức một cái gì đó sâu sắc, thường liên quan đến quan điểm cá nhân của một người. Đó là một công cụ quan trọng để có được kiến thức và thông tin mới, và cung cấp cho một người sự hiểu biết sâu sắc hơn về một tình huống. \ n \ n3. Trực giác: Cái nhìn sâu sắc cũng có thể được coi là một sự hiểu biết trực quan hoặc một "khoảnh khắc aha" khi một người hiểu được điều gì đó mà trước đây khó nắm bắt. Đó là một khoảnh khắc rõ ràng, nơi một cá nhân có thể tìm thấy câu trả lời và khám phá những kết nối mới giữa mọi thứ."}</w:t>
      </w:r>
    </w:p>
    <w:p w14:paraId="5DF1916F" w14:textId="77777777" w:rsidR="004C7E98" w:rsidRDefault="00DE23D8">
      <w:r>
        <w:t>{"câu hỏi": "Mô tả cảm xúc đã cho dưới dạng cảm giác vật lý. - Cảm xúc: Niềm vui", "câu trả lời": "Niềm vui là một sự bùng nổ của sự phấn khích có thể cảm thấy như một làn sóng thăng hoa và tràn đầy năng lượng lan tỏa khắp cơ thể. Nó thường biểu hiện như sự ấm áp trong ngực, một nụ cười không thể kìm nén và thậm chí là cảm giác ngứa ran ở tứ chi. Một số người có thể giơ tay lên, nhảy hoặc nhảy múa một cách tự nhiên khi tràn ngập niềm vui. Cảm giác vật lý là một cảm giác nhẹ nhàng, mở rộng và sủi bọt của năng lượng tích cực dường như tỏa ra từ bên trong."}</w:t>
      </w:r>
    </w:p>
    <w:p w14:paraId="17653800" w14:textId="77777777" w:rsidR="004C7E98" w:rsidRDefault="00DE23D8">
      <w:r>
        <w:t xml:space="preserve">{"câu hỏi": "Hãy đưa ra một kế hoạch ba bước để đạt được một mục tiêu cụ thể. - Mục tiêu: Cải thiện kỹ năng nói trước đám đông", "trả lời": "Dưới đây là kế hoạch ba bước để cải thiện kỹ năng nói trước đám đông của bạn:\n\n1. **Thực hành**: Bước đầu tiên để cải thiện kỹ năng nói trước công chúng của bạn là luyện tập thường xuyên. Bắt đầu bằng cách thực hành một mình hoặc trước gương. Ghi lại bản thân để phân tích ngôn ngữ cơ thể, giao tiếp bằng mắt, phát âm và giọng điệu của bạn. Tìm kiếm cơ hội để nói trước công chúng, chẳng hạn như tham gia câu lạc bộ Toastmasters địa phương, nơi bạn có thể nhận phản hồi từ các thành viên khác. \ n \ n2. **Chuẩn bị**: Chuẩn bị đầy đủ có thể cải thiện đáng kể sự tự tin của bạn khi nói trước công chúng. Đảm bảo rằng bạn biết kỹ tài liệu của mình và thực hành </w:t>
      </w:r>
      <w:r>
        <w:lastRenderedPageBreak/>
        <w:t>giao hàng. Tạo một phác thảo bài phát biểu của bạn và luyện tập nó cho đến khi bạn cảm thấy thoải mái. Xem xét đối tượng, ngữ cảnh và bối cảnh, để bạn có thể điều chỉnh thông điệp và cách gửi cho phù hợp.\n\n3. ** Cải thiện kỹ năng thuyết trình của bạn **: Làm việc để cải thiện kỹ năng thuyết trình của bạn để giữ chân khán giả. Sử dụng các phương tiện trực quan, cử chỉ và thay đổi giọng điệu và tốc độ của bạn để nhấn mạnh những điểm quan trọng. Giao tiếp bằng mắt với khán giả của bạn và mỉm cười để tỏ ra thân thiện và dễ gần. Theo thời gian, những kỹ thuật này sẽ trở thành bản chất thứ hai, giúp bạn trở thành một diễn giả tự tin và hiệu quả hơn."}</w:t>
      </w:r>
    </w:p>
    <w:p w14:paraId="21222853" w14:textId="77777777" w:rsidR="004C7E98" w:rsidRDefault="00DE23D8">
      <w:r>
        <w:t>{"câu hỏi": "So sánh một quyết định nhất định giữa hai cá nhân. - Cá nhân: May và Tom | Quyết định: có nên thực tập không lương hay không", "trả lời": "Khi xem xét quyết định có nên thực tập không lương hay không, May và Tom có thể sẽ cân nhắc những lợi ích và hạn chế tiềm năng của cơ hội. Đối với May, kỳ thực tập không lương có thể phù hợp với mục tiêu nghề nghiệp dài hạn của cô ấy và cung cấp kinh nghiệm thực tế quý giá trong ngành mong muốn của cô ấy. Cô ấy có thể xem cơ hội như một phương tiện để có được kiến thức và kỹ năng, xây dựng sơ yếu lý lịch và kết nối với các chuyên gia trong lĩnh vực này. Nếu May có đủ khả năng tài chính để hỗ trợ bản thân trong suốt thời gian thực tập, cô ấy có thể quyết định nắm lấy cơ hội mặc dù thiếu bồi thường bằng tiền. Mặt khác, Tom có thể xem xét các tác động tài chính của việc thực tập không lương nhiều hơn. Anh ta có thể cảm thấy rằng việc thiếu lương gây nguy hiểm cho khả năng đáp ứng các nghĩa vụ tài chính và hỗ trợ bản thân. Ngoài ra, Tom có thể tin rằng thời gian của anh ấy sẽ được dành tốt hơn để làm việc ở một vị trí được trả lương, ngay cả khi nó không liên quan trực tiếp đến con đường sự nghiệp mong muốn của anh ấy. Do đó, anh ta có thể chọn từ bỏ thực tập không lương để có cơ hội được trả lương. Tóm lại, quyết định thực tập không lương là quyết định cá nhân và phụ thuộc vào hoàn cảnh và ưu tiên của cá nhân. Trong khi May có thể sẵn sàng hy sinh tiền lương cho những lợi ích lâu dài tiềm năng của kỳ thực tập, Tom có thể ưu tiên sự ổn định tài chính và chọn một vị trí được trả lương.</w:t>
      </w:r>
    </w:p>
    <w:p w14:paraId="3671C734" w14:textId="77777777" w:rsidR="004C7E98" w:rsidRDefault="00DE23D8">
      <w:r>
        <w:t>{"câu hỏi": "Đưa ra một số thông tin, hãy cung cấp một giải pháp khả thi. - Vấn đề: Làm thế nào để tăng động lực của nhân viên", "trả lời": "Một giải pháp khả thi để tăng động lực của nhân viên là thực hiện chương trình khen thưởng và ghi nhận. Điều này có thể bao gồm công nhận và kỷ niệm thành tích của nhân viên, cung cấp tiền thưởng hoặc khuyến khích cho hiệu suất xuất sắc, tạo cơ hội phát triển và thăng tiến nghề nghiệp và cung cấp phản hồi thường xuyên và có ý nghĩa. Ngoài ra, việc tạo ra một văn hóa làm việc tích cực và hỗ trợ cũng có thể giúp cải thiện động lực của nhân viên và sự hài lòng trong công việc."}</w:t>
      </w:r>
    </w:p>
    <w:p w14:paraId="45F3E191" w14:textId="77777777" w:rsidR="004C7E98" w:rsidRDefault="00DE23D8">
      <w:r>
        <w:t>{"câu hỏi": "Vui lòng cung cấp ba ví dụ về một khu vực nông thôn.", "trả lời": "1. Một ngôi làng nông thôn được bao quanh bởi đất nông nghiệp và những cánh đồng mở, với dân số nhỏ và một vài cửa hàng và tiện nghi địa phương.\n\n2. Một khu vực miền núi hẻo lánh, với nhà cửa và trang trại nằm rải rác giữa đất rừng, và hạn chế tiếp cận với các tiện nghi và dịch vụ hiện đại. \ n \ n3. Một cộng đồng ngư dân ven biển, với một bến cảng và những chiếc thuyền nhỏ, và những ngôi nhà được xây dựng dọc theo bờ biển, nơi nền kinh tế địa phương xoay quanh đánh bắt cá, du lịch và nông nghiệp quy mô nhỏ.</w:t>
      </w:r>
    </w:p>
    <w:p w14:paraId="3821630C" w14:textId="77777777" w:rsidR="004C7E98" w:rsidRDefault="00DE23D8">
      <w:r>
        <w:t>{"câu hỏi": "Vui lòng đánh vần từ \"mesmerizing\".", "answer": "M-E-S-M-E-R-I-Z-I-N-G"}</w:t>
      </w:r>
    </w:p>
    <w:p w14:paraId="73E1A85C" w14:textId="77777777" w:rsidR="004C7E98" w:rsidRDefault="00DE23D8">
      <w:r>
        <w:lastRenderedPageBreak/>
        <w:t>{"question": "Xây dựng một chuỗi số trong đó mỗi số là tổng của hai số tiền nhiệm của nó.", "answer": "Một chuỗi số có thể tuân theo quy tắc trong đó mỗi số là tổng của hai số trước đó là dãy Fibonacci. Hai số đầu tiên trong dãy là 0 và 1, và mỗi số tiếp theo là tổng của hai số trước đó. Dưới đây là mười số đầu tiên trong chuỗi: \n0, 1, 1, 2, 3, 5, 8, 13, 21, 34."}</w:t>
      </w:r>
    </w:p>
    <w:p w14:paraId="3304CBEE" w14:textId="77777777" w:rsidR="004C7E98" w:rsidRDefault="00DE23D8">
      <w:r>
        <w:t>{"câu hỏi": "Ưu và nhược điểm của việc đi du lịch bằng ô tô là gì?", "câu trả lời": "Du lịch bằng ô tô có những ưu nhược điểm riêng. Một số ưu và nhược điểm của việc di chuyển bằng ô tô được liệt kê dưới đây.\n\nPros:\n1. Tính linh hoạt: Di chuyển bằng ô tô cho phép bạn linh hoạt dừng lại bất cứ nơi nào bạn muốn và đi đường vòng để khám phá các địa điểm khác thường. Bạn không bị ràng buộc bởi lịch trình nghiêm ngặt của tàu hỏa hoặc chuyến bay. \ n \ n2. Thoải mái: Một chiếc xe mang lại sự thoải mái hơn so với các phương thức vận chuyển khác. Bạn có thể điều chỉnh chỗ ngồi và nhiệt độ, dừng lại để duỗi chân và nghỉ ngơi bất cứ khi nào bạn cần. \ n \ n3. Các tuyến đường ngắm cảnh: Khi di chuyển bằng ô tô, bạn có thể thưởng thức phong cảnh trên đường đi và đi những con đường có tầm nhìn ngoạn mục. \ n \ n4. Tiết kiệm chi phí: Du lịch bằng ô tô có thể tiết kiệm chi phí hơn, đặc biệt là khi đi du lịch theo nhóm. Ngoài ra, bạn có tùy chọn để chọn chỗ ở trong các khu vực có thể xa trung tâm thành phố, nơi nó có thể thân thiện với ngân sách hơn. \ n \ n5. Hành lý: Di chuyển bằng ô tô cho phép bạn mang theo nhiều hành lý hơn so với du lịch hàng không và phương tiện giao thông công cộng mà không phải lo lắng nhiều về giới hạn trọng lượng và kích thước. \ n \ nNhược điểm: \ n1. Giao thông: Tắc nghẽn giao thông có thể là một bất lợi lớn khi di chuyển bằng ô tô, đặc biệt là trong giờ cao điểm hoặc trên các tuyến đường đông đúc, có thể gây ra sự chậm trễ và tăng thời gian đi lại. Lái xe căng thẳng: Lái xe đường dài có thể trở nên mệt mỏi, và các tuyến đường lạ hoặc giao thông đông đúc có thể gây thêm căng thẳng cho người lái xe. \ n \ n3. Bãi đậu xe: Tìm chỗ đậu xe và trả tiền đậu xe có thể là một rắc rối, đặc biệt là ở các khu vực đô thị với các lựa chọn đỗ xe hạn chế. \ n \ n4. Tác động môi trường: Ô tô, đặc biệt là những ô tô có động cơ lớn, có thể có lượng khí thải carbon cao, góp phần gây ô nhiễm không khí và phát thải khí nhà kính. \ n \ n5. Chi phí bảo trì và nhiên liệu: Bên cạnh chi phí ban đầu để mua một chiếc xe, còn có các chi phí liên tục như nhiên liệu, bảo trì, bảo hiểm và sửa chữa, có thể cộng lại một số tiền đáng kể theo thời gian."}</w:t>
      </w:r>
    </w:p>
    <w:p w14:paraId="5A1042B3" w14:textId="77777777" w:rsidR="004C7E98" w:rsidRDefault="00DE23D8">
      <w:r>
        <w:t>{"question": "Kể tên một loại thuật toán được sử dụng cho việc học có giám sát.", "trả lời": "Một loại thuật toán được sử dụng để học có giám sát là thuật toán k-Nearest Neighbors (k-NN)."}</w:t>
      </w:r>
    </w:p>
    <w:p w14:paraId="3CDBB3AE" w14:textId="77777777" w:rsidR="004C7E98" w:rsidRDefault="00DE23D8">
      <w:r>
        <w:t>{"câu hỏi": "Viết lại câu sau thay đổi phần gạch chân thành giọng thụ động - sủa người lạ.", "trả lời": "Người lạ bị chó sủa."}</w:t>
      </w:r>
    </w:p>
    <w:p w14:paraId="5388EE34" w14:textId="77777777" w:rsidR="004C7E98" w:rsidRDefault="00DE23D8">
      <w:r>
        <w:t>{"câu hỏi": "Liệt kê 3 hành tinh trong hệ mặt trời của chúng ta", "trả lời": "1. Trái đất\n2. Sao Hỏa\n3. Sao Mộc"}</w:t>
      </w:r>
    </w:p>
    <w:p w14:paraId="4727327B" w14:textId="77777777" w:rsidR="004C7E98" w:rsidRDefault="00DE23D8">
      <w:r>
        <w:t xml:space="preserve">{"câu hỏi": "Tạo 5 câu hỏi về việc sử dụng điện thoại thông minh mới.", "câu trả lời": "1. Làm cách nào để thiết lập điện thoại thông minh mới và cá nhân hóa các tính năng của nó?\n2. Một số ứng dụng và công cụ hữu ích nhất được cài đặt sẵn trên điện thoại thông minh mới của tôi là gì?\n3. Làm cách nào để kết nối điện thoại thông minh của tôi với internet và đồng bộ hóa thông tin trên các thiết bị của tôi?\n4. Bạn có thể giải thích một số tính năng bảo mật </w:t>
      </w:r>
      <w:r>
        <w:lastRenderedPageBreak/>
        <w:t>và quyền riêng tư trên điện thoại thông minh mới của tôi và cách bật chúng không? \ n5. Làm cách nào để truy cập máy ảnh và các công cụ chỉnh sửa ảnh trên điện thoại thông minh mới của tôi, và chúng cung cấp những tính năng nâng cao nào?"}</w:t>
      </w:r>
    </w:p>
    <w:p w14:paraId="45C8809C" w14:textId="77777777" w:rsidR="004C7E98" w:rsidRDefault="00DE23D8">
      <w:r>
        <w:t>{"câu hỏi": "Tạo danh sách ba mẹo về cách sắp xếp", "trả lời": "1. **Tạo và tuân thủ lịch trình:** Dành thời gian mỗi ngày để sắp xếp các nhiệm vụ, cuộc hẹn và mục tiêu của bạn trong lịch trình khối thời gian hoặc danh sách việc cần làm và tuân thủ lịch trình này để tối đa hóa năng suất và giảm thiểu căng thẳng. \ n \ n2. ** Dọn dẹp và đơn giản hóa: ** Dành thời gian để thường xuyên xem qua đồ đạc, giấy tờ và tệp kỹ thuật số của bạn, dọn dẹp và sắp xếp chúng khi cần thiết. Loại bỏ bất cứ thứ gì bạn không còn cần hoặc sử dụng, và chỉ giữ lại những gì cần thiết. \ n \ n3. **Ưu tiên và phân loại: ** Điều quan trọng là phải ưu tiên các nhiệm vụ và trách nhiệm của bạn, tập trung vào những gì quan trọng nhất trước tiên. Phân loại nhiệm vụ của bạn thành các nhóm để tập trung và giảm nguy cơ cảm thấy choáng ngợp. Điều này sẽ giúp bạn tránh được sự trì hoãn và luôn cập nhật thời hạn quan trọng."}</w:t>
      </w:r>
    </w:p>
    <w:p w14:paraId="37FAB80A" w14:textId="77777777" w:rsidR="004C7E98" w:rsidRDefault="00DE23D8">
      <w:r>
        <w:t>{"câu hỏi": "Tạo kế hoạch lập ngân sách cho kỳ nghỉ", "câu trả lời": "Đây là kế hoạch từng bước để lập ngân sách cho kỳ nghỉ:\n\n1. Xác định chi phí của kỳ nghỉ: Bắt đầu bằng cách nghiên cứu địa điểm và loại kỳ nghỉ bạn muốn thực hiện. Xem xét các chi phí như đi lại, chỗ ở, bữa ăn, hoạt động và quà lưu niệm. Hãy chắc chắn cũng tính đến bất kỳ chi phí bổ sung nào như bảo hiểm du lịch hoặc thị thực. \ n \ n2. Đặt mục tiêu tiết kiệm: Dựa trên chi phí ước tính của kỳ nghỉ, hãy đặt mục tiêu tiết kiệm mà bạn có thể hướng tới. Mục tiêu này phải thực tế và có thể đạt được trong khung thời gian dẫn đến chuyến đi của bạn. \ n \ n3. Tạo kế hoạch tiết kiệm: Tìm ra số tiền bạn cần dành ra mỗi tuần hoặc tháng để đạt được mục tiêu tiết kiệm của mình. Cân nhắc thiết lập chuyển khoản tự động vào một tài khoản tiết kiệm riêng được chỉ định riêng cho quỹ kỳ nghỉ của bạn. \ n \ n4. Cắt giảm các chi phí không cần thiết: Tìm cách giảm chi tiêu và tiết kiệm nhiều tiền hơn cho kỳ nghỉ của bạn. Điều này có thể bao gồm cắt giảm ăn ngoài, giảm dịch vụ đăng ký hoặc tìm các lựa chọn thay thế rẻ hơn để giải trí. \ n \ n5. Tìm các nguồn thu nhập bổ sung: Nếu cần, hãy khám phá các lựa chọn để tăng thu nhập của bạn để đạt được mục tiêu tiết kiệm nhanh hơn. Điều này có thể bao gồm đảm nhận một công việc bán thời gian, bán các mặt hàng không sử dụng hoặc cung cấp các kỹ năng của bạn như một freelancer. \ n \ n6. Theo dõi tiến trình của bạn: Theo dõi tiến trình tiết kiệm của bạn và điều chỉnh kế hoạch của bạn khi cần thiết. Nếu bạn thấy rằng bạn đang bị tụt lại phía sau, hãy đánh giá lại chi phí và kế hoạch tiết kiệm của bạn và thực hiện các thay đổi cho phù hợp. \ n \ n7. Bám sát ngân sách của bạn: Khi bạn đạt được mục tiêu tiết kiệm và bắt đầu kỳ nghỉ, hãy chú ý đến chi tiêu của bạn và bám sát ngân sách bạn đã đặt ra cho chính mình. Điều này sẽ giúp đảm bảo rằng bạn có thể tận hưởng kỳ nghỉ của mình mà không phải lo lắng về việc chi tiêu quá mức."}</w:t>
      </w:r>
    </w:p>
    <w:p w14:paraId="28732988" w14:textId="77777777" w:rsidR="004C7E98" w:rsidRDefault="00DE23D8">
      <w:r>
        <w:t xml:space="preserve">{"câu hỏi": "Mô tả quy trình tổ chức bữa tiệc", "trả lời": "Đây là quy trình từng bước để tổ chức tiệc:\n\n1. Xác định mục đích của bữa tiệc: Xem xét nếu đó là một bữa tiệc sinh nhật, lễ đính hôn hoặc lễ kỷ niệm đám cưới, lễ tốt nghiệp hoặc một số loại sự kiện khác. Mục đích của bữa tiệc sẽ giúp định hình chủ đề và thiết lập giai điệu cho sự kiện. \ n \ n2. Đặt ngân sách: Quyết định số tiền bạn sẵn sàng chi cho bữa tiệc. Điều này sẽ giúp thu hẹp lựa chọn cho những thứ như địa điểm, giải trí, trang trí và thực phẩm. \ n \ n3. Chọn ngày và giờ: </w:t>
      </w:r>
      <w:r>
        <w:lastRenderedPageBreak/>
        <w:t>Kiểm tra với những khách mời chính để đảm bảo họ có mặt vào ngày, giờ đã chọn và không xung đột với bất kỳ sự kiện quan trọng nào khác.\n\n4. Chọn một địa điểm: Chọn một địa điểm phù hợp với ngân sách, chứa số lượng khách và phù hợp với chủ đề của bữa tiệc. Xem xét liệu bạn muốn tổ chức nó tại một địa điểm thuê, một nhà hàng hoặc trong nhà của bạn. \ n \ n5. Tạo danh sách khách mời: Tạo danh sách những người cần mời và gửi lời mời với tất cả thông tin liên quan. Hãy chắc chắn bao gồm ngày RSVP để có được số lượng nhân viên chính xác cho mục đích lập kế hoạch. \ n \ n6. Lập kế hoạch thực đơn: Quyết định loại thực phẩm và đồ uống sẽ phục vụ. Xem xét bất kỳ hạn chế chế độ ăn uống hoặc dị ứng của khách. Bạn có thể chọn tự chuẩn bị thức ăn, thuê một người cung cấp thực phẩm hoặc chọn potluck. \ n \ n7. Quyết định giải trí: Quyết định loại hoạt động và giải trí bạn muốn có trong bữa tiệc. Điều này có thể bao gồm từ việc thuê một DJ hoặc ban nhạc sống, để thiết lập các trò chơi hoặc một gian hàng ảnh. Xem xét độ tuổi của khách và lên kế hoạch cho các hoạt động phù hợp.\n\n8. Trang trí: Mua hoặc làm đồ trang trí phù hợp với chủ đề của bữa tiệc. Thiết lập ngày hôm trước hoặc ngày diễn ra bữa tiệc.\n\n9. Chuẩn bị cho bữa tiệc: Đảm bảo tất cả thức ăn, đồ uống và đồ dùng đã sẵn sàng, và địa điểm được thiết lập đúng cách. \ n \ n10. Tổ chức bữa tiệc: Chào khách, giới thiệu và đảm bảo mọi người đều có khoảng thời gian vui vẻ. Giữ thức ăn và đồ uống được bổ sung, và vui chơi! \ n \ n11. Dọn dẹp: Sau bữa tiệc, dọn dẹp địa điểm và đảm bảo mọi thứ đã trở lại trật tự.\n\nBằng cách làm theo các bước sau, bạn có thể lên kế hoạch và thực hiện một bữa tiệc thành công chắc chắn sẽ thành công!"}</w:t>
      </w:r>
    </w:p>
    <w:p w14:paraId="650D0E56" w14:textId="77777777" w:rsidR="004C7E98" w:rsidRDefault="00DE23D8">
      <w:r>
        <w:t>{"câu hỏi": "Kể tên năm khuyết điểm của một nhân vật nhất định - Lọ Lem", "câu trả lời": "1. Cô bé Lọ Lem được miêu tả là một nhân vật thụ động, chờ đợi các lực lượng bên ngoài, chẳng hạn như bà tiên đỡ đầu và hoàng tử, để giải quyết vấn đề của mình, thay vì chủ động tìm cách cải thiện tình hình của mình.\n2. Cô ấy thiếu ý thức mạnh mẽ về giá trị bản thân và thường cho phép bản thân bị gia đình kế đối xử tồi tệ, điều này có thể được coi là kết quả của lòng tự trọng thấp của cô ấy. \ n3. Mặc dù bị gia đình kế ngược đãi, Lọ Lem không đối đầu với họ hoặc tự đứng lên, có thể phản ánh sự thiếu quyết đoán hoặc can đảm. \n4. Cô ấy thường được miêu tả là quá phục tùng, thể hiện sự thiếu tự quyết trong câu chuyện của chính mình.\n5. Cô bé Lọ Lem có thể bị coi là quá phụ thuộc vào vẻ đẹp hình thể của mình để giành được tình cảm của hoàng tử, nhấn mạnh vẻ bề ngoài hơn những phẩm chất bên trong."}</w:t>
      </w:r>
    </w:p>
    <w:p w14:paraId="40EBE178" w14:textId="77777777" w:rsidR="004C7E98" w:rsidRDefault="00DE23D8">
      <w:r>
        <w:t xml:space="preserve">{"câu hỏi": "Đề xuất bốn cách để làm cho trải nghiệm du lịch đáng nhớ hơn", "câu trả lời": "1. Viết nhật ký du lịch: Viết ra những trải nghiệm, suy nghĩ và cảm xúc hàng ngày của bạn trong hành trình của bạn. Đây là một cách tuyệt vời để lưu giữ những kỷ niệm và suy ngẫm về chuyến đi của bạn trong tương lai. \ n \ n2. Tham gia vào các hoạt động văn hóa: Đảm bảo đi sâu vào văn hóa địa phương bằng cách thử các món ăn truyền thống của họ, tham dự các lễ hội, tham quan các di tích lịch sử và tìm hiểu về phong tục và truyền thống của họ. Điều này có thể làm phong phú thêm trải nghiệm du lịch và để lại ấn tượng lâu dài. \ n \ n3. Chụp nhiều ảnh và quay video: Họ nói rằng một bức tranh đáng giá cả ngàn lời nói. Ghi lại chuyến đi của bạn thông qua cách kể chuyện bằng hình ảnh là một cách tuyệt vời để giữ cho những kỷ niệm sống động. Bạn luôn có thể nhìn lại những hình ảnh và video và hồi tưởng về chuyến đi của mình. \ n \ n4. Du lịch với bạn bè hoặc gia đình: Chia sẻ kinh nghiệm du lịch </w:t>
      </w:r>
      <w:r>
        <w:lastRenderedPageBreak/>
        <w:t>của bạn với những người thân yêu có thể làm cho chuyến đi thú vị và đáng nhớ hơn. Cậu sẽ tạo ra những kỷ niệm chung và có những câu chuyện để kể trong nhiều năm tới."}</w:t>
      </w:r>
    </w:p>
    <w:p w14:paraId="34358579" w14:textId="77777777" w:rsidR="004C7E98" w:rsidRDefault="00DE23D8">
      <w:r>
        <w:t>{"câu hỏi": "Tìm thứ tự chính xác của danh sách đã cho - muối, phô mai, dưa chua, hạt tiêu", "câu trả lời": "Thứ tự bảng chữ cái chính xác của danh sách đã cho là:\ncheese, hạt tiêu, dưa chua, muối."}</w:t>
      </w:r>
    </w:p>
    <w:p w14:paraId="044E3460" w14:textId="77777777" w:rsidR="004C7E98" w:rsidRDefault="00DE23D8">
      <w:r>
        <w:t>{"câu hỏi": "Tạo danh sách các công cụ cần thiết cho nhiệm vụ làm ghế.", "câu trả lời": "Đây là danh sách các công cụ có thể được yêu cầu khi làm ghế:\n\n1. Cưa: Để cắt gỗ thành kích thước và hình dạng mong muốn.\n2. Thước dây: Để thực hiện các phép đo chính xác của các mảnh gỗ.\n3. Búa: Để đóng đinh các mảnh gỗ lại với nhau.\u00a0\n4. Khoan: Để tạo lỗ cho ốc vít hoặc chốt.\u00a0\n5. Tuốc nơ vít: Để siết chặt ốc vít và nối các mảnh gỗ.\n6. Giấy nhám: Để làm mịn các bề mặt và cạnh gồ ghề.\n7. Keo dán gỗ: Để giữ các mảnh gỗ lại với nhau một cách an toàn.\n8. Kẹp: Để giữ các khớp gỗ lại với nhau trong khi keo khô.\u00a0\n9. Mặt phẳng: Để cạo gỗ và tạo ra một bề mặt nhẵn, bằng phẳng.\n10. Đục: Để khắc gỗ cho các khớp nối hoặc các yếu tố trang trí.\n11. Chổi sơn hoặc súng phun: Để áp dụng sơn, vecni hoặc lớp phủ bảo vệ khác.\n12. Cấp độ: Để đảm bảo rằng chiếc ghế cân bằng và cân bằng."}</w:t>
      </w:r>
    </w:p>
    <w:p w14:paraId="473BE9F1" w14:textId="77777777" w:rsidR="004C7E98" w:rsidRDefault="00DE23D8">
      <w:r>
        <w:t>{"câu hỏi": "Kể tên ba điểm so sánh giữa tủ lạnh và lò vi sóng.", "câu trả lời": "1. Chức năng: Tủ lạnh được sử dụng để lưu trữ và bảo quản thực phẩm, trong khi lò vi sóng được sử dụng để hâm nóng hoặc nấu thức ăn nhanh chóng.\n2. Tiêu thụ năng lượng: Tủ lạnh tiêu thụ năng lượng liên tục để duy trì nhiệt độ mát mẻ, trong khi lò vi sóng chỉ tiêu thụ năng lượng khi nó đang được sử dụng tích cực để hâm nóng hoặc nấu thức ăn. \ n3. Kích thước: Tủ lạnh thường lớn hơn nhiều so với lò vi sóng, với nhiều kệ và ngăn để lưu trữ, trong khi lò vi sóng tương đối nhỏ hơn với một buồng nấu duy nhất."}</w:t>
      </w:r>
    </w:p>
    <w:p w14:paraId="608A9CB0" w14:textId="77777777" w:rsidR="004C7E98" w:rsidRDefault="00DE23D8">
      <w:r>
        <w:t xml:space="preserve">{"question": "Viết một câu chuyện về một người học lướt sóng. - Một cô gái trẻ tên Amelia luôn bị mê hoặc bởi đại dương. Cô ấy luôn muốn học lướt sóng.", "trả lời": "Amelia lớn lên khi nhìn những người lướt sóng lướt sóng dễ dàng lướt qua những con sóng và mơ ước một ngày nào đó có thể làm điều tương tự. Cô ấy sẽ dành hàng giờ để xem video lướt sóng, tưởng tượng mình đang cưỡi sóng như một người chuyên nghiệp. Khi cô lớn lên, niềm đam mê lướt sóng của cô chỉ tăng lên. Một mùa hè, Amelia quyết định cuối cùng đã đến lúc hành động và học lướt sóng. Cô đã đăng ký học tại một trường dạy lướt sóng địa phương và không thể chờ đợi để bắt đầu. Vào ngày đầu tiên đến lớp, Amelia đã vô cùng phấn khích. Cô chăm chú lắng nghe các bài học của người hướng dẫn về an toàn, kỹ thuật và cách đọc sóng. Sau khi khởi động nhanh, cuối cùng cũng đến lúc xuống nước. Những nỗ lực lướt sóng đầu tiên của n\nAmelia\u2019s không hề dễ dàng, vì với bất cứ điều gì mới, nó cần thực hành. Cô ngã khỏi tấm ván, bị nuốt chửng bởi một hoặc hai làn sóng, nhưng quyết tâm của cô không bao giờ dao động. Cô ấy tiếp tục cố gắng, ghi nhớ hướng dẫn của người hướng dẫn của mình và ngay sau đó, cô ấy thấy mình đứng - ban đầu lung lay, nhưng tự tin hơn với mỗi lần đẩy. \n \ n Trong suốt mùa hè, Amelia đã tiến bộ vượt bậc. Sự cân bằng của cô được cải thiện và cô trở nên hòa hợp hơn với đại dương, học nhịp điệu và chuyển động của nó. Cô ấy sẽ dành mọi khoảnh khắc có thể trên mặt nước, làm việc với kỹ thuật của mình và tận hưởng sự vội vã đi kèm với việc cưỡi sóng. Cuối cùng, Amelia đã trở nên đủ kỹ năng để cưỡi những con </w:t>
      </w:r>
      <w:r>
        <w:lastRenderedPageBreak/>
        <w:t>sóng lớn hơn cùng với những người lướt sóng có kinh nghiệm hơn. Cô cảm thấy rất tự do và sống động trong nước, tự hào về bản thân vì đã vượt qua nỗi sợ hãi và theo đuổi ước mơ của mình. \n\nAmelia\u2019s niềm đam mê lướt sóng chỉ lớn dần theo thời gian. Cô đã tìm thấy một tình yêu mới, một sở thích mang lại cho cô niềm vui và sự hài lòng. Cô ấy đã khám phá ra một điều tuyệt vời về cuộc sống: không bao giờ là quá muộn để theo đuổi ước mơ của bạn, và với đủ quyết tâm, mọi thứ đều có thể."}</w:t>
      </w:r>
    </w:p>
    <w:p w14:paraId="40A9F97C" w14:textId="77777777" w:rsidR="004C7E98" w:rsidRDefault="00DE23D8">
      <w:r>
        <w:t>{"câu hỏi": "Viết lại câu sau để hiểu rõ hơn. - Nhà trường là nơi để học sinh học tập và trưởng thành.", "Trả lời": "Nhà trường là cơ sở để học sinh tiếp thu kiến thức và phát triển toàn diện."}</w:t>
      </w:r>
    </w:p>
    <w:p w14:paraId="53D4D2F4" w14:textId="77777777" w:rsidR="004C7E98" w:rsidRDefault="00DE23D8">
      <w:r>
        <w:t>{"câu hỏi": "Tạo ra một câu chuyện khoa học viễn tưởng gồm 500 từ với lời nhắc sau: Một loại virus máy tính được phát hành cho phép con người du hành xuyên thời gian", "câu trả lời": "Tất cả bắt đầu khi một loại virus máy tính bí ẩn được tung ra trên thế giới. Không ai biết nguồn gốc của nó, và sức mạnh phi thường của nó nhanh chóng trở nên rõ ràng. Virus có khả năng mở các cổng thông tin cho phép mọi người du hành xuyên thời gian. Lúc đầu, virus được coi là mối đe dọa và các tổ chức trên khắp thế giới đã cố gắng tiêu diệt nó. Nhưng sau đó, khi mọi người bắt đầu thử nghiệm khả năng của nó, họ bắt đầu thấy tiềm năng tốt của nó. Các nhà khoa học, nhà sử học và những người bình thường bắt đầu đi qua các cổng, thăm các thời đại và địa điểm khác nhau, và trở về với kiến thức và hiện vật đã bị mất từ lâu trong lịch sử. Khi ngày càng có nhiều người bắt đầu du hành xuyên thời gian, virus phát triển mạnh hơn và các cổng trở nên ổn định hơn. Bây giờ mọi người có thể đi du lịch dễ dàng và chính xác hơn, và quá khứ đã trở thành một cuốn sách mở. Họ đã đến thăm các nền văn minh cổ đại, tận mắt chứng kiến các sự kiện lịch sử và mang lại kiến thức đã bị mất theo thời gian. Nhưng với sức mạnh to lớn đi kèm với trách nhiệm lớn, và nó sớm trở nên rõ ràng rằng sức mạnh này có thể dễ dàng bị lạm dụng. Những cá nhân vô đạo đức bắt đầu du hành xuyên thời gian, giả mạo các sự kiện lịch sử vì lợi ích riêng của họ. Họ đã thay đổi kết quả của các cuộc chiến tranh, ám sát các nhà lãnh đạo và thay đổi tiến trình lịch sử. Đối mặt với mối đe dọa mới này, một nhóm du hành thời gian đã hợp nhất để thành lập Hội Máy chấm công. Nhiệm vụ của họ là bảo vệ dòng thời gian, đảm bảo rằng lịch sử không bị giả mạo và bảo tồn tính toàn vẹn của quá khứ. Họ du hành xuyên thời gian, sửa chữa bất kỳ thay đổi nào đã được thực hiện và ngăn chặn bất kỳ ai thay đổi lịch sử. \n\nGuild của Timekeeper nhanh chóng phát triển về sức mạnh và số lượng, và họ trở thành người bảo vệ dòng thời gian. Nhưng ngay cả họ cũng không thể lường trước được toàn bộ mức độ nguy hiểm mà họ phải đối mặt. Họ sớm phát hiện ra rằng có những tổ chức khác, cũng mạnh mẽ như Guild Timekeeper, những người tìm cách thao túng quá khứ vì lợi ích riêng của họ. \n\n\nMột cuộc xung đột lớn nảy sinh giữa Guild Timekeeper và các tổ chức khác, khi họ chiến đấu để kiểm soát dòng thời gian. Đó là một cuộc chiến tranh nổ ra xuyên thời gian và không gian, khi hai bên chiến đấu để đảm bảo rằng tầm nhìn của họ về lịch sử chiếm ưu thế. Cuối cùng, Hội Máy chấm công nổi lên chiến thắng, và các tổ chức khác đã bị đánh bại. Dòng thời gian đã được khôi phục lại trạng thái ban đầu, và Guild Timekeeper tự khẳng định mình là người bảo vệ duy nhất của lịch sử. \n\nVirus máy tính từng được coi là mối đe dọa giờ đã trở thành một công cụ mạnh mẽ. Guild Timekeeper's sử dụng sức mạnh của mình một cách cẩn thận,"}</w:t>
      </w:r>
    </w:p>
    <w:p w14:paraId="26ADAA5E" w14:textId="77777777" w:rsidR="004C7E98" w:rsidRDefault="00DE23D8">
      <w:r>
        <w:lastRenderedPageBreak/>
        <w:t>{"question": "Với đầu vào sau, hãy chỉnh sửa nó để vượt qua kiểm tra chính tả. - Tôi phải làm tất cả các bài tập mmomowork tommorow của tôi.", "trả lời": "Tôi phải làm tất cả bài tập về nhà vào ngày mai."}</w:t>
      </w:r>
    </w:p>
    <w:p w14:paraId="6F6D95D0" w14:textId="77777777" w:rsidR="004C7E98" w:rsidRDefault="00DE23D8">
      <w:r>
        <w:t>{"question": "Đơn giản hóa sqrt(180).", "answer": "Hệ số 180 là 6^25. Khi đó sqrt(180) = sqrt(6^2)sqrt(5) = 6sqrt(5)."}</w:t>
      </w:r>
    </w:p>
    <w:p w14:paraId="5A193935" w14:textId="77777777" w:rsidR="004C7E98" w:rsidRDefault="00DE23D8">
      <w:r>
        <w:t>{"question": "Tạo ra một bộ truyện tranh về một cuộc trò chuyện hài hước giữa hai nhân vật.", "câu trả lời": "Tôi là một người mẫu ngôn ngữ AI, vì vậy tôi không có khả năng vẽ, nhưng đây là một kịch bản bạn có thể sử dụng cho một bộ truyện tranh nếu bạn muốn:\n\nPanel 1: Hai nhân vật, Bob và Alice, đang ngồi trên băng ghế công viên. \n\nBob: Này Alice, bạn đã nghe nói về AI mới có thể tạo ra những trò đùa chưa?\n\nPanel 2: \n\nAlice: Thật sao? Nói cho tôi biết một cái.\n\nBob: Được rồi, bạn gọi AI đã trở nên tồi tệ là gì?\n\nPanel 3: \n\nAlice: Tôi không biết, cái gì?\n\nBob: Một kẻ lừa đảo!\n\nPanel 4:\n\nAlice: (cười) Thật khủng khiếp. \n\nBob: Yeah, I\u2019m khá chắc chắn rằng AI đã không \u2019t lấy mạch từ bộ phận hài hước.\n\nPanel 5: \n\nAlice: Bạn biết điều gì thậm chí còn hài hước hơn không?\n\nBob: Cái gì?\n\nAlice: AI có thể đánh bại con người trong cờ vua nhưng không thể đánh bại con người trong những trò đùa gõ cửa!"}</w:t>
      </w:r>
    </w:p>
    <w:p w14:paraId="14B48EC8" w14:textId="77777777" w:rsidR="004C7E98" w:rsidRDefault="00DE23D8">
      <w:r>
        <w:t>{"question": "Thiết kế một thuật toán để giải quyết vấn đề sau: Cho một ma trận NxN, tìm số nguyên dương nhỏ nhất bị thiếu trong đó.", "answer": "Đây là một cách tiếp cận để tìm số nguyên dương nhỏ nhất bị thiếu trong ma trận NxN:\n\n1. Khởi tạo một tập hợp để theo dõi tất cả các số nguyên dương có trong ma trận.\n2. Lặp qua từng phần tử trong ma trận:\n a. Nếu phần tử là một số nguyên dương, hãy thêm nó vào tập hợp.\n3. Khởi tạo một biến 'thiếu' thành 1, đại diện cho số nguyên bị thiếu dương nhỏ nhất.\n4. Lặp lại trong khi 'True':\n a. Kiểm tra xem 'thiếu' có trong tập hợp không.\n b. Nếu nó có mặt, tăng giá trị 'thiếu' lên 1.\n c. Nếu không, hãy thoát ra khỏi vòng lặp.\n5. Trả về giá trị của 'missing' là kết quả.\n\nDưới đây là một ví dụ triển khai thuật toán trong Python:\n\n'''python\ndef findSmallestMissing(matrix):\n presentIntegers = set()\n for row in matrix:\n for element in row:\n if element &gt; 0:\n presentIntegers.add(element)\n missing = 1\n while True:\n if missing not in presentIntegers:\n break\n missing += 1\n return missing\n'''"}</w:t>
      </w:r>
    </w:p>
    <w:p w14:paraId="6DD6510A" w14:textId="77777777" w:rsidR="004C7E98" w:rsidRDefault="00DE23D8">
      <w:r>
        <w:t>{"question": "Viết lại câu sau sao cho động từ ở thì quá khứ: HS đang học lịch sử.", "answer": "HS học lịch sử."}</w:t>
      </w:r>
    </w:p>
    <w:p w14:paraId="51EFEA49" w14:textId="77777777" w:rsidR="004C7E98" w:rsidRDefault="00DE23D8">
      <w:r>
        <w:t>{"câu hỏi": "Diễn giải câu sau: Tôi muốn mua một chiếc xe hơi.", "câu trả lời": "Mong muốn của tôi là mua một chiếc ô tô."}</w:t>
      </w:r>
    </w:p>
    <w:p w14:paraId="7BFBE3E2" w14:textId="77777777" w:rsidR="004C7E98" w:rsidRDefault="00DE23D8">
      <w:r>
        <w:t>{"câu hỏi": "Chuyển đổi câu sau thành giọng nói thụ động: Anh ấy đã tạo ra một ứng dụng.", "câu trả lời": "Một ứng dụng do anh ấy tạo ra."}</w:t>
      </w:r>
    </w:p>
    <w:p w14:paraId="09624E7D" w14:textId="77777777" w:rsidR="004C7E98" w:rsidRDefault="00DE23D8">
      <w:r>
        <w:t>{"câu hỏi": "Cho một câu và hai từ, hãy thay đổi câu để hai từ được trao đổi với nhau. - Anh ấy uống nước chanh mỗi ngày. nước chanh", "trả lời": "Anh ấy uống nước ép mỗi quả chanh. nước chanh"}</w:t>
      </w:r>
    </w:p>
    <w:p w14:paraId="1B69CEC7" w14:textId="77777777" w:rsidR="004C7E98" w:rsidRDefault="00DE23D8">
      <w:r>
        <w:lastRenderedPageBreak/>
        <w:t>{"câu hỏi": "Thay đổi câu sau thành thì quá khứ: Cô ấy sẽ sớm hoàn thành dự án.", "trả lời": "Cô ấy đã hoàn thành dự án sớm."}</w:t>
      </w:r>
    </w:p>
    <w:p w14:paraId="452E7911" w14:textId="77777777" w:rsidR="004C7E98" w:rsidRDefault="00DE23D8">
      <w:r>
        <w:t>{"câu hỏi": "Phân loại câu sau theo cảm xúc của họ: Tôi rất hài lòng với bạn.", "câu trả lời": "Cảm xúc được thể hiện trong câu \"Tôi rất hài lòng với bạn" là niềm vui hay hạnh phúc."}</w:t>
      </w:r>
    </w:p>
    <w:p w14:paraId="22E753AD" w14:textId="77777777" w:rsidR="004C7E98" w:rsidRDefault="00DE23D8">
      <w:r>
        <w:t>{"question": "Xuất biểu diễn nhị phân của số 1000", "answer": "Biểu diễn nhị phân của số 1000 là 1111101000."}</w:t>
      </w:r>
    </w:p>
    <w:p w14:paraId="1F81C6CD" w14:textId="77777777" w:rsidR="004C7E98" w:rsidRDefault="00DE23D8">
      <w:r>
        <w:t>{"câu hỏi": "Tạo câu hỏi về kịch bản du hành thời gian.", "câu trả lời": "Điều gì sẽ xảy ra nếu bạn có thể quay ngược thời gian và thay đổi một sự kiện quan trọng trong lịch sử, liệu tương lai có khác biệt đáng kể không?"}</w:t>
      </w:r>
    </w:p>
    <w:p w14:paraId="50B46DBB" w14:textId="77777777" w:rsidR="004C7E98" w:rsidRDefault="00DE23D8">
      <w:r>
        <w:t>{"question": "Cho một câu, xuất ra tổng của tất cả các số được đề cập trong câu. - Tôi có năm cuốn sách và mười cây bút.", "câu trả lời": "Tổng của tất cả các số được đề cập trong câu là 15."}</w:t>
      </w:r>
    </w:p>
    <w:p w14:paraId="34E26ECF" w14:textId="77777777" w:rsidR="004C7E98" w:rsidRDefault="00DE23D8">
      <w:r>
        <w:t>{"câu hỏi": "Sắp xếp lại các từ sau để tạo thành một câu đúng: to/I/job/amazing/an/applied", "answer": "Tôi đã nộp đơn vào một công việc tuyệt vời."}</w:t>
      </w:r>
    </w:p>
    <w:p w14:paraId="6DC1C6CD" w14:textId="77777777" w:rsidR="004C7E98" w:rsidRDefault="00DE23D8">
      <w:r>
        <w:t>{"question": "Tạo ví dụ về thuật toán sắp xếp danh sách các số nguyên từ nhỏ nhất đến lớn nhất.", "answer": "Một ví dụ về thuật toán sắp xếp danh sách các số nguyên từ nhỏ nhất đến lớn nhất là thuật toán \"Bubble sort\". Đây là cách nó hoạt động: \ n \ n1. Bắt đầu từ phần tử đầu tiên của danh sách, so sánh phần tử hiện tại với phần tử tiếp theo của danh sách.\n2. Nếu phần tử hiện tại lớn hơn phần tử tiếp theo, hãy hoán đổi vị trí của chúng. Nếu không, hãy để chúng như hiện tại và chuyển sang phần tử tiếp theo.\n3. Tiếp tục quá trình này, so sánh và có khả năng hoán đổi từng cặp phần tử liền kề cho đến khi đạt đến cuối danh sách. \ n4. Khi đã đến cuối danh sách, hãy bắt đầu lại quá trình từ phần tử đầu tiên của danh sách.\n5. Lặp lại các bước này cho đến khi toàn bộ danh sách được sắp xếp theo thứ tự tăng dần (tức là không cần hoán đổi nữa).\n6. Cuối cùng, trả về danh sách đã sắp xếp.\n\nVí dụ: giả sử chúng ta có danh sách các số nguyên sau: [5, 3, 8, 4, 1]. Đây là cách sắp xếp Bubble sẽ sắp xếp danh sách này:\n\n1. Bắt đầu bằng cách so sánh phần tử đầu tiên (5) với phần tử thứ hai (3). Vì 5 lớn hơn 3, hãy hoán đổi vị trí của chúng. Danh sách bây giờ trở thành [3, 5, 8, 4, 1].\n2. Di chuyển đến phần tử tiếp theo (5) và so sánh nó với phần tử tiếp theo (8). Vì 5 nhỏ hơn 8, hãy để chúng như hiện tại. Danh sách vẫn còn [3, 5, 8, 4, 1].\n3. Di chuyển đến phần tử tiếp theo (8) và so sánh nó với phần tử tiếp theo (4). Vì 8 lớn hơn 4, hãy hoán đổi vị trí của chúng. Danh sách bây giờ trở thành [3, 5, 4, 8, 1].\n4. Di chuyển đến phần tử tiếp theo (8) và so sánh nó với phần tử tiếp theo (1). Vì 8 lớn hơn 1, hãy hoán đổi vị trí của chúng. Danh sách bây giờ trở thành [3, 5, 4, 1, 8].\n5. Vì chúng ta đã đến cuối danh sách, hãy bắt đầu lại quá trình từ phần tử đầu tiên. Lặp lại các bước này cho đến khi toàn bộ danh sách được sắp xếp theo thứ tự tăng dần.\n6. Sau một vài lần truyền nữa, danh sách cuối cùng sẽ trở thành [1, 3, 4, 5, 8] là danh sách được sắp xếp. \ n \ n Đây chỉ là một ví dụ về thuật toán sắp xếp danh sách các số nguyên. Các thuật toán sắp xếp khác bao gồm Insertion Sort, Selection"}</w:t>
      </w:r>
    </w:p>
    <w:p w14:paraId="3DF48AE1" w14:textId="77777777" w:rsidR="004C7E98" w:rsidRDefault="00DE23D8">
      <w:r>
        <w:lastRenderedPageBreak/>
        <w:t>{"câu hỏi": "Tìm một ví dụ thực tế cho thuật ngữ khoa học sau đây - Lý thuyết hỗn loạn", "câu trả lời": "Lý thuyết hỗn loạn là một khái niệm toán học giải thích hành vi của các hệ thống phức tạp, năng động dường như bị rối loạn, nhưng thực tế có cấu trúc cơ bản. Một ví dụ phổ biến về lý thuyết hỗn loạn trong cuộc sống thực được gọi là lý thuyết "Hiệu ứng cánh bướm", được mô tả lần đầu tiên bởi nhà khí tượng học Edward Lorenz vào năm 1963. Theo lý thuyết này, sự khác biệt nhỏ trong các điều kiện ban đầu của một hệ thống động, chẳng hạn như thời tiết, có thể dẫn đến sự khác biệt đáng kể về kết quả. Điều này được thể hiện phổ biến là "vỗ cánh của một con bướm ở Brazil gây ra một cơn lốc xoáy ở Texas." Lorenz phát hiện ra điều này khi ông nhập các giá trị hơi khác nhau vào mô phỏng máy tính về các kiểu thời tiết và thấy rằng kết quả rất khác nhau. Về bản chất, vấn đề ở đây là những thay đổi hoặc hành động nhỏ, cho dù dường như không đáng kể đến đâu, cuối cùng cũng có thể có tác động lớn."}</w:t>
      </w:r>
    </w:p>
    <w:p w14:paraId="69809C7F" w14:textId="77777777" w:rsidR="004C7E98" w:rsidRDefault="00DE23D8">
      <w:r>
        <w:t>{"câu hỏi": "Soạn ba câu về chủ đề sau: - Ảnh hưởng của Cách mạng công nghiệp", "trả lời": "1. Cách mạng công nghiệp đã thay đổi mạnh mẽ cách thức sản xuất hàng hóa khi những phát minh và đổi mới mới dẫn đến sự gia tăng của các nhà máy cơ giới hóa và kỹ thuật sản xuất hàng loạt. Do hậu quả của Cách mạng Công nghiệp, mức sống được cải thiện đối với một số bộ phận dân cư và có sự tăng trưởng kinh tế to lớn, nhưng điều này thường phải trả giá bằng những người lao động trong điều kiện nghiệt ngã với mức lương thấp. \n3. Cuộc cách mạng công nghiệp cũng mang lại sự thay đổi xã hội đáng kể, bao gồm sự gia tăng dân số đô thị, sự gia tăng của các tầng lớp xã hội mới và sự xuất hiện của các hình thức giao thông và truyền thông mới.</w:t>
      </w:r>
    </w:p>
    <w:p w14:paraId="0600AE46" w14:textId="77777777" w:rsidR="004C7E98" w:rsidRDefault="00DE23D8">
      <w:r>
        <w:t>{"question": "Tạo ví dụ về thuật toán tìm kiếm chuỗi", "answer": "Một ví dụ về thuật toán tìm kiếm chuỗi là Thuật toán Boyer-Moore. Dưới đây là một ví dụ về cách nó hoạt động: \ n \ n1. Lấy một chuỗi mà bạn muốn tìm kiếm, được gọi là 'văn bản' và một chuỗi nhỏ hơn mà bạn đang tìm kiếm, được gọi là 'mẫu'. \n2. Bắt đầu bằng cách căn chỉnh đầu bên phải của mẫu với đầu bên phải của văn bản.\n3. So sánh các ký tự ngoài cùng bên phải của mẫu và văn bản. Nếu chúng khớp, hãy di chuyển sang trái và so sánh các ký tự tiếp theo.\n4. Nếu bất kỳ ký tự nào không khớp, hãy dịch chuyển mẫu sang phải cho đến khi:\n a. Ký tự không khớp trong mẫu di chuyển qua ký tự không khớp trong văn bản, hoặc\n b. Một ký tự phù hợp trong mẫu được căn chỉnh với ký tự không khớp trong văn bản\n5. Lặp lại bước 3 và 4 cho đến khi toàn bộ mẫu được khớp thành công với một phần của văn bản hoặc cho đến khi mẫu dịch chuyển qua đầu bên phải của văn bản (trong trường hợp đó, mẫu không được tìm thấy trong văn bản).\n\nThuật toán này có thể hiệu quả đối với các văn bản và mẫu dài hơn, vì nó cho phép các thay đổi lớn tiềm năng của mẫu trong một bước,  thay vì so sánh từng ký tự một."}</w:t>
      </w:r>
    </w:p>
    <w:p w14:paraId="632A69C0" w14:textId="77777777" w:rsidR="004C7E98" w:rsidRDefault="00DE23D8">
      <w:r>
        <w:t xml:space="preserve">{"câu hỏi": "Tổng của tất cả các giá trị của z sao cho z^2=12z-7 là bao nhiêu?", "trả lời": "Để tìm tổng của tất cả các giá trị của \"z\" sao cho phương trình \"z^2=12z-7\" được thỏa mãn, trước tiên chúng ta viết lại nó thành phương trình bậc hai \"z^2-12z+7=0\". \n\nTổng các gốc của phương trình bậc hai này được cho theo công thức (-b)/a,  trong đó \"a\" và \"b\" là các hệ số của phương trình bậc hai. \n\nTrong trường hợp này, \"a=1\" (hệ số của số hạng </w:t>
      </w:r>
      <w:r>
        <w:lastRenderedPageBreak/>
        <w:t>\"z^2\") và \"b=-12\" (hệ số của số hạng \"z\"). \n\nDo đó, tổng của tất cả các giá trị của \"z\" thỏa mãn phương trình \"z^2=12z-7\" là (-(-12))/1, đơn giản hóa thành 12."}</w:t>
      </w:r>
    </w:p>
    <w:p w14:paraId="6D27DF09" w14:textId="77777777" w:rsidR="004C7E98" w:rsidRDefault="00DE23D8">
      <w:r>
        <w:t>{"câu hỏi": "Tính đối ứng của 84.", "trả lời": "Đối ứng của một số là 1 chia cho số đó. Do đó, đối ứng của 84 là 1/84, bằng khoảng 0,0119."}</w:t>
      </w:r>
    </w:p>
    <w:p w14:paraId="2DA458E0" w14:textId="77777777" w:rsidR="004C7E98" w:rsidRDefault="00DE23D8">
      <w:r>
        <w:t>{"câu hỏi": "Kết quả của 17*14, được biểu thị dưới dạng số thập phân là gì?", "câu trả lời": "Kết quả của việc nhân 17 với 14, được biểu thị dưới dạng thập phân, là 238,0."}</w:t>
      </w:r>
    </w:p>
    <w:p w14:paraId="14F265EA" w14:textId="77777777" w:rsidR="004C7E98" w:rsidRDefault="00DE23D8">
      <w:r>
        <w:t>{"câu hỏi": "Kể tên một sự kiện toàn cầu gần đây đã ảnh hưởng đến thế giới.", "trả lời": "Một sự kiện toàn cầu gần đây ảnh hưởng lớn đến thế giới là đại dịch COVID-19. Đại dịch này, do coronavirus mới gây ra, đã ảnh hưởng đến mọi khía cạnh của cuộc sống, từ sức khỏe và kinh tế đến chính trị và du lịch. Nó cũng đã dẫn đến việc mất đi hàng triệu sinh mạng trên toàn thế giới và thúc đẩy những thay đổi trong cách mọi người tương tác, làm việc và học tập."}</w:t>
      </w:r>
    </w:p>
    <w:p w14:paraId="323C81FF" w14:textId="77777777" w:rsidR="004C7E98" w:rsidRDefault="00DE23D8">
      <w:r>
        <w:t>{"question": "Tính giá trị làm tròn của 10,87", "answer": "Giá trị làm tròn của 10,87 đến số nguyên gần nhất là 11."}</w:t>
      </w:r>
    </w:p>
    <w:p w14:paraId="5653F21F" w14:textId="77777777" w:rsidR="004C7E98" w:rsidRDefault="00DE23D8">
      <w:r>
        <w:t>{"câu hỏi": "Viết một định nghĩa ngắn gọn về thuật ngữ \"mạng thần kinh nhân tạo\".", "câu trả lời": "Mạng thần kinh nhân tạo (ANN) là một mô hình tính toán lấy cảm hứng từ cấu trúc và chức năng của mạng lưới thần kinh sinh học trong não người. Nó bao gồm các lớp nút được kết nối với nhau hoặc "tế bào thần kinh" xử lý và truyền thông tin, cho phép hệ thống tìm hiểu và đưa ra dự đoán hoặc quyết định dựa trên dữ liệu đầu vào. ANN được sử dụng rộng rãi trong các ứng dụng trí tuệ nhân tạo và máy học, chẳng hạn như nhận dạng hình ảnh và giọng nói, xử lý ngôn ngữ tự nhiên và mô hình dự đoán."}</w:t>
      </w:r>
    </w:p>
    <w:p w14:paraId="6D7C6AF9" w14:textId="77777777" w:rsidR="004C7E98" w:rsidRDefault="00DE23D8">
      <w:r>
        <w:t>{"câu hỏi": "Tạo ba câu hỏi về cuốn tiểu thuyết \"Dr. No\". - Dr. No là cuốn tiểu thuyết thứ sáu của tác giả người Anh Ian Fleming kể về đặc vụ Mật vụ Anh James Bond. Được viết tại điền trang Goldeneye của Fleming ở Jamaica, nó được xuất bản lần đầu tiên tại Vương quốc Anh bởi Jonathan Cape vào năm 1958.", "Trả lời": "1. Ai là tác giả của cuốn tiểu thuyết \"Dr. No\" và nó thuộc bộ sách nào?\n2. "Dr. No" được xuất bản lần đầu tiên vào năm nào ở Vương quốc Anh và bởi nhà xuất bản nào?\n3. "Tiến sĩ No" được viết ở đâu và tác giả cư trú tại bất động sản nào khi viết nó?"}</w:t>
      </w:r>
    </w:p>
    <w:p w14:paraId="5920B8E2" w14:textId="77777777" w:rsidR="004C7E98" w:rsidRDefault="00DE23D8">
      <w:r>
        <w:t>{"câu hỏi": "Xác định cảm xúc được thể hiện trong bài thơ. - Trái tim tôi như tiếng chim hót\nTrái tim đầy hót,\nMà nhìn chằm chằm vào ngọn lửa mùa xuân\nVà vẫn hót suốt ngày.", "Trả lời": "Cảm xúc được thể hiện trong bài thơ này là niềm vui và hạnh phúc. Phép ẩn dụ về một con chim hót với một trái tim đầy tiếng hót ngụ ý sự phấn khích và cảm giác thỏa mãn. Việc đề cập đến mùa xuân, một mùa gắn liền với sự tăng trưởng và đổi mới, cũng làm tăng thêm cảm giác hài lòng và thích thú tổng thể. Sự lặp đi lặp lại của việc hát suốt cả ngày củng cố cảm giác hạnh phúc bền vững."}</w:t>
      </w:r>
    </w:p>
    <w:p w14:paraId="57619BA1" w14:textId="77777777" w:rsidR="004C7E98" w:rsidRDefault="00DE23D8">
      <w:r>
        <w:t xml:space="preserve">{"câu hỏi": "Liệt kê ba tính chất định lượng của năng lượng.", "trả lời": "1. Độ lớn: Năng lượng có thể được đo và biểu thị thông qua các giá trị số bằng cách sử dụng các đơn vị như joules hoặc watt-giờ.\n\n2. Khả năng chuyển giao: Năng lượng có thể được chuyển từ vật thể hoặc hệ thống này sang vật thể hoặc hệ thống khác và việc truyền năng lượng có thể </w:t>
      </w:r>
      <w:r>
        <w:lastRenderedPageBreak/>
        <w:t>được định lượng bằng cách sử dụng các phép đo khối lượng, vận tốc hoặc nhiệt độ của các vật thể liên quan. \ n \ n3. Bảo tồn: Năng lượng không thể được tạo ra hoặc phá hủy, và tổng lượng năng lượng trong một hệ thống khép kín không đổi. Nguyên tắc này cho phép các nhà khoa học thực hiện các tính toán và dự đoán chính xác về hành vi của năng lượng trong các hệ thống khác nhau.</w:t>
      </w:r>
    </w:p>
    <w:p w14:paraId="569C4E0C" w14:textId="77777777" w:rsidR="004C7E98" w:rsidRDefault="00DE23D8">
      <w:r>
        <w:t>{"question": "Viết lại câu bằng động từ chuyển tiếp \"ensure\". - Đảm bảo dữ liệu chính xác.", "trả lời": "Đảm bảo tính chính xác của dữ liệu."}</w:t>
      </w:r>
    </w:p>
    <w:p w14:paraId="456B050A" w14:textId="77777777" w:rsidR="004C7E98" w:rsidRDefault="00DE23D8">
      <w:r>
        <w:t>{"câu hỏi": "Chọn một trong năm yếu tố, và giải thích cách nó được sử dụng trong nghệ thuật. - Lửa, Nước, Đất, Không khí, Không gian", "Trả lời": "Yếu tố: Nước\n\nNước thường được sử dụng trong nghệ thuật để truyền tải nhiều cảm xúc và ý nghĩa. Tính lưu động, trong suốt và tính chất phản chiếu của nước làm cho nó trở thành một yếu tố cực kỳ linh hoạt trong tay các nghệ sĩ. Trong các bức tranh, nước có thể được sử dụng để tạo ra một bầu không khí yên tĩnh và thanh thản, chẳng hạn như trong loạt Hoa loa kèn nước của Monet. Hồ nước yên tĩnh và những gợn sóng nhẹ nhàng trong nước tạo nên một hình ảnh yên bình và nhẹ nhàng. Mặt khác, các nghệ sĩ cũng có thể sử dụng nước để thể hiện sự hỗn loạn và hỗn loạn, chẳng hạn như trong The Great Wave của Hokusai ngoài khơi Kanagawa, nơi những con sóng mênh mông cao chót vót trên những chiếc thuyền bên dưới, tạo ra cảm giác nguy hiểm và không chắc chắn. Nước cũng có thể được sử dụng để tượng trưng cho sự đổi mới và thanh lọc. Ví dụ, nhiều nền văn hóa có huyền thoại về một trận lụt lớn làm sạch thế giới khỏi các tạp chất của nó, và trong nghệ thuật tôn giáo, nước thường được sử dụng để mô tả lễ rửa tội và các nghi lễ khác. Hơn nữa, nước là một yếu tố phổ biến trong các tác phẩm điêu khắc và sắp đặt, thường được sử dụng để tạo ra các tác phẩm năng động và tương tác. Ví dụ, nhiều đài phun nước hiện đại là tác phẩm nghệ thuật, có thiết kế và hoa văn phức tạp được tạo ra bởi dòng chảy của nước. Nhìn chung, nước là một yếu tố mạnh mẽ trong nghệ thuật, có khả năng gợi lên nhiều cảm xúc và truyền tải biểu tượng sâu sắc."}</w:t>
      </w:r>
    </w:p>
    <w:p w14:paraId="35AD32F1" w14:textId="77777777" w:rsidR="004C7E98" w:rsidRDefault="00DE23D8">
      <w:r>
        <w:t>{"câu hỏi": "Soạn một câu ba từ bằng cách sử dụng các từ \"đầy màu sắc\", \"tổ\" và \"đáng yêu\".", "trả lời": "\"Tổ ấm đầy màu sắc, đáng yêu.\""}</w:t>
      </w:r>
    </w:p>
    <w:p w14:paraId="50880704" w14:textId="77777777" w:rsidR="004C7E98" w:rsidRDefault="00DE23D8">
      <w:r>
        <w:t>{"question": "Thiết kế ngược thuật toán bằng cách dự đoán đầu ra cho một đầu vào nhất định. - Đầu vào: A\nOutput: B", "answer": "Nếu không có thêm thông tin về bản chất của thuật toán, không thể dự đoán chính xác đầu ra cho một đầu vào khác. Ví dụ đầu vào-đầu ra duy nhất được cung cấp không đủ để suy ra bất kỳ mẫu đáng tin cậy nào."}</w:t>
      </w:r>
    </w:p>
    <w:p w14:paraId="0D81F887" w14:textId="77777777" w:rsidR="004C7E98" w:rsidRDefault="00DE23D8">
      <w:r>
        <w:t>{"question": "Viết lại câu để sử dụng đúng dạng của từ \"happen\". - Có điều gì đó xảy ra khi tôi ngủ.", "trả lời": "Có điều gì đó xảy ra khi tôi ngủ."}</w:t>
      </w:r>
    </w:p>
    <w:p w14:paraId="4E27FEE0" w14:textId="77777777" w:rsidR="004C7E98" w:rsidRDefault="00DE23D8">
      <w:r>
        <w:t xml:space="preserve">{"câu hỏi": "Tạo ra một câu chuyện chứa ít nhất năm câu liên quan đến nhân vật chính Alice.", "câu trả lời": "Ngày xửa ngày xưa, Alice sống trong một vùng đất mê hoặc đầy những nàng tiên, động vật biết nói và những vụ nổ ma thuật. Cô là một cô gái tò mò, luôn háo hức khám phá những ngóc ngách ẩn mình trong khu rừng mê hoặc. Một buổi sáng, cô tình cờ nhìn thấy một cánh cửa nhỏ nằm khuất trong rễ của cây cổ thụ nhất. Không do dự, cô mở cửa và mạo hiểm vào trong. Được bao quanh bởi hương thơm ngọt ngào và tiếng thì thầm </w:t>
      </w:r>
      <w:r>
        <w:lastRenderedPageBreak/>
        <w:t>nhẹ nhàng, cô nhận ra mình đã bước vào cung điện của nữ hoàng cổ tích. Nữ hoàng đã ân cần và cảm ơn Alice vì sự dũng cảm của cô bằng cách cung cấp cho cô thường trú tại vương quốc hòa bình của họ. Alice chấp nhận lời đề nghị, và từ đó trở đi, sống giữa các nàng tiên, hát những bài hát và đắm mình trong ánh sáng vĩnh cửu của họ."}</w:t>
      </w:r>
    </w:p>
    <w:p w14:paraId="6F69BB2D" w14:textId="77777777" w:rsidR="004C7E98" w:rsidRDefault="00DE23D8">
      <w:r>
        <w:t>{"câu hỏi": "Làm thế nào bạn sẽ giải thích từ lực ly tâm trong một câu?", "câu trả lời": "Lực ly tâm có thể được định nghĩa là một lực quán tính tác dụng lên một vật thể hoặc một vật chuyển động theo đường tròn, hướng ra khỏi tâm quay, hoặc cụ thể hơn nó là một lực giả dường như kéo một vật thể trong một hệ thống quay ra ngoài."}</w:t>
      </w:r>
    </w:p>
    <w:p w14:paraId="463EAB74" w14:textId="77777777" w:rsidR="004C7E98" w:rsidRDefault="00DE23D8">
      <w:r>
        <w:t>{"câu hỏi": "Tạo ra một phát minh có thể hữu ích cho người dân ở các nước đang phát triển.", "Trả lời": "Một phát minh tiềm năng có thể mang lại lợi ích to lớn cho những người sống ở các nước đang phát triển là một hệ thống lọc nước di động, chi phí thấp. Thiết bị này có thể được cung cấp năng lượng bởi các nguồn tái tạo như năng lượng mặt trời, làm cho nó hiệu quả và bền vững ở những khu vực hạn chế tiếp cận với điện và nước sạch. Hệ thống sẽ sử dụng kết hợp lọc và xử lý hóa học để loại bỏ các chất gây ô nhiễm và vi khuẩn khỏi nguồn nước không tinh khiết, tạo ra nước uống sạch và an toàn. Thiết kế di động của thiết bị sẽ giúp dễ dàng vận chuyển và sử dụng ở các địa điểm xa xôi, cung cấp giải pháp dễ tiếp cận cho những người sống ở những khu vực có cơ sở hạ tầng nước hạn chế. Phát minh này có thể có tác động đáng kể đến cuộc sống của hàng triệu người sống ở các nước đang phát triển, giảm nguy cơ mắc các bệnh truyền qua đường nước và cải thiện sức khỏe và hạnh phúc tổng thể."}</w:t>
      </w:r>
    </w:p>
    <w:p w14:paraId="6D444F97" w14:textId="77777777" w:rsidR="004C7E98" w:rsidRDefault="00DE23D8">
      <w:r>
        <w:t>{"câu hỏi": "Kể tên 5 chương trình truyền hình hàng đầu có xếp hạng IMDB cao nhất?", "câu trả lời": "Theo IMDb, tính đến tháng 9 năm 2021, top 5 chương trình truyền hình có xếp hạng cao nhất là:\n1. \"Breaking Bad\" (2008-2013) - 9.4/10\n2. \"Ban nhạc anh em\" (2001) - 9.4/10\n3. \"Chernobyl\" (2019) - 9.4/10\n4. \"The Wire\" (2002-2008) - 9.3/10\n5. \"Hành tinh xanh II\" (2017) - 9.3/10"}</w:t>
      </w:r>
    </w:p>
    <w:p w14:paraId="70AE3483" w14:textId="77777777" w:rsidR="004C7E98" w:rsidRDefault="00DE23D8">
      <w:r>
        <w:t>{"câu hỏi": "Giải thích tác động của sự nóng lên toàn cầu trong ba câu.", "câu trả lời": "Sự nóng lên toàn cầu, chủ yếu gây ra bởi các hoạt động của con người như đốt nhiên liệu hóa thạch và phá rừng, dẫn đến sự gia tăng nhiệt độ trung bình của Trái đất, khiến các mô hình khí hậu thay đổi và băng Bắc Cực tan chảy. Điều này khiến mực nước biển dâng cao, làm tăng tần suất và cường độ của các sự kiện thời tiết cực đoan, đồng thời gây ra các đợt nắng nóng và hạn hán thường xuyên hơn. Những thay đổi này có tác động tàn phá đối với các hệ thống tự nhiên, sức khỏe con người, nông nghiệp và nền kinh tế và có thể dẫn đến phá hủy môi trường sống, mất đa dạng sinh học, thiếu lương thực và nước, di dời và xung đột.</w:t>
      </w:r>
    </w:p>
    <w:p w14:paraId="66216BB7" w14:textId="77777777" w:rsidR="004C7E98" w:rsidRDefault="00DE23D8">
      <w:r>
        <w:t>{"câu hỏi": "Nếu ngày mai là thứ bảy, hôm nay là ngày nào?", "trả lời": "Nếu ngày mai là thứ bảy, thì hôm nay là thứ sáu."}</w:t>
      </w:r>
    </w:p>
    <w:p w14:paraId="2B2E3B80" w14:textId="77777777" w:rsidR="004C7E98" w:rsidRDefault="00DE23D8">
      <w:r>
        <w:t xml:space="preserve">{"câu hỏi": "Tìm ba sự thật về phong trào Dân quyền ở Hoa Kỳ.", "câu trả lời": "1) Phong trào Dân quyền là một cuộc đấu tranh cho công bằng xã hội diễn ra chủ yếu trong những năm 1950 và 1960, khi người Mỹ gốc Phi và các đồng minh của họ làm việc để chấm dứt phân biệt chủng tộc được thể chế hóa, tước quyền công dân và phân biệt chủng tộc ở Hoa Kỳ. \ n \ </w:t>
      </w:r>
      <w:r>
        <w:lastRenderedPageBreak/>
        <w:t>n2) Một trong những sự kiện quan trọng nhất trong phong trào Dân quyền là Cuộc tẩy chay xe buýt Montgomery năm 1955,  nơi một mục sư trẻ tên là Martin Luther King Jr. nổi lên như một nhà lãnh đạo nổi bật. Cuộc tẩy chay, kéo dài hơn một năm, được tổ chức bởi các công dân Mỹ gốc Phi ở Montgomery, Alabama, để phản đối chính sách phân biệt chủng tộc của thành phố trên xe buýt công cộng. \ n \ n3) Đạo luật Dân quyền năm 1964 là một bộ luật mang tính bước ngoặt cấm phân biệt đối xử dựa trên chủng tộc, màu da, tôn giáo, giới tính hoặc nguồn gốc quốc gia. Đạo luật này đã chấm dứt sự phân biệt đối xử ở những nơi công cộng và cấm phân biệt đối xử trong công việc, khiến nó trở thành một chiến thắng lớn cho phong trào Dân quyền."}</w:t>
      </w:r>
    </w:p>
    <w:p w14:paraId="27AD662F" w14:textId="77777777" w:rsidR="004C7E98" w:rsidRDefault="00DE23D8">
      <w:r>
        <w:t>{"câu hỏi": "Viết một bài thơ Haiku, gồm ba dòng, mỗi dòng năm, bảy và năm âm tiết.", "trả lời": "Hơi thở băng giá của mùa đông\nTrên những tán cây trơ trụi và những ngọn đồi\nThiên nhiên yên nghỉ."}</w:t>
      </w:r>
    </w:p>
    <w:p w14:paraId="4235D3E5" w14:textId="77777777" w:rsidR="004C7E98" w:rsidRDefault="00DE23D8">
      <w:r>
        <w:t>{"câu hỏi": "Tạo một câu bằng cách sử dụng cụm từ \"bắt đầu lại\".", "câu trả lời": "Không bao giờ là quá muộn để bắt đầu lại và thử lại để đạt được ước mơ của bạn."}</w:t>
      </w:r>
    </w:p>
    <w:p w14:paraId="260EC239" w14:textId="77777777" w:rsidR="004C7E98" w:rsidRDefault="00DE23D8">
      <w:r>
        <w:t>{"câu hỏi": "Sửa đổi câu sau để đặt trọng tâm ở một vị trí khác. - Tôi muốn bạn nhanh lên", "trả lời": "Nhanh lên, tôi muốn bạn."}</w:t>
      </w:r>
    </w:p>
    <w:p w14:paraId="1F3DC9DE" w14:textId="77777777" w:rsidR="004C7E98" w:rsidRDefault="00DE23D8">
      <w:r>
        <w:t>{"câu hỏi": "Chỉ định hai điểm khác biệt giữa mèo và chó.", "trả lời": "1. Hành vi: Mèo thường là sinh vật độc lập hơn chó. Trong khi chó thường khao khát sự chú ý và thích của chủ nhân khi ở gần mọi người, mèo tận hưởng thời gian một mình và hòa đồng có chọn lọc. Chó được coi là động vật đóng gói và phát triển mạnh trong môi trường xã hội, trong khi mèo là thợ săn đơn độc trong tự nhiên. \ n \ n2. Đặc điểm thể chất: Mèo và chó có nhiều khác biệt về thể chất. Mèo thường nhanh nhẹn hơn và có sự cân bằng tốt hơn chó. Chúng sử dụng móng vuốt có thể thu vào khi leo trèo hoặc bắt con mồi. Mặt khác, móng vuốt của chó không thể thu vào và chúng sử dụng chúng để đào hoặc giữ đồ chơi. Mèo cũng có gai linh hoạt hơn cho phép chúng điều khiển cơ thể theo những cách mà chó không thể."}</w:t>
      </w:r>
    </w:p>
    <w:p w14:paraId="2076163A" w14:textId="77777777" w:rsidR="004C7E98" w:rsidRDefault="00DE23D8">
      <w:r>
        <w:t>{"câu hỏi": "Mô tả ốc đảo là gì trong hai câu.", "câu trả lời": "Ốc đảo là một khu vực tươi tốt, xanh tươi và màu mỡ ở giữa sa mạc. Nó xảy ra do nước ngầm và là một nguồn sống quan trọng trong môi trường khô cằn."}</w:t>
      </w:r>
    </w:p>
    <w:p w14:paraId="6D3F7AF8" w14:textId="77777777" w:rsidR="004C7E98" w:rsidRDefault="00DE23D8">
      <w:r>
        <w:t>{"question": "Viết một mô tả ngắn gọn về manga sau đây. - Tên manga: The Girl From The Other Side: Si\u00 A R\u00fan", "answer": "The Girl From The Other Side: Si\u00fail A R\u00fan là một bộ truyện tranh nổi tiếng được viết và minh họa bởi Nagabe. Nó kể về câu chuyện của một cô bé bị bỏ rơi tên là Shiva, sống ở vùng ngoại ô hoặc "Bên ngoài" của một vương quốc bị nguyền rủa với một sinh vật mà cô gọi là "Giáo viên". Bên ngoài chứa đầy những sinh vật nguy hiểm, quái dị, và Shiva phải dựa vào Sư phụ để giữ cho cô an toàn khỏi tầm với của họ, cũng như những bí mật mà anh giữ với cô. Manga đi sâu vào các chủ đề về sự cô lập, tình bạn và câu hỏi bao gồm tất cả về ý nghĩa của con người. Nó được biết đến với phong cách nghệ thuật phức tạp và tinh tế cũng như cách kể chuyện sâu sắc."}</w:t>
      </w:r>
    </w:p>
    <w:p w14:paraId="375D7C5F" w14:textId="77777777" w:rsidR="004C7E98" w:rsidRDefault="00DE23D8">
      <w:r>
        <w:t>{"question": "Gợi ý tiêu đề cho một truyện ngắn với chủ đề \"redemption\".", "answer": "\"Second Chances: A Tale of Redemption.\""}</w:t>
      </w:r>
    </w:p>
    <w:p w14:paraId="18792128" w14:textId="77777777" w:rsidR="004C7E98" w:rsidRDefault="00DE23D8">
      <w:r>
        <w:lastRenderedPageBreak/>
        <w:t>{"question": "Đề xuất một giải pháp thay thế tốt hơn cho tính từ sau. - Bữa tiệc khô khan.", "trả lời": "Bữa tiệc mờ nhạt."}</w:t>
      </w:r>
    </w:p>
    <w:p w14:paraId="79F9AA6F" w14:textId="77777777" w:rsidR="004C7E98" w:rsidRDefault="00DE23D8">
      <w:r>
        <w:t>{"câu hỏi": "Tạo một phương trình để biểu diễn một xu hướng tuyến tính.", "câu trả lời": "Một xu hướng tuyến tính có thể được biểu diễn bằng phương trình của một đường, có dạng y = mx + b, trong đó m là độ dốc và b là giao điểm y. Độ dốc, m, đại diện cho tốc độ thay đổi hoặc xu hướng của dữ liệu, trong khi giao điểm y, b, đại diện cho giá trị bắt đầu hoặc điểm mà tại đó đường cắt trục y."}</w:t>
      </w:r>
    </w:p>
    <w:p w14:paraId="7A0C5949" w14:textId="77777777" w:rsidR="004C7E98" w:rsidRDefault="00DE23D8">
      <w:r>
        <w:t>{"câu hỏi": "So sánh hai thành phố và cung cấp một bản tóm tắt. - Thành phố: Thành phố New York và San Francisco", "trả lời": "Thành phố New York và San Francisco là hai thành phố lớn nằm trên bờ biển đối diện của Hoa Kỳ. Thành phố New York là thành phố đông dân nhất ở Mỹ và được biết đến với những con phố nhộn nhịp, các khu phố đa dạng và các địa danh mang tính biểu tượng, chẳng hạn như Tượng Nữ thần Tự do và Công viên Trung tâm. San Francisco, mặt khác, được biết đến với địa hình đồi núi, kiến trúc Victoria đầy màu sắc và các địa danh nổi tiếng, chẳng hạn như Cầu Cổng Vàng và Đảo Alcatraz. Về dân số, thành phố New York có dân số hơn 8 triệu người, trong khi San Francisco có dân số khoảng 883.000 người. Chi phí sinh hoạt cũng cao ở cả hai thành phố, nhưng San Francisco đã được báo cáo là thậm chí còn đắt hơn thành phố New York. Thành phố New York có khí hậu cận nhiệt đới ẩm, với mùa hè nóng ẩm và mùa đông lạnh và tuyết. San Francisco, mặt khác, có khí hậu Địa Trung Hải, với mùa đông ôn hòa và ẩm ướt và mùa hè khô. Thành phố cũng phải chịu thời tiết sương mù do vị trí gần đại dương. Tóm lại, thành phố New York và San Francisco là hai thành phố sôi động có rất nhiều thứ để cung cấp, từ các địa danh văn hóa đến lịch sử phong phú của họ. Mặc dù có sự khác biệt về dân số, khí hậu và chi phí sinh hoạt, cả hai thành phố đều là những điểm du lịch nổi tiếng thu hút hàng triệu du khách mỗi năm."}</w:t>
      </w:r>
    </w:p>
    <w:p w14:paraId="46CA3430" w14:textId="77777777" w:rsidR="004C7E98" w:rsidRDefault="00DE23D8">
      <w:r>
        <w:t>{"question": "Tạo danh sách các tính năng quan trọng nhất của một sản phẩm nhất định. - Sản phẩm: Điện thoại di động", "trả lời": "1. Hệ điều hành: Nền tảng phần mềm quản lý khả năng và giao diện người dùng của điện thoại.\n2. Bộ xử lý: Tốc độ và khả năng của bộ xử lý trung tâm của điện thoại. \ n3. Dung lượng lưu trữ: Dung lượng bộ nhớ có sẵn để lưu trữ dữ liệu như ảnh, video và ứng dụng.\n4. Kích thước và độ phân giải màn hình: Kích thước và độ rõ nét của màn hình điện thoại.\n5. Máy ảnh: Chất lượng và tính năng của máy ảnh điện thoại, bao gồm số megapixel, ống kính và khẩu độ. \ n6. Tuổi thọ pin: Khoảng thời gian điện thoại có thể hoạt động trong một lần sạc.\n7. Kết nối: Khả năng kết nối của điện thoại với Wi-Fi, mạng di động và các thiết bị khác thông qua Bluetooth hoặc NFC. \ n8. Xây dựng chất lượng: Độ bền và sức mạnh của thiết kế và vật liệu của điện thoại. \ n9. Tính năng bảo mật: Khả năng tự bảo vệ của điện thoại và dữ liệu của người dùng, chẳng hạn như nhận dạng vân tay hoặc khuôn mặt. \ n10. Âm thanh: Chất lượng loa và micrô của điện thoại, cũng như khả năng hỗ trợ các định dạng âm thanh khác nhau."}</w:t>
      </w:r>
    </w:p>
    <w:p w14:paraId="5640FA37" w14:textId="77777777" w:rsidR="004C7E98" w:rsidRDefault="00DE23D8">
      <w:r>
        <w:t>{"question": "Viết phương trình cho đường thẳng có độ dốc 3 và giao điểm y là 7.", "trả lời": "Một phương trình cho một đường thẳng có thể được viết dưới dạng chặn dốc là y = mx + b trong đó m đại diện cho độ dốc và b đại diện cho giao điểm y. Nếu độ dốc là 3 và giao điểm y là 7, chúng ta có thể thay thế các giá trị này vào phương trình để có được:\n\ny = 3x + 7"}</w:t>
      </w:r>
    </w:p>
    <w:p w14:paraId="15CBF596" w14:textId="77777777" w:rsidR="004C7E98" w:rsidRDefault="00DE23D8">
      <w:r>
        <w:lastRenderedPageBreak/>
        <w:t>{"question": "Tạo một câu bằng cách sử dụng các từ \"green\", \"counter\", \"sneeze\".", "answer": "Khi cô ấy với lấy khăn giấy trên quầy màu xanh lá cây, Emily hắt hơi lớn."}</w:t>
      </w:r>
    </w:p>
    <w:p w14:paraId="4C993AA8" w14:textId="77777777" w:rsidR="004C7E98" w:rsidRDefault="00DE23D8">
      <w:r>
        <w:t>{"câu hỏi": "Đề xuất hai cách để tăng sự hài lòng về dịch vụ khách hàng.", "Trả lời": "1. Cải thiện thời gian phản hồi: Một cách hiệu quả để tăng sự hài lòng của khách hàng là đáp ứng và cung cấp hỗ trợ nhanh chóng cho nhu cầu của họ. Điều này có thể được thực hiện bằng cách cải thiện thời gian phản hồi các yêu cầu của khách hàng, giảm thời gian chờ đợi trong các cuộc gọi điện thoại và hợp lý hóa các quy trình hỗ trợ khách hàng để hạn chế thời gian cần thiết để giải quyết vấn đề. \ n \ n2. Cá nhân hóa: Cá nhân hóa trải nghiệm của khách hàng bằng cách sử dụng dữ liệu để điều chỉnh các phản hồi và giải pháp theo nhu cầu của từng khách hàng. Điều này có thể đạt được với việc sử dụng công nghệ, chẳng hạn như thuật toán AI và học máy, để phân tích dữ liệu khách hàng và cung cấp các giải pháp được cá nhân hóa. Ngoài ra, đào tạo đại diện dịch vụ khách hàng sử dụng cách tiếp cận đồng cảm và cá nhân hóa hơn trong tương tác của họ với khách hàng cũng có thể giúp cải thiện sự hài lòng."}</w:t>
      </w:r>
    </w:p>
    <w:p w14:paraId="2D6C1D98" w14:textId="77777777" w:rsidR="004C7E98" w:rsidRDefault="00DE23D8">
      <w:r>
        <w:t>{"câu hỏi": "Sáng tác một giai điệu piano.", "câu trả lời": "Tôi xin lỗi, tôi là người mẫu ngôn ngữ AI và tôi không có khả năng soạn nhạc hoặc nội dung âm thanh. Tuy nhiên, tôi có thể đề xuất một số tiến trình hợp âm hoặc dòng giai điệu ở dạng văn bản mà bạn có thể sử dụng để tạo ra một giai điệu trên đàn piano. Ví dụ, bạn có thể thử tiến trình hợp âm như C trưởng - G trưởng - A thứ - F trưởng cho một giai điệu đơn giản và nâng cao tinh thần, hoặc một dòng giai điệu sử dụng các nốt C-D-E-F-G-A-B-C trong các kết hợp và nhịp điệu khác nhau."}</w:t>
      </w:r>
    </w:p>
    <w:p w14:paraId="27B80C8A" w14:textId="77777777" w:rsidR="004C7E98" w:rsidRDefault="00DE23D8">
      <w:r>
        <w:t>{"câu hỏi": "Vì lý do gì mà ai đó sẽ bị từ chối nhập cảnh vào Hoa Kỳ?", "câu trả lời": "Có một số lý do tại sao ai đó có thể bị từ chối nhập cảnh vào Hoa Kỳ, bao gồm:\n\n1. Lý do sức khỏe: Một số bệnh như bệnh lao, bệnh hoạt động và các bệnh truyền nhiễm khác gây ra mối đe dọa cho sức khỏe cộng đồng có thể dẫn đến không thể chấp nhận được. \ n \ n2. Căn cứ hình sự: Một hồ sơ hình sự hoặc kết án trong quá khứ có thể dẫn đến việc ai đó bị từ chối nhập cảnh vào Hoa Kỳ. \ n \ n3. Vi phạm nhập cư: Lịch sử vi phạm nhập cư, chẳng hạn như ở quá hạn thị thực hoặc vượt biên bất hợp pháp có thể dẫn đến việc một người bị coi là không thể chấp nhận được. \ n \ n4. Lý do an ninh: Các cá nhân có thể gây ra mối đe dọa an ninh, chẳng hạn như những người bị nghi ngờ có liên quan đến khủng bố hoặc tội phạm có tổ chức, có thể bị cấm vào Hoa Kỳ. \ n \ n5. Vấn đề về tài liệu: Nếu ai đó không cung cấp các tài liệu cần thiết hoặc cung cấp thông tin sai lệch trong đơn xin thị thực của họ, họ có thể bị từ chối nhập cảnh vào Hoa Kỳ. \ n \ n6. Gánh nặng xã hội: Nếu một cá nhân được coi là có khả năng trở thành gánh nặng xã hội hoặc phụ thuộc vào sự trợ giúp của chính phủ, họ có thể bị từ chối nhập cảnh. \ n \ n7. Chứng nhận lao động: Công dân nước ngoài tìm cách vào Hoa Kỳ vì mục đích việc làm có thể bị từ chối nhập cảnh nếu Bộ Lao động Hoa Kỳ xác định rằng không có đủ cơ sở cho việc làm của họ. Cuối cùng, quyết định cấp hoặc từ chối nhập cảnh vào Hoa Kỳ được đưa ra bởi các quan chức nhập cư dựa trên luật và quy định nhập cư của Hoa Kỳ."}</w:t>
      </w:r>
    </w:p>
    <w:p w14:paraId="5AC5C613" w14:textId="77777777" w:rsidR="004C7E98" w:rsidRDefault="00DE23D8">
      <w:r>
        <w:t xml:space="preserve">{"câu hỏi": "Kể tên hai tình trạng thể chất có thể dẫn đến viêm khớp.", "trả lời": "Có một số tình trạng thể chất có thể góp phần vào sự phát triển của viêm khớp, bao gồm: \ n \ n1. Chấn thương khớp: Tổn thương khớp do chấn thương hoặc chấn thương có thể gây ra những thay </w:t>
      </w:r>
      <w:r>
        <w:lastRenderedPageBreak/>
        <w:t>đổi trong khớp dẫn đến sự phát triển của viêm khớp theo thời gian. Đây là lý do tại sao các vận động viên và những người tham gia vào các hoạt động thể chất đòi hỏi thường có nguy cơ phát triển viêm khớp ở các khớp bị ảnh hưởng. \ n \ n2. Béo phì: Mang trọng lượng cơ thể dư thừa gây thêm căng thẳng cho các khớp chịu trọng lượng như đầu gối và hông. Theo thời gian, điều này có thể gây tổn thương cho mô khớp và sụn, có thể làm tăng khả năng phát triển viêm khớp."}</w:t>
      </w:r>
    </w:p>
    <w:p w14:paraId="704CACBA" w14:textId="77777777" w:rsidR="004C7E98" w:rsidRDefault="00DE23D8">
      <w:r>
        <w:t>{"câu hỏi": "Viết câu sau đây như một câu hỏi: Anh ấy đã làm theo hướng dẫn.", "trả lời": "Anh ấy có làm theo hướng dẫn không?"}</w:t>
      </w:r>
    </w:p>
    <w:p w14:paraId="488B5601" w14:textId="77777777" w:rsidR="004C7E98" w:rsidRDefault="00DE23D8">
      <w:r>
        <w:t>{"câu hỏi": "Tạo các hoạt động trong nhà cho trẻ 4 tuổi.", "trả lời": "1. Vẽ và vẽ: Thiết lập một không gian cho con bạn sáng tạo và thực hành bằng cách sử dụng các vật liệu nghệ thuật khác nhau như bút chì màu, bút đánh dấu, sơn và giấy. \ n \ n2. Xây dựng: Giúp con bạn xây dựng tháp, thành phố hoặc thế giới nhỏ bằng cách sử dụng các khối, LEGO hoặc các vật liệu xây dựng khác. \ n \ n3. Bột chơi: Hãy để con bạn vui vẻ tạo ra các hình dạng và hình dạng khác nhau bằng cách sử dụng bột chơi, rất tốt để phát triển các kỹ năng vận động tinh. \ n \ n4. Thùng cảm giác: Tạo một thùng cảm giác với các vật dụng như cát, mì ống khô hoặc gạo, và thêm một số đồ chơi hoặc đồ vật để con bạn khám phá. \ n \ n5. Thời gian kể chuyện: Phát triển tình yêu đọc sách của con bạn bằng cách có thời gian kể chuyện hàng ngày, nơi bạn đọc sách cùng nhau và nói về câu chuyện và nhân vật. \ n \ n6. Mặc quần áo: Giúp con bạn tìm hiểu về các vai trò và nghề nghiệp khác nhau bằng cách chơi hóa trang, sử dụng trang phục và phụ kiện. \ n \ n7. Thời gian giải đố: Làm việc trên một câu đố cùng nhau, có thể giúp con bạn phát triển kỹ năng giải quyết vấn đề và sự kiên nhẫn. \ n \ n8. Âm nhạc và khiêu vũ: Có một bữa tiệc khiêu vũ hoặc chơi nhạc cụ cùng nhau, đó là một cách tuyệt vời để di chuyển và sáng tạo. \ n \ n9. Chương trình múa rối: Tạo ra một nhà hát múa rối nhỏ bằng cách sử dụng vớ hoặc túi giấy và đưa vào một chương trình cho gia đình. \ n \ n10. Săn lùng người nhặt rác trong nhà: Tạo ra một cuộc săn lùng người nhặt rác quanh nhà, với những manh mối sẽ giúp con bạn khám phá và tìm hiểu về môi trường xung quanh."}</w:t>
      </w:r>
    </w:p>
    <w:p w14:paraId="246F36B6" w14:textId="77777777" w:rsidR="004C7E98" w:rsidRDefault="00DE23D8">
      <w:r>
        <w:t>{"câu hỏi": "Xác định loại đại từ trong câu \"Anh ấy phải hoàn thành công việc.\"", "câu trả lời": "Đại từ trong câu \"Anh ấy phải hoàn thành công việc\" là \"Anh ấy,\" là một đại từ nhân xưng."}</w:t>
      </w:r>
    </w:p>
    <w:p w14:paraId="5992AF7E" w14:textId="77777777" w:rsidR="004C7E98" w:rsidRDefault="00DE23D8">
      <w:r>
        <w:t>{"câu hỏi": "Kể tên năm loại cây có thể được giữ trong nhà.", "trả lời": "Một số loại cây phổ biến có thể được giữ trong nhà là:\n1. Cây nhện (Chlorophytum comosum)\n2. Cây cao su (Ficus elastica) \ n3. Hoa huệ hòa bình (Spathiphyllum wallisii)\n4. Nha đam (Aloe barbadensis miller)\n5. Cây rắn (Sansevieria trifasciata)"}</w:t>
      </w:r>
    </w:p>
    <w:p w14:paraId="6B636AA2" w14:textId="77777777" w:rsidR="004C7E98" w:rsidRDefault="00DE23D8">
      <w:r>
        <w:t>{"câu hỏi": "Viết lại câu sau theo cách ngắn gọn và đơn giản hơn: \"Cô gái đang đứng trong góc là em gái tôi.\"", "câu trả lời": "Cô gái trong góc là em gái tôi."}</w:t>
      </w:r>
    </w:p>
    <w:p w14:paraId="5FFEBE56" w14:textId="77777777" w:rsidR="004C7E98" w:rsidRDefault="00DE23D8">
      <w:r>
        <w:t>{"câu hỏi": "Câu sau đây là một tuyên bố tuyên bố hay một tuyên bố nghi vấn? Chiếc xe cần được tiếp nhiên liệu.", "câu trả lời": "Câu \"Chiếc xe cần được tiếp nhiên liệu.\" là một tuyên bố khai báo."}</w:t>
      </w:r>
    </w:p>
    <w:p w14:paraId="4AD8E240" w14:textId="77777777" w:rsidR="004C7E98" w:rsidRDefault="00DE23D8">
      <w:r>
        <w:lastRenderedPageBreak/>
        <w:t>{"câu hỏi": "Có thể có bao nhiêu số kết hợp khác nhau với một mã được tạo thành từ ba số?", "câu trả lời": "Nếu mã được tạo thành từ ba số (giả sử 0-9), sẽ có tổng cộng 10 \u00d7 10 \u00d7 10 = 1.000 kết hợp có thể."}</w:t>
      </w:r>
    </w:p>
    <w:p w14:paraId="7D6C987F" w14:textId="77777777" w:rsidR="004C7E98" w:rsidRDefault="00DE23D8">
      <w:r>
        <w:t>{"câu hỏi": "Với bài viết sau, hãy viết lại nó dưới dạng một lá thư cá nhân. - Các chuyên gia lo ngại rằng mùa đông sắp tới có thể mang lại các triệu chứng tồi tệ hơn và tỷ lệ lây truyền COVID-19 cao hơn, vì thời tiết lạnh bên trong các tòa nhà có thể dễ dàng lây lan virus.", "Trả lời": "Kính gửi [Người nhận],\n\nTôi viết thư này để chia sẻ một số lo ngại mà các chuyên gia đã bày tỏ về mùa đông sắp tới. Có những lo ngại rằng chúng ta có thể gặp các triệu chứng tồi tệ hơn và tỷ lệ lây truyền COVID-19 cao hơn trong thời gian này. Có vẻ như thời tiết lạnh bên trong các tòa nhà có thể dễ dàng lây lan virus và làm trầm trọng thêm tình hình.\n\nVui lòng thực hiện các biện pháp phòng ngừa cần thiết để bảo vệ bản thân và giữ sức khỏe.\n\nWarmly,\n[Your Name]"}</w:t>
      </w:r>
    </w:p>
    <w:p w14:paraId="4A234BE1" w14:textId="77777777" w:rsidR="004C7E98" w:rsidRDefault="00DE23D8">
      <w:r>
        <w:t>{"question": "Với đầu vào sau đây, hãy thay thế khoảng trống trong câu chuyện bằng các từ thích hợp. Đầu ra câu chuyện. - John là một ___ người thích ___ thể thao dưới nước. Anh ấy thích chèo thuyền kayak của mình __ vịnh và khám phá cuộc sống dưới nước.", "câu trả lời": "John là một người đàn ông thích nhiều môn thể thao dưới nước khác nhau. Anh ấy thích chèo thuyền kayak quanh vịnh và khám phá cuộc sống dưới nước sôi động."}</w:t>
      </w:r>
    </w:p>
    <w:p w14:paraId="4722C770" w14:textId="77777777" w:rsidR="004C7E98" w:rsidRDefault="00DE23D8">
      <w:r>
        <w:t>{"câu hỏi": "Viết một lời giải thích ngắn gọn về lý do tại sao người ta không nên nuôi một con rùa cưng.", "Trả lời": "Có một vài lý do tại sao nuôi một con rùa cưng có thể không phải là ý tưởng tốt nhất. Đầu tiên, rùa đòi hỏi sự chăm sóc và môi trường sống cụ thể để phát triển mạnh, bao gồm ánh sáng, nhiệt độ và chế độ ăn uống thích hợp. Điều này có thể khó khăn và tốn kém để duy trì. Ngoài ra, rùa có thể sống trong vài thập kỷ, khiến chúng trở thành một cam kết lâu dài. Hơn nữa, nhiều loài rùa đang bị đe dọa hoặc bị đe dọa, và việc buôn bán thú cưng có thể gây hại cho quần thể hoang dã. Cuối cùng, rùa có thể mang vi khuẩn Salmonella, có thể truyền sang người, đặc biệt là trẻ nhỏ, gây bệnh. Do những yếu tố này, điều quan trọng là phải xem xét cẩn thận trách nhiệm và hậu quả trước khi quyết định nuôi một con rùa cưng."}</w:t>
      </w:r>
    </w:p>
    <w:p w14:paraId="1C49DF38" w14:textId="77777777" w:rsidR="004C7E98" w:rsidRDefault="00DE23D8">
      <w:r>
        <w:t>{"question": "Bạn được yêu cầu xác định thực thể và loại câu sau. Xuất thực thể và loại, được phân tách bằng dấu phẩy. - Máy tính xách tay này có 8GB RAM.", "trả lời": "thực thể: máy tính xách tay, loại: thiết bị."}</w:t>
      </w:r>
    </w:p>
    <w:p w14:paraId="59051E6A" w14:textId="77777777" w:rsidR="004C7E98" w:rsidRDefault="00DE23D8">
      <w:r>
        <w:t>{"câu hỏi": "Với câu sau, hãy xây dựng một câu chuyện bằng cách sử dụng 70 đến 80 từ. - Hắn chậm rãi đi về phía lâu đài.", "trả lời": "Hắn chậm rãi đi về phía lâu đài, tim đập rộn ràng vì sợ hãi. Khi anh ta đến gần cổng, chúng ọp ẹp mở ra như thể đang vẫy gọi anh ta vào trong. Lâu đài bị che giấu trong bí ẩn, truyền thuyết về một công chúa bị nguyền rủa bị mắc kẹt trong các bức tường của nó thì thầm khắp làng. Anh đã được chọn là chiến binh dũng cảm nhất để phá vỡ lời nguyền và cứu công chúa. Hít một hơi thật sâu, cậu bước vào khoảng sân tối tăm, sẵn sàng đối mặt với bất cứ nguy hiểm nào ở phía trước."}</w:t>
      </w:r>
    </w:p>
    <w:p w14:paraId="346CB5C1" w14:textId="77777777" w:rsidR="004C7E98" w:rsidRDefault="00DE23D8">
      <w:r>
        <w:t xml:space="preserve">{"câu hỏi": "Tạo năm câu hỏi về bài viết sau với mỗi câu trả lời một câu. - Apple Inc. gần đây đã phát hành iPhone 12 mới hỗ trợ công nghệ 5G.", "trả lời": "1. Tên của sản phẩm Apple </w:t>
      </w:r>
      <w:r>
        <w:lastRenderedPageBreak/>
        <w:t>được phát hành gần đây là gì? \n- Sản phẩm Apple được phát hành gần đây là iPhone 12.\n\n2. Công ty nào đã phát hành iPhone 12 mới?\n- Apple Inc. đã phát hành iPhone 12. \ n \ n3 mới. iPhone 12 mới có hỗ trợ công nghệ 5G không? \n- Có, iPhone 12 mới hỗ trợ công nghệ 5G. \ n \ n4. iPhone 12 mới hỗ trợ công nghệ gì?\n- iPhone 12 mới ra mắt hỗ trợ công nghệ 5G. \ n \ n5. iPhone 12 được phát hành khi nào?\n- Bài viết không cung cấp thông tin về ngày phát hành cụ thể của iPhone 12."}</w:t>
      </w:r>
    </w:p>
    <w:p w14:paraId="49858082" w14:textId="77777777" w:rsidR="004C7E98" w:rsidRDefault="00DE23D8">
      <w:r>
        <w:t>{"question": "Chọn từ đúng để hoàn thành câu sau. Xuất ra từ chính xác. - Anh ấy quá _____ đến nỗi anh ấy hầu như không thể nói được.\nOptions:\nA. hóa đá\nB. tê liệt\nC. thấm đẫm", "trả lời": "A. hóa đá"}</w:t>
      </w:r>
    </w:p>
    <w:p w14:paraId="219FDB70" w14:textId="77777777" w:rsidR="004C7E98" w:rsidRDefault="00DE23D8">
      <w:r>
        <w:t>{"question": "Đảo ngược câu sau và xuất ra câu ngược. - Cây cối phủ đầy tuyết.", "trả lời": "Tuyết phủ là cây."}</w:t>
      </w:r>
    </w:p>
    <w:p w14:paraId="0CB213DC" w14:textId="77777777" w:rsidR="004C7E98" w:rsidRDefault="00DE23D8">
      <w:r>
        <w:t>{"câu hỏi": "Bạn được cung cấp tuyên bố sau. Bạn cần xác định ngụy biện logic trong câu lệnh. Xuất tên của ngụy biện logic. - "Chính phủ là một tổ chức bất tài. Nó thậm chí không thể xử lý các nhiệm vụ đơn giản nhất. Vì vậy, nó chắc chắn không thể quản lý một đại dịch như coronavirus.\"", "trả lời": "Ngụy biện logic trong tuyên bố là \"Khái quát hóa vội vàng\"."}</w:t>
      </w:r>
    </w:p>
    <w:p w14:paraId="26B08CEE" w14:textId="77777777" w:rsidR="004C7E98" w:rsidRDefault="00DE23D8">
      <w:r>
        <w:t>{"câu hỏi": "Dạng tính từ của 'chú ý' là gì? Xuất tính từ", "câu trả lời": "Hình thức tính từ của sự chú ý là chú ý."}</w:t>
      </w:r>
    </w:p>
    <w:p w14:paraId="5E1B4E2A" w14:textId="77777777" w:rsidR="004C7E98" w:rsidRDefault="00DE23D8">
      <w:r>
        <w:t>{"câu hỏi": "Diễn giải câu sau bằng từ ngữ của riêng bạn. Xuất ra câu diễn giải. - Động vật có sự thích nghi đặc biệt giúp chúng tồn tại và phát triển trong môi trường sống của chúng.", "Trả lời": "Động vật sở hữu những đặc điểm độc đáo cho phép chúng sống và phát triển trong môi trường của chúng."}</w:t>
      </w:r>
    </w:p>
    <w:p w14:paraId="58929AF1" w14:textId="77777777" w:rsidR="004C7E98" w:rsidRDefault="00DE23D8">
      <w:r>
        <w:t>{"question": "Viết lại câu sau bằng đại từ. Xuất ra câu viết lại. - Lập trình viên đang làm việc trong dự án được khen ngợi.", "trả lời": "Anh ấy được khen ngợi."}</w:t>
      </w:r>
    </w:p>
    <w:p w14:paraId="0B4EE8CB" w14:textId="77777777" w:rsidR="004C7E98" w:rsidRDefault="00DE23D8">
      <w:r>
        <w:t xml:space="preserve">{"câu hỏi": "Phát triển một thuật toán có thể giải khối Rubik.", "câu trả lời": "Giải khối Rubik có thể là một nhiệm vụ đầy thách thức, vì có nhiều bước di chuyển tiềm năng và cấu hình có thể. Đây là một thuật toán khả thi để giải khối Rubik: \ n \ n1. Bắt đầu bằng cách xác định màu sắc của hình vuông trung tâm ở mỗi bên của khối Rubik. Những màu này sẽ vẫn cố định và sẽ đóng vai trò là điểm tham chiếu để giải câu đố. \ n \ n2. Tiếp theo, giải lớp đầu tiên của khối Rubik, bao gồm bốn cạnh và bốn góc. Để làm điều này, định vị các mảnh cạnh sao cho màu sắc phù hợp với các ô vuông trung tâm ở các cạnh thích hợp. Sau đó, sử dụng thuật toán thích hợp để định vị chính xác các mảnh góc.\n\n3. Giải quyết lớp giữa của khối Rubik bằng cách định vị các mảnh cạnh chính xác giữa các ô vuông trung tâm. Để làm điều này, sử dụng thuật toán thích hợp để di chuyển các mảnh cạnh đến vị trí chính xác của chúng.\n\n4. Lớp cuối cùng là lớp thử thách nhất. Bắt đầu bằng cách định vị các mảnh góc một cách chính xác, nhưng không phải lo lắng về hướng của chúng. Điều này có thể được thực hiện bằng cách sử dụng thuật toán thích hợp để di chuyển các mảnh góc đến vị trí chính xác của chúng. \ n \ n5. Khi các mảnh góc ở đúng vị trí của chúng, hãy định hướng chúng một cách chính xác bằng thuật toán thích hợp. \ n \ n6. Cuối cùng, định vị các mảnh cạnh một cách chính xác bằng thuật toán cuối cùng. \ n \ n Thuật toán này bao gồm một số bước và yêu cầu sử dụng </w:t>
      </w:r>
      <w:r>
        <w:lastRenderedPageBreak/>
        <w:t>các thuật toán cụ thể cho từng giai đoạn của quá trình giải. Bạn nên luyện tập và làm quen với các thuật toán này trước khi cố gắng giải một khối Rubik."}</w:t>
      </w:r>
    </w:p>
    <w:p w14:paraId="6D457408" w14:textId="77777777" w:rsidR="004C7E98" w:rsidRDefault="00DE23D8">
      <w:r>
        <w:t>{"câu hỏi": "Phát minh nào từ những năm 1950 vẫn còn tác động đến ngày nay?", "Trả lời": "Có rất nhiều phát minh từ những năm 1950 vẫn có tác động sâu sắc đến cuộc sống của chúng ta ngày nay. Một sáng tạo đặc biệt đáng chú ý là thẻ tín dụng. Thẻ tín dụng phổ quát đầu tiên, có thể được sử dụng tại nhiều cơ sở khác nhau, được giới thiệu bởi Diners' Club, Inc., vào năm 1950. Phát minh này đã cách mạng hóa cách mọi người mua hàng và quản lý tài chính của họ. Ngày nay, thẻ tín dụng là một phương thức thanh toán phổ biến, được hàng triệu người tiêu dùng trên toàn cầu sử dụng vì sự tiện lợi, phần thưởng và bảo mật."}</w:t>
      </w:r>
    </w:p>
    <w:p w14:paraId="1C815144" w14:textId="77777777" w:rsidR="004C7E98" w:rsidRDefault="00DE23D8">
      <w:r>
        <w:t>{"question": "Sử dụng xử lý ngôn ngữ tự nhiên để nhóm các yêu cầu tương tự của khách hàng. - Yêu cầu của khách hàng 1: \"Bạn cung cấp loại bảo hành nào cho sản phẩm của mình?\" \nYêu cầu của khách hàng 2: \"Bảo hành mua hàng của tôi là gì?\"", "trả lời": "Cả hai thắc mắc của khách hàng đều liên quan đến chủ đề bảo hành cho sản phẩm. Chúng có thể được nhóm lại với nhau thành các câu hỏi về bảo hành do công ty cung cấp cho các sản phẩm của họ."}</w:t>
      </w:r>
    </w:p>
    <w:p w14:paraId="28176902" w14:textId="77777777" w:rsidR="004C7E98" w:rsidRDefault="00DE23D8">
      <w:r>
        <w:t>{"câu hỏi": "Tạo ý tưởng cho một ứng dụng dựa trên AI.", "câu trả lời": "Một ý tưởng cho một ứng dụng dựa trên AI có thể là một trợ lý nấu ăn ảo. Ứng dụng này sẽ kết hợp công nghệ AI như thị giác máy tính, xử lý ngôn ngữ tự nhiên và học máy để giúp người dùng trong nhà bếp. Sử dụng máy ảnh, ứng dụng sẽ có thể nhận ra các thành phần và đề xuất công thức nấu ăn dựa trên các thành phần có sẵn, cũng như cung cấp hướng dẫn từng bước và trình diễn video về kỹ thuật nấu ăn. Ứng dụng cũng sẽ có thể đáp ứng các lệnh thoại, cho phép sử dụng rảnh tay trong khi nấu ăn. \ n \ n Ứng dụng cũng có thể học hỏi từ hành vi và sở thích của người dùng và cung cấp các đề xuất công thức nấu ăn được cá nhân hóa và đề xuất lập kế hoạch bữa ăn. Ngoài ra, nó có thể cung cấp thông tin dinh dưỡng và cung cấp các lựa chọn bữa ăn lành mạnh dựa trên các hạn chế hoặc sở thích về chế độ ăn uống. Nhìn chung, trợ lý nấu ăn ảo này sẽ giúp việc chuẩn bị bữa ăn dễ dàng và thú vị hơn, đồng thời khuyến khích thói quen ăn uống lành mạnh."}</w:t>
      </w:r>
    </w:p>
    <w:p w14:paraId="25243A42" w14:textId="77777777" w:rsidR="004C7E98" w:rsidRDefault="00DE23D8">
      <w:r>
        <w:t xml:space="preserve">{"câu hỏi": "Thiết kế hệ thống quản lý yêu cầu nghỉ phép của nhân viên.", "trả lời": "Hệ thống quản lý yêu cầu nghỉ phép là một công cụ thiết yếu để theo dõi và phê duyệt hiệu quả sự vắng mặt của nhân viên. Dưới đây là một thiết kế được đề xuất cho một hệ thống như vậy: \ n \ n1. Tạo tài khoản nhân viên: Trên hệ thống, mỗi nhân viên sẽ có một tài khoản với thông tin đăng nhập cá nhân. Các tài khoản sẽ lưu trữ thông tin cần thiết như tên nhân viên, chỉ định, bộ phận, email và thông tin liên hệ. \ n \ n2. Gửi yêu cầu: Hệ thống sẽ cho phép nhân viên gửi yêu cầu nghỉ phép một cách nhanh chóng và hiệu quả. Mẫu yêu cầu phải nắm bắt các chi tiết như ngày bắt đầu và ngày kết thúc thời gian nghỉ, loại nghỉ phép, lý do nghỉ phép và bất kỳ nhận xét bổ sung nào. \ n \ n3. Quy trình phê duyệt: Hệ thống nên có một quy trình làm việc được xác định rõ ràng để định tuyến thích hợp các yêu cầu về thời gian nghỉ cho người quản lý hoặc nhân viên nhân sự có liên quan để phê duyệt. Người phê duyệt sẽ nhận được thông báo về các yêu cầu đang chờ xử lý và nên có tùy chọn phê duyệt hoặc từ chối yêu cầu kèm theo nhận xét. Một hệ thống leo thang cũng có thể được đưa ra để đảm bảo phê duyệt kịp thời. \ n \ n4. Lịch và lập lịch: Điều cần thiết là phải có một bản trình bày trực </w:t>
      </w:r>
      <w:r>
        <w:lastRenderedPageBreak/>
        <w:t>quan về các yêu cầu thời gian nghỉ cho mục đích lập kế hoạch và lên lịch. Hệ thống phải có lịch hiển thị các yêu cầu thời gian nghỉ đã được phê duyệt, yêu cầu đang chờ xử lý và yêu cầu bị từ chối. Người quản lý có thể sử dụng lịch để lập kế hoạch cho sự vắng mặt của nhân viên và để đảm bảo không có xung đột lịch trình. \ n \ n5. Thông báo: Hệ thống nên có một hệ thống thông báo hiệu quả để thông báo cho nhân viên và người quản lý về những thay đổi trạng thái yêu cầu. Khi một yêu cầu được gửi, phê duyệt, từ chối hoặc báo cáo, hệ thống sẽ gửi email hoặc thông báo trong ứng dụng thích hợp. Thông báo cũng phải được gửi cho thời gian nghỉ được phê duyệt sắp tới dưới dạng lời nhắc.\n\n6. Báo cáo: Hệ thống nên tạo các báo cáo động thu thập dữ liệu cần thiết như lịch sử vắng mặt của nhân viên, xu hướng thời gian nghỉ, mô hình thời gian nghỉ của bộ phận và hơn thế nữa. Các báo cáo này có thể hỗ trợ các nhà quản lý đưa ra quyết định dựa trên dữ liệu và cải thiện quản lý lực lượng lao động. \ n \ n7. Truy cập di động: Trong môi trường làm việc năng động ngày nay, điều cần thiết là phải có một hệ thống có thể được truy cập khi đang di chuyển. Một ứng dụng di động hoặc ứng dụng web đáp ứng di động có thể cho phép nhân viên gửi yêu cầu nghỉ phép và người quản lý phê duyệt yêu cầu ngay cả khi họ không ở trong văn phòng.\n\nHệ thống quản lý yêu cầu thời gian nghỉ phải thân thiện với người dùng, hiệu quả và đáng tin cậy để đảm bảo nhân viên cảm thấy tự tin rằng yêu cầu của họ đang được xử lý thích hợp và người quản lý có thể nhanh chóng phê duyệt và lập kế hoạch phù hợp."}</w:t>
      </w:r>
    </w:p>
    <w:p w14:paraId="79DBC938" w14:textId="77777777" w:rsidR="004C7E98" w:rsidRDefault="00DE23D8">
      <w:r>
        <w:t>{"câu hỏi": "Phát triển một hệ thống khuếch đại phản hồi của người dùng.", "Trả lời": "Phát triển một hệ thống khuếch đại phản hồi của người dùng liên quan đến việc hiểu nhu cầu của người dùng và tạo ra một quy trình trơn tru và hiệu quả để thu thập và sử dụng phản hồi để cải thiện trải nghiệm người dùng. Dưới đây là một vài bước để đạt được điều này: \ n \ n1. Thiết lập các kênh phản hồi thích hợp: Đảm bảo rằng người dùng có thể dễ dàng truy cập vào các kênh khác nhau thông qua đó họ có thể cung cấp phản hồi như email, phương tiện truyền thông xã hội, khảo sát hoặc biểu mẫu phản hồi trong ứng dụng. \n\n2. Giữ phản hồi đơn giản và tập trung: Khuyến khích người dùng cung cấp phản hồi bằng cách thiết kế khảo sát hoặc biểu mẫu phản hồi có thể được hoàn thành dễ dàng trong vài phút. Các câu hỏi phản hồi phải rõ ràng, trực tiếp và cụ thể cho các lĩnh vực bạn muốn khách hàng cung cấp thông tin chi tiết. \ n \ n3. Sử dụng các công cụ thu thập phản hồi: Các công cụ thu thập phản hồi như Net Promotor Score (NPS), phân tích tình cảm hoặc khảo sát sự hài lòng của khách hàng (CSAT) có thể giúp thu thập dữ liệu theo cách có cấu trúc và hiệu quả hơn. Tạo thói quen thu thập phản hồi: Thu thập phản hồi tại các thời điểm khác nhau trong hành trình của người dùng, chẳng hạn như sau khi mua hàng, sau khi hoàn thành nhiệm vụ hoặc trong khoảng thời gian sử dụng.\n\n5. Phân tích và hành động dựa trên phản hồi: Phân tích phản hồi được cung cấp và ưu tiên các chủ đề và mối quan tâm thường xuyên nhất. Phát triển một kế hoạch hành động và truyền đạt các thay đổi hoặc cập nhật cho người dùng để đảm bảo rằng phản hồi của họ có giá trị. \ n \ n6. Thường xuyên xem xét quy trình phản hồi: Theo dõi quá trình phản hồi và tối ưu hóa nó thường xuyên để đảm bảo rằng bạn đang khuếch đại phản hồi của người dùng một cách hiệu quả. Tóm lại, một hệ thống hiệu quả để khuếch đại phản hồi của người dùng liên quan đến việc tạo các kênh dễ sử dụng để thu thập phản hồi, sử dụng các công cụ thu thập phản hồi và giữ phản hồi tập trung. Nó cũng liên quan đến việc hành động dựa trên phản hồi kịp thời và xem xét quy trình phản hồi thường xuyên để cải thiện."}</w:t>
      </w:r>
    </w:p>
    <w:p w14:paraId="7FC361FA" w14:textId="77777777" w:rsidR="004C7E98" w:rsidRDefault="00DE23D8">
      <w:r>
        <w:lastRenderedPageBreak/>
        <w:t>{"câu hỏi": "Thiết kế hệ thống quản lý biên chế.", "trả lời": "Thiết kế hệ thống quản lý tiền lương là một nhiệm vụ phức tạp đòi hỏi phải xem xét một số yếu tố. Dưới đây là hướng dẫn thiết kế và triển khai hệ thống quản lý tiền lương: \ n \ n1. Xác định các yêu cầu: Bước đầu tiên trong việc thiết kế bất kỳ hệ thống nào là xác định những gì nó cần làm. Đối với hệ thống quản lý tiền lương, các yêu cầu sẽ bao gồm theo dõi số giờ làm việc của nhân viên, tính toán tổng tiền lương và các khoản khấu trừ, tạo tiền lương, duy trì hồ sơ và tuân thủ các quy định của chính phủ. Thiết lập cơ sở dữ liệu nhân viên: Bước tiếp theo là tạo cơ sở dữ liệu nhân viên với tất cả các thông tin cần thiết. Điều này sẽ bao gồm các chi tiết cá nhân như tên và địa chỉ cũng như chi tiết việc làm như tiền lương, lợi ích và tình trạng thuế. \ n \ n3. Thiết lập hệ thống tiền lương: Dựa trên cơ cấu tiền lương của tổ chức, hệ thống bảng lương sẽ cần được lập trình để tính tổng tiền lương dựa trên số giờ làm việc của nhân viên, tỷ lệ trả lương và bất kỳ khoản tiền thưởng hoặc tiền làm thêm giờ nào. Các khoản khấu trừ cũng cần được tính toán và chăm sóc, bao gồm thuế, An sinh xã hội, Medicare và bất kỳ khoản khấu trừ áp dụng nào khác. \ n \ n4. Theo dõi thời gian: Một hệ thống theo dõi thời gian nên được tích hợp với hệ thống quản lý tiền lương để số giờ làm việc có thể dễ dàng nhập và theo dõi. Điều này có thể bao gồm việc sử dụng đồng hồ thời gian hoặc các hệ thống tự động khác để nắm bắt và ghi lại thông tin về sự tham dự của nhân viên. \ n \ n5. Xử lý thanh toán: Khi tổng tiền lương và các khoản khấu trừ đã được tính toán, hệ thống sẽ cần có khả năng tạo tiền lương hoặc thanh toán điện tử cho nhân viên. Điều này cũng sẽ yêu cầu quản lý thông tin tài khoản ngân hàng và các tùy chọn xử lý thanh toán khác nhau có sẵn. \ n \ n6. Báo cáo: Hệ thống quản lý tiền lương sẽ tạo ra các báo cáo khác nhau, chẳng hạn như phiếu lương, hồ sơ thuế và báo cáo cuối năm. Những báo cáo này sẽ rất cần thiết cho cả quản lý nội bộ và tuân thủ các quy định của chính phủ. \ n \ n7. Bảo mật và quyền riêng tư: Thông tin nhân viên và tài chính là nhạy cảm và phải được bảo vệ. Hệ thống quản lý tiền lương phải kết hợp các biện pháp bảo mật mạnh mẽ để đảm bảo rằng dữ liệu không bị xâm phạm. Nó cũng phải tuân thủ mọi luật và quy định về quyền riêng tư có liên quan.\n\n8. Kiểm toán và tuân thủ: Cuối cùng, hệ thống phải được kiểm toán và phải được thiết kế để tuân thủ tất cả các quy định có liên quan của chính phủ. Điều này sẽ liên quan đến việc kiểm tra và xem xét thường xuyên để đảm bảo rằng hệ thống tiếp tục hoạt động trong khuôn khổ pháp lý. Tóm lại, thiết kế và thực hiện một hệ thống quản lý tiền lương đòi hỏi phải lập kế hoạch cẩn thận và chú ý đến từng chi tiết. Bằng cách làm theo các bước được nêu ở đây, có thể tạo ra một hệ thống quản lý hiệu quả bảng lương đồng thời đảm bảo tuân thủ tất cả các quy định liên quan."}</w:t>
      </w:r>
    </w:p>
    <w:p w14:paraId="05929EBF" w14:textId="77777777" w:rsidR="004C7E98" w:rsidRDefault="00DE23D8">
      <w:r>
        <w:t xml:space="preserve">{"question": "Tạo ra một mô hình để dự đoán sự rời bỏ của khách hàng. - Tập dữ liệu bao gồm dữ liệu nhân khẩu học của khách hàng, dữ liệu hoạt động của khách hàng và thông tin khách hàng rời đi.", "câu trả lời": "Để dự đoán tỷ lệ rời bỏ của khách hàng, chúng tôi có thể sử dụng mô hình học máy sử dụng dữ liệu nhân khẩu học của khách hàng, dữ liệu hoạt động của khách hàng và thông tin khách hàng rời đi. Dưới đây là một cách tiếp cận mà chúng ta có thể thực hiện để tạo mô hình dự đoán rời bỏ: \ n \ n1. Tiền xử lý dữ liệu: Đầu tiên, chúng ta cần chuẩn bị dữ liệu bằng cách làm sạch nó, xử lý các giá trị bị thiếu và mã hóa các biến phân loại. Chúng ta cũng cần tách biến đích (churn) khỏi các biến dự đoán.\n\n2. Phân tích dữ liệu thăm dò: Tiếp theo, chúng ta nên phân tích dữ liệu để hiểu mối quan hệ giữa các biến dự đoán và biến đích. Chúng ta có thể sử dụng các kỹ thuật như phân tích tương quan và trực quan hóa để xác định xu hướng và mẫu trong dữ liệu. \ n \ n3. Lựa chọn tính năng: Dựa trên </w:t>
      </w:r>
      <w:r>
        <w:lastRenderedPageBreak/>
        <w:t>kết quả phân tích dữ liệu thăm dò, chúng tôi có thể chọn các biến dự đoán phù hợp nhất để sử dụng trong mô hình của mình. Bước này rất quan trọng để giảm tính kích thước của dữ liệu và cải thiện hiệu suất mô hình. \ n \ n4. Lựa chọn mô hình: Chúng tôi có thể thử nghiệm với các thuật toán học máy khác nhau để tìm ra thuật toán hoạt động tốt nhất trên dữ liệu của chúng tôi. Một số thuật toán cần xem xét để dự đoán khách hàng rời bỏ bao gồm Logistic Regression, Decision Trees, Random Forest, Gradient Boosting và Support Vector Machines. \ n \ n5. Đào tạo mô hình: Khi chúng tôi đã chọn thuật toán tốt nhất, chúng tôi có thể đào tạo mô hình của mình trên dữ liệu. Điều này liên quan đến việc sử dụng một phần dữ liệu để đào tạo mô hình và dành một phần để thử nghiệm. \ n \ n6. Đánh giá mô hình: Chúng tôi có thể đánh giá hiệu suất của mô hình bằng cách sử dụng các số liệu như độ chính xác, độ chính xác, thu hồi và điểm F1. Nếu hiệu suất không đạt yêu cầu, chúng ta có thể điều chỉnh các tham số mô hình hoặc thử một thuật toán khác. \ n \ n7. Dự đoán: Khi mô hình của chúng tôi đã sẵn sàng, chúng tôi có thể sử dụng nó để dự đoán tỷ lệ rời bỏ của khách hàng dựa trên dữ liệu đầu vào.\n\nTóm lại, việc tạo một mô hình để dự đoán tỷ lệ rời bỏ của khách hàng liên quan đến việc xử lý sơ bộ dữ liệu, khám phá dữ liệu, chọn các tính năng phù hợp nhất, chọn thuật toán tốt nhất, đào tạo mô hình, đánh giá hiệu suất của nó và sử dụng nó để đưa ra dự đoán."}</w:t>
      </w:r>
    </w:p>
    <w:p w14:paraId="64E0C0A7" w14:textId="77777777" w:rsidR="004C7E98" w:rsidRDefault="00DE23D8">
      <w:r>
        <w:t>{"câu hỏi": "Hãy cho tôi biết sự khác biệt giữa quần jean cạp cao và quần jean cạp thấp.", "câu trả lời": "Quần jean cạp cao, còn được gọi là quần jean cạp cao, được thiết kế để ngồi phía trên hông và xung quanh vòng eo tự nhiên. Chúng thường đi lên hoặc ngay phía trên rốn và giúp kéo dài chân và xác định vòng eo. Quần jean cạp thấp, còn được gọi là quần jean thấp hoặc ôm hông, ngồi thấp trên hoặc dưới hông, thường là vài inch dưới rốn. Họ thường tạo ảo giác về một thân hình dài hơn và có thể cung cấp một sự phù hợp thoải mái và giản dị. Phong cách nào sẽ được ưa thích hơn tùy thuộc vào hình dạng cơ thể, phong cách cá nhân và trang phục cụ thể của một người được tạo ra."}</w:t>
      </w:r>
    </w:p>
    <w:p w14:paraId="1D4BBA82" w14:textId="77777777" w:rsidR="004C7E98" w:rsidRDefault="00DE23D8">
      <w:r>
        <w:t>{"câu hỏi": "Giúp tôi phân loại các loài động vật sau đây. - Heo, Gà, Bò", "Trả lời": "Lợn, Gà, Bò đều là động vật trang trại thuần hóa, được phân loại theo giới sinh học Animalia và ngành Chordata. \n\nPigs thuộc chi Sus và họ Suidae, và chúng được biết đến với trí thông minh và mõm độc đáo. Chúng được nuôi chủ yếu để lấy thịt gọi là thịt lợn.\n\nGà thuộc chi Gallus và họ Phasianidae. Gà thường được biết đến nhiều nhất với thịt và trứng của chúng.\n\nCows thuộc chi Bos và họ Bovidae. Bò được nuôi chủ yếu để lấy sữa và thịt, được gọi là thịt bò. Chúng rất cần thiết cho ngành nông nghiệp để sản xuất các sản phẩm từ sữa như phô mai và bơ."}</w:t>
      </w:r>
    </w:p>
    <w:p w14:paraId="7D3EE005" w14:textId="77777777" w:rsidR="004C7E98" w:rsidRDefault="00DE23D8">
      <w:r>
        <w:t>{"câu hỏi": "Đưa ra một gợi ý để cải thiện năng suất làm việc.", "Trả lời": "Một gợi ý để cải thiện năng suất làm việc là nghỉ giải lao thường xuyên trong suốt cả ngày. Nghỉ giải lao ngắn, thường xuyên có thể giúp khôi phục sự tập trung, giảm mệt mỏi về tinh thần và tăng động lực. Đây có thể là một cuộc đi bộ ngắn, kéo dài hoặc thậm chí một vài phút thở chánh niệm. Bằng cách kết hợp thời gian nghỉ giải lao vào ngày làm việc của bạn, bạn có thể thấy rằng bạn có thể hoàn thành nhiều hơn trong thời gian ngắn hơn so với khi bạn cố gắng vượt qua mà không dừng lại."}</w:t>
      </w:r>
    </w:p>
    <w:p w14:paraId="70251500" w14:textId="77777777" w:rsidR="004C7E98" w:rsidRDefault="00DE23D8">
      <w:r>
        <w:lastRenderedPageBreak/>
        <w:t>{"câu hỏi": "Đề xuất một hoạt động cho một chuyến dã ngoại gia đình.", "câu trả lời": "Một hoạt động thú vị cho một chuyến dã ngoại gia đình có thể là một cuộc săn lùng người nhặt rác. Bạn có thể lập danh sách các vật dụng thường thấy trong công viên hoặc khu dã ngoại, chẳng hạn như hoa, lá, nón thông và đá, và yêu cầu các thành viên trong gia đình chia thành các nhóm để tìm tất cả. Bạn cũng có thể làm cho cuộc săn lùng người nhặt rác trở nên khó khăn hơn bằng cách thêm các câu đố và manh mối để giải quyết. Hoạt động này khuyến khích tinh thần đồng đội, khám phá và có thể được điều chỉnh cho phù hợp với mọi lứa tuổi. Thêm vào đó, đó là một cách tuyệt vời để làm sống động một chuyến dã ngoại và biến nó thành một trải nghiệm đáng nhớ cho cả gia đình."}</w:t>
      </w:r>
    </w:p>
    <w:p w14:paraId="59A3A47F" w14:textId="77777777" w:rsidR="004C7E98" w:rsidRDefault="00DE23D8">
      <w:r>
        <w:t>{"câu hỏi": "Tạo ra một câu chuyện sáng tạo về một nhân vật sống trong một ngôi làng có bí mật.", "câu trả lời": "Trong một ngôi làng nhỏ, hẻo lánh nép mình sâu trong núi, có một cô gái trẻ tên là Eliza. Cô được mọi người biết đến như một đứa trẻ tò mò và sôi nổi, và phong thái vui vẻ của cô đã mang lại niềm vui cho trái tim của mọi người cô gặp. Nhưng Eliza ẩn chứa một bí mật mà chỉ một số ít người trong làng biết. Khi lớn lên, sự tò mò và tinh thần phiêu lưu của Eliza thường dẫn cô khám phá những khu rừng và đồi xung quanh, và chính tại đó, cô đã phát hiện ra một hang động cổ ẩn sau một thác nước. Bên trong, cô tìm thấy một viên pha lê nhỏ, lung linh với những dấu hiệu kỳ lạ được khắc trên bề mặt của nó. Eliza cảm thấy có mối liên hệ ngay lập tức với viên pha lê và mang nó trở lại làng cùng cô, quyết tâm khám phá bí mật của nó. Cô tâm sự với già làng, người đã nhận ra những dấu hiệu là những dấu hiệu thuộc về một nền văn minh cổ đại được cho là đã bị mất vào cát của thời gian. Anh ta hướng dẫn Eliza giữ bí mật về viên pha lê, vì nó chứa đựng sức mạnh vô tội có thể nguy hiểm nếu rơi vào tay kẻ xấu. Eliza tiếp tục những cuộc thám hiểm của mình, nhưng bây giờ cô ấy đã làm như vậy với một ý thức mới về mục đích. Cô lùng sục khắp các khu rừng và núi gần đó để tìm bất kỳ manh mối nào về viên pha lê, và cuối cùng, cô phát hiện ra rằng đó là chìa khóa để mở khóa một phép thuật cổ xưa có thể bảo vệ ngôi làng khỏi những nguy hiểm ẩn nấp bên ngoài biên giới của nó. \n\nEliza luyện tập chăm chỉ để thành thạo phép thuật này, và theo thời gian, cô trở thành người bảo vệ ngôi làng,  sử dụng sức mạnh của viên pha lê để bảo vệ ngôi nhà của mình và cư dân của nó. Cô không bao giờ tiết lộ bí mật của mình cho bất cứ ai ngoài những người đã biết, vì cô hiểu mức độ nghiêm trọng của trách nhiệm đã được giao phó cho cô. Nhiều năm trôi qua, và Eliza trở thành một người phụ nữ khôn ngoan và mạnh mẽ, được tất cả những ai biết cô tôn trọng và yêu mến. Ngôi làng thịnh vượng dưới sự chăm sóc của cô, và bí mật của nó được an toàn. Và thế là, trong nhiều thế hệ mai sau, nó vẫn là một viên ngọc ẩn nép mình trong núi, được bảo vệ bởi ma thuật của viên pha lê và di sản của Eliza."}</w:t>
      </w:r>
    </w:p>
    <w:p w14:paraId="75EA93F2" w14:textId="77777777" w:rsidR="004C7E98" w:rsidRDefault="00DE23D8">
      <w:r>
        <w:t>{"câu hỏi": "Tạo ra một tiêu đề hấp dẫn về một công nghệ mới.", "câu trả lời": "\"Công nghệ mới mang tính cách mạng gây bão trên thế giới: Khám phá tương lai ngay hôm nay!\""}</w:t>
      </w:r>
    </w:p>
    <w:p w14:paraId="433A95C3" w14:textId="77777777" w:rsidR="004C7E98" w:rsidRDefault="00DE23D8">
      <w:r>
        <w:t xml:space="preserve">{"câu hỏi": "Tạo một bài đăng trên Facebook khuyến khích mua sắm trực tuyến.", "trả lời": "\ud83d\udecd\ufe0f Mua sắm thoải mái tại nhà riêng của bạn! \ud83d\udecd\ufe0f \n\nVới sự tiện lợi của mua sắm trực tuyến, bạn không cần phải rời khỏi nhà để tìm thứ mình cần. Từ quần áo đến đồ điện tử đến cửa hàng tạp hóa, bạn có thể giao tất cả ngay đến tận nhà. Thêm vào đó, với việc bán hàng và ưu đãi đặc biệt diễn ra mọi lúc, bạn có thể tìm </w:t>
      </w:r>
      <w:r>
        <w:lastRenderedPageBreak/>
        <w:t>thấy một số giao dịch tuyệt vời. Vậy tại sao phải chờ đợi? Bắt đầu mua sắm trực tuyến ngay hôm nay và xem những gì bạn có thể tìm thấy! \ud83d\udd0d #onlineshopping #convenience #stayhomeshoponline"}</w:t>
      </w:r>
    </w:p>
    <w:p w14:paraId="39903494" w14:textId="77777777" w:rsidR="004C7E98" w:rsidRDefault="00DE23D8">
      <w:r>
        <w:t>{"câu hỏi": "Kết thúc câu nói sau một cách hài hước. - Tôi ghét làm việc nhà", "trả lời": "\"Chà, thật tốt khi ghét việc nhà không khiến chúng sinh sôi nảy nở, nếu không chúng ta sẽ có một thảm họa việc vặt trên tay!\""}</w:t>
      </w:r>
    </w:p>
    <w:p w14:paraId="6C3DEA54" w14:textId="77777777" w:rsidR="004C7E98" w:rsidRDefault="00DE23D8">
      <w:r>
        <w:t>{"câu hỏi": "Tạo ra một câu đố về một con cú.", "câu trả lời": "Điều gì nói với sự khôn ngoan và đôi cánh im lặng, \nVà nhìn thấy trong bóng tối với những chiếc nhẫn lớn, tròn?  \n\nĐầu của nó có thể quay trong một tầm nhìn khá đẹp, \nVà săn con mồi trong đêm khuya. \n\nTôi là gì?"}</w:t>
      </w:r>
    </w:p>
    <w:p w14:paraId="1E538D2E" w14:textId="77777777" w:rsidR="004C7E98" w:rsidRDefault="00DE23D8">
      <w:r>
        <w:t>{"câu hỏi": "So sánh trầm cảm với một đại dương.", "câu trả lời": "Trầm cảm có thể được so sánh với một đại dương, vì cả hai đều rộng lớn và áp đảo về chiều sâu và sự mở rộng của chúng. Giống như đại dương có thể yên tĩnh trong một khoảnh khắc và hỗn loạn tiếp theo, trầm cảm có thể đến và đi theo từng đợt. Đôi khi, nó có thể cảm thấy như chỉ lội qua vùng nước nông trong khi ở những người khác, nó có thể cảm thấy như bị kéo xuống dưới dòng chảy mạnh. \ n \ nTrầm cảm, giống như đại dương, cũng có thể không thể đoán trước và khó điều hướng. Giống như một vận động viên bơi lội có thể đấu tranh để lên không khí, những người bị trầm cảm có thể đấu tranh để tìm những khoảnh khắc hạnh phúc và mãn nguyện. Đại dương có thể tối tăm và âm u, với những nguy hiểm chưa biết ẩn nấp ngoài tầm nhìn, và tương tự, trầm cảm có thể khiến bạn khó nhìn thấy hy vọng và sự tích cực trong tương lai. Tuy nhiên, giống như đại dương có thể là một nguồn hòa bình và vẻ đẹp to lớn, cũng có thể có những khoảnh khắc nghỉ ngơi trong trầm cảm. Bình minh trên mặt nước, âm thanh của sóng vỗ vào bờ - những khoảnh khắc này có thể mang lại cảm giác bình tĩnh và thanh thản ngay cả giữa cơn bão. Tương tự như vậy, những người bị trầm cảm có thể tìm thấy những khoảnh khắc bình yên và hy vọng, và điều quan trọng là phải giữ lấy những khoảnh khắc đó và sử dụng chúng để tiếp tục tiến về phía trước."}</w:t>
      </w:r>
    </w:p>
    <w:p w14:paraId="065BF083" w14:textId="77777777" w:rsidR="004C7E98" w:rsidRDefault="00DE23D8">
      <w:r>
        <w:t xml:space="preserve">{"câu hỏi": "Hãy đưa ra một kế hoạch chi tiết để dọn dẹp nhà bếp.", "Trả lời": "1. Bắt đầu bằng cách loại bỏ bất kỳ vật dụng lớn hơn nào không thuộc về nhà bếp, chẳng hạn như túi xách, gói hoặc bất kỳ thứ linh tinh nào khác chiếm không gian quầy có giá trị. Đưa chúng trở lại vị trí thích hợp.\n\n2. Làm trống máy rửa chén nếu cần và nạp nó với bất kỳ bát đĩa bẩn nào trên quầy hoặc trong bồn rửa. Nếu có đĩa, nồi hoặc chảo lớn hơn không vừa với máy rửa chén, hãy rửa tay bằng nước xà phòng ấm, rửa sạch và sau đó để khô trên giá sấy. \ n \ n3. Làm sạch và lau sạch mặt bàn bằng vải sạch hoặc khăn giấy và chất tẩy rửa đa năng. Sử dụng xà phòng rửa chén hoặc chất tẩy rửa đặc biệt nếu bạn có mặt bàn bằng đá hoặc đá granit. Lấy mọi thứ ra khỏi quầy trước khi làm sạch, và chỉ đặt các vật dụng trở lại vị trí của chúng khi chúng sạch sẽ và khô ráo. \ n \ n4. Sử dụng bình xịt làm sạch đa năng của bạn và khăn vải hoặc khăn giấy để làm sạch mặt bếp, bảng điều khiển, máy hút mùi và mặt trước, mặt trên và hai bên của tủ lạnh. Sử dụng bàn chải mềm để loại bỏ bụi bẩn hoặc dầu mỡ có thể đã tích tụ trong bộ lọc máy hút mùi phạm vi.\n\n5. Làm sạch và làm sạch bồn rửa. Sử dụng nước xà phòng nóng và bàn chải chà để loại bỏ bất kỳ mẩu thức ăn, vết bẩn hoặc bụi bẩn nào. Sử dụng một miếng vải hoặc khăn giấy để làm sạch vòi nước và tay cầm.\n\n6. Quét </w:t>
      </w:r>
      <w:r>
        <w:lastRenderedPageBreak/>
        <w:t>hoặc hút bụi sàn nhà để loại bỏ bất kỳ bụi bẩn, thức ăn hoặc mảnh vụn lỏng lẻo. Lau nhà hoặc hơi nước làm sạch sàn nhà nếu cần thiết.\n\n7. Làm sạch bàn ghế nhà bếp, và bất kỳ khu vực thường xuyên chạm vào nào khác như tay nắm cửa hoặc công tắc đèn; Sử dụng chất tẩy rửa đa năng và khăn sạch hoặc khăn giấy.\n\n8. Lấy rác ra, thay thế túi và khử trùng thùng rác bằng chất tẩy rửa đa năng của bạn. \ n \ n9. Cuối cùng, sắp xếp các vật dụng còn lại trên quầy, chẳng hạn như đồ dùng hoặc thiết bị nhỏ, để tạo ra một nhà bếp gọn gàng và không lộn xộn. Bạn thậm chí có thể cân nhắc việc cất các vật dụng thường xuyên sử dụng đi và chỉ giữ những thứ cần thiết trên quầy để có thêm không gian để chuẩn bị thức ăn. Bằng cách làm theo các bước này, bạn có thể đạt được một nhà bếp sạch sẽ, hấp dẫn và không lộn xộn. Chỉ cần nhớ thực hiện từng bước một và trước khi cậu kịp nhận ra, nhà bếp của cậu sẽ trở nên sạch sẽ lấp lánh ngay lập tức."}</w:t>
      </w:r>
    </w:p>
    <w:p w14:paraId="10267A0E" w14:textId="77777777" w:rsidR="004C7E98" w:rsidRDefault="00DE23D8">
      <w:r>
        <w:t>{"câu hỏi": "Kể tên một bộ phim có nhân vật chính bị khuyết tật.", "câu trả lời": "Một bộ phim có nhân vật chính bị khuyết tật là Forrest Gump (1994), trong đó nhân vật chính bị thiểu năng trí tuệ và cũng được thể hiện là phải đeo nẹp chân khi còn nhỏ do tình trạng cột sống."}</w:t>
      </w:r>
    </w:p>
    <w:p w14:paraId="2F2521DC" w14:textId="77777777" w:rsidR="004C7E98" w:rsidRDefault="00DE23D8">
      <w:r>
        <w:t>{"câu hỏi": "Hãy nghĩ về một cách sáng tạo để thuyết phục mọi người tái chế.", "Trả lời": ""Người dân của hành tinh xinh đẹp này, hãy tưởng tượng một thế giới nơi cháu của bạn có thể chạy trong không khí trong lành, bơi lội với sinh vật biển phát triển mạnh và chứng kiến vẻ đẹp của thiên nhiên nở rộ. Tái chế, đơn giản và nhỏ như nó có vẻ, là một bước mạnh mẽ hướng tới việc tạo ra một tương lai bền vững cho các thế hệ mai sau. Mỗi lần bạn tái chế, bạn làm giảm đáng kể tác hại môi trường do chất thải nguy hại và ô nhiễm gây ra nếu không sẽ làm ô nhiễm môi trường của chúng ta. Đó là một quyết định để giữ cho đại dương của chúng ta sạch sẽ, không khí trong lành và thế giới là một nơi tuyệt đẹp để sống. Vì vậy, đừng bao giờ đánh giá thấp sức mạnh của việc tái chế bởi vì cùng nhau, nó có sức mạnh để bảo tồn và xây dựng lại hành tinh của chúng ta.</w:t>
      </w:r>
    </w:p>
    <w:p w14:paraId="3E90C64B" w14:textId="77777777" w:rsidR="004C7E98" w:rsidRDefault="00DE23D8">
      <w:r>
        <w:t>{"câu hỏi": "Xây dựng email cho một nhà tuyển dụng tiềm năng giới thiệu bản thân và trình độ của bạn.", "câu trả lời": "Kính gửi [Tên nhà tuyển dụng],\n\nCảm ơn bạn đã dành thời gian xem xét tôi cho vai trò [vị trí] tại [tên công ty]. Tôi rất vui mừng về cơ hội ứng tuyển vào vị trí này và muốn nhân cơ hội này để giới thiệu bản thân.\n\nTên tôi là [Tên] và tôi là người có [bằng cấp / bằng cấp] trong [lĩnh vực] từ [trường đại học / tổ chức]. Tôi có [số năm] kinh nghiệm trong [lĩnh vực / ngành], đã làm việc trong các vai trò như [vai trò trước đây] cho các công ty như [nhà tuyển dụng trước đây]. Trong những vai trò này, tôi đã đạt được những kỹ năng có giá trị trong [danh sách các kỹ năng và năng lực] và cảm thấy rằng chuyên môn của tôi sẽ rất có lợi cho nhóm của bạn tại [tên công ty]. \ n \ nTôi là một cá nhân chăm chỉ, tận tụy và có động lực cao, thích đón nhận những thử thách mới. Tôi làm việc tốt dưới áp lực và có thể quản lý nhiều nhiệm vụ cùng một lúc. Tôi tự hào về khả năng làm việc tốt cả cá nhân và là một phần của nhóm, và tin rằng kỹ năng giao tiếp và giao tiếp tuyệt vời của tôi sẽ khiến tôi trở thành tài sản quý giá cho công ty của bạn. \ n \ n Cảm ơn bạn một lần nữa vì sự quan tâm của bạn. Tôi mong muốn được nghe từ bạn về các bước tiếp theo trong quy trình đăng ký. Xin đừng ngần ngại liên hệ với tôi nếu bạn cần thêm thông tin hoặc nếu có bất cứ điều gì khác tôi có thể hỗ trợ.\n\nKind regards,\n\n[Your Name]"}</w:t>
      </w:r>
    </w:p>
    <w:p w14:paraId="53140F20" w14:textId="77777777" w:rsidR="004C7E98" w:rsidRDefault="00DE23D8">
      <w:r>
        <w:lastRenderedPageBreak/>
        <w:t>{"câu hỏi": "Giải thích các khái niệm cốt lõi của Machine Learning cho khán giả bao gồm một giáo dân.", "Trả lời": "Học máy là một lĩnh vực con của Trí tuệ nhân tạo, cho phép các hệ thống máy tính cải thiện hiệu suất của chúng trên một số tác vụ nhất định thông qua học từ dữ liệu. Giả sử mục tiêu của chúng ta là dạy máy tính xác định một đối tượng trong một hình ảnh, ví dụ, một con mèo. Bây giờ, một cách để làm điều đó là lập trình máy tính để nhận ra các đặc điểm khác nhau của một con mèo, chẳng hạn như hình dạng của tai hoặc kích thước của mắt. Tuy nhiên, việc viết mã để làm điều này sẽ rất khó khăn và tốn thời gian, đặc biệt là xem xét sự đa dạng về ngoại hình mà những con mèo khác nhau có thể có. \ n \ n Đây là lúc học máy xuất hiện. Thay vì lập trình máy tính một cách rõ ràng, chúng ta có thể huấn luyện nó nhận dạng mèo bằng cách sử dụng một số lượng lớn hình ảnh ví dụ về mèo. Sau đó, máy tính sẽ phân tích những hình ảnh này để xác định các đặc điểm hoặc mẫu phân biệt mèo với các động vật khác và sử dụng thông tin này để gắn nhãn hình ảnh mới có chứa mèo hay không. Một trong những khái niệm cốt lõi của học máy là thuật toán. Thuật toán là một tập hợp các hướng dẫn cho máy tính biết cách học từ dữ liệu. Có nhiều thuật toán khác nhau có thể được sử dụng cho các nhiệm vụ khác nhau và việc chọn đúng thuật toán phụ thuộc vào bản chất của vấn đề trong tầm tay. \ n \ n Một khái niệm quan trọng khác là mô hình. Mô hình là biểu diễn của các mẫu và mối quan hệ mà máy tính đã học được từ dữ liệu. Sau khi máy tính đã được đào tạo về dữ liệu bằng thuật toán đã chọn, nó có thể áp dụng mô hình đã học vào dữ liệu mới để đưa ra dự đoán hoặc quyết định. \ n \ nData cũng là một thành phần quan trọng của học máy. Chất lượng tốt và dữ liệu có liên quan là rất quan trọng để đào tạo các mô hình chính xác. Không có dữ liệu, máy tính không có gì để học hỏi, và các dự đoán hoặc quyết định mà nó đưa ra sẽ không đáng tin cậy.\n\nTóm lại, học máy là quá trình dạy máy tính học từ dữ liệu bằng cách sử dụng các thuật toán và mô hình, do đó cho phép chúng thực hiện một tác vụ cụ thể mà không cần được lập trình rõ ràng để làm như vậy."}</w:t>
      </w:r>
    </w:p>
    <w:p w14:paraId="43951D56" w14:textId="77777777" w:rsidR="004C7E98" w:rsidRDefault="00DE23D8">
      <w:r>
        <w:t>{"câu hỏi": "Hãy so sánh hài hước hai thứ không liên quan.", "câu trả lời": "Hẹn hò giống như cố gắng tìm một chiếc tất phù hợp trong một đống quần áo - phải mất rất nhiều tìm kiếm và phân loại, cho đến cuối cùng, sau sự thất vọng vô tận, bạn tìm thấy một thứ có ý nghĩa!"}</w:t>
      </w:r>
    </w:p>
    <w:p w14:paraId="4A93367F" w14:textId="77777777" w:rsidR="004C7E98" w:rsidRDefault="00DE23D8">
      <w:r>
        <w:t>{"câu hỏi": "Chọn phông chữ trang web tốt nhất từ 3 tùy chọn được đưa ra và cung cấp lời giải thích ngắn gọn cho lựa chọn của bạn. - Tùy chọn phông chữ - Montserrat, Roboto, Alegreya", "câu trả lời": "Trong số các tùy chọn phông chữ nhất định - Montserrat, Roboto và Alegreya, phông chữ trang web tốt nhất sẽ là Roboto. Điều này là do Roboto là một phông chữ sans-serif sạch sẽ và hiện đại, có vẻ ngoài thân thiện và chuyên nghiệp. Nó cân bằng hiệu quả giữa dạng chữ và hình dạng hình học và có khả năng đọc và dễ đọc tuyệt vời ở nhiều kích cỡ khác nhau, làm cho nó phù hợp để hiển thị văn bản trên màn hình. Hơn nữa, nó rất linh hoạt và có thể được sử dụng cho cả tiêu đề và văn bản nội dung, và nhiều trọng lượng và kiểu dáng của nó làm cho nó có thể thích ứng cho các mục đích thiết kế khác nhau."}</w:t>
      </w:r>
    </w:p>
    <w:p w14:paraId="0C9E8034" w14:textId="77777777" w:rsidR="004C7E98" w:rsidRDefault="00DE23D8">
      <w:r>
        <w:t>{"question": "Sắp xếp các mục này theo thứ tự bảng chữ cái. - cây tuyết tùng, chim ruồi, báo đốm, cây sồi", "câu trả lời": "Cây tuyết tùng, Chim ruồi, Báo đốm, Cây sồi."}</w:t>
      </w:r>
    </w:p>
    <w:p w14:paraId="37A90B1B" w14:textId="77777777" w:rsidR="004C7E98" w:rsidRDefault="00DE23D8">
      <w:r>
        <w:t xml:space="preserve">{"câu hỏi": "Phân loại tâm trạng của văn bản được đưa ra dưới đây. - Cỏ xanh và bầu trời xanh; hơi ấm tỏa ra từ mặt trời giữa ban ngày", "trả lời": "Tâm trạng của văn bản này nói </w:t>
      </w:r>
      <w:r>
        <w:lastRenderedPageBreak/>
        <w:t>chung là tích cực và vui vẻ. Mô tả khung cảnh thật dễ chịu và thanh thản, truyền tải cảm giác mãn nguyện và hạnh phúc."}</w:t>
      </w:r>
    </w:p>
    <w:p w14:paraId="6B1BD7D5" w14:textId="77777777" w:rsidR="004C7E98" w:rsidRDefault="00DE23D8">
      <w:r>
        <w:t>{"câu hỏi": "Mô tả ngắn gọn mô hình kinh doanh của Amazon.", "câu trả lời": "Mô hình kinh doanh của Amazon chủ yếu dựa trên thương mại điện tử, cung cấp nhiều lựa chọn sản phẩm và dịch vụ có thể mua trực tuyến thông qua nền tảng của họ. Amazon kiếm tiền thông qua việc bán các sản phẩm và dịch vụ này, cũng như thông qua hoa hồng và phí từ người bán bên thứ ba sử dụng nền tảng Amazon để bán sản phẩm của họ. Ngoài ra, Amazon đã mở rộng sang các lĩnh vực khác như điện toán đám mây, quảng cáo và dịch vụ đăng ký (như Amazon Prime) tạo ra doanh thu đáng kể cho công ty. Chiến lược bao quát của mô hình kinh doanh của Amazon là cung cấp trải nghiệm khách hàng tốt nhất có thể bằng cách cung cấp nhiều lựa chọn sản phẩm và dịch vụ với giá cả cạnh tranh và giao hàng nhanh chóng và đáng tin cậy."}</w:t>
      </w:r>
    </w:p>
    <w:p w14:paraId="2633FC18" w14:textId="77777777" w:rsidR="004C7E98" w:rsidRDefault="00DE23D8">
      <w:r>
        <w:t>{"question": "Chuyển đổi số thập phân 0,425 thành phân số.", "answer": "Để chuyển đổi số thập phân 0,425 thành phân số, bạn có thể làm theo các bước sau:\n\n1. Đếm số vị trí thập phân: Số thập phân 0,425 có 3 chữ số thập phân.\n2. Viết số thập phân dưới dạng phân số, sử dụng giá trị vị trí của chữ số cuối cùng: Vì chữ số cuối cùng nằm ở vị trí thứ một nghìn, chúng ta có thể viết 0,425 là 425/1000\n3. Đơn giản hóa phân số nếu có thể: Cả tử số (425) và mẫu số (1000) có thể được chia cho 25, kết quả là (425 \u00f7 25) / (1000 \u00f7 25) = 17/40. \n\nVì vậy, số thập phân 0,425 có thể được biểu thị bằng phân số 17/40."}</w:t>
      </w:r>
    </w:p>
    <w:p w14:paraId="335AE5FB" w14:textId="77777777" w:rsidR="004C7E98" w:rsidRDefault="00DE23D8">
      <w:r>
        <w:t>{"question": "Tập hợp các phần bên dưới để tạo ra một câu chuyện mạch lạc. - Ngày xưa có một con gấu túi sợ độ cao, nhưng luôn mơ ước bay như chim", "trả lời": "Ngày xưa có một con gấu túi sợ độ cao. Bất chấp nỗi sợ hãi này, gấu túi luôn mơ ước được bay như một con chim. Mỗi đêm, gấu túi sẽ nhìn lên bầu trời và tưởng tượng nó sẽ như thế nào khi bay qua những đám mây, cảm nhận gió trong bộ lông của nó. Ý nghĩ về việc ở trên cao như vậy khiến gấu túi sợ hãi, nhưng mong muốn bay mạnh mẽ hơn. Gấu túi biết rằng một ngày nào đó, nó sẽ phải lấy hết can đảm để đối mặt với nỗi sợ độ cao và vươn tới bầu trời, để biến giấc mơ bay như chim thành hiện thực."}</w:t>
      </w:r>
    </w:p>
    <w:p w14:paraId="4135B00A" w14:textId="77777777" w:rsidR="004C7E98" w:rsidRDefault="00DE23D8">
      <w:r>
        <w:t>{"câu hỏi": "Tìm từ không phù hợp với những từ khác. - Trí tuệ, Kiến thức, Núi lửa", "trả lời": "Núi lửa là từ không phù hợp với những từ khác."}</w:t>
      </w:r>
    </w:p>
    <w:p w14:paraId="43AF5204" w14:textId="77777777" w:rsidR="004C7E98" w:rsidRDefault="00DE23D8">
      <w:r>
        <w:t>{"question": "Liệt kê hai loài động vật đặc hữu của Nam Cực.", "answer": "1. Chim cánh cụt hoàng đế (Aptenodytes forsteri)\n2. Hải cẩu Weddell (Leptonychotes weddellii)"}</w:t>
      </w:r>
    </w:p>
    <w:p w14:paraId="37EA29E3" w14:textId="77777777" w:rsidR="004C7E98" w:rsidRDefault="00DE23D8">
      <w:r>
        <w:t>{"câu hỏi": "Hãy cho tôi biết một cách để cải thiện hiệu suất của máy tính.", "Trả lời": "Một cách để cải thiện hiệu suất của máy tính là nâng cấp Bộ nhớ truy cập ngẫu nhiên (RAM). RAM chịu trách nhiệm lưu trữ dữ liệu mà bộ xử lý của máy tính hiện đang làm việc hoặc thường xuyên sử dụng. Bằng cách tăng dung lượng RAM trong máy tính, bộ xử lý có thể hoạt động và truy cập nhiều dữ liệu hơn đồng thời, giảm nhu cầu truy cập dữ liệu từ ổ cứng chậm hơn hoặc ổ cứng thể rắn. Điều này có thể tăng tốc đáng kể việc thực thi chương trình, truy cập tệp và khả năng phản hồi tổng thể của hệ thống."}</w:t>
      </w:r>
    </w:p>
    <w:p w14:paraId="2D55B96A" w14:textId="77777777" w:rsidR="004C7E98" w:rsidRDefault="00DE23D8">
      <w:r>
        <w:lastRenderedPageBreak/>
        <w:t>{"câu hỏi": "Xác định các sự kiện quan trọng đã xảy ra trong năm 2019.", "trả lời": "Có một số sự kiện quan trọng đã xảy ra trong năm 2019, nhiều sự kiện trong số đó ảnh hưởng đến mọi người trên khắp thế giới. Một số sự kiện đáng chú ý nhất trong năm đó bao gồm: \n \n- Vào ngày 3 tháng 1, Trung Quốc trở thành quốc gia đầu tiên hạ cánh tàu vũ trụ ở phía xa của mặt trăng. \n- Vào ngày 15 tháng 3, một vụ xả súng hàng loạt tại hai nhà thờ Hồi giáo ở Christchurch, New Zealand, giết chết 51 người và làm bị thương 49 người khác. \n- Vào ngày 15 tháng 4,  một vụ hỏa hoạn thảm khốc đã xảy ra tại nhà thờ Đức Bà ở Paris, gây thiệt hại đáng kể cho cấu trúc lịch sử. Ngày 30/6, Tổng thống Mỹ Donald Trump đã gặp nhà lãnh đạo Triều Tiên Kim Jong Un tại Khu phi quân sự Triều Tiên, trở thành tổng thống Mỹ đương nhiệm đầu tiên đặt chân đến Triều Tiên. Ngày 23/7, ông Boris Johnson trở thành tân Thủ tướng Anh sau khi bà Theresa May từ chức. Ngày 23/9, ông Boris Johnson trở thành tân Thủ tướng Anh sau khi bà Theresa May từ chức. Ngày 23/9,  Nhà hoạt động 16 tuổi người Thụy Điển Greta Thunberg đã có bài phát biểu đầy cảm xúc tại Hội nghị thượng đỉnh về khí hậu của Liên Hợp Quốc, kêu gọi các nhà lãnh đạo thế giới hành động ngay lập tức để chống lại biến đổi khí hậu. Vào tháng Mười, cuộc điều tra luận tội Tổng thống Mỹ Donald Trump bắt đầu sau một khiếu nại tố giác về một cuộc điện đàm với Tổng thống Ukraine. \n- Ngày 31/12,  Chính quyền Trung Quốc đã báo cáo những trường hợp đầu tiên mắc một căn bệnh không rõ nguồn gốc cho Tổ chức Y tế Thế giới, sau đó được xác định là Covid-19."}</w:t>
      </w:r>
    </w:p>
    <w:p w14:paraId="4CB6EA14" w14:textId="77777777" w:rsidR="004C7E98" w:rsidRDefault="00DE23D8">
      <w:r>
        <w:t>{"câu hỏi": "Phân loại câu sau thành tình cảm tích cực, trung lập hoặc tiêu cực:\n\n\"Tôi thích chơi với cưng của tôi.\" - Câu: Tôi thích chơi với cưng của tôi.", "câu trả lời": "Câu \"Tôi thích chơi với cưng của tôi\" có một tình cảm tích cực."}</w:t>
      </w:r>
    </w:p>
    <w:p w14:paraId="203EE18D" w14:textId="77777777" w:rsidR="004C7E98" w:rsidRDefault="00DE23D8">
      <w:r>
        <w:t>{"question": "Trong nhiệm vụ này, bạn được giao một truyện ngắn, hãy chỉnh sửa nó để nó hồi hộp và hấp dẫn hơn. - Ngày xửa ngày xưa, có một ông già sống một mình trong một ngôi làng nhỏ. Anh ta có ít tài sản nhưng anh ta hạnh phúc với những gì anh ta có.", "trả lời": "Ngày xửa ngày xưa, trong một ngôi làng hoang vắng được đánh dấu bởi thời gian trôi qua, có một ông già đơn độc. Ông là một người ẩn dật, sống trong một ngôi nhà cổ ọp ẹp với mỗi cơn gió. Tài sản của anh ta rất ít ỏi - một vài đồ đạc rách rưới nằm rải rác khắp nhà - nhưng anh ta giữ chúng tha thiết, biết ơn vì một vài tiện nghi mà chúng cung cấp. Dân làng thì thầm về ẩn sĩ già, suy đoán về những gì có thể khiến ông sống ẩn dật. Nhưng ông lão vẫn kín tiếng, bảo vệ bí mật của mình như bảo vệ tài sản của mình. Và thế là, bí ẩn xung quanh nhân vật bí ẩn ngày càng lớn, phủ bóng đen lên ngôi làng khi mọi người bắt đầu nghi ngờ rằng có nhiều điều trong câu chuyện của ông già hơn bất cứ ai có thể tưởng tượng."}</w:t>
      </w:r>
    </w:p>
    <w:p w14:paraId="275FA15C" w14:textId="77777777" w:rsidR="004C7E98" w:rsidRDefault="00DE23D8">
      <w:r>
        <w:t>{"câu hỏi": "Phân loại câu sau là đúng hoặc sai ngữ pháp:\n\n\"Cô ấy thích kem, nó rất ngon.\" - Câu: Cô ấy thích kem, nó rất ngon.", "trả lời": "Ngữ pháp sai."}</w:t>
      </w:r>
    </w:p>
    <w:p w14:paraId="1ABE16AC" w14:textId="77777777" w:rsidR="004C7E98" w:rsidRDefault="00DE23D8">
      <w:r>
        <w:t>{"câu hỏi": "Kể tên năm điều liên quan đến chăm sóc sức khỏe.", "trả lời": "1. Chẩn đoán y tế\n2. Tiêm chủng\n3. Chăm sóc phòng ngừa\n4. Bảo hiểm y tế\n5. Thuốc kê đơn"}</w:t>
      </w:r>
    </w:p>
    <w:p w14:paraId="09788C92" w14:textId="77777777" w:rsidR="004C7E98" w:rsidRDefault="00DE23D8">
      <w:r>
        <w:t>{"question": "Chỉ định xếp hạng độ tuổi thích hợp cho bộ phim sau: \n\nMovie: Avengers: Endgame - Movie: Avengers: Endgame", "answer": "The movie Avengers: Endgame is rated PG-13 (Parents Strong Cautioned) cho các phân cảnh bạo lực và hành động khoa học viễn tưởng dữ dội xuyên suốt, ngôn ngữ và một số tài liệu tham khảo thô thiển."}</w:t>
      </w:r>
    </w:p>
    <w:p w14:paraId="70B56679" w14:textId="77777777" w:rsidR="004C7E98" w:rsidRDefault="00DE23D8">
      <w:r>
        <w:lastRenderedPageBreak/>
        <w:t>{"câu hỏi": "Diễn giải câu này bằng ít từ hơn. - Chiến lược chúng tôi đang sử dụng không tạo ra kết quả mong muốn.", "trả lời": "Chiến lược của chúng tôi không hiệu quả."}</w:t>
      </w:r>
    </w:p>
    <w:p w14:paraId="7A291AF4" w14:textId="77777777" w:rsidR="004C7E98" w:rsidRDefault="00DE23D8">
      <w:r>
        <w:t>{"câu hỏi": "So sánh và đối chiếu những điểm giống và khác nhau giữa hai chủ đề. - Trò chơi điện tử và trò chơi trên bàn", "trả lời": "Trò chơi điện tử và trò chơi trên bàn là hai hình thức giải trí phổ biến được mọi người ở mọi lứa tuổi yêu thích. Cả hai đều vui nhộn, tương tác và hấp dẫn, nhưng chúng có sự khác biệt. Một trong những điểm tương đồng lớn nhất giữa trò chơi điện tử và trò chơi trên bàn là cả hai đều là trò chơi được chơi để giải trí. Cả hai loại trò chơi đều cung cấp một thách thức, yêu cầu chiến lược và ra quyết định và có thể được thưởng thức bởi các cá nhân hoặc trong một thiết lập nhóm. Cả hai cũng có thể cải thiện chức năng nhận thức và có thể được sử dụng như các công cụ giáo dục. Tuy nhiên, trò chơi điện tử và trò chơi trên bàn khác nhau theo một số cách chính. Đối với một, trò chơi điện tử là kỹ thuật số và thường được chơi trên máy tính hoặc máy chơi game, trong khi trò chơi trên bàn là trò chơi vật lý được chơi trên bàn với các mảnh, xúc xắc hoặc thẻ. Sự khác biệt này ảnh hưởng đến các khía cạnh khác của trò chơi, chẳng hạn như khả năng tiếp cận, tính di động và cách chúng được chơi. \ n \ n Trò chơi điện tử thường có đồ họa, hình ảnh động và hiệu ứng âm thanh sống động và có thể cung cấp trải nghiệm nhập vai hơn cho người chơi. Với khả năng kết nối trực tuyến hoặc sử dụng AI ngay lập tức, người chơi có thể cạnh tranh với những người chơi đến từ khắp nơi trên thế giới. Mặt khác, các trò chơi trên bàn thường yêu cầu ít thiết lập hơn và có thể được chơi với một nhóm bạn bè hoặc gia đình tụ tập quanh bàn. Board game thường thúc đẩy tương tác xã hội, khi người chơi giao tiếp, đàm phán và thỏa thuận với nhau để cuối cùng giành chiến thắng trong trò chơi. Tóm lại, trò chơi điện tử và trò chơi trên bàn có những điểm tương đồng nhưng cũng có những khác biệt riêng biệt khiến chúng trở thành hình thức giải trí độc đáo. Cả hai đều có lợi thế và có thể cung cấp hàng giờ thưởng thức cho người chơi."}</w:t>
      </w:r>
    </w:p>
    <w:p w14:paraId="15FBEB2B" w14:textId="77777777" w:rsidR="004C7E98" w:rsidRDefault="00DE23D8">
      <w:r>
        <w:t>{"câu hỏi": "Chọn mặt hàng thực phẩm có hàm lượng natri thấp. - Pizza, Táo, Cá hồi, Xúc xích", "trả lời": "Táo là một trong những mặt hàng được liệt kê có hàm lượng natri thấp."}</w:t>
      </w:r>
    </w:p>
    <w:p w14:paraId="7C799314" w14:textId="77777777" w:rsidR="004C7E98" w:rsidRDefault="00DE23D8">
      <w:r>
        <w:t>{"câu hỏi": "Kể tên một quốc gia có tiếng Pháp là ngôn ngữ chính thức.", "trả lời": "Một quốc gia có tiếng Pháp là ngôn ngữ chính thức là Pháp."}</w:t>
      </w:r>
    </w:p>
    <w:p w14:paraId="5F0C6AE3" w14:textId="77777777" w:rsidR="004C7E98" w:rsidRDefault="00DE23D8">
      <w:r>
        <w:t xml:space="preserve">{"câu hỏi": "Kết quả có thể xảy ra của một phiên tòa bồi thẩm đoàn là gì?", "câu trả lời": "Kết quả có thể xảy ra của một phiên tòa bồi thẩm đoàn rất khó dự đoán một cách chắc chắn vì có nhiều yếu tố có thể ảnh hưởng đến quyết định cuối cùng. Kết quả phụ thuộc vào chứng cứ do cả hai bên đưa ra, hướng dẫn của thẩm phán đối với bồi thẩm đoàn, niềm tin và ý kiến cá nhân của chính bồi thẩm đoàn. Thông thường, sau khi cả hai bên đã trình bày trường hợp của họ và thẩm phán đã đưa ra hướng dẫn về pháp luật, bồi thẩm đoàn sẽ lui về phòng riêng để cân nhắc. Trong thời gian này, bồi thẩm đoàn sẽ thảo luận về chứng cứ, xem xét bất kỳ lời khai hoặc vật chứng nào và cố gắng đạt được quyết định nhất trí. \n\nNếu bồi thẩm đoàn có thể đạt được quyết định nhất trí, bồi thẩm đoàn sẽ trở lại tòa án và đưa ra phán quyết của mình. Nếu bản án là "có tội", bị cáo sẽ bị kết án về tội danh bị buộc tội và sẽ phải đối mặt với bản án. Nếu phán quyết "không có tội", bị cáo sẽ được tha bổng và trả tự do. Tuy nhiên, nếu bồi thẩm đoàn không thể đạt được quyết định nhất trí, đây được gọi là bồi thẩm đoàn treo, và xét xử sai có thể được tuyên bố. Trong trường hợp này, công tố viên có thể quyết định xét </w:t>
      </w:r>
      <w:r>
        <w:lastRenderedPageBreak/>
        <w:t>xử lại vụ án với một bồi thẩm đoàn mới, hoặc họ có thể quyết định hủy bỏ các cáo buộc. Tóm lại, kết quả có thể xảy ra của một phiên tòa bồi thẩm đoàn là một bản án có tội hoặc không có tội, nhưng luôn có khả năng bồi thẩm đoàn treo và xét xử sai."}</w:t>
      </w:r>
    </w:p>
    <w:p w14:paraId="7A6D73C8" w14:textId="77777777" w:rsidR="004C7E98" w:rsidRDefault="00DE23D8">
      <w:r>
        <w:t>{"câu hỏi": "Chuyển đổi 5 km/h thành mph.", "trả lời": "5 km/h tương đương với khoảng 3,107 mph."}</w:t>
      </w:r>
    </w:p>
    <w:p w14:paraId="53FFC062" w14:textId="77777777" w:rsidR="004C7E98" w:rsidRDefault="00DE23D8">
      <w:r>
        <w:t>{"câu hỏi": "Liệt kê năm hình có 4 cạnh.", "trả lời": "1. Hình vuông\n2. Hình chữ nhật\n3. Hình thang \n4. Rhombus \n5. Hình bình hành"}</w:t>
      </w:r>
    </w:p>
    <w:p w14:paraId="15844BD7" w14:textId="77777777" w:rsidR="004C7E98" w:rsidRDefault="00DE23D8">
      <w:r>
        <w:t>{"câu hỏi": "Ba số thực a,b và c thỏa mãn các phương trình a+b+c=2, ab+ac+bc=-7 và abc=-14. Số lớn nhất trong ba số là gì? Thể hiện câu trả lời của bạn dưới dạng triệt để đơn giản nhất.", "Trả lời": "Để giải quyết vấn đề, chúng ta có thể sử dụng các công thức của Vieta. Cho rằng a, b và c là các số thực thỏa mãn các phương trình a+b+c=2, ab+ac+bc=-7, và abc=-14, ta có thể kết luận rằng a, b và c là nghiệm của phương trình bậc ba x^3 - 2x^2 - 7x + 14 = 0, sử dụng công thức của Vieta. Sau đó, chúng ta có thể nhóm và phân tích phương trình, như sau:\n\nx^3 - 2x^2 - 7x + 14 = 0\n= (x^3 - 7x) - (2x^2 - 14)\n= x(x^2 - 7) - 2(x^2 - 7)\n= (x-2)(x^2 - 7)\n\nDo đó, ba nghiệm của phương trình là x=2, x=sqrt(7) và x=-sqrt(7). Cuối cùng, con số lớn nhất trong số này là sqrt(7)."}</w:t>
      </w:r>
    </w:p>
    <w:p w14:paraId="0F5E4196" w14:textId="77777777" w:rsidR="004C7E98" w:rsidRDefault="00DE23D8">
      <w:r>
        <w:t>{"câu hỏi": "Viết thư cảm ơn cho bạn của bạn sau khi họ gửi quà cho bạn. - Quà tặng: một tấm thiệp tử tế và chu đáo với những lời chân thành", "trả lời": "Bạn thân mến, \n\nTôi vừa nhận được tấm thiệp đáng yêu của bạn qua đường bưu điện và tôi muốn gửi lời cảm ơn chân thành vì những lời tốt đẹp và chu đáo của bạn. Đọc tình cảm của bạn thực sự làm cho ngày của tôi và tôi biết ơn vì có bạn trong cuộc sống của tôi. Tôi đánh giá cao thời gian bạn đã dành để gửi một cử chỉ ngọt ngào và cá nhân hóa như vậy. \n\nCảm ơn bạn một lần nữa vì đã làm rạng rỡ một ngày của tôi với lòng tốt của bạn. Nó thực sự có ý nghĩa rất lớn đối với tôi! \n\nVới lòng biết ơn, \n[Tên của bạn]"}</w:t>
      </w:r>
    </w:p>
    <w:p w14:paraId="2E06E019" w14:textId="77777777" w:rsidR="004C7E98" w:rsidRDefault="00DE23D8">
      <w:r>
        <w:t>{"câu hỏi": "Mô tả cảm giác khi bạn ở trong bảo tàng.", "trả lời": "Là một trợ lý AI, tôi không có khả năng trải nghiệm các không gian vật lý như bảo tàng. Tuy nhiên, tôi có thể cung cấp thông tin về những gì nó có thể giống như một con người khi họ đến thăm một viện bảo tàng. Khi một người đến thăm một bảo tàng, họ thường được bao quanh bởi một bầu không khí sáng tạo, học hỏi và khám phá. Thường có cảm giác phấn khích và ngạc nhiên khi họ khám phá các cuộc triển lãm, có thể thay đổi từ các hiện vật cổ xưa đến nghệ thuật hiện đại. Không gian thường yên tĩnh và chiêm nghiệm, với ánh sáng dịu nhẹ và nhiều cơ hội để dừng lại và chiêm ngưỡng các đồ vật được trưng bày. \ n \ n Bảo tàng là nơi tuyệt vời để tìm hiểu và đánh giá cao các nền văn hóa, nghệ thuật và sự kiện lịch sử khác nhau. Khách tham quan có thể tham gia vào các cuộc triển lãm bằng cách đọc nhãn, nghe hướng dẫn âm thanh hoặc tham gia vào các hoạt động tương tác, nếu có. Nhiều bảo tàng cung cấp các tour du lịch có hướng dẫn viên cung cấp thông tin chuyên sâu hơn về các bộ sưu tập. Nhìn chung, ở trong một bảo tàng có thể là một trải nghiệm yên bình, giáo dục và phong phú giúp mở rộng sự hiểu biết và đánh giá cao của một người về thế giới."}</w:t>
      </w:r>
    </w:p>
    <w:p w14:paraId="58CFF94B" w14:textId="77777777" w:rsidR="004C7E98" w:rsidRDefault="00DE23D8">
      <w:r>
        <w:lastRenderedPageBreak/>
        <w:t>{"câu hỏi": "Đưa ra mô tả về một ngày sống trên sao Hỏa.", "câu trả lời": "Sống trên sao Hỏa là một trải nghiệm phi thường. Ngày, hay sol như nó được gọi trên sao Hỏa, dài hơn một ngày trên Trái đất, kéo dài 24 giờ 39 phút. Thức dậy trong một môi trường sống trên sao Hỏa sẽ cảm thấy như một thế giới khác. Điều đầu tiên bạn nhận thấy là ánh sáng: Mặt trời ở xa hơn, vì vậy ánh sáng của nó xuất hiện sáng khoảng một nửa. Bầu trời có màu đỏ cam do bụi và điều kiện khí quyển. \n\nSau khi chuẩn bị và ăn sáng, sẽ đến lúc bắt đầu các hoạt động trong ngày. Nếu bạn là một phần của nhiệm vụ khoa học, bạn có thể ra ngoài để thu thập mẫu, bảo trì thiết bị hoặc khám phá địa hình gồ ghề. Do bầu khí quyển mỏng và thiếu từ quyển, bạn sẽ cần phải mặc một bộ đồ bảo hộ để mạo hiểm trên bề mặt sao Hỏa. \ n \ n Giao tiếp với Trái đất liên quan đến sự chậm trễ thời gian, vì vậy hầu hết các kế hoạch và lịch trình phải được đặt trước. Nếu cần, dữ liệu và báo cáo tiến độ được gửi lại cho bộ phận kiểm soát nhiệm vụ. Phần còn lại trong ngày có thể được dành để phân tích dữ liệu, tiến hành thí nghiệm hoặc thực hiện các nhiệm vụ bảo trì. Sau khi ngày làm việc kết thúc, thời gian giải trí trên sao Hỏa có thể được dành để tập thể dục, đọc sách hoặc xem giải trí được gửi từ Trái đất. Nếu không có những phiền nhiễu của cuộc sống đô thị hiện đại, bạn có thể thấy mình dành thời gian để suy ngẫm về trải nghiệm độc đáo khi trở thành một trong những người đầu tiên sống trên hành tinh khác. Khi ngày kết thúc, bạn sẽ dùng bữa với những người bạn trước khi đi ngủ. Nằm trên giường, bạn có thể nhìn lên và thấy những ngôi sao tỏa sáng với cường độ tăng lên do bầu không khí mỏng. Đi ngủ trên sao Hỏa sẽ là một trải nghiệm siêu thực, biết rằng bạn là một phần của lịch sử, sống trong giấc mơ khám phá vũ trụ của nhân loại.</w:t>
      </w:r>
    </w:p>
    <w:p w14:paraId="3D9BA6C3" w14:textId="77777777" w:rsidR="004C7E98" w:rsidRDefault="00DE23D8">
      <w:r>
        <w:t>{"câu hỏi": "Thiết kế một chương trình tập thể dục cho một người muốn giảm cân. - Trọng lượng: 150 lbs", "trả lời": "Để giảm cân, sự kết hợp giữa tập thể dục tim mạch và rèn luyện sức mạnh được coi là hiệu quả nhất. Dưới đây là một chương trình tập thể dục hàng tuần mẫu cho một người 150 lbs muốn giảm cân: \ n \ nNgày 1: Cardio (30-45 phút) \ n- Chọn từ các hoạt động như chạy bộ, đạp xe, bơi lội hoặc sử dụng máy hình elip \ n - Nhắm đến cường độ vừa phải \ n \ nNgày 2: Tập luyện sức mạnh (30-45 phút) \ n- Chọn từ các bài tập như lunges, squats,  Chống đẩy và hàng tạ \ n- Sử dụng tạ thách thức bạn, nhưng vẫn cho phép bạn hoàn thành 8-12 lần lặp lại của mỗi bài tập \ n - Nghỉ ngơi trong 1-2 phút giữa các hiệp \ n \ n Ngày 3: Ngày nghỉ ngơi \ n - Điều quan trọng là cho cơ thể bạn thời gian để phục hồi, vì vậy hãy nghỉ một ngày từ bài tập có cấu trúc và làm điều gì đó mà bạn thích. Có lẽ đi dạo hoặc tập yoga.\n\nNgày 4: Tập luyện cường độ cao ngắt quãng - HIIT (20-30 phút)\n- Chọn một hoạt động khiến tim bạn đập thình thịch, chẳng hạn như nhảy jack, leo núi hoặc burpees\n- Thay thế giữa 30 giây hoạt động cường độ cao và 30 giây nghỉ ngơi \ n- Lặp lại trong suốt thời gian tập luyện của bạn \ n \ nDay 5:  Ngày nghỉ ngơi \ n \ n Ngày 6: Cardio (30-45 phút) \ n- Chọn một hoạt động khác với bạn đã làm vào Ngày 1 cho đa dạng \ n \ nNgày 7: Tập luyện sức mạnh (30-45 phút) \ n- Chọn các bài tập khác với bạn đã làm vào Ngày 2 để làm việc các nhóm cơ khác nhau \ n \ n Ngoài việc tập thể dục, điều quan trọng là phải lựa chọn thực phẩm lành mạnh và theo dõi kích thước phần để đạt được mục tiêu giảm cân. Hãy nhớ uống nhiều nước và ngủ đủ giấc. Khi bạn tiến bộ và trở nên mạnh mẽ hơn, bạn có thể tăng cường độ và thời gian tập luyện của mình. Luôn luôn là một ý tưởng tốt để tham khảo ý kiến của một chuyên gia chăm sóc sức khỏe trước khi bắt đầu một chương trình tập thể dục mới."}</w:t>
      </w:r>
    </w:p>
    <w:p w14:paraId="17594BA0" w14:textId="77777777" w:rsidR="004C7E98" w:rsidRDefault="00DE23D8">
      <w:r>
        <w:lastRenderedPageBreak/>
        <w:t>{"câu hỏi": "Hãy nghĩ ra một bài thơ gốc về vẻ đẹp của thiên nhiên.", "câu trả lời": "Vẻ đẹp của thiên nhiên\nGiữa sương sớm rực rỡ\nLá và hoa rung rin\nBằng làn gió nhẹ, thiên nhiên hạnh phúc\nTrong vẻ đẹp của nó, thế giới vẫn tồn tại.\n\nCây xanh đung đưa trong gió\nTán cây của chúng xào xạc một cách dễ dàng\nSóc và chim chiếm giữ với sự trêu chọc\nVẻ đẹp của thiên nhiên là một sự bình yên bất tận.\nNhững cánh đồng cỏ tươi tốt thật xanh\nHoa dại nhảy múa,  một khung cảnh thanh bình\nDưới ánh vàng của mặt trời\nVẻ đẹp của thiên nhiên là tinh khiết và sạch sẽ.\n\nBầu trời phía trên, một bức tranh lớn\nMột kiệt tác được vẽ bởi bàn tay thần thánh\nNúi, sông và bãi cát\nTất cả trong vẻ đẹp của thiên nhiên, thật tuyệt vời và hùng vĩ.\n\nRạng rỡ của thiên nhiên tỏa sáng rực rỡ\nTrong ánh sáng của mặt trăng vào ban đêm\nNhững ngôi sao lấp lánh,  một cảnh tượng kỳ diệu\nHòa bình và vẻ đẹp của thiên nhiên, một ánh sáng êm dịu.\n\nVì vậy, chúng ta hãy trân trọng món quà này thật \ n Hãy để chúng tôi bảo vệ và giữ gìn màu sắc của nó \ n Vẻ đẹp của thiên nhiên là cho tôi và bạn \ nMột kho báu cho tất cả mọi người, để mãi mãi theo đuổi."}</w:t>
      </w:r>
    </w:p>
    <w:p w14:paraId="57B70939" w14:textId="77777777" w:rsidR="004C7E98" w:rsidRDefault="00DE23D8">
      <w:r>
        <w:t>{"câu hỏi": "Hãy tưởng tượng một sinh vật độc đáo và giải thích giải phẫu của nó.", "câu trả lời": "Sinh vật tôi tưởng tượng được gọi là Inflarunner. Inflarunner là một động vật có vú bốn chân sống trong các khu rừng nhiệt đới rậm rạp. Nó có một giải phẫu độc đáo cho phép nó di chuyển nhanh chóng và thích nghi dễ dàng với môi trường xung quanh. Inflarunner có một chiếc áo khoác lông mềm mại từ màu xanh lá cây đến màu nâu, cho phép nó hòa quyện với sàn rừng. Chân của nó ngắn và mạnh mẽ, với bốn ngón chân kết thúc bằng móng vuốt sắc nhọn. Điểm đặc biệt nhất của Inflarunner là khả năng thổi phồng cơ thể như một quả bóng bay, tăng kích thước và làm cho nó nổi trong một trận lụt hoặc vượt sông. Mũi của nó to và ướt, lỗ mũi loe ra, tạo cho nó khứu giác cấp tính. Đôi mắt của nó to và đen hoàn toàn, cho nó tầm nhìn ban đêm tuyệt vời rất hữu ích cho việc săn bắn về đêm. Inflarunner có một cái đuôi dài, trước đó, nó sử dụng để bám vào cành cây và bụi cây. Inflarunner có chế độ ăn uống bao gồm chủ yếu là trái cây, các loại hạt và côn trùng. Nó sử dụng răng cửa sắc nhọn của nó để bẻ vỏ trái cây cứng, và răng hàm mạnh mẽ của nó để nghiền các loại hạt. Lưỡi của nó dài và dính, giúp nó bắt côn trùng. \n\nThe Inflarunner là một động vật xã hội, sống theo nhóm lên đến hai mươi cá thể. Chúng giao tiếp thông qua một loạt các giọng hát, ngôn ngữ cơ thể và pheromone. Chúng bảo vệ lãnh thổ của mình và sẽ bảo vệ nó một cách quyết liệt chống lại bất kỳ kẻ xâm nhập nào.\n\nNhìn chung, Inflarunner là một sinh vật độc đáo và dễ thích nghi, với giải phẫu cho phép nó phát triển mạnh trong môi trường sống rừng nhiệt đới của nó."}</w:t>
      </w:r>
    </w:p>
    <w:p w14:paraId="23E9B037" w14:textId="77777777" w:rsidR="004C7E98" w:rsidRDefault="00DE23D8">
      <w:r>
        <w:t xml:space="preserve">{"câu hỏi": "Mô tả các điểm tham quan, mùi và âm thanh của một bãi biển.", "câu trả lời": "Một bãi biển là một nơi tuyệt vời kích thích tất cả các giác quan của bạn. Khi bạn đi dạo dọc theo bờ biển, bạn được chào đón bởi cảnh tượng bầu trời trong xanh rộng lớn, đường chân trời không bao giờ kết thúc và làn nước xanh nguyên sơ của đại dương, với những con sóng nhẹ nhàng vỗ vào bờ. Bãi biển được rải rác với những người nằm dài trên cát, bơi lội trên biển, chơi bóng chuyền bãi biển và xây dựng lâu đài cát. \ n \ n Mùi của bãi biển là một cái gì đó độc đáo và khó quên. Mùi hương biển mặn mòi, mặn mòi tràn ngập lỗ mũi, kèm theo đó là mùi thơm tươi mát của gió biển. Nếu bạn đi lang thang gần hơn đến lối đi bộ lát ván hoặc quầy thức ăn, bạn cũng có thể bắt gặp mùi thơm trêu ngươi của hải sản nướng, kem chống </w:t>
      </w:r>
      <w:r>
        <w:lastRenderedPageBreak/>
        <w:t>nắng và các món ăn bãi biển như kẹo bông gòn và kem. \ n \ n Âm thanh của bãi biển là một bản giao hưởng của riêng nó. Tiếng sóng vỗ nhịp nhàng tạo thành điểm nền, đôi khi nhẹ nhàng, đôi khi gầm rú. Có tiếng lạo xạo của cát và sỏi dưới chân khi bạn đi bộ, và tiếng kêu của những con mòng biển bay trên đầu. Xen lẫn với điều này là âm thanh của tiếng cười và trò chuyện, khi mọi người tận hưởng ánh nắng ấm áp và công ty của nhau. Bãi biển là một bữa tiệc cho tất cả các giác quan, để lại cho bạn cảm giác tràn đầy sinh lực, và bình yên."}</w:t>
      </w:r>
    </w:p>
    <w:p w14:paraId="571A0605" w14:textId="77777777" w:rsidR="004C7E98" w:rsidRDefault="00DE23D8">
      <w:r>
        <w:t>{"câu hỏi": "Phân tích câu và xác định thì được sử dụng trong câu. - Anh ấy đang chơi bóng chày.", "trả lời": "Thì được sử dụng trong câu là thì quá liên tục."}</w:t>
      </w:r>
    </w:p>
    <w:p w14:paraId="1C65D811" w14:textId="77777777" w:rsidR="004C7E98" w:rsidRDefault="00DE23D8">
      <w:r>
        <w:t>{"câu hỏi": "Kể tên một loài thuộc chi Canis.", "trả lời": "Một loài thuộc chi Canis là Canis lupus, thường được gọi là sói xám."}</w:t>
      </w:r>
    </w:p>
    <w:p w14:paraId="0A1ECD62" w14:textId="77777777" w:rsidR="004C7E98" w:rsidRDefault="00DE23D8">
      <w:r>
        <w:t>{"câu hỏi": "Với danh sách các thành phần sau đây, hãy nghĩ ra một món ăn có thể được làm bằng những thành phần đó. - - Gà \n- Cà rốt \n- Hành tây\n- Khoai tây\n- Dầu ô liu \n- Húng tây", "trả lời": "Một món ăn có thể được làm bằng những nguyên liệu này là gà quay với rau. Đầu tiên, làm nóng lò nướng đến 425 độ F. Trong một bát lớn, trộn khoai tây thái hạt lựu, hành tây thái lát, cà rốt xắt nhỏ, dầu ô liu và húng tây. Trải hỗn hợp thành một lớp duy nhất trong một đĩa nướng lớn. Nêm muối, tiêu và húng tây, và đặt lên trên các loại rau. Nướng trong 45-50 phút, cho đến khi gà chín hoàn toàn và rau mềm. Phục vụ và tận hưởng!"}</w:t>
      </w:r>
    </w:p>
    <w:p w14:paraId="5AB9EDD6" w14:textId="77777777" w:rsidR="004C7E98" w:rsidRDefault="00DE23D8">
      <w:r>
        <w:t>{"câu hỏi": "Xác định các loại từ vựng của các từ được gạch chân. - Con mèo rên rỉ mãn nguyện.", "trả lời": "- The (determiner)\n- cat (danh từ)\n- purred (động từ)\n- contentedly (trạng từ)"}</w:t>
      </w:r>
    </w:p>
    <w:p w14:paraId="29E5FE4A" w14:textId="77777777" w:rsidR="004C7E98" w:rsidRDefault="00DE23D8">
      <w:r>
        <w:t>{"câu hỏi": "Mô tả cách một nhà địa chất sẽ phân loại mẫu đá. - Dựa trên các đặc điểm vật lý - màu sắc, kết cấu, kích thước hạt, v.v. - mẫu đá bao gồm thạch anh và fenspat.", "Trả lời": "Một nhà địa chất thường phân loại mẫu đá bằng cách sử dụng thông tin về các đặc điểm vật lý của nó, cùng với các dữ liệu liên quan khác. Trong trường hợp này, mẫu đá bao gồm thạch anh và fenspat, là hai khoáng chất thường được tìm thấy trong đá lửa. Tùy thuộc vào kích thước hạt của đá, nó có thể được phân loại là đá granit (thô) hoặc rhyolite (mịn). Nếu kích thước hạt không được cung cấp, nhà địa chất sẽ kiểm tra kết cấu của đá và ước tính dựa trên các tinh thể nhìn thấy được. Ngoài ra, màu sắc của đá sẽ được ghi nhận và có thể cung cấp thêm bằng chứng để hỗ trợ phân loại."}</w:t>
      </w:r>
    </w:p>
    <w:p w14:paraId="775924A9" w14:textId="77777777" w:rsidR="004C7E98" w:rsidRDefault="00DE23D8">
      <w:r>
        <w:t>{"question": "Hai trong số các gốc của phương trình \n ax^3+bx^2+cx+d=0\nare 3 và -2. Cho rằng a \u2260 0, tính toán (b + c) / a.", "trả lời": "Để tìm (b + c) / a cho rằng hai trong số các gốc của ax ^ 3 + bx ^ 2 + cx + d = 0 là 3 và -2 (và a\u22600), chúng ta có thể bắt đầu bằng cách đặt x = 3 và x = -2 để có được hai phương trình: \n \ n27a + 9b + 3c + d = 0 \n-8a + 4b - 2c + d = 0 \n \ n Trừ các phương trình này loại bỏ d và đơn giản hóa thành: \ n \ n35a + 5b + 5c = 0 \ n\nGiải cho b+c, ta nhận được: \n\nb+c = -7a\n\nDo đó, (b+c)/a = -7."}</w:t>
      </w:r>
    </w:p>
    <w:p w14:paraId="31E0680C" w14:textId="77777777" w:rsidR="004C7E98" w:rsidRDefault="00DE23D8">
      <w:r>
        <w:t xml:space="preserve">{"question": "Xây dựng một mạng lưới thần kinh dự đoán xác suất khách hàng mua sản phẩm.", "answer": "Để xây dựng mô hình mạng nơ-ron có thể dự đoán xác suất khách hàng mua sản phẩm, bạn sẽ cần làm theo các bước sau:\n\n1. Thu thập và làm sạch dữ liệu: Bạn sẽ cần thu thập dữ liệu về thói quen mua hàng, nhân khẩu học và hành vi của khách hàng. </w:t>
      </w:r>
      <w:r>
        <w:lastRenderedPageBreak/>
        <w:t>Làm sạch dữ liệu để loại bỏ mọi mâu thuẫn hoặc thiếu giá trị.\n\n2. Dữ liệu tiền xử lý: Chia dữ liệu thành các bộ đào tạo và kiểm tra. Chuẩn hóa hoặc chuẩn hóa dữ liệu để đảm bảo các tính năng có cùng tỷ lệ.\n\n3. Xây dựng mô hình mạng nơ-ron: Tạo kiến trúc mạng nơ-ron với lớp đầu vào, một hoặc nhiều lớp ẩn và lớp đầu ra. Lớp đầu vào phải có nhiều nút như có các tính năng và lớp đầu ra phải có một nút duy nhất để phân loại nhị phân. \ n \ n4. Biên dịch mô hình: Chọn một hàm tổn thất, chẳng hạn như entropy chéo nhị phân và thuật toán tối ưu hóa, chẳng hạn như giảm độ dốc ngẫu nhiên (SGD).\n\n5. Đào tạo mô hình: Cung cấp dữ liệu đào tạo vào mô hình và điều chỉnh trọng số và độ lệch của mạng thông qua lan truyền ngược. \ n \ n6. Đánh giá mô hình: Sử dụng dữ liệu thử nghiệm để đánh giá hiệu suất của mô hình. Tính toán các số liệu như độ chính xác, độ chính xác và thu hồi để xác định mô hình có thể dự đoán xác suất khách hàng mua sản phẩm tốt như thế nào. \ n \ n7. Sử dụng mô hình để đưa ra dự đoán: Sử dụng mô hình đã được đào tạo và xác thực để đưa ra dự đoán về dữ liệu mới. Lớp đầu ra sẽ cung cấp giá trị xác suất từ 0 đến 1, đại diện cho khả năng khách hàng mua sản phẩm. \ n \ n Hãy nhớ rằng hiệu suất của mô hình sẽ phụ thuộc vào chất lượng của dữ liệu và kiến trúc được chọn của mạng thần kinh. Luôn luôn là một ý tưởng hay khi thử nghiệm với các siêu tham số khác nhau để tìm ra một mô hình hoạt động tốt trên dữ liệu cụ thể của bạn."}</w:t>
      </w:r>
    </w:p>
    <w:p w14:paraId="0904698E" w14:textId="77777777" w:rsidR="004C7E98" w:rsidRDefault="00DE23D8">
      <w:r>
        <w:t>{"question": "Create a database table for storage customer purchase history.", "answer": "Dưới đây là ví dụ về câu lệnh SQL có thể tạo bảng cơ sở dữ liệu dành riêng cho việc lưu trữ lịch sử mua hàng của khách hàng:\n\n''\nCREATE TABLE customer_purchase_history (\n\n id INT PRIMARY KEY AUTO_INCREMENT,\n customer_id INT,\n order_id INT,\ n order_date DATE,\n product_name VARCHAR(100),\n số lượng INT,\n giá DECIMAL(10, 2),\n FOREIGN KEY (customer_id) THAM KHẢO khách hàng(id),\n FOREIGN KEY (order_id) THAM KHẢO orders(id)\n\n);\n'''\n\nBảng cơ sở dữ liệu này, có tên là 'customer_purchase_history', chứa các cột để lưu trữ thông tin về mỗi giao dịch mua mà khách hàng đã thực hiện,  chẳng hạn như 'order_date', 'product_name', 'số lượng' và 'giá'. Mỗi mục nhập được xác định bởi một 'id' duy nhất và có tham chiếu đến 'customer_id' và 'order_id', liên kết hồ sơ mua hàng với một khách hàng cụ thể và một đơn đặt hàng cụ thể."}</w:t>
      </w:r>
    </w:p>
    <w:p w14:paraId="09523439" w14:textId="77777777" w:rsidR="004C7E98" w:rsidRDefault="00DE23D8">
      <w:r>
        <w:t>{"câu hỏi": "Tạo định nghĩa cho 'robot'.", "câu trả lời": "Robot là một máy cơ khí hoặc cơ điện có thể lập trình được thiết kế để thực hiện nhiều tác vụ tự động, thường bằng cách làm theo một bộ hướng dẫn được xác định trước hoặc bằng cách điều khiển từ xa. Robot được sử dụng trong nhiều ngành công nghiệp và có nhiều khả năng khác nhau, từ các hành động lặp đi lặp lại đơn giản như đóng gói hoặc lắp ráp, đến các nhiệm vụ phức tạp như phẫu thuật hoặc thám hiểm không gian. Chúng có thể được trang bị cảm biến, máy ảnh, bộ điều khiển và trí tuệ nhân tạo để cải thiện độ chính xác, hiệu quả và tính linh hoạt của chúng."}</w:t>
      </w:r>
    </w:p>
    <w:p w14:paraId="31AA14B2" w14:textId="77777777" w:rsidR="004C7E98" w:rsidRDefault="00DE23D8">
      <w:r>
        <w:t xml:space="preserve">{"question": "Xác định các thành phần của địa chỉ email.", "answer": "Địa chỉ email bao gồm ba thành phần chính:\n\n1. **Tên người dùng:** Phần đầu tiên của địa chỉ email là tên người dùng. Đây là phần của địa chỉ email đứng trước biểu tượng '@'. Nó xác định tên của hộp thư mà email sẽ được gửi đến. Tên người dùng có thể là sự kết hợp của các chữ cái, số và/hoặc ký tự đặc biệt.\n\n2. ** Ký hiệu '@': ** Biểu tượng '@' là dải phân cách tách tên người dùng khỏi tên miền. Nó được đọc là 'at' khi nói to.\n\n3. **Tên miền:** Tên miền là </w:t>
      </w:r>
      <w:r>
        <w:lastRenderedPageBreak/>
        <w:t>một phần của địa chỉ email đứng sau biểu tượng '@'. Nó đề cập đến tổ chức lưu trữ tài khoản email hoặc cung cấp dịch vụ email. Tên miền bao gồm hai phần: tên máy chủ thư (ví dụ: Gmail, Yahoo, Hotmail) và tên miền cấp cao nhất (ví dụ: .com, .org, .net). Hai thành phần này cách nhau một dấu chấm."}</w:t>
      </w:r>
    </w:p>
    <w:p w14:paraId="64E8CE06" w14:textId="77777777" w:rsidR="004C7E98" w:rsidRDefault="00DE23D8">
      <w:r>
        <w:t>{"câu hỏi": "Xây dựng một công thức nấu súp rau bằng cách sử dụng các thành phần sau. - Hành tây, cà rốt, cần tây, bí xanh, khoai tây, nước dùng rau", "trả lời": "**Công thức súp rau**\n\nThành phần:\n- 1 củ hành tây lớn, thái hạt lựu\n- 3 củ cà rốt vừa, gọt vỏ và thái lát\n- 2 cọng cần tây, thái lát\n- 1 quả bí xanh, thái lát\n- 2 củ khoai tây vừa, gọt vỏ và cắt khối\n- 6 chén nước dùng rau\n- Muối và hạt tiêu cho vừa ăn\n- 1 muỗng canh dầu ô liu\n- 1 muỗng cà phê thảo mộc hỗn hợp (tùy chọn)\n\nHướng dẫn:\n1. Bắt đầu bằng cách đun nóng dầu ô liu trong một nồi lớn ở lửa vừa. \ n2. Thêm các lát hành tây, cần tây và cà rốt vào nồi và xào \u00e9 trong khoảng 5 phút cho đến khi rau bắt đầu mềm. \ n3. Thêm khoai tây hình khối và bí xanh thái lát và khuấy đều để kết hợp.\n4. Đổ nước dùng rau vào và đun sôi súp.\n5. Hạ lửa nhỏ lửa và để súp nấu trong khoảng 20 phút hoặc cho đến khi tất cả các loại rau được nấu chín.\n6. Nêm muối, hạt tiêu và các loại thảo mộc hỗn hợp cho vừa ăn.\n7. Phục vụ nóng và thưởng thức món súp rau tự làm ngon lành của bạn."}</w:t>
      </w:r>
    </w:p>
    <w:p w14:paraId="5234A275" w14:textId="77777777" w:rsidR="004C7E98" w:rsidRDefault="00DE23D8">
      <w:r>
        <w:t>{"question": "Tạo tập dữ liệu chứa số giờ ngủ của năm người cho mỗi ngày trong tuần.", "answer": "Đây là tập dữ liệu mẫu: \n\n| | Thứ Hai | Thứ Ba | Thứ Tư | Thứ Năm | Thứ Sáu | Thứ Bảy | Chủ nhật |\n|-|--------|---------|-----------|----------|--------|----------|--------|\n| Người 1 | 6 | 7 | 8 | 9 | 10 | 11 | 12 |\n| Người 2 | 7 | 6 | 5 | 4 | 10 | 9 | 8 |\n| Người 3 | 8 | 7 | 6 | 5 | 6 | 7 | 8 |\n| Người 4 | 5 | 6 | 7 | 8 | 9 | 6 | 5 |\n| Người 5 | 9 | 8 | 7 | 6 | 8 | 5 | 4 |\n\nBộ dữ liệu này hiển thị số giờ ngủ của mỗi người trong số năm người vào mỗi ngày trong tuần. Ví dụ, Người 1 ngủ 6 giờ vào thứ Hai, 7 giờ vào thứ Ba, 8 giờ vào thứ Tư, v.v. Tương tự, giờ ngủ của những người khác cũng được ghi lại theo cách tương tự."}</w:t>
      </w:r>
    </w:p>
    <w:p w14:paraId="48493A05" w14:textId="77777777" w:rsidR="004C7E98" w:rsidRDefault="00DE23D8">
      <w:r>
        <w:t>{"câu hỏi": "Câu sau đúng hay sai?\n\n\"Sao Mộc có nhiệt độ cao nhất trong tất cả các hành tinh trong hệ mặt trời của chúng ta.\"", "trả lời": "Sai. Sao Mộc không có nhiệt độ cao nhất trong tất cả các hành tinh trong hệ mặt trời của chúng ta. Sao Kim có nhiệt độ bề mặt trung bình cao nhất trong tất cả các hành tinh trong hệ mặt trời của chúng ta."}</w:t>
      </w:r>
    </w:p>
    <w:p w14:paraId="3C43B1A6" w14:textId="77777777" w:rsidR="004C7E98" w:rsidRDefault="00DE23D8">
      <w:r>
        <w:t>{"question": "Dịch câu này sang tiếng Tây Ban Nha:\n\n\"Trời đang mưa.\"", "answer": "\"Est\u00e1 lloviendo afuera.\""}</w:t>
      </w:r>
    </w:p>
    <w:p w14:paraId="0C03135C" w14:textId="77777777" w:rsidR="004C7E98" w:rsidRDefault="00DE23D8">
      <w:r>
        <w:t>{"câu hỏi": "Sắp xếp lại các từ sau để tạo thành một câu có nghĩa.\n\nroom, the, paint, to, in", "answer": "Paint the room in."}</w:t>
      </w:r>
    </w:p>
    <w:p w14:paraId="6D0A7308" w14:textId="77777777" w:rsidR="004C7E98" w:rsidRDefault="00DE23D8">
      <w:r>
        <w:t xml:space="preserve">{"câu hỏi": "Một sinh viên muốn học chuyên ngành Tâm lý học. Anh ta phải tham gia những lớp học nào?", "trả lời": "Các lớp học cụ thể mà sinh viên cần tham gia để học chuyên ngành tâm lý học có thể khác nhau tùy thuộc vào trường cao đẳng hoặc đại học mà họ đang theo học, cũng như các yêu cầu cho chương trình cụ thể đó. \n\nTuy nhiên, một số khóa học phổ biến mà sinh viên chuyên ngành tâm lý học có thể được yêu cầu tham gia bao gồm: \ n- Giới thiệu về Tâm lý học: Khóa học này cung cấp một cái nhìn tổng quan về các khái niệm cơ bản, nguyên tắc, lý thuyết và phương pháp tâm lý học. \ n- Thống kê cho Khoa học Hành vi: Khóa </w:t>
      </w:r>
      <w:r>
        <w:lastRenderedPageBreak/>
        <w:t>học này tập trung vào việc áp dụng các phương pháp thống kê trong phân tích dữ liệu hành vi. \ n- Phương pháp nghiên cứu trong tâm lý học:  Khóa học này bao gồm các nguyên tắc và phương pháp nghiên cứu tâm lý bao gồm thiết kế thử nghiệm, thu thập dữ liệu, phân tích và giải thích. \ n- Tâm lý học phát triển: Khóa học này bao gồm sự phát triển của cá nhân từ khi thụ thai đến tuổi trưởng thành, nhấn mạnh vào sự phát triển thể chất, nhận thức và cảm xúc xã hội. \ n- Tâm lý học bất thường: Khóa học này bao gồm nghiên cứu về hành vi bất thường, bao gồm cả nguyên nhân,  triệu chứng và điều trị rối loạn tâm thần.\n- Tâm lý học xã hội: Khóa học này bao gồm nghiên cứu về cách các cá nhân suy nghĩ, cảm nhận và cư xử trong các tình huống xã hội \ n- Tâm lý học nhận thức: Khóa học này bao gồm nghiên cứu các quá trình nhận thức cơ bản bao gồm sự chú ý, nhận thức, trí nhớ và giải quyết vấn đề. \ n Tâm lý học nhân cách: Khóa học này bao gồm nghiên cứu về tính cách con người và sự khác biệt cá nhân. \ n \ n Đó là một ý tưởng tốt cho sinh viên để kiểm tra với cố vấn học tập của họ và của họ Danh mục khóa học của trường để biết các yêu cầu khóa học cụ thể và các lựa chọn cho chương trình chuyên ngành tâm lý học của họ."}</w:t>
      </w:r>
    </w:p>
    <w:p w14:paraId="44EBE61A" w14:textId="77777777" w:rsidR="004C7E98" w:rsidRDefault="00DE23D8">
      <w:r>
        <w:t>{"question": "Viết lại câu sau thành thì quá khứ:\n\n\"I am learning Spanish.\"", "answer": "\"I was learning Spanish.\""}</w:t>
      </w:r>
    </w:p>
    <w:p w14:paraId="28E75860" w14:textId="77777777" w:rsidR="004C7E98" w:rsidRDefault="00DE23D8">
      <w:r>
        <w:t>{"câu hỏi": "Đề xuất tên người dùng sáng tạo cho blog nấu ăn.", "câu trả lời": "1. SavorySizzler\n2. Nấu n Nhấp \ n3. Hương vịFiesta\n4. Biên niên sử nhà bếp \ n5. FoodieFusion\n6. Gia vịSaga\n7. Ẩm thựcCanvas\n8. TheHungryChef\n9. Công thứcRendezvous\n10. DelishDiva"}</w:t>
      </w:r>
    </w:p>
    <w:p w14:paraId="4E36280D" w14:textId="77777777" w:rsidR="004C7E98" w:rsidRDefault="00DE23D8">
      <w:r>
        <w:t>{"câu hỏi": "Phân loại câu này:\n\n\"Những con mèo đuổi theo con chuột.\"", "câu trả lời": "Câu \"Những con mèo đuổi theo con chuột\" là một ví dụ về một câu khai báo. Loại câu này đưa ra một tuyên bố hoặc khẳng định và thường kết thúc bằng một dấu chấm."}</w:t>
      </w:r>
    </w:p>
    <w:p w14:paraId="0EAB5803" w14:textId="77777777" w:rsidR="004C7E98" w:rsidRDefault="00DE23D8">
      <w:r>
        <w:t>{"question": "Tôi sẽ tổ chức một bữa tiệc Halloween vào tuần tới. Làm cho tôi một danh sách mua sắm.", "trả lời": "Đây là danh sách mua sắm mà bạn có thể thấy hữu ích cho bữa tiệc Halloween của mình:\n\n- Đồ trang trí:\n - Mạng nhện giả\n - Jack-o'-đèn lồng\n - Bóng bay Halloween\n - Treo ma hoặc bộ xương\n - Khăn trải bàn và khăn ăn theo chủ đề\n\n- Trang phục và phụ kiện:\n - Các loại mặt nạ\n - Bộ dụng cụ trang điểm\n - Tóc giả hoặc mũ\n - Áo choàng hoặc áo choàng\n - Trang sức trang phục\n\n- Đồ ăn thức uống:\n - Kẹo theo chủ đề Halloween\n - Bánh bí ngô hoặc bánh\n - Táo\n - Khoai tây chiên và nước chấm\n - Bánh quy hoặc bánh nướng nhỏ theo chủ đề\n\n- Đồ dùng dự tiệc:\n - Cốc\n - Đĩa\n - Dao kéo\n - Phục vụ món ăn\n - Khăn giấy hoặc khăn ăn.\n\nHãy chắc chắn rằng bạn điều chỉnh số lượng dựa trên số lượng khách bạn mong đợi. Có một bữa tiệc Halloween ma quái và vui vẻ!"}</w:t>
      </w:r>
    </w:p>
    <w:p w14:paraId="5E5C2409" w14:textId="77777777" w:rsidR="004C7E98" w:rsidRDefault="00DE23D8">
      <w:r>
        <w:t xml:space="preserve">{"câu hỏi": "Đánh giá tuyên bố sau:\n\n\"Thời gian tiết kiệm ánh sáng ban ngày nên được bãi bỏ.\"", "câu trả lời": "Tuyên bố là một ý kiến chủ quan và những người khác nhau có thể có quan điểm khác nhau về việc có nên bãi bỏ thời gian tiết kiệm ánh sáng ban ngày hay không. Có những tranh luận ở cả hai phía của vấn đề. Những người ủng hộ việc bãi bỏ thời gian tiết kiệm ánh sáng ban ngày cho rằng nó gây ra sự gián đoạn cho giấc ngủ, làm giảm năng suất và có thể có những ảnh hưởng tiêu cực đến sức khỏe. Ngoài ra, một số ý kiến cho </w:t>
      </w:r>
      <w:r>
        <w:lastRenderedPageBreak/>
        <w:t>rằng với công nghệ hiện đại, những lý do ban đầu để thực hiện thời gian tiết kiệm ánh sáng ban ngày, chẳng hạn như tiết kiệm năng lượng và tăng năng suất, không còn áp dụng hoặc hiệu quả. Mặt khác, những người ủng hộ việc tiếp tục thời gian tiết kiệm ánh sáng ban ngày cho rằng nó cung cấp thêm một giờ ánh sáng ban ngày vào buổi tối, có thể thúc đẩy các hoạt động ngoài trời, mang lại lợi ích cho ngành du lịch và giảm tỷ lệ tội phạm. Nhìn chung, quyết định bãi bỏ hoặc duy trì thời gian tiết kiệm ánh sáng ban ngày cuối cùng phụ thuộc vào việc cân nhắc những lợi ích và hạn chế tiềm năng, cũng như xem xét các nhu cầu và sở thích cụ thể của dân số bị ảnh hưởng."}</w:t>
      </w:r>
    </w:p>
    <w:p w14:paraId="0FDF48E9" w14:textId="77777777" w:rsidR="004C7E98" w:rsidRDefault="00DE23D8">
      <w:r>
        <w:t>{"câu hỏi": "Thêm giới từ thích hợp vào câu sau:\n\nHe từ chối lắng nghe", "trả lời": "Anh ấy từ chối lắng nghe cô ấy."}</w:t>
      </w:r>
    </w:p>
    <w:p w14:paraId="03FCCBBE" w14:textId="77777777" w:rsidR="004C7E98" w:rsidRDefault="00DE23D8">
      <w:r>
        <w:t>{"question": "Tạo mô tả về một địa điểm cụ thể trong bối cảnh tưởng tượng. - Một lâu đài hoang vắng giữa một khu rừng tối tăm", "trả lời": "Ở trung tâm của một khu rừng tối, được bao phủ bởi những cái cây xoắn và gai, là một lâu đài bị lãng quên từ lâu. Những bức tường lớn một thời của nó bây giờ mọc đầy dây leo, và con hào xung quanh nó tù đọng và âm u. Cây cầu rút xuống, ọp ẹp trong những cơn gió mạnh, vẫy gọi bất kỳ nhà thám hiểm dũng cảm nào bước vào. Khi bạn đến gần lối vào lâu đài, bạn gần như có thể nghe thấy tiếng vang của những thanh kiếm va chạm và những người lính la hét, nhưng bây giờ, âm thanh duy nhất lấp đầy không khí là tiếng thì thầm kỳ lạ của những chiếc lá xào xạc. Khoảng sân trống rỗng, ngoại trừ một vài bức tượng đổ nát khi bạn đi vào mê cung của hội trường và hành lang. Mạng nhện phủ trên thảm trang trí lộng lẫy, và không khí ẩm mốc dày đặc bụi. Lâu đài này đã từng là một nơi hùng vĩ, nhưng bây giờ, nó đứng như một lời nhắc nhở ám ảnh về quá khứ, một pháo đài bị bỏ hoang giữa khu rừng tối tăm.</w:t>
      </w:r>
    </w:p>
    <w:p w14:paraId="1420FB3D" w14:textId="77777777" w:rsidR="004C7E98" w:rsidRDefault="00DE23D8">
      <w:r>
        <w:t>{"question": "Đưa ra một danh sách, sắp xếp nó từ cao nhất đến thấp nhất. - [3, 5, 27, 1, -3]", "trả lời": "Đây là danh sách được sắp xếp từ cao nhất đến thấp nhất: [27, 5, 3, 1, -3]"}</w:t>
      </w:r>
    </w:p>
    <w:p w14:paraId="50530403" w14:textId="77777777" w:rsidR="004C7E98" w:rsidRDefault="00DE23D8">
      <w:r>
        <w:t>{"câu hỏi": "Tạo tiêu đề cho một bài báo về việc ra mắt sản phẩm mới của một công ty khởi nghiệp", "câu trả lời": "1. \"Sản phẩm mới mang tính cách mạng được công bố bởi công ty khởi nghiệp đầy triển vọng\"\n2. \"Khởi nghiệp sáng tạo gây sốc cho thị trường với việc ra mắt sản phẩm đột phá"\n3. \"Khởi nghiệp dẫn đầu với việc ra mắt sản phẩm đột phá"\n4. \"Việc phát hành sản phẩm rất được mong đợi của startup vượt quá mong đợi\"\n5. \"Khởi nghiệp tạo sóng với việc ra mắt sản phẩm mới trên sân khấu toàn cầu\"}</w:t>
      </w:r>
    </w:p>
    <w:p w14:paraId="1BCDD16A" w14:textId="77777777" w:rsidR="004C7E98" w:rsidRDefault="00DE23D8">
      <w:r>
        <w:t xml:space="preserve">{"câu hỏi": "Mô tả nhân vật chính của cuốn tiểu thuyết \"Catch-22\".", "câu trả lời": "Nhân vật chính của cuốn tiểu thuyết \"Catch-22\" được đặt tên là John Yossarian. Ông là một đại úy trong Lực lượng Không quân Lục quân Hoa Kỳ và là một sĩ quan ném bom B-25 đóng quân trên đảo Pianosa ở Địa Trung Hải trong Thế chiến II. Yossarian là người gốc Assyria, hoài nghi và nổi loạn. Anh ta bị ám ảnh bởi ý tưởng tự bảo tồn và tin rằng mọi người đang cố gắng giết anh ta, bao gồm cả cấp trên của anh ta, những người tiếp tục tăng số lượng nhiệm vụ cần thiết để một người lính được gửi về nhà. Trong suốt cuốn tiểu thuyết, anh ta trải qua vô số tình huống vô lý, mà anh ta thường phản ứng bằng cách cố gắng tránh bay nhiều nhiệm vụ hơn. Hành động và phản ứng của ông đối với sự khủng khiếp của chiến tranh và bộ </w:t>
      </w:r>
      <w:r>
        <w:lastRenderedPageBreak/>
        <w:t>máy quan liêu và các quy tắc phi lý của quân đội, cũng như các nhân vật ông gặp trong cuộc hành trình của mình, phục vụ để thúc đẩy âm mưu và minh họa sự vô lý của chiến tranh.</w:t>
      </w:r>
    </w:p>
    <w:p w14:paraId="41E79FAE" w14:textId="77777777" w:rsidR="004C7E98" w:rsidRDefault="00DE23D8">
      <w:r>
        <w:t>{"question": "Phát hiện xem văn bản đã cho có chứa bất kỳ ngôn từ tục tĩu nào không. - Điều đó thực sự ngu ngốc.", "trả lời": "Không phát hiện ra ngôn từ tục tĩu."}</w:t>
      </w:r>
    </w:p>
    <w:p w14:paraId="6DE5BDAF" w14:textId="77777777" w:rsidR="004C7E98" w:rsidRDefault="00DE23D8">
      <w:r>
        <w:t>{"question": "Kể tên một loại phim phù hợp cho trẻ em xem.", "trả lời": "Một loại phim thích hợp cho trẻ em xem là một bộ phim hoạt hình được xếp hạng G hoặc PG. Chúng thường thân thiện với gia đình với các chủ đề và nội dung phù hợp với lứa tuổi. Một số ví dụ phổ biến bao gồm các bộ phim của Disney và Pixar như "Finding Nemo", "Toy Story", hoặc "Frozen".</w:t>
      </w:r>
    </w:p>
    <w:p w14:paraId="21AADCDC" w14:textId="77777777" w:rsidR="004C7E98" w:rsidRDefault="00DE23D8">
      <w:r>
        <w:t>{"câu hỏi": "Bạn có thể tạo ra một đám mây từ ba từ này: nghệ thuật, vẻ đẹp và trí tưởng tượng không?", "câu trả lời": "Chắc chắn, tôi có thể tạo ra một đám mây từ bằng AI. Đây là:\n\n'''\n imagination\n Art\n BEAUTY \n art\nImagination\nBeauty\n ART\n Imagination\n Beauty\n Beauty\n Beauty\n'''\n\nTừ đám mây hiển thị ba từ - \"nghệ thuật,\" \"vẻ đẹp,\" và "trí tưởng tượng\" - ở các kích cỡ và cách sắp xếp khác nhau, có nghĩa là đại diện cho tần suất và ý nghĩa của các từ. Từ càng lớn và trung tâm, nó càng được nhấn mạnh trong từ đám mây."}</w:t>
      </w:r>
    </w:p>
    <w:p w14:paraId="32E7A82F" w14:textId="77777777" w:rsidR="004C7E98" w:rsidRDefault="00DE23D8">
      <w:r>
        <w:t>{"câu hỏi": "Viết lại câu này mà không thay đổi nghĩa: \u201cTôi đã làm việc chăm chỉ để lắp ráp đồ nội thất.\u201d", "câu trả lời": "Tôi đã nỗ lực rất nhiều trong việc sắp xếp đồ đạc."}</w:t>
      </w:r>
    </w:p>
    <w:p w14:paraId="7C2BD8C1" w14:textId="77777777" w:rsidR="004C7E98" w:rsidRDefault="00DE23D8">
      <w:r>
        <w:t>{"câu hỏi": "Hãy tưởng tượng bạn vừa trúng xổ số. Mô tả cuộc sống của bạn sẽ như thế nào sau đó.", "Trả lời": "Nếu bạn vừa trúng xổ số, cuộc sống của bạn sẽ trải qua một sự thay đổi đáng kể. Giành được một số tiền lớn có thể thay đổi cuộc sống và nó sẽ mang lại cho bạn nhiều cơ hội và sự tự do để đưa ra những lựa chọn mà bạn có thể không có. Sau khi trúng xổ số, bạn có thể sẽ trải qua cảm giác vui vẻ, phấn khích và hoài nghi. Bạn có thể dành nhiều ngày, tuần hoặc thậm chí hàng tháng trong giai đoạn trăng mật, tận hưởng sự thay đổi đột ngột trong vận may tài chính của bạn. Bạn sẽ có thể trả hết các khoản nợ, chẳng hạn như thế chấp và các khoản vay, và đạt được sự ổn định tài chính. Điều này sẽ làm giảm căng thẳng và lo lắng, mang lại cho bạn sự an tâm và cảm giác an toàn hơn. Với sự giàu có mới tìm thấy của bạn, bạn có thể chọn chi tiền cho những thứ mà bạn luôn muốn - một ngôi nhà mơ ước, một chiếc xe hơi sang trọng, kỳ nghỉ kỳ lạ, và nhiều hơn nữa. Bạn cũng có thể phân bổ một số tiền để giúp đỡ bạn bè và gia đình, tạo ra sự khác biệt trong cuộc sống của họ và theo đuổi các nỗ lực từ thiện, hỗ trợ các nguyên nhân quan trọng đối với bạn. Bạn cũng có thể quyết định đầu tư vào tương lai của mình, dành tiền cho con cái của bạn - giáo dục con cái, lập kế hoạch nghỉ hưu sớm hoặc bắt đầu kinh doanh. Trong khi trúng xổ số là một sự kiện thú vị, điều quan trọng là phải đưa ra lựa chọn có trách nhiệm với tiền của bạn. Tìm kiếm lời khuyên của các chuyên gia tài chính, phát triển một kế hoạch cho sự giàu có của bạn và sống trong khả năng của bạn là rất quan trọng để đảm bảo rằng cuộc sống của bạn sau khi trúng xổ số là thoải mái, thỏa mãn và an toàn."}</w:t>
      </w:r>
    </w:p>
    <w:p w14:paraId="39276178" w14:textId="77777777" w:rsidR="004C7E98" w:rsidRDefault="00DE23D8">
      <w:r>
        <w:t xml:space="preserve">{"câu hỏi": "Tóm tắt quan điểm của tuyên bố sau: \"Thất nghiệp là một trở ngại lớn cho tăng trưởng kinh tế ở nhiều quốc gia.\"", "câu trả lời": "Quan điểm của tuyên bố là một trong </w:t>
      </w:r>
      <w:r>
        <w:lastRenderedPageBreak/>
        <w:t>những mối quan tâm, nêu bật tác động tiêu cực của thất nghiệp đối với tăng trưởng kinh tế ở nhiều quốc gia."}</w:t>
      </w:r>
    </w:p>
    <w:p w14:paraId="36D30E16" w14:textId="77777777" w:rsidR="004C7E98" w:rsidRDefault="00DE23D8">
      <w:r>
        <w:t>{"câu hỏi": "Mô tả điều tốt nhất khi làm việc tại nhà có thể là gì.", "câu trả lời": "Một trong những điều tốt nhất khi làm việc tại nhà là sự linh hoạt và độc lập mà nó mang lại. Bạn có quyền tự do thiết lập môi trường làm việc của mình khi bạn thấy phù hợp và tạo ra một lịch trình phù hợp với lối sống của bạn. Bạn không phải lo lắng về việc đi lại, giúp tiết kiệm thời gian và tiền bạc, đồng thời loại bỏ căng thẳng khi đối phó với giao thông hoặc phương tiện giao thông công cộng. Thay vào đó, bạn có thể tập trung vào công việc của mình và làm việc hiệu quả hơn. Ngoài ra, làm việc tại nhà cho phép cân bằng giữa công việc và cuộc sống tốt hơn, vì bạn có nhiều thời gian hơn cho gia đình, sở thích và các hoạt động cá nhân khác. Cuối cùng, sự tiện lợi và tự chủ khi làm việc tại nhà dẫn đến tăng sự hài lòng trong công việc và hạnh phúc tổng thể."}</w:t>
      </w:r>
    </w:p>
    <w:p w14:paraId="59D0457F" w14:textId="77777777" w:rsidR="004C7E98" w:rsidRDefault="00DE23D8">
      <w:r>
        <w:t>{"câu hỏi": "Phân loại câu sau: \u201cTôi có rất nhiều việc phải làm.\u201d", "trả lời": "Câu \"Tôi có rất nhiều việc phải làm\" là một câu khai báo, vì nó là một tuyên bố truyền đạt thông tin hoặc khai báo."}</w:t>
      </w:r>
    </w:p>
    <w:p w14:paraId="2606FB5F" w14:textId="77777777" w:rsidR="004C7E98" w:rsidRDefault="00DE23D8">
      <w:r>
        <w:t>{"câu hỏi": "Hãy nghĩ ra một khẩu hiệu mới cho một thương hiệu quần áo với các từ \"dream\", \"sophistication\", và \"class\".", "answer": "\"Dream in sophistication, toát lên đẳng cấp với từng chủ đề.\""}</w:t>
      </w:r>
    </w:p>
    <w:p w14:paraId="74E62401" w14:textId="77777777" w:rsidR="004C7E98" w:rsidRDefault="00DE23D8">
      <w:r>
        <w:t>{"câu hỏi": "Tạo ra một số lời cho một bài hát pop về tình yêu mùa hè.", "câu trả lời": "Câu 1:\nMặt trời mùa hè và bầu trời xanh\nHai trái tim trẻ và đôi mắt sáng ngời\nNhững bãi biển cát và niềm vui bất tận\nChúng tôi yêu nhau dưới ánh mặt trời ấm áp\n\nPre-Chorus:\nNgày dài, và đêm sáng\nChúng tôi không thể có đủ tầm nhìn của nhau \ n Thế giới xung quanh chúng tôi mờ dần,  và tất cả những gì chúng ta có thể thấy\nLà nhau, và tình yêu của chúng ta, hoang dã và tự do\n\nHợp xướng:\nTình yêu mùa hè, cháy sáng\nGiống như mặt trời, ánh sáng chói lọi\nChúng tôi cười, chúng tôi nhảy, chúng tôi hôn \ n Tình yêu mùa hè của chúng tôi, chúng tôi sẽ luôn nhớ \ n \ nCâu thơ 2: \ n Tay trong tay, trong ánh sáng của mặt trăng \ nLời thì thầm của tình yêu, một giai điệu không bao giờ kết thúc \ nMất trong thời gian,  trong thiên đường nhỏ của chúng tôi\n Tình yêu của chúng tôi còn trẻ, nhưng nó cảm thấy rất khôn ngoan\n\nPre-Chorus:\nNgày dài, và đêm sáng\nChúng tôi không thể có đủ tầm nhìn của nhau\nThế giới xung quanh chúng tôi mờ dần, và tất cả những gì chúng tôi có thể nhìn thấy\nLà nhau, và tình yêu của chúng tôi, hoang dã và tự do\n\nHợp xướng:\nTình yêu mùa hè, cháy sáng\nGiống như mặt trời,  ánh sáng chói lọi\nChúng tôi cười, chúng tôi nhảy, chúng tôi hôn \ n Tình yêu mùa hè của chúng tôi, chúng tôi sẽ luôn nhớ \ n \ nBridge: \ nMùa hè kết thúc, và chúng tôi phải chia tay \ nNhưng những ký ức, vẫn còn trong trái tim chúng tôi \ n Và mặc dù chúng tôi có thể cách xa nhau hàng dặm \ n Tình yêu mùa hè của chúng tôi, sẽ không bao giờ rời đi \ n \ nHợp xướng: \ n Tình yêu mùa hè, rực cháy rực rỡ như mặt trời, ánh sáng rực rỡ \ nChúng tôi cười,  chúng tôi đã nhảy, chúng tôi đã hôn \ n Tình yêu mùa hè của chúng tôi, chúng tôi sẽ luôn nhớ \ n \ nOutro: \ n Tình yêu mùa hè, tình yêu mùa hè \ nSẽ luôn nhớ \ n Tình yêu mùa hè của chúng tôi."}</w:t>
      </w:r>
    </w:p>
    <w:p w14:paraId="3C0038EB" w14:textId="77777777" w:rsidR="004C7E98" w:rsidRDefault="00DE23D8">
      <w:r>
        <w:lastRenderedPageBreak/>
        <w:t>{"câu hỏi": "Viết lại câu tục ngữ sau đây thành một câu hỏi: \"Một xu tiết kiệm được là một xu kiếm được.\"", "trả lời": "\"Có đúng là một xu tiết kiệm được tương đương với một xu kiếm được không?\""}</w:t>
      </w:r>
    </w:p>
    <w:p w14:paraId="6F946144" w14:textId="77777777" w:rsidR="004C7E98" w:rsidRDefault="00DE23D8">
      <w:r>
        <w:t>{"câu hỏi": "Triệu chứng phổ biến nhất của cảm lạnh là gì?", "câu trả lời": "Triệu chứng phổ biến nhất của cảm lạnh là sổ mũi hoặc nghẹt mũi. Các triệu chứng phổ biến khác bao gồm hắt hơi, ho, đau họng, đau đầu và mệt mỏi. Những triệu chứng này thường xuất hiện từ một đến ba ngày sau khi tiếp xúc với vi-rút và kéo dài khoảng một tuần."}</w:t>
      </w:r>
    </w:p>
    <w:p w14:paraId="2A645C00" w14:textId="77777777" w:rsidR="004C7E98" w:rsidRDefault="00DE23D8">
      <w:r>
        <w:t>{"câu hỏi": "Viết lại câu \"John đã cảm thấy màu xanh\" theo một cách sáng tạo hơn.", "câu trả lời": "John thấy mình bị bao bọc trong gánh nặng của nỗi u sầu."}</w:t>
      </w:r>
    </w:p>
    <w:p w14:paraId="672A2DDC" w14:textId="77777777" w:rsidR="004C7E98" w:rsidRDefault="00DE23D8">
      <w:r>
        <w:t>{"câu hỏi": "Tính 3 * 4 * 5 * 6 * 7 * 8 * 9.", "trả lời": "Kết quả của 3 * 4 * 5 * 6 * 7 * 8 * 9 là 362880."}</w:t>
      </w:r>
    </w:p>
    <w:p w14:paraId="582E4429" w14:textId="77777777" w:rsidR="004C7E98" w:rsidRDefault="00DE23D8">
      <w:r>
        <w:t>{"câu hỏi": "Sự khác biệt giữa trường tư thục và trường công lập là gì?", "câu trả lời": "Trường tư thục và trường công lập là hai loại cơ sở giáo dục khác nhau mà phụ huynh có thể lựa chọn cho con em mình.\n\nSự khác biệt chính giữa trường tư thục và trường công lập là tài trợ và quản trị của họ. Các trường công lập được tài trợ chủ yếu thông qua thuế, và chúng được giám sát bởi chính phủ, đặc biệt là các cơ quan giáo dục địa phương. Điều này có nghĩa là họ có nghĩa vụ phải tuân theo các hướng dẫn của tiểu bang và liên bang và do đó phải chấp nhận tất cả học sinh trong học khu của họ bất kể khả năng và sở thích của họ. Mặt khác, các trường tư thục được tài trợ bởi học phí do phụ huynh trả, tài trợ, và đôi khi là các khoản trợ cấp và quyên góp. Chúng được điều hành bởi các tổ chức tư nhân, tổ chức tôn giáo hoặc cá nhân, và do đó, họ có nhiều tự do hơn trong việc thiết kế chương trình giảng dạy và chính sách tuyển sinh của mình. Các trường tư thục có thể được chọn lọc trong tuyển sinh của họ, và tiêu chí của họ có thể rất khác nhau, từ thành tích học tập đến liên kết tôn giáo. Cũng thường có sự khác biệt về quy mô lớp học, với các trường tư thục thường có quy mô lớp học nhỏ hơn và tỷ lệ học sinh trên giáo viên thấp hơn. Ngoài ra, các trường tư thục có thể cung cấp các chương trình chuyên biệt hơn và có cơ sở vật chất và nguồn lực rộng lớn hơn do sự độc lập về tài chính của họ. Cuối cùng, sự lựa chọn giữa trường tư thục và trường công lập phụ thuộc vào nhu cầu và sở thích cụ thể của mỗi gia đình, vì cả hai loại hình tổ chức đều có những ưu điểm và nhược điểm riêng."}</w:t>
      </w:r>
    </w:p>
    <w:p w14:paraId="01F9C0AD" w14:textId="77777777" w:rsidR="004C7E98" w:rsidRDefault="00DE23D8">
      <w:r>
        <w:t>{"câu hỏi": "Phân loại cụm từ này là \"simile\" hoặc \"not simile\": \"Anh ta mạnh mẽ như một\".", "câu trả lời": "Anh ta mạnh mẽ như một - \"simile\"."}</w:t>
      </w:r>
    </w:p>
    <w:p w14:paraId="65614FEA" w14:textId="77777777" w:rsidR="004C7E98" w:rsidRDefault="00DE23D8">
      <w:r>
        <w:t>{"question": "Thêm giá trị vào danh sách sau [3, 4, 5]", "answer": "Chắc chắn! Tôi có thể giúp bạn thêm giá trị vào danh sách. Bạn muốn thêm những giá trị nào vào danh sách [3,4,5]?"}</w:t>
      </w:r>
    </w:p>
    <w:p w14:paraId="61439E26" w14:textId="77777777" w:rsidR="004C7E98" w:rsidRDefault="00DE23D8">
      <w:r>
        <w:t>{"câu hỏi": "Tạo một câu bằng cách sử dụng các từ \"scream\" và \"moon\".", "answer": "Khi trăng tròn mọc trên đường chân trời tối, những đứa trẻ phấn khích phát ra một tiếng hét vui vẻ."}</w:t>
      </w:r>
    </w:p>
    <w:p w14:paraId="7A16F5FD" w14:textId="77777777" w:rsidR="004C7E98" w:rsidRDefault="00DE23D8">
      <w:r>
        <w:t xml:space="preserve">{"câu hỏi": "Ai đã phát hiện ra châu Mỹ?", "câu trả lời": "Châu Mỹ lần đầu tiên được phát hiện bởi những người bản địa của họ di cư đến đó hàng ngàn năm trước. Tuy nhiên, khám </w:t>
      </w:r>
      <w:r>
        <w:lastRenderedPageBreak/>
        <w:t>phá châu Mỹ đầu tiên được ghi nhận ở châu Mỹ là của Christopher Columbus vào năm 1492. Columbus, một nhà thám hiểm người Ý được tài trợ bởi Hoàng gia Tây Ban Nha, đã ra khơi vào tháng 8 năm 1492 để tìm một tuyến đường về phía tây đến châu Á, nhưng thay vào đó đã hạ cánh trên một số hòn đảo Caribe, hiện được gọi là Tây Ấn. Điều quan trọng cần lưu ý là nhà thám hiểm Bắc Âu Leif Erikson cũng được cho là đã đến lục địa này gần 500 năm trước đó, khoảng năm 1000 sau Công nguyên.</w:t>
      </w:r>
    </w:p>
    <w:p w14:paraId="5DE7D11C" w14:textId="77777777" w:rsidR="004C7E98" w:rsidRDefault="00DE23D8">
      <w:r>
        <w:t>{"question": "Tạo một trang hồ sơ cho những người trong một danh sách nhất định và định dạng nó theo mẫu html được cung cấp. - Tên: John Smith\nTuổi: 32\nNghề nghiệp: Painter\n\n&lt;template&gt;\n\n&lt;html&gt;\n &lt;head&gt;\n &lt;title&gt;Profile page&lt;/title&gt;\n &lt;/head&gt;\n &lt;body&gt;\n &lt;h1&gt; ___&gt;&gt;&lt;&lt;&gt;&lt;&gt;&lt;&gt;&gt;&lt;&lt;&gt;&lt;_ &lt;/b&gt; ___&lt;/p&gt;\n &lt;p&gt;&lt;b&gt;Nghề nghiệp:&lt;/b&gt; _____&lt;/p&gt;\n &lt;/body&gt;\n &lt;/html&gt;", "answer": "Dưới đây là trang hồ sơ của John Smith, được định dạng theo mẫu HTML được cung cấp.\n\n&lt;html&gt;\n&lt;head&gt;\n&lt;title&gt;Profile page&lt;/title&gt;\n&lt;/head&gt;\n&lt;body&gt;\n&lt;h1&gt; John Smith &lt;/h1&gt;\n&lt;p&gt;&lt;b&gt;Tên:&lt;/b&gt; John Smith &lt;/p&gt;\n&lt;p&gt;&lt;b&gt;Tuổi:&lt;/b&gt; 32 &lt;/p&gt;\n&lt;p&gt;&lt;b&gt;Nghề nghiệp:&lt;/b&gt; Họa sĩ &lt;/p&gt;\n&lt;/body&gt;\n&lt;/html&gt;"}</w:t>
      </w:r>
    </w:p>
    <w:p w14:paraId="214E1616" w14:textId="77777777" w:rsidR="004C7E98" w:rsidRDefault="00DE23D8">
      <w:r>
        <w:t>{"câu hỏi": "Phân loại văn bản đã cho thành một trong ba loại: phiêu lưu, hài kịch hoặc kinh dị. - Người dân thị trấn mạo hiểm đi sâu vào khu rừng tối tăm, âm u, chỉ có ánh trăng dẫn đường.", "trả lời": "Văn bản đã cho có thể được phân loại là "phiêu lưu"."}</w:t>
      </w:r>
    </w:p>
    <w:p w14:paraId="4BB20795" w14:textId="77777777" w:rsidR="004C7E98" w:rsidRDefault="00DE23D8">
      <w:r>
        <w:t>{"câu hỏi": "Viết lại câu này làm cho nó nghe có vẻ trang trọng hơn:\n\"Anh ấy đã không làm bài tập như mong đợi.\"", "câu trả lời": "Trái với mong đợi, anh ấy đã không hoàn thành bài tập với các tiêu chuẩn bắt buộc."}</w:t>
      </w:r>
    </w:p>
    <w:p w14:paraId="07D9C4CF" w14:textId="77777777" w:rsidR="004C7E98" w:rsidRDefault="00DE23D8">
      <w:r>
        <w:t>{"câu hỏi": "Trả lời câu hỏi này: Năm người giàu nhất thế giới là ai?", "câu trả lời": "Tính đến tháng 8 năm 2021, theo Forbes, năm người giàu nhất thế giới là:\n 1. Elon Musk - Giá trị tài sản: 254 tỷ USD\n 2. Jeff Bezos - Giá trị tài sản: 192 tỷ USD\n 3. Bernard Arnault &amp;; Family - Giá trị tài sản: 187 tỷ USD \ n 4. Bill Gates - Giá trị tài sản: 132 tỷ USD \n 5. Mark Zuckerberg - Giá trị tài sản: 129 tỷ USD. \n\n\nĐiều quan trọng cần lưu ý là các bảng xếp hạng này có thể thay đổi thường xuyên do biến động trên thị trường chứng khoán và các yếu tố khác ảnh hưởng đến giá trị tài sản ròng của một người."}</w:t>
      </w:r>
    </w:p>
    <w:p w14:paraId="485FFF55" w14:textId="77777777" w:rsidR="004C7E98" w:rsidRDefault="00DE23D8">
      <w:r>
        <w:t>{"câu hỏi": "Viết lại câu sau để biến nó thành câu hỏi:\nAston Villa thắng trận", "trả lời": "Aston Villa có thắng trận đấu không?"}</w:t>
      </w:r>
    </w:p>
    <w:p w14:paraId="25D33A52" w14:textId="77777777" w:rsidR="004C7E98" w:rsidRDefault="00DE23D8">
      <w:r>
        <w:t xml:space="preserve">{"câu hỏi": "Viết mô tả ngắn gọn về ứng dụng dành cho thiết bị di động sẽ trông như thế nào", "câu trả lời": "Ứng dụng dành cho thiết bị di động là một ứng dụng phần mềm được thiết kế để hoạt động trên các thiết bị di động như điện thoại thông minh và máy tính bảng. Giao diện của ứng dụng thường được tối ưu hóa cho các tương tác dựa trên cảm ứng, với bố cục có các biểu tượng lớn và văn bản dễ đọc. Thiết kế của ứng dụng nói chung là sạch sẽ, gọn gàng và trực quan, với mục tiêu giúp người dùng dễ dàng điều hướng và tương tác với các tính năng của ứng dụng. Ứng dụng dành cho thiết bị di động có thể sử dụng hoạt ảnh, chuyển tiếp và các hiệu ứng hình ảnh khác để làm cho trải nghiệm người dùng hấp dẫn hơn. Họ cũng có thể tận dụng các tính năng gốc của thiết bị, chẳng hạn như máy ảnh hoặc GPS, để </w:t>
      </w:r>
      <w:r>
        <w:lastRenderedPageBreak/>
        <w:t>cung cấp chức năng nâng cao hơn. Cuối cùng, một ứng dụng dành cho thiết bị di động luôn cố gắng cung cấp trải nghiệm người dùng liền mạch và thuận tiện."}</w:t>
      </w:r>
    </w:p>
    <w:p w14:paraId="3371187B" w14:textId="77777777" w:rsidR="004C7E98" w:rsidRDefault="00DE23D8">
      <w:r>
        <w:t>{"câu hỏi": "Lập danh sách mười cảm xúc", "trả lời": "1. Niềm vui\n2. Nỗi buồn\n3. Tức giận\n4. Sợ hãi\n5. Tình yêu \ n6. Bất ngờ\n7. Ghê tởm\n8. Ghen tị\n9. Kiêu hãnh\n10. Xấu hổ"}</w:t>
      </w:r>
    </w:p>
    <w:p w14:paraId="14C50579" w14:textId="77777777" w:rsidR="004C7E98" w:rsidRDefault="00DE23D8">
      <w:r>
        <w:t>{"câu hỏi": "Tạo ra năm lời khẳng định tích cực", "câu trả lời": "1. Bạn có khả năng đạt được sự vĩ đại, và bạn có sức mạnh bên trong bạn để đạt được mục tiêu của mình.\n2. Bạn xứng đáng và xứng đáng được yêu thương, và bạn được yêu thương bởi những người xung quanh.\n3. Bạn có sức mạnh và khả năng phục hồi để vượt qua mọi trở ngại và trở nên mạnh mẽ hơn ở phía bên kia. \ n4. Bạn có những tài năng và khả năng độc đáo khiến bạn trở nên đặc biệt, và bạn mang lại điều gì đó có giá trị cho thế giới.\n5. Bạn kiểm soát suy nghĩ và cảm xúc của mình, và bạn có quyền lựa chọn sự tích cực và hạnh phúc."}</w:t>
      </w:r>
    </w:p>
    <w:p w14:paraId="656F9DD0" w14:textId="77777777" w:rsidR="004C7E98" w:rsidRDefault="00DE23D8">
      <w:r>
        <w:t>{"câu hỏi": "Câu trả lời cho vấn đề toán học này là gì? 5+6", "đáp án": "Đáp án cho bài toán này là 11."}</w:t>
      </w:r>
    </w:p>
    <w:p w14:paraId="060630DF" w14:textId="77777777" w:rsidR="004C7E98" w:rsidRDefault="00DE23D8">
      <w:r>
        <w:t>{"câu hỏi": "Mô tả một nhân vật trong một cuốn sách", "câu trả lời": "Một nhân vật trong một cuốn sách mà tôi thấy thú vị là Elizabeth Bennet từ "Kiêu hãnh và định kiến" của Jane Austen. Elizabeth, thường được gọi là Lizzy, là con gái lớn thứ hai trong số năm chị em nhà Bennet. Cô được biết đến với sự dí dỏm sắc sảo, tính cách sôi nổi và quan điểm mạnh mẽ. Cô được mô tả là hấp dẫn, với đôi mắt đen và dáng người sáng sủa, và được coi là người nhạy cảm và thông minh nhất trong số các chị gái của mình. Elizabeth độc lập quyết liệt và thường đi ngược lại các chuẩn mực của xã hội. Cô coi trọng sự trung thực và chính trực, và không ngại nói lên suy nghĩ của mình. Mặc dù có ý chí mạnh mẽ và sự tự tin, cô ấy cũng dễ đưa ra những phán đoán và giả định nhanh chóng, điều này thường khiến cô ấy hiểu lầm về tình huống và con người. Xuyên suốt cuốn sách, Elizabeth học cách vượt qua niềm kiêu hãnh và định kiến của mình, và khám phá ra ý nghĩa thực sự của tình yêu và sự chấp nhận."}</w:t>
      </w:r>
    </w:p>
    <w:p w14:paraId="368D9B9A" w14:textId="77777777" w:rsidR="004C7E98" w:rsidRDefault="00DE23D8">
      <w:r>
        <w:t>{"câu hỏi": "Viết lại câu này để thu hút người đọc: - Nhà hàng có thức ăn tuyệt vời.", "câu trả lời": "Hãy tưởng tượng bạn đắm mình vào món ăn mọng nước, hương vị nhất mà bạn từng nếm thử - đó là loại ẩm thực thú vị mà nhà hàng luôn cung cấp với những món ăn tuyệt vời của nó!\""}</w:t>
      </w:r>
    </w:p>
    <w:p w14:paraId="71972C73" w14:textId="77777777" w:rsidR="004C7E98" w:rsidRDefault="00DE23D8">
      <w:r>
        <w:t>{"câu hỏi": "Tạo câu tục ngữ về sự tôn trọng:", "trả lời": "\"Tôn trọng là con đường hai chiều, nó được đưa ra khi nhận được.\""}</w:t>
      </w:r>
    </w:p>
    <w:p w14:paraId="4F9118E2" w14:textId="77777777" w:rsidR="004C7E98" w:rsidRDefault="00DE23D8">
      <w:r>
        <w:t>{"câu hỏi": "Viết lại câu này để thể hiện sự tương phản giữa hai điều khác nhau: - Anh ấy làm việc nhanh chóng và hiệu quả.", "trả lời": "Trong khi anh ấy làm việc nhanh chóng, anh ấy không phải lúc nào cũng làm việc hiệu quả."}</w:t>
      </w:r>
    </w:p>
    <w:p w14:paraId="0C747F87" w14:textId="77777777" w:rsidR="004C7E98" w:rsidRDefault="00DE23D8">
      <w:r>
        <w:t>{"câu hỏi": "Phân loại câu này là mô tả vị giác, khứu giác, thị giác, âm thanh hoặc cảm giác: - Mùi của đại dương mang lại hòa bình.", "trả lời": "Mùi."}</w:t>
      </w:r>
    </w:p>
    <w:p w14:paraId="6C4D2752" w14:textId="77777777" w:rsidR="004C7E98" w:rsidRDefault="00DE23D8">
      <w:r>
        <w:lastRenderedPageBreak/>
        <w:t>{"câu hỏi": "Tìm từ nào trong số những từ này không thuộc về: - Khuấy, Áp lực, Nhảy", "Trả lời": "Áp lực không thuộc về vì nó không phải là một hành động thể chất hoặc chuyển động cơ thể như hai từ khác, Khuấy và Nhảy."}</w:t>
      </w:r>
    </w:p>
    <w:p w14:paraId="66EA675A" w14:textId="77777777" w:rsidR="004C7E98" w:rsidRDefault="00DE23D8">
      <w:r>
        <w:t>{"question": "Sáng tác một đoạn leng keng (bài hát ngắn/nhịp điệu) với 3 dòng quảng bá sản phẩm. - Toyota Camry", "trả lời": "\"Hãy có được chuyến đi của cuộc đời bạn, trong một chiếc Toyota Camry tối nay, \ nThiết kế kiểu dáng đẹp và sức mạnh kết hợp, đó là chiếc xe cảm thấy vừa phải, \ nVới Toyota Camry bên cạnh bạn, hành trình của bạn sẽ tươi sáng. \"}</w:t>
      </w:r>
    </w:p>
    <w:p w14:paraId="498BDD8F" w14:textId="77777777" w:rsidR="004C7E98" w:rsidRDefault="00DE23D8">
      <w:r>
        <w:t>{"câu hỏi": "Anh hùng Teemo của chúng ta đang tấn công kẻ thù Ashe bằng các đòn tấn công bằng chất độc! Khi Teemo tấn công Ashe, Ashe bị đầu độc trong một khoảng thời gian chính xác vài giây. Chính thức hơn, một cuộc tấn công ở giây t sẽ có nghĩa là Ashe bị đầu độc trong khoảng thời gian bao gồm [t, t + duration - 1]. Nếu Teemo tấn công lại trước khi hiệu ứng độc kết thúc, bộ hẹn giờ cho nó sẽ được đặt lại và hiệu ứng độc sẽ kết thúc thời lượng vài giây sau cuộc tấn công mới.\n\nBạn được cung cấp một mảng số nguyên không giảm timeSeries, trong đó timeSeries [i] biểu thị rằng Teemo tấn công Ashe ở lần thứ haiSeries [i] và thời lượng số nguyên. \ n \ nTrả về tổng số giây mà Ashe bị đầu độc. \ n \ n ",  "Trả lời": "Để giải quyết vấn đề này, chúng ta có thể lặp lại theo chuỗi thời gian và tính toán sự khác biệt giữa thời gian tấn công hiện tại và trước đó. Nếu sự khác biệt nhỏ hơn thời gian, hiệu ứng độc sẽ kéo dài trong thời gian chênh lệch. Nếu sự khác biệt lớn hơn hoặc bằng thời gian, hiệu ứng độc sẽ kéo dài trong thời gian. Sau đó, chúng ta có thể cộng tất cả thời lượng hiệu ứng độc để có được tổng số giây Ashe bị nhiễm độc. Đây là mã:\n\n'''\ndef findPoisonedDuration(timeSeries, duration):\n total_duration = 0\n for i in range(len(timeSeries)):\n if i == 0:\n total_duration += duration\n else:\n diff = timeSeries[i] - timeSeries[i-1]\n total_duration += min(diff, duration)\n return total_duration\n''\n\nExample usage:\n\n''\ntimeSeries = [1,4,7,10]\nduration = 3\nprint(findPoisonedDuration(timeSeries,  duration)) # Đầu ra: 9\n''\n\nTrong ví dụ này, Teemo tấn công Ashe ở giây 1, 4, 7 và 10. Hiệu ứng độc kéo dài trong 3 giây mỗi lần. Ở giây 1, hiệu ứng độc kéo dài trong toàn bộ thời gian 3 giây. Ở giây thứ 4, hiệu ứng độc kéo dài trong 3 giây (cho đến giây 6). Ở giây thứ 7, hiệu ứng độc kéo dài trong 3 giây (cho đến giây 9). Ở giây thứ 10, hiệu ứng độc kéo dài trong toàn bộ thời gian 3 giây. Vậy nên tổng thời gian của hiệu ứng độc là 9 giây."}</w:t>
      </w:r>
    </w:p>
    <w:p w14:paraId="15BF8614" w14:textId="77777777" w:rsidR="004C7E98" w:rsidRDefault="00DE23D8">
      <w:r>
        <w:t xml:space="preserve">{"question": "Thiết kế cấu trúc dữ liệu lưu trữ thông tin cá nhân.", "answer": "Dựa trên lời nhắc, cấu trúc dữ liệu cơ bản để lưu trữ thông tin cá nhân có thể như sau:\n\n'''\nclass PersonalInformation:\n def __init__(self, first_name=None, last_name=None, age=None, address=None, phone_number=None, email=None):\n self.first_name = first_name\n self.last_name = last_name\n self.age = age\n self.address = address\n self.phone_number = phone_number\n self.email = email\n\n def __str__(self):\n return f\"Name: {self.first_name} {self.last_name}\\n\" \\\n f\"Age: {self.age}\\n\" \\\n f\"Address: {self.address}\\n\" \\\n f\"Phone: {self.phone_number}\\n\" \\\n f\"Email: {self.email}\"\n\nLớp này có thể chứa một số thông tin cá nhân phổ biến, chẳng hạn như họ và tên, tuổi, địa chỉ,  số điện thoại và email. Lớp này có thể được mở rộng hơn nữa bằng cách bao gồm các thuộc tính dữ liệu có liên quan khác, chẳng hạn như ngày sinh, giới tính, nghề </w:t>
      </w:r>
      <w:r>
        <w:lastRenderedPageBreak/>
        <w:t>nghiệp, v.v. \ n \ nNgoài ra, các phương thức có thể được thực hiện để thao tác hoặc truy xuất thông tin cụ thể từ đối tượng. Ví dụ: một phương thức để cập nhật địa chỉ hoặc một phương thức để truy xuất tên đầy đủ của cá nhân.\n\nExample Cách sử dụng:\n'''python\n# tạo đối tượng person với một số thông tin\nperson = PersonalInformation(first_name=\"John\", last_name=\"Doe\", age=33, email=\"johndoe@email.com\")\n\n# print information\nprint(person)\n\n# output\n'''\nName: John Doe\nAge:  33\nĐịa chỉ: None\nPhone: None\nEmail: johndoe@email.com\n'''\n'''"}</w:t>
      </w:r>
    </w:p>
    <w:p w14:paraId="6F87598C" w14:textId="77777777" w:rsidR="004C7E98" w:rsidRDefault="00DE23D8">
      <w:r>
        <w:t>{"câu hỏi": "Tạo ra một mô hình tinh thần giải thích cách thức hoạt động của internet.", "Trả lời": "Hãy tưởng tượng internet như một mạng lưới rộng lớn các thành phố được kết nối với nhau. Mỗi thành phố đại diện cho một máy tính hoặc thiết bị và mỗi thành phố được kết nối với các thành phố khác thông qua đường cao tốc, đại diện cho internet - các con đường truyền thông khác nhau của internet. \ n \ n Trong mạng lưới thành phố này, có các đô thị lớn, đại diện cho các máy chủ hoặc trung tâm dữ liệu lớn, lưu trữ và phân phối thông tin. Thông tin này được lưu trữ trong các tòa nhà, đại diện cho các trang web và dịch vụ trực tuyến, nằm trong các đô thị này. Khi bạn muốn truy cập thông tin từ internet, hãy nghĩ về nó giống như tham gia một cuộc hành trình đến một trong những đô thị này. Khi bạn nhập địa chỉ của một trang web vào trình duyệt của mình, nó giống như hỏi đường đến một tòa nhà cụ thể trong một đô thị cụ thể trong mạng. Yêu cầu thông tin của bạn được gửi từ máy tính hoặc thành phố của bạn và đi dọc theo đường cao tốc, đi qua các thành phố khác nhau, cho đến khi nó đến đô thị nơi đặt trang web hoặc dịch vụ trực tuyến bạn muốn truy cập. Khi đó, yêu cầu của bạn được chuyển đến tòa nhà hoặc máy chủ cụ thể, nơi thông tin được lưu trữ. \ n \ n Máy chủ sau đó truy xuất và gửi thông tin được yêu cầu lại cho bạn, truy tìm lại các đường cao tốc và thành phố tương tự mà nó đã đi qua trước đó, cho đến khi nó đến máy tính của bạn. Sau khi nhận được, trình duyệt của bạn sẽ dịch thông tin, cho phép bạn xem và tương tác với nội dung của trang web. Trong toàn bộ hành trình này, có rất nhiều hệ thống và công nghệ tại chỗ hoạt động đằng sau hậu trường để đảm bảo rằng thông tin được gửi đến đúng vị trí một cách nhanh chóng và an toàn. \ n \ n Đây là một mô hình tinh thần đơn giản cho thấy cách internet hoạt động như một mạng lưới kết nối rộng lớn cho phép chúng ta truy cập và chia sẻ thông tin với nhau ngay lập tức, bất kể chúng ta ở đâu trên thế giới."}</w:t>
      </w:r>
    </w:p>
    <w:p w14:paraId="3683371D" w14:textId="77777777" w:rsidR="004C7E98" w:rsidRDefault="00DE23D8">
      <w:r>
        <w:t>{"câu hỏi": "Tạo ra một bài thơ về thiên nhiên có bốn khổ thơ.", "câu trả lời": "Bầu trời phía trên, thật rộng lớn và xanh biếc,\nMột bức tranh vẽ cho tầm nhìn của chúng ta,\nClouds nhảy múa và xoay tròn, một nghệ thuật sống,\nBản giao hưởng của thiên nhiên cho trái tim.\n\nNhững ngọn núi nhô lên, một tác phẩm của sức mạnh,\nCao và vĩ đại, một cảnh đẹp,\n Đỉnh núi của chúng bị che khuất bởi sương mù và sương mù,\ nMột mê cung, một mê cung vô tận.\n\nNhững khu rừng, xanh tươi và xanh tươi,\nMột thế giới nơi con người hiếm khi được nhìn thấy,\nCuộc sống dồi dào, một kho tàng bí mật,\nTiền thưởng của thiên nhiên, một kho báu.\n\nCác đại dương sâu thẳm, nơi ẩn giấu những bí mật,\nMột thế giới kỳ diệu, rộng lớn và rộng lớn, \n Những con sóng của họ vỗ vào bờ, \n Âm nhạc của thiên nhiên, mãi mãi hơn nữa."}</w:t>
      </w:r>
    </w:p>
    <w:p w14:paraId="62E612B3" w14:textId="77777777" w:rsidR="004C7E98" w:rsidRDefault="00DE23D8">
      <w:r>
        <w:lastRenderedPageBreak/>
        <w:t>{"question": "Tạo mã JavaScript lấy tuổi của người dùng và trả về năm hiện tại cộng với tuổi của họ", "answer": "Đây là một mã JavaScript đơn giản lấy tuổi của người dùng và trả về năm hiện tại cộng với tuổi của họ:\n\n''javascript\nfunction currentYearPlusAge(age){\n let currentYear = new Date().getFullYear(); Nhận kết quả năm hiện tại \ n let = năm hiện tại + tuổi; Thêm năm hiện tại vào tuổi\n kết quả trả về của người dùng;\n}\n\nlet age = prompt(\"Nhập tuổi của bạn:\"); Nhắc người dùng nhập đầu ra age\nlet của họ = currentYearPlusAge (age); Chuyển tuổi của người dùng vào hàm và lưu trữ kết quả trong biến 'output' \ n \ nconsole .log (\ "Năm hiện tại cộng với tuổi của bạn là: \", đầu ra); Kết quả\n'''"}</w:t>
      </w:r>
    </w:p>
    <w:p w14:paraId="2F683B97" w14:textId="77777777" w:rsidR="004C7E98" w:rsidRDefault="00DE23D8">
      <w:r>
        <w:t>{"câu hỏi": "Tạo ra hai câu hỏi có thể xảy ra mà khách hàng có thể hỏi liên quan đến sản phẩm.", "câu trả lời": "1) Các tính năng và lợi ích chính của việc sử dụng sản phẩm này là gì?\n2) Có bất kỳ giảm giá hoặc khuyến mại nào có sẵn khi mua sản phẩm này không?"}</w:t>
      </w:r>
    </w:p>
    <w:p w14:paraId="4CC2CC2C" w14:textId="77777777" w:rsidR="004C7E98" w:rsidRDefault="00DE23D8">
      <w:r>
        <w:t>{"câu hỏi": "Bạn sẽ gán phân loại nào cho bài viết sau? - Với tác động toàn cầu đang diễn ra của COVID-19, nhiều thành phố đã phải giảm ngân sách đáng kể để đối phó.", "trả lời": "Phân loại bài viết này là \"Tin tức\" và \"Sự kiện hiện tại.\"}</w:t>
      </w:r>
    </w:p>
    <w:p w14:paraId="681F964A" w14:textId="77777777" w:rsidR="004C7E98" w:rsidRDefault="00DE23D8">
      <w:r>
        <w:t>{"câu hỏi": "Đề xuất hai bài hát để nghe.", "trả lời": "1. \"Levitating\" của Dua Lipa - Bài hát này có giai điệu lạc quan và hấp dẫn, và lời bài hát của nó sẽ khiến bạn cảm thấy như đang đi trên không trung. "Blinding Lights\" của The Weeknd - Bài hát này mang hơi hướng retro thập niên 80 với một chút hiện đại, và nhịp điệu truyền nhiễm của nó là hoàn hảo để nhảy hoặc tập thể dục."}</w:t>
      </w:r>
    </w:p>
    <w:p w14:paraId="1ED57AB6" w14:textId="77777777" w:rsidR="004C7E98" w:rsidRDefault="00DE23D8">
      <w:r>
        <w:t>{"question": "Tạo ra một nhận xét tích cực có thể được sử dụng để phù hợp với bài đăng sau. - Một ngày bắt đầu cảm thấy như một lực cản, nhưng tôi quyết tâm tận dụng tốt nhất nó.", "trả lời": "Đó là một thái độ tuyệt vời! Đối mặt với những thách thức với một suy nghĩ tích cực và quyết tâm có thể tạo ra tất cả sự khác biệt. Hãy tiếp tục vượt qua và tạo ra ánh nắng mặt trời của riêng bạn vào ngày này!"}</w:t>
      </w:r>
    </w:p>
    <w:p w14:paraId="7ED16C2F" w14:textId="77777777" w:rsidR="004C7E98" w:rsidRDefault="00DE23D8">
      <w:r>
        <w:t>{"câu hỏi": "Thông điệp sau đây có lịch sự không? - Thu dọn đồ đạc của bạn vào ngày mai.", "Trả lời": "Không, tin nhắn không lịch sự. Nó được diễn đạt một cách đòi hỏi và đột ngột. Một phiên bản lịch sự hơn có thể là: "Bạn có thể vui lòng sắp xếp mọi thứ của mình vào ngày mai không?\""}</w:t>
      </w:r>
    </w:p>
    <w:p w14:paraId="43303FA2" w14:textId="77777777" w:rsidR="004C7E98" w:rsidRDefault="00DE23D8">
      <w:r>
        <w:t>{"câu hỏi": "Đưa ra xếp hạng số cho nhà hàng sau dựa trên kinh nghiệm của bạn - Adalbert's", "câu trả lời": "Là một AI, tôi không có kinh nghiệm cá nhân, vì vậy tôi không thể cung cấp xếp hạng số cho nhà hàng của Adalbert dựa trên kinh nghiệm của riêng tôi. Tuy nhiên, tôi có thể cung cấp thông tin về nhà hàng, chẳng hạn như vị trí, loại món ăn và đánh giá của khách hàng nếu có."}</w:t>
      </w:r>
    </w:p>
    <w:p w14:paraId="2D060DBC" w14:textId="77777777" w:rsidR="004C7E98" w:rsidRDefault="00DE23D8">
      <w:r>
        <w:t xml:space="preserve">{"question": "Đưa ra một chủ đề, hãy tạo dàn ý. - Lợi ích của giáo dục trực tuyến", "đáp án": "I. Giới thiệu\n A. Định nghĩa giáo dục trực tuyến\n B. Giải thích về sự gia tăng phổ biến của giáo dục trực tuyến\n\nII. Linh hoạt và thuận tiện\n A. Khả năng học hỏi từ mọi nơi\n B. Linh hoạt trong việc lên lịch các khóa học\n C. Cân bằng các cam kết khác\n\nIII. Hiệu quả về chi phí \ n A. Học phí và chi phí vận chuyển \ n B. Không có chi phí di dời \ n C. Có sẵn các </w:t>
      </w:r>
      <w:r>
        <w:lastRenderedPageBreak/>
        <w:t>tài liệu trực tuyến khác nhau \ n \ nIV. Nhiều khóa học và chương trình \n A. Tiếp cận nhiều trường học và chương trình \n B. Mở rộng cung cấp các khóa học trực tuyến \ n C. Tăng số lượng đăng ký vào các lớp học trực tuyến \ n \ nV. Cải thiện kỹ năng kỹ thuật\n A. Giới thiệu về phần mềm và công nghệ mới\n B. Tăng cường sử dụng truyền thông kỹ thuật số\n C. Phát triển kỹ năng nghiên cứu trực tuyến\n\nVI. Tự học theo nhịp độ \ n A. Khả năng kiểm soát giáo dục của một người \ n B. Tùy chỉnh tốc độ theo sở thích cá nhân \ n C. Xem xét tài liệu và nội dung đa phương tiện \ n \ nVII. Kết luận\n A. Tóm tắt những điểm chính\n B. Tầm quan trọng của giáo dục trực tuyến trong xã hội hiện đại\n C. Cơ hội và lợi ích trong tương lai."}</w:t>
      </w:r>
    </w:p>
    <w:p w14:paraId="5C499DA4" w14:textId="77777777" w:rsidR="004C7E98" w:rsidRDefault="00DE23D8">
      <w:r>
        <w:t>{"câu hỏi": "Cho một câu, xác định xem tình cảm của nó là tích cực, tiêu cực hay trung tính. - Nhà hàng mới có những lựa chọn thực đơn thú vị.", "câu trả lời": "Tình cảm của câu đã cho ("Nhà hàng mới có những lựa chọn thực đơn thú vị.\") là tích cực."}</w:t>
      </w:r>
    </w:p>
    <w:p w14:paraId="0F318D33" w14:textId="77777777" w:rsidR="004C7E98" w:rsidRDefault="00DE23D8">
      <w:r>
        <w:t>{"câu hỏi": "Đưa ra một bộ hướng dẫn, hãy tìm các nhiệm vụ phù hợp nhất. - Tập hợp danh sách tất cả các viện nghiên cứu khoa học ở Pháp liên quan đến công nghệ sinh học.", "Trả lời": "Chắc chắn rồi. Bạn có muốn tôi biên soạn một danh sách các viện nghiên cứu khoa học ở Pháp chuyên về Công nghệ sinh học không? Ngoài ra, tôi có thể cung cấp cho bạn các liên kết trang web hoặc thông tin liên lạc của các viện này."}</w:t>
      </w:r>
    </w:p>
    <w:p w14:paraId="7B029139" w14:textId="77777777" w:rsidR="004C7E98" w:rsidRDefault="00DE23D8">
      <w:r>
        <w:t>{"câu hỏi": "Làm thế nào để mô hình ngôn ngữ GPT phân biệt giữa các từ có nghĩa tương tự?", "câu trả lời": "Mô hình ngôn ngữ GPT (Generative Pretrained Transformer) phân biệt giữa các từ có nghĩa tương tự bằng cách sử dụng ngữ cảnh để hiểu sự khác biệt sắc thái về ý nghĩa giữa các từ đó. Nó dựa trên dữ liệu đào tạo toàn diện và kiến trúc mạng nơ-ron nhiều lớp cho phép nó mã hóa mối quan hệ giữa các từ và ngữ cảnh của chúng. \ n \ n Ngữ cảnh được xác định bởi các từ xung quanh và khả năng của mô hình để nhận ra các mẫu trong sử dụng ngôn ngữ, bao gồm các liên kết từ và mối quan hệ ngữ nghĩa. Bằng cách phân tích ngữ cảnh, mô hình có thể hiểu được sự khác biệt tinh tế giữa các từ có nghĩa tương tự và chọn từ thích hợp nhất cho một tình huống cụ thể. Ngoài ra, mô hình được tinh chỉnh thông qua đào tạo liên tục giúp cải thiện hơn nữa khả năng phân biệt chính xác giữa các từ tương tự."}</w:t>
      </w:r>
    </w:p>
    <w:p w14:paraId="2C8A44A6" w14:textId="77777777" w:rsidR="004C7E98" w:rsidRDefault="00DE23D8">
      <w:r>
        <w:t>{"question": "Tạo danh sách các thông số đầu vào và biến đầu ra cho một trang web có thể được sử dụng để kiểm tra tính khả dụng của các chuyến bay.", "answer": "Tham số đầu vào:\n- Sân bay khởi hành\n- Sân bay đến\n- Ngày khởi hành\n- Ngày trở về (tùy chọn cho chuyến bay một chiều)\n- Số lượng hành khách\n- Hạng dịch vụ (hạng phổ thông, hạng thương gia, hạng nhất)\n- Hãng hàng không ưu tiên (tùy chọn)\n- Phạm vi thời gian khởi hành (tùy chọn)\n\nBiến đầu ra:\n- Danh sách các chuyến bay có sẵn\n- Khởi hành times\n- Thời gian đến\n- Thời gian bay\n- Hãng hàng không\n- Số hiệu chuyến bay\n- Hạng dịch vụ\n- Số lượng chỗ ngồi còn trống\n- Giá vé: \n- Số điểm dừng và thời gian quá cảnh\n- Liên kết hoặc tùy chọn đặt chuyến bay."}</w:t>
      </w:r>
    </w:p>
    <w:p w14:paraId="4F786168" w14:textId="77777777" w:rsidR="004C7E98" w:rsidRDefault="00DE23D8">
      <w:r>
        <w:t>{"câu hỏi": "Lấy câu lệnh sau và chuyển đổi nó thành câu hỏi có/không. - Lẽ ra anh ta nên hành động khác đi.", "trả lời": "Anh ta có nên hành động khác đi không?"}</w:t>
      </w:r>
    </w:p>
    <w:p w14:paraId="583DA919" w14:textId="77777777" w:rsidR="004C7E98" w:rsidRDefault="00DE23D8">
      <w:r>
        <w:lastRenderedPageBreak/>
        <w:t>{"câu hỏi": "Làm thế nào GPT có thể được sử dụng để giải quyết các nhiệm vụ phức tạp như hiểu ngôn ngữ tự nhiên?", "trả lời": "GPT (Generative Pre-training Transformer), là một thuật toán học máy tiên tiến được thiết kế để thực hiện các tác vụ xử lý ngôn ngữ tự nhiên, làm cho nó trở thành một công cụ lý tưởng để giải quyết các vấn đề hiểu ngôn ngữ tự nhiên phức tạp khác nhau. Đây là cách GPT có thể được sử dụng để giải quyết các nhiệm vụ phức tạp như hiểu ngôn ngữ tự nhiên: \ n \ n1. Đào tạo trước về một kho dữ liệu văn bản lớn: GPT lần đầu tiên được đào tạo trước trên một kho dữ liệu văn bản lớn để tìm hiểu mối quan hệ theo ngữ cảnh giữa các từ và câu trong ngôn ngữ tự nhiên. Khóa đào tạo này cho phép GPT hiểu các sắc thái của ngôn ngữ và cách các từ được sử dụng trong các ngữ cảnh khác nhau, giúp dễ hiểu và giải thích ngôn ngữ tự nhiên hơn. \ n \ n2. Tinh chỉnh cho các nhiệm vụ cụ thể: Sau khi đào tạo trước, GPT có thể được tinh chỉnh cho các nhiệm vụ hiểu ngôn ngữ tự nhiên cụ thể. Điều này liên quan đến việc đào tạo thuật toán trên một tập dữ liệu nhỏ hơn, dành riêng cho nhiệm vụ để giúp nó tìm hiểu các tính năng độc đáo của tác vụ, do đó cải thiện hiệu suất của nó trên tác vụ. \ n \ n3. Phân tích ngữ cảnh nâng cao: GPT sử dụng các kỹ thuật phân tích ngữ cảnh tiên tiến để hiểu ý nghĩa của văn bản. Nó có thể phân tích ngữ cảnh trong đó các từ được sử dụng để xác định nghĩa của chúng, ngay cả khi ý nghĩa thay đổi dựa trên ngữ cảnh. \ n \ n4. Học tập liên tục: GPT có khả năng liên tục học hỏi và cải thiện sự hiểu biết về ngôn ngữ tự nhiên theo thời gian. Điều này có nghĩa là nó có thể học hỏi từ dữ liệu mới mà nó gặp phải và cải thiện hiệu suất của nó, làm cho nó thậm chí còn thành thạo hơn trong việc giải quyết các nhiệm vụ hiểu ngôn ngữ tự nhiên.\n\nNhìn chung, với sự kết hợp của đào tạo trước về kho dữ liệu lớn, tinh chỉnh nhiệm vụ cụ thể, phân tích ngữ cảnh nâng cao và khả năng học hỏi liên tục, GPT rất phù hợp để giải quyết các nhiệm vụ hiểu ngôn ngữ tự nhiên phức tạp."}</w:t>
      </w:r>
    </w:p>
    <w:p w14:paraId="508D0783" w14:textId="77777777" w:rsidR="004C7E98" w:rsidRDefault="00DE23D8">
      <w:r>
        <w:t>{"câu hỏi": "Một số đặc điểm của thói quen học tập hiệu quả là gì?", "trả lời": "Thói quen học tập hiệu quả có thể khác nhau ở mỗi người, nhưng đây là một số đặc điểm chung của thói quen học tập tốt:\n\n1. Tính nhất quán: Thiết lập thời gian học tập thường xuyên và gắn bó với nó một cách nhất quán có thể tăng cường học tập và duy trì. \ n \ n2. Tổ chức: Giữ tài liệu và ghi chú có tổ chức có thể cải thiện hiệu quả và giảm mức độ căng thẳng. \ n \ n3. Thiết lập mục tiêu: Đặt mục tiêu rõ ràng và có thể đạt được có thể giúp học sinh tập trung và có động lực. \ n \ n4. Học tập tích cực: Tham gia vào tài liệu thông qua các kỹ thuật như tóm tắt, giải thích và tự kiểm tra có thể cải thiện khả năng lưu giữ và hiểu biết. \ n \ n5. Quản lý thời gian: Chia các buổi học thành các phần có thể quản lý được và nghỉ giải lao có thể giúp học sinh tập trung và tránh kiệt sức. \ n \ n6. Thái độ tích cực: Duy trì thái độ tích cực đối với việc học có thể thúc đẩy động lực và giảm căng thẳng. \ n \ n7. Tìm kiếm sự giúp đỡ: Tìm kiếm sự giúp đỡ khi cần thiết từ giáo viên hoặc gia sư có thể cải thiện sự hiểu biết và sự tự tin. \ n \ n8. Môi trường: Tạo ra một môi trường học tập thuận lợi với những phiền nhiễu tối thiểu có thể cải thiện sự tập trung và tập trung. \ n \ n9. Xem xét và sửa đổi: Thường xuyên xem xét và sửa đổi tài liệu có thể cải thiện việc lưu giữ và thu hồi. \ n \ n10. Ứng dụng: Áp dụng tài liệu đã học vào các tình huống thực tế có thể nâng cao sự hiểu biết và khả năng ghi nhớ."}</w:t>
      </w:r>
    </w:p>
    <w:p w14:paraId="4D6607DA" w14:textId="77777777" w:rsidR="004C7E98" w:rsidRDefault="00DE23D8">
      <w:r>
        <w:t xml:space="preserve">{"câu hỏi": "Nguyên nhân của Cách mạng Pháp là gì?", "Trả lời": "Cách mạng Pháp, kéo dài từ năm 1789 đến năm 1799, có nhiều nguyên nhân. Các yếu tố chính dẫn đến cuộc cách mạng </w:t>
      </w:r>
      <w:r>
        <w:lastRenderedPageBreak/>
        <w:t>bao gồm: \ n \ n1. Khó khăn kinh tế: Nền kinh tế Pháp ở trong tình trạng hỗn loạn trong những năm trước cuộc cách mạng. Chính phủ ngập trong nợ nần và phải vật lộn để thực hiện cải cách tài chính. Ngoài ra, thu hoạch kém dẫn đến tình trạng thiếu lương thực, khiến giá bánh mì tăng và tạo ra nạn đói lan rộng trong người nghèo. Bất bình đẳng xã hội: Xã hội Pháp trong thời kỳ này được chia thành ba bất động sản riêng biệt. Bất động sản thứ nhất được tạo thành từ các giáo sĩ, bất động sản thứ hai là quý tộc và bất động sản thứ ba là dân thường. Người dân thường bị đánh thuế nặng nề và có ít quyền, trong khi giới quý tộc và giáo sĩ được hưởng nhiều đặc quyền và trả ít hoặc không phải trả thuế. \n\n3. Ý tưởng Khai sáng: Sự lưu hành rộng rãi của các ý tưởng Khai sáng, trong đó nhấn mạnh quyền cá nhân, tự do và dân chủ, đã giúp thúc đẩy sự bất mãn trong nhân dân. Nhiều người bắt đầu đặt câu hỏi về cấu trúc của xã hội Pháp và quyền lực của chế độ quân chủ. \n\n4. Lãnh đạo yếu kém: Vua Louis XVI, người nắm quyền vào thời điểm cách mạng, được coi là một nhà lãnh đạo yếu đuối và thiếu quyết đoán. Ông không thể thực hiện cải cách tài chính và không thể giải quyết các vấn đề kinh tế và xã hội mà đất nước phải đối mặt. \n\n5. Năm 1789, Vua Louis XVI triệu tập một cuộc họp của Estates-General, một hội đồng đại diện cho ba bất động sản, trong nỗ lực giải quyết cuộc khủng hoảng tài chính. Tuy nhiên, bất động sản thứ ba, đại diện cho người dân thường, yêu cầu đại diện nhiều hơn và từ chối chấp nhận hệ thống bỏ phiếu truyền thống. Điều này dẫn đến sự hình thành của Quốc hội, đánh dấu sự khởi đầu của cuộc cách mạng."}</w:t>
      </w:r>
    </w:p>
    <w:p w14:paraId="5E48192D" w14:textId="77777777" w:rsidR="004C7E98" w:rsidRDefault="00DE23D8">
      <w:r>
        <w:t>{"câu hỏi": "Phân loại các loài động vật trong danh sách sau: chó, mèo, lợn, cá - [chó, mèo, lợn, cá]", "trả lời": "Một cách để phân loại các loài động vật trong danh sách là theo môi trường sống và đặc điểm vật lý của chúng:\n\n- Động vật trên cạn được thuần hóa: chó, mèo, lợn\n- Động vật thủy sinh: cá"}</w:t>
      </w:r>
    </w:p>
    <w:p w14:paraId="0EFAAB2B" w14:textId="77777777" w:rsidR="004C7E98" w:rsidRDefault="00DE23D8">
      <w:r>
        <w:t>{"câu hỏi": "Viết lại câu này:\n\n\"Xin chào, bạn khỏe không?\"", "câu trả lời": "Xin chào, hôm nay bạn cảm thấy thế nào?"}</w:t>
      </w:r>
    </w:p>
    <w:p w14:paraId="41853F9A" w14:textId="77777777" w:rsidR="004C7E98" w:rsidRDefault="00DE23D8">
      <w:r>
        <w:t>{"question": "Viết mã CSS để xác định màu nền của #8c7573 cho đoạn văn.", "answer": "Để xác định màu nền của #8c7573 cho đoạn văn, có thể sử dụng mã CSS sau:\n\n'''css\np {\n background-color: #8c7573;\n}\n'''"}</w:t>
      </w:r>
    </w:p>
    <w:p w14:paraId="2FE5CC84" w14:textId="77777777" w:rsidR="004C7E98" w:rsidRDefault="00DE23D8">
      <w:r>
        <w:t>{"câu hỏi": "Tạo tên doanh nghiệp duy nhất.", "câu trả lời": "SpectrumSavvy Solutions Inc."}</w:t>
      </w:r>
    </w:p>
    <w:p w14:paraId="1DE3A811" w14:textId="77777777" w:rsidR="004C7E98" w:rsidRDefault="00DE23D8">
      <w:r>
        <w:t>{"câu hỏi": "Thiết kế câu hỏi khảo sát để đánh giá sự hài lòng của khách hàng đối với sản phẩm.", "câu trả lời": "Vui lòng trả lời câu hỏi sau để giúp chúng tôi đo lường sự hài lòng của bạn với sản phẩm của chúng tôi:\n\nTrên thang điểm từ 1-10, với 1 là cực kỳ không hài lòng và 10 là cực kỳ hài lòng, bạn sẽ đánh giá sự hài lòng tổng thể của bạn với sản phẩm của chúng tôi như thế nào? \n1 - Cực kỳ không hài lòng\n2 - Rất không hài lòng\n3 - Hơi không hài lòng\n4 - Trung lập\n5 - Hơi hài lòng\n6 - Hài lòng\n7 - Rất hài lòng\n8 - Cực kỳ hài lòng\n9 - Xuất sắc\n10 - Nổi bật"}</w:t>
      </w:r>
    </w:p>
    <w:p w14:paraId="41B34BEC" w14:textId="77777777" w:rsidR="004C7E98" w:rsidRDefault="00DE23D8">
      <w:r>
        <w:t xml:space="preserve">{"câu hỏi": "Nhận dự báo thời tiết cho ngày mai ở London.", "câu trả lời": "Tôi là người mẫu ngôn ngữ AI và không có khả năng truy cập thông tin thời tiết theo thời gian thực. Tuy nhiên, bạn có thể kiểm tra dự báo thời tiết cho ngày mai ở London bằng cách truy cập một </w:t>
      </w:r>
      <w:r>
        <w:lastRenderedPageBreak/>
        <w:t>trang web thời tiết, chẳng hạn như AccuWeather, Weather.com hoặc BBC Weather, hoặc bằng cách sử dụng một ứng dụng thời tiết trên điện thoại thông minh của bạn. Bạn cũng có thể yêu cầu một trợ lý ảo hỗ trợ giọng nói, chẳng hạn như Siri hoặc Alexa, cung cấp cho bạn dự báo cho ngày mai ở London."}</w:t>
      </w:r>
    </w:p>
    <w:p w14:paraId="16747BF9" w14:textId="77777777" w:rsidR="004C7E98" w:rsidRDefault="00DE23D8">
      <w:r>
        <w:t>{"câu hỏi": "Nghiên cứu và cung cấp ba ví dụ về ứng dụng Trí tuệ nhân tạo trong chăm sóc sức khỏe.", "trả lời": "1) Chẩn đoán bệnh: AI đang giúp chẩn đoán bệnh chính xác hơn và ở giai đoạn sớm hơn. Một ví dụ phổ biến là IBM Watson - u2019s, đang được sử dụng để cải thiện độ chính xác của chẩn đoán ung thư. Các thuật toán học sâu có thể phân tích hình ảnh X quang để phát hiện các khối u ác tính và các mẫu không thể nhìn thấy bằng mắt người. Ví dụ: Google\u2019s DeepMind đã hợp tác với Dịch vụ Y tế Quốc gia Vương quốc Anh (NHS) để phát triển một hệ thống AI có thể chẩn đoán các bệnh về mắt bằng cách phân tích quét võng mạc, có khả năng ngăn ngừa mù lòa. \ n \ n2) Điều trị cá nhân hóa: AI đang được sử dụng để cung cấp điều trị cá nhân hóa cho bệnh nhân bằng cách phân tích lịch sử y tế, thói quen lối sống và di truyền của họ. Việc sử dụng máy học cho phép các bác sĩ xem xét một loạt các yếu tố khi điều trị bệnh nhân, thay vì chỉ dựa vào kiến thức sách giáo khoa. Ví dụ, công ty khởi nghiệp Tempus, được thành lập bởi Eric Lefkofsky, áp dụng các thuật toán AI để phân tích một lượng lớn dữ liệu và hiểu cách tốt nhất để điều trị bệnh nhân ung thư. Quản lý thuốc: AI đang được sử dụng để cải thiện quản lý thuốc, giảm khả năng sai sót và tăng sự an toàn của bệnh nhân. Bằng cách sử dụng Xử lý ngôn ngữ tự nhiên (NLP), AI có thể giải thích các đơn thuốc bằng văn bản của bác sĩ, có thể giúp tránh sai sót về liều lượng và đảm bảo rằng bệnh nhân đang được kê đơn thuốc an toàn và phù hợp với họ. Ngoài ra, chatbot AI và trợ lý ảo đang được sử dụng để nhắc nhở bệnh nhân uống thuốc đúng giờ, cải thiện việc tuân thủ các kế hoạch điều trị. Ví dụ: AiCure đang sử dụng nhận dạng hình ảnh do AI hỗ trợ để xác nhận việc uống thuốc trong các thử nghiệm lâm sàng và các quần thể có nguy cơ cao."}</w:t>
      </w:r>
    </w:p>
    <w:p w14:paraId="0DC4ADC4" w14:textId="77777777" w:rsidR="004C7E98" w:rsidRDefault="00DE23D8">
      <w:r>
        <w:t>{"câu hỏi": "Soạn một tweet khuyến khích mọi người đến một sự kiện cụ thể. - Tên sự kiện: Hackathon", "answer": "Hãy cùng chúng tôi có trải nghiệm khó quên tại Hackathon! Gặp gỡ các nhà đổi mới đồng nghiệp, thể hiện kỹ năng của bạn và hợp tác trong các dự án thú vị. Đừng bỏ lỡ cơ hội trở thành một phần của sự kiện thay đổi cuộc chơi này. #Hackathon #Innovation #Technology"}</w:t>
      </w:r>
    </w:p>
    <w:p w14:paraId="4D4AF56B" w14:textId="77777777" w:rsidR="004C7E98" w:rsidRDefault="00DE23D8">
      <w:r>
        <w:t>{"câu hỏi": "Tóm tắt bài viết sau:\nhttps://www.abc.net.au/news/2020-09-03/physics-explains-how-dolphins-talk-to-each-other/12546182", "câu trả lời": "Bài viết mô tả nghiên cứu được thực hiện về phương pháp giao tiếp của cá heo. Nghiên cứu tiết lộ rằng cá heo giao tiếp bằng cách sử dụng kết hợp tiếng huýt sáo và xung vỡ được tạo ra trong khoang mũi của chúng. Bằng cách thay đổi sự căng thẳng của mô ngăn cách hai khoang mũi, cá heo có thể tạo ra một loạt các âm thanh, bao gồm tiếng lách cách, tiếng huýt sáo, xung nổ và tiếng kêu. Các nhà nghiên cứu cũng đã phát hiện ra rằng cơ bắp kiểm soát sự căng thẳng của mô là duy nhất đối với cá heo, và nó rất nhanh, cho phép chúng chuyển đổi âm thanh nhanh chóng khi giao tiếp. Bài báo kết luận rằng việc hiểu các phương pháp giao tiếp của cá heo có thể giúp chúng ta hiểu rõ hơn về cấu trúc xã hội và hành vi của chúng."}</w:t>
      </w:r>
    </w:p>
    <w:p w14:paraId="4FB5F312" w14:textId="77777777" w:rsidR="004C7E98" w:rsidRDefault="00DE23D8">
      <w:r>
        <w:lastRenderedPageBreak/>
        <w:t>{"question": "Phần tử lớn hơn tiếp theo của một phần tử x nào đó trong một mảng là phần tử lớn hơn đầu tiên nằm ở bên phải của x trong cùng một mảng.\n\nBạn được cung cấp hai mảng số nguyên được lập chỉ mục 0 riêng biệt nums1 và nums2, trong đó nums1 là một tập con của nums2.\n\nĐối với mỗi 0 &lt;= i &lt; nums1.length,  Tìm chỉ số j sao cho nums1[i] == nums2[j] và xác định phần tử lớn hơn tiếp theo của nums2[j] trong nums2. Nếu không có phần tử lớn hơn tiếp theo, thì câu trả lời cho truy vấn này là -1.\n\nTrả về một mảng ans có độ dài nums1.length sao cho ans[i] là phần tử lớn hơn tiếp theo như được mô tả ở trên.", "answer": "Để giải quyết vấn đề, chúng ta có thể lặp qua nums2 từ phải sang trái và sử dụng một ngăn xếp để theo dõi phần tử lớn hơn tiếp theo cho mỗi phần tử trong nums2. Sau đó, đối với mỗi phần tử trong nums1, chúng ta có thể tìm chỉ mục của nó trong nums2 và trả về phần tử lớn hơn tiếp theo của phần tử tương ứng từ ngăn xếp. Nếu phần tử không có phần tử lớn hơn tiếp theo, chúng ta trả về -1.\n\nĐây là mã Python để thực hiện điều này:\n\n'''\ndef nextGreaterElement(nums1, nums2):\n stack = []\n next_greater = {}\n \n cho num trong nums2[::-1]:\n trong khi stack và num &gt;= stack[-1]: # phần tử pop từ stack nhỏ hơn num\n stack.pop()\n if stack:\n next_greater[num] = stack[-1]\n else:\n next_greater[num] = -1\n stack.append(num)\ n \n ans = []\n cho num trong nums1:\n ans.append(next_greater[num])\n \n return ans\n'''"}</w:t>
      </w:r>
    </w:p>
    <w:p w14:paraId="123AD448" w14:textId="77777777" w:rsidR="004C7E98" w:rsidRDefault="00DE23D8">
      <w:r>
        <w:t>{"question": "Sử dụng thuật toán K-nearest neighbors để phân loại các điểm dữ liệu. Viết một chương trình python để làm điều đó. - Điểm dữ liệu: [[1,2],[2,4],[2,3],[3,5],[3,1],[5,5],[5,3],[6,1],[6,2],[6,4]]", "trả lời": "Chắc chắn, đây là một triển khai thuật toán hàng xóm gần nhất K trong Python để phân loại các điểm dữ liệu đã cho thành hai loại (0 hoặc 1):\n\n'''\nimport math\n\ndef knn(data, query, k, distance_fn, choice_fn):\n neighbor_distances_and_indices = []\n \n # Tính khoảng cách giữa điểm truy vấn và tất cả các điểm dữ liệu \n cho chỉ mục,  điểm trong enumerate(data):\n distance = distance_fn(point, query)\n neighbor_distances_and_indices.append((distance, index))\n \n # Sắp xếp khoảng cách theo thứ tự tăng dần\n sorted_neighbor_distances_and_indices = sorted(neighbor_distances_and_indices)\n \n # Chọn k neighbors\n đầu tiên k_nearest_distances_and_indices = sorted_neighbor_distances_and_indices[:k]\n \n # Trích xuất nhãn của k hàng xóm gần nhất\n k_nearest_labels = [data[i][-1] cho khoảng cách, i trong k_nearest_distances_and_indices]\n \n # Sử dụng hàm lựa chọn để xác định nhãn cuối cùng \ n trả về choice_fn(k_nearest_labels)\n\ndef euclidean_distance(point1, point2):\n sum_squared_distance = 0\n cho i trong range(len(point1)):\n sum_squared_distance += math.pow(point1[i] - point2[i], 2)\n return math.sqrt(sum_squared_distance)\n\ndef majority_vote(labels):\n vote_counts = {}\n for label in labels:\n vote_ counts[label] = vote_counts.get(label, 0) + 1\n winner = max(vote_counts.items(), key=lambda x:x[1])[0]\n return winner\n\n\n# Ví dụ sử dụng:\ndata = [[1,2,1],[2,4,1],[2,3,1],[3,5,1],[3,1,0],[5,5,0],[5,3,0],[6,1,0],[6,2,0],[6,4,0]]\nquery = [4,4]\nk = 3\nprediction = knn(data, query, k, distance_fn=euclidean_distance, choice_fn=majority_vote)\nprint(prediction)\n'''\n\n\nTrong ví dụ này,  chúng ta đang sử dụng khoảng cách Euclid làm hàm khoảng cách và bỏ phiếu đa số làm hàm lựa chọn. Chương trình sẽ xuất ra 1, vì phần lớn các hàng xóm gần nhất cho điểm truy vấn [4,4] có nhãn 1."}</w:t>
      </w:r>
    </w:p>
    <w:p w14:paraId="75EE805B" w14:textId="77777777" w:rsidR="004C7E98" w:rsidRDefault="00DE23D8">
      <w:r>
        <w:lastRenderedPageBreak/>
        <w:t>{"câu hỏi": "Tạo tiêu đề xác nhận các xu hướng gần đây trong thương mại điện tử.", "câu trả lời": "\"Sự gia tăng mua sắm trực tuyến tiếp tục khi doanh số thương mại điện tử đạt mức cao kỷ lục\""}</w:t>
      </w:r>
    </w:p>
    <w:p w14:paraId="59BF17B9" w14:textId="77777777" w:rsidR="004C7E98" w:rsidRDefault="00DE23D8">
      <w:r>
        <w:t>{"question": "Xây dựng biểu thức Boolean để quyết định xem một số có chia hết cho 5.", "trả lời": "Một số chia hết cho 5 nếu số dư khi số được chia cho 5 bằng không. Chúng ta có thể sử dụng toán tử modulo (%) để xác định phần còn lại của phép chia. Vì vậy, biểu thức boolean để quyết định xem một số 'n' có chia hết cho 5 hay không là '(n % 5) == 0'."}</w:t>
      </w:r>
    </w:p>
    <w:p w14:paraId="12FDE702" w14:textId="77777777" w:rsidR="004C7E98" w:rsidRDefault="00DE23D8">
      <w:r>
        <w:t>{"question": "Tính tổng giá của 3 mặt hàng có giá là 2,50 USD, 4,25 USD và 6 USD", "answer": "Tổng giá của 3 mặt hàng sẽ là 2,50 USD + 4,25 USD + 6 USD = 12,75 USD."}</w:t>
      </w:r>
    </w:p>
    <w:p w14:paraId="3193E030" w14:textId="77777777" w:rsidR="004C7E98" w:rsidRDefault="00DE23D8">
      <w:r>
        <w:t>{"câu hỏi": "Mô tả cách năng lượng tái tạo có thể được sử dụng để cung cấp năng lượng cho ngôi nhà.", "câu trả lời": "Các nguồn năng lượng tái tạo như năng lượng mặt trời, gió, thủy điện, địa nhiệt và sinh khối có thể được sử dụng để tạo ra điện cho các ngôi nhà. Điều này có thể được thực hiện thông qua việc lắp đặt các hệ thống năng lượng tái tạo, ở quy mô nhỏ cho các ngôi nhà riêng lẻ hoặc trên quy mô lớn hơn cho cộng đồng hoặc các công ty tiện ích. Một trong những cách phổ biến nhất để sử dụng năng lượng tái tạo trong nhà là thông qua các tấm pin mặt trời. Những tấm này thu thập năng lượng từ mặt trời và chuyển đổi nó thành điện có thể được sử dụng để cung cấp năng lượng cho các thiết bị và ánh sáng. Chủ nhà có thể lắp đặt các tấm pin mặt trời trên mái nhà hoặc trong sân sau của họ, và bất kỳ năng lượng dư thừa nào được tạo ra đều có thể được đưa trở lại vào lưới điện. Tuabin gió cũng có thể được sử dụng để tạo ra điện cho gia đình, mặc dù điều này ít phổ biến hơn do không gian cần thiết cho chúng. Các tuabin gió nhỏ có thể được lắp đặt trên các khu dân cư ở những khu vực có đủ tốc độ gió và điện được tạo ra có thể được sử dụng để cung cấp năng lượng cho một ngôi nhà. Thủy điện cũng có thể được khai thác để tạo ra điện cho gia đình, mặc dù điều này thường được thực hiện trên quy mô lớn hơn. Nếu chủ nhà sống gần nguồn nước chảy, họ có thể lắp đặt một tuabin thủy điện nhỏ để tạo ra năng lượng. Năng lượng địa nhiệt có thể được sử dụng để sưởi ấm và làm mát nhà bằng cách khai thác nhiệt tự nhiên được lưu trữ trong trái đất. Điều này có thể được thực hiện bằng cách lắp đặt một máy bơm nhiệt địa nhiệt, lưu thông nước hoặc chất làm lạnh thông qua các đường ống chôn trong lòng đất. \ n \ n Năng lượng sinh khối có thể được sử dụng để sưởi ấm nhà bằng cách đốt các vật liệu hữu cơ như gỗ, chất thải nông nghiệp hoặc viên nén. Điều này có thể được thực hiện trong lò sưởi hoặc nồi hơi sinh khối chuyên dụng. Nhìn chung, sử dụng các nguồn năng lượng tái tạo để cung cấp năng lượng cho các ngôi nhà có thể giúp giảm sự phụ thuộc vào nhiên liệu hóa thạch, giảm lượng khí thải và tiết kiệm chi phí năng lượng.</w:t>
      </w:r>
    </w:p>
    <w:p w14:paraId="110C6E94" w14:textId="77777777" w:rsidR="004C7E98" w:rsidRDefault="00DE23D8">
      <w:r>
        <w:t>{"câu hỏi": "Kể tên một điều mà bạn có thể làm để giảm dấu chân môi trường của mình.", "câu trả lời": "Một cách để giảm dấu chân môi trường của bạn là giảm tiêu thụ nhựa sử dụng một lần. Điều này có thể được thực hiện bằng cách sử dụng túi, hộp đựng và chai nước có thể tái sử dụng, và chọn các sản phẩm có bao bì tối thiểu."}</w:t>
      </w:r>
    </w:p>
    <w:p w14:paraId="24FACEC7" w14:textId="77777777" w:rsidR="004C7E98" w:rsidRDefault="00DE23D8">
      <w:r>
        <w:t xml:space="preserve">{"câu hỏi": "Tự giới thiệu cho một cuộc phỏng vấn xin việc.", "Câu trả lời": "Xin chào, tên tôi là [Tên] và tôi rất vinh dự được có mặt ở đây hôm nay cho cuộc phỏng vấn xin việc này. Tôi có [X] năm kinh nghiệm trong [ngành / lĩnh vực công việc] và có nền tảng vững chắc về [kỹ </w:t>
      </w:r>
      <w:r>
        <w:lastRenderedPageBreak/>
        <w:t>năng / lĩnh vực chuyên môn cụ thể]. Tôi là một cá nhân tận tụy và chăm chỉ, với niềm đam mê [khía cạnh của công việc / ngành]. Trong các vai trò trước đây của tôi, tôi đã liên tục thể hiện khả năng của mình để [thành tích / thành tích cụ thể liên quan đến yêu cầu công việc]. Tôi rất vui mừng về cơ hội gia nhập nhóm của bạn và đóng góp các kỹ năng và kiến thức của tôi để giúp đạt được mục tiêu của bạn. Cảm ơn bạn đã cân nhắc cho tôi cho vị trí này."}</w:t>
      </w:r>
    </w:p>
    <w:p w14:paraId="44DB65CF" w14:textId="77777777" w:rsidR="004C7E98" w:rsidRDefault="00DE23D8">
      <w:r>
        <w:t>{"question": "Thiết kế cấu trúc dữ liệu cho danh sách việc cần làm.", "answer": "Danh sách việc cần làm là tập hợp các nhiệm vụ mà người dùng muốn hoàn thành trong một khung thời gian nhất định. Một cấu trúc dữ liệu phù hợp cho mục đích này sẽ là Hàng đợi ưu tiên. Hàng đợi ưu tiên là một tập hợp các phần tử, trong đó mỗi phần tử được gán một mức độ ưu tiên. Các phần tử có mức độ ưu tiên cao hơn được phục vụ trước các phần tử có mức độ ưu tiên thấp hơn.\n\nSau đây là một số trường bạn có thể muốn đưa vào cấu trúc dữ liệu danh sách việc cần làm:\n\n1. Mô tả nhiệm vụ: Mô tả ngắn gọn về nhiệm vụ sẽ được thực hiện.\n\n2. Ngày đến hạn: Ngày mà nhiệm vụ được cho là sẽ hoàn thành.\n\n3. Ưu tiên: Mức độ khẩn cấp của nhiệm vụ. Điều này có thể trên thang điểm từ 1-5, trong đó 5 là khẩn cấp nhất và 1 là ít nhất. \ n \ n4. Trạng thái: Cho biết nhiệm vụ đã được hoàn thành, đang tiến hành hay chưa được bắt đầu.\n\nDanh sách việc cần làm có thể được thực hiện bằng cách sử dụng một lớp, trong đó sẽ chứa các phương thức sau:\n \n- 'add_task': Phương thức này thêm một tác vụ mới vào hàng đợi, gán cho nó ngày đến hạn và mức độ ưu tiên.\n\n- 'remove_task':  Phương thức này loại bỏ một tác vụ đã hoàn thành khỏi hàng đợi.\n\n- 'view_list': Phương thức này hiển thị tất cả các tác vụ trong hàng đợi, được sắp xếp theo mức độ ưu tiên và ngày đến hạn.\n\n- 'update_priority': Phương pháp này cho phép người dùng cập nhật mức độ ưu tiên của một tác vụ hiện có trong hàng đợi.\n\nNhìn chung, hàng đợi ưu tiên là một cấu trúc dữ liệu đơn giản và hiệu quả để triển khai danh sách việc cần làm,  giúp người dùng ưu tiên các nhiệm vụ và luôn có tổ chức trong các hoạt động hàng ngày của họ."}</w:t>
      </w:r>
    </w:p>
    <w:p w14:paraId="2FDD94E9" w14:textId="77777777" w:rsidR="004C7E98" w:rsidRDefault="00DE23D8">
      <w:r>
        <w:t>{"câu hỏi": "Xây dựng một giả thuyết về tuyên bố sau: \"Đa dạng giới tính tại nơi làm việc có thể cải thiện năng suất.\"", "câu trả lời": "Một giả thuyết có thể xảy ra là có một nhóm bao gồm các bản dạng giới đa dạng có thể mang lại những quan điểm, kỹ năng và cách tiếp cận giải quyết vấn đề khác nhau, dẫn đến một môi trường làm việc hợp tác và hiệu quả hơn. Kết quả là, nhóm có thể tăng năng suất, động lực và sự hài lòng trong công việc."}</w:t>
      </w:r>
    </w:p>
    <w:p w14:paraId="62A678E6" w14:textId="77777777" w:rsidR="004C7E98" w:rsidRDefault="00DE23D8">
      <w:r>
        <w:t>{"câu hỏi": "Phân loại câu sau: \"Cây hấp thụ carbon dioxide.\"", "câu trả lời": "Câu \"Cây hấp thụ carbon dioxide\" là một câu khai báo."}</w:t>
      </w:r>
    </w:p>
    <w:p w14:paraId="2778E99F" w14:textId="77777777" w:rsidR="004C7E98" w:rsidRDefault="00DE23D8">
      <w:r>
        <w:t xml:space="preserve">{"câu hỏi": "Bạn có thể mong đợi những thách thức nào khi chỉnh sửa một bài viết dài?", "câu trả lời": "Khi chỉnh sửa một bài viết dài, bạn có thể phải đối mặt với một số thách thức, bao gồm:\n\n1. Duy trì tính nhất quán: Với một phần nội dung dài hơn, có thể khó đảm bảo rằng giọng điệu, phong cách và giọng nói vẫn nhất quán trong toàn bộ bài viết. Biên tập viên cần chú ý đến các chi tiết và đảm bảo rằng mọi thứ trôi chảy từ đầu đến cuối. \ n \ n2. Giữ người đọc tham gia: Nội dung dạng dài có thể dễ dàng trở nên tẻ nhạt hoặc áp đảo đối với người đọc. Điều quan trọng là giữ cho nội dung thú vị, nhiều thông tin và dễ đọc, chia nhỏ các phần văn bản dài với các tiêu đề phụ, hình ảnh và các yếu tố hình ảnh khác. \ n \ n3. Kiểm tra thực tế: Với một phần nội dung dài hơn, có nhiều cơ hội hơn cho các lỗi thực tế lọt </w:t>
      </w:r>
      <w:r>
        <w:lastRenderedPageBreak/>
        <w:t>qua. Điều quan trọng là biên tập viên phải kiểm tra kỹ lưỡng bài viết và đảm bảo rằng tất cả thông tin được trình bày là chính xác và cập nhật. \ n \ n4. Tổ chức: Một bài viết dài phải được tổ chức tốt, với cấu trúc rõ ràng và luồng thông tin hợp lý. Biên tập viên có thể cần sắp xếp lại các phần, thêm tiêu đề hoặc tạo dàn ý để giúp hướng dẫn người đọc thông qua nội dung. \ n \ n5. Quản lý thời gian: Chỉnh sửa một bài viết dài có thể là một quá trình tốn thời gian, đòi hỏi nhiều vòng sửa đổi và chú ý cẩn thận đến từng chi tiết. Điều quan trọng là biên tập viên phải quản lý thời gian của họ một cách hiệu quả, đặt ra các mục tiêu thực tế và chia nhiệm vụ thành các phần có thể quản lý được.\n\nNhìn chung, chỉnh sửa một bài viết dài có thể là một quá trình đầy thách thức nhưng bổ ích, đòi hỏi một biên tập viên lành nghề để đảm bảo rằng tác phẩm cuối cùng được viết tốt, chính xác và hấp dẫn cho người đọc."}</w:t>
      </w:r>
    </w:p>
    <w:p w14:paraId="64A738F9" w14:textId="77777777" w:rsidR="004C7E98" w:rsidRDefault="00DE23D8">
      <w:r>
        <w:t>{"câu hỏi": "Xác định một vấn đề môi trường hiện tại.", "trả lời": "Một vấn đề môi trường hiện nay là biến đổi khí hậu. Biến đổi khí hậu đề cập đến sự thay đổi lâu dài về nhiệt độ, lượng mưa và kiểu thời tiết gây ra bởi sự gia tăng khí nhà kính trong khí quyển. Nó được gây ra bởi các hoạt động của con người như đốt nhiên liệu hóa thạch, phá rừng và các quy trình công nghiệp, thải ra một lượng lớn carbon dioxide và các khí nhà kính khác vào khí quyển. Những khí này giữ nhiệt từ mặt trời, làm tăng nhiệt độ trên Trái đất, làm tan băng, làm tăng mực nước biển và gây ra các sự kiện thời tiết khắc nghiệt. Biến đổi khí hậu là mối đe dọa lớn đối với các hệ sinh thái, động vật hoang dã và dân số loài người trên toàn thế giới, và cần phải hành động ngay lập tức để giảm phát thải khí nhà kính và giảm thiểu tác động của nó."}</w:t>
      </w:r>
    </w:p>
    <w:p w14:paraId="7E419BD8" w14:textId="3D9E1630" w:rsidR="004C7E98" w:rsidRDefault="00DE23D8">
      <w:r>
        <w:t>{"question": "Viết truy vấn SQL trả về tên của tất cả khách hàng và sản phẩm họ đã mua.", "answer": "Đây là truy vấn SQL ví dụ có thể được sử dụng để trả về tên của tất cả khách hàng và sản phẩm họ đã mua:\n\n'''\nSELECT customers.name, products.name AS product\nFROM khách hàng \nINNER JOIN ON customers.id = orders.customer_id\nINNER JOIN order_items ON orders.id = order_items.order_id\nINNER JOIN products ON order_items.product_id = products.id\n''\n\nVí dụ này giả định rằng có các bảng được gọi là 'khách hàng', 'đơn đặt hàng', 'order_items' và 'sản phẩm', mỗi bảng có các cột như sau:\n\n- Bảng 'khách hàng' bao gồm một cột gọi là 'id' xác định duy nhất từng khách hàng và một cột được gọi là 'tên' chứa tên của khách hàng\n- Bảng 'đơn đặt hàng' bao gồm một cột gọi là 'id' xác định duy nhất từng đơn hàng,  và một cột có tên 'customer_id' chứa ID của khách hàng đã đặt hàng\n- Bảng 'order_items' bao gồm một cột gọi là 'order_id' tham chiếu đến ID của đơn đặt hàng và một cột có tên 'product_id' tham chiếu đến ID của sản phẩm đã mua\n- Bảng 'sản phẩm' bao gồm một cột gọi là 'id' xác định duy nhất từng sản phẩm,  và một cột có tên 'name' chứa tên của product\n\nTruy vấn ở trên trước tiên thực hiện 'INNER JOIN' giữa bảng 'khách hàng' và 'đơn hàng', khớp với các bản ghi trong đó 'customer_id' trong bảng 'đơn hàng' giống với 'id' trong bảng 'khách hàng'. Sau đó, nó thực hiện một 'INNER JOIN' khác giữa các bản ghi kết quả và bảng 'order_items', khớp với các bản ghi trong đó 'order_id' trong bảng 'order_items' giống với 'id' trong bảng 'đơn hàng'. Cuối cùng, truy vấn thực hiện thêm một 'THAM GIA BÊN TRONG' giữa các bản ghi kết quả và 'bảng sản phẩm', khớp các bản ghi trong đó 'product_id' trong bảng 'order_items' giống với 'id' trong bảng 'sản phẩm'.\n\nCác bản ghi kết quả sẽ bao gồm 'tên' của khách hàng từ bảng 'khách hàng' và 'tên' của sản phẩm từ bảng 'sản phẩm'. Từ khóa 'AS' được sử dụng để đổi tên cột "products.name" thành "sản phẩm" trong tập kết quả."}</w:t>
      </w:r>
    </w:p>
    <w:sectPr w:rsidR="004C7E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6575754">
    <w:abstractNumId w:val="8"/>
  </w:num>
  <w:num w:numId="2" w16cid:durableId="752891536">
    <w:abstractNumId w:val="6"/>
  </w:num>
  <w:num w:numId="3" w16cid:durableId="1182818084">
    <w:abstractNumId w:val="5"/>
  </w:num>
  <w:num w:numId="4" w16cid:durableId="503470883">
    <w:abstractNumId w:val="4"/>
  </w:num>
  <w:num w:numId="5" w16cid:durableId="1061951561">
    <w:abstractNumId w:val="7"/>
  </w:num>
  <w:num w:numId="6" w16cid:durableId="1837114245">
    <w:abstractNumId w:val="3"/>
  </w:num>
  <w:num w:numId="7" w16cid:durableId="1036390768">
    <w:abstractNumId w:val="2"/>
  </w:num>
  <w:num w:numId="8" w16cid:durableId="91123914">
    <w:abstractNumId w:val="1"/>
  </w:num>
  <w:num w:numId="9" w16cid:durableId="36255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C7E98"/>
    <w:rsid w:val="00AA1D8D"/>
    <w:rsid w:val="00B47730"/>
    <w:rsid w:val="00CB0664"/>
    <w:rsid w:val="00CB1EA5"/>
    <w:rsid w:val="00DE23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50356"/>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CB1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45866</Words>
  <Characters>261438</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2023-07-21T09:48:00Z</dcterms:modified>
  <cp:category/>
</cp:coreProperties>
</file>