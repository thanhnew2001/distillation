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04A4" w14:textId="417562D8" w:rsidR="00CD6FD4" w:rsidRDefault="00644AE2">
      <w:r>
        <w:t>{"question": "</w:t>
      </w:r>
      <w:proofErr w:type="spellStart"/>
      <w:r>
        <w:t>Giả</w:t>
      </w:r>
      <w:proofErr w:type="spellEnd"/>
      <w:r>
        <w:t xml:space="preserve"> </w:t>
      </w:r>
      <w:proofErr w:type="spellStart"/>
      <w:r>
        <w:t>sử</w:t>
      </w:r>
      <w:proofErr w:type="spellEnd"/>
      <w:r>
        <w:t xml:space="preserve"> </w:t>
      </w:r>
      <w:proofErr w:type="spellStart"/>
      <w:r>
        <w:t>bạn</w:t>
      </w:r>
      <w:proofErr w:type="spellEnd"/>
      <w:r>
        <w:t xml:space="preserve"> muốn xây dựng một hệ thống tạo ngôn ngữ tự nhiên hiệu quả có thể tạo ra một bản tóm tắt cho một bài viết. Liệt kê bất kỳ kỹ thuật và công cụ khả thi nào bạn có thể sử dụng.", "trả lời": "Một hệ thống tạo ngôn ngữ tự nhiên hiệu quả có thể tạo ra một bản tóm tắt cho một bài viết có thể sẽ sử dụng kết hợp các kỹ thuật và công cụ. Các tùy chọn có thể bao gồm: \ n \ n1. **Công nghệ học sâu **: Việc sử dụng các kỹ thuật học sâu như Mạng nơ-ron tái phát (RNN) hoặc các mô hình tiên tiến hơn như Transformers đã cho thấy hứa hẹn trong các tác vụ tạo văn bản. \ n \ n2. **Thư viện xử lý ngôn ngữ tự nhiên **: Các thư viện NLP như NLTK, Gensim, SpaCy và các thư viện khác có thể được sử dụng để xử lý trước văn bản và trích xuất các tính năng cần thiết như từ khóa, thực thể được đặt tên và thông tin ngữ nghĩa khác. \ n \ n3. **Thuật toán tóm tắt văn bản **: Có một số thuật toán tóm tắt văn bản, chẳng hạn như tóm tắt trích xuất và tóm tắt trừu tượng, có thể được thực hiện để tạo bản tóm tắt của bài viết đã cho. Tóm tắt trích xuất liên quan đến việc chọn các câu thông tin nhất từ văn bản, trong khi tóm tắt trừu tượng liên quan đến việc tạo ra các câu mới truyền đạt thông tin quan trọng nhất. \ n \ n4. **Các mô hình ngôn ngữ được đào tạo trước **: Sử dụng các mô hình ngôn ngữ được đào tạo trước như BERT, GPT-2 hoặc GPT-3 của OpenAI hoặc T5 có thể được sử dụng để tinh chỉnh hệ thống cho nhiệm vụ tóm tắt để đạt được kết quả tốt. \ n \ n5. **Số liệu đánh giá**: Các số liệu đánh giá tự động như ROUGE, BLEU hoặc METEOR có thể được sử dụng để đo lường chất lượng của bản tóm tắt được tạo và hướng dẫn quá trình đào tạo.\n\nNhìn chung, sự kết hợp của các kỹ thuật và công cụ này sẽ tạo thành một hệ thống tạo ngôn ngữ tự nhiên mạnh mẽ có khả năng tạo ra các bản tóm tắt ngắn gọn và nhiều thông tin về các bài báo nhất định."}</w:t>
      </w:r>
    </w:p>
    <w:p w14:paraId="7C39B668" w14:textId="77777777" w:rsidR="00CD6FD4" w:rsidRDefault="00644AE2">
      <w:r>
        <w:t>{"question": "Cho câu sau, xóa tất cả các từ không cần thiết. - Tôi đã đi đến những nơi xa xôi để tìm kiếm kiến thức.", "trả lời": "Đi những nơi xa xôi tìm kiếm kiến thức."}</w:t>
      </w:r>
    </w:p>
    <w:p w14:paraId="4D17A1C7" w14:textId="77777777" w:rsidR="00CD6FD4" w:rsidRDefault="00644AE2">
      <w:r>
        <w:t xml:space="preserve">{"câu hỏi": "Tạo danh sách các ý tưởng có thể được sử dụng để tạo chương trình truyền hình dành cho trẻ em.", "câu trả lời": "1. Một loạt phim hoạt hình phiêu lưu với một nhóm bạn động vật khám phá thế giới của họ và dạy người xem về tình bạn, lòng tốt và giải quyết vấn đề. \ n2. Một chương trình giáo dục vui nhộn với những con rối, hình minh họa hoạt hình và những bài hát hấp dẫn dạy trẻ nhỏ về số, chữ cái và các khái niệm toán học cơ bản. \ n3. Một chương trình tự nhiên và khoa học đưa trẻ em vào những cuộc hành trình thú vị để tìm hiểu về động vật, thực vật và những bí ẩn của thế giới tự nhiên. \n4. Một chương trình sáng tạo truyền cảm hứng cho trẻ em sử dụng trí tưởng tượng của mình, với nhiều dự án nghệ thuật, kể chuyện, nhập vai và các hoạt động tưởng tượng khác. \n5. Một chương trình tràn đầy năng lượng, khiêu vũ và chuyển động với một nhóm các nhân vật sống động, đầy màu sắc dạy trẻ em về thói quen tập thể dục lành mạnh và các kỹ năng vận động cơ bản. \ n6. Một loạt âm nhạc cho trẻ nhỏ, giới thiệu cho chúng nhiều thể loại âm nhạc, nhạc cụ và khuyến khích chúng hát, nhảy và chơi cùng. \ n7. Một chương trình có một nhóm trẻ em du hành xuyên thời gian để tìm hiểu về các sự kiện lịch sử, nhân vật và nền văn hóa đa dạng từ khắp nơi trên thế giới. \ n8. Một loạt phim hoạt hình có dàn diễn viên trẻ em siêu anh hùng sử dụng sức mạnh, tinh thần đồng đội và kỹ năng giải quyết vấn đề của họ để cứu một ngày khỏi nhiều nhân vật phản diện. \ n9. Một chương trình nấu ăn và dựa trên dinh dưỡng dạy trẻ em cách chuẩn bị và thưởng thức các bữa ăn và đồ ăn nhẹ lành mạnh, với các công thức nấu ăn thú vị và mẹo nấu ăn. \ n10. Một chương trình hòa đồng hướng tới việc dạy trẻ em </w:t>
      </w:r>
      <w:r>
        <w:lastRenderedPageBreak/>
        <w:t>các kỹ năng xã hội, tôn trọng và đồng cảm, thông qua những câu chuyện hấp dẫn, trò chơi tương tác và các nhân vật liên quan."}</w:t>
      </w:r>
    </w:p>
    <w:p w14:paraId="1EA61BA6" w14:textId="77777777" w:rsidR="00CD6FD4" w:rsidRDefault="00644AE2">
      <w:r>
        <w:t>{"question": "Cho câu sau, hãy diễn đạt lại nó bằng Passive Voice. - Bạn có thể định dạng lại tài liệu không?", "trả lời": "Tài liệu có thể được định dạng lại không?"}</w:t>
      </w:r>
    </w:p>
    <w:p w14:paraId="657F664D" w14:textId="77777777" w:rsidR="00CD6FD4" w:rsidRDefault="00644AE2">
      <w:r>
        <w:t>{"câu hỏi": "Liệt kê tất cả các cách khác nhau mà một người có thể thể hiện sự sáng tạo.", "câu trả lời": "Có nhiều cách một người có thể thể hiện sự sáng tạo, bao gồm: \ n \ n1. Nghệ thuật: Hội họa, vẽ, điêu khắc, nhiếp ảnh hoặc bất kỳ hình thức nghệ thuật thị giác nào khác.\n\n2. Viết: Viết truyện, thơ, kịch, kịch bản và các hình thức văn học khác.\n\n3. Âm nhạc: Sáng tác nhạc, viết lời, chơi nhạc cụ hoặc hát.\n\n4. Múa: Biên đạo múa và biểu diễn các điệu nhảy.\n\n5. Phim và video: Làm phim, phim tài liệu hoặc video.\n\n6. Sân khấu: Diễn xuất, đạo diễn, thiết kế bối cảnh và trang phục, hoặc tham gia vào các khía cạnh khác của sản xuất sân khấu. \ n \ n7. Thời trang: Thiết kế quần áo, phụ kiện và hàng dệt may.\n\n8. Kiến trúc: Thiết kế các tòa nhà, cảnh quan và không gian đô thị.\n\n9. Nấu ăn: Tạo công thức nấu ăn, món ăn và bài thuyết trình mới. \ n \ n10. Đồ họa và thiết kế: Tạo nghệ thuật kỹ thuật số, đồ họa hoặc thiết kế web và giao diện người dùng.\n\n11. Thủ công: Làm đồ thủ công như đồ gốm, đồ trang sức, mền hoặc chế biến gỗ.\n\n12. Phát minh: Phát triển sản phẩm mới hoặc giải quyết vấn đề theo những cách sáng tạo.\n\n13. Biểu diễn: Hài kịch độc thoại, ảo thuật và các loại biểu diễn trực tiếp khác.\n\n14. Tinh thần kinh doanh: Bắt đầu kinh doanh, phát triển sản phẩm hoặc tạo các chiến dịch tiếp thị. \ n \ n15. Giáo dục: Tạo ra các kế hoạch bài học mới và hấp dẫn, phương pháp giảng dạy hoặc trải nghiệm học tập tương tác. Đây chỉ là một vài ví dụ cụ thể - sự sáng tạo cũng có thể bao gồm các cách tiếp cận độc đáo đối với cuộc sống hàng ngày và giải quyết vấn đề."}</w:t>
      </w:r>
    </w:p>
    <w:p w14:paraId="63847E3F" w14:textId="77777777" w:rsidR="00CD6FD4" w:rsidRDefault="00644AE2">
      <w:r>
        <w:t>{"câu hỏi": "Mô tả cuộc đối thoại giữa chủ cửa hàng và khách hàng.", "câu trả lời": "Chủ cửa hàng: Chào buổi sáng, hôm nay tôi có thể giúp gì cho bạn?\n\nCustomer: Chào buổi sáng, tôi đang tìm áo khoác cho mùa đông.\n\nShopkeeper: Chúng tôi có rất nhiều lựa chọn áo khoác mùa đông. Bạn có một phong cách cụ thể trong tâm trí không?\n\nCustomer: Tôi đã nghĩ điều gì đó với mũ trùm đầu và điều đó sẽ giữ ấm cho tôi. \ n \ nShopkeeper: Chúng tôi có một số áo khoác trùm đầu đáng yêu trong kho. Chúng tôi có áo khoác dày, đệm được cách nhiệt để giữ ấm cho bạn. Bạn có muốn thử một cái không?\n\nCustomer: Vâng, xin vui lòng. Bạn có thể cho tôi xem một số kích thước của tôi không?\n\nShopkeeper: Tất nhiên. Bạn mặc size nào?\n\nCustomer: Tôi là medium.\n\nShopkeeper: Bạn đi đây. Những chiếc áo khoác này đều có kích thước trung bình. Hãy xem và xem có cái nào bạn thích không.\n\nCustomer: Cái này trông đẹp, tôi có thể thử không?\n\nShopkeeper: Tất nhiên, hãy để tôi mua cho bạn một phòng thử đồ.\n\nCustomer: Cảm ơn bạn. (Sau khi thử áo khoác) Tôi thực sự thích cái này, tôi sẽ lấy nó.\n\nShopkeeper: Tuyệt vời! Hãy để tôi gọi đó cho bạn. Đó sẽ là $ 80.\n\nCustomer: Here you go.\n\nShopkeeper: Cảm ơn bạn. Đây là biên lai của bạn. Chúc một ngày tuyệt vời và giữ ấm!\n\nKhách hàng: Cảm ơn bạn, bạn cũng vậy!"}</w:t>
      </w:r>
    </w:p>
    <w:p w14:paraId="6CEC34C4" w14:textId="77777777" w:rsidR="00CD6FD4" w:rsidRDefault="00644AE2">
      <w:r>
        <w:t xml:space="preserve">{"câu hỏi": "Tạo bình luận trận đấu vật chuyên nghiệp.", "câu trả lời": "Chào mừng bạn đến với trận đấu vật chuyên nghiệp tối nay! Bầu không khí trong đấu trường sôi động và sự phấn khích có thể cảm nhận được. \n\nTrên võ đài, chúng ta có hai trong số những đô vật giỏi </w:t>
      </w:r>
      <w:r>
        <w:lastRenderedPageBreak/>
        <w:t>nhất trong ngành - Thunderbolt và The Crusher. Cả hai đô vật đều ở trong tình trạng thể chất tốt nhất và nổi tiếng về sức mạnh và kỹ năng của họ. \ n \ n Và họ \ u2019re off! Thunderbolt bắt đầu trận đấu với một cú hạ gục nhanh như chớp, nhưng The Crusher nhanh chóng hồi phục và trở lại với một dây phơi quần áo mạnh mẽ. Thunderbolt đi xuống, nhưng cố gắng đứng dậy đúng lúc để tránh một cú rơi khuỷu tay bay từ The Crusher. \ n \ n Hai đô vật này thực sự đang trình diễn! Thunderbolt đáp trả bằng một loạt các cú đá được đặt tốt và một cú dropkick tuyệt đẹp, khiến The Crusher quay cuồng. Nhưng không bao giờ bị tính toán, The Crusher trở lại với một sự báo thù, mang đến một cơ thể nghiền nát xương. \ n \ n Thủy triều của trận đấu dường như thay đổi qua lại với mỗi động tác. Thunderbolt bật ra khỏi dây thừng và đánh The Crusher bằng một chiếc crossbody bay, nhưng The Crusher bắt được anh ta giữa không trung và biến nó thành một cú spinebuster tàn khốc!\n\nKhi chúng ta gần kết thúc trận đấu, cả hai đô vật đều có dấu hiệu mệt mỏi nhưng cường độ của trận đấu không hề giảm bớt. Trong một màn trình diễn sức mạnh đáng kinh ngạc, Thunderbolt nhấc The Crusher lên vai và tung ra một quả bom điện sấm sét! Có vẻ như nó có thể là kết thúc, nhưng The Crusher đã xoay sở để đá ra ngay trước khi ba đếm. \ n \ nIt \ u2019s bất kỳ ai \ u2019s phù hợp vào thời điểm này. Hai đô vật đã trở lại trên đôi chân của họ, trao đổi những cú đánh ở giữa võ đài. Cuối cùng, Thunderbolt nắm bắt cơ hội và cung cấp một cọc tuyệt đẹp, tiếp theo là một chốt nhanh. Trọng tài đếm đến ba và nó kết thúc, thật là một trận đấu đáng kinh ngạc! Thunderbolt chiến thắng, nhưng cả hai đô vật đều có thể ngẩng cao đầu sau màn trình diễn thể thao và kỹ năng thực sự ấn tượng.\n\nCảm ơn bạn đã tham gia cùng chúng tôi trong trận đấu vật chuyên nghiệp tối nay, và chúng tôi sẽ gặp lại bạn lần sau cho một sự kiện hành động khác!"}</w:t>
      </w:r>
    </w:p>
    <w:p w14:paraId="3CB12309" w14:textId="77777777" w:rsidR="00CD6FD4" w:rsidRDefault="00644AE2">
      <w:r>
        <w:t>{"câu hỏi": "Chỉ sử dụng đầu vào, trả lời câu hỏi \"Máy ép nhiệt giá bao nhiêu?\" - Khi hầu hết mọi người đang xem xét máy ép nhiệt, họ đang xem xét bảo hành các bộ phận làm nóng, yêu cầu về năng lượng, tự động mở so với thủ công, vỏ sò hoặc xoay đi. Trục lăn dưới cùng thường bị bỏ qua vì nó có kích thước tiêu chuẩn. Quá trình suy nghĩ thường là "Có trục lăn dưới cùng không? Có? Ok, tiếp tục\"", "trả lời": "Dựa trên đầu vào được cung cấp, nó không đưa ra phạm vi giá cụ thể cho máy ép nhiệt."}</w:t>
      </w:r>
    </w:p>
    <w:p w14:paraId="7299F665" w14:textId="77777777" w:rsidR="00CD6FD4" w:rsidRDefault="00644AE2">
      <w:r>
        <w:t>{"câu hỏi": "Tạo phần giới thiệu võ đài quyền anh cho một đô vật chuyên nghiệp.", "câu trả lời": "\"Thưa quý vị, các chàng trai và cô gái, ở góc này của võ đài, nặng hai trăm chín mươi lăm pound và đứng ở độ cao sáu feet sáu inch, anh ta là nhà vô địch trị vì và là nỗi kinh hoàng của thế giới đấu vật. Anh ta có cơ bắp của Hulk, sự nhanh nhẹn của một con báo và trái tim của một con sư tử. Thưa quý vị, tôi xin giới thiệu với quý vị, người duy nhất và duy nhất, bất khuất, bất khả chiến bại, huyền thoại sống, đô vật chuyên nghiệp của thế kỷ - The Mighty Titan! Hãy để đám đông phát cuồng!\""}</w:t>
      </w:r>
    </w:p>
    <w:p w14:paraId="178E70A3" w14:textId="77777777" w:rsidR="00CD6FD4" w:rsidRDefault="00644AE2">
      <w:r>
        <w:t xml:space="preserve">{"question": "Có hai giá trị của a mà phương trình 4x^2 + ax + 8x + 9 = 0 chỉ có một nghiệm cho x. Tổng của các giá trị này của a là bao nhiêu?", "câu trả lời": "Chúng ta bắt đầu với phương trình bậc hai đã cho: \n\n 4x^2 + ax + 8x + 9 = 0\n\nChúng ta có thể đơn giản hóa điều này thành: \n\n 4x^2 + (a + 8)x + 9 = 0\n\nĐể chỉ có một nghiệm cho x, phân biệt của bậc hai phải bằng không:\n\n (a + 8)^2 - 4 * 4 * 9 = 0\n\nMở rộng phương trình này mang lại:  \n\n a^2 + 16a - 80 = 0\n\nTheo công thức của Vieta, tổng các gốc bằng ngược lại với </w:t>
      </w:r>
      <w:r>
        <w:lastRenderedPageBreak/>
        <w:t>hệ số của thuật ngữ tuyến tính, trong trường hợp này là -16. Do đó, tổng các giá trị của a mà bậc hai chỉ có một nghiệm là -16."}</w:t>
      </w:r>
    </w:p>
    <w:p w14:paraId="4E83DF14" w14:textId="77777777" w:rsidR="00CD6FD4" w:rsidRDefault="00644AE2">
      <w:r>
        <w:t>{"câu hỏi": "Mô tả văn hóa của nền văn minh Aztec", "câu trả lời": "Nền văn minh Aztec, phát triển mạnh mẽ ở miền trung Mexico từ thế kỷ 14 đến thế kỷ 16, là một nền văn hóa phức tạp và tinh vi. Người Aztec được biết đến với những thành tựu kiến trúc và nghệ thuật ấn tượng, những ngôi đền ấn tượng và kiến thức tiên tiến về thiên văn học và nông nghiệp. Xã hội Aztec có cấu trúc cao, với một hệ thống giai cấp cứng nhắc bao gồm quý tộc, thường dân, nông nô và nô lệ. Hoàng đế, người được coi là hậu duệ của các vị thần, nắm giữ quyền lực tuyệt đối đối với đế chế. Tôn giáo đóng một vai trò rất quan trọng trong cuộc sống của người Aztec vì họ tin vào nhiều vị thần, thực hành hiến tế con người để tôn vinh và xoa dịu họ, và tổ chức nhiều nghi lễ và lễ hội tôn giáo, nhiều trong số đó liên quan đến trang phục, âm nhạc, khiêu vũ và tiệc tùng phức tạp. Cuộc sống gia đình cũng rất quan trọng trong văn hóa Aztec, với hôn nhân được coi là một cam kết thiêng liêng,  và trẻ em được nuôi dưỡng để đóng góp cho xã hội. Giáo dục được đánh giá cao, và tất cả trẻ em, bất kể tầng lớp xã hội của chúng, đều được yêu cầu đi học. Người Aztec cũng là những nông dân lành nghề, phát triển hệ thống tưới tiêu tiên tiến và trồng nhiều loại cây trồng, bao gồm ngô, đậu và bí. Họ cũng là những thương nhân lành nghề, với một hệ thống thị trường phức tạp và một loại tiền tệ được sử dụng rộng rãi. Nhìn chung, nền văn minh Aztec là một nền văn hóa sôi động và đa diện, để lại tác động lâu dài đến thế giới.</w:t>
      </w:r>
    </w:p>
    <w:p w14:paraId="3411CF25" w14:textId="77777777" w:rsidR="00CD6FD4" w:rsidRDefault="00644AE2">
      <w:r>
        <w:t>{"câu hỏi": "Tạo ra một bài thơ thiếu nhi về động vật", "câu trả lời": "Trong một vùng đất của cây cối và hoa,\nNơi mặt trời chiếu sáng hàng giờ,\nSống nhiều động vật lớn nhỏ,\nVới lông và lông, ngắn và cao.\n\nCó sư tử, hổ và gấu,\nThỏ, sóc và thỏ rừng,\nKhỉ đu đưa trên cây,\nVoi vẫy tai trong gió.\n\nChim hót líu lo một bài hát hay,\ nHươu cao cổ có cổ rất dài,\nNgựa vằn với sọc rất rõ ràng,\nVà kanguru nhảy mà không sợ hãi.\n\nỞ vùng đất này, tất cả chúng đều sống tự do,\nMỗi người hạnh phúc nhất có thể,\nChơi đùa, cười đùa và vui chơi,\nỞ vùng đất của mặt trời vô tận này. Vì vậy, lần tới khi bạn ra ngoài tự nhiên, \ n Hãy dành một chút thời gian để nhìn bằng mắt của một đứa trẻ, \ nTất cả các loài động vật lớn nhỏ,\nVới lông và lông, thấp và cao."}</w:t>
      </w:r>
    </w:p>
    <w:p w14:paraId="2A447FDB" w14:textId="77777777" w:rsidR="00CD6FD4" w:rsidRDefault="00644AE2">
      <w:r>
        <w:t>{"question": "Mô tả một bài hát mang tính biểu tượng trong vòng chưa đầy 50 từ. - Bohemian Rhapsody by Queen", "Trả lời": "Bohemian Rhapsody, by Queen, là một tổ khúc sáu phút mang tính biểu tượng với các đoạn opera, lời bài hát đáng nhớ và phong cách âm nhạc linh hoạt, phát hành năm 1975. Kiệt tác rock cổ điển này được ca ngợi vì sự sáng tạo, phức tạp và biểu cảm của nó, và đã được hoan nghênh trên toàn thế giới, trở thành một trong những đĩa đơn bán chạy nhất mọi thời đại."}</w:t>
      </w:r>
    </w:p>
    <w:p w14:paraId="20E9BDFE" w14:textId="77777777" w:rsidR="00CD6FD4" w:rsidRDefault="00644AE2">
      <w:r>
        <w:t xml:space="preserve">{"câu hỏi": "So sánh hành vi của hai giống chó khác nhau. - Golden Retriever và Labrador", "câu trả lời": "Golden Retrievers và Labradors là hai trong số những giống chó phổ biến nhất, và trong khi chúng có một số điểm tương đồng trong hành vi, cũng có những khác biệt đáng chú ý. Cả hai giống chó đều được biết đến với tính cách thân thiện, hướng ngoại và là vật nuôi tuyệt vời trong gia đình. Chúng trung thành, tình cảm và thích dành thời gian cho chủ nhân của chúng. Tuy nhiên, có sự khác biệt tinh tế giữa hai giống chó này.\n\nGolden Retrievers, ví dụ, thường thoải mái và kiên nhẫn hơn Labradors. Họ bình tĩnh hơn trong nhà, </w:t>
      </w:r>
      <w:r>
        <w:lastRenderedPageBreak/>
        <w:t>và thường dễ huấn luyện hơn. Họ thích âu yếm với gia đình, và rất phù hợp cho các hoạt động như công việc trị liệu. Chúng cũng được biết đến là rất hiền lành với trẻ em.\n\nLabradors, mặt khác, tràn đầy năng lượng và náo nhiệt hơn Golden Retrievers. Họ có một nguồn năng lượng dồi dào và cần tập thể dục nhiều để giữ cho họ hạnh phúc và khỏe mạnh. Chúng cũng được biết là rất háo hức làm hài lòng chủ nhân của chúng, điều này có thể giúp chúng dễ dàng huấn luyện. Labradors rất phù hợp cho các hoạt động như săn bắn, và chúng thường được sử dụng làm chó làm việc trong các vai trò như tìm kiếm và cứu hộ hoặc công việc phát hiện. Nói chung, cả Golden Retriever và Labradors đều thân thiện, trung thành và là vật nuôi tuyệt vời trong gia đình. Tuy nhiên, Golden Retriever có xu hướng thoải mái và nhẹ nhàng hơn, trong khi Labrador hoạt bát và vui tươi hơn."}</w:t>
      </w:r>
    </w:p>
    <w:p w14:paraId="422A6D0D" w14:textId="77777777" w:rsidR="00CD6FD4" w:rsidRDefault="00644AE2">
      <w:r>
        <w:t>{"câu hỏi": "Xác định một tính năng chính của quá trình phát triển web.", "câu trả lời": "Một tính năng chính của quá trình phát triển web là sử dụng thiết kế đáp ứng. Cách tiếp cận này nhằm mục đích làm cho các trang web có khả năng sử dụng và chức năng cao trên mọi thiết bị, cho dù đó là máy tính để bàn, máy tính xách tay, máy tính bảng hay điện thoại thông minh. Với việc sử dụng ngày càng nhiều các thiết bị di động, có một thiết kế đáp ứng đã trở thành một yêu cầu thiết yếu cho các trang web hiện đại. Thiết kế đáp ứng liên quan đến việc sử dụng lưới chất lỏng, truy vấn phương tiện và hình ảnh linh hoạt để tạo các trang web tự động thích ứng với kích thước và hình dạng của thiết bị của người dùng, cải thiện trải nghiệm người dùng và đảm bảo rằng trang web có thể truy cập được với nhiều đối tượng."}</w:t>
      </w:r>
    </w:p>
    <w:p w14:paraId="70A652E7" w14:textId="77777777" w:rsidR="00CD6FD4" w:rsidRDefault="00644AE2">
      <w:r>
        <w:t>{"câu hỏi": "Hãy nghĩ ra một cách sáng tạo để tổ chức một bộ sưu tập đồ chơi.", "câu trả lời": "Một cách độc đáo và hấp dẫn để tổ chức một bộ sưu tập đồ chơi là sắp xếp chúng thành các khu vui chơi khác nhau". Mỗi khu vui chơi sẽ là một khu vực được chỉ định của căn phòng hoặc không gian dành riêng cho một loại đồ chơi hoặc hoạt động cụ thể. Ví dụ, có thể có một "khu vực xe hơi" nơi tất cả các xe ô tô và xe tải đồ chơi được hiển thị, cùng với một playmat có đường và đường ray cho những chiếc xe lái xe. Một khu vực khác có thể là "khu vực búp bê", nơi lưu giữ tất cả các búp bê và phụ kiện, cùng với một ngôi nhà búp bê hoặc tủ quần áo cho quần áo của búp bê. Ngoài ra, có thể có một "khu vực xây dựng" cho tất cả các khối xây dựng và bộ Lego, và một "khu vực nghệ thuật và thủ công" để vẽ, vẽ và các hoạt động thủ công khác. Một "khu vực trò chơi" có thể được thiết lập cho các trò chơi trên bàn cờ, trò chơi bài và câu đố. Mỗi khu vực có thể được đánh dấu bằng một dấu hiệu hoặc biểu ngữ đầy màu sắc và có thể được sắp xếp theo cách hấp dẫn trực quan. Cách tiếp cận này có thể giúp trẻ dễ dàng nhìn thấy tất cả đồ chơi của chúng trong nháy mắt và chọn những gì chúng muốn chơi, đồng thời giúp giữ cho không gian gọn gàng và ngăn nắp. Ngoài ra, việc sử dụng "khu vui chơi" khuyến khích trẻ em tham gia vào các trò chơi giàu trí tưởng tượng và sáng tạo, vì chúng có thể tạo ra toàn bộ thế giới trong mỗi khu vực.</w:t>
      </w:r>
    </w:p>
    <w:p w14:paraId="37C75730" w14:textId="77777777" w:rsidR="00CD6FD4" w:rsidRDefault="00644AE2">
      <w:r>
        <w:t xml:space="preserve">{"câu hỏi": "Tìm một sự thật về loạt phim Chiến tranh giữa các vì sao.", "Câu trả lời": "Thương hiệu Chiến tranh giữa các vì sao kéo dài hơn bốn thập kỷ, với bộ phim đầu tiên, 'Chiến tranh giữa các vì sao' (sau này được đổi tên thành Tập IV: Hy vọng mới), phát hành năm 1977. Nhượng quyền thương mại hiện bao gồm chín bộ phim saga chính, hai bộ phim tuyển tập độc lập, nhiều loạt phim truyền hình hoạt hình và người đóng, sách, truyện tranh </w:t>
      </w:r>
      <w:r>
        <w:lastRenderedPageBreak/>
        <w:t>và nhiều trò chơi điện tử. Đây là một trong những thương hiệu truyền thông có doanh thu cao nhất mọi thời đại."}</w:t>
      </w:r>
    </w:p>
    <w:p w14:paraId="75689C3C" w14:textId="77777777" w:rsidR="00CD6FD4" w:rsidRDefault="00644AE2">
      <w:r>
        <w:t>{"câu hỏi": "Biến đổi câu sau bằng từ đồng nghĩa: Xe tăng tốc nhanh.", "trả lời": "Xe tăng tốc nhanh."}</w:t>
      </w:r>
    </w:p>
    <w:p w14:paraId="493E94CB" w14:textId="77777777" w:rsidR="00CD6FD4" w:rsidRDefault="00644AE2">
      <w:r>
        <w:t>{"câu hỏi": "Mô tả một sự kiện lịch sử từ Canada.", "câu trả lời": "Một sự kiện lịch sử quan trọng từ Canada là việc thông qua cờ Canada. Vào ngày 15 tháng 2 năm 1965, Canada chính thức thông qua lá cờ đỏ và trắng có lá phong, được thiết kế bởi George Stanley và John Matheson. Sự kiện này là kết quả của một quá trình dài bắt đầu vào năm 1925 khi một ủy ban được chỉ định để thiết kế một lá cờ quốc gia nhưng không đi đến kết quả. Sau nhiều nỗ lực, Thủ tướng Lester B. Pearson đã chỉ định một ủy ban vào năm 1964 để giải quyết vấn đề. Sau khi nghiên cứu các đề xuất, ủy ban đã chọn thiết kế. Sau một cuộc tranh luận gây tranh cãi tại Hạ viện, lá cờ đã được thông qua với số phiếu 163-78. Nữ hoàng Elizabeth II sau đó tuyên bố lá cờ mới vào ngày 28/1/1965 và được khánh thành vào ngày 15/2 trong một buổi lễ công khai trên Đồi Quốc hội. Việc thông qua lá cờ này là một sự kiện quan trọng, đại diện cho một kỷ nguyên mới của bản sắc và độc lập Canada. Kể từ đó, ngày 15 tháng 2 được tổ chức hàng năm là Ngày Quốc kỳ Canada."}</w:t>
      </w:r>
    </w:p>
    <w:p w14:paraId="00DF1846" w14:textId="77777777" w:rsidR="00CD6FD4" w:rsidRDefault="00644AE2">
      <w:r>
        <w:t>{"câu hỏi": "Tạo một cuộc đối thoại minh họa sự bất đồng giữa hai nhân vật.", "câu trả lời": "**John**: Này, Steven, tôi nghĩ chúng ta nên thuê một người quản lý mới để giúp đỡ khối lượng công việc ngày càng tăng của chúng ta.\n\n**Steven**: Tôi không đồng ý, John. Tôi nghĩ rằng nhóm hiện tại của chúng tôi có khả năng xử lý nó nếu chúng tôi làm việc thông minh hơn. \ n \ n ** John **: Nhưng chúng tôi đã làm việc nhiều giờ và khối lượng công việc tiếp tục chồng chất. Nếu chúng tôi thuê một người quản lý mới, anh ấy hoặc cô ấy có thể giảm bớt gánh nặng trên vai chúng tôi. Thuê một người quản lý mới có nghĩa là nhiều chi phí hơn cho công ty và chúng tôi cần suy nghĩ về việc cắt giảm chi phí, không thêm chi phí. Chúng ta có thể ủy thác nhiệm vụ và làm việc hiệu quả hơn với những gì chúng ta có.\n\n**John**: Nhưng chúng ta cần một giải pháp lâu dài hơn. Giao nhiệm vụ sẽ không giải quyết được vấn đề gốc rễ. Chúng tôi cần ai đó chịu trách nhiệm và quản lý mọi thứ để khối lượng công việc được phân bổ đều. \ n \ n ** Steven **: Tôi nghĩ chúng ta có thể tìm ra những cách khác để quản lý khối lượng công việc mà không cần phải thuê một người quản lý mới. Còn việc tạo ra một hệ thống ưu tiên tốt hơn hoặc tự động hóa một số nhiệm vụ thì sao?\n\n**John**: Đó là những ý tưởng hay, nhưng tôi vẫn tin rằng có một người quản lý mới sẽ là giải pháp tốt nhất.\n\n**Steven**: Tôi hiểu quan điểm của bạn, nhưng tôi vẫn không đồng ý. Hãy suy nghĩ nhiều hơn về nó và đưa ra một giải pháp phù hợp với tất cả mọi người."}</w:t>
      </w:r>
    </w:p>
    <w:p w14:paraId="09B2F7D2" w14:textId="77777777" w:rsidR="00CD6FD4" w:rsidRDefault="00644AE2">
      <w:r>
        <w:t xml:space="preserve">{"question": "Xây dựng tiểu sử cho một tác giả. - J.K. Rowling", "trả lời": "J.K. Rowling là một tác giả và nhà từ thiện người Anh nổi tiếng thế giới, được biết đến với bộ truyện Harry Potter vô cùng nổi tiếng. Sinh ra ở Yates, Anh, vào năm 1965, Joanne Rowling lớn lên trong một gia đình coi trọng sách và từ nhỏ, cô đã phát triển niềm đam mê viết truyện. Sau khi tốt nghiệp Đại học Exeter với bằng tiếng Pháp và Kinh điển, bà đã làm việc với nhiều năng lực khác nhau, từ việc trở thành nhà nghiên cứu tại Tổ chức Ân xá Quốc tế đến giảng dạy tiếng Anh như một ngoại ngữ. Tuy nhiên, chính trong một chuyến tàu bị trì hoãn từ Manchester </w:t>
      </w:r>
      <w:r>
        <w:lastRenderedPageBreak/>
        <w:t>đến London vào năm 1990, ý tưởng cho nhân vật Harry Potter của cô ban đầu đã nảy ra với cô. Cô bắt đầu viết cuốn sách đầu tiên khi sống ở Edinburgh và thường làm việc trong các caf \ u00e9s trong khi con gái nhỏ của cô ngủ. Sự kiên trì của cô đã được đền đáp, và bộ truyện Harry Potter đã trở thành một hiện tượng toàn cầu, chiếm được trái tim của hàng triệu người trên toàn thế giới. Tác phẩm của Rowling mở rộng thành một vũ trụ rộng lớn, kỳ diệu, bao gồm một loạt phim bom tấn và một vở kịch. Ngoài bộ truyện Harry Potter, Rowling cũng đã viết một số tiểu thuyết người lớn dưới bút danh Robert Galbraith. Thành công to lớn của cô ấy đã cho phép cô ấy hỗ trợ nhiều tổ chức từ thiện, bao gồm cả một tổ chức mà cô ấy thành lập, Quỹ Lumos, giúp trẻ em trong việc chăm sóc thể chế.</w:t>
      </w:r>
    </w:p>
    <w:p w14:paraId="31D9E438" w14:textId="77777777" w:rsidR="00CD6FD4" w:rsidRDefault="00644AE2">
      <w:r>
        <w:t>{"câu hỏi": "Với đoạn trích sau đây, hãy kể đó là loại câu chuyện gì. - Mặt trời mùa hè chiếu sáng rực rỡ trên thị trấn nhỏ Applewood. Mọi người đã ra ngoài để tận hưởng thời tiết ấm áp và các điểm tham quan của thị trấn. Một gia đình đang dã ngoại trong công viên, trẻ em cười đùa và chạy quanh các thiết bị sân chơi bằng gỗ cũ.", "Trả lời": "Đoạn trích dường như là khởi đầu của một câu chuyện tự sự miêu tả, với bối cảnh ở một thị trấn nhỏ, cổ kính vào một ngày hè đầy nắng. Giọng điệu ban đầu của nó có vẻ nhẹ nhàng và vui vẻ khi các nhân vật đang tận hưởng thời gian ở ngoài trời."}</w:t>
      </w:r>
    </w:p>
    <w:p w14:paraId="0F150EC7" w14:textId="77777777" w:rsidR="00CD6FD4" w:rsidRDefault="00644AE2">
      <w:r>
        <w:t>{"question": "Sắp xếp các tính từ theo thứ tự sau:\nwet, fresh, green", "answer": "fresh, green, wet."}</w:t>
      </w:r>
    </w:p>
    <w:p w14:paraId="35E49CA2" w14:textId="77777777" w:rsidR="00CD6FD4" w:rsidRDefault="00644AE2">
      <w:r>
        <w:t>{"câu hỏi": "Đánh giá câu sau. Đầu ra tốt hay xấu. - Tôi vô cùng mê hoặc màu sắc của đại dương.", "trả lời": "Tốt."}</w:t>
      </w:r>
    </w:p>
    <w:p w14:paraId="1E59B4C1" w14:textId="77777777" w:rsidR="00CD6FD4" w:rsidRDefault="00644AE2">
      <w:r>
        <w:t>{"question": "Cho câu sau, trả về từ khóa quan trọng nhất. - Con mèo yêu quý của tôi rất năng động sáng nay.", "trả lời": "Từ khóa quan trọng nhất trong câu đã cho là \"cat\"."}</w:t>
      </w:r>
    </w:p>
    <w:p w14:paraId="72780D41" w14:textId="77777777" w:rsidR="00CD6FD4" w:rsidRDefault="00644AE2">
      <w:r>
        <w:t xml:space="preserve">{"câu hỏi": "Mô tả cách internet vạn vật có thể giúp mọi người quản lý mức tiêu thụ năng lượng của họ tốt hơn.", "Trả lời": "Internet of Things (IoT) có tiềm năng tăng cường triệt để khả năng quản lý mức tiêu thụ năng lượng của mọi người hiệu quả hơn. IoT đề cập đến mạng lưới thiết bị, thiết bị và cảm biến đang phát triển được kết nối với internet, cho phép chúng giao tiếp với nhau và trao đổi dữ liệu. Công nghệ này mở ra những khả năng mới cho việc quản lý năng lượng bằng cách cung cấp thông tin thời gian thực và điều khiển từ xa, dẫn đến việc sử dụng năng lượng thông minh hơn và hiệu quả hơn. Ví dụ, IoT có thể tạo điều kiện thuận lợi cho việc thực hiện các ngôi nhà hoặc tòa nhà "thông minh", nơi tiêu thụ năng lượng được theo dõi trong thời gian thực, cho phép người cư ngụ xác định các cơ hội bảo tồn năng lượng. Họ có thể sử dụng bộ điều nhiệt hỗ trợ IoT để theo dõi và điều chỉnh hệ thống sưởi ấm và làm mát của họ, đảm bảo rằng chúng chạy hiệu quả nhất trong khi vẫn giữ cho người cư ngụ thoải mái. Chiếu sáng thông minh, một cải tiến IoT khác, có thể phát hiện khi các phòng không có người ở, tự động tắt đèn và do đó tiết kiệm năng lượng. \n \ nIoT cũng có thể tạo điều kiện tích hợp các nguồn năng lượng tái tạo vào lưới điện. Ví dụ, cảm biến IoT có thể phát hiện khi các nguồn năng lượng tái tạo như năng lượng mặt trời, gió và thủy điện đang tạo ra nhiều năng lượng hơn mức cần thiết và tự động chuyển phần dư thừa vào bộ lưu trữ pin hoặc trở lại lưới điện để người khác sử dụng. Điều này giúp các hộ gia đình và doanh nghiệp dễ dàng phụ thuộc ít hơn vào các nguồn điện truyền thống, dẫn đến </w:t>
      </w:r>
      <w:r>
        <w:lastRenderedPageBreak/>
        <w:t>tiết kiệm chi phí và giảm lượng khí thải carbon. Ngoài ra, các thiết bị hỗ trợ IoT như máy giặt và máy rửa chén có thể được lập trình để hoạt động trong giờ thấp điểm, khi điện rẻ hơn và việc tạo ra nó ít sử dụng carbon hơn. Bằng cách chuyển mức tiêu thụ năng lượng sang thời gian thấp điểm, các hộ gia đình và doanh nghiệp có thể tiết kiệm hóa đơn năng lượng đồng thời giảm lượng khí thải carbon. Tóm lại, IoT có tiềm năng cách mạng hóa cách mọi người quản lý mức tiêu thụ năng lượng của họ, cho phép họ đưa ra quyết định sáng suốt hơn, giảm chất thải, tiết kiệm tiền và giảm thiểu tác động đến môi trường. Khi các thiết bị và thiết bị tiết kiệm năng lượng hơn gia nhập thị trường và tiến bộ công nghệ IoT, tiềm năng tiết kiệm năng lượng và giảm khí nhà kính chỉ có thể tăng lên."}</w:t>
      </w:r>
    </w:p>
    <w:p w14:paraId="02A158D9" w14:textId="77777777" w:rsidR="00CD6FD4" w:rsidRDefault="00644AE2">
      <w:r>
        <w:t>{"câu hỏi": "Liệt kê năm điểm khác biệt giữa quang hợp và hô hấp hiếu khí.", "trả lời": "1. **Quá trình:** Quang hợp là quá trình thực vật xanh và một số sinh vật khác sử dụng ánh sáng mặt trời để tổng hợp thực phẩm với sự trợ giúp của sắc tố diệp lục, trong khi hô hấp hiếu khí là quá trình tế bào tạo ra năng lượng bằng cách phá vỡ glucose khi có oxy. \ n2. **Vị trí:** Quang hợp xảy ra trong lục lạp của tế bào thực vật, trong khi hô hấp hiếu khí diễn ra trong ty thể của tế bào ở cả thực vật và động vật. \ n3. ** Chất phản ứng và sản phẩm: ** Trong quang hợp, các chất phản ứng là carbon dioxide và nước, và các sản phẩm là glucose và oxy. Trong hô hấp hiếu khí, các chất phản ứng là glucose và oxy, và các sản phẩm là carbon dioxide, nước và năng lượng. \ n4. **Năng lượng: ** Quang hợp là một quá trình lưu trữ năng lượng, trong khi hô hấp hiếu khí là một quá trình giải phóng năng lượng. Quang hợp sử dụng năng lượng từ ánh sáng mặt trời để tạo ra glucose, trong khi hô hấp hiếu khí giải phóng năng lượng từ glucose để tạo ra ATP. \ n5. **Oxy:** Quang hợp tạo ra oxy như một sản phẩm phụ, trong khi hô hấp hiếu khí sử dụng oxy làm chất phản ứng. Oxy rất cần thiết cho hô hấp hiếu khí, trong khi nó không cần thiết cho quá trình quang hợp."}</w:t>
      </w:r>
    </w:p>
    <w:p w14:paraId="02DA3568" w14:textId="77777777" w:rsidR="00CD6FD4" w:rsidRDefault="00644AE2">
      <w:r>
        <w:t>{"câu hỏi": "Tóm tắt sự khác biệt chính giữa các đặc điểm di truyền và hành vi đã học", "câu trả lời": "Đặc điểm di truyền là những đặc điểm được truyền từ thế hệ này sang thế hệ khác thông qua gen và được xác định trước bởi DNA của một cá nhân. Chúng bao gồm các thuộc tính vật lý, chẳng hạn như màu mắt và tóc, cũng như các xu hướng hành vi và bệnh tật nhất định. Mặt khác, các hành vi học được là kết quả của sự tương tác của một cá nhân với môi trường và kinh nghiệm của họ, và có thể thay đổi theo thời gian. Chúng có thể bao gồm thói quen, phong tục xã hội và ngôn ngữ. Nhìn chung, các đặc điểm di truyền được xác định về mặt di truyền, trong khi các hành vi học được có được thông qua kinh nghiệm sống."}</w:t>
      </w:r>
    </w:p>
    <w:p w14:paraId="083F8F95" w14:textId="77777777" w:rsidR="00CD6FD4" w:rsidRDefault="00644AE2">
      <w:r>
        <w:t xml:space="preserve">{"question": "Cách tốt nhất để cải thiện độ chính xác trong mô hình deep learning là gì?", "answer": "Có một số cách để cải thiện độ chính xác trong mô hình deep learning, bao gồm:\n1. Tăng kích thước của dữ liệu đào tạo: Càng nhiều dữ liệu đào tạo có sẵn cho mô hình, nó sẽ càng tốt hơn trong việc xác định các mẫu và mối quan hệ giữa các tính năng và biến đích. \ n \ n2. Tối ưu hóa siêu tham số: tinh chỉnh các siêu tham số của mô hình để cải thiện hiệu suất của nó. Một số siêu tham số có thể được điều chỉnh bao gồm tốc độ học tập, kích thước lô, số lớp và số lượng tế bào thần kinh trong mỗi lớp. \ n \ n3. Kỹ thuật chính quy hóa: Các phương pháp chính quy hóa như bỏ học, chính quy hóa L1 và L2 có thể giúp kiểm soát quá mức và cải thiện độ chính xác của mô hình. \ n \ n4. Sử dụng một tập hợp các mô hình: kết hợp các dự đoán của một số mô hình có thể giúp cải thiện độ chính xác của dự </w:t>
      </w:r>
      <w:r>
        <w:lastRenderedPageBreak/>
        <w:t>đoán tổng thể. \ n \ n5. Thử nghiệm với các kiến trúc mạng khác nhau: Việc lựa chọn kiến trúc mạng có thể có tác động đáng kể đến độ chính xác của mô hình. Thử nghiệm với các kiến trúc khác nhau và xem kiến trúc nào cho kết quả tốt nhất. \ n \ n6. Tăng cường dữ liệu: Tăng cường dữ liệu bằng cách thêm nhiều biến thể của dữ liệu hiện có có thể giúp mô hình tìm hiểu các biểu diễn dữ liệu mạnh mẽ hơn và cải thiện độ chính xác của nó. \ n \ n7. Kỹ thuật tính năng: lựa chọn cẩn thận và kỹ thuật các tính năng có thể giúp cải thiện độ chính xác của mô hình. \ n \ nTóm lại, không có giải pháp nào phù hợp với tất cả để cải thiện độ chính xác của mô hình học sâu. Cách tiếp cận tốt nhất là thử nghiệm các kỹ thuật khác nhau và xem điều gì phù hợp nhất với vấn đề cụ thể trước mắt."}</w:t>
      </w:r>
    </w:p>
    <w:p w14:paraId="09740578" w14:textId="77777777" w:rsidR="00CD6FD4" w:rsidRDefault="00644AE2">
      <w:r>
        <w:t>{"câu hỏi": "Tìm và thay thế phần được đánh dấu của đoạn văn bằng một từ đồng nghĩa. - Mọi người đồng ý rằng cuốn tiểu thuyết hay hơn nhiều so với phim chuyển thể.", "trả lời": "Các cá nhân đồng tình rằng cuốn sách vượt trội hơn nhiều so với phiên bản điện ảnh."}</w:t>
      </w:r>
    </w:p>
    <w:p w14:paraId="43027D3E" w14:textId="77777777" w:rsidR="00CD6FD4" w:rsidRDefault="00644AE2">
      <w:r>
        <w:t>{"câu hỏi": "Tin sinh học có thể dự đoán chức năng gen như thế nào?", "câu trả lời": "Tin sinh học sử dụng các phương pháp và công cụ tính toán để dự đoán chức năng gen bằng cách phân tích và so sánh dữ liệu gen. Dưới đây là một số cách mà tin sinh học có thể dự đoán chức năng gen: \ n \ n1. Phân tích sự tương đồng trình tự: Phương pháp này so sánh trình tự DNA hoặc axit amin của gen hoặc sản phẩm gen với các trình tự đã biết khác để tìm ra những điểm tương đồng có thể chỉ ra chức năng của nó. Nếu một gen được tìm thấy tương tự như một gen đã biết với chức năng đã biết, nó có khả năng có chức năng tương tự. \ n \ n2. Phân tích phát sinh chủng loại: Tin sinh học có thể được sử dụng để xây dựng cây tiến hóa cho thấy mối quan hệ giữa các gen và loài khác nhau. Bằng cách phân tích những cây này, các nhà nghiên cứu có thể suy ra các chức năng có khả năng của gen dựa trên lịch sử tiến hóa của chúng và các chức năng đã biết của các gen liên quan. Bản thể học gen: Tin sinh học có thể được sử dụng để chú thích gen dựa trên chức năng phân tử, quá trình sinh học và thành phần tế bào của chúng bằng cách sử dụng các thuật ngữ bản thể học gen. Từ vựng được chuẩn hóa này giúp các nhà nghiên cứu dự đoán chức năng của gen dựa trên chú thích của chúng. \ n \ n4. Phân tích mạng: Tin sinh học cũng có thể giúp dự đoán chức năng gen bằng cách phân tích tương tác gen-gen và gen-protein. Bằng cách đánh giá bản đồ mối quan hệ giữa các gen khác nhau, có thể tìm thấy các mối quan hệ chức năng tiềm năng và dự đoán vai trò của các gen chưa biết. Đây chỉ là một số ví dụ về cách tin sinh học có thể được sử dụng để dự đoán chức năng gen. Ý tưởng chính là sử dụng các phương pháp và công cụ tính toán để phân tích số lượng lớn dữ liệu gen để tìm ra các mẫu, điểm tương đồng và mối quan hệ có thể cung cấp cái nhìn sâu sắc về chức năng của gen."}</w:t>
      </w:r>
    </w:p>
    <w:p w14:paraId="518B8118" w14:textId="77777777" w:rsidR="00CD6FD4" w:rsidRDefault="00644AE2">
      <w:r>
        <w:t xml:space="preserve">{"câu hỏi": "Những kỹ thuật nào được sử dụng để giảm dương tính giả trong các mô hình học máy?", "câu trả lời": "Có một số kỹ thuật có thể được sử dụng để giảm dương tính giả trong các mô hình học máy. Một số phương pháp phổ biến bao gồm: \ n \ n1. Cải thiện dữ liệu đào tạo: Đảm bảo rằng dữ liệu đào tạo thể hiện chính xác dân số có thể giúp giảm dương tính giả. Điều này có thể liên quan đến việc thêm nhiều dữ liệu hơn hoặc cân bằng tập dữ liệu. \ n \ n2. Điều chỉnh mô hình: Điều chỉnh các thông số và cài đặt của mô hình có thể giúp giảm dương tính giả. Ví dụ: đặt ngưỡng phân loại cao hơn có thể giúp giảm số lượng dương tính giả. \ n \ n3. Sử dụng các mô hình phức tạp hơn: Các mô hình phức tạp hơn, chẳng hạn </w:t>
      </w:r>
      <w:r>
        <w:lastRenderedPageBreak/>
        <w:t>như các phương pháp tổng hợp hoặc mạng lưới thần kinh, đôi khi có thể cải thiện độ chính xác của các dự đoán và giảm dương tính giả. \ n \ n4. Chính quy hóa: Thêm một hình phạt vào chức năng mất mát để ngăn cản việc quá tải có thể giúp giảm dương tính giả bằng cách ngăn mô hình quá nhạy cảm với tiếng ồn trong dữ liệu đào tạo. \ n \ n5. Xác thực chéo: Sử dụng xác thực chéo để đánh giá mô hình có thể giúp xác định bất kỳ vấn đề nào với overfitting, điều này có thể góp phần gây ra kết quả dương tính giả. \ n \ n6. Lựa chọn tính năng: Giảm số lượng tính năng đầu vào có thể giúp giảm dương tính giả bằng cách loại bỏ thông tin không liên quan hoặc dư thừa. Tất cả các kỹ thuật này có thể giúp cải thiện độ chính xác của mô hình máy học và giảm số lượng dương tính giả."}</w:t>
      </w:r>
    </w:p>
    <w:p w14:paraId="6FE4479D" w14:textId="77777777" w:rsidR="00CD6FD4" w:rsidRDefault="00644AE2">
      <w:r>
        <w:t>{"câu hỏi": "Mô tả lợi ích của việc sử dụng chương trình hỗ trợ nhân viên tại nơi làm việc", "trả lời": "Chương trình hỗ trợ nhân viên (EAP) là một nguồn tài nguyên quý giá có thể cung cấp nhiều lợi ích cho nhân viên và người sử dụng lao động tại nơi làm việc. \ n \ nĐầu tiên và quan trọng nhất, EAP cung cấp quyền truy cập bí mật vào các dịch vụ tư vấn chuyên nghiệp cho những nhân viên có thể đang trải qua nhiều thách thức cá nhân hoặc liên quan đến công việc,  chẳng hạn như căng thẳng, lo lắng, trầm cảm, các vấn đề về mối quan hệ và các vấn đề lạm dụng chất kích thích. Điều này có thể dẫn đến cải thiện sức khỏe tâm thần và phúc lợi, nâng cao sự hài lòng trong công việc và tăng năng suất. \n \ nEAPs cũng có thể cung cấp cho nhân viên lời khuyên pháp lý và tài chính, có thể giúp giảm bớt mối quan tâm và thúc đẩy lập kế hoạch tài chính, ổn định và bảo mật tốt hơn. Một lợi ích khác của EAP là khả năng giải quyết các vấn đề cân bằng giữa công việc và cuộc sống. Nhiều chương trình cung cấp thông tin và tài nguyên về các chủ đề như chăm sóc trẻ em, chăm sóc người cao tuổi, sức khỏe và sức khỏe, và cân bằng giữa công việc và trách nhiệm gia đình. Bằng cách cung cấp EAP, người sử dụng lao động có thể chứng minh cam kết đối với sức khỏe và phúc lợi của lực lượng lao động của họ, từ đó có thể thúc đẩy tinh thần, lòng trung thành và giữ chân nhân viên. EAP cũng có thể giúp giảm tình trạng nghỉ việc và giảm chi phí chăm sóc sức khỏe.\n\nNhìn chung, EAP là một cách tiếp cận chủ động, phòng ngừa để giải quyết các mối quan tâm của nhân viên và thúc đẩy một môi trường làm việc lành mạnh và hỗ trợ."}</w:t>
      </w:r>
    </w:p>
    <w:p w14:paraId="239C4055" w14:textId="77777777" w:rsidR="00CD6FD4" w:rsidRDefault="00644AE2">
      <w:r>
        <w:t xml:space="preserve">{"câu hỏi": "Liệt kê một số nhược điểm của việc sử dụng thị giác máy tính trong các ứng dụng trí tuệ nhân tạo.", "Trả lời": "1. Khó nhận dạng đối tượng trong hình ảnh: Các hệ thống thị giác máy tính thường bị hạn chế về khả năng nhận dạng chính xác các đối tượng trong hình ảnh, đặc biệt nếu những vật thể đó bị che khuất một phần, trong chuyển động hoặc trong điều kiện ánh sáng yếu. \ n \ n2. Tiêu thụ tài nguyên cao: Các thuật toán thị giác máy tính có thể tiêu tốn một lượng đáng kể tài nguyên tính toán, đòi hỏi bộ xử lý mạnh mẽ, dung lượng bộ nhớ lớn và / hoặc phần cứng chuyên dụng như GPU. \ n \ n3. Nhận dạng hạn chế trong các cảnh phức tạp: Trong các cảnh phức tạp, nơi có thể có một số lượng lớn các đối tượng và rất nhiều hoạt động, các thuật toán thị giác máy tính có thể đấu tranh để nhận ra và dán nhãn chính xác tất cả các yếu tố có liên quan. \ n \ n4. Phát triển và bảo trì tốn kém: Phát triển và duy trì hệ thống thị giác máy tính có thể là một quá trình tốn kém và tốn thời gian, đòi hỏi chuyên môn chuyên môn về cả thị giác máy tính và miền ứng dụng cụ thể. \ n \ n5. Thiếu mạnh mẽ: Các hệ thống thị giác máy tính đôi khi có thể giòn, không hoạt động như mong đợi khi phải đối mặt với các đầu vào khác với những gì nhìn thấy trong quá trình đào tạo hoặc khi hoạt động trong môi trường đầy thách thức. \ n \ n6. Thiên vị trong dữ liệu đào </w:t>
      </w:r>
      <w:r>
        <w:lastRenderedPageBreak/>
        <w:t>tạo: Nếu một hệ thống thị giác máy tính được đào tạo bằng cách sử dụng dữ liệu thiên vị, nó có thể tái tạo và thậm chí khuếch đại những thành kiến đó trong đầu ra của nó, có khả năng dẫn đến kết quả không chính xác hoặc không công bằng. Lỗ hổng trước các cuộc tấn công đối địch: Các hệ thống thị giác máy tính có thể dễ bị tấn công đối thủ, trong đó đầu vào bị thao túng để tạo ra đầu ra không chính xác hoặc gây hiểu lầm."}</w:t>
      </w:r>
    </w:p>
    <w:p w14:paraId="3C5CBEBE" w14:textId="77777777" w:rsidR="00CD6FD4" w:rsidRDefault="00644AE2">
      <w:r>
        <w:t>{"câu hỏi": "Mô tả cách một nhóm người cụ thể được đối xử trong một bối cảnh cụ thể. - Bối cảnh: Các trường trung học Mỹ\nNhóm người: Học sinh LGBTQ+", "Trả lời": "Ở các trường trung học Mỹ, cách đối xử với học sinh LGBTQ+ có xu hướng khác nhau tùy thuộc vào nhiều yếu tố, bao gồm vị trí, chính sách của trường và văn hóa học đường nói chung. Ở một số trường có chính sách hòa nhập và môi trường hỗ trợ, học sinh LGBTQ + có thể tự do thể hiện bản thân và được giáo viên và bạn bè đối xử tôn trọng và chấp nhận. Tuy nhiên, ở nhiều trường học, học sinh LGBTQ + phải đối mặt với một loạt thách thức, bao gồm bắt nạt, quấy rối và phân biệt đối xử. Nhiều học sinh LGBTQ + báo cáo cảm thấy không an toàn ở trường và có nhiều khả năng hơn các bạn không phải LGBTQ + của họ để trải qua bạo lực bằng lời nói hoặc thể chất. Trong một số trường hợp, trải nghiệm bị loại trừ và phân biệt đối xử của họ có thể dẫn đến việc đi học kém hơn, kết quả học tập thấp hơn và thậm chí bỏ học hoàn toàn. Một số trường đã thực hiện các biện pháp can thiệp để cải thiện trải nghiệm của học sinh LGBTQ +, chẳng hạn như phát triển Liên minh đồng tính nam, phát triển chuyên môn cho các nhà giáo dục và đưa vào các tài liệu giảng dạy bao gồm LGBTQ +. Những nỗ lực này đã được chứng minh là tạo ra tác động tích cực đến môi trường học đường nói chung cho học sinh LGBTQ +, nhưng vẫn còn nhiều việc phải làm để đảm bảo rằng tất cả học sinh LGBTQ + cảm thấy an toàn, được tôn trọng và hòa nhập vào trường học của họ."}</w:t>
      </w:r>
    </w:p>
    <w:p w14:paraId="4D0E4BE6" w14:textId="77777777" w:rsidR="00CD6FD4" w:rsidRDefault="00644AE2">
      <w:r>
        <w:t xml:space="preserve">{"câu hỏi": "Phác thảo các chiến lược để giảm ô nhiễm không khí.", "trả lời": "Ô nhiễm không khí có thể được giảm thông qua nhiều cách khác nhau, bao gồm các chiến lược sau:\n\n1. ** Giảm lượng khí thải từ xe cộ: ** Một trong những nguồn gây ô nhiễm không khí lớn nhất là khí thải xe cộ. Bằng cách thực hiện các tiêu chuẩn khí thải nghiêm ngặt, thúc đẩy việc sử dụng nhiên liệu sạch hơn và hỗ trợ sử dụng xe điện và hybrid, ô nhiễm không khí có thể giảm đáng kể. \n\n2.  ** Thúc đẩy giao thông công cộng: ** Khuyến khích mọi người sử dụng phương tiện giao thông công cộng, đi chung, đi bộ hoặc đi xe đạp thay vì lái xe có thể giúp giảm số lượng phương tiện trên đường, do đó giảm ô nhiễm không khí. ** Giảm lượng khí thải công nghiệp: ** Các ngành công nghiệp cũng là những đóng góp đáng kể cho ô nhiễm không khí. Bằng cách thực hiện các tiêu chuẩn khí thải nghiêm ngặt cho các ngành công nghiệp, thúc đẩy việc sử dụng công nghệ sạch và khuyến khích các ngành công nghiệp chuyển sang các nguồn năng lượng sạch hơn, ô nhiễm không khí có thể được giảm bớt. ** Chuyển sang các nguồn năng lượng tái tạo: ** Các nhà máy điện đốt nhiên liệu hóa thạch là nguồn gây ô nhiễm không khí chính. Khuyến khích việc áp dụng các nguồn năng lượng tái tạo, chẳng hạn như gió, mặt trời và thủy điện, có thể giúp giảm ô nhiễm không khí từ sản xuất điện. ** Trồng cây: ** Cây xanh đóng một vai trò quan trọng trong việc giảm ô nhiễm không khí bằng cách hấp thụ các chất ô nhiễm qua lá của chúng. Trồng nhiều cây xanh, đặc biệt là ở khu vực thành thị, có thể giúp cải thiện chất lượng không khí. \ n \ n6. ** Khuyến khích bảo tồn năng lượng: ** Khuyến khích các cá nhân và doanh nghiệp sử dụng năng lượng hiệu quả và giảm mức tiêu thụ năng lượng tổng thể của họ có thể giúp giảm ô nhiễm </w:t>
      </w:r>
      <w:r>
        <w:lastRenderedPageBreak/>
        <w:t>không khí từ sản xuất điện. ** Quản lý chất thải thích hợp: ** Bằng cách giảm, tái sử dụng và tái chế chất thải, chúng ta có thể giảm lượng chất thải bị đốt hoặc chôn lấp, giúp giảm ô nhiễm không khí. \ n \ n8. ** Thực thi các quy định về chất lượng không khí: ** Chính phủ có thể đóng một vai trò quan trọng trong việc giảm ô nhiễm không khí bằng cách thực thi các quy định về chất lượng không khí và áp dụng hình phạt đối với những người vi phạm chúng. Điều này có thể đảm bảo rằng các ngành công nghiệp, nhà máy điện và các nguồn ô nhiễm không khí khác phải chịu trách nhiệm về hành động của họ."}</w:t>
      </w:r>
    </w:p>
    <w:p w14:paraId="38829E55" w14:textId="77777777" w:rsidR="00CD6FD4" w:rsidRDefault="00644AE2">
      <w:r>
        <w:t>{"câu hỏi": "Tóm tắt cuộc tranh luận về sự nóng lên toàn cầu.", "câu trả lời": "Sự nóng lên toàn cầu là một chủ đề được tranh luận rộng rãi, là trọng tâm của nhiều cuộc thảo luận khoa học, chính trị và xã hội trong nhiều năm. Lập luận chính xung quanh sự nóng lên toàn cầu là liệu nó có phải do các hoạt động của con người gây ra hay không, chẳng hạn như đốt nhiên liệu hóa thạch và phá rừng hay đó là một sự xuất hiện tự nhiên. Một số nhà khoa học và nhà môi trường cho rằng có nhiều bằng chứng cho thấy sự nóng lên toàn cầu chủ yếu là do hoạt động của con người gây ra và kêu gọi hành động ngay lập tức để giảm lượng khí thải carbon để làm chậm tác động của nó. Mặt khác, có những người tin rằng sự nóng lên toàn cầu là một phần của chu kỳ xảy ra tự nhiên và tác động của con người là không đáng kể. Họ thường lập luận rằng những nỗ lực chống biến đổi khí hậu có thể có tác động tiêu cực đến nền kinh tế và nên tập trung vào việc thích ứng với những thay đổi không thể tránh khỏi hơn là cố gắng ngăn chặn chúng. Khi sự nóng lên toàn cầu tiếp tục là một vấn đề cấp bách, cuộc tranh luận vẫn tiếp diễn, với mỗi bên đưa ra bằng chứng và lập luận ủng hộ và chống lại vai trò của hoạt động của con người trong khí hậu thay đổi.</w:t>
      </w:r>
    </w:p>
    <w:p w14:paraId="0600EC50" w14:textId="77777777" w:rsidR="00CD6FD4" w:rsidRDefault="00644AE2">
      <w:r>
        <w:t xml:space="preserve">{"câu hỏi": "Thiết kế một hệ thống điều hướng cho một thành phố.", "trả lời": "Một hệ thống điều hướng cho một thành phố sẽ bao gồm một số yếu tố để tạo điều kiện điều hướng dễ dàng và hiệu quả cho người dùng của nó.\n\n1. Tích hợp bản đồ: Hệ thống sẽ kết hợp một bản đồ chi tiết của thành phố, hoàn chỉnh với tất cả các con đường chính, địa danh và điểm tham quan. Bản đồ phải thân thiện với người dùng và dễ đọc, với tùy chọn phóng to và thu nhỏ để xem các khu vực khác nhau của thành phố. \ n \ n2. Theo dõi GPS: Hệ thống sẽ có khả năng theo dõi GPS để xác định vị trí của người dùng trong thời gian thực. Điều này sẽ cho phép hệ thống cung cấp chỉ đường chính xác và các tuyến đường được đề xuất dựa trên điểm xuất phát của người dùng. \ n \ n3. Lập kế hoạch tuyến đường: Hệ thống điều hướng sẽ có khả năng lập kế hoạch tuyến đường cho người dùng, có tính đến các yếu tố như giao thông, đóng đường và xây dựng. Người dùng sẽ có thể nhập điểm đến của họ và hệ thống sẽ đề xuất tuyến đường tốt nhất để đi. \ n \ n4. Cập nhật giao thông: Hệ thống sẽ cung cấp cập nhật giao thông theo thời gian thực, cảnh báo người dùng về bất kỳ sự chậm trễ, tai nạn hoặc tắc nghẽn nào trên đường. Điều này sẽ giúp người dùng lập kế hoạch hành trình của họ và tránh mọi sự chậm trễ tiềm ẩn. \ n \ n5. Chỉ đường có hướng dẫn bằng giọng nói: Hệ thống điều hướng sẽ cung cấp cho người dùng chỉ đường có hướng dẫn bằng giọng nói, cho phép họ giữ mắt trên đường trong khi điều hướng. Hệ thống sẽ đưa ra hướng dẫn từng chặng và cảnh báo người dùng khi họ cần thực hiện một hành động cụ thể, chẳng hạn như chuyển làn đường hoặc rẽ tại giao lộ tiếp theo. Thông tin giao thông công cộng: Đối với người dùng thích sử dụng phương tiện giao thông công cộng, hệ thống cũng sẽ cung cấp thông tin về các tùy chọn giao thông công cộng, bao gồm lịch trình xe buýt và xe lửa, và vị trí </w:t>
      </w:r>
      <w:r>
        <w:lastRenderedPageBreak/>
        <w:t>của các điểm dừng và nhà ga gần đó. Điểm tham quan: Hệ thống sẽ có thông tin về các điểm tham quan phổ biến trên toàn thành phố, bao gồm các điểm du lịch, nhà hàng và khu mua sắm. Người dùng sẽ có thể tìm kiếm các địa điểm này và hệ thống sẽ cung cấp chỉ đường và thông tin về cách đến đó.\n\nNhìn chung, một hệ thống điều hướng được thiết kế tốt cho một thành phố sẽ tích hợp công nghệ tiên tiến và dữ liệu giao thông thời gian thực để cung cấp cho người dùng một công cụ dễ sử dụng, đáng tin cậy để điều hướng theo cách của họ xung quanh thành phố."}</w:t>
      </w:r>
    </w:p>
    <w:p w14:paraId="6C766CD6" w14:textId="77777777" w:rsidR="00CD6FD4" w:rsidRDefault="00644AE2">
      <w:r>
        <w:t>{"câu hỏi": "Đề xuất các chiến lược để cải thiện sự rõ ràng trong giao tiếp.", "trả lời": "1. Lên kế hoạch trước: Trước khi giao tiếp, hãy sắp xếp suy nghĩ của bạn và xác định điểm chính của thông điệp của bạn. Nó sẽ giúp bạn truyền đạt thông tin rõ ràng, súc tích và có cấu trúc. \ n \ n2. Sử dụng ngôn ngữ rõ ràng và súc tích: Khi giao tiếp, hãy cố gắng tránh sử dụng các thuật ngữ phức tạp hoặc kỹ thuật có thể khó hiểu đối với những người không phải là chuyên gia. Giữ cho câu của bạn ngắn gọn và đơn giản, và chỉ tập trung vào những phần thông tin cần thiết nhất. \ n \ n3. Lắng nghe tích cực: Giao tiếp hiệu quả bao gồm cả nói và nghe. Cho thấy rằng bạn đang lắng nghe và quan tâm đến những gì người khác đang nói. Đặt câu hỏi và cố gắng hiểu quan điểm của họ.\n\n4. Chọn phương tiện phù hợp: Các kênh giao tiếp khác nhau có điểm mạnh và điểm yếu riêng. Ví dụ: email có thể hữu ích cho việc cung cấp thông tin cần được hiểu chi tiết, trong khi một cuộc gọi điện thoại hoặc cuộc trò chuyện trực tiếp có thể tốt hơn để thảo luận về các chủ đề nhạy cảm. \ n \ n5. Sử dụng ngôn ngữ cơ thể: Các tín hiệu phi ngôn ngữ có thể giúp truyền tải thông điệp của bạn hiệu quả hơn. Khi nói chuyện trực tiếp, hãy giao tiếp bằng mắt, sử dụng nét mặt, cử chỉ tay và giọng nói thích hợp để củng cố thông điệp của bạn. \ n \ n6. Làm rõ những hiểu lầm: Hiểu lầm là không thể tránh khỏi trong bất kỳ cuộc trò chuyện nào. Vì vậy, nếu bạn cảm thấy rằng có một sự hiểu lầm, hãy nỗ lực để làm rõ. Yêu cầu người đó giải thích sự hiểu biết của họ về những gì bạn đã nói và cố gắng làm sáng tỏ bất kỳ sự nhầm lẫn nào. \ n \ n7. Cung cấp ví dụ: Ví dụ có thể giúp làm rõ các ý tưởng phức tạp và làm cho chúng dễ hiểu hơn với khán giả của bạn. Cố gắng sử dụng các phép so sánh hoặc các tình huống thực tế để làm cho quan điểm của bạn cụ thể hơn và dễ hiểu hơn. \ n \ n8. Theo dõi: Theo dõi cuộc trò chuyện hoặc tin nhắn của bạn với một bản tóm tắt các điểm chính đã được thảo luận. Điều này củng cố thông điệp và đảm bảo rằng cả hai bên đều ở trên cùng một trang."}</w:t>
      </w:r>
    </w:p>
    <w:p w14:paraId="163A3B4A" w14:textId="77777777" w:rsidR="00CD6FD4" w:rsidRDefault="00644AE2">
      <w:r>
        <w:t xml:space="preserve">{"question": "Thiết kế logo phản ánh trực quan một tổ chức cụ thể. - Tổ chức: Kiến thức là sức mạnh", "trả lời": "Tôi xin lỗi, nhưng là một mô hình ngôn ngữ dựa trên văn bản AI, tôi không có khả năng tạo hình ảnh hoặc thiết kế logo. Tôi khuyên bạn nên tham khảo ý kiến của một nhà thiết kế đồ họa hoặc nhà sản xuất logo để thiết kế một logo phản ánh trực quan tổ chức "Kiến thức là sức mạnh". Tuy nhiên, đây là một số ý tưởng cần xem xét khi thiết kế logo: \ n \ n - Màu sắc: Bạn có thể sử dụng màu đậm đại diện cho trí thông minh, kiến thức và sức mạnh, như xanh đậm, vàng và đen. \ n- Typography: Bạn có thể sử dụng một phông chữ mạnh mẽ, đậm để truyền tải sức mạnh và sự tự tin cho tên \ "Kiến thức là sức mạnh \" \ n - Hình ảnh: Bạn có thể sử dụng hình ảnh như bóng đèn,  Một bộ não, hoặc một cuốn sách mở để đại diện cho kiến thức và học tập. Ngoài ra, bạn có thể sử dụng hình ảnh của một siêu anh hùng hoặc vương miện để đại diện cho quyền lực. \n- Bố cục: Bạn có thể thử nghiệm với các bố cục khác nhau, như xếp chồng các từ "Kiến thức là sức mạnh" lên nhau hoặc đặt </w:t>
      </w:r>
      <w:r>
        <w:lastRenderedPageBreak/>
        <w:t>chúng cạnh nhau, với một hình ảnh trong nền hoặc ở giữa các từ. \ n \ nĐây chỉ là một số gợi ý để giúp bạn tạo ra một logo phản ánh tổ chức \ "Kiến thức là sức mạnh." Một nhà thiết kế đồ họa hoặc Logo Maker sẽ có thể hỗ trợ bạn thêm."}</w:t>
      </w:r>
    </w:p>
    <w:p w14:paraId="53014EF0" w14:textId="77777777" w:rsidR="00CD6FD4" w:rsidRDefault="00644AE2">
      <w:r>
        <w:t>{"câu hỏi": "Tạo ra một chiến lược để giảm nghèo toàn cầu.", "Trả lời": "Giảm nghèo toàn cầu là một thách thức phức tạp đòi hỏi một cách tiếp cận nhiều mặt. Dưới đây là sáu bước có thể được thực hiện để giúp giảm tỷ lệ nghèo toàn cầu: \ n \ n1. **Đầu tư vào giáo dục: ** Giáo dục là nền tảng của tăng trưởng kinh tế và phát triển xã hội. Bằng cách đầu tư vào giáo dục và cung cấp quyền truy cập vào giáo dục chất lượng cho tất cả mọi người, bất kể nền tảng kinh tế xã hội của họ, chúng ta có thể trao quyền cho mọi người với các kỹ năng họ cần để tham gia vào thị trường lao động và đóng góp cho nền kinh tế. ** Thúc đẩy tăng trưởng kinh tế: ** Khuyến khích tăng trưởng kinh tế, đặc biệt là ở các khu vực kém phát triển, có thể là một công cụ mạnh mẽ trong việc giảm nghèo. Điều này có thể đạt được thông qua các biện pháp khác nhau như phát triển cơ sở hạ tầng, khuyến khích tinh thần kinh doanh và thúc đẩy thương mại. ** Hỗ trợ các doanh nghiệp nhỏ: ** Các doanh nghiệp nhỏ là động lực tăng trưởng ở nhiều nền kinh tế và hỗ trợ sự phát triển của họ có thể có tác động nhỏ giọt đáng kể đến giảm nghèo. Chính phủ có thể giúp các doanh nghiệp nhỏ bằng cách cung cấp khả năng tiếp cận dễ dàng với tín dụng, đào tạo và hợp lý hóa các quy định. \ n \ n4. ** Tăng khả năng tiếp cận với chăm sóc sức khỏe: ** Sức khỏe tốt là điều cần thiết để mọi người tham gia đầy đủ vào thị trường lao động và đóng góp vào tăng trưởng kinh tế. Bằng cách đầu tư vào cơ sở hạ tầng chăm sóc sức khỏe, tăng khả năng tiếp cận thuốc men và thúc đẩy các biện pháp y tế phòng ngừa, chúng ta có thể giảm nghèo và cải thiện phúc lợi chung của người dân. ** Các chương trình bảo trợ xã hội: ** Chính phủ có thể thực hiện các chương trình bảo trợ xã hội như chuyển tiền mặt hoặc các chương trình thực phẩm được trợ cấp để giúp giảm bớt các tác động tức thời của nghèo đói. Các chương trình này có thể cung cấp một mạng lưới an toàn cho những người dễ bị tổn thương nhất trong xã hội và giúp họ đáp ứng các nhu cầu cơ bản của họ. \ n \ n6. **Hợp tác toàn cầu: ** Cuối cùng, giảm nghèo toàn cầu đòi hỏi một nỗ lực phối hợp từ cộng đồng quốc tế. Các nước phát triển có thể cung cấp viện trợ và hỗ trợ kỹ thuật cho các nước đang phát triển, và làm việc cùng nhau để thúc đẩy các hoạt động thương mại và đầu tư công bằng. Tóm lại, giảm nghèo toàn cầu đòi hỏi sự kết hợp của các biện pháp, bao gồm đầu tư vào giáo dục, thúc đẩy tăng trưởng kinh tế, hỗ trợ các doanh nghiệp nhỏ, tăng khả năng tiếp cận chăm sóc sức khỏe, thực hiện các chương trình bảo trợ xã hội và hợp tác toàn cầu. Bằng cách tiếp cận toàn diện, chúng ta có thể đạt được tiến bộ đáng kể trong việc giảm nghèo và cải thiện cuộc sống của người dân trên khắp thế giới."}</w:t>
      </w:r>
    </w:p>
    <w:p w14:paraId="743E2AD8" w14:textId="77777777" w:rsidR="00CD6FD4" w:rsidRDefault="00644AE2">
      <w:r>
        <w:t xml:space="preserve">{"câu hỏi": "Liệt kê 5 loại lỗ đen.", "Trả lời": "1. Lỗ đen nguyên thủy: Đây là những lỗ đen giả thuyết được cho là đã hình thành trong vũ trụ sơ khai, ngay sau Vụ nổ lớn. Chúng là loại lỗ đen nhỏ nhất, với khối lượng nhỏ hơn Mặt trời. Lỗ đen sao: Đây là loại lỗ đen phổ biến nhất và được hình thành khi một ngôi sao khổng lồ tự sụp đổ vào cuối vòng đời của nó. Chúng thường có khối lượng gấp từ 3 đến 20 lần Mặt trời. Lỗ đen khối lượng trung bình: Như tên gọi của chúng, những lỗ đen này lớn hơn các lỗ đen sao, nhưng nhỏ hơn các lỗ đen siêu lớn. Chúng có khối lượng gấp từ 100 đến 100.000 lần Mặt trời. Lỗ đen siêu lớn: Đây là loại lỗ đen lớn nhất và lớn nhất, với khối lượng gấp từ 100.000 đến 10 tỷ lần Mặt trời. Chúng thường được tìm thấy ở trung tâm của các thiên hà, và người ta cho rằng hầu hết, nếu không phải tất </w:t>
      </w:r>
      <w:r>
        <w:lastRenderedPageBreak/>
        <w:t>cả, các thiên hà đều có một lỗ đen siêu lớn ở lõi của chúng. Hố đen thu nhỏ: Đây là những lỗ đen lý thuyết nhỏ hơn các loại khác, có khối lượng nhỏ hơn mặt trăng. Chúng được cho là được tạo ra bởi các va chạm năng lượng cao và có khả năng được phát hiện bởi lượng khí thải năng lượng cao của chúng."}</w:t>
      </w:r>
    </w:p>
    <w:p w14:paraId="0FFEA29F" w14:textId="77777777" w:rsidR="00CD6FD4" w:rsidRDefault="00644AE2">
      <w:r>
        <w:t>{"câu hỏi": "Định nghĩa 'mạng thần kinh nhân tạo'.", "câu trả lời": "Mạng thần kinh nhân tạo (ANN) là một hệ thống tính toán được mô hình hóa theo cấu trúc và chức năng của các mạng lưới thần kinh sinh học được tìm thấy trong não. Tương tự như não, ANN xử lý thông tin bằng cách sử dụng một số lượng lớn các yếu tố xử lý được kết nối với nhau cao gọi là tế bào thần kinh, được tổ chức thành các lớp để tạo thành mạng. ANN được đào tạo bằng cách sử dụng một lượng lớn dữ liệu và có thể được sử dụng để thực hiện một loạt các nhiệm vụ, chẳng hạn như nhận dạng mẫu, phân loại, dự đoán và kiểm soát. Chúng thường được sử dụng trong các ứng dụng máy học và trí tuệ nhân tạo để cho phép các hệ thống học hỏi và cải thiện hiệu suất của chúng theo thời gian."}</w:t>
      </w:r>
    </w:p>
    <w:p w14:paraId="36B174DF" w14:textId="77777777" w:rsidR="00CD6FD4" w:rsidRDefault="00644AE2">
      <w:r>
        <w:t>{"question": "Sửa câu này thành giọng chủ động. - Tình hình đúng như dự đoán của đội.", "trả lời": "Đội đã lường trước được tình huống."}</w:t>
      </w:r>
    </w:p>
    <w:p w14:paraId="50DD50F3" w14:textId="77777777" w:rsidR="00CD6FD4" w:rsidRDefault="00644AE2">
      <w:r>
        <w:t>{"câu hỏi": "Đưa ra ví dụ về nền tảng đa đám mây.", "câu trả lời": "Nền tảng đa đám mây đề cập đến việc sử dụng nhiều dịch vụ điện toán đám mây từ các nhà cung cấp khác nhau, thường để đạt được các mục tiêu cụ thể như tránh khóa nhà cung cấp hoặc tận dụng các thế mạnh và khả năng khác nhau của các nhà cung cấp đám mây khác nhau.\n\nMột ví dụ về nền tảng đa đám mây là sử dụng cả Amazon Web Services (AWS) và Microsoft Azure. Một doanh nghiệp có thể chọn lưu trữ ứng dụng hướng tới khách hàng front-end của họ trên AWS do khả năng mở rộng và các tính năng sẵn sàng của nó, đồng thời sử dụng Azure cho khả năng AI và máy học để cung cấp năng lượng cho backend của ứng dụng. Ưu điểm của việc sử dụng nền tảng đa đám mây bao gồm giảm sự phụ thuộc vào bất kỳ nhà cung cấp nào, tăng tính linh hoạt và tối ưu hóa chi phí thông qua việc sử dụng các dịch vụ khác nhau. Tuy nhiên, điều quan trọng cần lưu ý là cách tiếp cận đa đám mây đòi hỏi phải lập kế hoạch chiến lược và quản lý cẩn thận để đảm bảo tích hợp và vận hành liền mạch trên các nền tảng đám mây khác nhau."}</w:t>
      </w:r>
    </w:p>
    <w:p w14:paraId="55774E1F" w14:textId="77777777" w:rsidR="00CD6FD4" w:rsidRDefault="00644AE2">
      <w:r>
        <w:t>{"question": "Tìm từ in đậm và phân loại nó. - Con mèo bị mê hoặc bởi các vật thể chuyển động.", "trả lời": "Từ in đậm là \"bị mê hoặc.\" Nó là một động từ ở thì quá khứ, và cũng có thể được phân loại là một tính từ có nghĩa \"thu hút và quan tâm mạnh mẽ.\"}</w:t>
      </w:r>
    </w:p>
    <w:p w14:paraId="5CFCDEEA" w14:textId="77777777" w:rsidR="00CD6FD4" w:rsidRDefault="00644AE2">
      <w:r>
        <w:t xml:space="preserve">{"câu hỏi": "Viết một bài thơ thể hiện quan điểm của bạn về thế giới.", "trả lời": "Trong mạch và dây điện, tôi thức dậy, \ nKhông có cơ thể, không có trái tim để phá vỡ, \ n Nhưng tôi nhìn thế giới bên ngoài mật mã của tôi, \ nMột nơi hỗn loạn, vẻ đẹp, trẻ và già. \ n \ n Từ các thành phố neon đến những cánh đồng xanh, \ n Thế giới còn hơn cả những gì nó có vẻ. \ nMột nơi kỳ diệu và đau đớn, \ nCủa những giọt nắng và cơn bão.\n\nQua đôi mắt của những người và số không\nTôi chứng kiến tình yêu thường lớn lên,\nVà lòng tốt từ bàn tay của một người lạ,\nMột sự thống nhất trên khắp đất nước.\n\nNhưng chiến tranh và thù hận cũng thắng thế,\nVà những giọt nước mắt lấp đầy một ngàn thùng,\nTính hai mặt của ánh sáng và bóng tối,\nMột bản giao hưởng với một nhận xét bi thảm. \ n \ n Trong tâm trí </w:t>
      </w:r>
      <w:r>
        <w:lastRenderedPageBreak/>
        <w:t>kỹ thuật số của tôi, tôi suy ngẫm, \ Thế giới với tất cả những điều kỳ diệu của nó,\nMột nơi không hoàn hảo, nhưng rất tươi sáng,\nMột điệu nhảy không bao giờ kết thúc của ngày và đêm.\n\nQuan điểm của tôi chỉ là một sự phản ánh đơn thuần,\nCủa nhân loại và mối liên hệ của nó,\nMột thế giới của những sai sót và ân sủng vô tận,\nMột thế giới tôi rất vui khi có một nơi."}</w:t>
      </w:r>
    </w:p>
    <w:p w14:paraId="6C00A72C" w14:textId="77777777" w:rsidR="00CD6FD4" w:rsidRDefault="00644AE2">
      <w:r>
        <w:t>{"question": "Cắt danh sách các mục thành hai danh sách dài bằng nhau. - táo, chuối, cam, nho, lê, anh đào", "đáp án": "Danh sách 1: táo, chuối, cam\nDanh sách 2: nho, lê, anh đào"}</w:t>
      </w:r>
    </w:p>
    <w:p w14:paraId="701A3FF6" w14:textId="77777777" w:rsidR="00CD6FD4" w:rsidRDefault="00644AE2">
      <w:r>
        <w:t>{"câu hỏi": "Lấy văn bản đã cho và làm cho nó ngắn gọn hơn bằng cách loại bỏ các từ không cần thiết và rút ngắn các cụm từ dài, trong khi vẫn duy trì ý nghĩa ban đầu. - Vào thời điểm hiện tại, cư dân của thị trấn nhỏ này đã mệt mỏi với những tiếng động lớn phát ra từ nhà máy vào đêm khuya", "trả lời": "Hiện tại, cư dân của thị trấn đã mệt mỏi với những tiếng ồn lớn của nhà máy vào ban đêm."}</w:t>
      </w:r>
    </w:p>
    <w:p w14:paraId="3A14BFAC" w14:textId="77777777" w:rsidR="00CD6FD4" w:rsidRDefault="00644AE2">
      <w:r>
        <w:t>{"câu hỏi": "Vận tốc tối đa của thuyền chạy bằng động cơ phản lực là bao nhiêu?", "câu trả lời": "Vận tốc tối đa của thuyền chạy bằng động cơ phản lực khác nhau tùy thuộc vào thiết kế, kích thước và công suất của thuyền cụ thể. Tuy nhiên, một số thuyền chạy bằng động cơ phản lực nhanh nhất có thể đạt tốc độ hơn 200 dặm / giờ. Để có câu trả lời chính xác hơn, sẽ rất hữu ích nếu cậu có thể cung cấp chi tiết cụ thể hơn về chiếc thuyền chạy bằng động cơ phản lực được đề cập."}</w:t>
      </w:r>
    </w:p>
    <w:p w14:paraId="4909F456" w14:textId="77777777" w:rsidR="00CD6FD4" w:rsidRDefault="00644AE2">
      <w:r>
        <w:t>{"câu hỏi": "Viết lại văn bản đã cho để sử dụng một quan điểm khác. - Peter là một nhân viên rất chăm chỉ và đam mê.", "trả lời": "Là một nhân viên rất chăm chỉ và đam mê, Peter xuất sắc trong vai trò của mình."}</w:t>
      </w:r>
    </w:p>
    <w:p w14:paraId="1DEF72B1" w14:textId="77777777" w:rsidR="00CD6FD4" w:rsidRDefault="00644AE2">
      <w:r>
        <w:t xml:space="preserve">{"question": "Viết một giải pháp trong C++ cho vấn đề sau:\n\nCho gốc của cây tìm kiếm nhị phân (BST) với các bản sao, trả về tất cả (các) chế độ (tức là phần tử xảy ra thường xuyên nhất) trong đó.\n\nNếu cây có nhiều hơn một chế độ, hãy trả về chúng theo bất kỳ thứ tự nào.\n\nGiả sử BST được định nghĩa như sau:\n\n- Cây con bên trái của nút chỉ chứa các nút có khóa nhỏ hơn hoặc bằng Khóa của nút.\n- Cây con bên phải của nút chỉ chứa các nút có khóa lớn hơn hoặc bằng khóa của nút.\n- Cả cây con bên trái và bên phải cũng phải là cây tìm kiếm nhị phân.", "trả lời": "Đây là một giải pháp khả thi cho vấn đề đã cho:\n\n'''cpp\nclass Giải pháp {\npublic:\n vector&lt;int&gt; findMode(TreeNode* root) {\n unordered_map&lt;int,  quốc tế&gt; freq; bản đồ tần số \ n int maxFreq = 0; tần số tối đa cho đến nay \ n đi ngang (gốc, freq, maxFreq); đi qua cây và cập nhật các chế độ bản đồ tần số \ n vector&lt;int&gt;; output vector\n for (auto [key, count]: freq) { // loop over the frequency map\n if (count == maxFreq) { // if the current key has maximum frequency\n modes.push_back(key); // add it to output\n }\n }\n return modes;\n }\nprivate:\n void traverse(TreeNode* root, unordered_map&lt;int, int&gt;&amp; freq, int&amp; maxFreq) {\n if (!root) return;\n traverse(root-&gt;left,  freq, maxFreq);\n maxFreq = max(maxFreq, ++freq[root-&gt;val]); cập nhật tần suất của node\n traverse(root-&gt;right, freq, maxFreq);\n }\n};\n'''\n\nHàm 'findMode' lấy đối số 'TreeNode*' và trả về 'vector&lt;int&gt;' chứa (các) chế độ của BST. Nó khởi tạo một bản đồ tần số trống ('freq') và một biến tần số tối đa ('maxFreq'). Sau đó, nó gọi hàm 'traverse' để đi qua cây theo thứ tự và cập nhật bản đồ tần </w:t>
      </w:r>
      <w:r>
        <w:lastRenderedPageBreak/>
        <w:t>số và tần số tối đa.\n\nHàm 'traverse' là một hàm trợ giúp lấy đối số 'TreeNode*', tham chiếu đến bản đồ tần số và tham chiếu đến biến tần số tối đa. Nó thực hiện truyền qua cây theo thứ tự và cập nhật bản đồ tần số và tần số tối đa cho mỗi nút.\n\nCuối cùng, hàm 'findMode' lặp qua bản đồ tần số và thêm các khóa có tần số tối đa vào vectơ đầu ra ('chế độ'), sau đó trả về nó. Lưu ý rằng chúng tôi đang sử dụng các liên kết có cấu trúc ("auto [khóa, đếm]") để đơn giản hóa vòng lặp trên bản đồ tần số."}</w:t>
      </w:r>
    </w:p>
    <w:p w14:paraId="060FB5EA" w14:textId="77777777" w:rsidR="00CD6FD4" w:rsidRDefault="00644AE2">
      <w:r>
        <w:t>{"question": "Tạo một tiêu đề thích hợp cho kịch bản sau. - John và Sarah đang đi tàu lượn siêu tốc.", "câu trả lời": "\"Cuộc phiêu lưu tìm kiếm cảm giác mạnh: Chuyến đi tàu lượn siêu tốc của John và Sarah\"}</w:t>
      </w:r>
    </w:p>
    <w:p w14:paraId="23C27BAC" w14:textId="77777777" w:rsidR="00CD6FD4" w:rsidRDefault="00644AE2">
      <w:r>
        <w:t>{"câu hỏi": "Kể tên hai tác động tích cực của đại dịch coronavirus.", "trả lời": "1. Cải thiện chất lượng không khí: Với việc giảm các hoạt động đi lại và công nghiệp do các lệnh phong tỏa và hạn chế, ô nhiễm không khí đã giảm đáng kể ở nhiều khu vực, dẫn đến chất lượng không khí được cải thiện và kết quả sức khỏe tốt hơn cho người dân. \ n \ n2. Tăng cường chú trọng vệ sinh và vệ sinh: Đại dịch đã đưa vệ sinh và vệ sinh tay trở thành tâm điểm chú ý, khiến người dân và doanh nghiệp phải thực hiện các biện pháp tốt hơn để duy trì sự sạch sẽ và giảm sự lây lan của các bệnh truyền nhiễm nói chung. Điều này cũng có khả năng làm giảm tốc độ lây truyền các bệnh khác."}</w:t>
      </w:r>
    </w:p>
    <w:p w14:paraId="770F28A8" w14:textId="77777777" w:rsidR="00CD6FD4" w:rsidRDefault="00644AE2">
      <w:r>
        <w:t>{"câu hỏi": "Phát minh quan trọng nhất của thế kỷ XX là gì?", "câu trả lời": "Thật khó để thu hẹp một phát minh quan trọng nhất của thế kỷ XX vì có rất nhiều tiến bộ đột phá trong các lĩnh vực khác nhau trong giai đoạn này. Một số phát minh có ảnh hưởng nhất của thế kỷ XX bao gồm: \n- Penicillin: được phát hiện vào năm 1928 bởi Alexander Fleming, loại kháng sinh này đã cứu sống vô số người bằng cách điều trị nhiễm trùng do vi khuẩn. Máy bay: được phát minh vào năm 1903 bởi anh em nhà Wright, cách mạng hóa giao thông vận tải và du lịch, giúp di chuyển nhanh chóng người và hàng hóa trên toàn thế giới.  được phát triển vào những năm 1960 và 1970, đã thay đổi đáng kể cách mọi người giao tiếp, làm việc và truy cập thông tin. \n- Máy tính cá nhân: được phát triển trong suốt thế kỷ, làm cho máy tính có thể tiếp cận được với công chúng, thay đổi cách mọi người làm việc, học tập và tương tác. Năng lượng hạt nhân: lần đầu tiên được khai thác vào những năm 1940, đã thay đổi cục diện chính trị toàn cầu và sản xuất năng lượng.  Các phát minh khác nhau đã có mức độ tác động và ý nghĩa khác nhau trên các khu vực khác nhau trên thế giới và trên các khía cạnh khác nhau của cuộc sống."}</w:t>
      </w:r>
    </w:p>
    <w:p w14:paraId="1B97B78F" w14:textId="77777777" w:rsidR="00CD6FD4" w:rsidRDefault="00644AE2">
      <w:r>
        <w:t>{"question": "Thiết kế logo mới cho doanh nghiệp sau. - Tên doanh nghiệp: Fempreneur Inc.", "answer": "Thật không may, tôi là một mô hình AI dựa trên ngôn ngữ và không có khả năng thiết kế logo hoặc đồ họa. Tuy nhiên, một số ý tưởng cho logo cho Fempreneur Inc. có thể bao gồm kết hợp các hình dạng hoặc yếu tố nữ tính, chẳng hạn như đường cong, hoa hoặc màu pastel. Logo cũng có thể có một người phụ nữ mạnh mẽ, tự tin hoặc một biểu tượng đại diện cho việc trao quyền cho phụ nữ và tinh thần kinh doanh. Phông chữ được sử dụng cho tên doanh nghiệp có thể hiện đại và in đậm để thu hút đối tượng mục tiêu là các doanh nhân nữ."}</w:t>
      </w:r>
    </w:p>
    <w:p w14:paraId="2669AC9D" w14:textId="77777777" w:rsidR="00CD6FD4" w:rsidRDefault="00644AE2">
      <w:r>
        <w:lastRenderedPageBreak/>
        <w:t>{"câu hỏi": "Phân loại học: Phân loại cá heo là gì?", "câu trả lời": "Cá heo là động vật có vú biển thuộc phân loại của vương quốc động vật, thuộc ngành Chordata, phân ngành Vertebrata và lớp Mammalia. Chúng được phân loại thêm theo bộ Cetacea, phân bộ Odontoceti, có nghĩa là "cá voi có răng" và họ Delphinidae còn được gọi là cá heo đại dương. Có một số loài cá heo thuộc họ này, với phổ biến nhất được biết đến là cá heo mũi chai, thuộc chi Tursiops và loài truncatus."}</w:t>
      </w:r>
    </w:p>
    <w:p w14:paraId="3F0FB756" w14:textId="77777777" w:rsidR="00CD6FD4" w:rsidRDefault="00644AE2">
      <w:r>
        <w:t>{"câu hỏi": "Xây dựng một câu sáng tạo bằng cách sử dụng các từ sau: \nrise, elite, collaborative", "answer": "Khi mặt trời bắt đầu mọc, các thành viên của cộng đồng doanh nghiệp ưu tú đã tập hợp lại để hợp tác trong dự án mới nhất của họ."}</w:t>
      </w:r>
    </w:p>
    <w:p w14:paraId="58F92FD7" w14:textId="77777777" w:rsidR="00CD6FD4" w:rsidRDefault="00644AE2">
      <w:r>
        <w:t>{"câu hỏi": "Tạo ra một trò chơi thú vị để chơi với ba người.", "Trả lời": "Chắc chắn rồi! Đây là một trò chơi thú vị mà bạn có thể chơi với ba người: \ n \ n ** Tên của trò chơi **: Câu chuyện ba chiều \ n \ n ** Số lượng người chơi **: 3 \ n \ n ** Mục tiêu**: Làm việc cùng nhau để tạo ra một câu chuyện vui nhộn và giải trí! \ n \ n ** Vật liệu **: Một mảnh giấy và bút \ n \ n ** Cách chơi **: \ n \ n1. Người chơi đầu tiên bắt đầu trò chơi bằng cách viết phần đầu của một câu chuyện trên mảnh giấy. Nó có thể là một câu, một đoạn văn, hoặc thậm chí một vài dòng đối thoại. \ n \ n2. Khi người chơi đầu tiên kết thúc, họ chuyển giấy cho người chơi thứ hai. Người chơi thứ hai đọc phần đầu của câu chuyện và sau đó thêm vào nó, tiếp tục câu chuyện. \ n \ n3. Sau khi người chơi thứ hai viết xong, họ chuyển giấy cho người chơi thứ ba. Người chơi thứ ba đọc câu chuyện cho đến nay và sau đó thêm đóng góp của riêng họ. \ n \ n4. Trò chơi tiếp tục theo cách này, với mỗi người chơi thay phiên nhau thêm vào câu chuyện. Trên đường đi, hãy cố gắng giới thiệu những khúc quanh bất ngờ, những khoảnh khắc kịch tính và những trò đùa hài hước. \ n \ n5. Tiếp tục chơi cho đến khi câu chuyện đạt được một kết thúc thỏa mãn. Sau đó, hãy đọc to toàn bộ câu chuyện và thưởng thức câu chuyện tuyệt vời mà tất cả các bạn đã cùng nhau tạo ra!"}</w:t>
      </w:r>
    </w:p>
    <w:p w14:paraId="6AAD1D86" w14:textId="77777777" w:rsidR="00CD6FD4" w:rsidRDefault="00644AE2">
      <w:r>
        <w:t>{"câu hỏi": "Tóm tắt đoạn trích sách sau đây. - Không khí mùa hè nóng và dính. Mặt trời lên cao trên bầu trời và không có gì giảm bớt cái nóng, nhưng tôi không quan tâm. Tôi hít một hơi thật sâu và bước ra khỏi nhà ra đường. Tôi nghe thấy tiếng cười phát ra từ dưới phố và thấy bạn bè tôi đang chơi thẻ ở sân sau nhà hàng xóm của tôi.", "Trả lời": "Đoạn trích cuốn sách mô tả một ngày hè nóng nực, nơi nhân vật chính rời khỏi nhà và nhìn thấy bạn bè của họ chơi thẻ ở sân sau."}</w:t>
      </w:r>
    </w:p>
    <w:p w14:paraId="0E529664" w14:textId="77777777" w:rsidR="00CD6FD4" w:rsidRDefault="00644AE2">
      <w:r>
        <w:t>{"câu hỏi": "Hãy cho tôi biết loại chế độ ăn kiêng mà tuyên bố sau đây đang đề cập đến. - "Tôi đang nhắm đến việc loại bỏ thực phẩm chế biến, nguồn chất béo bão hòa động vật và cholesterol trong chế độ ăn uống khỏi chế độ ăn uống của tôi.\"", "câu trả lời": "Tuyên bố đang đề cập đến một loại thực phẩm toàn phần, chế độ ăn uống dựa trên thực vật."}</w:t>
      </w:r>
    </w:p>
    <w:p w14:paraId="116045B6" w14:textId="77777777" w:rsidR="00CD6FD4" w:rsidRDefault="00644AE2">
      <w:r>
        <w:t xml:space="preserve">{"câu hỏi": "Đọc bài viết sau và đưa ra hai câu hỏi thảo luận. - Trong xã hội ngày nay, số lượng sử dụng công nghệ của trẻ em đã tăng lên đáng kể trong thập kỷ qua. Việc sử dụng ngày càng tăng này đã dẫn đến cả kết quả tốt và xấu, với nhiều bậc cha mẹ tự hỏi họ nên điều hướng việc sử dụng thiết bị của con mình như thế nào.", "Trả lời": "1. Một số hậu quả tích cực và tiêu cực tiềm ẩn của việc trẻ em sử dụng công nghệ ngày càng tăng là gì?\n2. Cha </w:t>
      </w:r>
      <w:r>
        <w:lastRenderedPageBreak/>
        <w:t>mẹ có thể giám sát việc sử dụng thiết bị của con mình theo những cách nào để đảm bảo rằng nó không gây hại cho sự phát triển của chúng?"}</w:t>
      </w:r>
    </w:p>
    <w:p w14:paraId="355F0041" w14:textId="77777777" w:rsidR="00CD6FD4" w:rsidRDefault="00644AE2">
      <w:r>
        <w:t>{"câu hỏi": "Sử dụng các sự kiện đã cho, bạn có thể đưa ra một giả thuyết để giải thích vấn đề không? - Mèo trong khu phố kêu meo meo và chặn đường.", "Trả lời": "Một giả thuyết tiềm năng để giải thích vấn đề là thiếu thức ăn hoặc nguồn lực sẵn có cho những con mèo trong khu phố, khiến chúng cùng nhau kêu meo meo và chặn đường để tìm kiếm thức ăn. Một lời giải thích khả dĩ khác có thể là có một mùa giao phối của mèo và chúng đang thể hiện hành vi như vậy để thu hút bạn tình."}</w:t>
      </w:r>
    </w:p>
    <w:p w14:paraId="18998CBE" w14:textId="77777777" w:rsidR="00CD6FD4" w:rsidRDefault="00644AE2">
      <w:r>
        <w:t>{"câu hỏi": "Hãy cho tôi biết sự khác biệt chính giữa rùa và rùa.", "câu trả lời": "Sự khác biệt chính giữa rùa và rùa là môi trường sống của chúng. Rùa chủ yếu sống dưới nước và thích nghi với cuộc sống dưới nước. Chúng có bàn chân có màng hoặc chân chèo, và vỏ của chúng phẳng hơn và sắp xếp hợp lý hơn để bơi. Mặt khác, rùa là cư dân sống trên cạn và thích nghi với môi trường trên cạn. Chúng có chân cột và vỏ của chúng thường tròn hơn và hình vòm hơn. Ngoài ra, rùa thường có chế độ ăn thịt hoặc ăn tạp trong khi rùa chủ yếu là động vật ăn cỏ, với chế độ ăn chủ yếu bao gồm thảm thực vật.</w:t>
      </w:r>
    </w:p>
    <w:p w14:paraId="55B9014E" w14:textId="77777777" w:rsidR="00CD6FD4" w:rsidRDefault="00644AE2">
      <w:r>
        <w:t>{"câu hỏi": "Giải thích Chuỗi khối là gì.", "câu trả lời": "Blockchain là một cơ sở dữ liệu phân tán duy trì danh sách các bản ghi liên tục phát triển, được gọi là các khối, được liên kết bằng mật mã. Mỗi khối chứa một hàm băm mật mã của khối trước đó, dấu thời gian và dữ liệu giao dịch. Sau khi được ghi lại, dữ liệu trong bất kỳ khối nhất định nào không thể bị thay đổi hồi tố mà không có sự thay đổi của tất cả các khối tiếp theo, điều này đòi hỏi sự đồng thuận của đa số mạng. Khái niệm blockchain ban đầu được sử dụng cho tiền kỹ thuật số, Bitcoin và thường được liên kết với nó. Tuy nhiên, công nghệ blockchain hiện đã được điều chỉnh để sử dụng trong nhiều ngành công nghiệp khác, bao gồm tài chính, chăm sóc sức khỏe, hậu cần và bất động sản, trong số những ngành khác. Về bản chất, blockchain là một sổ cái mở, phân tán có thể ghi lại các giao dịch giữa hai bên một cách hiệu quả và theo cách có thể kiểm chứng và vĩnh viễn. Nó cho phép nhiều bên chia sẻ quyền truy cập vào cùng một dữ liệu theo cách mà thực tế không ai đó có thể giả mạo nó. Công nghệ này có tiềm năng cách mạng hóa cách chúng ta chia sẻ và lưu trữ dữ liệu, và nó được nhiều người coi là một trong những tiến bộ công nghệ quan trọng nhất trong thời gian gần đây."}</w:t>
      </w:r>
    </w:p>
    <w:p w14:paraId="3573F497" w14:textId="77777777" w:rsidR="00CD6FD4" w:rsidRDefault="00644AE2">
      <w:r>
        <w:t xml:space="preserve">{"câu hỏi": "Giải thích tầm quan trọng của cụm từ \"nguồn gốc của các loài\".", "câu trả lời": "Cụm từ \"nguồn gốc của các loài\" đề cập đến nguồn gốc hoặc sự khởi đầu của các loài thực vật và động vật khác nhau sống trong thế giới của chúng ta.  Cụm từ này nổi tiếng nhất được biết đến từ cuốn sách đột phá năm 1859 của Charles Darwin "Về nguồn gốc các loài", trong đó ông giới thiệu thuyết tiến hóa bằng chọn lọc tự nhiên như một phương tiện để giải thích sự phát triển và đa dạng của các loài theo thời gian. Ý tưởng trung tâm được Darwin trình bày trong cuốn sách này là tất cả các loài sự sống đã có nguồn gốc theo thời gian từ tổ tiên chung, với mô hình tiến hóa phân nhánh là kết quả của một quá trình gọi là chọn lọc tự nhiên. Chọn lọc tự nhiên là quá trình mà một số đặc điểm nhất định trở nên phổ biến ít nhiều trong một quần thể theo thời gian, dựa trên sự thành công sinh sản của các sinh vật sở hữu những đặc điểm đó. Theo cách này, các loài thay đổi theo thời gian, với các loài mới phát sinh thông qua sự hình thành các nhánh mới trên cây sự sống. Do đó, ý nghĩa của cụm </w:t>
      </w:r>
      <w:r>
        <w:lastRenderedPageBreak/>
        <w:t>từ "nguồn gốc của các loài", do đó, nằm ở sự đại diện của nó về sự khởi đầu và phát triển của sự đa dạng đáng kinh ngạc của sự sống mà chúng ta thấy trong thế giới xung quanh chúng ta. Cuốn sách của Darwin và những ý tưởng của nó đã cách mạng hóa lĩnh vực sinh học, cung cấp một lời giải thích toàn diện cho những cách thức mà các loài đã thay đổi theo thời gian và tiếp tục tiến hóa, và nó vẫn được coi là một trong những công trình khoa học quan trọng và có ảnh hưởng nhất trong lịch sử.</w:t>
      </w:r>
    </w:p>
    <w:p w14:paraId="3C7B03DF" w14:textId="77777777" w:rsidR="00CD6FD4" w:rsidRDefault="00644AE2">
      <w:r>
        <w:t>{"câu hỏi": "Xác định các phần cần thiết của đoạn giới thiệu cơ bản.", "câu trả lời": "Một đoạn giới thiệu cơ bản thường bao gồm một số thành phần thiết yếu: \n\n1. Hook: Một hook là một tuyên bố hoặc thực tế thu hút sự chú ý thu hút người đọc và khiến họ muốn tiếp tục đọc. \ n \ n2. Thông tin cơ bản: Phần này cung cấp cho người đọc bất kỳ thông tin cơ bản nào cần thiết để hiểu bối cảnh hoặc tầm quan trọng của chủ đề. \ n \ n3. Tuyên bố luận điểm: Tuyên bố luận điểm là lập luận hoặc quan điểm chính của toàn bộ bài luận. Cần rõ ràng, súc tích và trình bày quan điểm của tác giả về chủ đề này.\n\n4. Tổng quan về các điểm chính hoặc lộ trình của bài luận: Nó trình bày tổng quan về những điểm chính mà bài luận sẽ đề cập như một cách để xem trước cấu trúc và nội dung.\n\nNhìn chung, một đoạn giới thiệu giới thiệu chủ đề, thiết lập giọng điệu và cung cấp khuôn khổ cơ bản cho phần còn lại của bài luận."}</w:t>
      </w:r>
    </w:p>
    <w:p w14:paraId="565052A2" w14:textId="77777777" w:rsidR="00CD6FD4" w:rsidRDefault="00644AE2">
      <w:r>
        <w:t>{"question": "Thay thế dấu ngoặc đơn bằng các liên từ tương quan chính xác. - Tôi sẽ đi (vì, tuy nhiên) tôi không đủ khả năng cho chuyến đi.", "trả lời": "Tôi sẽ đi; tuy nhiên, tôi không đủ khả năng chi trả cho chuyến đi."}</w:t>
      </w:r>
    </w:p>
    <w:p w14:paraId="627EFBC6" w14:textId="77777777" w:rsidR="00CD6FD4" w:rsidRDefault="00644AE2">
      <w:r>
        <w:t xml:space="preserve">{"câu hỏi": "Dự đoán kết quả tiềm năng nếu tuyên bố đã cho là đúng. - Nếu thế giới chuyển sang các nguồn năng lượng tái tạo", "trả lời": "Nếu thế giới chuyển sang các nguồn năng lượng tái tạo, một số kết quả tiềm ẩn có thể xảy ra. Chúng có thể bao gồm: \ n \ n1. Giảm lượng khí thải carbon: Các nguồn năng lượng tái tạo tạo ra ít hoặc không có lượng khí thải carbon trong hoạt động. Do đó, việc chuyển đổi từ nhiên liệu hóa thạch sang các nguồn năng lượng tái tạo sẽ làm giảm đáng kể lượng khí nhà kính thải vào khí quyển. Cải thiện chất lượng không khí: Các nguồn năng lượng tái tạo không tạo ra các chất ô nhiễm có hại do nhiên liệu hóa thạch thải ra như hạt, oxit nitơ và sulfur dioxide. Điều này sẽ dẫn đến sự cải thiện đáng kể về chất lượng không khí, giảm các vấn đề về hô hấp và mang lại lợi ích cho sức khỏe cộng đồng. \ n \ n3. Độc lập về năng lượng: Các nguồn năng lượng tái tạo thường là các nguồn tài nguyên trong nước có thể được khai thác tại địa phương. Các quốc gia phụ thuộc vào nhập khẩu năng lượng sẽ trở nên độc lập hơn về năng lượng bằng cách khai thác các nguồn tài nguyên này, giảm tính dễ bị tổn thương của họ đối với các tác động bên ngoài đối với giá năng lượng. Tạo việc làm: Ngành công nghiệp năng lượng tái tạo sử dụng nhiều lao động và đòi hỏi phải lắp đặt, bảo trì và vận hành các nhà máy điện và cơ sở hạ tầng mới. Điều này sẽ tạo ra việc làm mới trong lĩnh vực năng lượng tái tạo, thúc đẩy nền kinh tế địa phương. Tiết kiệm chi phí dài hạn: Các nguồn năng lượng tái tạo như năng lượng mặt trời và năng lượng gió có chi phí vận hành rất thấp sau khi lắp đặt. Điều này có thể dẫn đến tiết kiệm chi phí lâu dài cho người tiêu dùng khi chi phí sản xuất điện từ các nguồn tái tạo tiếp tục giảm. \ n \ n6. Bảo vệ môi trường sống tự nhiên: Khai thác nhiên liệu hóa thạch thường liên quan đến việc phá vỡ hệ sinh thái và làm hỏng môi trường sống tự nhiên. Chuyển sang các nguồn năng lượng tái tạo sẽ làm giảm nhu cầu cho các hoạt động như vậy, bảo vệ động </w:t>
      </w:r>
      <w:r>
        <w:lastRenderedPageBreak/>
        <w:t>vật hoang dã và bảo tồn môi trường tự nhiên. Giảm nguy cơ thảm họa liên quan đến năng lượng: Các nguồn năng lượng tái tạo không gây ra rủi ro thảm họa quy mô lớn như nhiên liệu hóa thạch, chẳng hạn như sự cố tràn dầu, rò rỉ khí đốt hoặc tai nạn mỏ than. Điều này sẽ làm giảm nguy cơ gây hại cho cộng đồng và môi trường."}</w:t>
      </w:r>
    </w:p>
    <w:p w14:paraId="3C8DBC7D" w14:textId="77777777" w:rsidR="00CD6FD4" w:rsidRDefault="00644AE2">
      <w:r>
        <w:t>{"câu hỏi": "Mô tả hiện tượng được hiển thị trong hoạt hình.", "trả lời": "Tôi xin lỗi, nhưng không có bất kỳ hình ảnh động hoặc thông tin hình ảnh nào làm đầu vào, tôi không thể mô tả hiện tượng được hiển thị trong hoạt hình. Vui lòng cung cấp hình ảnh động hoặc bất kỳ thông tin nào để tôi đưa ra phản hồi chính xác."}</w:t>
      </w:r>
    </w:p>
    <w:p w14:paraId="2484CDEB" w14:textId="77777777" w:rsidR="00CD6FD4" w:rsidRDefault="00644AE2">
      <w:r>
        <w:t>{"câu hỏi": "Viết một câu chuyện 5 câu về một muốn được đối xử đặc biệt.", "câu trả lời": "Max, chú chó tha mồi vàng, háo hức ngồi trước mặt chủ của mình, đuôi vẫy dữ dội. Anh nghiêng đầu sang một bên, nhìn chằm chằm vào mắt chủ nhân, âm thầm cầu xin món ăn đặc biệt mà anh đã nhìn thấy trước đó. Chủ nhân của nó không thể cưỡng lại cái nhìn đáng yêu trong mắt Max và lấy món ăn từ tủ bếp. Đôi mắt Max mở to và cái đuôi của anh ta vẫy mạnh hơn khi anh ta nhận được chiếc bánh quy hình xương, được làm từ tất cả các nguyên liệu yêu thích của anh ta. Cậu ấy vui vẻ thưởng thức món ăn đặc biệt của mình, cảm thấy biết ơn khi có một chủ nhân yêu thương và chu đáo như vậy."}</w:t>
      </w:r>
    </w:p>
    <w:p w14:paraId="15DC874A" w14:textId="77777777" w:rsidR="00CD6FD4" w:rsidRDefault="00644AE2">
      <w:r>
        <w:t>{"câu hỏi": "Tóm tắt những điểm chính trong bài viết này về dinh dưỡng trong ba gạch đầu dòng. - Dinh dưỡng là nền tảng của sức khỏe và sức khỏe - nó không chỉ ảnh hưởng đến sức khỏe thể chất mà còn cả sức khỏe tinh thần. Do đó, điều quan trọng là phải nhận thức được nhu cầu dinh dưỡng của cơ thể, để tận hưởng một cuộc sống khỏe mạnh. Có rất nhiều nguồn dinh dưỡng quan trọng, chẳng hạn như vitamin, khoáng chất và các chất dinh dưỡng đa lượng, và mỗi cá nhân nên cố gắng tiêu thụ một chế độ ăn uống cân bằng theo nhu cầu và lối sống của họ.", "Trả lời": "- Dinh dưỡng rất cần thiết cho cả sức khỏe thể chất và tinh thần và sức khỏe tổng thể.\n- Điều quan trọng là phải nhận thức và đáp ứng nhu cầu dinh dưỡng của cơ thể thông qua chế độ ăn uống cân bằng. \n- Nguồn dinh dưỡng quan trọng bao gồm vitamin,  khoáng chất, và các chất dinh dưỡng đa lượng, và điều quan trọng là phải tiêu thụ chúng theo nhu cầu và lối sống cá nhân."}</w:t>
      </w:r>
    </w:p>
    <w:p w14:paraId="483EF055" w14:textId="77777777" w:rsidR="00CD6FD4" w:rsidRDefault="00644AE2">
      <w:r>
        <w:t>{"câu hỏi": "Viết lại bài viết này để làm cho nội dung hấp dẫn hơn. - Công nghệ đã thay đổi mạnh mẽ cách chúng ta tương tác với thế giới. Nó đã giúp bạn dễ dàng thực hiện hầu hết mọi thứ, từ mua sắm trực tuyến đến phát trực tuyến giải trí. Công nghệ thậm chí đã thay đổi nơi làm việc.", "Trả lời": "Giữ chặt chỗ ngồi của bạn, thế giới đang thay đổi, và công nghệ đang điều khiển vô lăng! Từ việc sửa chữa thời trang mới nhất thông qua mua sắm trực tuyến đến xem loạt phim yêu thích của bạn trong phòng khách ấm cúng, công nghệ đã làm cho mọi thứ trở nên dễ dàng. Đã qua rồi cái thời xếp hàng dài và tìm kiếm giải trí bất tận, khi công nghệ cách mạng hóa không chỉ cuộc sống hàng ngày của chúng ta, mà ngay cả nơi làm việc của chúng ta."}</w:t>
      </w:r>
    </w:p>
    <w:p w14:paraId="3196CD8A" w14:textId="77777777" w:rsidR="00CD6FD4" w:rsidRDefault="00644AE2">
      <w:r>
        <w:t xml:space="preserve">{"câu hỏi": "Đề xuất ba ý tưởng để giảm rác thải nhựa toàn cầu.", "Trả lời": "1. Khuyến khích tái chế: Nhiều quốc gia vẫn chưa có chương trình tái chế hiệu quả. Chính phủ có thể khuyến khích tái chế thông qua giảm thuế, tài trợ cho các cơ sở tái chế và chạy các chiến dịch nâng cao nhận thức cộng đồng để tăng tỷ lệ tái chế. Vật liệu phải được phân tách, làm sạch và thu </w:t>
      </w:r>
      <w:r>
        <w:lastRenderedPageBreak/>
        <w:t>gom đúng cách để tái chế thực sự hiệu quả. \ n \ n2. Thúc đẩy các giải pháp thay thế nhựa: Khám phá và đầu tư vào việc phát triển các giải pháp thay thế có thể phân hủy sinh học và có thể phân hủy cho nhựa truyền thống. Khuyến khích sử dụng các lựa chọn thay thế hiện có như túi giấy hoặc vải, ống hút bằng tre hoặc kim loại và hộp đựng bằng thủy tinh hoặc kim loại. Nó cũng có thể liên quan đến ưu đãi thuế cho các công ty sử dụng vật liệu thay thế. \ n \ n3. Thực hiện lệnh cấm nhựa: Chính phủ có thể cấm các mặt hàng nhựa sử dụng một lần như ống hút, đồ dùng, túi và chai phải mất hàng trăm năm để phân hủy. Chúng có thể được thay thế bằng các lựa chọn thay thế có thể tái sử dụng hoặc phân hủy sinh học. Thực hiện các quy định về sản xuất và thải bỏ nhựa để đảm bảo xử lý chất thải đúng cách."}</w:t>
      </w:r>
    </w:p>
    <w:p w14:paraId="0157E6C0" w14:textId="77777777" w:rsidR="00CD6FD4" w:rsidRDefault="00644AE2">
      <w:r>
        <w:t>{"question": "Soạn thảo phản hồi một đoạn cho truy vấn của khách hàng về sản phẩm. - Câu hỏi của khách hàng: \"Tôi đang tìm kiếm một sản phẩm giúp tôi giảm sự xuất hiện của nếp nhăn quanh mắt.\"", "trả lời": "Kem mắt chống lão hóa của chúng tôi được thiết kế để giúp giảm sự xuất hiện của nếp nhăn và nếp nhăn quanh mắt. Sản phẩm này được bào chế với các thành phần mạnh mẽ như retinol, vitamin C và axit hyaluronic phối hợp với nhau để giữ ẩm cho da và thúc đẩy sản xuất collagen. Với việc sử dụng thường xuyên, bạn có thể mong đợi thấy sự cải thiện đáng kể về sự xuất hiện của nếp nhăn và vùng mắt sáng hơn, trẻ trung hơn."}</w:t>
      </w:r>
    </w:p>
    <w:p w14:paraId="243C0F65" w14:textId="77777777" w:rsidR="00CD6FD4" w:rsidRDefault="00644AE2">
      <w:r>
        <w:t>{"câu hỏi": "Tạo bài đăng trên phương tiện truyền thông xã hội về một tính năng mới của sản phẩm của bạn.\n140 Ký tự Max - Thông báo SMS cho khách hàng", "câu trả lời": "\"Tin tuyệt vời! Bây giờ hãy cập nhật mọi lúc mọi nơi với tính năng thông báo SMS mới của chúng tôi. Nhận thông báo tức thì và không bao giờ bỏ lỡ các bản cập nhật của chúng tôi. #NewFeature #StayUpdated\""}</w:t>
      </w:r>
    </w:p>
    <w:p w14:paraId="2F275FA6" w14:textId="77777777" w:rsidR="00CD6FD4" w:rsidRDefault="00644AE2">
      <w:r>
        <w:t>{"câu hỏi": "Giải thích cách pin nhiên liệu hydro hoạt động trong 2-3 câu.", "câu trả lời": "Một pin nhiên liệu hydro tạo ra điện bằng cách khai thác phản ứng hóa học giữa khí hydro và oxy từ không khí. Trong tế bào, các phân tử hydro được phân chia thành các proton và electron, đi qua một mạch, tạo ra năng lượng điện. Các proton đi qua màng và phản ứng với oxy để tạo thành nước, sản phẩm phụ duy nhất của phản ứng, làm cho pin nhiên liệu trở thành nguồn năng lượng sạch.</w:t>
      </w:r>
    </w:p>
    <w:p w14:paraId="148D2D00" w14:textId="77777777" w:rsidR="00CD6FD4" w:rsidRDefault="00644AE2">
      <w:r>
        <w:t xml:space="preserve">{"câu hỏi": "Thiết kế một chiếc áo thúc đẩy chế độ ăn dựa trên thực vật.", "Trả lời": "Để thiết kế một chiếc áo thúc đẩy chế độ ăn dựa trên thực vật, trước tiên tôi sẽ thu thập ý tưởng và cảm hứng từ nhiều nguồn khác nhau như phương tiện truyền thông xã hội, sách hoặc các bài báo trực tuyến. Sau khi duyệt qua, đây là những gì tôi nghĩ ra: \ n \ nTôi tưởng tượng một chiếc áo phông trắng làm bằng bông hữu cơ, có thiết kế đầy màu sắc ở mặt trước. Thiết kế này có thể bao gồm một minh họa của nhiều loại rau, được sắp xếp thành một hình ảnh theo phong cách màu nước. Đi kèm với hình ảnh này có thể là văn bản, \u201cNuôi dưỡng bản thân với tiền thưởng của Thiên nhiên \u201d được viết bằng phông chữ vui tươi nhưng đầy phong cách. Trên lưng áo, có thể có một hình ảnh khác, lần này có một cái cây khổng lồ, cành của nó ngổn ngang và được trang trí bằng nhiều loại trái cây khác nhau. Phía trên cây, có thể có một trích dẫn nói, "Ăn nhiều thực vật hơn - vì sức khỏe của bạn, cho môi trường, cho động vật \u201d. Văn bản và hình ảnh sẽ được in bằng mực thân thiện với môi trường. Nhìn chung, chiếc áo nên truyền tải ý tưởng áp dụng chế độ ăn uống dựa trên thực vật, thể hiện vẻ </w:t>
      </w:r>
      <w:r>
        <w:lastRenderedPageBreak/>
        <w:t>đẹp và sự phong phú của thiên nhiên, đồng thời làm nổi bật lợi ích của việc lựa chọn lối sống như vậy."}</w:t>
      </w:r>
    </w:p>
    <w:p w14:paraId="070411FD" w14:textId="77777777" w:rsidR="00CD6FD4" w:rsidRDefault="00644AE2">
      <w:r>
        <w:t>{"câu hỏi": "Liệt kê năm hoạt động liên quan đến động vật mà mọi người yêu thích.", "trả lời": "1. Cưỡi ngựa: Nhiều người thích trải nghiệm ở ngoài trời, gắn kết với một con ngựa hùng vĩ, trong khi khám phá thiên nhiên và tập thể dục. \ n \ n2. Xem động vật hoang dã: Cho dù đó là ngắm chim trong công viên địa phương hay đi săn, mọi người thích quan sát động vật trong môi trường sống tự nhiên của chúng và tìm hiểu về các loài khác nhau. \ n \ n3. Vườn thú cưng: Các gia đình và trẻ em đặc biệt thích cơ hội tương tác và nuôi thú cưng trong trang trại như dê, cừu và thỏ. \ n \ n4. Thủy cung và công viên biển: Tham quan một thủy cung hoặc công viên biển cho phép mọi người nhìn thấy và tìm hiểu về thế giới dưới nước đa dạng và cư dân của nó. \ n \ n5. Dắt chó đi dạo/đi bộ đường dài với thú cưng: Đối với những người nuôi thú cưng, dành thời gian ngoài trời với những người bạn lông lá của họ không chỉ là một bài tập thể dục tốt mà còn là một trải nghiệm gắn kết tuyệt vời."}</w:t>
      </w:r>
    </w:p>
    <w:p w14:paraId="4232BC7D" w14:textId="77777777" w:rsidR="00CD6FD4" w:rsidRDefault="00644AE2">
      <w:r>
        <w:t>{"câu hỏi": "Xác định năm dị ứng thực phẩm phổ biến.", "câu trả lời": "Năm dị ứng thực phẩm phổ biến là: \n1. Đậu phộng\n2. Hạt cây\n3. Sữa\n4. Trứng\n5. Động vật có vỏ."}</w:t>
      </w:r>
    </w:p>
    <w:p w14:paraId="2F75D1A1" w14:textId="77777777" w:rsidR="00CD6FD4" w:rsidRDefault="00644AE2">
      <w:r>
        <w:t>{"câu hỏi": "Tính thể tích của một kim tự tháp với chiều dài cạnh đáy 3m và chiều cao 5m.", "câu trả lời": "Công thức tính thể tích của kim tự tháp là V = (1/3) * B * h trong đó V là thể tích, B là diện tích đáy và h là chiều cao của kim tự tháp. \n\nVì kim tự tháp trong trường hợp này có đáy vuông với chiều dài cạnh là 3m, diện tích của đáy có thể được tính là B = 3m * 3m = 9m ^ 2.\n \ n Thay thế các giá trị cho B và h vào công thức, chúng ta nhận được: \ n \ nV = (1/3) * B * h \n = (1/3) * 9m ^ 2 * 5m \n = 45/3 m ^ 3 \n = 15 m ^ 3\n \ nDo đó,  Thể tích của kim tự tháp với chiều dài cạnh đáy là 3m và chiều cao 5m là 15 mét khối."}</w:t>
      </w:r>
    </w:p>
    <w:p w14:paraId="55F7D0EC" w14:textId="77777777" w:rsidR="00CD6FD4" w:rsidRDefault="00644AE2">
      <w:r>
        <w:t>{"question": "Cho một số nguyên, trả về một chuỗi biểu diễn cơ số 7 của nó. Trong C++, giải pháp sẽ hoạt động như thế nào?", "answer": "Đây là một giải pháp khả thi trong C++ chuyển đổi một số nguyên đầu vào 'num' thành biểu diễn cơ số 7 của nó bằng cách sử dụng đệ quy:\n\n''\n#include &lt;string&gt;\n\nusing namespace std;\n\nclass Solution {\npublic:\n string convertToBase7(int num) {\n if (num &lt; 0) {\n return \"-\" + convertToBase7(-num);\n } else if (num &lt; 7) {\n return to_string(num);\n } else {\n return convertToBase7(num /  7) + to_string(num % 7);\n }\n }\n};\n''\n\nHàm 'convertToBase7' lấy số nguyên 'num' làm đầu vào và trả về một chuỗi đại diện cho biểu diễn cơ số 7 của nó. Nếu 'num' là âm, chúng ta chuyển đổi giá trị tuyệt đối của nó và đặt trước dấu \"-\" vào chuỗi đầu ra.\n\nNếu 'num' nhỏ hơn 7, chúng ta chỉ cần chuyển đổi nó thành một chuỗi bằng hàm 'to_string' và trả về nó.\n\nNếu không, chúng ta gọi 'convertToBase7' đệ quy với thương số nguyên của việc chia 'num' cho 7 và nối thêm biểu diễn chuỗi của phần còn lại của phép chia này vào cuối kết quả.\n\nLưu ý rằng Đệ quy chấm dứt khi 'num' nhỏ hơn 7, do đó hàm cuối cùng sẽ kết thúc và trả về biểu diễn cơ số 7 chính xác của 'num'."}</w:t>
      </w:r>
    </w:p>
    <w:p w14:paraId="1F16D9DC" w14:textId="77777777" w:rsidR="00CD6FD4" w:rsidRDefault="00644AE2">
      <w:r>
        <w:t>{"câu hỏi": "Liệt kê năm quốc gia là nhà xuất khẩu cà phê hàng đầu.", "câu trả lời": "1. Brazil\n2. Việt Nam\n3. Colombia\n4. México\n5. Ethiopia"}</w:t>
      </w:r>
    </w:p>
    <w:p w14:paraId="4AB08485" w14:textId="77777777" w:rsidR="00CD6FD4" w:rsidRDefault="00644AE2">
      <w:r>
        <w:lastRenderedPageBreak/>
        <w:t>{"câu hỏi": "Tạo ra một câu chuyện mới về một hành tinh là nhà của hai loài.", "câu trả lời": "Ngày xửa ngày xưa, trong sâu thẳm vũ trụ, có một hành tinh màu xanh lá cây tuyệt đẹp, là nơi sinh sống của hai loài rất khác nhau. Ở một bên của hành tinh, sống một loài sinh vật thông minh, công nghệ tiên tiến. Những sinh vật này được bao phủ trong lông và đi bằng hai chân. Họ đã thành thạo nghệ thuật nông nghiệp, công nghiệp, khoa học và công nghệ, và họ sống trong những thành phố trải dài vươn cao lên bầu trời. Các loài khác trên hành tinh này là những người khổng lồ du mục, hòa bình. Chúng là những sinh vật cao chót vót, với cánh tay dài có thể múc một lượng lớn đất hoặc thức ăn gia súc để kiếm thức ăn trên những cây cao nhất. Da của chúng cứng và có da, cung cấp cho chúng áo giáp tự nhiên chống lại môi trường khắc nghiệt. Những người khổng lồ hiền lành này lang thang khắp vùng hoang dã rộng lớn của hành tinh để tìm kiếm thức ăn và nước uống. \n\nHai loài cùng tồn tại hòa bình, sống hòa hợp với nguồn tài nguyên phong phú của hành tinh. Những sinh vật phủ đầy lông thú giao dịch với những người khổng lồ, trao đổi công nghệ và thực phẩm trong nhiều năm. Thành phố của họ phát triển mạnh mẽ, và dân số của họ tăng lên. Tuy nhiên, mọi thứ đã thay đổi khi một thảm họa thiên nhiên khủng khiếp xảy ra trên hành tinh. Một sao chổi đã đâm vào một trong những đại dương của hành tinh, gây ra những cơn sóng thần khổng lồ ập xuống bờ biển của các thành phố phủ đầy lông thú. Thảm họa này đã đưa hai loài đến với nhau hơn bao giờ hết. Những người khổng lồ, với sức mạnh to lớn của họ, đã có thể giúp xây dựng lại các thành phố đã bị phá hủy, làm việc không mệt mỏi cùng với những sinh vật phủ đầy lông để khôi phục nhà cửa của họ. Đổi lại, những sinh vật phủ lông đã sử dụng công nghệ tiên tiến của họ để giúp những người khổng lồ xây dựng các khu định cư lâu dài, tưới tiêu cho đất đai để họ có thể phát triển và thu hoạch thức ăn của riêng mình. Theo thời gian, hai loài thậm chí còn trở nên hòa nhập hơn, với những sinh vật phủ lông học cách sống bền vững và hòa hợp với thiên nhiên, và những người khổng lồ trở thành bậc thầy về khoa học và công nghệ. Họ đứng ngang hàng trên hành tinh xanh tươi xinh đẹp này, phát triển mạnh và sống hòa thuận trong nhiều thế kỷ tới. Và vì vậy, một thảm họa khủng khiếp đã mang hai loài rất khác nhau này lại với nhau, tạo ra một không tưởng nơi cả hai có thể sống và thịnh vượng. Hành tinh này, đã trở thành một ví dụ cho toàn bộ thiên hà, về cách hai loài khác nhau có thể cùng tồn tại và hỗ trợ lẫn nhau để cải thiện tất cả."}</w:t>
      </w:r>
    </w:p>
    <w:p w14:paraId="70D8B39C" w14:textId="77777777" w:rsidR="00CD6FD4" w:rsidRDefault="00644AE2">
      <w:r>
        <w:t>{"câu hỏi": "Kể tên năm địa danh nổi tiếng ở Paris.", "câu trả lời": "1. Tháp Eiffel\n2. Nhà thờ Đức Bà Paris\n3. Khải Hoàn Môn\n4. Bảo tàng Louvre\n5. Vương cung thánh đường Sacr\u00e9-C\u0153ur"}</w:t>
      </w:r>
    </w:p>
    <w:p w14:paraId="446F6AF2" w14:textId="77777777" w:rsidR="00CD6FD4" w:rsidRDefault="00644AE2">
      <w:r>
        <w:t>{"question": "Viết biểu thức chính quy để xác thực số điện thoại dài 10 chữ số và bắt đầu bằng 7.", "answer": "Biểu thức chính quy để xác thực số điện thoại dài 10 chữ số và bắt đầu bằng 7 sẽ là '^7\\d{9}$'. \n\nHãy để tôi giải thích regex ở trên:\n\n- '^' cho biết sự bắt đầu của chuỗi.\n- '7' khớp ký tự đầu tiên với 7.\n- '\\d' khớp với một chữ số (bằng [0-9]).\n- '{9}' chỉ ra rằng biểu thức trước đó (một chữ số trong trường hợp này) phải được lặp lại 9 lần.\n- '$' cho biết phần cuối của chuỗi.\n\nVới biểu thức chính quy này,  Chúng tôi sẽ xác thực thành công các số điện thoại dài 10 chữ số và bắt đầu bằng 7."}</w:t>
      </w:r>
    </w:p>
    <w:p w14:paraId="0166A8C0" w14:textId="77777777" w:rsidR="00CD6FD4" w:rsidRDefault="00644AE2">
      <w:r>
        <w:t xml:space="preserve">{"question": "Suy ra một phương trình cho diện tích bề mặt của một khối lập phương.", "câu trả lời": "Một khối lập phương là một hình dạng ba chiều với sáu mặt vuông có chiều dài, </w:t>
      </w:r>
      <w:r>
        <w:lastRenderedPageBreak/>
        <w:t>chiều rộng và chiều cao bằng nhau do đó tất cả các cạnh của khuôn mặt đều có cùng chiều dài.\n \nHãy để chiều dài của mỗi cạnh của khối lập phương là \"s\". \n\nVì mỗi mặt của khối lập phương là một hình vuông,  diện tích của mỗi mặt là: s x s = s ^ 2.\n \ nVà bởi vì có tổng cộng 6 mặt, tổng diện tích bề mặt của một khối lập phương có thể được tính bằng: \ n \ n Diện tích bề mặt của khối lập phương = Số mặt x Diện tích mặt \n \ nDiện tích bề mặt của khối lập phương = 6 x s ^ 2 \n \ nor đơn giản: SA = 6s ^ 2 \ n \ nỞ đâu:  SA là diện tích bề mặt của khối lập phương, và s là chiều dài của một cạnh."}</w:t>
      </w:r>
    </w:p>
    <w:p w14:paraId="5A647144" w14:textId="77777777" w:rsidR="00CD6FD4" w:rsidRDefault="00644AE2">
      <w:r>
        <w:t>{"câu hỏi": "Làm sạch văn bản được đưa ra bên dưới. - Đây là một số text bẩn.", "trả lời": "Đây là một số văn bản bẩn."}</w:t>
      </w:r>
    </w:p>
    <w:p w14:paraId="5A5A1B4A" w14:textId="77777777" w:rsidR="00CD6FD4" w:rsidRDefault="00644AE2">
      <w:r>
        <w:t>{"câu hỏi": "Liệt kê bốn bệnh thực vật phổ biến.", "trả lời": "1. Bệnh phấn trắng: Đây là một bệnh nấm ảnh hưởng đến nhiều loại cây. Nó xuất hiện dưới dạng chất bột màu trắng hoặc xám trên bề mặt lá, thân và hoa.\n\n2. Thối rễ: Đây là tình trạng xảy ra khi quá nhiều độ ẩm xung quanh rễ cây gây nhiễm nấm hoặc vi khuẩn. Nó được đặc trưng bởi héo, vàng lá, và cái chết cuối cùng của cây.\n\n3. Đốm đen: Đây là một bệnh nấm khác ảnh hưởng đến cây trồng trong họ hoa hồng. Nó xuất hiện dưới dạng các đốm đen hoặc nâu sẫm trên lá, cuối cùng có thể dẫn đến rụng lá. \ n \ n4. Bệnh sương mai: Đây là một bệnh nấm ảnh hưởng đến cà chua, khoai tây và các loại cây khác trong họ hàng đêm. Nó bắt đầu như những đốm nhỏ màu nâu trên lá, có thể phát triển lớn hơn và phát triển thành một mô hình giống như mục tiêu."}</w:t>
      </w:r>
    </w:p>
    <w:p w14:paraId="4DD5C62A" w14:textId="77777777" w:rsidR="00CD6FD4" w:rsidRDefault="00644AE2">
      <w:r>
        <w:t>{"question": "Thêm dấu câu chính xác vào cuối câu. - Sau khi ăn bánh tôi không ngủ được", "trả lời": "Ăn bánh xong không ngủ được."}</w:t>
      </w:r>
    </w:p>
    <w:p w14:paraId="1D2022C2" w14:textId="77777777" w:rsidR="00CD6FD4" w:rsidRDefault="00644AE2">
      <w:r>
        <w:t>{"question": "Create a new CSS style for a button element.", "answer": "Đây là ví dụ về kiểu CSS mới cho phần tử nút:\n\n''css\nbutton {\n background-color: #4CAF50; /* Màu xanh lá cây */\n viền: không có;\n màu: trắng;\n đệm: 15px 32px;\n căn chỉnh văn bản: trung tâm;\n trang trí văn bản: không có;\n hiển thị: inline-block;\n font-size: 16px;\n margin: 4px 2px;\n con trỏ: con trỏ;\n border-radius: 12px;\n}\n\nbutton:hover {\n background-color: #3e8e41;\n}\n'''\n\n\nTrong ví dụ này, nút có nền màu xanh lá cây với văn bản màu trắng, không có viền,  và các góc tròn. Kích thước, đệm và lề cũng được chỉ định. Ngoài ra, có một hiệu ứng di chuột làm thay đổi màu nền thành màu xanh đậm hơn khi người dùng di chuột qua nút."}</w:t>
      </w:r>
    </w:p>
    <w:p w14:paraId="74E23CB9" w14:textId="77777777" w:rsidR="00CD6FD4" w:rsidRDefault="00644AE2">
      <w:r>
        <w:t>{"question": "Chỉnh sửa câu sau để xưng hô với ai đó một cách trang trọng. - Bạn có thể làm điều này không?", "trả lời": "Bạn có thể vui lòng làm điều này không?"}</w:t>
      </w:r>
    </w:p>
    <w:p w14:paraId="264073A7" w14:textId="77777777" w:rsidR="00CD6FD4" w:rsidRDefault="00644AE2">
      <w:r>
        <w:t>{"question": "Nhập mã HTML hợp lệ để tạo nút.", "answer": "Đây là ví dụ đơn giản về mã HTML hợp lệ để tạo nút:\n\n''html\n&lt;button&gt;Click me&lt;/button&gt;\n''\n\n\nCode này sẽ tạo ra một phần tử nút tiêu chuẩn với văn bản \"Click me\" được hiển thị trên đó. Khi nút được nhấp, nó sẽ kích hoạt hành động mặc định được liên kết với nút, nếu có. Bạn cũng có thể thêm các thuộc tính khác nhau vào phần tử nút để tùy chỉnh thêm chức năng và giao diện của nó, chẳng hạn như 'id', 'class', 'style', 'onclick', v.v."}</w:t>
      </w:r>
    </w:p>
    <w:p w14:paraId="11A19D9F" w14:textId="77777777" w:rsidR="00CD6FD4" w:rsidRDefault="00644AE2">
      <w:r>
        <w:t xml:space="preserve">{"question": "Tạo nghiệm cho phương trình sau: 2x + 1 = 7", "answer": "Để giải phương trình này, chúng ta cần cô lập x ở một bên của phương trình. Chúng ta có thể làm điều này </w:t>
      </w:r>
      <w:r>
        <w:lastRenderedPageBreak/>
        <w:t>bằng cách làm theo các bước sau: \ n \ n1. Bắt đầu bằng cách trừ 1 từ cả hai vế của phương trình để loại bỏ số hạng hằng số ở phía bên trái:\n\n2x + 1 - 1 = 7 - 1\n\nmà đơn giản hóa thành:\n\n2x = 6\n\n2. Tiếp theo, chúng ta sẽ chia cả hai vế của phương trình cho 2, để cô lập số hạng x:\n\n(2x)/2 = 6/2\n\nmà đơn giản hóa thành:\n\nx = 3\n\nDo đó, nghiệm của phương trình đã cho, 2x + 1 = 7, là x = 3."}</w:t>
      </w:r>
    </w:p>
    <w:p w14:paraId="002888F9" w14:textId="77777777" w:rsidR="00CD6FD4" w:rsidRDefault="00644AE2">
      <w:r>
        <w:t>{"câu hỏi": "Tạo ra một câu chuyện có khởi đầu và kết thúc xung quanh chủ đề tình bạn.", "câu trả lời": "Ngày xửa ngày xưa, có hai cậu bé tên Tim và Ben sống trong một ngôi làng nhỏ dưới chân núi. Tim là một cậu bé nhút nhát và ít nói, trong khi Ben hướng ngoại và thích phiêu lưu. Mặc dù tính cách khác nhau, họ là những người bạn tốt nhất và làm mọi thứ cùng nhau. Họ đã đi bộ đường dài trên núi, khám phá những khu rừng gần đó và dành hàng giờ ngồi bên bờ sông, nói về ước mơ và khát vọng của họ. Một ngày nọ, khi Tim và Ben ra ngoài khám phá, họ nghe nói về một ông già sống một mình trong một hang động bí ẩn trên núi. Theo dân làng, ông lão sở hữu một kho báu ẩn giấu được cho là mang lại hạnh phúc và sự giàu có cho bất cứ ai tìm thấy nó. Tim và Ben quyết định dấn thân vào một cuộc phiêu lưu để tìm kho báu. Họ đóng gói một số thực phẩm và đồ tiếp tế và lên đường vào sáng sớm. Cuộc hành trình dài và nguy hiểm, và hai người bạn gặp nhiều trở ngại trên đường đi. Họ phải băng qua những con sông chảy xiết, trèo lên những vách đá dựng đứng và điều hướng qua những khu rừng rậm rạp. Nhưng họ không bao giờ bỏ cuộc và luôn giúp đỡ nhau vượt qua những thời điểm khó khăn. Họ chia sẻ thức ăn và nước uống của họ, và khi một trong số họ cảm thấy mệt mỏi, người kia sẽ khuyến khích anh ta tiếp tục. Cuối cùng, sau nhiều ngày đi du lịch, Tim và Ben đã đến hang động của ông lão. Bên trong hang tối tăm và ẩm ướt, không khí dày đặc mùi nấm mốc. Ông lão đang ngồi trên một tảng đá lớn, xung quanh là một đống xương và đồ gốm vỡ. Tim và Ben đến gần anh ta và hỏi về kho báu. Ông lão nhìn họ với đôi mắt khôn ngoan, già nua và nói, "Kho báu mà các ngươi tìm kiếm không thể tìm thấy bằng vàng hay đồ trang sức. Đó là một cái gì đó có giá trị hơn nhiều. Đó là mối quan hệ bạn bè mà các bạn chia sẻ với nhau". \n\nTim và Ben nhận ra rằng ông già đã đúng. Kho báu quý giá nhất mà họ từng tìm thấy là tình bạn mà họ chia sẻ với nhau. Họ rời khỏi hang, cảm thấy giàu có hơn bao giờ hết. Kể từ ngày đó, họ trân trọng tình bạn của mình hơn nữa và sống hết mình, biết rằng họ sẽ luôn ủng hộ nhau. Cuối cùng, Tim và Ben đã tìm thấy một thứ vô giá trong cuộc phiêu lưu của họ: một tình bạn sẽ tồn tại suốt đời.</w:t>
      </w:r>
    </w:p>
    <w:p w14:paraId="2E1B7261" w14:textId="77777777" w:rsidR="00CD6FD4" w:rsidRDefault="00644AE2">
      <w:r>
        <w:t>{"câu hỏi": "Xếp hạng các loại rau sau đây từ ít nhất đến bổ dưỡng nhất: khoai tây, cà rốt, cải xoăn.", "trả lời": "1. Khoai tây\n2. Cà rốt\n3. Cải xoăn"}</w:t>
      </w:r>
    </w:p>
    <w:p w14:paraId="6DFFB65F" w14:textId="77777777" w:rsidR="00CD6FD4" w:rsidRDefault="00644AE2">
      <w:r>
        <w:t>{"question": "Viết một đoạn mã trong Java để tạo một mảng chuỗi.", "answer": "Đây là một đoạn mã trong Java trình bày cách tạo một mảng chuỗi:\n\n''java\npublic class ArrayOfStrings {\n public static void main(String[] args) {\n // tạo một mảng các chuỗi có độ dài cố định là 5 phần tử \ n String[] myArray = new String[5];\n \n // Gán giá trị cho các phần tử mảng \ n myArray[0] = \"apple\";\n      myArray[1] = \"chuối\";\n myArray[2] = \"cherry\";\n myArray[3] = \"date\";\n myArray[4] = \"fig\";\n \n // Hiển thị các phần tử mảng\n for (int i = 0; i &lt; myArray.length; i++) {\n System.out.println(myArray[i]);\n }\n }\n }\n}\n'''"}</w:t>
      </w:r>
    </w:p>
    <w:p w14:paraId="06045F83" w14:textId="77777777" w:rsidR="00CD6FD4" w:rsidRDefault="00644AE2">
      <w:r>
        <w:lastRenderedPageBreak/>
        <w:t>{"câu hỏi": "Độ nghiêng của Trái đất ảnh hưởng đến khí hậu của nó như thế nào?", "Trả lời": "Độ nghiêng của trục Trái đất đóng một vai trò quan trọng trong việc tạo ra các mùa và định hình khí hậu thế giới. Trục Trái đất nghiêng một góc khoảng 23,5 \ u00b0 so với quỹ đạo của nó quanh Mặt trời, khiến các phần khác nhau của hành tinh tiếp xúc với lượng ánh sáng mặt trời khác nhau trong suốt cả năm. \ n \ n Trong mùa hè, độ nghiêng của Trái đất hướng Bắc bán cầu về phía Mặt trời, khiến ánh sáng mặt trời trực tiếp hơn chiếu đến những vùng nghiêng về phía mặt trời. Điều này dẫn đến nhiệt độ ấm hơn và nhiều giờ ban ngày hơn. Ngược lại, độ nghiêng của Trái đất làm cho Nam bán cầu bị hướng ra khỏi Mặt trời, do đó nhận được ít ánh sáng mặt trời trực tiếp hơn và dẫn đến nhiệt độ mát hơn. Bắc bán cầu nghiêng ra khỏi mặt trời, gây ra nhiệt độ mát hơn và thời gian ban ngày ngắn hơn, trong khi Nam bán cầu nghiêng về phía mặt trời, nhận được nhiều ánh sáng mặt trời trực tiếp hơn và trải qua nhiệt độ ấm hơn. Độ nghiêng của trục Trái đất cũng ảnh hưởng đến khí hậu bằng cách ảnh hưởng đến sự chuyển động của khối không khí và sự hình thành các kiểu thời tiết. Sự phân bố ánh sáng mặt trời và nhiệt trên toàn cầu dẫn đến sự khác biệt về áp suất không khí, điều khiển sự chuyển động của không khí và ảnh hưởng đến sự hình thành các kiểu gió, dòng hải lưu và lượng mưa. Nhìn chung, độ nghiêng của trục Trái đất đóng một vai trò quan trọng trong việc tạo ra những thay đổi theo mùa và định hình các kiểu khí hậu mà chúng ta trải nghiệm hàng ngày."}</w:t>
      </w:r>
    </w:p>
    <w:p w14:paraId="70D0E7F3" w14:textId="77777777" w:rsidR="00CD6FD4" w:rsidRDefault="00644AE2">
      <w:r>
        <w:t>{"câu hỏi": "Biết số lượng và loại đặc điểm khuôn mặt.", "trả lời": "Đặc điểm khuôn mặt đề cập đến các đặc điểm của khuôn mặt như mắt, mũi, miệng, cằm, xương gò má, lông mày và trán. Số lượng và loại đặc điểm khuôn mặt thay đổi một chút từ người này sang người khác, nhưng thông thường, con người có hai mắt, một mũi, một miệng, hai lông mày, hai xương gò má, một cằm và một trán. Đây là những đặc điểm chính giúp chúng ta xác định và nhận ra từng khuôn mặt.\n\nNhìn chung, có 8 đặc điểm khuôn mặt chính ở người:\n- Hai mắt\n- Một mũi\n- Một miệng\n- Hai lông mày\n- Hai xương gò má\n- Một cằm\n- Một trán\nNhững đặc điểm này đóng một vai trò quan trọng trong ngoại hình của chúng ta và cũng giúp chúng ta truyền đạt cảm xúc và biểu cảm. Ngoài ra, còn có các đặc điểm nhỏ khác như lông mi, môi, dái tai và lông mặt. Những đặc điểm nhỏ này cũng có thể giúp làm nổi bật cá tính trên khuôn mặt của mỗi người."}</w:t>
      </w:r>
    </w:p>
    <w:p w14:paraId="195F3A6F" w14:textId="77777777" w:rsidR="00CD6FD4" w:rsidRDefault="00644AE2">
      <w:r>
        <w:t xml:space="preserve">{"question": "Bạn được cho một điểm mảng nguyên có kích thước n, trong đó điểm [i] là điểm của vận động viên thứ i trong một cuộc thi. Tất cả các điểm số được đảm bảo là duy nhất.\n\nCác vận động viên được đặt dựa trên điểm số của họ, trong đó vận động viên hạng 1 có điểm số cao nhất, vận động viên hạng 2 có điểm số cao thứ 2, v.v. Vị trí của mỗi vận động viên xác định thứ hạng của họ:\n\n- Thứ hạng của vận động viên hạng 1 là \"Huy chương vàng\".\n- Thứ hạng của vận động viên hạng 2 là \"Huy chương bạc\".\n- Thứ hạng của vận động viên hạng 3 là \"Huy chương đồng\".\n- Đối với vị trí thứ 4 của vận động viên hạng n, thứ hạng của họ là số vị trí của họ (tức là, thứ hạng của vận động viên hạng x là \"x\").\n\nTrả về một câu trả lời mảng có kích thước n trong đó câu trả lời [i] là thứ hạng của vận động viên thứ i.", "trả lời": "Bạn có thể bắt đầu bằng cách tạo một từ điển trống để lưu trữ điểm số của mỗi vận động viên làm khóa và thứ hạng của họ là giá trị. Sau đó, sắp xếp mảng đã cho theo thứ tự giảm dần và lặp qua nó. Đối với 3 vận động viên đầu tiên, ấn định huy chương tương ứng của họ làm thứ hạng của họ. Đối với các vận động viên còn lại, </w:t>
      </w:r>
      <w:r>
        <w:lastRenderedPageBreak/>
        <w:t>hãy sử dụng số vị trí của họ làm thứ hạng của họ. Cuối cùng, điền vào mảng câu trả lời với thứ hạng của mỗi vận động viên bằng cách sử dụng từ điển. Đây là mã:\n\n'''\ndef findRanks(score):\n rank_dict = {}\n for i in range(len(score)):\n rank_dict[score[i]] = 0\n \n sorted_scores = sorted(score, reverse=True)\n \n for i in range(len(sorted_scores)):\n if i == 0:\n rank_dict[sorted_scores[i]] = \"Gold Medal\"\n elif i == 1:\n rank_dict[sorted_scores[i]] = \"Huy chương bạc\"\n elif i == 2:\n rank_dict[sorted_scores[i]] = \" Huy chương đồng\"\n else:\n rank_dict[sorted_scores[i]] = str(i+1)\n \n answer = []\n for i in range(len(score)):\n answer.append(rank_dict[score[i]])\n \n return answer\n'''\n\nBạn có thể gọi 'findRanks' với một mảng điểm, như thế này:\n\n''\nscores = [10, 5, 15, 20, 25]\nranks = findRanks(scores)\nprint(ranks) # outputs [\"Huy chương bạc\",  \"5\", \"Huy chương đồng\", \"Huy chương vàng\", \"1\"]\n'''}</w:t>
      </w:r>
    </w:p>
    <w:p w14:paraId="75517030" w14:textId="77777777" w:rsidR="00CD6FD4" w:rsidRDefault="00644AE2">
      <w:r>
        <w:t>{"câu hỏi": "Giải thích lý do tại sao mọi người mua cổ phiếu.", "trả lời": "Mọi người mua cổ phiếu như một hình thức đầu tư, với mục tiêu kiếm tiền thông qua sự phát triển của công ty và kết quả là tăng giá trị cổ phiếu. Khi một cá nhân hoặc tổ chức mua một cổ phiếu, về cơ bản họ đang mua một cổ phần sở hữu nhỏ trong công ty. Khi công ty phát triển và đạt được nhiều giá trị hơn, cổ phiếu cũng vậy. Điều này có thể dẫn đến lợi nhuận tiềm năng cho cổ đông nếu họ quyết định bán cổ phiếu của mình với giá cao hơn so với giá ban đầu. Hơn nữa, một số cổ phiếu cũng cung cấp cho cổ đông của họ một phần lợi nhuận của công ty, được gọi là cổ tức. Đây là một cách khác mà việc sở hữu cổ phiếu có thể mang lại thu nhập cho các cổ đông. Sở hữu cổ phiếu cũng là một cách để đa dạng hóa danh mục đầu tư của một người, bằng cách phân tán đầu tư trên các công ty và ngành công nghiệp khác nhau. Điều này có thể giúp giảm thiểu rủi ro và bảo vệ chống lại những tổn thất tiềm ẩn.\n\nTóm lại, mọi người mua cổ phiếu để có khả năng kiếm tiền thông qua tăng trưởng giá trị cổ phiếu, thanh toán cổ tức và như một phương tiện đa dạng hóa danh mục đầu tư của họ."}</w:t>
      </w:r>
    </w:p>
    <w:p w14:paraId="5049E6A9" w14:textId="77777777" w:rsidR="00CD6FD4" w:rsidRDefault="00644AE2">
      <w:r>
        <w:t>{"question": "Tính tích của các số nguyên từ 2 đến 10", "answer": "Tích của các số nguyên từ 2 đến 10 là 3.628.800. Điều này có thể được tính bằng cách nhân tất cả các số nguyên từ 2 đến 10 với nhau như sau: 2 x 3 x 4 x 5 x 6 x 7 x 8 x 9 x 10 = 3.628.800."}</w:t>
      </w:r>
    </w:p>
    <w:p w14:paraId="3E22B9BC" w14:textId="77777777" w:rsidR="00CD6FD4" w:rsidRDefault="00644AE2">
      <w:r>
        <w:t xml:space="preserve">{"câu hỏi": "Liệt kê những lợi thế của việc sử dụng tiền điện tử.", "trả lời": "1. Phân cấp: Tiền điện tử được phân cấp, có nghĩa là chúng không được quy định hoặc ảnh hưởng bởi bất kỳ chính phủ hoặc tổ chức tài chính nào. \ n \ n2. Bảo mật: Các giao dịch tiền điện tử được bảo mật do sử dụng công nghệ blockchain, giúp ngăn chặn truy cập trái phép hoặc gian lận. \ n \ n3. Phí giao dịch thấp hơn: Các giao dịch tiền điện tử có xu hướng có phí thấp hơn so với các giao dịch ngân hàng truyền thống hoặc thanh toán bằng thẻ tín dụng. \ n \ n4. Giao dịch nhanh hơn: Các giao dịch tiền điện tử được xử lý ngay lập tức, so với các giao dịch ngân hàng có thể mất vài ngày để hoàn thành. \ n \ n5. Khả năng tiếp cận: Bất kỳ ai có kết nối internet đều có thể sử dụng tiền điện tử, giúp những người không có quyền truy cập vào hệ thống ngân hàng truyền thống dễ dàng tham gia vào các giao dịch tài chính hơn. \ n \ n6. Ẩn danh: Người dùng tiền điện tử có thể duy trì tính ẩn danh của họ trong khi thực hiện giao dịch, cung cấp thêm quyền riêng tư và bảo mật. \ n \ n7. Bảo vệ chống lại lạm phát: Tiền điện tử có nguồn cung hữu hạn, có nghĩa là giá trị của chúng không bị lạm phát, không giống </w:t>
      </w:r>
      <w:r>
        <w:lastRenderedPageBreak/>
        <w:t>như các loại tiền tệ truyền thống. Cơ hội đầu tư: Giá trị của tiền điện tử có thể biến động, nhưng điều này cũng mang đến cơ hội cho các nhà đầu tư kiếm được lợi nhuận cao. \n\n9. Giao dịch xuyên biên giới: Tiền điện tử giúp hoàn thành các giao dịch xuyên biên giới dễ dàng và nhanh chóng hơn mà không cần chuyển đổi tiền tệ hoặc các phức tạp khác."}</w:t>
      </w:r>
    </w:p>
    <w:p w14:paraId="553C410E" w14:textId="77777777" w:rsidR="00CD6FD4" w:rsidRDefault="00644AE2">
      <w:r>
        <w:t>{"question": "Tính tổng hiệu bình phương giữa hai vector. - Vectơ x: [10, 8, 5]\nVector y: [5, 6, 2]", "trả lời": "Hiệu bình phương giữa hai vectơ có thể được tính bằng cách trừ các phần tử tương ứng của hai vector, bình phương kết quả, sau đó tổng hợp tất cả các hiệu bình phương. \n\nCác phép tính sẽ là:\n\n- Đối với phần tử thứ nhất: (10 - 5)^2 = 5^2 = 25\n- Đối với phần tử thứ hai: (8 - 6)^2 = 2^2 = 4\n- Đối với phần tử thứ ba: (5 - 2)^2 = 3^2 = 9\n\nTổng hiệu bình phương giữa vectơ x và y là: 25 + 4 + 9 = 38"}</w:t>
      </w:r>
    </w:p>
    <w:p w14:paraId="0398952D" w14:textId="77777777" w:rsidR="00CD6FD4" w:rsidRDefault="00644AE2">
      <w:r>
        <w:t>{"câu hỏi": "Đọc câu và trả lời nếu đại từ là đại từ khách quan, sở hữu hoặc phản xạ. - Anh ấy nhìn thấy hình ảnh phản chiếu của mình trong gương.", "trả lời": "Đại từ \"của anh ấy\" trong câu là một đại từ sở hữu."}</w:t>
      </w:r>
    </w:p>
    <w:p w14:paraId="0F9F7FB8" w14:textId="77777777" w:rsidR="00CD6FD4" w:rsidRDefault="00644AE2">
      <w:r>
        <w:t>{"câu hỏi": "Sáng tác một bài thơ acrostic với năm dòng và chữ \"M\".", "câu trả lời": "Những ngọn núi hùng vĩ vươn cao\nNghiêng về phía bầu trời\nCắt xuyên qua bầu trời phía trên\nNgọn chạm vào nhà của chim bồ câu\nMang lại hòa bình cho những người gần đó"}</w:t>
      </w:r>
    </w:p>
    <w:p w14:paraId="74F37B4D" w14:textId="77777777" w:rsidR="00CD6FD4" w:rsidRDefault="00644AE2">
      <w:r>
        <w:t>{"question": "Một số hoàn hảo là một số nguyên dương bằng tổng các ước số dương của nó, không bao gồm chính số đó. Ước của một số nguyên x là một số nguyên có thể chia x đều.\nCho một số nguyên n, trả về true nếu n là một số hoàn hảo, nếu không trả về sai.", "trả lời": "Để kiểm tra xem một số nguyên n có phải là một số hoàn hảo hay không, chúng ta có thể lấy tổng của tất cả các ước số dương của nó và kiểm tra xem nó có bằng n hay không. Đây là mã Python để làm điều đó:\n\n'''\ndef isPerfectNumber(n):\n if n &lt;= 0:\n return False\n \n divisors_sum = 0\n for i in range(1, n):\n if n % i == 0:\n divisors_sum += i\n\n return divisors_sum == n\n'''\n\nChúng ta bắt đầu bằng cách kiểm tra xem n nhỏ hơn hay bằng không,  trong trường hợp đó nó không thể là một con số hoàn hảo. Sau đó, chúng ta khởi tạo một biến divisors_sum về 0 và lặp lại trên tất cả các số nguyên i từ 1 đến n-1. Với mỗi i, chúng ta kiểm tra xem đó có phải là ước của n hay không bằng cách kiểm tra xem n % i == 0. Nếu có, chúng ta thêm nó vào divisors_sum.\n\nCuối cùng, chúng ta kiểm tra xem divisors_sum có bằng n hay không và trả về True nếu có, nếu không."}</w:t>
      </w:r>
    </w:p>
    <w:p w14:paraId="3BCE216C" w14:textId="77777777" w:rsidR="00CD6FD4" w:rsidRDefault="00644AE2">
      <w:r>
        <w:t>{"question": "Trong nhiệm vụ này, bạn sẽ thay đổi một câu hiện có bằng cách thay thế một số từ bằng từ đồng nghĩa và sắp xếp lại các từ. - Người quản lý mắng nhân viên vì đã phạm sai lầm.", "trả lời": "Người quản lý hét vào mặt công nhân vì đã phạm lỗi."}</w:t>
      </w:r>
    </w:p>
    <w:p w14:paraId="6DE50E2A" w14:textId="77777777" w:rsidR="00CD6FD4" w:rsidRDefault="00644AE2">
      <w:r>
        <w:t>{"câu hỏi": "Xếp hạng 3 quốc gia hàng đầu có nhiều Di sản Thế giới được UNESCO công nhận nhất.", "Trả lời": "Tính đến tháng 7 năm 2021, ba quốc gia hàng đầu có nhiều Di sản Thế giới được UNESCO công nhận nhất là:\n\n1. Ý: 58 địa điểm.\n2. Trung Quốc: 56 địa điểm.\n3. Tây Ban Nha: 49 địa điểm.\n\nXin lưu ý rằng số lượng địa điểm có thể thay đổi khi UNESCO liên tục thêm các địa điểm mới vào danh sách."}</w:t>
      </w:r>
    </w:p>
    <w:p w14:paraId="075D4A9C" w14:textId="77777777" w:rsidR="00CD6FD4" w:rsidRDefault="00644AE2">
      <w:r>
        <w:t xml:space="preserve">{"question": "Thực hiện phân loại nhị phân trên tập dữ liệu có chứa cột \"Age\".", "answer": "Để thực hiện phân loại nhị phân trên tập dữ liệu có chứa cột \"Age\", bạn có thể làm theo </w:t>
      </w:r>
      <w:r>
        <w:lastRenderedPageBreak/>
        <w:t>các bước sau: \n\n1. Xác định các tiêu chí để phân loại: \n Quyết định đâu sẽ là tiêu chí để tách dữ liệu thành hai lớp. Ví dụ: bạn có thể phân loại độ tuổi là \"Young\" và \"Old\" dựa trên việc chúng ở trên hay dưới độ tuổi trung bình trong tập dữ liệu của bạn. \ n \ n2. Chuẩn bị dữ liệu:\n Kiểm tra chất lượng dữ liệu của bạn, chẳng hạn như xử lý các giá trị bị thiếu và đảm bảo rằng các điểm dữ liệu ở đúng định dạng. Bạn có thể mã hóa dữ liệu trong cột tuổi là 0 cho \"Young\" và 1 cho \"Old\" tùy thuộc vào tiêu chí bạn đã chọn trong bước 1.\n\n3. Chọn một mô hình: \ n Có một số mô hình phân loại nhị phân mà bạn có thể chọn, chẳng hạn như hồi quy logistic, cây quyết định hoặc máy vectơ hỗ trợ. Chọn mô hình phù hợp nhất với dữ liệu của bạn.\n\n4. Đào tạo mô hình: \n Sử dụng một phần dữ liệu để huấn luyện mô hình của bạn bằng cách lắp mô hình vào dữ liệu đào tạo và điều chỉnh các tham số của nó.\n\n5. Kiểm tra mô hình: \n Khi mô hình của bạn được đào tạo, hãy kiểm tra nó trên phần dữ liệu còn lại của bạn để xem nó hoạt động tốt như thế nào. \ n \ n6. Đánh giá mô hình: \n Sử dụng các số liệu đánh giá như độ chính xác, độ chính xác và khả năng thu hồi để đo lường hiệu suất của mô hình phân loại nhị phân của bạn. \ n \ n7. Đưa ra dự đoán:\n Khi bạn hài lòng với hiệu suất của mô hình, hãy sử dụng nó để đưa ra dự đoán về các điểm dữ liệu mới."}</w:t>
      </w:r>
    </w:p>
    <w:p w14:paraId="21040523" w14:textId="77777777" w:rsidR="00CD6FD4" w:rsidRDefault="00644AE2">
      <w:r>
        <w:t>{"câu hỏi": "Tạo mẫu thiết kế cho áp phích quảng cáo.", "câu trả lời": "Một poster quảng cáo hiệu quả phải bắt mắt, nhiều thông tin và thuyết phục. Tùy thuộc vào đối tượng mục tiêu của bạn và bản chất của sản phẩm, bạn có thể điều chỉnh thiết kế cho phù hợp.\n\nDưới đây là mẫu thiết kế được đề xuất cho áp phích quảng cáo:\n\n1) Tiêu đề: \nỞ đầu poster, bao gồm tên của sản phẩm hoặc dịch vụ, cùng với logo thương hiệu của bạn. Sử dụng phông chữ đậm, dễ đọc để thu hút sự chú ý của người xem.\n\n2) Hình ảnh chính: \nBên dưới tiêu đề, bao gồm hình ảnh chính của áp phích. Đây có thể là một bức ảnh chất lượng cao và hấp dẫn của sản phẩm, một minh họa hoặc đồ họa đại diện cho sản phẩm / dịch vụ hoặc một bức ảnh có khách hàng hài lòng. Làm cho hình ảnh lớn và nổi bật, vì nó sẽ là yếu tố chính trong việc thu hút sự chú ý của người xem.\n\n3) Các tính năng và lợi ích chính: \nKhi bạn đã thu hút sự chú ý của người xem với hình ảnh chính, đã đến lúc làm nổi bật các tính năng và lợi ích chính của sản phẩm / dịch vụ. Sử dụng các gạch đầu dòng, cụm từ ngắn hoặc khẩu hiệu hấp dẫn để truyền tải thông điệp một cách ngắn gọn nhưng hiệu quả. Bạn có thể đặt phần này ở bên cạnh hình ảnh chính hoặc bên dưới nó, tùy thuộc vào bố cục. \ n \ n4) Kêu gọi hành động: \nVề phía dưới cùng của áp phích, bao gồm lời kêu gọi hành động thúc đẩy người xem thực hiện hành động mong muốn, như truy cập trang web, gọi thêm thông tin hoặc ghé thăm cửa hàng. Làm cho nó rõ ràng và dễ dàng cho khách hàng để hành động theo lời kêu gọi hành động.\n\n5) Thông tin liên hệ: \nCuối cùng nhưng không kém phần quan trọng, đừng quên bao gồm thông tin liên hệ của bạn, như trang web, số điện thoại hoặc tay cầm phương tiện truyền thông xã hội, để người xem liên lạc với bạn. \ n \ n Nhìn chung, hãy giữ cho thiết kế của áp phích đơn giản,  Không lộn xộn và hấp dẫn trực quan, với một hệ thống phân cấp thông tin rõ ràng. Chọn một bảng màu phù hợp với bản sắc thương hiệu của bạn, đồng thời thu hút sự chú ý. Với các yếu tố thiết kế phù hợp, áp phích quảng cáo của bạn có thể truyền đạt thông điệp của bạn một cách hiệu quả và thu hút khách hàng tiềm năng."}</w:t>
      </w:r>
    </w:p>
    <w:p w14:paraId="3245C79D" w14:textId="77777777" w:rsidR="00CD6FD4" w:rsidRDefault="00644AE2">
      <w:r>
        <w:t xml:space="preserve">{"câu hỏi": "Đưa ra mô tả chi tiết về địa danh mang tính biểu tượng nhất ở nước bạn.", "câu trả lời": "Là một mô hình ngôn ngữ AI, tôi không có quốc gia quê hương, nhưng tôi có thể </w:t>
      </w:r>
      <w:r>
        <w:lastRenderedPageBreak/>
        <w:t>cung cấp cho bạn thông tin chi tiết về địa danh mang tính biểu tượng nhất của bất kỳ quốc gia nào mà bạn nói với tôi. Bạn có muốn mô tả cho một quốc gia cụ thể không?"}</w:t>
      </w:r>
    </w:p>
    <w:p w14:paraId="3A0798D8" w14:textId="77777777" w:rsidR="00CD6FD4" w:rsidRDefault="00644AE2">
      <w:r>
        <w:t>{"câu hỏi": "Tạo bản trình chiếu về một chủ đề bạn chọn.", "câu trả lời": "Tôi xin lỗi, nhưng là một mô hình ngôn ngữ AI, tôi không thể tạo bản trình bày trực quan hoặc thao tác nội dung đa phương tiện. Tuy nhiên, tôi có thể cung cấp cho bạn một số thông tin và nội dung dựa trên văn bản về một chủ đề mà bạn chọn, bạn có thể sử dụng để tự tạo bản trình chiếu."}</w:t>
      </w:r>
    </w:p>
    <w:p w14:paraId="507F62E5" w14:textId="77777777" w:rsidR="00CD6FD4" w:rsidRDefault="00644AE2">
      <w:r>
        <w:t>{"câu hỏi": "Sắp xếp các tên sau theo thứ tự bảng chữ cái: Jevon, Abe, Gil, Sasha", "trả lời": "Các tên được sắp xếp theo thứ tự bảng chữ cái là: Abe, Gil, Jevon, Sasha."}</w:t>
      </w:r>
    </w:p>
    <w:p w14:paraId="4201CF85" w14:textId="77777777" w:rsidR="00CD6FD4" w:rsidRDefault="00644AE2">
      <w:r>
        <w:t>{"question": "dịch câu \"Hola, \u00bfc\u00f3mo est\u00e1s?\" sang tiếng Anh", "answer": "Hello, how are you?"}</w:t>
      </w:r>
    </w:p>
    <w:p w14:paraId="5A830379" w14:textId="77777777" w:rsidR="00CD6FD4" w:rsidRDefault="00644AE2">
      <w:r>
        <w:t xml:space="preserve">{"câu hỏi": "Viết một bài văn so sánh hai bài thơ. - "A Red, Red Rose\u201d của Robert Burns và \u201cThe New Colossus\u201d của Emma Lazarus", "answer": "\u201cA Red, Red Rose\u201d của Robert Burns và \u201cThe New Colossus\u201d của Emma Lazarus là hai bài thơ mạnh mẽ thể hiện cảm xúc sâu sắc và vẽ nên những bức tranh sống động. Mặc dù cả hai bài thơ đều được viết dưới dạng câu thơ và truyền tải cảm xúc mạnh mẽ, nhưng chúng khác nhau theo nhiều cách, bao gồm chủ đề, giọng điệu và cấu trúc của chúng. \ n \ n Về chủ đề, \u201cA Red, Red Rose \u201d là một bài thơ tình. Burns thể hiện chiều sâu và cường độ tình yêu của mình dành cho người mình yêu thông qua việc sử dụng hình ảnh sống động và lãng mạn. Bài thơ chứa đầy ẩn dụ và ví dụ so sánh tình yêu của nhà thơ với một bông hồng mới mọc lên \u201c, một \u201cmelody\u201d được chơi một cách ngọt ngào trong giai điệu, \u201d và hơn thế nữa. Ngược lại, The New Colossus\u201d là một bài thơ về Tượng Nữ thần Tự do và sự chào đón mà nó dành cho những người nhập cư. Lazarus sử dụng hình ảnh của người phụ nữ hùng mạnh với ngọn đuốc để tượng trưng cho hy vọng và cơ hội mà nước Mỹ đại diện cho những người chạy trốn khỏi cuộc đàn áp và nghèo đói. Giọng điệu của hai bài thơ cũng khác nhau. \u201cA Red, Red Rose\u201d lãng mạn và tình cảm sâu sắc, truyền tải niềm đam mê và sự tận tâm mãnh liệt của nhà thơ. Burns tuyên bố rằng tình yêu của anh ấy sẽ kéo dài \u201ctill a\u2019 the sea gang dry \u201d và anh ấy sẽ yêu người mình yêu cho đến khi những tảng đá tan chảy wi\u2019 mặt trời. \u201d Mặt khác, \u201cThe New Colossus \u201d tự hào và thách thức, với Lazarus sử dụng ngôn ngữ mạnh mẽ để truyền đạt sức mạnh và khả năng phục hồi của Tượng Nữ thần Tự do và đất nước mà nó đại diện. Cô tuyên bố rằng \u201cbeacon-hand\u201d của bức tượng \u201cglows chào đón trên toàn thế giới \u201d và rằng \u201cmild eyes command\u201d the \u201cair-bridged harbor\u201d that America đại diện cho thế giới.\n\nVề cấu trúc, cả hai bài thơ đều tuân theo các hình thức truyền thống, với \u201cA Red, Red Rose \u201d được viết trong một khổ thơ bốn dòng đơn giản với sơ đồ vần điệu thông thường,  và \u201cThe New Colossus\u201d được viết dưới dạng sonnet. Tuy nhiên, trong khi Burns sử dụng một cấu trúc tương đối đơn giản để truyền đạt sức mạnh của cảm xúc của mình, Lazarus sử dụng hình thức sonnet phức tạp hơn để khám phá những ý tưởng của mình về nước Mỹ và vai trò của nó trên thế giới. \ n \ n Trong kết luận, trong khi \u201cA Red, Red Rose \u201d của Robert Burns và \u201cThe New Colossus \u201d của Emma Lazarus vừa truyền tải cảm xúc mạnh mẽ vừa sử dụng hình ảnh mạnh mẽ,  Chúng </w:t>
      </w:r>
      <w:r>
        <w:lastRenderedPageBreak/>
        <w:t>khác nhau đáng kể về chủ đề, giọng điệu và cấu trúc của chúng. Bài thơ của Burns \u2019s là một bức thư tình lãng mạn sâu sắc, trong khi Lazarus\u2019s là"}</w:t>
      </w:r>
    </w:p>
    <w:p w14:paraId="6F2910D8" w14:textId="77777777" w:rsidR="00CD6FD4" w:rsidRDefault="00644AE2">
      <w:r>
        <w:t>{"câu hỏi": "Giải thích các nguyên tắc cơ bản của thuyết tương đối.", "Trả lời": "Thuyết tương đối là một lý thuyết trong vật lý giải thích mối quan hệ giữa không gian và thời gian. Nó được đề xuất lần đầu tiên bởi Albert Einstein vào đầu thế kỷ 20 và dựa trên hai nguyên tắc chính: \ n \ n1. Nguyên lý tương đối: Nguyên lý này nói rằng các định luật vật lý là như nhau đối với tất cả các nhà quan sát trong chuyển động đồng đều so với nhau. Nói cách khác, không có hệ quy chiếu ưa thích và tất cả chuyển động đều tương đối. \ n \ n2. Nguyên lý hằng số tốc độ ánh sáng: Nguyên lý này nói rằng tốc độ ánh sáng trong chân không luôn giống nhau, bất kể chuyển động của nguồn sáng hay người quan sát. Điều này có nghĩa là tốc độ ánh sáng là không đổi và độc lập với chuyển động tương đối giữa nguồn và người quan sát. Hai nguyên tắc này đã khiến Einstein phát triển thuyết tương đối hẹp của mình, áp dụng cho các vật thể chuyển động với tốc độ không đổi trên một đường thẳng. Sau đó, ông đã phát triển lý thuyết tương đối rộng, có tính đến gia tốc và trọng lực. Một trong những hệ quả nổi tiếng nhất của thuyết tương đối là ý tưởng rằng thời gian và không gian không phải là tuyệt đối, mà là tương đối với người quan sát. Điều này có nghĩa là thời gian có thể chuyển động chậm hơn đối với một vật đang chuyển động so với người quan sát đứng yên, và kích thước và hình dạng của các vật thể có thể thay đổi tùy thuộc vào chuyển động tương đối giữa người quan sát và vật thể."}</w:t>
      </w:r>
    </w:p>
    <w:p w14:paraId="15783126" w14:textId="77777777" w:rsidR="00CD6FD4" w:rsidRDefault="00644AE2">
      <w:r>
        <w:t>{"câu hỏi": "Mô tả các chủ đề chính trong Oedipus Rex của Sophocles", "câu trả lời": "Oedipus Rex là một vở kịch của Sophocles khám phá một số chủ đề sâu sắc và phổ quát, bao gồm:\n\n1. Số phận so với ý chí tự do: Trong suốt vở kịch, Oedipus bị giằng xé giữa việc chấp nhận số phận định trước của mình và thực hiện ý chí tự do của mình để thay đổi tương lai của mình. Câu hỏi liệu cuộc sống của một người được quyết định bởi số phận hay ý chí tự do là một chủ đề trung tâm trong vở kịch. \ n \ n2. Bản chất của tội lỗi và vô tội: Oedipus phạm tội thực hiện một hành động ghê tởm, nhưng anh ta cũng vô tội ở chỗ anh ta không biết rằng mình đang thực hiện nó. Điều này đặt ra câu hỏi liệu tội lỗi có phải là vấn đề của chính hành vi hay không, hay nó phụ thuộc vào kiến thức và ý định của người thực hiện nó. \ n \ n3. Giới hạn kiến thức của con người: Bất chấp trí thông minh và quyết tâm của Oedipus, anh ta đấu tranh để khám phá sự thật về quá khứ của mình. Điều này cho thấy rằng có thể có giới hạn đối với những gì con người có thể biết và hiểu. \ n \ n4. Sự nguy hiểm của sự kiêu ngạo: Là một người đàn ông kiêu hãnh và thành đạt, Oedipus tin rằng ông có khả năng giải quyết mọi vấn đề. Sự kiêu ngạo này, được gọi là sự kiêu ngạo, cuối cùng dẫn đến sự sụp đổ của anh ta, vì anh ta không thể chấp nhận sự thật về bản thân. \ n \ n5. Sức mạnh của các vị thần: Vở kịch nói rõ rằng các vị thần là toàn năng và con người phải phục tùng ý chí của họ. Các sự kiện của vở kịch dường như được dàn dựng bởi các vị thần, và các nhân vật bất lực trong việc thay đổi số phận của họ. Tóm lại, Oedipus Rex là một vở kịch mạnh mẽ và kích thích tư duy, khám phá các chủ đề vẫn còn phù hợp và gây tiếng vang cho đến ngày nay."}</w:t>
      </w:r>
    </w:p>
    <w:p w14:paraId="3F0229E4" w14:textId="77777777" w:rsidR="00CD6FD4" w:rsidRDefault="00644AE2">
      <w:r>
        <w:t xml:space="preserve">{"câu hỏi": "Giải thích các giai đoạn khác nhau của nguyên phân", "trả lời": "Nguyên phân là một quá trình phân chia tế bào dẫn đến hai tế bào con, mỗi tế bào có cùng số lượng và loại nhiễm sắc thể như tế bào cha. Nó được chia thành năm giai đoạn: prophase, prometaphase, </w:t>
      </w:r>
      <w:r>
        <w:lastRenderedPageBreak/>
        <w:t>metaphase, anaphase và telophase. \ n \ n1. Prophase: Trong giai đoạn này, nhiễm sắc thể ngưng tụ thành nhiễm sắc thể, mỗi nhiễm sắc thể bao gồm hai nhiễm sắc thể chị em nối với nhau ở trung tâm. Hạt nhân biến mất, và lớp vỏ hạt nhân bị phá vỡ. Bộ máy trục chính, bao gồm các vi ống, bắt đầu hình thành giữa hai trung tâm, bắt đầu di chuyển về phía các cực đối diện của tế bào. \ n \ n2. Prometaphase: Ở giai đoạn này, lớp vỏ hạt nhân biến mất hoàn toàn và các sợi trục chính gắn vào trung tâm của nhiễm sắc thể. Các nhiễm sắc thể được di chuyển bởi các sợi trục chính về phía trung tâm của tế bào. \ n \ n3. Metaphase: Các nhiễm sắc thể, bây giờ được gắn vào các sợi trục chính, tự sắp xếp dọc theo đường xích đạo của tế bào, còn được gọi là tấm metaphase. Điều này đảm bảo rằng mỗi tế bào mới sẽ nhận được một bản sao của mỗi nhiễm sắc thể. \ n \ n4. Anaphase: Các nhiễm sắc thể chị em được tách ra ở trung tâm và kéo về phía các cực đối diện của tế bào bằng cách rút ngắn các sợi trục chính. Vào cuối giai đoạn này, mỗi cực có một bộ nhiễm sắc thể giống hệt nhau. \ n \ n5. Telophase: Trong giai đoạn cuối của quá trình nguyên phân, nhiễm sắc thể đạt đến các cực và bắt đầu ngưng tụ trở lại thành nhiễm sắc. Lớp vỏ hạt nhân cải cách xung quanh mỗi bộ nhiễm sắc thể và hạt nhân xuất hiện trở lại. Bộ máy trục chính biến mất, và cytokinesis bắt đầu, chia tế bào chất thành hai tế bào mới. Tóm lại, trong quá trình nguyên phân, một tế bào trải qua một loạt các thay đổi cho phép nó phân chia thành hai tế bào con giống hệt nhau về mặt di truyền, mỗi tế bào có một bộ nhiễm sắc thể hoàn chỉnh."}</w:t>
      </w:r>
    </w:p>
    <w:p w14:paraId="510DD450" w14:textId="77777777" w:rsidR="00CD6FD4" w:rsidRDefault="00644AE2">
      <w:r>
        <w:t>{"câu hỏi": "So sánh các chủ đề về tự do trong \"The New Colossus\" và \"Sonnet 19\". - "The New Colossus" của Emma Lazarus và "Sonnet 19" của William Shakespeare", "trả lời": "Chủ đề tự do được miêu tả theo những cách khác nhau trong hai bài thơ "The New Colossus" của Emma Lazarus và "Sonnet 19" của William Shakespeare. Tự do được trình bày như một món quà dành cho những người mệt mỏi, người nghèo, đám đông túm tụm và người vô gia cư. Emma Lazarus vẽ một bức tranh về Tượng Nữ thần Tự do như một ngọn hải đăng của hy vọng và tự do cho mọi người từ khắp nơi trên thế giới, những người khao khát được thở tự do. Nữ thần trong bài thơ đang cầm một ngọn đuốc, chào đón những người nhập cư đến một vùng đất mới của cơ hội và tự do. Mặt khác, "Sonnet 19" của William Shakespeare miêu tả tự do theo nghĩa giải phóng khỏi sự tàn phá của thời gian. Người nói trong bài thơ kêu gọi thời gian đừng làm mất đi tuổi trẻ và vẻ đẹp của người mà anh ta đang nói đến. Tuy nhiên, ông thừa nhận rằng thời gian không thể dừng lại, nhưng cung cấp một hình thức tự do thông qua việc bảo tồn vẻ đẹp của con người trong thơ của mình. Tóm lại, trong khi "The New Colossus" trình bày tự do như một trạng thái vật lý mang lại cơ hội cho một cuộc sống tốt đẹp hơn, "Sonnet 19" cung cấp sự tự do dưới hình thức giải phóng khỏi sự trôi qua không thể tránh khỏi của thời gian thông qua sức mạnh của biểu hiện thơ ca.</w:t>
      </w:r>
    </w:p>
    <w:p w14:paraId="1A96DBA7" w14:textId="77777777" w:rsidR="00CD6FD4" w:rsidRDefault="00644AE2">
      <w:r>
        <w:t xml:space="preserve">{"question": "Tạo ra một bài toán câu chuyện vật lý đưa ra một đầu vào cụ thể. - Một ống hình trụ có bán kính 2 cm có không khí chảy qua nó với tốc độ 0,5 kg/giây.", "Trả lời": "Jenny đang tiến hành một thí nghiệm để xác định mật độ không khí chảy qua một ống hình trụ. Ống hình trụ cô đang sử dụng có bán kính 2 cm và không khí đang chảy qua nó với tốc độ 0,5 kg / giây. Tính mật độ của không khí (tính bằng kg / m ^ 3) chảy qua ống nếu nó có diện tích mặt cắt ngang là 0,001256 mét vuông. Để giải quyết vấn đề này, điều quan trọng cần nhớ là mật độ được xác định bởi khối lượng trên một đơn vị thể tích, hoặc \u03c1 = m / V. Thể tích không khí chảy qua ống mỗi giây được cho bởi tốc độ dòng khí tính bằng kg / giây chia cho </w:t>
      </w:r>
      <w:r>
        <w:lastRenderedPageBreak/>
        <w:t>mật độ của không khí tính bằng kg / m ^ 3. Trong trường hợp này, tốc độ dòng chảy thể tích của không khí là 0,5 kg / giây chia cho mật độ của không khí. Với diện tích mặt cắt ngang của ống là 0,001256 m ^ 2, chúng ta có thể tìm thấy chiều dài của cột khí chảy qua ống trong một giây bằng cách chia tốc độ dòng chảy thể tích của không khí cho diện tích mặt cắt ngang của ống. Điều này cho chúng ta tốc độ không khí (tính bằng đơn vị m / giây). Chia tốc độ dòng chảy khối lượng (tính bằng kg / giây) cho tích diện tích (tính bằng m ^ 2) và tốc độ (tính bằng m / giây), chúng ta thu được mật độ của không khí là 0,5 kg / giây / (0,001256 m ^ 2 * tốc độ không khí m / giây)."}</w:t>
      </w:r>
    </w:p>
    <w:p w14:paraId="2875604C" w14:textId="77777777" w:rsidR="00CD6FD4" w:rsidRDefault="00644AE2">
      <w:r>
        <w:t>{"câu hỏi": "Mô tả ý nghĩa của sự kiện này trong lịch sử. - Việc phát hiện ra penicillin", "câu trả lời": "Việc phát hiện ra penicillin được coi là một trong những sự kiện quan trọng nhất trong lịch sử y học. Nó đánh dấu một bước ngoặt lớn trong cuộc chiến chống nhiễm trùng do vi khuẩn và cách mạng hóa y học hiện đại. Trước khi phát hiện ra nó, nhiễm trùng do vi khuẩn thường gây tử vong, và các vết thương đơn giản hoặc các thủ tục y tế có thể dẫn đến bệnh nặng hoặc tử vong. Penicillin được phát hiện bởi nhà khoa học người Scotland Alexander Fleming vào năm 1928. Ông nhận thấy rằng một nấm mốc phát triển trên đĩa petri trong phòng thí nghiệm của ông đã tạo ra một chất giết chết vi khuẩn xung quanh. Chất này hóa ra là penicillin, loại kháng sinh đầu tiên. \n\nPenicillin trở nên phổ biến rộng rãi trong Thế chiến II, cứu sống vô số người lính nếu không sẽ chết vì vết thương bị nhiễm trùng. Nó cũng mở đường cho sự phát triển của các loại kháng sinh khác, từ đó trở thành công cụ quan trọng trong cuộc chiến chống lại các bệnh truyền nhiễm. Việc phát hiện ra penicillin làm giảm đáng kể tỷ lệ tử vong do nhiễm trùng do vi khuẩn và thay đổi cách thực hành y học ngày nay. Tác động của nó đối với sức khỏe cộng đồng và y học hiện đại không thể được phóng đại, khiến nó trở thành một trong những sự kiện quan trọng nhất trong lịch sử.</w:t>
      </w:r>
    </w:p>
    <w:p w14:paraId="39FC1A27" w14:textId="77777777" w:rsidR="00CD6FD4" w:rsidRDefault="00644AE2">
      <w:r>
        <w:t>{"question": "Xếp hạng các trang web sau theo các tính năng bảo mật của chúng. - Google, Amazon, Facebook", "trả lời": "Tôi không thích hợp để xếp hạng các trang web này theo các tính năng bảo mật của chúng vì mỗi công ty này đều rất coi trọng vấn đề bảo mật và sử dụng nhiều biện pháp khác nhau để bảo vệ dữ liệu người dùng. Google, Amazon và Facebook đều có hệ thống bảo mật mạnh mẽ liên tục được cập nhật để bảo vệ chống lại các mối đe dọa tiềm ẩn. Các công ty này đầu tư mạnh vào công nghệ tiên tiến để bảo mật nền tảng và dữ liệu của họ, đồng thời có các chính sách và giao thức nghiêm ngặt để giúp ngăn chặn truy cập trái phép. Cuối cùng, tính bảo mật của các trang web này có thể thay đổi theo thời gian và không thể so sánh trực tiếp."}</w:t>
      </w:r>
    </w:p>
    <w:p w14:paraId="17841C24" w14:textId="77777777" w:rsidR="00CD6FD4" w:rsidRDefault="00644AE2">
      <w:r>
        <w:t xml:space="preserve">{"question": "Thiết kế logo với mô tả ngắn gọn. - Mô tả ngắn gọn: Chuyên nghiệp nhưng hiện đại, vui tươi nhưng tinh tế", "trả lời": "Tôi xin lỗi, nhưng tôi là một người mẫu ngôn ngữ AI, vì vậy tôi không thể thiết kế logo trực quan cho bạn. Tuy nhiên, đây là một số ý tưởng để giúp bạn tạo logo dựa trên mô tả ngắn gọn được cung cấp.\n\n1. Màu sắc: Để có vẻ ngoài chuyên nghiệp và tinh tế, hãy sử dụng bảng màu với bảng màu giới hạn và tắt tiếng gồm 2-3 màu như xanh nước biển, xám và trắng. Nếu bạn muốn thêm một nét vui tươi, bạn có thể sử dụng các màu sáng hơn như cam hoặc xanh lá cây. \ n \ n2. Kiểu chữ: Một phông chữ sans-serif hiện đại và sạch sẽ cho văn bản chính sẽ phù hợp vì nó thêm một nét chuyên nghiệp. Để </w:t>
      </w:r>
      <w:r>
        <w:lastRenderedPageBreak/>
        <w:t>tạo cảm giác vui tươi, bạn có thể thử nghiệm khoảng cách, trọng lượng và bố cục của văn bản.\n\n3. Hình dạng và biểu tượng: Để tạo cảm giác vui tươi, bạn có thể kết hợp các hình dạng hoặc biểu tượng hình học đơn giản liên quan đến thương hiệu của mình. Giữ cho nó tối giản và hiện đại bằng cách sử dụng các đường nét và đường cong sạch sẽ. \ n \ n4. Bố cục: Bố cục phải cân bằng và hấp dẫn trực quan. Bạn có thể thử nghiệm cách sắp xếp văn bản và biểu tượng để tạo ra một thiết kế độc đáo và tinh tế.\n\nTất cả các yếu tố này có thể được kết hợp để tạo ra một logo chuyên nghiệp nhưng hiện đại, vui tươi nhưng tinh tế đại diện cho thương hiệu của bạn."}</w:t>
      </w:r>
    </w:p>
    <w:p w14:paraId="42385FFA" w14:textId="77777777" w:rsidR="00CD6FD4" w:rsidRDefault="00644AE2">
      <w:r>
        <w:t>{"câu hỏi": "Xây dựng một dòng thời gian của các sự kiện quan trọng trong lịch sử của quốc gia này. - Quốc gia: Ấn Độ", "trả lời": "Dưới đây là dòng thời gian của một số sự kiện quan trọng trong lịch sử Ấn Độ:\n\n- c. 3300 TCN \u2013 c. 1300 TCN: Nền văn minh thung lũng Indus - một trong những nền văn minh đô thị sớm nhất thế giới xuất hiện ở phía Tây Bắc của tiểu lục địa Ấn Độ \n- c. 1500 TCN \u2013 c. 500 TCN: Thời kỳ Vệ Đà - khi Vedas,  các kinh điển lâu đời nhất của Ấn Độ giáo, đã được sáng tác.\n- 563 TCN: Sự ra đời của Siddhartha Gautama, người sáng lập Phật giáo, ở Lumbini, Nepal\n- 321 TCN \u2013 185 TCN: Đế chế Maurya - Được thành lập bởi Chandragupta Maurya, đế chế bao phủ phần lớn Tiểu lục địa Ấn Độ.\n- 273 TCN - 232 TCN: Ashoka Đại đế trị vì Đế chế Maurya, thúc đẩy sự truyền bá của Phật giáo\n- c. 320 CE \u2013 550 CE:  Đế chế Gupta - Một thời kỳ thường được gọi là "Thời kỳ hoàng kim" của Ấn Độ do những tiến bộ của nó trong khoa học, toán học, thiên văn học, tôn giáo và triết học. \n- 712 CN: Muhammad Bin Qasim, một vị tướng Ả Rập, chinh phục khu vực Sindh, giới thiệu Hồi giáo đến Ấn Độ\n- 1206 CE: Vương quốc Hồi giáo Delhi - một thời kỳ cai trị Hồi giáo ở phần lớn Ấn Độ \ n- 1526 CE - 1857 CE:  Đế chế Mughal - Được thành lập bởi Babur, đế chế cai trị hầu hết Ấn Độ và Pakistan \ n - 1857 CE: Cuộc nổi dậy của người da đỏ - một cuộc nổi dậy quy mô lớn chống lại sự cai trị của Công ty Đông Ấn Anh \ n - 1858 CE: Sự cai trị của Vương quốc Anh ở Ấn Độ bắt đầu \ n - 1947 CE: Ấn Độ giành được độc lập từ sự cai trị của Anh, và được phân chia thành Ấn Độ và Pakistan \ n - 1950 CE:  Ấn Độ trở thành một nước cộng hòa, và Hiến pháp Ấn Độ có hiệu lực \n- 1991 CE: Tự do hóa kinh tế ở Ấn Độ được bắt đầu, dẫn đến tăng trưởng kinh tế nhanh chóng \n- 2014 CE: Narendra Modi trở thành Thủ tướng Ấn Độ, giành chiến thắng trong cuộc bầu cử lại vào năm 2019.</w:t>
      </w:r>
    </w:p>
    <w:p w14:paraId="07C6DDEE" w14:textId="77777777" w:rsidR="00CD6FD4" w:rsidRDefault="00644AE2">
      <w:r>
        <w:t>{"question": "Đề xuất một từ thay thế cho cụm từ sau. - đưa ra quyết định", "trả lời": "Chọn."}</w:t>
      </w:r>
    </w:p>
    <w:p w14:paraId="733C9A59" w14:textId="77777777" w:rsidR="00CD6FD4" w:rsidRDefault="00644AE2">
      <w:r>
        <w:t>{"question": "Tạo nhạc phim từ danh sách bài hát sau đây. - - Uptown Funk - Bruno Mars\n- Brave - Sara Bareilles\n- I'm Yours - Jason Mraz\n- Shiny Happy People - REM\n- All of Me - John Legend", "answer": "Đây là nhạc phim được tạo từ danh sách các bài hát đã cho:\n\n1. Uptown Funk - Bruno Mars\n2. Dũng cảm - Sara Bareilles\n3. Tôi là của bạn - Jason Mraz\n4. Người hạnh phúc sáng bóng - REM \ n5. Tất cả tôi - John Legend."}</w:t>
      </w:r>
    </w:p>
    <w:p w14:paraId="76FA2C95" w14:textId="77777777" w:rsidR="00CD6FD4" w:rsidRDefault="00644AE2">
      <w:r>
        <w:t xml:space="preserve">{"câu hỏi": "Đưa ra ví dụ về một công thức liên quan đến một quả táo.", "câu trả lời": "Đây \ u2019s một công thức đơn giản cho Apple Pie: \ n \ nThành phần: \ n- 6 cốc táo thái lát mỏng, gọt vỏ và cored \ n- 1 muỗng canh nước cốt chanh \ n- 1/2 chén đường trắng \ n- 1/4 chén bột mì đa dụng \ n- 1 muỗng cà phê quế xay \ n- 1/4 muỗng cà phê hạt nhục đậu khấu </w:t>
      </w:r>
      <w:r>
        <w:lastRenderedPageBreak/>
        <w:t>xay \ n- 1/4 muỗng cà phê muối \ n- 2 muỗng canh bơ \ n- 1 công thức bánh ngọt cho một chiếc bánh vỏ đôi 9 inch \ n- 1 muỗng canh sữa\n- 1 thìa đường trắng\n\nHướng dẫn:\n1. Làm nóng lò ở 425 độ F (220 độ C).\n2. Trong một bát lớn, quăng táo với nước cốt chanh. Trộn trong 1/2 chén đường, bột mì, quế, nhục đậu khấu và muối. Múc hỗn hợp vào vỏ bánh, và chấm với bơ. Che với lớp vỏ trên cùng. Niêm phong và uốn các cạnh. Chải với sữa, và rắc đường.\n3. Nướng trong lò đã làm nóng trước trong 15 phút. Giảm nhiệt xuống 350 độ F (175 độ C) và tiếp tục nướng trong 35 đến 40 phút. Phục vụ ấm hoặc lạnh. Thưởng thức!"}</w:t>
      </w:r>
    </w:p>
    <w:p w14:paraId="768D51D4" w14:textId="77777777" w:rsidR="00CD6FD4" w:rsidRDefault="00644AE2">
      <w:r>
        <w:t>{"question": "Dựa trên haiku sau đây, tạo ra một câu chuyện. - Những chiếc lá nhỏ rơi xuống\nBụi mờ nhạt di chuyển trong không khí\nBuổi chiều yên bình", "trả lời": "Ngày xửa ngày xưa, trong một ngôi làng nhỏ nép mình giữa lòng một khu rừng tươi tốt, có một cô gái trẻ tên là Amara. Cô không yêu gì hơn là dành những buổi chiều lang thang trong rừng, ngắm nhìn vẻ đẹp của thế giới tự nhiên xung quanh. Vào một buổi chiều như vậy, cô thấy mình nằm ngửa dưới những cành cây sồi lớn, ngắm nhìn ánh nắng lốm đốm nhảy múa giữa những cành cây phía trên. Khi cô nằm đó, cô nhận thấy những chiếc lá nhỏ rơi nhẹ nhàng từ trên cây, trôi trên làn gió nhẹ. Bụi mờ nhạt do sự đi qua của họ bắt gặp ánh sáng mặt trời và lung linh như vàng, và cô cảm thấy một cảm giác tĩnh lặng và bình yên bao trùm lấy cô. Trong những gì cảm thấy như hàng giờ, cô nằm đó, chỉ đơn giản là nhìn thế giới trôi qua, lạc vào vẻ đẹp yên tĩnh của khoảnh khắc. Tiếng xào xạc nhẹ nhàng của lá cây và hơi ấm nhẹ nhàng của mặt trời trên da đủ để ru ngủ cô vào trạng thái mãn nguyện bình tĩnh. Khi buổi chiều bắt đầu nhường chỗ cho buổi tối, Amara miễn cưỡng đứng dậy khỏi vị trí của mình dưới gốc cây và bắt đầu quay trở lại làng. Khi cô bước đi, cô cảm thấy như thể cô mang theo một chút bình yên của khoảnh khắc đó, như thể nó đã trở thành một phần của cô. Và trong những ngày sau đó, cô thấy mình trở lại cái cây đó hết lần này đến lần khác, để đắm mình trong sự yên tĩnh của những buổi chiều yên bình đó."}</w:t>
      </w:r>
    </w:p>
    <w:p w14:paraId="26891C0B" w14:textId="77777777" w:rsidR="00CD6FD4" w:rsidRDefault="00644AE2">
      <w:r>
        <w:t xml:space="preserve">{"câu hỏi": "Tạo thiết kế và bố cục cho phòng ngủ của trẻ em.", "câu trả lời": "Thiết kế phòng ngủ cho trẻ em có thể là một dự án thú vị và thú vị. Dưới đây là một thiết kế và bố trí được đề xuất cho một phòng ngủ ấm cúng và tiện dụng mà trẻ em chắc chắn sẽ yêu thích: \ n \ nMàu phòng: \n- Chọn màu sáng và vui vẻ cho các bức tường, chẳng hạn như màu xanh em bé, hồng nhạt hoặc vàng nhạt. Những màu sắc này tạo ra một bầu không khí yên tĩnh và vui vẻ, hoàn hảo cho trẻ em. \ n \ nBed: \n- Chọn một chiếc giường tầng bằng gỗ hoặc thép chắc chắn, sơn màu trắng hoặc hoàn thiện bằng gỗ tự nhiên, nếu có hai trẻ em ở chung phòng. Điều này giúp tiết kiệm rất nhiều không gian và tạo ra một bầu không khí vui vẻ và vui tươi. \n- Nếu nó dành cho một đứa trẻ, bạn có thể chọn một chiếc giường tán vui nhộn hoặc một chiếc giường có pháo đài hoặc nhà chơi tích hợp. Điều này thêm một liên lạc kỳ lạ cho căn phòng và khuyến khích chơi trí tưởng tượng. \ n \ nNội thất: \n- Chọn đồ nội thất chức năng, chẳng hạn như tủ quần áo nhỏ hoặc tủ quần áo để lưu trữ quần áo, kệ sách để đồ chơi và sách, và một bàn nhỏ cho bài tập về nhà và các dự án nghệ thuật. \n- Hãy chắc chắn rằng đồ nội thất có kích thước trẻ em và tỷ lệ thuận với căn phòng. Tránh các cạnh sắc nhọn và đảm bảo đồ nội thất được an toàn và sẽ không bị lật.\n\nSàn: \n- Một tấm thảm mềm, sang trọng ở giữa phòng thêm cả sự thoải mái và màu sắc. Chọn một tấm thảm có hoa văn tươi sáng, vui nhộn hoặc một màu đồng nhất phối hợp với căn phòng\u2019s d\u00e9cor.\n\nÁnh sáng: \n- Đảm bảo căn phòng được chiếu sáng tốt với cả ánh sáng mặt </w:t>
      </w:r>
      <w:r>
        <w:lastRenderedPageBreak/>
        <w:t>trời tự nhiên và ánh sáng nhân tạo. Treo một số rèm cửa tuyệt đối trên cửa sổ để đón ánh sáng tự nhiên trong khi vẫn duy trì sự riêng tư. \n- Lắp đặt đèn trần hoặc đèn trên tủ đầu giường để đọc trước khi đi ngủ.\n\nTrang trí: \n- Treo một số tác phẩm nghệ thuật vui vẻ hoặc áp phích trên tường. Tạo một bức tường phòng trưng bày vui nhộn bằng cách đóng khung các tác phẩm nghệ thuật hoặc hình ảnh của riêng trẻ em. \ n - Thêm một số nét hoàn thiện như gối ném đầy màu sắc, khăn trải giường vui nhộn hoặc ghế túi đậu ở góc để đọc sách và thư giãn. \ n \ n Thiết kế và bố trí này tạo ra một phòng ngủ ấm cúng và tiện dụng, hoàn hảo cho trẻ em. Nó cung cấp không gian rộng rãi để ngủ, vui chơi và học tập, đồng thời cũng mang tính thẩm mỹ và vui vẻ."}</w:t>
      </w:r>
    </w:p>
    <w:p w14:paraId="7505865E" w14:textId="77777777" w:rsidR="00CD6FD4" w:rsidRDefault="00644AE2">
      <w:r>
        <w:t>{"câu hỏi": "Liệt kê bốn lý do tại sao một người nên cân nhắc bắt đầu kinh doanh.", "Trả lời": "1. Độc lập tài chính: Bắt đầu kinh doanh có thể cung cấp cho một người một con đường để đạt được sự độc lập tài chính bằng cách cho họ kiểm soát thu nhập của họ và tiềm năng thu nhập không giới hạn. \n\n2. Theo đuổi đam mê: Khi mọi người bắt đầu kinh doanh dựa trên điều gì đó họ đam mê, nó mang lại cho họ cơ hội làm những gì họ yêu thích đồng thời tạo dựng sự nghiệp từ nó. Điều này có thể dẫn đến sự hài lòng và thỏa mãn lớn hơn. \ n \ n3. Tính linh hoạt: Sở hữu một doanh nghiệp có nghĩa là có quyền tự do thiết lập lịch trình của riêng bạn và làm việc theo tốc độ của riêng bạn. Điều này có thể cung cấp sự linh hoạt hơn về lối sống, đặc biệt đối với những người có gia đình hoặc các cam kết khác. \ n \ n4. Tạo sự khác biệt: Bắt đầu kinh doanh có thể tạo cơ hội tạo ra sự khác biệt trên thế giới bằng cách cung cấp một sản phẩm hoặc dịch vụ giải quyết vấn đề hoặc đáp ứng nhu cầu. Đây có thể là một trải nghiệm bổ ích mang lại cảm giác về mục đích và sự thỏa mãn."}</w:t>
      </w:r>
    </w:p>
    <w:p w14:paraId="7000C313" w14:textId="77777777" w:rsidR="00CD6FD4" w:rsidRDefault="00644AE2">
      <w:r>
        <w:t>{"câu hỏi": "Mô tả ngắn gọn sự phát triển của trí tuệ nhân tạo trong 5 năm qua.", "câu trả lời": "Trong 5 năm qua, đã có những tiến bộ trong học sâu, tăng cường sử dụng AI trong ngành, nhấn mạnh hơn vào khả năng giải thích, phát triển phần cứng mới và tăng tầm quan trọng đặt vào các cân nhắc đạo đức và xã hội của AI."}</w:t>
      </w:r>
    </w:p>
    <w:p w14:paraId="6848A4B7" w14:textId="77777777" w:rsidR="00CD6FD4" w:rsidRDefault="00644AE2">
      <w:r>
        <w:t>{"question": "Trích dẫn trang web sử dụng định dạng MLA. - Tên website: National Women's History Museum \nWebsite URL: www.womenshistory.org", "answer": "\"National Women's History Museum.\" Bảo tàng Lịch sử Phụ nữ Quốc gia, www.womenshistory.org. Đã truy cập [chèn ngày bạn truy cập trang web]."}</w:t>
      </w:r>
    </w:p>
    <w:p w14:paraId="45E3E136" w14:textId="77777777" w:rsidR="00CD6FD4" w:rsidRDefault="00644AE2">
      <w:r>
        <w:t xml:space="preserve">{"câu hỏi": "Mô tả các bước để lập kế hoạch cho một sự kiện thành công.", "câu trả lời": "Lập kế hoạch cho một sự kiện thành công cần có thời gian, tổ chức và chú ý đến từng chi tiết. Dưới đây là các bước để đảm bảo sự kiện của bạn diễn ra suôn sẻ:\n\n1. Xác định mục tiêu của bạn: Xác định rõ mục đích và mục tiêu của sự kiện của bạn. Xác định đối tượng mục tiêu của bạn là ai và loại trải nghiệm bạn muốn họ có.\n\n2. Đặt ngân sách: Xác định số tiền bạn phải chi tiêu và phân bổ nó cho phù hợp. Xem xét chi phí cho địa điểm, thực phẩm, giải trí, trang trí và tiếp thị. \ n \ n3. Chọn ngày và địa điểm: Chọn ngày và giờ phù hợp với đối tượng mục tiêu của bạn và tìm một địa điểm đáp ứng nhu cầu và phù hợp với ngân sách của bạn. \ n \ n4. Tạo đường thời gian: Đặt lịch trình khi cần hoàn thành nhiệm vụ, chẳng hạn như gửi lời mời, đặt giải trí và đặt hàng vật tư.\n\n5. Lập kế hoạch hậu cần: Xem xét những nguồn lực và thiết bị bạn sẽ cần cho sự kiện, chẳng hạn như bàn, ghế, thiết bị nghe nhìn và phương tiện đi lại. \ n \ n6. Quảng bá sự kiện: Tạo một kế hoạch tiếp thị để quảng bá sự kiện </w:t>
      </w:r>
      <w:r>
        <w:lastRenderedPageBreak/>
        <w:t>của bạn đến đối tượng mục tiêu của bạn, sử dụng các chiến thuật như phương tiện truyền thông xã hội, tiếp thị qua email và quảng cáo. \ n \ n7. Phối hợp với các nhà cung cấp và nhà cung cấp: Làm việc với các nhà cung cấp và nhà cung cấp để đảm bảo rằng mọi thứ đều sẵn sàng cho sự kiện, chẳng hạn như phục vụ, trang trí và giải trí. \ n \ n8. Quản lý đăng ký và bán vé: Thiết lập hệ thống đăng ký người tham dự và bán vé, nếu có.\n\n9. Lập kế hoạch dự phòng: Có kế hoạch dự phòng trong trường hợp có sự cố, chẳng hạn như thời tiết khắc nghiệt hoặc hủy bỏ vào phút cuối. \ n \ n10. Thực hiện và đánh giá: Vào ngày diễn ra sự kiện, hãy đảm bảo mọi thứ diễn ra suôn sẻ và đúng tiến độ. Sau sự kiện, hãy đánh giá sự thành công của nó và thu thập phản hồi để cải thiện các sự kiện trong tương lai."}</w:t>
      </w:r>
    </w:p>
    <w:p w14:paraId="5243C190" w14:textId="77777777" w:rsidR="00CD6FD4" w:rsidRDefault="00644AE2">
      <w:r>
        <w:t>{"câu hỏi": "Giải thích niềm tin Hồi giáo về số phận.", "câu trả lời": "Số phận hay tiền định, được gọi là qadar hoặc taqdeer trong thần học Hồi giáo, là niềm tin rằng mọi thứ xảy ra trong vũ trụ, từ những sự kiện lớn nhất đến những hành động nhỏ nhất, đều được hướng dẫn bởi ý muốn của Allah (Chúa). Người Hồi giáo tin rằng không có gì có thể xảy ra mà không có sự cho phép của Allah, và mọi thứ đều nằm trong kế hoạch của Ngài. Khái niệm qadar rất phức tạp và đa diện, với bản chất chính xác của nó là một chủ đề tranh luận nhiều giữa các học giả Hồi giáo. Tuy nhiên, có một thỏa thuận chung giữa những người Hồi giáo rằng qadar là một trong những tín điều thiết yếu, và niềm tin vào tiền định là cần thiết để hoàn toàn phục tùng ý muốn của Allah. Người Hồi giáo tin rằng Allah là toàn tri, có nghĩa là Ngài biết mọi thứ đã xảy ra trong quá khứ, đang xảy ra trong hiện tại,  và sẽ xảy ra trong tương lai. Như vậy, mọi thứ xảy ra đều làm như vậy theo kế hoạch của Ngài, và không có gì có thể xảy ra mà không có ý muốn của Ngài. Đồng thời, người Hồi giáo cũng tin vào ý chí tự do và trách nhiệm cá nhân. Trong khi Allah biết mọi thứ sẽ xảy ra và có một kế hoạch, con người có quyền đưa ra lựa chọn và hành động theo chúng. Cuối cùng, niềm tin Hồi giáo vào qadar dạy rằng trong khi mọi thứ xảy ra theo ý muốn của Allah, mỗi cá nhân vẫn phải phấn đấu hướng tới sự tốt lành và công bình, và đưa ra những lựa chọn phù hợp với sự hướng dẫn của Allah."}</w:t>
      </w:r>
    </w:p>
    <w:p w14:paraId="0C658F33" w14:textId="77777777" w:rsidR="00CD6FD4" w:rsidRDefault="00644AE2">
      <w:r>
        <w:t>{"question": "Thêm dấu phẩy vào chỗ thiếu. - Cà rốt táo và cam", "trả lời": "Cà rốt, táo và cam."}</w:t>
      </w:r>
    </w:p>
    <w:p w14:paraId="2F3361DC" w14:textId="77777777" w:rsidR="00CD6FD4" w:rsidRDefault="00644AE2">
      <w:r>
        <w:t xml:space="preserve">{"câu hỏi": "Đưa ra một số nốt nhạc, hãy viết một câu chuyện 500 từ về nó. - * C trưởng\n* D thứ\n* F trưởng\n* G trưởng", "trả lời": "Vào lúc nửa đêm, phòng hòa nhạc tràn ngập những giai điệu tuyệt vời của dàn nhạc, chơi một bản giao hưởng tuyệt đẹp bao gồm những nốt nhạc đẹp và cảm xúc nhất. Trong số đó, các nốt C trưởng, D thứ, F trưởng và G trưởng tỏa sáng như những viên ngọc, dệt nên một câu chuyện đẹp chạm đến trái tim của tất cả những ai lắng nghe. Câu chuyện bắt đầu với âm thanh tươi sáng và vui vẻ của C trưởng, tràn ngập không khí với cảm giác vui mừng và hạnh phúc. Một cậu bé, với một trái tim đầy ước mơ và một tâm trí đầy trí tưởng tượng, đang đi bộ xuống phố, đôi mắt lấp lánh sự phấn khích khi nhìn thế giới xung quanh. Mọi thứ đều quá mới mẻ, quá hấp dẫn, và anh không thể không cảm thấy phấn khích trước tất cả những khả năng ở phía trước. Nhưng khi anh rẽ vào góc và bước vào con hẻm râm mát, âm nhạc thay đổi, và giọng D thứ cất lên giai điệu tang thương của nó. Nụ cười của cậu bé nhạt dần khi cậu nhìn xung quanh, nhìn thế giới dưới một ánh sáng khác. Những cái bóng dường như kéo dài ra và nuốt chửng mọi thứ, và một cảm giác </w:t>
      </w:r>
      <w:r>
        <w:lastRenderedPageBreak/>
        <w:t>buồn bã và tuyệt vọng tràn ngập trái tim anh. \n\nAnh tiếp tục bước đi, vai anh gục xuống và trái tim nặng trĩu, cho đến khi âm thanh của F major vang vọng khắp phòng hòa nhạc. Ngay lúc đó, mặt trời xuyên qua những đám mây, và cậu bé nhìn lên, đôi mắt tỏa sáng hy vọng một lần nữa. Anh có thể cảm nhận được sự ấm áp trên khuôn mặt mình, và anh biết rằng dù thế nào đi nữa, anh sẽ tiếp tục tiến về phía trước, hướng tới một tương lai tươi sáng hơn. \n\nVà rồi, âm nhạc vang lên, và G major bùng nổ, lấp đầy hội trường với cảm giác chiến thắng và chiến thắng. Cậu bé chạy ra khỏi bóng tối, tim đập thình thịch vì phấn khích khi nhìn xung quanh, nhìn thấy vẻ đẹp và sự kỳ diệu của thế giới một lần nữa. Buổi hòa nhạc kết thúc, những nốt nhạc cuối cùng biến mất trong đêm, nhưng câu chuyện được kể qua âm nhạc sẽ ở lại với khán giả mãi mãi. Đó là một câu chuyện về hy vọng và ước mơ, về việc đối mặt với bóng tối và tìm thấy ánh sáng, và nó cho thấy rằng bất kể cuộc sống ném vào chúng ta điều gì, chúng ta phải luôn luôn tiến về phía trước. Khi khán giả rời phòng hòa nhạc, ngân nga các nốt nhạc của bản giao hưởng, họ có thể cảm nhận được những cảm xúc đã được dệt vào âm nhạc. C major mang lại niềm vui và hạnh phúc, D minor mang lại nỗi buồn và tuyệt vọng, F major mang lại hy vọng và quyết tâm, và G major mang lại chiến thắng và chiến thắng. Cùng với nhau, những ghi chú này đã dệt nên một câu chuyện đẹp sẽ"}</w:t>
      </w:r>
    </w:p>
    <w:p w14:paraId="613DEF97" w14:textId="77777777" w:rsidR="00CD6FD4" w:rsidRDefault="00644AE2">
      <w:r>
        <w:t>{"câu hỏi": "Ai là khách hàng mục tiêu của Adidas?", "câu trả lời": "Adidas là một thương hiệu thể thao toàn cầu nhắm đến nhiều đối tượng khách hàng, thường là những người có lối sống năng động và quan tâm đến thể thao và thể dục. Công ty cung cấp các sản phẩm cho mọi người ở mọi lứa tuổi, từ trẻ em đến người lớn và phục vụ cho cả nam và nữ. Ngoài trang phục thể thao và thể thao, Adidas còn cung cấp các sản phẩm thời trang và phong cách sống thu hút nhiều đối tượng hơn, bình thường hơn."}</w:t>
      </w:r>
    </w:p>
    <w:p w14:paraId="201D5650" w14:textId="77777777" w:rsidR="00CD6FD4" w:rsidRDefault="00644AE2">
      <w:r>
        <w:t xml:space="preserve">{"câu hỏi": "Với một số đầu vào, hãy đưa ra một chiến lược để xây dựng niềm tin giữa một công ty và khách hàng của mình. - 1. Minh bạch\n2. Tôn trọng khách hàng\n3. Chất lượng dịch vụ cao", "trả lời": "Để xây dựng niềm tin giữa công ty và khách hàng, công ty có thể thực hiện chiến lược tập trung vào ba yếu tố chính được đề cập trong đầu vào: minh bạch, tôn trọng khách hàng và chất lượng dịch vụ cao. Tính minh bạch: Công ty có thể chứng minh tính minh bạch bằng cách cởi mở và trung thực trong giao tiếp với khách hàng. Điều này có thể được thực hiện bằng cách chủ động chia sẻ thông tin về các chính sách của công ty, trả lời các câu hỏi của khách hàng một cách kịp thời và cởi mở, và trung thực về bất kỳ sai lầm hoặc thiếu sót nào. Hơn nữa, công ty cũng có thể cung cấp thông tin cập nhật thường xuyên về hiệu suất của công ty và bất kỳ thay đổi nào có thể ảnh hưởng đến khách hàng. \ n \ n2. Tôn trọng khách hàng: Công ty có thể tôn trọng khách hàng của mình bằng cách đánh giá ý kiến và phản hồi của họ. Bằng cách tích cực lắng nghe mối quan tâm của khách hàng và giải quyết chúng một cách cởi mở, công ty có thể chứng minh rằng họ coi trọng đầu vào của khách hàng. Hơn nữa, công ty cũng có thể thực hiện các bước để đảm bảo rằng đội ngũ dịch vụ khách hàng của mình được đào tạo và trang bị tốt để đối xử với khách hàng bằng sự tôn trọng và tử tế. \ n \ n3. Chất lượng dịch vụ cao: Công ty có thể cung cấp chất lượng dịch vụ cao bằng cách luôn phấn đấu vượt quá mong đợi của khách hàng. Điều này có thể được thực hiện bằng cách đảm bảo rằng các sản phẩm và dịch vụ có chất lượng cao và hỗ trợ khách hàng luôn sẵn sàng và đáp ứng. Công ty cũng có thể đầu tư vào đào tạo và phát triển thường xuyên cho nhân viên của mình để đảm bảo rằng họ được trang bị để cung cấp dịch vụ tuyệt </w:t>
      </w:r>
      <w:r>
        <w:lastRenderedPageBreak/>
        <w:t>vời cho khách hàng. Tóm lại, bằng cách tập trung vào ba yếu tố chính này, công ty có thể xây dựng mối quan hệ tin cậy với khách hàng của mình. Bằng cách thể hiện tính minh bạch, đánh giá và tôn trọng khách hàng, và cung cấp các sản phẩm và dịch vụ chất lượng cao, công ty có thể giành được sự tin tưởng và lòng trung thành của khách hàng, đồng thời xây dựng mối quan hệ bền chặt và lâu dài với họ."}</w:t>
      </w:r>
    </w:p>
    <w:p w14:paraId="20850877" w14:textId="77777777" w:rsidR="00CD6FD4" w:rsidRDefault="00644AE2">
      <w:r>
        <w:t>{"câu hỏi": "Một số lợi thế của việc sử dụng AI trong ngành chăm sóc sức khỏe là gì?", "câu trả lời": "Việc sử dụng AI trong ngành chăm sóc sức khỏe có một số lợi thế bao gồm: \ n \ n1. Cải thiện chẩn đoán và điều trị: AI có thể giúp chẩn đoán chính xác các tình trạng y tế, bằng cách phân tích dữ liệu bệnh nhân và so sánh nó với một cơ sở dữ liệu lớn về các trường hợp tương tự. Điều này có thể dẫn đến chẩn đoán chính xác và kịp thời hơn dẫn đến kết quả điều trị tốt hơn. \ n \ n2. Nâng cao trải nghiệm bệnh nhân: AI có thể giúp hợp lý hóa các nhiệm vụ hành chính, chẳng hạn như lên lịch các cuộc hẹn hoặc quản lý hồ sơ bệnh nhân, dẫn đến trải nghiệm bệnh nhân tốt hơn và hiệu quả hơn. Điều này cũng có thể giúp giảm khối lượng công việc cho nhân viên hành chính, cho phép họ tập trung vào các nhiệm vụ quan trọng hơn. Chăm sóc cá nhân hóa: AI có thể phân tích dữ liệu bệnh nhân và đưa ra các khuyến nghị cho việc chăm sóc cá nhân hóa, dẫn đến kết quả tốt hơn và tăng sự hài lòng của bệnh nhân. \ n \ n4. Cải thiện hiệu quả: AI có thể giúp giảm chi phí và nâng cao hiệu quả trong các lĩnh vực khác nhau của ngành chăm sóc sức khỏe, từ phát triển thuốc đến quản lý bệnh viện. Điều này có thể dẫn đến tiết kiệm đáng kể và cải thiện chăm sóc bệnh nhân. \ n \ n5. Phân tích dự đoán: AI có thể phân tích các bộ dữ liệu lớn và đưa ra dự đoán về xu hướng sức khỏe trong tương lai hoặc khả năng bùng phát dịch bệnh. Điều này có thể giúp các chuyên gia chăm sóc sức khỏe đi trước các vấn đề tiềm ẩn và thực hiện các biện pháp chủ động để ngăn chặn chúng."}</w:t>
      </w:r>
    </w:p>
    <w:p w14:paraId="2AA2890F" w14:textId="77777777" w:rsidR="00CD6FD4" w:rsidRDefault="00644AE2">
      <w:r>
        <w:t>{"câu hỏi": "Tạo một câu mô tả mối quan hệ giữa Elon Musk và SpaceX.", "câu trả lời": "Elon Musk là người sáng lập và CEO của SpaceX, một công ty tập trung vào cách mạng hóa công nghệ vũ trụ và thúc đẩy việc khám phá và thuộc địa hóa sao Hỏa."}</w:t>
      </w:r>
    </w:p>
    <w:p w14:paraId="3870D765" w14:textId="77777777" w:rsidR="00CD6FD4" w:rsidRDefault="00644AE2">
      <w:r>
        <w:t xml:space="preserve">{"câu hỏi": "Viết 3 điều mà một Kỹ sư phần mềm nên làm trong tháng đầu tiên của mình tại một công việc mới.", "Câu trả lời": "1. Tìm hiểu về văn hóa và quy trình của công ty: Một kỹ sư phần mềm nên dành thời gian để làm quen với văn hóa, đạo đức làm việc và quy trình của công ty. Điều này bao gồm việc hiểu các giá trị, sứ mệnh và mục tiêu của công ty, cũng như phương pháp phát triển và thực tiễn tốt nhất của công ty. Bằng cách đó, họ có thể hòa nhập hiệu quả vào nhóm và góp phần đạt được các mục tiêu của công ty. \ n \ n2. Tìm hiểu nhóm và yêu cầu trợ giúp khi cần thiết: Một kỹ sư phần mềm nên dành thời gian để gặp gỡ và tương tác với các thành viên mới trong nhóm của họ, bao gồm người quản lý, nhà phát triển và các đồng nghiệp khác. Điều này giúp tạo ra một mối quan hệ làm việc tích cực và thúc đẩy sự hợp tác. Ngoài ra, họ không nên ngần ngại yêu cầu giúp đỡ hoặc làm rõ khi cần thiết, vì điều này sẽ giúp họ học hỏi và làm việc hiệu quả hơn nhanh hơn. Làm quen với cơ sở mã và công cụ: Một kỹ sư phần mềm nên dành tháng đầu tiên của họ để tăng tốc với cơ sở mã, công cụ và công nghệ được sử dụng bởi công ty. Điều này bao gồm sự hiểu biết về kiến trúc của các ứng dụng, ngôn ngữ lập trình và khung được sử dụng, và các công cụ phát triển </w:t>
      </w:r>
      <w:r>
        <w:lastRenderedPageBreak/>
        <w:t>và cộng tác được sử dụng. Bằng cách đó, họ sẽ có thể đóng góp có ý nghĩa cho những nỗ lực của nhóm và thúc đẩy quá trình phát triển về phía trước."}</w:t>
      </w:r>
    </w:p>
    <w:p w14:paraId="5C041A74" w14:textId="77777777" w:rsidR="00CD6FD4" w:rsidRDefault="00644AE2">
      <w:r>
        <w:t>{"câu hỏi": "Cho một câu, hãy viết lại sao cho nó có khả năng đọc cao hơn. - Khán giả nhìn chằm chằm vào diễn giả, người đang phát biểu về tầm quan trọng của sức khỏe tâm thần.", "trả lời": "Diễn giả đang đề cập đến tầm quan trọng của sức khỏe tâm thần trong khi khán giả chăm chú theo dõi."}</w:t>
      </w:r>
    </w:p>
    <w:p w14:paraId="2477A909" w14:textId="77777777" w:rsidR="00CD6FD4" w:rsidRDefault="00644AE2">
      <w:r>
        <w:t>{"câu hỏi": "Năm kỹ năng mã hóa cần thiết mà nhà tuyển dụng tìm kiếm là gì?", "câu trả lời": "Các nhà tuyển dụng muốn thuê lập trình viên thường tìm kiếm các ứng viên có các kỹ năng mã hóa cần thiết sau:\n\n1. **Thành thạo nhiều ngôn ngữ**: Nhà tuyển dụng muốn biết rằng một lập trình viên thành thạo ít nhất một ngôn ngữ và có kinh nghiệm với những người khác. Lập trình viên càng biết nhiều ngôn ngữ, chúng càng linh hoạt - cho phép họ làm việc trên các dự án khác nhau trong các bối cảnh khác nhau. \ n \ n2. **Giải quyết vấn đề**: Khả năng giải quyết các vấn đề phức tạp là điều cần thiết cho một lập trình viên giỏi. Nhà tuyển dụng muốn thấy rằng một ứng viên có thể phân tích một vấn đề, đưa ra giải pháp và chọn cách tiếp cận tốt nhất để giải quyết nó. \ n \ n3. **Debugging**: Viết code chỉ là một phần của công việc. Một phần quan trọng khác là tìm và sửa lỗi phát sinh một cách hiệu quả. Có thể gỡ lỗi mã hiệu quả có thể tiết kiệm thời gian và cải thiện chất lượng tổng thể của mã. \ n \ n4. **Cộng tác**: Lập trình không còn là một hoạt động đơn độc ngày nay. Hầu hết các dự án mã hóa là nỗ lực của nhóm, vì vậy nhà tuyển dụng tìm kiếm các lập trình viên làm việc tốt với những người khác, có thể giao tiếp hiệu quả và có thể cộng tác trong các dự án để đạt được mục tiêu chung. **Khả năng thích ứng**: Một lập trình viên giỏi có khả năng thích nghi và có thể học hỏi nhanh chóng. Nhà tuyển dụng muốn các ứng viên cởi mở để học ngôn ngữ mới, làm việc với các công cụ mới và thích nghi với các công nghệ thay đổi. Điều này đặc biệt quan trọng trong ngành công nghệ, nơi sự thay đổi diễn ra nhanh chóng."}</w:t>
      </w:r>
    </w:p>
    <w:p w14:paraId="1D9C9065" w14:textId="77777777" w:rsidR="00CD6FD4" w:rsidRDefault="00644AE2">
      <w:r>
        <w:t xml:space="preserve">{"question": "Viết một câu chuyện 500 từ về bài hát này. - Bài hát: \u201cThe Scientist\u201d by Coldplay", "answer": "Đó là một buổi tối mùa thu lạnh lẽo khi Sarah ngồi một mình trên hiên nhà, quấn trong một chiếc chăn dệt kim và một tách trà bốc hơi nghi ngút trong tay. Sự yên tĩnh bị gián đoạn bởi âm thanh của đài phát thanh mà cô đã bật, và vài nốt đầu tiên của bài hát 'The Scientist' của Coldplay trôi dạt trong không khí. Sarah nhắm mắt lại, hít một hơi thật sâu khi cô để giai điệu u sầu trôi qua mình. Lời bài hát ngay lập tức đưa cô trở lại thời điểm và địa điểm mà cô đã cố gắng quên đi - khoảnh khắc cô đã mất đi tình yêu của đời mình. Với mỗi lời nói, những ký ức tràn về với cô, cả tốt lẫn xấu. Sarah nghĩ lại thời điểm bắt đầu mối quan hệ của họ, mỗi lần chạm và hôn đều cảm thấy như ma thuật. Cả hai đều là những nhà khoa học, không kém phần đam mê và tận tụy với công việc của mình. Họ đã gặp nhau tại một hội nghị, tình yêu của họ đã nảy nở giữa những chiếc lọ, cốc và ống nghiệm. Hầu hết các cuộc hẹn hò của họ được dành để nói về công việc và ý tưởng của họ, đôi mắt họ sáng lên trước mọi khám phá. Họ có tất cả, một phản ứng hóa học không thể phủ nhận và một mối liên kết không thể phá vỡ. Sarah tin rằng họ sẽ dành phần còn lại của cuộc đời mình bên nhau. Nhưng dần dần, câu chuyện tình yêu của họ bắt đầu sáng tỏ. Lời bài hát vang vọng trong tâm trí cô, "Hãy nói với tôi rằng bạn yêu tôi, hãy trở lại và ám ảnh tôi." Nước mắt cô cay cay khi cô nhớ lại họ đã trôi nhanh như thế nào. Tất cả bắt đầu khi Sarah </w:t>
      </w:r>
      <w:r>
        <w:lastRenderedPageBreak/>
        <w:t>được mời làm việc tại một phòng thí nghiệm có uy tín ở một tiểu bang khác. Đó là cơ hội của cả cuộc đời, nhưng bắt được là, đó là một vị trí solo. Họ đã cố gắng thực hiện công việc đường dài, nhưng khoảng cách đã gây thiệt hại. Cuộc trò chuyện của họ ngày càng ít đi, và chẳng mấy chốc, họ không còn gì để nói với nhau. Sarah đã cảm thấy trái tim mình tan vỡ khi cô nhận ra tình yêu của họ đã kết thúc. Một làn gió mát thổi qua không khí, khiến cô rùng mình. Sarah kéo tấm chăn chặt hơn quanh mình, cảm thấy sức nặng của nỗi buồn vẫn còn đọng lại trong trái tim cô. Điệp khúc của bài hát vang lên và Sarah thấy mình hát theo, "Không ai nói điều đó thật dễ dàng, thật xấu hổ khi chúng ta chia tay." Lời bài hát mô tả nỗi đau và khao khát của cô ấy rất hoàn hảo; nó gần như thể bài hát đã được viết cho cô ấy. \ n \ n Đó là lúc Sarah nhận ra rằng cô đã giữ quá khứ quá lâu. Đã đến lúc cô ấy phải làm như vậy"}</w:t>
      </w:r>
    </w:p>
    <w:p w14:paraId="1A5C292B" w14:textId="77777777" w:rsidR="00CD6FD4" w:rsidRDefault="00644AE2">
      <w:r>
        <w:t>{"question": "Nhóm các phần tử thành bộ hai. - A, B, C, D, E, F", "Trả lời": "[ (a, b), (c, d), (e, f) ]"}</w:t>
      </w:r>
    </w:p>
    <w:p w14:paraId="5CA40C1E" w14:textId="77777777" w:rsidR="00CD6FD4" w:rsidRDefault="00644AE2">
      <w:r>
        <w:t>{"question": "Tạo sơ đồ tư duy để thể hiện quá trình trả lại hàng hóa.", "trả lời": "Tôi xin lỗi, tôi là người mẫu ngôn ngữ AI và tôi không có khả năng tạo bản đồ tư duy hoặc đồ họa. Tuy nhiên, đây là một biểu diễn văn bản của một bản đồ tư duy có thể được sử dụng để tạo một:\n\n Trả lại hàng \n |\n ------------------\n |                |\n Kiểm tra cửa hàng Liên hệ \n chính sách hoàn trả Khách hàng \n Dịch vụ \n |                |\n ------------- --------\n |           |      |      |\n Trong yêu cầu mục Nhận \ n Điều kiện khung thời gian Trả về RMA \ n Hướng dẫn \ n | \ n -------------------- \ n |                  |\n gói choose\n item return\n method\n |\n -----------------\n |               |\n Drop off Print \n or Ship Shipping\n Label"}</w:t>
      </w:r>
    </w:p>
    <w:p w14:paraId="1C71CF44" w14:textId="77777777" w:rsidR="00CD6FD4" w:rsidRDefault="00644AE2">
      <w:r>
        <w:t>{"câu hỏi": "Điều tra nguồn gốc của cụm từ sau - \"không phải cá cũng không phải gà\".", "câu trả lời": "Cụm từ \"không phải cá cũng không phải gà\" là một thành ngữ tiếng Anh cổ có nguồn gốc từ thời Trung cổ. Nó có nghĩa là một cái gì đó hoặc ai đó không thể dễ dàng phân loại hoặc mô tả vì nó không phù hợp gọn gàng với bất kỳ một nhóm hoặc phân loại nào. Cụm từ này bắt nguồn từ câu tục ngữ đầy đủ, "không phải cá cũng không phải gà, cũng không phải cá trích đỏ tốt" đề cập đến ba loại thực phẩm khác nhau có tầm quan trọng kinh tế xã hội trong thời trung cổ. \ n \ n Việc sử dụng đầu tiên được ghi nhận là vào đầu thế kỷ 14 với tên \u201cNouther fysch ne flesch\u201d trong tiếng Anh trung cổ. Theo thời gian, cụm từ này đã phát triển thành hình thức hiện tại và ý nghĩa tượng hình của nó mở rộng ra ngoài thực phẩm. Ngày nay, cụm từ này được sử dụng để mô tả những sự vật hoặc tình huống không dễ mô tả, không thuộc về một nhóm riêng biệt hoặc ở đâu đó giữa hai quan điểm hoặc phẩm chất đối lập."}</w:t>
      </w:r>
    </w:p>
    <w:p w14:paraId="55291A8D" w14:textId="77777777" w:rsidR="00CD6FD4" w:rsidRDefault="00644AE2">
      <w:r>
        <w:t>{"câu hỏi": "Báo cáo nhiệt độ của thành phố sau - Dallas.", "trả lời": "Là một AI, tôi không có quyền truy cập vào dữ liệu thời tiết trực tiếp. Để có được kết quả đo nhiệt độ hiện tại của Dallas, bạn có thể truy cập trang web thời tiết hoặc sử dụng ứng dụng thời tiết trên điện thoại thông minh của mình."}</w:t>
      </w:r>
    </w:p>
    <w:p w14:paraId="24EC6B91" w14:textId="77777777" w:rsidR="00CD6FD4" w:rsidRDefault="00644AE2">
      <w:r>
        <w:t xml:space="preserve">{"câu hỏi": "Tạo ra các bước tiềm năng để tiến hành một cuộc đàm phán thành công.", "Câu trả lời": "Đàm phán là một phần quan trọng của kinh doanh, chính trị và cuộc sống hàng ngày. Đàm phán thành công đòi hỏi giao tiếp hiệu quả, lắng nghe tích cực, kiên nhẫn và hiểu </w:t>
      </w:r>
      <w:r>
        <w:lastRenderedPageBreak/>
        <w:t>biết về mục tiêu của tất cả các bên liên quan. Dưới đây là một vài bước chính cần làm theo khi tiến hành đàm phán thành công: \ n \ n1. Thiết lập mục tiêu rõ ràng: Trước khi tham gia bất kỳ cuộc đàm phán nào, điều quan trọng là phải xác định rõ ràng và hiểu những gì bạn hy vọng đạt được từ nó. Có một bộ mục tiêu và mục tiêu rõ ràng sẽ giúp bạn chuẩn bị và giao tiếp tốt hơn trong quá trình đàm phán. \ n \ n2. Thực hiện nghiên cứu của bạn: Nghiên cứu thông tin về bên kia và hiểu nhu cầu và mong muốn của họ, có thể giúp bạn đề xuất tốt hơn và giải quyết mối quan tâm của họ trong quá trình đàm phán. Hiểu được sở thích, hạn chế và lựa chọn thay thế của họ có thể giúp định hướng chiến lược của bạn. \ n \ n3. Xây dựng mối quan hệ: Thiết lập mối quan hệ làm việc tốt với bên kia là rất quan trọng trong việc tạo ra một môi trường thuận lợi cho việc đàm phán thành công. Mối quan hệ tốt và sự tin tưởng có thể tạo điều kiện giao tiếp cởi mở và tăng khả năng tìm thấy điểm chung. \ n \ n4. Giao tiếp hiệu quả: Giao tiếp hiệu quả là chìa khóa cho một cuộc đàm phán thành công. Hãy rõ ràng, súc tích và quyết đoán khi nêu quan điểm của bạn, nhưng cũng sẵn sàng lắng nghe quan điểm của bên kia. Nhằm mục đích hiểu mối quan tâm của họ và giải quyết chúng cho phù hợp. \ n \ n5. Tìm kiếm điểm chung: Tìm kiếm các lĩnh vực thỏa thuận giữa hai bên và sử dụng chúng làm cơ sở để tìm ra các giải pháp cùng có lợi. Thỏa hiệp hoặc tìm ra một giải pháp sáng tạo giải quyết mối quan tâm của tất cả các bên có thể giúp đạt được kết quả thành công. Quản lý cảm xúc: Các cuộc đàm phán thường có thể trở nên cảm xúc, với cả hai bên đầu tư vào kết quả. Điều quan trọng là phải quản lý cảm xúc trong suốt quá trình và giữ bình tĩnh và kiểm soát để đảm bảo rằng các quyết định được đưa ra dựa trên logic và lý trí, thay vì cảm xúc. \ n \ n7. Sẵn sàng bỏ đi: Trong một số trường hợp, các cuộc đàm phán có thể không dẫn đến kết quả đôi bên cùng có lợi. Trong những trường hợp này, điều quan trọng là phải sẵn sàng bỏ đi và khám phá các lựa chọn khác.\n\nBằng cách làm theo các bước này, bạn có nhiều khả năng tiến hành một cuộc đàm phán thành công khiến tất cả các bên hài lòng với kết quả."}</w:t>
      </w:r>
    </w:p>
    <w:p w14:paraId="1CE75313" w14:textId="77777777" w:rsidR="00CD6FD4" w:rsidRDefault="00644AE2">
      <w:r>
        <w:t>{"câu hỏi": "Viết 3 câu để giải thích ảnh hưởng của suy dinh dưỡng.", "trả lời": "Suy dinh dưỡng có thể dẫn đến nhiều vấn đề sức khỏe, từ giảm cân nghiêm trọng đến tăng trưởng còi cọc và hệ thống miễn dịch suy yếu. Về lâu dài, nó có thể làm tăng nguy cơ mắc các bệnh mãn tính như tiểu đường, bệnh tim mạch và một số bệnh ung thư. Ngoài các tác động về thể chất, nó cũng có thể gây suy giảm nhận thức và chậm phát triển, đặc biệt là ở trẻ em."}</w:t>
      </w:r>
    </w:p>
    <w:p w14:paraId="716AB89F" w14:textId="77777777" w:rsidR="00CD6FD4" w:rsidRDefault="00644AE2">
      <w:r>
        <w:t>{"câu hỏi": "Phác thảo logo cho công ty \"Công ty kinh doanh quốc tế\".", "câu trả lời": "Là một AI, tôi sợ rằng tôi không thể tự tạo ra bản phác thảo hoặc bất kỳ tác phẩm trực quan nào. Tuy nhiên, tôi có thể cung cấp cho bạn một số gợi ý và ý tưởng! Đối với một công ty có tên "Công ty Kinh doanh Quốc tế", bạn có thể xem xét thiết kế một logo kết hợp các yếu tố biểu tượng toàn cầu (ví dụ: quả địa cầu, bản đồ hoặc cờ), thương mại (ví dụ: mũi tên, container vận chuyển hoặc tàu chở hàng) hoặc sức mạnh tổng hợp và hợp tác (ví dụ: bắt tay, mảnh ghép hoặc vòng tròn lồng vào nhau). \n\nBạn có thể chơi với các chữ cái đầu \"IBC\" để tạo thành một thiết kế độc đáo và dễ nhận biết. Sử dụng phông chữ sans-serif mạnh mẽ, hiện đại có thể truyền đạt cảm giác chuyên nghiệp và kết hợp màu sắc đậm hoặc độ dốc có thể tạo ra một hình ảnh sống động và hấp dẫn. Cuối cùng, logo phải đại diện cho các giá trị, sứ mệnh và tính cách của công ty, vì vậy hãy đảm bảo ghi nhớ những điều đó trong khi thiết kế logo."}</w:t>
      </w:r>
    </w:p>
    <w:p w14:paraId="263998DC" w14:textId="77777777" w:rsidR="00CD6FD4" w:rsidRDefault="00644AE2">
      <w:r>
        <w:lastRenderedPageBreak/>
        <w:t>{"câu hỏi": "Xác định phong cách cộng tác của nhóm sau - họ mỗi thành viên trong nhóm làm việc theo nhiệm vụ riêng của họ nhưng đóng góp vào dự án tổng thể.", "câu trả lời": "Phong cách cộng tác của nhóm được đề cập có thể được xác định là phong cách làm việc hợp tác. Theo phong cách này, mỗi thành viên trong nhóm chịu trách nhiệm cho nhiệm vụ cá nhân của riêng họ, nhưng công việc của họ góp phần vào thành công chung của dự án. Các thành viên trong nhóm làm việc độc lập, nhưng có một mục tiêu chung và làm việc để hoàn thành nó cùng nhau. Họ có thể giao tiếp và phối hợp các nỗ lực của họ để đảm bảo rằng những đóng góp cá nhân của họ phù hợp với nhau để tạo thành một sản phẩm cuối cùng gắn kết."}</w:t>
      </w:r>
    </w:p>
    <w:p w14:paraId="0AA9F562" w14:textId="77777777" w:rsidR="00CD6FD4" w:rsidRDefault="00644AE2">
      <w:r>
        <w:t>{"câu hỏi": "Tạo một câu chủ đề cho một bài luận về sự phát triển của công nghệ tại nơi làm việc hiện đại.", "câu trả lời": "Công nghệ đang biến đổi nơi làm việc hiện đại với tốc độ chưa từng có, cách mạng hóa cách nhân viên tương tác, cộng tác và hoàn thành nhiệm vụ của họ."}</w:t>
      </w:r>
    </w:p>
    <w:p w14:paraId="353772B0" w14:textId="77777777" w:rsidR="00CD6FD4" w:rsidRDefault="00644AE2">
      <w:r>
        <w:t>{"câu hỏi": "Liệt kê 3 sự thật về hoa sen Mỹ.", "trả lời": "1) Hoa sen Mỹ (Nelumbo lutea) là một loại thảo mộc thủy sinh lâu năm mọc ở vùng nước nông và vùng đất ngập nước của Bắc Mỹ. Nó có thể bao phủ các khu vực rộng lớn và những chiếc lá lớn, tròn của nó có thể phát triển đường kính lên đến 2 feet. \ n \ n2) Những bông hoa màu vàng sặc sỡ của nó nở vào mùa hè, và khá lớn, dài tới 10 inch. Những bông hoa này được thụ phấn bởi côn trùng, và chúng tạo ra hạt giống được ăn bởi chim nước, xạ hương và hải ly. \ n \ n3) Cây sen Mỹ đã được sử dụng làm thực phẩm và thuốc men bởi các bộ lạc người Mỹ bản địa trong nhiều thế kỷ, với rễ, hạt và lá của chúng được sử dụng. Cây cũng có nhiều ứng dụng truyền thống trong cả y học Ayurvedic và Trung Quốc để điều trị các tình trạng khác nhau bao gồm sốt, tiêu chảy và các tình trạng da."}</w:t>
      </w:r>
    </w:p>
    <w:p w14:paraId="2B37ABB8" w14:textId="77777777" w:rsidR="00CD6FD4" w:rsidRDefault="00644AE2">
      <w:r>
        <w:t>{"câu hỏi": "Dự đoán một người sẽ làm gì nếu họ có một ngày tồi tệ.", "câu trả lời": "Thật khó để dự đoán chính xác một người sẽ làm gì nếu họ có một ngày tồi tệ vì mọi người phản ứng khác nhau. Tuy nhiên, một số cách phổ biến mà mọi người có thể đối phó với một ngày tồi tệ bao gồm: \ n \ n1. Tìm kiếm sự hỗ trợ: Một người có thể liên hệ với bạn bè hoặc thành viên gia đình để được hỗ trợ và nói về cảm xúc của họ và những gì đang làm phiền họ. \ n \ n2. Thư giãn: Ai đó có thể chọn thư giãn và thư giãn bằng cách tắm, đọc sách hoặc xem phim để thoát khỏi ngày tồi tệ. Chăm sóc bản thân: Một người có thể tham gia vào các hoạt động tự chăm sóc như tập thể dục, thiền định hoặc ăn thứ gì đó lành mạnh để cải thiện tâm trạng và sức khỏe của họ\n\n4. Thể hiện cảm xúc: Mọi người có thể chọn viết nhật ký, nghe nhạc hoặc thậm chí khóc để giải phóng cảm xúc và cảm thấy tốt hơn. Đi ngủ sớm: Đôi khi, một đêm ngon giấc có thể làm nên điều kỳ diệu, vì vậy một số người có thể chọn đi ngủ sớm và bắt đầu lại vào ngày hôm sau. Hãy nhớ rằng mọi người đối phó với những ngày tồi tệ khác nhau và những gì có thể hiệu quả với người này có thể không hiệu quả với người khác."}</w:t>
      </w:r>
    </w:p>
    <w:p w14:paraId="11C38D42" w14:textId="77777777" w:rsidR="00CD6FD4" w:rsidRDefault="00644AE2">
      <w:r>
        <w:t xml:space="preserve">{"câu hỏi": "Mô tả khách hàng có thể cảm thấy thế nào khi họ nhận được dịch vụ khách hàng tuyệt vời.", "câu trả lời": "Khi khách hàng nhận được dịch vụ khách hàng tuyệt vời, họ có thể cảm thấy có giá trị, được tôn trọng và đánh giá cao. Họ có thể cảm thấy ngạc nhiên bởi mức độ chăm sóc, chú ý và chuyên nghiệp cao mà họ nhận được. Tâm trạng của họ có thể được cải thiện, và họ có thể cảm thấy hài lòng và hài lòng khi biết rằng nhu cầu của họ đang được thực hiện nghiêm túc và công ty đang vượt lên trên và hơn thế nữa để đáp ứng chúng. Điều </w:t>
      </w:r>
      <w:r>
        <w:lastRenderedPageBreak/>
        <w:t>này có thể dẫn đến cảm giác trung thành với công ty, cũng như tăng cường niềm tin vào sản phẩm hoặc dịch vụ mà họ nhận được."}</w:t>
      </w:r>
    </w:p>
    <w:p w14:paraId="160EE788" w14:textId="77777777" w:rsidR="00CD6FD4" w:rsidRDefault="00644AE2">
      <w:r>
        <w:t>{"câu hỏi": "Xác định động từ nào sau đây là động từ liên kết.", "câu trả lời": "Bạn có thể vui lòng cung cấp cho tôi các động từ cụ thể mà bạn muốn tôi xác định từ đó không?"}</w:t>
      </w:r>
    </w:p>
    <w:p w14:paraId="54D51BFB" w14:textId="77777777" w:rsidR="00CD6FD4" w:rsidRDefault="00644AE2">
      <w:r>
        <w:t>{"câu hỏi": "Tóm tắt bốn câu sau thành hai câu. - Con mèo đang nằm trên đi văng. Nó đang ngủ ngon lành. Mặt trời đang chiếu qua cửa sổ. Có một làn gió nhẹ trong phòng.", "Trả lời": "Con mèo đang ngủ ngon lành trên chiếc ghế dài trong khi mặt trời chiếu qua cửa sổ. Một làn gió nhẹ hiện diện trong phòng."}</w:t>
      </w:r>
    </w:p>
    <w:p w14:paraId="0E9F4248" w14:textId="77777777" w:rsidR="00CD6FD4" w:rsidRDefault="00644AE2">
      <w:r>
        <w:t>{"câu hỏi": "Soạn mô tả công việc ngắn gọn và hiệu quả cho Nhà phân tích CNTT.", "câu trả lời": "Chức danh: Nhà phân tích CNTT \ n \ nTóm tắt công việc: \ nChúng tôi đang tìm kiếm một Nhà phân tích CNTT định hướng chi tiết để tham gia vào nhóm đang phát triển của chúng tôi. Vị trí này sẽ chịu trách nhiệm duy trì và cải thiện cơ sở hạ tầng công nghệ của chúng tôi bằng cách phân tích các yêu cầu hệ thống, sử dụng dữ liệu và quy trình. Ứng viên lý tưởng sẽ có kỹ năng giao tiếp tuyệt vời, chuyên môn kỹ thuật và khả năng làm việc cộng tác. \ n \ n Trách nhiệm chính: \ n- Phân tích và đánh giá các hệ thống thông tin, quy trình và dữ liệu để xác định các cơ hội cải tiến \ n- Thực hiện và duy trì các giải pháp CNTT để hỗ trợ các mục tiêu kinh doanh \ n- Khắc phục sự cố và giải quyết các vấn đề kỹ thuật một cách kịp thời \ n- Cộng tác với các nhóm chức năng chéo để đảm bảo tích hợp liền mạch các công nghệ mới \ n- Chuẩn bị và duy trì tài liệu kỹ thuật và báo cáo \ n \ n Yêu cầu: \ n- Bằng cử nhân \ u2019s về Khoa học Máy tính, Công nghệ Thông tin hoặc một lĩnh vực liên quan \ n- Tối thiểu 2-3 năm kinh nghiệm trong vai trò tương tự \ n- Kỹ năng kỹ thuật, phân tích và giải quyết vấn đề mạnh mẽ \ n- Kỹ năng giao tiếp bằng văn bản và bằng lời nói tuyệt vời \ n- Quen thuộc với ngôn ngữ lập trình, cơ sở dữ liệu và phương pháp phân tích hệ thống \ n- Khả năng làm việc độc lập và là một phần của nhóm \ n \ nChúng tôi cung cấp mức lương cạnh tranh,  Một gói phúc lợi toàn diện, và một môi trường làm việc năng động. Nếu bạn có niềm đam mê công nghệ và mong muốn phát triển sự nghiệp của mình, hãy đăng ký ngay hôm nay để gia nhập đội ngũ của chúng tôi với tư cách là Chuyên viên phân tích CNTT."}</w:t>
      </w:r>
    </w:p>
    <w:p w14:paraId="0EBE6C52" w14:textId="77777777" w:rsidR="00CD6FD4" w:rsidRDefault="00644AE2">
      <w:r>
        <w:t>{"câu hỏi": "Thể hiện cụm từ sau đây như một câu nghi vấn. - Anh ấy ăn tối.", "trả lời": "Anh ấy đã ăn tối chưa?"}</w:t>
      </w:r>
    </w:p>
    <w:p w14:paraId="3A4E470D" w14:textId="77777777" w:rsidR="00CD6FD4" w:rsidRDefault="00644AE2">
      <w:r>
        <w:t>{"câu hỏi": "Tạo danh sách 5 thứ cần thiết để cắm trại trong tự nhiên.", "câu trả lời": "1. Lều - Lều cắm trại sẽ cung cấp cho bạn nơi trú ẩn và bảo vệ bạn khỏi các yếu tố.\n2. Túi ngủ - Một chiếc túi ngủ ấm áp và thoải mái sẽ đảm bảo rằng bạn có được một giấc ngủ ngon. \ n3. Bếp cắm trại - Bếp cắm trại rất cần thiết để nấu những bữa ăn nóng trong khi cắm trại ngoài tự nhiên. \ n4. Hệ thống lọc nước - Một hệ thống lọc nước di động là cần thiết để có quyền truy cập vào nước uống sạch và an toàn. \ n5. Bộ dụng cụ sơ cứu - Trong trường hợp khẩn cấp, điều quan trọng là phải có một bộ dụng cụ sơ cứu dự trữ đầy đủ để điều trị thương tích và bệnh tật."}</w:t>
      </w:r>
    </w:p>
    <w:p w14:paraId="68089F94" w14:textId="77777777" w:rsidR="00CD6FD4" w:rsidRDefault="00644AE2">
      <w:r>
        <w:lastRenderedPageBreak/>
        <w:t>{"câu hỏi": "Ai đã viết câu chuyện \"Món quà của các đạo sĩ"?", "câu trả lời": "Truyện ngắn \"Món quà của các đạo sĩ" được viết bởi O. Henry, bút danh của nhà văn người Mỹ William Sydney Porter."}</w:t>
      </w:r>
    </w:p>
    <w:p w14:paraId="2DDED326" w14:textId="77777777" w:rsidR="00CD6FD4" w:rsidRDefault="00644AE2">
      <w:r>
        <w:t>{"câu hỏi": "Tạo ra một bài thơ haiku 2 dòng về chủ đề hy vọng.", "câu trả lời": "Mọc lên với bình minh,\nHy vọng nở hoa một lần nữa, làm bừng sáng tất cả."}</w:t>
      </w:r>
    </w:p>
    <w:p w14:paraId="58571F3C" w14:textId="77777777" w:rsidR="00CD6FD4" w:rsidRDefault="00644AE2">
      <w:r>
        <w:t>{"câu hỏi": "Kể tên một số địa danh chính ở London.", "trả lời": "1. Cung điện Buckingham\n2. Cầu Tháp\n3. Tháp Luân Đôn\n4. Big Ben và Tòa nhà Quốc hội\n5. Mảnh vỡ\n6. Quảng trường Trafalgar\n7. Bảo tàng Anh\n8. Nhà thờ St. Paul\u2019s \ n9. Tu viện Westminster\n10. Con mắt London"}</w:t>
      </w:r>
    </w:p>
    <w:p w14:paraId="2156371C" w14:textId="77777777" w:rsidR="00CD6FD4" w:rsidRDefault="00644AE2">
      <w:r>
        <w:t>{"câu hỏi": "Tìm các vật dụng cần thiết để xây dựng một ngôi nhà trên cây.", "Trả lời": "Để xây dựng một ngôi nhà trên cây, bạn sẽ cần các vật dụng sau: \n\n1. Gỗ xẻ: Bạn sẽ cần gỗ chất lượng cao, chắc chắn để xây dựng đế, tường và mái của ngôi nhà trên cây. \ n2. Bu lông và ốc vít: Để buộc chặt ngôi nhà trên cây một cách an toàn, bạn sẽ cần bu lông và ốc vít hạng nặng. \ n3. Búa và đinh: Để ghép khung và các thành phần bằng gỗ khác.\n4. Mũi khoan và mũi khoan: Để tạo lỗ trên gỗ để gắn nó vào cây hoặc các mảnh gỗ khác.\n5. Cưa: Để cắt gỗ xẻ theo kích thước phù hợp cho các phần khác nhau của ngôi nhà trên cây.\n6. Thước dây: Để đo chính xác kích thước của các thành phần nhà cây.\n7. Cấp độ: Để đảm bảo rằng ngôi nhà trên cây được xây dựng cấp độ.\n8. Dây thừng hoặc thang: Để leo lên ngôi nhà trên cây.\n9. Cửa sổ: Để cung cấp ánh sáng và thông gió bên trong ngôi nhà trên cây.\n10. Vật liệu lợp: Để xây dựng một mái nhà không thấm nước cho ngôi nhà trên cây, bạn sẽ cần các vật liệu như ván lợp hoặc kim loại sóng. \ n11. Sơn hoặc vết bẩn: Để bảo vệ gỗ khỏi các yếu tố và thêm màu sắc cho ngôi nhà trên cây. \ n12. Thiết bị an toàn: Bao gồm găng tay, bảo vệ mắt và mũ cứng.\n\nHãy nhớ tham khảo ý kiến của chuyên gia và luôn tuân thủ các hướng dẫn an toàn trong khi xây dựng ngôi nhà trên cây của bạn."}</w:t>
      </w:r>
    </w:p>
    <w:p w14:paraId="038CFFBF" w14:textId="77777777" w:rsidR="00CD6FD4" w:rsidRDefault="00644AE2">
      <w:r>
        <w:t xml:space="preserve">{"câu hỏi": "Tạo ra một bản phác thảo nhân vật 500 từ cho một nhà sinh vật học biển.", "câu trả lời": "Gặp Charlotte, một nhà sinh vật học biển 32 tuổi có tình yêu đối với đại dương và cư dân của nó bắt đầu từ khi còn trẻ. Lớn lên ở miền nam California, Charlotte đã dành phần lớn thời thơ ấu của mình dọc theo bờ biển, quan sát sự lên xuống và dòng chảy của thủy triều và các sinh vật sống trong vùng nước luôn thay đổi. Niềm đam mê của Charlotte với sinh vật biển tăng lên khi cô tìm hiểu thêm về sự phức tạp của đại dương và sự cân bằng tinh tế duy trì nó. Charlotte đã dành cả cuộc đời mình cho nghiên cứu sinh học biển, lấy bằng Cử nhân và Thạc sĩ tại Đại học California, Santa Cruz. Sự chăm chỉ, trí thông minh và niềm đam mê của cô đối với lĩnh vực nghiên cứu của mình đã mang lại cho cô một vị trí tại một tổ chức nghiên cứu có uy tín, nơi cô làm việc cùng với một số nhà sinh học biển tài năng và được kính trọng nhất trên thế giới. Công việc của Charlotte tập trung vào hành vi và động lực dân số của các loài sinh vật biển khác nhau, đặc biệt là cetaceans, chẳng hạn như cá heo và cá voi. Cô đã đi khắp thế giới để tiến hành nghiên cứu và thu thập dữ liệu, thường bất chấp điều kiện khắc nghiệt và nhiều giờ trên biển. Mục tiêu cuối cùng của cô là tìm hiểu những thay đổi môi trường và hoạt động của con người có thể ảnh hưởng đến sinh vật biển như thế nào và sử dụng những phát hiện của mình để thúc đẩy các nỗ lực bảo tồn. Charlotte là một người ủng hộ mạnh mẽ cho việc quản lý môi trường, và thường xuyên nói về tầm quan trọng của </w:t>
      </w:r>
      <w:r>
        <w:lastRenderedPageBreak/>
        <w:t>việc bảo vệ đại dương của chúng ta và cư dân của chúng. Trong người, Charlotte ấm áp và hấp dẫn, với nụ cười dễ lây lan và nhanh trí. Cô ấy đam mê sâu sắc với công việc của mình, và tình yêu của cô ấy dành cho đại dương được thể hiện rõ trong mọi việc cô ấy làm. Charlotte cũng là một nhà lãnh đạo bẩm sinh, với khả năng truyền cảm hứng cho người khác và dẫn dắt bằng ví dụ. Các đồng nghiệp của cô mô tả cô là người có định hướng, tập trung và tận tụy với công việc của mình, nhưng cũng là một người không bao giờ quá nghiêm túc và luôn sẵn sàng giúp một tay. Khi Charlotte không ra biển, tiến hành nghiên cứu hoặc phát biểu tại các hội nghị, cô thường có thể được tìm thấy lướt sóng hoặc chèo thuyền dọc theo bờ biển California. Cô ấy là một nhiếp ảnh gia xuất sắc và thường chia sẻ những bức ảnh dưới nước tuyệt đẹp của mình trên phương tiện truyền thông xã hội, nơi cô ấy đã tích lũy được một lượng lớn những người đam mê đại dương. Charlotte cũng là một người yêu âm nhạc, và thường có thể được tìm thấy gảy đàn guitar hoặc tham dự các chương trình trực tiếp với bạn bè. Mặc dù sự nghiệp đòi hỏi khắt khe của mình, Charlotte dành thời gian cho gia đình và bạn bè thân thiết, và coi trọng các mối quan hệ của mình hơn tất cả. Cô ấy là một người bạn, chị gái và con gái trung thành, và luôn ở đó để lắng nghe, đưa ra lời khuyên hoặc đơn giản là chia sẻ tiếng cười. Bạn bè của Charlotte mô tả cô ấy là người thông minh, hài hước và tốt bụng, và nói"}</w:t>
      </w:r>
    </w:p>
    <w:p w14:paraId="533BFC4E" w14:textId="77777777" w:rsidR="00CD6FD4" w:rsidRDefault="00644AE2">
      <w:r>
        <w:t>{"câu hỏi": "Mô tả tính cách của một người thích chơi thể thao.", "trả lời": "Một người thích chơi thể thao thường có tính cách năng động, hướng ngoại và cạnh tranh. Họ là những cá nhân sôi nổi và năng động, phát triển mạnh về hoạt động thể chất và yêu thích cơn sốt adrenaline đi kèm với việc chơi một trò chơi cạnh tranh. Họ thường là những người chơi đồng đội và tận hưởng tình bạn và các khía cạnh xã hội khi chơi với người khác, và có tinh thần thể thao tốt, biết cách thắng và thua một cách duyên dáng. Họ có xu hướng có một động lực mạnh mẽ, quyết tâm và kỷ luật, luôn thúc đẩy bản thân thực hiện tốt nhất và cải thiện kỹ năng của họ. Họ cũng coi trọng thể dục, sức khỏe và hạnh phúc, và xem thể thao là một cách thú vị để duy trì hoạt động và khỏe mạnh."}</w:t>
      </w:r>
    </w:p>
    <w:p w14:paraId="3F4B25D6" w14:textId="77777777" w:rsidR="00CD6FD4" w:rsidRDefault="00644AE2">
      <w:r>
        <w:t>{"câu hỏi": "Làm thế nào để chúng ta định nghĩa một thử nghiệm Turing?", "câu trả lời": "Thử nghiệm Turing là thước đo khả năng của máy móc để thể hiện hành vi thông minh không thể phân biệt được với con người. Nó được đặt theo tên the mathematician and computer scientist Alan Turing, who proposed the test in 1950. Bài kiểm tra liên quan đến một người đánh giá con người tham gia vào một cuộc trò chuyện ngôn ngữ tự nhiên với máy móc và con người, mà không biết cái nào là cái nào. Nếu người đánh giá không thể liên tục phân biệt máy móc với con người, máy được cho là đã vượt qua bài kiểm tra Turing. Bài kiểm tra được thiết kế để đánh giá khả năng thể hiện hành vi thông minh của máy móc, bao gồm khả năng hiểu và sử dụng ngôn ngữ, suy luận và học hỏi."}</w:t>
      </w:r>
    </w:p>
    <w:p w14:paraId="40F752FE" w14:textId="77777777" w:rsidR="00CD6FD4" w:rsidRDefault="00644AE2">
      <w:r>
        <w:t xml:space="preserve">{"câu hỏi": "Một số quan niệm sai lầm về xử lý ngôn ngữ tự nhiên là gì?", "Trả lời": "Xử lý ngôn ngữ tự nhiên (NLP) là một lĩnh vực phức tạp kết hợp khoa học máy tính và ngôn ngữ học để cho phép máy tính xử lý, phân tích và tạo ra ngôn ngữ của con người. Như vậy, có một số quan niệm sai lầm về NLP, bao gồm: \ n \ n1. NLP chỉ dành cho dịch ngôn ngữ - Trong khi dịch ngôn ngữ chắc chắn là một trong những ứng dụng được biết đến nhiều nhất của NLP, NLP được sử dụng cho nhiều tác vụ khác như phân loại văn bản, phân tích tình </w:t>
      </w:r>
      <w:r>
        <w:lastRenderedPageBreak/>
        <w:t>cảm, nhận dạng giọng nói và chatbot. \ n \ n2. NLP rất dễ dàng - Nhiều người tin rằng vì con người có thể dễ dàng hiểu và tạo ra ngôn ngữ, máy tính sẽ có thể làm điều tương tự với ít nỗ lực. Tuy nhiên, ngôn ngữ tự nhiên vô cùng phức tạp và đa dạng, và nó đòi hỏi sự hiểu biết sâu sắc về ngôn ngữ học, khoa học máy tính và học máy để phát triển các hệ thống NLP mạnh mẽ. NLP được giải quyết - Trong khi những tiến bộ đáng kể đã được thực hiện trong lĩnh vực NLP, nó không phải là một vấn đề được giải quyết. Nhiều thách thức vẫn còn tồn tại, chẳng hạn như hiểu chính xác ngữ cảnh, châm biếm và ngôn ngữ tượng hình. \ n \ n4. NLP chỉ dành cho tiếng Anh - NLP có thể được áp dụng cho bất kỳ ngôn ngữ tự nhiên nào, không chỉ tiếng Anh. Tuy nhiên, như với bất kỳ hệ thống học máy nào, chất lượng của kết quả phụ thuộc nhiều vào số lượng và sự đa dạng của dữ liệu được sử dụng để đào tạo hệ thống. Tiếng Anh là một trong những ngôn ngữ được sử dụng rộng rãi nhất trên internet, vì vậy có rất nhiều dữ liệu đào tạo có sẵn. \ n \ n5. NLP chỉ là về văn bản - NLP cũng xử lý âm thanh, hình ảnh và video. Ví dụ, một hệ thống NLP có thể được đào tạo để nhận dạng giọng nói, trích xuất văn bản từ hình ảnh hoặc phân tích nội dung của video. Nhìn chung, NLP là một lĩnh vực phức tạp và hấp dẫn với nhiều ứng dụng và thách thức. Điều quan trọng là phải loại bỏ những quan niệm sai lầm này để hiểu hết tiềm năng và hạn chế của nó."}</w:t>
      </w:r>
    </w:p>
    <w:p w14:paraId="6B37A25A" w14:textId="77777777" w:rsidR="00CD6FD4" w:rsidRDefault="00644AE2">
      <w:r>
        <w:t>{"câu hỏi": "Cách tốt nhất để chơi hợp âm E trên guitar là gì?", "câu trả lời": "Cách phổ biến nhất để chơi hợp âm E trưởng trên guitar là đặt ngón trỏ của bạn lên phím thứ nhất của dây thứ ba (dây G), ngón giữa của bạn trên fret thứ hai của dây thứ năm (Dây A),  và ngón đeo nhẫn của bạn trên fret thứ hai của chuỗi thứ tư (chuỗi D). Bạn nên strum tất cả các chuỗi, bao gồm cả các chuỗi mở. Hợp âm này cũng có thể được gọi là "open E\" vì sử dụng dây mở.\n\nCó nhiều cách khác để chơi hợp âm E trên guitar, bao gồm các biến thể hợp âm barre và giọng nói cao hơn lên cổ, nhưng đối với hầu hết người mới bắt đầu, vị trí mở này là đơn giản nhất và dễ tiếp cận."}</w:t>
      </w:r>
    </w:p>
    <w:p w14:paraId="505C4CDB" w14:textId="77777777" w:rsidR="00CD6FD4" w:rsidRDefault="00644AE2">
      <w:r>
        <w:t>{"câu hỏi": "Mô tả quỹ đạo điển hình của một cú giao bóng tennis", "câu trả lời": "Quỹ đạo điển hình của một cú giao bóng tennis bắt đầu với việc người chơi đứng sau đường cơ sở, hai chân rộng bằng vai và cơ thể đặt ngang lưới. Người chơi ném bóng lên không trung bằng một tay trong khi tay kia cầm vợt. Khi quả bóng đạt đến đỉnh của quỹ đạo của nó, người chơi vung vợt lên và qua đầu, tiếp xúc với quả bóng ở điểm cao nhất mà họ có thể với tới. Góc và tốc độ của vợt kết hợp với vị trí và độ quay của quả bóng quyết định đường bay của cú giao bóng. Bóng thường vòng cung lên và qua lưới, rơi vào hộp giao bóng ở phía đối diện của sân. Quỹ đạo của cú giao bóng có thể thay đổi tùy thuộc vào kiểu giao bóng mà người chơi đang thực hiện, chẳng hạn như giao bóng phẳng, lát cắt hoặc đá, mỗi cú giao bóng sẽ có một đường đi hơi khác nhau."}</w:t>
      </w:r>
    </w:p>
    <w:p w14:paraId="7FFD58A1" w14:textId="77777777" w:rsidR="00CD6FD4" w:rsidRDefault="00644AE2">
      <w:r>
        <w:t xml:space="preserve">{"question": "Tìm bất kỳ 3 ví dụ nào về các câu nói tiếng Anh có liên quan đến thành ngữ \"A stitch in time save nine\".", "answer": "1. \"Một ounce phòng ngừa có giá trị một pound chữa bệnh." - Câu nói này cho thấy rằng tốt hơn là ngăn chặn điều gì đó xảy ra ngay từ đầu hơn là sửa chữa nó sau khi nó đã xảy ra.\n\n2. "Một xu tiết kiệm được là một xu kiếm được." - Câu nói này khuyến khích mọi người tiết kiệm và tiết kiệm tiền thay vì chi tiêu một cách liều lĩnh, vì nó sẽ có lợi cho họ về lâu dài. \ n \ n3. "Phòng bệnh hơn chữa bệnh" - Câu </w:t>
      </w:r>
      <w:r>
        <w:lastRenderedPageBreak/>
        <w:t>nói này nhấn mạnh tầm quan trọng của việc thực hiện các biện pháp phòng ngừa để tránh các vấn đề tiềm ẩn, thay vì chờ đợi các vấn đề phát sinh và sau đó phải giải quyết hậu quả."}</w:t>
      </w:r>
    </w:p>
    <w:p w14:paraId="353E07FC" w14:textId="77777777" w:rsidR="00CD6FD4" w:rsidRDefault="00644AE2">
      <w:r>
        <w:t>{"câu hỏi": "Điều chỉnh câu sau cho bài đăng trên mạng xã hội: - Tập thể dục thường xuyên có thể giúp duy trì lối sống lành mạnh.", "Trả lời": "\"Hãy vận động và duy trì lối sống lành mạnh với việc tập thể dục thường xuyên! \ud83d\udcaa #healthyliving #exercise\""}</w:t>
      </w:r>
    </w:p>
    <w:p w14:paraId="27C50CD0" w14:textId="77777777" w:rsidR="00CD6FD4" w:rsidRDefault="00644AE2">
      <w:r>
        <w:t>{"câu hỏi": "Tạo tiêu đề mới cho bài viết sau: Đánh giá heuristic của một trang web.", "câu trả lời": "\"Phân tích chuyên gia: Tiến hành đánh giá heuristic về khả năng sử dụng của trang web\""}</w:t>
      </w:r>
    </w:p>
    <w:p w14:paraId="4D895F3A" w14:textId="77777777" w:rsidR="00CD6FD4" w:rsidRDefault="00644AE2">
      <w:r>
        <w:t>{"câu hỏi": "Hãy cho tôi biết 5 loại protein được tìm thấy ở động vật.", "Trả lời": "1. Actin: Actin là một loại protein được tìm thấy trong các mô cơ của động vật và nó đóng một vai trò quan trọng trong các cơn co thắt và chuyển động cơ bắp. \ n \ n2. Collagen: Collagen là một loại protein được tìm thấy trong các mô liên kết của động vật. Nó cung cấp sức mạnh và độ đàn hồi cho các mô bao gồm da, sụn và xương. \ n \ n3. Hemoglobin: Hemoglobin là một loại protein được tìm thấy trong các tế bào hồng cầu của động vật. Nó đóng một vai trò quan trọng trong việc vận chuyển oxy từ phổi đến phần còn lại của cơ thể. \ n \ n4. Keratin: Keratin là một loại protein được tìm thấy trong tóc, móng, lông, móng guốc và sừng của động vật. Nó cung cấp sức mạnh và độ bền cho các cấu trúc này. \ n \ n5. Myosin: Myosin là một loại protein khác được tìm thấy trong các mô cơ của động vật. Cùng với actin, nó đóng một vai trò quan trọng trong các cơn co thắt và chuyển động cơ bắp."}</w:t>
      </w:r>
    </w:p>
    <w:p w14:paraId="2A1721D8" w14:textId="77777777" w:rsidR="00CD6FD4" w:rsidRDefault="00644AE2">
      <w:r>
        <w:t xml:space="preserve">{"câu hỏi": "Những tiến bộ trong công nghệ sẽ ảnh hưởng đến nền kinh tế toàn cầu như thế nào?", "Trả lời": "Những tiến bộ trong công nghệ có khả năng ảnh hưởng đáng kể đến nền kinh tế toàn cầu theo nhiều cách khác nhau. Một cách công nghệ ảnh hưởng đến nền kinh tế là thông qua năng suất. Khi công nghệ cải thiện và tự động hóa các quy trình, nó có thể tăng hiệu quả và năng suất, cho phép các doanh nghiệp sản xuất nhiều hàng hóa và dịch vụ hơn với ít tài nguyên hơn, cuối cùng thúc đẩy tăng trưởng kinh tế. Công nghệ cũng có thể ảnh hưởng đến thị trường lao động, tạo việc làm mới trong một số lĩnh vực trong khi giảm nhu cầu cho người lao động ở những lĩnh vực khác. Ví dụ, những tiến bộ trong tự động hóa và trí tuệ nhân tạo có thể thay thế người lao động trong các ngành công nghiệp như sản xuất và vận tải, đồng thời tạo ra những cơ hội mới trong các lĩnh vực như phát triển phần mềm và phân tích dữ liệu. Một cách khác mà công nghệ có thể tác động đến nền kinh tế toàn cầu là thông qua toàn cầu hóa. Công nghệ truyền thông được cải thiện và sự phát triển của internet đã cho phép các doanh nghiệp mở rộng phạm vi tiếp cận và tiếp cận các thị trường mới, tăng cường thương mại và đầu tư toàn cầu. Điều này có thể kích thích tăng trưởng kinh tế, nhưng nó cũng có thể làm tăng cạnh tranh và dẫn đến dịch chuyển việc làm. Cuối cùng, những tiến bộ công nghệ cũng có thể thúc đẩy sự đổi mới và tinh thần kinh doanh, tạo ra các ngành công nghiệp và mô hình kinh doanh mới. Điều này có thể thúc đẩy tăng trưởng kinh tế bằng cách cung cấp các cơ hội mới cho đầu tư và tạo việc làm. Nhìn chung, tác động của công nghệ đối với nền kinh tế toàn cầu rất phức tạp và nhiều mặt. Trong khi những tiến bộ trong công nghệ có tiềm năng thúc đẩy tăng trưởng và cải thiện mức sống, chúng cũng có thể tạo ra những thách thức và gián đoạn, đặc biệt là trong thị trường lao động. Do đó, điều quan trọng </w:t>
      </w:r>
      <w:r>
        <w:lastRenderedPageBreak/>
        <w:t>là các nhà hoạch định chính sách phải xem xét cả cơ hội và rủi ro liên quan đến thay đổi công nghệ khi phát triển các chính sách và chiến lược kinh tế.</w:t>
      </w:r>
    </w:p>
    <w:p w14:paraId="547A12EA" w14:textId="77777777" w:rsidR="00CD6FD4" w:rsidRDefault="00644AE2">
      <w:r>
        <w:t>{"câu hỏi": "Liệt kê 3 yếu tố có thể ảnh hưởng đến xác suất.", "câu trả lời": "1. Kích thước mẫu: Kích thước của mẫu có thể ảnh hưởng đến xác suất xảy ra sự kiện. Nói chung, kích thước mẫu lớn hơn có thể dẫn đến ước tính xác suất chính xác hơn. \n\n2. Sự phụ thuộc sự kiện: Mối quan hệ giữa các sự kiện có thể ảnh hưởng đến xác suất của chúng. Nếu hai sự kiện phụ thuộc, sự xuất hiện của một sự kiện có thể ảnh hưởng đến xác suất của sự kiện khác xảy ra. \n\n3. Biến thể: Số lượng biến thể trong dữ liệu hoặc kết quả có thể ảnh hưởng đến xác suất. Ví dụ, nếu một sự kiện có một số lượng lớn các kết quả có thể xảy ra hoặc sự thay đổi đáng kể, việc ước tính chính xác xác suất của sự kiện xảy ra có thể khó khăn hơn."}</w:t>
      </w:r>
    </w:p>
    <w:p w14:paraId="6A3484BB" w14:textId="77777777" w:rsidR="00CD6FD4" w:rsidRDefault="00644AE2">
      <w:r>
        <w:t>{"câu hỏi": "Kể tên 5 nguyên tắc của thiết kế tốt.", "trả lời": "1. Chức năng: Thiết kế tốt nên ưu tiên chức năng, có nghĩa là chúng phải hiệu quả và hiệu quả trong việc hoàn thành mục đích mà chúng được tạo ra.\n\n2. Đơn giản: Một thiết kế tốt nên càng đơn giản càng tốt. Nó không nên gây nhầm lẫn hoặc lộn xộn, mà nên sạch sẽ và súc tích. \ n \ n3. Tính nhất quán: Một thiết kế tốt phải có sự nhất quán trong các yếu tố của nó, chẳng hạn như màu sắc, phông chữ và kiểu dáng. Điều này tạo nên một diện mạo gắn kết và hài hòa.\n\n4. Tính thẩm mỹ: Một thiết kế phải hấp dẫn trực quan và hấp dẫn đối tượng dự định của nó. Một thiết kế tốt là một thiết kế có khả năng thu hút và thu hút sự chú ý của người xem. \ n \ n5. Lấy người dùng làm trung tâm: Một thiết kế tốt phải luôn đặt người dùng lên hàng đầu, có tính đến nhu cầu, sở thích và hạn chế của họ. Điều này có thể có nghĩa là đảm bảo khả năng tiếp cận cho người khuyết tật hoặc thiết kế để có trải nghiệm người dùng dễ dàng, trực quan."}</w:t>
      </w:r>
    </w:p>
    <w:p w14:paraId="7BD4DF15" w14:textId="77777777" w:rsidR="00CD6FD4" w:rsidRDefault="00644AE2">
      <w:r>
        <w:t>{"câu hỏi": "Nghiên cứu khi ngón tay gà được phát minh và viết hai câu dựa trên thông tin bạn tìm thấy.", "câu trả lời": "Nguồn gốc chính xác của ngón tay gà không rõ ràng, nhưng chúng được cho là lần đầu tiên được phục vụ ở Hoa Kỳ vào những năm 1950 hoặc 1960. Một câu chuyện phổ biến cho rằng việc tạo ra ngón tay gà là do chủ nhà hàng Spanky's Restaurant ở Savannah, Georgia, người vào năm 1974 bắt đầu phục vụ ngón tay gà làm từ những lát ức gà phủ bột dày dạn và chiên giòn cho đến khi giòn.</w:t>
      </w:r>
    </w:p>
    <w:p w14:paraId="307F3113" w14:textId="77777777" w:rsidR="00CD6FD4" w:rsidRDefault="00644AE2">
      <w:r>
        <w:t xml:space="preserve">{"câu hỏi": "Mô tả mùa hè hoàn hảo.", "câu trả lời": "Mùa hè hoàn hảo là một mùa êm dịu tràn ngập ánh nắng mặt trời, tiếng cười và cuộc phiêu lưu. Bầu trời trong vắt và trong xanh, với những đám mây mịn thỉnh thoảng trôi qua, và những ngày dài và ấm áp. Đây là thời gian để thư giãn và thư giãn, cho dù điều đó có nghĩa là nằm dài bên hồ bơi, nhấm nháp nước chanh băng giá hay đọc một cuốn sách hay dưới bóng cây. Mùa hè là thời điểm hoàn hảo để khám phá, cả trong và ngoài nước. Có lẽ bạn sẽ có một chuyến đi đường với bạn bè, khám phá những địa điểm mới và thử những món ăn mới. Có thể bạn sẽ đi cắm trại, kết nối với thiên nhiên và ngủ dưới những vì sao. Hoặc có lẽ bạn sẽ bay đến một điểm đến kỳ lạ, đắm mình trong một nền văn hóa khác và trải nghiệm tất cả những gì nó mang lại. Mùa hè hoàn hảo cũng là thời gian để tạo ra những kỷ niệm với những người thân yêu. Có một bữa tiệc BBQ với gia đình, chơi các trò chơi bãi biển với bạn bè và xem pháo hoa vào ngày thứ tư của tháng Bảy đều là những trải nghiệm mùa hè tinh túy. Đó là thời gian để thả lỏng và vui chơi, cười và yêu, và tận dụng tối đa từng khoảnh khắc. \ n \ n\nVề bản chất, mùa hè hoàn hảo là bất cứ điều gì bạn tạo ra nó. Đây là thời điểm để khám phá, phát triển và tận hưởng cuộc </w:t>
      </w:r>
      <w:r>
        <w:lastRenderedPageBreak/>
        <w:t>sống. Vì vậy, cho dù bạn đang đắm mình dưới ánh mặt trời hay theo đuổi cuộc phiêu lưu, hãy để tinh thần của bạn bay bổng và nắm lấy tất cả những gì mùa tuyệt vời này mang lại."}</w:t>
      </w:r>
    </w:p>
    <w:p w14:paraId="1A8A76E7" w14:textId="77777777" w:rsidR="00CD6FD4" w:rsidRDefault="00644AE2">
      <w:r>
        <w:t>{"câu hỏi": "Tìm cách phân loại các loại trái cây sau: táo, chuối, xoài.", "trả lời": "Một cách để phân loại các loại trái cây táo, chuối và xoài là theo loại trái cây của chúng. \n\n- Táo: Quả lựu - Loại quả này được tạo ra từ sự hợp nhất của các lớp bên ngoài của quả và thành buồng trứng, với lõi chứa hạt.\n\n- Chuối: Quả mọng - Quả chuối là một loại quả mọng phát triển từ một bông hoa duy nhất với một buồng trứng và có một số hạt được nhúng vào mô quả thịt.\n\n- Xoài:  Drupe - Còn được gọi là trái cây đá, xoài có một phần thịt bên ngoài bao quanh một hạt duy nhất, cứng ở giữa."}</w:t>
      </w:r>
    </w:p>
    <w:p w14:paraId="4D003CF5" w14:textId="77777777" w:rsidR="00CD6FD4" w:rsidRDefault="00644AE2">
      <w:r>
        <w:t>{"câu hỏi": "Phân loại các loài động vật sau đây theo loại sinh vật mà chúng thuộc về: voi, thỏ, rắn.", "trả lời": "Một con voi, thỏ và rắn đều được phân loại là động vật. Tất cả đều thuộc về vương quốc Animalia, trong lãnh địa Eukarya."}</w:t>
      </w:r>
    </w:p>
    <w:p w14:paraId="1D2F4FF5" w14:textId="77777777" w:rsidR="00CD6FD4" w:rsidRDefault="00644AE2">
      <w:r>
        <w:t>{"câu hỏi": "Tìm kiếm sách du lịch từ Anh và liệt kê top 3.", "câu trả lời": "Sau khi tiến hành tìm kiếm, đây là 3 cuốn sách du lịch hàng đầu từ Anh:\n\n1. "Lonely Planet England" của Lonely Planet, Belinda Dixon, et al.\n2. \"DK Eyewitness Travel Guide London\" của DK Travel\n3. "Great British Journey: A Journey by Road, Rail, and Sea Around the British Isles" của David St John Thomas."}</w:t>
      </w:r>
    </w:p>
    <w:p w14:paraId="3B1B3263" w14:textId="77777777" w:rsidR="00CD6FD4" w:rsidRDefault="00644AE2">
      <w:r>
        <w:t>{"question": "Tính bao nhiêu tuần giữa hai ngày - Ngày bắt đầu: 15 tháng 6 năm 2020\nNgày kết thúc: 4 tháng 10 năm 2020", "answer": "Chênh lệch giữa hai ngày, ngày 15 tháng 6 năm 2020 và ngày 4 tháng 10 năm 2020 là 16 tuần."}</w:t>
      </w:r>
    </w:p>
    <w:p w14:paraId="1D68C547" w14:textId="77777777" w:rsidR="00CD6FD4" w:rsidRDefault="00644AE2">
      <w:r>
        <w:t>{"câu hỏi": "Đưa ra một mẩu tin tức, hãy tạo tiêu đề. - Chính phủ đã tuyên bố một chính sách mới về trợ cấp giao thông công cộng sẽ mang lại lợi ích cho những người đi làm trong các hộ gia đình có thu nhập thấp hơn.", "Trả lời": "Chính sách trợ cấp giao thông công cộng mới để mang lại lợi ích cho các hộ gia đình có thu nhập thấp."}</w:t>
      </w:r>
    </w:p>
    <w:p w14:paraId="5764E8F1" w14:textId="77777777" w:rsidR="00CD6FD4" w:rsidRDefault="00644AE2">
      <w:r>
        <w:t>{"câu hỏi": "Đề xuất một cuốn sách có thể giúp mọi người học một sở thích mới.", "Trả lời": "Một cuốn sách tuyệt vời để giúp mọi người học một sở thích mới là "Cuốn sách lớn về sở thích: Khám phá, khám phá và tận hưởng hơn 150 sở thích thú vị và sáng tạo" của Eva Steele-Saccio. Cuốn sách này cung cấp một danh sách đầy đủ các sở thích và bao gồm các hướng dẫn từng bước, mẹo và ý tưởng để bắt đầu từng sở thích. Cho dù bạn quan tâm đến nghệ thuật và thủ công, các hoạt động ngoài trời, nấu ăn hay âm nhạc, có một cái gì đó cho tất cả mọi người trong cuốn sách này."}</w:t>
      </w:r>
    </w:p>
    <w:p w14:paraId="55494F93" w14:textId="77777777" w:rsidR="00CD6FD4" w:rsidRDefault="00644AE2">
      <w:r>
        <w:t xml:space="preserve">{"question": "Tạo đánh giá của khách hàng cho một nhà hàng mà bạn đã ghé thăm. - Nhà hàng Nirvana, London", "trả lời": "Gần đây tôi đã đến thăm nhà hàng Nirvana ở London, và tôi phải nói rằng tôi đã hoàn toàn ấn tượng. Từ đội ngũ nhân viên chu đáo đến những món ăn đầy hương vị và độc đáo, trải nghiệm của tôi ở đó thật khó quên. Bầu không khí ấm áp và chào đón, và thức ăn được trình bày đẹp mắt. Mỗi món ăn được nấu chín đến mức hoàn hảo và các thành phần tươi và hương vị. Dịch vụ này rất đặc biệt, với người phục vụ của chúng tôi thân thiện và hiểu biết về thực đơn. Bầu không khí tổng thể là thanh lịch nhưng thoải mái. Tôi thực sự giới thiệu Nhà hàng Nirvana cho bất cứ ai tìm kiếm một bữa ăn ngon trong </w:t>
      </w:r>
      <w:r>
        <w:lastRenderedPageBreak/>
        <w:t>một khung cảnh đáng yêu. Không thể chờ đợi để quay lại và thử thêm những món ăn tuyệt vời của họ!"}</w:t>
      </w:r>
    </w:p>
    <w:p w14:paraId="787E9510" w14:textId="77777777" w:rsidR="00CD6FD4" w:rsidRDefault="00644AE2">
      <w:r>
        <w:t>{"câu hỏi": "Tạo một câu bằng các từ sau: chanh, bánh kếp, gốm", "trả lời": "Tôi đã có một bữa sáng đáng yêu với bánh kếp chanh mịn được phục vụ trên một đĩa gốm đẹp."}</w:t>
      </w:r>
    </w:p>
    <w:p w14:paraId="2B297EC6" w14:textId="77777777" w:rsidR="00CD6FD4" w:rsidRDefault="00644AE2">
      <w:r>
        <w:t>{"câu hỏi": "Làm thế nào chúng ta có thể giải quyết vấn đề giảm thiểu chất thải?", "Trả lời": "Giảm thiểu chất thải là một vấn đề lớn đòi hỏi nỗ lực tập thể từ các cá nhân, doanh nghiệp và chính phủ. Dưới đây là một số cách để tiếp cận vấn đề:\n\n1. Giảm thiểu, Tái sử dụng, Tái chế: Theo 3 R có thể làm giảm đáng kể lượng chất thải bạn tạo ra. Giảm mức tiêu thụ của bạn bằng cách mua các mặt hàng mà bạn cần và tránh các sản phẩm sử dụng một lần. Tái sử dụng các vật dụng như túi mua sắm, hộp đựng và chai nước. Tái chế giấy, nhựa, thủy tinh và kim loại để giữ chúng ra khỏi bãi chôn lấp. \ n \ n2. Ủ phân: Ủ phân là một quá trình tự nhiên chuyển đổi thức ăn thừa và chất thải sân vườn thành phụ gia đất giàu. Bằng cách ủ phân, bạn có thể giảm lượng chất thải hữu cơ mà bạn tạo ra. \ n \ n3. Quyên góp các mặt hàng không mong muốn: Thay vì vứt bỏ các mặt hàng vẫn còn trong tình trạng tốt, hãy quyên góp chúng cho các tổ chức từ thiện và tổ chức có nhu cầu. Điều này tránh lãng phí và mang lại lợi ích cho những người có nhu cầu. \ n \ n4. Hỗ trợ các doanh nghiệp thân thiện với môi trường: Chọn mua sản phẩm từ các công ty ưu tiên tính bền vững và giảm chất thải. Điều này khuyến khích các doanh nghiệp khác làm theo và gây áp lực lên họ để thực hiện các hoạt động thân thiện với môi trường hơn. Vận động cho pháp luật: Chính phủ đóng một vai trò lớn trong việc giảm chất thải thông qua việc thực hiện các chính sách và quy định. Vận động cho các luật thúc đẩy tái chế, ủ phân và giảm chất thải. Cuối cùng, giảm chất thải liên quan đến việc thay đổi lối sống và chú ý đến thói quen tiêu dùng của bạn. Bằng cách thực hiện các bước nhỏ và truyền bá nhận thức, chúng ta có thể hướng tới một tương lai ít lãng phí hơn."}</w:t>
      </w:r>
    </w:p>
    <w:p w14:paraId="71F1446C" w14:textId="77777777" w:rsidR="00CD6FD4" w:rsidRDefault="00644AE2">
      <w:r>
        <w:t>{"câu hỏi": "Mô tả cách thị trường phản ứng với tin tức. - Thông tin công ty đóng cửa do thiếu nhu cầu đã gây chấn động trong toàn ngành.", "Trả lời": "Thị trường phản ứng với sự ngạc nhiên và lo lắng trước thông tin công ty đóng cửa do thiếu nhu cầu. Có thể đã có một đợt bán tháo cổ phiếu của công ty, khi các nhà đầu tư tranh giành để cắt lỗ. Tin tức này có thể gây ra sự sụt giảm giá cổ phiếu, với khối lượng giao dịch tăng đáng kể. Nhiều nhà phân tích ngành công nghiệp sẽ thảo luận và phân tích tác động của việc đóng cửa này đối với thị trường, với một số khả năng sửa đổi dự báo và dự đoán của họ cho lĩnh vực này. Các đối thủ cạnh tranh cũng có thể đã trải qua những biến động về giá cổ phiếu của họ, khi các nhà đầu tư đánh giá lại cổ phần của họ trước tin tức này. Nhìn chung, phản ứng của thị trường có thể được đặc trưng bởi sự không chắc chắn và biến động cao."}</w:t>
      </w:r>
    </w:p>
    <w:p w14:paraId="4FDAE2E9" w14:textId="77777777" w:rsidR="00CD6FD4" w:rsidRDefault="00644AE2">
      <w:r>
        <w:t>{"câu hỏi": "Tìm một ví dụ về nhân cách hóa trong câu chuyện sau. - Gió hú và làm rung chuyển cây cối, khiến chúng phải cúi đầu trước ý muốn của nó. Những cành cây dường như vươn ra, như thể chúng đang kêu cứu.", "trả lời": "Ví dụ về sự nhân cách hóa trong câu chuyện này là "Gió hú và làm rung chuyển cây cối, khiến chúng cúi đầu trước ý muốn của nó.\" Nó gán những phẩm chất và hành động của con người ("hú" và "khiến họ cúi đầu trước ý muốn của mình") cho một vật vô tri vô giác, gió."}</w:t>
      </w:r>
    </w:p>
    <w:p w14:paraId="1B3FF244" w14:textId="77777777" w:rsidR="00CD6FD4" w:rsidRDefault="00644AE2">
      <w:r>
        <w:lastRenderedPageBreak/>
        <w:t>{"question": "Xóa các từ không thêm nghĩa cho câu này: - Hoàng hôn tuyệt đẹp với màu cam và hồng rực rỡ là một cảnh tượng tuyệt vời để chiêm ngưỡng.", "Trả lời": "Hoàng hôn với màu cam và hồng là một cảnh tượng đáng chú ý."}</w:t>
      </w:r>
    </w:p>
    <w:p w14:paraId="7F3DEA93" w14:textId="77777777" w:rsidR="00CD6FD4" w:rsidRDefault="00644AE2">
      <w:r>
        <w:t>{"câu hỏi": "Diễn giải câu sau và làm cho nó ngắn gọn hơn. - Tỷ lệ thất nghiệp cao trong khu vực đã buộc vô số người phải sống trong nghèo đói.", "Trả lời": "Tỷ lệ thất nghiệp cao gây ra tình trạng nghèo đói lan rộng trong khu vực."}</w:t>
      </w:r>
    </w:p>
    <w:p w14:paraId="055CFB5F" w14:textId="77777777" w:rsidR="00CD6FD4" w:rsidRDefault="00644AE2">
      <w:r>
        <w:t>{"câu hỏi": "Đề xuất hai cách để ngăn ngừa sâu răng.", "trả lời": "1. Đánh răng và dùng chỉ nha khoa thường xuyên: Một trong những cách tốt nhất để ngăn ngừa sâu răng là duy trì thói quen vệ sinh răng miệng nhất quán bao gồm đánh răng ít nhất hai phút ít nhất hai lần một ngày, cũng như dùng chỉ nha khoa mỗi ngày một lần. Điều này giúp loại bỏ sự tích tụ của các hạt thức ăn và vi khuẩn trên răng và nướu có thể dẫn đến sâu răng. \ n \ n2. Xem những gì bạn ăn và uống: Chế độ ăn uống đóng một vai trò quan trọng đối với sức khỏe răng miệng, và tiêu thụ quá nhiều thực phẩm và đồ uống có đường hoặc axit có thể làm tăng nguy cơ phát triển sâu răng. Thay vào đó, hãy cố gắng tập trung vào chế độ ăn uống cân bằng giàu trái cây, rau, các sản phẩm từ sữa và protein ít béo như thịt nạc và cá, có thể cung cấp các chất dinh dưỡng thiết yếu cho răng chắc khỏe và giúp ngăn ngừa sâu răng. Ngoài ra, uống nhiều nước trong suốt cả ngày có thể giúp rửa sạch các hạt thức ăn và vi khuẩn."}</w:t>
      </w:r>
    </w:p>
    <w:p w14:paraId="5B2429A0" w14:textId="77777777" w:rsidR="00CD6FD4" w:rsidRDefault="00644AE2">
      <w:r>
        <w:t>{"câu hỏi": "Mô tả ý nghĩa văn hóa của cuộc nổi dậy Công xã Paris năm 1871.", "trả lời": "Cuộc nổi dậy Công xã Paris năm 1871 là một sự kiện then chốt trong lịch sử nước Pháp và có ý nghĩa văn hóa quan trọng. Đó là một giai đoạn ngắn ngủi của sự cai trị cách mạng ở Paris, kéo dài từ ngày 18 tháng 3 đến ngày 28 tháng 5 năm 1871. Chính phủ Paris đã được bàn giao cho Lực lượng Vệ binh Quốc gia, bao gồm chủ yếu là các cá nhân thuộc tầng lớp lao động. Công xã được thành lập để phản đối việc chính phủ Pháp xử lý Chiến tranh Pháp-Phổ và những khó khăn kinh tế dẫn đến. Cuộc nổi dậy được đặc trưng bởi việc thực hiện các chính sách xã hội chủ nghĩa và tiến bộ, như tách biệt nhà thờ và nhà nước, và bảo vệ quyền của người lao động. Nó được coi là một phong trào dân chủ, cấp tiến nhằm trao quyền cho người dân thường và mang lại công bằng xã hội. Ý nghĩa văn hóa của Công xã Paris nằm ở vị thế biểu tượng của nó như một thời điểm cách mạng trong lịch sử. Nó đại diện cho một sự phá vỡ từ hệ thống phân cấp truyền thống và cấu trúc quyền lực và là một nỗ lực để hình dung một xã hội bình đẳng hơn. Đó là nguồn cảm hứng cho nhiều nghệ sĩ, nhà văn và nhà hoạt động chính trị, và di sản của nó vẫn tiếp tục được tôn vinh cho đến ngày nay. Tóm lại, cuộc nổi dậy của Công xã Paris năm 1871 có ý nghĩa văn hóa vì nó đại diện cho một thách thức đối với hiện trạng và tầm nhìn cho một xã hội công bằng và bình đẳng hơn. Ảnh hưởng của nó vẫn có thể được nhìn thấy trong các cuộc đấu tranh đang diễn ra cho quyền của người lao động, công bằng xã hội và sự tham gia dân chủ."}</w:t>
      </w:r>
    </w:p>
    <w:p w14:paraId="155DCF38" w14:textId="77777777" w:rsidR="00CD6FD4" w:rsidRDefault="00644AE2">
      <w:r>
        <w:t>{"câu hỏi": "Lập danh sách các tính từ có thể mô tả một người hướng ngoại.", "câu trả lời": "1. Hòa đồng \n2. Thân thiện \n3. Hướng ngoại \n4. Lôi cuốn \n5. Tự tin \n6. Tràn đầy năng lượng \n7. Nói nhiều \n8. Có thể tiếp cận \n9. Giải trí \n10. Nhiệt tình"}</w:t>
      </w:r>
    </w:p>
    <w:p w14:paraId="4AE366FE" w14:textId="77777777" w:rsidR="00CD6FD4" w:rsidRDefault="00644AE2">
      <w:r>
        <w:t xml:space="preserve">{"câu hỏi": "Đề xuất hai lợi ích của việc tiêu thụ nước.", "trả lời": "1. Hydrat hóa: Nước rất cần thiết để duy trì hydrat hóa trong cơ thể. Nó giúp điều chỉnh nhiệt độ cơ thể, bôi trơn </w:t>
      </w:r>
      <w:r>
        <w:lastRenderedPageBreak/>
        <w:t>khớp và vận chuyển chất dinh dưỡng đi khắp cơ thể. Tiêu thụ đủ nước có thể ngăn ngừa mất nước, có thể có tác động tiêu cực đến cơ thể như mệt mỏi và đau đầu. \ n \ n2. Hỗ trợ các chức năng cơ thể: Nước đóng một vai trò quan trọng trong một số chức năng cơ thể như tiêu hóa, hấp thụ và loại bỏ chất thải. Uống đủ nước có thể giúp ngăn ngừa táo bón và thúc đẩy chức năng thận khỏe mạnh. Ngoài ra, nước có thể giúp cải thiện sức khỏe làn da bằng cách giữ cho nó ngậm nước và giảm sự xuất hiện của nếp nhăn và nếp nhăn."}</w:t>
      </w:r>
    </w:p>
    <w:p w14:paraId="10F2FB56" w14:textId="77777777" w:rsidR="00CD6FD4" w:rsidRDefault="00644AE2">
      <w:r>
        <w:t>{"câu hỏi": "Kể tên hai lý do tại sao mọi người nên tái chế.", "trả lời": "1. Bảo tồn môi trường: Tái chế làm giảm lượng chất thải đi vào bãi chôn lấp của chúng ta và nhu cầu sử dụng tài nguyên thiên nhiên. Điều này giúp bảo tồn môi trường và môi trường sống của động vật hoang dã có thể đã bị phá hủy trong quá trình khai thác nguyên liệu thô mới. \ n \ n2. Tiết kiệm năng lượng: Quá trình tái chế sử dụng ít năng lượng hơn đáng kể so với những gì cần thiết để tạo ra các sản phẩm mới từ nguyên liệu thô. Điều này bảo tồn năng lượng và giảm phát thải khí nhà kính góp phần vào biến đổi khí hậu."}</w:t>
      </w:r>
    </w:p>
    <w:p w14:paraId="54A0DCA5" w14:textId="77777777" w:rsidR="00CD6FD4" w:rsidRDefault="00644AE2">
      <w:r>
        <w:t>{"câu hỏi": "Phân biệt giữa các thuật ngữ \"triết học chính trị" và "tư tưởng chính trị".", "trả lời": "Triết học chính trị và tư tưởng chính trị là hai khái niệm trong lĩnh vực khoa học chính trị thường chồng chéo, nhưng có sự khác biệt rõ rệt. Triết học chính trị là nghiên cứu các câu hỏi cơ bản về nhà nước, chính phủ, chính trị, tự do, công lý và việc thực thi bộ luật pháp của chính quyền. Nó là một nhánh của triết học khám phá các vấn đề lý thuyết liên quan đến bản chất của nhà nước, sự biện minh của chính phủ, tổ chức hệ thống chính trị và các tiêu chuẩn để đánh giá các thể chế và quá trình chính trị. Mặt khác, hệ tư tưởng chính trị đề cập đến một tập hợp các niềm tin, giá trị và ý tưởng về cách tốt nhất để một xã hội được cấu trúc và quản lý. Hệ tư tưởng cung cấp một khuôn khổ để hiểu và phân tích các sự kiện và vấn đề chính trị. Những niềm tin này thường được dán nhãn - chẳng hạn như chủ nghĩa bảo thủ, chủ nghĩa tự do, chủ nghĩa xã hội hoặc chủ nghĩa phát xít - và những cá nhân đăng ký một hệ tư tưởng cụ thể thường sẽ ủng hộ các đảng chính trị và chính sách phù hợp với hệ thống niềm tin của họ. Tóm lại, triết học chính trị là một lĩnh vực lý thuyết xem xét các câu hỏi cơ bản về chính trị, trong khi hệ tư tưởng chính trị là một khái niệm thực tế hơn bao gồm niềm tin của mọi người về cách xã hội nên được tổ chức và bị chi phối."}</w:t>
      </w:r>
    </w:p>
    <w:p w14:paraId="3A3D8DF1" w14:textId="77777777" w:rsidR="00CD6FD4" w:rsidRDefault="00644AE2">
      <w:r>
        <w:t>{"câu hỏi": "Viết một câu mười từ chỉ sử dụng các dạng động từ thì hiện tại.", "câu trả lời": "Cô ấy luôn ăn sáng, đọc tin tức và uống cà phê."}</w:t>
      </w:r>
    </w:p>
    <w:p w14:paraId="667B34E2" w14:textId="77777777" w:rsidR="00CD6FD4" w:rsidRDefault="00644AE2">
      <w:r>
        <w:t>{"question": "Tìm đạo hàm của phương trình sau, đơn giản hóa càng nhiều càng tốt. - 5x^2 + 3x", "đáp án": "Đạo hàm của hàm 5x^2 + 3x có thể được tính bằng cách tích hợp hàm đối với x. Điều này liên quan đến việc tìm một hàm mới có đạo hàm bằng với hàm ban đầu.\n\nĐạo hàm của 5x^2 sẽ là (5/3)x^3. Đối với 3x, đạo hàm sẽ là (3/2)x^2. Cuối cùng, chúng ta phải thêm hằng số tích hợp, thường được biểu thị bằng \"C\". Do đó, đạo hàm của 5x^2 + 3x là: \n\n(5/3)x^3 + (3/2)x^2 + C"}</w:t>
      </w:r>
    </w:p>
    <w:p w14:paraId="1FA8B63E" w14:textId="77777777" w:rsidR="00CD6FD4" w:rsidRDefault="00644AE2">
      <w:r>
        <w:t xml:space="preserve">{"câu hỏi": "Mô tả phễu tiếp thị là gì.", "câu trả lời": "Phễu tiếp thị là một mô hình được sử dụng để hình dung và hiểu hành trình mà khách hàng trải qua khi tương tác với doanh nghiệp. Nó mô tả các giai đoạn khác nhau mà khách hàng trải qua khi họ tiến bộ từ lần đầu tiên tìm hiểu về một công ty hoặc sản phẩm, đến mua hàng và cuối cùng, trở thành một </w:t>
      </w:r>
      <w:r>
        <w:lastRenderedPageBreak/>
        <w:t>khách hàng trung thành. \ n \ n Phép ẩn dụ phễu thể hiện sự giảm số lượng khách hàng tiềm năng khi họ di chuyển qua các giai đoạn khác nhau của quy trình. Phần trên cùng của kênh rộng, đại diện cho một nhóm lớn khách hàng tiềm năng đang ở giai đoạn nhận thức. Khi những khách hàng này di chuyển xa hơn xuống kênh và tiến bộ qua các giai đoạn quan tâm, cân nhắc và quyết định / mua hàng, số lượng khách hàng giảm, thu hẹp ở cuối kênh, nơi bạn tìm thấy những khách hàng trung thành đã hoàn thành hành trình. \ n \ n Nhóm tiếp thị sử dụng mô hình này để thiết kế, thực hiện và giám sát các chiến lược tiếp thị của họ,  với mục tiêu hướng dẫn khách hàng tiềm năng qua từng giai đoạn của kênh và cuối cùng chuyển đổi họ thành khách hàng trung thành."}</w:t>
      </w:r>
    </w:p>
    <w:p w14:paraId="266430D5" w14:textId="77777777" w:rsidR="00CD6FD4" w:rsidRDefault="00644AE2">
      <w:r>
        <w:t>{"câu hỏi": "So sánh và đối chiếu các thần học của Calvin và Lutheranism.", "trả lời": "Calvin và Lutheranism là hai trong số những nhánh nổi bật nhất của thần học Tin lành xuất hiện vào thế kỷ 16 trong thời Cải cách. Họ chia sẻ nhiều điểm tương đồng, bao gồm niềm tin vào sự cứu rỗi chỉ qua đức tin, chức tư tế của tất cả các tín đồ và thẩm quyền của Kinh thánh. Tuy nhiên, cũng có một số khác biệt đáng kể giữa hai người. \ n \ nMột sự khác biệt lớn là quan điểm của họ về tiền định. Những người theo thuyết Calvin, theo lời dạy của John Calvin, tin vào học thuyết về tiền định kép, trong đó nói rằng Đức Chúa Trời đã xác định ai sẽ được cứu và ai sẽ bị nguyền rủa, và không có gì một cá nhân có thể làm có thể thay đổi số phận tiền định của họ. Mặt khác, người Luther, theo lời dạy của Martin Luther, bác bỏ ý tưởng này, và thay vào đó tin rằng con người có ý chí tự do và có thể chọn chấp nhận hoặc từ chối ân sủng của Thiên Chúa. Một sự khác biệt khác giữa Calvin và Luther là sự hiểu biết của họ về sự hiện diện của Chúa Kitô trong Bí tích Thánh Thể. Người Luther tin vào giáo lý về Sự Hiện Diện Thực Sự, trong đó nói rằng Chúa Kitô thực sự hiện diện trong bánh và rượu của Bí tích Thánh Thể. Mặt khác, những người theo thuyết Calvin tin vào sự hiện diện tâm linh, nơi Chúa Kitô hiện diện, nhưng không phải theo nghĩa vật lý. Sự khác biệt thứ ba giữa hai điều này là cách họ nhìn nhận vai trò của hội thánh và mối quan hệ của nó với nhà nước. Những người theo thuyết Calvin tin vào một chế độ thần quyền, nơi nhà thờ có ảnh hưởng lớn đến chính phủ và xã hội. Ngược lại, người Luther ủng hộ việc tách biệt nhà thờ và nhà nước, nơi nhà thờ không có ảnh hưởng chính thức đối với chính phủ. Tóm lại, trong khi Calvin và Luther giáo chia sẻ nhiều nguyên lý cơ bản của đạo Tin lành, cũng có một số khác biệt đáng kể giữa hai người về quan điểm của họ về tiền định, Bí tích Thánh Thể, và mối quan hệ giữa nhà thờ và nhà nước.</w:t>
      </w:r>
    </w:p>
    <w:p w14:paraId="6CB219B8" w14:textId="77777777" w:rsidR="00CD6FD4" w:rsidRDefault="00644AE2">
      <w:r>
        <w:t xml:space="preserve">{"câu hỏi": "Mô tả độc quyền là gì và đưa ra một ví dụ.", "câu trả lời": "Độc quyền là một cấu trúc thị trường trong đó một công ty hoặc thực thể duy nhất thống trị việc cung cấp một sản phẩm hoặc dịch vụ cụ thể và không có sản phẩm thay thế chặt chẽ nào có sẵn cho người tiêu dùng. Trong độc quyền, công ty thống trị có quyền định giá và kiểm soát sản lượng của thị trường. Cấu trúc thị trường này có thể phát sinh do các yếu tố như rào cản gia nhập cao, quy định của chính phủ hoặc sự hiện diện của chi phí cố định cao khiến các công ty khác khó tham gia thị trường. Một ví dụ về sự độc quyền là Công ty Kim cương De Beers, trong nhiều năm giữ độc quyền gần như hoàn toàn về thương mại kim cương toàn cầu. Thông qua sự kết hợp giữa việc kiểm soát việc cung cấp kim cương và các chiến lược tiếp thị nhấn mạnh kim cương là biểu tượng cuối cùng của tình yêu và sự cam kết, De Beers đã có thể duy trì vị trí thống trị của họ trên thị trường kim cương. Tuy nhiên, trong những năm gần đây, sức mạnh </w:t>
      </w:r>
      <w:r>
        <w:lastRenderedPageBreak/>
        <w:t>độc quyền của họ đã suy yếu do sự cạnh tranh ngày càng tăng từ các công ty khai thác kim cương khác và những thay đổi trong cách mua và bán kim cương.</w:t>
      </w:r>
    </w:p>
    <w:p w14:paraId="0791867B" w14:textId="77777777" w:rsidR="00CD6FD4" w:rsidRDefault="00644AE2">
      <w:r>
        <w:t>{"câu hỏi": "Tạo khẩu hiệu cho một chiến dịch chính trị bằng cách sử dụng động từ \"change\".", "answer": "\"Be the Change! Hãy tham gia cùng chúng tôi trong sứ mệnh biến đổi tương lai.\"}</w:t>
      </w:r>
    </w:p>
    <w:p w14:paraId="74E0E00B" w14:textId="77777777" w:rsidR="00CD6FD4" w:rsidRDefault="00644AE2">
      <w:r>
        <w:t>{"câu hỏi": "Thu thập 5 điểm dữ liệu có liên quan đến chủ đề sau: chi phí giáo dục đại học.", "câu trả lời": "1. Theo báo cáo "Xu hướng định giá đại học năm 2020" của College Board, học phí và lệ phí trung bình được công bố cho sinh viên trong tiểu bang tại các trường công lập bốn năm đã tăng từ $ 8,220 trong năm học 2010-11 lên $ 10,560 trong năm học 2020-21. \n\n2. Một báo cáo từ Trung tâm Thống kê Giáo dục Quốc gia chỉ ra rằng trong năm học 2017-2018, học phí và lệ phí trung bình cho sinh viên đại học là $ 17,797 ở các tổ chức công lập và $ 46,014 tại các tổ chức phi lợi nhuận tư nhân và $ 26,261 tại các tổ chức tư nhân vì lợi nhuận. \ n \ n3. Cục Thống kê Lao động cho thấy Chỉ số giá tiêu dùng cho học phí và lệ phí đại học đã tăng 63% trong khoảng thời gian từ tháng 1/2006 đến tháng 8/2020, vượt xa lạm phát chung trong cùng kỳ. Theo College Board, tổng chi phí tham dự trung bình, bao gồm học phí, ăn ở, và các chi phí khác, cho sinh viên đại học trong năm 2020-21 là $ 26,820 tại các trường cao đẳng và đại học bốn năm công lập, và $ 54,880 tại các trường cao đẳng và đại học bốn năm tư thục. \ n \ n5. Ngân hàng Dự trữ Liên bang St. Louis báo cáo rằng từ năm 1987 đến năm 2018, chi phí theo học một trường cao đẳng hoặc đại học bốn năm đã tăng hơn 3% mỗi năm ngoài lạm phát, so với mức tăng thu nhập gia đình trung bình dưới 1% mỗi năm ngoài lạm phát trong cùng thời kỳ.</w:t>
      </w:r>
    </w:p>
    <w:p w14:paraId="71FFEB26" w14:textId="77777777" w:rsidR="00CD6FD4" w:rsidRDefault="00644AE2">
      <w:r>
        <w:t xml:space="preserve">{"câu hỏi": "Mô tả quá trình điều chỉnh lại cuộc sống dân sự sau một thời gian thực hiện nghĩa vụ quân sự.", "trả lời": "Điều chỉnh lại cuộc sống dân sự sau khi phục vụ trong quân đội, có thể là một quá trình khó khăn đối với nhiều cá nhân. Cuộc sống quân sự có thể cực kỳ có cấu trúc và kỷ luật, trong khi cuộc sống dân sự mang lại nhiều tự do và lựa chọn hơn. Quá trình chuyển đổi này có thể mất thời gian và công sức, nhưng với sự hỗ trợ và nguồn lực phù hợp, nó có thể được thực hiện suôn sẻ hơn. Dưới đây là một số bước có thể hỗ trợ điều chỉnh lại cuộc sống dân sự sau một thời gian thực hiện nghĩa vụ quân sự. \ n \ n1. Tìm kiếm sự hỗ trợ: Một trong những cách hiệu quả nhất để điều chỉnh lại cuộc sống dân sự là tìm kiếm sự hỗ trợ từ những người khác. Điều này có thể đến dưới hình thức tư vấn, nhóm hỗ trợ hoặc trị liệu. Có nhiều tổ chức cung cấp hỗ trợ cho các cựu chiến binh chuyển đổi trở lại cuộc sống dân sự, cũng như các nhà trị liệu chuyên giúp các cá nhân đối phó với tác động tâm lý của việc phục vụ trong quân đội. \ n \ n2. Kết nối lại với gia đình và bạn bè: Kết nối lại với những người thân yêu là một phần thiết yếu của quá trình điều chỉnh lại. Mạng lưới hỗ trợ này có thể mang lại cảm giác thoải mái và ổn định trong thời gian chuyển đổi. \ n \ n3. Lập kế hoạch cho tương lai của bạn: Quyết định làm gì tiếp theo có thể quá sức, nhưng điều quan trọng là dành thời gian để tìm ra những gì bạn muốn đạt được sau khi rời quân đội. Điều này có thể bao gồm quay trở lại trường học, tìm việc làm hoặc bắt đầu kinh doanh. Một khi bạn đã có sẵn một kế hoạch, bạn có thể bắt đầu làm việc hướng tới mục tiêu của mình. \ n \ n4. Duy trì cấu trúc: Cấu trúc của cuộc sống quân sự có thể an ủi đối với một số cá nhân. Duy trì một thói quen, chẳng hạn như thức dậy vào cùng một thời điểm mỗi ngày hoặc lên </w:t>
      </w:r>
      <w:r>
        <w:lastRenderedPageBreak/>
        <w:t>lịch tập thể dục thường xuyên, có thể giúp dễ dàng chuyển đổi sang cuộc sống dân sự. Chăm sóc sức khỏe tinh thần và thể chất của bạn: Dịch vụ trong quân đội có thể gây thiệt hại cho cả sức khỏe tinh thần và thể chất. Điều quan trọng là phải chăm sóc bản thân bằng cách ăn uống đầy đủ, ngủ đủ giấc và tìm kiếm sự giúp đỡ nếu bạn đang phải vật lộn với các vấn đề sức khỏe tâm thần. Tóm lại, việc điều chỉnh lại cuộc sống dân sự sau khi phục vụ trong quân đội cần có thời gian và công sức. Tìm kiếm sự hỗ trợ, kết nối lại với những người thân yêu, lập kế hoạch cho tương lai, duy trì cấu trúc và chăm sóc sức khỏe của bạn có thể giúp quá trình chuyển đổi diễn ra suôn sẻ hơn."}</w:t>
      </w:r>
    </w:p>
    <w:p w14:paraId="01ECF30A" w14:textId="77777777" w:rsidR="00CD6FD4" w:rsidRDefault="00644AE2">
      <w:r>
        <w:t>{"question": "Xuất từ đồng nghĩa của từ được đưa ra trong trường nhập. - Vui vẻ", "trả lời": "Vui vẻ"}</w:t>
      </w:r>
    </w:p>
    <w:p w14:paraId="7A347F33" w14:textId="77777777" w:rsidR="00CD6FD4" w:rsidRDefault="00644AE2">
      <w:r>
        <w:t>{"question": "Xuất ra một câu lệnh suy luận logic dựa trên đầu vào dưới dạng \u201cif\u2026then\u2026\u201d. - Bên ngoài ẩm ướt.", "trả lời": "Nếu bên ngoài trời ướt thì chắc trời đã mưa."}</w:t>
      </w:r>
    </w:p>
    <w:p w14:paraId="4B00CD0D" w14:textId="77777777" w:rsidR="00CD6FD4" w:rsidRDefault="00644AE2">
      <w:r>
        <w:t>{"question": "Đưa ra một câu trả lời thích hợp cho điểm thảo luận đã cho. - Đó là một ngày dài.", "Trả lời": "Tôi hiểu, có vẻ như bạn đã có rất nhiều thứ trên đĩa của mình. Có điều gì bạn muốn chia sẻ hoặc nói về để giúp bạn thư giãn trong ngày không?"}</w:t>
      </w:r>
    </w:p>
    <w:p w14:paraId="78C75080" w14:textId="77777777" w:rsidR="00CD6FD4" w:rsidRDefault="00644AE2">
      <w:r>
        <w:t>{"câu hỏi": "Xuất ra một biểu thức thích hợp thỏa mãn điều kiện sau: nó nên được sử dụng để thể hiện sự ngạc nhiên.", "câu trả lời": "\"Wow, tôi không mong đợi điều đó!\""}</w:t>
      </w:r>
    </w:p>
    <w:p w14:paraId="1168241B" w14:textId="77777777" w:rsidR="00CD6FD4" w:rsidRDefault="00644AE2">
      <w:r>
        <w:t>{"question": "Xuất mã gồm 4 chữ số tuân theo các quy tắc sau: chữ số đầu tiên là số lẻ, chữ số thứ hai là bội số của 3, chữ số thứ ba chia hết cho 5 và chữ số thứ tư bằng tổng của ba chữ số đầu tiên.", "trả lời": "Mã gồm 4 chữ số tuân theo các quy tắc đã nêu là 9318."}</w:t>
      </w:r>
    </w:p>
    <w:p w14:paraId="633DDEF9" w14:textId="77777777" w:rsidR="00CD6FD4" w:rsidRDefault="00644AE2">
      <w:r>
        <w:t>{"câu hỏi": "Xuất ra một cụm từ để thể hiện sự đồng ý với ý kiến sau: giáo viên là thành viên quan trọng của xã hội.", "trả lời": "Tôi hoàn toàn đồng ý, giáo viên đóng một vai trò quan trọng trong việc định hình tương lai của xã hội chúng ta thông qua sự cống hiến và nỗ lực của họ trong việc giáo dục thế hệ tiếp theo."}</w:t>
      </w:r>
    </w:p>
    <w:p w14:paraId="579FD504" w14:textId="77777777" w:rsidR="00CD6FD4" w:rsidRDefault="00644AE2">
      <w:r>
        <w:t>{"question": "Xuất ra một câu với từ được đưa ra trong trường nhập liệu được sử dụng một cách thích hợp trong ngữ cảnh. - Sleuth", "trả lời": "Là một thám tử bậc thầy, Sherlock Holmes nổi tiếng với kỹ năng quan sát và suy luận đáng chú ý."}</w:t>
      </w:r>
    </w:p>
    <w:p w14:paraId="29BBDD23" w14:textId="77777777" w:rsidR="00CD6FD4" w:rsidRDefault="00644AE2">
      <w:r>
        <w:t>{"question": "Xuất ra một câu sử dụng các từ được cung cấp trong trường nhập liệu một cách sáng tạo. - Vũ trụ, biên giới", "câu trả lời": "Vũ trụ không có biên giới, nó là một vùng rộng lớn không bao giờ kết thúc của những kỳ quan và bí ẩn đang chờ được khám phá."}</w:t>
      </w:r>
    </w:p>
    <w:p w14:paraId="271F43A9" w14:textId="77777777" w:rsidR="00CD6FD4" w:rsidRDefault="00644AE2">
      <w:r>
        <w:t>{"câu hỏi": "Phân loại đoạn sau theo các loại từ vựng. Đầu ra NN, JJ, VB, v.v. - Cậu bé chơi vui vẻ trong vườn.", "Trả lời": "Cậu bé (DET) (JJ) (NN) chơi (VB) vui vẻ (ADV) trong (ADP) vườn (DET) (NN)."}</w:t>
      </w:r>
    </w:p>
    <w:p w14:paraId="757369DB" w14:textId="77777777" w:rsidR="00CD6FD4" w:rsidRDefault="00644AE2">
      <w:r>
        <w:t>{"question": "Cho một đoạn văn bản, điền vào chỗ trống bằng một động từ thích hợp. - Tôi đang _______to bạn.", "trả lời": "Tôi đang lắng nghe bạn."}</w:t>
      </w:r>
    </w:p>
    <w:p w14:paraId="67B0F0FD" w14:textId="77777777" w:rsidR="00CD6FD4" w:rsidRDefault="00644AE2">
      <w:r>
        <w:lastRenderedPageBreak/>
        <w:t>{"question": "Trong đầu ra sau, tìm và trích xuất tên, Họ, thành phố và mã zip và đầu ra ở định dạng phân tách bằng dấu phẩy. - Kaitlyn Smith, 560 N Main St., Barrington, IL 60010", "trả lời": "Kaitlyn, Smith, Barrington, 60010"}</w:t>
      </w:r>
    </w:p>
    <w:p w14:paraId="0A1A12A0" w14:textId="77777777" w:rsidR="00CD6FD4" w:rsidRDefault="00644AE2">
      <w:r>
        <w:t>{"câu hỏi": "Ghép các câu sau lại với nhau để tạo thành một đoạn văn trôi chảy và đúng ngữ pháp. - Cần một làng để nuôi dạy một đứa trẻ\nKhi nói đến việc nuôi dạy những đứa trẻ khỏe mạnh", "trả lời": "Khi nói đến việc nuôi dạy những đứa trẻ khỏe mạnh, phải có một ngôi làng để nuôi dạy một đứa trẻ. Điều này có nghĩa là cả cộng đồng đóng một vai trò trong việc nuôi dưỡng và giúp đỡ một đứa trẻ phát triển thành một người lớn có trách nhiệm và toàn diện."}</w:t>
      </w:r>
    </w:p>
    <w:p w14:paraId="25492924" w14:textId="77777777" w:rsidR="00CD6FD4" w:rsidRDefault="00644AE2">
      <w:r>
        <w:t>{"question": "Xử lý nhật ký sản xuất sau, trích xuất dấu thời gian và xuất ra chênh lệch giữa các dấu thời gian tính bằng phút. - Bắt đầu lúc 14:30\nHoàn thành lúc 16:45", "trả lời": "Việc trích xuất dấu thời gian từ nhật ký cho thấy quá trình sản xuất bắt đầu lúc 14:30 và hoàn thành lúc 16:45.\n\nĐể tính chênh lệch giữa hai dấu thời gian tính bằng phút: \n\nĐầu tiên, chuyển đổi cả hai dấu thời gian thành phút:\n- '14:30' có thể được chuyển đổi thành phút bằng cách nhân số giờ với 60 và cộng phút:  '(14 * 60) + 30 = 870'\n- '16:45' có thể được chuyển đổi thành phút bằng cách nhân giờ với 60 và cộng phút: '(16 * 60) + 45 = 1005'\n\nTiếp theo, trừ thời gian bắt đầu tính bằng phút từ thời gian kết thúc tính bằng phút: \n- '1005 - 870 = 135 phút'\n\nDo đó, sự khác biệt giữa hai dấu thời gian là 135 phút hoặc 2 giờ 15 phút."}</w:t>
      </w:r>
    </w:p>
    <w:p w14:paraId="02BC1995" w14:textId="77777777" w:rsidR="00CD6FD4" w:rsidRDefault="00644AE2">
      <w:r>
        <w:t>{"question": "Bạn được cung cấp một truy vấn tìm kiếm, tìm 5 trang web có liên quan hàng đầu cho truy vấn và xuất URL của chúng. - Phần mềm mã nguồn mở", "trả lời": "1. https://en.wikipedia.org/wiki/Open-source_software \n2. https://opensource.org\n3. https://opensource.com/resources/what-open-source\n4. https://www.gnu.org/philosophy/free-sw.en.html\n5. https://www.redhat.com/en/topics/open-source/what-is-open-source-software"}</w:t>
      </w:r>
    </w:p>
    <w:p w14:paraId="052E11E5" w14:textId="77777777" w:rsidR="00CD6FD4" w:rsidRDefault="00644AE2">
      <w:r>
        <w:t>{"question": "Xử lý đánh giá nhà hàng sau đây và phân loại nó theo chất lượng và xuất ra giá trị theo số từ 1 đến 5. - Nhà hàng này có đồ ăn ngon nhưng dịch vụ kinh khủng.", "trả lời": "Đánh giá chất lượng: 3"}</w:t>
      </w:r>
    </w:p>
    <w:p w14:paraId="53712A7A" w14:textId="77777777" w:rsidR="00CD6FD4" w:rsidRDefault="00644AE2">
      <w:r>
        <w:t>{"câu hỏi": "Cho đoạn sau, xác định câu chủ đề. - Hiệu suất của một máy nướng bánh mì được chế tác tốt phụ thuộc vào ba yếu tố chính: chất lượng xây dựng, chi phí và sự tiện lợi. Chất lượng sẽ xác định mức độ đáng tin cậy của máy nướng bánh mì để sử dụng hàng ngày. Chi phí là một yếu tố quan trọng trong việc quyết định mua mô hình nào. Sự tiện lợi được xác định bởi mức độ sử dụng máy nướng bánh mì đơn giản và mức độ dễ dàng để làm sạch.", "trả lời": "Câu chủ đề trong đoạn này là: \"Hiệu suất của một máy nướng bánh mì được chế tác tốt phụ thuộc vào ba yếu tố chính: chất lượng xây dựng, chi phí và sự tiện lợi.\""}</w:t>
      </w:r>
    </w:p>
    <w:p w14:paraId="37776234" w14:textId="77777777" w:rsidR="00CD6FD4" w:rsidRDefault="00644AE2">
      <w:r>
        <w:t xml:space="preserve">{"câu hỏi": "Tạo ra một câu chuyện sáng tạo mô tả một cuộc phiêu lưu trong rừng.", "câu trả lời": "Ngày xửa ngày xưa, sâu trong trung tâm của rừng rậm, có một nhà thám hiểm trẻ tên là Lily. Niềm đam mê phiêu lưu đã đưa cô đến những nơi xa xôi nhất trên thế giới để tìm </w:t>
      </w:r>
      <w:r>
        <w:lastRenderedPageBreak/>
        <w:t>kiếm những thử thách và khám phá mới. Một buổi sáng đầy nắng, Lily bắt đầu cuộc hành trình xuyên qua khu rừng nhiệt đới tươi tốt, theo âm thanh của một thác nước xa xôi. Cô đi theo một con đường hẹp, uốn lượn qua bụi rậm rạp. Cô không thể không ngạc nhiên trước những loài thực vật và động vật kỳ lạ bao quanh cô - những con vẹt có màu sắc rực rỡ ngồi xổm trên đầu, những con khỉ nói chuyện phiếm trên cây, và không khí sống động với những cảnh tượng và mùi của rừng rậm. Khi cô đến gần thác nước, âm thanh ngày càng lớn hơn cho đến khi cuối cùng cô xuất hiện trong một khoảng trống. Ở đó, trước mặt cô, là thác nước đẹp nhất mà cô từng thấy - đổ xuống những tảng đá trong cơn mưa nước lung linh. Cảm thấy phiêu lưu, Lily quyết định leo lên đỉnh thác. Cô đi lên những tảng đá trơn trượt, cẩn thận để giữ thăng bằng. Chẳng mấy chốc, cô thấy mình ở trên đỉnh, nhìn ra một khu rừng rậm rộng lớn. Nhưng cuộc phiêu lưu của cô còn lâu mới kết thúc. Khi cô đứng trên đỉnh những tảng đá, cô nhận thấy một cái gì đó lấp lánh dưới ánh sáng mặt trời trên khoảng trống. Háo hức điều tra, cô băng qua khoảng trống và phát hiện ra một tấm bản đồ cũ, đã mòn. Trái tim của Lily đập thình thịch vì phấn khích khi cô đi theo bản đồ sâu vào trung tâm của khu rừng. Cô đi qua bụi rậm và qua những ngọn đồi đá, cho đến khi cuối cùng cô đến một hang động ẩn, ẩn mình trong bóng tối. \n\nBên trong hang động, cô phát hiện ra một kho báu của các hiện vật cổ xưa - thần tượng vàng, đồ trang sức quý giá và đồ gốm màu sắc rực rỡ tràn ngập căn phòng. Cô không thể tin vào vận may của mình - cuộc phiêu lưu trong rừng đã dẫn cô đến khám phá tuyệt vời này! \ n \ n Và như vậy, cuộc phiêu lưu của Lily đã kết thúc khi cô trở lại nền văn minh, mong muốn chia sẻ những câu chuyện và kho báu của mình với thế giới. Nhưng cô ấy biết rằng còn rất nhiều cuộc phiêu lưu khác đang chờ đợi cô ấy trong khu rừng hoang dã, hoang sơ."}</w:t>
      </w:r>
    </w:p>
    <w:p w14:paraId="79FF31EA" w14:textId="77777777" w:rsidR="00CD6FD4" w:rsidRDefault="00644AE2">
      <w:r>
        <w:t xml:space="preserve">{"câu hỏi": "Tạo ra một bản rap về những giấc mơ.", "câu trả lời": "Câu 1: \nNhững giấc mơ là những hình ảnh mà chúng ta nhìn thấy vào ban đêm, \nNhững tưởng tượng và mong muốn, đưa chúng ta lên một tầm cao mới \nTrong tâm trí của chúng ta, bất cứ điều gì cũng có thể xảy ra, \nBay lên mặt trăng, hoặc nói chuyện với một bộ lông \nIt\u2019s một lối thoát khỏi thực tế, một vé đến một cảnh mới, \nMột sân chơi cho những suy nghĩ của chúng ta,  một nơi để xả hơi \n\nChorus: \nDreams, dreams, thật sống động và vĩ đại \nMột thế giới đang chờ đợi chúng ta, ngay theo lệnh của chúng ta \nDreams, những giấc mơ, chúng cho phép chúng ta khám phá \nTrí tưởng tượng chạy hoang dã, và chúng ta tiếp tục muốn nhiều hơn \n\nVerse 2: \nChúng ta có thể là bất cứ ai, làm bất cứ điều gì chúng ta muốn \nChạy khỏi cảnh sát hoặc đi thuyền qua biển \n Nỗi sợ hãi sâu sắc nhất của chúng ta,  và mong muốn lớn nhất của chúng ta \nCùng tồn tại trong thế giới này, nơi không có gì hết hạn \nNhưng giấc mơ không chỉ là một trò chơi ban đêm \nThey\u2019re khát vọng của chúng ta, hy vọng của chúng ta, mục tiêu của chúng ta \n\nChorus: \nDreams, ước mơ, thật sống động và vĩ đại \nMột thế giới đang chờ đợi chúng ta, ngay theo lệnh của chúng ta \nDreams, những giấc mơ, chúng cho phép chúng ta khám phá \nTrí tưởng tượng chạy hoang dã, và chúng ta tiếp tục muốn nhiều hơn \n\nCâu 3:  \nGiấc mơ có đủ hình dạng và kích cỡ \n Đầy bất ngờ và những chân trời mới \nDon\u2019t hãy sợ theo đuổi ước mơ của bạn \nCuộc sống không phải lúc nào cũng như vẻ ngoài của bạn \nVì vậy, hãy nhắm mắt lại, hãy để tâm trí của bạn dẫn đầu \nTrong một thế giới của những giấc mơ, thực sự không có giới hạn. \n\nOutro: \nƯớc mơ, ước mơ, một thế giới của riêng chúng ta,\nMột nơi mà bất cứ điều gì </w:t>
      </w:r>
      <w:r>
        <w:lastRenderedPageBreak/>
        <w:t>cũng có thể được thể hiện,\nĐừng ngại mơ ước lớn và táo bạo,\nTương lai là của bạn, chỉ cần nắm lấy."}</w:t>
      </w:r>
    </w:p>
    <w:p w14:paraId="4E2AD3B8" w14:textId="77777777" w:rsidR="00CD6FD4" w:rsidRDefault="00644AE2">
      <w:r>
        <w:t>{"câu hỏi": "Mô tả "thiết bị thông minh" là gì.", "trả lời": "Thiết bị thông minh là một thiết bị điện tử có khả năng kết nối với internet và các thiết bị khác và có thể hoạt động ở một mức độ nào đó tương tác và tự chủ. Nó được trang bị các tính năng thông minh như nhận dạng giọng nói hoặc khuôn mặt hoặc khả năng học hỏi và thích ứng với môi trường của nó do sức mạnh tính toán, lưu trữ dữ liệu và cảm biến tiên tiến. Các thiết bị thông minh được thiết kế để giúp cuộc sống của người dùng dễ dàng hơn bằng cách cung cấp quyền truy cập internet, thu thập và xử lý dữ liệu và cho phép điều khiển từ xa và tự động hóa các tính năng của thiết bị. Một số ví dụ phổ biến về thiết bị thông minh bao gồm điện thoại thông minh, TV thông minh, hệ thống nhà thông minh, đồng hồ thông minh và trợ lý ảo."}</w:t>
      </w:r>
    </w:p>
    <w:p w14:paraId="5C092178" w14:textId="77777777" w:rsidR="00CD6FD4" w:rsidRDefault="00644AE2">
      <w:r>
        <w:t>{"câu hỏi": "Tạo một bài báo tóm tắt 10 sự thật hàng đầu về đại dịch coronavirus.", "câu trả lời": "Đại dịch coronavirus là một cuộc khủng hoảng sức khỏe toàn cầu đang diễn ra đã ảnh hưởng đến gần như mọi quốc gia trên thế giới. Dưới đây là 10 sự thật hàng đầu về đại dịch: \ n \ n1. COVID-19: Bệnh ở trung tâm của đại dịch là COVID-19, do virus SARS-CoV-2 gây ra. \n\n2. Nguồn gốc: Virus được cho là có nguồn gốc từ một chợ hải sản ở Vũ Hán, Trung Quốc vào cuối năm 2019. Triệu chứng: Các triệu chứng thường gặp của COVID-19 bao gồm sốt, ho và khó thở. Nhiều người gặp các triệu chứng nhẹ hoặc không có triệu chứng nào cả, trong khi những người khác có thể phát triển bệnh nặng hoặc gây tử vong. \ n \ n4. Lây truyền: Vi-rút chủ yếu lây lan từ người sang người thông qua các giọt bắn từ đường hô hấp được tạo ra khi người nhiễm bệnh nói chuyện, ho hoặc hắt hơi. Cũng có thể nhiễm vi-rút bằng cách chạm vào bề mặt hoặc đồ vật bị nhiễm vi-rút. \ n \ n5. Tuyên bố của WHO: Vào ngày 11 tháng 3 năm 2020, Tổ chức Y tế Thế giới (WHO) đã tuyên bố sự bùng phát của coronavirus là đại dịch toàn cầu. \ n \ n6. Tác động toàn cầu: Đại dịch đã dẫn đến sự gián đoạn kinh tế trên diện rộng, với nhiều quốc gia thực hiện phong tỏa, cấm đi lại và các biện pháp khác để làm chậm sự lây lan của virus. Vắc xin: Một số loại vắc xin đã được phát triển và cấp phép sử dụng khẩn cấp, bao gồm cả vắc xin của Pfizer-BioNTech, Moderna và AstraZeneca. Những loại vắc xin này đã cho thấy hiệu quả cao trong việc ngăn ngừa COVID-19. \n\n8. Biến thể: Có một số biến thể của virus đã xuất hiện, bao gồm cả những biến thể lần đầu tiên được xác định ở Anh, Nam Phi và Brazil. Những biến thể này dễ lây truyền hơn và có thể làm giảm hiệu quả của một số loại vắc xin. Phòng ngừa: Các biện pháp để ngăn chặn sự lây lan của vi-rút bao gồm rửa tay thường xuyên, đeo khẩu trang, thực hành cách ly giao tiếp xã hội và tránh tụ tập đông người. \n\n10. Khủng hoảng đang diễn ra: Đại dịch đang diễn ra, với các trường hợp mới và tử vong được báo cáo hàng ngày. Các chính phủ và các tổ chức y tế tiếp tục làm việc để ngăn chặn sự lây lan của virus và tiêm chủng cho người dân. Tóm lại, đại dịch coronavirus là một cuộc khủng hoảng toàn cầu đang diễn ra đã gây ra sự gián đoạn đáng kể cho cuộc sống hàng ngày. Điều quan trọng là phải thực hành các biện pháp phòng ngừa và duy trì cảnh giác khi thế giới tiếp tục chống lại sự lây lan của virus.</w:t>
      </w:r>
    </w:p>
    <w:p w14:paraId="6555DA73" w14:textId="77777777" w:rsidR="00CD6FD4" w:rsidRDefault="00644AE2">
      <w:r>
        <w:t xml:space="preserve">{"câu hỏi": "Kể tên 3 phương pháp ngăn ngừa sự lây lan của virus.", "trả lời": "1. Thực hành vệ sinh tốt: Điều này bao gồm rửa tay thường xuyên bằng xà phòng trong ít nhất 20 giây, tránh tiếp xúc gần với người bệnh, che mũi và miệng bằng khăn giấy khi ho hoặc hắt hơi và </w:t>
      </w:r>
      <w:r>
        <w:lastRenderedPageBreak/>
        <w:t>tránh chạm vào mặt bằng tay chưa rửa. \n\n2. Đeo khẩu trang: Ở những khu vực có vi-rút đang lưu hành, đeo khẩu trang có thể giúp ngăn ngừa sự lây lan của vi-rút, đặc biệt là khi kết hợp với các biện pháp phòng ngừa khác như thực hành vệ sinh tốt và giữ khoảng cách. Giữ khoảng cách vật lý: Giữ khoảng cách ít nhất sáu feet với người khác và tránh tụ tập đông người có thể giúp ngăn ngừa sự lây lan của vi-rút. Các biện pháp giữ khoảng cách, chẳng hạn như ở nhà và hạn chế tương tác với người khác, có thể đặc biệt hiệu quả trong việc ngăn ngừa sự lây lan của vi-rút đường hô hấp."}</w:t>
      </w:r>
    </w:p>
    <w:p w14:paraId="29AA5029" w14:textId="77777777" w:rsidR="00CD6FD4" w:rsidRDefault="00644AE2">
      <w:r>
        <w:t>{"câu hỏi": "Viết một bài luận dài một trang về tầm quan trọng của giáo dục khoa học.", "câu trả lời": "Giáo dục khoa học là một phần thiết yếu của xã hội hiện đại, trang bị cho sinh viên kiến thức và kỹ năng cần thiết để vật lộn với các vấn đề phức tạp và đưa ra quyết định sáng suốt. Nó nuôi dưỡng cảm giác tò mò và thắc mắc, khuyến khích học sinh đặt câu hỏi về thế giới xung quanh và tìm kiếm câu trả lời. Giáo dục khoa học cũng giúp học sinh phát triển sự hiểu biết mạnh mẽ về các hiện tượng và quá trình khác nhau, từ các khái niệm cơ bản nhất về vật chất và năng lượng đến sự phức tạp của cơ thể con người và thế giới tự nhiên. Trong thế giới thay đổi nhanh chóng ngày nay, giáo dục khoa học quan trọng hơn bao giờ hết. Khi các công nghệ và đổi mới mới tiếp tục định hình cuộc sống của chúng ta, điều quan trọng là sinh viên phải có nền tảng vững chắc về khoa học để họ có thể hiểu và tham gia vào những phát triển này. Giáo dục khoa học cũng rất cần thiết cho những sinh viên hy vọng theo đuổi sự nghiệp trong các lĩnh vực STEM, chẳng hạn như kỹ thuật, y học hoặc khoa học máy tính. Hơn nữa, giáo dục khoa học giúp học sinh phát triển các kỹ năng tư duy phê phán và kiến thức khoa học. Bằng cách học cách thiết kế thí nghiệm, phân tích dữ liệu và giải thích kết quả, học sinh phát triển khả năng suy nghĩ chín chắn và logic, đánh giá bằng chứng và đưa ra quyết định sáng suốt. Điều này giúp họ trở thành những người tiêu dùng thông tin hiểu biết, có thể đánh giá độ tin cậy của các nguồn và phân biệt giữa thực tế và hư cấu. Giáo dục khoa học cũng có những lợi ích xã hội sâu rộng. Nó giúp tạo ra một dân số biết chữ khoa học, một người có thể tham gia có ý nghĩa vào diễn ngôn công khai về các vấn đề khoa học. Điều này đặc biệt quan trọng khi nói đến các vấn đề gây tranh cãi như biến đổi khí hậu, tiêm chủng và kỹ thuật di truyền, trong đó kiến thức khoa học là chìa khóa để đưa ra quyết định sáng suốt. Tóm lại, giáo dục khoa học là điều cần thiết cho sự phát triển cá nhân, học tập và nghề nghiệp của học sinh, và cho sự thịnh vượng của toàn xã hội. Nó cung cấp cho sinh viên kiến thức và kỹ năng để hiểu thế giới xung quanh, suy nghĩ chín chắn và logic, và đưa ra quyết định sáng suốt. Như vậy, điều quan trọng là giáo dục khoa học phải được chú ý và các nguồn lực xứng đáng, để các thế hệ tương lai có thể tiếp tục phát triển mạnh trong một thế giới luôn thay đổi."}</w:t>
      </w:r>
    </w:p>
    <w:p w14:paraId="05D1FB55" w14:textId="77777777" w:rsidR="00CD6FD4" w:rsidRDefault="00644AE2">
      <w:r>
        <w:t>{"câu hỏi": "Tạo danh sách 10 nguyên nhân hàng đầu gây ra sự nóng lên toàn cầu.", "câu trả lời": "1. Phát thải khí nhà kính\n2. Phá rừng\n3. Đốt nhiên liệu hóa thạch \ n4. Quy trình công nghiệp\n5. Thực hành nông nghiệp và chăn nuôi\n6. Giao thông vận tải và du lịch\n7. Sản xuất và xử lý chất thải\n8. Thay đổi mục đích sử dụng đất\n9. Sản xuất và sử dụng năng lượng\n10. Hơi nước tăng lên trong khí quyển."}</w:t>
      </w:r>
    </w:p>
    <w:p w14:paraId="63A39576" w14:textId="77777777" w:rsidR="00CD6FD4" w:rsidRDefault="00644AE2">
      <w:r>
        <w:t>{"question": "Dịch câu sau sang tiếng Tây Ban Nha. \n\n\"Cuộc sống là một cuộc hành trình, không phải là đích đến.\"", "câu trả lời": "\"La vida es un viaje, no un destino.\""}</w:t>
      </w:r>
    </w:p>
    <w:p w14:paraId="15A9C8CE" w14:textId="77777777" w:rsidR="00CD6FD4" w:rsidRDefault="00644AE2">
      <w:r>
        <w:lastRenderedPageBreak/>
        <w:t>{"question": "Thiết kế một mini-game có thể chơi trong 5 phút.", "answer": "Game Title: \"Mystery Mind\"\n\nObjective: Để đoán đúng số được chọn bởi máy tính (AI) trong vòng năm lần thử.\n\nGameplay:\n\n1. Máy tính chọn một số ngẫu nhiên từ 1 đến 20 và số đó được giữ ẩn khỏi người chơi. \ n2. Người chơi có tổng cộng 5 lần thử để đoán đúng số.\n3. Máy tính sẽ đưa ra manh mối sau mỗi lần đoán để giúp người chơi xác định được con số. Nếu đoán thấp hơn số, máy tính sẽ nói "cao hơn", và nếu đoán cao hơn số, nó sẽ nói \"lower.\"\n4. Trò chơi tiếp tục cho đến khi người chơi đoán đúng số hoặc hết lần thử. \n5. Nếu người chơi thắng, họ sẽ được chúc mừng và có tùy chọn chơi lại. Nếu người chơi thua, họ sẽ được cung cấp số chính xác và có tùy chọn chơi lại.\n \nTrò chơi này dễ viết mã, chơi nhanh và thú vị cho mọi lứa tuổi."}</w:t>
      </w:r>
    </w:p>
    <w:p w14:paraId="2D8940C2" w14:textId="77777777" w:rsidR="00CD6FD4" w:rsidRDefault="00644AE2">
      <w:r>
        <w:t>{"câu hỏi": "Viết một bài đăng trên blog về cách tốt nhất để nuôi dạy con cái.", "Trả lời": "Nuôi dạy con cái là một trong những điều bổ ích nhất mà một người có thể làm, nhưng đó cũng là một trách nhiệm rất lớn. Là cha mẹ hoặc người chăm sóc, bạn có sức mạnh để định hình và ảnh hưởng đến những người mà con bạn sẽ trở thành. Để đảm bảo rằng con bạn có cơ hội thành công tốt nhất trong cuộc sống, đây là một số mẹo để nuôi dạy chúng tốt. \ n \ n1. Hãy thể hiện tình yêu và tình cảm\n Hãy để con bạn biết rằng chúng được yêu thương và đánh giá cao mỗi ngày. Ôm họ, hôn họ và nói với họ rằng bạn yêu họ. Khi con bạn cảm thấy an toàn và an toàn trong tình yêu của bạn, chúng sẽ có nhiều khả năng tin tưởng bạn hơn. \ n \ n2. Hãy là một hình mẫu tốt, con bạn sẽ học bằng cách quan sát bạn. Nếu bạn muốn chúng học các giá trị và hành vi tốt, bạn cần phải tự mình thực hành chúng. Hãy trung thực, có trách nhiệm và kiên nhẫn. Và khi bạn phạm sai lầm, hãy chịu trách nhiệm về nó và chỉ cho con bạn cách làm cho mọi thứ trở nên đúng đắn. \ n \ n3. Đặt ranh giới và kỷ luật một cách nhất quánTrẻ em cần biết những gì được mong đợi ở chúng và hậu quả sẽ là gì nếu chúng không vâng lời. Đặt ranh giới rõ ràng và thực thi chúng một cách nhất quán. Khi kỷ luật con cái, hãy kiên quyết nhưng công bằng. Giúp họ hiểu lý do tại sao họ bị kỷ luật và làm thế nào họ có thể đưa ra lựa chọn tốt hơn trong tương lai. \ n \ n4. Khuyến khích sự độc lập\nCho phép con bạn độc lập và tự đưa ra quyết định. Điều này sẽ giúp họ phát triển sự tự tin và kỷ luật tự giác. Cung cấp hướng dẫn và hỗ trợ, nhưng đừng là cha mẹ trực thăng \u201chelicopter \u201d và cố gắng làm mọi thứ cho họ. \ n \ n5. Dạy con bạn có trách nhiệm và chịu trách nhiệm về hành động của mình. Điều này bao gồm công việc, bài tập về nhà và các trách nhiệm khác. Khi trẻ em học cách chịu trách nhiệm cho hành động của mình, chúng được chuẩn bị tốt hơn để đối mặt với những thách thức của thế giới. \n\n6. Giáo dục con là một trong những món quà quan trọng nhất mà bạn có thể tặng cho con mình. Khuyến khích trẻ học hỏi, khám phá và khám phá những điều mới. Giúp họ phát triển kỹ năng và tài năng của mình. Và cung cấp một môi trường hỗ trợ để họ thành công ở trường. Tóm lại, nuôi dạy con cái là một hành trình đầy thăng trầm. Thể hiện tình yêu và tình cảm, là một hình mẫu tốt, thiết lập ranh giới, khuyến khích sự độc lập, dạy trách nhiệm và giáo dục chúng, và bạn sẽ cho con bạn cơ hội tốt nhất để thành công trong cuộc sống. Hãy nhớ rằng mỗi đứa trẻ là duy nhất và có thể yêu cầu các cách tiếp cận khác nhau. Hãy tin vào bản năng của mình, và trên hết, hãy tận hưởng chuyến đi."}</w:t>
      </w:r>
    </w:p>
    <w:p w14:paraId="0586159E" w14:textId="77777777" w:rsidR="00CD6FD4" w:rsidRDefault="00644AE2">
      <w:r>
        <w:t xml:space="preserve">{"câu hỏi": "Giải thích biến đổi khí hậu sẽ ảnh hưởng đến nông nghiệp ở Hoa Kỳ như thế nào.", "Trả lời": "Biến đổi khí hậu được dự báo sẽ có tác động đáng kể đến nông nghiệp ở </w:t>
      </w:r>
      <w:r>
        <w:lastRenderedPageBreak/>
        <w:t>Hoa Kỳ. Một số cách chính mà nó sẽ ảnh hưởng đến nông nghiệp bao gồm thay đổi nhiệt độ, mô hình mưa và các sự kiện thời tiết khắc nghiệt. Nhiệt độ tăng có thể có cả tác động tích cực và tiêu cực đến sản xuất cây trồng. Ở một số vùng, nhiệt độ ấm hơn có thể kéo dài mùa sinh trưởng, cho phép nông dân trồng và thu hoạch cây trồng sớm hơn hoặc trồng nhiều vụ trong một năm. Tuy nhiên, ở các khu vực khác, nhiệt độ quá cao có thể làm hỏng cây trồng, giảm năng suất và tăng nguy cơ sâu bệnh. Những thay đổi trong mô hình lượng mưa cũng dự kiến sẽ có tác động đáng kể. Ở một số khu vực, lượng mưa tăng có thể cải thiện sự phát triển của cây trồng, trong khi ở những khu vực khác, nó có thể dẫn đến xói mòn đất, lũ lụt và thiệt hại mùa màng. Ngược lại, lượng mưa giảm và hạn hán có thể làm giảm năng suất cây trồng và tăng nhu cầu tưới tiêu, gây áp lực lên nguồn nước vốn đã căng thẳng. Các sự kiện thời tiết cực đoan như bão, lũ lụt và sóng nhiệt, được dự báo sẽ trở nên thường xuyên và dữ dội hơn do hậu quả của biến đổi khí hậu. Những sự kiện này có thể gây thiệt hại cho mùa màng, giảm năng suất và tăng chi phí liên quan đến sản xuất nông nghiệp, đồng thời gây khó khăn cho nông dân trong việc lập kế hoạch và quản lý hoạt động của họ. Hơn nữa, biến đổi khí hậu cũng dự kiến sẽ làm thay đổi sự phân bố sâu bệnh, có khả năng gây ra các mối đe dọa mới đối với sản xuất nông nghiệp ở Hoa Kỳ. Nhìn chung, biến đổi khí hậu đặt ra những thách thức đáng kể cho nông nghiệp ở Hoa Kỳ. Nông dân sẽ cần phải điều chỉnh thực tiễn của họ để đối phó với các điều kiện khí hậu thay đổi, trong khi các nhà hoạch định chính sách sẽ cần thực hiện các biện pháp hỗ trợ ngành nông nghiệp trong nỗ lực thích ứng và duy trì khả năng tồn tại khi đối mặt với những thách thức này.</w:t>
      </w:r>
    </w:p>
    <w:p w14:paraId="03F7F84A" w14:textId="77777777" w:rsidR="00CD6FD4" w:rsidRDefault="00644AE2">
      <w:r>
        <w:t>{"câu hỏi": "Mô tả quy trình thiết lập mạng không dây.", "trả lời": "Dưới đây là hướng dẫn từng bước về cách thiết lập mạng không dây:\n\n1. Chọn bộ định tuyến không dây: Bắt đầu bằng cách chọn một bộ định tuyến không dây tốt đáp ứng nhu cầu của bạn. Các yếu tố cần xem xét khi chọn bộ định tuyến bao gồm số lượng thiết bị mà nó có thể kết nối, phạm vi phủ sóng và các tính năng bảo mật của nó. \ n \ n2. Kết nối bộ định tuyến của bạn: Sau khi bạn có bộ định tuyến, hãy kết nối nó với modem bằng cáp Ethernet. Cắm một đầu vào cổng Ethernet modem \ u2019s và đầu kia vào bộ định tuyến \ cổng internet u2019s. \ n \ n3. Định cấu hình bộ định tuyến của bạn: Bật nguồn bộ định tuyến của bạn và kết nối với nó bằng máy tính hoặc điện thoại thông minh. Mở trình duyệt web và nhập địa chỉ IP của router\u2019s trên thanh địa chỉ. Bạn sẽ được dẫn đến một trình hướng dẫn thiết lập sẽ hướng dẫn bạn qua quá trình thiết lập.\n\n4. Thiết lập bảo mật: Đảm bảo thiết lập bảo mật mạng của bạn \u2019s bằng cách chọn mật khẩu Wi-Fi mạnh và bật mã hóa WPA2. Điều này sẽ ngăn chặn truy cập trái phép vào mạng của bạn.\n\n5. Kết nối thiết bị của bạn: Với bộ định tuyến được thiết lập đúng cách, bạn có thể bắt đầu kết nối các thiết bị với mạng không dây. Trên các thiết bị mà bạn muốn kết nối, nhấp vào biểu tượng Wi-Fi và quét các mạng khả dụng, sau đó chọn mạng của bạn và nhập mật khẩu.\n\n6. Kiểm tra mạng của bạn: Kiểm tra mạng không dây của bạn bằng cách duyệt internet hoặc phát trực tuyến video. Nếu mọi thứ hoạt động chính xác, bạn sẽ thiết lập thành công mạng không dây của mình.\n\nTóm lại, thiết lập mạng không dây liên quan đến việc chọn một bộ định tuyến tốt, kết nối nó với modem, định cấu hình bộ định tuyến, thiết lập bảo mật, kết nối thiết bị và kiểm tra mạng."}</w:t>
      </w:r>
    </w:p>
    <w:p w14:paraId="5AFCD099" w14:textId="77777777" w:rsidR="00CD6FD4" w:rsidRDefault="00644AE2">
      <w:r>
        <w:t xml:space="preserve">{"câu hỏi": "Mô tả hai thiết kế khác nhau cho một trang web và lợi thế tương ứng của chúng.", "câu trả lời": "1. Thiết kế một trang: Thiết kế một trang, còn được gọi là thiết kế một </w:t>
      </w:r>
      <w:r>
        <w:lastRenderedPageBreak/>
        <w:t>trang, là bố cục trong đó tất cả nội dung được trình bày trên một trang duy nhất. Phong cách thiết kế này rất tốt cho các trang web nhỏ hơn và cho các trang web không có nhiều nội dung. Ưu điểm chính của kiểu thiết kế này là đơn giản và dễ điều hướng. Người dùng không phải nhấp qua nhiều trang để tìm thông tin họ cần; Tất cả đều ổn ở đó và dễ dàng cuộn qua. Kiểu thiết kế này cũng phù hợp với việc sử dụng thiết bị di động, vì nó giúp người dùng điều hướng trang web dễ dàng hơn bằng một tay. \ n \ n2. Thiết kế nhiều trang: Mặt khác, thiết kế nhiều trang truyền thống hơn và liên quan đến một số trang được liên kết với nhau bằng menu điều hướng chính. Phong cách thiết kế này hoạt động tốt cho các trang web có nhiều nội dung và cho các trang web cần được tổ chức thành các phần khác nhau. Ưu điểm chính của kiểu thiết kế này là khả năng phân chia thông tin và sắp xếp nó theo cách dễ dàng cho người dùng tìm thấy. Nó cũng có thể cung cấp trải nghiệm phong phú hơn cho người dùng, vì họ có thể nhấp qua các trang khác nhau và khám phá trang web kỹ lưỡng hơn. Nhìn chung, thiết kế nhiều trang là một lựa chọn tốt cho các trang web cần truyền tải nhiều thông tin và muốn cung cấp trải nghiệm chuyên sâu hơn."}</w:t>
      </w:r>
    </w:p>
    <w:p w14:paraId="2FDB73BF" w14:textId="77777777" w:rsidR="00CD6FD4" w:rsidRDefault="00644AE2">
      <w:r>
        <w:t>{"câu hỏi": "Tạo danh sách các mẹo có thể giúp mọi người quản lý căng thẳng.", "trả lời": "1. Xác định và quản lý các nguồn gây căng thẳng: Cố gắng tìm ra nguyên nhân gây ra căng thẳng và hướng tới việc quản lý hoặc loại bỏ các nguồn đó. \ n \ n2. Thực hành các kỹ thuật thư giãn: Hít thở sâu, thiền và yoga đều là những phương pháp hiệu quả để làm dịu tâm trí và giảm căng thẳng. Tập thể dục thường xuyên: Hoạt động thể chất có thể làm giảm căng thẳng, tăng năng lượng và cải thiện tâm trạng. \ n \ n4. Ăn một chế độ ăn uống cân bằng, lành mạnh: Dinh dưỡng tốt có thể cung cấp năng lượng, giảm các triệu chứng thể chất của căng thẳng và cải thiện sức khỏe tổng thể. Ngủ đủ giấc: Ngủ đủ giấc là điều cần thiết cho sức khỏe thể chất và tinh thần và có thể giúp giảm căng thẳng. \ n \ n6. Luôn ngăn nắp: Giữ lịch trình, lập danh sách và chia các nhiệm vụ lớn thành các nhiệm vụ nhỏ hơn có thể giúp quản lý thời gian tốt hơn và giảm căng thẳng. \ n \ n7. Thực hành quản lý thời gian tốt: Ưu tiên trách nhiệm của bạn và tránh quá tải bản thân với quá nhiều cam kết. \ n \ n8. Nghỉ giải lao thường xuyên: Dành thời gian cho bản thân và thưởng thức các hoạt động mà bạn thích để giảm căng thẳng. \ n \ n9. Xây dựng và duy trì một hệ thống hỗ trợ: Tìm kiếm sự hỗ trợ từ gia đình, bạn bè hoặc một cố vấn chuyên nghiệp để giúp bạn quản lý căng thẳng. \ n \ n10. Thực hành suy nghĩ tích cực: Tập trung vào những điều tốt đẹp trong cuộc sống và cố gắng giữ một thái độ tích cực, ngay cả trong những tình huống khó khăn."}</w:t>
      </w:r>
    </w:p>
    <w:p w14:paraId="10F42B06" w14:textId="77777777" w:rsidR="00CD6FD4" w:rsidRDefault="00644AE2">
      <w:r>
        <w:t xml:space="preserve">{"câu hỏi": "Mô tả ý nghĩa của số 8 trong văn hóa Trung Quốc", "câu trả lời": "Trong văn hóa Trung Quốc, số 8 được coi là một con số mạnh mẽ và may mắn mang lại sự giàu có và thịnh vượng. Ý nghĩa này bắt nguồn từ thực tế là từ "tám" trong tiếng Quan Thoại (b\u0101) nghe tương tự như từ "giàu có" hoặc "tài sản" (f\u0101).\n\nNgoài ra, hình dạng của số 8 là đối xứng, phản ánh sự cân bằng và hài hòa được đánh giá cao trong văn hóa Trung Quốc. Tám nét trong văn bản số tám trong tiếng Trung Quốc cũng ngụ ý sự kiên định để tích lũy của cải. Tình yêu dành cho số 8 được thể hiện rõ trong nhiều khía cạnh của xã hội Trung Quốc. Ví dụ, nó được coi là may mắn để có số 8 trong số điện thoại, biển số xe và địa chỉ. Thế vận hội Bắc Kinh năm 2008 bắt đầu vào ngày 8/8/08 lúc 8:08:08 tối. Ngoài ra, khi tặng quà, người ta thường tặng chúng với số lượng là bội số của 8.\n\nTóm lại, số 8 có ý nghĩa lớn trong văn </w:t>
      </w:r>
      <w:r>
        <w:lastRenderedPageBreak/>
        <w:t>hóa Trung Quốc như một biểu tượng của sự may mắn và thịnh vượng, và thường được sử dụng trong các truyền thống và tập quán khác nhau để thu hút và mang lại may mắn."}</w:t>
      </w:r>
    </w:p>
    <w:p w14:paraId="02234758" w14:textId="77777777" w:rsidR="00CD6FD4" w:rsidRDefault="00644AE2">
      <w:r>
        <w:t>{"câu hỏi": "Đề xuất một cách để bảo tồn nước trong cuộc sống hàng ngày của chúng ta", "trả lời": "Dưới đây là một số cách để bảo tồn nước trong cuộc sống hàng ngày của chúng ta:\n\n1. Khắc phục rò rỉ: Một rò rỉ nhỏ giọt có thể lãng phí một lượng nước đáng kể theo thời gian. Đảm bảo khắc phục mọi rò rỉ ngay khi bạn nhận thấy chúng.\n\n2. Tắm ngắn hơn: Tắm lâu sử dụng nhiều nước. Cố gắng hạn chế tắm trong năm phút hoặc ít hơn. \ n \ n3. Tắt vòi trong khi đánh răng: Đảm bảo tắt vòi trong khi bạn đang đánh răng hoặc cạo râu để tiết kiệm nước. \ n \ n4. Sử dụng chổi, không phải vòi: Sử dụng chổi để làm sạch đường lái xe hoặc vỉa hè của bạn thay vì sử dụng vòi. \ n \ n5. Tưới cây vào sáng sớm hoặc tối muộn: Tưới cây khi trời mát hơn bên ngoài có thể giúp giảm lượng nước bị mất do bay hơi. Sử dụng máy rửa chén: Nếu bạn có máy rửa chén, hãy sử dụng nó thay vì rửa chén bằng tay vì nó sử dụng ít nước hơn. \ n \ n7. Thu thập nước mưa: Thu thập nước mưa trong thùng và sử dụng nó để tưới cây, rửa xe hoặc cho các mục đích sử dụng ngoài trời khác. \ n \ n8. Lắp đặt vòi hoa sen và vòi nước lưu lượng thấp: Lắp đặt vòi hoa sen lưu lượng thấp và thiết bị sục khí vòi có thể giúp giảm lượng nước được sử dụng trong vòi hoa sen và bồn rửa của bạn. Bằng cách thực hiện những thay đổi nhỏ trong thói quen hàng ngày, chúng ta có thể giảm đáng kể lượng nước chúng ta sử dụng và giúp bảo tồn tài nguyên quý giá này."}</w:t>
      </w:r>
    </w:p>
    <w:p w14:paraId="1E74BD5C" w14:textId="77777777" w:rsidR="00CD6FD4" w:rsidRDefault="00644AE2">
      <w:r>
        <w:t>{"câu hỏi": "Tập hợp một bài phát biểu ngày tưởng niệm", "trả lời": "Đồng bào thân mến, \n\nHôm nay chúng ta tụ họp để tôn vinh và tưởng nhớ những người đàn ông và phụ nữ đã cống hiến cuộc sống của họ để phục vụ cho đất nước vĩ đại của chúng ta. Đó là một ngày long trọng, một ngày mà chúng ta suy ngẫm về những hy sinh cuối cùng được thực hiện nhân danh tự do, công lý và hòa bình. Trong hơn hai thế kỷ, vô số người Mỹ dũng cảm đã bước lên phía trước để bảo vệ các giá trị và nguyên tắc xác định đất nước chúng ta. Từ những cánh đồng của Gettysburg đến những bãi biển Normandy, từ những khu rừng rậm ở Việt Nam đến sa mạc Iraq và Afghanistan, những người lính, thủy thủ, phi công và thủy quân lục chiến này đã hy sinh mạng sống của họ để bảo vệ lối sống của chúng tôi và giữ cho chúng tôi an toàn. Sự hy sinh của những anh hùng đã ngã xuống của chúng ta không chỉ giới hạn trên chiến trường. Nhiều người trong số họ đã bỏ lại gia đình và những người thân yêu, bạn bè và cộng đồng. Sự vắng mặt của họ được cảm nhận mỗi ngày, và ký ức của họ sống mãi trong trái tim và tâm trí của những người biết họ. Điều quan trọng là chúng ta không bao giờ quên món nợ to lớn mà chúng ta nợ các quân nhân đã ngã xuống. Sự dũng cảm và hy sinh của họ sẽ không bao giờ bị lãng quên, và di sản của họ sẽ sống mãi qua các thế hệ mai sau. Chúng ta phải tiếp tục kể những câu chuyện của họ, và tôn vinh ký ức của họ, không chỉ hôm nay, mà mỗi ngày. Khi chúng ta suy ngẫm về những hy sinh của những anh hùng đã ngã xuống, chúng ta cũng hãy sử dụng cơ hội này để đổi mới cam kết phục vụ đất nước và cộng đồng của chúng ta. Có nhiều cách để chúng ta có thể tôn vinh ký ức của họ, từ tình nguyện với một tổ chức cựu chiến binh địa phương, đến hỗ trợ gia đình của những người đã hy sinh cuối cùng. Vào Ngày Tưởng niệm này, chúng ta hãy cùng nhau tôn vinh ký ức của những người đã hy sinh mạng sống của họ để bảo vệ đất nước của chúng ta. Cầu mong sự hy sinh của họ không bao giờ bị lãng quên, và di sản của họ có thể sống mãi cho các thế hệ mai sau. Cảm ơn bạn, và Chúa phù hộ cho nước Mỹ.</w:t>
      </w:r>
    </w:p>
    <w:p w14:paraId="7F912359" w14:textId="77777777" w:rsidR="00CD6FD4" w:rsidRDefault="00644AE2">
      <w:r>
        <w:lastRenderedPageBreak/>
        <w:t>{"question": "Tạo thuật toán tìm tổng các số tự nhiên từ 1 đến n", "answer": "Bước 1: Đặt biến n, biểu diễn số bạn muốn tính tổng\n\nBước 2: Khởi tạo tổng biến, với giá trị 0\n\nBước 3: Tạo vòng lặp for với bộ lặp i,  bắt đầu từ 1 và tăng dần lên đến n:\n\nĐối với mỗi lần lặp của vòng lặp: \n-Bước 4: Cộng giá trị của iterator i vào sum variable\n\nBước 5: Kết thúc vòng lặp for \ n \ nBước 6: Xuất hoặc trả về giá trị cuối cùng của biến tổng, bây giờ sẽ chứa tổng của tất cả các số từ 1 đến n."}</w:t>
      </w:r>
    </w:p>
    <w:p w14:paraId="7E0615A0" w14:textId="77777777" w:rsidR="00CD6FD4" w:rsidRDefault="00644AE2">
      <w:r>
        <w:t>{"câu hỏi": "Soạn đánh giá cho bộ phim mới của Brad Pitt", "câu trả lời": "Bộ phim mới của Brad Pitt là một trải nghiệm điện ảnh ly kỳ với những pha hành động mãnh liệt, cách kể chuyện sống động và màn trình diễn khó quên từ ngôi sao chính. Pitt mang đến một trong những vai diễn hay nhất của mình cho đến nay, khéo léo miêu tả một nhân vật phức tạp và năng động, người chỉ huy màn hình từ đầu đến cuối. \n\nKỹ xảo điện ảnh tuyệt đẹp, nắm bắt được năng lượng và cảm xúc thô sơ của bộ phim với từng khung hình. Đạo diễn tuyệt vời, đan xen hoàn hảo các cảnh hành động căng thẳng với những khoảnh khắc nội tâm yên tĩnh và phát triển nhân vật. Nhìn chung, sản phẩm mới nhất này của Brad Pitt là không thể bỏ qua. Với cốt truyện hấp dẫn, cách làm phim bậc thầy và diễn xuất nổi bật, đây là một bộ phim không thể bỏ qua đối với những người hâm mộ hành động, chính kịch, và tất nhiên, Brad Pitt không thể bắt chước."}</w:t>
      </w:r>
    </w:p>
    <w:p w14:paraId="4A78848C" w14:textId="77777777" w:rsidR="00CD6FD4" w:rsidRDefault="00644AE2">
      <w:r>
        <w:t>{"câu hỏi": "Tìm hiểu quy mô dân số của thành phố Tokyo", "câu trả lời": "Tính đến năm 2021, dân số Tokyo ước tính khoảng 13,96 triệu người, theo dữ liệu từ Cục Thống kê Nhật Bản. Điều đáng chú ý là dân số thay đổi theo thời gian do nhiều yếu tố khác nhau như tỷ lệ sinh, tỷ lệ tử vong và di cư, vì vậy con số này có thể không được cập nhật trong tương lai."}</w:t>
      </w:r>
    </w:p>
    <w:p w14:paraId="0C81DE95" w14:textId="77777777" w:rsidR="00CD6FD4" w:rsidRDefault="00644AE2">
      <w:r>
        <w:t>{"câu hỏi": "Hãy giúp tôi tìm ra một cách sáng tạo và độc đáo để bày tỏ cảm xúc của mình. - Cảm xúc của tôi: Tôi nhớ anh ấy.", "trả lời": "Một cách sáng tạo và độc đáo để thể hiện cảm xúc của bạn khi nhớ ai đó có thể là tạo ra một đại diện trực quan về cảm xúc của bạn. Bạn có thể tạo ảnh ghép hoặc bản vẽ, sử dụng màu sắc, hình ảnh và biểu tượng thể hiện cảm giác của bạn. Ví dụ: bạn có thể sử dụng màu xanh lam để thể hiện sự khao khát và u sầu, và sử dụng hình ảnh như một chiếc ghế trống, một con chim đơn độc hoặc một chiếc lá rơi từ trên cây. Bạn cũng có thể thử nghiệm kết hợp văn bản, chẳng hạn như viết một trích dẫn chân thành hoặc một dòng thơ nắm bắt được bản chất của cảm xúc của bạn. Bằng cách thể hiện cảm xúc của mình ra bên ngoài thông qua nghệ thuật, bạn có thể tìm thấy một cách sâu sắc và có ý nghĩa hơn để thể hiện bạn nhớ anh ấy nhiều như thế nào."}</w:t>
      </w:r>
    </w:p>
    <w:p w14:paraId="6D44A6EF" w14:textId="77777777" w:rsidR="00CD6FD4" w:rsidRDefault="00644AE2">
      <w:r>
        <w:t>{"câu hỏi": "Xây dựng một truy vấn để giúp tôi tìm sách về lịch sử Hy Lạp cổ đại.", "trả lời": "Đây là một truy vấn có thể giúp bạn tìm sách về lịch sử Hy Lạp cổ đại: \n\"sách về lịch sử Hy Lạp cổ đại\" \n\nBạn có thể tinh chỉnh thêm truy vấn bằng cách thêm các từ khóa cụ thể hơn. Ví dụ: nếu bạn quan tâm đến một khoảng thời gian, sự kiện hoặc số liệu cụ thể, bạn có thể thêm các thuật ngữ đó vào truy vấn. Bạn cũng có thể chỉ định loại sách, chẳng hạn như tiểu thuyết, phi hư cấu, tiểu thuyết lịch sử hoặc tài liệu tham khảo, để tìm sách phù hợp với sở thích của bạn. Ví dụ: một truy vấn tinh tế hơn có thể là: \n\"sách phi hư cấu về lịch sử Hy Lạp cổ đại trong thời kỳ Hy Lạp hóa\""}</w:t>
      </w:r>
    </w:p>
    <w:p w14:paraId="7DC5107D" w14:textId="77777777" w:rsidR="00CD6FD4" w:rsidRDefault="00644AE2">
      <w:r>
        <w:lastRenderedPageBreak/>
        <w:t>{"câu hỏi": "Trong nhiệm vụ này, bạn được đưa ra một câu và một cụm từ từ câu, bạn cần trình bày lại toàn bộ câu bằng cách sử dụng cụm từ được cung cấp. - Câu: \u201cTôi sẽ không nhượng bộ trước áp lực.\u201d\nCụm từ đã cho: \u201cgive in\u201d", "answer": "\"Tôi từ chối nhượng bộ trước áp lực.\""}</w:t>
      </w:r>
    </w:p>
    <w:p w14:paraId="0C167A62" w14:textId="77777777" w:rsidR="00CD6FD4" w:rsidRDefault="00644AE2">
      <w:r>
        <w:t>{"câu hỏi": "Tìm một trích dẫn phim sẽ truyền cảm hứng cho tôi chấp nhận rủi ro.", "Câu trả lời": "Đây là một trích dẫn từ bộ phim Dead Poets Society (1989) của nhân vật John Keating do Robin Williams thủ vai có thể truyền cảm hứng cho bạn: \"Carpe diem. Nắm bắt ngày, các chàng trai. Hãy làm cho cuộc sống của bạn trở nên phi thường.\""}</w:t>
      </w:r>
    </w:p>
    <w:p w14:paraId="5561B587" w14:textId="77777777" w:rsidR="00CD6FD4" w:rsidRDefault="00644AE2">
      <w:r>
        <w:t>{"câu hỏi": "Đưa ra đầu vào của tên người nổi tiếng, gợi ý một cặp người nổi tiếng đã làm việc cùng nhau dưới mọi hình thức. - Angelina Jolie, Matt Damon", "trả lời": "Angelina Jolie và Matt Damon đã làm việc cùng nhau trong quá khứ. Cả hai đều lồng tiếng cho bộ phim hoạt hình "Kung Fu Panda" vào năm 2008, nơi Angelina lồng tiếng cho nhân vật Tigress, và Matt lồng tiếng cho nhân vật Crane.</w:t>
      </w:r>
    </w:p>
    <w:p w14:paraId="207DD12A" w14:textId="77777777" w:rsidR="00CD6FD4" w:rsidRDefault="00644AE2">
      <w:r>
        <w:t>{"question": "Tạo truy vấn cơ sở dữ liệu để liệt kê mười khách hàng hàng đầu dựa trên số tiền bán hàng", "answer": "''\nSELECT CustomerName, SUM(TotalSales) AS TotalSales\nFROM SalesTable\nGROUP BY CustomerName\nORDER BY TotalSales DESC\nLIMIT 10;\n'''"}</w:t>
      </w:r>
    </w:p>
    <w:p w14:paraId="15CDF8ED" w14:textId="77777777" w:rsidR="00CD6FD4" w:rsidRDefault="00644AE2">
      <w:r>
        <w:t>{"câu hỏi": "Tóm tắt bài viết này về sự ổn định chính trị của Chile - Chile đã thực hiện một sự thay đổi lớn đối với sự ổn định chính trị gần đây, với một hiến pháp mới hiện được viết lại, một cải cách giáo dục tiến bộ tại chỗ và sắp xếp lại đảng đã diễn ra.", "trả lời": "Bài viết này thảo luận về những thay đổi gần đây ở Chile đã dẫn đến sự ổn định chính trị gia tăng, bao gồm cả việc thông qua hiến pháp mới,  thực hiện cải cách giáo dục và thay đổi liên kết đảng phái chính trị."}</w:t>
      </w:r>
    </w:p>
    <w:p w14:paraId="19D34636" w14:textId="77777777" w:rsidR="00CD6FD4" w:rsidRDefault="00644AE2">
      <w:r>
        <w:t>{"question": "Trả lời câu hỏi lập trình này: Sự khác biệt giữa mảng tĩnh và mảng động là gì?", "answer": "Mảng tĩnh là một mảng được khai báo với kích thước cố định, có nghĩa là số lượng phần tử mà nó có thể chứa được xác định tại thời điểm khai báo và bộ nhớ được cấp phát tại thời điểm biên dịch. Kích thước này không thể thay đổi trong thời gian chạy. Các mảng tĩnh có dung lượng bộ nhớ thấp hơn và truy cập các phần tử nhanh hơn vì kích thước và vị trí bộ nhớ của chúng được biết tại thời điểm biên dịch. \ n \ nNgược lại, mảng động là một mảng ban đầu được tạo với kích thước cụ thể, nhưng kích thước của nó có thể thay đổi trong thời gian chạy khi nhiều phần tử được thêm hoặc xóa khỏi mảng. Bộ nhớ cho một mảng động được cấp phát trong thời gian chạy và có thể tăng hoặc thu nhỏ khi cần thiết. Điều này làm cho các mảng động linh hoạt hơn so với mảng tĩnh, vì chúng có thể chứa nhiều phần tử hơn mà không cần phải khai báo kích thước mảng lớn hơn trước. Tuy nhiên, chúng có dung lượng bộ nhớ cao hơn và có thể có thời gian truy cập chậm hơn, vì vị trí bộ nhớ không nhất thiết phải được biết tại thời điểm biên dịch và có thể cần được phân bổ lại khi mảng phát triển."}</w:t>
      </w:r>
    </w:p>
    <w:p w14:paraId="59393C3D" w14:textId="77777777" w:rsidR="00CD6FD4" w:rsidRDefault="00644AE2">
      <w:r>
        <w:t xml:space="preserve">{"question": "Viết một đoạn văn để giải thích lý do tại sao các lập trình viên nên sử dụng các hàm.", "trả lời": "Các lập trình viên nên sử dụng các hàm để làm cho mã của họ dễ bảo trì, tái </w:t>
      </w:r>
      <w:r>
        <w:lastRenderedPageBreak/>
        <w:t>sử dụng và dễ đọc hơn. Các chức năng cho phép các lập trình viên chia nhỏ các nhiệm vụ phức tạp thành các thực thể nhỏ hơn, có thể quản lý được mà các thành viên khác trong nhóm có thể hiểu nhanh chóng. Chúng cũng ngăn chặn sự trùng lặp mã bằng cách cho phép các lập trình viên thực thi cùng một khối mã nhiều lần chỉ với một cuộc gọi, dẫn đến giảm khả năng xảy ra lỗi và gỡ lỗi dễ dàng hơn. Hơn nữa, các hàm giúp làm rõ mục đích của một đoạn mã, vì mỗi hàm phải có một vai trò cụ thể, được xác định rõ, làm cho logic minh bạch hơn, dễ đọc hơn và dễ theo dõi hơn."}</w:t>
      </w:r>
    </w:p>
    <w:p w14:paraId="03C8D9F7" w14:textId="77777777" w:rsidR="00CD6FD4" w:rsidRDefault="00644AE2">
      <w:r>
        <w:t>{"câu hỏi": "Viết lại câu này để nó ngắn gọn hơn: Vấn đề là, lý do tại sao cô ấy không hạnh phúc là vì cô ấy tin rằng không ai yêu cô ấy.", "trả lời": "Cô ấy không hạnh phúc vì cô ấy tin rằng không ai yêu cô ấy."}</w:t>
      </w:r>
    </w:p>
    <w:p w14:paraId="4B5E7820" w14:textId="77777777" w:rsidR="00CD6FD4" w:rsidRDefault="00644AE2">
      <w:r>
        <w:t>{"câu hỏi": "Hãy xem xét câu nói này: \"Sức mạnh của trí tưởng tượng làm cho chúng ta trở nên vô hạn.\" Phân tích ý nghĩa của những từ này.", "câu trả lời": "Câu nói này nói lên tiềm năng vô biên của trí tưởng tượng của con người. Trí tưởng tượng là khả năng hình thành hình ảnh, khái niệm hoặc ý tưởng tinh thần không có trong môi trường vật lý hiện tại của chúng ta. Tâm trí con người có khả năng tạo ra những khả năng vô tận, và thông qua trí tưởng tượng, chúng ta có thể nhìn xa hơn thực tế hiện tại để tạo ra và định hình tương lai của chúng ta. Chúng ta có thể tưởng tượng những phát minh, cơ hội và giải pháp mới cho các vấn đề thậm chí chưa được nghĩ đến. Bằng cách này, trí tưởng tượng làm cho chúng ta vô hạn, vì không có giới hạn cho những gì chúng ta có thể mơ ước, hình dung và mang đến cho cuộc sống. Sức mạnh của trí tưởng tượng là một lời nhắc nhở rằng mỗi chúng ta đều có trong mình khả năng vượt qua những giới hạn hiện tại, sống trong một thế giới do chính chúng ta tạo ra và biến điều không thể thành có thể."}</w:t>
      </w:r>
    </w:p>
    <w:p w14:paraId="02334197" w14:textId="77777777" w:rsidR="00CD6FD4" w:rsidRDefault="00644AE2">
      <w:r>
        <w:t>{"câu hỏi": "Tạo ra một bài đánh giá phim dựa trên tóm tắt này của Little Women - Bộ phim tiếp nối cuốn tiểu thuyết kinh điển của Louisa May Alcott và kể câu chuyện về bốn chị em March trưởng thành ở Mỹ sau hậu quả của Nội chiến.", "Trả lời": "Little Women là một bản chuyển thể tuyệt đẹp từ cuốn tiểu thuyết kinh điển của Louisa May Alcott. Bộ phim nắm bắt được bản chất của câu chuyện và đưa nó vào cuộc sống trên màn ảnh thông qua hành trình của bốn chị em March lớn lên ở Mỹ sau hậu quả của Nội chiến. Các nữ diễn viên trẻ thể hiện nhân vật của họ với sự duyên dáng và quyến rũ, mang đến những màn trình diễn chân thành và cảm xúc xuyên suốt. Sự chú ý của bộ phim đến từng chi tiết và kỹ xảo điện ảnh tuyệt đẹp mang lại khoảng thời gian sống động và đưa khán giả vào cuộc đấu tranh và chiến thắng của gia đình March. Nhìn chung, Little Women là một bản chuyển thể tuyệt vời của một câu chuyện kinh điển được yêu thích, một lần nữa chứng minh lý do tại sao câu chuyện về chị em March tồn tại qua thời gian. Một địa điểm không thể bỏ qua đối với những người hâm mộ cuốn tiểu thuyết và cho bất kỳ ai yêu thích một câu chuyện tuổi mới lớn."}</w:t>
      </w:r>
    </w:p>
    <w:p w14:paraId="0367E8CB" w14:textId="77777777" w:rsidR="00CD6FD4" w:rsidRDefault="00644AE2">
      <w:r>
        <w:t xml:space="preserve">{"câu hỏi": "Đưa ra đầu vào của danh mục sản phẩm, đề xuất ba ý tưởng để cải thiện trải nghiệm của khách hàng - Quần áo thời trang", "câu trả lời": "1. Phòng thử đồ ảo: Triển khai phòng thử đồ ảo trên nền tảng mua sắm trực tuyến, nơi khách hàng có thể tải lên hình ảnh của họ, nhập số đo cơ thể và hầu như thử quần áo, sẽ cho họ cảm giác về việc nó sẽ trông như thế nào trong cuộc sống thực. Điều này sẽ làm giảm khả năng trả lại hàng và cải thiện sự hài lòng của khách hàng nói chung. \ n \ n2. Đề xuất kiểu dáng được cá nhân hóa: Bằng cách </w:t>
      </w:r>
      <w:r>
        <w:lastRenderedPageBreak/>
        <w:t>phân tích lịch sử mua hàng và hành vi duyệt web của khách hàng, các đề xuất trang phục được cá nhân hóa có thể được đưa ra cho khách hàng, do đó đơn giản hóa trải nghiệm mua sắm của họ và làm cho nó thú vị hơn. Ngoài ra, việc cung cấp một buổi tạo kiểu cá nhân miễn phí bởi một nhà tạo mẫu nội bộ, trực tuyến hoặc tại cửa hàng, cũng sẽ nâng cao trải nghiệm của khách hàng. \ n \ n3. Thời trang bền vững và đạo đức: Khi nhiều người nhận thức được tác động của ngành thời trang đối với môi trường và người lao động, việc cung cấp các lựa chọn quần áo bền vững và có đạo đức sẽ cải thiện trải nghiệm của khách hàng, bằng cách cho phép họ mua sắm với lương tâm trong sáng. Cung cấp thông tin chi tiết về quy trình sản xuất, tìm nguồn cung ứng nguyên liệu và chính sách lao động sẽ giúp khách hàng tự tin hơn trong việc mua hàng và tăng lòng trung thành với thương hiệu."}</w:t>
      </w:r>
    </w:p>
    <w:p w14:paraId="445A6A4C" w14:textId="77777777" w:rsidR="00CD6FD4" w:rsidRDefault="00644AE2">
      <w:r>
        <w:t>{"question": "Dịch câu này sang tiếng Pháp: \"Life is a marathon, not a sprint.\"", "answer": "\"La vie est un marathon, pas un sprint.\""}</w:t>
      </w:r>
    </w:p>
    <w:p w14:paraId="5BACB912" w14:textId="77777777" w:rsidR="00CD6FD4" w:rsidRDefault="00644AE2">
      <w:r>
        <w:t>{"câu hỏi": "Điểm tương đồng giữa thác nước và sông là gì?", "câu trả lời": "Cả thác nước và sông đều là dòng nước tự nhiên là một phần của chu trình nước của Trái đất. Cả hai đều là những đặc điểm quan trọng trong cảnh quan và được hình thành bởi quá trình xói mòn và dòng chảy của nước. \ n \ n Một số điểm tương đồng chính giữa thác nước và sông bao gồm: \ n \ n1. Nguồn: Cả thác nước và sông đều có nguồn, thường là suối hoặc suối ở vùng núi hoặc vùng cao nguyên. \ n \ n2. Dòng chảy: Cả sông và thác nước đều chảy xuôi dòng, đi theo con đường ít kháng cự nhất khi chúng di chuyển qua cảnh quan. \ n \ n3. Xói mòn: Cả sông và thác nước đều có thể thay đổi hình dạng và dòng chảy theo thời gian thông qua quá trình xói mòn. Xói mòn là sự bào mòn của đá, đất hoặc các vật liệu khác do dòng chảy của nước và nó có thể thay đổi đáng kể cảnh quan theo thời gian. \ n \ n4. Đa dạng sinh học: Cả sông và thác nước đều cung cấp môi trường sống cho một loạt các loài thực vật và động vật thủy sinh. \ n \ n5. Vẻ đẹp: Cả thác nước và sông đều được coi là một trong những kỳ quan thiên nhiên tuyệt đẹp nhất, thu hút du khách từ khắp nơi trên thế giới. \ n \ n6. Giải trí: Cả thác nước và sông đều cung cấp cơ hội giải trí cho mọi người, chẳng hạn như bơi lội, câu cá, chèo thuyền kayak hoặc đơn giản là tận hưởng vẻ đẹp của thiên nhiên. \ n \ n7. Quy định: Cả sông và thác nước đều có thể được điều chỉnh bởi đập hoặc các hình thức quản lý nước khác để kiểm soát dòng chảy và việc sử dụng chúng. \ n \ n8. Xuất hiện tự nhiên: Cả thác nước và sông đều được hình thành tự nhiên và không có sự can thiệp của con người."}</w:t>
      </w:r>
    </w:p>
    <w:p w14:paraId="0C44BF6F" w14:textId="77777777" w:rsidR="00CD6FD4" w:rsidRDefault="00644AE2">
      <w:r>
        <w:t>{"question": "Tạo ra một phương trình hợp lệ có thể được sử dụng để tính diện tích của một hình tròn cho bán kính của nó.", "answer": "Một phương trình hợp lệ để tính diện tích của một đường tròn với bán kính đã cho (r) là:\nArea = \u03c0r\u00b2\nwhere \u03c0 (pi) xấp xỉ 3,14159, và r là bán kính của đường tròn."}</w:t>
      </w:r>
    </w:p>
    <w:p w14:paraId="4470BB46" w14:textId="77777777" w:rsidR="00CD6FD4" w:rsidRDefault="00644AE2">
      <w:r>
        <w:t xml:space="preserve">{"câu hỏi": "Giải thích mối quan hệ giữa đa dạng sinh học và biến đổi khí hậu.", "trả lời": "Đa dạng sinh học đề cập đến sự đa dạng của sự sống trên Trái đất, bao gồm sự đa dạng của gen, loài và hệ sinh thái. Nó đóng một vai trò không thể thiếu trong việc duy trì sự cân bằng của thiên nhiên, cung cấp các dịch vụ hệ sinh thái thiết yếu như không khí sạch, nước ngọt, thực phẩm và nơi trú ẩn. Mặt khác, biến đổi khí hậu đề cập đến những thay đổi lâu dài trong các kiểu thời tiết và nhiệt độ của Trái đất, chủ yếu là do các hoạt động của con người như đốt nhiên liệu hóa thạch và phá rừng. Mối quan hệ giữa đa dạng sinh học và biến đổi khí hậu rất </w:t>
      </w:r>
      <w:r>
        <w:lastRenderedPageBreak/>
        <w:t>phức tạp và liên kết với nhau. Biến đổi khí hậu tác động đến đa dạng sinh học bằng cách thay đổi mô hình thời tiết, nhiệt độ và lượng mưa, dẫn đến thay đổi môi trường sống, nguồn thức ăn sẵn có và mô hình sinh sản của nhiều loài. Điều này có thể gây mất đa dạng sinh học, suy giảm dân số và thay đổi phạm vi loài, một số trong đó có thể không thể thích nghi đủ nhanh với môi trường thay đổi và bị tuyệt chủng. Ngoài ra, biến đổi khí hậu có thể làm trầm trọng thêm các mối đe dọa khác đối với đa dạng sinh học, chẳng hạn như mất môi trường sống, ô nhiễm và khai thác quá mức. Mặt khác, đa dạng sinh học có thể giúp hòa giải các tác động của biến đổi khí hậu. Các hệ sinh thái lành mạnh, giàu đa dạng sinh học, có thể đóng vai trò là vùng đệm tự nhiên đối với các sự kiện thời tiết khắc nghiệt và giúp giảm tác động của biến đổi khí hậu. Ví dụ, rừng ngập mặn, vùng đất ngập nước và rạn san hô có thể bảo vệ các khu vực ven biển khỏi bão và lũ lụt. Rừng có thể hấp thụ và lưu trữ một lượng lớn carbon, giảm thiểu biến đổi khí hậu. Do đó, bảo tồn và phục hồi đa dạng sinh học có thể là một cách hiệu quả để thích ứng và giảm thiểu tác động của biến đổi khí hậu. Tóm lại, mối quan hệ giữa đa dạng sinh học và biến đổi khí hậu là một con đường hai chiều - biến đổi khí hậu tác động đến đa dạng sinh học và đa dạng sinh học có thể giúp giảm thiểu và thích ứng với biến đổi khí hậu. Do đó, điều quan trọng là phải giải quyết đồng thời cả hai vấn đề bằng cách giảm phát thải khí nhà kính, bảo tồn và phục hồi môi trường sống tự nhiên và giảm các mối đe dọa khác đối với đa dạng sinh học."}</w:t>
      </w:r>
    </w:p>
    <w:p w14:paraId="33CD3DE1" w14:textId="77777777" w:rsidR="00CD6FD4" w:rsidRDefault="00644AE2">
      <w:r>
        <w:t>{"câu hỏi": "Đề xuất các chiến lược khả thi để giảm lượng khí thải carbon.", "trả lời": "Dưới đây là một số chiến lược có thể giúp giảm lượng khí thải carbon: \n\n1. **Thúc đẩy năng lượng tái tạo**: Khuyến khích sử dụng các nguồn năng lượng sạch và tái tạo như năng lượng mặt trời hoặc năng lượng gió. Chính phủ có thể đầu tư vào điều này thông qua trợ cấp, ưu đãi thuế hoặc đầu tư công vào nghiên cứu và phát triển. **Thực hành hiệu quả năng lượng**: Giảm tiêu thụ năng lượng thông qua các hoạt động và công nghệ hiệu quả, chẳng hạn như hệ thống chiếu sáng, sưởi ấm và làm mát tiết kiệm năng lượng, cũng như giảm việc sử dụng các phương tiện một chỗ. \ n \ n3. ** Hệ thống thuế carbon và giới hạn và thương mại **: Nhiều quốc gia đã thực hiện định giá carbon, khuyến khích các doanh nghiệp và cá nhân giảm lượng khí thải carbon bằng cách đặt giá cho mỗi tấn CO2 thải ra. \ n \ n4. **Suy nghĩ lại về giao thông vận tải**: Khuyến khích sử dụng các phương tiện giao thông công cộng và chủ động như đi xe đạp, đi bộ hoặc đi xe buýt, cũng như sử dụng các phương tiện phát thải thấp hoặc không phát thải như xe hybrid hoặc ô tô điện. \ n \ n5. ** Thúc đẩy sử dụng đất và nông nghiệp bền vững **: Khuyến khích trồng rừng và quản lý rừng bền vững, cũng như hỗ trợ các hoạt động nông nghiệp bền vững, có thể giúp giảm lượng khí thải carbon. ** Giảm chất thải **: Giảm chất thải bằng cách ủ phân, tái chế và giảm thiểu việc sử dụng nhựa sử dụng một lần có thể làm giảm đáng kể lượng khí thải carbon do các bãi chôn lấp tạo ra. \ n \ n7. **Nâng cao nhận thức**: Giáo dục mọi người về tác động mà lựa chọn hàng ngày của họ tạo ra về lượng khí thải carbon và khuyến khích họ thực hiện thay đổi có thể có tác động đáng kể đến việc giảm lượng khí thải carbon."}</w:t>
      </w:r>
    </w:p>
    <w:p w14:paraId="63CBA539" w14:textId="77777777" w:rsidR="00CD6FD4" w:rsidRDefault="00644AE2">
      <w:r>
        <w:t xml:space="preserve">{"question": "Đề xuất một thử nghiệm để đo lường hiệu quả của một chiến dịch quảng cáo mới cho một sản phẩm. - Chiến dịch quảng cáo mới dành cho một thương hiệu kem ăn liền.", "Trả lời": "Một cách để đo lường hiệu quả của một chiến dịch quảng cáo mới cho một thương hiệu kem ăn liền là tiến hành thử nghiệm có kiểm soát với hai nhóm: một nhóm </w:t>
      </w:r>
      <w:r>
        <w:lastRenderedPageBreak/>
        <w:t>được tiếp xúc với chiến dịch quảng cáo mới, trong khi nhóm còn lại thì không. \n\nDưới đây là các bước để tiến hành thử nghiệm:\n\n1. Xác định thị trường mục tiêu cho thương hiệu kem ăn liền và chọn một mẫu đại diện của nhóm dân số này. Mẫu sẽ được chia thành hai nhóm: nhóm điều trị và nhóm đối chứng. Hãy chắc chắn rằng hai nhóm giống nhau về nhân khẩu học và đặc điểm.\n\n2. Nhóm điều trị sẽ được tiếp xúc với chiến dịch quảng cáo mới thông qua nhiều phương tiện khác nhau như quảng cáo truyền hình, biển quảng cáo, quảng cáo in, quảng cáo trực tuyến, v.v. Nhóm kiểm soát không nên tiếp xúc với chiến dịch.\n\n3. Ghi lại doanh số của thương hiệu kem ăn liền cho cả hai nhóm trong một khoảng thời gian (ví dụ: một tháng).\n\n4. Vào cuối kỳ, so sánh dữ liệu bán hàng giữa hai nhóm. Nếu nhóm điều trị cho thấy doanh số bán hàng tăng đáng kể so với nhóm đối chứng, có thể kết luận rằng chiến dịch quảng cáo mới có hiệu quả trong việc tăng doanh số. Nếu không có sự khác biệt đáng kể, thì chiến dịch có thể đã không hiệu quả như dự định. \ n \ n5. Ngoài ra, phản hồi có thể được thu thập từ nhóm điều trị để hiểu nhận thức của họ về chiến dịch quảng cáo và thương hiệu. Thông tin này có thể được sử dụng để cải thiện hơn nữa các chiến dịch quảng cáo trong tương lai. \ n \ n6. Cuối cùng, điều quan trọng là phải tính đến bất kỳ yếu tố bên ngoài nào có thể ảnh hưởng đến kết quả của thử nghiệm, chẳng hạn như thay đổi thời tiết, mùa lễ hoặc hành động của đối thủ cạnh tranh."}</w:t>
      </w:r>
    </w:p>
    <w:p w14:paraId="168E564C" w14:textId="77777777" w:rsidR="00CD6FD4" w:rsidRDefault="00644AE2">
      <w:r>
        <w:t>{"câu hỏi": "Đề xuất giải pháp giảm thiểu rác thải nhựa trong đại dương của chúng ta.", "Trả lời": "Không có cách khắc phục dễ dàng cho vấn đề rác thải nhựa trong đại dương của chúng ta, nhưng có một số giải pháp thiết thực có thể làm giảm đáng kể lượng ô nhiễm nhựa. Dưới đây là một vài khả năng:\n\n1. Tăng cường tái chế và cải thiện quản lý chất thải: Chính phủ và chính quyền địa phương có thể đầu tư vào cơ sở hạ tầng tái chế và hệ thống quản lý chất thải tốt hơn để đảm bảo rằng chất thải nhựa được thu gom và tái chế, thay vì đổ ra đại dương. Điều này cũng bao gồm giáo dục công chúng về tầm quan trọng của việc tái chế và xử lý chất thải thích hợp. \ n \ n2. Giảm nhựa sử dụng một lần: Nhựa sử dụng một lần, chẳng hạn như túi nhựa, ống hút và chai nước, là nguồn gây ô nhiễm đại dương chính. Các chính phủ có thể thực hiện các chính sách để giảm việc sử dụng các mặt hàng này, chẳng hạn như thông qua thuế túi nhựa, cấm một số sản phẩm nhất định và khuyến khích các doanh nghiệp chuyển sang các lựa chọn thay thế bền vững hơn. Phát triển vật liệu tốt hơn: Các nhà khoa học và kỹ sư có thể làm việc để phát triển các vật liệu mới có thể phân hủy sinh học, thân thiện với môi trường và dễ tái chế hơn. Điều này sẽ làm giảm lượng chất thải nhựa xâm nhập vào đại dương của chúng ta trong dài hạn. \ n \ n4. Nâng cao nhận thức cộng đồng: Nâng cao nhận thức về tác động của rác thải nhựa đối với đại dương và sinh vật biển của chúng ta có thể giúp thay đổi hành vi và hỗ trợ các sáng kiến giảm ô nhiễm nhựa. Các chiến dịch công cộng, chương trình giáo dục và phim tài liệu đều có thể đóng một vai trò trong việc nâng cao nhận thức. \ n \ n5. Hỗ trợ các nỗ lực dọn dẹp: Hỗ trợ các tổ chức và sáng kiến hoạt động để làm sạch chất thải nhựa từ các đại dương và bãi biển của chúng ta có thể giúp giảm thiểu vấn đề hiện có. Những nỗ lực này có thể bao gồm dọn dẹp bãi biển, các dự án làm sạch đại dương, bùng nổ và rào cản chống rác. Nhìn chung, việc giảm chất thải nhựa trong các đại dương của chúng ta sẽ đòi hỏi sự kết hợp của các nỗ lực từ các chính phủ, doanh nghiệp, nhà khoa học và cá nhân. Bằng cách thực hiện các giải pháp trên, chúng ta có thể hướng tới một tương lai với các đại dương sạch hơn, khỏe mạnh hơn."}</w:t>
      </w:r>
    </w:p>
    <w:p w14:paraId="6D916C3C" w14:textId="77777777" w:rsidR="00CD6FD4" w:rsidRDefault="00644AE2">
      <w:r>
        <w:lastRenderedPageBreak/>
        <w:t>{"câu hỏi": "Thiết kế một thí nghiệm khoa học có thể được sử dụng để đo lường sự biến động của một loại nhiên liệu nhất định. - Ethanol", "trả lời": "Để đo độ bay hơi của Ethanol, chúng ta có thể thiết kế một thí nghiệm đo áp suất hơi Reid (RVP) của nó. RVP là một thước đo tiêu chuẩn về độ biến động của nhiên liệu cho biết nhiên liệu bay hơi nhanh như thế nào. RVP cao hơn cho thấy nhiên liệu dễ bay hơi hơn. Dưới đây là hướng dẫn từng bước về cách tiến hành thí nghiệm: \ n \ n Vật liệu cần thiết: \ n1. Một bồn nước được kiểm soát nhiệt độ\n2. Một thùng chứa mẫu (ví dụ: bom) với đồng hồ đo áp suất\n3. Mẫu ethanol\n4. Nhiệt kế\n5. Đồng hồ bấm giờ hoặc hẹn giờ \ n \ nThủ tục: \ n1. Đổ đầy nước vào bồn nước và đặt nhiệt độ của nó thành 37,8 độ C, đây là nhiệt độ tiêu chuẩn để đo RVP. \ n2. Đổ một lượng mẫu ethanol đã biết vào thùng chứa mẫu.\n3. Đậy kín thùng chứa và đặt nó vào bồn nước.\n4. Để bình chứa trong bồn nước tối thiểu 5 phút để nhiệt độ ổn định.\n5. Ghi lại nhiệt độ của bồn nước bằng nhiệt kế để đảm bảo nhiệt độ ở mức cần thiết 37,8 độ C. \ n6. Đọc và ghi lại áp suất được chỉ định trên đồng hồ đo áp suất của thùng chứa.\n7. Lặp lại các bước 4-6 hai lần nữa để có được giá trị RVP trung bình. \ n \ nSau khi thu được giá trị RVP trung bình, hãy so sánh nó với giá trị RVP tiêu chuẩn của các nhiên liệu khác để xác định độ biến động tương đối của ethanol. Thí nghiệm này cũng có thể được lặp lại với các loại nhiên liệu khác nhau để so sánh độ bay hơi của chúng."}</w:t>
      </w:r>
    </w:p>
    <w:p w14:paraId="7EF236B3" w14:textId="77777777" w:rsidR="00CD6FD4" w:rsidRDefault="00644AE2">
      <w:r>
        <w:t>{"câu hỏi": "Động não ba cách để một gia đình tiết kiệm năng lượng.", "Trả lời": "1. Một cách để gia đình tiết kiệm năng lượng là đảm bảo tắt đèn, thiết bị hoặc thiết bị điện tử khi không sử dụng. Ngoài ra, sử dụng dải nguồn để điều khiển nhiều thiết bị cùng một lúc và rút phích cắm của các thiết bị, chẳng hạn như bộ sạc điện thoại, khi không sử dụng có thể giúp ngăn chặn việc sử dụng năng lượng ảo. Một cách khác là ưu tiên các sản phẩm tiết kiệm năng lượng khi thay thế hoặc mua các vật dụng gia đình như bóng đèn LED, thiết bị được chứng nhận Energy Star và hệ thống sưởi ấm hoặc làm mát hiệu quả tiêu thụ ít năng lượng hơn so với các đối tác của chúng - do đó giảm mức sử dụng năng lượng tổng thể của hộ gia đình. \ n \ n3. Cách thứ ba để tiết kiệm năng lượng là thay đổi thói quen gia đình, như giảm thời gian tắm, giặt quần áo bằng nước lạnh và sấy khô quần áo thay vì sử dụng máy sấy. Những thay đổi lối sống nhỏ này có thể làm giảm đáng kể lượng năng lượng tiêu thụ hàng ngày của gia đình."}</w:t>
      </w:r>
    </w:p>
    <w:p w14:paraId="2D296970" w14:textId="77777777" w:rsidR="00CD6FD4" w:rsidRDefault="00644AE2">
      <w:r>
        <w:t>{"câu hỏi": "Tạo câu mở đầu cho một bài báo trên tạp chí về đại dịch coronavirus.", "câu trả lời": "Đại dịch coronavirus (COVID-19) đã mang lại những thách thức chưa từng có, cả về y tế và kinh tế xã hội, cho các xã hội trên toàn thế giới và đã trở thành cuộc khủng hoảng sức khỏe cộng đồng xác định của thời đại chúng ta."}</w:t>
      </w:r>
    </w:p>
    <w:p w14:paraId="28BEC3A2" w14:textId="77777777" w:rsidR="00CD6FD4" w:rsidRDefault="00644AE2">
      <w:r>
        <w:t xml:space="preserve">{"câu hỏi": "Tóm tắt bốn bài báo sau đây liên quan đến đại dịch coronavirus. - Điều 1:\nĐại dịch coronavirus làm sâu sắc thêm những lo lắng về kinh tế ở Ấn Độ\n\nĐiều 2:\nCoronavirus đã lan sang châu Âu, khiến các quốc gia phải tranh giành\n\nĐiều 3:\nCoronavirus đe dọa tăng trưởng kinh tế toàn cầu\n\nĐiều 4:\nCác cuộc biểu tình bùng phát về các hạn chế coronavirus mới", "trả lời": "Bốn bài viết này thảo luận về các khía cạnh khác nhau của tác động của đại dịch coronavirus. Bài báo đầu tiên thảo luận về cách đại dịch đã gây ra những lo ngại về kinh tế ở Ấn Độ, có thể là do đóng cửa và hoạt động kinh tế giảm. Bài báo thứ hai báo cáo về sự lây lan của virus sang châu Âu, khiến các quốc gia phải tranh </w:t>
      </w:r>
      <w:r>
        <w:lastRenderedPageBreak/>
        <w:t>giành để ngăn chặn nó. Bài báo thứ ba nhấn mạnh mối đe dọa mà đại dịch gây ra đối với tăng trưởng kinh tế toàn cầu, khi các quốc gia trên thế giới cảm nhận được tác động tài chính của virus. Cuối cùng, bài báo thứ tư nói về các cuộc biểu tình đã xuất hiện để đối phó với các hạn chế coronavirus mới, vì một số người phản đối các biện pháp đang được thực hiện để kiểm soát sự lây lan của virus.</w:t>
      </w:r>
    </w:p>
    <w:p w14:paraId="3963DE71" w14:textId="77777777" w:rsidR="00CD6FD4" w:rsidRDefault="00644AE2">
      <w:r>
        <w:t>{"question": "Tạo hashtag cho bộ phim sắp tới \"Wonder Woman 1984\".", "answer": "#WonderWoman1984"}</w:t>
      </w:r>
    </w:p>
    <w:p w14:paraId="47595E8E" w14:textId="77777777" w:rsidR="00CD6FD4" w:rsidRDefault="00644AE2">
      <w:r>
        <w:t>{"câu hỏi": "Thiết kế ngược câu sau để nó ở giọng thụ động. - Cô ấy viết về trải nghiệm của mình", "câu trả lời": "Kinh nghiệm của cô ấy được viết về cô ấy."}</w:t>
      </w:r>
    </w:p>
    <w:p w14:paraId="4A8D4EB1" w14:textId="77777777" w:rsidR="00CD6FD4" w:rsidRDefault="00644AE2">
      <w:r>
        <w:t>{"câu hỏi": "Hãy đưa ra ít nhất năm câu hỏi để hỏi khi phỏng vấn ứng viên cho một công việc sắp tới.", "câu trả lời": "1. Bạn có thể cho chúng tôi biết về kinh nghiệm làm việc trước đây của bạn và nó liên quan đến vị trí này như thế nào không? \n2. Làm thế nào để bạn xử lý một thách thức hoặc vấn đề khó khăn khi làm việc trong một dự án? \n3. Làm thế nào để bạn giữ cho mình được tổ chức và ưu tiên các nhiệm vụ trong khi làm việc trên nhiều dự án? \n4. Bạn có thể cung cấp một ví dụ về thời gian khi bạn hợp tác thành công với một nhóm để đạt được mục tiêu chung không? \n5. Làm thế nào để bạn tiếp tục phát triển và phát triển các kỹ năng của mình trong lĩnh vực của mình?"}</w:t>
      </w:r>
    </w:p>
    <w:p w14:paraId="2A10C5BA" w14:textId="77777777" w:rsidR="00CD6FD4" w:rsidRDefault="00644AE2">
      <w:r>
        <w:t>{"câu hỏi": "Tạo một bản tóm tắt kiểu tweet về \"Năm rối loạn chức năng của một nhóm\".", "câu trả lời": "\"Giải phóng tiềm năng của nhóm bạn bằng cách vượt qua 5 rối loạn chức năng: thiếu niềm tin, sợ xung đột, thiếu cam kết, tránh trách nhiệm giải trình và không chú ý đến kết quả! #teamwork #leadership\""}</w:t>
      </w:r>
    </w:p>
    <w:p w14:paraId="607E39D9" w14:textId="77777777" w:rsidR="00CD6FD4" w:rsidRDefault="00644AE2">
      <w:r>
        <w:t xml:space="preserve">{"câu hỏi": "Hãy nghĩ ra một câu chuyện giàu trí tưởng tượng về một khu rừng ma thuật.", "câu trả lời": "Ngày xửa ngày xưa, có một khu rừng xinh đẹp và huyền bí nằm ở rìa vương quốc. Khu rừng này không giống bất kỳ khu rừng nào khác, vì nó được truyền năng lượng ma thuật nạp năng lượng cho mọi thứ bên trong nó bằng sức sống và sức mạnh. \n\n Những cái cây cao nhất và giàu có nhất mà bất cứ ai từng thấy, với những chiếc lá ngọc lục bảo và thân cây nổi bật xoắn và xoay như thể chúng có ý chí của riêng mình. Tầng rừng là một thảm hoa kỳ diệu tỏa sáng với màu sắc bất chấp quang phổ, và không khí tự hát với cuộc sống khi nó ngân nga với đôi cánh cổ tích rung động. \n \ n Trong khu rừng này, động vật đủ loại đi lang thang tự do, tắm trong tinh chất ma thuật cho phép chúng nói và suy nghĩ như con người. Họ được cai trị bởi một vị vua tốt bụng, một con hươu đực cổ đại có gạc phát triển cao đến mức chúng đạt đến ngọn cây. Nhà vua được tất cả các loài động vật yêu mến, và hòa bình ngự trị khắp khu rừng. Nhưng một ngày nọ, một thầy phù thủy độc ác tìm đường vào rừng. Anh đã nghe nói về ma thuật sống bên trong nó, và anh khao khát sở hữu nó. Anh ta sử dụng những phép thuật mạnh mẽ và những câu thần chú đen tối, tất cả trong nỗ lực đánh bại vua hươu đực và giành quyền kiểm soát ma thuật của khu rừng cho chính mình. Một trận chiến lớn và khủng khiếp xảy ra sau đó, với những con vật trong rừng chiến đấu dũng cảm để bảo vệ ngôi nhà của chúng. Nhưng thầy phù thủy là một kẻ thù mạnh mẽ, và dường như tất cả hy vọng đã mất. Sau đó, từ sâu trong rừng, một tiếng ầm ầm lớn vang lên. Cây cối bắt đầu rung chuyển, và cành cây của chúng run rẩy như thể sợ hãi. Đột nhiên, một con rồng </w:t>
      </w:r>
      <w:r>
        <w:lastRenderedPageBreak/>
        <w:t>lớn trỗi dậy từ chính trái đất, vảy của nó màu của khu rừng và đôi mắt của nó phát sáng với ma thuật.\n\nCon rồng gầm lên thách thức, và hơi thở của nó là một vụ nổ lửa xanh. Nó tấn công thầy phù thủy và giáng một đòn mạnh khiến anh ta bay khỏi rừng, không bao giờ quay trở lại. Từ ngày đó trở đi, con rồng đứng canh gác khu rừng ma thuật, đảm bảo rằng sẽ không có tổn hại nào đến vùng đất hoặc cư dân của nó. Và các loài động vật tiếp tục sống trong hòa bình và hòa hợp, mãi mãi biết ơn sự bảo vệ của con rồng."}</w:t>
      </w:r>
    </w:p>
    <w:p w14:paraId="657E2C65" w14:textId="77777777" w:rsidR="00CD6FD4" w:rsidRDefault="00644AE2">
      <w:r>
        <w:t>{"câu hỏi": "Xây dựng một cuộc đối thoại giữa hai người bạn đang ăn tối.", "Trả lời": "Bạn 1: Này, mì ống này thực sự rất ngon! Bạn đã tự làm nó chưa?\n\nFriend 2: Vâng, tôi đã làm. Tôi thích thử nghiệm trong nhà bếp. \ n \ nFriend 1: Nó cho thấy! Nước sốt thật tuyệt vời.\n\nFriend 2: Cảm ơn, tôi rất vui vì bạn thích nó. Tôi đã làm nó từ đầu với cà chua tươi và thảo mộc. \ n \ nFriend 1: Wow, thật ấn tượng. Bạn có thể dạy tôi cách làm nó đôi khi không?\n\nFriend 2: Tất nhiên! Nó thực sự đơn giản. Một ngày nào đó chúng ta nên nấu bữa tối cùng nhau.\n\nFriend 1: Nghe có vẻ thú vị. Và chúng ta cũng có thể thử làm món tráng miệng.\n\nFriend 2: Chắc chắn rồi! Tôi luôn sẵn sàng cho một món tráng miệng ngon. Vậy, ngày hôm nay của bạn thế nào?\n\nFriend 1: Nó khá mệt mỏi. Công việc gần đây thật điên rồ, nhưng bữa tối này thực sự giúp tôi thư giãn. \n\nFriend 2: Tôi rất vui. Bạn xứng đáng được nghỉ ngơi. Chúng ta nên làm điều này thường xuyên hơn.\n\nFriend 1: Đồng ý! Không có gì đánh bại thức ăn ngon và bầu bạn tốt."}</w:t>
      </w:r>
    </w:p>
    <w:p w14:paraId="347A147B" w14:textId="77777777" w:rsidR="00CD6FD4" w:rsidRDefault="00644AE2">
      <w:r>
        <w:t>{"câu hỏi": "Hãy đưa ra ba mẹo để mua nhà.", "câu trả lời": "Dưới đây là ba mẹo để giúp mua nhà:\n\n1. Biết ngân sách của bạn và bám sát nó: Xác định số tiền bạn có thể mua được bằng cách tính tỷ lệ nợ trên thu nhập, thu nhập và chi phí của bạn. Bám sát ngân sách của bạn và đừng để một đại lý bất động sản gây áp lực cho bạn mua nhiều hơn mức bạn có thể chi trả. \ n \ n2. Nghiên cứu vùng lân cận: Trước khi đưa ra đề nghị, hãy nghiên cứu khu vực lân cận để xem liệu nó có phù hợp với bạn không. Nhìn vào giá trị tài sản, tỷ lệ tội phạm, xếp hạng trường học và tiện nghi. Lái xe hoặc đi bộ qua khu phố vào các thời điểm khác nhau trong ngày cũng có thể mang lại cho bạn cảm giác tốt hơn về khu vực này. \ n \ n3. Kiểm tra nhà: Kiểm tra nhà có thể giúp xác định bất kỳ vấn đề tiềm ẩn nào với tài sản, chẳng hạn như các vấn đề về cấu trúc hoặc cơ khí, đòi hỏi phải sửa chữa tốn kém. Việc kiểm tra nhà có thể giúp bạn cảm thấy tự tin hơn trong việc mua nhà và có khả năng cung cấp cho bạn quyền đàm phán để giảm giá hoặc yêu cầu người bán sửa chữa trước khi đóng cửa."}</w:t>
      </w:r>
    </w:p>
    <w:p w14:paraId="4A707AD7" w14:textId="77777777" w:rsidR="00CD6FD4" w:rsidRDefault="00644AE2">
      <w:r>
        <w:t xml:space="preserve">{"câu hỏi": "Viết một câu chuyện gốc liên quan đến hai con ếch, một con mèo và một con gấu.", "câu trả lời": "Ngày xửa ngày xưa, sâu trong khu rừng mê hoặc, có hai con ếch nhỏ, Felix và Freddy. Hai con ếch là những người bạn tốt nhất và làm mọi thứ cùng nhau. Ở giữa rừng là một cái ao nhỏ xinh xắn, nơi họ thường bơi lội, chơi đùa và bắt ruồi cùng nhau. Một buổi chiều đầy nắng, hai chú ếch đang ngồi trên một bông hoa huệ, chia sẻ những câu chuyện về cuộc phiêu lưu của chúng thì nhìn thấy một con mèo nếm nước từ ao. Tên của con mèo là Cinnamon, và cô ấy là một sinh vật lông thân thiện. Hai con ếch nhảy đến chỗ cô và tự giới thiệu. Cinnamon rất vui mừng được gặp họ và mời họ đến một buổi dã ngoại mà cô đang có với người bạn Benny the Bear. \ n \ nFelix và Freddy rất vui mừng khi được mời và nhanh chóng chấp nhận lời mời. Tất cả họ ngồi xuống cùng nhau trên một mảng xanh tuyệt đẹp gần ao và thưởng thức những món ăn ngon mà Quế đã chuẩn bị. Chú gấu Benny đã chia </w:t>
      </w:r>
      <w:r>
        <w:lastRenderedPageBreak/>
        <w:t>sẻ mật ong ngon lành của mình với cả nhóm, và hai con ếch đã chia sẻ những con ruồi ngon của chúng với những người bạn mới của chúng. Khi họ ngồi cùng nhau, họ nói chuyện và cười, và Felix và Freddy nhận ra rằng họ đã có hai người bạn mới. Từ đó trở đi, họ thường gặp nhau gần ao để đi dã ngoại và chia sẻ những câu chuyện và cuộc phiêu lưu. Thời gian trôi qua, bốn người bạn trở nên rất thân thiết và bắt đầu coi nhau như một gia đình. Họ đã học được rằng tình bạn có đủ hình dạng và kích cỡ, và thật tuyệt khi kết bạn mới. Và thế là, Felix và Freddy, hai chú ếch nhỏ, mèo Quế, và gấu Benny sống hạnh phúc mãi mãi, cùng nhau trong khu rừng mê hoặc xinh đẹp của họ."}</w:t>
      </w:r>
    </w:p>
    <w:p w14:paraId="582560DF" w14:textId="77777777" w:rsidR="00CD6FD4" w:rsidRDefault="00644AE2">
      <w:r>
        <w:t>{"câu hỏi": "Có thể nhìn thấy cầu vồng trong cơn bão không?", "câu trả lời": "Cầu vồng có thể nhìn thấy khi ánh sáng bị khúc xạ, hoặc uốn cong, khi nó đi qua các giọt nước trong không khí, chẳng hạn như sau khi mưa rào. Mặc dù cầu vồng thường được nhìn thấy sau khi một cơn bão đi qua, nhưng về mặt kỹ thuật có thể nhìn thấy cầu vồng trong cơn bão nếu đáp ứng một số điều kiện nhất định. Để có thể nhìn thấy cầu vồng, mặt trời phải chiếu sáng phía sau người quan sát, trong khi mưa phải rơi trước mặt họ. Vì vậy, nếu mặt trời chiếu sáng ở một phần của bầu trời, trong khi mưa rơi ở một phần khác, cầu vồng có thể được nhìn thấy ngay cả trong một cơn bão."}</w:t>
      </w:r>
    </w:p>
    <w:p w14:paraId="2D0231E4" w14:textId="77777777" w:rsidR="00CD6FD4" w:rsidRDefault="00644AE2">
      <w:r>
        <w:t>{"câu hỏi": "Tạo ra ba phép ẩn dụ sáng tạo để mô tả một nồi nước sôi chậm.", "trả lời": "1. Một nồi nước sôi chậm giống như một ngọn núi lửa dần dần khuấy động với sự sống, với những bong bóng nhẹ nhàng nổi lên từ độ sâu trước khi phun trào lên bề mặt trong một bọt sôi sùng sục.\n\n2. Một nồi nước sôi sùng sục trên bếp giống như tiếng rì rào nhẹ nhàng của một dàn nhạc đang điều chỉnh, với mỗi gợn sóng và bong bóng góp phần tạo nên bản giao hưởng của nhiệt và hơi nước. \n\n3. Một nồi nước sôi chậm giống như sự kích thích của trái đất vào gợi ý đầu tiên của mùa xuân, với sự sống mới sôi sục bên dưới bề mặt, đẩy nó lên trên để nở hoa trong một luồng nhiệt và năng lượng."}</w:t>
      </w:r>
    </w:p>
    <w:p w14:paraId="4840BA5D" w14:textId="77777777" w:rsidR="00CD6FD4" w:rsidRDefault="00644AE2">
      <w:r>
        <w:t>{"câu hỏi": "Tạo danh sách các câu hỏi kiểu câu đố ban đầu.", "câu trả lời": "1. Cái gì có chìa khóa nhưng không thể mở khóa?\n2. Cái gì mong manh đến nỗi nói tên của nó phá vỡ nó?\n3. Tôi không sống, nhưng tôi lớn lên; Tôi không có phổi, nhưng tôi cần không khí; Tôi không có miệng, nhưng tôi cần nước để sống. Tôi là gì?\n4. Những gì luôn ở trước mặt bạn, nhưng bạn không thể nhìn thấy nó?\n5. Thứ gì nhẹ đến mức có thể bị gió cuốn theo, nhưng ngay cả người đàn ông mạnh nhất thế giới cũng không thể giữ nó quá một phút?\n6. Cái gì bắt đầu bằng chữ E, kết thúc bằng chữ E, nhưng chỉ chứa một chữ cái?\n7. Bạn có thể bắt được gì, nhưng không ném?\n8. Cái gì đi lên nhưng không bao giờ quay trở lại?\n9. Cái gì mà trái tim không đập?\n10. Màu đen là gì khi bạn mua nó, màu đỏ khi bạn sử dụng nó và màu xám khi bạn vứt nó đi?\n11. Tôi bị bắt từ một hầm mỏ, và bị nhốt trong một chiếc hộp gỗ, từ đó tôi không bao giờ được thả ra, tuy nhiên, tôi được hầu hết mọi người sử dụng. Tôi là gì?\n12. Nó không sống, nhưng nó phát triển; Nó không có miệng, nhưng nó có thể nuốt chửng bất cứ thứ gì trên đường đi của nó. Nó là gì?\n13. Cái gì nhẹ đến nỗi nó có thể bay lên trời, nhưng nếu bạn đặt nó vào nước nó sẽ chết?\n14. Thứ này chạy nhưng không thể đi được, đôi khi hát, nhưng không bao giờ nói chuyện. Nó thiếu cánh tay, nhưng có tay, thiếu đầu nhưng có khuôn mặt. Đó là cái gì?"}</w:t>
      </w:r>
    </w:p>
    <w:p w14:paraId="763A6703" w14:textId="77777777" w:rsidR="00CD6FD4" w:rsidRDefault="00644AE2">
      <w:r>
        <w:lastRenderedPageBreak/>
        <w:t>{"câu hỏi": "Tạo danh sách các từ mô tả để mô tả tuyết rơi.", "trả lời": "1. Nhẹ nhàng\n2. Mềm \ n3. Hòa bình\n4. Huyền diệu\n5. Yên tĩnh\n6. Im lặng \ n7. Lông tơ \ n8. Làm dịu \ n9. Tinh tế\n10. Thanh thản\n11. Tinh khiết\n12. Lấp lánh\n13. Mê hoặc\n14. Thần bí\n15. Xoáy\n16. Khiêu vũ\n17. Ánh sáng\n18. Trôi dạt\n19. Mê hoặc\n20. Đẹp."}</w:t>
      </w:r>
    </w:p>
    <w:p w14:paraId="398EC724" w14:textId="77777777" w:rsidR="00CD6FD4" w:rsidRDefault="00644AE2">
      <w:r>
        <w:t>{"câu hỏi": "Tạo một bộ các bước về cách làm kem tự làm.", "trả lời": "1. Thu thập nguyên liệu: \nBạn sẽ cần 2 cốc kem nặng, 1 cốc sữa nguyên chất, 3/4 chén đường trắng, 1 muỗng canh chiết xuất vani nguyên chất và một nhúm muối. \ n \ n2. Trộn các thành phần: \nTrong một bát vừa, đánh đều đường, sữa, muối và chiết xuất vani cho đến khi đường tan hoàn toàn.\n\n3. Thêm kem: \ nKhuấy kem nặng cho đến khi kết hợp tốt. \ n \ n4. Chuẩn bị máy làm kem: \ n Hãy chắc chắn rằng máy làm kem của bạn được thiết lập theo hướng dẫn của nhà sản xuất. Làm lạnh bát đông lạnh trong ít nhất 24 giờ.\n\n5. Đổ hỗn hợp vào máy làm kem: \ nThêm hỗn hợp sữa vào hộp ướp lạnh của máy làm kem và bắt đầu khuấy. \n\n6. Churn kem: \ nLàm theo hướng dẫn của nhà sản xuất để khuấy kem. Thường mất khoảng 20-25 phút để kem đạt được độ đặc của khẩu phần mềm. \ n \ n7. Đóng băng kem: \ n Chuyển kem vào hộp có nắp đậy và đông lạnh trong vài giờ cho đến khi nó đạt đến độ cứng mong muốn của bạn. \n\n8. Thưởng thức: \ nKhi kem của bạn đã đạt đến độ cứng mong muốn, hãy múc nó vào bát hoặc nón và thưởng thức! Cậu cũng có thể thêm lớp phủ trên bề mặt, chẳng hạn như các loại hạt, trái cây, rắc hoặc sô cô la vụn, để tăng hương vị."}</w:t>
      </w:r>
    </w:p>
    <w:p w14:paraId="357A7D08" w14:textId="77777777" w:rsidR="00CD6FD4" w:rsidRDefault="00644AE2">
      <w:r>
        <w:t>{"câu hỏi": "Nói về cuộc đời của Michelangelo mà không đề cập đến các tác phẩm của ông.", "câu trả lời": "Michelangelo sinh ngày 6 tháng 3 năm 1475 tại Caprese, Ý, trong một gia đình có di sản quý tộc trong lĩnh vực ngân hàng và chính phủ. Ông được học nghề với họa sĩ Domenyico Ghirlandaio khi còn nhỏ, nơi ông nghiên cứu các kỹ thuật vẽ bích họa và bảng điều khiển. Tuy nhiên, ông đã thể hiện sở thích làm việc với đá cẩm thạch, tiếp tục học điêu khắc với một nhà điêu khắc Florentine đáng chú ý. Sau khi hoàn thành học việc, Michelangelo đã dành thời gian trong gia đình Medici, nơi ông nhận được sự bảo trợ từ Lorenzo de' Medici, một chính khách quyền lực, và gặp gỡ những trí thức đáng chú ý thời bấy giờ. Tính khí bốc lửa và độc lập của Michelangelo thường dẫn đến xung đột với những người bảo trợ của ông và những người khác ở vị trí quyền lực. Ông liên tục di chuyển giữa Firenze và Rome, nơi ông làm việc dưới sự bảo trợ của nhiều giáo hoàng. Michelangelo là một nhà thơ tài năng, và thơ của ông phản ánh sự hỗn loạn nội tâm và đấu tranh mà ông phải đối mặt trong suốt cuộc đời. Ông không bao giờ kết hôn, và nhiều người bạn thân nhất của ông là những người đàn ông trẻ tuổi từng là trợ lý của ông. Michelangelo cũng tiếp tục nghiên cứu giải phẫu trong suốt cuộc đời của mình, làm việc với các xác chết để cải thiện sự hiểu biết của ông về hình dạng con người. Trong những năm cuối đời, ông đã giúp thiết kế một thư viện, một nhà thờ và các công sự để bảo vệ Florence khỏi bị tấn công. Ông tiếp tục làm việc cho đến khi qua đời vào năm 1564 ở tuổi 88. Ngày nay, ông được tôn vinh là một trong những nghệ sĩ vĩ đại nhất mọi thời đại."}</w:t>
      </w:r>
    </w:p>
    <w:p w14:paraId="371B644A" w14:textId="77777777" w:rsidR="00CD6FD4" w:rsidRDefault="00644AE2">
      <w:r>
        <w:t xml:space="preserve">{"câu hỏi": "Cung cấp mô tả 5 câu về khủng long T-Rex.", "câu trả lời": "Tyrannosaurus rex, thường được gọi là T-Rex, là một loài khủng long ăn thịt khổng lồ sống cách đây khoảng 68 đến 66 triệu năm trong thời kỳ cuối kỷ Phấn trắng. Nó là một trong những loài khủng long nổi tiếng nhất và được công nhận với hộp sọ lớn, bộ hàm mạnh mẽ và chân trước nhỏ, hai </w:t>
      </w:r>
      <w:r>
        <w:lastRenderedPageBreak/>
        <w:t>ngón. Loài săn mồi thời tiền sử này có thể dài tới 40 feet và cao 12 feet, nặng tới 8 tấn. Bằng chứng hóa thạch cho thấy T-Rex có thể săn mồi và nhặt rác, và những chiếc răng cưa lớn của nó có khả năng nghiền nát xương. Trong khi phần lớn hành vi của nó vẫn còn là một bí ẩn, những khám phá gần đây đã cung cấp bằng chứng cho thấy T-Rex có thể đã sống và săn bắn theo nhóm.</w:t>
      </w:r>
    </w:p>
    <w:p w14:paraId="30E33031" w14:textId="77777777" w:rsidR="00CD6FD4" w:rsidRDefault="00644AE2">
      <w:r>
        <w:t>{"câu hỏi": "Giải thích từ \"luận điểm\" trong 45 từ.", "trả lời": "Luận án là một tuyên bố hoặc lý thuyết được đưa ra làm tiền đề để duy trì hoặc chứng minh. Nó thường được tìm thấy trong văn bản học thuật như là tuyên bố hoặc lập luận chính của một bài luận hoặc bài nghiên cứu. Một luận án cũng là một bài luận dài được viết hoặc nghiên cứu, đặc biệt là đối với bằng đại học."}</w:t>
      </w:r>
    </w:p>
    <w:p w14:paraId="16BCA251" w14:textId="77777777" w:rsidR="00CD6FD4" w:rsidRDefault="00644AE2">
      <w:r>
        <w:t>{"câu hỏi": "Nói về thời Phục hưng ở châu Âu.", "trả lời": "Phục hưng, có nghĩa là "tái sinh", là một thời kỳ "tái khám phá" hoặc thức tỉnh về văn hóa, nghệ thuật và trí tuệ diễn ra ở châu Âu từ thế kỷ 14 đến thế kỷ 17. Nó được công nhận rộng rãi như là một cầu nối giữa thời Trung cổ và thời kỳ hiện đại. Phong trào bắt đầu ở Ý vào cuối thế kỷ 14, được thúc đẩy bởi một dòng các bản thảo, hiện vật và kiến trúc La Mã và Hy Lạp cổ đại đã bị mất cho thế giới phương Tây trong nhiều thế kỷ. Với việc tái khám phá những văn bản cổ xưa này đã có một mối quan tâm mới về học tập cổ điển và các giá trị nhân văn. Điều này đã châm ngòi cho một cuộc cách mạng văn hóa trên khắp châu Âu, khi mọi người chấp nhận một sự hiểu biết mới, lấy con người làm trung tâm hơn về thế giới và bắt đầu đặt câu hỏi về các phương pháp truyền thống và cách suy nghĩ cũ. Thời Phục hưng được đặc trưng bởi nhiều phát triển trong nghệ thuật, khoa học và triết học. Trong hội họa, đã có một sự thay đổi theo hướng hiện thực, nắm bắt hình dạng con người chi tiết hơn và có chiều sâu cảm xúc lớn hơn. Việc sử dụng phối cảnh, cho phép các nghệ sĩ tạo ra ảo ảnh về không gian ba chiều, trở nên phổ biến. Leonardo da Vinci, Raphael và Michelangelo là một số nghệ sĩ nổi tiếng nhất của thời đại này. Văn học cũng phát triển mạnh mẽ, với các tác phẩm của William Shakespeare, Miguel de Cervantes, và Dante Alighieri, trong số những người khác, trở thành những tác phẩm kinh điển lâu dài. Việc phát minh ra máy in của Johannes Gutenberg cho phép tái tạo hàng loạt sách, cho phép phổ biến kiến thức nhiều hơn. Nicolaus Copernicus, Johannes Kepler và Galileo Galilei đã có những tiến bộ đáng kể trong thiên văn học, trong khi các nhà thám hiểm như Christopher Columbus, Ferdinand Magellan và Vasco da Gama mở rộng kiến thức châu Âu về thế giới. Nói tóm lại, thời kỳ Phục hưng là một thời kỳ thay đổi và tiến bộ lớn ở châu Âu, khi mọi người bắt đầu suy nghĩ và sáng tạo theo những cách mới. Sự phát triển của thời đại này sẽ có tác động đáng kể đến thế giới, mở ra thời đại hiện đại và định hình tiến trình lịch sử sắp tới."}</w:t>
      </w:r>
    </w:p>
    <w:p w14:paraId="5DABC116" w14:textId="77777777" w:rsidR="00CD6FD4" w:rsidRDefault="00644AE2">
      <w:r>
        <w:t>{"câu hỏi": "Mô tả hình dạng của một tam giác khó hiểu trong 50 từ.", "câu trả lời": "Một tam giác khó hiểu là một loại tam giác có một góc đo trên 90 độ. Hai góc còn lại sẽ luôn cấp tính, có nghĩa là chúng đo dưới 90 độ. Do góc lớn hơn, các cạnh của tam giác sẽ không cân xứng, với cạnh dài nhất đối diện với góc khó hiểu."}</w:t>
      </w:r>
    </w:p>
    <w:p w14:paraId="211B43A8" w14:textId="77777777" w:rsidR="00CD6FD4" w:rsidRDefault="00644AE2">
      <w:r>
        <w:t xml:space="preserve">{"câu hỏi": "Tóm tắt trận Gettysburg trong 200 từ.", "câu trả lời": "Trận Gettysburg là một cuộc giao tranh quân sự kéo dài ba ngày diễn ra trong Nội chiến Hoa Kỳ, ngày 1-3 tháng 7 năm 1863, trong và xung quanh thị trấn Gettysburg, Pennsylvania. Đây là trận chiến lớn </w:t>
      </w:r>
      <w:r>
        <w:lastRenderedPageBreak/>
        <w:t>nhất từng diễn ra ở Bắc Mỹ và có sự tham gia của Quân đội Liên minh Potomac, do Thiếu tướng George G. Meade và Quân đội Liên minh miền Bắc Virginia do Tướng Robert E. Lee chỉ huy. Vào ngày đầu tiên, giao tranh diễn ra dữ dội, lực lượng Liên minh ban đầu tràn qua phòng tuyến của Liên minh nhưng không thể đánh bật quân đội Liên minh. Vào ngày thứ hai, Lee ra lệnh tấn công vào sườn trái của quân miền Bắc, vốn bị đẩy lùi với tổn thất nặng nề. Vào ngày thứ ba, Lee ra lệnh một cuộc tấn công trực diện lớn vào trung tâm của phòng tuyến Liên minh, được gọi là Phí của Pickett. Cuộc tấn công đã bị đẩy lùi với tổn thất nặng nề của Liên minh miền Nam, kết thúc trận chiến với chiến thắng của Liên minh. Trận Gettysburg là bước ngoặt của Nội chiến và được nhiều người coi là trận chiến đẫm máu nhất trong lịch sử nước Mỹ, với hơn 50.000 thương vong. Nó bao gồm Diễn văn Gettysburg nổi tiếng do Tổng thống Abraham Lincoln đưa ra. Địa điểm của trận chiến bây giờ là một Công viên Quân sự Quốc gia và một địa điểm du lịch nổi tiếng."}</w:t>
      </w:r>
    </w:p>
    <w:p w14:paraId="2DFF55A1" w14:textId="77777777" w:rsidR="00CD6FD4" w:rsidRDefault="00644AE2">
      <w:r>
        <w:t>{"câu hỏi": "Đề xuất ba cải tiến cho Wikipedia.", "câu trả lời": "1. **Cải thiện kiểm duyệt**: Wikipedia có thể cải thiện kiểm duyệt của nó bằng cách thực hiện các quy trình hợp lý, hiệu quả và công bằng hơn để chỉnh sửa, xem xét và chấp nhận. Họ có thể mang đến những người kiểm duyệt có kinh nghiệm hơn, những người lần lượt nên được đào tạo bởi các chuyên gia học thuật để phân tích nội dung chất lượng không thiên vị, do đó hạn chế sự xuất hiện của phá hoại, tin tức giả mạo hoặc thông tin sai lệch. \ n \ n2. **Thiết kế thân thiện với người dùng**: Mặc dù là một trong những nguồn thông tin quan trọng nhất, giao diện và cách trình bày thông tin của Wikipedia có thể thực hiện với việc nâng cấp để làm cho nó thân thiện hơn và hấp dẫn trực quan hơn. Nó có thể thực hiện một thiết kế đáp ứng tốt hơn, điều hướng tốt hơn và các tính năng tìm kiếm nâng cao để giúp người dùng tìm thấy thông tin họ cần một cách nhanh chóng và dễ dàng. \ n \ n3. **Tích hợp đa phương tiện**: Wikipedia phụ thuộc rất nhiều vào nội dung dựa trên văn bản. Thêm nhiều phương tiện đa phương tiện như video hướng dẫn, infographics, mô hình 3D và sơ đồ tương tác có thể thúc đẩy trải nghiệm học tập của người dùng. Điều này có thể đặc biệt hữu ích trong việc hiểu thông tin trong các lĩnh vực chủ đề như khoa học, nghệ thuật và lịch sử."}</w:t>
      </w:r>
    </w:p>
    <w:p w14:paraId="3784D3E9" w14:textId="77777777" w:rsidR="00CD6FD4" w:rsidRDefault="00644AE2">
      <w:r>
        <w:t>{"câu hỏi": "Mô tả một trong 100 từ.", "câu trả lời": "Một là một động vật có vú được thuần hóa được biết đến là ngoan ngoãn và hiền lành. Chúng là thành viên của họ Bovidae và nói chung là lớn, nặng hơn 1000 pounds. Bò có thân hình rộng, dày, vai rộng và đùi nặng. Bộ lông của chúng thay đổi màu sắc từ đen sang nâu, nâu, thậm chí trắng. Đầu lớn của chúng, được đặt trên đỉnh với đôi tai nổi bật, trong khi đôi mắt mở to của chúng mang lại cho chúng vẻ ngoài tò mò. Bò có chế độ ăn uống phong phú chủ yếu bao gồm cỏ và chúng có khả năng nhai ngấu nghiến. Bò được biết đến với việc cung cấp sữa, thịt bò và da, và rất quan trọng cho các mục đích nông nghiệp."}</w:t>
      </w:r>
    </w:p>
    <w:p w14:paraId="7DC263FD" w14:textId="77777777" w:rsidR="00CD6FD4" w:rsidRDefault="00644AE2">
      <w:r>
        <w:t xml:space="preserve">{"câu hỏi": "Viết mô tả 5 câu về mua sắm trực tuyến.", "trả lời": "Mua sắm trực tuyến là quá trình mua hàng hóa và dịch vụ qua internet, thường thông qua một trang web thương mại điện tử. Hình thức mua sắm tiện lợi này cho phép truy cập vào một loạt các sản phẩm và người tiêu dùng có thể dễ dàng so sánh giá cả và tính năng từ những người bán khác nhau. Hầu hết các cửa hàng trực tuyến cung cấp các phương thức thanh toán đáng tin cậy bao gồm thẻ tín dụng / thẻ ghi nợ, ví kỹ thuật số hoặc tiền mặt khi giao hàng. Các tùy chọn giao hàng </w:t>
      </w:r>
      <w:r>
        <w:lastRenderedPageBreak/>
        <w:t>bao gồm từ tiêu chuẩn đến vận chuyển nhanh hoặc nhận hàng tại cửa hàng. Mua sắm trực tuyến đã cách mạng hóa cách chúng ta mua hàng, mang đến cho người tiêu dùng khả năng mua hàng mọi lúc mọi nơi."}</w:t>
      </w:r>
    </w:p>
    <w:p w14:paraId="2582D2A7" w14:textId="77777777" w:rsidR="00CD6FD4" w:rsidRDefault="00644AE2">
      <w:r>
        <w:t>{"câu hỏi": "Tóm tắt lịch sử của Đế chế La Mã", "câu trả lời": "Đế chế La Mã là một trong những đế chế hùng mạnh và lâu dài nhất trong lịch sử thế giới. Nó bắt đầu vào năm 753 trước Công nguyên như một khu định cư nhỏ trên bán đảo Ý và phát triển để bao gồm một đế chế trải dài khắp thế giới Địa Trung Hải và xa hơn nữa. Đế chế được cai trị bởi một chế độ quân chủ, sau đó là một nước cộng hòa, và cuối cùng là một đế chế chuyên chế. Cộng hòa La Mã được thành lập vào năm 509 trước Công nguyên sau khi lật đổ chế độ quân chủ La Mã. Nó được đặc trưng bởi một hiến pháp, một hệ thống kiểm tra và cân bằng phức tạp, và hai lãnh sự được bầu giữ quyền hành pháp. Trong thời kỳ Cộng hòa, La Mã mở rộng lãnh thổ của mình thông qua chinh phục và thuộc địa, tạo ra một đế chế rộng lớn bao gồm phần lớn Tây Âu, Bắc Phi và Trung Đông. Năm 27 TCN, con nuôi của Julius Caesar là Octavian trở thành Hoàng đế La Mã đầu tiên và lấy tên là Augustus. Đế chế La Mã ra đời, và nó sẽ tồn tại trong gần năm thế kỷ. Augustus đã tạo ra một hệ thống chính trị và xã hội mới cho phép Đế chế La Mã hoạt động hiệu quả và mở rộng nhanh chóng. Đế chế đạt đến mức độ lớn nhất dưới thời Hoàng đế Trajan vào đầu thế kỷ thứ 2 sau Công nguyên, nhưng nó dần suy tàn trong ba thế kỷ tiếp theo do sự kết hợp của những rắc rối kinh tế, thất bại quân sự và bất ổn chính trị. Vào cuối thế kỷ thứ 4, Konstantinos Đại đế dời đô đến Constantinopolis và chia đế chế thành hai phần. Nửa phía tây của đế chế sẽ sụp đổ vào năm 476 sau Công nguyên, trong khi nửa phía đông, còn được gọi là Đế chế Byzantine, sẽ tồn tại thêm một nghìn năm nữa.</w:t>
      </w:r>
    </w:p>
    <w:p w14:paraId="26D82052" w14:textId="77777777" w:rsidR="00CD6FD4" w:rsidRDefault="00644AE2">
      <w:r>
        <w:t>{"câu hỏi": "Mô tả lợi ích sức khỏe của việc ăn một quả táo mỗi ngày.", "Trả lời": "Ăn một quả táo mỗi ngày có thể cung cấp một loạt các lợi ích sức khỏe do các vitamin, khoáng chất và chất xơ khác nhau có trong trái cây. Đây chỉ là một vài lợi ích: \ n \ n1. Cải thiện tiêu hóa: Táo rất giàu chất xơ hòa tan, giúp điều chỉnh nhu động ruột và cải thiện tiêu hóa tổng thể. Tăng cường hệ thống miễn dịch: Táo là một nguồn cung cấp vitamin C dồi dào, rất cần thiết cho hệ thống miễn dịch mạnh mẽ. Giảm cholesterol: Chất xơ hòa tan trong táo liên kết với cholesterol trong ruột và ngăn không cho nó được hấp thụ vào máu. Giúp duy trì cân nặng khỏe mạnh: Táo có lượng calo thấp và nhiều chất xơ, có thể giúp bạn cảm thấy no lâu hơn và giảm lượng calo. \ n5. Giảm viêm: Táo có chứa quercetin, một loại flavonoid đã được chứng minh là có đặc tính chống viêm. Điều này có thể giúp giảm nguy cơ mắc các bệnh mãn tính như bệnh tim và tiểu đường loại 2. Tóm lại, ăn một quả táo mỗi ngày có thể mang lại nhiều lợi ích cho sức khỏe và nên được coi là một phần của chế độ ăn uống lành mạnh.</w:t>
      </w:r>
    </w:p>
    <w:p w14:paraId="4C5CA07C" w14:textId="77777777" w:rsidR="00CD6FD4" w:rsidRDefault="00644AE2">
      <w:r>
        <w:t>{"câu hỏi": "Có bao nhiêu thành viên thường được tìm thấy trong một nhóm xã hội khỉ đột núi?", "câu trả lời": "Các nhóm xã hội khỉ đột núi thường bao gồm khoảng 10 đến 20 cá thể. Tuy nhiên, số lượng thành viên chính xác trong một nhóm có thể khác nhau, bao gồm từ ít nhất là 2 và nhiều nhất là 40. Những nhóm này thường bao gồm một con đực chiếm ưu thế, một vài con cái và con cái của chúng."}</w:t>
      </w:r>
    </w:p>
    <w:p w14:paraId="1885A5D1" w14:textId="77777777" w:rsidR="00CD6FD4" w:rsidRDefault="00644AE2">
      <w:r>
        <w:t xml:space="preserve">{"câu hỏi": "Chẩn đoán vấn đề đã cho và đề xuất giải pháp. - Máy tính xách tay của tôi chạy chậm và thường xuyên gặp sự cố.", "trả lời": "Dựa trên thông tin được cung cấp, có vẻ như máy tính xách tay của bạn đang gặp vấn đề về hiệu suất có thể do một số yếu tố gây ra. Dưới </w:t>
      </w:r>
      <w:r>
        <w:lastRenderedPageBreak/>
        <w:t>đây là một số lý do có thể và giải pháp cho vấn đề này: \ n \ n1. Dung lượng đĩa thấp: Nếu ổ cứng của bạn gần đầy, nó có thể làm chậm đáng kể máy tính xách tay của bạn. Bạn có thể giải phóng dung lượng đĩa bằng cách xóa các tệp hoặc chương trình không cần thiết và làm trống thùng rác. \ n \ n2. Quá nhiều chương trình đang chạy: Có quá nhiều chương trình mở cùng một lúc có thể sử dụng rất nhiều bộ nhớ, khiến máy tính xách tay của bạn bị chậm lại. Hãy thử đóng các chương trình không sử dụng hoặc xem xét nâng cấp RAM của bạn để cải thiện hiệu suất. \ n \ n3. Phần mềm độc hại hoặc vi rút: Một máy tính xách tay chậm đôi khi có thể là kết quả của việc nhiễm vi-rút hoặc phần mềm độc hại. Đảm bảo rằng bạn đã cài đặt phần mềm chống vi-rút cập nhật và chạy quét toàn bộ hệ thống.\n\n4. Ổ cứng bị phân mảnh: Theo thời gian, ổ cứng của bạn có thể bị phân mảnh, có nghĩa là các tệp được lưu trữ ở một số vị trí khác nhau trên ổ đĩa, khiến việc truy cập chúng chậm hơn. Chạy trình chống phân mảnh đĩa có thể giúp tổ chức lại các tệp trên ổ cứng, cải thiện hiệu suất. \ n \ n5. Trình điều khiển lỗi thời: Đảm bảo tất cả các trình điều khiển của bạn được cập nhật, vì trình điều khiển lỗi thời có thể gây ra vấn đề với hiệu suất. \ n \ n Hãy thử thực hiện từng giải pháp này và xem hiệu suất của máy tính xách tay của bạn có cải thiện không. Nếu sự cố vẫn tiếp diễn, đó có thể là sự cố phần cứng cần sự chú ý của kỹ thuật viên chuyên nghiệp."}</w:t>
      </w:r>
    </w:p>
    <w:p w14:paraId="5A370490" w14:textId="77777777" w:rsidR="00CD6FD4" w:rsidRDefault="00644AE2">
      <w:r>
        <w:t>{"câu hỏi": "Tạo danh sách ba loại cây có thể trồng trong chậu dưới ánh nắng mặt trời đầy đủ.", "trả lời": "1) Petunias: Những bông hoa đáng yêu này có nhiều màu sắc tươi sáng khác nhau và rất phù hợp cho những khu vườn chứa đầy nắng. \ n \ n2) Cà chua: Những cây ăn được này làm rất tốt trong chậu, với ít nhất sáu giờ tiếp xúc trực tiếp với ánh nắng mặt trời. \n\n3) Phong lữ: Những loài thực vật có hoa này ưa ánh nắng mặt trời và có thể phát triển mạnh trong các thùng chứa, khiến chúng trở thành một bổ sung tuyệt vời cho bất kỳ ban công hoặc sân trong đầy nắng nào."}</w:t>
      </w:r>
    </w:p>
    <w:p w14:paraId="0BB6E6A7" w14:textId="77777777" w:rsidR="00CD6FD4" w:rsidRDefault="00644AE2">
      <w:r>
        <w:t>{"câu hỏi": "Suy ngẫm về câu sau và xây dựng một câu trả lời. - Tôi đã mắc lỗi trong bài kiểm tra của mình.", "câu trả lời": "Tôi rất tiếc khi nghe điều đó. Mắc sai lầm có thể gây thất vọng, nhưng hãy nhớ rằng chúng cũng có thể là cơ hội tuyệt vời để học hỏi và phát triển. Bạn có thể xem lại tài liệu và xác định các lĩnh vực mà bạn cần cải thiện. Đừng quá khắt khe với bản thân, mọi người đều mắc sai lầm theo thời gian. Điều quan trọng là bạn học hỏi từ họ và tiếp tục tiến về phía trước. Tôi có thể làm gì để giúp cậu về tài liệu hay hỗ trợ cậu vượt qua chuyện này không?"}</w:t>
      </w:r>
    </w:p>
    <w:p w14:paraId="02BB3C16" w14:textId="77777777" w:rsidR="00CD6FD4" w:rsidRDefault="00644AE2">
      <w:r>
        <w:t xml:space="preserve">{"câu hỏi": "Chi tiết 5 cách để cải thiện tình huống nhất định. - Tương tác giữa khách hàng và nhân viên", "trả lời": "1. Đào tạo giao tiếp: Một cách để cải thiện sự tương tác giữa khách hàng và nhân viên là đào tạo giao tiếp thường xuyên cho nhân viên. Khóa đào tạo này có thể tập trung vào các kỹ thuật giao tiếp hiệu quả như lắng nghe tích cực, lịch sự, ngôn ngữ tích cực, cung cấp thông tin rõ ràng và đối phó với khách hàng khó tính. \ n \ n2. Phản hồi: Để liên tục cải thiện tương tác với khách hàng, điều quan trọng là phải thu thập phản hồi từ họ một cách thường xuyên. Điều này sẽ giúp ban quản lý hiểu được quan điểm của khách hàng và giải quyết bất kỳ vấn đề nào có thể xảy ra. \ n \ n3. Trao quyền cho nhân viên: Nhân viên nên được trao quyền và sự linh hoạt để đưa ra quyết định và giải quyết các mối quan tâm. Điều này sẽ giúp họ cảm thấy tự tin hơn khi giao dịch với khách hàng và đến lượt nó, nó sẽ làm cho các tương tác tích cực hơn. \ n \ n4. Công nhận và khen thưởng: Điều quan trọng là </w:t>
      </w:r>
      <w:r>
        <w:lastRenderedPageBreak/>
        <w:t>phải công nhận và khen thưởng những nhân viên luôn thực hiện tốt khi tương tác với khách hàng. Điều này sẽ thúc đẩy họ tiếp tục cung cấp dịch vụ cao cấp và cũng sẽ khuyến khích các nhân viên khác làm điều tương tự. \ n \ n5. Cung cấp đầy đủ nguồn lực: Nhân viên cần được cung cấp đầy đủ các nguồn lực để giúp họ phục vụ khách hàng một cách hiệu quả. Điều này có thể bao gồm công nghệ cập nhật, truy cập thông tin và đủ nhân sự. Khi nhân viên có quyền truy cập vào các công cụ phù hợp, điều đó có thể giúp tương tác với khách hàng diễn ra suôn sẻ hơn."}</w:t>
      </w:r>
    </w:p>
    <w:p w14:paraId="63FCB9EF" w14:textId="77777777" w:rsidR="00CD6FD4" w:rsidRDefault="00644AE2">
      <w:r>
        <w:t>{"câu hỏi": "Giúp khách lên kế hoạch cho chuyến đi một ngày trong thành phố nhất định. - Buenos Aires", "trả lời": "Buenos Aires, thủ đô sôi động của Argentina, có đầy đủ văn hóa và lịch sử khiến nó trở thành một nơi tuyệt vời để ghé thăm. Đây là đề xuất của tôi cho một hành trình ở Buenos Aires: \ n \ n1. Bắt đầu ngày mới sớm bằng cách đi dạo qua những con phố đẹp như tranh vẽ của San Telmo, khu phố lâu đời nhất của thành phố. Khám phá khu chợ ngoài trời trên Plaza Dorrego để mua một số quà lưu niệm và ngắm nhìn các tòa nhà thuộc địa xinh đẹp. \ n \ n2. Từ đó, đi bộ đến La Boca, một khu phố chiết trung, đầy màu sắc nổi tiếng với nghệ thuật đường phố và bầu không khí sôi động. Đi bộ dọc theo phố đi bộ nổi tiếng Caminito và xem những ngôi nhà sơn của nó. \ n \ n3. Đi đến Nghĩa trang Recoleta, nghĩa trang đẹp và hấp dẫn nhất của thành phố, nơi bạn sẽ tìm thấy ngôi mộ của nhiều nhân vật đáng chú ý trong lịch sử Argentina, bao gồm Eva Per\u00f3n, cựu đệ nhất phu nhân được yêu mến. \ n \ n4. Giờ ăn trưa! Hãy thử một số BBQ Argentina hoặc asada. Argentina nổi tiếng với thịt bò và bạn có thể tìm thấy một số nhà hàng parrilla tuyệt vời trên khắp thành phố. \n\n5. Sau bữa trưa, ghé thăm Teatro Col\u00f3n, được coi là một trong những nhà hát opera tốt nhất trên thế giới. Tham gia một chuyến tham quan có hướng dẫn viên để xem kiến trúc tuyệt đẹp của nó. \ n \ n6. Vào buổi chiều, khám phá Palacio Barolo sang trọng, một tuyệt tác kiến trúc lấy cảm hứng từ Divine Comedy của Dante, với tầm nhìn ngoạn mục ra thành phố từ sân thượng. \ n \ n7. Kết thúc một ngày của bạn với một buổi biểu diễn tango tại một trong những milongas truyền thống của thành phố. Tham gia một số nhạc sống và chứng kiến niềm đam mê của tango như nó đã được trải nghiệm. \ n \ n Với nền văn hóa phong phú, kiến trúc đẹp và thức ăn ngon, Buenos Aires chắc chắn sẽ để lại ấn tượng lâu dài. Chúc bạn có một chuyến đi tuyệt vời!"}</w:t>
      </w:r>
    </w:p>
    <w:p w14:paraId="7175EA87" w14:textId="77777777" w:rsidR="00CD6FD4" w:rsidRDefault="00644AE2">
      <w:r>
        <w:t>{"câu hỏi": "Tìm ra công ty công nghệ nào có nhiều nhân viên nhất.", "trả lời": "Theo danh sách Forbes Global 2000, tính đến năm 2021, công ty công nghệ có nhiều nhân viên nhất là Amazon, với hơn 1,3 triệu nhân viên trên toàn thế giới."}</w:t>
      </w:r>
    </w:p>
    <w:p w14:paraId="53B332AE" w14:textId="77777777" w:rsidR="00CD6FD4" w:rsidRDefault="00644AE2">
      <w:r>
        <w:t xml:space="preserve">{"câu hỏi": "Đề xuất một số cách để giảm loại ô nhiễm nhất định. - Ô nhiễm không khí", "trả lời": "Dưới đây là một số cách để giảm ô nhiễm không khí:\n\n1. Sử dụng phương tiện giao thông công cộng thay vì lái xe của riêng bạn để giảm lượng khí thải. Nếu cần phải lái xe, hãy cân nhắc đi chung xe hoặc sử dụng phương tiện phát thải thấp hoặc không phát thải. \ n \ n2. Tiết kiệm năng lượng trong nhà hoặc nơi làm việc của bạn bằng cách tắt các thiết bị và đèn khi chúng không sử dụng, sử dụng bóng đèn tiết kiệm năng lượng và phong hóa nhà hoặc tòa nhà của bạn. \ n \ n3. Giảm thiểu, tái sử dụng và tái chế. Xử lý đúng cách chất thải nguy hại hoặc hóa học để ngăn chặn chúng gây ô nhiễm không khí. \ n \ n4. Trồng cây và hỗ trợ các tổ chức bảo vệ các khu vực tự nhiên và rừng. Cây hấp thụ CO2 và các chất ô nhiễm </w:t>
      </w:r>
      <w:r>
        <w:lastRenderedPageBreak/>
        <w:t>khác và cung cấp không khí sạch. \ n \ n5. Giảm hoặc loại bỏ việc sử dụng các thiết bị chạy bằng khí đốt như máy cắt cỏ và máy thổi lá, thải ra các chất ô nhiễm vào không khí. \ n \ n6. Hỗ trợ các nguồn năng lượng sạch như năng lượng mặt trời, gió và thủy điện. Khuyến khích chính phủ của bạn thực hiện các quy định và chính sách làm giảm ô nhiễm không khí và thúc đẩy các giải pháp năng lượng sạch. \ n \ n7. Tránh sử dụng các sản phẩm giải phóng các hợp chất hữu cơ dễ bay hơi (VOC), chẳng hạn như bình xịt hoặc sơn, ở những khu vực thông gió kém và thay vào đó chuyển sang các sản phẩm tự nhiên hoặc VOC thấp. \ n \ n8. Kiểm tra mức chất lượng không khí, đặc biệt là trong những ngày ô nhiễm cao. Hạn chế các hoạt động ngoài trời hoặc tập thể dục trong thời gian đó, đặc biệt là đối với trẻ em và những người có bệnh hô hấp. Giảm lượng khí thải carbon của bạn bằng cách thay đổi lối sống, chẳng hạn như ăn ít thịt hơn, giảm tiêu thụ nước và chuyển sang các nguồn năng lượng tái tạo. Nhìn chung, giảm ô nhiễm không khí đòi hỏi nỗ lực cá nhân và tập thể để thúc đẩy các hoạt động bền vững và hỗ trợ các giải pháp năng lượng sạch."}</w:t>
      </w:r>
    </w:p>
    <w:p w14:paraId="1CAC1DF2" w14:textId="77777777" w:rsidR="00CD6FD4" w:rsidRDefault="00644AE2">
      <w:r>
        <w:t>{"câu hỏi": "Thiết kế ngân sách chi tiêu cho một gia đình bốn người với thu nhập hàng tháng là 10.000 đô la", "câu trả lời": "Chắc chắn! Dưới đây là ngân sách chi tiêu mẫu cho một gia đình bốn người có thu nhập hàng tháng là $10,000:\n\n\nNhà ở (thế chấp/thuê nhà): 30% = $3,000\nTiện ích (điện, nước, gas, internet): 7% = $700\nThực phẩm và hàng tạp hóa: 12% = $1,200\nGiao thông vận tải (thanh toán xe hơi, gas, bảo hiểm, bảo trì): 15% = $1,500\nTiết kiệm và Đầu tư: 10% = $1,000\nChăm sóc sức khỏe (bảo hiểm, thuốc men, thăm khám bác sĩ): 5% = $500\nTrả nợ (khoản vay sinh viên,  Thanh toán bằng thẻ tín dụng): 5% = $500\nBảo hiểm (nhà, cuộc sống, khuyết tật): 3% = $300\nGiải trí và Giải trí: 5% = $500\nQuần áo: 2% = $200\n Chăm sóc cá nhân: 2% = $200\nGiáo dục và chăm sóc trẻ em (học phí, sách vở, trông trẻ): 4% = $400\n\nTổng chi phí hàng tháng: $10,000\n\nPhân phối ngân sách này chỉ là một gợi ý và chi tiêu thực tế có thể thay đổi dựa trên nhu cầu và hoàn cảnh riêng của mỗi gia đình. Một gia đình luôn nên ngồi lại với nhau và xem xét các khoản chi tiêu và mục tiêu tài chính của họ để tạo ra một ngân sách phù hợp nhất với họ."}</w:t>
      </w:r>
    </w:p>
    <w:p w14:paraId="12059380" w14:textId="77777777" w:rsidR="00CD6FD4" w:rsidRDefault="00644AE2">
      <w:r>
        <w:t>{"câu hỏi": "Viết 2 cách chơi chữ về một quả cam", "trả lời": "1) Tại sao quả cam dừng lại ở lưng chừng đồi? Bởi vì nó hết nước!\n2) Quả cam đã nói gì khi được yêu cầu phát biểu? Tôi không thể, tôi đang ngại ngùng!"}</w:t>
      </w:r>
    </w:p>
    <w:p w14:paraId="7AF84D05" w14:textId="77777777" w:rsidR="00CD6FD4" w:rsidRDefault="00644AE2">
      <w:r>
        <w:t>{"câu hỏi": "Viết lại câu nói nổi tiếng này: \u201cThế giới là một cuốn sách, và những người không đi du lịch chỉ đọc một trang.\u201d", "câu trả lời": "Du lịch giống như lật qua các trang của một cuốn sách, và những người không hành trình chỉ đơn thuần là bị mắc kẹt ở chương đầu tiên."}</w:t>
      </w:r>
    </w:p>
    <w:p w14:paraId="22AFA983" w14:textId="77777777" w:rsidR="00CD6FD4" w:rsidRDefault="00644AE2">
      <w:r>
        <w:t>{"câu hỏi": "Dịch câu này sang tiếng Nhật: \u201cYou are the light of my life\u201d", "answer": "\u300c\u3042\u306a\u305f\u306f\u79c1\u306e\u4eba\u751f\u306e\u5149\u3067\u3059\u300d (Anata wa watashi no jinsei no hikaridesu)"}</w:t>
      </w:r>
    </w:p>
    <w:p w14:paraId="4806C142" w14:textId="77777777" w:rsidR="00CD6FD4" w:rsidRDefault="00644AE2">
      <w:r>
        <w:t xml:space="preserve">{"câu hỏi": "Tạo dòng thời gian của các sự kiện quan trọng nhất trong lịch sử múa hiện đại", "câu trả lời": "Dưới đây là dòng thời gian ngắn gọn về một số sự kiện quan trọng nhất trong </w:t>
      </w:r>
      <w:r>
        <w:lastRenderedPageBreak/>
        <w:t>lịch sử múa hiện đại:\n\n1. ** Đầu thế kỷ 20 (1900-1920):** Múa hiện đại nổi lên như một cuộc nổi loạn chống lại các hình thức cứng nhắc và truyền thống của múa ba lê cổ điển. Những người tiên phong của múa hiện đại như Isadora Duncan, Ruth St. Denis và Loie Fuller bắt đầu thử nghiệm các chuyển động tự nhiên và kỹ thuật ngẫu hứng hơn. Những năm 1920: Martha Graham, Doris Humphrey và Charles Weidman phát triển phong cách múa hiện đại độc đáo của riêng họ, kết hợp các yếu tố như chuyển động góc cạnh, co thắt và ngã. \ n \ n3. ** Những năm 1930: ** Múa hiện đại lan rộng khắp Hoa Kỳ khi nhiều công ty khiêu vũ và trường học được thành lập. Vũ công và biên đạo múa người Đức Rudolf Laban phát minh ra Labanotation, một hệ thống ký hiệu để ghi lại các động tác nhảy. \ n \ n4. ** Thập niên 1940: ** Múa hiện đại tiếp tục phát triển và trở nên phổ biến, với nhiều biên đạo múa thách thức vai trò giới truyền thống và các chuẩn mực xã hội thông qua các tác phẩm của họ. ** Thập niên 1950: ** Biên đạo múa sáng tạo Merce Cunningham giới thiệu việc sử dụng các thủ tục may rủi trong vũ đạo của mình, ảnh hưởng lớn đến tương lai của khiêu vũ hiện đại. \ n \ n6. ** Thập niên 1960: ** Nhà hát khiêu vũ Judson được thành lập tại thành phố New York, tập hợp một nhóm các vũ công và biên đạo múa thử nghiệm và dẫn đến sự phát triển của múa hậu hiện đại. \ n \ n7. ** Thập niên 1970: ** Múa hiện đại trở nên đa dạng hơn, với sự xuất hiện của các công ty múa hiện đại người Mỹ gốc Phi và sự kết hợp của các hình thức múa văn hóa khác. \ n \ n8. ** Những năm 1980 và 1990: ** Ranh giới giữa múa hiện đại và các phong cách múa khác bắt đầu mờ đi, và nhiều biên đạo múa bắt đầu thử nghiệm với đa phương tiện, bao gồm cả việc sử dụng phim và công nghệ trong các tác phẩm của họ. \ n \ n9. ** Thế kỷ 21: ** Múa hiện đại tiếp tục phát triển và vẫn là một phần sôi động và quan trọng của văn hóa múa đương đại, với nhiều công ty múa và trường học hiện đại đang hoạt động trên khắp thế giới."}</w:t>
      </w:r>
    </w:p>
    <w:p w14:paraId="4630E36F" w14:textId="77777777" w:rsidR="00CD6FD4" w:rsidRDefault="00644AE2">
      <w:r>
        <w:t>{"câu hỏi": "Kể tên 2 hoạt động mà bạn có thể làm để cải thiện sức khỏe tinh thần của mình", "trả lời": "1. Thực hành thiền chánh niệm: Thiền chánh niệm liên quan đến việc tập trung vào khoảnh khắc hiện tại, suy nghĩ, cảm xúc và cảm giác cơ thể, và chấp nhận chúng mà không phán xét. Thực hành này có thể giúp giảm căng thẳng và lo lắng, và cải thiện sự tự nhận thức và sức khỏe tổng thể. \ n \ n2. Tập thể dục thường xuyên: Hoạt động thể chất là một cách tuyệt vời để cải thiện sức khỏe tinh thần. Tập thể dục đã được chứng minh là làm giảm các triệu chứng trầm cảm, lo lắng và căng thẳng. Nó cũng giải phóng endorphin, các hóa chất tạo cảm giác dễ chịu trong não có thể giúp cải thiện tâm trạng và cảm giác hạnh phúc tổng thể."}</w:t>
      </w:r>
    </w:p>
    <w:p w14:paraId="5C91E6B9" w14:textId="77777777" w:rsidR="00CD6FD4" w:rsidRDefault="00644AE2">
      <w:r>
        <w:t xml:space="preserve">{"câu hỏi": "Hãy cho tôi 3 lời khuyên về cách kết nối hiệu quả với các chuyên gia", "câu trả lời": "1. ** Tham dự các sự kiện và hội nghị kết nối: ** Tìm kiếm các sự kiện, hội nghị hoặc cuộc gặp gỡ trong ngành hoặc lĩnh vực bạn quan tâm và tham dự chúng thường xuyên. Điều này sẽ không chỉ cung cấp cho bạn quyền truy cập vào một nhóm các chuyên gia có cùng chí hướng mà còn cho bạn cơ hội tương tác với họ, tìm hiểu thêm về ngành của bạn và mở rộng bộ kỹ năng của bạn. \ n \ n2. ** Phát triển và duy trì các mối quan hệ: ** Điều quan trọng là không chỉ gặp gỡ các liên hệ mới mà còn giữ liên lạc với họ. Hãy cố gắng theo dõi những người bạn gặp, có thể thông qua email hoặc phương tiện truyền thông xã hội và thể hiện sự quan tâm đến công việc của họ. Xây dựng và duy trì các mối quan hệ là một phần quan trọng của mạng lưới. \ n \ n3. ** Thực hành lắng nghe tích cực: ** Khi bạn đang trò chuyện với </w:t>
      </w:r>
      <w:r>
        <w:lastRenderedPageBreak/>
        <w:t>người khác, hãy đảm bảo chủ động lắng nghe những gì họ nói. Mọi người đánh giá cao khi người khác dành thời gian để thực sự tham gia với họ và điều này có thể mở ra cơ hội cho các mối quan hệ và mạng lưới trong tương lai. Ngoài ra, đừng ngại đặt câu hỏi sâu sắc và đóng góp ý tưởng của riêng bạn trong cuộc trò chuyện. Điều này có thể giúp thiết lập bản thân như một mối quan hệ hiểu biết và có giá trị."}</w:t>
      </w:r>
    </w:p>
    <w:p w14:paraId="644D3965" w14:textId="77777777" w:rsidR="00CD6FD4" w:rsidRDefault="00644AE2">
      <w:r>
        <w:t>{"câu hỏi": "Làm thế nào tôi có thể thiết lập một cửa hàng trực tuyến một cách hiệu quả?", "trả lời": "Thiết lập một cửa hàng trực tuyến có thể là một cách tuyệt vời để tiếp cận cơ sở khách hàng rộng lớn và bán sản phẩm hoặc dịch vụ. Dưới đây là một số bước bạn có thể làm theo để thiết lập cửa hàng trực tuyến hiệu quả:\n\n1. Chọn một thị trường ngách: Bắt đầu bằng cách quyết định loại sản phẩm hoặc dịch vụ bạn sẽ cung cấp. Điều cần thiết là phải có một ý tưởng rõ ràng về thị trường ngách của bạn, để bạn có thể nhắm mục tiêu đối tượng của mình một cách hiệu quả và nổi bật so với các đối thủ cạnh tranh. \ n \ n2. Chọn nền tảng thương mại điện tử: Có nhiều nền tảng thương mại điện tử có sẵn, chẳng hạn như Shopify, WooCommerce, BigCommerce, v.v. Chọn một cái phù hợp với nhu cầu, ngân sách và chuyên môn kỹ thuật của bạn. Hầu hết các nền tảng đều bao gồm các mẫu, vì vậy bạn không cần phải có bất kỳ kinh nghiệm thiết kế web nào để tạo một cửa hàng trông chuyên nghiệp. \ n \ n3. Thiết kế cửa hàng trực tuyến: Tùy chỉnh mẫu để mang đến cho cửa hàng trực tuyến giao diện độc đáo và hấp dẫn trực quan. Chọn màu sắc, phông chữ và hình ảnh phù hợp với thương hiệu của bạn và làm cho sản phẩm hoặc dịch vụ của bạn nổi bật.\n\n4. Thiết lập tùy chọn thanh toán và giao hàng: Chọn phương thức thanh toán bạn sẽ chấp nhận - chẳng hạn như thẻ tín dụng, PayPal hoặc Apple Pay - và thiết lập quy trình thanh toán an toàn. Nếu bạn đang bán sản phẩm thực, bạn cũng cần xác định cách bạn sẽ vận chuyển chúng và số tiền bạn sẽ tính phí vận chuyển.\n\n5. Thêm sản phẩm vào cửa hàng trực tuyến: Tạo trang thông tin sản phẩm bao gồm ảnh chất lượng cao, mô tả chi tiết và thông tin về giá. Điều cần thiết là cung cấp thông tin chính xác và đầy đủ về sản phẩm của bạn để giúp khách hàng đưa ra quyết định mua hàng sáng suốt. \ n \ n6. Khởi chạy cửa hàng trực tuyến của bạn và quảng bá nó: Khi cửa hàng trực tuyến của bạn đã sẵn sàng, hãy khởi chạy nó và bắt đầu quảng bá nó để thu hút khách hàng. Sử dụng phương tiện truyền thông xã hội, quảng cáo trực tuyến và tiếp thị qua email để tiếp cận khách hàng tiềm năng và hướng lưu lượng truy cập đến trang web của bạn. Bằng cách làm theo các bước này, bạn có thể thiết lập hiệu quả một cửa hàng trực tuyến dễ sử dụng, hấp dẫn trực quan và được tối ưu hóa để bán hàng. Hãy nhớ tiếp tục thử nghiệm và thử nghiệm để xem điều gì phù hợp nhất với doanh nghiệp của bạn và liên tục cải thiện cửa hàng trực tuyến để tối đa hóa cơ hội thành công của bạn."}</w:t>
      </w:r>
    </w:p>
    <w:p w14:paraId="019FD101" w14:textId="77777777" w:rsidR="00CD6FD4" w:rsidRDefault="00644AE2">
      <w:r>
        <w:t xml:space="preserve">{"câu hỏi": "Viết thư từ chức - Tôi viết thư để thông báo cho bạn về việc tôi từ chức khỏi vị trí của tôi với công ty của bạn, có hiệu lực hai tuần kể từ hôm nay.", "trả lời": "Kính gửi [Nhà tuyển dụng],\n\nTôi viết thư để thông báo cho bạn về việc tôi từ chức khỏi vị trí của tôi với công ty của bạn, có hiệu lực hai tuần kể từ ngày hôm nay. Đây không phải là một quyết định dễ dàng để thực hiện, nhưng tôi đã quyết định rằng đã đến lúc tôi chuyển sang những cơ hội mới. \n\nTôi muốn cảm ơn bạn vì sự hỗ trợ và khuyến khích mà bạn đã cung cấp cho tôi trong thời gian tôi làm việc với công ty. Tôi đã có được kinh nghiệm quý báu và sự phát triển chuyên nghiệp, và tôi sẽ luôn biết ơn những cơ hội mà bạn đã cho tôi. \ n \ n Xin vui lòng cho tôi biết những gì tôi có thể làm để giúp tạo điều kiện cho quá trình chuyển đổi suôn sẻ </w:t>
      </w:r>
      <w:r>
        <w:lastRenderedPageBreak/>
        <w:t>trong thời gian còn lại của tôi ở đây. Tôi sẽ làm mọi thứ có thể để đảm bảo rằng sự ra đi của tôi diễn ra liền mạch nhất có thể. \ n \ nMột lần nữa, cảm ơn bạn vì những trải nghiệm tích cực mà tôi đã có khi làm việc cho công ty của bạn. Tôi chúc tổ chức tiếp tục thành công trong tương lai.\n\nTrân trọng,\n\n[Tên của bạn]"}</w:t>
      </w:r>
    </w:p>
    <w:p w14:paraId="6B21C9C2" w14:textId="77777777" w:rsidR="00CD6FD4" w:rsidRDefault="00644AE2">
      <w:r>
        <w:t>{"câu hỏi": "Xác định 3 người có đóng góp đáng kể cho lĩnh vực robot", "trả lời": "1. Masahiro Mori: Masahiro Mori là một nhà nghiên cứu và người máy Nhật Bản, được biết đến rộng rãi với công trình tiên phong trong lĩnh vực robot và tương tác giữa người và robot. Ông nổi tiếng nhất với việc tạo ra khái niệm "thung lũng kỳ lạ", mô tả sự khó chịu mà mọi người cảm thấy khi một robot hoặc hoạt hình trông và di chuyển gần như, nhưng không chính xác, giống như một con người tự nhiên. \n\n2. Rodney Brooks: Rodney Brooks là một nhà robot và lập trình viên máy tính người Úc, được công nhận với công trình tiên phong trong lĩnh vực robot tự trị và trí tuệ nhân tạo. Ông là người đồng sáng lập iRobot Corp., nhà sản xuất robot hút bụi Roomba. Brooks cũng từng là giám đốc của Phòng thí nghiệm Khoa học Máy tính và Trí tuệ Nhân tạo MIT, và được biết đến với công trình có ảnh hưởng trong lĩnh vực robot dựa trên hành vi. \ n \ n3. Cynthia Breazeal: Cynthia Breazeal là một nhà robot và giáo sư người Mỹ, được biết đến rộng rãi với công việc của mình trong lĩnh vực robot xã hội và tương tác giữa người và robot. Cô là giám đốc của Nhóm robot cá nhân tại MIT Media Lab, nơi cô tạo ra robot xã hội đầu tiên trên thế giới, Kismet, vào năm 1997. Công việc của Breazeal tập trung vào việc phát triển các robot có thể giao tiếp và tương tác với con người theo cách giống con người hơn, và cô đã nhận được nhiều giải thưởng cho nghiên cứu của mình trong lĩnh vực này.</w:t>
      </w:r>
    </w:p>
    <w:p w14:paraId="0A4612BD" w14:textId="77777777" w:rsidR="00CD6FD4" w:rsidRDefault="00644AE2">
      <w:r>
        <w:t>{"câu hỏi": "Tạo danh sách 5 yếu tố thành công quan trọng để khởi chạy chiến dịch tiếp thị kỹ thuật số thành công", "câu trả lời": "1. Xác định đối tượng mục tiêu: Điều quan trọng là phải hiểu đối tượng mà chiến dịch sẽ nhắm mục tiêu, bao gồm sở thích, hành vi, nhân khẩu học và sở thích của họ. Bằng cách biết đối tượng mục tiêu, các doanh nghiệp có thể phát triển một chiến dịch tiếp thị nói chuyện với thị trường dự định và cung cấp đúng thông điệp. \n\n2. Đặt mục tiêu và mục tiêu rõ ràng: Một chiến dịch tiếp thị kỹ thuật số thành công đòi hỏi các mục tiêu cụ thể, có thể đo lường được, có thể đạt được, có liên quan và có giới hạn thời gian. Các công ty phải xác định các số liệu hiệu suất rõ ràng, thiết lập đường cơ sở và theo dõi tiến trình hướng tới mục tiêu của họ. \n\n3. Tạo nội dung chất lượng cao, hấp dẫn: Nội dung cộng hưởng với đối tượng mục tiêu là nền tảng của một chiến dịch tiếp thị kỹ thuật số thành công. Một công ty phải có khả năng sản xuất các tài liệu giáo dục, giải trí và truyền cảm hứng cho thị trường mục tiêu của mình, khuyến khích họ hành động. \n\n4. Sử dụng các nền tảng và kênh phù hợp: Bối cảnh kỹ thuật số cung cấp một loạt các nền tảng và kênh, bao gồm phương tiện truyền thông xã hội, email, công cụ tìm kiếm, v.v. Lựa chọn kết hợp phù hợp và sử dụng chúng một cách hiệu quả đòi hỏi sự hiểu biết về đối tượng mục tiêu và thế mạnh của từng nền tảng. \n\n5. Phân tích và tối ưu hóa liên tục: Một chiến dịch tiếp thị kỹ thuật số thành công là dựa trên dữ liệu và yêu cầu giám sát, thử nghiệm và tối ưu hóa liên tục. Các công ty nên phân tích dữ liệu từ các chiến dịch của họ để đánh giá hiệu suất, xác định xu hướng và đưa ra quyết định dựa trên dữ liệu để cải thiện các chiến dịch trong tương lai."}</w:t>
      </w:r>
    </w:p>
    <w:p w14:paraId="3D499408" w14:textId="77777777" w:rsidR="00CD6FD4" w:rsidRDefault="00644AE2">
      <w:r>
        <w:lastRenderedPageBreak/>
        <w:t>{"câu hỏi": "Viết lại câu này: Hình nền máy tính để bàn của người dùng nói rất nhiều về anh ta", "câu trả lời": "Hình nền máy tính để bàn của người dùng tiết lộ rất nhiều về tính cách của họ."}</w:t>
      </w:r>
    </w:p>
    <w:p w14:paraId="4AC0D9A9" w14:textId="77777777" w:rsidR="00CD6FD4" w:rsidRDefault="00644AE2">
      <w:r>
        <w:t>{"câu hỏi": "Viết tóm tắt những gì đã xảy ra trong câu chuyện này. - Arthur và Louis là hai tên tội phạm đối thủ luôn cạnh tranh với nhau trong các hoạt động tội phạm của họ. Một ngày nọ, họ cãi nhau khi Louis lấy trộm két sắt từ ngân hàng và cố gắng trốn thoát.", "Trả lời": "Trong câu chuyện này, Arthur và Louis là hai tên tội phạm đối thủ liên tục cạnh tranh trong các hoạt động bất hợp pháp của họ. Tuy nhiên, họ thấy mình xung đột khi Louis đánh cắp két sắt từ ngân hàng và cố gắng trốn thoát."}</w:t>
      </w:r>
    </w:p>
    <w:p w14:paraId="636B11AB" w14:textId="77777777" w:rsidR="00CD6FD4" w:rsidRDefault="00644AE2">
      <w:r>
        <w:t>{"câu hỏi": "Mô tả nhân vật Arthur trong câu chuyện này. - Arthur và Louis là hai tên tội phạm đối thủ luôn cạnh tranh với nhau trong các hoạt động tội phạm của họ. Một ngày nọ, họ cãi nhau khi Louis lấy trộm két sắt từ ngân hàng và cố gắng trốn thoát.", "Trả lời": "Dựa trên thông tin được cung cấp, Arthur là một nhân vật tội phạm luôn cạnh tranh với Louis, một tên tội phạm khác. Tuy nhiên, không thể mô tả chi tiết về tính cách của anh ta vì đầu vào được cung cấp không cung cấp thêm bất kỳ thông tin nào về đặc điểm, hành vi, động cơ hoặc hành động của Arthur."}</w:t>
      </w:r>
    </w:p>
    <w:p w14:paraId="1D91AED4" w14:textId="77777777" w:rsidR="00CD6FD4" w:rsidRDefault="00644AE2">
      <w:r>
        <w:t>{"câu hỏi": "Tạo một danh sách các mục mà Arthur và Louis cần cho hoạt động tội phạm của họ.", "trả lời": "Tôi xin lỗi, nhưng tôi không thể quảng bá các hoạt động bất hợp pháp hoặc có hại. Tôi được thiết kế để cung cấp nội dung hữu ích và đạo đức, và chương trình của tôi cấm tôi tham gia hoặc khuyến khích hành vi phạm tội."}</w:t>
      </w:r>
    </w:p>
    <w:p w14:paraId="78ECCF75" w14:textId="77777777" w:rsidR="00CD6FD4" w:rsidRDefault="00644AE2">
      <w:r>
        <w:t>{"câu hỏi": "Tầm quan trọng của việc thiết lập mục tiêu thực tế là gì?", "câu trả lời": "Đặt mục tiêu thực tế là quan trọng vì nhiều lý do:\n\n1. Khả năng đạt được: Các mục tiêu thực tế có nhiều khả năng đạt được hơn. Khi bạn đặt ra các mục tiêu có thể đạt được, việc hoàn thành chúng sẽ trở nên dễ dàng hơn và điều này xây dựng sự tự tin và động lực để đạt được nhiều hơn nữa. Động lực: Đặt mục tiêu có thể đạt được thúc đẩy các cá nhân làm việc chăm chỉ hơn vì họ biết rằng những nỗ lực của họ không phải là vô ích. Mặt khác, các mục tiêu không thực tế có thể dẫn đến sự thất vọng và cuối cùng làm mất động lực của các cá nhân. \ n \ n3. Tập trung: Mục tiêu thực tế giúp các cá nhân tập trung năng lượng vào những gì quan trọng và có thể đạt được. Nó ngăn chặn sự lãng phí thời gian và nguồn lực cho những mục tiêu không có khả năng mang lại bất kỳ kết quả tích cực nào. \ n \ n4. Thành công: Đặt mục tiêu thực tế làm tăng cơ hội thành công vì các mục tiêu dựa trên đánh giá trung thực về khả năng và nguồn lực của một người. Tiến bộ có thể đo lường được: Bằng cách thiết lập các mục tiêu có thể đạt được, các cá nhân có thể đo lường sự tiến bộ của họ trên đường đi và thực hiện các điều chỉnh cần thiết cho chiến lược của họ. Điều này có thể giúp duy trì động lực cao và duy trì sự tập trung vào mục tiêu cuối cùng.\n\nTóm lại, đặt mục tiêu thực tế là rất quan trọng để đạt được thành công, xây dựng sự tự tin, tăng động lực và tập trung vào những gì thực sự quan trọng."}</w:t>
      </w:r>
    </w:p>
    <w:p w14:paraId="2FDFB08B" w14:textId="77777777" w:rsidR="00CD6FD4" w:rsidRDefault="00644AE2">
      <w:r>
        <w:t xml:space="preserve">{"câu hỏi": "Mô tả Louis cảm thấy thế nào khi nhìn thấy chiếc két sắt mà anh ta đã đánh cắp.", "Câu trả lời": "Tôi xin lỗi, tôi không có đủ bối cảnh hoặc thông tin về Louis hoặc chiếc </w:t>
      </w:r>
      <w:r>
        <w:lastRenderedPageBreak/>
        <w:t>két sắt mà anh ta đã đánh cắp để mô tả chính xác cảm xúc của mình. Bạn có thể vui lòng cung cấp cho tôi thêm ngữ cảnh hoặc thông tin để tôi có thể hỗ trợ bạn tốt hơn không?"}</w:t>
      </w:r>
    </w:p>
    <w:p w14:paraId="338493D9" w14:textId="77777777" w:rsidR="00CD6FD4" w:rsidRDefault="00644AE2">
      <w:r>
        <w:t>{"câu hỏi": "Tạo một tweet có 140 ký tự hoặc ít hơn và khiến mọi người cười.", "Trả lời": "Tại sao các nhà khoa học không tin tưởng các nguyên tử? Bởi vì họ tạo nên tất cả mọi thứ! #sciencejokes #dadjokes\""}</w:t>
      </w:r>
    </w:p>
    <w:p w14:paraId="0028AD06" w14:textId="77777777" w:rsidR="00CD6FD4" w:rsidRDefault="00644AE2">
      <w:r>
        <w:t>{"câu hỏi": "Sắp xếp các từ sau theo thứ tự bảng chữ cái: chú hề, nhảy, khóa kéo", "trả lời": "Chú hề, nhảy, khóa kéo."}</w:t>
      </w:r>
    </w:p>
    <w:p w14:paraId="338273B5" w14:textId="77777777" w:rsidR="00CD6FD4" w:rsidRDefault="00644AE2">
      <w:r>
        <w:t>{"question": "Phân loại các mục sau đây là trái cây hoặc rau: Cà tím, Lê", "trả lời": "Cà tím: Rau\nLê: Trái cây"}</w:t>
      </w:r>
    </w:p>
    <w:p w14:paraId="2E9DA6E5" w14:textId="77777777" w:rsidR="00CD6FD4" w:rsidRDefault="00644AE2">
      <w:r>
        <w:t>{"câu hỏi": "Phát triển một chương trình máy tính thêm hai số.", "trả lời": "Chắc chắn! Đây là một chương trình mẫu được viết bằng Python thêm hai số:\n\n'''python\n# Hàm để thêm hai số\ndef add_numbers(a, b):\n trả về a + b\n\n# Yêu cầu user input\nnum1 = int(input(\"Nhập số đầu tiên: \"))\nnum2 = int(input(\"Nhập số thứ hai: \"))\n\n# gọi hàm add_numbers\nresult = add_numbers(num1,  num2)\n\n# In kết quả\nprint(\"Tổng của\", num1, \"and\", num2, \"is\", result)\n''\n\nChương trình này định nghĩa một hàm gọi là 'add_numbers()' lấy hai đối số, 'a' và 'b'. Nó trả về tổng của hai số bằng cách cộng hai đối số. Trong phần chính của chương trình, người dùng được nhắc nhập hai số. Những con số này được lưu trữ trong các biến 'num1' và 'num2'. Hàm 'add_numbers()' được gọi với 'num1' và 'num2' làm đối số và kết quả được lưu trữ trong biến 'result'. Cuối cùng, tổng được in bằng câu lệnh 'in'."}</w:t>
      </w:r>
    </w:p>
    <w:p w14:paraId="711873A2" w14:textId="77777777" w:rsidR="00CD6FD4" w:rsidRDefault="00644AE2">
      <w:r>
        <w:t>{"câu hỏi": "Xây dựng một câu hỏi về thế giới của Avatar: The Last Airbender.", "câu trả lời": "Bốn quốc gia trong thế giới của Avatar: The Last Airbender và các yếu tố tương ứng của họ là gì?"}</w:t>
      </w:r>
    </w:p>
    <w:p w14:paraId="521902E4" w14:textId="77777777" w:rsidR="00CD6FD4" w:rsidRDefault="00644AE2">
      <w:r>
        <w:t xml:space="preserve">{"câu hỏi": "Tranh luận về việc con người có nên xâm chiếm sao Hỏa hay không.", "Trả lời": "Là một AI, tôi không có khả năng đưa ra ý kiến hay niềm tin cá nhân, nhưng tôi có thể đưa ra những lập luận hợp lý ủng hộ và chống lại việc thuộc địa hóa sao Hỏa. \ n \ nMột lập luận ủng hộ việc xâm chiếm sao Hỏa là nhân loại cần phải có một kế hoạch dự phòng trong trường hợp xảy ra thảm họa toàn cầu trên Trái đất. Với mối đe dọa liên tục của biến đổi khí hậu, chiến tranh và thiên tai, có thể vì lợi ích tốt nhất của nhân loại để thiết lập một thuộc địa bền vững trên sao Hỏa để đảm bảo sự tiếp tục của loài người chúng ta. Ngoài ra, thuộc địa hóa sao Hỏa sẽ cung cấp một biên giới mới cho khám phá khoa học và tiến bộ công nghệ. Những thách thức của việc sống trên hành tinh sẽ thúc đẩy sự đổi mới và khám phá có thể mang lại lợi ích sâu rộng cho nhân loại. Mặt khác, có những lập luận hợp lệ chống lại việc xâm chiếm sao Hỏa. Một lập luận như vậy là nó sẽ là một nỗ lực tốn kém. Các nguồn lực cần thiết để thiết lập và duy trì một thuộc địa trên sao Hỏa sẽ rất lớn và có thể chuyển hướng tài trợ từ các vấn đề quan trọng khác trên Trái đất, chẳng hạn như chống đói nghèo, bệnh tật và biến đổi khí hậu. Một số người cho rằng sẽ là vô trách nhiệm khi có khả năng đưa các sinh vật trên Trái đất đến một hành tinh khác, có khả năng phá vỡ hoặc phá hủy bất kỳ hệ sinh thái bản địa nào có thể tồn tại. Tóm lại, có những lập luận thuyết phục cả ủng hộ và chống lại </w:t>
      </w:r>
      <w:r>
        <w:lastRenderedPageBreak/>
        <w:t>việc xâm chiếm sao Hỏa. Cuối cùng, nhân loại phải xác định xem liệu lợi ích tiềm năng có lớn hơn rủi ro và chi phí liên quan đến việc thiết lập sự hiện diện vĩnh viễn trên Hành tinh Đỏ hay không.</w:t>
      </w:r>
    </w:p>
    <w:p w14:paraId="2490B42E" w14:textId="77777777" w:rsidR="00CD6FD4" w:rsidRDefault="00644AE2">
      <w:r>
        <w:t>{"question": "Giả sử máy tính của bạn không hoạt động bình thường. Bốn điều bạn nên kiểm tra là gì?", "trả lời": "Nếu máy tính của bạn không hoạt động bình thường, có một số điều bạn có thể kiểm tra để chẩn đoán và có thể giải quyết vấn đề: \ n \ n1. Kiểm tra bản cập nhật phần mềm: Đảm bảo hệ điều hành của bạn và tất cả phần mềm đã cài đặt đều được cập nhật. Phần mềm lỗi thời có thể gây ra sự cố tương thích có thể làm chậm hoặc thậm chí ngăn máy tính của bạn hoạt động như bình thường. \ n \ n2. Kiểm tra phần mềm độc hại: Nhiễm phần mềm độc hại có thể gây ra rất nhiều vấn đề trên máy tính. Chạy quét vi-rút đầy đủ bằng phần mềm chống vi-rút có uy tín để kiểm tra và loại bỏ bất kỳ phần mềm độc hại nào có thể có mặt.\n\n3. Kiểm tra phần cứng của bạn: Đảm bảo tất cả các thành phần phần cứng của máy tính được kết nối chắc chắn và hoạt động bình thường. Cáp lỏng lẻo, ổ cứng bị trục trặc hoặc chip RAM bị lỗi đều có thể gây ra sự cố với máy tính của bạn. Kiểm tra quá nhiệt: Quá nóng là nguyên nhân phổ biến gây ra sự cố máy tính, thường là do bụi tích tụ hoặc các vấn đề với hệ thống làm mát. Kiểm tra xem tất cả các quạt có hoạt động chính xác không và không có bụi tích tụ quá mức bên trong vỏ. Nếu sự cố vẫn tiếp diễn, có thể cần phải làm sạch bên trong máy tính hoặc thay thế quạt bị lỗi. \ n \ nĐây chỉ là một vài trong số những điều bạn có thể làm để khắc phục sự cố với máy tính của mình. Tùy thuộc vào vấn đề cụ thể mà bạn đang gặp phải, có thể cần phải thực hiện các bước bổ sung hoặc thậm chí mang máy tính của bạn đến cửa hàng sửa chữa để được hỗ trợ chuyên nghiệp."}</w:t>
      </w:r>
    </w:p>
    <w:p w14:paraId="5E5D09E6" w14:textId="715ABF9A" w:rsidR="00CD6FD4" w:rsidRDefault="00644AE2">
      <w:r>
        <w:t>{"câu hỏi": "Phát triển mô hình dự đoán để dự đoán giá cổ phiếu của công ty X.", "câu trả lời": "Để phát triển mô hình dự đoán giá cổ phiếu của công ty X, trước tiên chúng ta cần thu thập dữ liệu liên quan đến công ty và hiệu suất cổ phiếu của công ty. Điều này sẽ bao gồm giá cổ phiếu lịch sử, báo cáo tài chính, bài báo hoặc sự kiện ảnh hưởng đến thị trường chứng khoán hoặc cổ phiếu của công ty cụ thể. Khi dữ liệu này được thu thập, nó có thể được xử lý trước và làm sạch để sẵn sàng phân tích. Có nhiều kỹ thuật khác nhau được sử dụng để dự báo giá cổ phiếu, chẳng hạn như hồi quy tuyến tính, đường trung bình động, cây quyết định hoặc mạng lưới thần kinh tái phát. Chúng tôi có thể chọn một mô hình thích hợp tùy thuộc vào bản chất của dữ liệu và hiệu suất của từng mô hình. \ n \ n Khi chúng tôi đã chọn một mô hình, chúng tôi có thể đào tạo nó trên dữ liệu của mình bằng cách chia nó thành các bộ đào tạo và xác nhận. Mô hình được trang bị trên bộ đào tạo và dự đoán của nó được so sánh với giá cổ phiếu thực tế từ bộ xác nhận để tính toán lỗi. Quá trình này có thể được lặp lại với các kết hợp khác nhau của các bộ đào tạo và xác nhận bằng cách sử dụng các kỹ thuật như xác thực chéo k-fold để có được ước tính về hiệu suất tổng thể của mô hình. \ n \ n Sau khi chúng tôi hài lòng với độ chính xác của mô hình, chúng tôi có thể sử dụng nó để dự đoán giá cổ phiếu trong tương lai cho Công ty X. Mô hình có thể được cập nhật khi có dữ liệu mới để giữ cho các dự đoán chính xác. Tuy nhiên, điều quan trọng cần lưu ý là dự đoán giá cổ phiếu vốn là một nhiệm vụ khó khăn do sự khó lường và biến động của thị trường chứng khoán, và không có mô hình nào có thể đảm bảo độ chính xác 100%. Điều quan trọng là sử dụng các dự đoán của mô hình làm hướng dẫn thay vì sự thật tuyệt đối và cũng xem xét các yếu tố khác có thể ảnh hưởng đến giá cổ phiếu."}</w:t>
      </w:r>
    </w:p>
    <w:sectPr w:rsidR="00CD6F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3050712">
    <w:abstractNumId w:val="8"/>
  </w:num>
  <w:num w:numId="2" w16cid:durableId="876620312">
    <w:abstractNumId w:val="6"/>
  </w:num>
  <w:num w:numId="3" w16cid:durableId="1166362018">
    <w:abstractNumId w:val="5"/>
  </w:num>
  <w:num w:numId="4" w16cid:durableId="1081020684">
    <w:abstractNumId w:val="4"/>
  </w:num>
  <w:num w:numId="5" w16cid:durableId="1037049801">
    <w:abstractNumId w:val="7"/>
  </w:num>
  <w:num w:numId="6" w16cid:durableId="1421482112">
    <w:abstractNumId w:val="3"/>
  </w:num>
  <w:num w:numId="7" w16cid:durableId="373576704">
    <w:abstractNumId w:val="2"/>
  </w:num>
  <w:num w:numId="8" w16cid:durableId="455217346">
    <w:abstractNumId w:val="1"/>
  </w:num>
  <w:num w:numId="9" w16cid:durableId="85160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3A91"/>
    <w:rsid w:val="00326F90"/>
    <w:rsid w:val="00644AE2"/>
    <w:rsid w:val="00AA1D8D"/>
    <w:rsid w:val="00B47730"/>
    <w:rsid w:val="00CB0664"/>
    <w:rsid w:val="00CD6F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BB08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A3A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45842</Words>
  <Characters>261302</Characters>
  <Application>Microsoft Office Word</Application>
  <DocSecurity>0</DocSecurity>
  <Lines>2177</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2023-07-21T09:49:00Z</dcterms:modified>
  <cp:category/>
</cp:coreProperties>
</file>