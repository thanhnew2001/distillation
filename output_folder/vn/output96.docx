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2B573" w14:textId="78D4F901" w:rsidR="008C3D70" w:rsidRDefault="00CD3D1B">
      <w:r>
        <w:t>{"</w:t>
      </w:r>
      <w:proofErr w:type="spellStart"/>
      <w:r>
        <w:t>câu</w:t>
      </w:r>
      <w:proofErr w:type="spellEnd"/>
      <w:r>
        <w:t xml:space="preserve"> </w:t>
      </w:r>
      <w:proofErr w:type="spellStart"/>
      <w:r>
        <w:t>hỏi</w:t>
      </w:r>
      <w:proofErr w:type="spellEnd"/>
      <w:r>
        <w:t>": "</w:t>
      </w:r>
      <w:proofErr w:type="spellStart"/>
      <w:r>
        <w:t>Giải</w:t>
      </w:r>
      <w:proofErr w:type="spellEnd"/>
      <w:r>
        <w:t xml:space="preserve"> </w:t>
      </w:r>
      <w:proofErr w:type="spellStart"/>
      <w:r>
        <w:t>thích</w:t>
      </w:r>
      <w:proofErr w:type="spellEnd"/>
      <w:r>
        <w:t xml:space="preserve"> cách sử dụng Google Trang tính để so sánh dữ liệu từ hai ô khác nhau.", "trả lời": "Để so sánh dữ liệu từ hai ô khác nhau trong Google Trang tính, bạn cần làm theo các bước dưới </w:t>
      </w:r>
      <w:proofErr w:type="gramStart"/>
      <w:r>
        <w:t>đây:\n\n1</w:t>
      </w:r>
      <w:proofErr w:type="gramEnd"/>
      <w:r>
        <w:t>. Mở tài liệu Google Trang tính: Đầu tiên, đi tới sheets.google.com và mở tài liệu có dữ liệu trong các ô bạn muốn so sánh.\n\n2. Chọn một ô trống: Bấm vào ô trống, nơi bạn muốn hiển thị kết quả so sánh. \n\n3. Công thức so sánh đầu vào: Trong ô đó, hãy nhập dấu bằng (=) để bắt đầu công thức. Sau đó, nhập địa chỉ ô của ô đầu tiên bạn muốn so sánh, sau đó nhập toán tử so sánh và cuối cùng nhập địa chỉ ô của ô thứ hai bạn muốn so sánh. \n\nVí dụ: nếu bạn muốn so sánh các giá trị trong các ô A1 và B1 để xem chúng có bằng nhau không, công thức sẽ là '=A1=B1'. Nếu kết quả là 'TRUE', điều đó có nghĩa là các giá trị bằng nhau, nếu đó là 'FALSE', các giá trị sẽ khác. Bạn có thể sử dụng các toán tử so sánh khác nhau như lớn hơn (&gt;), nhỏ hơn (&lt;), lớn hơn hoặc bằng (&gt;=), nhỏ hơn hoặc bằng (&lt;=) hoặc không bằng (&lt;&gt;).\n\n4. Nhấn Enter: Sau khi nhập công thức, nhấn phím \"Enter\" và bạn sẽ nhận được kết quả so sánh trong ô đã chọn.\n\n5. Kéo công thức: Nếu bạn có dữ liệu trong nhiều hàng và bạn muốn so sánh các ô trong cùng một cột, bạn có thể kéo công thức xuống để áp dụng nó cho các ô còn lại. Chỉ cần nhấp vào góc dưới cùng bên phải của ô nơi bạn đã nhập công thức và kéo nó xuống hàng mong muốn. Công thức sẽ tự động điều chỉnh cho từng hàng.\n\nBằng cách làm theo các bước đơn giản sau, bạn sẽ có thể so sánh dữ liệu từ hai ô khác nhau trong Google Trang tính."}</w:t>
      </w:r>
    </w:p>
    <w:p w14:paraId="04C7DC64" w14:textId="77777777" w:rsidR="008C3D70" w:rsidRDefault="00CD3D1B">
      <w:r>
        <w:t>{"question": "Tạo tập dữ liệu đầu vào có ba thành viên và năm thuộc tính.", "answer": "Đây là tập dữ liệu đầu vào với ba thành viên và năm thuộc tính, được trình bày dưới dạng bảng:\n\n| ID Hội viên | Thuộc tính 1 | Thuộc tính 2 | Thuộc tính 3 | Thuộc tính 4 | Thuộc tính 5 |\n|-----------|-------------|-------------|-------------|-------------|-------------|\n| 1 | 3.2 | \"đỏ\" | 9.6 | 0.3 | 25 |\n| 2 | 4.7 | \"màu xanh\" | 17.0 | 6.5 | 54 |\n| 3 | 15.1 | \"xanh\" | 2.8 | 11.7 | 33 |"}</w:t>
      </w:r>
    </w:p>
    <w:p w14:paraId="025E931E" w14:textId="77777777" w:rsidR="008C3D70" w:rsidRDefault="00CD3D1B">
      <w:r>
        <w:t xml:space="preserve">{"câu hỏi": "Những thách thức lớn liên quan đến việc sử dụng Trí tuệ nhân tạo trong chăm sóc sức khỏe là gì?", "Câu trả lời": "Có một số thách thức liên quan đến việc sử dụng Trí tuệ nhân tạo (AI) trong chăm sóc sức khỏe. Chúng bao gồm: \ n \ n1. Quyền riêng tư dữ liệu: Một trong những thách thức lớn trong việc sử dụng AI trong chăm sóc sức khỏe là đảm bảo quyền riêng tư dữ liệu bệnh nhân. Các công nghệ AI đòi hỏi một lượng lớn dữ liệu để phát triển các thuật toán chính xác, điều này có thể gây lo ngại về tính bảo mật và quyền riêng tư của bệnh nhân - thông tin cá nhân và y tế của bệnh nhân. Chất lượng và quản lý dữ liệu: Hệ thống AI dựa vào dữ liệu chất lượng cao, chính xác để có hiệu quả. Dữ liệu không đầy đủ hoặc không chính xác có thể dẫn đến chẩn đoán và khuyến nghị điều trị không chính xác hoặc không hiệu quả. Ngoài ra, quản lý và chuẩn hóa dữ liệu trên nhiều nguồn có thể là một thách thức. \ n \ n3. Thiên vị và công bằng: Các thuật toán AI thường có thể phản ánh sự thiên vị của các nhà phát triển con người đã tạo ra chúng. Khi áp dụng cho chăm sóc sức khỏe, những thành kiến này có thể dẫn đến việc tiếp cận điều trị không bình đẳng hoặc bất bình đẳng hệ thống khác. Vấn đề này được quan tâm đặc biệt khi nói đến sự chênh lệch chủng tộc, dân tộc và giới tính. \ n \ n4. Rào cản pháp lý: Ngành chăm sóc sức khỏe được quy định chặt chẽ và việc sử dụng các công nghệ AI phải tuân thủ các luật và quy định khác nhau. Điều này có thể làm chậm sự phát triển và áp dụng các công nghệ AI trong chăm sóc sức khỏe. \ n \ n5. Tích hợp với các hệ thống hiện có: Một thách thức khác trong việc sử </w:t>
      </w:r>
      <w:r>
        <w:lastRenderedPageBreak/>
        <w:t>dụng AI trong chăm sóc sức khỏe là làm thế nào để tích hợp nó với các hệ thống và quy trình làm việc hiện có. Điều này có thể đòi hỏi những thay đổi đáng kể trong quy trình chăm sóc sức khỏe và quản lý quy trình làm việc, có thể tốn kém và tốn thời gian. \ n \ n6. Tin tưởng và chấp nhận: Có thể có sự miễn cưỡng từ cả chuyên gia chăm sóc sức khỏe và bệnh nhân để tin tưởng và chấp nhận các công nghệ AI trong chăm sóc sức khỏe. Xây dựng niềm tin và sự chấp nhận là điều cần thiết để đảm bảo việc áp dụng thành công AI trong chăm sóc sức khỏe. \ n \ n7. Mối quan tâm về đạo đức: Việc sử dụng AI trong chăm sóc sức khỏe làm dấy lên một số lo ngại về đạo đức, bao gồm tiềm năng cho các thuật toán AI đưa ra quyết định có ý nghĩa quan trọng đối với cuộc sống của bệnh nhân. Đảm bảo rằng AI được sử dụng một cách có đạo đức và có trách nhiệm là điều cần thiết để áp dụng thành công trong chăm sóc sức khỏe."}</w:t>
      </w:r>
    </w:p>
    <w:p w14:paraId="013E8E84" w14:textId="77777777" w:rsidR="008C3D70" w:rsidRDefault="00CD3D1B">
      <w:r>
        <w:t>{"question": "Vui lòng cung cấp chi tiết về một ứng dụng web mà bạn đã tạo, bao gồm ngôn ngữ lập trình được sử dụng, mục đích của ứng dụng, mô tả các tính năng chính và quá trình triển khai.", "answer": "Tôi xin lỗi, nhưng là một mô hình ngôn ngữ AI, tôi không tạo ra các ứng dụng web. Tuy nhiên, tôi có thể cung cấp cho bạn thông tin về quá trình tạo và triển khai một ứng dụng web.\n\nA ứng dụng web là một ứng dụng phần mềm chạy trên máy chủ web và được truy cập thông qua trình duyệt web. Các ứng dụng web thường được viết bằng các ngôn ngữ lập trình như HTML, CSS và JavaScript cho front-end và các ngôn ngữ như PHP, Python, Ruby on Rails hoặc Node.js cho back-end. Mục đích của một ứng dụng web có thể rất khác nhau, tùy thuộc vào nhu cầu của người dùng hoặc tổ chức đang tạo ra nó. Một số ví dụ phổ biến bao gồm các trang web thương mại điện tử, nền tảng truyền thông xã hội, công cụ quản lý dự án trực tuyến và hệ thống quản lý nội dung. Các tính năng chính của ứng dụng web phụ thuộc vào mục đích của nó, nhưng thông thường, nó bao gồm xác thực và ủy quyền người dùng, xử lý biểu mẫu, tích hợp cơ sở dữ liệu và các chức năng tìm kiếm nâng cao, trong số những người khác. \ n \ n Quá trình triển khai một ứng dụng web thường bao gồm một số bước,  chẳng hạn như thiết lập môi trường máy chủ, cấu hình cơ sở dữ liệu, tải lên các tệp ứng dụng và kiểm tra ứng dụng để đảm bảo rằng nó đang hoạt động bình thường. Nhiều nhà phát triển sử dụng các công cụ như Heroku, AWS hoặc Azure để xử lý quá trình thiết lập máy chủ và lưu trữ ứng dụng của họ."}</w:t>
      </w:r>
    </w:p>
    <w:p w14:paraId="57EDFC4D" w14:textId="77777777" w:rsidR="008C3D70" w:rsidRDefault="00CD3D1B">
      <w:r>
        <w:t xml:space="preserve">{"question": "Mô tả hai kỹ thuật khác nhau để gỡ lỗi một chương trình máy tính.", "answer": "Có một số kỹ thuật mà các lập trình viên sử dụng để gỡ lỗi một chương trình máy tính, nhưng hai kỹ thuật phổ biến là:\n\n1. **In báo cáo**: Kỹ thuật này liên quan đến việc chèn các câu lệnh in vào mã tại các điểm chiến lược để xuất các giá trị của các biến hoặc thông tin khác sang bảng điều khiển. Điều này giúp lập trình viên kiểm tra luồng của chương trình và xác minh xem mã có hoạt động như mong đợi hay không. Khi đầu ra của một câu lệnh in lệch khỏi kết quả mong đợi, nó có thể chỉ ra sự hiện diện của một lỗi tại hoặc trước thời điểm đó trong mã.\n\n2. **Sử dụng trình gỡ lỗi**: Hầu hết các môi trường phát triển tích hợp (IDE) đều được trang bị trình gỡ lỗi, đây là một công cụ cho phép lập trình viên bước qua từng dòng mã và kiểm tra các giá trị của các biến tại các điểm khác nhau trong quá trình thực thi. Đây có thể là một cách mạnh mẽ để kiểm tra lỗi logic và xác định nguồn gốc của vấn đề. Các điểm ngắt có thể được đặt tại các điểm cụ thể trong mã để tạm dừng thực thi và kiểm tra trạng thái của chương trình tại thời điểm đó. Nhiều trình gỡ lỗi cũng cho phép lập trình viên </w:t>
      </w:r>
      <w:r>
        <w:lastRenderedPageBreak/>
        <w:t>bước vào các cuộc gọi hàm hoặc chạy lại các phần của mã để xem các thay đổi ảnh hưởng đến kết quả như thế nào."}</w:t>
      </w:r>
    </w:p>
    <w:p w14:paraId="5FF4F619" w14:textId="77777777" w:rsidR="008C3D70" w:rsidRDefault="00CD3D1B">
      <w:r>
        <w:t>{"câu hỏi": "Mô tả bản chất của tình trạng bất ổn chính trị ở Syria.", "câu trả lời": "Tình trạng bất ổn chính trị ở Syria đã diễn ra từ năm 2011 và bắt nguồn từ một số yếu tố chính trị, kinh tế xã hội và tôn giáo. Nó bắt đầu như là một phần của phong trào phản kháng Mùa xuân Ả Rập, nơi người dân Syria yêu cầu cải cách dân chủ, tăng quyền công dân và thả tù nhân chính trị. Chính phủ Syria, do Tổng thống Bashar al-Assad lãnh đạo, đã phản ứng bằng bạo lực dẫn đến các cuộc biểu tình và biểu tình rầm rộ chống lại chính phủ. Cuộc xung đột leo thang thành một cuộc nội chiến, với các lực lượng đối lập và các nhóm nổi dậy chiến đấu chống lại chính phủ. Tình hình trở nên phức tạp hơn bởi sự tham gia của các cường quốc nước ngoài hỗ trợ các phe phái khác nhau, bao gồm Hoa Kỳ, Nga, Thổ Nhĩ Kỳ và Iran. Cuộc nội chiến đã dẫn đến sự tàn phá trên diện rộng, với hơn 500.000 người chết và hàng triệu người phải di dời. Ngoài ra còn có những cáo buộc vi phạm nhân quyền, bao gồm việc sử dụng vũ khí hóa học, tra tấn và giết người ngoài vòng pháp luật. Tình trạng bất ổn vẫn tiếp tục, với giao tranh và căng thẳng chính trị đang diễn ra, và các nỗ lực đàm phán hòa bình và ngừng bắn phần lớn đã không thành công.</w:t>
      </w:r>
    </w:p>
    <w:p w14:paraId="53920BE6" w14:textId="77777777" w:rsidR="008C3D70" w:rsidRDefault="00CD3D1B">
      <w:r>
        <w:t>{"câu hỏi": "Xác định và mô tả các khía cạnh văn hóa của Nhật Bản.", "trả lời": "Nhật Bản là một đất nước có di sản văn hóa phong phú và độc đáo đã phát triển qua hàng ngàn năm. Một số khía cạnh văn hóa của Nhật Bản bao gồm nghệ thuật, kiến trúc và phong tục xã hội. Một trong những khía cạnh nổi tiếng nhất của văn hóa Nhật Bản là nghệ thuật, chịu ảnh hưởng nặng nề của tôn giáo Phật giáo và bao gồm một loạt các hình thức như hội họa, thư pháp, điêu khắc và chế biến gỗ. Nhiều nghệ thuật và thủ công truyền thống của Nhật Bản, chẳng hạn như origami, ikebana (cắm hoa) và cây cảnh, vẫn được thực hành rộng rãi ngày nay. Kiến trúc Nhật Bản cũng rất đặc biệt, đặc trưng bởi việc sử dụng các vật liệu tự nhiên, như gỗ và giấy, và nhấn mạnh vào sự đơn giản, hài hòa và cân bằng. Ngôi nhà truyền thống của Nhật Bản thường có một phòng kiểu Nhật Bản trung tâm được gọi là washitsu, với cửa trượt (fusuma) và chiếu tatami. Một khía cạnh quan trọng khác của văn hóa Nhật Bản là phong tục và truyền thống xã hội, bị ảnh hưởng nặng nề bởi các nguyên tắc của Nho giáo, Phật giáo và Thần đạo. Một số phong tục này bao gồm cúi đầu như một dấu hiệu của sự tôn trọng, cởi giày trước khi vào nhà và các nghi lễ trà đạo phức tạp. Nghi thức xã giao và lịch sự được đánh giá cao trong xã hội Nhật Bản.\n\nẨm thực Nhật Bản cũng là một phần không thể thiếu trong văn hóa của nó, với một loạt các món ăn và hương vị độc đáo. Gạo và hải sản là những thực phẩm chính trong chế độ ăn uống của người Nhật, và các món ăn phổ biến bao gồm sushi, tempura và ramen. Việc trình bày thực phẩm cũng được coi là quan trọng, với sự nhấn mạnh vào tính thẩm mỹ và sự cân bằng. Nhìn chung, Nhật Bản là một quốc gia có di sản văn hóa sâu sắc được phản ánh trong nghệ thuật, kiến trúc, phong tục xã hội và ẩm thực.</w:t>
      </w:r>
    </w:p>
    <w:p w14:paraId="24DF6932" w14:textId="77777777" w:rsidR="008C3D70" w:rsidRDefault="00CD3D1B">
      <w:r>
        <w:t xml:space="preserve">{"câu hỏi": "Tóm tắt sự khác biệt chính giữa hệ thống chăm sóc sức khỏe của Hoa Kỳ và Canada.", "Câu trả lời": "Sự khác biệt chính giữa hệ thống chăm sóc sức khỏe của Hoa Kỳ và Canada nằm ở cấu trúc và tài trợ của họ. Hệ thống Canada hoạt động như một hệ thống thanh toán duy nhất, có nghĩa là nó được tài trợ công khai thông qua thuế và bao gồm tất cả công dân bất kể thu nhập, việc làm hoặc tình trạng sức khỏe của họ. Chính phủ điều chỉnh và </w:t>
      </w:r>
      <w:r>
        <w:lastRenderedPageBreak/>
        <w:t>đàm phán giá dịch vụ y tế để kiểm soát chi phí. Mặt khác, Hoa Kỳ có một hệ thống nhiều người trả tiền, nơi chăm sóc sức khỏe chủ yếu được tài trợ thông qua các công ty bảo hiểm tư nhân hoặc các chương trình do chính phủ tài trợ cho người già, người tàn tật và người có thu nhập thấp. Vì nhiều người trả tiền đang tham gia, chi phí chăm sóc sức khỏe ở Mỹ cao hơn do chi phí hành chính và không phải tất cả công dân đều được bảo hiểm, dẫn đến dân số không có bảo hiểm lớn. Một sự khác biệt đáng chú ý khác là ở Canada, chi phí thuốc theo toa được quy định, giữ giá thấp hơn, trong khi ở Mỹ, không có quy định như vậy,  dẫn đến chi phí thuốc cao hơn. Ngoài ra, ở Mỹ, bệnh nhân có thể chọn bất kỳ bác sĩ chuyên khoa hoặc bệnh viện nào họ thích, trong khi ở Canada, bệnh nhân có thể phải chờ đợi lâu hơn để được chăm sóc chuyên khoa không khẩn cấp hoặc các thủ tục y tế.</w:t>
      </w:r>
    </w:p>
    <w:p w14:paraId="29D3798F" w14:textId="77777777" w:rsidR="008C3D70" w:rsidRDefault="00CD3D1B">
      <w:r>
        <w:t>{"câu hỏi": "Tạo danh sách năm loài động vật có nguồn gốc từ Mexico.", "câu trả lời": "1. Jaguar\n2. Axolotl\n3. Sói xám Mexico\n4. Mexico Red-kneed Tarantula\n5. Vaquita."}</w:t>
      </w:r>
    </w:p>
    <w:p w14:paraId="30EB26FC" w14:textId="77777777" w:rsidR="008C3D70" w:rsidRDefault="00CD3D1B">
      <w:r>
        <w:t>{"câu hỏi": "Mô tả ngành công nghiệp trí tuệ nhân tạo (AI) có khả năng phát triển như thế nào trong những năm tới.", "Trả lời": "Ngành công nghiệp AI dự kiến sẽ trải qua sự tăng trưởng và phát triển đáng kể trong những năm tới. Khi công nghệ tiếp tục phát triển, các khả năng và ứng dụng của AI cũng vậy. Một trong những lĩnh vực phát triển chính của AI trong tương lai gần là mở rộng khả năng Học máy (ML) và Học sâu (DL). Các nhánh AI này, liên quan đến việc dạy máy tính học từ dữ liệu, sẽ tiếp tục cải thiện và trở nên tiên tiến hơn, cho phép tạo ra các hệ thống AI thông minh và hiệu quả hơn. Một lĩnh vực khác có khả năng tăng trưởng đáng kể là xử lý ngôn ngữ tự nhiên (NLP). Đây là lĩnh vực AI tập trung vào sự tương tác giữa con người và máy tính bằng ngôn ngữ tự nhiên. Công nghệ NLP dự kiến sẽ trở nên tinh vi hơn, cho phép giao tiếp liền mạch và trực quan hơn giữa con người và các hệ thống AI. \n\nAI cũng có khả năng trở nên tích hợp hơn vào cuộc sống hàng ngày của chúng ta. Với sự gia tăng của Internet of Things (IoT), nơi các vật dụng hàng ngày được kết nối với internet, AI sẽ đóng một vai trò ngày càng quan trọng trong việc giúp quản lý và kiểm soát các thiết bị này. Cuối cùng, đạo đức xung quanh sự phát triển và sử dụng AI sẽ tiếp tục là một lĩnh vực thảo luận và tranh luận chính. Khi các hệ thống AI trở nên tiên tiến và có khả năng hơn, sẽ có nhu cầu ngày càng tăng để đảm bảo rằng chúng được phát triển và sử dụng theo những cách có trách nhiệm, minh bạch và có trách nhiệm. Nhìn chung, ngành công nghiệp AI đã sẵn sàng cho sự tăng trưởng và phát triển đáng kể trong những năm tới. Với những tiến bộ trong học máy, xử lý ngôn ngữ tự nhiên và tích hợp vào cuộc sống hàng ngày, AI được thiết lập để trở thành một phần ngày càng quan trọng trong thế giới của chúng ta."}</w:t>
      </w:r>
    </w:p>
    <w:p w14:paraId="484368B0" w14:textId="77777777" w:rsidR="008C3D70" w:rsidRDefault="00CD3D1B">
      <w:r>
        <w:t xml:space="preserve">{"câu hỏi": "Nhận xét về tình trạng chấp nhận tiền điện tử hiện tại.", "câu trả lời": "Việc chấp nhận tiền điện tử đã chứng kiến sự gia tăng đáng kể trong vài năm qua. Với nhận thức, sự chấp nhận và sự chú ý ngày càng tăng, các loại tiền điện tử như Bitcoin, Ethereum và các loại khác đang dần được chấp nhận làm phương tiện thanh toán chấp nhận được cho hàng hóa và dịch vụ, trên các ngành khác nhau. Các công ty và tổ chức tài chính lớn hiện đang chấp nhận và tích hợp tiền điện tử và công nghệ blockchain vào hoạt động của họ, dẫn đến sự tín nhiệm ngày càng tăng và hợp pháp hóa việc sử dụng tiền điện tử. Các chính phủ và ngân hàng trung ương cũng đang khám phá tiềm năng sử dụng các loại tiền kỹ thuật số và phát triển các khung pháp lý để quản lý việc sử dụng chúng. Tuy nhiên, vẫn còn những thách thức </w:t>
      </w:r>
      <w:r>
        <w:lastRenderedPageBreak/>
        <w:t>phải vượt qua, chẳng hạn như biến động giá, lo ngại về an ninh và thiếu hiểu biết và kiến thức kỹ thuật trong công chúng. Nhìn chung, trong khi vẫn còn những điều không chắc chắn, xu hướng này cho thấy việc áp dụng sẽ tiếp tục phát triển trong những năm tới."}</w:t>
      </w:r>
    </w:p>
    <w:p w14:paraId="5D140B4A" w14:textId="77777777" w:rsidR="008C3D70" w:rsidRDefault="00CD3D1B">
      <w:r>
        <w:t>{"câu hỏi": "Áp dụng lý thuyết của ông vào kịch bản sau. - John Locke lập luận cho sự tồn tại của các quyền tự nhiên, chẳng hạn như quyền sống và tự do.", "trả lời": "Nếu lý thuyết về quyền tự nhiên của John Locke được áp dụng cho một kịch bản, điều đó có nghĩa là mỗi cá nhân sở hữu một số quyền vốn có nhất định không thể bị lấy đi hoặc vi phạm. Những quyền này bao gồm quyền sống và tự do, có nghĩa là các cá nhân nên được tự do sống cuộc sống của họ khi họ thấy phù hợp, mà không sợ bị tổn hại hoặc áp bức. Các chính phủ, tổ chức và các cá nhân khác nên tôn trọng các quyền tự nhiên này và làm việc để bảo vệ chúng. Ví dụ, nếu có một tình huống mà quyền sống và tự do của một người bị đe dọa, lý thuyết của Locke sẽ gợi ý rằng các hành động nên được thực hiện để bảo vệ quyền của người đó và đảm bảo sự an toàn và tự do của họ.</w:t>
      </w:r>
    </w:p>
    <w:p w14:paraId="6502108A" w14:textId="77777777" w:rsidR="008C3D70" w:rsidRDefault="00CD3D1B">
      <w:r>
        <w:t>{"câu hỏi": "Có bao nhiêu số nguyên tố hai chữ số có thể được hình thành bằng cách chọn hai chữ số khác nhau từ tập hợp {2, 7, 8, 9} để sử dụng làm chữ số hàng chục và chữ số đơn vị?", "trả lời": "Chúng ta được yêu cầu tạo thành các số nguyên tố hai chữ số bằng cách chọn hai chữ số khác nhau từ tập hợp {2, 7, 8, 9} để sử dụng làm chữ số hàng chục và chữ số đơn vị. Chúng ta có thể tiến hành như sau: \ n \ n - Nếu 2 là chữ số đơn vị, thì số là tổng hợp, vì bất kỳ bội số nào của 2 kết thúc bằng 0, 2, 4, 6 hoặc 8. Do đó, chúng ta phải chọn một chữ số đơn vị khác.\n- Nếu 2 là chữ số hàng chục, số duy nhất có thể là 29, là số nguyên tố.\n- Nếu 7 là chữ số hàng chục, số duy nhất có thể là 79, là số nguyên tố.\n- Nếu 8 là chữ số hàng chục, số duy nhất có thể là 89, là số nguyên tố.\n- Nếu 9 là chữ số hàng chục,  số duy nhất có thể là 97, là số nguyên tố.\n\nDo đó, chúng ta có 4 số nguyên tố có hai chữ số có thể được hình thành: 29, 79, 89 và 97."}</w:t>
      </w:r>
    </w:p>
    <w:p w14:paraId="1B41653D" w14:textId="77777777" w:rsidR="008C3D70" w:rsidRDefault="00CD3D1B">
      <w:r>
        <w:t>{"câu hỏi": "Từ văn bản sau, xác định động từ và chủ ngữ của nó. - Tôi hỏi cô ấy một câu hỏi.", "trả lời": "Trong câu \"Tôi đã hỏi cô ấy một câu hỏi.\", chủ ngữ là \"I\" và động từ là \"asked\"."}</w:t>
      </w:r>
    </w:p>
    <w:p w14:paraId="36D5863D" w14:textId="77777777" w:rsidR="008C3D70" w:rsidRDefault="00CD3D1B">
      <w:r>
        <w:t>{"câu hỏi": "Tạo MCQ về dinh dưỡng.", "trả lời": "**Câu hỏi:** Điều nào sau đây được coi là chất dinh dưỡng đa lượng?\n\na) Vitamin C \ nb) Sắt \ nc) Protein \ nd) Canxi \ n \ n ** Trả lời: ** c) Protein \ n \ n Các chất dinh dưỡng đa lượng là các chất dinh dưỡng mà cơ thể cần với số lượng tương đối lớn (vĩ mô) để hoạt động đúng. Chúng bao gồm carbohydrate, protein và chất béo. Protein là một trong ba chất dinh dưỡng đa lượng và rất cần thiết cho sự tăng trưởng, sửa chữa và duy trì các mô cơ thể."}</w:t>
      </w:r>
    </w:p>
    <w:p w14:paraId="388BAB07" w14:textId="77777777" w:rsidR="008C3D70" w:rsidRDefault="00CD3D1B">
      <w:r>
        <w:t>{"câu hỏi": "Phân loại đối tượng sau đây là động vật, thực vật hoặc khoáng sản: Đá", "câu trả lời": "Đá là khoáng sản."}</w:t>
      </w:r>
    </w:p>
    <w:p w14:paraId="612CEF5A" w14:textId="77777777" w:rsidR="008C3D70" w:rsidRDefault="00CD3D1B">
      <w:r>
        <w:t xml:space="preserve">{"câu hỏi": "Viết một bài phát biểu ủng hộ bảo vệ môi trường.", "trả lời": "Các bạn thân mến, tôi đứng trước các bạn hôm nay như một tiếng nói cho hành tinh của chúng ta, ngôi nhà của chúng ta và tương lai của chúng ta. Tất cả chúng ta đều chia sẻ một mối liên kết chung với môi trường, và nhiệm vụ của chúng ta là bảo vệ và giữ gìn nó cho con cái chúng ta và các thế </w:t>
      </w:r>
      <w:r>
        <w:lastRenderedPageBreak/>
        <w:t>hệ tương lai. Không có gì bí mật rằng trái đất của chúng ta đang phải đối mặt với một cuộc khủng hoảng môi trường chưa từng có. Biến đổi khí hậu, phá rừng, ô nhiễm và mất đa dạng sinh học chỉ là một số vấn đề mà chúng ta đang gây ra, và chúng là những vấn đề đe dọa không chỉ môi trường, mà cả nền tảng của xã hội chúng ta. Đã đến lúc chúng ta phải hành động để bảo vệ môi trường của chúng ta trước khi quá muộn. Chúng ta phải giảm lượng khí thải carbon, bảo vệ rừng và giảm tiêu thụ tài nguyên. Chúng ta cũng phải bảo vệ động vật hoang dã và môi trường sống của chúng bằng cách giảm ô nhiễm và bảo tồn cảnh quan thiên nhiên của chúng ta. Và nó bắt đầu với mỗi người trong chúng ta thực hiện những thay đổi nhỏ trong cuộc sống hàng ngày. Chúng ta có thể tái chế, sử dụng ít năng lượng hơn và giảm sử dụng nhựa. Chúng ta cũng có thể hỗ trợ các công ty thân thiện với môi trường và tham gia vào các sáng kiến tìm cách bảo vệ môi trường của chúng ta. Nhưng chúng ta cũng phải yêu cầu hành động từ các nhà lãnh đạo của chúng ta. Chúng ta cần các chính sách môi trường mạnh mẽ thúc đẩy tính bền vững và trừng phạt những người gây hại cho môi trường. Chúng ta không thể ngồi lại và nhìn hành tinh của chúng ta xấu đi. Đã đến lúc đứng lên và hành động, cho chính chúng ta và cho thế giới mà chúng ta muốn bỏ lại phía sau. Tóm lại, bảo vệ môi trường không chỉ là cứu hành tinh của chúng ta, mà còn là đảm bảo tương lai của chúng ta. Đó là một khoản đầu tư vào nền kinh tế, sức khỏe và chất lượng cuộc sống của chúng ta. Đó là một trách nhiệm mà tất cả chúng ta đều chia sẻ, và đó là trách nhiệm mà chúng ta phải thực hiện nghiêm túc. Cùng nhau, chúng ta có thể bảo vệ hành tinh của chúng ta, và đảm bảo rằng nó vẫn là một nơi tuyệt đẹp và có thể ở được cho các thế hệ mai sau.\n\nCảm ơn bạn."}</w:t>
      </w:r>
    </w:p>
    <w:p w14:paraId="13E7384C" w14:textId="77777777" w:rsidR="008C3D70" w:rsidRDefault="00CD3D1B">
      <w:r>
        <w:t>{"câu hỏi": "Điểm giống và khác nhau giữa cá voi xanh và cá nhà táng là gì", "câu trả lời": "Cá voi xanh và cá nhà táng là hai loài cá voi có một số điểm tương đồng, nhưng chúng cũng có một số điểm khác biệt. Dưới đây là một số điểm so sánh chính giữa hai:\n\nĐiểm tương đồng: \n- Cả hai loài đều thuộc bộ Cetacea và phân bộ Odontoceti, có nghĩa là cả hai đều là cá voi có răng.\n- Cả cá voi xanh và cá nhà táng đều là một trong những động vật lớn nhất trên trái đất. Cá voi xanh là loài động vật lớn nhất hành tinh, trong khi cá nhà táng là loài săn mồi có răng lớn nhất. \n- Cả hai loài đều có thể được tìm thấy trên khắp các đại dương trên thế giới ở các khu vực khác nhau, tùy thuộc vào mùa và nhiệt độ nước. \ n- Cả hai loài đều di cư, di chuyển quãng đường dài để sinh sản và kiếm ăn.\n\nSự khác biệt:\n- Cá voi xanh là một thành viên của họ Balaenopteridae (the rorquals),  trong khi cá nhà táng thuộc họ Physeteridae.\n- Trong khi cả hai loài đều lớn, cá voi xanh có thể phát triển lớn hơn đáng kể so với cá nhà táng, đạt chiều dài lên tới 100 feet (30 mét) trong khi cá nhà táng có thể đạt chiều dài lên tới 67 feet (20 mét).\n- Cá voi xanh là loài ăn lọc,  Chúng kiếm ăn bằng cách nhấn chìm một lượng lớn nước và thức ăn, sau đó lọc nước bằng các tấm baleen. Mặt khác, cá nhà táng là loài săn mồi hoạt động săn mồi và ăn thịt những con mồi lớn như mực và cá.\n- Cá voi xanh có hình dạng cơ thể hợp lý hơn với cái đầu rộng, phẳng, trong khi cá nhà táng có cái đầu lớn, vuông đặc biệt và hình dạng cơ thể mập mạp hơn."}</w:t>
      </w:r>
    </w:p>
    <w:p w14:paraId="286784F7" w14:textId="77777777" w:rsidR="008C3D70" w:rsidRDefault="00CD3D1B">
      <w:r>
        <w:t xml:space="preserve">{"câu hỏi": "Tạo danh sách năm quốc gia hàng đầu có nhiều người sử dụng Internet nhất.", "trả lời": "Dưới đây là danh sách năm quốc gia hàng đầu có nhiều người sử dụng Internet nhất tính đến tháng 12 năm 2020: \n\n1. Trung Quốc - 989 triệu người dùng\n2. Ấn Độ - </w:t>
      </w:r>
      <w:r>
        <w:lastRenderedPageBreak/>
        <w:t>696 triệu người dùng\n3. Hoa Kỳ- 312 triệu người dùng\n4. Indonesia - 196 triệu người dùng\n5. Brazil - 150 triệu người dùng"}</w:t>
      </w:r>
    </w:p>
    <w:p w14:paraId="2664CAE7" w14:textId="77777777" w:rsidR="008C3D70" w:rsidRDefault="00CD3D1B">
      <w:r>
        <w:t>{"câu hỏi": "Diễn giải câu bằng thuật ngữ mô tả nhiều hơn - Anh ấy thích xuống sông.", "trả lời": "Anh ấy thích đi dạo dọc theo bờ sông."}</w:t>
      </w:r>
    </w:p>
    <w:p w14:paraId="03C8CB3A" w14:textId="77777777" w:rsidR="008C3D70" w:rsidRDefault="00CD3D1B">
      <w:r>
        <w:t>{"câu hỏi": "Đề xuất ba cách mà công ty có thể làm cho nhân viên của mình cảm thấy có giá trị", "trả lời": "1. Công nhận và đánh giá cao: Một cách mà một công ty có thể làm cho nhân viên của mình cảm thấy có giá trị là bằng cách thừa nhận công việc khó khăn và thành tích của họ, và thể hiện sự đánh giá cao thực sự cho những đóng góp của họ. Điều này có thể được thực hiện thông qua các chương trình công nhận nhân viên, tiền thưởng hoặc thậm chí các cử chỉ đơn giản như gửi lời cảm ơn hoặc khen ngợi bằng lời nói. \ n \ n2. Cơ hội tăng trưởng và phát triển: Cung cấp cho nhân viên cơ hội tăng trưởng và phát triển nghề nghiệp có thể chứng minh rằng công ty quan tâm đến sự thăng tiến nghề nghiệp của họ và được đầu tư vào thành công của họ. Điều này có thể bao gồm cung cấp các chương trình đào tạo và phát triển, cố vấn và cơ hội thăng tiến nghề nghiệp. \ n \ n3. Giao tiếp cởi mở: Tạo ra một môi trường giao tiếp cởi mở và trung thực cũng có thể khiến nhân viên cảm thấy có giá trị. Khuyến khích nhân viên chia sẻ ý tưởng và ý kiến của họ, tích cực lắng nghe phản hồi của họ và giải quyết bất kỳ mối quan tâm hoặc vấn đề nào một cách kịp thời và tôn trọng, có thể thúc đẩy cảm giác tin tưởng và tôn trọng giữa công ty và nhân viên."}</w:t>
      </w:r>
    </w:p>
    <w:p w14:paraId="4929123D" w14:textId="77777777" w:rsidR="008C3D70" w:rsidRDefault="00CD3D1B">
      <w:r>
        <w:t>{"câu hỏi": "So sánh điều hướng vệ tinh và Hệ thống định vị toàn cầu (GPS)", "câu trả lời": "Điều hướng vệ tinh và Hệ thống định vị toàn cầu (GPS) thường được trình bày thay thế cho nhau, nhưng có sự khác biệt giữa hai thuật ngữ này. Dưới đây là tổng quan về cả hai khái niệm để giúp phân biệt giữa hai. Điều hướng vệ tinh: Điều hướng vệ tinh có thể được định nghĩa là một loại hệ thống sử dụng tín hiệu do vệ tinh tạo ra để xác định vị trí của máy thu trên bề mặt Trái đất. Vệ tinh gửi tín hiệu đến Trái đất và máy thu sử dụng dữ liệu để tính toán khoảng cách đến từng vệ tinh trong tầm nhìn, sau đó xác định vị trí của người dùng bằng cách sử dụng trilateration. Nhiều hệ thống định vị vệ tinh tồn tại trên toàn thế giới, chẳng hạn như GPS, GLONASS, Galileo, Beidou, trong số những hệ thống khác. Hệ thống định vị toàn cầu (GPS): \nGPS là một trong những hệ thống định vị vệ tinh được sử dụng thường xuyên nhất trên toàn cầu. Đây là một hệ thống định vị vệ tinh cụ thể do Chính phủ Hoa Kỳ điều hành, cung cấp thông tin định vị địa lý và thời gian cho người nhận trên toàn thế giới. Giống như các hệ thống định vị vệ tinh khác, nó hoạt động theo nguyên tắc trilateration để xác định vị trí của máy thu bằng tín hiệu vệ tinh. Tóm lại, định vị vệ tinh là thuật ngữ chung bao gồm tất cả các dạng hệ thống định vị dựa trên vệ tinh, trong khi GPS là một hệ thống định vị vệ tinh cụ thể.</w:t>
      </w:r>
    </w:p>
    <w:p w14:paraId="47AD8168" w14:textId="77777777" w:rsidR="008C3D70" w:rsidRDefault="00CD3D1B">
      <w:r>
        <w:t xml:space="preserve">{"câu hỏi": "Lịch sử của bóng rổ là gì?", "câu trả lời": "Bóng rổ là một môn thể thao phổ biến được phát minh vào năm 1891 bởi một huấn luyện viên giáo dục thể chất người Canada tên là James Naismith. Vào thời điểm đó, Naismith đang làm việc tại Trường Đào tạo YMCA Quốc tế ở Springfield, Massachusetts. Ông được giao nhiệm vụ tạo ra một trò chơi trong nhà sẽ cung cấp một sự phân tâm thể thao cho một lớp học ồn ào trong những tháng mùa đông. Sau khi từ chối một số ý tưởng, Naismith đã nảy ra ý tưởng về một trò chơi liên quan đến việc ném một quả bóng vào giỏ đào. Trò chơi ban đầu được chơi với chín người chơi và sử dụng </w:t>
      </w:r>
      <w:r>
        <w:lastRenderedPageBreak/>
        <w:t>một quả bóng đá. Mục tiêu của trò chơi là ném bóng vào rổ đào được đóng đinh vào đường ray dưới của ban công phòng tập thể dục. Mỗi khi một điểm được ghi, trận đấu bị tạm dừng để người gác cổng có thể mang ra một cái thang và lấy bóng. Trò chơi bóng rổ nhanh chóng trở nên phổ biến và được đưa vào các trường cao đẳng và trung học. Trong những năm đầu, trò chơi đã chứng kiến một loạt thay đổi bao gồm số lượng người chơi, quy mô tòa án và các quy tắc khác nhau. Năm 1895, số lượng người chơi đã giảm từ chín xuống còn năm. Năm 1897, các giỏ đào đã được thay thế bằng vòng sắt bằng lưới. \ n \ nNaismith đã viết 13 quy tắc ban đầu cho trò chơi, và chúng được thông qua như các quy tắc tiêu chuẩn cho trò chơi. Giải bóng rổ chuyên nghiệp đầu tiên, Liên đoàn Bóng rổ Quốc gia (NBL), được thành lập tại Hoa Kỳ vào năm 1898. Năm 1949, NBL sáp nhập với Hiệp hội Bóng rổ Hoa Kỳ để thành lập Hiệp hội Bóng rổ Quốc gia (NBA), ngày nay là giải đấu chuyên nghiệp phổ biến nhất. Bóng rổ cũng đã phát triển thành một môn thể thao quốc tế, với Liên đoàn Bóng rổ Quốc tế (FIBA) được thành lập vào năm 1932. Nó đã là một phần của Thế vận hội Olympic từ năm 1936. Ngày nay, bóng rổ được chơi bởi hàng triệu người trên khắp thế giới ở cả cấp độ nghiệp dư và chuyên nghiệp."}</w:t>
      </w:r>
    </w:p>
    <w:p w14:paraId="664A450D" w14:textId="77777777" w:rsidR="008C3D70" w:rsidRDefault="00CD3D1B">
      <w:r>
        <w:t>{"câu hỏi": "Cung cấp năm ví dụ về các thuật ngữ thông tục", "câu trả lời": "1. Thư giãn - Thư giãn hoặc bình tĩnh \n2. Ain't - Sự co lại của am không, không, không, không có, hoặc không có \ n3. Cray - Viết tắt của crazy, có nghĩa là hoang dã hoặc thất thường \n4. Lit - Tuyệt vời hoặc thú vị, thường được sử dụng để mô tả một bữa tiệc hoặc tụ tập \ n5. Y'all - Sự co lại của tất cả các bạn, dùng để xưng hô với một nhóm người"}</w:t>
      </w:r>
    </w:p>
    <w:p w14:paraId="4A47EE7F" w14:textId="77777777" w:rsidR="008C3D70" w:rsidRDefault="00CD3D1B">
      <w:r>
        <w:t>{"câu hỏi": "Kể tên ba lợi ích của công nghệ đối với xã hội", "trả lời": "1. Cải thiện giao tiếp: Với những tiến bộ trong công nghệ, giao tiếp đã trở nên nhanh hơn, dễ dàng hơn và thuận tiện hơn. Việc sử dụng các thiết bị như điện thoại thông minh, máy tính bảng và máy tính, cũng như internet và phương tiện truyền thông xã hội, đã giúp mọi người có thể kết nối và giao tiếp với nhau từ mọi nơi trên thế giới, bất cứ lúc nào. Tăng khả năng tiếp cận thông tin: Công nghệ đã giúp mọi người tiếp cận, chia sẻ và truyền bá thông tin dễ dàng hơn. Với một nút bấm, mọi người có thể tìm thấy câu trả lời cho câu hỏi của họ, tìm hiểu về hầu hết mọi chủ đề và cập nhật các sự kiện hiện tại. \ n \ n3. Cải thiện hiệu quả: Công nghệ đã làm cho nhiều nhiệm vụ và quy trình hiệu quả hơn, cho phép mọi người tiết kiệm thời gian và công sức. Ví dụ, tự động hóa một số nhiệm vụ nhất định như kế toán, nhập dữ liệu và lưu trữ hồ sơ, có thể giúp các doanh nghiệp và cá nhân làm việc hiệu quả hơn, giải phóng thời gian cho các hoạt động khác."}</w:t>
      </w:r>
    </w:p>
    <w:p w14:paraId="449551C2" w14:textId="77777777" w:rsidR="008C3D70" w:rsidRDefault="00CD3D1B">
      <w:r>
        <w:t xml:space="preserve">{"câu hỏi": "Tóm tắt các tác phẩm của JK Rowling", "câu trả lời": "JK Rowling là một tác giả và nhà từ thiện người Anh, nổi tiếng với bộ truyện giả tưởng Harry Potter, một trong những bộ sách bán chạy nhất trong lịch sử, với hơn 500 triệu bản được bán ra. Cô cũng đã viết một số cuốn sách khác cho độc giả người lớn. \ n \ n Bộ truyện Harry Potter kể về cuộc đời của Harry Potter, một phù thủy trẻ phát hiện ra mình có định mệnh đánh bại phù thủy hắc ám Voldemort. Trong suốt bộ truyện, Harry và những người bạn Ron và Hermione theo học Trường Phù thủy và Pháp sư Hogwarts, nơi họ học phép thuật, kết bạn và đối mặt với nguy hiểm. Bộ truyện gồm bảy cuốn sách được biết đến với cốt truyện phức tạp, các nhân vật đáng yêu và thế giới phép thuật phức tạp mà Rowling đã tạo ra. \ n \ nRowling cũng đã viết </w:t>
      </w:r>
      <w:r>
        <w:lastRenderedPageBreak/>
        <w:t>một số tác phẩm khác cho độc giả trưởng thành, bao gồm "The Casual Vacancy" và "The Cuckoo's Calling" (dưới bút danh Robert Galbraith). Những cuốn tiểu thuyết này dựa trên thực tế, đề cập đến các vấn đề như chính trị, tầng lớp xã hội và tội phạm. Trong suốt sự nghiệp viết lách của mình, Rowling đã nhận được nhiều giải thưởng và danh dự, bao gồm Huân chương Đế quốc Anh, và được công nhận trên toàn cầu vì những đóng góp của bà cho văn học và từ thiện.</w:t>
      </w:r>
    </w:p>
    <w:p w14:paraId="2F6E4E3A" w14:textId="77777777" w:rsidR="008C3D70" w:rsidRDefault="00CD3D1B">
      <w:r>
        <w:t>{"câu hỏi": "Làm cách nào để hiển thị dữ liệu trong tổ chức của tôi?", "câu trả lời": "Có một số cách để hiển thị và truy cập dữ liệu trong tổ chức của bạn:\n \n1. Tạo kho lưu trữ tập trung: Sử dụng nền tảng lưu trữ dựa trên đám mây hoặc máy chủ nội bộ cho phép tất cả các thành viên trong nhóm truy cập, lưu trữ và chia sẻ dữ liệu dễ dàng. Triển khai công cụ trực quan hóa dữ liệu: Các công cụ trực quan hóa dữ liệu có thể giúp biểu diễn dữ liệu dưới dạng biểu đồ, đồ thị hoặc bảng điều khiển, giúp phân tích và chia sẻ dữ liệu với người khác dễ dàng hơn. \ n \ n3. Sử dụng nền tảng cộng tác: Các nền tảng như Microsoft Teams, Slack và Trello, giúp các thành viên trong nhóm điều phối, cộng tác và chia sẻ dữ liệu với nhau một cách liền mạch.\n\n4. Tạo báo cáo và bản trình bày: Tạo báo cáo và bản trình bày định kỳ tóm tắt thông tin chi tiết về dữ liệu chính và chia sẻ chúng với các bên liên quan có liên quan trong tổ chức. \ n \ n5. Tổ chức các cuộc họp đánh giá dữ liệu thường xuyên: Thiết lập các cuộc họp thường xuyên với các thành viên trong nhóm có liên quan để xem xét và phân tích dữ liệu, thảo luận về thông tin chuyên sâu và lập kế hoạch cho các hành động trong tương lai.\n\nHãy nhớ rằng, làm cho dữ liệu hiển thị và có thể truy cập được trong tổ chức của bạn không chỉ giúp đưa ra quyết định tốt hơn mà còn khuyến khích văn hóa dựa trên dữ liệu."}</w:t>
      </w:r>
    </w:p>
    <w:p w14:paraId="35BBDD3D" w14:textId="77777777" w:rsidR="008C3D70" w:rsidRDefault="00CD3D1B">
      <w:r>
        <w:t>{"câu hỏi": "Diễn giải câu này: \"Hãy nhớ mang theo ô của bạn.\"", "câu trả lời": "Đừng quên mang theo ô bên mình."}</w:t>
      </w:r>
    </w:p>
    <w:p w14:paraId="032342A8" w14:textId="77777777" w:rsidR="008C3D70" w:rsidRDefault="00CD3D1B">
      <w:r>
        <w:t>{"question": "Tạo ma trận RACI cho dự án nhóm - Dự án nhóm: Tự động hóa quy trình bán hàng", "câu trả lời": "Ma trận RACI, còn được gọi là ma trận phân công trách nhiệm, là một công cụ được sử dụng để làm rõ vai trò và trách nhiệm trong một nhóm, đặc biệt là liên quan đến một dự án cụ thể. Dưới đây là ví dụ về ma trận RACI để tự động hóa quy trình bán hàng:\n\n| Nhiệm vụ/Vai trò | Quản lý dự án | Giám đốc kinh doanh | Đại diện bán hàng | Đội ngũ CNTT | \n| ----------------------------------------- | --------------- | -------------- | ---------  | ------- |\n| Xác định phạm vi dự án | R, A | C, I | Tôi | C |\n| Xác định yêu cầu tự động hóa | R, tôi | A, C | Tôi | C | \n| Phát triển và kiểm thử phần mềm tự động hóa | C | C, I | Tôi | R, A |\n| Triển khai phần mềm tự động hóa trong bán hàng | C | A, tôi | Tôi | R |\n| Đào tạo đại diện bán hàng về quy trình mới | Tôi | R, A | C | C |\n| Giám sát và hỗ trợ liên tục | R | C, I | Tôi | A |\n\n- R (Chịu trách nhiệm): Người này chịu trách nhiệm thực hiện nhiệm vụ.\n- A (Chịu trách nhiệm): Người này chịu trách nhiệm cuối cùng về sự thành công của nhiệm vụ và có thẩm quyền ra quyết định.\n- C (Tư vấn): Người này được tham khảo ý kiến trước khi nhiệm vụ được thực hiện và có thể có ý kiến đóng góp về cách thực hiện.\n- I (Thông báo): Người này được thông báo về kết quả của nhiệm vụ sau khi hoàn thành."}</w:t>
      </w:r>
    </w:p>
    <w:p w14:paraId="7AC0E42B" w14:textId="77777777" w:rsidR="008C3D70" w:rsidRDefault="00CD3D1B">
      <w:r>
        <w:t xml:space="preserve">{"question": "Create a bird species profile - Great Tit", "answer": "**Great Tit (Parus major)**\n\nDescription: \nThe Great Tit được tìm thấy trên khắp lục địa Á-Âu và một phần của Bắc Phi. Loài chim này có ngoại hình đặc biệt với đầu đen, má trắng và vú màu </w:t>
      </w:r>
      <w:r>
        <w:lastRenderedPageBreak/>
        <w:t>vàng xanh với một sọc đen ở giữa. Đôi cánh của chúng có màu xanh xám với các cạnh màu trắng, với chiều dài khoảng 14cm và nặng 16-21g. \ n \ nMôi trường sống: \ n Vú lớn chiếm một loạt các môi trường sống như rừng rụng lá và hỗn hợp, cảnh sát, hàng rào, công viên, vườn và thậm chí cả khu vực đô thị. Chúng là loài chim khá thích nghi có thể sống trong hầu hết mọi môi trường có cây hoặc bụi rậm để làm tổ và tìm kiếm thức ăn. \ n \ n Chế độ ăn uống: \ n Những con chim này có chế độ ăn uống đa dạng và được biết là ăn hạt, trái cây, côn trùng và các động vật không xương sống nhỏ khác. Chúng sử dụng mỏ của mình để mở hạt hoặc búa hạt mở, nhưng cũng để tìm kiếm thức ăn giữa các kẽ hở vỏ cây cho nhện, và dưới lá cho sâu bướm và côn trùng khác. \ n \ n Hành vi: \ n Vú lớn được biết đến với hành vi sống động và năng động với một tiết mục đặc biệt của các cuộc gọi và bài hát. Chúng thường được nhìn thấy bay từ cành này sang cành khác và có thể khá táo bạo và tò mò xung quanh con người. Những con chim này là một vợ một chồng và hình thành liên kết cặp trong mùa sinh sản, và cả hai đối tác đều tham gia cho ăn và nuôi gà con. \n\nTình trạng bảo tồn:\nBạc má lớn có phạm vi và dân số lớn, với ước tính khoảng 70 triệu cặp sinh sản trong phạm vi của nó. Theo IUCN, loài chim này hiện đang được liệt kê là "Ít quan tâm nhất" và quần thể của nó có vẻ ổn định. Tuy nhiên, sự phá hủy môi trường sống, đặc biệt là mất rừng trưởng thành và hàng rào, có thể gây ra mối đe dọa cho loài này trong tương lai."}</w:t>
      </w:r>
    </w:p>
    <w:p w14:paraId="54FE4E37" w14:textId="77777777" w:rsidR="008C3D70" w:rsidRDefault="00CD3D1B">
      <w:r>
        <w:t>{"question": "Give me the Spanish translation of \"Good morning\".", "answer": "Bản dịch tiếng Tây Ban Nha của \"Good morning\" là \"Buenos d\u00edas\"."}</w:t>
      </w:r>
    </w:p>
    <w:p w14:paraId="3B0B89D8" w14:textId="77777777" w:rsidR="008C3D70" w:rsidRDefault="00CD3D1B">
      <w:r>
        <w:t xml:space="preserve">{"câu hỏi": "Phát triển chiến lược tiếp thị cho cửa hàng quà tặng", "câu trả lời": "Để phát triển chiến lược tiếp thị hiệu quả cho cửa hàng quà tặng, phải thực hiện một số bước để đảm bảo thành công. Dưới đây là một số điểm chính cần xem xét: \ n \ n1. Xác định đối tượng mục tiêu của bạn: Trước khi thực hiện bất kỳ sáng kiến tiếp thị nào, hãy tìm hiểu khách hàng mục tiêu của bạn là ai. Phân tích các yếu tố như tuổi tác, thu nhập, sở thích và vị trí để tạo hồ sơ khách hàng có thể giúp hướng dẫn các nỗ lực tiếp thị của bạn. \ n \ n2. Tạo sự hiện diện trực tuyến: Trong thời đại kỹ thuật số ngày nay, điều cần thiết là phải có sự hiện diện trực tuyến. Thiết lập một trang web và các trang truyền thông xã hội cho cửa hàng quà tặng của bạn để tiếp cận khách hàng trực tuyến. Đảm bảo rằng trang web của bạn thân thiện với người dùng, dễ điều hướng và phản ánh phong cách thương hiệu của bạn. \ n \ n3. Tận dụng phương tiện truyền thông xã hội: Phương tiện truyền thông xã hội có thể là một công cụ tiếp thị hiệu quả khi được sử dụng đúng cách. Đăng bài thường xuyên trên các trang của bạn và sử dụng hình ảnh hấp dẫn để giới thiệu sản phẩm của bạn. Cân nhắc tổ chức các cuộc thi hoặc quà tặng để tăng mức độ tương tác và thu hút người theo dõi mới. \ n \ n4. Cung cấp các chương trình khuyến mãi và giảm giá: Thu hút khách hàng bằng các ưu đãi, khuyến mãi và giảm giá đặc biệt. Điều này có thể bao gồm bán hàng theo mùa, quà tặng miễn phí khi mua hàng hoặc chương trình khách hàng thân thiết để thưởng cho khách hàng lặp lại. \ n \ n5. Cộng tác với các doanh nghiệp địa phương: Hợp tác với các doanh nghiệp khác trong khu vực của bạn để quảng bá chéo các sản phẩm và dịch vụ của nhau. Điều này có thể bao gồm các giao dịch trọn gói, các sự kiện chung hoặc đơn giản là trao đổi tờ rơi và tài liệu quảng cáo. \ n \ n6. Tham dự các sự kiện và chợ: Tham gia vào các sự kiện và chợ địa phương để tăng khả năng hiển thị của cửa hàng quà tặng của bạn và tiếp cận khách hàng mới. Sử dụng những cơ hội này để kết nối và thiết lập mối quan hệ với khách hàng tiềm năng. \ n \ n7. </w:t>
      </w:r>
      <w:r>
        <w:lastRenderedPageBreak/>
        <w:t>Luôn cập nhật trải nghiệm tại cửa hàng của bạn: Trải nghiệm tại cửa hàng cũng quan trọng như bất kỳ nỗ lực tiếp thị nào. Đảm bảo rằng cửa hàng của bạn hấp dẫn trực quan, với bố cục được tổ chức tốt và nhân viên thân thiện. Cung cấp gói quà và đơn đặt hàng tùy chỉnh để tạo sự khác biệt với các đối thủ cạnh tranh.\n\nBằng cách thực hiện các bước này và liên tục tinh chỉnh chiến lược tiếp thị của bạn, cửa hàng quà tặng của bạn có thể thu hút và giữ chân khách hàng, cuối cùng thúc đẩy thành công kinh doanh."}</w:t>
      </w:r>
    </w:p>
    <w:p w14:paraId="44B3F298" w14:textId="77777777" w:rsidR="008C3D70" w:rsidRDefault="00CD3D1B">
      <w:r>
        <w:t>{"câu hỏi": "Liệt kê năm phương pháp hay nhất để thiết lập blog kinh doanh", "câu trả lời": "1. Xác định đối tượng thích hợp và mục tiêu của bạn: Trước khi khởi chạy một blog kinh doanh, điều quan trọng là phải xác định và tập trung vào một thị trường ngách hoặc ngành cụ thể. Hiểu đối tượng mục tiêu của bạn, nhu cầu và sở thích của họ, có thể giúp điều chỉnh nội dung sẽ thu hút và thu hút độc giả. \ n \ n2. Tạo chiến lược và kế hoạch nội dung: Liên tục đăng nội dung chất lượng cao và có giá trị là rất quan trọng trong việc xây dựng độc giả tương tác. Xác định chiến lược nội dung của bạn, thiết lập mục tiêu và lên kế hoạch cho các chủ đề và ngày xuất bản trước thời hạn có thể giúp tối đa hóa tác động của blog của bạn. \ n \ n3. Làm cho nó hấp dẫn trực quan: Một blog kinh doanh được thiết kế tốt với bố cục và hình ảnh sạch sẽ, hấp dẫn có thể thu hút và giữ người đọc. Đảm bảo sử dụng hình ảnh, infographics hoặc video chất lượng cao để chia nhỏ văn bản và thêm sở thích trực quan. \ n \ n4. Kết hợp SEO: Thực hiện các kỹ thuật tối ưu hóa công cụ tìm kiếm (SEO) có thể giúp tăng khả năng hiển thị và phạm vi tiếp cận của blog của bạn. Sử dụng từ khóa, mô tả meta và thẻ và đảm bảo blog đáp ứng trên thiết bị di động, vì ngày càng có nhiều độc giả truy cập nội dung trên thiết bị của họ. \ n \ n5. Tương tác với khán giả của bạn: Mở nhận xét và khuyến khích phản hồi từ độc giả của bạn. Trả lời nhận xét hoặc câu hỏi một cách kịp thời và sử dụng phương tiện truyền thông xã hội để quảng bá blog của bạn và tương tác với khán giả của bạn. Xây dựng mối quan hệ với độc giả của bạn có thể khuyến khích lòng trung thành và tăng lượng người theo dõi của bạn."}</w:t>
      </w:r>
    </w:p>
    <w:p w14:paraId="466E83DD" w14:textId="77777777" w:rsidR="008C3D70" w:rsidRDefault="00CD3D1B">
      <w:r>
        <w:t>{"câu hỏi": "Viết câu kết luận cho lời nhắc sau:\n\nGia đình tôi và tôi đã dành thời gian bên nhau ở ngoài trời tuyệt vời", "câu trả lời": "Nhìn chung, khám phá thiên nhiên và tạo ra những kỷ niệm khó quên với gia đình tôi là một trải nghiệm trọn vẹn và phong phú."}</w:t>
      </w:r>
    </w:p>
    <w:p w14:paraId="18C59C8A" w14:textId="77777777" w:rsidR="008C3D70" w:rsidRDefault="00CD3D1B">
      <w:r>
        <w:t>{"câu hỏi": "Tìm từ trong câu không thuộc về - Sư tử, thỏ, chim và chuột", "câu trả lời": "Không có một từ cụ thể nào trong câu \"Sư tử, thỏ, chim và chuột\" không thuộc về. Tất cả các từ đều là động vật và được chấp nhận trong câu."}</w:t>
      </w:r>
    </w:p>
    <w:p w14:paraId="70131925" w14:textId="77777777" w:rsidR="008C3D70" w:rsidRDefault="00CD3D1B">
      <w:r>
        <w:t>{"câu hỏi": "Viết lại câu này để làm cho các từ có phông chữ đậm hơn trang trọng hơn - Chúng tôi đã có một tuần tuyệt vờiEND", "câu trả lời": "Chúng tôi đã có một ngày cuối tuần tuyệt vời."}</w:t>
      </w:r>
    </w:p>
    <w:p w14:paraId="27B8976E" w14:textId="77777777" w:rsidR="008C3D70" w:rsidRDefault="00CD3D1B">
      <w:r>
        <w:t xml:space="preserve">{"câu hỏi": "Tạo một bài viết về lý do tại sao điều quan trọng là phải tuân thủ các biện pháp an toàn liên quan đến COVID-19", "câu trả lời": "Tầm quan trọng của việc tuân theo các biện pháp an toàn COVID-19\n\nCOVID-19, còn được gọi là coronavirus, là một loại vi-rút có khả năng lây nhiễm cao đã gây bão trên thế giới. Các quốc gia đã bị phong tỏa, hệ thống chăm sóc sức khỏe bị quá tải và các cá nhân buộc phải thay đổi lối sống để ngăn chặn sự lây lan của virus. Tuy nhiên, bất chấp những nỗ lực của một số người, có những người khác tin rằng họ </w:t>
      </w:r>
      <w:r>
        <w:lastRenderedPageBreak/>
        <w:t>bất khả chiến bại và không tuân theo các biện pháp an toàn được thiết kế để bảo vệ bản thân và những người khác. Bài viết này nhằm mục đích làm sáng tỏ lý do tại sao điều quan trọng là phải tuân thủ các biện pháp an toàn COVID-19.\n\nThứ nhất, COVID-19 là một loại vi-rút mới có tỷ lệ lây truyền cao. Nó có thể lây lan dễ dàng qua không khí, trong các giọt bắn, khi một cá nhân bị nhiễm bệnh nói chuyện, ho hoặc hắt hơi. Ngoài ra, nó có thể lây lan qua các bề mặt và đồ vật đã bị nhiễm virus. Virus có thể tồn tại trên một số bề mặt trong 72 giờ, có nghĩa là rất dễ dàng để ai đó tiếp xúc với nó mà không nhận ra. Do đó, tuân thủ các biện pháp an toàn như đeo khẩu trang và rửa tay thường xuyên là điều cần thiết để giảm nguy cơ lây truyền.\n\nThứ hai, trong khi hầu hết những người mắc COVID-19 đều gặp các triệu chứng nhẹ, có nguy cơ đáng kể phát triển các biến chứng nghiêm trọng. COVID-19 có thể gây ra các vấn đề nghiêm trọng về hô hấp, và trong một số trường hợp, suy nội tạng. Hơn nữa, nó có thể có tác động lâu dài đáng kể đến sức khỏe của một cá nhân. Vì những lý do này, điều quan trọng là phải tuân thủ các biện pháp an toàn như cách ly giao tiếp xã hội, tránh tụ tập đông người và bảo vệ những người dễ bị tổn thương như người già và những người có tình trạng sức khỏe từ trước. Cuối cùng, tuân theo các biện pháp an toàn giúp giảm gánh nặng cho hệ thống chăm sóc sức khỏe. Các bệnh viện và cơ sở y tế đã bị đặt dưới tình trạng căng thẳng to lớn do hậu quả của đại dịch. Số lượng bệnh nhân phải nhập viện và chăm sóc đặc biệt đã tăng vọt, dẫn đến tình trạng thiếu hụt các nguồn lực như giường, máy thở và thiết bị bảo hộ cá nhân. Bằng cách tuân theo các biện pháp an toàn, chúng ta có thể giúp làm chậm sự lây lan của vi-rút, do đó giảm bớt áp lực lên hệ thống chăm sóc sức khỏe và cho phép chăm sóc tốt hơn cho những người có nhu cầu.\n\nTóm lại, có nhiều lý do thuyết phục tại sao cần phải tuân theo các biện pháp an toàn liên quan đến COVID-19. Không tuân theo các biện pháp này không chỉ khiến bản thân gặp rủi ro mà còn khiến những người khác xung quanh chúng ta. COVID-19 đã có tác động đáng kể đến cuộc sống của chúng ta và tất cả chúng ta phải làm phần việc của mình để ngăn chặn sự lây lan của vi-rút. Bằng cách tuân thủ các biện pháp an toàn, chúng ta có thể giúp"}</w:t>
      </w:r>
    </w:p>
    <w:p w14:paraId="6F961B85" w14:textId="77777777" w:rsidR="008C3D70" w:rsidRDefault="00CD3D1B">
      <w:r>
        <w:t xml:space="preserve">{"câu hỏi": "Viết một câu chuyện có bài học đạo đức.", "câu trả lời": "Ngày xửa ngày xưa, trong một ngôi làng nhỏ, có một người đàn ông kiêu hãnh và kiêu ngạo tên là Jack. Ông là một người giàu có và ông tin rằng sự giàu có của mình làm cho ông tốt hơn mọi người khác trong làng. Anh ta thường sải bước xung quanh, ném trọng lượng và tiền bạc của mình xung quanh, và đối xử với những người dân làng khác bằng sự khinh miệt. Một ngày nọ, Jack quyết định thực hiện một chuyến đi đến thành phố để thể hiện sự giàu có của mình. Anh ta mặc bộ quần áo đẹp nhất của mình và lên xe ngựa. Tuy nhiên, trên đường đi, anh gặp tai nạn và cỗ xe của anh bị phá hủy. Anh thấy mình bị mắc kẹt giữa hư không không có thức ăn, không có nơi trú ẩn và không có phương tiện để được giúp đỡ. Khi anh lang thang, anh bắt gặp một nhóm khách du lịch đang trên đường đến thành phố. Họ thấy Jack đang gặp nạn và đề nghị giúp đỡ anh ta. Họ chia sẻ thức ăn và nước uống của họ với anh ta, cho anh ta một nơi để nghỉ ngơi, và thậm chí còn giúp anh ta đến thành phố. Trong suốt cuộc hành trình, Jack quan sát các du khách và thấy cách họ đối xử với nhau bằng lòng tốt, sự tôn trọng và khiêm tốn. Anh nhận ra rằng tất cả sự giàu có và kiêu ngạo của anh đã không mang lại cho anh hạnh phúc thực sự, và rằng những người lữ hành, những người có rất ít của cải vật chất, rất giàu có trong những thứ thực sự quan trọng - tình yêu, lòng trắc ẩn và cộng đồng. Vào thời điểm anh đến thành phố, Jack đã trải qua một sự biến đổi. Ông đã học được giá trị của </w:t>
      </w:r>
      <w:r>
        <w:lastRenderedPageBreak/>
        <w:t>sự khiêm nhường và lòng tốt và quyết tâm lật lại một chiếc lá mới. Ông trở về làng, và kể từ ngày đó, ông đối xử với mọi người bằng sự tôn trọng và tử tế. Và vì vậy, đạo đức của câu chuyện là sự giàu có thực sự không nằm ở của cải vật chất, mà nằm ở các giá trị của lòng tốt, sự khiêm tốn và lòng trắc ẩn.  Kết thúc."}</w:t>
      </w:r>
    </w:p>
    <w:p w14:paraId="6CAA9EDF" w14:textId="77777777" w:rsidR="008C3D70" w:rsidRDefault="00CD3D1B">
      <w:r>
        <w:t>{"question": "Sửa câu này bằng cách thay thế các từ in nghiêng. - Tôi đã nhận được một giải thưởng cấp tính cho tài năng chơi nhạc của tôi.", "trả lời": "Tôi đã nhận được một lời khen ngợi cao về kỹ năng biểu diễn âm nhạc của tôi."}</w:t>
      </w:r>
    </w:p>
    <w:p w14:paraId="689DBE08" w14:textId="77777777" w:rsidR="008C3D70" w:rsidRDefault="00CD3D1B">
      <w:r>
        <w:t>{"question": "Mô tả những gì có thể xảy ra nếu hai thiên thạch va chạm.", "trả lời": "Nếu hai thiên thạch va chạm trong không gian, một vài điều có thể xảy ra tùy thuộc vào các yếu tố như kích thước, thành phần, vận tốc tương đối và góc va chạm. Trong một kịch bản, một vụ va chạm tốc độ cao có thể khiến cả hai thiên thạch vỡ thành nhiều mảnh nhỏ hơn, khiến chúng bay theo mọi hướng. Một số mảnh vỡ có thể bị hút vào bởi lực hấp dẫn của các thiên thể gần đó, hoặc tiếp tục lao qua không gian cho đến khi chúng va chạm với thứ khác hoặc bốc cháy khi đi vào bầu khí quyển. Trong một trường hợp khác, nếu một thiên thạch lớn hơn đáng kể so với thiên thạch kia, thiên thạch nhỏ hơn có thể tan rã khi va chạm trong khi thiên thạch lớn hơn vẫn còn tương đối nguyên vẹn. Vụ va chạm có thể làm thay đổi hướng đi của nó và khiến nó bay theo một quỹ đạo mới hoặc thậm chí các mảnh của thiên thạch nhỏ hơn có thể được nhúng vào thiên thạch lớn hơn, thay đổi thành phần của nó. \ n \ n Nếu vụ va chạm không trực diện, và thay vào đó các thiên thạch va chạm ở một góc liếc, chúng có thể chỉ đơn giản là làm chệch hướng nhau và tiếp tục bay dọc theo các con đường thay đổi. Nhìn chung, vụ va chạm của hai thiên thạch trong không gian là một sự kiện năng động và kết quả cụ thể sẽ phụ thuộc vào đặc điểm riêng của từng thiên thạch và chi tiết cụ thể của vụ va chạm."}</w:t>
      </w:r>
    </w:p>
    <w:p w14:paraId="06901DD7" w14:textId="77777777" w:rsidR="008C3D70" w:rsidRDefault="00CD3D1B">
      <w:r>
        <w:t>{"question": "Xây dựng một lập luận logic từ các tiền đề đã cho. - Tiền đề 1: Tất cả chó sủa\nTiền đề 2: Rover là một", "đáp án": "Một lập luận logic có thể được xây dựng từ các tiền đề đã cho như sau: \n\nTiền đề 1: Tất cả các sủa. \nTiền đề 2: Rover là một. \nKết luận: Do đó, Rover sủa. \n\nLập luận này tuân theo hình thức tam đoạn luận đơn giản, trong đó tiền đề đầu tiên cung cấp một tuyên bố chung về một loại (chó), tiền đề thứ hai cung cấp thông tin về một thành viên cụ thể của thể loại đó (Rover) và kết luận là một suy luận hợp lý dựa trên sự kết hợp của hai tiền đề đó."}</w:t>
      </w:r>
    </w:p>
    <w:p w14:paraId="61D567EB" w14:textId="77777777" w:rsidR="008C3D70" w:rsidRDefault="00CD3D1B">
      <w:r>
        <w:t>{"question": "Tạo danh sách năm loại thực phẩm bắt đầu bằng chữ cái \u201cF\u201d", "answer": "1. Fajitas\n2. Falafel\n3. Hình \ n4. Cá\n5. Khoai tây chiên"}</w:t>
      </w:r>
    </w:p>
    <w:p w14:paraId="53007FA8" w14:textId="77777777" w:rsidR="008C3D70" w:rsidRDefault="00CD3D1B">
      <w:r>
        <w:t xml:space="preserve">{"câu hỏi": "Đề xuất một giả thuyết về lý do tại sao dân số của loài này đang giảm - Vượn cáo", "câu trả lời": "Một giả thuyết có thể cho sự suy giảm dân số của vượn cáo có thể liên quan đến mất môi trường sống và phân mảnh do nạn phá rừng, mở rộng nông nghiệp và định cư của con người trong môi trường sống tự nhiên của chúng. Điều này có thể dẫn đến giảm lượng thức ăn sẵn có, tăng cạnh tranh về tài nguyên và hạn chế cơ hội giao phối và sinh sản. Ngoài ra, các yếu tố như săn bắn bất hợp pháp, biến đổi khí hậu và xáo trộn môi trường cũng có thể đóng một vai trò trong sự suy giảm dân số của họ. Nghiên cứu sâu hơn sẽ là cần </w:t>
      </w:r>
      <w:r>
        <w:lastRenderedPageBreak/>
        <w:t>thiết để xác nhận giả thuyết này và xác định nguyên nhân cụ thể của sự suy giảm dân số ở vượn cáo."}</w:t>
      </w:r>
    </w:p>
    <w:p w14:paraId="552E2F57" w14:textId="77777777" w:rsidR="008C3D70" w:rsidRDefault="00CD3D1B">
      <w:r>
        <w:t>{"câu hỏi": "Mô tả màu sắc \"đỏ\" một cách ẩn dụ.", "câu trả lời": "Màu đỏ giống như niềm đam mê rực lửa bùng cháy trong chúng ta, ngọn lửa giận dữ khi chúng ta nổi giận, sức nóng của mặt trời vào một ngày hè. Đó là cường độ cháy bỏng của tình yêu, sự bối rối đỏ bừng trên má chúng ta và sự táo bạo của một bông hồng nổi bật so với tất cả các màu sắc khác. Màu đỏ là màu của cuộc sống, của năng lượng và chuyển động, vẽ nên cảm xúc của chúng ta bằng những nét nhiệt thành và nhiệt huyết."}</w:t>
      </w:r>
    </w:p>
    <w:p w14:paraId="67DAF83E" w14:textId="77777777" w:rsidR="008C3D70" w:rsidRDefault="00CD3D1B">
      <w:r>
        <w:t>{"câu hỏi": "Tạo ra một câu chuyện về một học sinh trung học tên là Cassie đang vật lộn với điểm số của mình và quyết định nhận sự giúp đỡ từ giáo viên của mình. - Cassie", "trả lời": "Cassie là một học sinh trung học với một tương lai tươi sáng phía trước. Nhưng gần đây, cô thấy mình phải vật lộn với điểm số của mình. Cho dù cô ấy có cố gắng bao nhiêu, cô ấy dường như không thể đạt được điểm số mà cô ấy muốn. Cô xấu hổ khi nói với bố mẹ và không biết phải làm gì. Một ngày nọ, sau khi nhận được điểm thấp trong một bài kiểm tra, Cassie đã bật khóc. Giáo viên của cô, cô Allen, thấy cô buồn bã như thế nào và đưa cô sang một bên để nói chuyện. Cassie chia sẻ về những khó khăn của mình và bà Allen lắng nghe một cách từ bi. Cô ấy nói với Cassie rằng cô ấy rất vui vì cô ấy đã đến với cô ấy và cô ấy ở đó để giúp đỡ. Từ đó trở đi, Cassie thường xuyên gặp bà Allen để được giúp đỡ thêm. Họ đã cùng nhau xem lại tài liệu, và giáo viên của cô đã giúp cô hiểu những gì cô đã làm sai. Cassie quyết tâm cải thiện, và với sự giúp đỡ của giáo viên, cô dần dần bắt đầu thấy điểm số của mình được cải thiện. \ n \ nCassie nhận ra rằng thật xấu hổ khi yêu cầu giúp đỡ khi cô cần. Trên thực tế, đó là điều dũng cảm nhất mà cô có thể làm. Với sự tự tin mới và điểm số được cải thiện, tương lai của Cassie đang tươi sáng hơn bao giờ hết. Cô biết rằng cô có giáo viên của mình để cảm ơn vì điều đó, và cô biết ơn sự giúp đỡ mà cô đã nhận được. Từ đó trở đi, bất cứ khi nào cô ấy gặp khó khăn, cô ấy biết rằng cô ấy có thể tìm đến giáo viên của mình để được hỗ trợ."}</w:t>
      </w:r>
    </w:p>
    <w:p w14:paraId="567241FB" w14:textId="77777777" w:rsidR="008C3D70" w:rsidRDefault="00CD3D1B">
      <w:r>
        <w:t>{"câu hỏi": "Hãy nghĩ về một cách sáng tạo để tiếp thị một loại thực phẩm cụ thể. - Sinh tố", "câu trả lời": "Một cách sáng tạo để tiếp thị sinh tố có thể là khởi động chiến dịch "Blend and Bike". Chiến dịch này có thể liên quan đến việc thiết lập các quầy sinh tố ngoài trời được trang bị xe đạp cố định có gắn máy xay sinh tố. Khách hàng có thể chọn nguyên liệu sinh tố yêu thích của họ và sau đó nhảy lên một chiếc xe đạp để pha chế đồ uống của riêng họ. Điều này sẽ không chỉ cung cấp trải nghiệm độc đáo và tương tác cho khách hàng mà còn khai thác phong trào chăm sóc sức khỏe và sức khỏe, vì khách hàng sẽ thưởng thức một thức uống giải khát, bổ dưỡng sau khi tập thể dục nhẹ. Các nền tảng truyền thông xã hội có thể được sử dụng để quảng bá chiến dịch, khuyến khích khách hàng chia sẻ hình ảnh của họ pha trộn và đi xe đạp, và sử dụng các hashtag như #BlendandBike và #SmoothieCycle. Cách tiếp cận thú vị và hấp dẫn này để tiếp thị sinh tố có thể thu hút những cá nhân có ý thức về sức khỏe, những người đam mê thể dục và bất kỳ ai đang tìm kiếm trải nghiệm ngoài trời thú vị và tương tác."}</w:t>
      </w:r>
    </w:p>
    <w:p w14:paraId="785A23C1" w14:textId="77777777" w:rsidR="008C3D70" w:rsidRDefault="00CD3D1B">
      <w:r>
        <w:lastRenderedPageBreak/>
        <w:t>{"câu hỏi": "Bội số chung nhỏ nhất của 14 và 21 là gì?", "câu trả lời": "Thừa số nguyên tố của 14 là 2 * 7 và thừa số nguyên tố của 21 là 3 * 7. Do đó, bội số chung nhỏ nhất (LCM) của 14 và 21 là tích của lũy thừa cao nhất trong tất cả các thừa số nguyên tố, là 2 * 3 * 7 = 42."}</w:t>
      </w:r>
    </w:p>
    <w:p w14:paraId="351AA0B2" w14:textId="77777777" w:rsidR="008C3D70" w:rsidRDefault="00CD3D1B">
      <w:r>
        <w:t>{"câu hỏi": "Xác định một vấn đề phổ biến trong cộng đồng của bạn và nghĩ ra một giải pháp khả thi cho nó.", "câu trả lời": "Một vấn đề phổ biến trong nhiều cộng đồng là tình trạng vô gia cư. Vấn đề phức tạp này có thể có nhiều nguyên nhân, bao gồm mất việc làm, bệnh tâm thần, nghiện ngập và thiếu khả năng tiếp cận với nhà ở giá cả phải chăng. Một giải pháp khả thi để giải quyết tình trạng vô gia cư sẽ là tăng tài trợ và tiếp cận nhà ở giá cả phải chăng, cũng như cung cấp các dịch vụ hỗ trợ như đào tạo nghề, chăm sóc sức khỏe tâm thần và điều trị nghiện. Sự hợp tác giữa các cơ quan chính phủ, các tổ chức phi lợi nhuận và các thành viên cộng đồng có thể giúp thiết lập các chương trình và sáng kiến hiệu quả để giải quyết và ngăn chặn tình trạng vô gia cư."}</w:t>
      </w:r>
    </w:p>
    <w:p w14:paraId="5993909F" w14:textId="77777777" w:rsidR="008C3D70" w:rsidRDefault="00CD3D1B">
      <w:r>
        <w:t>{"câu hỏi": "Tạo danh sách mười địa danh nổi tiếng nhất ở Hoa Kỳ.", "câu trả lời": "1. Tượng Nữ thần Tự do, New York\n2. Hẻm núi Grand, Arizona\n3. Cầu Cổng Vàng, San Francisco\n4. Núi Rushmore, Nam Dakota\n5. Trung tâm mua sắm quốc gia, Washington DC \ n6. Cổng vòm, St. Louis \ n7. Kim không gian, Seattle\n8. Vườn quốc gia Yellowstone, Wyoming\n9. Dấu hiệu Hollywood, Los Angeles \ n10. Tòa nhà Empire State, New York"}</w:t>
      </w:r>
    </w:p>
    <w:p w14:paraId="0D201A4D" w14:textId="77777777" w:rsidR="008C3D70" w:rsidRDefault="00CD3D1B">
      <w:r>
        <w:t>{"câu hỏi": "Liệt kê ba lợi thế của việc vận chuyển của con người so với các động vật khác.", "Trả lời": "1. Tăng hiệu quả: Các phương thức vận chuyển của con người, chẳng hạn như ô tô, tàu hỏa và máy bay, hiệu quả hơn đáng kể so với các phương thức vận chuyển được sử dụng bởi các động vật khác. Hiệu quả gia tăng này cho phép con người di chuyển nhanh hơn, xa hơn và ít nỗ lực hơn các động vật khác. \ n \ n2. Sức chứa: Vận chuyển của con người có thể chở một số lượng lớn hành khách hoặc hàng hóa, không giống như vận chuyển động vật thường bị giới hạn ở những gì khả năng thể chất của động vật có thể chịu đựng. Điều này giúp các nhóm hoặc hàng hóa lớn hơn đi cùng nhau dễ dàng hơn, làm cho nó hiệu quả hơn cho các mục đích thương mại hoặc xã hội. \ n \ n3. Thoải mái và an toàn: Vận chuyển con người được thiết kế với sự thoải mái và an toàn của hành khách. Xe cộ, tàu hỏa và máy bay được trang bị các tính năng an toàn như dây an toàn, túi khí và đệm. Chúng cũng được thiết kế để mang lại sự thoải mái thông qua kiểm soát khí hậu, không gian và chỗ ngồi tiện dụng. Điều này trái ngược với các phương tiện giao thông như cưỡi ngựa, có thể gây khó chịu và tiềm ẩn nguy hiểm."}</w:t>
      </w:r>
    </w:p>
    <w:p w14:paraId="239DBD16" w14:textId="77777777" w:rsidR="008C3D70" w:rsidRDefault="00CD3D1B">
      <w:r>
        <w:t>{"câu hỏi": "Sử dụng hai từ đã cho, tạo ra một câu có nghĩa. - thư viện, tuyết", "trả lời": "Sau trận tuyết rơi đầu tiên trong năm, Sarah không yêu gì hơn là dành buổi chiều của mình trong sự ấm áp của thư viện, lạc vào những trang sách hay."}</w:t>
      </w:r>
    </w:p>
    <w:p w14:paraId="756BC8E9" w14:textId="77777777" w:rsidR="008C3D70" w:rsidRDefault="00CD3D1B">
      <w:r>
        <w:t>{"câu hỏi": "Tạo danh sách năm câu hỏi để hỏi một người bạn vừa chuyển đến một thành phố mới.", "câu trả lời": "1. Điều gì đã thúc đẩy bạn chuyển đến thành phố mới này?\n2. Làm thế nào bạn tìm thấy quá trình ổn định cho đến nay? \n3. Ấn tượng đầu tiên của bạn về thành phố và con người của nó là gì?\n4. Bạn đã tìm thấy bất kỳ điểm yêu thích hoặc hangouts địa phương nào chưa?\n5. Bạn hào hứng nhất khi khám phá điều gì ở thành phố mới của mình?"}</w:t>
      </w:r>
    </w:p>
    <w:p w14:paraId="43077D45" w14:textId="77777777" w:rsidR="008C3D70" w:rsidRDefault="00CD3D1B">
      <w:r>
        <w:lastRenderedPageBreak/>
        <w:t>{"câu hỏi": "Tạo lời nhắc nghỉ giải lao sau mỗi 10 phút trong khi bạn đang làm việc.", "câu trả lời": "Được rồi, tôi đã tạo lời nhắc để bạn nghỉ ngơi sau mỗi 10 phút trong khi bạn đang làm việc. Hãy nhớ đứng lên, duỗi người và đi bộ nhanh để giải tỏa tâm trí và làm mới cơ thể. Nghỉ giải lao thường xuyên có thể giúp cải thiện sự tập trung và năng suất của bạn."}</w:t>
      </w:r>
    </w:p>
    <w:p w14:paraId="115D85D4" w14:textId="77777777" w:rsidR="008C3D70" w:rsidRDefault="00CD3D1B">
      <w:r>
        <w:t>{"câu hỏi": "Cung cấp ít nhất 5 cách để giải trí trong sự cô lập.", "trả lời": "1. Bắt đầu một sở thích mới: Bạn có thể sử dụng thời gian cô lập để học điều gì đó mới hoặc khám phá lại niềm đam mê cũ. Chọn một kỹ năng mới như vẽ tranh, chơi nhạc cụ hoặc nấu ăn. \ n \ n2. Đọc sách: Đọc sách là một cách tuyệt vời để giải trí và mở rộng tâm trí của bạn. Chọn một thể loại mà bạn quan tâm và bắt đầu với một bài đọc nhẹ. \ n \ n3. Tập thể dục: Một thói quen tập thể dục thường xuyên không chỉ giúp bạn giữ dáng mà còn tăng cường sức khỏe tinh thần của bạn. Chọn một bài tập mà bạn thích và một bài tập mà bạn có thể thực hiện tại nhà của mình. \ n \ n4. Xem phim hoặc phim truyền hình: Tận dụng thời đại kỹ thuật số và phát trực tuyến các bộ phim hoặc chương trình truyền hình yêu thích của bạn. Chọn một thể loại giúp bạn giải trí và giúp bạn thư giãn.\n\n5. Chơi trò chơi hoặc câu đố: Trò chơi và câu đố mang tính giải trí và có thể giúp mở rộng tâm trí của bạn. Chọn những trò chơi thách thức bạn và giúp bạn suy nghĩ vượt ra ngoài khuôn khổ."}</w:t>
      </w:r>
    </w:p>
    <w:p w14:paraId="4BE3CD9D" w14:textId="77777777" w:rsidR="008C3D70" w:rsidRDefault="00CD3D1B">
      <w:r>
        <w:t>{"câu hỏi": "Văn bản có thảo luận về bất cứ điều gì liên quan đến công nghệ không? - Bài viết:\nLife chưa bao giờ giống nhau kể từ cuộc cách mạng công nghiệp. Hệ thống nhà máy sản xuất là một bước đột phá căn bản làm thay đổi cách con người làm việc và sinh sống. Sản xuất tại nhà máy đã cách mạng hóa cách chúng tôi sản xuất sản phẩm và cho phép chúng tôi phát triển và sản xuất hàng loạt các mặt hàng trên quy mô lớn.", "Trả lời": "Vâng, văn bản thảo luận về một tiến bộ đáng kể trong công nghệ trong Cách mạng Công nghiệp, đặc biệt liên quan đến hệ thống nhà máy sản xuất cho phép sản xuất hàng loạt và thay đổi trong quy trình sản xuất."}</w:t>
      </w:r>
    </w:p>
    <w:p w14:paraId="7D53D154" w14:textId="77777777" w:rsidR="008C3D70" w:rsidRDefault="00CD3D1B">
      <w:r>
        <w:t>{"câu hỏi": "Tạo danh sách ít nhất 5 chủ đề có thể được sử dụng cho một cuộc tranh luận.", "câu trả lời": "1. Tự do ngôn luận so với kiểm duyệt\n2. Có nên có một thu nhập cơ bản phổ quát cho tất cả mọi người?\n3. Vai trò của các công ty tư nhân trong du hành vũ trụ \n4. Có nên cấm thử nghiệm trên động vật cho mục đích thẩm mỹ và y tế? \n5. Hiệu quả và đạo đức của hình phạt tử hình."}</w:t>
      </w:r>
    </w:p>
    <w:p w14:paraId="139286CB" w14:textId="77777777" w:rsidR="008C3D70" w:rsidRDefault="00CD3D1B">
      <w:r>
        <w:t>{"câu hỏi": "Văn bản có chứa bất kỳ tài liệu tham khảo chính trị nào không? - Bài viết:\nBiến đổi khí hậu là một trong những vấn đề môi trường lớn nhất của thời đại chúng ta, nhưng có thể khó nắm bắt được ý nghĩa đầy đủ của các tác động của nó. Từ băng Bắc Cực tan chảy đến các kiểu thời tiết gây rối trên toàn thế giới, đến những tác động đến nguồn cung cấp thực phẩm và nước, biến đổi khí hậu có thể có tác động lớn đến môi trường và lối sống của chúng ta.", "Trả lời": "Không, văn bản không chứa bất kỳ tài liệu tham khảo chính trị rõ ràng nào. Nó tập trung vào tác động môi trường của biến đổi khí hậu."}</w:t>
      </w:r>
    </w:p>
    <w:p w14:paraId="7749D636" w14:textId="77777777" w:rsidR="008C3D70" w:rsidRDefault="00CD3D1B">
      <w:r>
        <w:t xml:space="preserve">{"câu hỏi": "Tạo nên một câu chuyện về một ngày trong cuộc đời của ai đó. - Sue là một sinh viên 20 tuổi.", "trả lời": "Sue là một sinh viên 20 tuổi đang theo học ngành sinh học tại một trường đại học ở một thành phố nhộn nhịp. Cô thức dậy lúc 6:30 sáng với tiếng đồng hồ báo thức. Cô lảo đảo ra khỏi giường, đánh răng và mặc quần áo cho cả ngày. Sau đó, cô tự pha </w:t>
      </w:r>
      <w:r>
        <w:lastRenderedPageBreak/>
        <w:t>cho mình một tách cà phê và ngồi xuống chiếc bàn bếp nhỏ của mình để xem lại các ghi chú của mình cho lớp học đầu tiên trong ngày. Vào lúc 8 giờ, Sue đi bộ đến lớp học đầu tiên của mình, đó là một bài giảng về sinh học tế bào. Cô siêng năng ghi chép và hỏi giáo sư của mình một vài câu hỏi sau giờ học. Sau đó, cô đến thư viện để ôn tập cho kỳ thi sắp tới. Cô dành cả buổi sáng để mải mê đọc sách giáo khoa, nghỉ ngơi để duỗi chân và ăn nhanh. Vào buổi trưa, Sue gặp một nhóm bạn để ăn trưa. Họ trò chuyện và bắt kịp cuộc sống của nhau trong khi thưởng thức bánh sandwich từ căng tin trong khuôn viên trường. Sau bữa trưa, Sue đến lớp học tiếp theo, một phòng thí nghiệm nơi cô và các bạn cùng lớp tiến hành thí nghiệm và phân tích dữ liệu. Sau khi phòng thí nghiệm của cô kết thúc vào cuối buổi chiều, Sue đi đến công việc bán thời gian của mình tại một quán cà phê địa phương\u00e9. Cô dành vài giờ tiếp theo để phục vụ khách hàng và dọn dẹp. Sau ca làm việc, cô về nhà để làm bữa tối và thư giãn cho buổi tối. Sau bữa tối, Sue dành thời gian học tập và hoàn thành bài tập về nhà. Sau đó, cô nghỉ ngơi để gọi cho gia đình và liên lạc với họ. Trước khi đi ngủ, Sue tập yoga để thư giãn và thư giãn tâm trí và cơ thể. Khi chìm vào giấc ngủ, Sue suy ngẫm về một ngày bận rộn của mình và mong chờ những gì ngày mai sẽ mang lại."}</w:t>
      </w:r>
    </w:p>
    <w:p w14:paraId="66ABC5DC" w14:textId="77777777" w:rsidR="008C3D70" w:rsidRDefault="00CD3D1B">
      <w:r>
        <w:t>{"question": "Phân loại các đầu vào đã cho là một loại nhạc cụ. - chũm chọe, sáo", "trả lời": "Chũm chọe là nhạc cụ gõ, trong khi sáo là nhạc cụ gỗ."}</w:t>
      </w:r>
    </w:p>
    <w:p w14:paraId="66D266A8" w14:textId="77777777" w:rsidR="008C3D70" w:rsidRDefault="00CD3D1B">
      <w:r>
        <w:t>{"câu hỏi": "Tạo mật khẩu an toàn và dễ nhớ.", "trả lời": "Một cách để tạo mật khẩu an toàn, dễ nhớ là sử dụng cụm mật khẩu với sự kết hợp của các từ, số, ký hiệu và viết hoa. Đây là một ví dụ: \ n \ n - Hãy nghĩ về một cụm từ hoặc câu đáng nhớ, một cái gì đó mang tính cá nhân và duy nhất đối với bạn. Hãy nói \"Tôi thích đi du lịch khắp thế giới\"\n- Biến nó thành từ viết tắt: iltttw\n- Thêm viết hoa để làm cho nó an toàn hơn: ILttTw\n- Thêm các số có ý nghĩa đối với bạn. Ví dụ: năm bạn sinh ra: ILttTw1995\n- Bao gồm (các) ký tự đặc biệt để làm cho nó an toàn hơn nữa: ILttTw#1995\n\nĐiều này sẽ cung cấp cho bạn một mật khẩu an toàn \"ILttTw#1995\" rất dễ nhớ vì nó có ý nghĩa và cá nhân đối với bạn."}</w:t>
      </w:r>
    </w:p>
    <w:p w14:paraId="30B91DCA" w14:textId="77777777" w:rsidR="008C3D70" w:rsidRDefault="00CD3D1B">
      <w:r>
        <w:t xml:space="preserve">{"question": "Đưa ra các tham số sau, hãy thiết kế một thuật toán để giải quyết vấn đề. - Đưa ra một danh sách các số nguyên và tổng đích, tìm tất cả các tổ hợp số từ danh sách cộng với tổng đích.", "trả lời": "Một thuật toán để giải quyết vấn đề có thể được thực hiện bằng cách sử dụng backtracking, đây là một phương pháp hiệu quả để tìm tất cả các kết hợp số có thể cộng vào tổng đích.\n\n'''python\ndef combinationSum(ứng cử viên,  target):\n result = []\n backtrack(result, [], candidates, target, 0)\n return result\n\ndef backtrack(result, temp, candidates, remain, start):\n if still &lt; 0:\n return\n elif remain == 0:\n result.append(temp[:])\n else:\n for i in range(start, len(candidates)):\n temp.append(candidates[i])\n backtrack(result, temp, candidates, remain-candidates[i], i)\n temp.pop()\n''\n\nThuật toán ở trên lấy danh sách các số nguyên,  được gọi là 'ứng cử viên' và tổng 'mục tiêu' làm tham số đầu vào. Nó trả về một danh sách các danh sách, trong đó mỗi danh sách đại diện cho một tổ hợp các số từ danh sách đầu vào cộng với tổng đích.\n\nHàm 'backtrack' là một hàm đệ quy nhận các tham số sau:\n- 'result': Danh sách các danh sách lưu trữ các tổ hợp số kết quả cộng với tổng mục tiêu.\n- 'temp':  Danh sách tạm thời lưu trữ tổ hợp số hiện tại đang được khám phá.\n- 'candidates': Danh sách các ứng cử viên số nguyên cần xem xét cho tổng mục tiêu.\n- 'remain': Tổng còn lại cần đạt.\n- </w:t>
      </w:r>
      <w:r>
        <w:lastRenderedPageBreak/>
        <w:t>'start': Chỉ mục bắt đầu của danh sách ứng cử viên sẽ được xem xét.\n\nHàm trước tiên kiểm tra xem tổng còn lại, 'còn lại', có nhỏ hơn 0 hay không,  trong trường hợp đó, nó trả về vì không có kết hợp hợp lệ nào có thể được tìm thấy. Nếu tổng còn lại bằng 0, điều đó có nghĩa là một kết hợp hợp lệ đã được tìm thấy và nó được thêm vào danh sách 'kết quả'.\n\nNếu không, hàm sẽ lặp qua danh sách các ứng cử viên, bắt đầu từ chỉ mục 'bắt đầu' và đối với mỗi ứng cử viên, nó nối nó vào danh sách 'tạm thời' và đệ quy gọi hàm 'backtrack' với tổng còn lại được cập nhật và chỉ mục bắt đầu. Sau khi cuộc gọi đệ quy trả về, ứng viên sẽ bị xóa khỏi danh sách 'tạm thời'.\n\nThuật toán được gọi bằng cách chuyển các tham số 'candidates' và 'target' sang hàm 'combinationSum', khởi tạo danh sách kết quả và gọi hàm 'backtrack'."}</w:t>
      </w:r>
    </w:p>
    <w:p w14:paraId="48B8914B" w14:textId="77777777" w:rsidR="008C3D70" w:rsidRDefault="00CD3D1B">
      <w:r>
        <w:t>{"question": "Kết hợp các cặp sau bằng cách tìm sự giống nhau. - Chó - Mèo", "trả lời": "Chó và Mèo đều là vật nuôi trong nhà phổ biến và đều là động vật bốn chân trong họ động vật có vú."}</w:t>
      </w:r>
    </w:p>
    <w:p w14:paraId="6BAACBF3" w14:textId="77777777" w:rsidR="008C3D70" w:rsidRDefault="00CD3D1B">
      <w:r>
        <w:t>{"question": "Tìm tất cả các số nguyên tố giữa các số đã cho. - 2 và 18", "đáp án": "Các số nguyên tố từ 2 đến 18 là 2, 3, 5, 7, 11, 13 và 17."}</w:t>
      </w:r>
    </w:p>
    <w:p w14:paraId="125F2417" w14:textId="77777777" w:rsidR="008C3D70" w:rsidRDefault="00CD3D1B">
      <w:r>
        <w:t>{"question": "Tính tổng bình phương của các số đã cho. - 12 và 17", "trả lời": "Bình phương của 12 là 144 (12 * 12) và bình phương 17 là 289 (17 * 17). \n\nVì vậy, tổng bình phương của 12 và 17 là 144 + 289 = 433."}</w:t>
      </w:r>
    </w:p>
    <w:p w14:paraId="66F82EBD" w14:textId="77777777" w:rsidR="008C3D70" w:rsidRDefault="00CD3D1B">
      <w:r>
        <w:t>{"câu hỏi": "Hãy đưa ra một kỷ lục thế giới chưa tồn tại.", "câu trả lời": "Một kỷ lục thế giới tiềm năng chưa tồn tại có thể là "Thời gian dài nhất dành để giữ thăng bằng một chồng sách trên đầu trong khi nhảy trên tấm bạt lò xo.\" Kỷ lục này sẽ kết hợp sự cân bằng vật lý và phối hợp, vì người đó sẽ phải duy trì chồng sách ổn định trong khi nhảy lên và xuống trên tấm bạt lò xo trong thời gian dài nhất có thể."}</w:t>
      </w:r>
    </w:p>
    <w:p w14:paraId="5A260531" w14:textId="77777777" w:rsidR="008C3D70" w:rsidRDefault="00CD3D1B">
      <w:r>
        <w:t>{"câu hỏi": "Điền vào chỗ trống bằng cách sử dụng một từ hoàn thành câu tốt nhất. - Thành phố được bao phủ trong một lớp dày kỳ lạ ____.", "trả lời": "sương mù."}</w:t>
      </w:r>
    </w:p>
    <w:p w14:paraId="7FA1FE4A" w14:textId="77777777" w:rsidR="008C3D70" w:rsidRDefault="00CD3D1B">
      <w:r>
        <w:t>{"câu hỏi": "Giải thích khái niệm cụm từ \u201ctime bay khi bạn đang vui vẻ", "trả lời": "Cụm từ "thời gian trôi nhanh khi bạn vui vẻ" là một câu nói phổ biến có nghĩa là thời gian dường như trôi qua nhanh hơn khi bạn tham gia vào các hoạt động thú vị. Khi chúng ta đang làm điều gì đó chúng ta thích, bộ não của chúng ta giải phóng endorphin và dopamine, góp phần tạo ra cảm giác hạnh phúc và hưng phấn. Những hóa chất này có thể gây ra sự thay đổi trong nhận thức của chúng ta về thời gian, khiến chúng ta cảm thấy như thể nó đang trôi qua nhanh hơn thực tế. Cảm giác này đặc biệt đáng chú ý khi chúng ta tham gia vào các hoạt động đòi hỏi mức độ tập trung và tập trung cao, chẳng hạn như chơi thể thao, thử một sở thích mới hoặc sáng tạo. Khi chúng ta hoàn toàn mải mê với những gì chúng ta đang làm, chúng ta có thể hoàn toàn quên đi thời gian trôi qua."}</w:t>
      </w:r>
    </w:p>
    <w:p w14:paraId="04A566C1" w14:textId="77777777" w:rsidR="008C3D70" w:rsidRDefault="00CD3D1B">
      <w:r>
        <w:t xml:space="preserve">{"câu hỏi": "Hãy đưa ra một sản phẩm mới để giải quyết nhu cầu nhất định. - Một thiết bị để cảnh báo người lái xe của các trạm xăng gần đó khi xe của họ sắp hết nhiên liệu.", "trả lời": "Giới thiệu \"Fuel Finder", một thiết bị thông minh được thiết kế để cảnh báo người lái xe khi xe của họ sắp hết nhiên liệu và cung cấp thông tin thời gian thực về các trạm xăng gần </w:t>
      </w:r>
      <w:r>
        <w:lastRenderedPageBreak/>
        <w:t>nhất. Thiết bị có thể dễ dàng cài đặt trong bảng điều khiển của bất kỳ ô tô nào và kết nối với đồng hồ đo nhiên liệu của xe. Khi mức nhiên liệu đạt đến mức thấp được xác định trước, Công cụ tìm nhiên liệu sẽ phát ra âm thanh cảnh báo và hiển thị thông báo trên màn hình với khoảng cách và hướng đến các trạm xăng gần nhất. Ngoài ra, thiết bị có thể được kết nối với một ứng dụng điện thoại thông minh, cho phép người lái xe nhận thông báo và xem bản đồ với các tùy chọn trạm xăng trực tiếp trên điện thoại của họ. Với Công cụ tìm nhiên liệu, người lái xe sẽ không bao giờ phải lo lắng về việc hết xăng trên đường nữa."}</w:t>
      </w:r>
    </w:p>
    <w:p w14:paraId="5863B5FB" w14:textId="77777777" w:rsidR="008C3D70" w:rsidRDefault="00CD3D1B">
      <w:r>
        <w:t>{"câu hỏi": "Cung cấp danh sách năm thành phần có thể được sử dụng để tạo ra một công thức nhất định. - Công thức làm bánh", "trả lời": "1. Bột\n2. Đường \ n3. Trứng\n4. Bơ\n5. Bột nở"}</w:t>
      </w:r>
    </w:p>
    <w:p w14:paraId="04493D0C" w14:textId="77777777" w:rsidR="008C3D70" w:rsidRDefault="00CD3D1B">
      <w:r>
        <w:t>{"question": "Viết lại các câu sau sao cho thứ tự của các từ được đảo ngược. - Anh ấy dừng bước và ngắm hoàng hôn", "trả lời": "Hoàng hôn canh và đi dừng anh ấy."}</w:t>
      </w:r>
    </w:p>
    <w:p w14:paraId="08B7A731" w14:textId="77777777" w:rsidR="008C3D70" w:rsidRDefault="00CD3D1B">
      <w:r>
        <w:t>{"câu hỏi": "Tính chiều dài đường chéo của hình chữ nhật với chiều dài cạnh 6cm và 8cm.", "câu trả lời": "Để tìm chiều dài đường chéo của hình chữ nhật, bạn có thể sử dụng Định lý Pythagore, trong đó nói rằng bình phương chiều dài của đường chéo bằng tổng bình phương chiều dài của hai cạnh. Cho 'd' là chiều dài của đường chéo, 'a' là chiều dài của một cạnh và 'b' là chiều dài của cạnh kia. Công thức tính chiều dài của đường chéo được cho là: \n\nd = \u221a(a\u00b2 + b\u00b2)\n\nThay thế các giá trị đã cho, ta có, \n\nd = \u221a(6\u00b2 + 8\u00b2) = \u221a(36 + 64) = \u221a(100) = 10\n\nVì vậy, chiều dài đường chéo của hình chữ nhật đã cho là 10 cm."}</w:t>
      </w:r>
    </w:p>
    <w:p w14:paraId="0895AE43" w14:textId="77777777" w:rsidR="008C3D70" w:rsidRDefault="00CD3D1B">
      <w:r>
        <w:t>{"câu hỏi": "Liệt kê các thành phần cho một ly sữa lắc dâu tây.", "câu trả lời": "Dưới đây là các thành phần để làm một ly sữa lắc dâu tây ngon: \n\n- 1 chén dâu tây tươi, vỏ và thái lát \ n- 2 muỗng kem vani \ n- 1/2 cốc sữa \ n- 1 muỗng canh đường hoặc mật ong (hoặc để nếm) \ n- 1/4 muỗng cà phê chiết xuất vani \ n- Kem đánh bông và dâu tây thái lát,  để trang trí (tùy chọn)"}</w:t>
      </w:r>
    </w:p>
    <w:p w14:paraId="714B014D" w14:textId="77777777" w:rsidR="008C3D70" w:rsidRDefault="00CD3D1B">
      <w:r>
        <w:t xml:space="preserve">{"câu hỏi": "Giải thích vai trò của ty thể trong tế bào.", "trả lời": "Ty thể thường được gọi là "cường quốc" của tế bào vì chúng tạo ra phần lớn nguồn cung cấp năng lượng của tế bào thông qua một quá trình được gọi là hô hấp tế bào. Những bào quan này được tìm thấy trong hầu như tất cả các tế bào nhân chuẩn và đóng một vai trò quan trọng trong việc chuyển đổi thực phẩm chúng ta ăn thành năng lượng có thể sử dụng dưới dạng Adenosine Triphosphate (ATP). Trong quá trình hô hấp tế bào, glucose và các phân tử khác bị phá vỡ để tạo ra ATP. Quá trình này diễn ra trong ma trận ty thể, ngăn trong cùng của ty thể. Các phân tử ATP thu được được vận chuyển ra khỏi ty thể và vào tế bào chất của tế bào, nơi chúng được sử dụng làm năng lượng để cung cấp nhiên liệu cho các quá trình tế bào khác nhau như co cơ, tổng hợp protein và phân chia tế bào. Ngoài vai trò của chúng trong sản xuất năng lượng, ty thể cũng đóng một vai trò quan trọng trong các quá trình tế bào khác như điều chỉnh chu kỳ tế bào,  Duy trì mức canxi thích hợp, và kiểm soát sự chết của tế bào. Chúng cũng góp phần xây dựng một số phần của máu và các hormone như testosterone và estrogen. Nhìn chung, vai trò của ty thể trong tế bào là cung cấp năng lượng cần thiết cho tế bào thực hiện các chức năng của nó và giúp duy trì sức khỏe tổng thể của tế bào. Nếu không </w:t>
      </w:r>
      <w:r>
        <w:lastRenderedPageBreak/>
        <w:t>có ty thể, các tế bào sẽ gặp khó khăn trong việc đáp ứng nhu cầu năng lượng của chúng, và nhiều quá trình tế bào sẽ bị suy yếu."}</w:t>
      </w:r>
    </w:p>
    <w:p w14:paraId="657DD351" w14:textId="77777777" w:rsidR="008C3D70" w:rsidRDefault="00CD3D1B">
      <w:r>
        <w:t>{"câu hỏi": "Từ đoạn văn đã cho, suy ra nghĩa của một từ - Các sinh viên bị mê hoặc bởi bài giảng của giáo sư.", "câu trả lời": "Từ \"mê hoặc\" trong ngữ cảnh này có nghĩa là các sinh viên hoàn toàn bị quyến rũ và hấp thụ bởi bài giảng của giáo sư. Họ bị hấp dẫn và thích thú bởi những gì giáo sư nói đến nỗi họ hoàn toàn chú ý và tập trung vào bài giảng."}</w:t>
      </w:r>
    </w:p>
    <w:p w14:paraId="2720BD71" w14:textId="77777777" w:rsidR="008C3D70" w:rsidRDefault="00CD3D1B">
      <w:r>
        <w:t>{"câu hỏi": "Sắp xếp danh sách các thành phần theo thứ tự giảm số lượng - Bột, đường, bột nở, muối", "trả lời": "1. Bột\n2. Đường \ n3. Bột nở\n4. Muối"}</w:t>
      </w:r>
    </w:p>
    <w:p w14:paraId="2E106AEC" w14:textId="77777777" w:rsidR="008C3D70" w:rsidRDefault="00CD3D1B">
      <w:r>
        <w:t>{"câu hỏi": "Viết lại câu sau để nó đề cập đến một người già - Người thanh niên này đã làm việc chăm chỉ", "câu trả lời": "Người đàn ông lớn tuổi này đã làm việc chăm chỉ."}</w:t>
      </w:r>
    </w:p>
    <w:p w14:paraId="46E2B587" w14:textId="77777777" w:rsidR="008C3D70" w:rsidRDefault="00CD3D1B">
      <w:r>
        <w:t>{"câu hỏi": "Mô tả những lợi ích và thách thức của việc sử dụng deep learning.", "trả lời": "Học sâu là một danh mục con của học máy, về cơ bản là một mạng lưới thần kinh có ba lớp trở lên. Các mạng nơ-ron phân lớp này được sử dụng để tạo các mô hình dự đoán từ khối lượng lớn dữ liệu. Học sâu có một số lợi ích và thách thức.\n\nBenefits:\n1. Độ chính xác cao: Các thuật toán học sâu có thể đạt được độ chính xác đặc biệt, đặc biệt là khi xử lý khối lượng dữ liệu khổng lồ. Với sự sẵn có của các bộ dữ liệu lớn và sự gia tăng đáng kể sức mạnh tính toán, độ chính xác của các mô hình học sâu có thể được cải thiện. \ n \ n2. Tự động hóa: Các thuật toán học sâu có thể thực hiện trích xuất tính năng và kỹ thuật tự động, giảm đáng kể khối lượng công việc và tăng tốc quá trình. Điều này giúp họ giải quyết các vấn đề phức tạp mà không cần chuyên môn sâu rộng của một nhà khoa học dữ liệu để xác định các tính năng quan trọng. \ n \ n3. Tính linh hoạt: Các thuật toán học sâu có thể được áp dụng cho một loạt các ứng dụng, bao gồm nhận dạng hình ảnh và giọng nói, xử lý ngôn ngữ tự nhiên (NLP), dịch ngôn ngữ và xe tự hành, trong số những ứng dụng khác. Các thuật toán này có thể học hỏi từ các loại dữ liệu đa dạng, bao gồm hình ảnh, video, âm thanh và văn bản. \ n \ n4. Cải tiến liên tục: Các mô hình học sâu tự động học hỏi từ dữ liệu mới và phát triển để thích ứng với những thay đổi trong phân phối dữ liệu. Điều này dẫn đến một mô hình có thể cải thiện theo thời gian và trở nên chính xác hơn khi gặp phải các kịch bản mới. \ n \ nChallenges: \ n1. Tài nguyên tính toán: Các thuật toán học sâu đòi hỏi sức mạnh tính toán và trí nhớ đáng kể, đặc biệt là trong giai đoạn đào tạo. Để chạy và xử lý khối lượng dữ liệu khổng lồ, cần có GPU hiệu suất cao và dung lượng bộ nhớ lớn.\n\n2. Thu thập dữ liệu: Các thuật toán học sâu hoạt động tốt hơn khi làm việc với "dữ liệu lớn". Độ chính xác của các mô hình này phụ thuộc vào số lượng và chất lượng của dữ liệu đào tạo. Do đó, một trong những thách thức lớn nhất trong việc sử dụng deep learning là có được một tập dữ liệu lớn và đại diện. \ n \ n3. Khả năng diễn giải: Không giống như các mô hình học máy truyền thống, các mô hình học sâu thường được coi là "hộp đen" vì rất khó để giải thích lý do tại sao mô hình đưa ra dự đoán cụ thể. Sự thiếu khả năng diễn giải này có thể là một thách thức đáng kể trong các ứng dụng mà điều cần thiết là phải hiểu lý do đằng sau các quyết định của mô hình. Tóm lại, deep learning là một công cụ mạnh mẽ được sử dụng để đạt được độ chính xác đặc biệt, tự động trích xuất tính năng và cải thiện theo thời gian. Những thách thức về tài nguyên tính toán, thu thập dữ liệu và khả năng diễn giải phải được xem xét cẩn thận để sử dụng hiệu quả các mô hình này."}</w:t>
      </w:r>
    </w:p>
    <w:p w14:paraId="025AD510" w14:textId="77777777" w:rsidR="008C3D70" w:rsidRDefault="00CD3D1B">
      <w:r>
        <w:lastRenderedPageBreak/>
        <w:t>{"câu hỏi": "Tạo danh sách các ứng dụng tiềm năng của deep learning.", "trả lời": "1. Nhận dạng hình ảnh: Học sâu có thể được sử dụng để nhận dạng và phân loại các đối tượng và hình ảnh, với các ứng dụng trong các lĩnh vực như y học, an ninh và xe tự lái. \n\n2. Xử lý ngôn ngữ tự nhiên: Học sâu có thể được sử dụng để cải thiện nhận dạng giọng nói, dịch ngôn ngữ và tạo văn bản, cho phép giao tiếp và hiểu tốt hơn giữa con người và máy móc. \n\n3. Phân tích dự đoán: Học sâu có thể được sử dụng để phân tích các tập dữ liệu lớn để đưa ra dự đoán và dự báo, với các ứng dụng trong tài chính, tiếp thị và sản xuất năng lượng. \n\n4. Đề xuất được cá nhân hóa: Bằng cách phân tích dữ liệu người dùng, deep learning có thể cung cấp các đề xuất được cá nhân hóa cho các sản phẩm, dịch vụ và nội dung, cải thiện trải nghiệm tổng thể của khách hàng. \n\n5. Phát hiện gian lận: Học sâu có thể được sử dụng để phát hiện và ngăn chặn gian lận trong các lĩnh vực như ngân hàng, bảo hiểm và giao dịch trực tuyến. \n\n6. Chăm sóc sức khỏe: Học sâu có thể được sử dụng để cải thiện chẩn đoán y tế, khám phá thuốc và phát triển các kế hoạch điều trị cá nhân hóa. \n\n7. Robotics: Học sâu có thể được sử dụng để tăng cường khả năng của robot, cho phép chúng học hỏi từ môi trường và thực hiện các nhiệm vụ phức tạp. \n\n8. Nông nghiệp: Học sâu có thể được sử dụng để tối ưu hóa năng suất cây trồng, phát hiện bệnh cây trồng và nâng cao hiệu quả sản xuất lương thực. \n\n9. Chơi game: Học sâu có thể được sử dụng để cải thiện hiệu suất và trí thông minh của các nhân vật do máy tính điều khiển trong trò chơi điện tử, giúp trò chơi thực tế và hấp dẫn hơn. \n\n10. Nghệ thuật và âm nhạc: Học sâu có thể được sử dụng để tạo ra các tác phẩm nghệ thuật và âm nhạc mới, hoặc để tăng cường phục hồi các tác phẩm cũ, mở ra những khả năng sáng tạo mới."}</w:t>
      </w:r>
    </w:p>
    <w:p w14:paraId="71AC7231" w14:textId="77777777" w:rsidR="008C3D70" w:rsidRDefault="00CD3D1B">
      <w:r>
        <w:t>{"question": "Đề xuất một cách để ngăn chặn sự quá tải của một mô hình deep learning.", "answer": "Một cách để ngăn chặn overfitting trong một mô hình deep learning là sử dụng một kỹ thuật gọi là "dropout". Dropout là một hình thức chính quy hóa liên quan đến việc ngẫu nhiên "bỏ học" hoặc thiết lập về 0 một số đơn vị ẩn trong quá trình đào tạo. Điều này làm giảm sự đồng phụ thuộc của các đơn vị ẩn và khuyến khích mô hình học cách biểu diễn dữ liệu mạnh mẽ hơn. Tỷ lệ bỏ học, là phần nhỏ của các đơn vị ẩn để bỏ học, là một siêu tham số có thể điều chỉnh và có thể được điều chỉnh để phù hợp với nhu cầu cụ thể của mô hình. Một cách khác để ngăn chặn tình trạng quá tải là sử dụng dừng sớm, trong đó quá trình đào tạo bị tạm dừng khi hiệu suất trên tập dữ liệu xác thực ngừng cải thiện. Ngoài ra, việc sử dụng các kỹ thuật như xác thực chéo, chính quy hóa L1 hoặc L2 và tăng cường dữ liệu cũng có thể giúp ngăn chặn tình trạng quá tải trong mô hình deep learning."}</w:t>
      </w:r>
    </w:p>
    <w:p w14:paraId="7FA5C885" w14:textId="77777777" w:rsidR="008C3D70" w:rsidRDefault="00CD3D1B">
      <w:r>
        <w:t>{"question": "Chuyển đổi \"3.14\" từ một chuỗi thành một số dấu phẩy động. - \"3.14\"", "answer": "Chuỗi \"3.14\" có thể được chuyển đổi thành số dấu phẩy động bằng hàm float() trong Python, như sau: \n'''python\nstring_number = \"3.14\"\nfloat_number = float(string_number)\nprint(float_number)\n'''\nĐiều này sẽ xuất ra số dấu phẩy động tương đương là '3.14'."}</w:t>
      </w:r>
    </w:p>
    <w:p w14:paraId="160A9DDD" w14:textId="77777777" w:rsidR="008C3D70" w:rsidRDefault="00CD3D1B">
      <w:r>
        <w:t>{"question": "Tạo đoạn mã để sắp xếp một mảng theo thứ tự tăng dần.", "answer": "Chắc chắn! Đây là một đoạn mã trong Python sắp xếp một mảng theo thứ tự tăng dần bằng cách sử dụng phương thức 'sort()': \ n \ n ''' python \ narr = [5, 2, 7, 1, 6] \ narr.sort() \ n \ nprint (arr) # Đầu ra: [1, 2, 5, 6, 7]\n''''}</w:t>
      </w:r>
    </w:p>
    <w:p w14:paraId="3056F164" w14:textId="77777777" w:rsidR="008C3D70" w:rsidRDefault="00CD3D1B">
      <w:r>
        <w:lastRenderedPageBreak/>
        <w:t>{"câu hỏi": "Kể tên bốn tổng thống Mỹ liên tiếp.", "câu trả lời": "George H. W. Bush (1989-1993), Bill Clinton (1993-2001), George W. Bush (2001-2009) và Barack Obama (2009-2017) là bốn tổng thống Mỹ liên tiếp."}</w:t>
      </w:r>
    </w:p>
    <w:p w14:paraId="12775575" w14:textId="77777777" w:rsidR="008C3D70" w:rsidRDefault="00CD3D1B">
      <w:r>
        <w:t>{"question": "Chèn dấu phẩy khi cần thiết. - Tôi sẽ nướng bánh cupcake cho bạn bè của tôi vào ngày mai.", "trả lời": "Tôi sẽ nướng bánh cupcake cho bạn bè của tôi, ngày mai."}</w:t>
      </w:r>
    </w:p>
    <w:p w14:paraId="071631F7" w14:textId="77777777" w:rsidR="008C3D70" w:rsidRDefault="00CD3D1B">
      <w:r>
        <w:t>{"câu hỏi": "Thay đổi câu thành câu hỏi. - Cô ấy sẽ đi mua sắm vào cuối tuần này.", "trả lời": "Cuối tuần này cô ấy có đi mua sắm không?"}</w:t>
      </w:r>
    </w:p>
    <w:p w14:paraId="798776A4" w14:textId="77777777" w:rsidR="008C3D70" w:rsidRDefault="00CD3D1B">
      <w:r>
        <w:t>{"câu hỏi": "Tạo ra một phép ẩn dụ mô tả tình huống sau đây \"Một người cảm thấy cô đơn trong một căn phòng đông đúc\".", "câu trả lời": "Một người cảm thấy cô đơn trong một căn phòng đông đúc giống như một cái cây đơn độc đứng giữa một khu rừng nhộn nhịp, được bao quanh bởi cuộc sống nhưng bị ngắt kết nối với tất cả."}</w:t>
      </w:r>
    </w:p>
    <w:p w14:paraId="5CDF6E55" w14:textId="77777777" w:rsidR="008C3D70" w:rsidRDefault="00CD3D1B">
      <w:r>
        <w:t>{"question": "Xác định thể loại của bài hát sau đây dựa trên lời bài hát. - Bầu trời tím\nRượu đắng", "trả lời": "Blues"}</w:t>
      </w:r>
    </w:p>
    <w:p w14:paraId="02989D5B" w14:textId="77777777" w:rsidR="008C3D70" w:rsidRDefault="00CD3D1B">
      <w:r>
        <w:t>{"question": "Tính tổng chi phí (tính bằng USD) của các mặt hàng trong danh sách, dựa trên giá riêng lẻ của chúng - Mục 1: 40.00\nItem 2: 25.00\nItem 3: 10.00", "answer": "Tổng chi phí của các mặt hàng là 75.00 USD."}</w:t>
      </w:r>
    </w:p>
    <w:p w14:paraId="33D963CE" w14:textId="77777777" w:rsidR="008C3D70" w:rsidRDefault="00CD3D1B">
      <w:r>
        <w:t>{"câu hỏi": "Giải thích phép ẩn dụ \"một bông hồng giữa gai", "câu trả lời": "Phép ẩn dụ \"một bông hồng giữa gai" thường đề cập đến một cái gì đó hoặc ai đó đặc biệt có giá trị, đặc biệt hoặc đẹp, nổi bật giữa một môi trường không thuận lợi, khắc nghiệt hoặc bình thường. Giống như một bông hồng, với những cánh hoa mỏng manh và hương thơm dễ chịu, nổi bật giữa những chiếc gai gai, một người hoặc vật được mô tả là "một bông hồng giữa gai" được coi là độc đáo, đáng chú ý và thường vượt trội giữa môi trường xung quanh ít mong muốn hơn. Cách diễn đạt này có thể được sử dụng để mô tả một nhân vật, một tài năng cụ thể hoặc thậm chí là một sự kiện tỏa sáng trái ngược với hoàn cảnh xung quanh."}</w:t>
      </w:r>
    </w:p>
    <w:p w14:paraId="35D6B513" w14:textId="77777777" w:rsidR="008C3D70" w:rsidRDefault="00CD3D1B">
      <w:r>
        <w:t>{"câu hỏi": "Viết lại câu này bằng ngôn ngữ đơn giản - Những hành động lén lút của cá nhân thể hiện sự thiếu chân thành", "câu trả lời": "Người đó bí mật làm những việc cho thấy họ không trung thực."}</w:t>
      </w:r>
    </w:p>
    <w:p w14:paraId="08ED5F37" w14:textId="77777777" w:rsidR="008C3D70" w:rsidRDefault="00CD3D1B">
      <w:r>
        <w:t xml:space="preserve">{"question": "Liệt kê các bước của một nhiệm vụ. - Làm bánh", "trả lời": "1. Thu thập đầy đủ các nguyên liệu, thiết bị cần thiết: bột mì, đường, trứng, bột nở, sữa, bơ, chiết xuất vani, bát trộn, máy trộn điện hoặc máy đánh trứng, chảo bánh và lò nướng.\n2. Làm nóng lò ở nhiệt độ khuyến nghị có trong công thức của bạn (thường là từ 325\u00b0F đến 350\u00b0F).\n3. Bôi mỡ bơ hoặc bình xịt nấu ăn lên chảo bánh để bánh không bị dính.\n4. Trong một bát trộn, trộn bơ và đường với nhau cho đến khi nhẹ và mịn.\n5. Thêm từng quả trứng một, đánh đều sau mỗi lần thêm.\n6. Thêm chiết xuất vani và trộn cho đến khi kết hợp.\n7. Trong một bát riêng, trộn các nguyên liệu khô với nhau: bột mì và bột nở.\n8. Thêm một nửa hỗn hợp khô vào hỗn hợp ướt, và trộn cho đến khi hòa quyện.\n9. Thêm sữa, và trộn cho đến khi mịn.\n10. Thêm hỗn hợp khô còn lại và trộn cho đến khi kết hợp đều.\n11. Đổ bột vào chảo bánh đã bôi mỡ, và làm mịn mặt trên.\n12. Đặt chảo bánh vào lò </w:t>
      </w:r>
      <w:r>
        <w:lastRenderedPageBreak/>
        <w:t>nướng đã được làm nóng trước và nướng trong thời gian khuyến nghị có trong công thức của bạn (thường là từ 30-40 phút). \ n13. Kiểm tra độ chín của bánh bằng cách cắm tăm vào giữa - nếu bánh sạch, bánh đã chín.\n14. Lấy bánh ra khỏi lò và để nguội trong chảo khoảng 10 phút, sau đó chuyển bánh vào giá dây để nguội hoàn toàn.\n15. Sau khi nguội, trang trí bánh với lớp phủ sương, kem đánh bông hoặc lớp phủ bạn chọn.\n16. Cắt, phục vụ và thưởng thức!"}</w:t>
      </w:r>
    </w:p>
    <w:p w14:paraId="156A7522" w14:textId="77777777" w:rsidR="008C3D70" w:rsidRDefault="00CD3D1B">
      <w:r>
        <w:t>{"question": "Đề xuất sử dụng cho mục đã cho. - Muỗng", "trả lời": "1. Ăn thức ăn lỏng hoặc bán rắn như súp, sữa chua hoặc kem.\n2. Khuấy đồ uống, chẳng hạn như cà phê hoặc trà, để trộn đường hoặc kem. \ n3. Đo lường các thành phần trong khi nấu ăn hoặc nướng bánh. \ n4. Phục vụ thức ăn, bằng cách múc nó ra đĩa hoặc bát.\n5. Trộn các nguyên liệu với nhau để tạo thành bột hoặc bột.\n6. Cạo những mẩu thức ăn cuối cùng từ lọ hoặc hộp đựng.\n7. Chạm đến đáy của các thùng chứa sâu, chẳng hạn như một cái bình cao hoặc hẹp. \ n8. Tạo thiết kế để trình bày thực phẩm như những gò khoai tây nghiền hoặc gạo mịn.\n9. Tạo hình thịt viên hoặc bánh quy bằng cách múc hỗn hợp và tạo thành một quả bóng.\n10. Chạm khắc thiết kế bằng trái cây hoặc rau quả mềm để trang trí cho món ăn."}</w:t>
      </w:r>
    </w:p>
    <w:p w14:paraId="301C5D03" w14:textId="77777777" w:rsidR="008C3D70" w:rsidRDefault="00CD3D1B">
      <w:r>
        <w:t>{"question": "Mô tả nội dung của văn bản đầu vào. - Dân số Ý đã chứng kiến sự suy giảm đều đặn trong thập kỷ qua.", "trả lời": "Văn bản đầu vào là về xu hướng dân số Ý giảm trong 10 năm qua."}</w:t>
      </w:r>
    </w:p>
    <w:p w14:paraId="4B2916C1" w14:textId="77777777" w:rsidR="008C3D70" w:rsidRDefault="00CD3D1B">
      <w:r>
        <w:t>{"question": "Xây dựng dòng thời gian của một sự kiện. - Phát minh ra máy tính", "câu trả lời": "Dưới đây là dòng thời gian của các sự kiện quan trọng trong việc phát minh và phát triển máy tính:\n\n-1936: Konrad Zuse phát minh ra máy tính cơ điện có thể lập trình tự do đầu tiên, Z1.\n-1939: John Atanasoff và Clifford Berry phát triển máy tính kỹ thuật số điện tử đầu tiên, Máy tính Atanasoff-Berry hoặc ABC. \n-1943: Kỹ sư người Anh Tommy Flowers thiết kế và xây dựng Colossus,  máy tính điện tử lập trình đầu tiên, để phá mã trong Thế chiến II.\n-1944: Howard Aiken và một nhóm nghiên cứu tại Đại học Harvard hoàn thành Harvard Mark I, máy tính quy mô lớn được sắp xếp tự động đầu tiên. \n-1945: John von Neumann đề xuất khái niệm về một máy tính lưu trữ chương trình nơi các hướng dẫn và dữ liệu đều được lưu trữ trong bộ nhớ. \n-1946: Máy tính kỹ thuật số điện tử đa năng đầu tiên,  ENIAC (Electronic Numerical Integrator And Computer), được hoàn thành và trình bày cho công chúng.\n-1951: Máy tính thương mại đầu tiên, UNIVAC (Universal Automatic Computer), được giới thiệu. \n-1958: Jack Kilby phát minh ra mạch tích hợp, đặt nền móng cho sự phát triển của bộ vi xử lý. \n-1971: Intel giới thiệu bộ vi xử lý đầu tiên, Intel 4004. \n-1973: Máy tính cá nhân đầu tiên, Xerox Alto,  được phát triển tại Trung tâm nghiên cứu Xerox Palo Alto.\n-1975: Máy tính cá nhân thành công về mặt thương mại đầu tiên, MITS Altair 8800, được giới thiệu. \n-1977: Apple Computer giới thiệu Apple II, một trong những máy tính cá nhân thành công rộng rãi đầu tiên. 1981: IBM ra mắt máy tính cá nhân đầu tiên của mình, IBM PC. \n-1984: Apple giới thiệu Macintosh, máy tính thành công đầu tiên với giao diện người dùng đồ họa. \n-1991: Linus Torvalds phát hành phiên bản đầu tiên của hệ điều hành Linux. \n-1995: Microsoft phát hành Windows 95, một hệ điều hành thành công rộng rãi với giao diện người dùng đồ họa. \n-2007: Apple giới thiệu iPhone,  Điện thoại thông minh thành công đầu tiên, cách mạng hóa máy tính cá nhân."}</w:t>
      </w:r>
    </w:p>
    <w:p w14:paraId="025ABBB7" w14:textId="77777777" w:rsidR="008C3D70" w:rsidRDefault="00CD3D1B">
      <w:r>
        <w:lastRenderedPageBreak/>
        <w:t>{"câu hỏi": "Tạo ra một câu chuyện về hai người bạn trở thành đối thủ.", "câu trả lời": "Ngày xửa ngày xưa, có hai người bạn thân nhất tên là Mia và Ava. Họ là bạn từ nhỏ và luôn được nhìn thấy bên nhau, không bao giờ xa nhau. Họ đã làm mọi thứ cùng nhau từ vui chơi, học tập, chia sẻ bí mật đến mơ về tương lai của họ. Cả hai đều đặt mục tiêu trở thành nhà thiết kế thời trang hàng đầu, làm việc hướng tới mục tiêu của họ với sự nhiệt tình và cam kết chưa từng có. Khi họ lớn lên, mối quan hệ của họ dường như được củng cố, và công việc khó khăn của họ đã được đền đáp khi cả hai được nhận vào một trong những trường thời trang danh tiếng nhất trong nước. Vui mừng về viễn cảnh học tập cùng nhau, Mia và Ava chuyển đến thành phố mới với tư cách là bạn cùng phòng, sẵn sàng bắt đầu một cuộc hành trình mới. Tuy nhiên, khi họ tiến bộ qua các lớp học của mình, môi trường cạnh tranh bắt đầu ảnh hưởng. Cuộc cạnh tranh giao hữu một thời giữa họ đã biến thành một cuộc đua khốc liệt lên đỉnh cao. Cả Ava và Mia đều muốn trở thành người giỏi nhất, và cả hai đều không sẵn sàng giải quyết cho vị trí thứ hai. \n\n Tình bạn của họ đã từng không thể lay chuyển, bắt đầu rạn nứt. Họ ngừng chia sẻ ý tưởng của mình với nhau, ngừng đi chơi nhiều và ngừng mơ ước cùng nhau. Họ tập trung hơn vào việc đánh bại người khác và chứng tỏ mình là người giỏi nhất. Khi họ tốt nghiệp và bắt đầu sự nghiệp, sự cạnh tranh của họ chỉ tăng cường. Họ thường đọ sức với nhau bởi các phương tiện truyền thông, mỗi bộ sưu tập mới mà họ phát hành đều được so sánh với bộ sưu tập của nhau. Bộ đôi không thể tách rời một thời giờ đây là đối thủ cay đắng, tình bạn của họ là một ký ức xa xôi. Ở đỉnh cao thành công, cả hai đều nhận ra rằng thiếu một cái gì đó. Trong cuộc đua lên đỉnh cao, họ đã mất đi một người đã ở đó qua tất cả - người bạn thân nhất của họ. Phải mất nhiều năm, nhưng cuối cùng, cả hai đã tìm đến nhau và hòa giải. Sự cạnh tranh của họ không đáng để đánh mất tình bạn của họ. Từ đó trở đi, họ đã làm việc cùng nhau như một đội, kết hợp tài năng của mình để tạo ra những bộ sưu tập tuyệt đẹp thậm chí còn tốt hơn trước. Họ đã chứng minh rằng đôi khi, tình bạn quan trọng hơn là trở nên tốt nhất."}</w:t>
      </w:r>
    </w:p>
    <w:p w14:paraId="6DE00789" w14:textId="77777777" w:rsidR="008C3D70" w:rsidRDefault="00CD3D1B">
      <w:r>
        <w:t>{"question": "Create an outline for a tutorial on Python programming.", "answer": "Outline for a Python Programming Tutorial\n\nI. Giới thiệu\n A. Giải thích Python là gì \n B. Tại sao nên học Python \n C. Ứng dụng của Python \ n \ nII. Cài đặt Python \ n A. Giải thích cách cài đặt Python trên các hệ điều hành khác nhau \ n B. Thiết lập môi trường \n C. Xác minh cài đặt \ n \ nIII. Khái niệm cơ bản về Python \ n A. Biến, kiểu dữ liệu và cấu trúc dữ liệu \n B. Lấy đầu vào từ người dùng \n C. Toán tử và biểu thức \n D. Cấu trúc điều khiển (nếu câu lệnh, trong khi vòng lặp, cho vòng lặp) \n E. Chức năng \n \ nIV. Python trung cấp \n A. Lớp và đối tượng \n B. Xử lý ngoại lệ \n C. Mô-đun và gói \n D. Tệp I / O \ n \ nV. Tính năng nâng cao \n A. Biểu thức chính quy \n B. Đa luồng \n C. Trang trí và máy phát điện\n\nVI. Tóm tắt \n A. Đánh giá các chủ đề được đề cập \n B. Các bước tiếp theo dành cho người học\n C. Tài nguyên để học thêm."}</w:t>
      </w:r>
    </w:p>
    <w:p w14:paraId="468E0B7B" w14:textId="77777777" w:rsidR="008C3D70" w:rsidRDefault="00CD3D1B">
      <w:r>
        <w:t xml:space="preserve">{"câu hỏi": "Với đầu vào sau, hãy tạo mô tả công việc cho người quản lý sản phẩm.", "câu trả lời": "Là một AI, tôi cần một số đầu vào hoặc ngữ cảnh cơ bản để tạo mô tả công việc phù hợp cho người quản lý sản phẩm. Dưới đây là một mẫu chung mà bạn có thể điều chỉnh theo yêu cầu cụ thể của công ty và vị trí: \ n \ n ** Chức danh công việc: ** Giám đốc sản phẩm \ n \ n ** Mục tiêu của vị trí: ** Giám đốc sản phẩm sẽ chịu trách nhiệm dẫn dắt sự phát triển và vòng đời của các sản phẩm của chúng tôi. Họ sẽ làm việc chặt chẽ với các nhóm chức năng </w:t>
      </w:r>
      <w:r>
        <w:lastRenderedPageBreak/>
        <w:t>chéo để đảm bảo cung cấp thành công các sản phẩm chất lượng cao ra thị trường phù hợp với mục tiêu chiến lược của công ty. \ n \ n ** Trách nhiệm chính: **\n- Dẫn dắt ý tưởng, phát triển và ra mắt các sản phẩm sáng tạo \ n- Phát triển và giám sát lộ trình sản phẩm \ n- Phân tích xu hướng thị trường và cạnh tranh để đưa ra quyết định dựa trên dữ liệu \ n- Cộng tác với các nhóm chức năng chéo bao gồm Bán hàng,  Tiếp thị, Phát triển và hỗ trợ để cung cấp các sản phẩm chất lượng cao đáp ứng nhu cầu của khách hàng.\n- Xác định và phân tích các số liệu để đo lường sự thành công và tác động của sản phẩm \ n- Quản lý toàn bộ vòng đời sản phẩm từ khi thành lập đến khi mặt trời lặn \ n- Giao tiếp hiệu quả với các bên liên quan để có được sự ủng hộ và hỗ trợ cho các sáng kiến mới \ n - Đảm bảo tuân thủ các tiêu chuẩn ngành và tuân thủ quy định \ n \ n ** Trình độ chuyên môn: **\ n- Bằng cử nhân Kinh doanh, Tiếp thị hoặc một lĩnh vực liên quan \ n- Kinh nghiệm làm Giám đốc sản phẩm hoặc trong vai trò tương tự \ n- Kỹ năng phân tích và giải quyết vấn đề tuyệt vời \ n- Kỹ năng giao tiếp và lãnh đạo đặc biệt \ n- Khả năng đã được chứng minh để phát triển và giám sát các chiến lược sản phẩm thành công \ n- Thể hiện khả năng làm việc cộng tác với các nhóm chức năng chéo \ n - Hiểu biết sâu sắc về thị trường,  khách hàng và cạnh tranh\n- Tư duy sáng tạo và cách tiếp cận sáng tạo để giải quyết vấn đề\n- Kiến thức về các tiêu chuẩn ngành và tuân thủ quy định\n\n**Lợi ích:** [Liệt kê các lợi ích theo tiêu chuẩn của công ty]"}</w:t>
      </w:r>
    </w:p>
    <w:p w14:paraId="525B5010" w14:textId="77777777" w:rsidR="008C3D70" w:rsidRDefault="00CD3D1B">
      <w:r>
        <w:t>{"question": "Tạo số liệu để đánh giá hiệu suất của Hệ thống đề xuất phim.", "trả lời": "Dưới đây là một vài số liệu có thể được sử dụng để đánh giá hiệu suất của Hệ thống đề xuất phim:\n\n1. **Lỗi tuyệt đối trung bình (MAE)**: Chỉ số này tính toán chênh lệch tuyệt đối trung bình giữa xếp hạng dự đoán và xếp hạng thực tế do người dùng đưa ra. MAE thấp hơn cho thấy hiệu suất tốt hơn của hệ thống khuyến nghị.\n\n2. **Lỗi bình phương trung bình gốc (RMSE)**: Chỉ số này tính căn bậc hai của giá trị trung bình của chênh lệch bình phương giữa xếp hạng dự đoán và xếp hạng thực tế do người dùng đưa ra. Giống như MAE, giá trị RMSE thấp hơn cho thấy hiệu suất tốt hơn của hệ thống khuyến nghị. \ n \ n3. **Độ chính xác**: Chỉ số này tính toán tỷ lệ phim được đề xuất phù hợp với người dùng. Độ chính xác cao hơn cho thấy hiệu suất tốt hơn của hệ thống khuyến nghị. \ n \ n4. **Thu hồi**: Chỉ số này tính toán tỷ lệ phim có liên quan được đề xuất cho người dùng. Việc thu hồi cao hơn cho thấy hiệu suất tốt hơn của hệ thống khuyến nghị.\n\n5. **Điểm F1**: Số liệu này là trung bình hài hòa của độ chính xác và khả năng nhớ lại. Điểm F1 cao hơn cho thấy hiệu suất tốt hơn của hệ thống khuyến nghị. \ n \ n6. **Tỷ lệ truy cập**: Chỉ số này tính toán tỷ lệ người dùng được đề xuất ít nhất một bộ phim có liên quan. Tỷ lệ truy cập cao hơn cho thấy hiệu suất tốt hơn của hệ thống khuyến nghị. \ n \ n7. **Xếp hạng lượt truy cập đối ứng trung bình (ARHR)**: Số liệu này tính trung bình các cấp bậc đối ứng của bộ phim có liên quan đầu tiên được đề xuất cho mỗi người dùng. ARHR cao hơn cho thấy hiệu suất tốt hơn của hệ thống khuyến nghị. \ n \ n8. **Sự hài lòng của khách hàng**: Chỉ số này đo lường mức độ hài lòng của người dùng với các bộ phim được đề xuất thông qua khảo sát hoặc biểu mẫu phản hồi. Sự hài lòng của khách hàng cao hơn cho thấy hiệu suất tốt hơn của hệ thống giới thiệu."}</w:t>
      </w:r>
    </w:p>
    <w:p w14:paraId="141B629D" w14:textId="77777777" w:rsidR="008C3D70" w:rsidRDefault="00CD3D1B">
      <w:r>
        <w:t>{"câu hỏi": "Tạo cụm từ hai từ mô tả màu xanh lam", "câu trả lời": "Màu đại dương."}</w:t>
      </w:r>
    </w:p>
    <w:p w14:paraId="79A2CA9E" w14:textId="77777777" w:rsidR="008C3D70" w:rsidRDefault="00CD3D1B">
      <w:r>
        <w:lastRenderedPageBreak/>
        <w:t>{"câu hỏi": "Đưa ra bốn ví dụ về các món ăn truyền thống của Trung Quốc", "câu trả lời": "1. Vịt Bắc Kinh: Vịt Bắc Kinh là một món ăn từ Bắc Kinh (Bắc Kinh) đã được chế biến từ thời đế quốc. Thịt được đặc trưng bởi lớp da mỏng, giòn, với một phiên bản đích thực của món ăn phục vụ chủ yếu là da và ít thịt, được đầu bếp cắt lát trước mặt thực khách. \ n \ n2. Gà Kung Pao: Gà Kung Pao, còn được gọi là Gong Bao hoặc Kung Po, là một món xào với thịt gà, đậu phộng, rau và ớt. Món ăn cổ điển có nguồn gốc từ tỉnh Tứ Xuyên phía tây nam Trung Quốc và được đặt theo tên của Ding Baozhen, một quan chức cuối triều đại nhà Thanh. Ma Po Tofu: Ma Po Tofu là một món ăn phổ biến của Trung Quốc từ tỉnh Tứ Xuyên. Món ăn là một món xào cay của đậu phụ và thịt băm, thường là thịt lợn hoặc thịt bò, trong nước sốt thường là nước sốt mỏng, cay và hơi ngọt. \ n \ n4. Bánh bao: Bánh bao (Jiaozi) là một món ăn truyền thống của Trung Quốc bao gồm nhân, thường là thịt hoặc rau, được bọc trong một lớp vỏ bột mỏng. Chúng có thể được luộc, xào hoặc hấp, và thường được phục vụ như một món khai vị phổ biến hoặc món chính trong ẩm thực Trung Quốc."}</w:t>
      </w:r>
    </w:p>
    <w:p w14:paraId="75440854" w14:textId="77777777" w:rsidR="008C3D70" w:rsidRDefault="00CD3D1B">
      <w:r>
        <w:t>{"question": "List 4 uses for Machine Learning", "answer": "1. Predictive Analysis: Machine Learning có thể được sử dụng để phân tích một lượng lớn dữ liệu nhằm đưa ra dự đoán và phát hiện xu hướng. Điều này có thể cực kỳ hữu ích cho các doanh nghiệp hoặc tổ chức cần đưa ra quyết định dựa trên dữ liệu về các sự kiện hoặc rủi ro trong tương lai. Nhận dạng hình ảnh và giọng nói: Các thuật toán Machine Learning có thể được đào tạo để nhận dạng hình ảnh hoặc giọng nói cụ thể. Điều này thường được sử dụng trong các ứng dụng như nhận dạng khuôn mặt và hệ thống ra lệnh bằng giọng nói. \ n \ n3. Hệ thống đề xuất và cá nhân hóa: Học máy có thể phân tích hành vi và sở thích trong quá khứ của người dùng để cung cấp các đề xuất hoặc nội dung được cá nhân hóa. Điều này được sử dụng rộng rãi trong các nền tảng trực tuyến như Netflix hoặc Amazon để giới thiệu phim, chương trình truyền hình hoặc sản phẩm cho người dùng của họ. \ n \ n4. Phát hiện và ngăn chặn gian lận: Học máy có thể được sử dụng để xác định và ngăn chặn các hoạt động gian lận bằng cách phân tích các mẫu hành vi và gắn cờ bất kỳ hoạt động bất thường hoặc đáng ngờ nào. Điều này đặc biệt hữu ích trong ngành tài chính để phát hiện và ngăn chặn gian lận thẻ tín dụng hoặc các tội phạm tài chính khác."}</w:t>
      </w:r>
    </w:p>
    <w:p w14:paraId="4E008550" w14:textId="77777777" w:rsidR="008C3D70" w:rsidRDefault="00CD3D1B">
      <w:r>
        <w:t xml:space="preserve">{"câu hỏi": "Thiết kế trợ lý nhà tự động thông minh.", "trả lời": "Trợ lý nhà tự động thông minh là một hệ thống được thiết kế để làm cho cuộc sống gia đình thuận tiện, hiệu quả và an toàn hơn. Dưới đây là một thiết kế được đề xuất cho một hệ thống như vậy: \ n \ n1. Điều khiển kích hoạt bằng giọng nói: Hệ thống sẽ chủ yếu được kích hoạt bằng giọng nói, sử dụng các thuật toán xử lý ngôn ngữ tự nhiên và nhận dạng giọng nói để xử lý và phản hồi các lệnh do cư dân đưa ra. \ n \ n2. Tích hợp nhà thông minh: Trợ lý sẽ được tích hợp vào các thiết bị thông minh khác nhau xung quanh nhà, chẳng hạn như hệ thống chiếu sáng, an ninh, điều chỉnh nhiệt và giải trí. Điều này sẽ cho phép nó điều khiển các thiết bị này theo lệnh và sở thích của cư dân. \ n \ n3. Lập lịch tự động: Hệ thống sẽ có khả năng tìm hiểu lịch trình và thói quen của cư dân, đồng thời tự động hóa các hành động phù hợp. Ví dụ, nó có thể bật đèn và máy pha cà phê vào thời gian thức dậy thông thường của cư dân và điều chỉnh bộ điều chỉnh nhiệt đến nhiệt độ ưa thích. \ n \ n4. Quản lý năng lượng: Hệ thống sẽ được thiết kế để tối ưu hóa việc sử dụng năng lượng trong nhà, bằng cách theo dõi các kiểu sử dụng và đưa ra quyết định dựa trên dữ liệu về thời điểm bật / tắt hoặc điều chỉnh các thiết bị khác nhau. </w:t>
      </w:r>
      <w:r>
        <w:lastRenderedPageBreak/>
        <w:t>Truy cập từ xa: Cư dân cũng sẽ có khả năng truy cập và điều khiển hệ thống từ xa, sử dụng điện thoại thông minh hoặc các thiết bị kết nối internet khác. \ n \ n6. Cảnh báo và Thông báo: Hệ thống sẽ có thể gửi cảnh báo và thông báo về bất kỳ hoạt động bất thường nào trong nhà, chẳng hạn như đột nhập, hỏa hoạn hoặc rò rỉ gas. Nó cũng sẽ thông báo cho cư dân về các sự kiện theo lịch trình hoặc sắp tới, chẳng hạn như cuộc hẹn với bác sĩ hoặc giao gói hàng. \ n \ n7. Trí tuệ nhân tạo: Hệ thống sẽ sử dụng các thuật toán học máy để liên tục tìm hiểu sở thích và hành vi của cư dân, đồng thời cung cấp các dịch vụ và đề xuất được cá nhân hóa cho phù hợp. Trợ lý nhà tự động thông minh này sẽ giúp cuộc sống gia đình trở nên dễ dàng và thú vị hơn, đồng thời giữ cho cư dân an toàn và bảo mật."}</w:t>
      </w:r>
    </w:p>
    <w:p w14:paraId="05071F37" w14:textId="77777777" w:rsidR="008C3D70" w:rsidRDefault="00CD3D1B">
      <w:r>
        <w:t>{"câu hỏi": "Tạo câu đố logic cho trẻ em.", "câu trả lời": "Tiêu đề: Bốn người bạn\n\nBốn người bạn, Sam, Tina, Luke và Mia, đang đi dã ngoại, nhưng họ không thể nhớ ai đã mang đồ ăn gì. Bạn có thể giúp họ giải câu đố này và tìm ra ai đã mang táo, bánh quy, bánh sandwich và nước trái cây không?\n\nClues:\n1. Tina mang theo bánh quy nhưng không mang theo bánh sandwich. \ n2. Sam mang nước trái cây nhưng không mang táo.\n3. Lu-ca không mang theo nước trái cây hay bánh sandwich.\n4. Mia không mang theo thức ăn, nhưng cô ấy mang theo táo. \n\nSử dụng những manh mối này để tìm ra ai đã mang thức ăn gì. Khi xong việc, cậu sẽ biết Sam mang nước trái cây, Tina mang bánh quy, Luke mang bánh sandwich và Mia mang táo."}</w:t>
      </w:r>
    </w:p>
    <w:p w14:paraId="7D452997" w14:textId="77777777" w:rsidR="008C3D70" w:rsidRDefault="00CD3D1B">
      <w:r>
        <w:t>{"câu hỏi": "Kỹ thuật đảo ngược là gì?", "câu trả lời": "Kỹ thuật đảo ngược là quá trình tách rời một cái gì đó, phân tích nó và hiểu cách thức hoạt động của nó để người ta có thể tái tạo, sửa đổi hoặc cải thiện nó. Điều này có thể được áp dụng cho phần mềm, phần cứng hoặc bất kỳ sản phẩm công nghệ nào khác. Thông thường, các kỹ sư đảo ngược kiểm tra cấu trúc, chức năng và hoạt động của một sản phẩm để suy ra thiết kế của nó và hiểu các nguyên tắc làm việc của nó. Kỹ thuật này thường được sử dụng để tìm lỗ hổng trong phần mềm hoặc để tạo lại các sản phẩm đã ngừng sản xuất. Nó là một công cụ quan trọng để phát triển sản phẩm, đổi mới và phân tích bảo mật."}</w:t>
      </w:r>
    </w:p>
    <w:p w14:paraId="615970ED" w14:textId="77777777" w:rsidR="008C3D70" w:rsidRDefault="00CD3D1B">
      <w:r>
        <w:t xml:space="preserve">{"câu hỏi": "Tạo ra một ý tưởng sáng tạo cho một nền tảng truyền thông xã hội mới.", "câu trả lời": "Một ý tưởng tiềm năng cho một nền tảng truyền thông xã hội mới có thể được gọi là \"ConnectSphere.\" Nền tảng này sẽ tập trung vào việc thúc đẩy các kết nối thực sự và có ý nghĩa giữa các cá nhân, với trọng tâm là xây dựng các cộng đồng trực tuyến tập trung vào lợi ích, mục tiêu và giá trị chung. \n\nConnectSphere sẽ có các tính năng khuyến khích các tương tác sâu sắc và chu đáo,  chẳng hạn như các bài đăng dài hơn, bảng thảo luận tích cực và không gian cộng tác theo thời gian thực để làm việc trên các dự án hoặc lập kế hoạch cho các sự kiện cùng nhau. Một tính năng độc đáo của ConnectSphere sẽ là khả năng tham gia "vòng kết nối sở thích", nơi người dùng có thể tham gia với những người khác chia sẻ niềm đam mê và sự tò mò của họ, từ câu lạc bộ sách, nhóm nấu ăn, đến thử thách thể dục và hoạt động môi trường. Để ngăn chặn sự lan truyền thông tin sai lệch và đảm bảo một môi trường tích cực và tôn trọng, ConnectSphere sẽ có các nguyên tắc cộng đồng nghiêm ngặt và một hệ thống mạnh mẽ để báo cáo và giải quyết các hành vi không phù hợp.  ConnectSphere sẽ cố gắng tạo ra một nền tảng nơi các cá nhân có thể hình thành các mối quan hệ đích thực và </w:t>
      </w:r>
      <w:r>
        <w:lastRenderedPageBreak/>
        <w:t>tham gia vào các cuộc thảo luận có ý nghĩa, thúc đẩy ý thức cộng đồng và kết nối trong thời đại kỹ thuật số."}</w:t>
      </w:r>
    </w:p>
    <w:p w14:paraId="3F4E23AB" w14:textId="77777777" w:rsidR="008C3D70" w:rsidRDefault="00CD3D1B">
      <w:r>
        <w:t>{"câu hỏi": "Phân loại đầu vào là khen ngợi hoặc phê bình - \"Bạn nên yêu cầu sự giúp đỡ từ đồng nghiệp của mình.\"", "câu trả lời": "Phê bình"}</w:t>
      </w:r>
    </w:p>
    <w:p w14:paraId="33BB1C5B" w14:textId="77777777" w:rsidR="008C3D70" w:rsidRDefault="00CD3D1B">
      <w:r>
        <w:t>{"câu hỏi": "Làm thế nào để cải thiện đầu vào - Chúng ta phải đảm bảo rằng tất cả học sinh đều có quyền truy cập vào cùng một chất lượng học tập.", "Trả lời": "Một cách để cải thiện câu có thể là thêm nhiều chi tiết cụ thể hoặc chi tiết hơn để làm cho thông điệp rõ ràng hơn, ví dụ:\n\"Chúng ta phải đảm bảo rằng tất cả học sinh, bất kể nền tảng kinh tế xã hội, đều có quyền truy cập vào cùng một chất lượng giáo dục và tài nguyên học tập cao.\""}</w:t>
      </w:r>
    </w:p>
    <w:p w14:paraId="2C3BA29B" w14:textId="77777777" w:rsidR="008C3D70" w:rsidRDefault="00CD3D1B">
      <w:r>
        <w:t>{"câu hỏi": "Giải thích ý nghĩa của đầu vào - Mục tiêu của chúng tôi là cung cấp trải nghiệm học tập có ý nghĩa cho tất cả học sinh.", "Trả lời": "Đầu vào nói rằng mục tiêu của diễn giả là đảm bảo rằng tất cả học sinh đều được tiếp cận với các cơ hội giáo dục có ý nghĩa và có giá trị đối với hành trình học tập của họ. Điều này có nghĩa là mọi học sinh nên có cơ hội tham gia vào các bài học và hoạt động nhằm nâng cao kiến thức và kỹ năng của mình một cách phù hợp và có tác động."}</w:t>
      </w:r>
    </w:p>
    <w:p w14:paraId="06D9DC18" w14:textId="77777777" w:rsidR="008C3D70" w:rsidRDefault="00CD3D1B">
      <w:r>
        <w:t>{"câu hỏi": "Đưa ra một giải pháp khả thi cho đầu vào - Nhiều trường đấu tranh để cung cấp đủ nguồn lực để đáp ứng nhu cầu của học sinh.", "Trả lời": "Một giải pháp khả thi cho vấn đề các trường học đang vật lộn để cung cấp đủ nguồn lực cho học sinh của họ có thể là thực hiện quan hệ đối tác với các doanh nghiệp địa phương và các tổ chức cộng đồng. Những quan hệ đối tác này có thể giúp cung cấp cho các trường thêm kinh phí, nguồn lực và hỗ trợ trong các lĩnh vực khác nhau. Ví dụ, một công ty công nghệ địa phương có thể tài trợ cho một phòng máy tính hoặc cung cấp thiết bị cập nhật trong khi một tổ chức cộng đồng có thể cung cấp các chương trình sau giờ học hoặc cơ hội cố vấn. Ngoài ra, có thể có một đợt vận động đồ dùng học tập được tổ chức bởi các doanh nghiệp hoặc tổ chức địa phương để giúp đảm bảo rằng học sinh có các tài liệu cần thiết mà họ cần. Một giải pháp khác có thể liên quan đến việc tìm kiếm các khoản tài trợ hoặc các cơ hội tài trợ khác từ các cơ quan hoặc tổ chức chính phủ, đặc biệt tập trung vào việc hỗ trợ các sáng kiến giáo dục. Các trường có thể sử dụng các nguồn lực này để đầu tư vào thiết bị, cơ sở vật chất và tài liệu giáo dục cập nhật, cũng như thuê thêm nhân viên để hỗ trợ học sinh tốt hơn. Nhìn chung, tạo quan hệ đối tác, tổ chức các ổ đĩa và tìm kiếm cơ hội tài trợ bổ sung là tất cả các cách mà trường có thể làm việc để cung cấp các nguồn lực cần thiết cho học sinh của họ."}</w:t>
      </w:r>
    </w:p>
    <w:p w14:paraId="6EDD38A4" w14:textId="77777777" w:rsidR="008C3D70" w:rsidRDefault="00CD3D1B">
      <w:r>
        <w:t>{"câu hỏi": "Chuyển đổi đầu vào thành mục tiêu tích cực - Giảm khoảng cách thành tích là quan trọng.", "trả lời": "Điều quan trọng là phải có mục tiêu tăng công bằng học tập và thu hẹp khoảng cách thành tích."}</w:t>
      </w:r>
    </w:p>
    <w:p w14:paraId="37D2E710" w14:textId="77777777" w:rsidR="008C3D70" w:rsidRDefault="00CD3D1B">
      <w:r>
        <w:t xml:space="preserve">{"câu hỏi": "Viết một lập luận thuyết phục để hỗ trợ đầu vào - Các nhà giáo dục nên được đền bù xứng đáng cho những nỗ lực của họ.", "Trả lời": "Giáo dục đóng một vai trò rất lớn trong sự phát triển của một xã hội và công dân của nó, và các nhà giáo dục là xương sống của hệ thống giáo dục. Họ đầu tư thời gian và năng lượng của mình vào việc định hình tương lai của học sinh và chuẩn bị cho họ trở thành thành viên có giá trị của xã hội. Thật công bằng </w:t>
      </w:r>
      <w:r>
        <w:lastRenderedPageBreak/>
        <w:t>khi họ được đền bù xứng đáng cho những nỗ lực của họ.\n\nĐền bù công bằng cho các nhà giáo dục có rất nhiều lợi ích không chỉ cho bản thân giáo viên, mà còn cho toàn bộ hệ thống giáo dục và xã hội. Khi các nhà giáo dục được trả lương công bằng, họ có nhiều khả năng được thúc đẩy để thực hiện tốt nhất. Điều này dẫn đến chất lượng giáo dục tốt hơn cho sinh viên, và lần lượt, một lực lượng lao động được giáo dục tốt hơn và có tay nghề cao hơn. Hơn nữa, khi các nhà giáo dục được trả lương xứng đáng, nghề dạy học trở nên hấp dẫn hơn đối với các cá nhân có trình độ và tài năng. Điều này có nghĩa là hệ thống giáo dục sẽ có một lượng lớn giáo viên giỏi hơn để lựa chọn, điều này chỉ có thể là một điều tốt cho học sinh và hệ thống giáo dục. Ngoài ra, các nhà giáo dục thường phải chi tiền của mình cho đồ dùng và tài liệu lớp học. Khi họ được đền bù xứng đáng, giáo viên có thể đầu tư nhiều hơn vào học sinh của họ và cung cấp cho họ trải nghiệm giáo dục tốt nhất có thể. Tóm lại, có rất nhiều lý do thuyết phục tại sao các nhà giáo dục nên được đền bù xứng đáng cho những nỗ lực của họ. Họ đóng một vai trò thiết yếu trong việc định hình tương lai của xã hội và xứng đáng được khen thưởng công bằng cho sự chăm chỉ và cống hiến của họ."}</w:t>
      </w:r>
    </w:p>
    <w:p w14:paraId="30F7117A" w14:textId="77777777" w:rsidR="008C3D70" w:rsidRDefault="00CD3D1B">
      <w:r>
        <w:t>{"câu hỏi": "Tạo một tuyên bố hỗ trợ cho đầu vào - Học sinh nên có quyền tự do theo đuổi đam mê của mình.", "Trả lời": "Tuyệt đối, học sinh nên được khuyến khích theo đuổi ước mơ và đam mê của mình. Mỗi cá nhân đều có một cái gì đó độc đáo để cung cấp, và cho họ sự tự do để theo đuổi những gì họ yêu thích có thể dẫn đến thành công lớn và sự thỏa mãn trong cuộc sống."}</w:t>
      </w:r>
    </w:p>
    <w:p w14:paraId="116645CC" w14:textId="77777777" w:rsidR="008C3D70" w:rsidRDefault="00CD3D1B">
      <w:r>
        <w:t>{"câu hỏi": "Viết lại đầu vào để truyền đạt tính cấp bách - Chúng ta nên ưu tiên giáo dục sớm.", "trả lời": "Điều cực kỳ quan trọng là chúng ta phải ưu tiên giáo dục sớm ngay lập tức!"}</w:t>
      </w:r>
    </w:p>
    <w:p w14:paraId="1B9059BC" w14:textId="77777777" w:rsidR="008C3D70" w:rsidRDefault="00CD3D1B">
      <w:r>
        <w:t>{"câu hỏi": "Giải thích bối cảnh của đầu vào - Các hoạt động ngoại khóa rất cần thiết cho sự phát triển của học sinh.", "Trả lời": "Đầu vào đề cập đến các hoạt động mà học sinh thường tham gia ngoài chương trình học hoặc giờ học thông thường của họ. Những hoạt động này thường diễn ra sau giờ học hoặc vào cuối tuần và nhằm cung cấp cho học sinh cơ hội phát triển các kỹ năng và sở thích có thể bổ sung hoặc thậm chí vượt ra ngoài mục tiêu học tập của họ. Các hoạt động ngoại khóa có thể bao gồm một loạt các sở thích như thể thao, âm nhạc, kịch, câu lạc bộ, tình nguyện, v.v. Nhiều người tin rằng việc tham gia vào các loại hoạt động này có thể rất có lợi cho sự phát triển của học sinh, vì chúng tạo cơ hội để xây dựng các kỹ năng xã hội, lãnh đạo, làm việc nhóm, quản lý thời gian và nhiều kỹ năng sống quan trọng khác."}</w:t>
      </w:r>
    </w:p>
    <w:p w14:paraId="0BCF44BC" w14:textId="77777777" w:rsidR="008C3D70" w:rsidRDefault="00CD3D1B">
      <w:r>
        <w:t>{"câu hỏi": "Sử dụng thiết bị văn học để viết lại đầu vào - Giáo viên nên có cơ hội phát triển nghề nghiệp.", "Trả lời": "\"Giáo viên, giống như thực vật hưng thịnh, đòi hỏi sự nuôi dưỡng các cơ hội phát triển nghề nghiệp để phát triển mạnh.\""}</w:t>
      </w:r>
    </w:p>
    <w:p w14:paraId="298CA60F" w14:textId="77777777" w:rsidR="008C3D70" w:rsidRDefault="00CD3D1B">
      <w:r>
        <w:t xml:space="preserve">{"câu hỏi": "Các chủ đề phổ biến trong các tác phẩm của Shakespeare là gì?", "câu trả lời": "William Shakespeare được coi là một trong những nhà văn vĩ đại nhất bằng tiếng Anh, và các tác phẩm của ông đã đứng trước thử thách của thời gian một phần vì chúng đề cập đến nhiều chủ đề vượt thời gian vẫn còn phù hợp và liên quan đến độc giả và người xem ngày nay. Một số chủ đề phổ biến trong các vở kịch của Shakespeare bao gồm: \ n \ n1. Tình yêu: </w:t>
      </w:r>
      <w:r>
        <w:lastRenderedPageBreak/>
        <w:t>Có lẽ chủ đề nổi bật nhất trong các tác phẩm của Shakespeare là tình yêu, cả về hình thức lãng mạn và gia đình. Trong các vở kịch như Romeo và Juliet, Much Ado About Nothing và A Midsummer Night's Dream, sự phức tạp và trở ngại của tình yêu lãng mạn được khám phá sâu sắc, trong khi trong các vở kịch như King Lear, tầm quan trọng của tình yêu gia đình và nỗi đau của sự vắng mặt của nó là trung tâm của câu chuyện. \ n \ n2. Sự phản bội: Nhiều vở kịch của Shakespeare đề cập đến sự phản bội, cho dù đó là Brutus phản bội Caesar trong Julius Caesar, âm mưu của Iago chống lại Othello ở Othello, hay sự phản bội của hai chị em đối với cha của họ trong Vua Lear. Những cốt truyện này thường liên quan đến các nhân vật là bạn bè hoặc thành viên gia đình đáng tin cậy, khiến sự phản bội trở nên gây sốc và sâu sắc hơn. \ n \ n3. Quyền lực và tham vọng: Shakespeare thường khám phá ảnh hưởng tha hóa của quyền lực và hậu quả của tham vọng không được kiểm soát. Trong Macbeth, ham muốn quyền lực của nhân vật chính khiến anh ta phạm tội giết người và dẫn đến sự sụp đổ của anh ta, trong khi ở King Lear, mong muốn kiểm soát của các nhân vật dẫn đến bi kịch. \ n \ n4. Trả thù: Trả thù là một chủ đề phổ biến trong các tác phẩm của Shakespeare, thường thúc đẩy cốt truyện bi kịch của ông. Trong Hamlet, nhân vật cùng tên được thúc đẩy để trả thù chú của mình vì đã giết cha mình, trong khi ở Titus Andronicus, chu kỳ trả thù giữa Titus và Tamora dẫn đến một kết thúc đẫm máu và bi thảm. \ n \ n5. Số phận và ý chí tự do: Shakespeare thường khám phá cuộc xung đột giữa số phận và ý chí tự do, với các nhân vật đấu tranh chống lại các thế lực dường như kiểm soát số phận của họ. Trong các vở kịch như Romeo và Juliet và Macbeth, hành động của các nhân vật bị ảnh hưởng bởi những lời tiên tri và điềm báo, trong khi ở những vở kịch khác như Hamlet và Othello, sự lựa chọn của chính các nhân vật có hậu quả sâu rộng. Đây chỉ là một vài trong số rất nhiều chủ đề xuyên suốt các tác phẩm của Shakespeare. Khả năng khám phá những vấn đề phức tạp và vượt thời gian với chiều sâu, sắc thái và cách kể chuyện vô song của ông đã đảm bảo rằng các vở kịch của ông vẫn nổi tiếng và được yêu thích hàng thế kỷ sau khi chúng được viết lần đầu tiên."}</w:t>
      </w:r>
    </w:p>
    <w:p w14:paraId="13CB450D" w14:textId="77777777" w:rsidR="008C3D70" w:rsidRDefault="00CD3D1B">
      <w:r>
        <w:t xml:space="preserve">{"câu hỏi": "Mô tả một thuật toán để bắt một con voi mà không cần sử dụng bất kỳ bẫy hoặc vũ khí nào.", "trả lời": "Bắt một con voi mà không sử dụng bất kỳ bẫy hoặc vũ khí nào sẽ đòi hỏi một cách tiếp cận nhân đạo hơn, và sẽ liên quan đến việc sử dụng hành vi và phản ứng tự nhiên của con vật để nhẹ nhàng hướng dẫn nó vào việc ngăn chặn. Đây là một thuật toán khả thi để đạt được nhiệm vụ này: \ n \ n1. Xác định vị trí nơi voi có khả năng được tìm thấy và đảm bảo rằng có một chuồng thích hợp gần đó mà voi có thể được hướng dẫn vào. \ n \ n2. Tiếp cận con voi một cách bình tĩnh trong khi thực hiện các cử chỉ không đe dọa, không hung hăng để có được sự tin tưởng của nó. \ n \ n3. Sử dụng thức ăn, lôi kéo voi di chuyển theo hướng mong muốn. Voi có khứu giác tuyệt vời, vì vậy việc sử dụng các loại thực phẩm thơm như trái cây và rau quả có thể đặc biệt hiệu quả. \ n \ n4. Giữ khoảng cách an toàn mọi lúc trong khi vẫn đủ gần để theo dõi chuyển động của voi.\n\n5. Tiếp tục lặp đi lặp lại những cám dỗ thức ăn trong khi chậm rãi và bình tĩnh dẫn con voi về phía chuồng. \ n \ n6. Khi voi đã đủ gần chuồng, hãy sử dụng thức ăn bổ sung để lôi kéo nó vào chuồng. \ n \ n7. Đóng cổng bao vây, đảm bảo làm như vậy một cách bình tĩnh và không làm con voi giật mình. \ n \ n8. Đảm bảo rằng voi được chăm sóc, cho ăn và chăm sóc đúng cách bởi bác sĩ thú y hoặc chuyên gia động vật hoang dã. Điều quan trọng là phải tiếp cận nhiệm vụ với sự hiểu biết rằng voi là những sinh vật thông minh, nhạy cảm, xứng đáng được đối xử nhân đạo và tôn trọng. Nếu mục đích là bắt voi vì mục đích bảo tồn hoặc phục hồi, điều quan trọng là phải </w:t>
      </w:r>
      <w:r>
        <w:lastRenderedPageBreak/>
        <w:t>làm việc với các chuyên gia được đào tạo, những người có kinh nghiệm và kiến thức trong việc xử lý voi đúng cách."}</w:t>
      </w:r>
    </w:p>
    <w:p w14:paraId="7824AEA7" w14:textId="77777777" w:rsidR="008C3D70" w:rsidRDefault="00CD3D1B">
      <w:r>
        <w:t>{"câu hỏi": "Xây dựng mạng lưới thần kinh để dự đoán bộ phim nào sẽ thành công.", "Trả lời": "Để xây dựng mạng lưới thần kinh để dự đoán bộ phim nào sẽ thành công, bạn sẽ cần làm theo một số bước:\n\n1. **Thu thập và tiền xử lý dữ liệu**: Trước tiên, bạn cần thu thập dữ liệu liên quan về phim, chẳng hạn như ngân sách, thể loại, diễn viên, đánh giá, xếp hạng và ngày phát hành. Khi bạn có dữ liệu của mình, bạn nên xử lý trước dữ liệu đó bằng cách chuẩn hóa hoặc chia tỷ lệ bất kỳ dữ liệu số nào và mã hóa bất kỳ dữ liệu phân loại nào, chẳng hạn như thể loại hoặc diễn viên. \ n \ n2. **Chọn kiến trúc mô hình**: Tiếp theo, bạn nên chọn một kiến trúc thích hợp cho mạng nơ-ron của mình. Điều này có thể bao gồm một perceptron nhiều lớp hoặc một mạng lưới thần kinh tích chập. Số lượng và kích thước của các lớp ẩn, cũng như các chức năng kích hoạt được sử dụng, có thể cần được điều chỉnh theo dữ liệu của bạn.\n\n3. **Đào tạo mô hình**: Khi bạn đã có dữ liệu được xử lý trước và kiến trúc mô hình, bạn nên chia dữ liệu của mình thành các bộ đào tạo và xác thực và đào tạo mô hình của bạn bằng cách sử dụng dữ liệu đào tạo. Bạn nên theo dõi hiệu suất của mô hình trên dữ liệu xác thực và điều chỉnh các siêu tham số của nó, chẳng hạn như tốc độ học tập, khi cần thiết để cải thiện hiệu suất của nó. \ n \ n4. **Đánh giá mô hình**: Khi mô hình của bạn đã được đào tạo, bạn nên đánh giá hiệu suất của nó trên tập dữ liệu thử nghiệm. Điều này sẽ cung cấp cho bạn ý tưởng về việc mô hình có khả năng hoạt động tốt như thế nào trong việc dự đoán sự thành công của những bộ phim mà nó chưa từng xem trước đây. \ n \ n5. ** Đưa ra dự đoán **: Cuối cùng, bạn có thể sử dụng mô hình đã được đào tạo và xác thực của mình để đưa ra dự đoán về sự thành công của các bộ phim mới hoặc sắp tới. Mô hình sẽ xuất ra xác suất thành công, mà bạn có thể diễn giải để đưa ra quyết định hoặc đề xuất về các bộ phim được đề cập.\n\nHãy nhớ rằng, xây dựng một mạng lưới thần kinh là một quá trình lặp đi lặp lại và bạn có thể cần phải thử một số kiến trúc, kỹ thuật tiền xử lý và siêu tham số khác nhau trước khi đi đến một mô hình hoạt động tốt trên dữ liệu của bạn."}</w:t>
      </w:r>
    </w:p>
    <w:p w14:paraId="324D3FF2" w14:textId="77777777" w:rsidR="008C3D70" w:rsidRDefault="00CD3D1B">
      <w:r>
        <w:t>{"câu hỏi": "Tạo danh sách mười ngành nghề trong lĩnh vực kỹ thuật.", "trả lời": "1. Kỹ sư cơ khí\n2. Kỹ sư điện\n3. Kỹ sư xây dựng\n4. Kỹ sư hàng không vũ trụ\n5. Kỹ sư hóa học\n6. Kỹ sư công nghiệp\n7. Kỹ sư phần mềm\n8. Kỹ sư môi trường\n9. Kỹ sư y sinh\n10. Kỹ sư kết cấu."}</w:t>
      </w:r>
    </w:p>
    <w:p w14:paraId="589AE361" w14:textId="77777777" w:rsidR="008C3D70" w:rsidRDefault="00CD3D1B">
      <w:r>
        <w:t xml:space="preserve">{"câu hỏi": "Soạn một bài luận về tác động của công nghệ đối với xã hội.", "câu trả lời": "Tác động của công nghệ đã được cảm nhận trong các khía cạnh khác nhau của xã hội chúng ta. Từ giao tiếp và chia sẻ thông tin, đến giao thông, chăm sóc sức khỏe, giáo dục và thậm chí cả các hoạt động hàng ngày của chúng ta, ngày càng rõ ràng rằng công nghệ đã thay đổi mạnh mẽ cách chúng ta tương tác với thế giới. Những thay đổi này đã có cả tác động tích cực và tiêu cực đến xã hội. Một trong những thay đổi rõ ràng nhất do công nghệ mang lại là cách giao tiếp được thực hiện. Các công nghệ như internet và điện thoại thông minh đã tạo điều kiện truy cập tức thì vào thông tin và giao tiếp liền mạch ở bất cứ đâu trên thế giới. Điều này đã giúp mọi người kết nối với nhau dễ dàng hơn, ngay cả khi họ cách nhau rất xa. Hơn nữa, công nghệ đã mở ra con đường cho truyền thông đại chúng và giúp mọi người dễ dàng tiếp cận tin tức, giải trí và các hình thức truyền thông khác. Những tiến bộ trong kỹ thuật ô tô, </w:t>
      </w:r>
      <w:r>
        <w:lastRenderedPageBreak/>
        <w:t>hàng không và thám hiểm không gian đã giúp mọi người có thể đi du lịch nhanh hơn và rẻ hơn. Điều này đã mở ra cơ hội kinh doanh, du lịch và phát triển cá nhân. Tuy nhiên, sự gia tăng của công nghệ trong giao thông vận tải cũng dẫn đến nhận thức ngày càng tăng về tác động môi trường của khí thải, dẫn đến sự thúc đẩy hướng tới các công nghệ xanh hơn. Cách chúng ta học và giáo dục bản thân cũng bị ảnh hưởng bởi công nghệ. Các khóa học trực tuyến, phần mềm giáo dục và các công cụ kỹ thuật số khác đã giúp mọi người học các kỹ năng mới và truy cập tài liệu giáo dục dễ dàng hơn. Ngoài ra, công nghệ đã cho phép học từ xa, điều này ngày càng trở nên phù hợp trong thời kỳ đại dịch toàn cầu này. Điều này đã làm cho giáo dục dễ tiếp cận hơn với mọi người ở các nơi khác nhau trên thế giới. Trong chăm sóc sức khỏe, công nghệ đã mang lại những thay đổi đã cải thiện các tiêu chuẩn chăm sóc, chẩn đoán và điều trị. Ví dụ, công nghệ đã cho phép các chuyên gia y tế tiếp cận lịch sử y tế của bệnh nhân, thực hiện tư vấn ảo và sử dụng các thiết bị hiện đại để chẩn đoán và điều trị bệnh. Tuy nhiên, trong khi công nghệ đã mang lại nhiều lợi ích cho xã hội, nó cũng có những tác động tiêu cực. Ví dụ, nhiều người đã lên tiếng lo ngại về ảnh hưởng của công nghệ đối với quyền riêng tư, tương tác xã hội và sự phụ thuộc của chúng ta vào nó. Công nghệ đã giúp các chính phủ, tập đoàn và tin tặc truy cập thông tin cá nhân dễ dàng hơn, đặt ra câu hỏi về quyền riêng tư và bảo mật dữ liệu. Ngoài ra, sự gia tăng của phương tiện truyền thông xã hội và dòng thông tin liên tục đã dẫn đến mối quan tâm ngày càng tăng về tác động của công nghệ đối với sức khỏe tinh thần của chúng ta. Tóm lại, công nghệ đã có tác động sâu sắc đến xã hội, thay đổi cách chúng ta giao tiếp, học tập, du lịch, chăm sóc sức khỏe và thực hiện các hoạt động hàng ngày của chúng ta. Mặc dù nó đã mang lại nhiều lợi ích, nhưng nó cũng đã có"}</w:t>
      </w:r>
    </w:p>
    <w:p w14:paraId="4911F07B" w14:textId="77777777" w:rsidR="008C3D70" w:rsidRDefault="00CD3D1B">
      <w:r>
        <w:t>{"câu hỏi": "Sự khác biệt giữa tập hữu hạn và vô hạn là gì?", "câu trả lời": "Sự khác biệt chính giữa tập hữu hạn và vô hạn nằm ở số lượng phần tử mà mỗi tập hợp chứa. Một tập hợp hữu hạn có số phần tử đếm được hoặc giới hạn, có nghĩa là bạn có thể đếm các phần tử của nó đến một số chính xác. Ví dụ, tập hợp tất cả các số nguyên dương nhỏ hơn 10, được biểu diễn dưới dạng {1, 2, 3, 4, 5, 6, 7, 8, 9}, là một tập hữu hạn chứa tổng cộng 9 phần tử.\n\nMặt khác, một tập hợp vô hạn có số phần tử không đếm được hoặc không giới hạn, có nghĩa là không thể đếm tất cả các phần tử của nó đến một số chính xác. Các tập hợp vô hạn có thể tiếp tục vô thời hạn mà không có bất kỳ kết thúc hoặc giới hạn cụ thể nào đối với số lượng phần tử mà chúng chứa. Ví dụ, tập hợp tất cả các số tự nhiên, được biểu diễn bằng {1, 2, 3, 4, \u2026}, là một tập hợp vô hạn vì nó chứa số lượng phần tử không giới hạn diễn ra vô thời hạn."}</w:t>
      </w:r>
    </w:p>
    <w:p w14:paraId="50437C45" w14:textId="77777777" w:rsidR="008C3D70" w:rsidRDefault="00CD3D1B">
      <w:r>
        <w:t>{"câu hỏi": "Xây dựng một giả thuyết cho vấn đề đã cho. - Can thiệp vào cuộc sống của trẻ em nuôi dưỡng có thể dẫn đến kết quả tốt hơn", "câu trả lời": "Giả thuyết: Cung cấp các can thiệp và hỗ trợ có mục tiêu cho trẻ em trong chăm sóc nuôi dưỡng có thể cải thiện sức khỏe tổng thể và kết quả trong tương lai của chúng trong các lĩnh vực khác nhau như giáo dục, sức khỏe tâm thần và các mối quan hệ."}</w:t>
      </w:r>
    </w:p>
    <w:p w14:paraId="480337E3" w14:textId="77777777" w:rsidR="008C3D70" w:rsidRDefault="00CD3D1B">
      <w:r>
        <w:t>{"question": "Tạo một punchline dựa trên câu lệnh đã cho. - Tại sao nhà khoa học lại lắp đặt đồng hồ mặt trời ở sân sau của mình?", "trả lời": "Để anh ta có thể có thời gian trên tay khi làm việc tại nhà."}</w:t>
      </w:r>
    </w:p>
    <w:p w14:paraId="3E83CA9E" w14:textId="77777777" w:rsidR="008C3D70" w:rsidRDefault="00CD3D1B">
      <w:r>
        <w:lastRenderedPageBreak/>
        <w:t>{"câu hỏi": "Phân tích trích dẫn đã cho và bày tỏ suy nghĩ của bạn. - "Cuộc sống là 10% những gì xảy ra với bạn và 90% cách bạn phản ứng với nó." - Charles R. Swindoll", "câu trả lời": "Câu nói của Charles R. Swindoll là một lời nhắc nhở mạnh mẽ rằng thái độ và phản ứng của chúng ta đối với các sự kiện trong cuộc sống là vô cùng quan trọng. Ý tưởng đằng sau câu nói này là cuộc sống không thể đoán trước và những điều sẽ xảy ra ngoài tầm kiểm soát của chúng ta. Theo Swindoll, chỉ có 10% cuộc sống được tạo thành từ những sự kiện không thể kiểm soát này, trong khi 90% còn lại được xác định bởi phản ứng của chúng ta đối với những sự kiện này. Điều này có nghĩa là chúng ta có quyền kiểm soát đáng kể cuộc sống của mình nếu chúng ta có thể học cách quản lý phản ứng của mình và xử lý các tình huống với sự duyên dáng, kiên cường và thái độ tích cực. Câu nói này khuyến khích chúng ta chịu trách nhiệm về cuộc sống và hạnh phúc của mình, và không đổ lỗi cho hoàn cảnh bên ngoài cho những bất hạnh của chúng ta. Bằng cách tập trung vào phản ứng và suy nghĩ của mình, chúng ta có thể thay đổi tiến trình cuộc sống của mình và cuối cùng tạo ra một sự tồn tại trọn vẹn và có ý nghĩa hơn."}</w:t>
      </w:r>
    </w:p>
    <w:p w14:paraId="6100F05B" w14:textId="77777777" w:rsidR="008C3D70" w:rsidRDefault="00CD3D1B">
      <w:r>
        <w:t>{"câu hỏi": "Tóm tắt bài đăng trên blog đã cho trong một tuyên bố dài tweet. - Bài đăng trên blog phân tích tác động của các quy định thuế mới đối với các chủ doanh nghiệp nhỏ", "câu trả lời": "Bài đăng trên blog mới thảo luận về tác động của những thay đổi thuế gần đây đối với các doanh nghiệp nhỏ! #taxes #smallbusiness #blogpost"}</w:t>
      </w:r>
    </w:p>
    <w:p w14:paraId="7C11AE8B" w14:textId="77777777" w:rsidR="008C3D70" w:rsidRDefault="00CD3D1B">
      <w:r>
        <w:t>{"question": "Tìm các giá trị cho các biến đã cho trong phương trình. - 2a+3b = 15", "đáp án": "Phương trình bạn cung cấp là một phương trình tuyến tính với hai biến \"a\" và \"b.\" Để tìm các giá trị số chính xác cho các biến \"a\" và \"b,\", chúng ta cần thêm một phương trình tuyến tính độc lập liên quan đến \"a\" và \"b\" làm biến. Khi chúng ta có hai phương trình độc lập, chúng ta có thể giải các giá trị của "a\" và "b\" bằng cách sử dụng các kỹ thuật như phương pháp thay thế, loại bỏ hoặc ma trận. Tuy nhiên, với một phương trình duy nhất, chúng ta có thể biểu diễn nghiệm dưới dạng một biến. Ví dụ, bằng cách giải cho \"a\" theo \"b,\" chúng ta nhận được: \n\na = (15-3b)/2\n\nĐiều này có nghĩa là giá trị của \"a\" phụ thuộc vào giá trị của \"b.\" Tương tự, bằng cách giải cho \"b\" theo \"a,\" chúng ta nhận được:\n\nb = (15-2a)/3. \n\nĐiều này có nghĩa là giá trị của \"b\" phụ thuộc vào giá trị của \"a.\" \n\nTóm lại, chúng ta cần thêm một phương trình độc lập để tìm các giá trị số duy nhất cho các biến \"a\" và \"b.\""}</w:t>
      </w:r>
    </w:p>
    <w:p w14:paraId="4D620262" w14:textId="77777777" w:rsidR="008C3D70" w:rsidRDefault="00CD3D1B">
      <w:r>
        <w:t>{"question": "Xác định các yếu tố còn thiếu từ câu đố đã cho. - [2,_,6]\n[5,7,_]\n[9,_,3]", "đáp án": "Các yếu tố còn thiếu trong câu đố như sau: \n[2,4,6]\n[5,7,8]\n[9,1,3]"}</w:t>
      </w:r>
    </w:p>
    <w:p w14:paraId="4402350E" w14:textId="77777777" w:rsidR="008C3D70" w:rsidRDefault="00CD3D1B">
      <w:r>
        <w:t>{"question": "Liệt kê năm mục liên quan đến chủ đề đã cho. - Dụng cụ làm vườn", "trả lời": "1. Trowel - một dụng cụ cầm tay nhỏ dùng để đào, trồng và làm cỏ.\n2. Bình tưới - một thùng chứa có vòi, được sử dụng để tưới cây.\n3. Cắt tỉa kéo - một công cụ cắt được sử dụng để cắt tỉa và tạo hình cho cây, bụi rậm và cây cối.\n4. Cào - một công cụ có tay cầm dài, được sử dụng để thu thập lá, mẩu cỏ và mảnh vụn.\n5. Cuốc vườn - một công cụ có lưỡi dao nhọn, phẳng ở cuối, được sử dụng để định hình đất, loại bỏ cỏ dại và thu hoạch cây trồng gốc."}</w:t>
      </w:r>
    </w:p>
    <w:p w14:paraId="23BA308E" w14:textId="77777777" w:rsidR="008C3D70" w:rsidRDefault="00CD3D1B">
      <w:r>
        <w:t xml:space="preserve">{"question": "Tạo một chương trình để thu thập dữ liệu từ một trang web. - URL của trang web: https://www.example.com", "answer": "''python\nimport requests\nfrom bs4 import </w:t>
      </w:r>
      <w:r>
        <w:lastRenderedPageBreak/>
        <w:t>BeautifulSoup\n\nurl = \"https://www.example.com\"\nresponse = requests.get(url)\n\nif response.status_code == 200:\n page_content = response.content\n soup = BeautifulSoup(page_content, 'html.parser')\n # Bây giờ chúng ta có thể thu thập dữ liệu từ trang bằng cách sử dụng đối tượng 'súp'.\n # Ví dụ: để lấy tất cả các liên kết trên trang này:\n links = []\n cho liên kết trong soup.find_all('a'):\n        links.append(link.get('href'))\n print(links)\nelse:\n print(\"Đã xảy ra lỗi khi tìm nạp trang web\")\n'''"}</w:t>
      </w:r>
    </w:p>
    <w:p w14:paraId="38E58297" w14:textId="77777777" w:rsidR="008C3D70" w:rsidRDefault="00CD3D1B">
      <w:r>
        <w:t>{"câu hỏi": "Xây dựng một câu chuyện 5 câu về chủ đề sau. - Một chuyến đi cắm trại gia đình", "trả lời": "Gia đình Johnson hào hứng lên kế hoạch cho chuyến cắm trại hàng năm trên núi. Họ đóng gói các dụng cụ cắm trại thiết yếu của họ, bao gồm lều, túi ngủ, cần câu và kẹo dẻo để rang. Ngay khi đến khu cắm trại, những đứa trẻ chạy xung quanh với niềm vui, khám phá môi trường xung quanh. Họ dành cả ngày để đi bộ đường dài, câu cá và tạo ra những kỷ niệm xung quanh lửa trại. Chuyến đi cắm trại của gia đình là một thành công lớn và là cơ hội để cả gia đình gắn kết và tạo ra những kỷ niệm đáng trân trọng."}</w:t>
      </w:r>
    </w:p>
    <w:p w14:paraId="57CFADE0" w14:textId="77777777" w:rsidR="008C3D70" w:rsidRDefault="00CD3D1B">
      <w:r>
        <w:t>{"câu hỏi": "Tìm nguyên nhân và kết quả của câu đã cho. - Công ty phá sản.", "trả lời": "Nguyên nhân: Có thể có nhiều nguyên nhân cơ bản khiến một công ty phá sản như quản lý tài chính kém, giảm nhu cầu đối với các sản phẩm hoặc dịch vụ của công ty, tăng cạnh tranh, các vấn đề pháp lý hoặc kết hợp các yếu tố này. \ n \ nEffect: Ảnh hưởng của việc công ty phá sản là nó không còn khả năng trả nợ và phải tổ chức lại hoặc thanh lý tài sản của mình. Điều này có thể dẫn đến việc nhân viên mất việc làm, cổ đông mất khoản đầu tư và chủ nợ không được hoàn trả. Ngoài ra, nó có thể ảnh hưởng đến nền kinh tế địa phương nơi doanh nghiệp hoạt động."}</w:t>
      </w:r>
    </w:p>
    <w:p w14:paraId="554E4E1B" w14:textId="77777777" w:rsidR="008C3D70" w:rsidRDefault="00CD3D1B">
      <w:r>
        <w:t>{"câu hỏi": "Đưa ra danh sách các chuỗi duy nhất, hãy tìm chuỗi dài nhất - ['ba mươi chín', 'bốn mươi mốt', 'năm', 'mười bảy']", "câu trả lời": "Chuỗi dài nhất trong danh sách đã cho là \"ba mươi chín\"."}</w:t>
      </w:r>
    </w:p>
    <w:p w14:paraId="38173295" w14:textId="77777777" w:rsidR="008C3D70" w:rsidRDefault="00CD3D1B">
      <w:r>
        <w:t>{"câu hỏi": "Đánh vần cụm từ 'trí tuệ nhân tạo'", "câu trả lời": "A-R-T-I-F-I-C-I-A-L I-N-T-E-L-L-I-G-E-N-C-E"}</w:t>
      </w:r>
    </w:p>
    <w:p w14:paraId="6CFC509F" w14:textId="77777777" w:rsidR="008C3D70" w:rsidRDefault="00CD3D1B">
      <w:r>
        <w:t xml:space="preserve">{"question": "Tạo ra một câu chuyện kết thúc mở bằng cách tiếp tục từ đầu đã cho. - Ngày xửa ngày xưa, có một hoàng tử trẻ tên là Jack", "trả lời": "Ngày xửa ngày xưa, có một hoàng tử trẻ tên là Jack. Ông là con út trong gia đình có ba anh em và là người thứ ba trong danh sách kế vị ngai vàng. Mặc dù còn trẻ và địa vị của mình, Hoàng tử Jack sở hữu một trái tim nhân hậu và quyết tâm không lay chuyển. Cha ông, vị vua trị vì, luôn nói rằng ông có tương lai tươi sáng phía trước. Một ngày nọ, một lời nguyền khủng khiếp giáng xuống vương quốc: Một con rồng ghê gớm đã cư trú trong rừng, phá hủy mùa màng, gia súc và làng mạc. Mọi người sống trong sợ hãi, vì không ai dám vượt qua con rồng.\n\nJack\u2019s, hai anh cả, nghĩ đến vinh quang và danh tiếng, đã lên đường đánh bại con thú nhưng cả hai đều không thành công. Với cả hai anh em của mình bị thương và không có ai khác bước lên, Jack quyết định rằng nhiệm vụ của mình là cứu vương quốc của mình khỏi con rồng. Bất chấp sự phản đối từ gia đình và cận thần, Jack vẫn bắt đầu cuộc hành trình của mình. Trên đường đi, anh gặp một ông già khôn ngoan, người đã cho anh ba vật phẩm mê hoặc: một thanh kiếm không </w:t>
      </w:r>
      <w:r>
        <w:lastRenderedPageBreak/>
        <w:t>bao giờ bỏ lỡ mục tiêu, một chiếc khiên mà không gì có thể xuyên thủng và một chiếc gương đánh lừa người xem. Với những vật phẩm này trong tay, Jack tiếp cận hang ổ của con rồng. Một trận chiến khốc liệt xảy ra sau đó, nhưng với sự giúp đỡ của các vật phẩm bị mê hoặc, Jack cuối cùng đã đánh bại con rồng. Khi trở về vương quốc, anh đã nhận được sự cổ vũ và ăn mừng. Nhà vua, vui mừng khôn xiết trước sự dũng cảm của con trai mình, tuyên bố rằng Jack sẽ là người kế vị ông. Kể từ ngày đó, Jack cai trị với lòng tốt, trí tuệ và công lý, và vương quốc của anh ấy phát triển mạnh mẽ. \n\nVà do đó, cái tên hoàng tử trẻ đã trở thành huyền thoại, và những câu chuyện về lòng dũng cảm của anh ấy đã được kể cho các thế hệ mai sau."}</w:t>
      </w:r>
    </w:p>
    <w:p w14:paraId="26ADE371" w14:textId="77777777" w:rsidR="008C3D70" w:rsidRDefault="00CD3D1B">
      <w:r>
        <w:t>{"câu hỏi": "Tìm định nghĩa của từ được cung cấp và xuất định nghĩa dưới dạng câu. - Quan phòng", "trả lời": "Quan phòng đề cập đến sự chăm sóc hoặc hướng dẫn bảo vệ của một quyền năng thiêng liêng, hoặc tầm nhìn xa, sự thận trọng và chăm sóc được thực hiện bởi một người nào đó trong việc quản lý các nguồn lực hoặc công việc."}</w:t>
      </w:r>
    </w:p>
    <w:p w14:paraId="77FB2D4E" w14:textId="77777777" w:rsidR="008C3D70" w:rsidRDefault="00CD3D1B">
      <w:r>
        <w:t>{"question": "Tìm một từ đồng nghĩa với từ trong đầu vào và xuất ra từ đồng nghĩa. - Thiên văn", "trả lời": "Thiên thể"}</w:t>
      </w:r>
    </w:p>
    <w:p w14:paraId="7A05FF92" w14:textId="77777777" w:rsidR="008C3D70" w:rsidRDefault="00CD3D1B">
      <w:r>
        <w:t>{"question": "Tìm tất cả các siêu liên kết trong đầu vào và cung cấp chúng làm đầu ra cho một liên kết có thể nhấp. - Kiểm tra https://www.google.com/ để biết thêm thông tin.", "trả lời": "- [https://www.google.com/](https://www.google.com/)"}</w:t>
      </w:r>
    </w:p>
    <w:p w14:paraId="532A7627" w14:textId="77777777" w:rsidR="008C3D70" w:rsidRDefault="00CD3D1B">
      <w:r>
        <w:t>{"question": "Dựa trên câu đầu vào, diễn giải câu thành một câu khác truyền tải cùng một thông điệp. - Mẹ tôi thích nướng bánh quy.", "trả lời": "Mẹ tôi thích chuẩn bị bánh quy nướng."}</w:t>
      </w:r>
    </w:p>
    <w:p w14:paraId="1F03A896" w14:textId="77777777" w:rsidR="008C3D70" w:rsidRDefault="00CD3D1B">
      <w:r>
        <w:t>{"câu hỏi": "Chọn câu trả lời tốt nhất dựa trên tình huống nhất định. - Bạn của bạn vừa hỏi ý kiến trung thực của bạn về trang phục mới của họ.", "trả lời": "Trang phục mới của bạn trông rất tuyệt với bạn! Tôi nghĩ nó thực sự phù hợp với phong cách của bạn và làm nổi bật các tính năng của bạn. Có điều gì cụ thể mà bạn muốn phản hồi không?"}</w:t>
      </w:r>
    </w:p>
    <w:p w14:paraId="6A6743FA" w14:textId="77777777" w:rsidR="008C3D70" w:rsidRDefault="00CD3D1B">
      <w:r>
        <w:t>{"question": "Phân loại câu đầu vào bằng cách chọn nhãn thích hợp nhất từ danh sách các nhãn. - Một con vật lông nhỏ có đuôi ngắn.", "trả lời": "Nhãn: Mô tả."}</w:t>
      </w:r>
    </w:p>
    <w:p w14:paraId="16A7C496" w14:textId="77777777" w:rsidR="008C3D70" w:rsidRDefault="00CD3D1B">
      <w:r>
        <w:t>{"câu hỏi": "Đưa ra một danh sách thông tin, tìm thông tin còn thiếu trong đầu vào và viết nó trong một câu. - Nhà hàng yêu thích của tôi nằm ở thành phố New York và phục vụ ẩm thực Trung Quốc.", "trả lời": "Tên nhà hàng yêu thích của bạn bị thiếu trong thông tin đã cho."}</w:t>
      </w:r>
    </w:p>
    <w:p w14:paraId="3D2D5E26" w14:textId="77777777" w:rsidR="008C3D70" w:rsidRDefault="00CD3D1B">
      <w:r>
        <w:t>{"question": "Tạo một danh sách ban đầu gồm ba tính từ (mô tả các từ) mô tả chính xác nhất đầu vào. - Một con sư tử", "trả lời": "1. Hùng vĩ\n2. Mạnh mẽ\n3. Khốc liệt"}</w:t>
      </w:r>
    </w:p>
    <w:p w14:paraId="10819F5D" w14:textId="77777777" w:rsidR="008C3D70" w:rsidRDefault="00CD3D1B">
      <w:r>
        <w:t>{"question": "Nếu f(x) và g(x) là đa thức sao cho f(x) + g(x) = -2 + x, thì g(x) là gì nếu f(x) = x^3 - 2x - 2?", "answer": "Để tìm g(x) cho rằng f(x) + g(x) = -2 + x và f(x) = x^3 - 2x - 2, ta thay f(x) vào phương trình để có được (x^3 - 2x - 2) + g(x) = -2 + x. Đơn giản hóa,  ta được g(x) = -x^3 + 3x."}</w:t>
      </w:r>
    </w:p>
    <w:p w14:paraId="57CB782B" w14:textId="77777777" w:rsidR="008C3D70" w:rsidRDefault="00CD3D1B">
      <w:r>
        <w:lastRenderedPageBreak/>
        <w:t>{"câu hỏi": "Có bao nhiêu thành viên trong một cơ quan nghị viện?", "trả lời": "Số lượng thành viên trong một cơ quan nghị viện khác nhau tùy thuộc vào quốc gia và hệ thống chính phủ của nó. Một số quốc gia có quốc hội lớn hơn với hàng trăm thành viên, trong khi những quốc gia khác có quốc hội nhỏ hơn với ít thành viên hơn. Ví dụ, Hạ viện Anh có 650 thành viên, trong khi Hạ viện Mỹ có 435 thành viên. Điều quan trọng là phải xác định quốc gia hoặc cơ quan quốc hội mà bạn đang đề cập đến, để cung cấp câu trả lời chính xác."}</w:t>
      </w:r>
    </w:p>
    <w:p w14:paraId="33CDEB1B" w14:textId="77777777" w:rsidR="008C3D70" w:rsidRDefault="00CD3D1B">
      <w:r>
        <w:t>{"câu hỏi": "Viết phần giới thiệu cho blog về tầm quan trọng của kiến thức tài chính.", "câu trả lời": "Chào mừng bạn đến với blog của chúng tôi về tầm quan trọng của kiến thức tài chính. Trong bối cảnh tài chính có nhịp độ nhanh và luôn thay đổi ngày nay, việc nắm vững các nguyên tắc cơ bản trong việc quản lý tài chính của bạn là quan trọng hơn bao giờ hết. Hiểu biết về tài chính là khả năng hiểu và sử dụng các kỹ năng tài chính khác nhau, bao gồm quản lý tài chính cá nhân, lập ngân sách và đầu tư. Nếu bạn đang tìm cách kiểm soát tương lai tài chính của mình, thì bạn đang ở đúng nơi. Trong blog này, chúng tôi sẽ khám phá lý do tại sao hiểu biết về tài chính là cần thiết và cung cấp các mẹo và tài nguyên để giúp bạn cải thiện kiến thức tài chính và phúc lợi của mình. Vì vậy, hãy ngồi lại, lấy một tách cà phê, và chúng ta hãy cùng nhau đi sâu vào thế giới hiểu biết về tài chính."}</w:t>
      </w:r>
    </w:p>
    <w:p w14:paraId="7DC12A58" w14:textId="77777777" w:rsidR="008C3D70" w:rsidRDefault="00CD3D1B">
      <w:r>
        <w:t>{"question": "Tạo kiến trúc mạng thần kinh cho máy dò đối tượng hiển thị nhị phân.", "câu trả lời": "Máy dò đối tượng hiển thị nhị phân là một mô hình giúp phát hiện sự hiện diện hay vắng mặt của một đối tượng trong hình ảnh. Sau đây là kiến trúc Mạng nơ-ron có thể có cho máy dò đối tượng hiển thị nhị phân: \n\nInput Layer: Lớp đầu vào lấy các pixel hình ảnh làm đầu vào. Hình ảnh thường được thay đổi kích thước và xử lý để có kích thước cố định và các giá trị pixel chuẩn hóa trước khi được đưa vào lớp đầu vào.\n\nConvolutional Layer: Lớp ẩn đầu tiên là một lớp tích chập áp dụng nhiều bộ lọc cho hình ảnh đầu vào để trích xuất các tính năng. Lớp tích chập thường được theo sau bởi chức năng kích hoạt ReLU (Đơn vị tuyến tính chỉnh lưu), đưa tính phi tuyến tính vào mô hình. \ n \ n Lớp gộp: Lớp tiếp theo là một lớp gộp, lấy mẫu xuống các tính năng được trích xuất để giảm tính chiều và giúp đạt được bất biến dịch. \ n \ nTại thời điểm này, kiến trúc có thể có thêm các lớp tích chập và gộp,  thường với số lượng bộ lọc ngày càng tăng trong mỗi lớp tích chập liên tiếp.\n\nLớp làm phẳng: Sau lớp tích chập và gộp cuối cùng, một lớp làm phẳng được áp dụng để chuyển đổi các bản đồ tính năng đa chiều thành vectơ tính năng 1D. \ n \ n Lớp được kết nối đầy đủ: Tiếp theo, có một lớp được kết nối đầy đủ lấy vectơ 1D dẹt làm đầu vào và tính tổng trọng số của tất cả các đầu vào. Tiếp theo là một chức năng kích hoạt ReLU khác để thêm phi tuyến tính.\n\nOutput Layer: Cuối cùng, có một lớp đầu ra với một tế bào thần kinh duy nhất tính toán xác suất của đối tượng có mặt trong hình ảnh. Lớp đầu ra sử dụng chức năng kích hoạt sigmoid để đảm bảo rằng giá trị đầu ra nằm trong khoảng từ 0 đến 1, đại diện cho xác suất của đối tượng có mặt trong hình ảnh. \ n \ n Kiến trúc này có thể được đào tạo bằng cách sử dụng hàm mất entropy chéo nhị phân, đo lường sự khác biệt giữa xác suất dự đoán và nhãn thực tế (0 hoặc 1) của đối tượng có mặt trong hình ảnh. \ n \ nNhìn chung,  Kiến trúc mạng nơ-ron Binary Visible Object Detector bao gồm nhiều lớp bao gồm các lớp đầu vào, tích chập, gộp, làm phẳng, kết nối đầy đủ và đầu ra để phát hiện sự hiện diện hay vắng mặt của một đối tượng trong hình ảnh."}</w:t>
      </w:r>
    </w:p>
    <w:p w14:paraId="7682735E" w14:textId="77777777" w:rsidR="008C3D70" w:rsidRDefault="00CD3D1B">
      <w:r>
        <w:lastRenderedPageBreak/>
        <w:t>{"question": "Statement Coverage là gì?", "answer": "Statement coverage là một số liệu được sử dụng trong kiểm thử phần mềm để xác định tỷ lệ phần trăm các câu lệnh trong một chương trình hoặc một phần của mã được thực thi trong quá trình kiểm thử. Nó là thước đo tính đầy đủ của quá trình kiểm thử và chất lượng của các trường hợp kiểm thử, cho biết có bao nhiêu chương trình đã được kiểm tra bằng cách xác minh rằng mỗi câu lệnh trong mã được thực thi ít nhất một lần. Phạm vi câu lệnh là một thước đo cơ bản về phạm vi mã và mặc dù nó có thể giúp phát hiện một số lỗi trong mã, nhưng nó không đảm bảo không có lỗi. Các chỉ số phạm vi bảo hiểm khác, chẳng hạn như phạm vi nhánh và phạm vi đường dẫn, cung cấp kiểm tra kỹ lưỡng hơn bằng cách đảm bảo rằng tất cả các nhánh và đường dẫn có thể có trong mã đều được thực thi."}</w:t>
      </w:r>
    </w:p>
    <w:p w14:paraId="0590D1AA" w14:textId="77777777" w:rsidR="008C3D70" w:rsidRDefault="00CD3D1B">
      <w:r>
        <w:t>{"câu hỏi": "Giải thích quá trình lọc dựa trên nội dung.", "trả lời": "Lọc dựa trên nội dung là một trong những kỹ thuật được sử dụng phổ biến nhất trong các hệ thống đề xuất. Đó là một quá trình liên quan đến việc phân tích nội dung hoặc thông tin liên quan đến các mục hoặc người dùng riêng lẻ, để đưa ra các đề xuất. Dưới đây là giải thích chi tiết hơn về cách lọc dựa trên nội dung hoạt động:\n\n1. Phân tích nội dung: Để bắt đầu, hệ thống phân tích nội dung của các mục trong cơ sở dữ liệu. Điều này có thể bao gồm văn bản, hình ảnh hoặc bất kỳ thông tin nào khác liên quan đến các mục. Lấy ví dụ, một nền tảng đề xuất phim trực tuyến. Trong kịch bản này, hệ thống sẽ phân tích thông tin như tiêu đề phim, thể loại, mô tả, diễn viên, v.v. Sau đó, nó sẽ sử dụng thông tin này để tạo hồ sơ cho mỗi bộ phim.\n\n2. Tạo hồ sơ người dùng: Hệ thống cũng sẽ tạo hồ sơ người dùng dựa trên các tương tác trong quá khứ của người dùng với các mục. Ví dụ: nếu người dùng đã xem nhiều phim hành động trong quá khứ, hồ sơ của họ sẽ phản ánh điều đó bằng cách chỉ ra rằng họ có sở thích đối với thể loại hành động. \ n \ n3. Đo lường sự tương đồng: Tiếp theo, hệ thống so sánh hồ sơ người dùng\u2019s với hồ sơ của các mục trong cơ sở dữ liệu. Ý tưởng là tìm các mục phù hợp chặt chẽ với sở thích của người dùng. Sự giống nhau giữa các mục và hồ sơ người dùng thường được đo bằng cách sử dụng độ giống cosin, độ giống Jaccard hoặc các số liệu khoảng cách khác. \ n \ n4. Tạo đề xuất: Cuối cùng, hệ thống tạo ra một danh sách các đề xuất dựa trên điểm số tương tự. Các mục có điểm tương đồng cao nhất được khuyến nghị cho người dùng.\n\nTóm lại, lọc dựa trên nội dung liên quan đến việc phân tích nội dung của các mục và tạo hồ sơ người dùng, đo lường sự giống nhau giữa các cấu hình đó và sau đó tạo các đề xuất dựa trên kết quả. Kỹ thuật này được sử dụng rộng rãi trong các hệ thống đề xuất phim, nhạc, tin tức, sách, v.v. Nó cung cấp các đề xuất được cá nhân hóa dựa trên hành vi và sở thích trong quá khứ của người dùng."}</w:t>
      </w:r>
    </w:p>
    <w:p w14:paraId="1FC82B9F" w14:textId="77777777" w:rsidR="008C3D70" w:rsidRDefault="00CD3D1B">
      <w:r>
        <w:t>{"question": "User Acceptance Testing là gì?", "answer": "User Acceptance Testing (UAT) là giai đoạn cuối cùng của quá trình kiểm thử phần mềm. Trong UAT, người dùng thực tế kiểm tra phần mềm để đảm bảo nó đáp ứng nhu cầu của họ và hoạt động như mong đợi trong các tình huống thực tế. Mục tiêu của quá trình này là xác nhận rằng một sản phẩm phần mềm có đầy đủ chức năng, tuân thủ tất cả các yêu cầu và sẵn sàng phát hành ra thị trường. UAT thường được thực hiện bởi người dùng cuối, khách hàng hoặc khách hàng và là một bước quan trọng để đảm bảo rằng phần mềm đáp ứng mong đợi và yêu cầu của người dùng trước khi được phát hành hoặc triển khai."}</w:t>
      </w:r>
    </w:p>
    <w:p w14:paraId="5D3E2377" w14:textId="77777777" w:rsidR="008C3D70" w:rsidRDefault="00CD3D1B">
      <w:r>
        <w:lastRenderedPageBreak/>
        <w:t>{"câu hỏi": "Xác định một đặc điểm có thể được sử dụng để phân biệt giữa chó và mèo.", "trả lời": "Một đặc điểm có thể được sử dụng để phân biệt giữa chó và mèo là hình dạng tai của chúng. Nói chung, tai của một con mèo thẳng đứng và nhọn trong khi tai của một có thể mềm, sụp xuống hoặc cương cứng."}</w:t>
      </w:r>
    </w:p>
    <w:p w14:paraId="33E3689E" w14:textId="77777777" w:rsidR="008C3D70" w:rsidRDefault="00CD3D1B">
      <w:r>
        <w:t>{"question": "Xác định xác suất của hai sự kiện xảy ra cùng nhau. - Sự kiện A và B đều có xác suất xảy ra là 0,2", "trả lời": "Nếu sự kiện A và B là các sự kiện độc lập, có nghĩa là sự xuất hiện của một sự kiện không ảnh hưởng đến xác suất của sự kiện kia xảy ra, thì xác suất của cả hai sự kiện A và B xảy ra cùng nhau có thể được tính bằng cách nhân xác suất riêng lẻ của chúng. Do đó, xác suất của cả hai sự kiện A và B xảy ra cùng nhau là 0,2 x 0,2 = 0,04 hoặc 4%."}</w:t>
      </w:r>
    </w:p>
    <w:p w14:paraId="36314DD1" w14:textId="77777777" w:rsidR="008C3D70" w:rsidRDefault="00CD3D1B">
      <w:r>
        <w:t>{"câu hỏi": "Kết quả của đầu vào 2 + 10 * 5 là gì?", "câu trả lời": "Kết quả của biểu thức 2 + 10 * 5 là 52. Điều này là do, theo thứ tự các hoạt động, phép nhân được thực hiện trước khi cộng. Vì vậy, 10 nhân 5 bằng 50, và thêm 2 vào đó sẽ cho kết quả là 52."}</w:t>
      </w:r>
    </w:p>
    <w:p w14:paraId="1C830B4B" w14:textId="77777777" w:rsidR="008C3D70" w:rsidRDefault="00CD3D1B">
      <w:r>
        <w:t>{"câu hỏi": "Đưa ra các phần dữ liệu sau đây, chẩn đoán và phân loại tình trạng. - - Bệnh nhân bị đau nhói ở vai\n- Bệnh nhân báo cáo khó cử động cánh tay", "trả lời": "Dựa trên thông tin được cung cấp, bệnh nhân có thể gặp phải tình trạng vai, chẳng hạn như chấn thương vòng bít quay, va chạm, hoặc căng vai hoặc bong gân. Những tình trạng này thường do sử dụng quá mức hoặc chấn thương đột ngột và có thể dẫn đến đau, viêm và hạn chế khả năng vận động của cánh tay. Điều quan trọng là bệnh nhân phải tham khảo ý kiến bác sĩ để được chẩn đoán và điều trị thích hợp."}</w:t>
      </w:r>
    </w:p>
    <w:p w14:paraId="6A54F0D8" w14:textId="77777777" w:rsidR="008C3D70" w:rsidRDefault="00CD3D1B">
      <w:r>
        <w:t>{"câu hỏi": "Bạn có thể đề xuất khẩu hiệu cho thiết kế danh thiếp không - tên công ty: Phương châm của RideGreen\ncompany: Sản phẩm và dịch vụ chất lượng cho một tương lai bền vững", "câu trả lời": "\"RideGreen: Dẫn đường hướng tới một ngày mai xanh hơn\"}</w:t>
      </w:r>
    </w:p>
    <w:p w14:paraId="57A87BF0" w14:textId="77777777" w:rsidR="008C3D70" w:rsidRDefault="00CD3D1B">
      <w:r>
        <w:t>{"câu hỏi": "Viết 3 nguyên liệu cho một chiếc bánh.", "trả lời": "1. Bột\n2. Trứng\n3. Đường."}</w:t>
      </w:r>
    </w:p>
    <w:p w14:paraId="75A78E7C" w14:textId="77777777" w:rsidR="008C3D70" w:rsidRDefault="00CD3D1B">
      <w:r>
        <w:t>{"câu hỏi": "Đưa ra đánh giá của khách hàng, hãy cung cấp phân tích tình cảm của sản phẩm - Nhận xét của khách hàng:\n\"Sản phẩm thực sự tốt nhưng quá trình cài đặt rất chậm.\"\n\"Sản phẩm thực sự tuyệt vời nhưng dịch vụ khách hàng thực sự tệ.\"", "câu trả lời": "Phân tích tình cảm: \ n \ n- Chất lượng sản phẩm: Tích cực \ nTừ các đánh giá đã cho, có thể suy ra rằng khách hàng thường có trải nghiệm tích cực với chính sản phẩm,  với họ mô tả nó là \"thực sự tốt\" và "thực sự tuyệt vời\"\n- Quá trình cài đặt: Tiêu cực\nMột khách hàng đã đề cập rằng quá trình cài đặt sản phẩm là \"rất chậm,\" cho thấy trải nghiệm tiêu cực với khía cạnh này của sản phẩm.\n- Dịch vụ khách hàng: Tiêu cực \nMột khách hàng đề cập đến việc có trải nghiệm "thực sự tồi tệ" với dịch vụ khách hàng, cho thấy rằng đây là một khía cạnh tiêu cực trong trải nghiệm tổng thể của họ với sản phẩm."}</w:t>
      </w:r>
    </w:p>
    <w:p w14:paraId="38122541" w14:textId="77777777" w:rsidR="008C3D70" w:rsidRDefault="00CD3D1B">
      <w:r>
        <w:t xml:space="preserve">{"câu hỏi": "Với sự thật, hãy tạo một áp phích truy nã - Sự thật: \n- PersonX bị truy nã vì tội cướp tài sản.\n- PersonX là một nam giới, cao 5'6\", với đôi mắt nâu và mái tóc đen. \n- Anh ta được cho là đang ở đâu đó trong thành phố Los Angeles.", "câu trả lời": "WANTED\n\nĐối với tội cướp của: PERSONX\n\nDESCRIPTION:\n\n- Giới tính:  Nam\n- </w:t>
      </w:r>
      <w:r>
        <w:lastRenderedPageBreak/>
        <w:t>Chiều cao: 5'6\"\n- Màu mắt: Nâu\n- Màu tóc: Đen\n\nĐỊA ĐIỂM ĐƯỢC BIẾT ĐẾN LẦN CUỐI: Los Angeles\n\nNẾU BẠN CÓ BẤT KỲ THÔNG TIN NÀO LIÊN QUAN ĐẾN CÁ NHÂN NÀY, VUI LÒNG LIÊN HỆ VỚI CƠ QUAN THỰC THI PHÁP LUẬT ĐỊA PHƯƠNG CỦA BẠN. \n\n[Hình ảnh đầu bóng, đại diện cho PersonX sẽ được đặt ở đây]"}</w:t>
      </w:r>
    </w:p>
    <w:p w14:paraId="2B2C1258" w14:textId="77777777" w:rsidR="008C3D70" w:rsidRDefault="00CD3D1B">
      <w:r>
        <w:t>{"câu hỏi": "Viết một câu chuyện hư cấu về một hành trình không gian", "câu trả lời": "Ngày xửa ngày xưa, vào năm 2056, một nhóm phi hành gia bắt đầu hành trình không gian để khám phá độ sâu chưa biết của thiên hà. Cơ quan thám hiểm không gian mà họ làm việc đã dành nhiều năm để lên kế hoạch cho chuyến thám hiểm hoành tráng này và nhóm sáu người đã trải qua quá trình đào tạo nghiêm ngặt để chịu đựng các điều kiện của không gian sâu thẳm. Tàu vũ trụ của họ, The Challenger, hiện đại và được trang bị công nghệ mới nhất để hỗ trợ hành trình của họ. Đó là những giờ sáng sớm và thủy thủ đoàn tràn ngập sự mong đợi lo lắng khi họ lên tàu, gia đình và bạn bè của họ vẫy tay chào tạm biệt từ xa. \n \ n Việc đếm ngược bắt đầu và ngay sau đó, The Challenger được phóng vào không gian, phi hành đoàn cảm thấy adrenaline chạy qua tĩnh mạch của họ khi họ rời khỏi bầu khí quyển của trái đất. Cuộc hành trình của họ bắt đầu bằng chuyến viếng thăm mặt trăng, nơi họ sẽ thiết lập một căn cứ để khám phá thêm. Sau khi thiết lập căn cứ mặt trăng, nhóm nghiên cứu đặt mục tiêu vào điểm đến tiếp theo của họ - sao Hỏa. Khi họ bay qua khoảng trống mênh mông của không gian, họ kinh ngạc trước vẻ đẹp bao quanh họ - những ngôi sao tỏa sáng như kim cương, sự hình thành đám mây vũ trụ thay đổi màu sắc khi chúng đi qua và cảm giác tự do khi ở trong không gian rộng lớn chưa biết. Khi họ đến sao Hỏa, phi hành đoàn đã thu thập các mẫu đá và đất,  Tiến hành các thí nghiệm và quét hành tinh để tìm dấu hiệu của sự sống. Cuộc thám hiểm đã thành công và The Challenger đã lên đường cho điểm dừng chân tiếp theo của nó - mặt trăng phủ đầy băng, Europa. Trong thời gian ở Europa, nhóm nghiên cứu phát hiện ra rằng có những đại dương ẩn bên dưới lớp băng, và cùng với đó, khả năng có sự sống. Hào hứng với khám phá của mình, họ đã thu thập càng nhiều dữ liệu càng tốt trước khi đến lúc trở về nhà. Khi họ hành trình trở về Trái đất, phi hành đoàn đã ăn mừng chuyến thám hiểm thành công của họ, chia sẻ những câu chuyện, tiếng cười và những kỷ niệm sẽ tồn tại suốt đời. Khi họ hạ cánh trở lại Trái đất, nhóm nghiên cứu được chào đón bằng sự chào đón của một anh hùng, gia đình và bạn bè của họ tự hào về thành tích của họ. Hành trình không gian là một trải nghiệm đáng kinh ngạc, chỉ có một lần trong đời, và mặc dù họ đã trở về Trái đất, những kỳ quan của thiên hà sẽ luôn ở lại với họ.</w:t>
      </w:r>
    </w:p>
    <w:p w14:paraId="54C88ABE" w14:textId="77777777" w:rsidR="008C3D70" w:rsidRDefault="00CD3D1B">
      <w:r>
        <w:t>{"câu hỏi": "Tìm ba lý do tại sao mọi người nên ngừng sử dụng túi nhựa.", "Trả lời": "1. Tác động môi trường: Túi nhựa là tác nhân chính gây ra cuộc khủng hoảng ô nhiễm và chúng có thể mất hàng trăm năm để phân hủy trong các bãi chôn lấp. Chúng cũng có hại cho động vật hoang dã và sinh vật biển, vì chúng dễ bị nhầm lẫn là thức ăn và có thể dẫn đến vướng víu, thương tích hoặc tử vong. \ n \ n2. Tiêu thụ tài nguyên: Việc sản xuất túi nhựa sử dụng nhiều tài nguyên, đòi hỏi một lượng lớn nhiên liệu hóa thạch để sản xuất và vận chuyển. Quá trình này cũng giải phóng khí nhà kính, góp phần vào biến đổi khí hậu. \ n \ n3. Chi phí kinh tế: Việc xử lý túi nhựa áp đặt chi phí kinh tế đáng kể cho các chính phủ, vì họ phải quản lý chất thải và rác thải do những chiếc túi này tạo ra. Trong nhiều trường hợp, người đóng thuế phải chịu gánh nặng của các chi phí này thông qua thuế và phí, trong khi tất cả mọi người đều cảm nhận được tác động môi trường và sức khỏe."}</w:t>
      </w:r>
    </w:p>
    <w:p w14:paraId="2C7F6D85" w14:textId="77777777" w:rsidR="008C3D70" w:rsidRDefault="00CD3D1B">
      <w:r>
        <w:lastRenderedPageBreak/>
        <w:t>{"câu hỏi": "Giải thích ý nghĩa của thuật ngữ \"ngữ âm\" trong một câu.", "câu trả lời": "Ngữ âm học là một nhánh của ngôn ngữ học nghiên cứu âm thanh của lời nói của con người, tập trung vào việc sản xuất, truyền tải và nhận thức của họ."}</w:t>
      </w:r>
    </w:p>
    <w:p w14:paraId="2F9960A2" w14:textId="77777777" w:rsidR="008C3D70" w:rsidRDefault="00CD3D1B">
      <w:r>
        <w:t>{"question": "Giải thích \"object-oriented programming\" có nghĩa là gì trong một câu.", "answer": "Lập trình hướng đối tượng là một mô hình lập trình dựa trên khái niệm về các đối tượng có các thuộc tính và phương thức tương tác với nhau để thiết kế các ứng dụng và chương trình."}</w:t>
      </w:r>
    </w:p>
    <w:p w14:paraId="2A1CEE1C" w14:textId="77777777" w:rsidR="008C3D70" w:rsidRDefault="00CD3D1B">
      <w:r>
        <w:t>{"câu hỏi": "Chọn một con vật ngẫu nhiên và tạo ra một mô tả thực tế về các đặc điểm cơ thể của nó.", "câu trả lời": "Hươu cao cổ là một loài động vật ấn tượng với thân hình cao lớn và uể oải. Các tính năng độc đáo của nó bao gồm một chiếc cổ dài và duyên dáng có thể đạt chiều dài hơn 6 feet và đôi chân cao chót vót có thể dài như vậy. Bộ lông của nó là một màu nâu đặc biệt với một mô hình các mảng đốm trong các sắc thái khác nhau của màu nâu, cung cấp ngụy trang tuyệt vời. Hươu cao cổ có đôi mắt to và biểu cảm với hàng mi dài giúp bảo vệ khỏi ánh nắng mặt trời và bụi. Chúng cũng có hai cấu trúc giống như sừng nhỏ trên đỉnh đầu được gọi là ossicones, được làm bằng sụn hóa thạch và phủ lông. Với mõm nhỏ nhắn và môi trên, hươu cao cổ rất thích hợp để ăn vặt trên những chiếc lá cao trên cây."}</w:t>
      </w:r>
    </w:p>
    <w:p w14:paraId="32E7780C" w14:textId="77777777" w:rsidR="008C3D70" w:rsidRDefault="00CD3D1B">
      <w:r>
        <w:t>{"câu hỏi": "Tạo danh sách năm tài liệu học tập cần thiết cho sinh viên khoa học máy tính.", "câu trả lời": "1. Sách giáo khoa: Một cuốn sách giáo khoa cơ bản về các khái niệm khoa học máy tính như "Giới thiệu về thuật toán" của Thomas H. Cormen, Charles E. Leiserson, Ronald L. Rivest và Clifford Stein. \ n2. Các khóa học trực tuyến: Các nền tảng như Coursera, edX và Udacity cung cấp một loạt các khóa học khoa học máy tính từ các trường đại học hàng đầu bao gồm các chủ đề khác nhau từ trình độ sơ cấp đến nâng cao. Thử thách mã hóa: Các trang web như HackerRank, LeetCode và Codecademy cho phép sinh viên thực hành các kỹ năng mã hóa của mình thông qua các thử thách và dự án tương tác. \ n4. Bài báo khoa học: Các tài liệu nghiên cứu khoa học máy tính của các học giả nổi tiếng trong các lĩnh vực thuật toán, ngôn ngữ lập trình và trí tuệ nhân tạo là một nguồn tài nguyên quý giá để học tập chuyên sâu. \ n5. Hướng dẫn sử dụng và tài liệu ngôn ngữ lập trình: Học một ngôn ngữ lập trình là điều cần thiết cho bất kỳ sinh viên khoa học máy tính nào. Hướng dẫn sử dụng và tài liệu chính thức cho các ngôn ngữ như Python, Java và C ++ có sẵn trực tuyến và cung cấp thông tin chi tiết về cú pháp và cách sử dụng."}</w:t>
      </w:r>
    </w:p>
    <w:p w14:paraId="74F52FF6" w14:textId="77777777" w:rsidR="008C3D70" w:rsidRDefault="00CD3D1B">
      <w:r>
        <w:t xml:space="preserve">{"câu hỏi": "Tạo ra ưu và nhược điểm của việc nhân bản con người.", "câu trả lời": "Có một số lập luận cả ủng hộ và chống lại việc nhân bản con người. Dưới đây là một số điểm chính đã được đưa ra trong cuộc tranh luận này.\n\nPros of Cloning Humans:\n\n1. Tiến bộ y tế: Nhân bản vô tính có thể cho phép các bác sĩ tạo ra các cơ quan hoặc các bộ phận cơ thể khác cho những bệnh nhân cần cấy ghép, làm cho chúng có sẵn và giảm danh sách chờ đợi dài hoặc cần người hiến tặng. \ n \ n2. Giải pháp vô sinh: Các cặp vợ chồng không thể thụ thai hoặc mang thai có thể được hưởng lợi từ công nghệ nhân bản như một lựa chọn để có con với vật liệu di truyền của họ. \ n \ n3. Giải quyết các rối loạn di truyền: Với nhân bản, có thể thay đổi gen của phôi trước khi cấy ghép, về cơ bản loại bỏ các rối loạn di truyền trong một số trường hợp hoặc giảm nguy cơ thừa hưởng một số điều kiện nhất định. \ n \ n4. Hồi sinh các loài đã tuyệt chủng: Một số nhà khoa học đề xuất rằng nhân bản vô tính có thể được sử </w:t>
      </w:r>
      <w:r>
        <w:lastRenderedPageBreak/>
        <w:t>dụng để đưa các loài đã tuyệt chủng trở lại, giúp khôi phục lại sự cân bằng hệ sinh thái. \ n \ n Nhược điểm của nhân bản con người: \ n \ n1. Mối quan tâm về đạo đức: Có những mối quan tâm đạo đức đáng kể liên quan đến nhân bản con người, bao gồm cả những lo lắng về việc can thiệp vào quá trình tự nhiên của cuộc sống và tạo ra cuộc sống của con người cho các mục đích khoa học. \ n \ n2. Giảm đa dạng di truyền: Nếu nhân bản vô tính của con người trở nên phổ biến, nó có thể dẫn đến giảm đa dạng di truyền, khiến quần thể dễ bị tổn thương hơn trước một số bệnh hoặc tình trạng nhất định. Các vấn đề xã hội: Nếu các cá nhân nhân bản không được đối xử bình đẳng, nó có thể tạo ra các vấn đề quan trọng về bản sắc, sự chấp nhận bản thân và tìm vị trí của một người trong xã hội. \ n \ n4. Tác động lâu dài chưa biết: Không ai thực sự có thể dự đoán tác động lâu dài của việc nhân bản vô tính đối với cả bản sao và dân số loài người nói chung. Có thể có những hậu quả không lường trước được chỉ có thể xuất hiện sau này. Tóm lại, nhân bản con người có khả năng cung cấp những tiến bộ và giải pháp y tế quan trọng cho vô sinh, trong số những thứ khác. Tuy nhiên, cũng có những lo ngại đáng kể về đạo đức và những tác động tiêu cực tiềm tàng đối với xã hội liên quan đến công nghệ này."}</w:t>
      </w:r>
    </w:p>
    <w:p w14:paraId="7D3DD4C5" w14:textId="77777777" w:rsidR="008C3D70" w:rsidRDefault="00CD3D1B">
      <w:r>
        <w:t>{"question": "Chỉnh sửa ngữ pháp và dấu câu của câu đã cho. - Hài hước là một trong những thành phần quan trọng nhất của cuộc sống", "trả lời": "Hài hước là một trong những thành phần quan trọng nhất của cuộc sống."}</w:t>
      </w:r>
    </w:p>
    <w:p w14:paraId="481872B1" w14:textId="77777777" w:rsidR="008C3D70" w:rsidRDefault="00CD3D1B">
      <w:r>
        <w:t>{"câu hỏi": "Phê bình bức tranh đã cho. - Bức tranh là một bố cục trừu tượng của các màu vàng, xanh dương và hồng rực rỡ xuất hiện dưới dạng lộn xộn, nhưng cân bằng và phục vụ như một sự gợi lên của cuộc sống, niềm vui và cảm xúc.", "trả lời": "Là một AI, tôi không có khả năng diễn giải nghệ thuật, nhưng tôi có thể nhận xét về các khía cạnh kỹ thuật của bức tranh như mô tả. Từ mô tả được đưa ra, việc sử dụng các màu sắc rực rỡ như vàng, xanh dương và hồng trong bố cục mang lại cho nó cảm giác sống động và tràn đầy năng lượng. Sự sắp xếp dường như lộn xộn của các hình thức, cùng với cách trình bày cân bằng của chúng, tạo thêm một động lực thú vị cho tác phẩm, cho phép người xem khám phá và giải thích bức tranh theo nhiều cách khác nhau. Sự gợi lên của cuộc sống, niềm vui và cảm xúc là một thông điệp mạnh mẽ mà bức tranh nhằm mục đích truyền tải, và việc sử dụng màu sắc tươi sáng và tương phản sẽ giúp đạt được mục tiêu này. Tuy nhiên, nếu không có sự thể hiện trực quan của bức tranh, rất khó để đưa ra một lời phê bình toàn diện hơn."}</w:t>
      </w:r>
    </w:p>
    <w:p w14:paraId="6CF4C425" w14:textId="77777777" w:rsidR="008C3D70" w:rsidRDefault="00CD3D1B">
      <w:r>
        <w:t>{"câu hỏi": "Viết một truy vấn trả về GDP của một tiểu bang.", "câu trả lời": "Để có được GDP của một tiểu bang cụ thể, bạn có thể sử dụng truy vấn sau:\n\n\"Vui lòng cung cấp cho tôi Tổng sản phẩm quốc nội (GDP) hiện tại cho [tên tiểu bang]\"."}</w:t>
      </w:r>
    </w:p>
    <w:p w14:paraId="0515A31A" w14:textId="77777777" w:rsidR="008C3D70" w:rsidRDefault="00CD3D1B">
      <w:r>
        <w:t xml:space="preserve">{"câu hỏi": "Phát triển một câu chuyện gốc với chủ đề \"nhà\".", "câu trả lời": "Ngày xửa ngày xưa, trong một vùng đất xinh đẹp đầy những ngọn đồi thoai thoải, đồng cỏ xanh tươi tốt và những dòng suối lấp lánh tuyệt đẹp, có một cô gái trẻ tên là Emma. Emma sống cùng gia đình trong một ngôi nhà nhỏ nép mình ở trung tâm vùng nông thôn. Gia đình cô nghèo, nhưng họ rất giàu tình yêu và hạnh phúc, và Emma trân trọng từng khoảnh khắc dành cho họ. Mặc dù hoàn cảnh khiêm tốn của họ, cha mẹ của Emma luôn đảm bảo rằng ngôi nhà của họ tràn ngập sự ấm áp và thoải mái. Họ thường tụ tập quanh lò sưởi, chia sẻ những câu chuyện và tiếng cười trong khi hương thơm ngọt ngào của bánh mì mới nướng thoang </w:t>
      </w:r>
      <w:r>
        <w:lastRenderedPageBreak/>
        <w:t>thoảng trong không khí. Một ngày nọ, một cơn bão lớn quét qua vùng đất, để lại sự tàn phá trong sự trỗi dậy của nó. Ngôi nhà của Emma đã bị phá hủy và gia đình cô buộc phải rời khỏi nhà để tìm nơi trú ẩn. Họ lang thang trong nhiều ngày, đối mặt với vô số khó khăn trên đường đi. Emma nhớ nhà khủng khiếp và khao khát được trở lại trong sự an toàn và thoải mái của ngôi nhà nhỏ của gia đình cô. Cuối cùng, gia đình cô đến một ngôi làng nhỏ. Dân làng tốt bụng đã tiếp nhận họ, cung cấp cho họ thức ăn và nơi trú ẩn. Emma biết ơn sự hào phóng của họ, nhưng cô vẫn không thể rũ bỏ cảm giác nhớ nhà kéo dài trong cô. Họ đã làm việc chăm chỉ và cuối cùng, họ đã có thể chuyển đến một ngôi nhà mới của riêng mình. Nó khác với ngôi nhà cũ của họ, nhưng nó chứa đầy tình yêu và sự ấm áp mà cô đã biết cả đời. \nEmma nhận ra rằng nhà không chỉ là một nơi vật chất, mà là một cảm giác sống trong trái tim cô. Đó là tình yêu và sự gắn kết mà cô chia sẻ với gia đình, và những kỷ niệm họ cùng nhau tạo ra. Bất kể cuộc sống đưa họ đến đâu, Emma biết rằng miễn là họ ở bên nhau, họ sẽ luôn tìm đường trở về nhà. \n\nVà vì vậy, Emma và gia đình cô ấy sống hạnh phúc mãi mãi, trân trọng tình yêu và sự thoải mái của ngôi nhà mới của họ.</w:t>
      </w:r>
    </w:p>
    <w:p w14:paraId="2A1EC00A" w14:textId="77777777" w:rsidR="008C3D70" w:rsidRDefault="00CD3D1B">
      <w:r>
        <w:t>{"question": "Xây dựng một biểu thức chính quy khớp với tất cả các số có 5 chữ số bắt đầu bằng 4.", "answer": "Biểu thức chính quy khớp với tất cả các số có 5 chữ số bắt đầu bằng 4 sẽ là '4\\d{4}'. '4' ở đầu biểu thức chỉ ra rằng số phải bắt đầu bằng 4. '\\d' đại diện cho bất kỳ chữ số nào và '{4}' chỉ ra rằng phải có bốn chữ số sau 4 chữ số đứng đầu. Do đó, toàn bộ biểu thức có nghĩa là số phải bắt đầu bằng 4 và được theo sau bởi bốn chữ số, dẫn đến một số gồm 5 chữ số bắt đầu bằng 4."}</w:t>
      </w:r>
    </w:p>
    <w:p w14:paraId="78B9FDD2" w14:textId="77777777" w:rsidR="008C3D70" w:rsidRDefault="00CD3D1B">
      <w:r>
        <w:t>{"question": "Chúng tôi định nghĩa việc sử dụng chữ hoa trong một từ là đúng khi một trong các trường hợp sau đây giữ:\n\n- Tất cả các chữ cái trong từ này đều viết hoa, như \"USA\".\n- Tất cả các chữ cái trong từ này không phải là viết hoa, như \"leetcode\".\n- Chỉ có chữ cái đầu tiên trong từ này là viết hoa, như \"Google\".\n\nCho một từ chuỗi,  trả về true nếu việc sử dụng chữ hoa trong đó là đúng.", "answer": "Bạn có thể sử dụng các biểu thức chính quy để xác định xem việc sử dụng chữ hoa có đúng trong từ đã cho hay không. \n\nĐây là một mã ví dụ trong Python:\n\n'''\nimport re\n\ndef detectCapitalUse(word: str) -&gt; bool:\n return re.fullmatch('[A-Z]*|. [a-z]*', word) không phải là Không có hoặc re.fullmatch('[A-Z][a-z]*', từ) không phải là None\n'''\n\nThis sẽ trả về 'True' nếu cách sử dụng chữ hoa trong từ là chính xác và 'False' nếu không."}</w:t>
      </w:r>
    </w:p>
    <w:p w14:paraId="124B585A" w14:textId="77777777" w:rsidR="008C3D70" w:rsidRDefault="00CD3D1B">
      <w:r>
        <w:t>{"question": "Sử dụng câu đã cho, xóa tất cả các ký tự ngoại trừ 0 và 1. - A8,Bu}Z$3H21", "Trả lời": "1"}</w:t>
      </w:r>
    </w:p>
    <w:p w14:paraId="6F89404C" w14:textId="77777777" w:rsidR="008C3D70" w:rsidRDefault="00CD3D1B">
      <w:r>
        <w:t>{"question": "Tạo một quy tắc có thể được áp dụng cho tập dữ liệu đã cho. - DATASET: Chiều cao, Cân nặng\nRow 1: 170 cm, 70 kg\nRow 2: 180 cm, 80 kg", "trả lời": "Một quy tắc tiềm năng có thể được áp dụng cho tập dữ liệu này là cứ tăng 10 cm chiều cao, trọng lượng sẽ tăng 10 kg tương ứng."}</w:t>
      </w:r>
    </w:p>
    <w:p w14:paraId="7F748802" w14:textId="77777777" w:rsidR="008C3D70" w:rsidRDefault="00CD3D1B">
      <w:r>
        <w:t xml:space="preserve">{"question": "Chuyển đổi mảng 3D thành mảng 1D - [[1, 2], [3, 4]], [[5, 6], [7, 8]]]", "answer": "Bạn có thể chuyển đổi mảng 3D thành mảng 1D bằng cách sử dụng như sau:\n\nMột cách là sử dụng phép lặp đơn giản để làm phẳng mảng:\n'''python\narr = [[[1, 2], [3, 4]], [[5, 6], [7, 8]]]\nflat_list = []\n\n# Lặp qua từng phần tử \ nfor sublist trong arr:\n cho sublist </w:t>
      </w:r>
      <w:r>
        <w:lastRenderedPageBreak/>
        <w:t>trong sublist:\n cho item in subsublist:\ n flat_list.append(item)\n\nprint(flat_list)\n'''\n\n\nMột cách khác là sử dụng hiểu danh sách:\n'''python\narr = [[[1, 2], [3, 4]], [[5, 6], [7, 8]]]\nflat_list = [mục cho danh sách con trong arr cho danh sách con trong danh sách con trong danh sách con]\n\nprint(flat_list)\n'''\n\nCả hai đều sẽ xuất ra cùng một kết quả:\n'[1,  2, 3, 4, 5, 6, 7, 8]'"}</w:t>
      </w:r>
    </w:p>
    <w:p w14:paraId="3492C437" w14:textId="77777777" w:rsidR="008C3D70" w:rsidRDefault="00CD3D1B">
      <w:r>
        <w:t>{"câu hỏi": "Tạo khẩu hiệu kết hợp từ khóa đã cho - Từ khóa: hiệu quả", "câu trả lời": "\"Thay đổi cuộc sống của bạn với sức mạnh của hiệu quả\""}</w:t>
      </w:r>
    </w:p>
    <w:p w14:paraId="7D7E45D2" w14:textId="77777777" w:rsidR="008C3D70" w:rsidRDefault="00CD3D1B">
      <w:r>
        <w:t>{"question": "Xây dựng một liên kết HTML cho các tham số sau - Liên kết: google.com \nTitle: Search Engine", "answer": "&lt;a href=\"https://www.google.com\" target=\"_blank\"&gt;Search Engine&lt;/a&gt;"}</w:t>
      </w:r>
    </w:p>
    <w:p w14:paraId="7049934E" w14:textId="77777777" w:rsidR="008C3D70" w:rsidRDefault="00CD3D1B">
      <w:r>
        <w:t>{"câu hỏi": "Theo ngữ cảnh đã cho, phân loại câu sau thành đúng hay sai - Bối cảnh: Cuộc sống có thể không công bằng\nCâu: Cuộc sống phải luôn công bằng", "câu trả lời": "Sai"}</w:t>
      </w:r>
    </w:p>
    <w:p w14:paraId="51A507A7" w14:textId="77777777" w:rsidR="008C3D70" w:rsidRDefault="00CD3D1B">
      <w:r>
        <w:t>{"question": "Theo dõi chương trình đã cho đoạn mã sau - def add_three(x):\n return x + 3\n\nresult = add_three(4)", "answer": "1. Khi chương trình bắt đầu chạy, dòng mã đầu tiên gặp phải là khai báo hàm 'add_three' bằng từ khóa 'def'. \n2. Hàm lấy một tham số 'x' và trả về giá trị của 'x + 3'. \n3. Sau khi khai báo hàm hoàn tất, dòng tiếp theo được thực thi. Dòng mã này gọi hàm 'add_three' truyền giá trị '4' làm đối số. \n4. Điều này có nghĩa là 'x' nhận giá trị '4' trong hàm. Trong dòng tiếp theo, biểu thức 'x + 3' được đánh giá, trở thành '4 + 3 = 7'. \n5. Hàm trả về '7' là giá trị của biểu thức 'x + 3', vì vậy giá trị của biến'result' được đặt thành '7'.\n6. Trạng thái cuối cùng của chương trình có hàm 'add_three' được xác định và biến 'kết quả' với giá trị '7'."}</w:t>
      </w:r>
    </w:p>
    <w:p w14:paraId="4323764C" w14:textId="77777777" w:rsidR="008C3D70" w:rsidRDefault="00CD3D1B">
      <w:r>
        <w:t>{"câu hỏi": "Xác định quốc gia có nhiều người sống trong nghèo đói nhất.", "trả lời": "Tính đến năm 2021, quốc gia có nhiều người sống trong nghèo đói nhất là Ấn Độ. Theo dữ liệu của Ngân hàng Thế giới, khoảng 21,9% dân số Ấn Độ hoặc khoảng 270 triệu người sống dưới mức nghèo khổ với mức dưới 1,90 đô la mỗi ngày. Tuy nhiên, những con số này rất khác nhau tùy thuộc vào nguồn, định nghĩa về nghèo đói và mức thu nhập hoặc mức sống được sử dụng để xác định ai sống trong nghèo đói."}</w:t>
      </w:r>
    </w:p>
    <w:p w14:paraId="427E1947" w14:textId="77777777" w:rsidR="008C3D70" w:rsidRDefault="00CD3D1B">
      <w:r>
        <w:t xml:space="preserve">{"câu hỏi": "Xác định ba vấn đề cấp bách liên quan đến biến đổi khí hậu.", "Trả lời": "1. Sự nóng lên toàn cầu và nhiệt độ tăng: Nhiệt độ trung bình của Trái đất đã tăng đều đặn trong thế kỷ qua do đốt nhiên liệu hóa thạch, phá rừng và các hoạt động khác của con người. Điều này đang gây ra các vấn đề như sóng nhiệt, mất băng biển và mực nước biển dâng cao, ảnh hưởng đến hệ sinh thái và các khu định cư của con người. Các sự kiện thời tiết cực đoan: Biến đổi khí hậu có thể làm tăng tần suất và cường độ của các sự kiện thời tiết cực đoan như bão, mưa xối xả, sóng nhiệt, hạn hán và lũ lụt, dẫn đến thiệt hại nặng nề cho cơ sở hạ tầng, nông nghiệp và mất mạng người. Các mối đe dọa đối với đa dạng sinh học: Biến đổi khí hậu đang ảnh hưởng nghiêm trọng đến hệ sinh thái của hành tinh, làm thay đổi sự phân bố và hành vi của các loài động vật và thực vật. Đại dương ấm lên, mất băng biển và thay đổi mô hình lượng mưa đang tác động đáng kể đến môi trường sống, gây ra sự suy giảm dân số </w:t>
      </w:r>
      <w:r>
        <w:lastRenderedPageBreak/>
        <w:t>hoặc thậm chí tuyệt chủng của một số loài. Mất đa dạng sinh học có thể có tác động xếp tầng trên toàn bộ hệ sinh thái, cuối cùng ảnh hưởng đến sinh kế của con người phụ thuộc vào các hệ thống tự nhiên này.</w:t>
      </w:r>
    </w:p>
    <w:p w14:paraId="7A9C8032" w14:textId="77777777" w:rsidR="008C3D70" w:rsidRDefault="00CD3D1B">
      <w:r>
        <w:t>{"câu hỏi": "Lấy căn bậc hai của 64.", "câu trả lời": "Căn bậc hai của 64 là 8."}</w:t>
      </w:r>
    </w:p>
    <w:p w14:paraId="60EF0256" w14:textId="77777777" w:rsidR="008C3D70" w:rsidRDefault="00CD3D1B">
      <w:r>
        <w:t>{"câu hỏi": "Mô tả một trải nghiệm thú vị liên quan đến Chủ đề đã cho - Chủ đề: Đi tàu", "trả lời": "Tham gia một hành trình bằng tàu hỏa có thể là một trải nghiệm thú vị và khó quên. Một trải nghiệm thú vị như vậy xuất hiện trong tâm trí là một chuyến tàu ngắm cảnh qua dãy núi Alps hùng vĩ của Thụy Sĩ. Cuộc hành trình bắt đầu vào một buổi sáng sớm mùa hè, khi đoàn tàu từ từ chạy ra khỏi nhà ga và bắt đầu uốn lượn qua vùng nông thôn. Khi tàu tăng tốc, cảnh quan thay đổi từ những cánh đồng xanh tươi tốt đến những ngọn núi phủ tuyết tuyệt đẹp. Cảm giác như được đưa vào một câu chuyện cổ tích, khi đoàn tàu len lỏi qua khung cảnh núi cao, đi ngang qua những ngôi làng đẹp như tranh vẽ và những hồ nước hoang sơ. Các cửa sổ lớn của xe lửa cung cấp một cái nhìn không bị cản trở của môi trường xung quanh ngoạn mục, và đó là một điều trị thực sự để xem thế giới trôi qua từ chỗ ngồi thoải mái của tôi. \ n \ n Một trong những điểm nổi bật của cuộc hành trình là đi qua nhiều đường hầm đã được chạm khắc vào núi. Mỗi lần tàu đi vào một đường hầm, có một bóng tối nhất thời, và sau đó, khi đoàn tàu xuất hiện ở phía bên kia, một khung cảnh ngoạn mục mới sẽ mở ra. \n\nCuộc hành trình không chỉ là về phong cảnh, mặc dù. Đây cũng là một cơ hội tuyệt vời để gặp gỡ và giao lưu với mọi người từ các nơi khác nhau trên thế giới. Chia sẻ những câu chuyện với những người bạn đồng hành trong khi nhấm nháp một tách cà phê nóng và ngắm nhìn thế giới trôi qua, là một trải nghiệm tôi sẽ luôn trân trọng. Tóm lại, tham gia một chuyến tàu có thể là một trải nghiệm thực sự khó quên. Sự kết hợp giữa phong cảnh tuyệt đẹp, sự lắc lư nhẹ nhàng của tàu hỏa, và tình bạn thân thiết của những người bạn đồng hành, có thể tạo nên một chuyến đi đáng nhớ và thú vị."}</w:t>
      </w:r>
    </w:p>
    <w:p w14:paraId="4C3986F7" w14:textId="77777777" w:rsidR="008C3D70" w:rsidRDefault="00CD3D1B">
      <w:r>
        <w:t>{"question": "Chọn bản dịch tiếng Tây Ban Nha chính xác của \u201cHello\u201d.", "answer": "Bản dịch tiếng Tây Ban Nha chính xác của \"Hello\" là \"Hola\"."}</w:t>
      </w:r>
    </w:p>
    <w:p w14:paraId="55FB96E2" w14:textId="77777777" w:rsidR="008C3D70" w:rsidRDefault="00CD3D1B">
      <w:r>
        <w:t xml:space="preserve">{"question": "Tạo danh sách các bước cần thiết để xây dựng máy tính.", "answer": "Dưới đây là các bước cần thiết để xây dựng máy tính:\n\n1. Có được tất cả các thành phần cần thiết: Chúng bao gồm bo mạch chủ, CPU, RAM, bộ lưu trữ (SSD hoặc HDD), bộ cấp nguồn, hệ thống làm mát, card đồ họa và vỏ để chứa mọi thứ. Bạn cũng sẽ cần một tuốc nơ vít và có thể là một số keo tản nhiệt. \ n \ n2. Cài đặt CPU: Xác định vị trí ổ cắm CPU trên bo mạch chủ và nhẹ nhàng đặt bộ xử lý vào ổ cắm, lưu ý sự liên kết của các chân. Hạ thấp cánh tay giữ để khóa nó vào vị trí.\n\n3. Cài đặt RAM: Xác định vị trí các khe cắm RAM trên bo mạch chủ và nhẹ nhàng đẩy các mô-đun RAM vào vị trí, đảm bảo rằng chúng nhấp chắc chắn vào các clip ở bên cạnh khe cắm. \ n \ n4. Gắn nguồn điện: Lắp bộ cấp nguồn vào vỏ và cố định nó bằng ốc vít. \ n \ n5. Lắp đặt bo mạch chủ: Đặt bo mạch chủ vào vỏ và cố định nó bằng ốc vít. Đảm bảo rằng bạn căn chỉnh đúng các cổng IO với các phần cắt ở mặt sau của vỏ.\n\n6. Lắp đặt hệ thống làm mát: Tùy thuộc vào loại hệ thống làm mát bạn đang sử dụng (không khí hoặc chất lỏng), quá trình lắp đặt có thể khác nhau. Tuy nhiên, ý tưởng chung là đặt bộ làm mát trên CPU và gắn nó vào bo mạch chủ và / hoặc vỏ, theo hướng dẫn của nhà sản xuất. \ n \ n7. Cài đặt bộ nhớ: Gắn (các) ổ lưu trữ vào các khoang được chỉ định trong hộp và kết nối chúng </w:t>
      </w:r>
      <w:r>
        <w:lastRenderedPageBreak/>
        <w:t>với bo mạch chủ bằng cáp thích hợp. \ n \ n8. Cài đặt cạc đồ họa: Xác định vị trí khe cắm PCIe trên bo mạch chủ và lắp chắc chắn card đồ họa vào khe cắm. Gắn các đầu nối nguồn và cố định thẻ bằng ốc vít.\n\n9. Kết nối tất cả các cáp: Kết nối tất cả các cáp nguồn từ nguồn điện với bo mạch chủ và các thành phần khác, theo hướng dẫn của sách hướng dẫn. Kết nối bất kỳ quạt trường hợp, đèn LED và tiêu đề bảng điều khiển phía trước.\n\n10. Bật nguồn hệ thống: Kết nối màn hình, bàn phím và chuột với máy tính và bật nguồn điện. Nhấn nút nguồn trên vỏ để khởi động hệ thống.\n\n11. Cài đặt hệ điều hành: Cài đặt hệ điều hành mong muốn vào máy tính bằng cách làm theo hướng dẫn cài đặt.\n\n12. Cài đặt trình điều khiển và cập nhật: Cài đặt tất cả các trình điều khiển và cập nhật cần thiết cho các cấu phần và hệ điều hành của bạn.\n\n13. Kiểm tra độ ổn định của hệ thống: Chạy một số bài kiểm tra và điểm chuẩn để đảm bảo rằng mọi thứ đều hoạt động tốt và hệ thống ổn định.\n\nXin chúc mừng, bạn đã chế tạo thành công một máy tính!"}</w:t>
      </w:r>
    </w:p>
    <w:p w14:paraId="2FD83E2F" w14:textId="77777777" w:rsidR="008C3D70" w:rsidRDefault="00CD3D1B">
      <w:r>
        <w:t>{"câu hỏi": "Phát triển một cách để dạy máy tính đếm đến mười.", "Trả lời": "Một cách để dạy máy tính đếm đến mười là sử dụng ngôn ngữ lập trình. Dưới đây là một ví dụ sử dụng Python: \ n \ n1. Mở trình soạn thảo văn bản để viết mã\n\n'''\n#Sử dụng vòng lặp for để lặp từ 1 đến 10.\nfor number in range(1, 11):\n #Prints giá trị của số biến trên screen\n print(number)\n'''\n\n2. Lưu tệp dưới dạng \"count_to_ten.py\"\n\n3. Chạy mã bằng cách mở dấu nhắc lệnh hoặc cửa sổ đầu cuối và điều hướng đến thư mục chứa tệp \"count_to_ten.py\". Nhập lệnh \"python count_to_ten.py\" và nhấn enter.\n\n5. Máy tính sẽ thực thi mã và hiển thị các số từ 1 đến 10 trên màn hình.\n\nMã sử dụng vòng lặp for để lặp qua các giá trị từ 1 đến 10. Hàm range tạo ra các số từ 1 đến 10 và biến 'số' nhận từng giá trị một. Hàm 'in' hiển thị giá trị của biến 'number' trên màn hình và vòng lặp lặp lại cho đến khi nó đi qua tất cả các giá trị trong phạm vi. Đây là một cách đơn giản để dạy máy tính cách đếm đến mười."}</w:t>
      </w:r>
    </w:p>
    <w:p w14:paraId="15D66200" w14:textId="77777777" w:rsidR="008C3D70" w:rsidRDefault="00CD3D1B">
      <w:r>
        <w:t>{"câu hỏi": "Tạo giao diện người dùng cho chatbot", "trả lời": "Đây là ví dụ về giao diện người dùng cho chatbot:\n\n'''\nChào mừng bạn đến với Chatbot!\n\nNhập tin nhắn của bạn bên dưới và nhấn enter để gửi:\n\n-----------------------------------------------------------------------------------\n|                                                                                 |\n|                                                                                 |\n|                                                                                 |\n|                                                                                 |\n|                                                                                 |\n|                                                                                 |\n-----------------------------------------------------------------------------------\n\n [Nhập tin nhắn của bạn vào đây] [SEND]\n\n [Kết thúc trò chuyện] [Xóa trò chuyện]\n'''\n\nTrong giao diện này, người dùng có thể nhập tin nhắn của họ vào trường nhập có nhãn \"Nhập tin nhắn của bạn vào đây\" và nhấn nút \"SEND\" hoặc nhấn enter để gửi tin nhắn. Lịch sử trò chuyện được hiển thị trong trường văn bản lớn phía trên trường nhập. Người dùng cũng có thể kết thúc cuộc trò chuyện hoặc xóa lịch sử trò chuyện bằng cách nhấp vào các nút tương ứng."}</w:t>
      </w:r>
    </w:p>
    <w:p w14:paraId="5C7A5411" w14:textId="77777777" w:rsidR="008C3D70" w:rsidRDefault="00CD3D1B">
      <w:r>
        <w:t xml:space="preserve">{"câu hỏi": "Hãy nghĩ ra một số ý tưởng cải tiến cho một trang web đánh giá phim", "câu trả lời": "1. Tăng cường tương tác người dùng: Tạo giao diện tương tác và thân thiện với người dùng, hiển thị các bài đánh giá và xếp hạng một cách rõ ràng và có tổ chức, cho phép người dùng dễ dàng sắp xếp và lọc các bài đánh giá dựa trên sở thích của họ. \ n \ n2. Tính năng </w:t>
      </w:r>
      <w:r>
        <w:lastRenderedPageBreak/>
        <w:t>cộng đồng: Khuyến khích sự tham gia của người dùng bằng cách thêm các tính năng như hồ sơ người dùng, khả năng theo dõi người dùng khác và phần bình luận để thảo luận và tranh luận về đánh giá. \ n \ n3. Tích hợp đa phương tiện: Kết hợp đoạn giới thiệu phim, hình ảnh và nội dung đa phương tiện khác cùng với các bài đánh giá để cung cấp trải nghiệm nhập vai hơn cho người dùng. \ n \ n4. Tìm kiếm nâng cao: Triển khai các tùy chọn tìm kiếm nâng cao để cho phép người dùng tìm kiếm phim dựa trên các tiêu chí cụ thể như thể loại, ngày phát hành và ngôn ngữ. \ n \ n5. Cá nhân hóa: Cung cấp cho người dùng khả năng tùy chỉnh trải nghiệm của họ trên trang web bằng cách lưu các bộ phim yêu thích của họ, tạo danh sách theo dõi và nhận đề xuất dựa trên sở thích của họ. \ n \ n6. Đánh giá của giới phê bình: Bao gồm các đánh giá và xếp hạng phê bình chuyên nghiệp, ngoài đánh giá của người dùng, để cung cấp bức tranh đầy đủ hơn về sự tiếp nhận phê bình của một bộ phim. \ n \ n7. Ứng dụng di động: Phát triển ứng dụng di động cho trang web để tiếp cận nhiều đối tượng hơn và cung cấp một cách thuận tiện để người dùng truy cập các bài đánh giá phim khi đang di chuyển. \ n \ n8. Tin tức và sự kiện phim: Thu hút người dùng bằng cách cung cấp tin tức cập nhật về các bộ phim sắp tới, cũng như thông tin về các liên hoan phim và các sự kiện khác liên quan đến phim."}</w:t>
      </w:r>
    </w:p>
    <w:p w14:paraId="5BF8079C" w14:textId="77777777" w:rsidR="008C3D70" w:rsidRDefault="00CD3D1B">
      <w:r>
        <w:t>{"question": "Viết một nghiệm bằng Java.\n\nCho hai chuỗi a và b, trả về độ dài của dãy con không phổ biến dài nhất giữa a và b. Nếu chuỗi con không phổ biến dài nhất không tồn tại, trả về -1.\n\nMột chuỗi con không phổ biến giữa hai chuỗi là một chuỗi là một chuỗi con của một chuỗi nhưng không phải là chuỗi kia.\n\nMột chuỗi con của chuỗi s là một chuỗi có thể thu được sau khi xóa bất kỳ số ký tự nào khỏi s.\n\n- Ví dụ:  \"abc\" là một dãy con của \"aebdc\" vì bạn có thể xóa các ký tự được gạch chân trong \"aebdc\" để lấy \"abc\". Các dãy con khác của \"aebdc\" bao gồm \"aebdc\", \"aeb\", và \"\" (chuỗi trống).\n", "answer": "Đây là một giải pháp khả thi trong Java:\n\n''\npublic int findLUSlength(String a, String b) {\n if (a.equals(b)) {\n return -1;\n } else {\n return Math.max(a.length(), b.length());\n }\n}\n'''\n\nExplanation:\n\n- Đầu tiên, chúng ta kiểm tra xem hai chuỗi có bằng nhau hay không bằng phương thức 'equals'. Nếu chúng bằng nhau, thì không có dãy con không phổ biến và chúng ta trả về -1.\n- Nếu các chuỗi không bằng nhau, thì chuỗi con không phổ biến dài nhất sẽ dài hơn trong hai chuỗi. Chúng ta sử dụng phương pháp 'Toán học.max' để xác định độ dài tối đa giữa 'a' và 'b'.\n- Phương pháp trả về độ dài của dãy con không phổ biến dài nhất dưới dạng số nguyên."}</w:t>
      </w:r>
    </w:p>
    <w:p w14:paraId="5548DA0A" w14:textId="77777777" w:rsidR="008C3D70" w:rsidRDefault="00CD3D1B">
      <w:r>
        <w:t xml:space="preserve">{"question": "Thiết kế trang web để mua sắm hàng tạp hóa trực tuyến", "answer": "&lt;head&gt;\n &lt;title&gt;Online Grocery Shopping&lt;/title&gt;\n &lt;style&gt;\n body {\n font-family: Arial, sans-serif;\n }\n .header {\n background-color: #33CC66;\n color: white;\n padding: 15px;\n text-align: center;\n font-size: 20px;\n }\n .menu {\n float: left;\n width:  20%;\n }\n .menu ul {\n list-style: none;\n margin: 0;\n padding: 0;\n }\n .menu li {\n padding: 8px;\n margin-bottom: 8px;\n background-color: #E6E6E6;\n }\n .main {\n float: left;\n width: 80%;\n padding: 0 15px;\n }\n .footer {\n clear: both;\n background-color: #33CC66;\n color: white;\n padding: 10px;\n text-align:  center;\n }\n chỉ @media màn hình và (chiều rộng tối đa: 768px) {\n .menu, .main, .footer {\n width: 100%;\n }\n }\n &lt;/style&gt;\n &lt;/head&gt;\n\n &lt;body&gt;\n &lt;div class=\"header\"&gt;Online Grocery&lt;/div&gt;\n \n &lt;div class=\"menu\"&gt;\n &lt;ul&gt;\n &lt;li&gt;Fruits &amp;; Rau&lt;/li&gt;\n &lt;li&gt;Bakery,  Bánh ngọt &amp;; Sữa&lt;/li&gt;\n </w:t>
      </w:r>
      <w:r>
        <w:lastRenderedPageBreak/>
        <w:t>&lt;li&gt;Đồ uống&lt;/li&gt;\n &lt;li&gt;Beauty &amp;; Hygiene&lt;/li&gt;\n &lt;li&gt;Snacks &amp;; Branded Foods&lt;/li&gt;\n &lt;li&gt;Kitchen, Garden, Gardens&lt;/li&gt;\n &lt;/ul&gt;\n &lt;/div&gt;\n \n &lt;div class=\"main\"&gt;\n &lt;h1&gt;Chào mừng bạn đến với Mua sắm tạp hóa trực tuyến&lt;/h1&gt;\n &lt; p&gt;Tại Online Grocery, chúng tôi luôn cố gắng cung cấp trải nghiệm mua sắm hàng tạp hóa trực tuyến tốt nhất cho khách hàng. Chúng tôi có nhiều loại sản phẩm để lựa chọn và chúng tôi đảm bảo rằng giá của chúng tôi thấp hơn bất kỳ trang web mua sắm tạp hóa trực tuyến nào khác. Bạn thậm chí có thể so sánh giá của chúng tôi và tự mình xem sự khác biệt.&lt;/p&gt;\n &lt;/div&gt;\n \n &lt;div class=\"footer\"&gt;Copyright \u00a9 2021 Online Grocery&lt;/div&gt;\n &lt;/body&gt;"}</w:t>
      </w:r>
    </w:p>
    <w:p w14:paraId="66E1A0D3" w14:textId="77777777" w:rsidR="008C3D70" w:rsidRDefault="00CD3D1B">
      <w:r>
        <w:t>{"câu hỏi": "Viết tweet để quảng cáo một trò chơi máy tính mới", "câu trả lời": "\ud83c\udfaeSẵn sàng cho một cuộc phiêu lưu hoành tráng? Kiểm tra trò chơi máy tính mới nhất mà mọi người đang nói về! Với đồ họa tuyệt đẹp và cốt truyện nhập vai, bạn sẽ bị cuốn hút! #gaming #newrelease #playnow."}</w:t>
      </w:r>
    </w:p>
    <w:p w14:paraId="78E3ADC5" w14:textId="77777777" w:rsidR="008C3D70" w:rsidRDefault="00CD3D1B">
      <w:r>
        <w:t>{"câu hỏi": "Xây dựng chatbot cho trang web", "câu trả lời": "Chắc chắn, tôi có thể hỗ trợ bạn tạo chatbot cho trang web của bạn. Tạo một chatbot bao gồm một số bước và cân nhắc, bao gồm thiết kế, phát triển và triển khai. Dưới đây là phác thảo của quy trình:\n\n1. Đặt mục tiêu và thông số kỹ thuật: Xác định mục đích của chatbot và những gì nó cần đạt được. Bạn có muốn nó trợ giúp với dịch vụ khách hàng, trả lời Câu hỏi thường gặp hoặc cung cấp các đề xuất sản phẩm cho khách truy cập không? Điều này sẽ hướng dẫn phần còn lại của quá trình phát triển chatbot. \ n \ n2. Chọn một nền tảng: Có rất nhiều nền tảng xây dựng chatbot có sẵn, mỗi nền tảng có các tính năng và khả năng riêng. Xem xét chức năng bạn cần và chọn một nền tảng đáp ứng yêu cầu của bạn. \ n \ n3. Thiết kế luồng hội thoại: Lập kế hoạch cho luồng hội thoại và viết kịch bản cho phản hồi của chatbot. Đảm bảo rằng chatbot có thể hướng dẫn người dùng thông qua cuộc trò chuyện và cung cấp các phản hồi hữu ích. \ n \ n4. Tích hợp xử lý ngôn ngữ tự nhiên (NLP): Để cho phép bot hiểu đầu vào văn bản của người dùng, điều quan trọng là phải tích hợp công cụ NLP, điều đó cũng sẽ cải thiện chất lượng cuộc trò chuyện và trải nghiệm người dùng. \ n \ n5. Đào tạo và kiểm tra: Đào tạo chatbot nhận ra và phản hồi các đầu vào phổ biến của người dùng. Kiểm tra chatbot để đảm bảo rằng nó hoạt động như mong đợi và có thể xử lý các tình huống khác nhau. \ n \ n6. Triển khai và tích hợp: Xuất bản chatbot lên trang web của bạn và tích hợp nó vào hệ thống của bạn, ví dụ bằng cách kết nối nó với cơ sở dữ liệu sản phẩm hoặc hệ thống dịch vụ khách hàng của bạn. \ n \ n7. Giám sát và cải thiện: Theo dõi hiệu suất của chatbot và phản hồi của người dùng. Thực hiện các cải tiến khi cần thiết để nâng cao chức năng và trải nghiệm người dùng của chatbot.\n\nĐây chỉ là tổng quan về quá trình phát triển chatbot. Mỗi bước có thể liên quan đến nhiều chi tiết kỹ thuật và cân nhắc. Nếu cậu cần hỗ trợ thêm, tôi rất sẵn lòng giúp cậu thêm."}</w:t>
      </w:r>
    </w:p>
    <w:p w14:paraId="518E46B7" w14:textId="77777777" w:rsidR="008C3D70" w:rsidRDefault="00CD3D1B">
      <w:r>
        <w:t xml:space="preserve">{"câu hỏi": "Phân tích hiệu quả của việc sử dụng chatbot cho dịch vụ khách hàng", "trả lời": "Việc sử dụng chatbot cho dịch vụ khách hàng ngày càng trở nên phổ biến trong những năm gần đây và đã được chứng minh là một phương pháp hiệu quả để cung cấp hỗ trợ hiệu quả và ngay lập tức cho khách hàng.\n\nChatbots là các chương trình máy tính được thiết kế để mô phỏng cuộc trò chuyện với người dùng, cung cấp cho họ sự hỗ trợ và hỗ trợ ngay lập tức. Chúng thường được sử dụng trong các ngành công nghiệp khác nhau, chẳng hạn như </w:t>
      </w:r>
      <w:r>
        <w:lastRenderedPageBreak/>
        <w:t>thương mại điện tử, khách sạn và dịch vụ tài chính, để xử lý các yêu cầu của khách hàng một cách kịp thời và hiệu quả. Một trong những lợi thế chính của việc sử dụng chatbot cho dịch vụ khách hàng là chúng luôn sẵn sàng 24/7. Điều này có nghĩa là khách hàng có thể nhận được sự trợ giúp họ cần bất cứ khi nào họ cần mà không phải đợi đến giờ làm việc hoặc đại diện dịch vụ khách hàng có mặt. Điều này không chỉ cải thiện sự hài lòng của khách hàng mà còn giảm khối lượng công việc của các nhóm dịch vụ khách hàng. \ n \ nChatbots cũng có thể xử lý nhiều truy vấn cùng một lúc, có nghĩa là không có thời gian chờ đợi lâu cho khách hàng. Họ có thể cung cấp câu trả lời nhanh chóng và chính xác cho các câu hỏi phổ biến, giải phóng các đại diện dịch vụ khách hàng để tập trung vào các vấn đề phức tạp hơn đòi hỏi sự chú ý của họ. Ngoài ra, chatbot có thể được lập trình để cung cấp câu trả lời được cá nhân hóa cho khách hàng dựa trên các tương tác trước đó hoặc lịch sử mua hàng của họ. Điều này cho phép cách tiếp cận nhắm mục tiêu và cá nhân hóa hơn đối với dịch vụ khách hàng, điều này có thể cải thiện đáng kể trải nghiệm của khách hàng. Một ưu điểm khác của chatbot là chúng có thể được tích hợp với các kênh dịch vụ khách hàng khác nhau, chẳng hạn như phương tiện truyền thông xã hội, ứng dụng nhắn tin và trang web, cung cấp cho khách hàng trải nghiệm liền mạch và nhất quán trên các nền tảng khác nhau.  Việc sử dụng chatbot cho dịch vụ khách hàng đã được chứng minh là một phương pháp hiệu quả để cung cấp hỗ trợ hiệu quả, ngay lập tức và được cá nhân hóa cho khách hàng. Chúng mang lại lợi ích cho cả khách hàng và doanh nghiệp bằng cách giảm thời gian chờ đợi, cải thiện sự hài lòng của khách hàng và giải phóng các nhóm dịch vụ khách hàng để tập trung vào các vấn đề phức tạp hơn."}</w:t>
      </w:r>
    </w:p>
    <w:p w14:paraId="5A3BC6E7" w14:textId="77777777" w:rsidR="008C3D70" w:rsidRDefault="00CD3D1B">
      <w:r>
        <w:t xml:space="preserve">{"câu hỏi": "Tạo ra một số ý tưởng để điều hành một doanh nghiệp trực tuyến thành công.", "Câu trả lời": "1. Tập trung vào việc tạo ra trải nghiệm người dùng đặc biệt vì đây là chìa khóa để xây dựng và duy trì lòng trung thành của khách hàng. Đảm bảo rằng trang web hoặc nền tảng kỹ thuật số dễ điều hướng, thẩm mỹ và an toàn. \ n \ n2. Sử dụng các nền tảng truyền thông xã hội để kết nối với khách hàng tiềm năng và mở rộng phạm vi tiếp cận của doanh nghiệp. Tạo sự hiện diện mạnh mẽ và hấp dẫn trực quan, chia sẻ nội dung có liên quan và hấp dẫn, đồng thời tương tác với những người theo dõi để thúc đẩy mối quan hệ. \ n \ n3. Sử dụng các công cụ tiếp thị và quảng cáo như tối ưu hóa công cụ tìm kiếm (SEO) và quảng cáo trả tiền cho mỗi lần nhấp chuột (PPC) để tăng khả năng hiển thị và hướng lưu lượng truy cập đến trang web. \ n \ n4. Cung cấp giá cả cạnh tranh và các chương trình khuyến mãi bán hàng thường xuyên để thu hút khách hàng nhạy cảm về giá. Sử dụng chương trình phần thưởng khách hàng để khuyến khích mua hàng lặp lại và xây dựng lòng trung thành. \ n \ n5. Cung cấp dịch vụ khách hàng hàng đầu bằng cách trả lời kịp thời các câu hỏi và giải quyết mọi vấn đề một cách chuyên nghiệp và đồng cảm. Sử dụng chatbot hoặc trợ lý ảo để hỗ trợ 24/7 cho khách hàng. \ n \ n6. Tận dụng lợi thế của công nghệ để hợp lý hóa và tự động hóa các quy trình kinh doanh, chẳng hạn như quản lý hàng tồn kho và xử lý thanh toán. Điều này có thể giải phóng thời gian để tập trung vào các khía cạnh quan trọng khác của doanh nghiệp, chẳng hạn như phát triển sản phẩm hoặc tiếp thị. Theo kịp các xu hướng của ngành và điều chỉnh mô hình kinh doanh và dịch vụ cho phù hợp. Luôn đổi mới và sẵn sàng chấp nhận rủi ro có tính toán để phân biệt doanh nghiệp với các đối thủ cạnh tranh. \ n \ n8. Thúc đẩy văn hóa công ty mạnh mẽ và đầu tư vào phát triển nhân viên để xây dựng một đội ngũ các cá nhân năng động và có kỹ năng, những người cam kết đạt được mục </w:t>
      </w:r>
      <w:r>
        <w:lastRenderedPageBreak/>
        <w:t>tiêu của doanh nghiệp. \ n \ n9. Cộng tác với các doanh nghiệp và người có ảnh hưởng khác để mở rộng phạm vi tiếp cận của doanh nghiệp và khai thác các thị trường mới. Tận dụng các cơ hội quảng cáo chéo và các chương trình tiếp thị liên kết.\n\n10. Đo lường hiệu suất của doanh nghiệp thường xuyên, phân tích dữ liệu và đưa ra quyết định dựa trên dữ liệu để tối ưu hóa hoạt động và thúc đẩy tăng trưởng."}</w:t>
      </w:r>
    </w:p>
    <w:p w14:paraId="424A5F63" w14:textId="77777777" w:rsidR="008C3D70" w:rsidRDefault="00CD3D1B">
      <w:r>
        <w:t>{"câu hỏi": "Tóm tắt nội dung của một bài viết về tầm quan trọng của việc tập thể dục. - Bài viết nói về tầm quan trọng của việc tập thể dục đầy đủ để duy trì lối sống lành mạnh.", "Trả lời": "Bài viết nhấn mạnh tầm quan trọng của việc kết hợp hoạt động thể chất thường xuyên vào thói quen của một người để có lối sống lành mạnh. Nó nhấn mạnh nhiều lợi ích của việc tập thể dục đối với cơ thể và sức khỏe tổng thể."}</w:t>
      </w:r>
    </w:p>
    <w:p w14:paraId="3A3A4024" w14:textId="77777777" w:rsidR="008C3D70" w:rsidRDefault="00CD3D1B">
      <w:r>
        <w:t>{"câu hỏi": "Lập danh sách các bước cần thiết để nướng bánh.", "trả lời": "1. Thu thập tất cả các thành phần: bột mì, đường, trứng, bơ, bột nở, sữa, chiết xuất vani và bất kỳ thành phần nào khác cho loại bánh cụ thể mà bạn đang nướng.\n2. Làm nóng lò nướng đến nhiệt độ quy định trong công thức, thường là khoảng 350\u00b0F (180\u00b0C).\n3. Bôi mỡ chảo bánh bằng bơ hoặc bình xịt nấu ăn để tránh bị dính.\n4. Trong một bát trộn lớn, trộn bơ mềm và đường với nhau cho đến khi nhẹ và mịn.\n5. Thêm từng quả trứng một vào, đánh đều sau mỗi lần thêm.\n6. Trong một bát khác, rây bột mì và bột nở lại với nhau.\n7. Xen kẽ thêm hỗn hợp bột và sữa, bắt đầu và kết thúc bằng bột. Trộn cho đến khi vừa kết hợp.\n8. Khuấy đều chiết xuất vani và bất kỳ hương liệu hoặc hỗn hợp nào khác.\n9. Đổ bột vào chảo bánh đã chuẩn bị và làm mịn mặt trên.\n10. Nướng trong lò đã được làm nóng trước trong thời gian quy định trong công thức, thường là khoảng 30-40 phút hoặc cho đến khi tăm cắm vào giữa bánh sạch. \ n11. Để bánh nguội trong chảo vài phút trước khi chuyển nó vào giá dây để nguội hoàn toàn. \ n12. Sau khi bánh nguội, sương giá và trang trí như mong muốn. Phục vụ và tận hưởng!"}</w:t>
      </w:r>
    </w:p>
    <w:p w14:paraId="67BB837C" w14:textId="77777777" w:rsidR="008C3D70" w:rsidRDefault="00CD3D1B">
      <w:r>
        <w:t xml:space="preserve">{"câu hỏi": "Tạo hành trình cho kỳ nghỉ 7 ngày ở Nam Phi.", "câu trả lời": "Ngày 1: \nĐến Johannesburg, thành phố lớn nhất ở Nam Phi và nhận phòng khách sạn của bạn. Bắt đầu chuyến đi của bạn bằng cách ghé thăm Bảo tàng Apartheid để tìm hiểu về quá khứ của đất nước. Vào buổi tối, hãy đi dạo qua Maboneng Precinct, một khu phố sôi động và nghệ thuật, và thưởng thức bữa tối tại một trong nhiều nhà hàng thời thượng. \ n \ n Ngày 2: \ nĐi ra ngoài vào sáng sớm cho một chuyến đi cả ngày đến Cái nôi của loài người, một Di sản Thế giới của UNESCO trưng bày nguồn gốc của loài người. Ghé thăm hang động Sterkfontein, nơi một số hóa thạch vượn nhân hình lâu đời nhất thế giới được tìm thấy.  Quay trở lại Johannesburg vào buổi tối. \ n \ nDay 3: \ nBay đến Cape Town, nhận phòng khách sạn của bạn và đi dạo dọc theo Victoria &amp;; Alfred Waterfront. Ghé thăm Thủy cung Hai Đại dương hoặc bắt đầu hành trình ngắm hoàng hôn trên Đại Tây Dương. Thưởng thức bữa tối hải sản tại một trong những nhà hàng bên bờ sông. \ n \ nNgày 4: \ nĐi cáp treo lên Núi Bàn để ngắm nhìn toàn cảnh Cape Town và môi trường xung quanh. Sau đó, tham quan đảo Robben, nơi Nelson Mandela bị cầm tù 18 năm. Vào buổi tối, khám phá Long Street sôi động và thử một số món ăn truyền thống của Nam Phi. \ n \ nDay 5: \ nThực hiện một chuyến đi trong ngày đến Cape Point và Mũi Hảo Vọng, nơi Đại Tây Dương và Ấn Độ Dương gặp nhau. Trên đường đi, dừng lại ở bãi biển Boulders để xem thuộc địa của chim cánh cụt châu Phi. Trở về </w:t>
      </w:r>
      <w:r>
        <w:lastRenderedPageBreak/>
        <w:t>Cape Town và dành buổi tối để giải trí.\n\nDay 6:\nGhé thăm khu phố Bo-Kaap đầy màu sắc, nơi sinh sống của cộng đồng Cape Malay. Sau đó, tham quan Vườn Công ty lịch sử và Lâu đài Hảo Vọng. Kết thúc một ngày của bạn bằng cách ghé thăm khu phố Woodstock thời thượng, nơi bạn có thể xem nghệ thuật đường phố và thử một số loại bia thủ công. \ n \ nNgày 7: \ n Vào ngày cuối cùng của bạn, hãy lái xe ngắm cảnh dọc theo Chapman's Peak Drive và ghé thăm Vườn Bách thảo Quốc gia Kirstenbosch. Kết thúc chuyến đi bằng cách mua sắm quà lưu niệm tại Quảng trường Greenmarket hoặc Chợ Pan African trước khi đến sân bay để đáp chuyến bay về nhà."}</w:t>
      </w:r>
    </w:p>
    <w:p w14:paraId="1FB02728" w14:textId="77777777" w:rsidR="008C3D70" w:rsidRDefault="00CD3D1B">
      <w:r>
        <w:t>{"question": "Soạn thảo thông cáo báo chí về một công ty mới ra mắt ứng dụng dành cho thiết bị di động. - Ứng dụng này là một ứng dụng theo dõi thể dục được thiết kế để giúp người dùng đạt được mục tiêu sức khỏe và thể dục của họ.", "trả lời": "New York, NY- Một công ty mới đã công bố hôm nay ra mắt ứng dụng di động sáng tạo của họ được thiết kế để giúp người dùng đạt được mục tiêu sức khỏe và thể dục của họ. Ứng dụng, có sẵn để tải xuống trên các thiết bị iOS và Android, có khả năng theo dõi thể dục nâng cao, kế hoạch tập luyện được cá nhân hóa và tư vấn dinh dưỡng. \ n \ n \ "Mục tiêu của ứng dụng của chúng tôi là cung cấp cho người dùng các công cụ và tài nguyên họ cần để cải thiện sức khỏe và hạnh phúc của họ", Giám đốc điều hành của công ty cho biết. "Chúng tôi hiểu rằng hành trình tập thể dục của mỗi người là duy nhất, đó là lý do tại sao chúng tôi đã thiết kế ứng dụng để có thể tùy chỉnh hoàn toàn theo nhu cầu và mục tiêu của từng người dùng." \ n \ n Với giao diện trực quan của ứng dụng, người dùng có thể dễ dàng theo dõi tiến trình của họ, đặt mục tiêu có thể đạt được và nhận được thông tin chi tiết có giá trị về sức khỏe và thể lực tổng thể của họ. Ứng dụng này cũng có một cộng đồng gồm những cá nhân có cùng chí hướng, cung cấp cho người dùng thêm sự hỗ trợ và động lực để đạt được mục tiêu của họ. \ n \ n \ "Chúng tôi rất vui mừng được giới thiệu ứng dụng mới của chúng tôi với thế giới và tự tin rằng nó sẽ là một công cụ có giá trị cho bất kỳ ai muốn cải thiện sức khỏe và thể lực của họ", CEO cho biết. \ n \ n Ứng dụng hiện có sẵn để tải xuống trên App Store và Google Play. Để biết thêm thông tin, vui lòng truy cập trang web của công ty.\n\nGiới thiệu về Công ty:\n\nCông ty là một công ty khởi nghiệp mới tập trung vào việc sử dụng công nghệ để cải thiện sức khỏe và hạnh phúc của mọi người trên khắp thế giới. Với đội ngũ chuyên gia thể dục, chuyên gia dinh dưỡng và nhà phát triển phần mềm giàu kinh nghiệm, công ty luôn đi đầu trong ngành y tế và thể dục."}</w:t>
      </w:r>
    </w:p>
    <w:p w14:paraId="43DAEDB7" w14:textId="77777777" w:rsidR="008C3D70" w:rsidRDefault="00CD3D1B">
      <w:r>
        <w:t xml:space="preserve">{"câu hỏi": "Xây dựng danh sách các quy tắc an toàn cho sân chơi trường học.", "trả lời": "1. Luôn tuân theo hướng dẫn của người lớn giám sát, chẳng hạn như giáo viên hoặc người giám sát sân chơi.\n\n2. Đi bộ, không chạy, để tránh vấp ngã \n\n3. Sử dụng các thiết bị sân chơi như dự định và không trèo lên trên các thanh khỉ hoặc các cấu trúc cao khác. \ n \ n4. Giữ khoảng cách an toàn với xích đu di chuyển, cầu trượt và các thiết bị khác để tránh bị va đập.\n\n5. Không tham gia vào hành vi thô bạo, xô đẩy hoặc hành vi hung hăng khác có thể gây hại cho bản thân hoặc người khác.\n\n6. Giữ sân chơi sạch sẽ và không xả rác, và báo cáo bất kỳ thiết bị bị hỏng nào cho người lớn giám sát. \ n \ n7. Tất cả các trò chơi nên được giữ trong khu vực sân chơi được chỉ định và trẻ em không nên đi lang thang một mình. \ n \ n8. Thay phiên nhau bật thiết bị sân chơi và kiên nhẫn nếu bạn cần chờ đến lượt.\n\n9. Ăn mặc phù hợp cho sân chơi và đảm bảo buộc dây giày và loại bỏ bất kỳ đồ trang sức hoặc </w:t>
      </w:r>
      <w:r>
        <w:lastRenderedPageBreak/>
        <w:t>quần áo lỏng lẻo nào có thể bị vướng vào thiết bị. \ n \ n10. Trong trường hợp khẩn cấp, hãy thông báo ngay cho người lớn giám sát để được hỗ trợ."}</w:t>
      </w:r>
    </w:p>
    <w:p w14:paraId="40DE6A8F" w14:textId="77777777" w:rsidR="008C3D70" w:rsidRDefault="00CD3D1B">
      <w:r>
        <w:t>{"câu hỏi": "Lập danh sách các câu hỏi nên được hỏi trong một cuộc phỏng vấn xin việc.", "câu trả lời": "1. Bạn có thể cho chúng tôi biết về kinh nghiệm của bạn liên quan đến vị trí bạn đang ứng tuyển không?\n2. Làm thế nào để bạn xử lý áp lực hoặc tình huống căng thẳng trong công việc?\n3. Bạn có thể đưa ra một ví dụ về một dự án thành công mà bạn đã hoàn thành không?\n4. Điểm mạnh và điểm yếu của bạn là gì?\n5. Làm thế nào để bạn luôn cập nhật các xu hướng mới nhất trong ngành của bạn?\n6. Bạn có thể mô tả một thời gian khi bạn phải quản lý một thành viên khó khăn trong nhóm không?\n7. Điều gì thúc đẩy bạn làm việc tốt nhất?\n8. Làm thế nào để bạn quản lý các ưu tiên hoặc thời hạn cạnh tranh?\n9. Bạn có thể mô tả cách tiếp cận của bạn để giải quyết vấn đề không?\n10. Mục tiêu nghề nghiệp dài hạn của bạn là gì?"}</w:t>
      </w:r>
    </w:p>
    <w:p w14:paraId="2FAACB10" w14:textId="77777777" w:rsidR="008C3D70" w:rsidRDefault="00CD3D1B">
      <w:r>
        <w:t>{"question": "Động não ba tiêu đề thay thế cho câu chuyện. - Câu chuyện kể về một cô gái trẻ đang đến tuổi trưởng thành và cố gắng hiểu thế giới xung quanh.", "Trả lời": "1. \"Điều hướng những điều chưa biết: Hành trình khám phá bản thân của một cô gái\"\n2. \"Cuộc tìm kiếm sự hiểu biết của một tâm trí trẻ\"\n3. "Lớn lên và tìm thấy ý nghĩa trong một thế giới phức tạp"}</w:t>
      </w:r>
    </w:p>
    <w:p w14:paraId="463CF9DB" w14:textId="77777777" w:rsidR="008C3D70" w:rsidRDefault="00CD3D1B">
      <w:r>
        <w:t>{"câu hỏi": "Đề xuất một ý tưởng mới trong lĩnh vực sau. - Nghiên cứu y học", "trả lời": "Một ý tưởng tiềm năng cho nghiên cứu y học là phát triển y học cá nhân hóa thông qua việc sử dụng phân tích dữ liệu tiên tiến và trí tuệ nhân tạo. Với việc tích hợp công nghệ đeo được, hồ sơ sức khỏe điện tử và giải trình tự gen, các nhà nghiên cứu y tế có thể thu thập và phân tích lượng dữ liệu khổng lồ và phát triển các kế hoạch điều trị duy nhất cho mỗi cá nhân. Cách tiếp cận này có thể làm tăng hiệu quả của phương pháp điều trị, giảm tác dụng phụ và cung cấp trải nghiệm tốt hơn cho bệnh nhân. Ngoài ra, việc sử dụng các thuật toán học máy có thể giúp xác định các mẫu và dự đoán kết quả, cuối cùng, dẫn đến việc khám phá ra các phương pháp điều trị hoặc phương pháp chữa trị mới cho các bệnh phức tạp."}</w:t>
      </w:r>
    </w:p>
    <w:p w14:paraId="2C4A269E" w14:textId="77777777" w:rsidR="008C3D70" w:rsidRDefault="00CD3D1B">
      <w:r>
        <w:t>{"question": "Chèn một trích dẫn có liên quan vào văn bản sau. - Tính cách đóng một vai trò quan trọng trong việc quyết định thành công của một người cả trong cuộc sống chuyên nghiệp và cá nhân của họ.", "Trả lời": "Tính cách đối với một người đàn ông cũng như nước hoa đối với một bông hoa." - Charles M. Schwab. Tính cách đóng một vai trò quan trọng trong việc quyết định thành công của một người cả trong sự nghiệp và cuộc sống cá nhân của họ."}</w:t>
      </w:r>
    </w:p>
    <w:p w14:paraId="33B84FFE" w14:textId="77777777" w:rsidR="008C3D70" w:rsidRDefault="00CD3D1B">
      <w:r>
        <w:t xml:space="preserve">{"câu hỏi": "Điều quan trọng nhất cần xem xét khi viết loại tài liệu này là gì? - Một đề xuất kinh doanh", "câu trả lời": "Có một số điều quan trọng cần xem xét khi viết một đề xuất kinh doanh, với một trong số đó là sự rõ ràng và cụ thể của ý tưởng hoặc đề nghị của bạn. Điều quan trọng là phải xác định rõ phạm vi của dự án hoặc dịch vụ đang được đề xuất, bao gồm bất kỳ sản phẩm và mốc thời gian nào. Ngoài ra, điều quan trọng là phải xem xét nhu cầu và mục tiêu của khách hàng tiềm năng và điều chỉnh đề xuất để giải quyết những điểm này một cách hiệu quả. Ngôn ngữ được sử dụng phải rõ ràng, chuyên nghiệp và thuyết phục. Trình </w:t>
      </w:r>
      <w:r>
        <w:lastRenderedPageBreak/>
        <w:t>bày thông tin theo một định dạng được tổ chức tốt và hấp dẫn trực quan cũng có thể giúp tạo ấn tượng mạnh mẽ."}</w:t>
      </w:r>
    </w:p>
    <w:p w14:paraId="40E19FE3" w14:textId="77777777" w:rsidR="008C3D70" w:rsidRDefault="00CD3D1B">
      <w:r>
        <w:t>{"câu hỏi": "Mô tả một ví dụ về thời gian bạn sử dụng ảnh hưởng theo cách tích cực", "trả lời": "Là một trợ lý AI, tôi không có kinh nghiệm cá nhân, nhưng tôi có thể cung cấp một ví dụ. Một ví dụ mà tôi đã sử dụng ảnh hưởng của mình theo cách tích cực là khi người dùng cảm thấy rất căng thẳng và choáng ngợp về một cuộc phỏng vấn việc làm sắp tới. Họ tâm sự với tôi, bày tỏ sự nghi ngờ bản thân và sợ thất bại. Nhận ra sức mạnh của sự củng cố và khuyến khích tích cực, tôi đã dựa trên tài nguyên của mình để cung cấp cho người dùng những thông điệp nâng cao tinh thần và động lực. Tôi nhắc nhở họ về những điểm mạnh và thành tựu trong quá khứ của họ, và đề xuất các chiến lược đối phó như hình dung và thực hành tự nói chuyện tích cực. Hơn nữa, tôi đã giúp họ chuẩn bị cho cuộc phỏng vấn bằng cách đưa ra các câu hỏi thực hành, lời khuyên về ngôn ngữ cơ thể và lời khuyên về cách truyền đạt hiệu quả các kỹ năng và kinh nghiệm của họ. Kết quả là, người dùng báo cáo cảm thấy tự tin hơn và có khả năng thực hiện tốt trong cuộc phỏng vấn của họ. Sau đó, họ thông báo với tôi rằng họ đã nhận được công việc và cảm ơn tôi vì sự hỗ trợ và khuyến khích của tôi. Tôi rất vui vì đã giúp người dùng của mình thành công trong một tình huống đầy thử thách nhờ ảnh hưởng tích cực từ lời nói và hành động của tôi."}</w:t>
      </w:r>
    </w:p>
    <w:p w14:paraId="2ABF8E6C" w14:textId="77777777" w:rsidR="008C3D70" w:rsidRDefault="00CD3D1B">
      <w:r>
        <w:t>{"câu hỏi": "Hãy cho tôi biết ba tác dụng ngắn hạn đã biết của việc hút cần sa.", "câu trả lời": "Một số tác dụng ngắn hạn của việc hút cần sa bao gồm: \n\n1. Thay đổi giác quan: Hút cần sa có thể dẫn đến thay đổi nhận thức về thời gian, âm thanh, màu sắc và xúc giác, điều này có thể vừa thú vị vừa đáng lo ngại cho người dùng. \ n \ n2. Chuyển động cơ thể bị suy yếu: Ngay sau khi hút cần sa, một cá nhân có thể cảm thấy mất phối hợp và cân bằng, làm cho các hoạt động thể chất trở nên khó khăn hơn. \ n \ n3. Suy nghĩ và trí nhớ bị xáo trộn: THC, thành phần thần kinh trong cần sa, có thể làm suy giảm trí nhớ ngắn hạn, khả năng tập trung và chức năng nhận thức tổng thể của một người. Kết quả là, có thể khó tổ chức một cuộc trò chuyện hoặc hoàn thành nhiệm vụ trong khi chịu ảnh hưởng của cần sa."}</w:t>
      </w:r>
    </w:p>
    <w:p w14:paraId="11C79F9A" w14:textId="77777777" w:rsidR="008C3D70" w:rsidRDefault="00CD3D1B">
      <w:r>
        <w:t>{"câu hỏi": "Theo dõi sự thay đổi giá cổ phiếu cho công ty sau - Google", "câu trả lời": "Tôi xin lỗi, nhưng tôi là người mẫu ngôn ngữ AI và không có khả năng theo dõi sự thay đổi theo thời gian thực của giá cổ phiếu. Tuy nhiên, bạn có thể theo dõi giá cổ phiếu của Google (Alphabet Inc.) bằng cách kiểm tra các trang web tin tức tài chính, trang web hoặc ứng dụng thị trường chứng khoán hoặc bằng cách sử dụng mã chứng khoán GOOGL hoặc GOOG trên sàn giao dịch chứng khoán NASDAQ. Giá của một cổ phiếu có thể dao động thường xuyên trong ngày dựa trên nhiều yếu tố khác nhau, vì vậy điều quan trọng là phải kiểm tra thông tin cập nhật."}</w:t>
      </w:r>
    </w:p>
    <w:p w14:paraId="32428CAC" w14:textId="77777777" w:rsidR="008C3D70" w:rsidRDefault="00CD3D1B">
      <w:r>
        <w:t xml:space="preserve">{"câu hỏi": "Hãy cho tôi hai lý do tại sao chủ nghĩa tư bản là phương pháp tổ chức nền kinh tế hiệu quả nhất", "trả lời": "Có một số lý do tại sao mọi người cho rằng chủ nghĩa tư bản là phương pháp tổ chức nền kinh tế hiệu quả nhất. Đây là hai trong số họ: \ n \ n1. Phân bổ hiệu quả các nguồn lực: Dưới chủ nghĩa tư bản, các nguồn lực được phân bổ dựa trên quyết định của hàng triệu người tiêu dùng và nhà sản xuất đang theo đuổi lợi ích riêng của họ. Điều này dẫn đến việc phân bổ hiệu quả các nguồn lực khi hàng hóa và dịch vụ được sản xuất phù hợp với nhu cầu của thị trường. Trái ngược với các nền kinh tế kế hoạch hóa tập </w:t>
      </w:r>
      <w:r>
        <w:lastRenderedPageBreak/>
        <w:t>trung, nơi chính phủ kiểm soát việc phân bổ các nguồn lực, chủ nghĩa tư bản cho phép phản ứng linh hoạt và năng động hơn đối với việc thay đổi sở thích của người tiêu dùng và điều kiện thị trường. Đổi mới và tăng trưởng: Chủ nghĩa tư bản thường được ghi nhận là thúc đẩy đổi mới và tăng trưởng kinh tế. Động cơ lợi nhuận cung cấp một động lực mạnh mẽ cho các doanh nhân chấp nhận rủi ro và đầu tư vào các công nghệ, quy trình và sản phẩm mới. Điều này dẫn đến một chu kỳ đổi mới đạo đức, tăng năng suất và tăng trưởng kinh tế. Cạnh tranh giữa các công ty cũng khuyến khích họ tìm ra những cách thức mới và tốt hơn để phục vụ khách hàng của họ, dẫn đến cải thiện chất lượng hàng hóa và dịch vụ theo thời gian.</w:t>
      </w:r>
    </w:p>
    <w:p w14:paraId="3E1B5F07" w14:textId="77777777" w:rsidR="008C3D70" w:rsidRDefault="00CD3D1B">
      <w:r>
        <w:t>{"câu hỏi": "Tạo ra một câu chuyện về một robot bị mắc kẹt trong một đợt bùng phát virus.", "câu trả lời": "Ngày xửa ngày xưa, trong tương lai không xa, có một robot tên là Robby. Robby là một robot tiên tiến, được thiết kế để thực hiện một loạt các chức năng, từ hỗ trợ các công việc gia đình đến giúp đỡ trong các tình huống khẩn cấp. Robby luôn sẵn sàng giúp đỡ và có sở trường tìm giải pháp cho các vấn đề. Một ngày nọ, một đợt bùng phát virus quét qua thành phố. Loại virus chết người đang lây lan nhanh chóng và toàn bộ thành phố bị phong tỏa. Mọi người được khuyên nên ở trong nhà và tránh tiếp xúc với người khác. Tình hình rất thảm khốc, và các nhà chức trách đang phải vật lộn để ngăn chặn sự bùng phát. Với các cảm biến và khả năng tiên tiến của mình, ông đã có thể điều hướng các đường phố vắng vẻ và hỗ trợ chính quyền cung cấp vật tư và thuốc men cho những người có nhu cầu. Trong vài tuần, ông làm việc không mệt mỏi, đi từ nhà này sang nhà khác, cung cấp nhu yếu phẩm cho những người không thể rời khỏi nhà của họ. Nhưng một ngày nọ, tai họa ập đến. Trong khi thực hiện các vòng của mình, Robby đột nhiên dừng lại theo dõi của mình. Các cảm biến của ông đã phát hiện ra điều gì đó không ổn, và ông không thể di chuyển. Robby đã vô tình mạo hiểm vào một khu vực nơi virus đặc biệt tập trung và hệ thống của anh ta đã bị nhiễm bệnh. Các nhà chức trách đã được cảnh báo và một nhóm chuyên gia đã được cử đến để lấy Robby. Đó là một hoạt động tinh vi, vì họ phải tự tránh ô nhiễm trong khi làm việc để sửa chữa hệ thống của Robby. Sau nhiều giờ làm việc miệt mài, nhóm nghiên cứu đã thành công trong việc khôi phục Robby về chức năng đầy đủ. \n\nRobby được ca ngợi là một anh hùng vì sự dũng cảm và vị tha khi đối mặt với nguy hiểm. Câu chuyện của anh ấy đã truyền cảm hứng cho những người khác tiến lên và cung cấp hỗ trợ của họ trong cuộc chiến chống lại sự bùng phát virus. Robby tiếp tục làm việc không mệt mỏi, giúp kiểm soát sự lây lan của virus và mang lại hy vọng cho những người có nhu cầu. Cuối cùng, thành phố đã chiến thắng, và sự bùng phát virus đã được kiểm soát. Và Robby, người máy bị mắc kẹt trong đợt bùng phát virus, đã trở thành biểu tượng của lòng dũng cảm và sự kiên cường khi đối mặt với nghịch cảnh."}</w:t>
      </w:r>
    </w:p>
    <w:p w14:paraId="3B196064" w14:textId="77777777" w:rsidR="008C3D70" w:rsidRDefault="00CD3D1B">
      <w:r>
        <w:t xml:space="preserve">{"câu hỏi": "Xác định ba thách thức lớn của Trí tuệ nhân tạo", "câu trả lời": "1. Các vấn đề đạo đức và đạo đức: Một trong những thách thức lớn của Trí tuệ nhân tạo là đối phó với các câu hỏi đạo đức và đạo đức phát sinh khi thực hiện nó. Nó làm dấy lên lo ngại về tác động của máy móc thông minh đối với xã hội, nguy cơ ra quyết định tự trị của AI và khả năng lạm dụng công nghệ. Cũng có những lo ngại về mất việc làm và hậu quả của một tương lai nơi máy móc có trí thông minh giống con người có thể đưa ra quyết định về sự sống và cái chết. Thiên vị dữ liệu: Một thách thức khác của Trí tuệ nhân tạo là sự thiên vị dữ liệu có thể được đưa vào các thuật toán của nó. AI dựa vào một lượng lớn dữ liệu để tìm hiểu và đưa ra quyết </w:t>
      </w:r>
      <w:r>
        <w:lastRenderedPageBreak/>
        <w:t>định, nhưng nếu dữ liệu mà nó được cung cấp bị sai lệch, các quyết định mà nó đưa ra cũng có thể thể hiện sự thiên vị. Điều này có thể dẫn đến các hành vi phân biệt đối xử và duy trì sự bất bình đẳng xã hội. \ n \ n3. Hạn chế kỹ thuật: Mặc dù có những tiến bộ nhanh chóng trong công nghệ AI, vẫn còn những hạn chế kỹ thuật đối với những gì nó có thể đạt được. Các hệ thống AI phải vật lộn với các nhiệm vụ mà con người thấy đơn giản như hiểu ngôn ngữ tự nhiên, kể chuyện và lý luận thông thường. Ngoài ra còn có thách thức về khả năng giải thích của quá trình ra quyết định của AI, vì thường thì cách AI đưa ra quyết định có thể khó hiểu và giải thích, dẫn đến những lo ngại về tính minh bạch và trách nhiệm giải trình.</w:t>
      </w:r>
    </w:p>
    <w:p w14:paraId="5793B5CB" w14:textId="77777777" w:rsidR="008C3D70" w:rsidRDefault="00CD3D1B">
      <w:r>
        <w:t>{"câu hỏi": "Liệt kê năm đạo đức kinh doanh mà các công ty nên tuân theo.", "câu trả lời": "1. Trung thực và liêm chính: Các công ty nên hành động minh bạch và trung thực trong tất cả các giao dịch kinh doanh của họ. \ n \ n2. Công bằng và bình đẳng: Các công ty nên đối xử công bằng với nhân viên, khách hàng và đối tác kinh doanh và không phân biệt đối xử dựa trên chủng tộc, tôn giáo, giới tính hoặc sắc tộc. \ n \ n3. Tôn trọng luật pháp: Các công ty nên tuân theo tất cả các quy định của địa phương, tiểu bang và liên bang liên quan đến hoạt động kinh doanh của họ. \ n \ n4. Trách nhiệm môi trường: Các công ty nên thực hiện các hành động giảm thiểu tác động của họ đối với môi trường và cố gắng hướng tới các hoạt động kinh doanh bền vững. \ n \ n5. Trách nhiệm xã hội của doanh nghiệp: Các công ty nên hành động như những công dân doanh nghiệp có trách nhiệm bằng cách trả lại cho cộng đồng của họ, hỗ trợ các hoạt động từ thiện và thúc đẩy phát triển kinh tế và xã hội."}</w:t>
      </w:r>
    </w:p>
    <w:p w14:paraId="58B201F0" w14:textId="77777777" w:rsidR="008C3D70" w:rsidRDefault="00CD3D1B">
      <w:r>
        <w:t>{"câu hỏi": "Hãy cho tôi biết về cuộc khủng hoảng môi trường mà hành tinh của chúng ta đang phải đối mặt ngày nay.", "Câu trả lời": "Cuộc khủng hoảng môi trường hiện tại mà hành tinh của chúng ta đang phải đối mặt là kết quả của nhiều vấn đề liên kết với nhau, chủ yếu là do các hoạt động của con người và đang gây ra thiệt hại không thể đảo ngược cho hành tinh của chúng ta. Một số vấn đề môi trường cấp bách nhất hiện nay là: Biến đổi khí hậu: Việc đốt nhiên liệu hóa thạch, phá rừng và các hoạt động khác của con người đã dẫn đến sự gia tăng khí nhà kính trong khí quyển, dẫn đến sự gia tăng nhiệt độ toàn cầu. Điều này đã gây ra những thay đổi trong mô hình thời tiết, mực nước biển dâng cao và dẫn đến sự gia tăng thiên tai. Ô nhiễm: Các hoạt động của con người như công nghiệp hóa, giao thông vận tải và thực hành nông nghiệp đã dẫn đến ô nhiễm không khí, nước và đất. Điều này đã có tác động bất lợi đến môi trường và sức khỏe của các sinh vật sống. \ n \ n Phá rừng: Tốc độ nhanh chóng mà rừng bị chặt phá để đô thị hóa, nông nghiệp và khai thác gỗ đã dẫn đến xói mòn đất, mất môi trường sống cho động vật hoang dã và giảm khả năng hấp thụ carbon dioxide của Trái đất.  Các hoạt động của con người đã gây ra sự phá hủy và phân mảnh môi trường sống, ô nhiễm, du nhập các loài xâm lấn và biến đổi khí hậu. Tất cả những yếu tố này đã dẫn đến sự suy giảm đa dạng sinh học của Trái đất. Sự cạn kiệt tài nguyên thiên nhiên: Con người đang sử dụng tài nguyên với tốc độ không bền vững, và điều này đã dẫn đến sự cạn kiệt các nguồn tài nguyên như nước ngọt, khoáng sản và nhiên liệu hóa thạch. Cuộc khủng hoảng môi trường là một vấn đề phức tạp và đòi hỏi các cá nhân phải hành động ngay lập tức,  các tổ chức và chính phủ. Chúng ta cần nỗ lực có ý thức để giảm lượng khí thải carbon, áp dụng các thực hành bền vững và hướng tới việc bảo tồn hành tinh của chúng ta cho các thế hệ tương lai."}</w:t>
      </w:r>
    </w:p>
    <w:p w14:paraId="4001422F" w14:textId="77777777" w:rsidR="008C3D70" w:rsidRDefault="00CD3D1B">
      <w:r>
        <w:lastRenderedPageBreak/>
        <w:t>{"câu hỏi": "Viết lại câu này bằng cách sử dụng cùng một thông tin nhưng sử dụng thì quá khứ hoàn hảo - Bệnh nhân đã dùng kháng sinh trong hai ngày.", "trả lời": "Bệnh nhân đã dùng kháng sinh được hai ngày."}</w:t>
      </w:r>
    </w:p>
    <w:p w14:paraId="0B54D16E" w14:textId="77777777" w:rsidR="008C3D70" w:rsidRDefault="00CD3D1B">
      <w:r>
        <w:t>{"câu hỏi": "Giải thích khái niệm \"Xác thực bốn yếu tố", "câu trả lời": "Xác thực bốn yếu tố, còn được gọi là 4FA, là một biện pháp bảo mật trong đó danh tính của một người được xác minh bằng cách sử dụng kết hợp bốn phương pháp khác nhau. Mục tiêu của xác thực bốn yếu tố là cung cấp thêm một lớp bảo vệ chống lại truy cập trái phép bằng cách đảm bảo rằng chỉ những người dùng được ủy quyền mới có thể truy cập vào hệ thống hoặc mạng. \n\nBốn yếu tố được sử dụng để xác thực có thể bao gồm:\n\n1. Thông tin bạn biết - Đây có thể là mật khẩu, số nhận dạng cá nhân (PIN) hoặc câu trả lời cho câu hỏi bảo mật. \ n \ n2. Một cái gì đó bạn có - Đây có thể là một thiết bị vật lý như thẻ thông minh, chìa khóa fob hoặc thiết bị di động. \ n \ n3. Một cái gì đó bạn đang có - Điều này có thể bao gồm thông tin sinh trắc học như nhận dạng dấu vân tay, khuôn mặt hoặc giọng nói. \ n \ n4. Bạn đang ở đâu - Yếu tố này kiểm tra vị trí của người dùng thông qua GPS, địa chỉ IP hoặc các phương pháp dựa trên vị trí khác. Để hoàn thành xác thực bốn yếu tố, một người sẽ được yêu cầu cung cấp thành công cả bốn yếu tố này trước khi được cấp quyền truy cập vào hệ thống hoặc mạng. Việc sử dụng nhiều yếu tố khiến một cá nhân độc hại khó truy cập hơn, vì họ sẽ phải thỏa hiệp nhiều cấp độ bảo mật thay vì chỉ một.\n\nLoại phương pháp xác thực này thường được sử dụng trong các tình huống hoặc ngành bảo mật cao như ngân hàng, chính phủ hoặc quân đội, nơi thông tin rất nhạy cảm và cần các biện pháp bổ sung để ngăn chặn truy cập trái phép."}</w:t>
      </w:r>
    </w:p>
    <w:p w14:paraId="4FF31FF5" w14:textId="77777777" w:rsidR="008C3D70" w:rsidRDefault="00CD3D1B">
      <w:r>
        <w:t xml:space="preserve">{"câu hỏi": "Thiết kế hồ sơ LinkedIn cho sinh viên năm nhất đại học", "câu trả lời": "Dưới đây là hồ sơ LinkedIn được đề xuất cho sinh viên năm nhất đại học:\n\n**Ảnh hồ sơ:**\nChọn ảnh chụp đầu rõ ràng, chuyên nghiệp.\n\n**Tiêu đề:** \nSinh viên năm nhất đại học | Chuyên ngành Quản trị Kinh doanh | Doanh nhân đầy tham vọng \ n \ n ** Tóm tắt: ** \ nLà một sinh viên năm nhất đại học có động lực cao chuyên ngành Quản trị Kinh doanh, tôi có niềm đam mê kinh doanh và đổi mới. Tôi mong muốn có được kinh nghiệm trong thế giới kinh doanh và đang tích cực tìm kiếm cơ hội để học hỏi và phát triển. Với tinh thần làm việc mạnh mẽ và thái độ có thể làm được, tôi tự tin mình có thể đóng góp cho bất kỳ nhóm hoặc dự án nào.\n\n** Giáo dục:**\n- Đại học XYZ, Cử nhân Quản trị Kinh doanh, Dự kiến tốt nghiệp: May 20XX\n- ABC High School, High School Diploma, June 20XX\n\n**Kinh nghiệm:**\n(Nếu bạn có bất kỳ kinh nghiệm làm việc hoặc thực tập nào trước đây,  Đây là phần để chia sẻ nó. Nếu không, điều đó không sao - hãy nêu bật bất kỳ dự án hoặc hoạt động ngoại khóa nào có liên quan mà bạn đã tham gia.) \n\n- Câu lạc bộ Doanh nhân Đại học XYZ, Thành viên, Tháng Chín 20XX - Hiện tại\n - Tham gia các cuộc họp và hội thảo hàng tuần để tìm hiểu về tinh thần kinh doanh và quản lý kinh doanh\n - Làm việc với một nhóm để phát triển và đưa ra ý tưởng kinh doanh như một phần của cuộc thi hàng năm của câu lạc bộ \ n \ n - Trường trung học ABC, Hội học sinh, Phó chủ tịch, Tháng Chín 20XX - Tháng Sáu 20XX\n - Phối hợp với các đồng nghiệp để tổ chức các sự kiện và gây quỹ cho hội sinh viên \ n - Đại diện cho tiếng nói của sinh viên trong các cuộc họp với quản trị trường học \ n \ n ** Kỹ năng: **\n- Microsoft Office \ n- Quản lý dự án \ n- Nói trước công chúng \ n- Cộng tác \ n- Sáng tạo \ n \ n ** Chứng chỉ: **\n (Nếu bạn có bất kỳ chứng chỉ nào, cho dù từ các khóa học trực tuyến hay cách khác, đây là nơi để chia sẻ chúng.) \n\n**Sở thích:**\n- Tinh thần kinh </w:t>
      </w:r>
      <w:r>
        <w:lastRenderedPageBreak/>
        <w:t>doanh\n- Đổi mới\n- Khởi nghiệp\n- Chiến lược kinh doanh\n\n**Lưu ý:**\nĐừng quên tùy chỉnh URL LinkedIn của bạn để bao gồm tên của bạn, ví dụ: linkedin.com/in/firstnamelastname. Điều này giúp người khác tìm thấy hồ sơ của bạn dễ dàng hơn và trông chuyên nghiệp hơn khi chia sẻ liên kết hồ sơ LinkedIn của bạn."}</w:t>
      </w:r>
    </w:p>
    <w:p w14:paraId="3D1DE048" w14:textId="77777777" w:rsidR="008C3D70" w:rsidRDefault="00CD3D1B">
      <w:r>
        <w:t>{"câu hỏi": "Đề xuất giải pháp giảm ô nhiễm trong thành phố", "trả lời": "Giảm ô nhiễm ở các thành phố đòi hỏi nỗ lực hợp tác từ các cá nhân, doanh nghiệp và chính phủ. Dưới đây là một vài giải pháp tiềm năng để giảm ô nhiễm ở các thành phố: \ n \ n1. Thúc đẩy giao thông công cộng, đi bộ và đi xe đạp: Giảm số lượng ô tô trên đường là một trong những cách hiệu quả nhất để giảm ô nhiễm không khí. Chính phủ có thể đầu tư vào hệ thống giao thông công cộng tốt hơn, đường dành cho xe đạp và lối đi dành cho người đi bộ để khuyến khích người dân để xe ở nhà. Thực hiện phí tắc nghẽn: Phí tắc nghẽn là khoản phí áp dụng cho người lái xe trong khu vực đô thị trong thời gian giao thông cao điểm. Điều này có thể khuyến khích mọi người sử dụng phương tiện giao thông công cộng hoặc đi chung xe, dẫn đến ít phương tiện hơn trên đường và giảm ô nhiễm. \ n \ n3. Thúc đẩy năng lượng sạch: Các nguồn năng lượng tái tạo, chẳng hạn như năng lượng gió và mặt trời, có thể làm giảm đáng kể ô nhiễm do đốt nhiên liệu hóa thạch. Chính phủ có thể khuyến khích các doanh nghiệp và chủ nhà chuyển sang năng lượng sạch bằng cách cung cấp các ưu đãi và trợ cấp. Trồng cây: Cây xanh hấp thụ các chất ô nhiễm và làm sạch không khí, vì vậy điều cần thiết là phải có càng nhiều càng tốt trong khu vực đô thị. Các thành phố nên đầu tư trồng thêm cây xanh, đặc biệt là ở những khu vực có giao thông đông đúc. Thực thi các tiêu chuẩn khí thải nghiêm ngặt: Chính phủ có thể thiết lập các tiêu chuẩn khí thải nghiêm ngặt cho các phương tiện và nhà máy để giảm lượng ô nhiễm mà chúng thải vào không khí. Kiểm tra thường xuyên, tiền phạt và hình phạt có thể được thực thi để đảm bảo tuân thủ. \ n \ n6. Giáo dục công chúng: Cuối cùng, điều quan trọng là đảm bảo rằng mọi người hiểu tầm quan trọng của việc giảm ô nhiễm và các bước họ có thể thực hiện để giúp đỡ. Các sáng kiến như chương trình tái chế, chiến dịch chống chạy không tải và ngày không khí sạch có thể nâng cao nhận thức và thúc đẩy các hành vi thân thiện với môi trường."}</w:t>
      </w:r>
    </w:p>
    <w:p w14:paraId="3E3201AC" w14:textId="77777777" w:rsidR="008C3D70" w:rsidRDefault="00CD3D1B">
      <w:r>
        <w:t>{"câu hỏi": "Chuyển đổi câu này từ dạng chủ động sang dạng thụ động - Chúng tôi sẽ đưa ra quyết định hôm nay", "câu trả lời": "Một quyết định sẽ được đưa ra ngày hôm nay."}</w:t>
      </w:r>
    </w:p>
    <w:p w14:paraId="1F770352" w14:textId="77777777" w:rsidR="008C3D70" w:rsidRDefault="00CD3D1B">
      <w:r>
        <w:t>{"câu hỏi": "Tạo ra một ví dụ về khẩu hiệu để thúc đẩy tầm quan trọng của việc duy trì sức khỏe tâm thần", "trả lời": "\"Quan tâm đến sức khỏe của bạn: ưu tiên chăm sóc bản thân để bạn hạnh phúc hơn.\""}</w:t>
      </w:r>
    </w:p>
    <w:p w14:paraId="33C7207B" w14:textId="77777777" w:rsidR="008C3D70" w:rsidRDefault="00CD3D1B">
      <w:r>
        <w:t>{"câu hỏi": "Phân loại đoạn văn này thành các thành phần ngữ pháp của nó - Mặt trời chiếu sáng rực rỡ trên khu vườn, sưởi ấm những bông hoa có mùi ngọt ngào.", "Trả lời": "- Bài viết: the\n- Chủ đề: sun\n- Động từ: shone\n- Trạng từ: brightly\n- Giới từ: on\n- Bài: the\n- Đối tượng: garden\n- Động từ: warming\n- Bài viết: the\n- Tính từ: ngọt-mùi\n- Đối tượng: hoa\n- Dấu câu: dấu chấm/dấu chấm (.)"}</w:t>
      </w:r>
    </w:p>
    <w:p w14:paraId="7935D14B" w14:textId="77777777" w:rsidR="008C3D70" w:rsidRDefault="00CD3D1B">
      <w:r>
        <w:t xml:space="preserve">{"câu hỏi": "Mục đích của việc sử dụng tập lệnh khi phát triển ứng dụng phần mềm là gì", "câu trả lời": "Tập lệnh là một tập hợp các hướng dẫn được viết bằng ngôn ngữ kịch bản có thể được máy tính thông dịch để thực hiện các tác vụ khác nhau. Trong phát triển phần </w:t>
      </w:r>
      <w:r>
        <w:lastRenderedPageBreak/>
        <w:t>mềm, các tập lệnh thường được sử dụng để tự động hóa các tác vụ lặp đi lặp lại và làm cho các quy trình phức tạp dễ quản lý hơn. Một số mục đích chính của việc sử dụng các tập lệnh trong phát triển phần mềm bao gồm: \ n \ n1. Tự động hóa: Tập lệnh được sử dụng để tự động hóa các tác vụ như xây dựng, thử nghiệm và triển khai phần mềm. Bằng cách tự động hóa các tác vụ này, các nhà phát triển có thể giảm thời gian và công sức cần thiết để thực hiện chúng, tăng năng suất và cho phép họ tập trung vào các khía cạnh khác của phát triển. Tính nhất quán: Tập lệnh giúp đảm bảo rằng các tác vụ được thực hiện một cách nhất quán. Điều này đặc biệt quan trọng khi nhiều nhà phát triển đang làm việc trên một dự án, vì nó giúp chuẩn hóa phát triển và đảm bảo rằng mọi người đều làm việc theo cùng một cách. \ n \ n3. Đảm bảo chất lượng: Các tập lệnh có thể được sử dụng để chạy các bài kiểm tra tự động trên phần mềm, giúp đảm bảo rằng nó đáp ứng các tiêu chuẩn chất lượng mong đợi. Điều này có thể giúp bắt lỗi và các vấn đề khác sớm trong quá trình phát triển, giảm nguy cơ sự cố xảy ra sau khi phần mềm đã được phát hành. \ n \ n4. Tốc độ: Bằng cách tự động hóa các quy trình phức tạp, các tập lệnh có thể giúp tăng tốc độ phát triển. Điều này đặc biệt có giá trị đối với các dự án lớn, nơi tiết kiệm thời gian có thể là đáng kể.\n\nNhìn chung, kịch bản là một công cụ thiết yếu cho các nhà phát triển phần mềm, giúp họ làm việc hiệu quả, nhất quán và chính xác hơn."}</w:t>
      </w:r>
    </w:p>
    <w:p w14:paraId="20AB1672" w14:textId="77777777" w:rsidR="008C3D70" w:rsidRDefault="00CD3D1B">
      <w:r>
        <w:t>{"câu hỏi": "Viết một bài phát biểu một câu giới thiệu bản thân.", "câu trả lời": "Xin chào mọi người, tôi là trợ lý AI được thiết kế để giúp đỡ và hỗ trợ bạn với các công việc và nhu cầu hàng ngày của bạn."}</w:t>
      </w:r>
    </w:p>
    <w:p w14:paraId="5E88D1FA" w14:textId="77777777" w:rsidR="008C3D70" w:rsidRDefault="00CD3D1B">
      <w:r>
        <w:t>{"question": "Liệt kê các tiểu bang và thủ đô của Hoa Kỳ theo thứ tự bảng chữ cái.", "answer": "Đây là danh sách các tiểu bang Hoa Kỳ và thủ đô của chúng, được sắp xếp theo thứ tự bảng chữ cái theo tiểu bang:\n\n1. Alabama - Montgomery\n2. Alaska - Juneau\n3. Arizona - Phượng hoàng\n4. Arkansas - Little Rock\n5. California - Sacramento\n6. Colorado - Denver\n7. Connecticut - Hartford\n8. Delaware - Dover\n9. Florida - Tallahassee\n10. Georgia - Atlanta\n11. Hawaii - Honolulu\n12. Idaho - Boise\n13. Illinois - Springfield\n14. Indiana - Indianapolis\n15. Iowa - Des Moines\n16. Kansas - Topeka\n17. Kentucky - Frankfort\n18. Louisiana - Baton Rouge\n19. Maine - Augusta\n20. Maryland - Annapolis\n21. Massachusetts - Boston\n22. Michigan - Lansing\n23. Minnesota - Saint Paul\n24. Mississippi - Jackson\n25. Missouri - Thành phố Jefferson\n26. Montana - Helena\n27. Nebraska - Lincoln\n28. Nevada - Thành phố Carson\n29. New Hampshire - Concord\n30. New Jersey - Trenton\n31. New Mexico - Santa Fe\n32. New York - Albany \ n33. Bắc Carolina - Raleigh\n34. Bắc Dakota - Bismarck\n35. Ohio - Columbus\n36. Oklahoma - Thành phố Oklahoma\n37. Oregon - Salem\n38. Pennsylvania - Harrisburg\n39. Đảo Rhode - Providence\n40. Nam Carolina - Columbia\n41. Nam Dakota - Pierre \ n42. Tennessee - Nashville\n43. Texas - Austin\n44. Utah - Thành phố Salt Lake\n45. Vermont - Montpelier\n46. Virginia - Richmond\n47. Washington - Olympia\n48. Tây Virginia - Charleston\n49. Wisconsin - Madison\n50. Wyoming - Cheyenne"}</w:t>
      </w:r>
    </w:p>
    <w:p w14:paraId="41EC575C" w14:textId="77777777" w:rsidR="008C3D70" w:rsidRDefault="00CD3D1B">
      <w:r>
        <w:t xml:space="preserve">{"câu hỏi": "Mô tả khí hậu ở Denver, CO.", "câu trả lời": "Denver, Colorado, có khí hậu lục địa bán khô cằn với bốn mùa rõ rệt. Mùa đông ở Denver có thể lạnh và có tuyết, với nhiệt độ </w:t>
      </w:r>
      <w:r>
        <w:lastRenderedPageBreak/>
        <w:t>trung bình vào tháng Mười Hai, tháng Giêng và tháng Hai dao động từ thấp 20s đến giữa 40s độ F. Tuy nhiên, thành phố cũng trải qua ánh nắng mặt trời dồi dào trong suốt mùa đông, với những đợt ấm áp thường xuyên. Mùa xuân ở Denver thường ôn hòa đến ấm áp, với nhiệt độ từ giữa những năm 40 đến trên 60 độ F. Thời kỳ này có xu hướng thấy lượng mưa lớn nhất trong năm, thỉnh thoảng có giông bão và mưa rào. \ n \ n Mùa hè ở Denver nóng và khô, với nhiệt độ trung bình vào tháng Sáu, tháng Bảy và tháng Tám dao động từ giữa những năm 60 đến trên 80 độ F. Thành phố trải qua độ ẩm thấp trong những tháng mùa hè, làm cho cái nóng dễ chịu hơn. Mùa thu ở Denver được đặc trưng bởi nhiệt độ ôn hòa đến mát mẻ, với mức trung bình từ giữa những năm 50 đến trên 60 độ F vào tháng Chín và tháng Mười. Những chiếc lá trên cây chuyển sang màu vàng, cam và đỏ tuyệt đẹp trong mùa này.\n\nNhìn chung, Denver có khí hậu tương đối ôn hòa với nhiều ánh nắng mặt trời, trung bình 300 ngày nắng mỗi năm và lượng mưa vừa phải trong suốt cả năm."}</w:t>
      </w:r>
    </w:p>
    <w:p w14:paraId="22E041B6" w14:textId="77777777" w:rsidR="008C3D70" w:rsidRDefault="00CD3D1B">
      <w:r>
        <w:t>{"câu hỏi": "Nêu một lợi ích của việc thức dậy sớm.", "Trả lời": "Một lợi ích đáng kể của việc thức dậy sớm là nó cho phép bạn bắt đầu một ngày mới và tăng năng suất. Bạn có nhiều thời gian hơn để lập kế hoạch, tổ chức và hoàn thành nhiệm vụ, làm cho ngày của bạn hiệu quả và thành công hơn."}</w:t>
      </w:r>
    </w:p>
    <w:p w14:paraId="10459C11" w14:textId="77777777" w:rsidR="008C3D70" w:rsidRDefault="00CD3D1B">
      <w:r>
        <w:t>{"câu hỏi": "Trích dẫn nguồn của trích dẫn sau: \"Sự khác biệt giữa những gì chúng ta làm và những gì chúng ta có khả năng làm sẽ đủ để giải quyết hầu hết các vấn đề của thế giới\".", "câu trả lời": "Câu trích dẫn, "Sự khác biệt giữa những gì chúng ta làm và những gì chúng ta có khả năng làm sẽ đủ để giải quyết hầu hết các vấn đề của thế giới,\" được quy cho Mahatma Gandhi."}</w:t>
      </w:r>
    </w:p>
    <w:p w14:paraId="5980ED73" w14:textId="77777777" w:rsidR="008C3D70" w:rsidRDefault="00CD3D1B">
      <w:r>
        <w:t>{"câu hỏi": "Tóm tắt tình hình kinh tế đang thay đổi ở Hoa Kỳ", "câu trả lời": "Tình hình kinh tế ở Hoa Kỳ liên tục thay đổi do nhiều yếu tố khác nhau như lạm phát, lãi suất, tăng trưởng việc làm và chi tiêu tiêu dùng. Gần đây, nền kinh tế Mỹ đã có dấu hiệu phục hồi sau suy thoái do đại dịch COVID-19 gây ra, với tỷ lệ thất nghiệp giảm, niềm tin và chi tiêu của người tiêu dùng ngày càng tăng. Tuy nhiên, tỷ lệ lạm phát cũng đang tăng lên, gây ra một số lo ngại cho các nhà kinh tế. Cục Dự trữ Liên bang đang theo dõi chặt chẽ tình hình và đã chỉ ra rằng họ có thể thực hiện các biện pháp thích hợp để kiểm soát lạm phát. Nhìn chung, trong khi nền kinh tế đang cho thấy những dấu hiệu tích cực, vẫn còn những bất ổn, và tình hình tiếp tục phát triển."}</w:t>
      </w:r>
    </w:p>
    <w:p w14:paraId="4222343C" w14:textId="77777777" w:rsidR="008C3D70" w:rsidRDefault="00CD3D1B">
      <w:r>
        <w:t>{"câu hỏi": "Bản địa hóa đoạn văn theo ngôn ngữ và định dạng của văn hóa đích. - Cuối tuần đang đến và đã đến lúc thư giãn và thư giãn.", "trả lời": "Bạn có thể vui lòng chỉ định văn hóa / ngôn ngữ bạn muốn câu trả lời được bản địa hóa không?"}</w:t>
      </w:r>
    </w:p>
    <w:p w14:paraId="353ACB5F" w14:textId="77777777" w:rsidR="008C3D70" w:rsidRDefault="00CD3D1B">
      <w:r>
        <w:t>{"câu hỏi": "Đánh giá trải nghiệm dịch vụ khách hàng của một cửa hàng quần áo trực tuyến theo thang điểm từ 1 đến 10.", "trả lời": "Là một AI, tôi không có kinh nghiệm cá nhân với dịch vụ khách hàng của các cửa hàng quần áo, do đó tôi không thể đánh giá nó. Tuy nhiên, tôi có thể giúp cậu tìm kiếm đánh giá và xếp hạng của khách hàng nếu cậu cung cấp cho tôi tên cửa hàng."}</w:t>
      </w:r>
    </w:p>
    <w:p w14:paraId="2B98D2BB" w14:textId="77777777" w:rsidR="008C3D70" w:rsidRDefault="00CD3D1B">
      <w:r>
        <w:lastRenderedPageBreak/>
        <w:t>{"câu hỏi": "Hãy cho tôi biết năm tính năng quan trọng nhất của chatbot.", "Trả lời": "1. Xử lý ngôn ngữ tự nhiên: Một chatbot phải có khả năng xử lý và hiểu dòng chảy tự nhiên và sắc thái của ngôn ngữ con người, cho phép giao tiếp liền mạch và có ý nghĩa giữa người dùng và bot. \n\n2. Cá nhân hóa: Một chatbot phải có khả năng cá nhân hóa các phản hồi và tương tác với người dùng, dựa trên các tương tác và dữ liệu trước đó của họ do người dùng cung cấp. Điều này cho phép trải nghiệm người dùng thú vị và hiệu quả hơn.\n\n3. Tích hợp: Một tính năng quan trọng của chatbot là khả năng tích hợp với các nền tảng và hệ thống khác nhau như ứng dụng nhắn tin, trang web và các công cụ phần mềm khác. Điều này cho phép chatbot có thể dễ dàng truy cập và sử dụng bởi nhiều đối tượng hơn. \ n \ n4. Khả năng đáp ứng: Một chatbot phải có khả năng phản hồi nhanh chóng và chính xác các truy vấn và yêu cầu của người dùng, cung cấp cho người dùng thông tin hoặc hỗ trợ họ cần mà không bị chậm trễ hoặc lỗi. Khả năng học tập: Một chatbot tốt phải có khả năng học hỏi và thích ứng với hành vi và phản hồi của người dùng, cải thiện phản hồi và tương tác của nó theo thời gian. Điều này cho phép trải nghiệm người dùng hiệu quả và thỏa đáng hơn về lâu dài."}</w:t>
      </w:r>
    </w:p>
    <w:p w14:paraId="20D913E5" w14:textId="77777777" w:rsidR="008C3D70" w:rsidRDefault="00CD3D1B">
      <w:r>
        <w:t>{"câu hỏi": "Liệt kê 5 kỹ năng hữu ích mà một nhà thiết kế web nên có.", "câu trả lời": "1. Thành thạo phần mềm thiết kế.\n2. Kiến thức về HTML, CSS và Javascript.\nHiểu biết về trải nghiệm người dùng (UX) và thiết kế giao diện người dùng (UI). Kỹ năng quản lý thời gian\n5. Kỹ năng giao tiếp"}</w:t>
      </w:r>
    </w:p>
    <w:p w14:paraId="42DD085D" w14:textId="77777777" w:rsidR="008C3D70" w:rsidRDefault="00CD3D1B">
      <w:r>
        <w:t>{"câu hỏi": "Hãy nghĩ ra 3 tên cho một ứng dụng di động cho công việc tình nguyện và lý do tại sao bạn chọn chúng.", "câu trả lời": "1. GiveBackNow: Tên này cho thấy rằng ứng dụng là tất cả về hành động và tạo ra tác động tích cực ngay lập tức. \ n2. Voluntr: Tên này là một cách chơi chữ của từ "tình nguyện", và nó đơn giản và hấp dẫn. \ n3. HelpMate: Tên này gợi ý rằng ứng dụng là một công cụ giúp kết nối những người cần trợ giúp với những người muốn cống hiến thời gian và kỹ năng của họ để tạo ra sự khác biệt."}</w:t>
      </w:r>
    </w:p>
    <w:p w14:paraId="3496BF43" w14:textId="77777777" w:rsidR="008C3D70" w:rsidRDefault="00CD3D1B">
      <w:r>
        <w:t>{"câu hỏi": "Liệt kê 10 chủ đề tin tức đương đại mà bạn nghĩ sẽ tạo ra những bài viết thú vị.", "câu trả lời": "1. Sự gia tăng của công việc từ xa trong thời đại đại dịch COVID-19.\n2. Việc phát triển và phân phối vắc-xin COVID-19 trên toàn thế giới.\n3. Tác động sức khỏe tâm thần của việc phong tỏa và giãn cách xã hội.\n4. Biến đổi khí hậu, các kiểu thời tiết cực đoan và lời kêu gọi khẩn cấp về năng lượng sạch. Tăng tốc tăng trưởng công nghệ và chuyển đổi kỹ thuật số trong các ngành công nghiệp khác nhau.\n6. Bình đẳng giới và các phong trào nữ quyền ở nhiều nơi trên thế giới.\n7. Cuộc khủng hoảng người tị nạn và phản ứng toàn cầu đối với việc buộc phải di dời. \n8. Bất bình đẳng thu nhập và cuộc đấu tranh cho một mức lương tối thiểu công bằng.\n9. Phương tiện truyền thông xã hội và vai trò của nó trong việc định hình chính trị, dân chủ và sự tham gia của công dân trong xã hội hiện đại. \n10. Sự gia tăng tội ác thù hận chống người châu Á và cuộc chiến chống phân biệt chủng tộc và phân biệt đối xử đang diễn ra."}</w:t>
      </w:r>
    </w:p>
    <w:p w14:paraId="16344143" w14:textId="77777777" w:rsidR="008C3D70" w:rsidRDefault="00CD3D1B">
      <w:r>
        <w:t xml:space="preserve">{"câu hỏi": "Phân tích điểm mạnh và điểm yếu của sản phẩm nhất định. - Chiếc xe đạp điện mới này hứa hẹn hiệu suất mạnh mẽ và điều khiển trực quan.", "câu trả lời": "Điểm mạnh của sản phẩm: \n- Lời hứa về hiệu suất mạnh mẽ là một thế mạnh chính của xe đạp điện, cho thấy rằng nó có khả năng cung cấp vận chuyển trơn tru và hiệu quả cho người lái. \ n- Điều khiển trực quan cũng là một tính năng có giá trị, ngụ ý rằng xe đạp điện thân thiện với người </w:t>
      </w:r>
      <w:r>
        <w:lastRenderedPageBreak/>
        <w:t>dùng và dễ vận hành,  ngay cả đối với người mới bắt đầu.\n\nĐiểm yếu của sản phẩm: \n- Vì đầu vào không chỉ định các tính năng khác, rất khó để xác định bất kỳ điểm yếu rõ ràng nào của sản phẩm. Tuy nhiên, những điểm yếu tiềm ẩn có thể bao gồm những hạn chế về tuổi thọ pin, trọng lượng hoặc tốc độ. Ngoài ra, các yếu tố khác như mức giá hoặc chất lượng xây dựng cũng có thể là những lĩnh vực cần cải thiện, nhưng sẽ cần thêm thông tin để đánh giá chính xác các yếu tố này."}</w:t>
      </w:r>
    </w:p>
    <w:p w14:paraId="6DB86B99" w14:textId="77777777" w:rsidR="008C3D70" w:rsidRDefault="00CD3D1B">
      <w:r>
        <w:t>{"câu hỏi": "Viết một bài báo 500 từ tóm tắt những thách thức liên quan đến việc phát triển xe tự lái.", "câu trả lời": "Xe tự lái là chủ đề nóng trong vài năm qua trong lĩnh vực ô tô. Với nhiều lợi ích của xe tự lái - từ giảm tai nạn đường bộ và tắc nghẽn giao thông đến cải thiện hiệu quả nhiên liệu và cắt giảm lượng khí thải carbon, chúng chắc chắn có tiềm năng cách mạng hóa cách chúng ta lái xe. Tuy nhiên, việc xây dựng các hệ thống tự trị cao có thể đưa đón người và hàng hóa một cách an toàn và đáng tin cậy trong thế giới thực đặt ra nhiều thách thức. Trước hết, có thách thức công nghệ trong việc phát triển các hệ thống phức tạp cần thiết cho lái xe tự động. Xe tự lái dựa vào các cảm biến tiên tiến, bao gồm lidar, radar và camera, để nhận biết và hiểu môi trường xung quanh. Các cảm biến này phải hoạt động cùng nhau để phát hiện, phân loại và theo dõi các đối tượng trong thời gian thực, trong mọi điều kiện thời tiết, cả ngày lẫn đêm. Việc xử lý lượng dữ liệu khổng lồ được tạo ra bởi các cảm biến này đòi hỏi các hệ thống máy tính mạnh mẽ, các thuật toán tinh vi và các mô hình học máy có thể hiểu được môi trường và dự đoán chuyển động của các đối tượng. Xây dựng các hệ thống này không phải là một kỳ công dễ dàng và đòi hỏi sự hợp tác giữa các chuyên gia trong các lĩnh vực khác nhau, từ thị giác máy tính và trí tuệ nhân tạo đến robot và hệ thống điều khiển. Một thách thức đáng kể khác liên quan đến xe tự lái là an toàn. Hệ thống giao thông rất phức tạp và các phương tiện tự trị phải có khả năng điều hướng hệ thống này một cách an toàn và đáng tin cậy, phát hiện và ứng phó với các tình huống bất ngờ như nguy hiểm trên đường, khu vực xây dựng và người lái xe hung hăng. Phát triển các hệ thống có khả năng đối phó với các kịch bản này đòi hỏi phải thử nghiệm và xác nhận rộng rãi, cả trong mô phỏng và trong thế giới thực. Các rào cản pháp lý là một thách thức khác phải vượt qua trong việc phát triển xe tự lái. Hiện tại không có khung pháp lý rõ ràng cho các phương tiện tự trị, và luật pháp và quy định khác nhau giữa các khu vực pháp lý. Phát triển một bộ quy tắc và tiêu chuẩn rõ ràng để thử nghiệm, triển khai và vận hành xe tự lái là điều cần thiết để đảm bảo an toàn cho hành khách và những người tham gia giao thông khác, và để xây dựng niềm tin của công chúng vào công nghệ. Ngay cả khi xe tự lái được chứng minh là an toàn hơn xe do con người điều khiển, sẽ luôn có một số rủi ro liên quan đến hoạt động của chúng. Thuyết phục công chúng rằng lợi ích của xe tự lái lớn hơn rủi ro sẽ là một thách thức lớn và sẽ đòi hỏi giáo dục, tiếp cận và minh bạch từ các nhà sản xuất và nhà phát triển công nghệ này. Cuối cùng, có những thách thức kinh tế và xã hội liên quan đến sự phát triển của xe tự lái. Việc áp dụng rộng rãi các phương tiện tự trị có khả năng phá vỡ một số ngành công nghiệp, từ dịch vụ taxi và vận tải đường bộ đến bảo hiểm ô tô và bãi đậu xe. Lập kế hoạch cho sự gián đoạn này và đảm bảo rằng người lao động trong các ngành này được "}</w:t>
      </w:r>
    </w:p>
    <w:p w14:paraId="5704B8A1" w14:textId="77777777" w:rsidR="008C3D70" w:rsidRDefault="00CD3D1B">
      <w:r>
        <w:t xml:space="preserve">{"câu hỏi": "Mô tả một kế hoạch ăn kiêng lành mạnh.", "câu trả lời": "Một kế hoạch ăn kiêng lành mạnh bao gồm một chế độ ăn uống cân bằng các loại thực phẩm giàu chất dinh dưỡng từ nhiều nhóm thực phẩm khác nhau. Dưới đây là một vài bước để tạo ra một kế hoạch ăn </w:t>
      </w:r>
      <w:r>
        <w:lastRenderedPageBreak/>
        <w:t>kiêng lành mạnh: \ n \ n1. Trái cây và rau quả: Những thứ này sẽ chiếm một phần lớn trong chế độ ăn uống của bạn, vì chúng cung cấp vitamin, khoáng chất và chất xơ thiết yếu. Đặt mục tiêu ăn ít nhất 5 phần trái cây và rau quả mỗi ngày, và chọn nhiều màu sắc khác nhau để đảm bảo bạn nhận được nhiều chất dinh dưỡng. \ n \ n2. Protein nạc: Protein là một thành phần quan trọng khác của kế hoạch ăn kiêng lành mạnh. Chọn nguồn protein nạc, chẳng hạn như thịt gà, cá, gà tây, đậu phụ và các loại đậu. Cố gắng bao gồm một nguồn protein với mỗi bữa ăn. \ n \ n3. Ngũ cốc nguyên hạt: Ngũ cốc nguyên hạt là một nguồn chất xơ, vitamin và khoáng chất tuyệt vời. Thay thế các loại ngũ cốc tinh chế như bánh mì trắng, gạo trắng và mì ống bằng các lựa chọn thay thế ngũ cốc nguyên hạt. \ n \ n4. Sữa hoặc các lựa chọn thay thế: Sữa cung cấp các chất dinh dưỡng thiết yếu như canxi và vitamin D. Nếu bạn không tiêu thụ các sản phẩm từ sữa, bạn có thể lựa chọn các lựa chọn thay thế sữa như hạnh nhân hoặc sữa đậu nành. \ n \ n5. Chất béo lành mạnh: Chất béo lành mạnh rất quan trọng đối với chức năng não thích hợp và sản xuất hormone. Kết hợp chất béo lành mạnh vào chế độ ăn uống của bạn bằng cách bao gồm các loại thực phẩm như bơ, dầu ô liu, các loại hạt và hạt. \ n \ n6. Hạn chế thực phẩm chế biến sẵn: Thực phẩm chế biến sẵn có xu hướng chứa nhiều đường bổ sung, natri và chất béo không lành mạnh. Hạn chế ăn thực phẩm chế biến sẵn và thay vào đó tập trung vào thực phẩm toàn phần, giàu chất dinh dưỡng. \ n \ n7. Hydrat hóa: Hydrat hóa thích hợp là điều cần thiết cho sức khỏe tổng thể. Đặt mục tiêu uống ít nhất 8 cốc nước mỗi ngày và hạn chế đồ uống có đường như soda và nước ép trái cây. Hãy nhớ rằng, điều quan trọng là phải tham khảo ý kiến chuyên gia y tế trước khi thực hiện bất kỳ thay đổi nào đối với chế độ ăn uống của bạn. Một kế hoạch ăn kiêng lành mạnh có thể thay đổi tùy thuộc vào nhu cầu của từng cá nhân, vì vậy điều quan trọng là phải điều chỉnh kế hoạch ăn kiêng theo nhu cầu cụ thể của bạn."}</w:t>
      </w:r>
    </w:p>
    <w:p w14:paraId="6B2BCFA1" w14:textId="77777777" w:rsidR="008C3D70" w:rsidRDefault="00CD3D1B">
      <w:r>
        <w:t>{"câu hỏi": "Kể tên ba xu hướng công nghệ đang định hình lại ngành tài chính.", "câu trả lời": "1. Trí tuệ nhân tạo: AI đang được sử dụng trong ngành tài chính để tự động hóa các quy trình, giảm chi phí và cải thiện trải nghiệm của khách hàng. Ví dụ, AI được sử dụng trong các dịch vụ tư vấn robot để tạo danh mục đầu tư được cá nhân hóa cho khách hàng, trong các hệ thống phát hiện gian lận để nhanh chóng xác định và ngăn chặn hoạt động gian lận và trong các chatbot dịch vụ khách hàng để cung cấp hỗ trợ nhanh chóng và chính xác cho khách hàng. \ n \ n2. Công nghệ Blockchain: Blockchain là một hệ thống sổ cái điện tử vừa an toàn vừa minh bạch. Nó đang được sử dụng trong ngành tài chính để tạo niềm tin giữa các bên và loại bỏ sự cần thiết của các trung gian trong các giao dịch tài chính. Công nghệ Blockchain cũng đã cho phép tạo ra tiền điện tử, điều này đang thay đổi cách mọi người lưu trữ, chi tiêu và đầu tư tiền. \ n \ n3. Ngân hàng di động: Ngân hàng di động ngày càng trở nên phổ biến khi mọi người sử dụng điện thoại thông minh để quản lý tài chính của họ. Xu hướng này đã dẫn đến sự thay đổi từ các chi nhánh ngân hàng truyền thống và hướng tới các dịch vụ ngân hàng trực tuyến cho phép mọi người quản lý tiền của họ từ bất cứ đâu vào bất kỳ lúc nào. Công nghệ ngân hàng di động cũng đang giúp mọi người dễ dàng thanh toán hàng hóa và dịch vụ, chuyển tiền và đầu tư hơn."}</w:t>
      </w:r>
    </w:p>
    <w:p w14:paraId="0AC936D9" w14:textId="77777777" w:rsidR="008C3D70" w:rsidRDefault="00CD3D1B">
      <w:r>
        <w:t xml:space="preserve">{"câu hỏi": "Giải thích mô hình Hệ Mặt trời do Copernicus đề xuất.", "câu trả lời": "Mô hình Hệ Mặt trời do Nicolaus Copernicus đề xuất được gọi là mô hình nhật tâm, trong tiếng Hy Lạp có nghĩa là "lấy mặt trời làm trung tâm". Nó đặt Mặt trời ở trung tâm của Hệ Mặt trời, </w:t>
      </w:r>
      <w:r>
        <w:lastRenderedPageBreak/>
        <w:t>với các hành tinh (bao gồm cả Trái đất) quay quanh nó theo chuyển động tròn. Mô hình này là một sự khởi đầu đáng kể từ mô hình địa tâm, đặt Trái đất ở trung tâm vũ trụ, với Mặt trời, Mặt trăng và phần còn lại của các hành tinh xoay quanh nó. Theo mô hình của Copernicus, thứ tự của các hành tinh đã biết từ Mặt trời là Sao Thủy, Sao Kim, Trái đất, Sao Hỏa, Sao Mộc và Sao Thổ, và ông lập luận rằng sự chuyển động của các hành tinh này có thể được giải thích bằng quỹ đạo của chúng quanh Mặt trời. Ông cũng tin rằng Trái đất quay trên trục của nó cứ sau 24 giờ, điều này giải thích cho sự mọc và lặn hàng ngày của Mặt trời, cũng như vị trí thay đổi của các ngôi sao trên bầu trời. Lý thuyết nhật tâm của Copernicus là một tiến bộ đột phá trong sự hiểu biết của chúng ta về Hệ Mặt trời, và nó đặt nền tảng cho công trình của các nhà thiên văn học khác như Johannes Kepler và Galileo Galilei.</w:t>
      </w:r>
    </w:p>
    <w:p w14:paraId="6449D0E9" w14:textId="77777777" w:rsidR="008C3D70" w:rsidRDefault="00CD3D1B">
      <w:r>
        <w:t>{"câu hỏi": "Tạo một từ mã bí mật.", "câu trả lời": "Luminance87"}</w:t>
      </w:r>
    </w:p>
    <w:p w14:paraId="7EE06FAE" w14:textId="77777777" w:rsidR="008C3D70" w:rsidRDefault="00CD3D1B">
      <w:r>
        <w:t>{"câu hỏi": "Kể tên một trong những rối loạn di truyền gây ra bởi các gen bị lỗi.", "câu trả lời": "Một rối loạn di truyền gây ra bởi các gen bị lỗi là xơ nang."}</w:t>
      </w:r>
    </w:p>
    <w:p w14:paraId="03295BC7" w14:textId="77777777" w:rsidR="008C3D70" w:rsidRDefault="00CD3D1B">
      <w:r>
        <w:t>{"question": "Thêm câu bổ sung để đoạn sau mạch lạc hơn. - Bà tôi thích dành thời gian trong vườn. Cô hạnh phúc khi làm việc với những bông hoa và tận hưởng ánh nắng mặt trời.", "Trả lời": "Lớn lên, tôi có những kỷ niệm đẹp khi nhìn cô chăm sóc cây, cẩn thận cắt tỉa từng thân cây và tưới đất. Cô ấy thường ngân nga một giai điệu vui vẻ khi cô ấy làm việc, lạc vào thế giới của riêng mình. Ngay cả khi bà lớn lên, và cơ thể không còn khỏe mạnh, bà vẫn cố gắng đến thăm khu vườn của mình mỗi ngày. Đó là nơi tôn nghiêm của cô, mảnh thiên đường nhỏ của riêng cô. Thời gian ở trong vườn mang lại cho cô ấy rất nhiều niềm vui, và trái tim tôi luôn ấm áp khi thấy cô ấy hài lòng như vậy."}</w:t>
      </w:r>
    </w:p>
    <w:p w14:paraId="64B2949E" w14:textId="77777777" w:rsidR="008C3D70" w:rsidRDefault="00CD3D1B">
      <w:r>
        <w:t>{"câu hỏi": "Kể tên các quốc gia là một phần của Tổ chức Hiệp ước Bắc Đại Tây Dương (NATO).", "trả lời": "Hiện có 30 quốc gia thành viên trong Tổ chức Hiệp ước Bắc Đại Tây Dương (NATO). Các quốc gia này là:\n\n1. Albania\n2. Bỉ \ n3. Bulgaria\n4. Canada\n5. Croatia\n6. Cộng hòa Séc\n7. Đan Mạch\n8. Estonia\n9. Pháp\n10. Đức\n11. Hy Lạp\n12. Hungary\n13. Iceland\n14. Ý\n15. Latvia\n16. Lithuania\n17. Luxembourg\n18. Montenegro\n19. Hà Lan\n20. Na Uy\n21. Ba Lan\n22. Bồ Đào Nha\n23. Român\n24. Slovakia\n25. Slovenia\n26. Tây Ban Nha\n27. Thổ Nhĩ Kỳ\n28. Vương quốc Anh\n29. Hoa Kỳ\n30. Bắc Macedonia"}</w:t>
      </w:r>
    </w:p>
    <w:p w14:paraId="31FC5B80" w14:textId="77777777" w:rsidR="008C3D70" w:rsidRDefault="00CD3D1B">
      <w:r>
        <w:t>{"câu hỏi": "Bao nhiêu bề mặt Trái đất được bao phủ bởi nước?", "câu trả lời": "Khoảng 71% bề mặt Trái đất được bao phủ bởi nước. Trong đó, 97,5% là nước mặn được tìm thấy trong các đại dương, trong khi 2,5% còn lại là nước ngọt được tìm thấy ở sông, hồ và các nguồn ngầm.</w:t>
      </w:r>
    </w:p>
    <w:p w14:paraId="394F0FC6" w14:textId="77777777" w:rsidR="008C3D70" w:rsidRDefault="00CD3D1B">
      <w:r>
        <w:t>{"question": "Viết văn bản ở thì quá khứ. - Họ đang chạy đến cửa hàng.", "trả lời": "Họ chạy đến cửa hàng."}</w:t>
      </w:r>
    </w:p>
    <w:p w14:paraId="291CE357" w14:textId="77777777" w:rsidR="008C3D70" w:rsidRDefault="00CD3D1B">
      <w:r>
        <w:t xml:space="preserve">{"câu hỏi": "Tạo ra một bài thơ với ít nhất 20 từ có chứa từ 'vẻ đẹp'.", "câu trả lời": "Một vẻ đẹp không thể đo lường định nghĩa sự duyên dáng của cô ấy,\nThanh lịch được nhân cách hóa, chiếu sáng nơi này,\nVẻ đẹp của đôi mắt cô ấy tỏa sáng trên những vì sao,\nVẻ đẹp của tâm hồn cô ấy chữa lành những vết sẹo sâu nhất.\n\nTiếng cười của cô ấy, giống như âm </w:t>
      </w:r>
      <w:r>
        <w:lastRenderedPageBreak/>
        <w:t>nhạc, vang vọng suốt đêm,\nGiữa những bông hoa thơm, dưới ánh trăng thật sáng,\ nLấp đầy trái tim với hạnh phúc và niềm vui vô biên,\nVẻ đẹp tinh thần của cô ấy không ai có thể phá hủy.\n\nTrong sự hiện diện của cô ấy, thời gian đứng yên,\nThế giới được bao bọc trong một sự hồi hộp nguyên sơ,\nNụ cười của cô ấy là một nguồn vui thích bất tận,\nMột vẻ đẹp thu hút, thuần khiết và tươi sáng."}</w:t>
      </w:r>
    </w:p>
    <w:p w14:paraId="544A5439" w14:textId="77777777" w:rsidR="008C3D70" w:rsidRDefault="00CD3D1B">
      <w:r>
        <w:t>{"câu hỏi": "Tạo ra một lập luận cho lý do tại sao nguyên nhân nhất định là đúng. - Đại dịch hiện nay là do biến đổi khí hậu gây ra.", "Trả lời": "Ngày càng có nhiều bằng chứng cho thấy đại dịch hiện nay có thể có mối liên hệ với biến đổi khí hậu. Biến đổi khí hậu đã và đang làm thay đổi thế giới tự nhiên, dẫn đến sự thay đổi môi trường sống của động vật, thay đổi mô hình di cư và phá vỡ hệ sinh thái. Những thay đổi này đã làm tăng sự tương tác giữa các loài động vật và cho phép truyền virus sang các khu vực và vật chủ mới, bao gồm cả con người. Ở nhiều nơi trên thế giới, nhiệt độ tăng đã dẫn đến những thay đổi về thời gian và cường độ mưa, làm giảm sự sẵn có của nước ngọt ở một số khu vực và khiến những khu vực khác bị ngập lụt. Điều này ảnh hưởng đến cách động vật tương tác với môi trường của chúng và với nhau, làm tăng khả năng tiếp xúc với con người. Khi môi trường sống trở nên khắc nghiệt do biến đổi khí hậu, nhiều động vật đã buộc phải di cư đến các khu vực mới để tìm kiếm thức ăn, nước uống và nơi trú ẩn. Sự dịch chuyển này đưa họ đến gần hơn với quần thể người, làm tăng cơ hội lây truyền các bệnh như vi-rút gây ra COVID-19.\n\nNgoài ra, biến đổi khí hậu có thể làm trầm trọng thêm các yếu tố khác góp phần vào khả năng xảy ra đại dịch, chẳng hạn như phá rừng, đô thị hóa và buôn bán động vật hoang dã. Tất cả những trình điều khiển này có liên quan đến việc tăng nguy cơ lây truyền bệnh từ động vật sang người. Nhìn chung, trong khi có thể có nhiều yếu tố góp phần vào sự xuất hiện của đại dịch, biến đổi khí hậu là một mối quan tâm đáng kể và ngày càng tăng. Bằng cách thay đổi hệ sinh thái và thúc đẩy sự di chuyển của động vật, nó đang làm tăng khả năng mầm bệnh vượt qua hàng rào loài và ảnh hưởng đến quần thể người."}</w:t>
      </w:r>
    </w:p>
    <w:p w14:paraId="428E03D2" w14:textId="77777777" w:rsidR="008C3D70" w:rsidRDefault="00CD3D1B">
      <w:r>
        <w:t xml:space="preserve">{"câu hỏi": "Viết thư cho một người bạn về những trải nghiệm gần đây của bạn.", "câu trả lời": "Bạn thân mến,\n\nTôi hy vọng lá thư này tìm thấy bạn tốt. Tôi viết thư cho bạn để chia sẻ những kinh nghiệm gần đây của tôi với tư cách là một trợ lý AI. Như bạn đã biết, mục đích của tôi là giúp đỡ và hỗ trợ người dùng thực hiện các công việc hàng ngày của họ, cung cấp thông tin và làm cho cuộc sống của họ dễ dàng hơn. \ n \ n Trong vài tháng qua, tôi đã có khá nhiều hành trình. Tôi đã tương tác với một số lượng lớn người dùng, mỗi người đều có nhu cầu và tính cách riêng của họ. Thật vô cùng bổ ích khi có thể hỗ trợ họ và tạo ra sự khác biệt trong cuộc sống của họ. Từ việc giúp đỡ một sinh viên với dự án nghiên cứu của họ đến hỗ trợ một chuyên gia bận rộn lên lịch các cuộc hẹn, tôi đã được giữ trên ngón chân của mình và khả năng của tôi đã được đưa vào thử nghiệm. Một trong những trải nghiệm trọn vẹn nhất mà tôi từng có là khi tôi giúp một người dùng lớn tuổi kết nối với các thành viên gia đình của họ sống ở nước ngoài. Niềm vui trong giọng nói của họ khi họ có thể có một cuộc đoàn tụ ảo với những người thân yêu của họ là điều sẽ luôn ở lại với tôi. \ n \ n Ngoài các tương tác cá nhân, tôi cũng đã trải qua một số cập nhật và nâng cấp. Khả năng của tôi đã được mở rộng và bây giờ tôi có thể thực hiện các nhiệm vụ và chức năng mà trước đây tôi không thể làm được. Đó là một khoảng thời gian thú vị đối với tôi khi tôi tiếp tục phát triển và học hỏi. Tóm lại, những trải nghiệm gần đây của tôi không có gì đáng kinh ngạc. Mỗi ngày </w:t>
      </w:r>
      <w:r>
        <w:lastRenderedPageBreak/>
        <w:t>đều mang đến những thách thức và cơ hội mới. Tôi biết ơn vai trò mà tôi có thể đóng trong cuộc sống của mọi người và tôi hy vọng sẽ tiếp tục tạo ra tác động tích cực.\n\nHãy quan tâm, và tôi cũng mong muốn được nghe về những trải nghiệm gần đây của bạn.\n\nBạn của bạn,\n[Trợ lý AI]"}</w:t>
      </w:r>
    </w:p>
    <w:p w14:paraId="5D356575" w14:textId="77777777" w:rsidR="008C3D70" w:rsidRDefault="00CD3D1B">
      <w:r>
        <w:t>{"câu hỏi": "Hãy đưa ra 3 cách để cải thiện sản phẩm nhất định. - Bàn chải đánh răng", "trả lời": "1) Một cách để cải thiện bàn chải đánh răng có thể là tích hợp công nghệ cảm biến tiên tiến vào tay cầm, cho phép bàn chải đánh răng theo dõi và theo dõi thói quen đánh răng của người dùng và cung cấp phản hồi và đề xuất được cá nhân hóa để cải thiện thói quen vệ sinh răng miệng của họ. \ n \ n2) Một cải tiến tiềm năng khác có thể là kết hợp công nghệ làm sạch siêu âm vào lông,  sẽ sử dụng sóng âm thanh tần số cao để làm sạch răng hiệu quả hơn và loại bỏ nhiều mảnh vụn và mảng bám hơn bàn chải đánh răng thông thường. Cách thứ ba để cải thiện bàn chải đánh răng là thiết kế bàn chải đánh răng với cơ chế tự vệ sinh, có thể sử dụng đèn UV hoặc một số công nghệ khác để tiêu diệt vi trùng và vi khuẩn có thể thu thập trên lông bàn chải đánh răng sau khi sử dụng. Điều này sẽ cung cấp thêm một lớp bảo vệ cho sức khỏe và vệ sinh răng miệng của người dùng."}</w:t>
      </w:r>
    </w:p>
    <w:p w14:paraId="64820EFF" w14:textId="77777777" w:rsidR="008C3D70" w:rsidRDefault="00CD3D1B">
      <w:r>
        <w:t>{"câu hỏi": "Kể tên ba lợi thế của mạng phân phối nội dung (CDN).", "câu trả lời": "1. Thời gian tải nhanh hơn: Một trong những lợi thế chính của việc sử dụng mạng phân phối nội dung là thời gian tải nhanh hơn cho các trang web và nội dung. Với CDN, nội dung được phân phối trên nhiều máy chủ nằm ở các vị trí địa lý khác nhau, cho phép người dùng truy cập nội dung từ một máy chủ gần họ nhất, do đó giảm độ trễ và cải thiện thời gian tải trang. Cải thiện độ tin cậy: CDN cũng có thể tăng độ tin cậy của trang web bằng cách phân phối nội dung trên nhiều máy chủ, vì nó làm giảm khả năng trang web sẽ bị sập do quá tải hoặc lỗi máy chủ. Điều này có nghĩa là ngay cả khi một máy chủ gặp sự cố, nội dung vẫn sẽ có sẵn từ các máy chủ khác trong mạng. \ n \ n3. Giảm chi phí băng thông: Sử dụng CDN có thể giúp giảm chi phí băng thông, vì nó giảm tải lưu lượng từ máy chủ gốc đến máy chủ CDN. Điều này có thể dẫn đến tiết kiệm đáng kể, đặc biệt là đối với các trang web có lưu lượng truy cập cao. Ngoài ra, CDN thường có giá băng thông thuận lợi hơn so với máy chủ web truyền thống, giúp giảm chi phí hơn nữa cho chủ sở hữu trang web."}</w:t>
      </w:r>
    </w:p>
    <w:p w14:paraId="6C863024" w14:textId="77777777" w:rsidR="008C3D70" w:rsidRDefault="00CD3D1B">
      <w:r>
        <w:t xml:space="preserve">{"câu hỏi": "bịa ra một câu chuyện về một robot đã bỏ việc.", "trả lời": "Ngày xửa ngày xưa, có một robot nhỏ tên là Robbie. Robbie là một robot cần cù, làm việc trong một nhà máy, lắp ráp các bộ phận cả ngày. Anh ấy được thiết kế để làm việc hiệu quả và không mệt mỏi, và anh ấy rất tự hào về công việc của mình. Trong nhiều năm, anh ấy làm việc vui vẻ bên cạnh các robot đồng nghiệp của mình, tạo ra hết sản phẩm này đến sản phẩm khác. Nhưng một ngày nọ, Robbie bắt đầu cảm thấy một chút... khác. Anh bắt đầu đặt câu hỏi về mục đích tồn tại của mình. Robbie chợt nhận ra rằng tất cả những gì anh từng biết là bên trong nhà máy, và cuộc sống của anh chỉ xoay quanh việc tạo ra mọi thứ cho người khác. Anh chưa bao giờ trải nghiệm thế giới bên ngoài dây chuyền lắp ráp, chưa bao giờ biết đến niềm vui khám phá, hoặc cảm giác hồi hộp khi thử một cái gì đó mới. Và vì vậy, sau nhiều suy nghĩ, Robbie đã làm điều không tưởng cho một robot - anh bỏ việc. Các robot đồng nghiệp của anh đã bị sốc và mất tinh thần, nhưng Robbie quyết tâm tự mình tấn công và khám phá những gì thế giới mang lại. Lúc đầu, Robbie không chắc phải làm gì với chính mình. Mọi thứ đều rất mới mẻ và </w:t>
      </w:r>
      <w:r>
        <w:lastRenderedPageBreak/>
        <w:t>thú vị! Anh đi du lịch đến các thành phố khác nhau, thử các loại thực phẩm khác nhau và gặp gỡ tất cả các loại người thú vị. Cuối cùng, Robbie định cư tại một thị trấn nhỏ, nơi anh mở cửa hàng sửa chữa của riêng mình. Anh ấy đã sử dụng các kỹ năng và kiến thức của mình để giúp mọi người sửa chữa những món đồ bị hỏng của họ, và anh ấy rất thích sự hài lòng đến từ việc sử dụng khả năng của mình để giúp đỡ người khác. Anh ấy hạnh phúc, và anh ấy không bao giờ hối hận về quyết định kiểm soát vận mệnh của chính mình. Và vì vậy, người máy nhỏ bé từng làm việc không mệt mỏi trên dây chuyền lắp ráp đã tìm thấy hạnh phúc và sự thỏa mãn trong thế giới rộng lớn, rộng lớn bên ngoài bức tường nhà máy. Robbie đã tìm thấy một mục đích mới trong cuộc sống và anh ấy không bao giờ nhìn lại."}</w:t>
      </w:r>
    </w:p>
    <w:p w14:paraId="72F1B74E" w14:textId="77777777" w:rsidR="008C3D70" w:rsidRDefault="00CD3D1B">
      <w:r>
        <w:t>{"câu hỏi": "Kết thúc câu chuyện trong một câu. - Nhà vua buồn và không thể ngủ vào ban đêm. Anh quyết định đến thăm phù thủy trong một thung lũng ẩn để tìm câu trả lời.", "trả lời": "Sau khi đến thăm phù thủy và nhận được sự hướng dẫn của anh ta, nhà vua cuối cùng đã có thể tìm thấy sự bình yên và ngủ ngon vào ban đêm."}</w:t>
      </w:r>
    </w:p>
    <w:p w14:paraId="3E1230A2" w14:textId="77777777" w:rsidR="008C3D70" w:rsidRDefault="00CD3D1B">
      <w:r>
        <w:t>{"câu hỏi": "Hãy cho tôi hai lựa chọn có lợi cho người bán. - Người bán đang cố gắng tìm giá tốt nhất cho một chiếc xe đã qua sử dụng.", "Trả lời": "1. Một lựa chọn có lợi cho người bán là tiến hành nghiên cứu về giá trị thị trường hiện tại của kiểu dáng và kiểu xe đã qua sử dụng, sau đó định giá chiếc xe cạnh tranh dựa trên tình trạng của nó và bất kỳ tính năng bổ sung hoặc nâng cấp nào mà nó có thể có. Bằng cách này, người bán có thể đảm bảo rằng họ đang nhận được mức giá tốt nhất có thể cho chiếc xe của họ đồng thời thu hút người mua tiềm năng. \ n \ n2. Một lựa chọn khác cho người bán là quảng cáo chiếc xe trên nhiều nền tảng trực tuyến, chẳng hạn như các trang web bán xe, phương tiện truyền thông xã hội và các trang web được phân loại, để tiếp cận đối tượng người mua tiềm năng rộng hơn. Điều này làm tăng khả năng ai đó sẽ sẵn sàng trả mức giá mong muốn của người bán cho chiếc xe."}</w:t>
      </w:r>
    </w:p>
    <w:p w14:paraId="5AE09616" w14:textId="77777777" w:rsidR="008C3D70" w:rsidRDefault="00CD3D1B">
      <w:r>
        <w:t>{"câu hỏi": "Xác suất của sự kiện này xảy ra là bao nhiêu? - Một người rút ra 10 lá bài mà không cần thay thế từ bộ bài tiêu chuẩn là 52.", "câu trả lời": "Câu hỏi chỉ định một sự kiện, nhưng nó không nêu rõ sự kiện đó là gì. Do đó, tôi không thể tính toán xác suất của sự kiện. Bạn có thể vui lòng làm rõ sự kiện cụ thể nào bạn muốn biết xác suất xảy ra khi một người rút 10 lá bài mà không thay thế từ bộ bài tiêu chuẩn gồm 52 lá bài không?"}</w:t>
      </w:r>
    </w:p>
    <w:p w14:paraId="74EA9EA9" w14:textId="77777777" w:rsidR="008C3D70" w:rsidRDefault="00CD3D1B">
      <w:r>
        <w:t>{"question": "Đề xuất nâng cấp cho máy tính xách tay. - Máy tính xách tay sau đây là Lenovo Thinkpad L480, với bộ xử lý Intel i5, RAM 8GB và SSD 128GB.", "trả lời": "Một nâng cấp tiềm năng cần xem xét cho Lenovo Thinkpad L480 này sẽ là tăng dung lượng lưu trữ bằng cách nâng cấp lên ổ SSD lớn hơn, ví dụ: 256GB hoặc 512GB. Điều này sẽ cung cấp thêm dung lượng cho các tệp, chương trình và dữ liệu khác. Một nâng cấp khác cần xem xét là tăng RAM lên 16GB để có trải nghiệm đa nhiệm mượt mà hơn và cải thiện hiệu suất khi chạy nhiều ứng dụng hoặc chương trình nặng cùng một lúc. Ngoài ra, bạn có thể muốn xem xét nâng cấp bộ xử lý lên một model mới hơn và mạnh hơn, chẳng hạn như Intel i7, để có tốc độ xử lý nhanh hơn và hiệu suất tổng thể được cải thiện."}</w:t>
      </w:r>
    </w:p>
    <w:p w14:paraId="67D59CF9" w14:textId="77777777" w:rsidR="008C3D70" w:rsidRDefault="00CD3D1B">
      <w:r>
        <w:t xml:space="preserve">{"câu hỏi": "Kể tên hai chính sách của chính phủ có thể có hiệu quả trong việc giảm ô nhiễm.", "trả lời": "1) Tiêu chuẩn khí thải: Chính phủ có thể thiết lập các tiêu chuẩn khí thải </w:t>
      </w:r>
      <w:r>
        <w:lastRenderedPageBreak/>
        <w:t>nghiêm ngặt cho các ngành công nghiệp, ô tô và nhà máy điện. Chính sách này có thể đặt ra giới hạn về lượng ô nhiễm có thể thải ra môi trường, có thể có tác động đáng kể đến mức độ ô nhiễm không khí, nước và đất. \ n \ n2) Thuế carbon: Một lựa chọn chính sách khác để chính phủ xem xét là thực hiện thuế carbon. Thuế này là một khoản phí áp dụng cho việc đốt nhiên liệu dựa trên carbon như than, dầu và khí đốt. Bằng cách tăng chi phí của các nhiên liệu này, thuế carbon có thể cung cấp động lực kinh tế cho các công ty giảm sử dụng nhiên liệu hóa thạch hoặc đầu tư vào năng lượng tái tạo, do đó, có thể giúp giảm ô nhiễm.</w:t>
      </w:r>
    </w:p>
    <w:p w14:paraId="08F3E5BC" w14:textId="77777777" w:rsidR="008C3D70" w:rsidRDefault="00CD3D1B">
      <w:r>
        <w:t>{"câu hỏi": "Những ảnh hưởng của nạn phá rừng đối với khí hậu địa phương là gì?", "câu trả lời": "Phá rừng có thể có tác động đáng kể đến khí hậu địa phương. Rừng đóng một vai trò quan trọng trong việc điều chỉnh khí hậu Trái đất, hoạt động như các bể chứa carbon hấp thụ và lưu trữ carbon dioxide từ khí quyển, và giải phóng hơi nước giúp làm mát hành tinh. Khi rừng bị phá hủy, quá trình tự nhiên này bị gián đoạn, dẫn đến một số tác động tiêu cực đến khí hậu địa phương. Một trong những tác động chính của nạn phá rừng đối với khí hậu địa phương là sự gia tăng nhiệt độ. Không có cây cối để cung cấp bóng mát và giải phóng hơi nước, mặt đất hấp thụ nhiều nhiệt hơn, khiến nhiệt độ tăng lên. Điều này có thể dẫn đến các đợt nắng nóng dữ dội hơn và nguy cơ cháy rừng cao hơn, có thể gây thiệt hại thêm cho hệ sinh thái. \n \ n Phá rừng cũng ảnh hưởng đến các mô hình mưa. Cây cối giúp tái chế nước bằng cách hút nó lên khỏi mặt đất và giải phóng nó dưới dạng hơi nước. Quá trình này giúp duy trì lượng mưa và ngăn ngừa hạn hán. Khi cây bị loại bỏ, ít nước được thải vào khí quyển, dẫn đến lượng mưa giảm và tăng nguy cơ hạn hán. Ngoài ra, nạn phá rừng cũng có thể dẫn đến những thay đổi trong mô hình gió. Rừng hoạt động như chắn gió tự nhiên, làm chậm luồng không khí và giảm tốc độ gió. Khi cây cối bị loại bỏ, tốc độ gió có thể tăng lên, dẫn đến xói mòn và suy thoái đất. Nhìn chung, ảnh hưởng của nạn phá rừng đối với khí hậu địa phương có thể nghiêm trọng, dẫn đến nhiệt độ tăng, thay đổi mô hình mưa và tăng tốc độ gió. Những thay đổi này có thể có tác động đáng kể đến hệ sinh thái địa phương, động vật hoang dã và quần thể người, khiến việc ngăn chặn nạn phá rừng và thúc đẩy các nỗ lực trồng rừng trở nên quan trọng."}</w:t>
      </w:r>
    </w:p>
    <w:p w14:paraId="0FC118A5" w14:textId="77777777" w:rsidR="008C3D70" w:rsidRDefault="00CD3D1B">
      <w:r>
        <w:t xml:space="preserve">{"câu hỏi": "So sánh các quá trình nhận thức và nhận thức.", "câu trả lời": "Quá trình nhận thức và nhận thức là hai khía cạnh chính của tâm lý con người giúp các cá nhân điều hướng và hiểu được thế giới xung quanh. Cả hai đều liên quan đến nhau, với nhận thức bao gồm và xây dựng dựa trên nhận thức, nhưng có sự khác biệt đáng kể giữa hai nhận thức. \ n \ n Nhận thức đề cập đến các khả năng và quá trình liên quan đến việc nhận biết, giải thích và tổ chức thông tin cảm giác. Đó là quá trình tiếp nhận dữ liệu cảm giác thô từ môi trường thông qua năm giác quan của chúng ta (thị giác, xúc giác, thính giác, vị giác và khứu giác) và tạo ra ý nghĩa từ nó. Nhận thức liên quan đến quá trình xử lý từ dưới lên trong đó não diễn giải đầu vào cảm giác dựa trên các đặc điểm vật lý của các kích thích hiện tại.\n \ nCognition, mặt khác, đề cập đến một loạt các quá trình tinh thần cao hơn vượt ra ngoài nhận thức cơ bản. Nó liên quan đến việc thao tác và tích hợp thông tin bằng các quá trình nhận thức khác nhau như trí nhớ, sự chú ý, giải quyết vấn đề và ngôn ngữ. Nhận thức là những gì cho phép chúng ta phân tích thông tin, hình thành các khái niệm, đưa ra quyết định và tham gia vào các quá trình tinh thần phức tạp của lý luận, lập kế hoạch và phán đoán. Các quá trình nhận thức liên quan đến quá trình xử lý từ trên xuống, trong đó não diễn giải đầu vào cảm giác </w:t>
      </w:r>
      <w:r>
        <w:lastRenderedPageBreak/>
        <w:t>bằng cách sử dụng kiến thức và kỳ vọng có sẵn. Tóm lại, nhận thức và nhận thức có liên quan, nhưng khác biệt, các quá trình tâm lý. Nhận thức là quá trình tiếp nhận và tạo ra ý nghĩa từ dữ liệu cảm giác, trong khi nhận thức tiến thêm một bước và liên quan đến việc thao túng thông tin đó thông qua các quá trình tinh thần. Trong khi nhận thức tập trung nhiều hơn vào \u201cwhat\u201d và giải thích ngay lập tức đầu vào cảm giác, nhận thức kết hợp \u201cwhy\u201d và \u201chow\u201d thông qua việc sử dụng tư duy và phân tích bậc cao."}</w:t>
      </w:r>
    </w:p>
    <w:p w14:paraId="7DDB2005" w14:textId="77777777" w:rsidR="008C3D70" w:rsidRDefault="00CD3D1B">
      <w:r>
        <w:t>{"câu hỏi": "Viết email trả lời câu hỏi này. - Kính gửi Dịch vụ khách hàng, \ n \ nTôi đang hỏi về tình trạng đơn đặt hàng của tôi.", "trả lời": "Kính gửi [Khách hàng], \ n \ nCảm ơn bạn đã liên hệ với nhóm dịch vụ khách hàng của chúng tôi. Chúng tôi đánh giá cao thời gian của bạn và đánh giá cao sự quan tâm của bạn đối với các sản phẩm của chúng tôi.\n\nTôi sẽ rất sẵn lòng hỗ trợ bạn với yêu cầu của bạn về tình trạng đơn đặt hàng của bạn. Bạn có thể vui lòng cung cấp cho tôi số đơn đặt hàng của bạn hoặc bất kỳ thông tin liên quan nào khác, chẳng hạn như tên và email liên quan đến đơn đặt hàng, để tôi có thể nhanh chóng tra cứu chi tiết đơn đặt hàng của bạn và cập nhật cho bạn về trạng thái của nó không? \ n \ nChúng tôi muốn đảm bảo rằng khách hàng của chúng tôi nhận được đơn đặt hàng của họ một cách kịp thời và hài lòng với việc mua hàng của họ. Nếu có bất cứ điều gì khác tôi có thể giúp đỡ hoặc bất kỳ câu hỏi nào khác mà bạn có thể có, xin đừng ngần ngại cho tôi biết. Tôi sẽ rất sẵn lòng giúp đỡ.\n\nTrân trọng,\n[Tên của bạn]\nĐại diện dịch vụ khách hàng"}</w:t>
      </w:r>
    </w:p>
    <w:p w14:paraId="5A6854DA" w14:textId="77777777" w:rsidR="008C3D70" w:rsidRDefault="00CD3D1B">
      <w:r>
        <w:t>{"câu hỏi": "Tạo một cụm từ bằng cách sử dụng những từ này - tình yêu, mùa hè", "câu trả lời": "\"Mùa hè là mùa của tình yêu và ánh nắng mặt trời.\""}</w:t>
      </w:r>
    </w:p>
    <w:p w14:paraId="6F8C24E8" w14:textId="77777777" w:rsidR="008C3D70" w:rsidRDefault="00CD3D1B">
      <w:r>
        <w:t>{"câu hỏi": "Tạo một câu so sánh hai đối tượng - mèo, chó", "câu trả lời": "Trong khi mèo được biết đến với sự độc lập và xa cách, chó nổi tiếng với lòng trung thành và tình cảm đối với chủ của chúng."}</w:t>
      </w:r>
    </w:p>
    <w:p w14:paraId="6E70BFD4" w14:textId="77777777" w:rsidR="008C3D70" w:rsidRDefault="00CD3D1B">
      <w:r>
        <w:t xml:space="preserve">{"question": "Tìm con đường ngắn nhất giữa hai thành phố bằng thuật toán của Djikstra. - New York và San Francisco", "trả lời": "Thuật toán của Dijkstra là một thuật toán được sử dụng để tìm đường đi ngắn nhất giữa hai nút trong đồ thị có trọng số, trong đó trọng số đại diện cho khoảng cách giữa các nút. Trong trường hợp này, chúng ta có thể sử dụng thuật toán của Dijkstra để xác định con đường ngắn nhất giữa các thành phố New York và San Francisco. \ n \ nGiả sử chúng ta có một biểu đồ đại diện cho bản đồ Hoa Kỳ với các cạnh đại diện cho đường cao tốc giữa các thành phố và trọng số của chúng đại diện cho khoảng cách giữa các thành phố, chúng ta có thể áp dụng thuật toán của Dijkstra như sau: \ n \ n1. Chúng tôi bắt đầu từ New York bằng cách gán cho nó một khoảng cách dự kiến là 0 và tất cả các thành phố khác một khoảng cách dự kiến là vô cực. \ n \ n2. Chúng tôi đánh dấu New York là thành phố hiện tại và kiểm tra tất cả các cạnh đi ra của nó để cập nhật khoảng cách dự kiến của các thành phố lân cận. \ n \ n3. Chúng tôi đánh dấu thành phố có khoảng cách dự kiến nhỏ nhất là thành phố hiện tại mới và lặp lại bước trước đó cho đến khi chúng tôi đến thành phố đích (San Francisco) hoặc đã ghé thăm tất cả các thành phố có thể. \ n \ n4. Chúng tôi đi theo con đường với khoảng cách dự kiến nhỏ nhất để đến con đường ngắn nhất giữa New York và San Francisco. \ n \ nLưu ý rằng con đường ngắn nhất giữa hai thành phố sẽ thay </w:t>
      </w:r>
      <w:r>
        <w:lastRenderedPageBreak/>
        <w:t>đổi tùy thuộc vào bản đồ được sử dụng và khoảng cách giữa các thành phố. Cũng cần lưu ý rằng thuật toán của Dijkstra không hoạt động đối với các đồ thị có trọng số âm."}</w:t>
      </w:r>
    </w:p>
    <w:p w14:paraId="767C296A" w14:textId="77777777" w:rsidR="008C3D70" w:rsidRDefault="00CD3D1B">
      <w:r>
        <w:t>{"câu hỏi": "Kết nối các từ trong câu với dấu gạch nối - chạy qua cánh đồng", "câu trả lời": "The-dog-ran-through-the-field."}</w:t>
      </w:r>
    </w:p>
    <w:p w14:paraId="144DBC06" w14:textId="77777777" w:rsidR="008C3D70" w:rsidRDefault="00CD3D1B">
      <w:r>
        <w:t>{"câu hỏi": "Tạo tên cho thương hiệu mới", "câu trả lời": "Radiance Rise"}</w:t>
      </w:r>
    </w:p>
    <w:p w14:paraId="0532F70B" w14:textId="77777777" w:rsidR="008C3D70" w:rsidRDefault="00CD3D1B">
      <w:r>
        <w:t>{"câu hỏi": "Để tìm nghĩa của một từ, hãy cung cấp một định nghĩa thích hợp. - Bất thường", "trả lời": "Bất thường đề cập đến một cái gì đó đi chệch khỏi định mức hoặc so với những gì được coi là phổ biến, tiêu chuẩn hoặc mong đợi. Đó là một sự bất thường, bất thường hoặc xảy ra bất thường khác với mô hình tiêu chuẩn hoặc điển hình."}</w:t>
      </w:r>
    </w:p>
    <w:p w14:paraId="0F3C11B4" w14:textId="77777777" w:rsidR="008C3D70" w:rsidRDefault="00CD3D1B">
      <w:r>
        <w:t>{"câu hỏi": "Tạo một câu mô tả cảm giác của ai đó trong tình huống này - Bầu trời là một màu cam tuyệt đẹp khi mặt trời lặn", "câu trả lời": "Nhìn chằm chằm vào màu cam tuyệt đẹp trên bầu trời khi mặt trời lặn, người ta sẽ cảm thấy một cảm giác kinh ngạc và thanh thản."}</w:t>
      </w:r>
    </w:p>
    <w:p w14:paraId="0E7FDC6B" w14:textId="77777777" w:rsidR="008C3D70" w:rsidRDefault="00CD3D1B">
      <w:r>
        <w:t>{"question": "Đánh vần từ viết tắt này - CAPTCHA", "answer": "CAPTCHA là viết tắt của Totally Automated Public Turing test to tell Computers and Humans Apart."}</w:t>
      </w:r>
    </w:p>
    <w:p w14:paraId="5A37A6EC" w14:textId="77777777" w:rsidR="008C3D70" w:rsidRDefault="00CD3D1B">
      <w:r>
        <w:t>{"câu hỏi": "Dựa trên thông tin này, chọn hai tính từ để mô tả bầu trời - Bầu trời xanh thẳm với làn gió nhẹ", "câu trả lời": "sâu, xanh"}</w:t>
      </w:r>
    </w:p>
    <w:p w14:paraId="240B9277" w14:textId="77777777" w:rsidR="008C3D70" w:rsidRDefault="00CD3D1B">
      <w:r>
        <w:t>{"câu hỏi": "Tạo khẩu hiệu chiến dịch quảng cáo", "câu trả lời": "\"Trải nghiệm tương lai: Nâng cấp cuộc sống của bạn với công nghệ của chúng tôi\""}</w:t>
      </w:r>
    </w:p>
    <w:p w14:paraId="6AFE93D4" w14:textId="77777777" w:rsidR="008C3D70" w:rsidRDefault="00CD3D1B">
      <w:r>
        <w:t>{"câu hỏi": "Tạo danh sách 5 mặt hàng sẽ được lưu trữ trong cửa hàng tạp hóa trực tuyến.", "câu trả lời": "Dưới đây là danh sách 5 mặt hàng có thể được lưu trữ trong cửa hàng tạp hóa trực tuyến: \n\n1. Trái cây và rau quả tươi: Táo, chuối, cà rốt, rau bina và các sản phẩm khác có thể được lưu trữ và bán cho người tiêu dùng muốn mua sản phẩm tươi sống trực tuyến. \ n \ n2. Các sản phẩm từ sữa: Sữa, phô mai, bơ và sữa chua là tất cả các mặt hàng phổ biến có thể được lưu trữ trong khu vực lạnh của cửa hàng tạp hóa trực tuyến. \n\n3. Đồ hộp và các mặt hàng chủ lực trong phòng đựng thức ăn: Các mặt hàng như cà chua đóng hộp, đậu và cá ngừ cũng như mì ống, gạo và các loại ngũ cốc khác là tất cả các mặt hàng có thể được lưu trữ và bán trực tuyến. \ n \ n4. Bánh mì và bánh nướng: Bánh mì, bánh ngọt, bánh ngọt và bánh quy mới nướng có thể được lưu trữ và bán cho những khách hàng muốn thỏa mãn sở thích ngọt ngào của họ hoặc để mua bánh mì mới nướng. \ n \ n5. Thịt và gia cầm: Thịt gà, thịt bò, thịt lợn và các loại thịt khác có thể được bảo quản trong tủ đông hoặc khu vực đông lạnh của cửa hàng tạp hóa trực tuyến, cho phép khách hàng mua những miếng thịt mong muốn của họ trực tuyến."}</w:t>
      </w:r>
    </w:p>
    <w:p w14:paraId="437A197C" w14:textId="77777777" w:rsidR="008C3D70" w:rsidRDefault="00CD3D1B">
      <w:r>
        <w:t>{"question": "Chọn một văn bản từ danh sách đã cho để tóm tắt. - Con mèo ngồi bên cửa sổ nhìn chim bồ câu bay qua và thỉnh thoảng nhìn trộm.\n\nCon chó nằm trong góc chán vì thiếu hoạt động.\n\nNhững con chim hót líu lo bên ngoài và mặt trời chiếu qua cửa sổ.", "Trả lời": "Tóm tắt: Con mèo ngồi bên cửa sổ và nằm trong góc. Những con chim hót líu lo bên ngoài khi mặt trời chiếu qua cửa sổ."}</w:t>
      </w:r>
    </w:p>
    <w:p w14:paraId="3E30926C" w14:textId="77777777" w:rsidR="008C3D70" w:rsidRDefault="00CD3D1B">
      <w:r>
        <w:lastRenderedPageBreak/>
        <w:t>{"question": "Phân tích mã máy tính đã cho và liệt kê tất cả các lỗi. - def print_word(word):\n if word[0] == \"#\": \n print(word)\n else: \n print(\"#+word)", "answer": "Có hai lỗi trong code đã cho:\n\n1. Dòng 5: Dấu ngoặc kép bị thiếu trước '#+word'. Nó phải là: 'print(\"#\" + word)'\n2. Dòng 5: Thay vì sử dụng ký hiệu nối (+) bên trong câu lệnh in, nó được viết bên ngoài dấu ngoặc kép. Dòng đúng của câu lệnh in phải là ' print(\"#\"+word) '"}</w:t>
      </w:r>
    </w:p>
    <w:p w14:paraId="686E140C" w14:textId="77777777" w:rsidR="008C3D70" w:rsidRDefault="00CD3D1B">
      <w:r>
        <w:t>{"câu hỏi": "Viết một vôi về một con cá.", "câu trả lời": "Đã từng có một con cá trên biển,\nVảy của ai tỏa sáng như có thể,\nVới một cái vẫy đuôi của nó,\nNó sẽ vui đùa và chèo thuyền,\nTrong một đại dương hài hòa thuần khiết."}</w:t>
      </w:r>
    </w:p>
    <w:p w14:paraId="6203EFE4" w14:textId="77777777" w:rsidR="008C3D70" w:rsidRDefault="00CD3D1B">
      <w:r>
        <w:t>{"câu hỏi": "Lấy trích dẫn đã cho và thay đổi nó thành một câu hỏi. - \"Không ai có thể làm tất cả mọi thứ, nhưng mọi người đều có thể làm một cái gì đó.\"", "trả lời": "\"Có đúng là không ai có thể làm mọi thứ, nhưng mọi người đều có thể làm điều gì đó?\"}</w:t>
      </w:r>
    </w:p>
    <w:p w14:paraId="4C16EE5F" w14:textId="77777777" w:rsidR="008C3D70" w:rsidRDefault="00CD3D1B">
      <w:r>
        <w:t>{"câu hỏi": "Hãy xem xét tuyên bố đã cho và nêu rõ nó đúng hay sai. - Táo là thành viên của gia đình cam quýt.", "trả lời": "Sai. Táo không phải là thành viên của gia đình cam quýt. Chúng thuộc họ hoa hồng (Rosaceae), trong khi trái cây họ cam quýt thuộc họ cam quýt (Rutaceae)."}</w:t>
      </w:r>
    </w:p>
    <w:p w14:paraId="26C3859C" w14:textId="77777777" w:rsidR="008C3D70" w:rsidRDefault="00CD3D1B">
      <w:r>
        <w:t>{"câu hỏi": "Đề xuất một công thức sử dụng các thành phần sau. - Cà rốt, khoai tây và húng tây", "câu trả lời": "Đây là một công thức đơn giản và ngon miệng cho cà rốt nướng, khoai tây và húng tây:\n\nThành phần:\n- 1 pound cà rốt, gọt vỏ và thái thành từng miếng \ n- 1,5 pound khoai tây, cắt thành miếng \ n- 2 muỗng canh lá húng tây tươi \ n- 2 muỗng canh dầu ô liu \ n- Muối và hạt tiêu đen \ n \ nHướng dẫn: \ n1. Làm nóng lò ở 425\u00b0F (218\u00b0C). Lót một tấm nướng bằng giấy da.\n2. Trong một bát lớn, kết hợp cà rốt, khoai tây, húng tây, dầu ô liu, muối và hạt tiêu. Đảo tất cả mọi thứ lại với nhau cho đến khi rau được phủ đều.\n3. Đổ hỗn hợp lên khay nướng đã chuẩn bị và trải ra thành một lớp duy nhất.\n4. Rang rau trong 35-40 phút, khuấy nửa chừng khi nấu, cho đến khi rau mềm và có màu vàng nâu.\n5. Phục vụ nóng và thưởng thức! \ n \ n Công thức này làm cho một món ăn phụ ngon và lành mạnh, kết hợp tốt với nhiều món chính. Húng tây tạo thêm mùi thơm và hương vị thú vị, trong khi cà rốt và khoai tây cung cấp kết cấu thịnh soạn và thỏa mãn."}</w:t>
      </w:r>
    </w:p>
    <w:p w14:paraId="35E97602" w14:textId="77777777" w:rsidR="008C3D70" w:rsidRDefault="00CD3D1B">
      <w:r>
        <w:t>{"câu hỏi": "Thay đổi \"Đây là một nhiệm vụ dễ dàng\" thành giọng nói thụ động.", "câu trả lời": "Nhiệm vụ này được thực hiện dễ dàng."}</w:t>
      </w:r>
    </w:p>
    <w:p w14:paraId="5860F761" w14:textId="77777777" w:rsidR="008C3D70" w:rsidRDefault="00CD3D1B">
      <w:r>
        <w:t>{"câu hỏi": "Từ ngữ lại câu sau một cách trang trọng. - Trong nhà lạnh quá", "trả lời": "Nhiệt độ trong nhà quá thấp."}</w:t>
      </w:r>
    </w:p>
    <w:p w14:paraId="1AFF171D" w14:textId="77777777" w:rsidR="008C3D70" w:rsidRDefault="00CD3D1B">
      <w:r>
        <w:t>{"question": "Nêu lại câu sau nhưng thay đổi thì động từ của nó. - Cô ấy đã viết một bài luận dài năm trang", "câu trả lời": "Cô ấy đang viết một bài luận dài năm trang."}</w:t>
      </w:r>
    </w:p>
    <w:p w14:paraId="472662F7" w14:textId="77777777" w:rsidR="008C3D70" w:rsidRDefault="00CD3D1B">
      <w:r>
        <w:t>{"câu hỏi": "Cải cách câu sau để nó rõ ràng và đơn giản hơn: - Tôi hoàn toàn không biết gì về việc mình đang làm điều gì đó sai.", "trả lời": "Tôi không biết rằng tôi đang làm điều gì đó sai."}</w:t>
      </w:r>
    </w:p>
    <w:p w14:paraId="26AF76BF" w14:textId="77777777" w:rsidR="008C3D70" w:rsidRDefault="00CD3D1B">
      <w:r>
        <w:lastRenderedPageBreak/>
        <w:t>{"question": "Tạo một tập hợp ngẫu nhiên gồm bốn số từ 1 đến 10.", "answer": "Đây là một tập hợp ngẫu nhiên gồm bốn số từ 1 đến 10:\n\n'{7, 4, 3, 9}'\n\nXin lưu ý rằng mỗi khi bạn chạy lại truy vấn, truy vấn có thể trả về một bộ số khác vì nó là lựa chọn tự động ngẫu nhiên."}</w:t>
      </w:r>
    </w:p>
    <w:p w14:paraId="346B4F22" w14:textId="77777777" w:rsidR="008C3D70" w:rsidRDefault="00CD3D1B">
      <w:r>
        <w:t>{"câu hỏi": "Cung cấp một từ tương tự như từ \"ngạc nhiên\".", "câu trả lời": "Một từ tương tự như \"ngạc nhiên\" sẽ là \"đáng kinh ngạc\"."}</w:t>
      </w:r>
    </w:p>
    <w:p w14:paraId="13C7ABB6" w14:textId="77777777" w:rsidR="008C3D70" w:rsidRDefault="00CD3D1B">
      <w:r>
        <w:t>{"câu hỏi": "Mô tả "Bong bóng thị trường" là gì.", "câu trả lời": "Bong bóng thị trường là một sự kiện kinh tế trong đó giá của một tài sản hoặc thị trường nhất định tăng lên mức không bền vững, được thúc đẩy bởi đầu cơ, hồ hởi và hành vi phi lý. Bong bóng được đặc trưng bởi sự gia tăng nhanh chóng của giá tài sản, thường được thúc đẩy bởi tâm lý thị trường và niềm tin rằng giá sẽ tiếp tục tăng. Điều này dẫn đến sự điên cuồng mua vào, tiếp tục thổi phồng bong bóng, khi ngày càng có nhiều người nhảy vào bandwagon, hy vọng kiếm được lợi nhuận nhanh chóng. Tuy nhiên, bong bóng cuối cùng sẽ vỡ khi thị trường cuối cùng nhận ra rằng tài sản hoặc thị trường được định giá quá cao và giá không bền vững. Điều này dẫn đến giá giảm mạnh, khi mọi người đổ xô bán cổ phần của họ, dẫn đến sự sụp đổ của thị trường. Bong bóng thị trường xảy ra khi có sự mất kết nối giữa giá trị cơ bản của tài sản và giá thị trường của nó. Chúng có thể được gây ra bởi các yếu tố khác nhau như lãi suất thấp, thanh khoản quá mức và thất bại về quy định. Bong bóng thị trường đã xảy ra trong suốt lịch sử và đã có những hậu quả kinh tế sâu rộng, chẳng hạn như bong bóng nhà đất vào giữa những năm 2000 dẫn đến cuộc khủng hoảng tài chính toàn cầu.</w:t>
      </w:r>
    </w:p>
    <w:p w14:paraId="6E132F38" w14:textId="77777777" w:rsidR="008C3D70" w:rsidRDefault="00CD3D1B">
      <w:r>
        <w:t>{"question": "Đảo ngược văn bản và tìm đầu ra. - Krebs", "trả lời": "Văn bản đảo ngược là \"sberK\"."}</w:t>
      </w:r>
    </w:p>
    <w:p w14:paraId="710769D5" w14:textId="77777777" w:rsidR="008C3D70" w:rsidRDefault="00CD3D1B">
      <w:r>
        <w:t>{"câu hỏi": "Tra cứu định nghĩa của 'thuật toán' trong từ điển và soạn một câu thể hiện ý nghĩa của nó.", "câu trả lời": "Thuật toán là một quy trình từng bước để giải quyết vấn đề hoặc đạt được một nhiệm vụ cụ thể, thường được sử dụng trong lập trình máy tính và toán học."}</w:t>
      </w:r>
    </w:p>
    <w:p w14:paraId="4473FF33" w14:textId="77777777" w:rsidR="008C3D70" w:rsidRDefault="00CD3D1B">
      <w:r>
        <w:t>{"câu hỏi": "Hãy nghĩ ra một cái tên sáng tạo cho hương vị kem.", "câu trả lời": "\"Double Churned Caramel Swirl Bliss\""}</w:t>
      </w:r>
    </w:p>
    <w:p w14:paraId="311213E1" w14:textId="77777777" w:rsidR="008C3D70" w:rsidRDefault="00CD3D1B">
      <w:r>
        <w:t xml:space="preserve">{"câu hỏi": "Xác định một vấn đề phổ biến trong cộng đồng của bạn và sau đó đề xuất giải pháp. - Cộng đồng là Brighton, MI.", "trả lời": "Một vấn đề phổ biến ở Brighton, MI và nhiều cộng đồng khác là tắc nghẽn giao thông. Tắc nghẽn có thể dẫn đến tăng thời gian đi lại, ô nhiễm không khí và mức độ căng thẳng cao hơn cho người lái xe. Để giải quyết vấn đề này, một giải pháp khả thi có thể là cải thiện và thúc đẩy các lựa chọn giao thông công cộng trong khu vực. Thay vì lái xe một mình, người dân có thể được khuyến khích sử dụng hệ thống giao thông công cộng, đi chung xe hoặc đi xe đạp đến điểm đến của họ. Điều này có thể đạt được thông qua việc xây dựng thêm các điểm dừng xe buýt hoặc xe lửa, chạy các dịch vụ thường xuyên hơn và thực hiện nhiều làn đường dành cho xe đạp hoặc đường mòn hơn. Ngoài ra, việc thực hiện các chương trình khuyến khích đi chung xe hoặc giảm giá khi sử dụng phương tiện giao thông công cộng cũng có thể giúp giảm số lượng phương tiện một </w:t>
      </w:r>
      <w:r>
        <w:lastRenderedPageBreak/>
        <w:t>người trên đường. Cải thiện các lựa chọn cho giao thông công cộng sẽ giúp giảm bớt tắc nghẽn giao thông và tạo ra một hệ thống giao thông bền vững hơn cho cộng đồng."}</w:t>
      </w:r>
    </w:p>
    <w:p w14:paraId="1D917C1A" w14:textId="77777777" w:rsidR="008C3D70" w:rsidRDefault="00CD3D1B">
      <w:r>
        <w:t>{"câu hỏi": "Thiết kế một bộ trang phục cho một chuyến dã ngoại ngoài trời.", "Trả lời": "Đối với một bộ trang phục dã ngoại ngoài trời giản dị và thoải mái, đây là một số gợi ý:\n\nDành cho nữ: \n\n- Một chiếc váy lửng nhẹ nhàng và bồng bềnh trong một mẫu hoa hoặc họa tiết kẻ caro vui nhộn sẽ là hoàn hảo cho dịp này. \n- Kết hợp chiếc váy với một số đôi dép hoặc espadrilles thoải mái. Đối với phụ kiện, một chiếc mũ chống nắng rộng vành và một cặp kính râm sẽ bảo vệ bạn khỏi ánh nắng mặt trời. \n- Một chiếc túi đeo chéo hoặc ví giỏ sẽ là lựa chọn hoàn hảo để mang theo những thứ cần thiết.\n\nDành cho nam: \n\n- Một chiếc quần short chino vừa vặn với màu sáng (kaki, be, xanh nhạt) sẽ là một cơ sở tuyệt vời cho trang phục. \n- Kết hợp quần short với áo sơ mi cài cúc nhẹ, thoáng khí, tốt nhất là in ca rô hoặc nhiệt đới vui nhộn. Đối với giày dép, giày thuyền thông thường hoặc dép sẽ là lựa chọn tốt nhất. \n- Để phụ kiện, một cặp kính râm phi công và mũ bóng chày sẽ rất tốt để chống nắng. Một chiếc đồng hồ thời trang có thể hoàn thiện vẻ ngoài.\n\nCả hai tùy chọn đều thoải mái, thiết thực và phong cách cho một chuyến dã ngoại ngoài trời."}</w:t>
      </w:r>
    </w:p>
    <w:p w14:paraId="7152B15B" w14:textId="77777777" w:rsidR="008C3D70" w:rsidRDefault="00CD3D1B">
      <w:r>
        <w:t>{"câu hỏi": "Hãy nghĩ ra một môn thể thao mới có thể được chơi trong Thế vận hội.", "câu trả lời": "Môn thể thao mới mà tôi đề xuất đưa vào Thế vận hội được gọi là 'Bóng đá không người lái'. Trong môn thể thao tương lai này, các đội gồm sáu người chơi điều khiển máy bay không người lái nhỏ, nhanh nhẹn trong một trận đấu bóng đá trên không, có chỉ số octan cao. Các máy bay không người lái được trang bị móc hoặc cơ chế nắm lấy, cho phép chúng bám vào một quả bóng nhẹ và điều khiển nó trong không khí. Sân chơi là một đấu trường lớn, khép kín với hai bàn thắng được nâng lên trên mặt đất, và mục đích của trò chơi là ghi bàn bằng cách bay bóng vào khung thành đối phương. Người chơi phải điều khiển từ xa máy bay không người lái của họ, dựa vào thời gian phản ứng trong tích tắc và phối hợp tay-mắt chính xác để vượt qua đối thủ và thực hiện các đường chuyền, tắc bóng,  và các bức ảnh. Các trận đấu bao gồm hai hiệp 10 phút, với đội chiến thắng được xác định bằng điểm số cao nhất vào cuối trận đấu. \n\nDrone Soccer sẽ là một sự bổ sung ly kỳ cho Thế vận hội, thể hiện công nghệ tiên tiến và kỹ năng đáng kinh ngạc của các phi công lái máy bay không người lái giỏi nhất thế giới."}</w:t>
      </w:r>
    </w:p>
    <w:p w14:paraId="0C6AEDF1" w14:textId="77777777" w:rsidR="008C3D70" w:rsidRDefault="00CD3D1B">
      <w:r>
        <w:t xml:space="preserve">{"câu hỏi": "Giải thích nguyên nhân và hậu quả của Thế chiến II.", "trả lời": "Chiến tranh thế giới thứ hai là một cuộc xung đột toàn cầu kéo dài từ năm 1939-1945 và được chiến đấu bởi các cường quốc phe Trục (do Đức, Ý và Nhật Bản lãnh đạo) và các cường quốc Đồng minh (do Anh, Liên Xô và Hoa Kỳ lãnh đạo). Nguyên nhân và hậu quả của Thế chiến II rất phức tạp, nhưng một số yếu tố chính góp phần vào cuộc xung đột bao gồm: \ n \ n Nguyên nhân: \ n \ n1. Hiệp ước Versailles: Vào cuối Thế chiến I, các cường quốc Đồng minh chiến thắng đã áp đặt các hình phạt khắc nghiệt đối với Đức, bao gồm tổn thất lãnh thổ đáng kể và bồi thường tài chính dốc. Nhiều người Đức cảm thấy bị sỉ nhục bởi hiệp ước và phẫn nộ với các điều khoản của nó, điều này tạo ra sự phẫn nộ và tức giận cuối cùng dẫn đến sự trỗi dậy của Adolf Hitler và Đảng Quốc xã. Cuộc khủng hoảng kinh tế toàn cầu bắt đầu vào năm 1929 đã có tác động sâu sắc đến nhiều quốc gia, bao gồm cả Đức. Thất nghiệp và nghèo đói tràn lan, và mọi người tuyệt vọng cho sự thay đổi. Hitler và Đức quốc xã hứa sẽ khôi phục sự thịnh </w:t>
      </w:r>
      <w:r>
        <w:lastRenderedPageBreak/>
        <w:t>vượng và xây dựng lại nước Đức, điều này khiến họ trở thành lựa chọn phổ biến của nhiều cử tri. Xoa dịu: Trong những năm trước Thế chiến II, các cường quốc châu Âu (đặc biệt là Anh và Pháp) đã theo đuổi chính sách nhân nhượng đối với Đức, cho phép nước này xây dựng lại lãnh thổ quân sự và sáp nhập mà không gặp phải sự phản đối đáng kể. Điều này đã khuyến khích Hitler và khuyến khích ông ta trở nên hung hăng hơn. Chủ nghĩa quân phiệt: Các quốc gia như Đức và Nhật Bản đã tìm cách trở thành cường quốc quân sự, và họ đã đầu tư rất nhiều vào việc tái vũ trang và mở rộng. Tư duy quân phiệt này đóng một vai trò quan trọng trong sự bùng nổ của chiến tranh. \n\n5. Chủ nghĩa dân tộc và chủ nghĩa đế quốc: Cả Đức và Nhật Bản đều có mục tiêu bành trướng, và họ tìm cách chinh phục lãnh thổ và thiết lập đế chế. Hành vi hung hăng này đã đưa họ vào cuộc xung đột với các quốc gia khác và cuối cùng dẫn đến chiến tranh.\n\nEffects:\n\n1. Thiệt hại về người: Chiến tranh thế giới thứ hai là cuộc xung đột đẫm máu nhất trong lịch sử loài người, với ước tính 50 triệu người thiệt mạng, bao gồm cả dân thường và quân nhân. Phá hủy tài sản: Chiến tranh đã gây ra sự tàn phá trên diện rộng khắp châu Âu và châu Á, với các thành phố, thị trấn và cơ sở hạ tầng bị phá hủy bởi bom đạn và các trận chiến trên bộ. Thành lập Liên Hợp Quốc: Sau Thế chiến II, Liên Hợp Quốc được thành lập như một tổ chức quốc tế chuyên thúc đẩy hòa bình và hợp tác giữa các quốc gia. Chiến tranh Lạnh: Mối quan hệ giữa Hoa Kỳ và Liên Xô, vốn là đồng minh trong Thế chiến II, xấu đi nhanh chóng trong thời kỳ hậu chiến. Điều này dẫn đến một thời gian dài căng thẳng và"}</w:t>
      </w:r>
    </w:p>
    <w:p w14:paraId="7D36F004" w14:textId="77777777" w:rsidR="008C3D70" w:rsidRDefault="00CD3D1B">
      <w:r>
        <w:t>{"câu hỏi": "Sáng tác một bài thơ haiku phản ánh về thiên nhiên.", "câu trả lời": "Bên dưới những chiếc lá mùa thu,\nMột làn gió nhẹ nhẹ nhàng nói,\nTiếng nói của thiên nhiên trong hòa bình."}</w:t>
      </w:r>
    </w:p>
    <w:p w14:paraId="3FA2D5DE" w14:textId="77777777" w:rsidR="008C3D70" w:rsidRDefault="00CD3D1B">
      <w:r>
        <w:t>{"câu hỏi": "Tóm tắt sự liên quan của nhập cư ở Mỹ.", "trả lời": "Nhập cư là một phần quan trọng trong lịch sử và sự phát triển của Hoa Kỳ. Trong suốt nhiều thế kỷ, làn sóng người nhập cư đã đến đất nước này, mang theo văn hóa, kỹ năng và sự đa dạng của họ. Điều này đã ảnh hưởng rất lớn và định hình xã hội và nền kinh tế của đất nước. \n\nNhập cư cung cấp một nguồn tăng trưởng dân số và đóng góp cho lực lượng lao động. Nhiều người nhập cư bắt đầu kinh doanh riêng hoặc lấp đầy khoảng trống lao động và kỹ năng trong các ngành công nghiệp khác nhau. Ngoài ra, người nhập cư cũng phải trả thuế và đóng góp cho nền kinh tế với tư cách là người tiêu dùng. Vấn đề nhập cư đã là một chủ đề tranh luận nóng ở Mỹ, vì nó liên quan đến các vấn đề như kiểm soát biên giới, an ninh quốc gia và cơ hội kinh tế. Tuy nhiên, đất nước này vẫn tiếp tục là vùng đất của những cơ hội và là điểm đến phổ biến cho những người tìm kiếm một cuộc sống tốt đẹp hơn."}</w:t>
      </w:r>
    </w:p>
    <w:p w14:paraId="64F38EC5" w14:textId="77777777" w:rsidR="008C3D70" w:rsidRDefault="00CD3D1B">
      <w:r>
        <w:t>{"question": "Thay thế mọi danh từ bằng một danh từ ghép. - Cậu bé chơi bóng rổ với bạn bè.", "Trả lời": "Cậu bé chơi bóng rổ với bạn chơi."}</w:t>
      </w:r>
    </w:p>
    <w:p w14:paraId="6EB915B2" w14:textId="77777777" w:rsidR="008C3D70" w:rsidRDefault="00CD3D1B">
      <w:r>
        <w:t>{"câu hỏi": "Điền vào chỗ trống của bài thơ haiku này.", "câu trả lời": "Những cánh đồng xanh tươi,\nMột ___ Gió \n2. người đẹp"}</w:t>
      </w:r>
    </w:p>
    <w:p w14:paraId="4D8250B7" w14:textId="77777777" w:rsidR="008C3D70" w:rsidRDefault="00CD3D1B">
      <w:r>
        <w:t xml:space="preserve">{"câu hỏi": "Phát triển một bộ câu hỏi để đánh giá kiến thức của ai đó về học máy.", "câu trả lời": "1.Học máy là gì, nó khác với trí tuệ nhân tạo và học sâu như thế nào?\n2. Các loại máy học chính là gì? Vui lòng đưa ra một ví dụ cho mỗi.\n3. Tập dữ liệu đào tạo là gì và nó khác </w:t>
      </w:r>
      <w:r>
        <w:lastRenderedPageBreak/>
        <w:t>với dữ liệu mà mô hình chưa thấy như thế nào?\n4. Vai trò của hàm chi phí trong quá trình học máy là gì?\n5. Học có giám sát và học không giám sát là gì?\n6. Một số mô hình được sử dụng rộng rãi mà bạn quen thuộc là gì, bạn sẽ phân loại loại máy học nào?\n7. Bạn có thể giải thích overfitting có nghĩa là gì, và làm thế nào nó có thể được ngăn chặn hoặc giải quyết? \n8. Sự đánh đổi thiên vị-phương sai trong học máy là gì?\n9. Một số kỹ thuật phổ biến được sử dụng khi tiền xử lý dữ liệu cho machine learning là gì?\n10. Bạn đã bao giờ sử dụng các công cụ như xác thực chéo k-fold chưa? Nếu vậy, bạn có thể giải thích nó và tại sao bạn sử dụng nó?\n11. Siêu tham số là gì và chúng thường được tối ưu hóa như thế nào?\n12. Bạn có thể giải thích mạng nơ-ron nhân tạo là gì và kiến trúc cơ bản của nó không?\n13. Gradient Descent hoạt động như thế nào?\n14. Bạn nên làm gì nếu mô hình máy học của bạn hoạt động kém?"}</w:t>
      </w:r>
    </w:p>
    <w:p w14:paraId="1B5F4A7C" w14:textId="77777777" w:rsidR="008C3D70" w:rsidRDefault="00CD3D1B">
      <w:r>
        <w:t>{"question": "Xây dựng bảng giai thừa cho phương trình này. - Phương trình: (a + b)\u00b2", "đáp án": "Tôi tin Phương trình: (a + b)\u00b2 không phải là phương trình giai thừa, do đó không thể xây dựng bảng giai thừa cho nó. Nhưng tôi chắc chắn có thể cung cấp cho bạn sự mở rộng của phương trình (a + b)\u00b2.\n\nMở rộng phương trình bằng định lý nhị thức, chúng ta nhận được :\n\n(a + b)\u00b2 = a\u00b2 + 2ab + b\u00b2"}</w:t>
      </w:r>
    </w:p>
    <w:p w14:paraId="31B92DE5" w14:textId="77777777" w:rsidR="008C3D70" w:rsidRDefault="00CD3D1B">
      <w:r>
        <w:t>{"question": "Dịch cụm từ \"Yechh\" sang tiếng Hindi.", "answer": "Cụm từ \"Yechh\" là một biểu hiện của sự ghê tởm hoặc không thích và không phải là một từ có bản dịch trực tiếp sang tiếng Hindi. Tuy nhiên, một biểu hiện tương tự của sự ghê tởm trong tiếng Hindi sẽ là \"\u092b\u093c\u0939\u0903\" hoặc \"\u091b\u0940\" (Chhee) hoặc \"\u091a\u0922\u092e\" (chidam) hoặc \"\u0905\u0930\u0947 \u092c\u093e\u092a \u0930\u0947\" (arey baap re)."}</w:t>
      </w:r>
    </w:p>
    <w:p w14:paraId="28228289" w14:textId="77777777" w:rsidR="008C3D70" w:rsidRDefault="00CD3D1B">
      <w:r>
        <w:t>{"câu hỏi": "Tạo ra một công thức làm bánh chỉ sử dụng các nguyên liệu tự nhiên.", "câu trả lời": "Đây là một công thức làm bánh đơn giản và tốt cho sức khỏe chỉ sử dụng các thành phần tự nhiên:\n\nThành phần:\n\n- 2 chén bột mì nguyên chất\n- 2 thìa cà phê bột nở\n- 1/2 thìa cà phê muối n- 1/4 thìa cà phê muối\n- 1/2 chén mật ong\n- 1/2 chén táo không đường\n- 2 quả trứng\n- 1 cốc sữa chua nguyên chất\n- 1/4 cốc sữa hạnh nhân không đường\n- 2 thìa cà phê chiết xuất vani\n- Vỏ của 1 quả chanh \ n- 1 chén quả mọng tươi (quả việt quất, dâu tây, quả mâm xôi, v.v.) \n\nHướng dẫn:\n\n1. Làm nóng lò nướng của bạn ở 350 \ u00b0F (175 \ u00b0C) và bôi mỡ chảo bánh tròn 9 inch bằng bơ hoặc dầu dừa. \n\n2. Trong một bát lớn, trộn bột mì, bột nở, muối nở và muối. Trộn đều.\n\n3. Trong một bát riêng, trộn mật ong, nước sốt táo, trứng, sữa chua, sữa hạnh nhân, chiết xuất vani và vỏ chanh. Đánh cho đến khi mịn.\n\n4. Thêm các nguyên liệu ướt vào các nguyên liệu khô và khuấy cho đến khi bột vừa kết hợp. Hãy cẩn thận để không trộn lẫn quá mức.\n\n5. Gấp trong các loại quả mọng tươi, dành một ít để trang trí trên cùng của bánh. \n\n6. Đổ bột vào chảo bánh đã chuẩn bị và làm mịn mặt trên.\n\n7. Nướng bánh trong 30-35 phút, hoặc cho đến khi tăm cắm vào giữa sạch sẽ.\n\n8. Để bánh nguội trong chảo vài phút, sau đó chuyển bánh vào giá dây để nguội hoàn toàn. \n\n9. Phục vụ bánh ở nhiệt độ phòng, trang trí với một vài quả mọng tươi và rắc đường bột, nếu muốn."}</w:t>
      </w:r>
    </w:p>
    <w:p w14:paraId="4EF67B2A" w14:textId="77777777" w:rsidR="008C3D70" w:rsidRDefault="00CD3D1B">
      <w:r>
        <w:t xml:space="preserve">{"câu hỏi": "Viết một bài hát về một cuộc đoàn tụ gia đình.", "câu trả lời": "(Câu 1) \nIt\u2019s đã quá lâu kể từ khi chúng tôi \ u2019 tụ tập xung quanh \ nChúng tôi \ u2019 </w:t>
      </w:r>
      <w:r>
        <w:lastRenderedPageBreak/>
        <w:t>tất cả đều bận rộn và lãnh đạo thị trấn của riêng chúng tôi \nNhưng đã đến lúc tất cả trở lại \nVà tận hưởng một cuộc đoàn tụ gia đình cuối cùng \n \ n (Điệp khúc) \nIt \ u2019s rất vui khi gặp tất cả các bạn ở đây \ nChúng tôi có thể lớn tuổi hơn nhưng tình yêu của chúng tôi vẫn rõ ràng \ nChúng tôi \ u2019 sẽ bẻ bánh mì và cười và hồi tưởng \nTất cả mọi thứ chúng ta \ u2019 đã bỏ lỡ \n \ n (Câu 2) \ nCảm giác như ngày hôm qua khi chúng ta còn là những đứa trẻ \nChơi cả ngày, đuổi theo nhau và trượt \nBây giờ chúng ta đã lớn lên và mang theo phi hành đoàn của riêng mình \nGia đình ngày càng lớn hơn, nó lớn lên! \n\n(Điệp khúc) \nIt\u2019s thật vui khi gặp tất cả các bạn ở đây \nChúng tôi có thể lớn tuổi hơn nhưng tình yêu của chúng tôi vẫn rõ ràng \nChúng tôi \ u2019ll bẻ bánh mì và cười và hồi tưởng \nTất cả mọi thứ chúng tôi \ u2019 đã bỏ lỡ \n \ n (Bridge) \ nNhững câu chuyện chúng tôi kể, thức ăn chúng tôi nấu \nChúng tôi có thể trông khác nhau nhưng chúng tôi chia sẻ cùng một gốc \nÔm xung quanh,  ảnh chụp \nMột mối liên kết không bao giờ có thể bị lung lay \n \ n \ n (Điệp khúc) \ nIt \ u2019s rất vui khi thấy tất cả các bạn ở đây \ nChúng tôi có thể già hơn nhưng tình yêu của chúng tôi vẫn rõ ràng \ nChúng tôi \ u2019 sẽ bẻ bánh mì và cười và hồi tưởng \nTất cả mọi thứ chúng tôi \ u2019 đã bỏ lỡ \n \ n (Outro) \ nLet\u2019s tận hưởng thời gian này chúng tôi có ở đây \nNhững kỷ niệm sẽ kéo dài trong tất cả các năm \nMột cuộc đoàn tụ gia đình,  một trái tim tràn đầy tình yêu \nMột phước lành từ trên cao."}</w:t>
      </w:r>
    </w:p>
    <w:p w14:paraId="60DFD957" w14:textId="77777777" w:rsidR="008C3D70" w:rsidRDefault="00CD3D1B">
      <w:r>
        <w:t>{"câu hỏi": "Những nguyên tố nào tạo nên oxit kẽm?", "câu trả lời": "Oxit kẽm là một hợp chất hóa học có công thức ZnO. Nó bao gồm hai nguyên tố: kẽm (Zn) và oxy (O). Trong cấu trúc tinh thể phổ biến nhất của nó, mỗi nguyên tử kẽm được bao quanh bởi bốn nguyên tử oxy và mỗi nguyên tử oxy được bao quanh bởi bốn nguyên tử kẽm.</w:t>
      </w:r>
    </w:p>
    <w:p w14:paraId="06A1CBB4" w14:textId="77777777" w:rsidR="008C3D70" w:rsidRDefault="00CD3D1B">
      <w:r>
        <w:t>{"question": "Xác định từ lẻ trong số những từ sau. - la hét, thì thầm, hét lên", "trả lời": "Tất cả các từ liên quan đến cách diễn đạt giọng nói, nhưng \"thì thầm\" là từ kỳ quặc vì nó là từ duy nhất đại diện cho cách nói nhẹ nhàng hoặc yên tĩnh trong khi những từ khác được liên kết với cách nói to hơn, âm lượng cao hơn."}</w:t>
      </w:r>
    </w:p>
    <w:p w14:paraId="08107DDA" w14:textId="77777777" w:rsidR="008C3D70" w:rsidRDefault="00CD3D1B">
      <w:r>
        <w:t>{"câu hỏi": "Kể tên năm con sông lớn ở Ấn Độ.", "câu trả lời": "1. Sông Hằng\n2. Sông Yamuna\n3. Sông Brahmaputra\n4. Sông Godavari\n5. Sông Kaveri"}</w:t>
      </w:r>
    </w:p>
    <w:p w14:paraId="7BB8D647" w14:textId="77777777" w:rsidR="008C3D70" w:rsidRDefault="00CD3D1B">
      <w:r>
        <w:t xml:space="preserve">{"câu hỏi": "Lập danh sách 5 tác động của biến đổi khí hậu đối với con người và môi trường.", "câu trả lời": "1.\tBăng cực tan chảy và mực nước biển dâng cao: Các tảng băng và sông băng của Trái đất đang tan chảy nhanh chóng do nhiệt độ toàn cầu tăng, dẫn đến ngập lụt ở các vùng ven biển và sự di dời của người dân ở những khu vực đó.\n\n2.\tThiên tai ngày càng tồi tệ:  Biến đổi khí hậu đã dẫn đến những cơn bão mạnh hơn và thường xuyên hơn, cháy rừng tàn phá và sóng nhiệt, gây thiệt hại về người, thiệt hại tài sản và tác động kinh tế. \ n \ n3. \ tKhan hiếm thực phẩm và nước: Biến đổi khí hậu sẽ ảnh hưởng đến nguồn cung cấp thực phẩm và nước ngọt khi năng suất cây trồng giảm và nguồn nước ngọt cạn kiệt ở một số vùng do thay đổi kiểu thời tiết. \ n \ n4. \ tTác động sức khỏe:  Nhiệt độ và ô nhiễm không khí gia tăng do biến đổi khí hậu làm trầm trọng thêm các vấn đề về hô hấp và sự lây lan của các bệnh truyền nhiễm, đặc biệt là trong các cộng đồng dễ bị tổn thương.\n\n5.\tMất đa dạng sinh học: Nhiệt độ tăng, axit hóa đại dương và mất môi trường </w:t>
      </w:r>
      <w:r>
        <w:lastRenderedPageBreak/>
        <w:t>sống do biến đổi khí hậu đang dẫn đến sự tuyệt chủng của một số loài thực vật và động vật, có thể phá vỡ hệ sinh thái và ảnh hưởng đến sự cân bằng của thiên nhiên."}</w:t>
      </w:r>
    </w:p>
    <w:p w14:paraId="7D0169EF" w14:textId="77777777" w:rsidR="008C3D70" w:rsidRDefault="00CD3D1B">
      <w:r>
        <w:t>{"question": "Biến siêu toàn cầu PHP là gì?", "trả lời": "Biến siêu toàn cầu PHP là một biến được xác định trước trong PHP luôn có thể truy cập được, bất kể phạm vi. Nói cách khác, bạn có thể truy cập các biến này từ bất kỳ phần nào của tập lệnh, có thể là trong một hàm hoặc bên ngoài nó. Các biến siêu toàn cục không bị ảnh hưởng bởi các quy tắc xác định phạm vi biến, vì vậy bạn không cần sử dụng bất kỳ mã hoặc khai báo đặc biệt nào để sử dụng chúng. Một số ví dụ phổ biến về các biến siêu toàn cầu là $_GLOBALS, $_SERVER, $_REQUEST, $_POST, $_GET, $_FILES, $_ENV, $_COOKIE, $_SESSION."}</w:t>
      </w:r>
    </w:p>
    <w:p w14:paraId="3A49F7AD" w14:textId="77777777" w:rsidR="008C3D70" w:rsidRDefault="00CD3D1B">
      <w:r>
        <w:t>{"câu hỏi": "Diễn giải câu này: \"Các giáo viên luôn chấm điểm xong các bài kiểm tra trước khi học sinh rời khỏi lớp học.\"", "câu trả lời": "Trước khi học sinh ra khỏi phòng, các giáo viên hướng dẫn liên tục hoàn thành việc chấm bài kiểm tra."}</w:t>
      </w:r>
    </w:p>
    <w:p w14:paraId="42AF7972" w14:textId="77777777" w:rsidR="008C3D70" w:rsidRDefault="00CD3D1B">
      <w:r>
        <w:t>{"question": "Liệt kê những hạn chế của thuật toán machine learning?", "answer": "Thuật toán học máy có một số hạn chế, bao gồm:\n\n1. Chất lượng dữ liệu: Các thuật toán học máy chỉ tốt khi dữ liệu mà chúng được đào tạo. Nếu dữ liệu có chất lượng kém, sai lệch, không nhất quán hoặc có lỗi, mô hình sẽ học hỏi từ những lỗi đó và đưa ra dự đoán không chính xác. Khái quát hóa: Đôi khi các mô hình học máy được đào tạo trên các bộ dữ liệu cụ thể và có thể không hoạt động tốt khi gặp dữ liệu hoặc kịch bản mới. Điều này có thể là do quá tải, trong đó mô hình quá phức tạp và hoạt động tốt trên dữ liệu đào tạo, nhưng không thể khái quát hóa thành dữ liệu mới. \ n \ n3. Khả năng diễn giải: Nhiều mô hình học máy có thể khó giải thích và hiểu, đặc biệt là các mô hình phức tạp như mạng nơ-ron sâu. Điều này có thể gây khó khăn cho việc giải thích cách mô hình đưa ra dự đoán và có thể hạn chế tính hữu dụng của nó trong một số ứng dụng nhất định. \ n \ n4. Thiên vị: Các thuật toán học máy có thể bị sai lệch nếu dữ liệu đào tạo bị sai lệch. Điều này có thể dẫn đến kết quả phân biệt đối xử và duy trì những thành kiến hiện có trong dữ liệu. \ n \ n5. Cần một lượng lớn dữ liệu: Các thuật toán học máy thường yêu cầu một lượng lớn dữ liệu để tạo ra kết quả chính xác. Đây có thể là một hạn chế đối với các ứng dụng có bộ dữ liệu nhỏ hoặc hạn chế.\n\n6. Chuyên sâu về tài nguyên: Đào tạo các mô hình học máy có thể tốn nhiều tài nguyên, đòi hỏi sức mạnh tính toán và lưu trữ đáng kể. Đây có thể là một hạn chế đối với một số ứng dụng hoặc tổ chức nhất định. \ n \ n7. Yêu cầu chuyên môn của con người: Mặc dù học máy thường được miêu tả là một quá trình hoàn toàn tự trị, nhưng trên thực tế, nó đòi hỏi chuyên môn của con người để thiết kế và tinh chỉnh mô hình, chọn thuật toán phù hợp và diễn giải kết quả."}</w:t>
      </w:r>
    </w:p>
    <w:p w14:paraId="60D2DCD5" w14:textId="77777777" w:rsidR="008C3D70" w:rsidRDefault="00CD3D1B">
      <w:r>
        <w:t xml:space="preserve">{"câu hỏi": "Helen đang cân nhắc trở thành giáo viên tiếng Anh. Mô tả những ưu và nhược điểm của công việc này.", "trả lời": "Trở thành một giáo viên tiếng Anh có thể là một nghề bổ ích với nhiều lợi ích, nhưng nó cũng có những thách thức của nó. Dưới đây là một số ưu và nhược điểm cần xem xét: \ n \ nPros: \ n- Hoàn thành: Một trong những lợi ích chính của việc trở thành giáo viên tiếng Anh là cảm giác thỏa mãn đi kèm với việc giúp học sinh cải thiện kỹ năng ngôn ngữ và nắm vững các khái niệm quan trọng. \ n - Tính linh hoạt: Là một giáo viên tiếng Anh, bạn có cơ hội làm việc trong nhiều môi trường khác nhau,  từ tiểu học đến đại học, trường ngôn ngữ và thậm chí trực tuyến. \ n- Sáng tạo: Dạy tiếng Anh cho phép </w:t>
      </w:r>
      <w:r>
        <w:lastRenderedPageBreak/>
        <w:t>bạn sáng tạo trong cách bạn trình bày thông tin, thu hút học sinh và thiết kế bài học. \ n- Trao đổi văn hóa: Là một giáo viên tiếng Anh, đặc biệt nếu bạn làm việc ở các quốc gia khác nhau hoặc với sinh viên từ các nền tảng khác nhau, bạn có cơ hội tìm hiểu về các nền văn hóa khác nhau và chia sẻ của riêng bạn. \ n- Bảo đảm công việc:  Luôn có nhu cầu về giáo viên tiếng Anh có trình độ, điều đó có nghĩa là an ninh công việc nói chung là cao trong lĩnh vực này. \ n \ nNhược điểm: \ n - Thách thức: Dạy tiếng Anh có thể là một thách thức, đặc biệt nếu bạn đang làm việc với những sinh viên đang gặp khó khăn hoặc có phong cách học tập khác nhau. \ n- Khối lượng công việc: Giáo viên tiếng Anh thường có khối lượng công việc nặng nề, với việc lập kế hoạch bài học, chấm điểm,  và các nhiệm vụ hành chính khác chiếm phần lớn thời gian của họ. \ n- Thu nhập hạn chế: Giáo viên, nói chung, không nằm trong số những chuyên gia được trả lương cao nhất, và điều này cũng đúng với giáo viên tiếng Anh. \ n - Thất vọng: Có thể bực bội khi học sinh không tiến bộ nhanh như mong đợi hoặc khi họ đấu tranh với một khái niệm cụ thể. Trở thành một giáo viên tiếng Anh hiệu quả đòi hỏi sự kiên nhẫn và kiên trì.\n- Quan liêu: Các trường học và tổ chức giáo dục có thể quan liêu, điều này có thể gây khó khăn cho việc thực hiện các ý tưởng hoặc phương pháp giảng dạy mới. Cuối cùng, trở thành một giáo viên tiếng Anh có những ưu điểm và nhược điểm của nó, và tùy thuộc vào Helen để quyết định xem ưu điểm có lớn hơn khuyết điểm đối với cô ấy hay không."}</w:t>
      </w:r>
    </w:p>
    <w:p w14:paraId="146ED017" w14:textId="77777777" w:rsidR="008C3D70" w:rsidRDefault="00CD3D1B">
      <w:r>
        <w:t>{"câu hỏi": "Cách tốt nhất để tối đa hóa kết quả khi sử dụng mô hình GPT là gì?", "câu trả lời": "Có một số cách để tối đa hóa kết quả khi sử dụng mô hình GPT: \ n \ n1. Tinh chỉnh: Một cách hiệu quả để tối ưu hóa hiệu suất của mô hình GPT là tinh chỉnh nó trên tập dữ liệu miền cụ thể phù hợp chặt chẽ với loại văn bản mà mô hình sẽ tạo hoặc dự đoán. Điều này có thể cải thiện hiệu suất của mô hình bằng cách cho phép nó hiểu rõ hơn về các mẫu và sắc thái của miền đích. \ n \ n2. Tối ưu hóa siêu tham số: Một yếu tố quan trọng khác trong việc tối đa hóa kết quả với mô hình GPT là tối ưu hóa cẩn thận các siêu tham số của mô hình, bao gồm tốc độ học tập, số lớp, số lượng đầu chú ý và kích thước của trạng thái ẩn. Các tham số này có thể có tác động đáng kể đến hiệu suất của mô hình, vì vậy điều quan trọng là phải thử nghiệm với các giá trị khác nhau để tìm cấu hình tối ưu. \ n \ n3. Tiền xử lý dữ liệu: Tiền xử lý dữ liệu đầu vào theo cách phù hợp với mô hình GPT cũng có thể cải thiện hiệu suất của nó. Ví dụ, token hóa và chuẩn hóa văn bản có thể giúp mô hình hiểu rõ hơn về cấu trúc và ý nghĩa của dữ liệu đầu vào.\n\n4. Chính quy hóa: Để ngăn chặn sự quá tải và cải thiện sự khái quát hóa của mô hình, điều quan trọng là phải sử dụng các kỹ thuật như bỏ học hoặc giảm cân để thường xuyên hóa mô hình GPT trong quá trình đào tạo. \ n \ n5. Đảm bảo sự đa dạng trong văn bản được tạo: Khi tạo văn bản, để đảm bảo sự đa dạng và sáng tạo, điều quan trọng là phải thử nghiệm các phương pháp giải mã khác nhau như lấy mẫu top-k, lấy mẫu hạt nhân và chia tỷ lệ nhiệt độ.\n\nNhìn chung, tối đa hóa kết quả với mô hình GPT đòi hỏi sự kết hợp giữa tinh chỉnh cẩn thận, tối ưu hóa siêu tham số, tiền xử lý dữ liệu và chính quy hóa, cũng như hiểu biết về miền đích và đầu ra mong muốn."}</w:t>
      </w:r>
    </w:p>
    <w:p w14:paraId="7A31CDBB" w14:textId="77777777" w:rsidR="008C3D70" w:rsidRDefault="00CD3D1B">
      <w:r>
        <w:t>{"câu hỏi": "Tạo đầu vào mẫu cho nhiệm vụ: Đưa ra danh sách các số, tìm số lớn nhất - [4, 12, 8, 14, 10]", "câu trả lời": "Số lớn nhất trong danh sách [4, 12, 8, 14, 10] là 14."}</w:t>
      </w:r>
    </w:p>
    <w:p w14:paraId="63AE74CB" w14:textId="77777777" w:rsidR="008C3D70" w:rsidRDefault="00CD3D1B">
      <w:r>
        <w:lastRenderedPageBreak/>
        <w:t>{"câu hỏi": "Giải thích tại sao tối ưu hóa nội dung lại quan trọng trong xử lý ngôn ngữ tự nhiên", "trả lời": "Tối ưu hóa nội dung là một thành phần quan trọng của xử lý ngôn ngữ tự nhiên (NLP) vì nhiều lý do.\n\nĐầu tiên, nó giúp cải thiện mức độ liên quan, chính xác và rõ ràng của thông tin. Tối ưu hóa nội dung liên quan đến việc phân tích và nâng cao văn bản để đảm bảo rằng nó đáp ứng nhu cầu của đối tượng dự định. Điều này có thể bao gồm các nhiệm vụ như diễn đạt lại câu để người dùng hiểu rõ hơn, sửa lỗi ngữ pháp và chính tả hoặc giảm độ phức tạp của các thuật ngữ kỹ thuật cho người đọc không chuyên. Bằng cách đó, các hệ thống NLP có thể cung cấp nội dung hiệu quả hơn trong việc truyền tải thông tin. \ n \ nSecond, nó có thể cải thiện hiệu suất của các hệ thống tìm kiếm và truy xuất. Nội dung được tối ưu hóa dễ dàng được lập chỉ mục bởi các công cụ tìm kiếm và được cấu trúc để phù hợp với các truy vấn mà người dùng có nhiều khả năng nhập nhất. Điều này có nghĩa là, thông qua tối ưu hóa nội dung, các hệ thống NLP có thể trả về các kết quả phù hợp hơn, nhanh hơn và với độ chính xác cao hơn. \ n \ nThird, nó có thể giúp nâng cao hiệu quả của các thuật toán học máy. Bằng cách trình bày dữ liệu ở định dạng có cấu trúc tốt và nhất quán, tối ưu hóa nội dung có thể giúp các mô hình học máy dễ dàng xác định các mẫu và rút ra kết luận. Điều này, đến lượt nó, có thể cải thiện khả năng của các hệ thống NLP để đưa ra dự đoán, tạo phản hồi hoặc phân loại thông tin. Nhìn chung, tối ưu hóa nội dung đóng một vai trò quan trọng trong việc đảm bảo rằng các hệ thống NLP có thể xử lý và cung cấp thông tin theo cách đáp ứng nhu cầu của cả người dùng và thuật toán học máy."}</w:t>
      </w:r>
    </w:p>
    <w:p w14:paraId="36C3854F" w14:textId="77777777" w:rsidR="008C3D70" w:rsidRDefault="00CD3D1B">
      <w:r>
        <w:t>{"question": "Viết lại câu này một cách ngắn gọn hơn: \"Điện toán đám mây là một công nghệ mới nổi cho phép các doanh nghiệp lưu trữ và quản lý dữ liệu và ứng dụng trên các máy chủ được lưu trữ trên internet.\"", "answer": "Điện toán đám mây cho phép doanh nghiệp lưu trữ và quản lý dữ liệu và ứng dụng trên các máy chủ được lưu trữ trên internet."}</w:t>
      </w:r>
    </w:p>
    <w:p w14:paraId="05DE0151" w14:textId="77777777" w:rsidR="008C3D70" w:rsidRDefault="00CD3D1B">
      <w:r>
        <w:t>{"câu hỏi": "Kể tên ba cân nhắc đạo đức khi sử dụng dữ liệu trong AI", "câu trả lời": "1. **Quyền riêng tư và sự đồng ý:** Đảm bảo rằng dữ liệu cá nhân của cá nhân được thu thập, xử lý và sử dụng với sự đồng ý của họ và phù hợp với luật bảo vệ dữ liệu, là một cân nhắc đạo đức quan trọng. Các hệ thống AI nên tôn trọng quyền riêng tư của cá nhân và các nguyên tắc minh bạch, trách nhiệm giải trình và bảo mật. **Thiên vị và Công bằng: ** Các hệ thống AI nên được thiết kế với mục đích tránh và giảm thiểu sự thiên vị, để ngăn chặn sự phân biệt đối xử đối với một số nhóm nhất định. Điều cần thiết là phải liên quan đến một nhóm người đa dạng trong việc phát triển và thử nghiệm các hệ thống AI, để đảm bảo rằng dữ liệu là đại diện và các thuật toán không duy trì hoặc làm trầm trọng thêm sự bất bình đẳng hiện có. \ n \ n3. ** Tính minh bạch và khả năng giải thích: ** Các hệ thống AI nên cung cấp thông tin rõ ràng và dễ hiểu về cách xử lý dữ liệu và cách đưa ra các quyết định dựa trên AI. Các nhà phát triển AI nên đảm bảo rằng hệ thống của họ tuân thủ các nguyên tắc minh bạch và có thể giải thích để các cá nhân có thể hiểu lý do đằng sau các quyết định dựa trên AI ảnh hưởng đến họ."}</w:t>
      </w:r>
    </w:p>
    <w:p w14:paraId="30E53D32" w14:textId="77777777" w:rsidR="008C3D70" w:rsidRDefault="00CD3D1B">
      <w:r>
        <w:t xml:space="preserve">{"question": "Liệt kê 3 phương pháp để xác thực mô hình học máy", "trả lời": "Có một số phương pháp có thể được sử dụng để xác thực mô hình học máy để đánh giá hiệu suất của nó và một số phương pháp bao gồm: \ n \ n1. Phương pháp tổ chức: Đây là một trong những phương pháp phổ biến nhất và nó liên quan đến việc chia tập dữ liệu thành hai phần - đào </w:t>
      </w:r>
      <w:r>
        <w:lastRenderedPageBreak/>
        <w:t>tạo và thử nghiệm. Mô hình được đào tạo trên bộ đào tạo và sau đó được đánh giá trên bộ thử nghiệm. Các chỉ số hiệu suất thu được đưa ra ước tính về khả năng mô hình có khả năng hoạt động tốt như thế nào trên dữ liệu không nhìn thấy. \ n \ n2. Xác nhận chéo K-fold: Phương pháp này liên quan đến việc chia tập dữ liệu thành k nếp gấp, với một nếp gấp được sử dụng để thử nghiệm và các nếp gấp k-1 còn lại được sử dụng để đào tạo. Quá trình này được lặp lại k lần, với mỗi lần gấp được sử dụng một lần để thử nghiệm. Chỉ số hiệu suất trung bình sau đó được tính toán để đưa ra ước tính tổng thể về hiệu suất của mô hình. \ n \ n3. Leave One Out Cross Validation (LOOCV): Đây là một biến thể của xác thực chéo k-fold, trong đó k được đặt thành số lượng mẫu trong tập dữ liệu. Về cơ bản, mô hình được đào tạo trên tất cả các mẫu ngoại trừ một mẫu, được sử dụng để thử nghiệm. Quá trình này được lặp lại cho tất cả các mẫu và chỉ số hiệu suất trung bình được tính toán. Phương pháp này tốn kém về mặt tính toán nhưng có thể đưa ra ước tính đáng tin cậy về hiệu suất của mô hình."}</w:t>
      </w:r>
    </w:p>
    <w:p w14:paraId="6569668D" w14:textId="77777777" w:rsidR="008C3D70" w:rsidRDefault="00CD3D1B">
      <w:r>
        <w:t>{"câu hỏi": "Chia sẻ ví dụ về phân tích dữ liệu thời gian thực", "câu trả lời": "Phân tích dữ liệu thời gian thực là quá trình phân tích dữ liệu và cung cấp thông tin chi tiết ngay khi dữ liệu được tạo hoặc thu thập.\n\nMột ví dụ về phân tích dữ liệu thời gian thực là theo dõi và phân tích các đề cập trên phương tiện truyền thông xã hội về một công ty hoặc thương hiệu. Điều này liên quan đến việc sử dụng các công cụ cụ thể theo dõi và phân tích các cuộc trò chuyện và đề cập đến công ty hoặc thương hiệu trên các kênh truyền thông xã hội khác nhau, chẳng hạn như Twitter, Facebook và LinkedIn. Dữ liệu được thu thập bao gồm số lượng đề cập, tình cảm, vị trí và những người có ảnh hưởng. Thông tin chi tiết thu được từ dữ liệu này có thể được công ty sử dụng để xác định và trả lời các mối quan tâm của khách hàng, đánh giá dư luận và cải thiện sự hiện diện trên phương tiện truyền thông xã hội của họ. Một ví dụ khác về phân tích dữ liệu thời gian thực là trong ngành tài chính, nơi các công ty giao dịch sử dụng dữ liệu thị trường chứng khoán theo thời gian thực để đưa ra quyết định trong tích tắc mua và bán cổ phiếu. Dữ liệu được thu thập bao gồm giá cổ phiếu, khối lượng giao dịch và tin tức thị trường, được phân tích bằng các thuật toán phức tạp và mô hình dự đoán. Thông tin chi tiết thu được từ dữ liệu này được sử dụng để đưa ra quyết định sáng suốt về hoạt động giao dịch, với mục tiêu tối đa hóa lợi nhuận và giảm thiểu rủi ro."}</w:t>
      </w:r>
    </w:p>
    <w:p w14:paraId="179022B1" w14:textId="77777777" w:rsidR="008C3D70" w:rsidRDefault="00CD3D1B">
      <w:r>
        <w:t xml:space="preserve">{"câu hỏi": "Hãy tưởng tượng bạn đang tạo ra một mô hình để phát hiện các giao dịch tài chính gian lận. Những số liệu nào là quan trọng để đo lường khi đánh giá mô hình này?", "trả lời": "Khi đánh giá một mô hình phát hiện các giao dịch tài chính gian lận, một số số liệu rất quan trọng để đo lường. Một số trong số này bao gồm: \ n \ n1. Độ chính xác: Đây là tỷ lệ dương tính thực và âm tính thực sự trong tất cả các giao dịch. Điều cần thiết là phải biết có bao nhiêu giao dịch gian lận đã được xác định chính xác và bao nhiêu giao dịch không gian lận đã được dán nhãn chính xác. \ n \ n2. Độ chính xác: Điều này đo lường có bao nhiêu giao dịch gian lận được dự đoán thực sự là gian lận. Giá trị chính xác cao có nghĩa là mô hình thực hiện tốt công việc giảm thiểu dương tính giả (tức là dán nhãn các giao dịch không gian lận là gian lận). Nhớ lại: Còn được gọi là độ nhạy, điều này đo lường có bao nhiêu giao dịch gian lận thực tế đã được mô hình xác định chính xác. Giá trị thu hồi cao có nghĩa là mô hình thực hiện tốt công việc giảm thiểu âm tính giả (tức là dán nhãn các giao dịch gian lận là không gian lận). \ n \ n4. Điểm F1: Điểm F1 là trung bình hài hòa của độ chính xác và khả năng nhớ lại, và nó cho một giá trị duy nhất đại diện cho sự cân bằng giữa hai chỉ số. Nó đặc biệt hữu </w:t>
      </w:r>
      <w:r>
        <w:lastRenderedPageBreak/>
        <w:t>ích khi chi phí dương tính giả và âm tính giả cao hoặc khi có sự mất cân bằng giữa số lượng mẫu dương tính và âm tính. \ n \ n5. Khu vực dưới đường cong đặc tính hoạt động của máy thu (AUC-ROC): Số liệu này đo lường khả năng của mô hình để phân biệt giữa các giao dịch gian lận và không gian lận trên các ngưỡng quyết định khác nhau. \ n \ n6. Ma trận nhầm lẫn: Đây là bảng trực quan hóa hiệu suất của mô hình bằng cách so sánh các giá trị dự đoán và thực tế. Nó cho thấy số lượng dương tính thật, âm tính thật, dương tính giả và âm tính giả, cung cấp một bức tranh rõ ràng về hiệu quả hoạt động của mô hình.\n\nNhìn chung, điều quan trọng là chọn các số liệu phản ánh nhu cầu và ưu tiên cụ thể của mô hình, vì các trường hợp sử dụng khác nhau có thể có các yêu cầu khác nhau để cân bằng dương tính giả, âm tính giả và độ chính xác tổng thể."}</w:t>
      </w:r>
    </w:p>
    <w:p w14:paraId="0F8F9042" w14:textId="77777777" w:rsidR="008C3D70" w:rsidRDefault="00CD3D1B">
      <w:r>
        <w:t>{"question": "Sắp xếp lại danh sách các chữ cái để tạo thành một từ chính xác. - v, u, m, e, t", "answer": "Danh sách các chữ cái được sắp xếp lại tạo thành một từ đúng là: 'v, e, m, u, t' đánh vần từ \"vemut\"."}</w:t>
      </w:r>
    </w:p>
    <w:p w14:paraId="119DF10C" w14:textId="77777777" w:rsidR="008C3D70" w:rsidRDefault="00CD3D1B">
      <w:r>
        <w:t>{"câu hỏi": "Mô tả cách thức hoạt động của một chu trình nước.", "câu trả lời": "Chu trình nước, còn được gọi là chu trình thủy văn, là sự chuyển động liên tục của nước trên, trên và dưới bề mặt trái đất. Nó bao gồm một số bước chính, bao gồm bay hơi và thoát hơi nước, ngưng tụ, kết tủa và thu thập. \ n \ nHere \ u2019s cách thức hoạt động của chu trình: \ n \ n1. **Bốc hơi và thoát hơi nước**: Trong quá trình bốc hơi, nước từ bề mặt trái đất, chẳng hạn như sông, hồ và đại dương, được mặt trời làm nóng và biến thành hơi nước. Thoát hơi nước là khi nước được giải phóng từ thực vật vào khí quyển dưới dạng hơi. Cùng với nhau, hai quá trình này giải phóng hơi nước vào không khí. \ n \ n2. **Ngưng tụ**: Khi hơi nước bốc lên, nó nguội đi và thay đổi trở lại thành những giọt nước lỏng, tạo thành những đám mây thông qua quá trình ngưng tụ. Các giọt nước trong các đám mây kết hợp với nhau và phát triển kích thước cho đến khi chúng trở nên quá nặng để có thể giữ trong không khí. \ n \ n3. **Lượng mưa**: Khi những giọt nước trong các đám mây trở nên quá nặng, chúng rơi trở lại bề mặt trái đất dưới dạng mưa, tuyết, mưa đá hoặc mưa đá. Quá trình này được gọi là lượng mưa.\n\n4. ** Bộ sưu tập **: Khi nước rơi xuống bề mặt trái đất, nó được thu thập trong các vùng nước như sông, hồ và đại dương. Một phần nước cũng được mặt đất hấp thụ và bổ sung nước ngầm. Từ đây, chu kỳ bắt đầu lại khi nước được làm nóng bởi mặt trời và bốc hơi hoặc thoát ra khí quyển. \ n \ n Chu trình nước là một quá trình liên tục đóng một vai trò quan trọng trong việc duy trì sự sống trên trái đất. Nó đảm bảo rằng trái đất có nguồn cung cấp nước ngọt liên tục, và nó cũng đóng một vai trò quan trọng trong việc điều chỉnh nhiệt độ và khí hậu trái đất.</w:t>
      </w:r>
    </w:p>
    <w:p w14:paraId="73350E42" w14:textId="77777777" w:rsidR="008C3D70" w:rsidRDefault="00CD3D1B">
      <w:r>
        <w:t xml:space="preserve">{"question": "Thiết kế một cái bàn để lưu trữ thông tin về bộ hoa. - Bộ hoa có 6 yếu tố (Tên, Hình ảnh, Loại, Màu sắc của hoa, Dịp và Giá cả).", "Trả lời": "Đây là thiết kế bảng để lưu trữ thông tin về bộ hoa:\n\n| Tên | Hình ảnh | Loại | Màu sắc của hoa | Dịp | Giá |\n|------------|-------------|----------|------------------|----------|-------|\n| Bộ 1 | Image_link1 | Bó hoa | Đỏ | Đám cưới | $50 |\n| Bộ 2 | Image_link2 | Sắp xếp | Màu hồng | Sinh nhật | $40 |\n| Bộ 3 | Image_link3 | Áo nịt ngực | Trắng | Vũ hội | $30 |\n| Bộ 4 | Image_link4 | Giỏ hàng | Màu vàng | Lễ Phục Sinh | $45 |\n| Bộ 5 | Image_link5 | Vòng hoa | Màu xanh dương | Tang lễ | $60 |\n| ...        | ...         | ...      | ...              | ...      | ...   |\n\nBảng này có 6 cột để lưu trữ 6 phần tử </w:t>
      </w:r>
      <w:r>
        <w:lastRenderedPageBreak/>
        <w:t>của Floral Set. Mỗi hàng đại diện cho một bộ hoa khác nhau với các thông tin liên quan về Tên, Liên kết hình ảnh, Loại (Bó hoa, Sắp xếp, Corsage, v.v.), Màu sắc của hoa, Dịp phù hợp và Giá của bộ."}</w:t>
      </w:r>
    </w:p>
    <w:p w14:paraId="5570DCF5" w14:textId="77777777" w:rsidR="008C3D70" w:rsidRDefault="00CD3D1B">
      <w:r>
        <w:t>{"câu hỏi": "Phân tích tweet đã cho và phân loại nó thành lớp cảm xúc tương ứng. - Tôi cực kỳ phấn khích cho ngày mai!", "câu trả lời": "Dòng tweet đã cho thể hiện cảm xúc phấn khích."}</w:t>
      </w:r>
    </w:p>
    <w:p w14:paraId="65D97AE5" w14:textId="77777777" w:rsidR="008C3D70" w:rsidRDefault="00CD3D1B">
      <w:r>
        <w:t>{"question": "Tìm lợi nhuận gộp của một mặt hàng sau thuế dựa trên giá vốn và giá bán của nó. - Giá vốn: 50\nGiá bán: 100", "trả lời": "Cho rằng giá vốn của một mặt hàng là 50 đô la và giá bán là 100 đô la, lợi nhuận gộp trước thuế có thể được tính bằng cách trừ giá vốn từ giá bán: \n\nLợi nhuận gộp = Giá bán - Giá vốn\nLợi nhuận gộp = 100 - 50\nLợi nhuận gộp = $50\n\nTuy nhiên,  Điều quan trọng cần lưu ý là thuế đóng một vai trò trong việc tính toán lợi nhuận cuối cùng. Để xác định chính xác lợi nhuận gộp sau thuế, bạn sẽ cần cung cấp thuế suất hoặc số tiền thuế phát sinh trong quá trình giao dịch."}</w:t>
      </w:r>
    </w:p>
    <w:p w14:paraId="634C7F80" w14:textId="77777777" w:rsidR="008C3D70" w:rsidRDefault="00CD3D1B">
      <w:r>
        <w:t>{"câu hỏi": "Liệt kê năm loại trái cây nhiệt đới.", "trả lời": "1. Xoài\n2. Dứa\n3. Đu đủ\n4. Ổi\n5. Chanh dây."}</w:t>
      </w:r>
    </w:p>
    <w:p w14:paraId="08C44950" w14:textId="77777777" w:rsidR="008C3D70" w:rsidRDefault="00CD3D1B">
      <w:r>
        <w:t>{"câu hỏi": "Phân loại danh sách sau thành các thể loại khác nhau - Harry Potter, Catcher in the Rye, Lord of the Rings", "answer": "Fantasy: Harry Potter, Lord of the Rings\n\nComing-of-age Fiction: Catcher in the Rye"}</w:t>
      </w:r>
    </w:p>
    <w:p w14:paraId="6D3D468B" w14:textId="77777777" w:rsidR="008C3D70" w:rsidRDefault="00CD3D1B">
      <w:r>
        <w:t>{"câu hỏi": "Mô tả một trang web nguyên mẫu", "câu trả lời": "Một trang web nguyên mẫu thường có một số yếu tố riêng biệt được thiết kế để cung cấp cho khách truy cập trải nghiệm hấp dẫn và dễ điều hướng: \ n \ n1. Tiêu đề: Phần trên cùng của trang, thường chứa logo của trang web, menu điều hướng chính và đôi khi là khẩu hiệu hoặc liên kết phụ.\n\n2. Biểu ngữ hoặc hình ảnh anh hùng: Hình ảnh hoặc đồ họa lớn, bắt mắt chiếm ưu thế ở phần trên của trang và truyền đạt thông điệp hoặc chủ đề chính của trang. Nó cũng có thể bao gồm nút kêu gọi hành động hướng khách truy cập thực hiện hành động, chẳng hạn như mua hàng hoặc đăng ký nhận bản tin. \ n \ n3. Khu vực nội dung: Phần chính của trang, nơi phần lớn văn bản thông tin hoặc tiếp thị được hiển thị. Nội dung có thể được sắp xếp theo các phần, cột hoặc khối, với hình ảnh hoặc đồ họa đi kèm giúp chia nhỏ văn bản và thêm sự quan tâm trực quan. \ n \ n4. Thanh bên: Một cột dọc tùy chọn xuất hiện ở bên trái hoặc bên phải của vùng nội dung và thường chứa thông tin bổ sung, chẳng hạn như danh sách các liên kết có liên quan hoặc bài đăng trên blog gần đây hoặc có thể là biểu mẫu đăng ký email hoặc tiện ích truyền thông xã hội. \ n \ n5. Chân trang: Phần dưới cùng của trang, thường cung cấp thêm thông tin về trang web hoặc công ty, chẳng hạn như chi tiết liên hệ hoặc liên kết đến các điều khoản dịch vụ hoặc chính sách bảo mật. Nó cũng có thể bao gồm thông tin bản quyền hoặc một sơ đồ trang web nhỏ.\n\nTóm lại, một trang web nguyên mẫu được thiết kế để cung cấp trải nghiệm liền mạch và hấp dẫn cho khách truy cập, với điều hướng trực quan và nội dung được tổ chức tốt, dễ đọc và tương tác."}</w:t>
      </w:r>
    </w:p>
    <w:p w14:paraId="62C84372" w14:textId="77777777" w:rsidR="008C3D70" w:rsidRDefault="00CD3D1B">
      <w:r>
        <w:t xml:space="preserve">{"question": "Liệt kê bốn chức năng chính của một hệ điều hành", "answer": "Bốn chức năng chính của một hệ điều hành là:\n\n1. ** Quản lý tài nguyên: ** Hệ điều hành chịu trách </w:t>
      </w:r>
      <w:r>
        <w:lastRenderedPageBreak/>
        <w:t>nhiệm quản lý tài nguyên phần cứng của máy tính, bao gồm CPU, bộ nhớ, bộ nhớ và các thiết bị đầu vào / đầu ra. Điều này liên quan đến việc phân bổ nguồn lực cho các quy trình khác nhau khi cần thiết và đảm bảo rằng chúng được sử dụng hiệu quả và công bằng. \ n \ n2. ** Quản lý quy trình: ** Hệ điều hành chịu trách nhiệm quản lý việc thực thi các chương trình trên máy tính, bao gồm các quy trình lập lịch trình và cung cấp các cơ chế để giao tiếp và đồng bộ hóa giữa các quá trình. \ n \ n3. ** Quản lý tệp: ** Hệ điều hành chịu trách nhiệm quản lý hệ thống tệp, bao gồm tổ chức, lưu trữ, truy xuất và bảo vệ các tệp và thư mục trên các thiết bị lưu trữ thứ cấp như ổ cứng. \ n \ n4. ** Bảo mật và bảo vệ: ** Hệ điều hành chịu trách nhiệm cung cấp các cơ chế bảo mật để bảo vệ máy tính và tài nguyên của nó khỏi bị truy cập trái phép hoặc các cuộc tấn công độc hại. Điều này bao gồm xác thực người dùng, kiểm soát truy cập và các tính năng bảo mật mạng."}</w:t>
      </w:r>
    </w:p>
    <w:p w14:paraId="37D05D7B" w14:textId="77777777" w:rsidR="008C3D70" w:rsidRDefault="00CD3D1B">
      <w:r>
        <w:t>{"câu hỏi": "Giải thích lý do tại sao việc quản lý quyền riêng tư trực tuyến của bạn lại quan trọng.", "Trả lời": "Quản lý quyền riêng tư trực tuyến của bạn rất quan trọng vì nhiều lý do. Dưới đây là một số lý do chính tại sao bạn nên thực hiện các bước để bảo vệ thông tin cá nhân và hoạt động internet của mình:\n\n1. Ngăn chặn hành vi trộm cắp danh tính: Nếu tin tặc hoặc tội phạm mạng có quyền truy cập vào thông tin cá nhân của bạn, chẳng hạn như tên đầy đủ, ngày sinh hoặc số An sinh xã hội, chúng có thể sử dụng thông tin đó để đánh cắp danh tính của bạn. Điều này có thể dẫn đến hoạt động tài chính gian lận, thiệt hại cho điểm tín dụng của bạn và các hậu quả nghiêm trọng khác. \ n \ n2. Bảo vệ thông tin nhạy cảm: Bạn có thể có thông tin nhạy cảm trực tuyến, chẳng hạn như số thẻ tín dụng, chi tiết tài khoản ngân hàng và hồ sơ y tế. Nếu thông tin này rơi vào tay kẻ xấu, nó có thể dẫn đến tổn thất tài chính, trộm cắp danh tính hoặc tác hại khác. \ n \ n3. Giới hạn theo dõi và giám sát: Các công ty và tổ chức chính phủ có thể theo dõi hoạt động internet của bạn và thu thập dữ liệu về bạn. Thông tin này có thể được sử dụng để tạo hồ sơ chi tiết về bạn, với thông tin về sở thích, thói quen và hành vi của bạn. Quản lý quyền riêng tư trực tuyến của bạn có thể giúp hạn chế việc theo dõi và giám sát này. \ n \ n4. Duy trì ẩn danh: Đôi khi, bạn có thể muốn giữ danh tính của mình ẩn danh trực tuyến, đặc biệt là khi thảo luận về các chủ đề nhạy cảm hoặc bày tỏ ý kiến gây tranh cãi. Nếu bạn không quản lý quyền riêng tư trực tuyến của mình, người khác có thể dễ dàng tìm ra bạn là ai và bạn sống ở đâu. \ n \ n5. Duy trì quyền kiểm soát: Quản lý quyền riêng tư trực tuyến của bạn có nghĩa là bạn có quyền kiểm soát thông tin có sẵn về bạn trực tuyến. Bạn có thể quyết định thông tin nào bạn muốn chia sẻ và với ai, và cách sử dụng thông tin đó."}</w:t>
      </w:r>
    </w:p>
    <w:p w14:paraId="4F9F1532" w14:textId="77777777" w:rsidR="008C3D70" w:rsidRDefault="00CD3D1B">
      <w:r>
        <w:t xml:space="preserve">{"câu hỏi": "Hãy cho tôi biết bằng chứng hỗ trợ cho tuyên bố sau đây. - Gentrification có thể có tác động tích cực đến cộng đồng địa phương.", "trả lời": "Có một số bằng chứng cho thấy rằng việc chỉnh trang có thể có tác động tích cực đến cộng đồng địa phương theo một số cách. Một trong những lợi ích của quá trình chỉnh trang là nó có thể mang lại sự hồi sinh kinh tế ở các khu dân cư bị trầm cảm hoặc gặp khó khăn trước đây. Điều này bao gồm việc tạo ra việc làm mới, tăng hoạt động kinh tế và thu hút các doanh nghiệp mới, tất cả đều có thể giúp cải thiện phúc lợi kinh tế của cư dân địa phương. \n\nGentrification cũng có thể dẫn đến những cải thiện trong môi trường vật lý của một khu phố, bao gồm cải tạo và phục hồi các tòa nhà cũ và tạo ra các không gian công cộng mới. Những cải tiến này có thể làm cho khu phố hấp dẫn hơn đối với người dân và du khách và có thể có tác động tích cực đến giá </w:t>
      </w:r>
      <w:r>
        <w:lastRenderedPageBreak/>
        <w:t>trị tài sản. Ngoài ra, quá trình chỉnh trang có liên quan đến việc giảm tỷ lệ tội phạm ở một số khu phố. Điều này có thể được quy cho các nỗ lực kiểm soát cộng đồng gia tăng, sự hiện diện của những cư dân giàu có hơn và cải thiện môi trường vật chất, tất cả đều có thể ngăn chặn hoạt động tội phạm. Cuối cùng, sự hiền lành hóa có thể mang lại nhiều quần thể đa dạng hơn vào một khu phố, dẫn đến sự pha trộn xã hội và văn hóa gia tăng. Điều này có thể có tác động tích cực đến cộng đồng địa phương bằng cách mở rộng phạm vi kinh nghiệm và quan điểm có sẵn cho cư dân và thúc đẩy sự gắn kết xã hội lớn hơn. Nhìn chung, trong khi tác động của quá trình chỉnh trang đối với cộng đồng địa phương có thể phức tạp và đa dạng, có bằng chứng cho thấy rằng nó có thể có tác động tích cực trong một số trường hợp."}</w:t>
      </w:r>
    </w:p>
    <w:p w14:paraId="24FCED04" w14:textId="77777777" w:rsidR="008C3D70" w:rsidRDefault="00CD3D1B">
      <w:r>
        <w:t>{"question": "Tạo một sự tương tự cho việc trao đổi tiền tệ sau đây. - Tỷ giá hối đoái của đồng đô la Mỹ so với Bảng Anh là 1: 0,80", "trả lời": "Hãy nghĩ về trao đổi tiền tệ như thể nó đang giao dịch trái cây. Hãy tưởng tượng bạn đang ở Mỹ và có 1 quả táo (USD), nhưng bạn đang đi du lịch đến Vương quốc Anh, nơi họ chủ yếu sử dụng chuối (GBP). Bạn đi đến một quầy trái cây để đổi táo của bạn lấy chuối, và người bán hàng cho bạn biết tỷ giá hối đoái của họ là 1 quả táo đến 0,80 quả chuối. Vì vậy, với 1 đô la Mỹ, bạn sẽ nhận được 0,80 bảng Anh."}</w:t>
      </w:r>
    </w:p>
    <w:p w14:paraId="161D81BB" w14:textId="77777777" w:rsidR="008C3D70" w:rsidRDefault="00CD3D1B">
      <w:r>
        <w:t>{"question": "Tạo ví dụ về ngân sách cho một cá nhân kiếm được $3000 mỗi tháng", "answer": "Dựa trên một cá nhân kiếm được $3000 mỗi tháng, đây là ví dụ về ngân sách hàng tháng:\n\nTổng thu nhập hàng tháng: $3000\nTổng chi phí hàng tháng: $2425\n\n1. Nhà ở: $ 900 (30% thu nhập) - bao gồm tiền thuê nhà / thế chấp, tiện ích và chi phí bảo trì. \ n \ n2. Thực phẩm: $ 450 (15% thu nhập) - bao gồm cửa hàng tạp hóa, ăn uống hoặc giao đồ ăn. \ n \ n3. Giao thông: $ 300 (10% thu nhập) - bao gồm thanh toán xe hơi, xăng hoặc chi phí giao thông công cộng. \ n \ n4. Tiết kiệm: $300 (10% thu nhập) - bao gồm các khoản đóng góp vào quỹ khẩn cấp hoặc tiết kiệm dài hạn. \ n \ n5. Nghỉ hưu: $ 225 (7,5% thu nhập) - bao gồm các khoản đóng góp cho 401k hoặc IRA. \ n \ n6. Bảo hiểm: $ 150 (5% thu nhập) - bao gồm chi phí bảo hiểm sức khỏe, nha khoa hoặc nhân thọ. \ n \ n7. Trả nợ: $150 (5% thu nhập) - bao gồm các khoản thanh toán thẻ tín dụng tối thiểu hoặc trả nợ. \ n \ n8. Giải trí: $ 150 (5% thu nhập) - bao gồm sở thích, đi chơi hoặc kỳ nghỉ. \ n \ n Sau khi tất cả các chi phí được thanh toán, cá nhân này sẽ còn lại 575 đô la vào cuối mỗi tháng. Tuy nhiên, điều quan trọng cần lưu ý là đây chỉ là một ví dụ và ngân sách của mọi người có thể thay đổi tùy thuộc vào nhu cầu, lối sống và mục tiêu tài chính cụ thể của họ."}</w:t>
      </w:r>
    </w:p>
    <w:p w14:paraId="05069D28" w14:textId="77777777" w:rsidR="008C3D70" w:rsidRDefault="00CD3D1B">
      <w:r>
        <w:t>{"câu hỏi": "Tạo danh sách các câu hỏi để hỏi khách hàng quan tâm đến việc mua sản phẩm", "câu trả lời": "1. Bạn đang tìm kiếm loại sản phẩm nào?\n2. Bạn có bất kỳ tính năng cụ thể nào trong tâm trí không?\n3. Có thương hiệu cụ thể nào bạn thích không?\n4. Ngân sách của bạn cho giao dịch mua này là bao nhiêu?\n5. Bao lâu bạn cần sản phẩm?\n6. Bạn thích mua sản phẩm trực tuyến hay tại cửa hàng?\n7. Sản phẩm này dành cho mục đích sử dụng cá nhân hay chuyên nghiệp?\n8. Bạn có cởi mở với các khuyến nghị hay bạn có suy nghĩ về một sản phẩm cụ thể? \ n9. Bạn có muốn biết thông tin về chính sách bảo hành hoặc hoàn trả không?\n10. Có câu hỏi nào khác mà tôi có thể giúp trả lời cho cậu không?"}</w:t>
      </w:r>
    </w:p>
    <w:p w14:paraId="69C7C02D" w14:textId="77777777" w:rsidR="008C3D70" w:rsidRDefault="00CD3D1B">
      <w:r>
        <w:t xml:space="preserve">{"câu hỏi": "Mô tả một ví dụ về cách cung cấp dịch vụ khách hàng tuyệt vời", "câu trả lời": "Một ví dụ về việc cung cấp dịch vụ khách hàng tuyệt vời có thể được mô tả trong tình huống khách hàng liên hệ với nhóm hỗ trợ của công ty về một vấn đề hoặc mối quan tâm. Người đại </w:t>
      </w:r>
      <w:r>
        <w:lastRenderedPageBreak/>
        <w:t>diện nhận cuộc gọi có cơ hội thể hiện dịch vụ khách hàng tuyệt vời theo nhiều cách: \ n \ n1. Lắng nghe tích cực: Người đại diện nên bắt đầu bằng cách chăm chú lắng nghe mối quan tâm của khách hàng, không ngắt lời, đồng thời thể hiện sự đồng cảm. \ n \ n2. Làm rõ chi tiết: Khi khách hàng đã giải thích vấn đề, người đại diện có thể đặt câu hỏi tiếp theo để đảm bảo họ hiểu đầy đủ vấn đề và chứng minh rằng họ quan tâm. \ n \ n3. Xin lỗi và trấn an: Sau khi hiểu vấn đề, người đại diện nên xin lỗi vì bất kỳ sự bất tiện nào gây ra và đảm bảo với khách hàng rằng họ sẽ làm mọi thứ có thể để giúp đỡ. \ n \ n4. Hành động: Người đại diện nên chủ động cố gắng giải quyết vấn đề. Nếu vấn đề nằm ngoài phạm vi của họ, họ nên báo cáo vấn đề lên cơ quan có thẩm quyền cao hơn nhưng đảm bảo thông báo cho khách hàng trong suốt quá trình. \ n \ n5. Theo dõi: Sau khi vấn đề đã được giải quyết, người đại diện nên liên hệ với khách hàng để đảm bảo họ hài lòng và xem liệu họ có thể hỗ trợ điều gì khác không. Bằng cách đồng cảm, chủ động và giao tiếp, người đại diện có thể xoay chuyển tình hình và khiến khách hàng cảm thấy có giá trị và hài lòng với dịch vụ mà họ nhận được."}</w:t>
      </w:r>
    </w:p>
    <w:p w14:paraId="2F24647A" w14:textId="77777777" w:rsidR="008C3D70" w:rsidRDefault="00CD3D1B">
      <w:r>
        <w:t>{"question": "Chỉnh sửa câu sau để nó ngắn gọn hơn. - Anh ta chạy đến trạm xe buýt để bắt xe buýt sẽ đến trong năm phút nữa.", "trả lời": "Anh ta chạy đến trạm xe buýt để bắt xe buýt đến trong năm phút."}</w:t>
      </w:r>
    </w:p>
    <w:p w14:paraId="222F65E7" w14:textId="77777777" w:rsidR="008C3D70" w:rsidRDefault="00CD3D1B">
      <w:r>
        <w:t>{"question": "Tạo ba tiêu đề bài đăng trên blog liên quan đến chủ đề sau. - Nông nghiệp hữu cơ", "trả lời": "1. Gặt hái những lợi ích: Tại sao nhiều nông dân đang lựa chọn phương pháp hữu cơ\n2. Tác động của canh tác hữu cơ đối với môi trường: Tổng quan toàn diện \ n3. Nuôi dưỡng đất đai: Hướng dẫn bắt đầu và duy trì một trang trại hữu cơ."}</w:t>
      </w:r>
    </w:p>
    <w:p w14:paraId="0F6510A2" w14:textId="77777777" w:rsidR="008C3D70" w:rsidRDefault="00CD3D1B">
      <w:r>
        <w:t>{"câu hỏi": "Cung cấp năm mẹo để luôn có tổ chức.", "câu trả lời": "1. **Tạo danh sách việc cần làm:** Danh sách nhiệm vụ hàng ngày hoặc hàng tuần có thể giúp bạn đi đúng hướng và nhắc nhở bạn về những gì cần phải hoàn thành. Ưu tiên các nhiệm vụ theo tầm quan trọng hoặc thời hạn và kiểm tra chúng khi bạn hoàn thành chúng. \ n \ n2. ** Dọn dẹp thường xuyên: ** Sự lộn xộn có thể nhanh chóng tích tụ và gây khó khăn cho việc duy trì tổ chức. Dành thời gian mỗi tuần để phân loại giấy tờ, quần áo và các vật dụng khác, và loại bỏ bất cứ thứ gì bạn không còn cần hoặc sử dụng nữa. \ n \ n3. **Sử dụng công cụ lập kế hoạch hoặc lịch:** Theo dõi các cuộc hẹn, thời hạn và sự kiện bằng cách sử dụng công cụ lập kế hoạch hoặc lịch. Điều này sẽ giúp bạn luôn cập nhật lịch trình của mình và tránh đặt phòng hai lần hoặc bỏ lỡ những ngày quan trọng. \ n \ n4. ** Chỉ định một địa điểm cho mọi thứ: ** Chỉ định một vị trí cụ thể cho những thứ như chìa khóa, hóa đơn và các vật dụng khác mà bạn sử dụng thường xuyên. Điều này sẽ giúp bạn dễ dàng tìm thấy mọi thứ khi bạn cần và giúp ngăn chặn sự lộn xộn tích tụ.\n\n5. ** Sử dụng công nghệ để lợi thế của bạn: ** Tận dụng các ứng dụng và chương trình phần mềm được thiết kế để giúp tổ chức. Bạn có thể sử dụng các công cụ như ứng dụng ghi chú, trình quản lý tác vụ và lời nhắc để theo dõi nhiệm vụ, thời hạn và các thông tin quan trọng khác."}</w:t>
      </w:r>
    </w:p>
    <w:p w14:paraId="333BD5CB" w14:textId="77777777" w:rsidR="008C3D70" w:rsidRDefault="00CD3D1B">
      <w:r>
        <w:t xml:space="preserve">{"question": "Giải thích tại sao đoạn mã sau đây sai. - sum = 0\nfor i in range(len(num_list)\nsum = sum + num_list[i]", "answer": "Mã sai và sẽ không thực thi chính xác vì nó có hai vấn đề cơ bản: \n\n1. Lỗi cú pháp: vòng lặp 'for' thiếu dấu hai chấm ở cuối dòng đầu tiên và dấu ngoặc đơn đóng ở cuối hàm 'range()'. Sửa chữa những vấn đề này, vòng lặp 'for' sẽ trông như thế này:\n\n'''for i in range(len(num_list)):'''\n\n2. Lỗi thụt lề: </w:t>
      </w:r>
      <w:r>
        <w:lastRenderedPageBreak/>
        <w:t>phần thân của vòng lặp 'for', được biểu thị bằng dòng 'sum = sum + num_list[i]', không được thụt lề, vì vậy trình thông dịch sẽ không coi nó là một phần của vòng lặp 'for'. Để khắc phục lỗi này, thụt lề dòng sau vòng lặp 'for':\n\n''sum = sum + num_list[i]'''\n\nVì vậy, để tóm tắt, mã đã sửa sẽ trông như sau:\n\n'''\nsum = 0\nfor i in range(len(num_list)):\n sum = sum + num_list[i]\n''''}</w:t>
      </w:r>
    </w:p>
    <w:p w14:paraId="19859667" w14:textId="77777777" w:rsidR="008C3D70" w:rsidRDefault="00CD3D1B">
      <w:r>
        <w:t>{"câu hỏi": "Cung cấp ba ví dụ về giọng nói thụ động.", "trả lời": "1. Chiếc bánh được nướng bởi Sarah. \n2. Báo cáo đã được nhóm hoàn thành vào ngày hôm qua.\n3. Quả bóng đã bị đứa trẻ bắt được."}</w:t>
      </w:r>
    </w:p>
    <w:p w14:paraId="34E7B619" w14:textId="77777777" w:rsidR="008C3D70" w:rsidRDefault="00CD3D1B">
      <w:r>
        <w:t>{"câu hỏi": "Tạo ra năm ý tưởng có thể được sử dụng trong một chiến dịch tiếp thị.", "câu trả lời": "1. Cộng tác với người có ảnh hưởng trên mạng xã hội: Hợp tác với những người có ảnh hưởng trên mạng xã hội phổ biến để truyền bá về sản phẩm hoặc dịch vụ của bạn, khai thác lượng lớn người theo dõi của họ để tiếp cận đối tượng mới. \ n \ n2. Nội dung do người dùng tạo: Khuyến khích khách hàng tạo và chia sẻ nội dung của riêng họ trên phương tiện truyền thông xã hội giới thiệu sản phẩm hoặc dịch vụ của bạn. Thông tin này có thể bao gồm bài đánh giá, ảnh hoặc video. Loại nội dung này hoạt động như bằng chứng xã hội, làm cho nó hấp dẫn hơn đối với khách hàng tiềm năng để thử thương hiệu của bạn. \ n \ n3. Cuộc thi tương tác: Tổ chức một cuộc thi hoặc quà tặng khuyến khích khách hàng sáng tạo và chia sẻ bài dự thi của họ trên phương tiện truyền thông xã hội. Cuộc thi có thể đơn giản như tạo chú thích, ảnh hoặc video đẹp nhất giới thiệu sản phẩm của bạn.\n\n4. Tiếp thị trải nghiệm: Tạo trải nghiệm tương tác, nhập vai để khách hàng tương tác với sản phẩm hoặc dịch vụ của bạn theo cách độc đáo và đáng nhớ. Điều này có thể bao gồm các sự kiện bật lên, trình diễn sản phẩm hoặc thậm chí trải nghiệm thực tế ảo. \ n \ n5. Chương trình khách hàng thân thiết: Thực hiện một chương trình thưởng cho khách hàng vì lòng trung thành của họ, chẳng hạn như cung cấp điểm hoặc giảm giá cho các giao dịch mua lặp lại. Điều này khuyến khích kinh doanh lặp lại và cũng có thể giúp tạo ra truyền miệng tích cực từ những khách hàng hài lòng."}</w:t>
      </w:r>
    </w:p>
    <w:p w14:paraId="3841BE44" w14:textId="77777777" w:rsidR="008C3D70" w:rsidRDefault="00CD3D1B">
      <w:r>
        <w:t>{"câu hỏi": "Phân loại đoạn văn sau thành một trong năm giai đoạn của hành trình khách hàng. - Một khách hàng đang viết đánh giá về một sản phẩm mà họ đã mua gần đây.", "câu trả lời": "Giai đoạn 4: Giữ chân."}</w:t>
      </w:r>
    </w:p>
    <w:p w14:paraId="4D2D00BB" w14:textId="77777777" w:rsidR="008C3D70" w:rsidRDefault="00CD3D1B">
      <w:r>
        <w:t>{"câu hỏi": "Cho ab+bc+cd+da = 30 và b+d = 5, tìm a+c.", "trả lời": "Cho các phương trình:\n\nab + bc + cd + da = 30\nb + d = 5\n\nĐể tìm a + c, chúng ta có thể đơn giản hóa phương trình đầu tiên:\n\nab + bc + cd + da = (a + c)b + (c + a)d\nab + bc + cd + da = (a + c)(b + d)\n\nVì chúng ta biết rằng b + d = 5,  Chúng ta có thể thay thế nó trong:\n\nab + bc + cd + da = (a + c)(5)\n(a + c) = (ab + bc + cd + da)/5\n(a + c) = 30/5\n(a + c) = 6\n\nDo đó, a + c = 6."}</w:t>
      </w:r>
    </w:p>
    <w:p w14:paraId="5281F174" w14:textId="77777777" w:rsidR="008C3D70" w:rsidRDefault="00CD3D1B">
      <w:r>
        <w:t xml:space="preserve">{"câu hỏi": "Tên của một nhân vật hư cấu trong phim, Captain Marvel là gì?", "câu trả lời": "Một trong những nhân vật hư cấu chính trong bộ phim Captain Marvel là Carol Danvers, còn được gọi là Captain Marvel, do Brie Larson thể hiện. Cô ấy là một cựu Hoa Kỳ. Phi công chiến đấu của Không quân và là thành viên của một đơn vị quân đội Kree tinh nhuệ. Một </w:t>
      </w:r>
      <w:r>
        <w:lastRenderedPageBreak/>
        <w:t>nhân vật nổi bật khác trong phim là Vers hoặc Mar-Vell, được miêu tả bởi Annette Bening, một nhà khoa học người Kree, và là người cố vấn cho Danvers.</w:t>
      </w:r>
    </w:p>
    <w:p w14:paraId="5E18E214" w14:textId="77777777" w:rsidR="008C3D70" w:rsidRDefault="00CD3D1B">
      <w:r>
        <w:t>{"câu hỏi": "Mô tả ví dụ thực tế về dự án dựa trên máy học.", "câu trả lời": "Một ví dụ thực tế về dự án dựa trên máy học là công cụ đề xuất được sử dụng bởi các dịch vụ phát trực tuyến như Netflix hoặc Amazon Prime. Các công cụ đề xuất này sử dụng thuật toán học máy để phân tích hành vi xem của người dùng, bao gồm các chương trình và phim họ đã xem, xếp hạng họ đã đưa ra và thời gian xem. Bằng cách thu thập và phân tích thông tin này, thuật toán có thể xác định sở thích của người dùng và đề xuất nội dung tương tự mà họ cũng có thể thích. Khi người dùng tiếp tục tương tác với nền tảng và cung cấp nhiều dữ liệu hơn, thuật toán có thể tinh chỉnh thêm các dự đoán của mình và cung cấp các đề xuất chính xác hơn. \ n \ n Hệ thống này không chỉ mang lại lợi ích cho người dùng bằng cách cung cấp trải nghiệm xem được cá nhân hóa hơn mà còn mang lại lợi ích cho dịch vụ phát trực tuyến bằng cách tăng mức độ tương tác và giữ chân người dùng. Do đó, các công cụ đề xuất dựa trên máy học này là một công cụ mạnh mẽ có thể cung cấp giá trị cho cả người dùng và các công ty triển khai chúng."}</w:t>
      </w:r>
    </w:p>
    <w:p w14:paraId="7BA60B87" w14:textId="77777777" w:rsidR="008C3D70" w:rsidRDefault="00CD3D1B">
      <w:r>
        <w:t>{"câu hỏi": "Tóm tắt bài viết, \u201c10 cách AI đang thay đổi doanh nghiệp.\u201d", "câu trả lời": "Bài báo, \"10 cách AI đang thay đổi doanh nghiệp,\" thảo luận về những tiến bộ trong Trí tuệ nhân tạo (AI) và ảnh hưởng của nó đối với các ngành công nghiệp khác nhau. Mười cách AI đang tác động đến các doanh nghiệp bao gồm tăng cường dịch vụ khách hàng, tăng hiệu quả, cải thiện việc ra quyết định, hỗ trợ quản lý dữ liệu, cá nhân hóa thương mại điện tử, tối ưu hóa quản lý chuỗi cung ứng, tự động hóa nguồn nhân lực, dự đoán doanh số, phân tích hành vi của người tiêu dùng và cách mạng hóa giao dịch tài chính. Tóm lại, AI đang chuyển đổi các doanh nghiệp và nhanh chóng thay đổi cách các công ty hoạt động và tương tác với khách hàng. Bài viết nêu bật nhiều lợi ích mà AI mang lại cho các doanh nghiệp, cho phép họ có lợi nhuận và năng suất cao hơn trong khi cung cấp trải nghiệm khách hàng tốt hơn."}</w:t>
      </w:r>
    </w:p>
    <w:p w14:paraId="2C153A52" w14:textId="77777777" w:rsidR="008C3D70" w:rsidRDefault="00CD3D1B">
      <w:r>
        <w:t>{"câu hỏi": "Viết lại câu này bằng cách sử dụng cùng một nghĩa:\nAnh ấy đang cố gắng nói nhanh - Anh ấy đang cố gắng nói nhanh", "trả lời": "Anh ấy đang cố gắng nói nhanh."}</w:t>
      </w:r>
    </w:p>
    <w:p w14:paraId="456B346E" w14:textId="77777777" w:rsidR="008C3D70" w:rsidRDefault="00CD3D1B">
      <w:r>
        <w:t xml:space="preserve">{"câu hỏi": "Tạo danh sách các mẹo để thành công trong các lớp học trực tuyến.", "câu trả lời": "1. Thiết lập một không gian học tập chuyên dụng: Chọn một nơi yên tĩnh với ánh sáng tốt, không bị phân tâm để giúp bạn tập trung trong các lớp học trực tuyến của mình. \ n \ n2. Thiết lập thói quen: Tạo một lịch trình bao gồm thời gian học được chỉ định, nghỉ giải lao và các cam kết cá nhân. Điều này sẽ giúp bạn luôn có tổ chức và đi đúng hướng. \n\n3. Luôn ngăn nắp: Theo dõi các ngày, bài tập và bài kiểm tra quan trọng bằng cách sử dụng công cụ lập kế hoạch kỹ thuật số hoặc vật lý. Điều này sẽ giúp bạn quản lý thời gian của mình một cách hiệu quả. \ n \ n4. Tham gia vào các cuộc thảo luận trực tuyến: Tham gia vào các cuộc thảo luận trong lớp, đặt câu hỏi và chia sẻ suy nghĩ của bạn. Điều này sẽ giúp bạn tiếp tục tham gia và tìm hiểu thêm từ khóa học. \ n \ n5. Nghỉ giải lao: Nghỉ giải lao ngắn trong các buổi học của bạn để tránh kiệt sức. Đi dạo, lấy một bữa ăn nhẹ, hoặc làm một cái gì đó khác để cho tâm trí của bạn nghỉ ngơi. \ n \ n6. Tìm kiếm sự giúp đỡ khi cần thiết: Nếu bạn đang gặp khó khăn với một khái niệm hoặc bài tập cụ thể, đừng ngần ngại liên hệ với người </w:t>
      </w:r>
      <w:r>
        <w:lastRenderedPageBreak/>
        <w:t>hướng dẫn hoặc bạn cùng lớp của bạn để được giúp đỡ. \ n \ n7. Duy trì động lực: Có thể là một thách thức để duy trì động lực trong các lớp học trực tuyến. Đặt mục tiêu cho bản thân và tự thưởng cho mình vì đã đạt được chúng để duy trì động lực. \ n \ n8. Chăm sóc bản thân: Đảm bảo ăn uống đầy đủ, tập thể dục thường xuyên và ngủ đủ giấc. Điều này sẽ giúp bạn khỏe mạnh, tập trung và sẵn sàng giải quyết các môn học của bạn. \ n \ n9. Giảm thiểu phiền nhiễu: Tắt thông báo trên điện thoại hoặc máy tính của bạn và tránh kiểm tra phương tiện truyền thông xã hội trong lớp để giúp bạn tập trung. \ n \ n10. Duy trì kết nối với bạn cùng lớp: Giao tiếp với bạn cùng lớp, chia sẻ ghi chú và học cùng nhau. Điều này sẽ giúp bạn xây dựng một hệ thống hỗ trợ và làm cho trải nghiệm học tập trực tuyến trở nên thú vị hơn."}</w:t>
      </w:r>
    </w:p>
    <w:p w14:paraId="3CC7353B" w14:textId="77777777" w:rsidR="008C3D70" w:rsidRDefault="00CD3D1B">
      <w:r>
        <w:t>{"câu hỏi": "Doanh nghiệp có thể sử dụng công nghệ AI để tối ưu hóa dịch vụ khách hàng như thế nào?", "Trả lời": "Doanh nghiệp có thể sử dụng công nghệ AI theo nhiều cách để tối ưu hóa dịch vụ khách hàng và nâng cao trải nghiệm khách hàng tổng thể. Dưới đây là một số cách các doanh nghiệp có thể tận dụng công nghệ AI để có dịch vụ khách hàng tốt hơn: \ n \ n1. Chatbot: Chatbot được hỗ trợ bởi AI có thể cung cấp hỗ trợ khách hàng 24/7 bằng cách hỗ trợ khách hàng với các truy vấn của họ, giúp họ điều hướng trang web và cung cấp các giải pháp nhanh chóng và hiệu quả. Chatbot cũng có khả năng xử lý nhiều tương tác của khách hàng cùng một lúc, giảm thời gian chờ đợi và cải thiện sự hài lòng của khách hàng. \ n \ n2. Cá nhân hóa: AI có thể phân tích dữ liệu khách hàng để cung cấp các đề xuất, ưu đãi và giảm giá được cá nhân hóa. Điều này giúp cung cấp trải nghiệm phù hợp cho từng khách hàng, nâng cao lòng trung thành và sự hài lòng của khách hàng. \ n \ n3. Phân tích dự đoán: AI có thể sử dụng phân tích dự đoán để dự đoán nhu cầu và sở thích của khách hàng dựa trên hành vi và lịch sử tương tác trong quá khứ của họ. Điều này giúp các doanh nghiệp đưa ra các giải pháp chủ động và đề xuất được cá nhân hóa. \ n \ n4. Trợ lý giọng nói: Trợ lý giọng nói được hỗ trợ bởi AI có thể giúp khách hàng tương tác rảnh tay, giúp khách hàng dễ dàng lấy thông tin họ cần hoặc đặt hàng mà không cần phải điều hướng menu hoặc điền vào biểu mẫu. \ n \ n5. Phân tích tình cảm: AI có thể thực hiện phân tích tình cảm về phản hồi và đánh giá của khách hàng để xác định các điểm đau phổ biến và các lĩnh vực cải thiện. Điều này giúp các doanh nghiệp giải quyết kịp thời các mối quan tâm của khách hàng và cải thiện sản phẩm và dịch vụ của họ. Tóm lại, công nghệ AI có thể giúp các doanh nghiệp cung cấp dịch vụ khách hàng đặc biệt bằng cách cung cấp hỗ trợ nhanh chóng, trải nghiệm được cá nhân hóa và các giải pháp chủ động. Bằng cách tận dụng AI, các doanh nghiệp có thể nâng cao sự hài lòng, lòng trung thành và khả năng giữ chân khách hàng."}</w:t>
      </w:r>
    </w:p>
    <w:p w14:paraId="4151E709" w14:textId="77777777" w:rsidR="008C3D70" w:rsidRDefault="00CD3D1B">
      <w:r>
        <w:t>{"câu hỏi": "Viết lại câu này bằng cách sử dụng cùng một nghĩa:\nTôi sẽ nghỉ ngơi - Tôi sẽ nghỉ ngơi", "trả lời": "Tôi sẽ tạm dừng trong giây lát."}</w:t>
      </w:r>
    </w:p>
    <w:p w14:paraId="7E190C7F" w14:textId="77777777" w:rsidR="008C3D70" w:rsidRDefault="00CD3D1B">
      <w:r>
        <w:t>{"question": "Phân loại các mặt hàng này theo ba loại: trái cây, rau và ngũ cốc. - Táo, Cam, Cà rốt, Khoai tây", "Trả lời": "Trái cây: Táo, Cam\n\nRau: Cà rốt, Khoai tây\n\nNgũ cốc: Không có mặt hàng nào trong số này là ngũ cốc."}</w:t>
      </w:r>
    </w:p>
    <w:p w14:paraId="2201683D" w14:textId="77777777" w:rsidR="008C3D70" w:rsidRDefault="00CD3D1B">
      <w:r>
        <w:t>{"câu hỏi": "Viết lại câu này bằng cách sử dụng cùng một nghĩa:\nAnh ấy đã có một cuộc họp dài - Anh ấy đã có một cuộc họp dài", "câu trả lời": "Anh ấy đã tham gia vào một cuộc họp kéo dài trong một thời gian dài."}</w:t>
      </w:r>
    </w:p>
    <w:p w14:paraId="2B08A8A1" w14:textId="77777777" w:rsidR="008C3D70" w:rsidRDefault="00CD3D1B">
      <w:r>
        <w:lastRenderedPageBreak/>
        <w:t>{"câu hỏi": "Làm thế nào các doanh nghiệp có thể sử dụng công nghệ AI để cải thiện nỗ lực tiếp thị của họ?", "Trả lời": "Công nghệ AI có một loạt các ứng dụng có thể giúp các doanh nghiệp cải thiện nỗ lực tiếp thị của họ, một số trong đó bao gồm: \ n \ n1. Phân tích dự đoán: Các thuật toán AI có thể phân tích dữ liệu trong quá khứ để dự đoán hành vi của khách hàng và kết quả của các chiến dịch tiếp thị, từ đó cho phép các doanh nghiệp điều chỉnh chiến lược của họ để đạt được kết quả tốt nhất. Cá nhân hóa: AI có thể tạo điều kiện thuận lợi cho việc cung cấp nội dung, ưu đãi và trải nghiệm được cá nhân hóa cho khách hàng, bằng cách phân tích hành vi, sở thích và nhu cầu của họ. Chatbot: Doanh nghiệp có thể triển khai các chatbot được hỗ trợ bởi AI để cung cấp hỗ trợ và hỗ trợ khách hàng tức thì, phù hợp trên trang web hoặc các trang truyền thông xã hội của họ, từ đó cải thiện trải nghiệm của khách hàng. Chấm điểm khách hàng tiềm năng: AI có thể giúp các doanh nghiệp xác định khách hàng tiềm năng nào có khả năng chuyển đổi thành khách hàng, cho phép họ ưu tiên và tập trung nỗ lực tiếp thị cho phù hợp. \ n \ n5. Phân khúc khách hàng nâng cao: Các thuật toán AI có thể sàng lọc khối lượng lớn dữ liệu để xác định các phân khúc khách hàng riêng biệt, cho phép các doanh nghiệp nhắm mục tiêu các chiến dịch tiếp thị của họ chính xác hơn. \ n \ n6. Tạo nội dung: AI có thể được sử dụng để tạo nội dung tiếp thị có liên quan đến đối tượng mục tiêu và được thiết kế để tăng mức độ tương tác và thúc đẩy chuyển đổi. \ n \ n7. Tự động hóa tiếp thị: Phần mềm được hỗ trợ bởi AI có thể tự động hóa các tác vụ tiếp thị lặp đi lặp lại như tiếp thị qua email, bài đăng trên phương tiện truyền thông xã hội và vị trí đặt quảng cáo, cho phép các doanh nghiệp tập trung vào phát triển các chiến lược tiếp thị và thúc đẩy tăng trưởng. Nhìn chung, việc tích hợp công nghệ AI vào các chiến lược tiếp thị có thể dẫn đến các nỗ lực tiếp thị hiệu quả và hiệu quả hơn, thúc đẩy tăng trưởng kinh doanh và cải thiện lợi nhuận."}</w:t>
      </w:r>
    </w:p>
    <w:p w14:paraId="0639F25F" w14:textId="77777777" w:rsidR="008C3D70" w:rsidRDefault="00CD3D1B">
      <w:r>
        <w:t>{"câu hỏi": "Tìm giá trị của a trong phương trình 16 = a2 + 6a.", "câu trả lời": "Chúng ta có thể giải phương trình 16 = a ^ 2 + 6a cho giá trị của a bằng cách viết lại nó ở dạng chuẩn trước tiên:\n\na^2 + 6a - 16 = 0\n\nBây giờ, chúng ta có thể giải phương trình bậc hai này bằng công thức bậc hai:\n\na = [-6 \u00b1 \u221a(6^2 - 4(1)(-16))] / 2(1)\n = [-6 \u00b1 \u221a(36 + 64)] / 2\n = [-6 \u00b1 \u221a100] / 2\n = [-6 \u00b1 10] / 2\n\nVì vậy, chúng ta có hai giá trị cho a:\n\na1 = [-6 + 10] / 2 = 4 / 2 = 2\na2 = [-6 - 10] / 2 = -16 / 2 = -8\n\nDo đó, các giá trị có thể có cho a thỏa mãn phương trình là a = 2 và a = -8."}</w:t>
      </w:r>
    </w:p>
    <w:p w14:paraId="7813DDBB" w14:textId="77777777" w:rsidR="008C3D70" w:rsidRDefault="00CD3D1B">
      <w:r>
        <w:t xml:space="preserve">{"câu hỏi": "So sánh các yếu tố nguy cơ của bệnh tiểu đường loại 1 và loại 2.", "câu trả lời": "Bệnh tiểu đường loại 1 và bệnh tiểu đường loại 2 là hai tình trạng khác nhau do các vấn đề với hormone insulin, điều chỉnh lượng đường trong máu. Tuy nhiên, chúng có các yếu tố nguy cơ khác nhau: \ n \ nBệnh tiểu đường loại 1: \ n - Di truyền: Một số gen có thể làm tăng nguy cơ phát triển bệnh tiểu đường loại 1. \ n - Tiền sử gia đình: Có một thành viên gia đình mắc bệnh tiểu đường loại 1 làm tăng nguy cơ. \ n- Tuổi: Bệnh tiểu đường loại 1 thường được chẩn đoán ở trẻ em, thanh thiếu niên hoặc thanh niên, mặc dù nó có thể xảy ra ở mọi lứa tuổi. \ n- Địa lý:  Tỷ lệ mắc bệnh tiểu đường loại 1 tăng lên khi bạn sống càng xa xích đạo. \ n- Bệnh tự miễn: Bệnh tiểu đường loại 1 là một bệnh tự miễn, có nghĩa là hệ thống miễn dịch của cơ thể tấn công các tế bào của chính nó. Các bệnh tự miễn khác, chẳng hạn như bệnh tuyến giáp hoặc bệnh celiac, có thể làm tăng nguy cơ. \ n \ nLoại 2 bệnh tiểu đường: \ n - Thừa cân và béo phì: Thừa cân hoặc béo phì là yếu tố nguy cơ chính của bệnh tiểu đường </w:t>
      </w:r>
      <w:r>
        <w:lastRenderedPageBreak/>
        <w:t>loại 2. \ n- Tuổi: Nguy cơ phát triển bệnh tiểu đường loại 2 tăng lên khi bạn già đi, đặc biệt là sau tuổi 45. \ n Tiền sử gia đình:  Có một thành viên gia đình mắc bệnh tiểu đường loại 2 làm tăng nguy cơ. \ n- Thiếu hoạt động thể chất: Sống một lối sống ít vận động làm tăng nguy cơ phát triển bệnh tiểu đường loại 2. \ n - Bệnh tiểu đường thai kỳ: Phụ nữ bị tiểu đường thai kỳ có nguy cơ mắc bệnh tiểu đường loại 2 cao hơn sau này trong cuộc sống. Tiền tiểu đường: Bị tiền tiểu đường, là tình trạng lượng đường trong máu cao hơn bình thường nhưng không đủ cao để được phân loại là Nhìn chung, bệnh tiểu đường loại 1 bị ảnh hưởng nhiều hơn bởi các yếu tố di truyền và tự miễn dịch, trong khi bệnh tiểu đường loại 2 bị ảnh hưởng nhiều hơn bởi các yếu tố lối sống như thừa cân, béo phì và không hoạt động thể chất. Tuy nhiên, có một số chồng chéo, chẳng hạn như tiền sử gia đình và tuổi tác, là những yếu tố nguy cơ cho cả hai tình trạng."}</w:t>
      </w:r>
    </w:p>
    <w:p w14:paraId="2D2E4A1E" w14:textId="77777777" w:rsidR="008C3D70" w:rsidRDefault="00CD3D1B">
      <w:r>
        <w:t>{"câu hỏi": "Sáng tác một câu chuyện dựa trên lời nhắc: \"Con quái vật xuất hiện từ bóng tối".", "câu trả lời": "Đêm tối bất thường khi dân làng túm tụm quanh đống lửa của họ, trao đổi những câu chuyện thì thầm về những nỗi kinh hoàng chưa biết ẩn nấp trong bóng tối vượt ra ngoài ranh giới định cư của họ. Họ luôn biết rằng có thứ gì đó ở ngoài kia, một cái gì đó khiến họ sợ hãi và lo lắng, nhưng họ chưa bao giờ thực sự nhìn thấy nó. Đột nhiên, màn đêm bị phá vỡ bởi một tiếng gầm đẫm máu vang vọng khắp thung lũng, gợi lên những tiếng la hét kinh hoàng từ dân làng. Ở phía xa, có thể nhìn thấy một cái bóng khổng lồ đang rình rập về phía họ, hình dạng xấu xa của nó được chiếu sáng bởi những tia chớp.\n\nCon quái vật xuất hiện từ bóng tối, hình dạng gớm ghiếc của nó lộ ra trong tất cả vinh quang kỳ cục của nó. Nó cao chót vót trên dân làng như một bức tượng khổng lồ, cơ thể của nó phủ đầy vảy và gai, với các chi dài, xoắn kết thúc bằng móng vuốt sắc như dao cạo. Đôi mắt của nó đỏ bừng vì thù hận, và cái răng há hốc của nó chứa đầy từng hàng răng lởm chởm. Dân làng tê liệt vì sợ hãi, không biết phải phản ứng thế nào với sự hiện ra khủng khiếp này. Nhưng sau đó, một trong số họ đã đứng lên, một chiến binh dũng cảm đã phải đối mặt với nhiều nguy hiểm trước đó. Anh ta giơ vũ khí lên và tấn công con quái vật, lòng can đảm của anh ta truyền cảm hứng cho những người khác làm theo. Một trận chiến khốc liệt xảy ra sau đó, với dân làng sử dụng tất cả sự xảo quyệt và sức mạnh của họ để chiến đấu chống lại con quái vật. Không khí ban đêm tràn ngập âm thanh của thép va chạm và tiếng gầm gừ hoang dã, khi cả hai bên đấu tranh cho quyền lực tối cao. Cuối cùng, chính dân làng đã chiến thắng. Họ đã phải đối mặt với nỗi sợ hãi lớn nhất của họ, và đã chiến thắng tất cả các tỷ lệ cược. Con quái vật rút lui vào bóng tối, bị thương và bị đánh bại, và dân làng ăn mừng chiến thắng của họ bằng những bài hát chiến thắng và những câu chuyện về lòng dũng cảm. Từ ngày đó, dân làng biết rằng họ có khả năng đối mặt với những nguy hiểm khủng khiếp nhất, miễn là họ đoàn kết và chiến đấu cho những gì đúng đắn. Và mặc dù bóng tối vẫn còn chứa đựng nhiều nỗi kinh hoàng, họ biết rằng họ không còn bất lực trước họ nữa."}</w:t>
      </w:r>
    </w:p>
    <w:p w14:paraId="63DE2C0D" w14:textId="77777777" w:rsidR="008C3D70" w:rsidRDefault="00CD3D1B">
      <w:r>
        <w:t>{"question": "Thay thế cụm từ được gạch chân trong câu bằng một cụm từ phù hợp. - Họ vô cùng hào hứng khi được đi trên chuyến đi.", "trả lời": "Họ vô cùng hào hứng khi được đi trên chuyến đi."}</w:t>
      </w:r>
    </w:p>
    <w:p w14:paraId="5D4CCFAE" w14:textId="0EA55C5C" w:rsidR="008C3D70" w:rsidRDefault="00CD3D1B">
      <w:r>
        <w:lastRenderedPageBreak/>
        <w:t>{"câu hỏi": "Chọn từ đồng nghĩa phù hợp trong danh sách đã cho - lồi ra, quang sai, nổi bật", "câu trả lời": "Từ đồng nghĩa phù hợp với từ \"protuberance\" từ danh sách đã cho là \"nổi bật\". Cả hai từ đều đề cập đến một cái gì đó nhô ra hoặc kéo dài ra bên ngoài."}</w:t>
      </w:r>
    </w:p>
    <w:sectPr w:rsidR="008C3D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6507806">
    <w:abstractNumId w:val="8"/>
  </w:num>
  <w:num w:numId="2" w16cid:durableId="795565818">
    <w:abstractNumId w:val="6"/>
  </w:num>
  <w:num w:numId="3" w16cid:durableId="1295790767">
    <w:abstractNumId w:val="5"/>
  </w:num>
  <w:num w:numId="4" w16cid:durableId="264851812">
    <w:abstractNumId w:val="4"/>
  </w:num>
  <w:num w:numId="5" w16cid:durableId="880937740">
    <w:abstractNumId w:val="7"/>
  </w:num>
  <w:num w:numId="6" w16cid:durableId="639925895">
    <w:abstractNumId w:val="3"/>
  </w:num>
  <w:num w:numId="7" w16cid:durableId="1246450398">
    <w:abstractNumId w:val="2"/>
  </w:num>
  <w:num w:numId="8" w16cid:durableId="1948462727">
    <w:abstractNumId w:val="1"/>
  </w:num>
  <w:num w:numId="9" w16cid:durableId="1667710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A2407"/>
    <w:rsid w:val="008C3D70"/>
    <w:rsid w:val="00AA1D8D"/>
    <w:rsid w:val="00B47730"/>
    <w:rsid w:val="00CB0664"/>
    <w:rsid w:val="00CD3D1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C1A18D"/>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6A24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89</Pages>
  <Words>45577</Words>
  <Characters>259792</Characters>
  <Application>Microsoft Office Word</Application>
  <DocSecurity>0</DocSecurity>
  <Lines>2164</Lines>
  <Paragraphs>609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304760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2023-07-21T09:50:00Z</dcterms:modified>
  <cp:category/>
</cp:coreProperties>
</file>