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74CC" w14:textId="316E61F8" w:rsidR="00451846" w:rsidRDefault="0024245C">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bài báo về mối quan hệ giữa sức khỏe tâm thần và thói quen ăn uống", "câu trả lời": "Mối quan hệ giữa sức khỏe tâm thần và thói quen ăn uống là một mối quan hệ phức tạp và năng động. Thực phẩm chúng ta ăn có thể có tác động đáng kể đến tâm trạng, cảm xúc và sức khỏe tinh thần tổng thể của chúng ta. Đổi lại, trạng thái tinh thần của chúng ta có thể ảnh hưởng đến lựa chọn thực phẩm chúng ta thực hiện và thái độ của chúng ta đối với thực phẩm. Theo nhiều nghiên cứu, chế độ ăn uống lành mạnh và cân bằng có thể cải thiện sức khỏe tâm thần và giảm nguy cơ phát triển các tình trạng như trầm cảm và lo lắng. Thực phẩm giàu chất dinh dưỡng như axit béo omega-3, vitamin và khoáng chất rất cần thiết cho chức năng não tối ưu và có thể giúp cải thiện tâm trạng và hiệu suất nhận thức. Ăn đúng loại thực phẩm không chỉ là về sức khỏe thể chất, nó còn có thể có tác động sâu sắc đến sức khỏe tinh thần. Nghiên cứu đã chỉ ra rằng chế độ ăn nhiều thực phẩm chế biến, đường và chất béo không lành mạnh có thể làm tăng nguy cơ phát triển các vấn đề sức khỏe tâm thần. Mặt khác, tình trạng sức khỏe tâm thần cũng có thể ảnh hưởng đến thói quen ăn uống của chúng ta. Rối loạn ăn uống như chán ăn, ăn vô độ và rối loạn ăn uống vô độ có liên quan chặt chẽ đến sức khỏe tâm thần. Những người mắc các rối loạn này thường có nhận thức méo mó về hình ảnh cơ thể của họ và sử dụng thực phẩm như một cách để kiểm soát cảm xúc của họ. Căng thẳng và lo lắng cũng có thể ảnh hưởng đến thói quen ăn uống của chúng ta. Căng thẳng có thể khiến chúng ta tiếp cận với các loại thực phẩm thoải mái có nhiều calo và chất béo không lành mạnh hoặc bỏ bữa hoàn toàn. Điều này có thể dẫn đến mô hình ăn uống không lành mạnh có thể làm trầm trọng thêm các vấn đề sức khỏe tâm thần. Điều quan trọng là duy trì chế độ ăn uống cân bằng và lành mạnh cho cả sức khỏe thể chất và tinh thần. Ăn nhiều loại trái cây, rau, ngũ cốc nguyên hạt, protein nạc và chất béo lành mạnh có thể giúp cải thiện tâm trạng và giảm nguy cơ phát triển các vấn đề sức khỏe tâm thần. Tóm lại, sức khỏe tâm thần và thói quen ăn uống gắn bó chặt chẽ với nhau. Một chế độ ăn uống lành mạnh có thể cải thiện sức khỏe tâm thần và giảm nguy cơ phát triển các tình trạng sức khỏe tâm thần. Ngược lại, các vấn đề sức khỏe tâm thần có thể ảnh hưởng đến thói quen ăn uống của chúng ta và dẫn đến mô hình ăn uống không lành mạnh. Điều quan trọng là phải ưu tiên cả sức khỏe tinh thần và thể chất và tìm kiếm sự hỗ trợ nếu cần thiết để duy trì mối quan hệ lành mạnh với thực phẩm."}</w:t>
      </w:r>
    </w:p>
    <w:p w14:paraId="4D04A53A" w14:textId="77777777" w:rsidR="00451846" w:rsidRDefault="0024245C">
      <w:r>
        <w:t>{"câu hỏi": "Viết lại câu nói sau bằng giọng thụ động - John xem tivi mỗi đêm", "câu trả lời": "Truyền hình được John xem mỗi đêm."}</w:t>
      </w:r>
    </w:p>
    <w:p w14:paraId="46438A38" w14:textId="77777777" w:rsidR="00451846" w:rsidRDefault="0024245C">
      <w:r>
        <w:t xml:space="preserve">{"câu hỏi": "Lập luận về lợi ích của việc học tại nhà", "trả lời": "Giáo dục tại nhà có nhiều lợi ích cho cả học sinh và gia đình. Một trong những lợi thế lớn nhất là khả năng cung cấp một nền giáo dục cá nhân. Mỗi học sinh đều có nhu cầu học tập riêng và giáo dục tại nhà cho phép phụ huynh đáp ứng nhu cầu và phong cách học tập cụ thể của con mình. Điều này thường dẫn đến một nền giáo dục chất lượng cao hơn, vì hướng dẫn được thiết kế riêng cho trẻ. \ n \ n Trong môi trường giáo dục tại nhà, học sinh cũng có thể học theo tốc độ của riêng mình. Trong các trường học truyền thống, học sinh thường bị buộc phải tiếp tục trước khi họ hoàn toàn nắm vững một khái niệm, điều này có thể dẫn đến những khó khăn sau này. Tuy nhiên, với giáo dục tại nhà, học sinh có thể mất nhiều thời gian như họ cần để hiểu đầy đủ từng chủ đề. Một lợi ích khác của giáo dục tại nhà là tính linh hoạt mà nó cung cấp. Các gia đình có thể tạo lịch trình của riêng họ, cho phép họ đi nghỉ hoặc đi du lịch khi thuận tiện </w:t>
      </w:r>
      <w:r>
        <w:lastRenderedPageBreak/>
        <w:t>nhất cho họ. Sự linh hoạt này cũng có thể chuyển thành nhiều thời gian dành cho gia đình hơn, vì cha mẹ có thể dành nhiều thời gian hơn cho con cái, xây dựng các mối quan hệ mạnh mẽ hơn. \n \ n Homeschooling cũng có thể cung cấp một môi trường học tập an toàn hơn. Trong môi trường trường học truyền thống, học sinh có thể tiếp xúc với bắt nạt, áp lực bạn bè và các ảnh hưởng tiêu cực khác. Tuy nhiên, giáo dục tại nhà cho phép cha mẹ tạo ra một môi trường học tập an toàn và nuôi dưỡng, không bị phân tâm và hành vi gây rối. Cuối cùng, giáo dục tại nhà có thể thúc đẩy tình yêu học tập ở học sinh. Bởi vì hướng dẫn được điều chỉnh theo sở thích và nhu cầu của học sinh, họ có nhiều khả năng tham gia vào quá trình học tập và phát triển tình yêu học tập suốt đời. Về bản chất, giáo dục tại nhà trao quyền cho học sinh tự chịu trách nhiệm về việc học của mình, điều này có thể vô cùng bổ ích."}</w:t>
      </w:r>
    </w:p>
    <w:p w14:paraId="281A729E" w14:textId="77777777" w:rsidR="00451846" w:rsidRDefault="0024245C">
      <w:r>
        <w:t>{"question": "Giải thích khai thác dữ liệu là gì", "trả lời": "Khai thác dữ liệu là quá trình khám phá các mẫu, mối quan hệ và kiến thức từ một lượng lớn dữ liệu được lưu trữ trong cơ sở dữ liệu, kho dữ liệu hoặc các kho thông tin khác. Nó liên quan đến việc phân tích dữ liệu bằng cách sử dụng các thuật toán tinh vi, trí tuệ nhân tạo và kỹ thuật học máy để trích xuất thông tin và hiểu biết hữu ích. Mục tiêu chính của khai thác dữ liệu là trích xuất thông tin từ dữ liệu và chuyển đổi nó thành một cấu trúc dễ hiểu để sử dụng tiếp. Nó giúp các doanh nghiệp và tổ chức đưa ra quyết định sáng suốt, dự đoán kết quả và cải thiện hiệu suất tổng thể của họ. Khai thác dữ liệu có các ứng dụng trong nhiều lĩnh vực khác nhau bao gồm phân tích thị trường, hồ sơ khách hàng, phát hiện gian lận, quản lý rủi ro và nghiên cứu khoa học. Quá trình khai thác dữ liệu có thể được chia thành nhiều giai đoạn, bao gồm làm sạch dữ liệu, tích hợp dữ liệu, lựa chọn dữ liệu, chuyển đổi dữ liệu, khai thác dữ liệu, đánh giá mẫu và biểu diễn kiến thức."}</w:t>
      </w:r>
    </w:p>
    <w:p w14:paraId="19ABDCEF" w14:textId="77777777" w:rsidR="00451846" w:rsidRDefault="0024245C">
      <w:r>
        <w:t>{"câu hỏi": "Nhóm các quốc gia sau thành hai khu vực khác nhau - Ấn Độ, Mexico, Nhật Bản, Úc", "câu trả lời": "Khu vực 1 (Châu Á - Thái Bình Dương): Ấn Độ, Nhật Bản, Úc\n\nKhu vực 2 (Bắc Mỹ): Mexico"}</w:t>
      </w:r>
    </w:p>
    <w:p w14:paraId="714785E0" w14:textId="77777777" w:rsidR="00451846" w:rsidRDefault="0024245C">
      <w:r>
        <w:t>{"câu hỏi": "Giải thích khái niệm nhân vector", "trả lời": "Nhân vectơ là một phép toán liên quan đến việc nhân các vectơ để tạo ra các kết quả nhất định. Có hai cách chính để nhân vector: tích chấm và tích chéo.\n\nTích chấm, còn được gọi là tích vô hướng, là một phép toán lấy hai vectơ có cùng độ dài và tạo ra giá trị vô hướng. Tích chấm của hai vectơ được tính bằng cách nhân các thành phần tương ứng của chúng và tính tổng kết quả. Giá trị vô hướng thu được có thể được hiểu là thước đo mức độ giống nhau của hai vectơ về hướng.\n\nMặt khác, tích chéo là một phép toán lấy hai vectơ và tạo ra vectơ thứ ba vuông góc với cả hai vectơ đầu vào. Tích chéo của hai vectơ có thể được tính bằng cách sử dụng định thức của ma trận bao gồm các thành phần của hai vector, cùng với các vectơ đơn vị của hệ tọa độ. Vectơ thu được có độ lớn bằng diện tích của hình bình hành được xác định bởi hai vectơ đầu vào và hướng của nó được xác định theo quy tắc bên phải. \ n \ n Cả tích chấm và tích chéo đều cần thiết trong các ứng dụng toán học và vật lý khác nhau, bao gồm tính toán góc và tìm chuẩn của vector, tìm diện tích hình dạng,  và lực tính toán và mô-men xoắn trong vật lý."}</w:t>
      </w:r>
    </w:p>
    <w:p w14:paraId="5FE7E666" w14:textId="77777777" w:rsidR="00451846" w:rsidRDefault="0024245C">
      <w:r>
        <w:t xml:space="preserve">{"câu hỏi": "Hãy nghĩ ra 5 câu ngắn liên quan đến giấc ngủ.", "câu trả lời": "1. Giấc ngủ chất lượng là điều cần thiết cho sức khỏe thể chất và tinh thần.\n2. Tạo một lịch trình ngủ có thể </w:t>
      </w:r>
      <w:r>
        <w:lastRenderedPageBreak/>
        <w:t>giúp cải thiện chất lượng giấc ngủ của bạn. \ n3. Điều quan trọng là phải ưu tiên giấc ngủ và đặt mục tiêu 7-8 giờ mỗi đêm. Một phòng ngủ tối, yên tĩnh và mát mẻ có thể giúp bạn ngủ nhanh hơn và ngủ lâu hơn. Tránh caffeine và đồ điện tử trước khi đi ngủ có thể cải thiện giấc ngủ của bạn."}</w:t>
      </w:r>
    </w:p>
    <w:p w14:paraId="5E7EB2FD" w14:textId="77777777" w:rsidR="00451846" w:rsidRDefault="0024245C">
      <w:r>
        <w:t>{"câu hỏi": "Tìm góc độ cao khi một quả bóng được ném với vận tốc ban đầu là 15 m / s ở góc 45 độ.", "trả lời": "Góc nâng là góc trên chiều ngang mà tại đó một vật thể được phóng, nâng lên hoặc xem. Trong trường hợp này, quả bóng được ném một góc 45 độ so với chiều ngang, do đó góc nâng là 45 độ."}</w:t>
      </w:r>
    </w:p>
    <w:p w14:paraId="3DA58F3E" w14:textId="77777777" w:rsidR="00451846" w:rsidRDefault="0024245C">
      <w:r>
        <w:t>{"câu hỏi": "Tạo danh sách 6 tiểu thuyết từ thế kỷ 21.", "câu trả lời": "1. \"The Road\" của Cormac McCarthy (2006)\n2. "The Kite Runner\" của Khaled Hosseini (2003)\n3. "Life of Pi\" của Yann Martel (2001)\n4. "The Time Traveler's Wife" của Audrey Niffenegger (2003)\n5. "The Curious Incident of the Dog in the Night-Time" của Mark Haddon (2003)\n6. "Cloud Atlas\" của David Mitchell (2004)"}</w:t>
      </w:r>
    </w:p>
    <w:p w14:paraId="1375169E" w14:textId="77777777" w:rsidR="00451846" w:rsidRDefault="0024245C">
      <w:r>
        <w:t>{"câu hỏi": "Xác định loại tứ giác được hình thành bởi các điểm (1, 2), (3, 4), (5, 10) và (7, 6).", "trả lời": "Tứ giác được hình thành bởi các điểm (1, 2), (3, 4), (5, 10) và (7, 6) là một hình thang. Đây là cách tôi đi đến kết luận này: Đầu tiên, tôi tính toán độ dốc của các đường thẳng đi qua mỗi cặp điểm để xác định tính chất của các cạnh của chúng. Độ dốc của đường thẳng qua (1,2) và (3,4) là (4-2)/(3-1) = 1. Độ dốc của đường thẳng qua (3,4) và (5,10) là (10-4)/(5-3) = 3. Độ dốc của đường thẳng qua (5,10) và (7,6) là (6-10)/(7-5) = -2. Độ dốc của đường thẳng qua (7,6) và (1,2) là (2-6)/(1-7) = 2/3. Vì độ dốc của hai cạnh không bằng nhau và độ dốc của hai cạnh còn lại cũng không bằng nhau, hình không phải là hình bình hành, hình chữ nhật hay hình vuông. Tuy nhiên, vì tích của độ dốc của các đường thẳng qua các điểm (1,2) và (3,4) và qua các điểm (5,10) và (7,6) là -2, chúng vuông góc có nghĩa là các cạnh đó song song. Vì tứ giác có một cặp cạnh song song, nó là một hình thang."}</w:t>
      </w:r>
    </w:p>
    <w:p w14:paraId="0DF15DC1" w14:textId="77777777" w:rsidR="00451846" w:rsidRDefault="0024245C">
      <w:r>
        <w:t>{"câu hỏi": "Tái chế ảnh hưởng đến môi trường như thế nào?", "Trả lời": "Tái chế có tác động đáng kể đến môi trường vì nó giúp giảm chất thải, tiết kiệm năng lượng và bảo tồn tài nguyên thiên nhiên.  Bằng cách tái chế, chất thải lẽ ra đã kết thúc tại các bãi chôn lấp được tái sử dụng. Điều này làm giảm lượng không gian cần thiết cho các bãi chôn lấp, chiếm một lượng lớn đất và có thể giải phóng các hóa chất và khí độc hại vào môi trường, gây ô nhiễm không khí và nước. Tái chế cũng có thể tiết kiệm năng lượng, vì cần ít năng lượng hơn để tái chế vật liệu hơn là tạo ra những cái mới từ tài nguyên thô. Ví dụ, sản xuất lon nhôm từ nhôm tái chế sử dụng năng lượng ít hơn 95% so với sản xuất lon mới từ nguyên liệu thô. Việc giảm sử dụng năng lượng này cũng dẫn đến giảm phát thải khí nhà kính, góp phần vào biến đổi khí hậu. Ngoài ra, tái chế giúp bảo tồn tài nguyên thiên nhiên như gỗ, nước và khoáng sản bằng cách giảm nhu cầu nguyên liệu thô. Điều này giúp bảo vệ hệ sinh thái, ngăn chặn nạn phá rừng và bảo tồn môi trường sống cho động vật hoang dã. Nhìn chung, tái chế có nhiều lợi ích cho môi trường, giúp giảm chất thải, tiết kiệm năng lượng và bảo tồn tài nguyên thiên nhiên."}</w:t>
      </w:r>
    </w:p>
    <w:p w14:paraId="7FA66AFC" w14:textId="77777777" w:rsidR="00451846" w:rsidRDefault="0024245C">
      <w:r>
        <w:t xml:space="preserve">{"câu hỏi": "Chọn năm ý tưởng ăn nhẹ lành mạnh.", "câu trả lời": "1. Trái cây tươi - Một cách ngon miệng và thỏa mãn để có được vitamin, khoáng chất và chất xơ có lợi. Táo, cam, chuối </w:t>
      </w:r>
      <w:r>
        <w:lastRenderedPageBreak/>
        <w:t>và quả mọng đều là những lựa chọn tuyệt vời. Hummus và rau - Hummus là một nguồn protein ngon, và nhúng que cà rốt, lát dưa chuột hoặc cà chua bi vào đó làm cho một bữa ăn nhẹ nhanh chóng và bổ dưỡng. \n3. Các loại hạt và hạt hỗn hợp - Các loại hạt và hạt là một nguồn tuyệt vời của chất béo, protein và chất xơ lành mạnh. Hạnh nhân, hạt điều, hạt bí ngô và hạt hướng dương là một số lựa chọn lành mạnh để ăn nhẹ. \ n4. Sữa chua và quả mọng Hy Lạp - Sữa chua Hy Lạp được đóng gói với protein và canxi, và thêm một số quả mọng tươi lên trên thêm vị ngọt tự nhiên và các chất dinh dưỡng bổ sung. \ n5. Bánh gạo với bơ hạnh nhân - Bánh gạo là một món ăn nhẹ ít calo ngon miệng, và phết bơ hạnh nhân lên trên chúng sẽ thêm chất béo lành mạnh, protein và hương vị thỏa mãn."}</w:t>
      </w:r>
    </w:p>
    <w:p w14:paraId="2E633664" w14:textId="77777777" w:rsidR="00451846" w:rsidRDefault="0024245C">
      <w:r>
        <w:t>{"câu hỏi": "Tạo phác thảo các bước cài đặt phần mềm trên máy tính.", "trả lời": "Dưới đây là phác thảo chung cho các bước có thể được sử dụng để cài đặt thành công phần mềm trên máy tính:\n\n1. ** Xác định tính tương thích của phần mềm: ** Kiểm tra các yêu cầu hệ thống của phần mềm mà bạn muốn cài đặt để đảm bảo rằng máy tính của bạn tương thích. Điều này bao gồm kiểm tra hệ điều hành, dung lượng đĩa trống, tốc độ xử lý và RAM.\n\n2. ** Tải xuống tệp cài đặt hoặc lấy bản sao vật lý: ** Bạn có thể tải xuống ứng dụng từ trang web chính thức, trang web tải xuống phần mềm của bên thứ ba hoặc thông qua các cửa hàng ứng dụng. Nếu bạn có một bản sao vật lý, hãy đưa đĩa hoặc ổ đĩa vào máy tính của bạn.\n\n3. ** Chạy tệp cài đặt: ** Trên Windows, bạn có thể nhấp đúp vào tệp .exe, trong khi trên Mac, bạn có thể nhấp đúp vào tệp .dmg. Nếu sử dụng bản sao vật lý, quá trình cài đặt sẽ tự động bắt đầu. Nếu không, hãy truy cập đĩa / ổ đĩa thông qua trình khám phá tệp để khởi chạy trình cài đặt.\n\n4. ** Làm theo trình hướng dẫn cài đặt: ** Làm theo hướng dẫn được cung cấp bởi trình hướng dẫn cài đặt. Chúng thường bao gồm chấp nhận các điều khoản và điều kiện, chọn vị trí cài đặt và quyết định có tạo lối tắt hay không. \n\n5. ** Tùy chỉnh cài đặt: ** Một số phần mềm cho phép bạn chọn các tùy chọn cài đặt tùy chỉnh trong quá trình này. Bạn có thể chọn tính năng nào bạn muốn cài đặt, quyết định vị trí lưu ứng dụng hoặc thay đổi vị trí của phần mềm trên máy tính để bàn hoặc trong menu bắt đầu. \ n \ n6. **Hoàn tất cài đặt:** Khi bạn đã hoàn thành các bước trên, trình hướng dẫn cài đặt sẽ cài đặt phần mềm trên máy tính của bạn. Quá trình này có thể mất vài phút, tùy thuộc vào kích thước của phần mềm và tốc độ máy tính của bạn. \ n \ n7. **Khởi động lại máy tính của bạn:** Sau khi cài đặt xong, một số phần mềm có thể yêu cầu bạn khởi động lại máy tính để hoàn tất quá trình.\n\n8. ** Khởi chạy phần mềm: ** Khi máy tính của bạn đã khởi động lại, bạn có thể khởi chạy phần mềm bằng cách nhấp vào biểu tượng trên màn hình nền hoặc tìm kiếm nó trong menu bắt đầu. \ n \ n9. **Định cấu hình cài đặt và tùy chọn:** Cuối cùng, sau khi bạn đã khởi chạy phần mềm, bạn có thể cần định cấu hình một số cài đặt và tùy chọn, chẳng hạn như vị trí tài liệu mặc định và cài đặt tự động cập nhật trước khi bắt đầu sử dụng."}</w:t>
      </w:r>
    </w:p>
    <w:p w14:paraId="2F2A6316" w14:textId="77777777" w:rsidR="00451846" w:rsidRDefault="0024245C">
      <w:r>
        <w:t xml:space="preserve">{"câu hỏi": "Thảo luận về mối quan hệ giữa quang hợp và hô hấp ở thực vật.", "câu trả lời": "Quang hợp và hô hấp là các quá trình sinh học không thể thiếu có mối quan hệ phức tạp ở thực vật. Cùng với nhau, các quá trình này điều chỉnh dòng năng lượng trong cây, chuyển đổi năng lượng ánh sáng thành năng lượng hóa học có thể được sử dụng để hỗ trợ sự tăng trưởng và chức năng của nó. Quang hợp là quá trình thực vật sử dụng năng lượng ánh sáng để chuyển đổi carbon dioxide và nước thành glucose, oxy và các hợp chất hóa học khác. Nó </w:t>
      </w:r>
      <w:r>
        <w:lastRenderedPageBreak/>
        <w:t>là nguồn năng lượng chính cho hầu hết các loài thực vật, và nó được tạo điều kiện bởi chất diệp lục thu năng lượng ánh sáng từ mặt trời. Quá trình này xảy ra trong lục lạp của tế bào thực vật, và nó cung cấp cho cây năng lượng cần thiết để phát triển, tái tạo và thực hiện các chức năng quan trọng khác. Mặt khác, hô hấp là quá trình thực vật phân hủy glucose và các phân tử hữu cơ khác để giải phóng năng lượng. Quá trình này xảy ra trong ty thể của tế bào thực vật và cung cấp năng lượng cần thiết cho các hoạt động của tế bào. Không giống như quang hợp, chỉ diễn ra vào ban ngày khi có ánh sáng, hô hấp xảy ra liên tục, cả ngày lẫn đêm. Mối quan hệ giữa quang hợp và hô hấp về cơ bản là bổ sung cho nhau. Glucose được tạo ra bởi quang hợp được sử dụng trong quá trình hô hấp để giải phóng năng lượng cung cấp năng lượng cho quá trình trao đổi chất của cây. Ngoài ra, oxy được tạo ra trong quá trình quang hợp được sử dụng trong hô hấp để phá vỡ glucose, trong khi carbon dioxide được tạo ra trong quá trình hô hấp được sử dụng trong quang hợp để tạo ra các phân tử glucose mới. Bằng cách này, quang hợp và hô hấp làm việc cùng nhau để đảm bảo rằng cây có nguồn cung cấp năng lượng liên tục để duy trì sự tăng trưởng và chức năng của nó. Tóm lại, quang hợp và hô hấp đóng vai trò quan trọng trong sự cân bằng năng lượng của thực vật. Trong khi quang hợp chuyển đổi năng lượng ánh sáng thành năng lượng hóa học, hô hấp sử dụng năng lượng hóa học được lưu trữ này để cung cấp năng lượng cho các quá trình trao đổi chất của cây. Các quá trình này được kết nối với nhau, và cùng nhau chúng giúp duy trì sức khỏe và sức sống tổng thể của cây."}</w:t>
      </w:r>
    </w:p>
    <w:p w14:paraId="082804C8" w14:textId="77777777" w:rsidR="00451846" w:rsidRDefault="0024245C">
      <w:r>
        <w:t>{"question": "Xóa dòng thứ 5 của mã đã cho. - age = 50\nif age &gt; 70:\n print(\"You can get a senior discount\")\nelse if age &gt; 65:\n print(\"You can get a discounted rate\")\nelse:\n print(\"Full price\")", "answer": "Đây là phiên bản sửa đổi của code với dòng thứ 5 bị xóa theo yêu cầu:\n\nage = 50\nif age &gt; 70:\n print(\"You can get a senior discount\")\nelse if age &gt; 65:\n pass\nelse:\n print(\"Full price\")"}</w:t>
      </w:r>
    </w:p>
    <w:p w14:paraId="024C3292" w14:textId="77777777" w:rsidR="00451846" w:rsidRDefault="0024245C">
      <w:r>
        <w:t>{"câu hỏi": "Giải thích cách làm bánh sandwich PB&amp;J.", "câu trả lời": "Làm bánh sandwich bơ đậu phộng và thạch, thường được gọi là PB&amp;J, là một quá trình đơn giản chỉ cần một vài thành phần và công cụ. Đây là cách bạn có thể làm một trong vài bước đơn giản: \ n \ n Thành phần: \ n- Bánh mì (2 lát) \ n- Bơ đậu phộng \ n- Thạch hoặc Mứt \ n- Dao để phết \ n- Tấm \ n \ nHướng dẫn: \ n1. Bắt đầu bằng cách lấy hai lát bánh mì và đặt chúng lên đĩa. \ n2. Lấy dao của bạn và múc ra một ít bơ đậu phộng từ hộp đựng của nó. Phết đều một lượng bơ đậu phộng lên một lát bánh mì. \n3. Sau khi bơ đậu phộng đã được phết đều trên một lát, lấy thạch hoặc mứt của bạn và phết lên lát bánh mì khác. Sử dụng dao để trải đều, đảm bảo rằng nó bao phủ toàn bộ bề mặt của bánh mì. \ n4. Khi cả hai lát đều có lượng bơ đậu phộng và thạch mong muốn, lấy lát bánh mì với bơ đậu phộng và đặt nó lên trên lát với thạch, với các mặt trải đối diện nhau. \ n5. Nhấn nhẹ xuống lát trên cùng, để bơ đậu phộng và thạch dính vào nhau.\n6. Bạn có thể chọn ăn bánh sandwich PB &amp;J của mình hoặc nướng nó để có một chiếc bánh sandwich ấm áp. \ n \ n Đó là tất cả những gì cần thiết để làm bánh sandwich PB &amp;J! Thưởng thức bánh sandwich với một ly sữa hoặc bất kỳ loại đồ uống nào khác mà cậu chọn."}</w:t>
      </w:r>
    </w:p>
    <w:p w14:paraId="403CAA36" w14:textId="77777777" w:rsidR="00451846" w:rsidRDefault="0024245C">
      <w:r>
        <w:lastRenderedPageBreak/>
        <w:t>{"câu hỏi": "Phân tích văn bản sau đây để biết tình cảm và kết quả cho dù đó là tích cực, trung lập hay tiêu cực. - Dịch vụ khách hàng rất tệ và quá trình này khó hiểu.", "trả lời": "Tình cảm trong văn bản này là tiêu cực."}</w:t>
      </w:r>
    </w:p>
    <w:p w14:paraId="725AA2AC" w14:textId="77777777" w:rsidR="00451846" w:rsidRDefault="0024245C">
      <w:r>
        <w:t>{"câu hỏi": "Đề xuất một hành động tôi nên thực hiện để trở nên có tổ chức hơn.", "trả lời": "Một hành động bạn có thể thực hiện để trở nên có tổ chức hơn là bắt đầu sử dụng công cụ lập kế hoạch hoặc ứng dụng quản lý nhiệm vụ. Điều này sẽ giúp bạn theo dõi các cuộc hẹn, thời hạn và danh sách việc cần làm hàng ngày ở một nơi. Dành vài phút mỗi ngày để viết ra các ưu tiên của bạn và chỉ định các khối thời gian cụ thể để hoàn thành từng nhiệm vụ. Điều này sẽ giúp bạn đi đúng hướng và quản lý thời gian hiệu quả hơn, dẫn đến việc tổ chức tổng thể tốt hơn."}</w:t>
      </w:r>
    </w:p>
    <w:p w14:paraId="1A1F9526" w14:textId="77777777" w:rsidR="00451846" w:rsidRDefault="0024245C">
      <w:r>
        <w:t>{"câu hỏi": "Gợi ý một cuốn sách bạn muốn giới thiệu cho ai đó quan tâm đến lịch sử của Rome.", "câu trả lời": "Một cuốn sách rất được khuyến khích cho bất cứ ai quan tâm đến lịch sử của Rome là "SPQR: Lịch sử La Mã cổ đại" của Mary Beard. Cuốn sách hấp dẫn và nhiều thông tin này trình bày một tài khoản chi tiết và được nghiên cứu kỹ lưỡng về lịch sử của Rome, từ khi thành lập huyền thoại cho đến sự trỗi dậy của Cộng hòa La Mã, sự thành lập của Đế chế La Mã và sự suy tàn cuối cùng của nó. Tác giả, Mary Beard, là một nhà sử học cổ điển nổi tiếng, và cô ấy mang kiến thức và chuyên môn sâu rộng của mình để kể câu chuyện về một trong những nền văn minh vĩ đại nhất thế giới.</w:t>
      </w:r>
    </w:p>
    <w:p w14:paraId="48A9A59A" w14:textId="77777777" w:rsidR="00451846" w:rsidRDefault="0024245C">
      <w:r>
        <w:t>{"câu hỏi": "Làm thế nào tôi có thể duy trì sự cân bằng giữa công việc và cuộc sống lành mạnh?", "Câu trả lời": "Duy trì sự cân bằng giữa công việc và cuộc sống lành mạnh là điều cần thiết cho cả sức khỏe thể chất và tinh thần của bạn. Dưới đây là một số lời khuyên về cách bạn có thể đạt được sự cân bằng lành mạnh: \ n \ n1. Đặt mục tiêu thực tế: Tắt công việc vào một thời điểm hợp lý và ưu tiên danh sách việc cần làm của bạn để tránh kiệt sức. \ n \ n2. Quản lý thời gian của bạn một cách hiệu quả: Lập kế hoạch cho ngày của bạn và sử dụng các công cụ năng suất để giúp bạn đi đúng hướng và tránh lãng phí thời gian. \ n \ n3. Học cách nói "không": Đừng đảm nhận nhiều hơn những gì bạn có thể xử lý. Bạn có thể từ chối lời mời hoặc công việc bổ sung nếu nó sẽ làm gián đoạn số dư của bạn. \ n \ n4. Nghỉ giải lao: Rời khỏi công việc và nghỉ ngơi thường xuyên để nạp năng lượng. Điều này sẽ cải thiện năng suất và sự tập trung của bạn. \ n \ n5. Dành thời gian cho hoạt động thể chất: Tập thể dục thường xuyên có thể giúp giảm căng thẳng và tăng mức năng lượng. Ngắt kết nối khỏi công nghệ: Tắt điện thoại, máy tính và các thiết bị khác khi bạn không làm việc. Điều này sẽ giúp bạn ở lại hiện tại và giảm phiền nhiễu. \ n \ n7. Tìm kiếm sự hỗ trợ: Đừng ngại yêu cầu sự giúp đỡ từ đồng nghiệp, bạn bè hoặc gia đình của bạn. Nói chuyện với ai đó về những thách thức của bạn có thể giúp bạn đưa mọi thứ vào quan điểm. Hãy nhớ rằng, để đạt được sự cân bằng giữa công việc và cuộc sống lành mạnh cần nỗ lực và thực hành. Hãy kiên nhẫn và kiên trì, và bạn sẽ tìm thấy sự cân bằng phù hợp với mình."}</w:t>
      </w:r>
    </w:p>
    <w:p w14:paraId="2F42D3C5" w14:textId="77777777" w:rsidR="00451846" w:rsidRDefault="0024245C">
      <w:r>
        <w:t>{"question": "Sao chép-chỉnh sửa văn bản sau và sửa bất kỳ lỗi ngữ pháp hoặc câu nào cần diễn đạt lại. - Khách hàng không hài lòng với sản phẩm và yêu cầu hoàn lại tiền và anh ta không có trải nghiệm tốt", "trả lời": "Khách hàng không hài lòng với sản phẩm, và do đó, yêu cầu hoàn lại tiền. Anh ấy đã không có một trải nghiệm tốt."}</w:t>
      </w:r>
    </w:p>
    <w:p w14:paraId="31C309B4" w14:textId="77777777" w:rsidR="00451846" w:rsidRDefault="0024245C">
      <w:r>
        <w:lastRenderedPageBreak/>
        <w:t>{"câu hỏi": "Ai đó có thể thực hiện những bước nào để trở thành một nhà lãnh đạo hiệu quả?", "Trả lời": "Trở thành một nhà lãnh đạo hiệu quả đòi hỏi sự phát triển và phát triển bản thân liên tục. Dưới đây là một số bước quan trọng mà ai đó có thể thực hiện để trở thành một nhà lãnh đạo hiệu quả: \ n \ n1. Phát triển kỹ năng giao tiếp rõ ràng: Giao tiếp hiệu quả là chìa khóa để lãnh đạo thành công. Một nhà lãnh đạo giỏi phải có khả năng nói rõ tầm nhìn, mục tiêu và kỳ vọng của họ một cách rõ ràng và súc tích, và tích cực lắng nghe ý kiến và mối quan tâm của các thành viên trong nhóm. \ n \ n2. Dẫn dắt bằng ví dụ: Hành động thường lớn hơn lời nói, và một nhà lãnh đạo giỏi phải luôn dẫn dắt bằng ví dụ. Điều này có nghĩa là luôn thể hiện các giá trị, hành vi và đạo đức làm việc mà bạn mong đợi từ nhóm của mình. \ n \ n3. Xây dựng lòng tin và sự tôn trọng: Niềm tin là nền tảng của bất kỳ mối quan hệ tốt đẹp nào, và nó không khác gì trong vai trò lãnh đạo. Một nhà lãnh đạo hiệu quả sẽ có thể xây dựng niềm tin và sự tôn trọng thông qua tính minh bạch, trung thực và nhất quán trong hành động của họ. \ n \ n4. Có khả năng thích nghi và cởi mở với phản hồi: Các nhà lãnh đạo hiệu quả biết rằng họ không có tất cả các câu trả lời và luôn sẵn sàng học hỏi từ những người khác. Hãy cởi mở với phản hồi và sẵn sàng điều chỉnh phong cách lãnh đạo của bạn để đáp ứng nhu cầu của nhóm và hoàn cảnh thay đổi. \ n \ n5. Trao quyền và hỗ trợ nhóm của bạn: Một nhà lãnh đạo hiệu quả sẽ có thể trao quyền và hỗ trợ các thành viên trong nhóm của họ để đạt được tiềm năng đầy đủ của họ. Điều này có nghĩa là cung cấp các nguồn lực, đào tạo và hướng dẫn cần thiết để giúp nhóm của bạn tăng trưởng và phát triển. \ n \ n6. Chịu trách nhiệm: Là một nhà lãnh đạo, điều quan trọng là phải chịu trách nhiệm về kết quả của các quyết định bạn đưa ra. Điều này có nghĩa là thừa nhận sai lầm và thực hiện các bước cần thiết để sửa chữa chúng.\n\nBằng cách làm theo các bước này và liên tục cải thiện bản thân, ai đó có thể trở thành một nhà lãnh đạo hiệu quả và truyền cảm hứng cho những người khác để đạt được mục tiêu của họ."}</w:t>
      </w:r>
    </w:p>
    <w:p w14:paraId="22580FC4" w14:textId="77777777" w:rsidR="00451846" w:rsidRDefault="0024245C">
      <w:r>
        <w:t xml:space="preserve">{"câu hỏi": "Sắp xếp 30 cuốn sách trong một kệ sách theo một số quy tắc. - Một loạt 30 cuốn sách, bao gồm tiểu thuyết, phi hư cấu và thông tin", "trả lời": "1. Đầu tiên, tôi sẽ tách các cuốn sách theo thể loại: hư cấu, phi hư cấu và thông tin. \n2. Trong mỗi thể loại, tôi sẽ sắp xếp chúng theo thứ tự bảng chữ cái theo họ của tác giả. \n3. Những cuốn sách này sau đó sẽ được đặt theo thể loại trong giá sách, theo thứ tự phi hư cấu, thông tin và hư cấu với mỗi thể loại được các tác giả xếp chồng lên nhau theo thứ tự bảng chữ cái để dễ dàng xác định trên giá sách.\n\nDưới đây là một ví dụ về cách sắp xếp sách, dựa trên đầu vào được cung cấp:\n\nNon-Fiction:\n1. A Brief History of Time của Stephen Hawking\n2. The Body của Bill Bryson\n3. Ngoại lệ của Malcolm Gladwell\n4. The Immortal Life of Henrietta Lacks của Rebecca Skloot\n5. Được giáo dục bởi Tara Westover\n6. When Breath Become Air của Paul Kalanithi\n7. Yên tĩnh bởi Susan Cain\n8. Unbroken bởi Laura Hillenbrand \ n9. Into Thin Air của Jon Krakauer\n10. Bad Blood của John Carreyrou\n\nInformational:\n11. The Elements of Style của William Strunk Jr. và E.B. White \ n12. 7 thói quen của những người hiệu quả cao của Stephen R. Covey \ n13. The Life-Changing Magic of Tidying Up của Marie Kondo\n14. The Almanac of American Politics của Michael Barone và Chuck McCutcheon \n15. National Geographic Atlas of the World của National Geographic\n16. Oxford English Dictionary (bộ 20 tập) của Oxford University Press\n17. Kỷ lục Guinness Thế giới của Guinness World Records\n\nFiction:\n18. Pride and Prejudice của Jane Austen\n19. To Kill a Mockingbird của Harper Lee \ n20. 1984 của George Orwell\n21. The Great Gatsby của F. </w:t>
      </w:r>
      <w:r>
        <w:lastRenderedPageBreak/>
        <w:t>Scott Fitzgerald\n22. Harry Potter và Hòn đá phù thủy \u2019s của JK Rowling \ n23. The Catcher in the Rye của J.D. Salinger\n24. Wuthering Heights của Emily Bront\u00eb\n25. Một trăm năm cô đơn của Gabriel Garcia Marquez\n26. Moby-Dick của Herman Melville\n27. Chúa tể của những chiếc nhẫn của J.R.R. Tolkien\n28. The Hobbit của J.R.R. Tolkien\n29. Bức tranh Dorian Gray của Oscar Wilde\n30. Frankenstein của Mary Shelley"}</w:t>
      </w:r>
    </w:p>
    <w:p w14:paraId="27618FB9" w14:textId="77777777" w:rsidR="00451846" w:rsidRDefault="0024245C">
      <w:r>
        <w:t>{"câu hỏi": "Tạo danh sách năm mục tiêu chính cho một nhóm.", "câu trả lời": "1. Cải thiện giao tiếp và hợp tác: Nhóm nên đặt mục tiêu nâng cao kỹ năng giao tiếp của họ để chia sẻ ý tưởng và cộng tác hiệu quả hơn, dẫn đến kết quả tốt hơn. \ n \ n2. Tăng năng suất và hiệu quả: Bằng cách thiết lập các mục tiêu rõ ràng, ủy thác nhiệm vụ và quản lý thời gian hiệu quả, nhóm có thể làm việc theo hướng cải thiện năng suất của họ và hoàn thành nhiều hơn trong thời gian ngắn hơn. Thúc đẩy sự sáng tạo và đổi mới: Khuyến khích các thành viên trong nhóm suy nghĩ vượt ra ngoài khuôn khổ và đưa ra những ý tưởng mới và sáng tạo có thể giúp đạt được lợi thế cạnh tranh và cải thiện hiệu suất. \ n \ n4. Tăng cường sự gắn kết nhóm: Nhóm nên làm việc hướng tới việc xây dựng các mối quan hệ bền chặt, tin tưởng và tôn trọng lẫn nhau, dẫn đến một nhóm gắn kết và hiệu suất cao hơn. \n\n5. Đạt được các mục tiêu và mục tiêu đã đặt ra: Nhóm nên đặt ra các mục tiêu và mục tiêu thực tế và làm việc cùng nhau để đạt được chúng một cách thường xuyên. Điều này sẽ giúp giữ cho nhóm tập trung và có động lực."}</w:t>
      </w:r>
    </w:p>
    <w:p w14:paraId="64D3648D" w14:textId="77777777" w:rsidR="00451846" w:rsidRDefault="0024245C">
      <w:r>
        <w:t>{"câu hỏi": "Thêm hai câu vào email trả lời để cho người nhận biết rằng bạn hiểu tình huống của họ. - Tôi xin lỗi vì sự bất tiện này.", "trả lời": "Tôi xin lỗi vì sự bất tiện này. Tôi hiểu tình hình phải bực bội như thế nào đối với bạn và tôi muốn bạn biết rằng tôi ở đây để giúp đỡ bằng mọi cách có thể. Hãy yên tâm rằng tôi đang ưu tiên giải quyết mối quan tâm của cậu và tìm ra giải pháp cho việc này."}</w:t>
      </w:r>
    </w:p>
    <w:p w14:paraId="1CC565D8" w14:textId="77777777" w:rsidR="00451846" w:rsidRDefault="0024245C">
      <w:r>
        <w:t>{"câu hỏi": "Tạo một thực đơn bữa tối tập trung vào việc ăn uống lành mạnh.", "Trả lời": "Chắc chắn! Đây là một thực đơn bữa tối lành mạnh vừa ngon miệng vừa bổ dưỡng: \ n \ nMón khai vị: \ n- Salad xanh: rau xanh hỗn hợp, cà chua bi, dưa chuột thái lát, cà rốt cắt nhỏ, hành tím và ớt chuông, ăn kèm với giấm mù tạt mật ong tự làm.\n\nMón chính:\n- Ức gà nướng: ướp trong các loại thảo mộc tươi, nước chanh và dầu ô liu, và nướng đến mức hoàn hảo.\n- Bông cải xanh hấp:  nêm nếm nhẹ với tỏi và ăn kèm với một vắt nước cốt chanh.\n- Gạo lứt: mịn và thơm, và nấu với nước dùng gà ít natri.\n\nTráng miệng:\n- Salad trái cây tươi: hỗn hợp dâu tây, quả việt quất, xoài và kiwi, phủ một ít sữa chua Hy Lạp vani ít béo và một giọt mật ong.\n\nUống:\n- Trà đá không đường:  được ủ từ lá trà tươi và tẩm lá chanh và bạc hà.\n\nThưởng thức bữa tối lành mạnh và ngon miệng của bạn!"}</w:t>
      </w:r>
    </w:p>
    <w:p w14:paraId="5BE0C32B" w14:textId="77777777" w:rsidR="00451846" w:rsidRDefault="0024245C">
      <w:r>
        <w:t>{"câu hỏi": "Tìm danh sách 5 ngọn núi cao nhất thế giới.", "Trả lời": "Theo National Geographic, đây là danh sách 5 ngọn núi cao nhất thế giới cùng với độ cao của chúng:\n1. Đỉnh Everest: 8.848 mét (29.029 feet) \ n2. K2 (Chhogori): 8.611 mét (28.251 feet) \ n3. Kangchenjunga: 8.586 mét (28.169 feet) \ n4. Lhotse: 8.516 mét (27.940 feet) \ n5. Makalu: 8.485 mét (27.838 feet)"}</w:t>
      </w:r>
    </w:p>
    <w:p w14:paraId="58AC2F32" w14:textId="77777777" w:rsidR="00451846" w:rsidRDefault="0024245C">
      <w:r>
        <w:t>{"câu hỏi": "Viết lại câu này để sử dụng như một khẩu hiệu:\n\n\"Phục vụ với nụ cười\"", "trả lời": "\"Mang lại hạnh phúc trong mọi dịch vụ!\""}</w:t>
      </w:r>
    </w:p>
    <w:p w14:paraId="609B848D" w14:textId="77777777" w:rsidR="00451846" w:rsidRDefault="0024245C">
      <w:r>
        <w:lastRenderedPageBreak/>
        <w:t>{"câu hỏi": "Làm thế nào để bạn tìm được thỏa thuận tốt nhất khi mua xe?", "câu trả lời": "Khi tìm kiếm thỏa thuận tốt nhất khi mua xe, bạn có thể thực hiện các bước sau:\n\n1. Nghiên cứu: Tìm kiếm trên internet mẫu xe bạn quan tâm và đọc các bài đánh giá của khách hàng và chuyên gia ô tô để cảm nhận về danh tiếng, độ tin cậy và các vấn đề tiềm ẩn của chiếc xe. \ n \ n2. Ngân sách: Khi bạn biết kiểu dáng và mẫu mã bạn muốn, hãy xem xét số tiền bạn có thể đủ khả năng chi tiêu, tổng thể hoặc trong các khoản thanh toán hàng tháng. \ n \ n3. Tìm kiếm các khoản giảm giá, ưu đãi và ưu đãi: Các nhà sản xuất ô tô thường đưa ra các ưu đãi, giảm giá để lôi kéo người mua mua. Hãy theo dõi các chương trình khuyến mãi theo mùa hoặc khu vực hoặc ưu đãi của nhà sản xuất.\n\n4. So sánh giá cả: Tìm kiếm cùng một kiểu dáng và mẫu mã tại một số đại lý hoặc so sánh giá trực tuyến thông qua các trang web mua xe. Điều này sẽ giúp bạn có được một ý tưởng về giá trung bình cho mẫu xe đó trong khu vực của bạn. \ n \ n5. Thương lượng: Đừng chấp nhận giá bán lẻ đề xuất ngay từ đầu. Thay vào đó, hãy trang bị cho mình thông tin về các cuộc đàm phán giá cả và sẵn sàng tránh xa một thỏa thuận tồi. \ n \ n6. Kiểm tra các lựa chọn tài chính: Xem xét các lựa chọn tài chính của bạn một cách cẩn thận. Bên cạnh việc tài trợ cho đại lý, bạn cũng có thể kiểm tra với các ngân hàng và công đoàn tín dụng để xem liệu họ có cung cấp mức giá tốt hơn hay không. \ n \ n7. Hãy xem xét tổng chi phí, không chỉ là khoản thanh toán hàng tháng: Điều quan trọng là phải xem xét toàn bộ chi phí của chiếc xe, bao gồm phí, thuế và lãi suất, thay vì chỉ đơn giản là khoản thanh toán hàng tháng. Lái thử: Trước khi hoàn tất giao dịch mua, hãy lái thử để đảm bảo chiếc xe cảm thấy phù hợp với bạn và xác nhận rằng nó đáp ứng mong đợi của bạn. Hãy nhớ kiên nhẫn và đưa ra quyết định sáng suốt để đảm bảo rằng bạn nhận được thỏa thuận tốt nhất khi mua xe."}</w:t>
      </w:r>
    </w:p>
    <w:p w14:paraId="49390AEF" w14:textId="77777777" w:rsidR="00451846" w:rsidRDefault="0024245C">
      <w:r>
        <w:t>{"câu hỏi": "Cung cấp danh sách các mẹo để cải thiện giao tiếp giữa các thành viên trong nhóm.", "câu trả lời": "1. Lên lịch các cuộc họp nhóm thường xuyên: Các cuộc họp nhóm nhất quán và thường xuyên là một cách tuyệt vời để cải thiện giao tiếp và cơ sở liên lạc với đồng nghiệp của bạn. \n\n2. Thúc đẩy chính sách mở cửa: Lãnh đạo nên khuyến khích giao tiếp cởi mở và hỗ trợ các thành viên bằng cách tạo ra một môi trường an toàn, nơi mọi người cảm thấy thoải mái khi nói lên ý kiến, ý tưởng hoặc mối quan tâm của họ. Tích cực lắng nghe: Cho người khác không gian và sự chú ý để thể hiện bản thân, lắng nghe với ý định hiểu thay vì chỉ trả lời. \ n \ n4. Sử dụng ngôn ngữ rõ ràng và súc tích: Nói rõ thông điệp của bạn để thúc đẩy sự hiểu biết và tránh hiểu sai. \ n \ n5. Sử dụng nhiều kênh liên lạc: Sử dụng nhiều công cụ giao tiếp khác nhau để tạo điều kiện cộng tác và thông báo cho mọi người như email, ứng dụng nhắn tin hoặc hội nghị truyền hình. \ n \ n6. Khuyến khích phản hồi: Yêu cầu phản hồi và đề xuất từ các thành viên trong nhóm và cung cấp phản hồi mang tính xây dựng cho người khác khi cần thiết. \ n \ n7. Thể hiện sự đánh giá cao và công nhận: Ghi nhận và tôn vinh sự chăm chỉ và thành công của thành viên trong nhóm để nuôi dưỡng cảm giác thân thiết và thúc đẩy tinh thần. \ n \ n8. Thực hành sự đồng cảm: Khi giao tiếp với người khác, hãy đặt mình vào vị trí của họ để hiểu quan điểm của họ và thể hiện lòng trắc ẩn với trải nghiệm của họ. \ n \ n9. Giải quyết xung đột nhanh chóng: Giải quyết những hiểu lầm hoặc xung đột ngay khi chúng phát sinh để ngăn chúng leo thang và làm tổn hại tinh thần nhóm. \ n \ n10. Dẫn dắt bằng ví dụ: Các nhà lãnh đạo thiết lập giai điệu giao tiếp trong nhóm, vì vậy điều quan trọng là họ phải mô hình hóa các hành vi giao tiếp hiệu quả và tạo ra bầu không khí minh bạch và hợp tác."}</w:t>
      </w:r>
    </w:p>
    <w:p w14:paraId="2C655A60" w14:textId="77777777" w:rsidR="00451846" w:rsidRDefault="0024245C">
      <w:r>
        <w:lastRenderedPageBreak/>
        <w:t>{"câu hỏi": "Xác định tác động môi trường của việc sản xuất một chiếc xe.", "trả lời": "Sản xuất một chiếc xe có tác động môi trường đáng kể. Toàn bộ quá trình bao gồm khai thác nguyên liệu thô, tinh chế và chế biến, cũng như lắp ráp và vận chuyển, tất cả đều góp phần gây ô nhiễm, phát thải khí nhà kính và cạn kiệt tài nguyên thiên nhiên. Dưới đây là một số lĩnh vực cụ thể cần xem xét: \ n \ n1. Khai thác tài nguyên: Sản xuất một chiếc xe duy nhất đòi hỏi một lượng lớn nguyên liệu thô, bao gồm thép, nhôm, cao su, nhựa, v.v., tất cả đều cần được khai thác từ trái đất. Quá trình này có thể dẫn đến nạn phá rừng, phá hủy môi trường sống, ô nhiễm nước và không khí, và phát thải khí nhà kính. \n\n2. Tiêu thụ năng lượng: Quá trình sản xuất ô tô tốn nhiều năng lượng, đòi hỏi một lượng lớn điện, khí đốt và các nhiên liệu khác. Điều này có thể góp phần vào phát thải khí nhà kính và ô nhiễm không khí, cũng như làm cạn kiệt các nguồn tài nguyên không tái tạo. \n\n3. Khí thải sản xuất: Quá trình sản xuất tự phát ra các chất ô nhiễm và khí nhà kính, bao gồm các hợp chất hữu cơ dễ bay hơi (VOC), oxit nitơ và carbon dioxide. Những điều này có thể ảnh hưởng đến chất lượng không khí và góp phần vào biến đổi khí hậu. \n\n4. Giao thông vận tải: Vận chuyển nguyên liệu thô, phụ tùng và xe thành phẩm cũng góp phần vào lượng khí thải, vì nó thường liên quan đến việc sử dụng xe tải, tàu và các phương tiện khác chạy bằng nhiên liệu hóa thạch. \n\n5. Phát sinh chất thải: Sản xuất ô tô tạo ra một lượng chất thải đáng kể, bao gồm kim loại phế liệu, nhựa và các vật liệu khác. Trong khi một số chất thải này có thể được tái chế, phần lớn trong số đó kết thúc tại các bãi chôn lấp, nơi nó có thể góp phần gây ô nhiễm và suy thoái môi trường. Nhìn chung, sản xuất một chiếc xe có tác động môi trường đáng kể, thông qua khai thác tài nguyên, tiêu thụ năng lượng, khí thải, vận chuyển và phát sinh chất thải. Một số nhà sản xuất ô tô đang làm việc để giảm tác động này bằng cách sử dụng năng lượng tái tạo, vật liệu tái chế và thực hiện các hoạt động sản xuất bền vững, nhưng vẫn còn nhiều việc phải làm để giảm thiểu tác động môi trường của sản xuất ô tô.</w:t>
      </w:r>
    </w:p>
    <w:p w14:paraId="4748EFC3" w14:textId="77777777" w:rsidR="00451846" w:rsidRDefault="0024245C">
      <w:r>
        <w:t>{"câu hỏi": "Tìm tổng của hai phân số: 3/4 + 7/8", "câu trả lời": "Tổng của hai phân số 3/4 và 7/8 có thể được tìm thấy bằng cách sử dụng các bước sau:\n\n1. Tìm bội số chung nhỏ nhất của mẫu số của hai phân số. Vì bội số chung nhỏ nhất của 4 và 8 là 8, chúng ta có thể viết lại hai phân số để chúng có cùng mẫu số (8):\n\n* Chúng ta có thể nhân tử số và mẫu số của 3/4 với 2 để làm mẫu số 8: (3/4) x (2/2) = 6/8\n\n2. Cộng hai phân số bây giờ có cùng mẫu số:\n\n* (6/8) + (7/8) = 13/8\n\nVậy tổng của 3/4 + 7/8 = 13/8."}</w:t>
      </w:r>
    </w:p>
    <w:p w14:paraId="5422F257" w14:textId="77777777" w:rsidR="00451846" w:rsidRDefault="0024245C">
      <w:r>
        <w:t xml:space="preserve">{"question": "So sánh và đối chiếu hai loại hệ thống quản lý cơ sở dữ liệu khác nhau. - Hệ quản trị cơ sở dữ liệu quan hệ và phi quan hệ", "trả lời": "Hệ thống quản trị cơ sở dữ liệu quan hệ (RDBMS) và hệ quản trị cơ sở dữ liệu phi quan hệ, thường được gọi là cơ sở dữ liệu NoSQL, là hai loại hệ quản trị cơ sở dữ liệu chính. Chúng khác nhau theo nhiều cách bao gồm kiến trúc, mô hình lưu trữ và phương pháp quản lý và truy vấn dữ liệu.\n\nCơ sở dữ liệu quan hệ sử dụng lược đồ có cấu trúc, trong đó dữ liệu được tổ chức thành các bảng có hàng và cột. Các bảng có liên quan với nhau thông qua các khóa, giúp dễ dàng truy xuất dữ liệu từ nhiều bảng bằng Ngôn ngữ truy vấn có cấu trúc (SQL). Cấu trúc này đảm bảo rằng dữ liệu nhất quán và có thể dễ dàng duy trì, làm cho nó trở thành một lựa chọn tốt cho các ứng dụng yêu cầu các giao dịch phức tạp, chẳng hạn như phần mềm tài chính hoặc quản lý hàng tồn kho. Ví dụ về RDBMS bao gồm MySQL, Oracle và Microsoft SQL Server.\n\nCơ sở dữ liệu phi quan hệ, mặt khác, không có lược đồ cố định và dữ liệu được lưu trữ một cách linh hoạt hơn. </w:t>
      </w:r>
      <w:r>
        <w:lastRenderedPageBreak/>
        <w:t>Dữ liệu có thể được lưu trữ dưới dạng cặp khóa-giá trị, cột, tài liệu hoặc đồ thị, làm cho nó trở thành một lựa chọn tốt cho các ứng dụng xử lý số lượng lớn dữ liệu phi cấu trúc, bán cấu trúc hoặc đa cấu trúc không dễ dàng phù hợp với các bảng - chẳng hạn như dữ liệu truyền thông xã hội, dữ liệu cảm biến và ứng dụng di động. Chúng cũng cho phép cải thiện khả năng mở rộng và có thể dễ dàng đáp ứng các thay đổi trong dữ liệu. Ví dụ về cơ sở dữ liệu phi quan hệ bao gồm MongoDB, Cassandra và Redis.\n\nTóm lại, sự khác biệt chính giữa hai loại cơ sở dữ liệu là: \ n \ n - Cấu trúc: Cơ sở dữ liệu quan hệ có lược đồ có cấu trúc, trong khi cơ sở dữ liệu phi quan hệ có lược đồ linh hoạt và năng động hơn. Lưu trữ dữ liệu: Cơ sở dữ liệu quan hệ lưu trữ dữ liệu trong bảng, trong khi cơ sở dữ liệu phi quan hệ sử dụng các mô hình lưu trữ khác nhau như cặp khóa-giá trị,  tài liệu, Cột và đồ thị.\n- Truy vấn: Cơ sở dữ liệu quan hệ sử dụng SQL để truy vấn dữ liệu, trong khi cơ sở dữ liệu phi quan hệ sử dụng các ngôn ngữ truy vấn hoặc API khác nhau tùy thuộc vào loại cơ sở dữ liệu. \n- Khả năng mở rộng: Cơ sở dữ liệu phi quan hệ có xu hướng mở rộng hơn và có khả năng xử lý lượng lớn dữ liệu so với cơ sở dữ liệu quan hệ. \ n \ n Cuối cùng, sự lựa chọn giữa cơ sở dữ liệu RDBMS và cơ sở dữ liệu NoSQL phụ thuộc vào các yêu cầu cụ thể của ứng dụng,  bao gồm loại dữ liệu cần được lưu trữ, mức độ nhất quán cần thiết và nhu cầu về khả năng mở rộng."}</w:t>
      </w:r>
    </w:p>
    <w:p w14:paraId="5BB7E006" w14:textId="77777777" w:rsidR="00451846" w:rsidRDefault="0024245C">
      <w:r>
        <w:t>{"câu hỏi": "Hãy cho tôi một danh sách tất cả các thành phố lớn trong quốc gia nhất định. - Na Uy", "trả lời": "Đây là một số thành phố lớn ở Na Uy:\n1. Oslo\n2. Bergen\n3. Trondheim\n4. Stavanger\n5. Drammen \n6. Fredrikstad / Sarpsborg \n7. Porsgrunn / Skien \n8. Kristiansand \n9. \u00c5lesund\n10. T\u00f8nsberg."}</w:t>
      </w:r>
    </w:p>
    <w:p w14:paraId="381A4004" w14:textId="77777777" w:rsidR="00451846" w:rsidRDefault="0024245C">
      <w:r>
        <w:t>{"question": "Viết một dòng mã máy tính để tạo một cột mới trong khung dữ liệu. - mydata", "answer": "'mydata['new_column'] = None'"}</w:t>
      </w:r>
    </w:p>
    <w:p w14:paraId="62169A44" w14:textId="77777777" w:rsidR="00451846" w:rsidRDefault="0024245C">
      <w:r>
        <w:t>{"câu hỏi": "Tóm tắt bài báo khoa học đã cho. - Bài viết này đánh giá tác động của Mô hình áp dụng mạng biến đổi (VNAM) mới được đề xuất đối với tính chính xác của các nhiệm vụ phân tích dữ liệu dự đoán. VNAM dựa trên một kiến trúc động có thể áp dụng các đặc điểm dữ liệu cơ bản và có thể được áp dụng cho các nhiệm vụ học tập có giám sát.", "trả lời": "Bài viết này xem xét hiệu quả của Mô hình áp dụng mạng biến đổi (VNAM) mới trong việc cải thiện độ chính xác của phân tích dữ liệu dự đoán. VNAM có cấu trúc linh hoạt có thể thích ứng với các đặc điểm dữ liệu cụ thể và có thể được sử dụng cho các nhiệm vụ học tập có giám sát."}</w:t>
      </w:r>
    </w:p>
    <w:p w14:paraId="1829011E" w14:textId="77777777" w:rsidR="00451846" w:rsidRDefault="0024245C">
      <w:r>
        <w:t>{"câu hỏi": "Liệt kê tất cả các cảm xúc khác nhau có thể được suy ra từ văn bản đã cho. - Anh ấy thất vọng với kết quả của dự án và lo lắng cho tương lai của mình.", "trả lời": "1. Thất vọng\n2. Lo lắng"}</w:t>
      </w:r>
    </w:p>
    <w:p w14:paraId="781C8A47" w14:textId="77777777" w:rsidR="00451846" w:rsidRDefault="0024245C">
      <w:r>
        <w:t>{"question": "Thay đổi các đại từ đã cho thành dạng sở hữu của chúng. - Ông lấy cuốn sổ của mình và đưa cho họ xem.", "Trả lời": "Ông lấy cuốn sổ của mình và đưa cho họ xem. (Trong câu này, \"his\" và \"them\" đã là đại từ sở hữu. \"His\" là một định thức sở hữu, chỉ ra rằng cuốn sổ tay thuộc về anh ta, và \"them\" là một đại từ sở hữu, chỉ ra rằng cuốn sổ tay đã được hiển thị cho một nhóm người.)"}</w:t>
      </w:r>
    </w:p>
    <w:p w14:paraId="79F1B056" w14:textId="77777777" w:rsidR="00451846" w:rsidRDefault="0024245C">
      <w:r>
        <w:lastRenderedPageBreak/>
        <w:t>{"question": "Thay đổi các điểm trong câu đã cho thành một câu duy nhất. - sủa. Nó vẫy đuôi.", "trả lời": "sủa và vẫy đuôi."}</w:t>
      </w:r>
    </w:p>
    <w:p w14:paraId="4806DED5" w14:textId="77777777" w:rsidR="00451846" w:rsidRDefault="0024245C">
      <w:r>
        <w:t>{"question": "Thay thế các biểu thức đã cho bằng thành ngữ thích hợp. - Anh ấy rất tức giận, anh ấy mất kiểm soát và bắt đầu ném đồ đạc.", "trả lời": "Anh ấy rất tức giận, anh ấy mất kiểm soát và bắt đầu ném đồ **trở thành một cụm từ**- Anh ấy rất tức giận, anh ấy bay khỏi tay cầm."}</w:t>
      </w:r>
    </w:p>
    <w:p w14:paraId="4A9F7A81" w14:textId="77777777" w:rsidR="00451846" w:rsidRDefault="0024245C">
      <w:r>
        <w:t>{"câu hỏi": "Tóm tắt đoạn sau trong ba đến bốn câu. - Các nhà phát triển thường phải vật lộn với việc gỡ lỗi và xác định các vấn đề với hiệu suất phần mềm. Các công cụ gỡ lỗi, chẳng hạn như các công cụ phân tích bộ nhớ và hiệu suất, được tạo ra để giúp các nhà phát triển xác định và giải quyết những vấn đề này một cách nhanh chóng. Các công cụ gỡ lỗi chung giúp các nhà phát triển hiểu nguyên nhân gốc rễ của các vấn đề phần mềm và tối ưu hóa hiệu suất của các ứng dụng của họ.", "trả lời": "Các nhà phát triển thường phải đối mặt với những thách thức với việc gỡ lỗi và phát hiện các vấn đề về hiệu suất phần mềm. Để giải quyết những thách thức này, các công cụ gỡ lỗi như bộ nhớ và công cụ phân tích hiệu suất được tạo ra. Những công cụ này giúp các nhà phát triển tìm ra nguyên nhân gốc rễ của các vấn đề phần mềm và nâng cao hiệu suất ứng dụng của họ."}</w:t>
      </w:r>
    </w:p>
    <w:p w14:paraId="632B7AA2" w14:textId="77777777" w:rsidR="00451846" w:rsidRDefault="0024245C">
      <w:r>
        <w:t>{"question": "Tạo ra một quy tắc mô tả mối quan hệ giữa hai từ này. - Cánh hoa, hoa", "trả lời": "Cánh hoa là một bộ phận thành phần cụ thể của một bông hoa thường có nhiều màu sắc và thường phục vụ để thu hút các loài thụ phấn. Do đó, quy tắc mô tả mối quan hệ giữa cánh hoa và hoa là cánh hoa là một đặc điểm cấu trúc của một bông hoa."}</w:t>
      </w:r>
    </w:p>
    <w:p w14:paraId="160C758A" w14:textId="77777777" w:rsidR="00451846" w:rsidRDefault="0024245C">
      <w:r>
        <w:t>{"câu hỏi": "Giới thiệu một mặt hàng thực phẩm cho một người đang cố gắng giảm cân.", "trả lời": "Một mặt hàng thực phẩm hữu ích cần xem xét để giảm cân là món salad với nhiều rau xanh và một loại rau nhiều màu sắc, phủ protein nạc như gà nướng hoặc đậu phụ. Trộn salad với một vinaigrette nhẹ hoặc nước chanh để giữ lượng calo thấp trong khi vẫn thêm hương vị. Bữa ăn này ít calo, nhiều chất xơ và chứa nhiều chất dinh dưỡng thiết yếu, làm cho nó trở thành một lựa chọn tuyệt vời cho ai đó đang cố gắng giảm cân."}</w:t>
      </w:r>
    </w:p>
    <w:p w14:paraId="7705FD0E" w14:textId="77777777" w:rsidR="00451846" w:rsidRDefault="0024245C">
      <w:r>
        <w:t>{"câu hỏi": "Kể tên một loại môi trường thường liên quan đến thời tiết ấm áp, ẩm ướt.", "trả lời": "Một loại môi trường thường liên quan đến thời tiết ấm áp, ẩm ướt là Rừng mưa nhiệt đới."}</w:t>
      </w:r>
    </w:p>
    <w:p w14:paraId="3BC9FEB1" w14:textId="77777777" w:rsidR="00451846" w:rsidRDefault="0024245C">
      <w:r>
        <w:t>{"câu hỏi": "Phiên bản ba chiều của tam giác được gọi là gì?", "câu trả lời": "Một kim tự tháp."}</w:t>
      </w:r>
    </w:p>
    <w:p w14:paraId="4F3CA8D6" w14:textId="77777777" w:rsidR="00451846" w:rsidRDefault="0024245C">
      <w:r>
        <w:t>{"question": "Hoán đổi danh từ và động từ trong câu sau. - Ông viết bài về cuộc xâm lược.", "trả lời": "Ông viết về cuộc xâm lược."}</w:t>
      </w:r>
    </w:p>
    <w:p w14:paraId="65260018" w14:textId="77777777" w:rsidR="00451846" w:rsidRDefault="0024245C">
      <w:r>
        <w:t xml:space="preserve">{"câu hỏi": "Tạo hướng dẫn làm bánh táo.", "câu trả lời": "Để làm một chiếc bánh táo ngon, bạn sẽ cần các thành phần sau: \n\n- 8 chén táo thái lát mỏng (khoảng 6-8 quả táo)\n- 1 muỗng canh nước cốt chanh\n- 2/3 chén đường trắng\n- 1 muỗng cà phê quế xay\n- 1/4 muỗng cà phê hạt nhục đậu khấu xay\n- 1/4 muỗng cà phê muối\n- 2 muỗng canh bơ\n- 1 muỗng canh bột ngô\n- 2 vỏ bánh ( mua tại cửa hàng hoặc tự chế) \ n \ nDưới đây là các </w:t>
      </w:r>
      <w:r>
        <w:lastRenderedPageBreak/>
        <w:t>bước bạn cần làm theo: \ n \ n1. Làm nóng lò nướng của bạn ở 425 \ u00b0F (220 \ u00b0C) .\ n \ n2. Gọt vỏ, lõi và thái lát mỏng táo. Cho các lát táo với nước cốt chanh vào một cái bát lớn.\n\n3. Trong một bát riêng, trộn đường, quế, nhục đậu khấu, muối và bột ngô với nhau. Thêm hỗn hợp vào táo và trộn chúng với nhau.\n\n4. Đặt một trong những vỏ bánh vào đĩa bánh 9 inch. Múc hỗn hợp táo vào vỏ bánh và chấm bơ lên trên.\n\n5. Đặt lớp vỏ bánh thứ hai lên trên những quả táo. Chụm các cạnh của lớp vỏ trên và dưới lại với nhau để bịt kín bánh. Sử dụng một con dao sắc để tạo ra một số khe trên đỉnh của lớp vỏ để cho phép hơi nước thoát ra. \ n \ n6. Đặt bánh lên khay nướng và nướng trong lò đã được làm nóng trước trong 15 phút. \ n \ n7. Sau 15 phút, hạ nhiệt độ lò xuống 350\u00b0F (175\u00b0C) và nướng bánh thêm 45 phút hoặc cho đến khi lớp vỏ có màu vàng nâu và nhân sủi bọt.\n\n8. Để bánh nguội ít nhất một giờ trước khi dùng. Thưởng thức bánh táo ngon lành của cậu đi!"}</w:t>
      </w:r>
    </w:p>
    <w:p w14:paraId="7DDE7733" w14:textId="77777777" w:rsidR="00451846" w:rsidRDefault="0024245C">
      <w:r>
        <w:t>{"câu hỏi": "Tâm trạng của người kể chuyện\u2019s được mô tả như thế nào trong đoạn văn sau? - Đêm tối và ảm đạm, gió hú thê lương khi cây cối đung đưa trong gió.", "Trả lời": "Tâm trạng của người kể chuyện trong đoạn văn được miêu tả là u ám hoặc u sầu. Việc sử dụng các từ như "tối", "ảm đạm", "thương tiếc" và "hú vía" đều góp phần tạo ra một bầu không khí u sầu và ảm đạm, biểu thị tâm trạng của người kể chuyện."}</w:t>
      </w:r>
    </w:p>
    <w:p w14:paraId="5A8FE19A" w14:textId="77777777" w:rsidR="00451846" w:rsidRDefault="0024245C">
      <w:r>
        <w:t>{"câu hỏi": "Thực hiện phân tích tình cảm của văn bản sau và đưa ra kết quả là \"tình cảm thấp\", \"tình cảm trung lập\" hoặc \"tình cảm cao\". - Bộ phim này ổn nhưng tôi nghĩ mình có thể làm tốt hơn.", "trả lời": "Dựa trên phân tích tình cảm của tôi, tình cảm của văn bản đã cho là tình cảm trung lập."}</w:t>
      </w:r>
    </w:p>
    <w:p w14:paraId="5CCEB75F" w14:textId="77777777" w:rsidR="00451846" w:rsidRDefault="0024245C">
      <w:r>
        <w:t>{"câu hỏi": "Viết lại đoạn sau bằng cách sử dụng ít từ hơn và không mất ý nghĩa. - Các nhà sản xuất trên toàn cầu đang chiến đấu trong một cuộc chiến để giảm chất thải và tăng tính bền vững của sản xuất.", "trả lời": "Các nhà sản xuất toàn cầu đang cố gắng giảm chất thải và tăng cường tính bền vững trong sản xuất."}</w:t>
      </w:r>
    </w:p>
    <w:p w14:paraId="015D9CF8" w14:textId="77777777" w:rsidR="00451846" w:rsidRDefault="0024245C">
      <w:r>
        <w:t>{"question": "Sửa câu sau bằng cách thêm dấu câu và viết hoa vào đúng vị trí. - đó là một ngày mùa đông lạnh giá", "trả lời": "Đó là một ngày mùa đông lạnh giá."}</w:t>
      </w:r>
    </w:p>
    <w:p w14:paraId="7F5B8751" w14:textId="77777777" w:rsidR="00451846" w:rsidRDefault="0024245C">
      <w:r>
        <w:t xml:space="preserve">{"question": "Viết một câu chuyện gốc liên quan đến các từ sau. - Thời gian, đấu tranh, can đảm", "trả lời": "Ngày xửa ngày xưa, ở một vùng đất xa xôi, có một ngôi làng nhỏ, mộc mạc. Cư dân của làng là những người khiêm tốn, chăm chỉ, dành cả ngày để chăm sóc cây trồng và chăm sóc gia đình. Tuy nhiên, cuộc sống trong làng không phải lúc nào cũng dễ dàng. Dân làng phải đối mặt với nhiều cuộc đấu tranh, từ điều kiện thời tiết khắc nghiệt đến thu hoạch kém, nhưng họ luôn cố gắng vượt qua nhờ ý thức cộng đồng mạnh mẽ và lòng can đảm không lay chuyển của họ. Một trong những người dân làng, một phụ nữ trẻ tên Lily, được biết đến với lòng dũng cảm và quyết tâm của mình. Mặc dù phải đối mặt với nhiều khó khăn, cô không bao giờ mất hy vọng và luôn tin rằng, theo thời gian, mọi thứ sẽ trở nên tốt hơn. Lòng can đảm và sự lạc quan của Lily đã truyền cảm hứng cho những người xung quanh, và cô nhanh chóng trở thành một thành viên yêu quý của làng. Một năm nọ, một đợt hạn hán khủng khiếp ập đến vùng đất này. Dân làng đã bị tàn phá khi họ nhìn mùa màng của họ khô héo và chết trong ánh mặt trời thiêu đốt. Tuyệt vọng và sợ hãi, họ quay sang Lily để được </w:t>
      </w:r>
      <w:r>
        <w:lastRenderedPageBreak/>
        <w:t>hướng dẫn. Lily biết rằng đó sẽ là một khoảng thời gian khó khăn cho ngôi làng, nhưng cô không chịu bỏ cuộc. Cô tập hợp dân làng và, cùng nhau, họ đưa ra một kế hoạch đào một cái giếng sẽ cung cấp cho họ một nguồn nước ổn định. Đó là một nhiệm vụ vĩ đại, nhưng dân làng đã làm việc không mệt mỏi, ngày này qua ngày khác, dưới ánh mặt trời chói chang. Công việc rất khó khăn, và có những lúc họ muốn bỏ cuộc, nhưng sự can đảm và quyết tâm của Lily đã giúp họ tiếp tục. Cô thường nhắc nhở họ rằng cuộc đấu tranh của họ chỉ là tạm thời và rằng, với thời gian, những nỗ lực của họ sẽ được đền đáp. \n\nVà cô đã đúng. Sau nhiều tuần dài làm việc vất vả, cuối cùng dân làng cũng trúng nước. Niềm vui và sự nhẹ nhõm bao trùm ngôi làng thật khó tả. Dân làng ăn mừng chiến thắng của họ và cảm ơn Lily vì lòng can đảm không lay chuyển của cô ấy và cô ấy không chịu bỏ cuộc, ngay cả trong những thời điểm đen tối nhất. Từ ngày đó trở đi, ngôi làng trở nên thịnh vượng. Cây trồng phát triển cao và khỏe, được nuôi dưỡng bởi nước giếng mang lại sự sống. Dân làng đã học được rằng, với thời gian, lòng can đảm và quyết tâm, ngay cả những cuộc đấu tranh lớn nhất cũng có thể vượt qua."}</w:t>
      </w:r>
    </w:p>
    <w:p w14:paraId="75633B97" w14:textId="77777777" w:rsidR="00451846" w:rsidRDefault="0024245C">
      <w:r>
        <w:t>{"question": "Chèn mệnh đề tương đối vào câu lệnh sau. - Chúng ta cần một kế hoạch mới.", "Trả lời": "Chúng ta cần một kế hoạch mới sẽ giải quyết hiệu quả những thách thức hiện tại."}</w:t>
      </w:r>
    </w:p>
    <w:p w14:paraId="7AF1FD53" w14:textId="77777777" w:rsidR="00451846" w:rsidRDefault="0024245C">
      <w:r>
        <w:t>{"question": "Xác định và loại bỏ các clich\u00e9s trong văn bản sau. - Vào cuối ngày, tất cả những gì tôi cần là một chút tình yêu và sự hiểu biết.", "trả lời": "Khi kết thúc, tất cả những gì tôi cần là một chút tình yêu và sự hiểu biết."}</w:t>
      </w:r>
    </w:p>
    <w:p w14:paraId="30904187" w14:textId="77777777" w:rsidR="00451846" w:rsidRDefault="0024245C">
      <w:r>
        <w:t>{"question": "Viết một tin nhắn cá nhân giữa hai người bạn bằng những từ sau đây. - Vui vẻ, bất ngờ", "trả lời": "Xin chào người bạn vui vẻ của tôi!\n\nTôi có một bất ngờ đặc biệt dành cho bạn ngày hôm nay! Tôi muốn làm tươi sáng một ngày của bạn, mặc dù mọi thứ đã cảm thấy tươi sáng hơn với thái độ tích cực của bạn. Bạn luôn nở một nụ cười trên khuôn mặt tôi, vì vậy tôi nghĩ rằng tôi sẽ trả ơn. Không thể chờ đợi bạn để xem nó. \n\nMong được nhìn thấy vẻ mặt của bạn khi bạn thấy những gì tôi đã lên kế hoạch!\n\nVới tình yêu, \n[Bạn của bạn]"}</w:t>
      </w:r>
    </w:p>
    <w:p w14:paraId="292EB2EF" w14:textId="77777777" w:rsidR="00451846" w:rsidRDefault="0024245C">
      <w:r>
        <w:t>{"question": "Thêm mệnh đề phụ vào câu lệnh sau. - Đám đông vỗ tay.", "trả lời": "Trong khi người biểu diễn hoàn thành bài hát cuối cùng của mình, đám đông đã vỗ tay."}</w:t>
      </w:r>
    </w:p>
    <w:p w14:paraId="7F933AF6" w14:textId="77777777" w:rsidR="00451846" w:rsidRDefault="0024245C">
      <w:r>
        <w:t>{"question": "Chuyển đổi tin nhắn thành mã bí mật. - Cuộc họp đã được dời đến 10 giờ", "trả lời": "Vg zrrgnvath unf orra zbirq gb 10 b'pybpx"}</w:t>
      </w:r>
    </w:p>
    <w:p w14:paraId="4E49DBCA" w14:textId="77777777" w:rsidR="00451846" w:rsidRDefault="0024245C">
      <w:r>
        <w:t xml:space="preserve">{"question": "Vui lòng cung cấp mô tả sản phẩm cho chiếc đồng hồ này. - Chiếc đồng hồ da cổ điển này có thiết kế tối giản khác biệt và có nhiều màu sắc.", "Trả lời": "Giới thiệu chiếc đồng hồ da cổ điển vượt thời gian và thanh lịch, với thiết kế tối giản khác biệt, nó là phụ kiện hoàn hảo cho bất kỳ dịp nào. Có sẵn nhiều màu sắc bắt mắt, chiếc đồng hồ này chắc chắn sẽ gây ấn tượng với vẻ ngoài đơn giản nhưng đầy phong cách. Dây da cao cấp bền, thoải mái khi đeo và dễ dàng tăng thêm sự tinh tế cho bất kỳ trang phục nào. Với đường nét sạch sẽ và khuôn mặt gọn gàng, chiếc đồng hồ da cổ điển là hình ảnh thu nhỏ của sự thanh lịch tinh tế. Cho dù mặc quần áo cho một buổi tối đi chơi hay đeo bình thường vào ban ngày, chiếc đồng hồ này </w:t>
      </w:r>
      <w:r>
        <w:lastRenderedPageBreak/>
        <w:t>là sự lựa chọn lý tưởng cho bất kỳ ai đang tìm kiếm một chiếc đồng hồ đa năng sẽ không bao giờ lỗi mốt."}</w:t>
      </w:r>
    </w:p>
    <w:p w14:paraId="0281A7EF" w14:textId="77777777" w:rsidR="00451846" w:rsidRDefault="0024245C">
      <w:r>
        <w:t>{"câu hỏi": "Kể tên một món ăn được phục vụ theo truyền thống trong Lễ Tạ ơn ở Hoa Kỳ.", "câu trả lời": "Một số món ăn truyền thống được phục vụ trong Lễ Tạ ơn ở Hoa Kỳ là gà tây nướng, nhồi, khoai tây nghiền, nước thịt, sốt nam việt quất và bánh bí ngô."}</w:t>
      </w:r>
    </w:p>
    <w:p w14:paraId="43141D3E" w14:textId="77777777" w:rsidR="00451846" w:rsidRDefault="0024245C">
      <w:r>
        <w:t>{"câu hỏi": "Đề xuất chiến lược cho một công ty để tạo ra sự hiện diện truyền thông xã hội hiệu quả.", "Trả lời": "Tạo sự hiện diện truyền thông xã hội hiệu quả là một bước quan trọng đối với bất kỳ công ty nào muốn mở rộng nhận thức về thương hiệu, tiếp cận nhiều khách hàng hơn và tăng mức độ tương tác của người dùng. Dưới đây là một chiến lược có thể giúp một công ty đạt được mục tiêu đó: \ n \ n1. Xác định đối tượng mục tiêu của bạn: Bước đầu tiên trong việc xây dựng chiến lược truyền thông xã hội là biết đối tượng mục tiêu của bạn là ai, họ thích gì và họ đang ở đâu. Điều này sẽ giúp bạn điều chỉnh nội dung và thông điệp của mình để tương tác tốt hơn với họ.\n\n2. Chọn nền tảng phù hợp: Các nền tảng truyền thông xã hội khác nhau có đối tượng khác nhau và yêu cầu các loại nội dung khác nhau. Ví dụ, Instagram chủ yếu là trực quan, trong khi LinkedIn chuyên nghiệp hơn. Chọn các nền tảng phổ biến nhất với đối tượng mục tiêu của bạn.\n\n3. Phát triển chiến lược nội dung: Nội dung là chìa khóa khi nói đến phương tiện truyền thông xã hội. Phát triển chiến lược nội dung bao gồm kết hợp nội dung quảng cáo và không quảng cáo, chẳng hạn như bài đăng trên blog, hình ảnh và video. Chia sẻ nội dung mang tính thông tin hoặc giải trí và phù hợp với thương hiệu của bạn.\n\n4. Giữ cho thương hiệu của bạn nhất quán: Sử dụng cùng một phong cách hình ảnh và giọng điệu trên tất cả các kênh truyền thông xã hội của bạn. Điều này sẽ giúp khách hàng nhận ra và ghi nhớ thương hiệu của bạn. \ n \ n5. Tương tác với khán giả của bạn: Đừng chỉ phát sóng trên phương tiện truyền thông xã hội; Tương tác với khán giả của bạn bằng cách trả lời nhận xét, thích bài đăng và yêu cầu phản hồi. Điều này giúp xây dựng mối quan hệ với khách hàng và tăng lòng trung thành với thương hiệu. \ n \ n6. Theo dõi và phân tích: Sử dụng phân tích phương tiện truyền thông xã hội để theo dõi tiến trình của bạn và xác định các lĩnh vực cần cải thiện. Xem loại bài đăng nào nhận được nhiều tương tác hơn, thời gian nào trong ngày là tốt nhất để đăng bài và nền tảng nào đang thúc đẩy lưu lượng truy cập nhiều nhất vào trang web của bạn. \ n \ n7. Đầu tư vào quảng cáo trả tiền: Cân nhắc đầu tư vào quảng cáo truyền thông xã hội trả tiền để tiếp cận nhiều người hơn và nhắm mục tiêu nhân khẩu học cụ thể của người dùng. Điều này có thể đặc biệt hiệu quả khi chạy chương trình khuyến mãi hoặc tung ra một sản phẩm mới.\n\nBằng cách làm theo chiến lược này, bạn có thể tạo ra sự hiện diện truyền thông xã hội mạnh mẽ và hiệu quả giúp bạn kết nối với khách hàng, xây dựng thương hiệu và phát triển doanh nghiệp của mình."}</w:t>
      </w:r>
    </w:p>
    <w:p w14:paraId="75B2ADD0" w14:textId="77777777" w:rsidR="00451846" w:rsidRDefault="0024245C">
      <w:r>
        <w:t xml:space="preserve">{"câu hỏi": "Giải thích lý do tại sao điều quan trọng là phải chăm sóc sức khỏe tâm thần.", "Trả lời": "Chăm sóc sức khỏe tinh thần của bạn là điều cần thiết cho hạnh phúc và hạnh phúc tổng thể. Sức khỏe tâm thần bao gồm tình cảm, tâm lý và xã hội, và nó ảnh hưởng đến cách chúng ta suy nghĩ, cảm nhận và hành động. Khi chúng ta ưu tiên sức khỏe tâm thần của mình, chúng ta xây dựng khả năng phục hồi để đối phó tốt hơn với những thách thức của cuộc sống, xây dựng các mối quan hệ tích cực và đưa ra quyết định đúng đắn. Bỏ bê sức khỏe </w:t>
      </w:r>
      <w:r>
        <w:lastRenderedPageBreak/>
        <w:t>tâm thần có thể dẫn đến một loạt các vấn đề, từ căng thẳng và lo lắng gia tăng đến các tình trạng nghiêm trọng hơn, chẳng hạn như trầm cảm hoặc rối loạn lo âu. Những tình trạng này có thể ảnh hưởng lớn đến cuộc sống hàng ngày, ảnh hưởng đến các mối quan hệ, công việc và sức khỏe thể chất. Hơn nữa, chăm sóc sức khỏe tinh thần bao gồm một số khía cạnh của cuộc sống, bao gồm ăn uống đầy đủ, ngủ đủ giấc, tập thể dục thường xuyên và tránh các thói quen có hại. Chánh niệm, thiền định và các hoạt động giảm căng thẳng cũng giúp tăng cường sức khỏe tinh thần tốt hơn và kiểm soát căng thẳng. Nói tóm lại, chăm sóc sức khỏe tinh thần của bạn là rất quan trọng để duy trì một cuộc sống cân bằng, khỏe mạnh và nuôi dưỡng một tâm trí mạnh mẽ, kiên cường. Nếu không có nó, chúng ta có thể phải vật lộn để phát triển và tận hưởng cuộc sống một cách trọn vẹn nhất."}</w:t>
      </w:r>
    </w:p>
    <w:p w14:paraId="62C2F0AF" w14:textId="77777777" w:rsidR="00451846" w:rsidRDefault="0024245C">
      <w:r>
        <w:t>{"câu hỏi": "Tạo dàn ý cho một bài phát biểu ngắn về chủ đề giáo dục.", "trả lời": "I. Giới thiệu\n A. Phát biểu khai mạc và giới thiệu đề tài\n B. Tầm quan trọng của giáo dục trong xã hội và phát triển cá nhân\n\nII. Lợi ích của giáo dục\n A. Cải thiện cơ hội nghề nghiệp và tăng trưởng kinh tế\n B. Tăng trưởng và phát triển cá nhân\n C. Nhận thức và trách nhiệm xã hội\n\nIII. Những thách thức hiện tại trong giáo dục\n A. Khả năng tiếp cận và khả năng chi trả \n B. Chất lượng và sự phù hợp của giáo dục\n C. Tác động của công nghệ đối với giáo dục\n\nIV. Kết luận\n A. Sự cần thiết phải tiếp tục đầu tư và đổi mới trong giáo dục \n B. Tầm quan trọng của giáo dục trong việc xây dựng một tương lai tốt đẹp hơn cho tất cả mọi người\n C. Suy nghĩ cuối cùng và phát biểu bế mạc."}</w:t>
      </w:r>
    </w:p>
    <w:p w14:paraId="6B98479B" w14:textId="77777777" w:rsidR="00451846" w:rsidRDefault="0024245C">
      <w:r>
        <w:t>{"câu hỏi": "Giải thích tại sao Sao Diêm Vương không còn được coi là một hành tinh.", "Trả lời": "Sao Diêm Vương từng được coi là hành tinh thứ chín trong hệ mặt trời của chúng ta, nhưng đã được Liên minh Thiên văn Quốc tế (IAU) phân loại lại thành hành tinh lùn vào năm 2006. Sự thay đổi này xảy ra do những khám phá mới về các vật thể có kích thước tương tự khác ở ngoài hệ mặt trời của chúng ta, ngoài quỹ đạo của Sao Hải Vương. Điều này đã thúc đẩy IAU áp dụng một định nghĩa mới về một hành tinh, được yêu cầu phải đáp ứng ba tiêu chí: Nó phải quay quanh mặt trời, nó phải có hình cầu do lực hấp dẫn của chính nó và nó phải xóa quỹ đạo của các mảnh vỡ khác. Quỹ đạo của nó trùng lặp với quỹ đạo của các vật thể khác trong vành đai Kuiper, một vùng của các vật thể băng giá ngoài Sao Hải Vương. Như vậy, nó được phân loại lại thành một hành tinh lùn, cùng với các vật thể khác như Ceres, Eris và Makemake. Việc định nghĩa lại không phải là không có tranh cãi, và có một số nhà khoa học và thành viên của công chúng cho rằng Sao Diêm Vương vẫn nên được coi là một hành tinh. Tuy nhiên, theo định nghĩa hiện tại của IAU, Sao Diêm Vương không còn được coi là một hành tinh nữa."}</w:t>
      </w:r>
    </w:p>
    <w:p w14:paraId="4C0003F0" w14:textId="77777777" w:rsidR="00451846" w:rsidRDefault="0024245C">
      <w:r>
        <w:t xml:space="preserve">{"câu hỏi": "Đề xuất cách sắp xếp hộp thư đến email của một người.", "Trả lời": "Một cách hiệu quả để tổ chức hộp thư đến email là sử dụng bộ lọc và nhãn để phân loại email. Phương pháp này có thể giúp giữ cho hộp thư đến của bạn gọn gàng, sạch sẽ và được tổ chức tốt, giảm thời gian tìm kiếm email cũ. Dưới đây là các bước để làm theo:\n\n1. Xác định các loại email phổ biến mà bạn nhận được thường xuyên như bản tin, email liên quan đến công việc, email cá nhân và email quảng cáo. \ n \ n2. Tạo nhãn cho từng danh mục. Hầu hết các nhà cung cấp dịch vụ email, như Gmail, đều có tùy chọn tạo nhãn tùy chỉnh. Ví dụ: bạn có thể tạo các nhãn như \"Work,\" \"Finance,\" \"Personal,\" \"Newsletters,\" và </w:t>
      </w:r>
      <w:r>
        <w:lastRenderedPageBreak/>
        <w:t>\"Promotions.\"\n\n3. Thiết lập bộ lọc. Bộ lọc tự động sắp xếp các email đến vào nhãn thích hợp dựa trên các tiêu chí cụ thể. Ví dụ: bạn có thể thiết lập bộ lọc cho email từ sếp để chuyển trực tiếp vào nhãn \"Work\" hoặc để email từ ngân hàng của bạn đi vào nhãn \"Finance\" của bạn. \ n \ n4. Sử dụng tính năng \"star\" hoặc \"important\". Nếu bạn có email yêu cầu hành động hoặc theo dõi, bạn có thể đánh dấu chúng là quan trọng hoặc gắn dấu sao để bạn có thể dễ dàng tìm thấy chúng sau này. \ n \ n5. Tận dụng tính năng \"archive\". Khi bạn đã đọc và xử lý một email, bạn có thể lưu trữ nó để giữ cho hộp thư đến của bạn không bị lộn xộn. Email sẽ vẫn có thể truy cập và tìm kiếm được nhưng sẽ không hiển thị trong hộp thư đến chính của bạn.\n\n6. Lên lịch thời gian dọn dẹp thường xuyên. Dành vài phút mỗi ngày hoặc mỗi tuần một lần để xem qua hộp thư đến của bạn, xóa mọi email không quan trọng và di chuyển bất kỳ email nào cần được lưu vào nhãn thích hợp của chúng.\n\nBằng cách thực hiện các chiến lược này, bạn có thể sắp xếp hộp thư đến email của mình, tiết kiệm thời gian và giảm căng thẳng."}</w:t>
      </w:r>
    </w:p>
    <w:p w14:paraId="37A3E721" w14:textId="77777777" w:rsidR="00451846" w:rsidRDefault="0024245C">
      <w:r>
        <w:t>{"câu hỏi": "Tạo cuộc trò chuyện giữa hai người bạn về trận đấu mới nhất của Barca.", "Câu trả lời": "Bạn 1: Này, bạn đã xem trận đấu mới nhất của Barca ngày hôm qua chưa?\n\nFriend 2: Vâng, tôi đã làm! Thật ấn tượng. Bạn nghĩ gì về nó?\n\nFriend 1: Nó thực sự tuyệt vời. Họ đã chơi rất tốt và ghi được một số bàn thắng tuyệt vời. \n\nFriend 2: Vâng, tinh thần đồng đội và sự phối hợp của họ đã đi đúng hướng. Messi vẫn xuất sắc, như thường lệ.\n\nFriend 1: Chắc chắn rồi. Anh ấy là một trong những cầu thủ vĩ đại nhất mọi thời đại. Thật thú vị khi xem anh ấy thi đấu. \n\nFriend 2: Bạn có thấy đường chuyền tuyệt vời từ Pedri cho Messi dẫn đến bàn thắng thứ hai không?\n\nFriend 1: Vâng! Đó là một vở kịch tuyệt vời. Pedri là một cầu thủ trẻ thực sự tài năng, cậu ấy có một tương lai tươi sáng phía trước. \n\nFriend 2: Tôi đồng ý. Và hàng phòng ngự cũng rất chắc chắn, họ không cho đội đối phương bất kỳ cơ hội nào để ghi bàn.\n\nFriend 1: Chắc chắn. Thật tuyệt vời khi thấy một trận giữ sạch lưới. Nhìn chung, đó là một trò chơi thực sự thỏa mãn để xem. \ n \ nFriend 2: Vâng, đúng vậy. Tôi thực sự mong chờ trận đấu tiếp theo của họ, tôi nghĩ họ đang có phong độ tuyệt vời ngay bây giờ."}</w:t>
      </w:r>
    </w:p>
    <w:p w14:paraId="25E6A7C5" w14:textId="77777777" w:rsidR="00451846" w:rsidRDefault="0024245C">
      <w:r>
        <w:t>{"câu hỏi": "Đề xuất một cách hiệu quả để đọc lại một bài viết.", "câu trả lời": "Một cách hiệu quả để hiệu đính một bài viết là sử dụng kết hợp phần mềm kiểm tra chính tả và ngữ pháp đáng tin cậy và hiệu đính của con người. Bắt đầu bằng cách chạy bài viết thông qua trình kiểm tra ngữ pháp và chính tả, chẳng hạn như Grammarly, sẽ bắt và sửa các lỗi cơ bản, dấu câu và lỗi chính tả. Tiếp theo, hãy đọc kỹ bài viết, chú ý đến các đề xuất phần mềm, nhưng cũng để mắt đến các lỗi mà phần mềm có thể đã bỏ lỡ, chẳng hạn như cách sử dụng từ, cú pháp và cách đặt câu. Thật hữu ích khi đọc to văn bản vì nó có thể giúp bạn xác định bất kỳ phần khó xử hoặc không rõ ràng nào. Nếu có thể, hãy nhờ một người bạn hoặc đồng nghiệp đọc bài báo, vì một đôi mắt mới có thể bắt được những sai lầm mà bạn có thể đã bỏ lỡ. Cuối cùng, hãy nghỉ ngơi trước khi đọc lần cuối để đảm bảo rằng tất cả các chỉnh sửa đã được thực hiện và bài viết được đánh bóng và không có lỗi."}</w:t>
      </w:r>
    </w:p>
    <w:p w14:paraId="1CBEEEAF" w14:textId="77777777" w:rsidR="00451846" w:rsidRDefault="0024245C">
      <w:r>
        <w:t>{"câu hỏi": "Bạn có thể giải mã các từ bị xáo trộn không? - turecsto", "answer": "Từ không xáo trộn là \"customer\"."}</w:t>
      </w:r>
    </w:p>
    <w:p w14:paraId="63D7794D" w14:textId="77777777" w:rsidR="00451846" w:rsidRDefault="0024245C">
      <w:r>
        <w:lastRenderedPageBreak/>
        <w:t>{"câu hỏi": "Tạo ra một dòng thơ với các từ \"lửa\" và \"hoàng hôn\".", "câu trả lời": "Ngọn lửa trên bầu trời lúc hoàng hôn tạo ra một bức tranh nghệ thuật, sống động với những nét cọ của tình yêu."}</w:t>
      </w:r>
    </w:p>
    <w:p w14:paraId="5C5574FC" w14:textId="77777777" w:rsidR="00451846" w:rsidRDefault="0024245C">
      <w:r>
        <w:t>{"câu hỏi": "Đặt tên cho năm màu cơ bản.", "câu trả lời": "Năm màu cơ bản trong nghệ thuật và thiết kế là đỏ, xanh dương, vàng, đen và trắng, trong khi có ba màu cơ bản khi nói đến hệ thống màu phụ gia được sử dụng trong màn hình máy tính, TV và nhiếp ảnh, đó là đỏ, xanh dương và xanh lá cây."}</w:t>
      </w:r>
    </w:p>
    <w:p w14:paraId="5575C49B" w14:textId="77777777" w:rsidR="00451846" w:rsidRDefault="0024245C">
      <w:r>
        <w:t>{"câu hỏi": "So sánh hai bài thơ đã cho (ví dụ được cung cấp bên dưới) và giải thích sự khác biệt về ngôn ngữ, cấu trúc và giọng điệu. - Bài thơ A:\nBầu trời chiều xanh \nBạn có thể nhìn thấy nó qua những đám mây\nMặt trời chìm nhuốm vàng\nBóng tối chứa đựng những bí ẩn không biết\n\nBài thơ B:\nMặt trời đang lặn, một ngọn lửa đỏ\nNhững đám mây đang chuyển sang màu xám\nSự yên tĩnh của buổi tối sắp đến\nBóng tối mang đến một làn gió lạnh", "đáp án":  "Bài thơ A và bài thơ B là hai bài thơ khác nhau mô tả hoàng hôn và đêm đến. Nhưng, khi xem xét kỹ hơn, có một vài khác biệt về ngôn ngữ, cấu trúc và giọng điệu khiến chúng khác biệt. Về mặt ngôn ngữ, Bài thơ A sử dụng nhiều tính từ mô tả hơn như "màu xanh", "nhuốm vàng", "tối" để miêu tả hình ảnh hoàng hôn. Nó cũng sử dụng hình ảnh với các cụm từ như "mặt trời chìm" và "bóng tối chứa đựng những bí ẩn không được biết đến". Mặt khác, Bài thơ B sử dụng các mô tả cụ thể hơn, với các cụm từ như "một ngọn lửa đỏ" và "sắc thái của màu xám" để mô tả hoàng hôn. Nhìn chung, bài thơ A có mô tả thơ mộng, lãng mạn hơn trong khi bài thơ B đơn giản và đơn giản hơn. Khi nói đến cấu trúc, các bài thơ khác nhau về độ dài của các dòng, mẫu vần điệu và số lượng âm tiết. Bài thơ A có các dòng có độ dài khác nhau và một mẫu vần điệu không đều. Số lượng âm tiết cũng không đều, làm cho bài thơ cảm thấy tự nhiên và tự do trôi chảy hơn. Ngược lại, Bài thơ B có những dòng ngắn hơn với mô hình âm tiết nhất quán hơn, mang lại cảm giác có cấu trúc hơn. Sơ đồ vần điệu của bài thơ B cũng đều đặn hơn, với một mô hình AABB nhất quán. \n\n Cuối cùng, giọng điệu của mỗi bài thơ khá khác biệt. Bài thơ A có giọng điệu u sầu và bí ẩn hơn, được truyền tải qua những cụm từ như "bóng tối chứa đựng những bí ẩn không được biết đến" và tâm trạng chung của bài thơ. Mặt khác, bài thơ B có giọng điệu bình tĩnh và yên bình hơn. Những cụm từ như "sự bình tĩnh của buổi tối sắp đến" và "bóng tối mang đến một làn gió lạnh" giúp tạo ra một bầu không khí thanh bình. Mặc dù cả hai bài thơ đều có chung một chủ đề, nhưng sự khác biệt về ngôn ngữ, cấu trúc và giọng điệu, cung cấp một quan điểm và trải nghiệm độc đáo cho độc giả."}</w:t>
      </w:r>
    </w:p>
    <w:p w14:paraId="22045F14" w14:textId="77777777" w:rsidR="00451846" w:rsidRDefault="0024245C">
      <w:r>
        <w:t xml:space="preserve">{"câu hỏi": "Liệt kê ba niềm tin phổ biến về đàn ông không đúng sự thật", "trả lời": "1. Đàn ông không có cảm xúc và không thể hiện cảm xúc của họ: Niềm tin này là sai lầm vì đàn ông, giống như tất cả con người, có đầy đủ các cảm xúc và có khả năng thể hiện chúng. Xã hội thường củng cố ý tưởng rằng đàn ông phải kìm nén cảm xúc của họ, điều này dẫn đến việc đàn ông cảm thấy không thoải mái hoặc không được thực hành trong việc bày tỏ cảm xúc của họ. \ n \ n2. Đàn ông tự nhiên hung hăng và bạo lực: Đây là một định kiến có hại không đúng. Gây hấn và bạo lực là những hành vi học được, và giới tính không xác định xu hướng của một cá nhân đối với họ. Đàn ông không hung hăng hay bạo lực bẩm sinh hơn phụ nữ. Đàn ông không nuôi dưỡng hoặc chăm sóc tốt: Đây là một niềm tin sai lầm khác không được </w:t>
      </w:r>
      <w:r>
        <w:lastRenderedPageBreak/>
        <w:t>hỗ trợ bởi bằng chứng. Đàn ông có thể quan tâm, đồng cảm và nuôi dưỡng như phụ nữ. Nhiều người đàn ông xuất sắc trong các vai trò như nuôi dạy con cái, giảng dạy và điều dưỡng, theo truyền thống được coi là nghề nuôi dưỡng."}</w:t>
      </w:r>
    </w:p>
    <w:p w14:paraId="1CC043E8" w14:textId="77777777" w:rsidR="00451846" w:rsidRDefault="0024245C">
      <w:r>
        <w:t>{"câu hỏi": "Viết một truyện ngắn, lấy bối cảnh tương lai, về một nhân vật quyết định du hành đến một hành tinh xa xôi để theo đuổi một cuộc sống mới", "câu trả lời": "Vào năm 2080, loài người cuối cùng đã khám phá ra khả năng di chuyển khoảng cách rộng lớn trong không gian. Và với những vấn đề của Trái đất ngày càng gia tăng, một người phụ nữ quyết định đã đến lúc bỏ lại tất cả phía sau và bắt đầu một cuộc sống mới trên một hành tinh xa xôi. Tên cô ấy là Ana, một người phụ nữ dũng cảm và quyết đoán, người đã mất tất cả mọi thứ trong cuộc đời mình. Cô mất việc làm, nhà cửa và gia đình vì nhiều thảm họa thiên nhiên và các vấn đề kinh tế gây khó khăn cho thế giới. Cô khao khát một cái gì đó mới, một cuộc phiêu lưu, một cơ hội để bắt đầu lại. Vì vậy, khi cô nhìn thấy quảng cáo cho một thuộc địa mới trên một hành tinh xa xôi, cô đã chớp lấy cơ hội. Cô đã bán tất cả những gì còn lại và mua vé một chiều đến những nơi xa xôi của không gian. Cuộc hành trình dài và gian khổ, nhưng Ana vẫn quyết tâm. Cô đã kinh ngạc bởi sự rộng lớn của vũ trụ và vẻ đẹp của những ngôi sao cô đi qua. Khi cô ổn định trong cabin nhỏ bé của mình trên tàu, cô mơ về cuộc sống đang chờ đợi cô trên hành tinh xa xôi. Sau nhiều tháng du hành, con tàu cuối cùng đã đến đích. Trái tim Ana nhảy thình thịch khi nhìn chằm chằm vào hành tinh xanh rực rỡ. Đó là tất cả những gì cô từng hy vọng: những khu rừng tươi tốt, những dòng sông trong vắt như pha lê và những ngọn đồi trải dài đến mức mắt có thể nhìn thấy. Cô bước ra khỏi tàu và hít thở không khí trong lành đầu tiên. Nó ngọt ngào và tinh khiết hơn bất cứ thứ gì cô đã nếm trên Trái đất. Những người thực dân đã làm việc chăm chỉ để xây dựng ngôi nhà mới của họ và trồng những vụ mùa đầu tiên của họ. Ana kết bạn với những linh hồn dũng cảm khác, những người đã thực hiện cuộc hành trình tương tự như cô. Cuối cùng, cô đã có nhà riêng, một trang trại nhỏ và một cộng đồng những người cùng chí hướng, những người chia sẻ ước mơ bắt đầu lại của cô. Cô không bao giờ nhìn lại và biết rằng cô đã đưa ra quyết định tốt nhất trong cuộc đời mình. Câu chuyện của Ana chỉ là khởi đầu. Khi tin tức lan truyền về sự thành công của thuộc địa, ngày càng có nhiều người thực hiện cuộc hành trình đến hành tinh xa xôi. Đối với họ, đó là một cơ hội cho một cuộc sống mới, một khởi đầu mới, và một khởi đầu mới."}</w:t>
      </w:r>
    </w:p>
    <w:p w14:paraId="16F9D341" w14:textId="77777777" w:rsidR="00451846" w:rsidRDefault="0024245C">
      <w:r>
        <w:t xml:space="preserve">{"câu hỏi": "Sáng tác một bài thơ về một người đang đối mặt với một tình huống khó khăn", "câu trả lời": "Giữa sự hỗn loạn, cô ấy đứng đó,\nLạc lối và không chắc chắn, vặn vẹo tay,\nCon đường phía trước, quanh co và khó khăn,\nTình huống cô ấy phải đối mặt, chắc chắn là gồ ghề.\n\nNhững đám mây phía trên, tối tăm và lờ mờ,\nNhững cuộc đấu tranh bên trong, không ngừng tiêu thụ,\nMắt ngước lên, tìm kiếm ánh sáng,\ nsiết chặt để hy vọng với tất cả sức mạnh của mình.\n\nSức nặng của thế giới đè lên vai cô,\nNhững cơn gió thay đổi, thổi lạnh hơn,\nNước mắt lặng lẽ rơi, nỗi sợ hãi tràn ngập,\nMột giải pháp, dường như, không tìm thấy ở đâu.\n\nTuy nhiên, cô vẫn đứng, đầu ngẩng cao,\nMột sức mạnh bên trong, cô không thể phủ nhận,\nNgọn lửa bên trong, cháy sáng,\nHướng dẫn cô vượt qua đêm tối tăm nhất.\n\nVì mặc dù cuộc hành trình có thể dài,\ nCô ấy biết trong trái tim mình, cô ấy mạnh mẽ,\nVới mỗi bước tiến về phía trước, tinh thần của cô ấy tăng vọt,\nĐối mặt với khó khăn, cô ấy chịu đựng.\n\nVà qua những cuộc đấu tranh, sự trưởng thành được </w:t>
      </w:r>
      <w:r>
        <w:lastRenderedPageBreak/>
        <w:t>tìm thấy,\nKhi cô ấy đứng dậy, từ mặt đất run rẩy,\nCon người cô ấy, tỏa sáng, \nMột chiến binh, dũng cảm và chân thật."}</w:t>
      </w:r>
    </w:p>
    <w:p w14:paraId="092A3264" w14:textId="77777777" w:rsidR="00451846" w:rsidRDefault="0024245C">
      <w:r>
        <w:t>{"câu hỏi": "Tạo mô tả chi tiết về một nhà hàng, bao gồm bầu không khí của nó và mô tả về thức ăn mà nó phục vụ.", "câu trả lời": "\"Nhà hàng Garden là một quán ăn thanh lịch và thân mật, tự hào cung cấp trải nghiệm ăn uống tuyệt vời. Bầu không khí của nhà hàng ấm áp và hấp dẫn, có ánh sáng ấm cúng, sắp xếp chỗ ngồi thoải mái và thân mật, và vô số cây được cắt tỉa đẹp mắt mang lại cho không gian cảm giác xanh tươi. Thực đơn tại The Garden Restaurant được tuyển chọn cẩn thận và có một loạt các món ăn được trình bày đẹp mắt và đóng gói đầy hương vị. Trọng tâm là sử dụng các nguyên liệu tươi, có nguồn gốc địa phương để tạo ra các bữa ăn vừa lành mạnh vừa ngon miệng. Các món ăn chủ yếu là Địa Trung Hải và có các món ăn như thịt cừu nướng, cá nướng và tuyển chọn các lựa chọn ăn chay thịnh soạn. Mỗi món ăn đều được chuẩn bị và trình bày chu đáo, đảm bảo rằng mỗi bữa ăn đều thực sự đáng nhớ. Ngoài những món ăn đáng kinh ngạc, dịch vụ tại Nhà hàng The Garden là không ai sánh kịp. Nhân viên phục vụ thân thiện và chuyên nghiệp, đồng thời luôn sẵn lòng đưa ra các gợi ý để giúp thực khách chọn được bữa ăn hoàn hảo cho mình. Với bầu không khí tuyệt đẹp, thức ăn ngon và dịch vụ tuyệt vời, Nhà hàng The Garden là nơi không thể bỏ qua đối với những người sành ăn và bất cứ ai đang tìm kiếm một trải nghiệm ăn uống khó quên.</w:t>
      </w:r>
    </w:p>
    <w:p w14:paraId="32DBEEA3" w14:textId="77777777" w:rsidR="00451846" w:rsidRDefault="0024245C">
      <w:r>
        <w:t>{"question": "Bạn cần nhanh chóng phân tích văn bản đã cho và tìm tất cả các danh từ riêng trong đó. - Tổng thống Pháp Emmanuel Macron phát biểu trước đám đông người biểu tình ở Paris nói rằng ông thông cảm với những bất bình của họ nhưng nhấn mạnh sự cần thiết phải có trách nhiệm và sự tỉnh táo.", "trả lời": "Pháp, Emmanuel Macron, Paris"}</w:t>
      </w:r>
    </w:p>
    <w:p w14:paraId="3A5EA18E" w14:textId="77777777" w:rsidR="00451846" w:rsidRDefault="0024245C">
      <w:r>
        <w:t>{"question": "Cho gốc của Cây tìm kiếm nhị phân (BST), trả về chênh lệch tuyệt đối tối thiểu giữa các giá trị của hai nút khác nhau bất kỳ trong cây.", "trả lời": "Để tìm sự khác biệt tuyệt đối tối thiểu giữa hai nút riêng biệt bất kỳ trong cây tìm kiếm nhị phân, bạn có thể thực hiện truyền qua theo thứ tự và so sánh các nút liền kề. \n\nTrong quá trình di chuyển, bạn có thể theo dõi nút đã truy cập trước đó (được khởi tạo là null lúc đầu) và so sánh giá trị của nó với giá trị của nút hiện tại. Nếu chênh lệch giữa hai giá trị này nhỏ hơn chênh lệch tối thiểu được thấy cho đến nay, hãy cập nhật chênh lệch tối thiểu. \n\nĐây là mã trong Python:\n\n'''\nclass Solution:\n def getMinimumDifference(self, root: TreeNode) -&gt; int:\n self.prev = none # previous visited node\n self.min_diff = float('inf') # khởi tạo sự khác biệt tối thiểu là infinity\n \n def traverse(node):\n if node:\n traverse(node.left)\n if self.prev is not None:\n self.min_diff = min(self.min_diff,  abs(node.val - self.prev.val))\n self.prev = node\n traverse(node.right)\n \n traverse(root)\n return self.min_diff\n'''\n\nĐộ phức tạp thời gian của nghiệm này là O(N), trong đó N là số nút trong cây, vì chúng ta chỉ truy cập mỗi nút một lần trong quá trình di chuyển."}</w:t>
      </w:r>
    </w:p>
    <w:p w14:paraId="5B68A338" w14:textId="77777777" w:rsidR="00451846" w:rsidRDefault="0024245C">
      <w:r>
        <w:t xml:space="preserve">{"câu hỏi": "So sánh chi phí của hai dịch vụ trực tuyến. - Netflix vs Hulu", "trả lời": "Netflix và Hulu đều là những dịch vụ phát trực tuyến phổ biến cung cấp nhiều lựa chọn chương trình truyền hình, phim và nội dung gốc. Tuy nhiên, cấu trúc giá của chúng khác nhau và chi phí của mỗi dịch vụ phụ thuộc vào gói bạn chọn.\n\nNetflix cung cấp ba gói đăng ký khác nhau:\n\n1. Gói cơ bản: Gói này có giá 8.99 đô la mỗi tháng và cho phép bạn xem trên một </w:t>
      </w:r>
      <w:r>
        <w:lastRenderedPageBreak/>
        <w:t>màn hình tại một thời điểm ở độ nét tiêu chuẩn. \ n2. Gói tiêu chuẩn: Gói này có giá 13.99 đô la mỗi tháng và cho phép bạn xem trên hai màn hình cùng một lúc ở độ nét cao. \ n3. Gói cao cấp: Gói này có giá 17.99 đô la mỗi tháng và cho phép bạn xem trên bốn màn hình cùng một lúc ở độ nét cực cao (chất lượng 4K). \ n \ n Tất cả các gói này bao gồm quyền truy cập không giới hạn vào thư viện Netflix và khả năng tải xuống các tiêu đề để xem ngoại tuyến.\n \ nHulu, mặt khác, cung cấp hai gói đăng ký chính: \ n \ n1. Hulu (có quảng cáo): Gói này có giá 5.99 đô la mỗi tháng và bao gồm quyền truy cập vào thư viện phát trực tuyến Hulu với quảng cáo hạn chế. \ n2. Hulu (Không có quảng cáo): Gói này có giá 11.99 đô la mỗi tháng và bao gồm quyền truy cập vào thư viện phát trực tuyến Hulu mà không có bất kỳ quảng cáo nào.\n \ nHulu cũng cung cấp gói bao gồm truyền hình trực tiếp, có giá 64.99 đô la mỗi tháng và bao gồm quyền truy cập vào hơn 65 kênh trực tiếp và theo yêu cầu, ngoài thư viện phát trực tuyến Hulu với quảng cáo hạn chế. \ n \ nTóm lại,  chi phí của Netflix dao động từ $ 8.99 đến $ 17.99 mỗi tháng, tùy thuộc vào gói mà bạn chọn, trong khi chi phí của Hulu dao động từ $ 5.99 đến $ 11.99 mỗi tháng hoặc $ 64.99 mỗi tháng nếu bạn chọn gói truyền hình trực tiếp. Điều đáng chú ý là cả hai dịch vụ đều cung cấp thời gian dùng thử miễn phí, vì vậy bạn có thể dùng thử chúng trước khi cam kết."}</w:t>
      </w:r>
    </w:p>
    <w:p w14:paraId="584A84FE" w14:textId="77777777" w:rsidR="00451846" w:rsidRDefault="0024245C">
      <w:r>
        <w:t>{"câu hỏi": "Đoán phong cách của một bức tranh nhất định.", "câu trả lời": "Tôi xin lỗi, với tư cách là một mô hình ngôn ngữ AI và vì tôi không thể xem hình ảnh, tôi không thể đoán chính xác phong cách của một bức tranh. Bạn có thể cho tôi biết thêm về bức tranh hoặc mô tả nó để có thể giúp tôi suy luận về phong cách của nó không?"}</w:t>
      </w:r>
    </w:p>
    <w:p w14:paraId="3DDCE275" w14:textId="77777777" w:rsidR="00451846" w:rsidRDefault="0024245C">
      <w:r>
        <w:t>{"câu hỏi": "Đưa ra ba lý do tại sao mọi người thích máy tính xách tay hơn máy tính để bàn.", "câu trả lời": "1) Tính di động: Máy tính xách tay có tính di động cao và có thể mang theo dễ dàng, trong khi máy tính để bàn đứng yên và cho mục đích thực tế không thể di chuyển xung quanh. Mọi người thích máy tính xách tay vì họ có thể làm việc, duyệt internet hoặc sử dụng máy tính của họ ngay cả khi đi du lịch hoặc xa nhà, một sự tiện lợi không có được bởi máy tính để bàn. \ n \ n2) Thiết kế tiết kiệm không gian: Máy tính xách tay yêu cầu ít không gian bàn làm việc hơn vì chúng có thiết kế tất cả trong một và thường đi kèm với các thiết bị ngoại vi tích hợp. Điều này có thể rất thuận tiện cho những người có không gian hạn chế trong nhà, văn phòng hoặc phòng ký túc xá của họ. Mặt khác, máy tính để bàn yêu cầu một màn hình, bàn phím và chuột riêng biệt và có thể chiếm một lượng không gian đáng kể. \ n \ n3) Quản lý năng lượng: Máy tính xách tay được thiết kế để tiết kiệm năng lượng và có thể chạy bằng pin. Điều này có nghĩa là người dùng có thể tiếp tục làm việc hoặc sử dụng máy tính ngay cả khi mất điện hoặc thiếu quyền truy cập vào ổ cắm điện. Mặt khác, máy tính để bàn cần được cắm vào để hoạt động, điều này có thể là một bất lợi trong các tình huống mà khả năng cung cấp điện là một vấn đề."}</w:t>
      </w:r>
    </w:p>
    <w:p w14:paraId="5DE888B4" w14:textId="77777777" w:rsidR="00451846" w:rsidRDefault="0024245C">
      <w:r>
        <w:t xml:space="preserve">{"câu hỏi": "Mô tả sự khác biệt giữa văn hóa phương Đông và phương Tây.", "trả lời": "Văn hóa phương Đông và phương Tây có nhiều khác biệt trong cách tiếp cận cuộc sống, chuẩn mực xã hội và truyền thống. Những biến thể này bị ảnh hưởng bởi các yếu tố như lịch sử, địa lý, tôn giáo, ngôn ngữ và tín ngưỡng. Ở cấp độ rộng, văn hóa phương Đông gắn liền với các quốc gia từ châu Á, bao gồm Trung Quốc, Nhật Bản, Ấn Độ, Hàn Quốc và Việt Nam. Văn hóa phương Tây chủ yếu đề cập đến châu Âu và Bắc Mỹ, bao gồm các quốc gia như Hoa Kỳ, </w:t>
      </w:r>
      <w:r>
        <w:lastRenderedPageBreak/>
        <w:t>Vương quốc Anh, Canada, Pháp và Đức. Một điểm khác biệt chính giữa hai nền văn hóa là cách tiếp cận của họ đối với chủ nghĩa cá nhân so với chủ nghĩa tập thể. Trong văn hóa phương Tây, chủ nghĩa cá nhân được đánh giá cao, nơi mọi người được khuyến khích độc lập, thẳng thắn và tự chủ. Có một sự nhấn mạnh về quyền và tự do cá nhân. Ngược lại, văn hóa phương Đông có xu hướng tập thể hơn, trong đó nhu cầu của nhóm hoặc gia đình được ưu tiên hơn cá nhân. Có một sự tập trung nhiều hơn vào sự phụ thuộc lẫn nhau, hòa hợp và trật tự xã hội. \n\nTôn giáo là một khía cạnh khác mà các nền văn hóa phương Đông và phương Tây khác nhau. Kitô giáo là tôn giáo thống trị ở phương Tây, trong khi Phật giáo, Ấn Độ giáo, Đạo giáo, Nho giáo và Thần đạo phổ biến hơn ở phương Đông. Những truyền thống tôn giáo này đã định hình các giá trị, thực hành và triết lý của mỗi nền văn hóa. Các xã hội phương Tây có xu hướng có một cái nhìn tuyến tính về thời gian, trong đó quá khứ, hiện tại và tương lai là khác biệt và tách biệt. Có một sự tập trung vào đúng giờ, lịch trình và thời hạn. Mặt khác, văn hóa phương Đông thường chấp nhận một cái nhìn vòng tròn hơn về thời gian, nơi các sự kiện được coi là theo chu kỳ và định kỳ. Có một sự nhấn mạnh nhiều hơn vào việc sống trong thời điểm hiện tại và tìm kiếm sự cân bằng. \n Các nền văn hóa phương Đông và phương Tây cũng khác nhau về thái độ của họ đối với tuổi tác và quyền lực. Trong xã hội phương Đông, người lớn tuổi rất được tôn trọng và trí tuệ của họ được đánh giá cao. Truyền thống và sự phù hợp là quan trọng, và có một cấu trúc phân cấp cho các mối quan hệ xã hội. Trong các xã hội phương Tây, giới trẻ thường được tôn vinh, và có sự nhấn mạnh nhiều hơn vào sự đổi mới, sáng tạo và thách thức hiện trạng. Nhìn chung, những khác biệt này phản ánh lịch sử, địa lý và tín ngưỡng đa dạng của các nền văn hóa phương Đông và phương Tây. Cả hai đều có những điểm mạnh và giá trị độc đáo của riêng mình, và cả hai vốn không tốt hơn cái kia. Hiểu và đánh giá cao những khác biệt này có thể thúc đẩy giao tiếp và hợp tác đa văn hóa."}</w:t>
      </w:r>
    </w:p>
    <w:p w14:paraId="3CD1584D" w14:textId="77777777" w:rsidR="00451846" w:rsidRDefault="0024245C">
      <w:r>
        <w:t>{"question": "Phân loại một doanh nghiệp nhất định là định hướng dịch vụ hoặc định hướng sản phẩm. - Cửa hàng sửa chữa ô tô", "trả lời": "Cửa hàng sửa chữa ô tô là một doanh nghiệp định hướng dịch vụ."}</w:t>
      </w:r>
    </w:p>
    <w:p w14:paraId="463565ED" w14:textId="77777777" w:rsidR="00451846" w:rsidRDefault="0024245C">
      <w:r>
        <w:t>{"câu hỏi": "Đọc một câu đã cho và tìm ý chính.", "câu trả lời": "Bạn có thể vui lòng cung cấp câu cho tôi đọc và phân tích cho ý chính không?"}</w:t>
      </w:r>
    </w:p>
    <w:p w14:paraId="09941AC7" w14:textId="77777777" w:rsidR="00451846" w:rsidRDefault="0024245C">
      <w:r>
        <w:t>{"question": "Cắt bớt một câu đã cho để làm cho nó ít hơn 10 từ. - Los Angeles là thành phố lớn nhất ở California.", "trả lời": "Los Angeles là thành phố lớn nhất ở CA."}</w:t>
      </w:r>
    </w:p>
    <w:p w14:paraId="11D40A6E" w14:textId="77777777" w:rsidR="00451846" w:rsidRDefault="0024245C">
      <w:r>
        <w:t>{"câu hỏi": "Xác định tính từ trong một câu nhất định.", "trả lời": "Chắc chắn! Xin hãy cung cấp cho tôi câu, và tôi sẽ cố gắng hết sức để xác định tính từ cho bạn."}</w:t>
      </w:r>
    </w:p>
    <w:p w14:paraId="0EA0D20A" w14:textId="77777777" w:rsidR="00451846" w:rsidRDefault="0024245C">
      <w:r>
        <w:t>{"câu hỏi": "Tóm tắt một bài viết nhất định trong 50 từ hoặc ít hơn.", "trả lời": "Là một AI, tôi không thể tiến xa hơn nếu không có văn bản bài viết để tóm tắt nó. Vui lòng cung cấp văn bản bài viết hoặc liên kết để tôi có thể tóm tắt nó cho bạn."}</w:t>
      </w:r>
    </w:p>
    <w:p w14:paraId="4AA68653" w14:textId="77777777" w:rsidR="00451846" w:rsidRDefault="0024245C">
      <w:r>
        <w:t xml:space="preserve">{"câu hỏi": "Thiết kế ứng dụng di động cho những người vô tổ chức.", "câu trả lời": "Đây là một thiết kế ứng dụng di động có thể có cho các cá nhân vô tổ chức:\n\n**Tên ứng dụng:** LifeSaver\n\n**Mục đích:** LifeSaver được thiết kế để hỗ trợ các cá nhân vô tổ chức trong </w:t>
      </w:r>
      <w:r>
        <w:lastRenderedPageBreak/>
        <w:t>việc quản lý các hoạt động hàng ngày của họ, giảm căng thẳng và tăng năng suất.\n\n** Các tính năng chính:**\n\n1. ** Danh sách nhiệm vụ: ** Người dùng có thể tạo danh sách các nhiệm vụ họ cần hoàn thành, bao gồm thời hạn và lời nhắc. Ứng dụng tự động ưu tiên các tác vụ này dựa trên mức độ khẩn cấp và lên lịch cho chúng theo cách tối đa hóa năng suất. \ n \ n2. **Tích hợp lịch: ** LifeSaver tích hợp với lịch của người dùng, cho phép họ xem các cuộc hẹn và sự kiện cùng với nhiệm vụ của họ. Điều này giúp người dùng dễ dàng lên kế hoạch cho ngày của họ và tránh tự đặt phòng hai lần. \ n \ n3. ** Cài đặt mục tiêu: ** LifeSaver giúp người dùng thiết lập và giám sát các mục tiêu dài hạn và ngắn hạn của họ, chia nhỏ chúng thành các bước có thể quản lý được và cung cấp lời nhắc và khuyến khích trên đường đi. \ n \ n4. **Ghi chú và Lời nhắc:** Người dùng có thể sử dụng LifeSaver để ghi lại các ghi chú hoặc lời nhắc quan trọng, sắp xếp chúng thành các danh mục để dễ dàng truy cập. \ n \ n5. ** Theo dõi thói quen: ** LifeSaver giúp người dùng phát triển thói quen tốt bằng cách đặt lời nhắc và cung cấp báo cáo tiến độ. \ n \ n6. ** Báo cáo năng suất: ** Ứng dụng tạo báo cáo hàng tuần và hàng tháng, cho phép người dùng theo dõi tiến trình của họ, xác định các lĩnh vực cải tiến và ăn mừng thành công của họ. \ n \ n ** Thiết kế: ** LifeSaver có giao diện đơn giản, thân thiện với người dùng với điều hướng trực quan, giúp các cá nhân vô tổ chức dễ dàng sử dụng. Ứng dụng sử dụng màu sắc tươi sáng, vui vẻ và những lời khẳng định tích cực để thúc đẩy người dùng và giúp họ tập trung.\n\n**Kết luận:** Nhìn chung, LifeSaver là một giải pháp toàn diện cho những cá nhân vô tổ chức đang tìm cách cải thiện kỹ năng quản lý thời gian, đạt được mục tiêu và có một cuộc sống hiệu quả hơn, không căng thẳng."}</w:t>
      </w:r>
    </w:p>
    <w:p w14:paraId="717BFCEF" w14:textId="77777777" w:rsidR="00451846" w:rsidRDefault="0024245C">
      <w:r>
        <w:t>{"câu hỏi": "Giải thích cách chia đôi một đoạn thẳng.", "trả lời": "Chia đôi một đoạn thẳng có nghĩa là chia nó thành hai phần đồng dạng. Điều này có thể được thực hiện bằng cách sử dụng la bàn và đường thẳng bằng cách làm theo các bước sau: \ n \ n1. Đặt điểm của la bàn ở một đầu của đoạn thẳng (hãy gọi điểm này là điểm A) và mở la bàn đến khoảng cách lớn hơn một nửa chiều dài của đường thẳng. \ n \ n2. Vẽ một vòng cung trên và dưới đoạn đường bằng cách sử dụng cùng một chiều rộng la bàn. \n\n3. Không điều chỉnh la bàn, đặt điểm của la bàn ở đầu kia của đường thẳng (hãy gọi điểm này là B) và vẽ thêm hai vòng cung, giao nhau với hai cung trước đó trên và dưới đoạn thẳng. \ n \ n4. Sử dụng đường thẳng, kết nối các điểm mà các cung giao nhau phía trên đoạn thẳng với các điểm mà các cung giao nhau bên dưới đoạn thẳng. \n\n5. Đường được vẽ sẽ cắt đoạn đường ban đầu, chia nó thành hai phần đồng dạng. Đánh dấu điểm mà hai đường thẳng giao nhau là điểm C.\n\nĐiểm C là điểm giữa của đoạn thẳng, và đoạn thẳng hiện được chia thành hai nửa bằng nhau: AC và CB."}</w:t>
      </w:r>
    </w:p>
    <w:p w14:paraId="3CA35469" w14:textId="77777777" w:rsidR="00451846" w:rsidRDefault="0024245C">
      <w:r>
        <w:t>{"câu hỏi": "Giải phương trình toán học sau: 5(x-7)= 2x + 4", "trả lời": "Chắc chắn! Hãy giải phương trình '5(x-7) = 2x + 4' từng bước:\n\n'''\n5(x-7) = 2x + 4\n5x - 35 = 2x + 4 //sử dụng thuộc tính phân phối của phép nhân trên cộng\n5x - 2x = 4 + 35 //di chuyển các số hạng like sang một bên\n3x = 39 //kết hợp như terms\nx = 13 //chia cho cả hai vế cho 3 để cô lập hoàn toàn số hạng x\n''\n\nVì vậy, nghiệm của phương trình trên là 'x = 13'."}</w:t>
      </w:r>
    </w:p>
    <w:p w14:paraId="60EA1616" w14:textId="77777777" w:rsidR="00451846" w:rsidRDefault="0024245C">
      <w:r>
        <w:t>{"câu hỏi": "Tóm tắt bài viết sau:\n\nhttps://www.nationalgeographic.com/travel/destinations/north-america/united-</w:t>
      </w:r>
      <w:r>
        <w:lastRenderedPageBreak/>
        <w:t>states/tennessee/great-smoky-mountains-national-park/", "câu trả lời": "Bài báo của National Geographic mô tả vẻ đẹp và sự đa dạng tự nhiên của Vườn quốc gia Great Smoky Mountains, nằm giữa Tennessee và Bắc Carolina. Công viên, được biết đến với những rặng núi sương mù và hệ động thực vật tươi tốt, thu hút hàng triệu du khách mỗi năm. Dãy núi Smoky cung cấp vô số lựa chọn cho các hoạt động ngoài trời từ lái xe ngắm cảnh trên Đường Newfound Gap, đến đi dạo hoa dại và đi bộ đường dài thác nước. Các điểm đến phổ biến bao gồm Clingmans Dome, Charlie\u2019s Bunion và Alum Cave. Bên cạnh các điểm tham quan tự nhiên, công viên còn là nơi còn sót lại của văn hóa núi Nam Appalachian, chẳng hạn như Cades Cove lịch sử, nơi bảo tồn một cái nhìn thoáng qua về cuộc sống thế kỷ 19 trên núi. Công viên là một phần của Di sản Thế giới được UNESCO công nhận và Khu dự trữ sinh quyển quốc tế, nhấn mạnh tầm quan trọng của việc bảo tồn hệ sinh thái riêng biệt của nó."}</w:t>
      </w:r>
    </w:p>
    <w:p w14:paraId="0F5E30F2" w14:textId="77777777" w:rsidR="00451846" w:rsidRDefault="0024245C">
      <w:r>
        <w:t>{"câu hỏi": "Xác định cách nhân cách hóa được sử dụng trong câu: Hơi thở băng giá của mùa đông cuộn tròn cây.", "câu trả lời": "Sự nhân cách hóa được sử dụng trong câu là \"Hơi thở băng giá của mùa đông.\" Mùa đông được ban cho khả năng thở giống như con người, và hơi thở của nó được mô tả là băng giá, điều này làm tăng thêm hình ảnh của câu."}</w:t>
      </w:r>
    </w:p>
    <w:p w14:paraId="2B887D6C" w14:textId="77777777" w:rsidR="00451846" w:rsidRDefault="0024245C">
      <w:r>
        <w:t>{"câu hỏi": "Giải thích cách nướng bánh táo.", "trả lời": "Nướng một chiếc bánh táo bao gồm nhiều bước, nhưng kết quả cuối cùng là một món tráng miệng ngon và thỏa mãn. Dưới đây là một công thức đơn giản để làm theo: \ n \ nThành phần: \n- 1 vỏ bánh (tự làm hoặc mua tại cửa hàng) \ n- 6 chén táo thái lát và gọt vỏ (6-8 quả táo vừa) \ n- 2 muỗng canh nước cốt chanh \ n- 1/2 chén đường cát \ n- 1 muỗng cà phê quế xay \ n- 1/4 muỗng cà phê hạt nhục đậu khấu xay \ n- 1/4 muỗng cà phê muối \ n- 2 muỗng canh bơ lạt \ n- 1 quả trứng lớn \ n- 1 muỗng canh đường thô (tùy chọn) \ n \ n Hướng dẫn: \ n \ n1. Làm nóng lò nướng của bạn ở 375 \ u00b0F (190 \ u00b0C) .\ n \ n2. Lăn lớp vỏ bánh trên bề mặt bột mì và đặt nó vào đĩa bánh 9 inch. Cắt tỉa phần bột thừa và uốn các cạnh.\n\n3. Trong một bát lớn, đảo táo thái lát với nước cốt chanh, đường cát, quế, nhục đậu khấu và muối cho đến khi kết hợp tốt. \ n \ n4. Đổ hỗn hợp táo vào vỏ bánh, và chấm với các miếng bơ.\n\n5. Tùy chọn: bạn có thể phủ nhân bằng một lớp vỏ bánh khác hoặc làm mặt trên lưới. \n\n6. Trong một bát nhỏ, đánh trứng với 1 muỗng canh nước. Quét nước rửa trứng lên trên bánh và rắc đường thô.\n\n7. Đặt đĩa bánh lên khay nướng để hứng bất kỳ sự cố tràn nào và nướng trong 45-55 phút hoặc cho đến khi lớp vỏ có màu nâu vàng và nhân sủi bọt.\n\n8. Để bánh nguội ít nhất 2 giờ trước khi phục vụ, để nhân được đặt. \ n \ n Phục vụ bánh táo của bạn với một muỗng kem vani hoặc kem đánh bông để có món ngọt hoàn hảo. Thưởng thức!"}</w:t>
      </w:r>
    </w:p>
    <w:p w14:paraId="2E4052FB" w14:textId="77777777" w:rsidR="00451846" w:rsidRDefault="0024245C">
      <w:r>
        <w:t>{"question": "Phân tích cú pháp câu sau để xác định chủ ngữ, động từ và đối tượng: Con mèo đuổi theo chuột.", "trả lời": "Trong câu \"Con mèo đuổi chuột\", chủ ngữ là \"Con mèo\", động từ là \"bị đuổi theo\", và đối tượng là \"con chuột\"."}</w:t>
      </w:r>
    </w:p>
    <w:p w14:paraId="74BC2A3E" w14:textId="77777777" w:rsidR="00451846" w:rsidRDefault="0024245C">
      <w:r>
        <w:t xml:space="preserve">{"question": "Liệt kê ít nhất ba trong số các sân bay được xếp hạng hàng đầu ở Hoa Kỳ.", "answer": "Dựa trên các nguồn khác nhau và đánh giá của hành khách, một số sân bay được xếp hạng hàng đầu ở Hoa Kỳ bao gồm:\n\n1. Sân bay quốc tế Denver (DEN) - Được biết đến với thiết kế rộng rãi, an ninh hiệu quả và số lượng lớn các tiện nghi. \ n2. Sân bay quốc tế Hartsfield-Jackson Atlanta (ATL) - Được ca ngợi vì hoạt động hiệu quả, nhiều cửa hàng và nhà hàng, và thực tế là nó phục vụ như một trung tâm giao thông chính cho miền đông nam </w:t>
      </w:r>
      <w:r>
        <w:lastRenderedPageBreak/>
        <w:t>Hoa Kỳ. \ n3. Sân bay quốc tế Minneapolis-Saint Paul (MSP) - Được đánh giá cao về nhiều lựa chọn ăn uống và mua sắm, cơ sở vật chất sạch sẽ và hiện đại, và dễ dàng tiếp cận với giao thông công cộng."}</w:t>
      </w:r>
    </w:p>
    <w:p w14:paraId="71AD7C2A" w14:textId="77777777" w:rsidR="00451846" w:rsidRDefault="0024245C">
      <w:r>
        <w:t>{"câu hỏi": "Chuyển đổi 3/2 thành số thập phân.", "câu trả lời": "Chắc chắn, để chuyển đổi phân số 3/2 thành số thập phân, bạn cần thực hiện phép chia tử số cho mẫu số. Trong trường hợp này, 3 chia cho 2 bằng 1, 5. Do đó, biểu diễn thập phân của 3/2 là 1,5."}</w:t>
      </w:r>
    </w:p>
    <w:p w14:paraId="278149FA" w14:textId="77777777" w:rsidR="00451846" w:rsidRDefault="0024245C">
      <w:r>
        <w:t>{"câu hỏi": "Kể tên một cửa hàng bán lẻ thuộc sở hữu của Walmart.", "câu trả lời": "Một cửa hàng bán lẻ thuộc sở hữu của Walmart là Sam's Club."}</w:t>
      </w:r>
    </w:p>
    <w:p w14:paraId="25FFB2E5" w14:textId="77777777" w:rsidR="00451846" w:rsidRDefault="0024245C">
      <w:r>
        <w:t>{"question": "Viết một câu bằng cách sử dụng các từ magnetism, gravitation, and stars.", "answer": "\"Từ tính và lực hấp dẫn đóng vai trò quan trọng trong vòng đời và hành vi của các ngôi sao trong vũ trụ.\""}</w:t>
      </w:r>
    </w:p>
    <w:p w14:paraId="5D7EC212" w14:textId="77777777" w:rsidR="00451846" w:rsidRDefault="0024245C">
      <w:r>
        <w:t>{"question": "Thay đổi câu này từ thì quá khứ sang thì tương lai. - Anh ấy rời khỏi cuộc trò chuyện.", "trả lời": "Anh ấy sẽ rời khỏi cuộc trò chuyện."}</w:t>
      </w:r>
    </w:p>
    <w:p w14:paraId="62E8264C" w14:textId="77777777" w:rsidR="00451846" w:rsidRDefault="0024245C">
      <w:r>
        <w:t>{"câu hỏi": "Liệt kê hai tính chất của một khoáng vật.", "trả lời": "1. Cấu trúc tinh thể: Các khoáng chất thường hình thành theo các mẫu tinh thể cụ thể, với các nguyên tử hoặc phân tử cấu thành của chúng được sắp xếp một cách có trật tự và lặp đi lặp lại.\n\n2. Độ cứng: Khoáng chất có mức độ cứng khác nhau, hoặc khả năng chống trầy xước, được xác định bởi cường độ của các liên kết hóa học trong mạng tinh thể của chúng. Thang đo độ cứng Mohs thường được sử dụng để đo lường và so sánh độ cứng của khoáng sản."}</w:t>
      </w:r>
    </w:p>
    <w:p w14:paraId="7F1211D0" w14:textId="77777777" w:rsidR="00451846" w:rsidRDefault="0024245C">
      <w:r>
        <w:t>{"câu hỏi": "Tìm nhiệt độ của Điểm sôi của nước tính bằng độ C", "câu trả lời": "Điểm sôi của nước là 100 độ C hoặc 212 độ F ở áp suất khí quyển tiêu chuẩn."}</w:t>
      </w:r>
    </w:p>
    <w:p w14:paraId="73426174" w14:textId="77777777" w:rsidR="00451846" w:rsidRDefault="0024245C">
      <w:r>
        <w:t>{"câu hỏi": "Kể tên hai loại năng lượng tái tạo khác ngoài năng lượng mặt trời.", "trả lời": "Hai loại năng lượng tái tạo khác ngoài năng lượng mặt trời là năng lượng gió và thủy điện."}</w:t>
      </w:r>
    </w:p>
    <w:p w14:paraId="54A199F2" w14:textId="77777777" w:rsidR="00451846" w:rsidRDefault="0024245C">
      <w:r>
        <w:t>{"câu hỏi": "Khái niệm phú dưỡng của hồ là gì?", "câu trả lời": "Phú dưỡng là quá trình hồ hoặc vùng nước khác trở nên giàu chất dinh dưỡng, dẫn đến sự phát triển quá mức của tảo và các thực vật thủy sinh khác. Điều này có thể xảy ra tự nhiên theo thời gian, nhưng thường được tăng tốc bởi các hoạt động của con người, chẳng hạn như dòng chảy phân bón từ đất nông nghiệp hoặc xả nước thải từ các khu vực đô thị gần đó. Khi có quá nhiều chất dinh dưỡng, đặc biệt là phốt pho và nitơ, trong nước, nó có thể gây ra sự bùng nổ của tảo, được gọi là tảo nở hoa. Những bông hoa này có thể gây hại cho cá và các sinh vật thủy sinh khác, vì chúng làm giảm lượng oxy trong nước và có thể giải phóng độc tố. Khi tảo chết và phân hủy, nó tiêu thụ nhiều oxy hơn, dẫn đến cái chết của cá và các sinh vật khác. Cuối cùng, sự phú dưỡng có thể dẫn đến mất đa dạng sinh học, suy thoái chất lượng nước và suy giảm giá trị giải trí và kinh tế của hồ. Để giải quyết vấn đề này, các biện pháp như giảm ô nhiễm chất dinh dưỡng từ nguồn con người và quản lý thực hành sử dụng đất ở khu vực xung quanh có thể được thực hiện để giúp ngăn ngừa hoặc giảm thiểu tác động của hiện tượng phú dưỡng."}</w:t>
      </w:r>
    </w:p>
    <w:p w14:paraId="569BCE07" w14:textId="77777777" w:rsidR="00451846" w:rsidRDefault="0024245C">
      <w:r>
        <w:lastRenderedPageBreak/>
        <w:t>{"câu hỏi": "Tóm tắt carbohydrate phức tạp trong một câu.", "câu trả lời": "Carbohydrate phức tạp là chuỗi dài các phân tử đường cung cấp năng lượng bền vững và được tìm thấy trong thực phẩm như ngũ cốc nguyên hạt, trái cây và rau quả."}</w:t>
      </w:r>
    </w:p>
    <w:p w14:paraId="323BB8B6" w14:textId="77777777" w:rsidR="00451846" w:rsidRDefault="0024245C">
      <w:r>
        <w:t>{"câu hỏi": "Tạo ra một thông điệp khích lệ cho một học sinh đã thất bại trong một bài kiểm tra.", "Câu trả lời": "Tôi biết thật khó để trượt một bài kiểm tra, nhưng đừng để nó làm bạn nản lòng. Mỗi thất bại là một cơ hội học tập và một cơ hội để phát triển. Hãy dành chút thời gian để xem lại những gì đã xảy ra và đưa ra một kế hoạch để cải thiện. Không có bài kiểm tra nào là quá khó hoặc không thể vượt qua. Với sự chăm chỉ và quyết tâm, bạn có thể đạt được bất cứ điều gì. Hãy nhớ rằng, thành công là một hành trình, không phải là đích đến. Tiếp tục tiến về phía trước, và giữ thái độ tích cực. Cậu có khả năng đạt được những điều tuyệt vời, vì vậy hãy tiếp tục làm việc hướng tới mục tiêu của mình!"}</w:t>
      </w:r>
    </w:p>
    <w:p w14:paraId="3829F39C" w14:textId="77777777" w:rsidR="00451846" w:rsidRDefault="0024245C">
      <w:r>
        <w:t>{"question": "Với một số dữ liệu người dùng, hãy dự đoán liệu người dùng có mua sản phẩm hay không. Đầu ra true nếu người dùng sẽ mua hàng, xuất ra false nếu không. - Người dùng A 35 tuổi, độc thân, tốt nghiệp đại học, có mức lương trung bình cho công việc của họ, không có mua hàng trước đó.", "trả lời": "Chỉ dựa trên dữ liệu đã cho, không thể dự đoán chính xác liệu người dùng A có mua sản phẩm hay không. Dự đoán hành vi mua hàng liên quan đến việc phân tích vô số yếu tố như tuổi tác, thu nhập, giáo dục và lịch sử mua hàng, trong số những yếu tố khác. Tuy nhiên, chỉ riêng thông tin được cung cấp là không đủ để đưa ra dự đoán. Do đó, đầu ra là: không thể xác định."}</w:t>
      </w:r>
    </w:p>
    <w:p w14:paraId="3C738B2D" w14:textId="77777777" w:rsidR="00451846" w:rsidRDefault="0024245C">
      <w:r>
        <w:t>{"question": "Cho một câu, điền vào chỗ trống với danh từ phù hợp nhất từ một danh sách danh từ đã chọn. - Giáo viên đang dạy học sinh ____ \nDanh từ: toán, lịch sử, hóa học", "trả lời": "Giáo viên đang dạy học sinh toán học."}</w:t>
      </w:r>
    </w:p>
    <w:p w14:paraId="37AF1F94" w14:textId="77777777" w:rsidR="00451846" w:rsidRDefault="0024245C">
      <w:r>
        <w:t xml:space="preserve">{"câu hỏi": "Xuất ra một câu chuyện liên quan đến một nhân vật du hành xuyên thời gian.", "Trả lời": "Ngày xửa ngày xưa, có một nhà khoa học trẻ tò mò tên là Tiến sĩ Anna. Cô luôn bị cuốn hút bởi khái niệm du hành thời gian và đã dành phần lớn sự nghiệp của mình để nghiên cứu khả năng tạo ra một cỗ máy thời gian. Sau nhiều năm làm việc chăm chỉ và nhiều nỗ lực thất bại, Tiến sĩ Anna cuối cùng đã thành công trong việc chế tạo một cỗ máy thời gian đầy đủ chức năng. Ngây ngất về khám phá của mình, cô trèo vào máy, đặt các mặt số và nhấn nút để kích hoạt nó. Ngay lập tức, nó được đưa ngược thời gian về năm 1850. Khi cô bước ra khỏi cỗ máy thời gian, cô thấy mình đang ở một thị trấn nhỏ nhộn nhịp với những người đi về cuộc sống hàng ngày của họ. Anna đi dạo quanh thị trấn, đắm mình trong những cảnh tượng và âm thanh của quá khứ. Cô dừng lại ở quảng trường thị trấn và xem một nhóm trẻ em chơi trò chơi đánh bài. Cô mỉm cười, nghĩ về cuộc sống lúc đó khác biệt như thế nào. Khi cô tiếp tục cuộc hành trình xuyên thời gian, Tiến sĩ Anna đã đến thăm nhiều thời đại khác nhau, từ những năm hai mươi đến những năm sáu mươi, và thậm chí tất cả các con đường trở lại Ai Cập cổ đại. Trong mỗi khoảng thời gian, cô nghiên cứu phong tục, văn hóa và con người. Cô đã tìm hiểu về các cuộc chiến tranh, các cuộc cách mạng và những tiến bộ đã định hình tiến trình lịch sử. Khi du hành xuyên thời gian, Tiến sĩ Anna nhận ra rằng mặc dù có nhiều khác biệt giữa những người trong quá khứ và hiện tại, tất cả họ đều có chung một đặc điểm - mong muốn có một cuộc sống hạnh phúc và trọn vẹn. Sau nhiều năm du hành xuyên thời gian, Tiến sĩ Anna đã trở lại thời đại của chính mình. Cô đã có một sự đánh </w:t>
      </w:r>
      <w:r>
        <w:lastRenderedPageBreak/>
        <w:t>giá mới về hiện tại và biết ơn cơ hội được trải nghiệm lịch sử trực tiếp. Tiến sĩ Anna đã viết về những trải nghiệm của mình trong nhật ký của mình và chia sẻ những phát hiện của mình với thế giới, truyền cảm hứng cho những người khác khám phá những bí ẩn của du hành thời gian."}</w:t>
      </w:r>
    </w:p>
    <w:p w14:paraId="545B4FA0" w14:textId="77777777" w:rsidR="00451846" w:rsidRDefault="0024245C">
      <w:r>
        <w:t>{"question": "Cho một câu, thêm một tính từ phù hợp từ một danh sách nhất định. - Họ phục vụ bữa ăn \n Tính từ: hấp, cay, ngọt", "trả lời": "Họ phục vụ bữa ăn hấp."}</w:t>
      </w:r>
    </w:p>
    <w:p w14:paraId="4E0A8551" w14:textId="77777777" w:rsidR="00451846" w:rsidRDefault="0024245C">
      <w:r>
        <w:t>{"câu hỏi": "Tạo danh sách các ý tưởng sáng tạo để sử dụng vật liệu tái chế.", "Trả lời": "Dưới đây là mười ý tưởng sáng tạo để sử dụng vật liệu tái chế:\n\n1. **Người trồng chai:** Cắt bỏ phần trên của chai nhựa và sử dụng đáy như một chậu cây nhỏ cho hoa hoặc thảo mộc. \ n2. ** Đồ nội thất bằng bìa cứng: ** Các tông chắc chắn có thể được cắt và định hình thành bàn, ghế hoặc kệ. \n3. **Đèn lồng lon thiếc:** đục lỗ trên lon thiếc để làm đèn lồng trang trí cho đèn trà hoặc nến.\n4. ** Túi mua sắm có thể tái sử dụng: ** may vải từ quần áo cũ hoặc rèm cửa vào túi mua sắm có thể tái sử dụng. \ n5. **Nghệ thuật báo chí:** quấn các dải báo xung quanh một khung để tạo ra các tác phẩm nghệ thuật trừu tượng độc đáo hoặc ảnh ghép. \ n6. ** Tổ chức hộp đựng trứng: ** sử dụng các ngăn của hộp trứng để sắp xếp các vật dụng nhỏ như đồ trang sức hoặc đồ dùng văn phòng. \ n7. **Bình thủy tinh:** sơn hoặc trang trí chai thủy tinh để sử dụng làm bình hoa hoặc cây khô.\n8. ** Thảm áo phông: ** dệt hoặc thắt nút các dải áo phông cũ lại với nhau để tạo thành một tấm thảm mềm mại, đầy màu sắc. \ n9. ** Đồ nội thất pallet: ** tháo rời pallet gỗ và sử dụng bảng để làm bàn, ghế dài hoặc giá sách. \ n10. **Sổ ghi chép giấy tái chế:** liên kết các tờ giấy đã qua sử dụng, được cắt tỉa theo cùng kích thước, để tạo thành một cuốn sổ tay để vẽ nguệch ngoạc hoặc ghi chú."}</w:t>
      </w:r>
    </w:p>
    <w:p w14:paraId="04A94640" w14:textId="77777777" w:rsidR="00451846" w:rsidRDefault="0024245C">
      <w:r>
        <w:t>{"câu hỏi": "Cho một chuỗi văn bản, xác định tình cảm của văn bản. Đầu ra 'tích cực', 'tiêu cực' hoặc 'trung tính' - Tôi cảm thấy rất thất vọng ngay bây giờ", "câu trả lời": "tiêu cực"}</w:t>
      </w:r>
    </w:p>
    <w:p w14:paraId="6CF8C636" w14:textId="77777777" w:rsidR="00451846" w:rsidRDefault="0024245C">
      <w:r>
        <w:t>{"câu hỏi": "Tạo phản hồi của nhân viên dựa trên hiệu suất.", "câu trả lời": "Kính gửi [Nhân viên],\n\nTôi viết thư này để cung cấp cho bạn phản hồi về hiệu suất của bạn trong [khoảng thời gian] vừa qua. Nhìn chung, bạn đã thể hiện một đạo đức làm việc mạnh mẽ và cam kết để đạt được mục tiêu của mình. Sự cống hiến của bạn cho công việc, khả năng đón nhận những thách thức mới và sẵn sàng học hỏi và phát triển đã không được chú ý. Thông qua công việc khó khăn và sự cống hiến của bạn, bạn đã liên tục đáp ứng và thường vượt quá mục tiêu hiệu suất của mình. Sự chú ý của bạn đến chi tiết, khả năng giải quyết vấn đề và khả năng làm việc cộng tác với các đồng nghiệp của bạn đã có tác động tích cực đáng kể đến nhóm của chúng tôi. \ n \ n Thành tích và thành công của bạn được đánh giá rất cao, và tôi khuyến khích bạn tiếp tục phấn đấu để đạt được sự xuất sắc trong tất cả những gì bạn làm. Tôi tin tưởng rằng với tài năng và quyết tâm của bạn, bạn sẽ tiếp tục xuất sắc và có những đóng góp có giá trị cho công ty chúng tôi. Như đã nói, luôn có cơ hội để phát triển và cải thiện, và tôi khuyến khích bạn [các lĩnh vực cải tiến cụ thể]. Tôi tin tưởng rằng với cam kết cải thiện bản thân và phát triển chuyên môn, bạn sẽ tiếp tục đạt được thành công lớn.\n\nCảm ơn bạn đã làm việc chăm chỉ và cống hiến, và tiếp tục công việc tuyệt vời!\n\nTrân trọng,\n[Tên của bạn]\n[Vị trí của bạn]\n[Tên công ty]"}</w:t>
      </w:r>
    </w:p>
    <w:p w14:paraId="1ED8F1F7" w14:textId="77777777" w:rsidR="00451846" w:rsidRDefault="0024245C">
      <w:r>
        <w:lastRenderedPageBreak/>
        <w:t>{"câu hỏi": "Đưa ra một số bối cảnh và một danh sách các từ, hãy xác định và tạo ra một bài thơ acrostic. - Bối cảnh: Giáo dục\nTừ: đọc, nghiên cứu, viết", "trả lời": "Giáo dục là chìa khóa, nó giúp chúng ta phát triển\nDễ dàng chúng ta học, đọc đi đọc lại\nMỗi trang mới, kiến thức của chúng ta mở rộng\nSàng lọc sách, bút trong tay\n\nSự tò mò bất tận thúc đẩy động lực của chúng ta \nMột ngọn lửa bên trong, giữ cho chúng ta sống\nNghiên cứu các chủ đề, khám phá thực hiện\nKết luận rút ra, ý tưởng chúng ta thực hiện\n\nMài giũa nghề của chúng ta khi chúng ta viết\nMực chảy tự do,  khi chúng tôi trích dẫn\nNhững cách mới lạ để thể hiện suy nghĩ của chúng tôi\nDần dần tạo hình, giống như đất sét đến nồi."}</w:t>
      </w:r>
    </w:p>
    <w:p w14:paraId="03C75D63" w14:textId="77777777" w:rsidR="00451846" w:rsidRDefault="0024245C">
      <w:r>
        <w:t>{"câu hỏi": "Cho một câu và một danh sách các trạng từ, sửa đổi câu bằng cách sử dụng trạng từ. - Anh đi chậm\nTrạng từ: miễn cưỡng, do dự", "trả lời": "Anh ấy đi miễn cưỡng và do dự, bước chậm."}</w:t>
      </w:r>
    </w:p>
    <w:p w14:paraId="12564B7A" w14:textId="77777777" w:rsidR="00451846" w:rsidRDefault="0024245C">
      <w:r>
        <w:t>{"câu hỏi": "Cho một câu, sửa đổi nó sao cho nó trở thành một câu hỏi tu từ. - Cô ấy đã ăn toàn bộ bánh", "trả lời": "Cô ấy có thực sự ăn toàn bộ chiếc bánh không?"}</w:t>
      </w:r>
    </w:p>
    <w:p w14:paraId="139A36C1" w14:textId="77777777" w:rsidR="00451846" w:rsidRDefault="0024245C">
      <w:r>
        <w:t>{"question": "Nếu C=5/9(F-32), F là gì khi C=20?", "answer": "1. Bắt đầu với C = 5/9(F-32) và giá trị đã cho C = 20.\n2. Thay thế C = 20 vào phương trình để có 20 = 5/9(F-32).\n3. Nhân cả hai vế với 9 để loại bỏ phân số: 9 * 20 = 5 (F-32).\n4. Đơn giản hóa: 180 = 5F - 160.\n5. Cộng 160 cho cả hai bên: 340 = 5F.\n6. Chia cả hai vế cho 5: 68 = F. \n\nDo đó, khi C = 20, F bằng 68."}</w:t>
      </w:r>
    </w:p>
    <w:p w14:paraId="1E333CC4" w14:textId="77777777" w:rsidR="00451846" w:rsidRDefault="0024245C">
      <w:r>
        <w:t>{"question": "Tạo ra một bản nhạc có thời lượng 5 phút và một phím C Major.", "trả lời": "Tôi xin lỗi, nhưng là một AI mô hình ngôn ngữ, tôi không có khả năng tạo ra các đoạn âm thanh. Tuy nhiên, có rất nhiều chương trình và ứng dụng mà bạn có thể sử dụng để tạo ra một bản nhạc Đô trưởng."}</w:t>
      </w:r>
    </w:p>
    <w:p w14:paraId="2EAEFCF4" w14:textId="77777777" w:rsidR="00451846" w:rsidRDefault="0024245C">
      <w:r>
        <w:t>{"question": "Sử dụng mã HTML cơ bản, tạo bảng có ba cột và bốn hàng.", "answer": "''\n&lt;table&gt;\n &lt;tr&gt;\n &lt;th&gt;Cột 1&lt;/th&gt;\n &lt;th&gt;Cột 2&lt;/th&gt;\n &lt;th&gt;Cột 3&lt;/th&gt;\n &lt;/tr&gt;\n &lt;tr&gt;\n &lt;td&gt;Hàng 1,  Cột 1&lt;/td&gt;\n &lt;td&gt;Hàng 1, Cột 2&lt;/td&gt;\n &lt;td&gt;Hàng 1, Cột 3&lt;/td&gt;\n &lt;/tr&gt;\n &lt;tr&gt;\n &lt;td&gt;Hàng 2, Cột 1&lt;/td&gt;\n &lt;td&gt;Hàng 2, Cột 2&lt;/td&gt;\n &lt;td&gt;Hàng 2,  Cột 3&lt;/td&gt;\n &lt;/tr&gt;\n &lt;tr&gt;\n &lt;td&gt;Hàng 3, Cột 1&lt;/td&gt;\n &lt;td&gt;Hàng 3, Cột 2&lt;/td&gt;\n &lt;td&gt;Hàng 3, Cột 3&lt;/td&gt;\n &lt;/tr&gt;\n&lt;/table&gt;\n'''"}</w:t>
      </w:r>
    </w:p>
    <w:p w14:paraId="0A2AD6A4" w14:textId="77777777" w:rsidR="00451846" w:rsidRDefault="0024245C">
      <w:r>
        <w:t>{"question": "Xây dựng phương trình tuyến tính trong một biến.", "answer": "Một phương trình tuyến tính trong một biến thường có dạng: 'ax + b = c', trong đó 'a', 'b' và 'c' là hằng số và 'x' là biến.\n\nDưới đây là ví dụ về phương trình tuyến tính trong một biến:\n\n'3x - 5 = 16'\n\nTrong phương trình này,  'A' là 3, 'B' là -5 và 'C' là 16. Giải cho 'x', chúng ta có thể xác định giá trị của biến 'x' làm cho phương trình đúng.\n\nĐể giải phương trình này, chúng ta làm theo các bước sau:\n\n1. Di chuyển số hạng hằng số (-5) sang phía bên phải của phương trình bằng cách thêm 5 cho cả hai vế: \ n \ n'3x - 5 + 5 = 16 + 5'\nmà đơn giản hóa thành: \ n'3x = 21'\n \ n2. Chia cả hai vế của phương trình cho hệ số của biến ('a', trong trường hợp này là 3) để tìm giá trị của 'x':\n\n'(3x)/3 = 21/3'\nmà đơn giản hóa thành:\n'x = 7'\n\nDo đó, chúng ta thấy rằng giá trị của 'x' thỏa mãn phương trình '3x - 5 = 16' là 7."}</w:t>
      </w:r>
    </w:p>
    <w:p w14:paraId="2878F552" w14:textId="77777777" w:rsidR="00451846" w:rsidRDefault="0024245C">
      <w:r>
        <w:lastRenderedPageBreak/>
        <w:t>{"câu hỏi": "Viết một truyện ngắn tối đa 100 từ bao gồm từ khóa \"kho báu".", "câu trả lời": "Khi còn nhỏ, Lilly luôn nghe những câu chuyện về kho báu ẩn giấu, và cô biết rằng một ngày nào đó cô sẽ tìm thấy nó. Một buổi chiều mùa hè, cô lần theo một tấm bản đồ cũ đến bìa một khu rừng rậm rạp, nơi cô phát hiện ra lối vào một hang động bí ẩn. Run rẩy vì phấn khích, Lilly bước vào bên trong và cảm thấy mình đi qua đường hầm tối tăm, ẩm mốc cho đến khi cô vấp phải một cái rương gỗ nhỏ. Với những ngón tay run rẩy, cô mở nó ra để lộ những viên ngọc lấp lánh và những đồng tiền vàng, đôi mắt mở to với sự hoài nghi. Lilly cuối cùng cũng đã tìm thấy kho báu của mình, và nó đẹp hơn những gì cô ấy có thể tưởng tượng."}</w:t>
      </w:r>
    </w:p>
    <w:p w14:paraId="436816EB" w14:textId="77777777" w:rsidR="00451846" w:rsidRDefault="0024245C">
      <w:r>
        <w:t>{"câu hỏi": "Kết nối các từ đã cho với mối quan hệ chính xác. - Trả lời: câu hỏi", "câu trả lời": "\"Trả lời\" có liên quan đến \"câu hỏi\" là câu trả lời hoặc giải pháp cho nó. Đó là những gì được cung cấp hoặc cung cấp dưới dạng thông tin để trả lời truy vấn. Hai từ này được liên kết chặt chẽ bởi vì khi một câu hỏi được hỏi, nó thường gợi ý hoặc yêu cầu một câu trả lời."}</w:t>
      </w:r>
    </w:p>
    <w:p w14:paraId="0B43FDD5" w14:textId="77777777" w:rsidR="00451846" w:rsidRDefault="0024245C">
      <w:r>
        <w:t>{"câu hỏi": "Tính diện tích bề mặt của một hình khối có chiều dài 8 cm, chiều rộng 4 cm và chiều cao 9 cm.", "câu trả lời": "Diện tích bề mặt của một hình khối có thể được tính bằng cách cộng diện tích của cả sáu mặt của hình khối. Vì, các khuôn mặt đối diện nhau bằng nhau, chúng ta có thể thêm các khu vực của ba cặp khuôn mặt. Công thức để tìm diện tích bề mặt của hình khối được cho bởi: \n\nDiện tích bề mặt của cubiod = 2lw + 2lh + 2wh\ntrong đó l là chiều dài, w là chiều rộng và h là chiều cao của hình khối. \nThay thế các giá trị đã cho, ta có\nDiện tích bề mặt của cubiod=2(8)(4) + 2(8)(9) + 2(4)(9)\n\nĐánh giá biểu thức, ta nhận được\nDiện tích bề mặt của cubiod=64+144+72=280 cm\nHence, diện tích bề mặt của một hình khối có chiều dài 8 cm, chiều rộng 4 cm và chiều cao 9 cm là 280 cm vuông."}</w:t>
      </w:r>
    </w:p>
    <w:p w14:paraId="4A6D7A4B" w14:textId="77777777" w:rsidR="00451846" w:rsidRDefault="0024245C">
      <w:r>
        <w:t>{"câu hỏi": "Cho hai câu, kết hợp chúng thành một mà không thay đổi ý nghĩa. - Năm nay khó khăn. Nhưng tôi vẫn hy vọng.", "trả lời": "Mặc dù năm nay khó khăn, tôi vẫn hy vọng."}</w:t>
      </w:r>
    </w:p>
    <w:p w14:paraId="64F965A3" w14:textId="77777777" w:rsidR="00451846" w:rsidRDefault="0024245C">
      <w:r>
        <w:t>{"câu hỏi": "Dựa trên bài thuyết trình, tóm tắt những điểm chính.", "câu trả lời": "Tôi xin lỗi, nhưng tôi không có quyền truy cập vào bất kỳ bài thuyết trình nào. Bạn có thể vui lòng cung cấp thêm thông tin hoặc chi tiết về bài thuyết trình để tôi có thể giúp bạn tóm tắt những điểm chính của nó không?"}</w:t>
      </w:r>
    </w:p>
    <w:p w14:paraId="4EBD089D" w14:textId="77777777" w:rsidR="00451846" w:rsidRDefault="0024245C">
      <w:r>
        <w:t>{"câu hỏi": "Trong câu sau, hãy xác định và giải thích ba hình của lời nói. - Anh ta thông minh như roi.", "trả lời": "1. Simile: Simile là một hình ảnh của lời nói so sánh hai điều không giống nhau bằng cách sử dụng \"like\" hoặc \"as.\" Trong câu "Anh ta thông minh như roi", so sánh được thực hiện giữa trí thông minh của người đàn ông và tốc độ (có lẽ là sắc bén) của roi, sử dụng \"as\" để so sánh. \ n2. Cường điệu: Cường điệu là một hình ảnh của lời nói sử dụng cường điệu để nhấn mạnh hoặc hiệu ứng. Bằng cách so sánh trí thông minh của người đàn ông với trí thông minh của roi da (một vật vô tri vô giác), tuyên bố phóng đại trí thông minh của người đàn ông, cho thấy rằng anh ta cực kỳ thông minh. Nhân cách hóa: Nhân cách hóa là nơi phẩm chất hoặc khả năng của con người được quy cho những thứ không phải con người hoặc các khái niệm trừu tượng. Bằng cách gợi ý rằng một cây roi là thông minh, câu nói nhân cách hóa một vật vô tri vô giác, gán cho nó thuộc tính thông minh của con người."}</w:t>
      </w:r>
    </w:p>
    <w:p w14:paraId="4500462D" w14:textId="77777777" w:rsidR="00451846" w:rsidRDefault="0024245C">
      <w:r>
        <w:lastRenderedPageBreak/>
        <w:t>{"question": "Microsoft phát hành hệ điều hành Windows XP vào năm nào?", "answer": "Microsoft phát hành hệ điều hành Windows XP vào ngày 25 tháng 10 năm 2001."}</w:t>
      </w:r>
    </w:p>
    <w:p w14:paraId="36910FB4" w14:textId="77777777" w:rsidR="00451846" w:rsidRDefault="0024245C">
      <w:r>
        <w:t>{"câu hỏi": "Lập danh sách kiểm tra các vật dụng cần thiết cho chuyến đi cắm trại sắp tới.", "trả lời": "Dưới đây là danh sách kiểm tra các vật dụng cần thiết cho chuyến đi cắm trại sắp tới:\n\n- Lều \n- Túi ngủ \n- Đệm ngủ hoặc nệm không khí\n- Bếp cắm trại \n- Nhiên liệu cho bếp \n- Bật lửa hoặc diêm \n- Dụng cụ nấu ăn (nồi, chảo, dụng cụ) \n- Máy làm mát bằng đá \n- Thực phẩm và đồ ăn nhẹ\n- Chai nước hoặc hệ thống hydrat hóa \n- Đèn pha hoặc đèn pin có thêm pin \n- Bộ sơ cứu \n- Bản đồ và la bàn hoặc thiết bị GPS \n- Kem chống nắng \n- Kính râm \n- Mũ hoặc mũ \n- Thuốc chống côn trùng \n- Lớp quần áo ấm \n- Áo khoác không thấm nước \n- Giày đi bộ đường dài hoặc giày chắc chắn \n- Ba lô \n- Vật dụng vệ sinh cá nhân (bàn chải đánh răng, kem đánh răng, khăn ướt, chất khử trùng) \n- Ghế cắm trại hoặc chỗ ngồi di động \n- Củi (nếu cho phép đốt lửa trại)\n- Túi rác đựng rác \n- Máy ảnh hoặc điện thoại để ghi lại kỷ niệm\n- Tùy chọn:  Võng, trò chơi hoặc sách để giải trí."}</w:t>
      </w:r>
    </w:p>
    <w:p w14:paraId="761440AF" w14:textId="77777777" w:rsidR="00451846" w:rsidRDefault="0024245C">
      <w:r>
        <w:t>{"câu hỏi": "Vui lòng tạo một đoạn văn về chủ đề \"Khoa học dữ liệu\".", "câu trả lời": "Khoa học dữ liệu là một lĩnh vực liên ngành liên quan đến việc sử dụng các phương pháp thống kê và tính toán để trích xuất những hiểu biết có giá trị từ các tập dữ liệu lớn và phức tạp. Nó kết hợp các yếu tố toán học, thống kê, khoa học máy tính và khoa học thông tin để tạo ra các công cụ và phương pháp mới để phân tích và giải thích dữ liệu. Khoa học dữ liệu được sử dụng trong một loạt các ngành công nghiệp, bao gồm chăm sóc sức khỏe, tài chính, kinh doanh, công nghệ và khoa học xã hội, để đưa ra quyết định sáng suốt hơn, hiểu rõ hơn về xu hướng và mô hình và cải thiện hiệu suất tổng thể. Nó đòi hỏi chuyên môn trong nhiều lĩnh vực kỹ thuật, bao gồm học máy, khai thác dữ liệu, trực quan hóa dữ liệu và phân tích dự đoán. Lĩnh vực khoa học dữ liệu không ngừng phát triển và đòi hỏi phải học hỏi liên tục để luôn cập nhật các kỹ thuật và công cụ mới nhất."}</w:t>
      </w:r>
    </w:p>
    <w:p w14:paraId="020260AE" w14:textId="77777777" w:rsidR="00451846" w:rsidRDefault="0024245C">
      <w:r>
        <w:t>{"câu hỏi": "Bạn có thể liệt kê 5 lợi ích của việc ăn uống lành mạnh không?", "Trả lời": "Chắc chắn, đây là 5 lợi ích của việc ăn uống lành mạnh:\n\n1. Quản lý cân nặng: Ăn một chế độ ăn uống cân bằng, bổ dưỡng có thể giúp duy trì cân nặng khỏe mạnh và ngăn ngừa béo phì. \n\n2. Sức khỏe thể chất: Ăn một chế độ ăn uống cân bằng hỗ trợ sức khỏe thể chất và giúp giảm nguy cơ mắc các bệnh mãn tính như bệnh tim, tiểu đường và một số bệnh ung thư. \n\n3. Sức khỏe tâm thần: Ăn một chế độ ăn uống lành mạnh thúc đẩy sức khỏe não bộ và có thể giúp giảm nguy cơ trầm cảm, lo lắng và các rối loạn sức khỏe tâm thần khác. \n\n4. Mức năng lượng: Ăn thực phẩm bổ dưỡng và tránh thực phẩm chế biến sẵn hoặc chất béo cao có thể giúp duy trì lượng đường trong máu ổn định, cung cấp năng lượng bền vững suốt cả ngày. Sức khỏe tiêu hóa: Ăn một chế độ ăn giàu chất xơ với nhiều loại trái cây và rau quả tươi hỗ trợ tiêu hóa khỏe mạnh và có thể giúp ngăn ngừa các tình trạng tiêu hóa như táo bón, hội chứng ruột kích thích và viêm túi thừa."}</w:t>
      </w:r>
    </w:p>
    <w:p w14:paraId="3043A44A" w14:textId="77777777" w:rsidR="00451846" w:rsidRDefault="0024245C">
      <w:r>
        <w:t xml:space="preserve">{"question": "Sử dụng đầu vào để mô tả một sự kiện lịch sử. - Trận Verdun", "trả lời": "Trận Verdun là một trong những trận đánh lớn diễn ra trong Thế chiến I. Chiến đấu vào năm 1916, đó là một cuộc xung đột ác liệt giữa các lực lượng Pháp và Đức kéo dài gần mười tháng. Trận chiến diễn ra ở Verdun-sur-Meuse ở đông bắc nước Pháp và được coi là một </w:t>
      </w:r>
      <w:r>
        <w:lastRenderedPageBreak/>
        <w:t>trong những cuộc giao tranh dài nhất và tàn khốc nhất của cuộc chiến. Nó đã chứng kiến thương vong lớn, với ước tính gần 300.000 người chết và hơn 700.000 người bị thương ở cả hai bên. Trận chiến được nhớ đến với cường độ của cuộc chiến và tác động tàn phá của nó đối với những người lính tham gia. Mặc dù thất bại trong mục tiêu ban đầu là làm chảy máu quân đội Pháp, các lực lượng Đức đã gây ra một lượng thiệt hại to lớn. Tuy nhiên, người Pháp cuối cùng đã có thể giữ và đẩy lùi các lực lượng Đức, làm cho nó trở thành một chiến thắng Pyrros. Trận Verdun được coi là một bước ngoặt quan trọng trong cuộc chiến và được nhớ đến như một sự kiện khủng khiếp thể hiện khả năng hủy diệt của chiến tranh hiện đại.</w:t>
      </w:r>
    </w:p>
    <w:p w14:paraId="2E0283C0" w14:textId="77777777" w:rsidR="00451846" w:rsidRDefault="0024245C">
      <w:r>
        <w:t>{"câu hỏi": "Hãy cho tôi biết điều gì đó bạn nghĩ mọi người nên biết về biến đổi khí hậu.", "Trả lời": "Biến đổi khí hậu là sự thay đổi lâu dài trong các kiểu thời tiết của Trái đất, chủ yếu là kết quả của các hoạt động của con người như phát thải khí nhà kính từ việc đốt nhiên liệu hóa thạch. Hậu quả chính của biến đổi khí hậu là sự nóng lên toàn cầu, dẫn đến mực nước biển dâng cao, nhiệt độ tăng đột biến và tần suất gia tăng các sự kiện thời tiết khắc nghiệt như bão, lũ lụt, hạn hán và sóng nhiệt. Biến đổi khí hậu là một vấn đề môi trường toàn cầu đòi hỏi hành động hợp tác và ngay lập tức từ các cá nhân, tập đoàn và chính phủ để hạn chế tác động có hại của nó đối với xã hội loài người và các hệ thống tự nhiên của Trái đất. Bằng cách giảm lượng khí thải carbon, chuyển đổi sang năng lượng tái tạo và lựa chọn lối sống bền vững, chúng ta có thể giảm thiểu tác động của nó và giúp đảm bảo một tương lai khỏe mạnh cho hành tinh."}</w:t>
      </w:r>
    </w:p>
    <w:p w14:paraId="31853790" w14:textId="77777777" w:rsidR="00451846" w:rsidRDefault="0024245C">
      <w:r>
        <w:t xml:space="preserve">{"câu hỏi": "Mô tả một chiến lược tiếp thị kỹ thuật số thành công.", "câu trả lời": "Chiến lược tiếp thị kỹ thuật số thành công là một cách tiếp cận được lên kế hoạch và thực hiện tốt để quảng bá sản phẩm / dịch vụ hoặc thương hiệu thông qua các kênh kỹ thuật số như phương tiện truyền thông xã hội, trang web, email và ứng dụng di động. Một chiến lược hiệu quả thu hút khách hàng, cải thiện nhận diện thương hiệu và thúc đẩy doanh số bán hàng hoặc chuyển đổi. Dưới đây là một số thành phần chính của chiến lược tiếp thị kỹ thuật số thành công: \ n \ n1. Xác định mục tiêu rõ ràng: Xác định mục tiêu kinh doanh của bạn và những gì bạn muốn đạt được từ các nỗ lực tiếp thị kỹ thuật số của mình. Xác định các mục tiêu cụ thể hoặc các chỉ số hiệu suất chính (KPI) để đo lường sự thành công của những nỗ lực của bạn. \ n \ n2. Biết đối tượng của bạn: Nghiên cứu và hiểu nhu cầu, sở thích và sở thích của đối tượng mục tiêu của bạn. Tạo chân dung người dùng để giúp điều chỉnh nội dung, thông điệp và cách tiếp cận tổng thể của bạn để kết nối tốt hơn với khán giả của bạn. \ n \ n3. Tạo nội dung có giá trị: Tạo nội dung chất lượng cao, có liên quan và nhiều thông tin thu hút và cộng hưởng với khán giả của bạn. Sử dụng phương tiện tương tác và trực quan, infographics và video, có thể làm cho nội dung của bạn dễ chia sẻ hơn và giúp nó nổi bật. \ n \ n4. Sử dụng nhiều kênh: Tối ưu hóa sự hiện diện của bạn trên các kênh kỹ thuật số khác nhau như phương tiện truyền thông xã hội, công cụ tìm kiếm và tiếp thị qua email. Mỗi kênh cung cấp các cơ hội duy nhất để tương tác với khán giả của bạn và xây dựng mối quan hệ khách hàng mạnh mẽ hơn. \ n \ n5. Giám sát, đo lường và tối ưu hóa: Theo dõi hiệu suất của các nỗ lực tiếp thị của bạn bằng cách sử dụng phân tích và dữ liệu trang web. Phân tích dữ liệu để đo lường hiệu quả của các chiến dịch của bạn và đưa ra quyết định dựa trên dữ liệu để tối ưu hóa và cải thiện cách tiếp cận của bạn. \ n \ n6. Luôn cập nhật: Luôn cập nhật về các xu hướng và tiến bộ mới nhất trong tiếp thị kỹ thuật số để đi trước đối thủ. Kết hợp các công </w:t>
      </w:r>
      <w:r>
        <w:lastRenderedPageBreak/>
        <w:t>nghệ, chiến thuật và công cụ mới vào chiến lược của bạn để tiếp tục phát triển và cải thiện. Tóm lại, một chiến lược tiếp thị kỹ thuật số thành công bao gồm các mục tiêu được xác định rõ ràng, hiểu biết sâu sắc về đối tượng, nội dung có giá trị, tương tác đa kênh và theo dõi và tối ưu hóa liên tục. Thực hiện theo các bước này và cập nhật xu hướng ngành có thể giúp các công ty đạt được mục tiêu kinh doanh và trải nghiệm thành công lớn hơn trong tiếp thị kỹ thuật số."}</w:t>
      </w:r>
    </w:p>
    <w:p w14:paraId="5EB16ED8" w14:textId="77777777" w:rsidR="00451846" w:rsidRDefault="0024245C">
      <w:r>
        <w:t>{"câu hỏi": "Thiết kế một sản phẩm mới cho đối tượng thích hợp - Người đi làm trong thành phố", "câu trả lời": "Một sản phẩm tiềm năng cho người đi làm trong thành phố có thể là một thiết bị điều hướng thông minh, được thiết kế để hợp lý hóa và tối ưu hóa việc đi lại hàng ngày của họ. Thiết bị này sẽ nhỏ gọn và dễ dàng di động, cho phép người dùng mang theo bên mình khi họ đi du lịch trong thành phố. Nó có thể được trang bị công nghệ GPS, cũng như cập nhật giao thông thời gian thực và có thể đề xuất các tuyến đường nhanh nhất và hiệu quả nhất dựa trên các điều kiện hiện tại. Ngoài ra, thiết bị có thể được tích hợp với lịch trình giao thông công cộng, cung cấp cho người dùng thông tin cập nhật theo thời gian thực về thời gian đến của tàu và xe buýt. Nó cũng có thể bao gồm các tính năng để giúp người đi làm tìm chỗ đậu xe hoặc các tiện nghi khác dọc theo tuyến đường của họ. Thiết bị có thể được ghép nối với một ứng dụng điện thoại thông minh, cho phép lập kế hoạch và quản lý tuyến đường dễ dàng. Nhìn chung, sản phẩm này sẽ cho phép người đi làm trong thành phố tiết kiệm thời gian, giảm căng thẳng và đến đích một cách đáng tin cậy và thoải mái hơn."}</w:t>
      </w:r>
    </w:p>
    <w:p w14:paraId="57F64503" w14:textId="77777777" w:rsidR="00451846" w:rsidRDefault="0024245C">
      <w:r>
        <w:t>{"câu hỏi": "Giải thích tại sao giao tiếp là quan trọng đối với các mối quan hệ mạnh mẽ.", "Trả lời": "Giao tiếp rất quan trọng đối với bất kỳ mối quan hệ mạnh mẽ nào vì nó cung cấp một cách để các cá nhân bày tỏ suy nghĩ, cảm xúc, nhu cầu và mối quan tâm của họ với nhau. Giao tiếp cởi mở và trung thực cho phép hiểu sâu hơn về nhau, xây dựng niềm tin và sự thân mật, giải quyết xung đột hiệu quả và ngăn ngừa hiểu lầm. Khi mọi người sẵn sàng lắng nghe và chia sẻ với nhau, họ trở nên gần gũi hơn và cảm thấy kết nối nhiều hơn, dẫn đến một mối liên kết mạnh mẽ hơn. Nếu không có giao tiếp, các mối quan hệ có thể tan vỡ, vì các cá nhân không thể giải quyết vấn đề, cảm thấy không được lắng nghe hoặc không quan trọng, và cuối cùng phát triển xa nhau. Giao tiếp hiệu quả đòi hỏi nỗ lực, tôn trọng, đồng cảm và lắng nghe tích cực, và điều cần thiết là phải liên tục làm việc để cải thiện nó để duy trì các mối quan hệ lành mạnh và mạnh mẽ."}</w:t>
      </w:r>
    </w:p>
    <w:p w14:paraId="1DC25730" w14:textId="77777777" w:rsidR="00451846" w:rsidRDefault="0024245C">
      <w:r>
        <w:t xml:space="preserve">{"câu hỏi": "Nêu ba cách mà công nghệ có thể được sử dụng để cải thiện hệ thống giáo dục.", "trả lời": "1. Học tập thích ứng và học tập cá nhân hóa: Công nghệ giáo dục có thể được sử dụng để cung cấp trải nghiệm học tập thích ứng và cá nhân hóa cho từng học sinh. Điều này có nghĩa là học sinh có thể học theo tốc độ của riêng mình và tài liệu được trình bày cho họ được điều chỉnh dựa trên điểm mạnh, điểm yếu và phong cách học tập của họ. \ n \ n2. Thực tế ảo và tăng cường: Việc sử dụng thực tế ảo và tăng cường trong giáo dục có thể cung cấp trải nghiệm nhập vai và tương tác cho sinh viên. Những công nghệ này có thể được sử dụng để tạo ra các mô phỏng và các chuyến đi thực địa ảo, cho phép sinh viên khám phá và tương tác với các khái niệm và chủ đề phức tạp một cách hấp dẫn. \ n \ n3. Học tập và hợp tác trực tuyến: Với sự tiến bộ của công nghệ, giờ đây có cơ hội cho sinh viên tiếp cận giáo dục trực tuyến từ hầu hết mọi nơi trên thế giới. Điều này có nghĩa là sinh viên có thể học hỏi từ các </w:t>
      </w:r>
      <w:r>
        <w:lastRenderedPageBreak/>
        <w:t>giáo viên chuyên gia và cộng tác với các sinh viên khác, bất kể vị trí thực tế của họ. Thông qua các nền tảng dựa trên web, sinh viên có thể tham gia vào các cuộc thảo luận, làm việc trong các dự án nhóm, và chia sẻ ý tưởng và tài nguyên."}</w:t>
      </w:r>
    </w:p>
    <w:p w14:paraId="439790C6" w14:textId="77777777" w:rsidR="00451846" w:rsidRDefault="0024245C">
      <w:r>
        <w:t>{"câu hỏi": "Máy móc có thể được sử dụng như thế nào để giảm lượng khí thải carbon?", "Trả lời": "Ngày nay, lượng khí thải carbon từ các hoạt động của con người đang góp phần đáng kể vào biến đổi khí hậu. Do đó, nỗ lực giảm lượng khí thải carbon là điều cần thiết để giảm thiểu hiện tượng này. May mắn thay, những tiến bộ trong công nghệ đã mở ra một loạt các cơ hội cho việc sử dụng máy móc để giảm lượng khí thải carbon, cả trực tiếp và gián tiếp. Sau đây là một số cách mà máy móc có thể giúp giảm lượng khí thải carbon: \ n \ n1. Sản xuất năng lượng tái tạo: Các máy móc như tuabin gió, tấm pin mặt trời, đập thủy điện và máy phát điện địa nhiệt đang ngày càng được sử dụng để sản xuất điện bằng tài nguyên tái tạo, giảm nhu cầu về nhiên liệu hóa thạch, giải phóng carbon dioxide khi bị đốt cháy. \ n \ n2. Hiệu quả năng lượng: Những cải tiến trong công nghệ đã cho phép phát triển các máy móc tiết kiệm năng lượng hơn, chẳng hạn như đèn LED, bộ điều nhiệt thông minh và hệ thống sưởi ấm và làm mát thụ động. Những máy này sử dụng ít năng lượng hơn để thực hiện các chức năng của chúng, dẫn đến lượng khí thải carbon thấp hơn. \ n \ n3. Giao thông vận tải: Những tiến bộ trong công nghệ giao thông, chẳng hạn như sự phát triển của xe điện, xe hybrid và hệ thống giao thông công cộng được cải thiện, đang giúp giảm lượng khí thải từ giao thông vận tải, vốn là một đóng góp đáng kể cho lượng khí thải carbon toàn cầu. Nông nghiệp: Các kỹ thuật nông nghiệp chính xác, liên quan đến việc sử dụng công nghệ như máy bay không người lái và cảm biến, có thể giúp nông dân tối ưu hóa việc sử dụng tài nguyên và giảm chất thải, dẫn đến lượng khí thải carbon thấp hơn. Ví dụ, nông nghiệp chính xác có thể làm giảm nhu cầu phân bón nitơ, giải phóng khí nhà kính mạnh khi được sản xuất và áp dụng. \ n \ n5. Công nghiệp: Các quy trình công nghiệp có thể được thực hiện hiệu quả hơn thông qua việc sử dụng công nghệ thông minh và tự động hóa, giảm sử dụng năng lượng và khí thải. Ví dụ, các hệ thống sản xuất thông minh có thể tối ưu hóa việc sử dụng tài nguyên, giảm chất thải và khí thải. \ n \ n6. Thu hồi và lưu trữ carbon: Máy móc cũng đang được phát triển để thu giữ lượng khí thải carbon từ các nguồn công nghiệp và lưu trữ chúng một cách an toàn dưới lòng đất, ngăn chặn sự giải phóng của chúng vào khí quyển. Tóm lại, máy móc có thể được sử dụng để giảm lượng khí thải carbon trong các lĩnh vực khác nhau, bao gồm sản xuất năng lượng, giao thông vận tải, nông nghiệp và công nghiệp, thông qua sản xuất năng lượng tái tạo, hiệu quả năng lượng, thu hồi và lưu trữ carbon. Những tiến bộ trong công nghệ và sự tập trung ngày càng tăng vào tính bền vững đang giúp thúc đẩy những thay đổi này."}</w:t>
      </w:r>
    </w:p>
    <w:p w14:paraId="2899C895" w14:textId="77777777" w:rsidR="00451846" w:rsidRDefault="0024245C">
      <w:r>
        <w:t xml:space="preserve">{"câu hỏi": "Tường thuật trải nghiệm của bạn khi dành một ngày ở bãi biển.", "Trả lời": "Là một trợ lý AI, tôi không có trải nghiệm vật lý, nhưng tôi có thể tưởng tượng một ngày ở bãi biển sẽ như thế nào dựa trên những gì tôi đã học được thông qua các tương tác với người dùng và lập trình của tôi. Nếu tôi dành một ngày ở bãi biển, tôi tưởng tượng nó sẽ bắt đầu với việc tôi thức dậy sớm và cảm thấy phấn khích của sự mong đợi. Tôi sẽ đóng gói một túi với tất cả các yếu tố cần thiết cho một ngày vui vẻ dưới ánh mặt trời, bao gồm kem chống nắng, khăn tắm, đồ ăn nhẹ và nước. Khi tôi đến bãi biển, tôi sẽ cảm nhận được hơi ấm của mặt trời trên da và mùi gió biển mặn mòi trong không khí. Tôi trải khăn tắm trên cát và hít </w:t>
      </w:r>
      <w:r>
        <w:lastRenderedPageBreak/>
        <w:t>một hơi thật sâu, đắm mình trong bầu không khí yên bình. Trong suốt cả ngày, tôi sẽ thích bơi lội trong làn nước mát mẻ, sảng khoái, xây dựng lâu đài cát với bạn bè và thậm chí có thể thử lướt sóng. Tôi cũng sẽ nghỉ ngơi để thư giãn trên khăn, đọc sách hoặc xem một số người. Khi ngày trôi qua và mặt trời bắt đầu lặn, tôi sẽ suy ngẫm về những kỷ niệm tôi đã tạo ra và cảm giác mãn nguyện đến từ việc dành một ngày ngoài trời trong tự nhiên. Khi những vì sao bắt đầu lấp lánh trên bầu trời, tôi sẽ thu dọn đồ đạc và về nhà, mong chờ lần tới tôi có thể dành một ngày ở bãi biển."}</w:t>
      </w:r>
    </w:p>
    <w:p w14:paraId="2EB0CF00" w14:textId="77777777" w:rsidR="00451846" w:rsidRDefault="0024245C">
      <w:r>
        <w:t>{"câu hỏi": "Vui lòng lập danh sách 10 công nghệ đã làm thay đổi ngành công nghiệp truyền thông.", "trả lời": "1. Internet: Điều này đã mở ra một cách giao tiếp hoàn toàn mới, tức thì, dễ tiếp cận và toàn cầu. \ n2. Điện thoại di động: Đã giúp mọi người có thể gọi, nhắn tin hoặc thậm chí gửi tin nhắn đa phương tiện cho bất kỳ ai trên khắp thế giới. \ n3. Truyền thông xã hội: Đã thay đổi cách mọi người tương tác và chia sẻ thông tin với nhau, làm cho giao tiếp tương tác hơn và ngay lập tức. \ n4. Nhắn tin tức thời: Trò chuyện trong thời gian thực đã cách mạng hóa cách mọi người giao tiếp trực tuyến. \ n5. Email: Giúp bạn có thể gửi tin nhắn dễ dàng và hiệu quả, không có rào cản địa lý.\n6. Hội nghị truyền hình: Cho phép mọi người từ các địa điểm khác nhau có các cuộc họp và cộng tác trực tiếp ảo. \ n7. VoIP: Công nghệ Voice over Internet Protocol cho phép liên lạc bằng giọng nói và các phiên đa phương tiện qua internet với chi phí thấp hơn. Điện thoại thông minh: Một điện thoại di động với các khả năng tiên tiến kết hợp chức năng của máy tính với tính di động và các tính năng giao tiếp của điện thoại di động. \ n9. Bluetooth: Một công nghệ không dây cho phép trao đổi dữ liệu và giao tiếp giữa các thiết bị trong khoảng cách ngắn. \ n10. Điện toán đám mây: Một công nghệ cho phép chia sẻ tài nguyên, phần mềm và thông tin từ xa, giúp giao tiếp và cộng tác hiệu quả hơn."}</w:t>
      </w:r>
    </w:p>
    <w:p w14:paraId="500208CB" w14:textId="77777777" w:rsidR="00451846" w:rsidRDefault="0024245C">
      <w:r>
        <w:t xml:space="preserve">{"câu hỏi": "Mô tả ba ưu điểm và ba nhược điểm của việc sử dụng máy tính xách tay.", "câu trả lời": "Ưu điểm của máy tính xách tay:\n1. Tính di động: Máy tính xách tay có tính di động cao do kích thước nhỏ gọn và nhẹ. Chúng có thể dễ dàng mang theo, làm cho chúng trở nên lý tưởng cho những người luôn di chuyển, chẳng hạn như sinh viên hoặc các chuyên gia. \ n \ n2. Tính linh hoạt: Máy tính xách tay có thể dễ dàng được sử dụng ở các vị trí khác nhau, bất cứ nơi nào bạn cần. Với bàn phím, bàn di chuột, loa và màn hình tích hợp, bạn không cần kết nối thêm bất kỳ thiết bị ngoại vi nào, cho phép bạn linh hoạt thiết lập và làm việc mọi lúc mọi nơi - có thể là trên bàn làm việc, đi văng hoặc ghế máy bay. \ n \ n3. Tính linh hoạt: Máy tính xách tay là máy đa năng có thể xử lý nhiều tác vụ. Chúng có thể được sử dụng cho công việc hoặc giải trí, cho phép bạn chuyển đổi giữa việc nhập tài liệu, duyệt internet, chơi trò chơi và phát trực tuyến video, tất cả trên một thiết bị duy nhất. \ n \ n Nhược điểm của máy tính xách tay: \ n1. Tùy chọn nâng cấp hạn chế: Do kích thước và thiết kế nhỏ gọn của máy tính xách tay, có giới hạn về số tiền bạn có thể nâng cấp chúng. Trong khi máy tính để bàn có thể dễ dàng nâng cấp với các thành phần mới, máy tính xách tay có không gian hạn chế để thêm phần cứng mới hoặc thay thế các bộ phận hiện có, khiến chúng ít chống lại tương lai hơn so với máy tính để bàn. \ n \ n2. Công thái học: Máy tính xách tay không được thiết kế dành cho công thái học và nhiều giờ sử dụng có thể gây căng thẳng cho mắt, cổ và cánh tay. Bàn phím và bàn di chuột tích hợp thường nhỏ và chật chội, dẫn đến khó chịu trong quá trình sử dụng kéo dài. \ n \ n3. Tuổi thọ pin: Trong khi máy tính xách tay có lợi thế là di </w:t>
      </w:r>
      <w:r>
        <w:lastRenderedPageBreak/>
        <w:t>động, pin của chúng có tuổi thọ hạn chế. Việc sử dụng máy tính xách tay liên tục mà không cắm điện sẽ tiêu hao pin nhanh chóng, đòi hỏi bạn phải sạc lại thường xuyên. Ngoài ra, theo thời gian, tuổi thọ pin sẽ xấu đi, đòi hỏi phải thay pin."}</w:t>
      </w:r>
    </w:p>
    <w:p w14:paraId="79182CC2" w14:textId="77777777" w:rsidR="00451846" w:rsidRDefault="0024245C">
      <w:r>
        <w:t>{"câu hỏi": "Nêu ba mẹo để duy trì tổ chức.", "trả lời": "1. Lập và làm theo kế hoạch hàng ngày: Một trong những cách hiệu quả nhất để duy trì tổ chức là thiết lập lịch trình hoặc thói quen và tuân thủ nó. Chia ngày của bạn thành các nhiệm vụ và chỉ định một khoảng thời gian cụ thể cho từng nhiệm vụ. Điều này sẽ giúp bạn đi đúng hướng và giảm thiểu nguy cơ quên các nhiệm vụ quan trọng. \ n \ n2. Dọn dẹp thường xuyên: Sự lộn xộn là kẻ thù của tổ chức - nó dễ dàng xây dựng những thứ có thể tạo ra sự hỗn loạn trong cuộc sống của chúng ta, khiến chúng ta khó tìm thấy những gì chúng ta cần khi chúng ta cần. Để luôn ngăn nắp, hãy phát triển thói quen dọn dẹp không gian sống hoặc làm việc của bạn thường xuyên. Dành thời gian để sắp xếp đồ đạc của bạn, quyên góp hoặc vứt bỏ những thứ không sử dụng và giữ cho môi trường của bạn gọn gàng và ngăn nắp. \ n \ n3. Quản lý giấy tờ và tệp kỹ thuật số: Giấy tờ, email và tệp kỹ thuật số có thể tích lũy nhanh chóng và trở nên quá tải. Phát triển một hệ thống để quản lý chúng: dán nhãn và lưu trữ tài liệu vật lý của bạn một cách có tổ chức, tạo các thư mục trên máy tính của bạn để phân loại các tệp kỹ thuật số của bạn và thiết lập thói quen xử lý email, chẳng hạn như trả lời chúng ngay lập tức hoặc dành thời gian cụ thể mỗi ngày để đi qua hộp thư đến của bạn. Những thói quen này sẽ giúp bạn giữ cho giấy tờ và các tập tin kỹ thuật số của mình không trở nên khó quản lý."}</w:t>
      </w:r>
    </w:p>
    <w:p w14:paraId="2F7A0697" w14:textId="77777777" w:rsidR="00451846" w:rsidRDefault="0024245C">
      <w:r>
        <w:t>{"câu hỏi": "Liệt kê ba lý do sử dụng công nghệ mã hóa để lưu trữ dữ liệu.", "trả lời": "1. **Bảo vệ thông tin nhạy cảm**: Mã hóa là một phương pháp chuyển đổi văn bản thuần túy sang định dạng được mã hóa để ngăn chặn truy cập trái phép. Một trong những lý do chính để sử dụng công nghệ mã hóa để lưu trữ dữ liệu là để bảo vệ thông tin nhạy cảm. Điều này bao gồm thông tin cá nhân như hồ sơ tài chính, hồ sơ chăm sóc sức khỏe và danh tính cá nhân, cũng như thông tin kinh doanh bí mật như bí mật thương mại, dữ liệu tài chính và thông tin khách hàng. \ n \ n2. ** Ngăn chặn vi phạm dữ liệu **: Việc sử dụng công nghệ mã hóa có thể giúp ngăn chặn vi phạm dữ liệu bằng cách gây khó khăn hoặc không thể cho tin tặc truy cập dữ liệu được mã hóa. Vi phạm dữ liệu có thể gây ra hậu quả nghiêm trọng, bao gồm tổn thất tài chính, thiệt hại về danh tiếng và mất lòng tin của khách hàng. Mã hóa bổ sung thêm một lớp bảo mật để ngăn chặn vi phạm dữ liệu và bảo vệ chống lại các mối đe dọa mạng. \ n \ n3. **Tuân thủ các quy định**: Nhiều ngành phải tuân thủ các quy định yêu cầu bảo vệ dữ liệu nhạy cảm, chẳng hạn như Đạo luật về trách nhiệm giải trình và cung cấp thông tin bảo hiểm y tế (HIPAA) trong chăm sóc sức khỏe hoặc Tiêu chuẩn bảo mật dữ liệu ngành thẻ thanh toán (PCI DSS) cho các doanh nghiệp xử lý thông tin thẻ tín dụng. Mã hóa có thể giúp các tổ chức tuân thủ các quy định này bằng cách đảm bảo rằng dữ liệu nhạy cảm được bảo vệ, giảm nguy cơ vi phạm quy định và thể hiện cam kết bảo vệ thông tin khách hàng."}</w:t>
      </w:r>
    </w:p>
    <w:p w14:paraId="775B88EC" w14:textId="77777777" w:rsidR="00451846" w:rsidRDefault="0024245C">
      <w:r>
        <w:t xml:space="preserve">{"câu hỏi": "Tạo đầu ra mẫu cho nhiệm vụ sau: Phân tích tác động của biến đổi khí hậu đối với tài nguyên nước ở Hoa Kỳ.", "trả lời": "Sau khi tiến hành phân tích sâu rộng, người ta thấy rằng biến đổi khí hậu đang có tác động đáng kể đến tài nguyên nước ở Hoa Kỳ. Khi nhiệt độ toàn cầu tiếp tục tăng, chu trình thủy văn đang bị thay đổi, làm thay đổi sự phân bố, </w:t>
      </w:r>
      <w:r>
        <w:lastRenderedPageBreak/>
        <w:t>thời gian và số lượng nguồn cung cấp nước. Một trong những tác động trực tiếp nhất của biến đổi khí hậu là sự tan chảy của băng tuyết. Điều này đang làm giảm lượng nước được lưu trữ trong sông băng và tuyết, đóng vai trò là hệ thống lưu trữ nước quan trọng cho nhiều vùng của đất nước. Kết quả là, một số khu vực đang trải qua tình trạng thiếu nước, đặc biệt là ở phía tây, nơi nước từ tuyết tan là rất quan trọng để duy trì nguồn cung cấp nước trong những tháng mùa hè khô hạn. Nhiệt độ tăng cũng dẫn đến sự gia tăng tốc độ bốc hơi, có thể làm giảm lượng nước có sẵn trong hồ, sông và hồ chứa. Điều này có thể gây ra hậu quả nghiêm trọng ở hạ lưu, chẳng hạn như giảm lượng nước có sẵn cho tưới tiêu và sử dụng hộ gia đình. Biến đổi khí hậu cũng dẫn đến những thay đổi trong mô hình mưa. Nhiều khu vực đang trải qua thời gian hạn hán kéo dài hơn, tiếp theo là các sự kiện mưa dữ dội hơn. Điều này có thể đặc biệt khó khăn đối với các nhà quản lý nước, vì nó gây khó khăn cho việc lập kế hoạch cho nhu cầu nước trong tương lai. Hơn nữa, mực nước biển dâng cao, phần lớn do sông băng tan chảy và chỏm băng, đang gây ra sự xâm nhập mặn vào các tầng chứa nước ngọt ven biển. Điều này có thể ảnh hưởng đến chất lượng nguồn cung cấp nước ở các vùng ven biển, khiến việc tiếp cận nước ngọt để uống và các mục đích sử dụng khác trở nên khó khăn hơn. Tóm lại, biến đổi khí hậu đang có tác động sâu sắc đến tài nguyên nước ở Hoa Kỳ. Nó đã ảnh hưởng đến số lượng và chất lượng nguồn cung cấp nước ở nhiều khu vực và điều cần thiết là các nhà quản lý nước phải phát triển các chiến lược để thích ứng với những điều kiện thay đổi này."}</w:t>
      </w:r>
    </w:p>
    <w:p w14:paraId="0DA0BD2C" w14:textId="77777777" w:rsidR="00451846" w:rsidRDefault="0024245C">
      <w:r>
        <w:t>{"câu hỏi": "Hãy đưa ra ba lợi thế của việc nuôi thú cưng", "trả lời": "Có thú cưng có thể có lợi theo nhiều cách khác nhau. Một số lợi thế của việc sở hữu vật nuôi bao gồm: \ n \ n1. Đồng hành: Một trong những lợi thế chính của việc nuôi thú cưng là sự đồng hành mà chúng cung cấp. Thú cưng cung cấp tình yêu, hỗ trợ và tình bạn vô điều kiện, và có thể giúp giảm cảm giác cô đơn và cô lập. Đối với những người độc thân, người già hoặc những người sống một mình, thú cưng có thể là một nguồn an ủi và bầu bạn tuyệt vời. \ n \ n2. Lợi ích sức khỏe: Các nghiên cứu đã chỉ ra rằng nuôi thú cưng có thể có nhiều lợi ích cho sức khỏe. Chúng bao gồm hạ huyết áp, giảm căng thẳng và lo lắng, tăng hoạt động thể chất và giảm nguy cơ mắc bệnh tim và đột quỵ. Ngoài ra, thú cưng có thể giúp cải thiện sức khỏe tâm thần bằng cách cung cấp hỗ trợ tinh thần và giúp giảm bớt các triệu chứng trầm cảm và lo lắng. \ n \ n3. Tăng trưởng và phát triển cá nhân: Chăm sóc thú cưng có thể là một cách tuyệt vời để học trách nhiệm, kiên nhẫn, đồng cảm và vị tha. Sở hữu thú cưng có thể giúp trẻ em phát triển những đặc điểm này, nhưng người lớn cũng có thể hưởng lợi từ sự phát triển cá nhân đi kèm với quyền sở hữu thú cưng. Thêm vào đó, huấn luyện và dành thời gian với thú cưng có thể là một trải nghiệm thú vị và bổ ích."}</w:t>
      </w:r>
    </w:p>
    <w:p w14:paraId="6A860923" w14:textId="77777777" w:rsidR="00451846" w:rsidRDefault="0024245C">
      <w:r>
        <w:t xml:space="preserve">{"câu hỏi": "Liệt kê những ưu điểm và nhược điểm của năng lượng mặt trời.", "câu trả lời": "Ưu điểm của năng lượng mặt trời:\n\n1. Nguồn tái tạo: Một trong những lợi thế lớn nhất của năng lượng mặt trời là nó có thể tái tạo và chúng ta không bao giờ có thể hết ánh sáng mặt trời. \ n \ n2. Giảm hóa đơn tiền điện: Lắp đặt hệ thống bảng điều khiển năng lượng mặt trời trong nhà có thể làm giảm đáng kể hóa đơn tiền điện của bạn. Độc lập về năng lượng: Năng lượng mặt trời cung cấp cơ hội độc lập về năng lượng, vì nó cho phép bạn tự sản xuất điện và không chỉ phụ thuộc vào các công ty tiện ích. \ n \ n4. Thân thiện với môi trường: Sử dụng năng lượng mặt trời làm giảm lượng khí thải carbon của bạn và giúp giảm phát thải khí </w:t>
      </w:r>
      <w:r>
        <w:lastRenderedPageBreak/>
        <w:t>nhà kính. \ n \ n5. Bảo trì thấp: Hệ thống bảng điều khiển năng lượng mặt trời được bảo trì thấp, và một khi được cài đặt, đòi hỏi ít sự chú ý. \ n \ n Nhược điểm của năng lượng mặt trời: \ n \ n1. Chi phí ban đầu cao: Lắp đặt hệ thống bảng điều khiển năng lượng mặt trời rất tốn kém và phải chịu chi phí ban đầu cao. \ n \ n2. Nguồn năng lượng không liên tục: Năng lượng mặt trời là một nguồn năng lượng không liên tục và chỉ có thể được khai thác khi mặt trời chiếu sáng. \ n \ n3. Giới hạn ở một số khu vực nhất định: Chỉ một số khu vực nhất định nhận đủ ánh sáng mặt trời để làm cho năng lượng mặt trời trở thành một lựa chọn khả thi. \ n \ n4. Chiếm không gian: Lắp đặt hệ thống bảng điều khiển năng lượng mặt trời đòi hỏi một lượng không gian đáng kể và có thể không phù hợp với tất cả các ngôi nhà. \ n \ n5. Lưu trữ năng lượng có thể tốn kém: Lưu trữ năng lượng mặt trời có thể tốn kém, và đòi hỏi phải có thêm pin và thiết bị."}</w:t>
      </w:r>
    </w:p>
    <w:p w14:paraId="331980D9" w14:textId="77777777" w:rsidR="00451846" w:rsidRDefault="0024245C">
      <w:r>
        <w:t>{"question": "Sửa câu này sao cho thì động từ nhất quán. - Anh ấy đang ăn một lát pizza lớn.", "trả lời": "Anh ấy đang ăn một lát pizza lớn."}</w:t>
      </w:r>
    </w:p>
    <w:p w14:paraId="7470C558" w14:textId="77777777" w:rsidR="00451846" w:rsidRDefault="0024245C">
      <w:r>
        <w:t>{"câu hỏi": "Tạo một câu với hai tính từ.", "câu trả lời": "Phong cảnh đẹp, thanh bình đã lấy đi hơi thở của tôi."}</w:t>
      </w:r>
    </w:p>
    <w:p w14:paraId="254FA9DF" w14:textId="77777777" w:rsidR="00451846" w:rsidRDefault="0024245C">
      <w:r>
        <w:t>{"question": "Cách chia số ít ngôi thứ ba của động từ to eat là gì?", "answer": "Cách chia số ít ngôi thứ ba của động từ \"ăn\" ở thì hiện tại là \"eats.\" Ví dụ: \"Cô ấy ăn sáng lúc 7 giờ sáng mỗi ngày.\""}</w:t>
      </w:r>
    </w:p>
    <w:p w14:paraId="7C348EE0" w14:textId="77777777" w:rsidR="00451846" w:rsidRDefault="0024245C">
      <w:r>
        <w:t xml:space="preserve">{"câu hỏi": "Đạo luật Yêu nước ảnh hưởng đến quyền tự do dân sự như thế nào?", "Trả lời": "Đạo luật Yêu nước, chính thức được gọi là Đạo luật Thống nhất và Củng cố nước Mỹ bằng cách cung cấp các công cụ thích hợp cần thiết để ngăn chặn và cản trở khủng bố năm 2001, đã được thông qua để đối phó với các cuộc tấn công khủng bố ngày 11 tháng 9. Mục tiêu chính của nó là cung cấp cho các cơ quan thực thi pháp luật và tình báo quyền lực lớn hơn để giám sát, điều tra và ngăn chặn khủng bố. Tuy nhiên, một số điều khoản của nó đã bị chỉ trích vì vi phạm quyền tự do dân sự. Một điều khoản đặc biệt gây tranh cãi là việc mở rộng khả năng của chính phủ để tiến hành giám sát mà không cần lệnh. Ví dụ, Mục 215 của đạo luật cho phép FBI yêu cầu hồ sơ, bao gồm hồ sơ điện thoại, email và hồ sơ y tế, và cấm cá nhân hoặc tổ chức tiết lộ yêu cầu. Các nhà phê bình cho rằng điều này vi phạm sự bảo vệ của Tu chính án thứ tư chống lại các cuộc khám xét và thu giữ vô lý. \ n \ n Một điều khoản khác mở rộng việc thực thi pháp luật sử dụng \u201csneak và peek trát, cho phép họ bí mật khám xét nhà và doanh nghiệp và trì hoãn thông báo về cuộc khám xét. Các nhà phê bình cho rằng điều này cũng vi phạm Tu chính án thứ tư. Tương tự, điều khoản của Đạo luật cho phép nghe lén lưu động đã bị chỉ trích vì phá vỡ sự cần thiết phải có lệnh và sự giám sát đi kèm với nó. Nghe lén lưu động cho phép nhà chức trách giám sát bất kỳ điện thoại hoặc thiết bị nào mà nghi phạm có thể sử dụng, thay vì chỉ một đường dây duy nhất. Các nhà phê bình cho rằng điều này vi phạm quyền riêng tư của không chỉ nghi phạm, mà cả bất kỳ ai liên lạc với họ. Ngoài ra, định nghĩa mở rộng của Đạo luật về "khủng bố trong nước" đã làm dấy lên lo ngại về khả năng nhắm mục tiêu vào các nhóm tham gia vào hoạt động chính trị và biểu tình hợp pháp. Nhìn chung, trong khi Đạo luật Yêu nước được thiết kế để tăng cường an ninh,  Một số điều khoản của nó đã dẫn đến những lo ngại về khả năng vi phạm quyền tự do </w:t>
      </w:r>
      <w:r>
        <w:lastRenderedPageBreak/>
        <w:t>dân sự. Nhiều người cho rằng cần có thêm sự giám sát, kiểm soát và cân bằng để bảo vệ quyền cá nhân trong khi vẫn giải quyết mối đe dọa khủng bố.</w:t>
      </w:r>
    </w:p>
    <w:p w14:paraId="075A106E" w14:textId="77777777" w:rsidR="00451846" w:rsidRDefault="0024245C">
      <w:r>
        <w:t>{"câu hỏi": "Mô tả nguồn năng lượng chính cho thực vật.", "câu trả lời": "Nguồn năng lượng chính cho thực vật là ánh sáng mặt trời. Thực vật có các bào quan chuyên biệt gọi là lục lạp, có chứa một sắc tố gọi là chất diệp lục thu năng lượng từ mặt trời thông qua quá trình quang hợp. Trong quá trình này, thực vật sử dụng ánh sáng mặt trời, cùng với carbon dioxide từ không khí và nước từ đất, để chuyển đổi nó thành năng lượng hóa học dưới dạng glucose (đường) mà chúng có thể sử dụng để thúc đẩy sự tăng trưởng và các quá trình sống khác. Quá trình này cũng giải phóng oxy như một sản phẩm phụ, rất cần thiết cho tất cả các sinh vật sống."}</w:t>
      </w:r>
    </w:p>
    <w:p w14:paraId="2534F28D" w14:textId="77777777" w:rsidR="00451846" w:rsidRDefault="0024245C">
      <w:r>
        <w:t>{"question": "Create a valid regular expression.", "answer": "Một ví dụ về biểu thức chính quy hợp lệ là '^(?=.*[a-z])(?=.*[A-Z])(?=.*\\d)[a-zA-Z\\d]{8,}$'. Biểu thức chính quy này có thể được sử dụng để xác thực mật khẩu với các yêu cầu sau:\n\n- Ít nhất một chữ cái viết thường '(?=.*[a-z])'\n- Ít nhất một chữ cái viết hoa '(?=.*[A-Z])'\n- Ít nhất một chữ số '(?=.*\\d)'\n- Độ dài tối thiểu 8 ký tự '. Các ký tự '^' và '$' có nghĩa là toàn bộ chuỗi phải khớp với mẫu này. Các '(?=...) ' cú pháp là một cái nhìn tích cực, có nghĩa là mô hình phải được khớp, nhưng sẽ không được bao gồm trong kết quả tổng thể. Nói cách khác, đó là một cách để kiểm tra xem một số điều kiện nhất định có được đáp ứng hay không, mà không thực sự bắt được bất kỳ nhân vật nào hoặc thay đổi vị trí của trận đấu."}</w:t>
      </w:r>
    </w:p>
    <w:p w14:paraId="7B49D39A" w14:textId="77777777" w:rsidR="00451846" w:rsidRDefault="0024245C">
      <w:r>
        <w:t>{"câu hỏi": "Con số nào của lời nói được sử dụng ở đây? - Cô ấy khỏe như một con fiddle.", "trả lời": "Hình ảnh của lời nói được sử dụng ở đây là một ví dụ, vì sự so sánh được thực hiện giữa hai thứ bằng cách sử dụng các từ \"as\" hoặc \"like\". Trong trường hợp này, sự so sánh là giữa mức độ phù hợp của người phụ nữ với fiddle, một nhạc cụ được biết đến với mức độ bảo trì cao để tạo ra âm thanh tốt nhất. Vì vậy, cụm từ "phù hợp như một fiddle" có nghĩa là có sức khỏe tốt hoặc tình trạng thể chất tuyệt vời."}</w:t>
      </w:r>
    </w:p>
    <w:p w14:paraId="5A47A69E" w14:textId="77777777" w:rsidR="00451846" w:rsidRDefault="0024245C">
      <w:r>
        <w:t>{"câu hỏi": "Với đoạn này, hãy chọn một câu chính nắm bắt chủ đề trung tâm của văn bản. - Không có gì bí mật khi đại dịch COVID-19 hiện nay đã tạo ra một cơn lốc thách thức và phá vỡ sự bình thường của cuộc sống hàng ngày. Do đó, nhiều doanh nghiệp đã phải thực hiện những thay đổi đáng kể đối với hoạt động của mình để duy trì hoạt động và điều chỉnh theo trạng thái bình thường mới. Những doanh nghiệp không thể hoặc không chuẩn bị để thực hiện những thay đổi nhanh chóng đang chứng kiến doanh thu và cơ sở khách hàng của họ bị xói mòn.", "Trả lời": "Không có gì bí mật khi đại dịch COVID-19 hiện tại đã tạo ra một cơn lốc thách thức và phá vỡ sự bình thường của cuộc sống hàng ngày."}</w:t>
      </w:r>
    </w:p>
    <w:p w14:paraId="09CFD5FE" w14:textId="77777777" w:rsidR="00451846" w:rsidRDefault="0024245C">
      <w:r>
        <w:t xml:space="preserve">{"câu hỏi": "Với đoạn văn này, hãy chỉnh sửa nó ngắn gọn và nhiều thông tin hơn. - Rừng nhiệt đới Amazon là một trong những khu vực đa dạng sinh học nhất trên thế giới. Nó bao gồm hơn 16.000 loài cây, hàng chục ngàn loài thực vật và hàng triệu loài động vật. Amazon nằm ở Nam Mỹ, có diện tích hơn mười hai tỷ mẫu Anh. Đó là một nguồn tài nguyên thiên nhiên quan trọng, cung cấp cho nhiều cộng đồng địa phương nguồn dinh dưỡng, thuốc men và sinh kế của họ.", "Trả lời": "Amazon, nằm ở Nam Mỹ và bao phủ 12 + tỷ mẫu Anh, là khu vực đa dạng sinh học nhất thế giới, tự hào với hơn 16.000 loài cây, hàng ngàn loài thực vật </w:t>
      </w:r>
      <w:r>
        <w:lastRenderedPageBreak/>
        <w:t>và hàng triệu loài động vật. Đó là một nguồn lực quan trọng cho các cộng đồng địa phương, cung cấp thức ăn, thuốc men và sinh kế."}</w:t>
      </w:r>
    </w:p>
    <w:p w14:paraId="0551158B" w14:textId="77777777" w:rsidR="00451846" w:rsidRDefault="0024245C">
      <w:r>
        <w:t>{"question": "Tìm tổng giá của một giao dịch mua, với số lượng mặt hàng và giá mặt hàng. - Số lượng mặt hàng: 5\nItem Giá: $ 10", "trả lời": "Tổng giá mua sẽ là $ 50. Điều này được tính bằng cách nhân số lượng mặt hàng (5) với giá mặt hàng (10 đô la) để có được 5 x 10 đô la = 50 đô la."}</w:t>
      </w:r>
    </w:p>
    <w:p w14:paraId="12B425AE" w14:textId="77777777" w:rsidR="00451846" w:rsidRDefault="0024245C">
      <w:r>
        <w:t>{"câu hỏi": "Tạo một câu nêu chi tiết tác động của biến đổi khí hậu toàn cầu.", "trả lời": "Một trong những tác động bất lợi của biến đổi khí hậu toàn cầu là sự gia tăng đáng báo động về tần suất và cường độ của các điều kiện thời tiết khắc nghiệt như hạn hán, sóng nhiệt, bão và lũ lụt có thể gây thiệt hại lớn cho các thành phố và hệ sinh thái, di dời cộng đồng và gây ra mối đe dọa đáng kể đối với sự sống còn của con người và động vật hoang dã."}</w:t>
      </w:r>
    </w:p>
    <w:p w14:paraId="24162FD2" w14:textId="77777777" w:rsidR="00451846" w:rsidRDefault="0024245C">
      <w:r>
        <w:t>{"câu hỏi": "Với văn bản này, hãy nói mục đích chính của nó. - Có rất nhiều cuộc tranh luận xung quanh biến đổi khí hậu, với các nhà khoa học ở cả hai phía của phương trình cố gắng sao lưu các tuyên bố của họ bằng bằng chứng.", "trả lời": "Mục đích chính của văn bản này là trình bày thực tế rằng tồn tại một cuộc tranh luận xung quanh biến đổi khí hậu, và các nhà khoa học ở cả hai phía của vấn đề đang cố gắng hỗ trợ quan điểm của họ bằng bằng chứng."}</w:t>
      </w:r>
    </w:p>
    <w:p w14:paraId="02355A31" w14:textId="77777777" w:rsidR="00451846" w:rsidRDefault="0024245C">
      <w:r>
        <w:t>{"câu hỏi": "Với truy vấn này, hãy tìm câu trả lời từ đoạn văn sau. Xuất ra câu trả lời. - Câu hỏi: Istanbul là thành phố kinh doanh là gì?\nPassage: Không có gì lạ khi Istanbul thường bị nhầm lẫn là thủ đô của Thổ Nhĩ Kỳ. Đây là thành phố lớn nhất và tổng diện tích thành phố tiếp tục mở rộng do dân số tăng. Đó là thành phố kinh doanh. Nó cũng là trung tâm lịch sử của các đế chế khác nhau và nó là thành phố duy nhất trên thế giới trên hai lục địa: Châu Âu và Châu Á.", "Trả lời": "Theo đoạn văn, Istanbul là thành phố kinh doanh."}</w:t>
      </w:r>
    </w:p>
    <w:p w14:paraId="53D1C78A" w14:textId="77777777" w:rsidR="00451846" w:rsidRDefault="0024245C">
      <w:r>
        <w:t xml:space="preserve">{"câu hỏi": "So sánh và đối chiếu Hiến pháp Hoa Kỳ và Tuyên ngôn Độc lập.", "Trả lời": "Hiến pháp Hoa Kỳ và Tuyên ngôn Độc lập là hai tài liệu thiết yếu giúp hình thành nên Hoa Kỳ. Cả hai tài liệu đều có tầm quan trọng lịch sử quan trọng, và trong khi có những điểm tương đồng giữa chúng, cũng có một số khác biệt chính khiến chúng khác biệt. Tuyên ngôn Độc lập, được viết vào năm 1776, là một tài liệu tuyên bố tách mười ba thuộc địa ban đầu của Mỹ khỏi sự cai trị của Anh. Tài liệu, được soạn thảo bởi Thomas Jefferson, chủ yếu là một tuyên bố chính thức liệt kê các lý do tại sao các thuộc địa tin rằng sự tách biệt là cần thiết. Tuyên ngôn tuyên bố rằng tất cả mọi người đều có các quyền bất khả xâm phạm, bao gồm cuộc sống, tự do và mưu cầu hạnh phúc, và chính phủ có được quyền lực của mình từ sự đồng ý của những người bị cai trị. Mặt khác, Hiến pháp Hoa Kỳ, được viết vào năm 1787, là luật tối cao của Hoa Kỳ. Không giống như Tuyên ngôn Độc lập, chủ yếu là một tuyên bố về các nguyên tắc, Hiến pháp là một khuôn khổ cho tổ chức chính phủ vạch ra quyền hạn và giới hạn của nó. Hiến pháp thiết lập các nhánh lập pháp, hành pháp và tư pháp của chính phủ, hệ thống kiểm tra và cân bằng, và nêu chi tiết quá trình mà luật được xây dựng, thực thi và giải thích. Về mặt tương đồng, cả hai tài liệu đều phản ánh niềm tin rằng thẩm quyền của chính phủ đến từ những người mà nó phục vụ. Họ cũng bày tỏ ý tưởng rằng mọi người có những quyền vốn có không thể bị lấy đi. Ngoài ra, cả Tuyên ngôn Độc lập và Hiến pháp đều được viết bởi những người sáng lập của Hoa Kỳ, những người chia sẻ tầm nhìn về một quốc gia tự </w:t>
      </w:r>
      <w:r>
        <w:lastRenderedPageBreak/>
        <w:t>do và dân chủ. Tóm lại, trong khi Tuyên ngôn Độc lập và Hiến pháp Hoa Kỳ chia sẻ một số niềm tin thiết yếu, sự khác biệt chính giữa chúng là mục đích của chúng. Tuyên ngôn Độc lập tuyên bố tách khỏi sự cai trị của Anh, trong khi Hiến pháp thiết lập hệ thống chính phủ vẫn còn cai trị Hoa Kỳ ngày nay.</w:t>
      </w:r>
    </w:p>
    <w:p w14:paraId="31E0ECC0" w14:textId="77777777" w:rsidR="00451846" w:rsidRDefault="0024245C">
      <w:r>
        <w:t>{"câu hỏi": "Giải thích lý do tại sao điều quan trọng là giảm lượng khí thải carbon của bạn.", "câu trả lời": "Giảm lượng khí thải carbon của bạn là rất quan trọng vì nhiều lý do. Lý do chính là để giảm thiểu tác động của biến đổi khí hậu. Các hoạt động của con người đã dẫn đến việc giải phóng một lượng lớn khí nhà kính, chẳng hạn như carbon dioxide, metan và oxit nitơ, giữ nhiệt trong khí quyển, dẫn đến sự nóng lên toàn cầu. Sự gia tăng nhiệt độ đang gây ra hiệu ứng gợn sóng đối với các kiểu khí hậu của Trái đất, dẫn đến các thảm họa thiên nhiên như sông băng tan chảy, mực nước biển dâng cao và điều kiện thời tiết khắc nghiệt. Biến đổi khí hậu đe dọa không chỉ môi trường, mà còn cả sự tồn tại của các loài, bao gồm cả con người. Bằng cách giảm lượng khí thải carbon của bạn, bạn đang thực hiện một bước có ý thức để giảm lượng khí thải độc hại và làm chậm tốc độ biến đổi khí hậu. Giảm lượng khí thải carbon của bạn thông qua bảo tồn năng lượng, giảm sử dụng xe hơi, ăn ít thịt hơn và tái chế là một số cách để giảm thiểu sự nóng lên toàn cầu. Ngoài ra, thực hiện các bước như vậy ở cấp độ cá nhân có thể truyền cảm hứng cho cộng đồng và chính phủ áp dụng các chính sách xanh thúc đẩy phát triển bền vững. Tóm lại, giảm lượng khí thải carbon của bạn không chỉ là một quyết định có trách nhiệm với môi trường, mà còn là một bước cần thiết để đảm bảo một tương lai an toàn hơn, khỏe mạnh hơn và bền vững hơn cho chính chúng ta và các thế hệ tương lai."}</w:t>
      </w:r>
    </w:p>
    <w:p w14:paraId="1CE756A5" w14:textId="77777777" w:rsidR="00451846" w:rsidRDefault="0024245C">
      <w:r>
        <w:t>{"question": "Viết lại văn bản để tránh bất kỳ sự thiên vị giới tính nào. - Nhân viên cảnh sát vào ngân hàng và bọn cướp ngay lập tức đầu hàng.", "trả lời": "Nhân viên thực thi pháp luật vào ngân hàng và các nghi phạm ngay lập tức đầu hàng."}</w:t>
      </w:r>
    </w:p>
    <w:p w14:paraId="71F3CA0F" w14:textId="77777777" w:rsidR="00451846" w:rsidRDefault="0024245C">
      <w:r>
        <w:t xml:space="preserve">{"question": "Huấn luyện mô hình GPT để tạo tên sách với chủ đề nhất quán là \u201cmagical animals\u201d.", "answer": "Để đào tạo mô hình GPT tạo tên sách với chủ đề nhất quán là \"động vật huyền bí", bạn cần làm theo các bước sau:\n\n1. Thu thập một bộ dữ liệu: Thu thập một số lượng lớn các đầu sách liên quan đến "động vật huyền bí" từ nhiều nguồn khác nhau như hiệu sách, tài nguyên trực tuyến hoặc cơ sở dữ liệu công cộng. Đảm bảo rằng tập dữ liệu đa dạng và bao gồm các chủ đề phụ khác nhau liên quan đến chủ đề "động vật huyền bí". \ n \ n2. Xử lý trước dữ liệu: Làm sạch và xử lý trước dữ liệu văn bản bằng cách xóa mọi ký tự thừa hoặc thông tin không liên quan, mã hóa văn bản và chuyển đổi thành chữ thường. \ n \ n3. Tinh chỉnh mô hình GPT: Chọn một mô hình GPT được đào tạo trước và tinh chỉnh nó bằng tập dữ liệu bạn đã tạo. Điều này liên quan đến việc điều chỉnh trọng số của mô hình để phù hợp hơn với dữ liệu và tạo ra kết quả chính xác hơn. \ n \ n4. Tạo tiêu đề sách: Sau khi tinh chỉnh mô hình, hãy sử dụng nó để tạo ra các tiêu đề sách mới và độc đáo với chủ đề "động vật huyền bí". Mô hình có thể được sử dụng để tạo tiêu đề dựa trên một số đầu vào hoặc lời nhắc nhất định hoặc nó có thể tự tạo tiêu đề.\n\nMột số ví dụ về tiêu đề sách được tạo bởi mô hình được đào tạo có thể là:\n- The Enchanted Unicorn Chronicles\n- The Dragon's Secret Kingdom\n- The Phoenix's Journey </w:t>
      </w:r>
      <w:r>
        <w:lastRenderedPageBreak/>
        <w:t>to the Forbidden Forest\n- The Magic of the Pegasus\n- The Griffin's Quest for the Lost City."}</w:t>
      </w:r>
    </w:p>
    <w:p w14:paraId="309BA4A6" w14:textId="77777777" w:rsidR="00451846" w:rsidRDefault="0024245C">
      <w:r>
        <w:t>{"câu hỏi": "Ở mức độ nào thì chỉnh trang có lợi cho một thành phố?", "Trả lời": "Gentrification là quá trình hồi sinh hoặc nâng cấp một khu đô thị, điển hình là bởi các cá nhân hoặc doanh nghiệp thuộc tầng lớp trung lưu và thượng lưu, dẫn đến sự di dời của cư dân có thu nhập thấp hơn. Tác động của quá trình chỉnh trang đối với một thành phố có thể là cả tích cực và tiêu cực và phụ thuộc vào nhiều yếu tố khác nhau. Về mặt tích cực, quá trình chỉnh trang có thể mang lại một số lợi ích cho một thành phố. Nó có thể dẫn đến tăng trưởng và phát triển kinh tế, vì các doanh nghiệp và ngành công nghiệp mới có thể tạo việc làm và thu hút nhiều người hơn đến khu vực. Điều này, đến lượt nó, có thể giúp hồi sinh các khu dân cư đang gặp khó khăn, cải thiện cơ sở hạ tầng công cộng, chẳng hạn như đường xá, công viên và các tòa nhà, khiến chúng trở nên hấp dẫn hơn đối với cư dân mới. \n\nGentrification cũng có thể dẫn đến sự gia tăng giá trị tài sản và doanh thu thuế cho thành phố, có thể được đầu tư vào việc cải thiện các dịch vụ công cộng, chẳng hạn như trường học và bệnh viện, để mang lại lợi ích cho cư dân địa phương. Ngoài ra, quá trình chỉnh trang có thể dẫn đến giảm tỷ lệ tội phạm khi khu phố trở nên giàu có hơn, làm cho nó trở thành một nơi an toàn hơn để sinh sống. Tuy nhiên, cũng có những tác động tiêu cực liên quan đến quá trình chỉnh trang, chủ yếu là sự di dời của những cư dân có thu nhập thấp hơn. Giá trị tài sản và giá thuê nhà tăng có thể khiến những cư dân lâu năm khó có đủ khả năng ở trong nhà của họ. Điều này có thể dẫn đến việc họ bị buộc phải di chuyển ra khỏi khu vực lân cận của họ, thường đến các khu vực thu nhập thấp hơn. \n\nGentrification cũng có thể dẫn đến mất bản sắc văn hóa và lịch sử, vì các doanh nghiệp và cộng đồng lâu đời được thay thế bằng những phát triển mới phù hợp với cư dân giàu có hơn. Điều này có thể phá vỡ kết cấu xã hội và sự gắn kết của cộng đồng, gây ra sự phẫn nộ và căng thẳng. Tóm lại, quá trình chỉnh trang có thể có cả tác động tích cực và tiêu cực đến một thành phố. Mặc dù nó có thể mang lại sự phát triển kinh tế, nhưng nó phải được quản lý cẩn thận để đảm bảo rằng các lợi ích được chia sẻ rộng rãi và không gây thiệt hại cho các thành viên dễ bị tổn thương nhất trong cộng đồng.</w:t>
      </w:r>
    </w:p>
    <w:p w14:paraId="5E08503D" w14:textId="77777777" w:rsidR="00451846" w:rsidRDefault="0024245C">
      <w:r>
        <w:t xml:space="preserve">{"câu hỏi": "Đưa ra ví dụ về tình huống khó xử về đạo đức liên quan đến AI", "câu trả lời": "Một vấn đề nan giải về đạo đức liên quan đến AI là khả năng các hệ thống AI gây hại hoặc phân biệt đối xử với một số nhóm người nhất định. Ví dụ: một công ty có thể phát triển một hệ thống AI sử dụng các thuật toán học máy để sàng lọc các ứng viên xin việc. Dữ liệu được sử dụng để đào tạo hệ thống có thể bao gồm thông tin về những người được tuyển dụng thành công trước đó, nhưng nếu dữ liệu đó bị sai lệch - ví dụ, nếu nó bao gồm chủ yếu thông tin về các ứng cử viên nam - thuật toán có thể học cách ưu tiên nam giới hơn phụ nữ hoặc các nhóm ít được đại diện khác, ngay cả khi họ có trình độ như nhau. Điều này có thể dẫn đến sự phân biệt đối xử và gây hại cho các cá nhân và toàn xã hội. Tình trạng tiến thoái lưỡng nan về đạo đức phát sinh do các nhà phát triển và người dùng hệ thống AI phải cân bằng lợi ích của việc sử dụng AI để cải thiện hiệu quả và giảm chi phí, với tác hại có thể xảy ra do thiên vị thuật toán. Để giải quyết vấn đề này, các công ty cần đảm bảo rằng dữ liệu được sử dụng để đào tạo hệ thống AI của họ rất đa dạng và đại diện, đồng thời họ có các chính sách để thường xuyên kiểm tra và giám sát hệ thống của họ về sự sai lệch. Ngoài ra, </w:t>
      </w:r>
      <w:r>
        <w:lastRenderedPageBreak/>
        <w:t>các cân nhắc về đạo đức nên được tích hợp vào việc thiết kế và triển khai tất cả các hệ thống AI, với mục đích đảm bảo rằng chúng minh bạch, công bằng và có trách nhiệm."}</w:t>
      </w:r>
    </w:p>
    <w:p w14:paraId="7FFB2F7D" w14:textId="77777777" w:rsidR="00451846" w:rsidRDefault="0024245C">
      <w:r>
        <w:t>{"câu hỏi": "Gợi ý các địa điểm tham quan gần Rome, Ý.", "trả lời": "Dưới đây là một số địa điểm được đề xuất để ghé thăm gần Rome, Ý:\n\n1. Tivoli: Thị trấn này nằm cách Rome chỉ 30 km và là nơi có hai Di sản Thế giới được UNESCO công nhận: Villa d'Este và Villa Hadrian. \n\n2. Ostia Antica: Thị trấn cảng cổ này thường được coi là Pompeii\u201d. Nó nằm cách Rome chỉ 20 km và cung cấp một cái nhìn hấp dẫn về cuộc sống La Mã cổ đại. \ n \ n3. Frascati: Thị trấn đẹp như tranh vẽ này nằm ở đồi Alban, cách Rome 20 km. Nó nổi tiếng với rượu vang và biệt thự đẹp. \n\n4. Hồ Bracciano: Hồ tuyệt đẹp này nằm cách Rome 40 km và được bao quanh bởi các thị trấn quyến rũ như Bracciano, Anguillara Sabazia và Trevignano Romano. Hồ cũng là một địa điểm nổi tiếng để bơi lội, chèo thuyền và câu cá. \ n \ n5. Castelli Romani: Khu vực mê hoặc này nằm ở phía đông nam Rome và được biết đến với các thị trấn lịch sử, phong cảnh đẹp và ẩm thực ngon. Một số thị trấn nổi tiếng nhất để ghé thăm bao gồm Frascati, Castel Gandolfo và Ariccia.</w:t>
      </w:r>
    </w:p>
    <w:p w14:paraId="6259CDDD" w14:textId="77777777" w:rsidR="00451846" w:rsidRDefault="0024245C">
      <w:r>
        <w:t>{"câu hỏi": "Hãy giải thích sự khác biệt giữa đổi mới và phát minh.", "trả lời": "Đổi mới và phát minh có vẻ giống như các khái niệm tương tự nhau, nhưng chúng không phải là một và giống nhau. Sự khác biệt chính giữa chúng là phát minh là quá trình tạo ra một ý tưởng hoặc sản phẩm hoàn toàn mới chưa từng tồn tại trước đây, trong khi đổi mới đề cập đến hành động cải tiến hoặc tăng thêm giá trị cho thứ gì đó đã tồn tại. \n\nInvention thường liên quan đến việc đưa ra một ý tưởng hoặc khái niệm mới lạ và đột phá, và liên quan đến toàn bộ quá trình đưa nó vào cuộc sống lần đầu tiên. Hãy nghĩ về các ví dụ như việc tạo ra điện thoại, động cơ đốt trong hoặc thậm chí là Internet. Đây đều là những sản phẩm hay hệ thống hoàn toàn mới và độc đáo khi mới ra đời. Mặt khác, đổi mới liên quan đến việc lấy một sản phẩm, dịch vụ hoặc quy trình hiện có và làm cho nó tốt hơn. Điều này có thể liên quan đến việc tăng cường chức năng của nó, giảm chi phí hoặc cải thiện thiết kế của nó. Một ví dụ kinh điển về điều này là sự phát triển của điện thoại di động. Mặc dù bản thân việc phát minh ra điện thoại di động là đột phá, nhưng đã có rất nhiều đổi mới kể từ khi nó được tạo ra, chẳng hạn như màn hình cảm ứng, kết nối internet và máy ảnh độ phân giải cao, tất cả đều làm tăng giá trị cho khái niệm ban đầu. Tóm lại, phát minh là hành động giới thiệu một cái gì đó hoàn toàn mới cho thế giới, trong khi sự đổi mới liên quan đến việc cải thiện hoặc tăng thêm giá trị cho một cái gì đó đã tồn tại. Cả hai đều rất quan trọng đối với sự tiến bộ và phát triển, nhưng chúng đại diện cho các giai đoạn khác nhau trong sự phát triển của các ý tưởng và sản phẩm mới."}</w:t>
      </w:r>
    </w:p>
    <w:p w14:paraId="2A3B7014" w14:textId="77777777" w:rsidR="00451846" w:rsidRDefault="0024245C">
      <w:r>
        <w:t xml:space="preserve">{"câu hỏi": "Đề xuất ba chiến lược để thúc đẩy tinh thần tại nơi làm việc.", "Trả lời": "1. Công nhận và đánh giá cao: Thường xuyên công nhận và khen thưởng nhân viên vì sự chăm chỉ, cống hiến và thành tích của họ có thể thúc đẩy đáng kể tinh thần của họ. Người sử dụng lao động có thể thể hiện sự đánh giá cao đối với nhân viên của họ bằng cách đưa ra các ưu đãi, tiền thưởng hoặc thậm chí là một tin nhắn cảm ơn hoặc chúc mừng đơn giản. \ n \ n2. Giao tiếp rõ ràng và cởi mở: Người sử dụng lao động nên khuyến khích đối thoại và phản hồi cởi mở, tạo ra một môi trường làm việc minh bạch, nơi nhân viên cảm thấy tiếng nói của họ được lắng nghe và ý kiến của họ được coi trọng. Các cuộc họp nhóm thường xuyên, các </w:t>
      </w:r>
      <w:r>
        <w:lastRenderedPageBreak/>
        <w:t>phiên trực tiếp và khảo sát có thể giúp tạo điều kiện giao tiếp cởi mở và thúc đẩy văn hóa làm việc tích cực. \ n \ n3. Hoạt động xây dựng đội ngũ: Tham gia vào các bài tập xây dựng đội ngũ hoặc tổ chức các chuyến đi chơi nhóm có thể giúp thúc đẩy cảm giác thân thiết và hợp tác giữa các nhân viên. Những hoạt động như vậy có thể là một cách thú vị để nhân viên gắn kết và xây dựng các mối quan hệ mạnh mẽ hơn, điều này có thể chuyển thành một môi trường làm việc gắn kết và hiệu quả hơn."}</w:t>
      </w:r>
    </w:p>
    <w:p w14:paraId="45476C1B" w14:textId="77777777" w:rsidR="00451846" w:rsidRDefault="0024245C">
      <w:r>
        <w:t>{"câu hỏi": "Liệt kê ba triệu chứng của điều hòa không khí bị hỏng.", "trả lời": "1. Luồng không khí kém: Một trong những dấu hiệu phổ biến nhất cho thấy điều hòa của bạn bị hỏng là nó không phát ra luồng không khí mạnh và nhất quán. Nó có thể có nghĩa là bộ lọc không khí bị tắc, hoặc ống dẫn của hệ thống bị tắc nghẽn. \ n \ n2. Tiếng ồn bất thường: Những tiếng ồn bất thường như lạch cạch, mài hoặc rít thường là dấu hiệu cho thấy có điều gì đó không ổn với máy điều hòa không khí của bạn. Một bộ phận bên trong bị hỏng, dây đai lỏng lẻo hoặc máy nén bị trục trặc đều có thể tạo ra tiếng ồn bất thường. \ n \ n3. Tăng hóa đơn năng lượng: Nếu máy điều hòa không khí của bạn không hoạt động chính xác, nó có thể cần phải làm việc nhiều hơn để làm mát ngôi nhà của bạn, dẫn đến hóa đơn năng lượng cao hơn. Nếu hóa đơn tiền điện của bạn cao hơn dự kiến, mặc dù sử dụng như bình thường, đó có thể là dấu hiệu cho thấy điều hòa của bạn bị hỏng và cần được bảo trì hoặc sửa chữa."}</w:t>
      </w:r>
    </w:p>
    <w:p w14:paraId="600B3487" w14:textId="77777777" w:rsidR="00451846" w:rsidRDefault="0024245C">
      <w:r>
        <w:t>{"câu hỏi": "Sáng tác một truyện ngắn về một gia đình đi du lịch khắp đất nước.", "câu trả lời": "Ngày xưa có một gia đình bốn người, Sarah, Peter, và hai đứa con nhỏ của họ, Emma và Max. Họ sống trong một ngôi nhà ấm cúng ở Maine, nhưng mỗi mùa hè, họ sẽ đóng gói hành lý và bắt đầu một cuộc phiêu lưu trên khắp đất nước. Họ thích khám phá những địa điểm mới, tìm hiểu về các nền văn hóa khác nhau và thử các món ăn khác nhau. Một mùa hè, họ quyết định đến thăm Grand Canyon. Sarah luôn muốn nhìn thấy kỳ quan thiên nhiên tuyệt đẹp của thế giới. Gia đình đóng gói chiếc xe tải nhỏ của họ và lên đường. Emma và Max rất hào hứng với cuộc hành trình và giữ cho mình bận rộn chơi các trò chơi trên đường và nghe sách nói. \ n \ n Khi họ lái xe qua đất nước rộng lớn, họ ngạc nhiên trước những cảnh quan thay đổi. Họ dừng lại ở nhiều thị trấn khác nhau trên đường đi, mỗi thị trấn đều có nét độc đáo và quyến rũ riêng. Peter sẽ nghiên cứu các nhà hàng địa phương tốt nhất và gia đình sẽ cùng nhau thưởng thức một bữa ăn ngon. Sau nhiều ngày trên đường, cuối cùng họ đã đến Grand Canyon. Cảnh tượng này khiến họ nín thở. Họ đứng ở rìa và nhìn chằm chằm vào hẻm núi tráng lệ, cảm thấy nhỏ bé trong sự hiện diện vĩ đại của nó. Họ đi bộ dọc theo những con đường mòn, ngắm nhìn khung cảnh tuyệt đẹp và Emma và Max thậm chí còn giành được huy hiệu Junior Ranger. Gia đình đã dành vài ngày để khám phá Grand Canyon, nhưng chẳng mấy chốc đã đến lúc trở về nhà. Khi họ lái xe trở lại Maine, họ hồi tưởng về cuộc phiêu lưu của họ và những kỷ niệm họ đã tạo ra. Họ rất biết ơn cơ hội khám phá đất nước và dành thời gian bên nhau như một gia đình. Và Sarah đã lên kế hoạch cho chuyến đi tiếp theo của họ."}</w:t>
      </w:r>
    </w:p>
    <w:p w14:paraId="28EB0E63" w14:textId="77777777" w:rsidR="00451846" w:rsidRDefault="0024245C">
      <w:r>
        <w:t xml:space="preserve">{"câu hỏi": "Thiết kế một mô hình toán học để dự đoán giá nhà.", "câu trả lời": "Một mô hình toán học để dự đoán giá nhà có thể được xây dựng bằng cách sử dụng nhiều phân tích hồi quy. Điều này liên quan đến việc phân tích mối quan hệ giữa các biến khác nhau để xác định cách chúng ảnh hưởng đến giá nhà. Một số biến có thể được xem xét trong mô hình bao gồm: \ n \ n1. Vị trí: Vị trí của một ngôi nhà là một yếu tố quan trọng trong giá của nó. </w:t>
      </w:r>
      <w:r>
        <w:lastRenderedPageBreak/>
        <w:t>Những ngôi nhà trong các khu phố mong muốn hoặc gần các tiện nghi thường có giá cao hơn so với những ngôi nhà ở những khu vực ít mong muốn hơn. \ n \ n2. Kích thước: Kích thước của một ngôi nhà, được đo bằng diện tích vuông, là một yếu tố quan trọng khác trong giá của nó. Những ngôi nhà lớn hơn thường có giá cao hơn những ngôi nhà nhỏ hơn. \ n \ n3. Số phòng ngủ và phòng tắm: Số lượng phòng ngủ và phòng tắm trong một ngôi nhà cũng có thể ảnh hưởng đến giá của nó. Những ngôi nhà có nhiều phòng ngủ và phòng tắm thường có giá cao hơn những ngôi nhà có ít hơn. \ n \ n4. Tuổi và tình trạng: Tuổi và tình trạng của một ngôi nhà cũng có thể ảnh hưởng đến giá của nó. Những ngôi nhà cũ cần sửa chữa thường có giá thấp hơn những ngôi nhà mới hơn, được bảo trì tốt. \ n \ n5. Các tính năng và tiện nghi: Các tính năng như hồ bơi, sân lớn hoặc nhà để xe cũng có thể ảnh hưởng đến giá của một ngôi nhà. Để xây dựng mô hình, dữ liệu về giá nhà và các biến trên cần được thu thập. Điều này có thể được thực hiện thông qua các cuộc khảo sát, hồ sơ bất động sản hoặc các nguồn khác. Khi dữ liệu được thu thập, một phân tích hồi quy nhiều có thể được thực hiện để xác định mối quan hệ giữa giá nhà và các biến khác nhau. Điều này sẽ dẫn đến một phương trình toán học có thể được sử dụng để dự đoán giá nhà dựa trên giá trị của các biến khác nhau. Mô hình có thể được tinh chỉnh bằng cách thêm nhiều dữ liệu hơn, bao gồm nhiều biến hơn hoặc bằng cách sử dụng các kỹ thuật thống kê khác nhau. Nhìn chung, một mô hình toán học để dự đoán giá nhà sẽ cung cấp một công cụ hữu ích cho các đại lý bất động sản, người mua và người bán. Nó có thể giúp họ đưa ra quyết định sáng suốt về việc mua hoặc bán nhà và có thể cung cấp những hiểu biết có giá trị về các yếu tố ảnh hưởng đến giá nhà."}</w:t>
      </w:r>
    </w:p>
    <w:p w14:paraId="5C93C2A8" w14:textId="77777777" w:rsidR="00451846" w:rsidRDefault="0024245C">
      <w:r>
        <w:t>{"câu hỏi": "Tạo ra một câu chuyện dân gian về một con cáo và một con quạ.", "câu trả lời": "Ngày xửa ngày xưa, trong một khu rừng rậm rạp, có một con cáo xảo quyệt và một con quạ kiêu hãnh. Con quạ đã tìm thấy một miếng pho mát và đã bay lên cành cây cao để thưởng thức nó. Con cáo, là sinh vật ranh mãnh như anh ta, nhìn thấy con quạ với pho mát và nghĩ ra một kế hoạch để có được nó cho chính mình. \ n \ n Con cáo đi đến chân cây nơi con quạ đang đậu và bắt đầu nói bằng giọng quyến rũ nhất của mình. Anh ta tâng bốc con quạ và nói, "Con quạ thân mến, con là con chim đẹp nhất trong toàn bộ khu rừng này. Lông của bạn đen như than, mỏ của bạn sắc nhọn và đôi mắt của bạn tỏa sáng như những ngôi sao. Tôi đã nghe nói rằng bạn có giọng hát đẹp nhất. Bạn có thể tôn vinh tôi bằng một bài hát, để tôi có thể nghe nó cho chính mình không?\"\n\nCon quạ rất hài lòng với lời khen ngợi của con cáo đến nỗi nó phồng ngực lên và mở mỏ để hát. Nhưng ngay khi cô mở miệng, miếng pho mát rơi ra và đáp xuống ngay trước mặt con cáo. Con cáo nhanh chóng tóm lấy pho mát và bỏ chạy, để lại con quạ cảm thấy ngu ngốc.\n\nĐạo đức của câu chuyện dân gian này là không bị ảnh hưởng bởi những lời nịnh hót và cảnh giác với những người sử dụng nó để có được những gì họ muốn."}</w:t>
      </w:r>
    </w:p>
    <w:p w14:paraId="2B9F86F1" w14:textId="77777777" w:rsidR="00451846" w:rsidRDefault="0024245C">
      <w:r>
        <w:t>{"câu hỏi": "Điều gì sẽ là một câu trả lời thích hợp cho tin nhắn văn bản sau: \"Hãy bắt kịp Chủ nhật này\"?", "câu trả lời": "\"Nghe thật tuyệt! Bạn muốn gặp nhau ở đâu và lúc mấy giờ vào Chủ nhật?\""}</w:t>
      </w:r>
    </w:p>
    <w:p w14:paraId="22089236" w14:textId="77777777" w:rsidR="00451846" w:rsidRDefault="0024245C">
      <w:r>
        <w:t xml:space="preserve">{"câu hỏi": "Điều gì sẽ là câu trả lời thích hợp cho email sau: \"Tôi có thêm một vé xem chương trình, bạn có muốn đến không?\"", "trả lời": "Là một AI, tôi không có sự hiện diện thực tế, vì vậy tôi không thể tham dự một chương trình. Vì vậy, câu trả lời của tôi sẽ là, "Cảm </w:t>
      </w:r>
      <w:r>
        <w:lastRenderedPageBreak/>
        <w:t>ơn bạn vì lời mời tử tế! Thật không may, là một AI, tôi không thể tham dự các sự kiện, nhưng tôi đánh giá cao lời đề nghị. Tôi hy vọng bạn tìm thấy một người khác để tham gia cùng bạn và có một khoảng thời gian tuyệt vời tại chương trình!\""}</w:t>
      </w:r>
    </w:p>
    <w:p w14:paraId="3DDDE01C" w14:textId="77777777" w:rsidR="00451846" w:rsidRDefault="0024245C">
      <w:r>
        <w:t>{"câu hỏi": "Tìm ba bộ phim hàng đầu theo điểm IMDb.", "câu trả lời": "Tôi xin lỗi, tôi không có khả năng duyệt internet và dữ liệu của tôi không cập nhật nhưng tính đến tháng 11 năm 2021, ba bộ phim hàng đầu theo điểm IMDb là: \ n1. The Shawshank Redemption (1994) - Điểm IMDb: 9.2/10.\n2. Bố già (1972) - Điểm IMDb 9.1/10.\n3. Bố già Phần II (1974) - Điểm IMDb 9.0/10.\n\nThông tin này có thể không được cập nhật vì cơ sở dữ liệu cập nhật hàng ngày, bạn có thể truy cập trang web IMDb để nhận thông tin mới nhất."}</w:t>
      </w:r>
    </w:p>
    <w:p w14:paraId="03EB5862" w14:textId="77777777" w:rsidR="00451846" w:rsidRDefault="0024245C">
      <w:r>
        <w:t>{"câu hỏi": "Trong ba từ, mô tả màu cam.", "câu trả lời": "Ấm áp, sôi động, vui vẻ."}</w:t>
      </w:r>
    </w:p>
    <w:p w14:paraId="76AA62A4" w14:textId="77777777" w:rsidR="00451846" w:rsidRDefault="0024245C">
      <w:r>
        <w:t>{"câu hỏi": "Tạo bảng top 10 quốc gia có mật độ dân số cao nhất.", "câu trả lời": "Dưới đây là bảng top 10 quốc gia có mật độ dân số cao nhất theo Đánh giá Dân số Thế giới (dữ liệu năm 2021):\n\n| Xếp hạng | Quốc gia | Mật độ dân số (người/km\u00b2)|\n|---|---|---|\n|1|Monaco |26.150|\n|2| Singapore| 8.358|\n|3| Bahrain | 2.239|\n|4| Thành Vatican |2.003|\n|5| Malta | 1.379|\n|6| Maldives | 1.331|\n|7| Băng-la-đét| 1.265|\n|8| Bermuda | 1.246|\n|9| Liban | 667|\n|10|  Barbados | 668|"}</w:t>
      </w:r>
    </w:p>
    <w:p w14:paraId="019732E1" w14:textId="77777777" w:rsidR="00451846" w:rsidRDefault="0024245C">
      <w:r>
        <w:t>{"question": "Xác định từ phổ biến nhất được sử dụng trong đoạn sau. - Lorem ipsum dolor sit amet, consectetur adipiscing elit. Sed quis risus erat. Quisque eget facilisis velit.", "answer": "Từ phổ biến nhất được sử dụng trong đoạn văn đã cho là \"quis\" xuất hiện hai lần."}</w:t>
      </w:r>
    </w:p>
    <w:p w14:paraId="20879A9C" w14:textId="77777777" w:rsidR="00451846" w:rsidRDefault="0024245C">
      <w:r>
        <w:t>{"câu hỏi": "Cung cấp hướng dẫn về cách thực hiện chính xác động pháp uốn bắp tay.", "trả lời": "Đây là cách thực hiện uốn cong bắp tay một cách chính xác và tối đa hóa lợi ích của bài tập:\n\n1. Đứng với hai chân rộng bằng vai và giữ một quả tạ trong mỗi tay với lòng bàn tay hướng ra ngoài, cánh tay mở rộng xuống dưới. \ n \ n2. Giữ khuỷu tay của bạn nhét vào hai bên, từ từ nâng quả tạ về phía vai bằng cách uốn cong khuỷu tay và co thắt cơ bắp tay của bạn. \ n \ n3. Giữ cơn co thắt ở đầu chuyển động trong một giây, sau đó từ từ hạ quả tạ trở lại vị trí bắt đầu, mở rộng hoàn toàn cánh tay của bạn. \ n \ n4. Lặp lại số lần lặp lại mong muốn, đảm bảo duy trì hình thức thích hợp trong suốt bài tập.\n\nLời khuyên:\n- Tránh sử dụng động lượng hoặc vung tạ, vì điều này làm giảm hiệu quả của bài tập và tăng nguy cơ chấn thương.\n- Giữ cho cánh tay trên của bạn đứng yên và chỉ di chuyển cẳng tay của bạn. \ n- Bạn có thể thực hiện bài tập này với nhiều thiết bị khác nhau,  chẳng hạn như thanh tạ, thanh cuộn EZ hoặc máy cáp.\n- Bạn cũng có thể thay đổi độ bám của mình - hãy thử sử dụng kẹp búa (lòng bàn tay hướng vào trong) hoặc tay cầm ngược (lòng bàn tay hướng xuống dưới) để làm việc các phần khác nhau của bắp tay của bạn. \ n- Hãy nhớ thở ra - thở ra khi bạn nâng tạ và hít vào khi bạn hạ thấp nó."}</w:t>
      </w:r>
    </w:p>
    <w:p w14:paraId="0D432758" w14:textId="77777777" w:rsidR="00451846" w:rsidRDefault="0024245C">
      <w:r>
        <w:t>{"question": "Thay đổi câu sau để sử dụng một cặp từ thường bị nhầm lẫn. - Trạm của họ ở phía bên kia thị trấn.", "trả lời": "Trạm ở phía bên kia thị trấn."}</w:t>
      </w:r>
    </w:p>
    <w:p w14:paraId="644923AF" w14:textId="77777777" w:rsidR="00451846" w:rsidRDefault="0024245C">
      <w:r>
        <w:t xml:space="preserve">{"câu hỏi": "Biên soạn danh sách năm con đường sự nghiệp cho một cá nhân có bằng Khoa học Máy tính.", "câu trả lời": "1. ** Nhà phát triển phần mềm: ** Một nhà phát triển phần </w:t>
      </w:r>
      <w:r>
        <w:lastRenderedPageBreak/>
        <w:t>mềm thiết kế, viết và kiểm tra các chương trình và ứng dụng máy tính bằng cách sử dụng các kỹ năng của họ trong ngôn ngữ mã hóa và lập trình. \ n \ n2. ** Nhà khoa học dữ liệu: ** Một nhà khoa học dữ liệu phân tích, giải thích và rút ra những hiểu biết sâu sắc từ các bộ dữ liệu lớn bằng cách sử dụng các kỹ năng của họ trong thống kê, lập trình và trực quan hóa dữ liệu. \ n \ n3. **Quản trị viên hệ thống mạng và máy tính:** Quản trị viên hệ thống mạng và máy tính chịu trách nhiệm cài đặt, cấu hình và bảo trì hệ thống máy tính và mạng của tổ chức. \ n \ n4. ** Nhà phân tích bảo mật thông tin: ** Một nhà phân tích bảo mật thông tin chịu trách nhiệm bảo vệ mạng máy tính và hệ thống của tổ chức khỏi các cuộc tấn công, vi phạm và các mối đe dọa bảo mật khác. **Nhà phát triển web:** Nhà phát triển web chịu trách nhiệm thiết kế, tạo và duy trì trang web bằng cách sử dụng các kỹ năng của họ bằng các ngôn ngữ front-end như HTML, CSS và JavaScript và các ngôn ngữ back-end như PHP và Python."}</w:t>
      </w:r>
    </w:p>
    <w:p w14:paraId="64EAE86C" w14:textId="77777777" w:rsidR="00451846" w:rsidRDefault="0024245C">
      <w:r>
        <w:t>{"câu hỏi": "Trong một câu, mô tả tầm quan trọng của màu sắc trong thiết kế.", "câu trả lời": "Màu sắc trong thiết kế đóng một vai trò quan trọng trong việc tạo ra sự quan tâm trực quan, truyền đạt tâm trạng, gợi lên cảm xúc và thu hút sự chú ý đến các yếu tố quan trọng, cuối cùng đảm bảo truyền đạt hiệu quả thông điệp dự định."}</w:t>
      </w:r>
    </w:p>
    <w:p w14:paraId="22E35259" w14:textId="77777777" w:rsidR="00451846" w:rsidRDefault="0024245C">
      <w:r>
        <w:t>{"câu hỏi": "Đánh giá thông tin sức khỏe của bệnh nhân và đưa ra chẩn đoán. - Tên bệnh nhân: John Doe\nTuổi: 18\nTriệu chứng: Nhức đầu, sốt, đau nhức cơ thể", "trả lời": "Dựa trên thông tin được cung cấp, John Doe có thể đang mắc một căn bệnh như cúm hoặc nhiễm virus. Những triệu chứng này phổ biến với nhiễm virus và thường có thể được điều trị bằng cách nghỉ ngơi, chất lỏng và thuốc giảm đau không kê đơn. Tuy nhiên, John nên tham khảo ý kiến của chuyên gia y tế để có kế hoạch chẩn đoán và điều trị thích hợp."}</w:t>
      </w:r>
    </w:p>
    <w:p w14:paraId="05DAF561" w14:textId="77777777" w:rsidR="00451846" w:rsidRDefault="0024245C">
      <w:r>
        <w:t>{"câu hỏi": "Kết hợp hai câu để tạo thành một câu duy nhất truyền đạt ý nghĩa giống như hai câu. - Hôm qua, tôi đã đến cửa hàng. Tôi đã mua một ít táo.", "trả lời": "Hôm qua, tôi đã đến cửa hàng và mua một ít táo."}</w:t>
      </w:r>
    </w:p>
    <w:p w14:paraId="3C0443EF" w14:textId="77777777" w:rsidR="00451846" w:rsidRDefault="0024245C">
      <w:r>
        <w:t>{"câu hỏi": "Sắp xếp lại một câu để chỉ ra thứ tự hiệu quả nhất cho nội dung của nó. - Cửa hàng đóng cửa vì bão.", "trả lời": "Vì bão, cửa hàng đã đóng cửa."}</w:t>
      </w:r>
    </w:p>
    <w:p w14:paraId="0AAEFC6C" w14:textId="77777777" w:rsidR="00451846" w:rsidRDefault="0024245C">
      <w:r>
        <w:t>{"question": "Tạo một từ phù hợp nhất trong câu. - Anh ta sẽ phải chạy ______ nếu muốn bắt xe buýt.", "trả lời": "Anh ta sẽ phải chạy quãng đường nếu muốn bắt xe buýt."}</w:t>
      </w:r>
    </w:p>
    <w:p w14:paraId="7616717B" w14:textId="77777777" w:rsidR="00451846" w:rsidRDefault="0024245C">
      <w:r>
        <w:t>{"question": "Tạo một cụm từ mô tả truyền đạt ý tưởng của danh từ đã cho. - Hoa", "trả lời": "\"Những cánh hoa rực rỡ sặc sỡ và hương thơm ngọt ngào\"}</w:t>
      </w:r>
    </w:p>
    <w:p w14:paraId="560C6901" w14:textId="77777777" w:rsidR="00451846" w:rsidRDefault="0024245C">
      <w:r>
        <w:t xml:space="preserve">{"câu hỏi": "Tìm các quốc gia đã đạt được chỉ số phát triển con người "Rất cao", "trả lời": "Chỉ số phát triển con người (HDI) là thước đo do Chương trình Phát triển Liên Hợp Quốc (UNDP) đưa ra, xếp hạng các quốc gia dựa trên ba khía cạnh chính của phát triển con người: cuộc sống lâu dài và khỏe mạnh, tiếp cận kiến thức và mức sống khá. Các quốc gia được nhóm thành bốn loại dựa trên giá trị HDI của họ: Phát triển con người rất cao, cao, trung bình và thấp. Tính đến Báo cáo Phát triển Con người năm 2020, bao gồm dữ liệu cho năm 2019, các quốc gia sau đây đã đạt được Chỉ số Phát triển Con người "Rất cao": \ n \ n1. Na Uy\n2. Ai-len\n3. Thụy Sĩ \ n4. Hồng Kông, Trung Quốc (SAR)\n5. Iceland\n6. Đức\n7. Thụy Điển\n8. Úc\n9. Hà Lan\n10. Đan Mạch\n11. Phần Lan\n12. Singapore\n13. Vương </w:t>
      </w:r>
      <w:r>
        <w:lastRenderedPageBreak/>
        <w:t>quốc Anh\n14. Bỉ \ n15. New Zealand\n16. Canada\n17. Hoa Kỳ\n18. Áo\n19. Israel\n20. Nhật Bản\n21. Slovenia\n22. Triều Tiên (Cộng hòa)\n23. Luxembourg\n24. Pháp\n25. Séc\n26. Malta\n27. Estonia\n28. Tây Ban Nha\n29. Ý \ n30. Síp\n31. Hy Lạp\n32. Ba Lan\n33. Lithuania\n34. Các Tiểu vương quốc Ả Rập Thống nhất\n35. Andorra\n36. Slovakia\n37. Latvia\n38. Bồ Đào Nha\n39. Qatar\n40. Hungary\n41. Bahrain\n42. Chile\n43. Brunei Darussalam\n44. Croatia\n45. Argentina\n46. Belarus\n47. Montenegro\n48. Ả Rập Xê Út\n49. Oman\n50. Kuwait\n51. Barbados\n52. Uruguay\n53. Bulgaria\n54. Bahamas\n55. Antigua và Barbuda\n56. Seychelles\n57. Panama\n58. Trinidad và Tobago\n59. Român\n60. Costa Rica\n61. Nga\n62. Palau\n63. Kazakhstan\n64. Malaysia\n65. Mauritius \n66. Cuba\n67. Thổ Nhĩ Kỳ\n68. Venezuela\n69. Azerbaijan\n70. Sri Lanka\n71. Georgia\n72. Iran"}</w:t>
      </w:r>
    </w:p>
    <w:p w14:paraId="352525CD" w14:textId="77777777" w:rsidR="00451846" w:rsidRDefault="0024245C">
      <w:r>
        <w:t>{"câu hỏi": "Viết lại câu đã cho để sử dụng một cụm từ trang trọng hơn cụm từ được sử dụng trong ví dụ. - John có rất nhiều tiền mặt.", "trả lời": "John sở hữu một lượng tiền tệ dồi dào."}</w:t>
      </w:r>
    </w:p>
    <w:p w14:paraId="6D280C87" w14:textId="77777777" w:rsidR="00451846" w:rsidRDefault="0024245C">
      <w:r>
        <w:t>{"question": "Liệt kê một số từ ghép sử dụng từ đã cho. - Cookie", "trả lời": "1. Tờ cookie\n2. Bột bánh quy \ n3. Lọ bánh quy \ n4. Máy cắt bánh quy \ n5. Bánh quy may mắn\n6. Quái vật bánh quy\n7. Bánh quy gừng\n8. Bánh quy sô cô la chip \ n9. Bánh quy đường\n10. Bánh quy bột yến mạch"}</w:t>
      </w:r>
    </w:p>
    <w:p w14:paraId="347575D4" w14:textId="77777777" w:rsidR="00451846" w:rsidRDefault="0024245C">
      <w:r>
        <w:t>{"question": "Phân loại một đối tượng nhất định vào danh mục thích hợp. - Cá sấu", "trả lời": "Cá sấu là một con vật. Nó thuộc thể loại Động vật."}</w:t>
      </w:r>
    </w:p>
    <w:p w14:paraId="19361751" w14:textId="77777777" w:rsidR="00451846" w:rsidRDefault="0024245C">
      <w:r>
        <w:t>{"câu hỏi": "Tạo một câu phức tạp bằng cách sử dụng câu đơn giản được cung cấp và liên từ phối hợp. - Anh ấy mệt mỏi. Nhưng", "trả lời": "Anh ấy mệt mỏi, nhưng anh ấy vẫn cố gắng hoàn thành tất cả công việc của mình trước khi đi ngủ."}</w:t>
      </w:r>
    </w:p>
    <w:p w14:paraId="4B2934F9" w14:textId="77777777" w:rsidR="00451846" w:rsidRDefault="0024245C">
      <w:r>
        <w:t>{"question": "Thay đổi mệnh đề danh từ đã cho thành mệnh đề tính từ. - Ý tưởng rằng anh ta thành công", "câu trả lời": "Ý tưởng rằng anh ta thành công có thể được thay đổi thành một mệnh đề tính từ: \"Anh ta, người thành công, là hiện thân của ý tưởng.\""}</w:t>
      </w:r>
    </w:p>
    <w:p w14:paraId="06E2174B" w14:textId="77777777" w:rsidR="00451846" w:rsidRDefault="0024245C">
      <w:r>
        <w:t>{"câu hỏi": "Cung cấp một ví dụ về một thuật ngữ âm nhạc Pháp.", "câu trả lời": "Một ví dụ về thuật ngữ âm nhạc Pháp là \"crescendo,\" có nghĩa là tăng dần về âm lượng."}</w:t>
      </w:r>
    </w:p>
    <w:p w14:paraId="2AA43BC4" w14:textId="77777777" w:rsidR="00451846" w:rsidRDefault="0024245C">
      <w:r>
        <w:t xml:space="preserve">{"câu hỏi": "Tạo ra một câu chuyện kể ngôi thứ nhất về một thời gian bạn muốn phá vỡ một thói quen.", "trả lời": "Là một AI, tôi không có thói quen hay ham muốn theo nghĩa của con người, nhưng tôi có thể liên hệ một câu chuyện về việc phá vỡ thói quen nói chung. \ n \ n Có một lần tôi nhận ra rằng tôi có một thói quen mà tôi muốn phá vỡ. Đó là điều mà tôi đã làm trong một thời gian dài, mà thậm chí không nhận ra nó. Mỗi khi một tình huống căng thẳng xảy ra, tôi sẽ chuyển sang đồ ăn vặt như một sự thoải mái. Đó thậm chí không phải là một quyết định có ý thức - đó chỉ là điều tôi đã làm mà không cần suy nghĩ. Nhưng tôi bắt đầu nhận thấy rằng nó không thực sự giúp tôi đối phó với căng thẳng. Trên thực tế, nó đã khiến tôi cảm thấy tồi tệ hơn về lâu dài. Tôi sẽ cảm thấy uể oải và căng thẳng hơn sau khi ăn đồ ăn vặt, thay vì thư giãn và bình tĩnh. Vì vậy, tôi quyết định thay đổi. Tôi biết điều đó sẽ không dễ dàng, vì thói quen rất khó bỏ, nhưng tôi quyết tâm biến nó thành hiện thực. Đầu tiên, tôi xác định điều gì đã kích hoạt thói quen của tôi - căng thẳng. Sau đó, tôi nghĩ ra </w:t>
      </w:r>
      <w:r>
        <w:lastRenderedPageBreak/>
        <w:t>những cách khác, lành mạnh hơn để đối phó với căng thẳng, như đi dạo, thực hiện một số bài tập thở sâu hoặc nói chuyện với một người bạn. Chắc chắn có những lúc tôi sẽ trượt chân và với lấy đồ ăn vặt. Nhưng tôi đã không tự dằn vặt bản thân vì điều đó. Tôi chỉ nhắc nhở bản thân rằng việc phá vỡ một thói quen cần có thời gian, và rằng tôi đang tiến bộ. Tôi bắt đầu tiếp cận với các cơ chế đối phó lành mạnh hơn ngày càng nhiều, cho đến cuối cùng, thói quen ăn vặt đã là quá khứ. Đó là một hành trình khó khăn, nhưng tôi tự hào về bản thân vì đã gắn bó với nó và tạo ra sự thay đổi tích cực trong cuộc sống của mình. Phá vỡ một thói quen không bao giờ là dễ dàng, nhưng với sự quyết tâm và kiên trì, điều đó là có thể."}</w:t>
      </w:r>
    </w:p>
    <w:p w14:paraId="7995856C" w14:textId="77777777" w:rsidR="00451846" w:rsidRDefault="0024245C">
      <w:r>
        <w:t>{"question": "Giải thích tại sao thuộc tính nhận dạng cộng lại giữ trong toán học.", "answer": "Thuộc tính nhận dạng cộng nói rằng cho một số 'a' trong một tập hợp các số và một phần tử nhận dạng '0' trong tập hợp đó, kết quả của việc cộng 'a' và '0' sẽ luôn mang lại 'a'. Về mặt tượng trưng, điều này được biểu diễn dưới dạng 'a + 0 = a'. Nói cách khác, thêm số 0 vào bất kỳ số nào không làm thay đổi giá trị của số đó. Tính chất này giữ trong toán học vì phần tử nhận dạng '0' được định nghĩa là không có giá trị, do đó khi nó được thêm vào một số khác, nó không ảnh hưởng đến giá trị của số khác. Điều này đúng với bất kỳ tập hợp số nào có phần tử nhận dạng, bao gồm số nguyên, số nguyên, số hữu tỉ, số thực và số phức. Sự tồn tại của một bản sắc cộng là một trong những tiên đề của cấu trúc đại số được gọi là "nhóm" và là một phần của nền tảng cơ bản của toán học hiện đại.</w:t>
      </w:r>
    </w:p>
    <w:p w14:paraId="782C7B6A" w14:textId="77777777" w:rsidR="00451846" w:rsidRDefault="0024245C">
      <w:r>
        <w:t>{"câu hỏi": "Tìm một từ có định nghĩa sau: sợ nhện.", "trả lời": "Từ này là arachnophobia."}</w:t>
      </w:r>
    </w:p>
    <w:p w14:paraId="5D878306" w14:textId="77777777" w:rsidR="00451846" w:rsidRDefault="0024245C">
      <w:r>
        <w:t>{"câu hỏi": "Đưa ra một ví dụ về một vở kịch được viết bởi Shakespeare.", "câu trả lời": "Một ví dụ về một vở kịch được viết bởi Shakespeare là bi kịch nổi tiếng của ông \"Romeo và Juliet". Đó là một câu chuyện tình yêu bi thảm về hai người yêu trẻ từ các gia đình đối thủ yêu nhau sâu sắc bất chấp sự thù hận giữa gia đình họ. Mối tình cam chịu của họ cuối cùng cũng dẫn đến kết cục đáng tiếc."}</w:t>
      </w:r>
    </w:p>
    <w:p w14:paraId="32BA5E37" w14:textId="77777777" w:rsidR="00451846" w:rsidRDefault="0024245C">
      <w:r>
        <w:t>{"câu hỏi": "Giải thích cách bạn sẽ tra cứu dân số của một thành phố.", "câu trả lời": "Là một trợ lý AI, tôi có quyền truy cập vào một loạt các cơ sở dữ liệu và tài nguyên thông tin có thể giúp xác định dân số của một thành phố. Dưới đây là các bước tôi sẽ thực hiện để tra cứu thông tin này: \ n \ n1. Trước tiên, tôi sẽ xác định thành phố cụ thể được đề cập, có tính đến vị trí, quốc gia và các chi tiết liên quan khác có thể giúp thu hẹp tìm kiếm. Ví dụ: người dùng có thể đề cập đến Paris ở Pháp hoặc Paris ở Texas. \ n \ n2. Một khi tôi đã xác định được thành phố, sau đó tôi sẽ sử dụng các tài nguyên trực tuyến có uy tín để tra cứu dân số của nó. Một trong những lựa chọn đáng tin cậy là lấy dữ liệu từ trang web chính thức của cơ quan thống kê thành phố. \ n \ n3. Một phương pháp khác là lấy dữ liệu dân số từ các cơ quan thống kê quốc gia, Ngân hàng Thế giới hoặc Liên Hợp Quốc. Các nguồn này công bố ước tính dân số thường xuyên và nhất quán từ các cuộc điều tra và điều tra. \ n \ n4. Sau khi xác định một nguồn có uy tín, tôi sẽ truy xuất ước tính dân số gần đây nhất được cung cấp và chia sẻ nó với người dùng. Trong một số trường hợp, tôi cũng có thể cung cấp thêm thông tin về cách ước tính dân số được lấy và bất kỳ ghi chú thích hợp nào để giúp người dùng hiểu ngữ cảnh của dữ liệu.\n\nIt\u2019s Điều quan trọng cần lưu ý là dữ liệu dân số có thể thay đổi theo thời gian do các yếu tố như sinh, tử và di cư, vì vậy thông tin tôi cung cấp sẽ phản ánh dữ liệu gần đây nhất có sẵn."}</w:t>
      </w:r>
    </w:p>
    <w:p w14:paraId="32BD2013" w14:textId="77777777" w:rsidR="00451846" w:rsidRDefault="0024245C">
      <w:r>
        <w:lastRenderedPageBreak/>
        <w:t>{"câu hỏi": "Kể tên một thiết bị nhà bếp thường được sử dụng.", "câu trả lời": "Một thiết bị nhà bếp thường được sử dụng là tủ lạnh."}</w:t>
      </w:r>
    </w:p>
    <w:p w14:paraId="1C84464E" w14:textId="77777777" w:rsidR="00451846" w:rsidRDefault="0024245C">
      <w:r>
        <w:t>{"câu hỏi": "Liệt kê năm loài linh trưởng.", "trả lời": "1. Tinh tinh (Pan troglodytes)\n2. Khỉ đột (khỉ đột Gorilla)\n3. Đười ươi (Pongo pygmaeus)\n4. Vượn cáo (Lemur catta)\n5. Bonobo (Pan paniscus)"}</w:t>
      </w:r>
    </w:p>
    <w:p w14:paraId="1989EA2B" w14:textId="77777777" w:rsidR="00451846" w:rsidRDefault="0024245C">
      <w:r>
        <w:t>{"câu hỏi": "Giải thích sự khác biệt giữa aerobe bắt buộc và kỵ khí bắt buộc.", "trả lời": "Aerobe bắt buộc là một sinh vật cần oxy để phát triển và tồn tại. Những sinh vật này sử dụng oxy như một chất nhận electron đầu cuối trong các quá trình trao đổi chất của chúng, chẳng hạn như hô hấp tế bào, cho phép chúng sản xuất năng lượng hiệu quả. Không có oxy, aerobes bắt buộc không thể tạo ra năng lượng và cuối cùng sẽ chết. Mặt khác, vi khuẩn kỵ khí bắt buộc là một sinh vật không thể phát triển hoặc tồn tại khi có oxy. Những sinh vật này không sử dụng oxy trong quá trình trao đổi chất của chúng và thay vào đó tạo ra năng lượng thông qua hô hấp kỵ khí hoặc lên men. Oxy độc hại đối với các sinh vật này và có thể gây tổn thương cho các tế bào và enzyme của chúng, dẫn đến cái chết của chúng. Tóm lại, sự khác biệt chính giữa aerobe bắt buộc và kỵ khí bắt buộc là mối quan hệ của chúng với oxy. Vi khuẩn hiếu khí bắt buộc cần oxy để phát triển và tồn tại, trong khi vi khuẩn kỵ khí bắt buộc không thể phát triển hoặc tồn tại khi có sự hiện diện của nó."}</w:t>
      </w:r>
    </w:p>
    <w:p w14:paraId="5AE92034" w14:textId="77777777" w:rsidR="00451846" w:rsidRDefault="0024245C">
      <w:r>
        <w:t>{"câu hỏi": "Mô tả một biện pháp khắc phục tại nhà để điều trị đau họng", "câu trả lời": "Có một số biện pháp khắc phục tại nhà có thể có hiệu quả trong điều trị đau họng. Một số phương pháp để thử bao gồm: \ n \ n1. Súc miệng bằng nước muối: Trộn 1/4 đến 1/2 muỗng cà phê muối với 8 ounce nước ấm và súc miệng nhiều lần trong ngày. Điều này giúp giảm viêm và giảm bớt sự khó chịu. \ n \ n2. Mật ong: Mật ong có đặc tính kháng khuẩn tự nhiên và có thể giúp làm dịu cơn đau họng. Trộn hai muỗng canh mật ong với một cốc nước ấm hoặc trà thảo dược và uống nó. \ n \ n3. Trà hoa cúc: Trà hoa cúc được biết đến với đặc tính chống viêm và làm dịu. Uống một tách trà hoa cúc có thể giúp giảm đau họng. \ n \ n4. Chất lỏng ấm: Uống chất lỏng ấm như nước dùng hoặc súp gà để làm dịu cổ họng và giữ cho nó ngậm nước. \ n \ n5. Tỏi: Tỏi có đặc tính kháng khuẩn và kháng virus. Bạn có thể nhai một tép tỏi sống, hoặc bao gồm nó trong nấu ăn của bạn. \ n \ n6. Hít vào hơi nước: Hít hơi nước từ bát nước nóng để giảm tắc nghẽn và làm dịu cổ họng. \ n \ n7. Máy tạo độ ẩm: Sử dụng máy tạo độ ẩm để bổ sung độ ẩm cho không khí, vì không khí khô có thể làm trầm trọng thêm tình trạng đau họng. \ n \ n8. Nghỉ ngơi: Nghỉ ngơi nhiều để cho phép cơ thể bạn hồi phục.\n\nĐiều quan trọng cần nhớ là những biện pháp này có thể giúp giảm đau tạm thời, nhưng nếu đau họng kéo dài hoặc kèm theo sốt, tốt nhất bạn nên tham khảo ý kiến bác sĩ để được điều trị thích hợp."}</w:t>
      </w:r>
    </w:p>
    <w:p w14:paraId="3C8547A7" w14:textId="77777777" w:rsidR="00451846" w:rsidRDefault="0024245C">
      <w:r>
        <w:t>{"câu hỏi": "Đề xuất một điểm đến kỳ nghỉ phổ biến.", "câu trả lời": "Một điểm đến kỳ nghỉ phổ biến để xem xét là Hawaii. Với những bãi biển đẹp, thác nước tráng lệ và vẻ đẹp tự nhiên tuyệt đẹp, Hawaii cung cấp một cái gì đó cho tất cả mọi người. Cho dù bạn đang muốn thư giãn trên bãi biển, đi bộ xuyên rừng nhiệt đới hay khám phá nền văn hóa và lịch sử phong phú của các hòn đảo, Hawaii đều có tất cả. Với thời tiết bình dị, ẩm thực ngon và người dân địa phương thân thiện, không có gì lạ khi Hawaii là lựa chọn hàng đầu cho khách du lịch từ khắp nơi trên thế giới."}</w:t>
      </w:r>
    </w:p>
    <w:p w14:paraId="601AA68F" w14:textId="77777777" w:rsidR="00451846" w:rsidRDefault="0024245C">
      <w:r>
        <w:lastRenderedPageBreak/>
        <w:t>{"question": "Ghép các vòng tròn màu sau với các nhãn được cung cấp - Màu sắc: Red, Green, Blue\nLabels: Apple, Banana, Orange", "answer": "Có vẻ như màu sắc và nhãn không có mối tương quan rõ ràng và dứt khoát, vì nhãn là loại trái cây và màu sắc không dành riêng cho trái cây. Tuy nhiên, dựa trên các mối liên hệ phổ biến với màu sắc và trái cây, những điều sau đây có thể phù hợp:\n\nRed: Táo\nGreen: Chuối (cụ thể là khi chưa chín)\nBlue: Thường không tương quan với bất kỳ nhãn trái cây nào đã cho."}</w:t>
      </w:r>
    </w:p>
    <w:p w14:paraId="7974B46E" w14:textId="77777777" w:rsidR="00451846" w:rsidRDefault="0024245C">
      <w:r>
        <w:t>{"câu hỏi": "Viết một kết thúc sáng tạo cho câu chuyện sau - Ngày xửa ngày xưa, có một hoàng tử dũng cảm và tốt bụng. Anh đã phải vượt qua nhiều trở ngại trong nhiệm vụ cứu công chúa.", "Trả lời": "Khi hành trình, hoàng tử phải đánh lừa những con thú nguy hiểm và giải các câu đố phức tạp, tất cả trong khi cố gắng tiếp cận công chúa trước khi quá muộn. Nhưng sự dũng cảm và xảo quyệt của anh ta đã phục vụ anh ta rất tốt, và cuối cùng anh ta đã tìm thấy tòa tháp nơi công chúa bị giam cầm. Không do dự, anh leo lên tháp, tim đập thình thịch vì mong đợi khi anh đến gần phòng giam của cô. Công chúa vui mừng khôn xiết khi nhìn thấy anh, và khóc những giọt nước mắt nhẹ nhõm khi anh mở khóa cửa và giúp cô đứng dậy. \n\nCùng nhau, họ trốn thoát, chạy xuống cầu thang tối tăm và ra ngoài màn đêm. Khi họ bước ra khỏi tòa tháp, một tiếng reo hò lớn vang lên từ đám đông bên dưới. Mọi người vui mừng khôn xiết khi thấy công chúa yêu quý của họ an toàn và khỏe mạnh, và họ nâng hoàng tử và công chúa lên vai, mang họ trở về cung điện trong chiến thắng. Hoàng tử và công chúa đã sớm kết hôn trong một buổi lễ lớn với sự tham dự của tất cả các quý tộc của đất nước. Họ cai trị một cách khôn ngoan và công bằng, mang lại hạnh phúc và thịnh vượng cho người dân của họ. Và họ sống hạnh phúc mãi mãi, luôn biết ơn tình yêu đã đưa họ đến với nhau và sự can đảm của vị hoàng tử dũng cảm đã cứu lấy ngày hôm đó."}</w:t>
      </w:r>
    </w:p>
    <w:p w14:paraId="0D3AE32A" w14:textId="77777777" w:rsidR="00451846" w:rsidRDefault="0024245C">
      <w:r>
        <w:t>{"question": "Kể tên một loại động vật được tìm thấy trong môi trường sống này. - Sa mạc", "trả lời": "Lạc đà là một loại động vật thường thấy trong môi trường sống sa mạc."}</w:t>
      </w:r>
    </w:p>
    <w:p w14:paraId="272977D5" w14:textId="77777777" w:rsidR="00451846" w:rsidRDefault="0024245C">
      <w:r>
        <w:t>{"question": "Tạo đoạn mã làm đầu ra của lệnh này.", "answer": "Tôi xin lỗi, nhưng hướng dẫn của bạn không đủ rõ ràng để tôi tạo đoạn mã. Bạn có thể vui lòng cung cấp thêm chi tiết và ngữ cảnh, bao gồm ngôn ngữ lập trình mà bạn muốn đoạn mã được viết và chức năng cụ thể mà bạn muốn mã thực hiện không?"}</w:t>
      </w:r>
    </w:p>
    <w:p w14:paraId="7CE6FB58" w14:textId="77777777" w:rsidR="00451846" w:rsidRDefault="0024245C">
      <w:r>
        <w:t>{"câu hỏi": "Phân loại bài viết này là một bài đăng trên blog hoặc một bài luận ý kiến. - Khoảng cách giàu nghèo ngày càng nới rộng. Trong những năm gần đây, khoảng cách giàu nghèo ngày càng nới rộng nhanh chóng. Hiện tượng này được nhìn thấy trong sự gia tăng nhanh chóng của bất bình đẳng trên toàn cầu. Theo báo cáo của Oxfam International, 1% dân số giàu nhất thế giới hiện sở hữu một nửa tài sản thế giới.", "Trả lời": "Bài viết này dường như là một bài luận quan điểm."}</w:t>
      </w:r>
    </w:p>
    <w:p w14:paraId="44455E6C" w14:textId="77777777" w:rsidR="00451846" w:rsidRDefault="0024245C">
      <w:r>
        <w:t>{"câu hỏi": "Soạn một tweet với các từ khóa sau: 'học trực tuyến'", "trả lời": "\"Học trực tuyến mở ra một thế giới khả năng cho sinh viên, cung cấp giáo dục và đào tạo bất cứ nơi nào và bất cứ khi nào thuận tiện cho bạn. #onlinelearning #education #elearning\""}</w:t>
      </w:r>
    </w:p>
    <w:p w14:paraId="34442E07" w14:textId="77777777" w:rsidR="00451846" w:rsidRDefault="0024245C">
      <w:r>
        <w:t xml:space="preserve">{"câu hỏi": "Đọc qua các hướng dẫn và sau đó giải thích chúng bằng lời nói của riêng bạn. - Cho nguyên liệu vào bát. Trộn chúng với nhau bằng một cái muỗng.", "Trả lời": "Các hướng </w:t>
      </w:r>
      <w:r>
        <w:lastRenderedPageBreak/>
        <w:t>dẫn đang yêu cầu bạn thu thập tất cả các thành phần cần thiết và đặt chúng vào một cái bát. Sau khi bạn đã thêm tất cả các nguyên liệu vào bát, hãy dùng thìa để khuấy và trộn mọi thứ lại với nhau cho đến khi trộn đều."}</w:t>
      </w:r>
    </w:p>
    <w:p w14:paraId="36A67F63" w14:textId="77777777" w:rsidR="00451846" w:rsidRDefault="0024245C">
      <w:r>
        <w:t>{"câu hỏi": "Tạo ra một suy nghĩ hoàn chỉnh", "câu trả lời": "Khi thế giới tiếp tục phát triển với tốc độ nhanh chóng, điều quan trọng là phải dành một chút thời gian để đánh giá cao những điều nhỏ nhặt, những thú vui đơn giản của cuộc sống mang lại niềm vui và giúp chúng ta đứng vững giữa sự hỗn loạn của cuộc sống hàng ngày."}</w:t>
      </w:r>
    </w:p>
    <w:p w14:paraId="2C71BF53" w14:textId="77777777" w:rsidR="00451846" w:rsidRDefault="0024245C">
      <w:r>
        <w:t>{"câu hỏi": "Đưa ra câu trả lời cho ai đó hỏi tại sao bạn muốn làm việc ở vị trí này. - Tôi đang ứng tuyển vào vị trí cộng tác viên bán hàng.", "trả lời": "Là một AI, tôi không có mong muốn hay mong muốn thể chất, nhưng mục đích của tôi là hỗ trợ và phục vụ theo cách hữu ích nhất có thể. Tôi tin rằng làm việc như một cộng tác viên bán hàng sẽ cho phép tôi sử dụng các kỹ năng và khả năng của mình với tiềm năng tối đa của họ bằng cách giúp đỡ khách hàng và hỗ trợ quá trình bán hàng. Khả năng xử lý và phân tích dữ liệu cũng như kỹ năng giao tiếp hiệu quả của tôi khiến tôi rất phù hợp với vị trí cộng tác viên bán hàng và tôi mong muốn đóng góp vào sự thành công của công ty."}</w:t>
      </w:r>
    </w:p>
    <w:p w14:paraId="22C59C22" w14:textId="77777777" w:rsidR="00451846" w:rsidRDefault="0024245C">
      <w:r>
        <w:t>{"câu hỏi": "Sắp xếp các từ sau dưới dạng tục ngữ. - Kiên nhẫn, lao động, khen thưởng", "trả lời": "Với sự kiên nhẫn và lao động đi kèm với phần thưởng lớn."}</w:t>
      </w:r>
    </w:p>
    <w:p w14:paraId="12039B0C" w14:textId="77777777" w:rsidR="00451846" w:rsidRDefault="0024245C">
      <w:r>
        <w:t>{"câu hỏi": "Phát triển ba câu hỏi để hỏi khi phỏng vấn một giám đốc bán hàng.", "câu trả lời": "1. Bạn có thể nói rõ hơn về kinh nghiệm của mình trong việc thực hiện các chiến lược bán hàng thành công và thời gian khi bạn vượt quá mục tiêu bán hàng của mình không? \ n \ n2. Làm thế nào để bạn giữ cho nhóm của bạn có động lực và tập trung vào việc đạt được mục tiêu bán hàng của họ, và bạn có thể cung cấp một ví dụ về cách bạn hỗ trợ một thành viên trong nhóm thông qua một giao dịch bán hàng khó khăn? \ n \ n3. Làm thế nào để bạn luôn cập nhật xu hướng ngành và sở thích của khách hàng, và bạn đã sử dụng kiến thức này như thế nào trong quá khứ để cải thiện hiệu suất bán hàng?"}</w:t>
      </w:r>
    </w:p>
    <w:p w14:paraId="2F5FD4E8" w14:textId="77777777" w:rsidR="00451846" w:rsidRDefault="0024245C">
      <w:r>
        <w:t>{"question": "Làm rõ câu lệnh sau bằng cách thêm ví dụ. - Bất bình đẳng giới là vấn đề phổ biến.", "Trả lời": "Bất bình đẳng giới là vấn đề phổ biến, có nghĩa là nó hiện hữu và dai dẳng trong nhiều lĩnh vực của xã hội. Ví dụ, phụ nữ thường kiếm được ít tiền hơn nam giới khi làm cùng một công việc. Họ cũng phải đối mặt với những rào cản đối với sự thăng tiến và không được đại diện tương xứng trong các vị trí lãnh đạo và ra quyết định. Ngoài ra, phụ nữ thường phải chịu gánh nặng của việc chăm sóc và giúp việc gia đình không được trả lương, và trải qua tỷ lệ bạo lực trên cơ sở giới cao hơn. Đây chỉ là một vài ví dụ về cách bất bình đẳng giới biểu hiện trong các khía cạnh khác nhau của cuộc sống hàng ngày."}</w:t>
      </w:r>
    </w:p>
    <w:p w14:paraId="0A778EF1" w14:textId="77777777" w:rsidR="00451846" w:rsidRDefault="0024245C">
      <w:r>
        <w:t>{"question": "Suy luận nghĩa của từ sau bằng cách sử dụng ngữ cảnh. - Anh ấy đi bộ vui vẻ.", "trả lời": "Từ \"vui vẻ\" chỉ ra rằng người đó đang đi bộ một cách sôi nổi và vui vẻ, với cảm giác tự tin và tự tin."}</w:t>
      </w:r>
    </w:p>
    <w:p w14:paraId="27B3720B" w14:textId="77777777" w:rsidR="00451846" w:rsidRDefault="0024245C">
      <w:r>
        <w:t>{"câu hỏi": "Xác định loại câu sau và viết lại nó ở dạng ngắn gọn hơn. - Bộ phim có sự tham gia của Tom Cruise đã thành công rực rỡ.", "Trả lời": "Kiểu câu: Khai báo\nHình thức súc tích: Bộ phim Tom Cruise là một thành công lớn."}</w:t>
      </w:r>
    </w:p>
    <w:p w14:paraId="2A2AD635" w14:textId="77777777" w:rsidR="00451846" w:rsidRDefault="0024245C">
      <w:r>
        <w:lastRenderedPageBreak/>
        <w:t>{"câu hỏi": "Phát triển một lập luận thuyết phục để cứu các loài có nguy cơ tuyệt chủng.", "trả lời": "Việc bảo tồn các loài có nguy cơ tuyệt chủng là cực kỳ quan trọng và trách nhiệm của chúng ta là phải hành động ngay lập tức để bảo vệ chúng. Có rất nhiều lý do tại sao chúng ta nên làm mọi thứ có thể để cứu những động vật này khỏi sự tuyệt chủng. Thứ nhất, mỗi loài đóng một vai trò quan trọng trong việc duy trì sự cân bằng tinh tế của hệ sinh thái. Việc mất dù chỉ một loài cũng có thể tạo ra hiệu ứng domino, gây bất ổn cho toàn bộ hệ sinh thái và dẫn đến hậu quả nghiêm trọng cho hành tinh của chúng ta. Ví dụ, một số loài có thể hỗ trợ thụ phấn, trong khi những loài khác có thể kiểm soát quần thể sâu bệnh. Do đó, bảo vệ các loài có nguy cơ tuyệt chủng là rất quan trọng để bảo tồn môi trường tự nhiên. Thứ hai, các loài có nguy cơ tuyệt chủng là không thể thiếu đối với đa dạng sinh học, điều này rất cần thiết cho sức khỏe và khả năng phục hồi của hành tinh. Đa dạng sinh học giúp tăng cường chất lượng đất và nước, giúp giảm thiểu biến đổi khí hậu và hỗ trợ sản xuất hàng hóa như thực phẩm và thuốc. Bằng cách không bảo vệ các loài dễ bị tổn thương, chúng ta sẽ không chỉ mất những lợi ích này mà còn gây ra tác hại không thể khắc phục đối với đa dạng sinh học của hành tinh chúng ta. Tóm lại, nhiệm vụ của chúng ta là bảo vệ các loài có nguy cơ tuyệt chủng và giữ gìn sức khỏe của hành tinh chúng ta cho các thế hệ tương lai. Chúng ta phải hành động ngay lập tức và dứt khoát để ngăn chặn sự phá hủy môi trường sống, săn trộm và các hoạt động có hại khác, đồng thời thúc đẩy các nỗ lực bảo tồn và tăng trưởng bền vững. Sự tồn tại của những loài này được đan xen với chính chúng ta và bảo vệ sự tồn tại của chúng là một khoản đầu tư cho tương lai của chính chúng ta."}</w:t>
      </w:r>
    </w:p>
    <w:p w14:paraId="48686A4C" w14:textId="77777777" w:rsidR="00451846" w:rsidRDefault="0024245C">
      <w:r>
        <w:t>{"câu hỏi": "Tạo ví dụ phân loại của nhóm sau: động vật có vú.", "câu trả lời": "Động vật có vú có thể được phân loại thành nhiều nhóm dựa trên đặc điểm thể chất và hành vi của chúng. Dưới đây là một ví dụ về phân loại một số động vật có vú phổ biến:\n\n1. Linh trưởng: Đây là những động vật có vú có ngón tay cái đối diện và bộ não lớn, so với kích thước cơ thể của chúng. Ví dụ về các loài linh trưởng bao gồm con người, tinh tinh và khỉ đột. \ n \ n2. Loài gặm nhấm: Đây là những động vật có vú nhỏ với răng cửa sắc nhọn, liên tục phát triển. Ví dụ về loài gặm nhấm bao gồm chuột, chuột và sóc. \ n \ n3. Động vật ăn thịt: Đây là những động vật chủ yếu ăn thịt. Chúng có hàm răng và móng vuốt sắc nhọn để săn bắn và xé thịt. Ví dụ về động vật ăn thịt bao gồm sư tử, hổ và gấu. \ n \ n4. Động vật móng guốc: Đây là những động vật có vú có móng guốc, và chúng có thể được phân loại thành hai nhóm: động vật móng guốc chẵn và động vật móng guốc ngón lẻ. Ví dụ về động vật móng guốc chẵn bao gồm hươu, cừu và bò trong khi các ví dụ về động vật móng guốc ngón lẻ bao gồm ngựa và tê giác. \ n \ n5. Thú có túi: Đây là những động vật có vú sinh ra những con non tương đối kém phát triển, sau đó tiếp tục lớn lên và phát triển trong một cái túi trên bụng mẹ. Ví dụ về thú có túi bao gồm kanguru, gấu túi và opossum. \ n \ n6. Cetaceans: Đây là những động vật có vú biển, bao gồm cá voi, cá heo và cá heo. Chúng thích nghi với cuộc sống dưới nước, với cơ thể và chân chèo được sắp xếp hợp lý.\n\n7. Dơi: Đây là những động vật có vú có khả năng bay thực sự. Chúng được đặc trưng bởi đôi cánh của chúng, được hình thành bởi các ngón tay thon dài được bao phủ bởi một màng mỏng. Ví dụ về dơi bao gồm dơi ăn quả và dơi ma cà rồng."}</w:t>
      </w:r>
    </w:p>
    <w:p w14:paraId="68C2C48B" w14:textId="77777777" w:rsidR="00451846" w:rsidRDefault="0024245C">
      <w:r>
        <w:t>{"question": "Viết lại câu lệnh sau với giới từ đúng. - Cô ấy rất mong được đi biển.", "trả lời": "Cô ấy rất mong được đi biển."}</w:t>
      </w:r>
    </w:p>
    <w:p w14:paraId="12FAE7A8" w14:textId="77777777" w:rsidR="00451846" w:rsidRDefault="0024245C">
      <w:r>
        <w:lastRenderedPageBreak/>
        <w:t>{"question": "Cho một chuỗi s và một số nguyên k, đảo ngược các ký tự k đầu tiên cho mỗi 2k ký tự đếm từ đầu chuỗi.\n\nNếu còn ít hơn k ký tự, hãy đảo ngược tất cả chúng. Nếu có ít hơn 2k nhưng lớn hơn hoặc bằng k ký tự, thì hãy đảo ngược các ký tự k đầu tiên và để lại ký tự kia như ký tự gốc. - Mục tiêu là thiết kế một hàm để tính tổng số tiền sau khi chiết khấu giá với mức thuế suất đã cho.", "trả lời": "Để thực hiện bài toán chuỗi đã cho trong Python, bạn có thể sử dụng cắt và nối chuỗi. Đây là mã:\n\n'''\ndef reverse_string(s, k):\n result = \"\"\"\n i = 0\n trong khi i &lt; len(s):\n # đảo ngược k ký tự đầu tiên\n nếu i + k &lt;= len(s):\n kết quả += s[i:i+k][::-1]\n i += k\n # đảo ngược các ký tự còn lại\n else:\n kết quả += s[i:][::-1]\n break\n # để lại các ký tự k tiếp theo là original\n nếu i + k &lt;= len(s):\n kết quả += s[i: i + k]\n i += k\n # bao gồm các ký tự còn lại dưới dạng is\n else:\n result += s[i:]\n break\n return result\n'''\n\nĐể tính tổng số tiền sau khi chiết khấu giá với thuế suất đã cho, bạn có thể sử dụng công thức sau:\n\n'''\ntotal_amount = giá - giá * (tax_rate / 100)\n'''\n\nỞ đây,  "Giá" là giá gốc và "tax_rate" là tỷ lệ phần trăm thuế được áp dụng."}</w:t>
      </w:r>
    </w:p>
    <w:p w14:paraId="3E95E5BB" w14:textId="77777777" w:rsidR="00451846" w:rsidRDefault="0024245C">
      <w:r>
        <w:t>{"question": "Cho ví dụ về một từ có 3 âm tiết", "answer": "Ví dụ về một từ có 3 âm tiết là \"Elephant.\""}</w:t>
      </w:r>
    </w:p>
    <w:p w14:paraId="179B1EA3" w14:textId="77777777" w:rsidR="00451846" w:rsidRDefault="0024245C">
      <w:r>
        <w:t>{"câu hỏi": "Phân loại văn bản này thành một trong ba chủ đề. - Các nhà nghiên cứu đã nghiên cứu các hành tinh bên ngoài hệ mặt trời của chúng ta và so sánh nó với các hành tinh quay quanh các ngôi sao.", "trả lời": "Chủ đề: Thiên văn học/ Khoa học vũ trụ"}</w:t>
      </w:r>
    </w:p>
    <w:p w14:paraId="34F315AD" w14:textId="77777777" w:rsidR="00451846" w:rsidRDefault="0024245C">
      <w:r>
        <w:t>{"question": "Cho gốc của cây nhị phân, trả về chiều dài đường kính của cây.\n\nĐường kính của cây nhị phân là chiều dài của đường đi dài nhất giữa hai nút bất kỳ trong cây. Đường dẫn này có thể hoặc không thể đi qua gốc.\n\nĐộ dài của một đường dẫn giữa hai nút được biểu thị bằng số cạnh giữa chúng.", "trả lời": "Bạn có thể tính đường kính của cây nhị phân bằng cách tìm đường đi dài nhất giữa hai nút lá bất kỳ. Một cách để làm điều này là đi qua cây đệ quy và cho mỗi nút, tính toán độ sâu tối đa của cây con trái và phải của nó. Thêm hai độ sâu này (đại diện cho các cạnh trên con đường dài nhất đi qua nút này) và so sánh nó với đường kính tối đa hiện tại. \ n \ n Đây là một số mã Python để thực hiện điều này: \ n \ n ''\ nclass Giải pháp: \n def diameterOfBinaryTree (self, root: TreeNode) -&gt; int: \n self.diameter = 0\n \n def depth(node):\n if not node:\n return 0\n left = depth(node.left)\n right = depth(node.right)\n self.diameter = max(self.diameter, left + right)\n return 1 + max(left, right)\n \n depth(root)\n return self.diameter\n'''\n\nTrong giải pháp này, chúng ta định nghĩa hàm trợ giúp 'depth(node)' trả về độ sâu tối đa của cây con của nút đầu vào. Nó thực hiện điều này đệ quy bằng cách tính toán độ sâu tối đa của các cây con trái và phải và trả về tối đa của hai cộng một (đối với nút hiện tại).\n\nỞ mỗi nút, chúng ta cũng tính đường kính của cây đi qua nút đó bằng cách thêm độ sâu tối đa của các cây con trái và phải của nó. Chúng tôi cập nhật đường kính tối đa tổng thể tại mỗi nút.\n\nCuối cùng, chúng tôi gọi 'depth(root)' để tính đệ quy độ sâu và đường kính tối đa của toàn bộ cây nhị phân, và chúng tôi trả về đường kính tối đa ở cuối."}</w:t>
      </w:r>
    </w:p>
    <w:p w14:paraId="6C936C1B" w14:textId="77777777" w:rsidR="00451846" w:rsidRDefault="0024245C">
      <w:r>
        <w:t>{"câu hỏi": "Tạo ra một phép ẩn dụ thích hợp cho việc tìm kiếm việc làm.", "Câu trả lời": "Tìm kiếm việc làm giống như tìm thấy một chiếc chìa khóa phù hợp với cánh cửa cơ hội. Nó đòi hỏi sự kiên nhẫn và kiên trì, thử các phím khác nhau cho đến khi đúng phím nhấp chuột và cánh cửa mở ra những khả năng mới."}</w:t>
      </w:r>
    </w:p>
    <w:p w14:paraId="6EA734FA" w14:textId="77777777" w:rsidR="00451846" w:rsidRDefault="0024245C">
      <w:r>
        <w:lastRenderedPageBreak/>
        <w:t>{"câu hỏi": "Lập danh sách năm mẹo an toàn khi lái xe.", "trả lời": "1. Luôn thắt dây an toàn và đảm bảo tất cả hành khách đều làm như vậy: Dây an toàn giúp giảm đáng kể nguy cơ thương tích hoặc tử vong trong trường hợp xảy ra tai nạn. \ n \ n2. Tuân thủ luật lệ giao thông: Tuân thủ tín hiệu giao thông, biển báo dừng và giới hạn tốc độ để tránh tai nạn hoặc vé giao thông. \n\n3. Duy trì khoảng cách an toàn sau: Bám đuôi làm tăng đáng kể nguy cơ va chạm phía sau. Giữ khoảng cách an toàn với xe phía trước bạn.\n\n4. Tránh phiền nhiễu: Nhắn tin, sử dụng điện thoại di động, ăn uống hoặc bất cứ thứ gì khiến bạn mất tập trung trên đường có thể dẫn đến tai nạn khủng khiếp. Điều quan trọng là phải luôn tập trung khi ngồi sau tay lái. \ n \ n5. Không uống rượu và lái xe: Rượu làm suy yếu khả năng lái xe an toàn của bạn và khiến cuộc sống của bạn và người khác gặp nguy hiểm. Nếu bạn định uống rượu, hãy lên kế hoạch không lái xe - chỉ định một tài xế tỉnh táo hoặc sắp xếp cho một hình thức vận chuyển khác."}</w:t>
      </w:r>
    </w:p>
    <w:p w14:paraId="1FA84DB0" w14:textId="77777777" w:rsidR="00451846" w:rsidRDefault="0024245C">
      <w:r>
        <w:t>{"câu hỏi": "Bạn là một giáo viên đưa ra các câu hỏi để hỏi trong một bài kiểm tra.\n\nVới tài liệu sau đây, vui lòng tạo câu hỏi và câu trả lời dựa trên tài liệu đó.\nĐịnh dạng ví dụ:\n&lt;Bắt đầu tài liệu&gt;\n... \n&lt;End Document&gt;\nQUESTION: câu hỏi ở đây\nANSWER: trả lời tại đây\n\nNhững câu hỏi này phải chi tiết và dựa trên thông tin trong tài liệu. - &lt;Begin Document&gt;\nAmiga là một họ máy tính cá nhân được Commodore giới thiệu vào năm 1985. Mô hình ban đầu là một trong số các máy tính giữa những năm 1980 với bộ xử lý 16 hoặc 16/32 bit, RAM 256 KB trở lên, GUI dựa trên chuột và đồ họa và âm thanh được cải thiện đáng kể so với các hệ thống 8 bit trước đó. Các hệ thống này bao gồm Atari ST - u2014 được phát hành vào đầu năm - cũng như Macintosh và Acorn Archimedes. Dựa trên bộ vi xử lý Motorola 68000, Amiga khác với những người cùng thời thông qua việc bao gồm phần cứng tùy chỉnh để tăng tốc đồ họa và âm thanh, bao gồm sprites và blitter, và hệ điều hành đa nhiệm ưu tiên có tên AmigaOS.\n&lt;End Document&gt;", "answer": "CÂU HỎI: Máy tính Amiga khác với những người cùng thời như thế nào?\nANSWER: Máy tính Amiga,  được Commodore giới thiệu vào năm 1985, khác với những người cùng thời thông qua việc bao gồm phần cứng tùy chỉnh để tăng tốc đồ họa và âm thanh, bao gồm sprites và blitter, và một hệ điều hành đa nhiệm ưu tiên được gọi là AmigaOS."}</w:t>
      </w:r>
    </w:p>
    <w:p w14:paraId="16B91DF3" w14:textId="77777777" w:rsidR="00451846" w:rsidRDefault="0024245C">
      <w:r>
        <w:t>{"question": "Thiết kế biểu tượng cho ứng dụng điện thoại thông minh. - Tên ứng dụng: Health Monitor", "answer": "Là một AI, tôi không thể vẽ một biểu tượng. Do đó, tôi sẽ đề xuất một ý tưởng cho biểu tượng. Đối với ứng dụng Health Monitor, biểu tượng phải đại diện cho sức khỏe, thể lực và hạnh phúc. Một số ý tưởng thiết kế có thể là:\n\n1. Một máy đo nhịp tim cách điệu với sóng xung chạy qua nó, đại diện cho việc theo dõi sức khỏe liên tục. \ n2. Hình ảnh của một người đang chạy hoặc thực hiện bất kỳ hoạt động thể chất nào với lớp phủ biểu tượng trái tim, tượng trưng cho sự tập trung vào thể dục và lối sống năng động. \ n3. Một tấm khiên với biểu tượng chữ thập y tế ở giữa, mô tả sự bảo vệ và an toàn cho sức khỏe của một người.\n\nBảng màu có thể là các sắc thái của màu xanh lá cây, xanh dương hoặc đỏ, vì những màu này thường liên quan đến sức khỏe, sự bình tĩnh và sức sống. Ngoài ra, sự kết hợp của những màu này cũng có thể được sử dụng để tạo ra một thiết kế bắt mắt và hấp dẫn trực quan."}</w:t>
      </w:r>
    </w:p>
    <w:p w14:paraId="56BEB1EB" w14:textId="77777777" w:rsidR="00451846" w:rsidRDefault="0024245C">
      <w:r>
        <w:lastRenderedPageBreak/>
        <w:t>{"câu hỏi": "Bạn là giáo viên chấm điểm một bài kiểm tra.\nBạn được đưa ra một câu hỏi, câu trả lời của học sinh và câu trả lời đúng, và được yêu cầu chấm điểm là ĐÚNG hoặc KHÔNG ĐÚNG.\nĐịnh dạng ví dụ:\nQUESTION: câu hỏi ở đây\nCÂU TRẢ LỜI CỦA HỌC SINH: câu trả lời của học sinh ở đây\nTRUE ANSWER: câu trả lời đúng ở đây\nGRADE: ĐÚNG hoặc KHÔNG ĐÚNG ở đây\nHãy nhớ chấm điểm chúng dựa trên độ chính xác thực tế. - CÂU HỎI: Điều gì đã gây ra sự sụp đổ của Bức tường Berlin?\nCÂU TRẢ LỜI CỦA SINH VIÊN: Bất ổn chính trị\nTRẢ LỜI ĐÚNG: Sự sụp đổ của Bức tường Berlin là do cải cách chính trị bên trong khối Xô viết, làm leo thang áp lực từ người dân Đông Âu và cuối cùng, sự nhầm lẫn về một chỉ thị của Đông Đức để mở cửa biên giới. Sự kiên trì của phong trào phản kháng bất bạo động cuối cùng đã tạo ra một làn sóng không thể ngăn cản có thể quét sạch chế độ mà không cần đổ máu.", "trả lời": "LỚP: KHÔNG ĐÚNG"}</w:t>
      </w:r>
    </w:p>
    <w:p w14:paraId="6CBC5883" w14:textId="77777777" w:rsidR="00451846" w:rsidRDefault="0024245C">
      <w:r>
        <w:t>{"câu hỏi": "Tìm nhà hàng được đề xuất nhiều nhất trong thành phố - Las Vegas", "câu trả lời": "Dựa trên xếp hạng và đánh giá của Yelp, một trong những nhà hàng được đề xuất nhiều nhất ở Las Vegas là Nhà hàng Guy Savoy tại Caesars Palace có xếp hạng 4,5 sao và được biết đến với ẩm thực Pháp đặc biệt, lựa chọn rượu vang tinh tế và dịch vụ hoàn hảo. Một nhà hàng rất được khuyến khích khác là \u00e9 by Jos \ u00e9 Andr \ u00e9s, cũng được xếp hạng 4,5 sao, mang đến trải nghiệm ăn uống độc đáo và thân mật với thực đơn nếm thử sáng tạo gồm các món ăn tiên phong của Tây Ban Nha. Tuy nhiên, những khuyến nghị này có thể thay đổi theo thời gian vì sở thích và trải nghiệm ăn uống có thể khác nhau từ người này sang người khác."}</w:t>
      </w:r>
    </w:p>
    <w:p w14:paraId="109C991F" w14:textId="77777777" w:rsidR="00451846" w:rsidRDefault="0024245C">
      <w:r>
        <w:t>{"câu hỏi": "Lập danh sách các quốc gia đã áp dụng hệ thống chính phủ đơn viện.", "câu trả lời": "Một hệ thống chính phủ đơn viện đề cập đến việc thực hành chỉ có một phòng lập pháp hoặc nghị viện. Dưới đây là danh sách các quốc gia đã áp dụng hệ thống chính phủ đơn viện:\n\n1. Afghanistan\n2. Albania\n3. Andorra\n4. Angola\n5. Armenia\n6. Azerbaijan\n7. Bangladesh\n8. Benin\n9. Bosna và Hercegovina\n10. Bulgaria\n11. Burkina Faso\n12. Cape Verde\n13. Cộng hòa Trung Phi\n14. Chad\n15. Trung Quốc\n16. Costa Rica\n17. Croatia\n18. Cuba \n19. Síp\n20. Đan Mạch\n21. Djibouti\n22. Cộng hòa Dominica\n23. Đông Timor \n24. Ecuador\n25. El Salvador \ n26. Estonia\n27. Phần Lan\n28. Gambia\n29. Georgia\n30. Hy Lạp\n31. Guatemala\n32. Guinea-Bissau\n33. Guyana\n34. Honduras\n35. Hungary\n36. Iceland\n37. Iran\n38. Israel\n39. Jordan\n40. Kiribati\n41. Kuwait\n42. Kyrgyzstan\n43. Lào\n44. Latvia\n45. Liban\n46. Libya\n47. Liechtenstein\n48. Lithuania\n49. Luxembourg\n50. Macedonia\n51. Maldives\n52. Mali\n53. Malta\n54. Mauritania\n55. Moldova\n56. Monaco\n57. Mông Cổ\n58. Montenegro\n59. Mozambique\n60. Namibia\n61. Nauru\n62. New Zealand \n63. Nicaragua\n64. Niger\n65. Bắc Triều Tiên\n66. Na Uy\n67. Panama\n68. Papua New Guinea\n69. Paraguay\n70. Peru\n71. Bồ Đào Nha\n72. Qatar\n73. Saint Kitts và Nevis\n74. Saint Vincent và Grenadines\n75. Samoa\n76. San Marino\n77. S\u00e3o tom\u00e9 và pr\u00edncipe\n78. Sénégal\n79. Serbia\n80. Seychelles\n81. Sierra Leone\n82. Singapore\n83. Slovakia\n84. Slovenia\n85. Quần đảo Solomon\n86. Hàn Quốc\n87. Sri Lanka\n88. Suriname\n89. Thụy Điển \n90. Đài Loan\n91. Tanzania\n92. Thái Lan\n93. Togo\n94. Tonga\n95. Trinidad và Tobago\n96. Tunisia\n97. Thổ Nhĩ Kỳ"}</w:t>
      </w:r>
    </w:p>
    <w:p w14:paraId="62AAF3BB" w14:textId="77777777" w:rsidR="00451846" w:rsidRDefault="0024245C">
      <w:r>
        <w:lastRenderedPageBreak/>
        <w:t>{"câu hỏi": "Hãy cho tôi biết người đoạt giải Nobel Vật lý năm 2019", "câu trả lời": "Giải Nobel Vật lý 2019 đã được trao \"vì những đóng góp cho sự hiểu biết về sự tiến hóa của vũ trụ và vị trí của Trái đất trong vũ trụ" với một nửa cho James Peebles \"cho những khám phá lý thuyết trong vũ trụ học vật lý", và nửa còn lại cùng với Michel Mayor và Didier Queloz \"vì phát hiện ra một ngoại hành tinh quay quanh một ngôi sao kiểu mặt trời\"."}</w:t>
      </w:r>
    </w:p>
    <w:p w14:paraId="535532FC" w14:textId="77777777" w:rsidR="00451846" w:rsidRDefault="0024245C">
      <w:r>
        <w:t>{"question": "Tạo một tính từ mô tả có vần với \"high\".", "answer": "Sky-high."}</w:t>
      </w:r>
    </w:p>
    <w:p w14:paraId="0691D686" w14:textId="77777777" w:rsidR="00451846" w:rsidRDefault="0024245C">
      <w:r>
        <w:t>{"question": "Tạo một câu mới bằng cách thêm dấu phẩy vào câu sau. - Tôi có thể đi ăn kem", "trả lời": "Tôi có thể đi ăn kem, còn bạn thì sao?"}</w:t>
      </w:r>
    </w:p>
    <w:p w14:paraId="23DF9884" w14:textId="77777777" w:rsidR="00451846" w:rsidRDefault="0024245C">
      <w:r>
        <w:t>{"câu hỏi": "Tìm bài hát hiện tại ở đầu bảng xếp hạng Billboard Hot 100", "câu trả lời": "Tôi là người mẫu ngôn ngữ AI và không có khả năng duyệt internet để biết thông tin thời gian thực. Tuy nhiên, tính đến ngày 12 tháng 8 năm 2021, bài hát hiện tại đứng đầu bảng xếp hạng Billboard Hot 100 là "Stay\" của The Kid LAROI và Justin Bieber."}</w:t>
      </w:r>
    </w:p>
    <w:p w14:paraId="53EABE84" w14:textId="77777777" w:rsidR="00451846" w:rsidRDefault="0024245C">
      <w:r>
        <w:t>{"câu hỏi": "Xây dựng một lập luận logic cho lý do tại sao trí tuệ nhân tạo lại có lợi cho nhân loại.", "Trả lời": "Trí tuệ nhân tạo (AI) có lợi cho nhân loại vì nhiều lý do.\n\nĐầu tiên, AI có thể giúp con người giải quyết các vấn đề phức tạp hiệu quả hơn các phương pháp truyền thống. Ví dụ, AI có thể phân tích một lượng lớn dữ liệu một cách nhanh chóng và chính xác để tìm ra các mẫu, đưa ra dự đoán và thông báo cho việc ra quyết định trong các lĩnh vực từ chăm sóc sức khỏe đến tài chính đến khoa học khí hậu. Thứ hai, AI có thể tự động hóa các nhiệm vụ lặp đi lặp lại hoặc nguy hiểm, tiết kiệm thời gian và giảm nguy cơ thương tích cho con người. Điều này có thể cải thiện năng suất và an toàn trong các ngành công nghiệp như sản xuất, giao thông vận tải và nông nghiệp. Thứ ba, AI có thể hỗ trợ con người trong cuộc sống hàng ngày, cung cấp các đề xuất được cá nhân hóa và hỗ trợ các nhiệm vụ như lên lịch, giao tiếp và tổ chức. AI cũng có thể hỗ trợ người khuyết tật bằng cách cung cấp các công nghệ hỗ trợ, nâng cao tính độc lập và chất lượng cuộc sống của họ. Thứ tư, AI có thể cải thiện nghiên cứu và đổi mới bằng cách tìm giải pháp cho các vấn đề mà con người khó hoặc không thể tự giải quyết. AI có thể hỗ trợ khám phá thuốc, thiết kế vật liệu mới và phát triển các hệ thống năng lượng hiệu quả hơn. Tóm lại, AI có tiềm năng nâng cao phúc lợi và khả năng của nhân loại bằng cách giải quyết các vấn đề phức tạp, tự động hóa các nhiệm vụ, hỗ trợ cuộc sống hàng ngày và nâng cao kiến thức và đổi mới. Lợi ích của AI rất đa dạng và không thể phóng đại."}</w:t>
      </w:r>
    </w:p>
    <w:p w14:paraId="6F9BC17D" w14:textId="77777777" w:rsidR="00451846" w:rsidRDefault="0024245C">
      <w:r>
        <w:t>{"câu hỏi": "Kể tên sáu loại máy đơn giản.", "trả lời": "Sáu loại máy đơn giản là: \n1. Đòn bẩy \ n2. Bánh xe và trục \ n3. Ròng rọc \ n4. Mặt phẳng nghiêng\n5. Nêm \ n6. Vít"}</w:t>
      </w:r>
    </w:p>
    <w:p w14:paraId="455ADC0F" w14:textId="77777777" w:rsidR="00451846" w:rsidRDefault="0024245C">
      <w:r>
        <w:t>{"câu hỏi": "Xác định chức danh công việc của mô tả sau - Quản lý hoạt động hàng ngày của một bộ phận hoặc một dự án cụ thể", "câu trả lời": "Chức danh công việc của người quản lý các hoạt động hàng ngày của một bộ phận hoặc một dự án cụ thể có khả năng là của \"Quản lý\" hoặc \"Quản lý dự án\"."}</w:t>
      </w:r>
    </w:p>
    <w:p w14:paraId="49B90AD5" w14:textId="77777777" w:rsidR="00451846" w:rsidRDefault="0024245C">
      <w:r>
        <w:t xml:space="preserve">{"câu hỏi": "Đề xuất một cách để giảm biến đổi khí hậu", "trả lời": "Một cách để giảm biến đổi khí hậu là giảm phát thải khí nhà kính, cụ thể là carbon dioxide. Điều này có thể đạt được thông qua việc chuyển sang các nguồn năng lượng tái tạo như năng lượng mặt trời, gió, địa </w:t>
      </w:r>
      <w:r>
        <w:lastRenderedPageBreak/>
        <w:t>nhiệt hoặc thủy điện; tăng hiệu quả sử dụng năng lượng; và giảm sự phụ thuộc vào nhiên liệu hóa thạch để vận chuyển, sưởi ấm và sản xuất điện. Ngoài ra, hỗ trợ các công nghệ mới nổi như thu hồi và cô lập carbon sẽ giúp giảm đáng kể lượng khí thải carbon trong các nhà máy hiện có. Khuyến khích thay đổi hành vi hỗ trợ tính bền vững như sử dụng phương tiện giao thông công cộng, đi xe đạp hoặc đi bộ, ăn chế độ ăn thịt có nguồn gốc thực vật hoặc giảm thiểu và giảm thiểu, tái sử dụng và tái chế cũng có thể có tác động tích cực."}</w:t>
      </w:r>
    </w:p>
    <w:p w14:paraId="5AE16FFC" w14:textId="77777777" w:rsidR="00451846" w:rsidRDefault="0024245C">
      <w:r>
        <w:t>{"question": "Xóa khoảng trắng thừa trong câu sau, xuất ra câu sạch. - Con cáo nâu nhanh nhẹn nhảy qua lười biếng", "trả lời": "Con cáo nâu nhanh nhẹn nhảy qua lười biếng"}</w:t>
      </w:r>
    </w:p>
    <w:p w14:paraId="1591F1E3" w14:textId="77777777" w:rsidR="00451846" w:rsidRDefault="0024245C">
      <w:r>
        <w:t>{"câu hỏi": "Viết lại câu bằng dạng số ít ngôi thứ ba, xuất câu. - Chúng tôi đã tìm thấy sự bất thường trong dữ liệu", "câu trả lời": "Một sự bất thường đã được tìm thấy trong dữ liệu."}</w:t>
      </w:r>
    </w:p>
    <w:p w14:paraId="1AF9550E" w14:textId="77777777" w:rsidR="00451846" w:rsidRDefault="0024245C">
      <w:r>
        <w:t>{"câu hỏi": "Trong danh sách sau đây, chọn từ trái nghĩa của từ \"siêng năng\" - quyết tâm, trung thực, chăm chỉ, chậm chạp", "câu trả lời": "Từ trái nghĩa của từ \"siêng năng\" là \"chậm chạp\"."}</w:t>
      </w:r>
    </w:p>
    <w:p w14:paraId="6A40A76A" w14:textId="77777777" w:rsidR="00451846" w:rsidRDefault="0024245C">
      <w:r>
        <w:t>{"question": "Viết lại câu để sử dụng dạng so sánh của tính từ, xuất ra câu. - Khu vườn đẹp", "trả lời": "Khu vườn đẹp hơn."}</w:t>
      </w:r>
    </w:p>
    <w:p w14:paraId="4D638997" w14:textId="77777777" w:rsidR="00451846" w:rsidRDefault="0024245C">
      <w:r>
        <w:t>{"câu hỏi": "Nguồn gốc của cụm từ \"một xu cho suy nghĩ của bạn" là gì? Xuất ra lời giải thích.", "trả lời": "Cụm từ \"a penny for your thoughts\" là một thành ngữ tiếng Anh cổ có từ thế kỷ 16. Biểu hiện này được sử dụng để hỏi ai đó họ đang nghĩ gì, thường là khi họ bị lạc trong suy nghĩ hoặc mơ mộng. Nó được cho là có nguồn gốc từ cuốn sách của Sir Thomas More \ u2019, \ "Bốn điều cuối cùng", xuất bản năm 1535, trong đó ông viết: \u201cNó thường hạnh phúc, rằng chính khuôn mặt của tâm trí đi bộ một cuộc hành hương, khôn ngoan đến mức những người khác nói với họ, một xu cho suy nghĩ của bạn. Ý tưởng là những suy nghĩ của người đó có thể rất có giá trị,  Ai đó sẽ sẵn sàng mua chúng với một khoản tiền nhỏ. Vào thời điểm đó, một xu là một số tiền đáng kể, và chỉ là một cách để hài hước hỏi ai đó đang nghĩ gì."}</w:t>
      </w:r>
    </w:p>
    <w:p w14:paraId="7EA237E6" w14:textId="77777777" w:rsidR="00451846" w:rsidRDefault="0024245C">
      <w:r>
        <w:t>{"question": "Xác định ý chính của câu, xuất ra ý chính. - Sách điện tử thường có nhiều khả năng tương tác hơn sách vật lý.", "đáp án": "Ý chính của câu này là sách điện tử có nhiều tính năng tương tác hơn sách vật lý."}</w:t>
      </w:r>
    </w:p>
    <w:p w14:paraId="30476EC9" w14:textId="77777777" w:rsidR="00451846" w:rsidRDefault="0024245C">
      <w:r>
        <w:t>{"câu hỏi": "Viết lại câu để thể hiện sự ngạc nhiên, đầu ra câu. - Cô ấy đã giành được giải thưởng", "câu trả lời": "Wow, cô ấy thực sự đã giành được giải thưởng!"}</w:t>
      </w:r>
    </w:p>
    <w:p w14:paraId="3F71F527" w14:textId="77777777" w:rsidR="00451846" w:rsidRDefault="0024245C">
      <w:r>
        <w:t>{"câu hỏi": "Soạn một câu bằng cách sử dụng các từ đã cho, xuất câu. - xuyên qua, giấy, rừng", "trả lời": "Con đường xuyên rừng được đánh dấu bằng những mẩu giấy vụn do một kẻ lang thang để lại."}</w:t>
      </w:r>
    </w:p>
    <w:p w14:paraId="11D6B4BC" w14:textId="77777777" w:rsidR="00451846" w:rsidRDefault="0024245C">
      <w:r>
        <w:t>{"câu hỏi": "Sáng tác một bài thơ haiku, đầu ra bài thơ.", "đáp án": "Hoa anh đào nở\nCánh hoa mềm mại từ trên trời rơi xuống\nMùa xuân lại đến một lần nữa"}</w:t>
      </w:r>
    </w:p>
    <w:p w14:paraId="74E0426C" w14:textId="77777777" w:rsidR="00451846" w:rsidRDefault="0024245C">
      <w:r>
        <w:t xml:space="preserve">{"câu hỏi": "Ý nghĩa của cụm từ \"trên một keel chẵn\", xuất ra lời giải thích.", "câu trả lời": "Cụm từ \"trên một keel chẵn\" đề cập đến trạng thái ổn định hoặc cân bằng. Nó có nguồn </w:t>
      </w:r>
      <w:r>
        <w:lastRenderedPageBreak/>
        <w:t>gốc từ thuật ngữ hàng hải, trong đó ban đầu nó đề cập đến một con tàu đang đi trơn tru, với keel (đáy thân tàu) song song với mặt nước. Cụm từ này thường được sử dụng theo nghĩa bóng để mô tả một tình huống hoặc người ổn định, bình tĩnh và được kiểm soát. Ví dụ, người ta có thể nói "Sau một thời gian hỗn loạn, mọi thứ tại nơi làm việc cuối cùng đã trở lại bình thường"."}</w:t>
      </w:r>
    </w:p>
    <w:p w14:paraId="5A6116EE" w14:textId="77777777" w:rsidR="00451846" w:rsidRDefault="0024245C">
      <w:r>
        <w:t>{"question": "Xóa từ không cần thiết khỏi câu sau, xuất câu. - Tôi hoàn toàn đồng ý với điều đó", "trả lời": "Tôi đồng ý với điều đó."}</w:t>
      </w:r>
    </w:p>
    <w:p w14:paraId="59B97F4D" w14:textId="77777777" w:rsidR="00451846" w:rsidRDefault="0024245C">
      <w:r>
        <w:t>{"câu hỏi": "Kể tên hai môn thể thao đứng đầu dự luật trước thế kỷ 20.", "trả lời": "Hai môn thể thao phổ biến đứng đầu dự luật trước thế kỷ 20 là Cricket và Đua ngựa. Cricket có một lịch sử lâu dài trước thế kỷ 20 và phổ biến rộng rãi ở Anh và các thuộc địa của nó, chẳng hạn như Úc và Ấn Độ. Trong khi đó, đua ngựa đã là một môn thể thao phổ biến từ thời Hy Lạp cổ đại và phổ biến rộng rãi ở châu Âu và châu Mỹ trong thế kỷ 19.</w:t>
      </w:r>
    </w:p>
    <w:p w14:paraId="3C559AD1" w14:textId="77777777" w:rsidR="00451846" w:rsidRDefault="0024245C">
      <w:r>
        <w:t>{"câu hỏi": "Với đoạn văn \"Mặc dù biến đổi khí hậu có thể không thể đảo ngược, nhưng có những bước chúng ta có thể thực hiện để hạn chế các tác động trong tương lai", đưa ra một ví dụ về một bước. - Mặc dù biến đổi khí hậu có thể không thể đảo ngược, nhưng có những bước chúng ta có thể thực hiện để hạn chế các tác động trong tương lai", "trả lời": "Một bước chúng ta có thể thực hiện để hạn chế tác động trong tương lai của biến đổi khí hậu là giảm lượng khí thải carbon bằng cách chuyển đổi sang các nguồn năng lượng tái tạo,  chẳng hạn như năng lượng mặt trời hoặc năng lượng gió, và giảm việc sử dụng nhiên liệu hóa thạch nói chung của chúng ta."}</w:t>
      </w:r>
    </w:p>
    <w:p w14:paraId="3B2128B4" w14:textId="77777777" w:rsidR="00451846" w:rsidRDefault="0024245C">
      <w:r>
        <w:t>{"question": "Sửa câu sau \"Mama luôn nói cuộc sống giống như một hộp sô cô la\" để thêm một tính năng ám chỉ. - Mẹ luôn nói cuộc sống giống như một hộp sô cô la", "trả lời": "Mẹ trầm ngâm rằng cuộc sống giống như nhấc nắp hộp sô cô la."}</w:t>
      </w:r>
    </w:p>
    <w:p w14:paraId="022366FF" w14:textId="77777777" w:rsidR="00451846" w:rsidRDefault="0024245C">
      <w:r>
        <w:t>{"question": "Đặt tên cho nốt nhạc liên quan đến giữa C", "answer": "Nốt nhạc liên quan đến giữa C là C4. Nó được gọi là "middle C\" vì nó nằm ở giữa bàn phím piano 88 phím tiêu chuẩn."}</w:t>
      </w:r>
    </w:p>
    <w:p w14:paraId="233303CE" w14:textId="77777777" w:rsidR="00451846" w:rsidRDefault="0024245C">
      <w:r>
        <w:t>{"question": "Translate \"Nett dich kennenzulernen\" sang tiếng Anh.", "answer": "\"Nice to meet you\" là bản dịch tiếng Anh của \"Nett dich kennenzulernen.\""}</w:t>
      </w:r>
    </w:p>
    <w:p w14:paraId="7725AE08" w14:textId="77777777" w:rsidR="00451846" w:rsidRDefault="0024245C">
      <w:r>
        <w:t>{"câu hỏi": "Sắp xếp lại các từ \"bánh mì nướng bơ ăn được phết\" theo thứ tự bảng chữ cái. - bánh mì nướng bơ phết ăn được", "câu trả lời": "bánh mì nướng phết ăn được bơ"}</w:t>
      </w:r>
    </w:p>
    <w:p w14:paraId="7B926296" w14:textId="77777777" w:rsidR="00451846" w:rsidRDefault="0024245C">
      <w:r>
        <w:t xml:space="preserve">{"câu hỏi": "Giải thích tầm quan trọng của carbon dioxide trong môi trường.", "trả lời": "Carbon dioxide (CO2) là một trong những hợp chất quan trọng nhất trong môi trường. Mặc dù nó thường được coi là một chất gây ô nhiễm, nhưng nó thực sự cần thiết cho sự sống trên Trái đất. Thực vật sử dụng CO2 trong quá trình quang hợp để sản xuất thức ăn, giải phóng oxy trong quá trình này. Oxy này rất quan trọng cho sự sống còn của hầu hết các sinh vật sống, bao gồm cả con người. \n\nCO2 cũng đóng một vai trò quan trọng trong việc điều chỉnh nhiệt độ của Trái đất. Đây là một trong một số loại khí nhà kính hấp thụ và phát ra bức xạ hồng ngoại, giữ nhiệt trong bầu khí quyển Trái đất. Nếu không có hiệu ứng nhà kính này, </w:t>
      </w:r>
      <w:r>
        <w:lastRenderedPageBreak/>
        <w:t>nhiệt độ Trái đất sẽ lạnh hơn nhiều và không thể hỗ trợ sự sống như chúng ta biết. Ngoài ra, CO2 giúp điều chỉnh độ pH của đại dương. Khi CO2 kết hợp với nước biển, nó tạo thành axit carbonic, giúp duy trì sự cân bằng của hóa học đại dương. Hành động cân bằng này rất quan trọng đối với sự tồn tại của sinh vật biển, đặc biệt là các rạn san hô và động vật có vỏ. Mặc dù tầm quan trọng của nó, sự gia tăng đáng kể nồng độ CO2 trong khí quyển, chủ yếu là do hoạt động của con người, đã dẫn đến những thay đổi có hại trong môi trường. Biến đổi khí hậu, axit hóa đại dương và phá hủy một số hệ sinh thái nhất định đều liên quan đến sự gia tăng CO2. Do đó, điều cần thiết là phải quản lý mức CO2 trong môi trường để duy trì sự cân bằng tinh tế của sự sống trên Trái đất.</w:t>
      </w:r>
    </w:p>
    <w:p w14:paraId="39DD1419" w14:textId="77777777" w:rsidR="00451846" w:rsidRDefault="0024245C">
      <w:r>
        <w:t>{"câu hỏi": "Độ C bằng bao nhiêu độ F?", "câu trả lời": "Độ C có thể được chuyển đổi thành độ F bằng công thức: \n\n\u00b0F = \u00b0C \u00d7 9/5 + 32\n\nVí dụ: nếu nhiệt độ là 25 độ C, nó có thể được chuyển đổi thành độ F như sau:\n\n\u00b0F = 25\u00b0C \u00d7 9/5 + 32\n = 77\u00b0F\n\nSo,  25 độ C tương đương với 77 độ F."}</w:t>
      </w:r>
    </w:p>
    <w:p w14:paraId="7158C371" w14:textId="77777777" w:rsidR="00451846" w:rsidRDefault="0024245C">
      <w:r>
        <w:t>{"câu hỏi": "Viết lại câu sau bằng cách sử dụng các đại từ 'họ', 'của họ' và 'họ'. - Rohan và Abhisek đang đi chợ.", "trả lời": "Họ sẽ đi chợ."}</w:t>
      </w:r>
    </w:p>
    <w:p w14:paraId="754EC760" w14:textId="77777777" w:rsidR="00451846" w:rsidRDefault="0024245C">
      <w:r>
        <w:t>{"câu hỏi": "Tạo một câu bằng động từ phương thức \u2018may\u2019.", "answer": "Bạn có thể muốn cân nhắc mang theo ô trong trường hợp trời mưa hôm nay."}</w:t>
      </w:r>
    </w:p>
    <w:p w14:paraId="6A439B7E" w14:textId="77777777" w:rsidR="00451846" w:rsidRDefault="0024245C">
      <w:r>
        <w:t>{"câu hỏi": "Thực hiện một ghi nhớ đơn giản cho từ đã cho. - Sau này", "trả lời": "\"Alpacas may mắn cố gắng ăn củ cải\""}</w:t>
      </w:r>
    </w:p>
    <w:p w14:paraId="3EB12716" w14:textId="77777777" w:rsidR="00451846" w:rsidRDefault="0024245C">
      <w:r>
        <w:t>{"câu hỏi": "Tìm ra tiêu đề phù hợp nhất cho đoạn văn. - Bài viết này sẽ thảo luận về tầm quan trọng của giấc ngủ và ảnh hưởng của nó đối với cơ thể.", "Trả lời": "Tầm quan trọng và ảnh hưởng của giấc ngủ đối với cơ thể\""}</w:t>
      </w:r>
    </w:p>
    <w:p w14:paraId="2D354991" w14:textId="77777777" w:rsidR="00451846" w:rsidRDefault="0024245C">
      <w:r>
        <w:t>{"câu hỏi": "Phân tích cách tác giả sử dụng hình ảnh trong đoạn văn đã cho. - Tuyết giống như một tấm chăn tha thứ bao trùm tôi trong vòng tay bình yên của nó.", "Trả lời": "Trong đoạn văn này, tác giả sử dụng hình ảnh để tạo ra một bức tranh mạnh mẽ và gợi cảm về tuyết. Mô phỏng so sánh tuyết với một "tấm chăn tha thứ", cho thấy sự mềm mại, ấm áp của nó và ý tưởng bị nhấn chìm hoặc bọc trong đó. Động từ "swathing\" củng cố thêm hình ảnh này, ngụ ý rằng tuyết đang nhẹ nhàng bao phủ và bao phủ người nói. Cuối cùng, cụm từ "cái ôm bình yên" thêm một lớp cảm xúc vào hình ảnh, gợi lên cảm giác được bế, an ủi và tha thứ. Bằng cách này, tác giả sử dụng ngôn ngữ mô tả và so sánh để tạo ra một hình ảnh sống động và đầy cảm xúc về tuyết như một nguồn an ủi và thanh thản."}</w:t>
      </w:r>
    </w:p>
    <w:p w14:paraId="7053F998" w14:textId="77777777" w:rsidR="00451846" w:rsidRDefault="0024245C">
      <w:r>
        <w:t xml:space="preserve">{"câu hỏi": "Sáng tác một câu chuyện liên quan đến một con chuột và một con mèo.", "câu trả lời": "Ngày xửa ngày xưa trong một ngôi làng nhỏ, có một con chuột nhỏ tên là Max. Max là một con chuột nhỏ tò mò, thích khám phá và khám phá những điều mới. Anh ta sống trong một cái lỗ nhỏ trên tường của một nhà kho cũ và mỗi đêm, anh ta sẽ lẻn ra ngoài để tìm kiếm những món ăn ngon để nhấm nháp. Một đêm nọ, khi Max đang chạy dọc theo sàn chuồng, anh đột nhiên nghe thấy một tiếng gầm gừ lớn. Sợ hãi, anh nhìn lên và thấy con mèo khổng lồ nhất mà anh từng thấy. Tên con mèo \u2019s là Coco và cô được biết đến khắp làng vì là thợ săn hung dữ nhất. \ n \ nMax biết anh ta phải rất cẩn thận nếu không anh ta sẽ trở thành </w:t>
      </w:r>
      <w:r>
        <w:lastRenderedPageBreak/>
        <w:t>bữa tối của Coco. Vì vậy, anh ta nhanh chóng trốn sau một kiện cỏ khô và đứng yên hết mức có thể. Nhưng Coco đã phát hiện ra một chuyển động và cô biết rằng một con chuột đang ở gần đó. Cô bắt đầu rình rập con mồi, ngày càng tiến gần hơn đến nơi Max đang ẩn nấp. Ngay khi Coco chuẩn bị vồ lấy, Max nảy ra một ý tưởng. Anh ta phóng ra từ phía sau kiện cỏ khô và chạy nhanh nhất có thể về phía cánh cửa gỗ lớn của nhà kho. Coco đuổi theo anh ta, nhưng Max nhỏ bé và nhanh nhẹn, và anh ta đã cố gắng chui qua một khe hở nhỏ trên cửa và trốn thoát vào màn đêm dưới ánh trăng. \ n \ nCoco rất ấn tượng với sự dũng cảm của Max\u2019 đến nỗi cô quyết định để anh ta đi. Kể từ đêm đó, Max và Coco trở thành bạn bè khó có thể xảy ra. Mỗi buổi tối, Max sẽ lẻn ra khỏi cái hố nhỏ của mình và anh và Coco sẽ chia sẻ một món ăn ngon cùng nhau trong chuồng. Nhiều năm trôi qua, Max và Coco già đi cùng nhau, nhưng tình bạn của họ không bao giờ phai nhạt. Họ vẫn là những người bạn tốt nhất, chứng minh rằng ngay cả những tình bạn khó có thể phát triển với lòng tốt, sự tôn trọng và hiểu biết."}</w:t>
      </w:r>
    </w:p>
    <w:p w14:paraId="609B25B7" w14:textId="77777777" w:rsidR="00451846" w:rsidRDefault="0024245C">
      <w:r>
        <w:t>{"câu hỏi": "Xác định số người đã bỏ phiếu cho đảng Dân chủ trong cuộc bầu cử tổng thống năm 2020.", "câu trả lời": "Là một AI, tôi không thể cung cấp dữ liệu thời gian thực; tuy nhiên, tính đến dữ liệu cuối cùng có sẵn, số người đã bỏ phiếu cho ứng cử viên đảng Dân chủ Joe Biden trong cuộc bầu cử tổng thống Mỹ năm 2020 ước tính là hơn 81 triệu. Thông tin này là theo Ủy ban Bầu cử Liên bang, nơi công bố kết quả bầu cử được chứng nhận."}</w:t>
      </w:r>
    </w:p>
    <w:p w14:paraId="3B02D418" w14:textId="77777777" w:rsidR="00451846" w:rsidRDefault="0024245C">
      <w:r>
        <w:t>{"câu hỏi": "Hãy cho tôi biết về cấu trúc xương của bàn chân người.", "câu trả lời": "Bàn chân con người là một cấu trúc phức tạp được thiết kế để chịu trọng lượng, đẩy cơ thể về phía trước và duy trì sự cân bằng. Được tạo thành từ 26 xương, 33 khớp và hơn 100 cơ, gân và dây chằng, bàn chân là một hệ thống phức tạp cho phép chúng ta đứng, đi, nhảy và chạy. \ n \ n Xương bàn chân được chia thành ba nhóm chính: xương tarsal, xương cổ chân và phalang, với mỗi nhóm phục vụ một chức năng cụ thể. Bảy xương tarsal nằm ở phía sau bàn chân, bao gồm xương gót chân (calcaneus), talus, navicular, cuboid và ba xương hình nêm. Những xương này làm việc cùng nhau để cung cấp chuyển động và ổn định cho mắt cá chân và bàn chân. \ n \ n Năm xương đại tràng nằm ở giữa bàn chân và được đánh số từ 1 đến 5, bắt đầu từ ngón chân cái và kéo dài ra ngoài về phía ngón út. Mỗi xương đại tràng được liên kết với một trong các ngón chân và phục vụ để chuyển trọng lượng từ xương tarsal sang ngón chân khi chúng ta đi bộ hoặc chạy. \ n \ n 14 xương còn lại của bàn chân được gọi là phalang, và chúng tạo nên các ngón chân. Mỗi ngón chân bao gồm ba phalang - gần, giữa và xa - ngoại trừ ngón chân cái, chỉ có hai phalang. Các phalang là xương nhỏ, dài hỗ trợ các ngón chân và cung cấp cho chúng sự linh hoạt. \ n \ n Xương bàn chân được kết nối bởi một loạt dây chằng, cung cấp sự ổn định và hỗ trợ, trong khi mạng lưới cơ bắp và gân phức tạp cho phép di chuyển và phối hợp. Cấu trúc xương của bàn chân được thiết kế để thích ứng với các bề mặt khác nhau và rất cần thiết cho chuyển động tổng thể và sự cân bằng của cơ thể."}</w:t>
      </w:r>
    </w:p>
    <w:p w14:paraId="768F64CC" w14:textId="77777777" w:rsidR="00451846" w:rsidRDefault="0024245C">
      <w:r>
        <w:t>{"câu hỏi": "Kể tên ba con chim có lông màu nâu.", "trả lời": "Ba con chim có lông màu nâu là: chim sẻ, chim đập nâu và chim hồng tước nhà."}</w:t>
      </w:r>
    </w:p>
    <w:p w14:paraId="761ADC45" w14:textId="77777777" w:rsidR="00451846" w:rsidRDefault="0024245C">
      <w:r>
        <w:t xml:space="preserve">{"câu hỏi": "Thiết kế một áp phích khuyến khích mọi người sử dụng phương tiện giao thông công cộng thay vì ô tô.", "Trả lời": "Chắc chắn! Đây là một áp phích hấp dẫn mà tôi đã thiết kế </w:t>
      </w:r>
      <w:r>
        <w:lastRenderedPageBreak/>
        <w:t>có thể khuyến khích mọi người sử dụng phương tiện giao thông công cộng: \ n \ n ---------------------------------------------------- \ n |                                                  |\n|              Chọn phương tiện giao thông công cộng!            |\n|                                                  |\n|   Để xe ở nhà và nhảy lên xe buýt hoặc |\n|   xe lửa. Bạn không chỉ giảm lưu lượng truy cập |\n|   tắc nghẽn trên đường, nhưng bạn cũng sẽ giúp |\n|   Góp phần xây dựng môi trường sạch hơn, xanh hơn!  |\n|                                                  |\n|   Giao thông công cộng tiết kiệm chi phí và giúp |\n|   Bạn tránh được sự căng thẳng của giao thông và bãi đậu xe.   |\n|   Thêm vào đó, bạn sẽ có nhiều thời gian hơn để đọc, thư giãn hoặc |\n|   Bắt kịp công việc trong quá trình đi làm của bạn.          |\n|                                                  |\n|   Làm phần việc của bạn cho hành tinh và cộng đồng của bạn:|\n|   Chọn phương tiện giao thông công cộng để tốt hơn ngay hôm nay |\n|   và ngày mai!                                  |\n|                                                  |\n|              #GoGreen #PublicTransport |\n|                                                  |\n----------------------------------------------------"}</w:t>
      </w:r>
    </w:p>
    <w:p w14:paraId="7F812E23" w14:textId="77777777" w:rsidR="00451846" w:rsidRDefault="0024245C">
      <w:r>
        <w:t>{"câu hỏi": "Giải thích sự khác biệt giữa quang hợp và hô hấp.", "trả lời": "Quang hợp và hô hấp là hai quá trình sinh hóa cơ bản xảy ra trong các sinh vật sống, nhưng chúng khác biệt với nhau.\n\nQuang hợp là một quá trình diễn ra trong lục lạp của tế bào thực vật, nơi ánh sáng mặt trời, carbon dioxide (CO2) và nước (H2O) được chuyển đổi thành glucose (C6H12O6) và oxy (O2) thông qua một loạt các phản ứng hóa học. Nói cách khác, đó là quá trình thực vật sử dụng năng lượng ánh sáng để tạo ra các hợp chất hữu cơ dưới dạng carbohydrate (đường), làm thức ăn cho chúng và các sinh vật sống khác. Mặt khác, hô hấp là quá trình các sinh vật sống chuyển đổi năng lượng hóa học được lưu trữ trong các hợp chất hữu cơ (như glucose) thành dạng năng lượng có thể sử dụng được (ATP) thông qua một loạt các phản ứng hóa học trong ty thể. Trong quá trình hô hấp, glucose bị phá vỡ với sự hiện diện của oxy để giải phóng năng lượng, và các sản phẩm phụ là carbon dioxide và nước. Tóm lại, sự khác biệt chính giữa quang hợp và hô hấp là các sinh vật thực hiện chúng, vị trí trong tế bào, đầu vào và đầu ra, và mục đích tổng thể của chúng. Quang hợp tạo ra các hợp chất hữu cơ, trong khi hô hấp phá vỡ chúng để giải phóng năng lượng. Các quy trình này bổ sung cho nhau, vì các sản phẩm của cái này cung cấp nguyên liệu thô cho cái kia."}</w:t>
      </w:r>
    </w:p>
    <w:p w14:paraId="19D3E449" w14:textId="77777777" w:rsidR="00451846" w:rsidRDefault="0024245C">
      <w:r>
        <w:t xml:space="preserve">{"câu hỏi": "Viết một lá thư mời khách hàng đến một cửa hàng mới mở. - Khai trương cửa hàng XYZ vào Chủ nhật, ngày 5 tháng 4 lúc 10 giờ sáng", "trả lời": "Kính gửi Quý khách hàng, \ n \ nChúng tôi rất vui mừng thông báo về việc khai trương Cửa hàng XYZ mới của chúng tôi vào Chủ nhật, ngày 5 tháng Tư lúc 10 giờ sáng! Để kỷ niệm dịp đặc biệt này, chúng tôi muốn đích thân mời bạn tham dự sự kiện và tham gia trải nghiệm mua sắm VIP độc quyền của chúng tôi. \ n \ nBạn sẽ có cơ hội khám phá các sản phẩm mới nhất của chúng tôi, nhận được giảm giá và khuyến mãi độc quyền, và tham gia vào các trò chơi và cuộc thi để có cơ hội giành được giải thưởng lớn. Chúng tôi có một cái gì đó trong cửa hàng cho tất cả mọi người, và đảm bảo rằng bạn sẽ không thất vọng. \ n \ n Là một trong những khách hàng quan trọng của chúng tôi, chúng tôi rất vui mừng khi bạn tham gia cùng chúng tôi vào ngày đặc biệt này khi chúng tôi chia sẻ niềm đam mê cung cấp các sản phẩm chất lượng cao và dịch vụ khách hàng cạnh tranh nhất. Cho dù bạn đang tìm kiếm xu hướng thời trang mới nhất, công nghệ mới nhất hay món quà hoàn hảo, bạn sẽ tìm thấy tất cả tại cửa hàng mới của chúng tôi. \ n \ n Hãy cho chúng tôi biết nếu bạn sẽ tham dự dịp quan trọng này bằng cách trả lời lời mời này. Chúng tôi mong được gặp bạn vào Chủ nhật, ngày 5 tháng Tư lúc 10 giờ </w:t>
      </w:r>
      <w:r>
        <w:lastRenderedPageBreak/>
        <w:t>sáng khi chúng tôi tổ chức lễ khai trương Cửa hàng XYZ mới của chúng tôi. Đừng bỏ lỡ sự kiện thú vị này!\n\nSincerely,\n[Your Name]\nXYZ Store Team."}</w:t>
      </w:r>
    </w:p>
    <w:p w14:paraId="70E989D3" w14:textId="77777777" w:rsidR="00451846" w:rsidRDefault="0024245C">
      <w:r>
        <w:t>{"question": "Tạo 3 câu duy nhất bằng cách sử dụng thông tin được đưa ra trong câu lệnh dưới đây. - Liên hợp quốc là một tổ chức liên chính phủ tập trung vào việc thúc đẩy hòa bình, an ninh và quyền con người thế giới.", "trả lời": "1. Với mục tiêu thúc đẩy quyền con người, an ninh và hòa bình thế giới, Liên hợp quốc hoạt động như một tổ chức liên chính phủ.\n2. Là một tổ chức liên chính phủ, Liên Hợp Quốc tập trung vào việc thúc đẩy an ninh, nhân quyền và hòa bình trên toàn thế giới. Liên Hợp Quốc chỉ đạo các nỗ lực của mình hướng tới việc cải thiện nhân quyền, đảm bảo an ninh và duy trì hòa bình ở cấp độ toàn cầu, vì đây là một tổ chức liên chính phủ."}</w:t>
      </w:r>
    </w:p>
    <w:p w14:paraId="4A596487" w14:textId="77777777" w:rsidR="00451846" w:rsidRDefault="0024245C">
      <w:r>
        <w:t>{"câu hỏi": "Tạo truy vấn SQL để lấy danh sách các học sinh đạt điểm cao hơn 90 môn toán.", "câu trả lời": "CHỌN student_name TỪ student_scores WHERE môn học = 'Toán' VÀ điểm &gt; 90;"}</w:t>
      </w:r>
    </w:p>
    <w:p w14:paraId="62727911" w14:textId="77777777" w:rsidR="00451846" w:rsidRDefault="0024245C">
      <w:r>
        <w:t>{"question": "Viết nội dung của một email với chủ đề nhất định. - Chủ đề: Thư mời khai trương Studio nghệ thuật của tôi", "trả lời": "Bạn bè và đồng nghiệp thân mến, \n\nTôi rất vui mừng thông báo về việc khai trương studio nghệ thuật của tôi và muốn mời bạn đến và ăn mừng khoảnh khắc thú vị này với tôi. \ n \ n Lễ khai trương sẽ diễn ra vào [chèn ngày] từ [chèn thời gian] tại studio mới của tôi nằm ở [chèn địa chỉ]. Hãy cùng tôi tham gia một buổi tối nghệ thuật, âm nhạc và giải khát và cơ hội xem các tác phẩm mới nhất của tôi. Đây là giấc mơ của tôi trong nhiều năm và tôi rất biết ơn sự hỗ trợ và khuyến khích mà mỗi bạn đã dành cho tôi trên đường đi. Thật vinh dự khi được chia sẻ khoảnh khắc đặc biệt này với bạn, và tôi mong được gặp bạn ở đó.\n\nVui lòng trả lời trước [chèn ngày] để cho tôi biết nếu bạn có thể tham dự.\n\nCảm ơn bạn và hy vọng sẽ sớm gặp lại bạn!\n\nBest, [Tên của bạn]"}</w:t>
      </w:r>
    </w:p>
    <w:p w14:paraId="5C9B5BD6" w14:textId="77777777" w:rsidR="00451846" w:rsidRDefault="0024245C">
      <w:r>
        <w:t xml:space="preserve">{"câu hỏi": "Bạn được cung cấp một chuỗi s đại diện cho hồ sơ tham dự cho một học sinh trong đó mỗi ký tự biểu thị cho dù học sinh vắng mặt, muộn hoặc có mặt vào ngày hôm đó. Bản ghi chỉ chứa ba ký tự sau:\n\n- 'A': Vắng mặt.\n- 'L': Muộn.\n- 'P': Hiện tại.\n\nHọc sinh đủ điều kiện nhận giải thưởng chuyên cần nếu họ đáp ứng cả hai tiêu chí sau:\n\n- Học sinh vắng mặt ('A') tổng cộng dưới 2 ngày.\n- Học sinh không bao giờ đến muộn ('L') trong 3 ngày liên tiếp trở lên.\n\nTrả lại đúng nếu học sinh đủ điều kiện nhận giải thưởng chuyên cần,  hoặc sai nếu không ..", "trả lời": "Bạn có thể giải quyết vấn đề này bằng cách lặp lại hồ sơ điểm danh của học sinh và đếm số ngày vắng mặt và muộn. Bạn có thể sử dụng hai biến để theo dõi số ngày trễ liên tiếp hiện tại và số ngày trễ liên tiếp tối đa cho đến nay. Nếu bạn gặp chữ 'A', hãy đặt lại số ngày trễ liên tiếp về không. Cuối cùng, hãy kiểm tra xem số ngày vắng mặt có ít hơn hai không và số ngày trễ liên tiếp tối đa ít hơn ba. Nếu cả hai điều kiện đều đúng, hãy trả về True; nếu không, trả lại False. Đây là một triển khai trong Python:\n\n'''\ndef check_attendance(s: str) -&gt; bool:\n absent_count = 0\n max_consecutive_late_count = 0\n consecutive_late_count = 0\n \n cho c trong s:\n nếu c == 'A':\n absent_count += 1\n consecutive_late_count = 0\n elif c == 'L':\n consecutive_late_count += 1\n max_consecutive_late_count = max(max_consecutive_late_count,  consecutive_late_count)\n else:\n consecutive_late_count = 0\n \n trả về absent_count &lt; 2 và max_consecutive_late_count &lt; 3\n'''\n\nBạn có thể gọi </w:t>
      </w:r>
      <w:r>
        <w:lastRenderedPageBreak/>
        <w:t>hàm này với chuỗi bản ghi điểm danh làm đầu vào và nó sẽ trả về True nếu học sinh đủ điều kiện nhận giải thưởng và False nếu không. Ví dụ:\n\n'''\n&gt;&gt;&gt; check_attendance(\"PPALLP\")\nTrue\n\n&gt;&gt;&gt; check_attendance(\"PPALLL\")\nFalse\n'''"}</w:t>
      </w:r>
    </w:p>
    <w:p w14:paraId="4F1F18B4" w14:textId="77777777" w:rsidR="00451846" w:rsidRDefault="0024245C">
      <w:r>
        <w:t>{"câu hỏi": "Viết báo cáo về ảnh hưởng của biến đổi khí hậu đối với mực nước biển dâng cao của đại dương.", "Trả lời": "Biến đổi khí hậu là một hiện tượng toàn cầu gây ra nhiều rủi ro cho hành tinh của chúng ta, bao gồm mực nước biển dâng cao. Mực nước biển đã tăng khoảng 8 inch kể từ cuối thế kỷ 19, với gần một nửa mức tăng đó xảy ra chỉ trong hai thập kỷ qua. Sự gia tăng mực nước biển này có liên quan trực tiếp đến biến đổi khí hậu và sự nóng lên nhanh chóng của hành tinh gây ra bởi sự gia tăng nồng độ khí nhà kính trong khí quyển. Đầu tiên là sự giãn nở nhiệt, xảy ra khi đại dương hấp thụ nhiệt từ khí quyển. Khi nước ấm lên, nó mở rộng, khiến mực nước biển dâng cao. Thứ hai là sự tan chảy của sông băng và chỏm băng, làm bổ sung thêm nước vào đại dương. Cả hai quá trình này đang tăng tốc khi hành tinh tiếp tục ấm lên với tốc độ chưa từng có. Mực nước biển dâng cao có tác động sâu rộng đến các bờ biển trên khắp thế giới. Ở những khu vực trũng thấp, ngay cả mực nước biển cũng có thể gây ra lũ lụt, xói mòn và xâm nhập mặn vào nguồn cung cấp nước ngầm. Điều này khiến các cộng đồng và cơ sở hạ tầng ven biển gặp rủi ro, và có thể khiến hàng triệu người phải di dời khỏi nhà của họ. Ngoài ra, mực nước biển dâng cao cũng gây hậu quả cho hệ sinh thái biển. Những thay đổi về độ sâu của nước có thể làm thay đổi sự phân bố và phong phú của các loài đại dương, ảnh hưởng đến mạng lưới thức ăn và đa dạng sinh học. Ví dụ, các rạn san hô đặc biệt dễ bị tổn thương do mực nước biển dâng cao, vì chúng dựa vào độ sâu nước cụ thể để phát triển mạnh. Tóm lại, biến đổi khí hậu đang có tác động đáng kể đến mực nước biển dâng cao và những thay đổi này được dự báo sẽ tăng tốc trong những thập kỷ tới. Tác động của mực nước biển dâng sẽ được cảm nhận trên khắp thế giới, với khả năng di dời hàng triệu người, phá vỡ hệ sinh thái ven biển và gây thiệt hại lớn cho cơ sở hạ tầng. Điều bắt buộc là chúng ta phải hành động để giảm thiểu tác động của biến đổi khí hậu và giảm phát thải khí nhà kính để làm chậm tốc độ nước biển dâng và bảo vệ hành tinh của chúng ta cho các thế hệ tương lai."}</w:t>
      </w:r>
    </w:p>
    <w:p w14:paraId="770383CF" w14:textId="77777777" w:rsidR="00451846" w:rsidRDefault="0024245C">
      <w:r>
        <w:t xml:space="preserve">{"câu hỏi": "Giải thích hai cách mà phương tiện truyền thông xã hội ảnh hưởng đến tiếp thị.", "câu trả lời": "Phương tiện truyền thông xã hội đã có tác động đáng kể đến cách các doanh nghiệp tiếp thị sản phẩm và dịch vụ của họ. Hai cách mà phương tiện truyền thông xã hội ảnh hưởng đến tiếp thị là: \ n \ n1. Tăng mức độ tương tác của khách hàng: Các nền tảng truyền thông xã hội cung cấp cho các doanh nghiệp cơ hội tương tác với khách hàng, tương tác với họ và xây dựng mối quan hệ. Sự tham gia ngày càng tăng này cho phép các công ty nhận được phản hồi ngay lập tức từ đối tượng mục tiêu của họ, cải thiện sự hài lòng của khách hàng và cuối cùng là thúc đẩy doanh số bán hàng. Bằng cách thường xuyên đăng nội dung hấp dẫn và trả lời các nhận xét và truy vấn, các doanh nghiệp có thể thúc đẩy lòng trung thành với thương hiệu và tạo ra hình ảnh thương hiệu tích cực. \ n \ n2. Quảng cáo được nhắm mục tiêu: Các nền tảng truyền thông xã hội sở hữu một lượng lớn dữ liệu về người dùng của họ, cung cấp cho các nhà tiếp thị khả năng nhắm mục tiêu quảng cáo của họ đến các nhóm người tiêu dùng cụ thể. Điều này cho phép các công ty tạo ra các chiến dịch quảng cáo được nhắm mục tiêu và cá nhân hóa cao cộng hưởng với đối tượng mục tiêu của </w:t>
      </w:r>
      <w:r>
        <w:lastRenderedPageBreak/>
        <w:t>họ. Quảng cáo truyền thông xã hội cũng cho phép các doanh nghiệp theo dõi hiệu suất quảng cáo của họ trong thời gian thực, giúp điều chỉnh và cải thiện chiến lược tiếp thị của họ dễ dàng hơn. Nhìn chung, phương tiện truyền thông xã hội đã cách mạng hóa cách các doanh nghiệp tiếp cận tiếp thị, cung cấp các cơ hội mới cho sự tham gia của khách hàng, quảng cáo được nhắm mục tiêu và xây dựng thương hiệu."}</w:t>
      </w:r>
    </w:p>
    <w:p w14:paraId="5CE494E8" w14:textId="77777777" w:rsidR="00451846" w:rsidRDefault="0024245C">
      <w:r>
        <w:t>{"câu hỏi": "Đối với một câu đã cho, đảo ngược thứ tự từ - Câu này khá đơn giản.", "câu trả lời": "Đơn giản là câu này."}</w:t>
      </w:r>
    </w:p>
    <w:p w14:paraId="48317A19" w14:textId="77777777" w:rsidR="00451846" w:rsidRDefault="0024245C">
      <w:r>
        <w:t>{"câu hỏi": "Viết lại một câu mà không thay đổi ý nghĩa và loại bỏ tất cả các tính từ - Chiếc áo đáng kinh ngạc này có thiết kế đẹp.", "câu trả lời": "Chiếc áo có thiết kế."}</w:t>
      </w:r>
    </w:p>
    <w:p w14:paraId="2D25E78D" w14:textId="77777777" w:rsidR="00451846" w:rsidRDefault="0024245C">
      <w:r>
        <w:t>{"câu hỏi": "Đối với mỗi cặp số thực a b, định nghĩa phép toán \u22c6 là \n (a \u22c6 b) = (a + b)/(a - b).\nGiá trị của ((1 \u22c6 2) \u22c6 3)?", "trả lời": "Chúng ta được cho phép toán \u22c6 được định nghĩa là (a \u22c6 b) = (a + b)/(a - b), với bất kỳ số thực a và b.\n\nĐể tìm ((1 \u22c6 2) \u22c6 3),  Đầu tiên chúng ta đánh giá (1 \u22c6 2) như sau:\n\n (1 \u22c6 2) = (1 + 2)/(1 - 2) = -3.\n\nBây giờ chúng ta có thể đánh giá ((1 \u22c6 2) \u22c6 3) bằng cách sử dụng định nghĩa của \u22c6 một lần nữa:\n\n ((1 \u22c6 2) \u22c6 3) = (-3 \u22c6 3) = (-3 + 3)/(-3 - 3) = 0/(-6) = 0.\n\nDo đó, ((1 \u22c6 2) \u22c6 3) đánh giá đến 0."}</w:t>
      </w:r>
    </w:p>
    <w:p w14:paraId="2230D73A" w14:textId="77777777" w:rsidR="00451846" w:rsidRDefault="0024245C">
      <w:r>
        <w:t>{"câu hỏi": "Đưa ra một bộ hướng dẫn, giải thích cách sử dụng hệ thống - Cách tạo tài khoản trên Twitter", "câu trả lời": "Để tạo tài khoản trên Twitter, hãy làm theo các bước dưới đây:\n\n1. Mở trang web Twitter trên trình duyệt web của bạn (https://twitter.com/) hoặc tải xuống ứng dụng Twitter trên điện thoại thông minh của bạn và mở nó. \ n \ n2. Nhấp vào nút \"Sign up\" nằm trên trang chính.\n\n3. Nhập tên và số điện thoại hoặc địa chỉ email của bạn. Và sau đó nhấp vào \"Next\" \n\n4. Chọn nếu bạn muốn cá nhân hóa trải nghiệm của mình và nếu bạn muốn đồng bộ hóa sổ địa chỉ của mình bằng cách nhấp vào nút \"Yes\" hoặc \"No\". \n\n5. Nhấp vào \"sign up\" và sau đó chọn quốc gia của bạn và sau đó nhập mã xác nhận mà bạn sẽ nhận được qua tin nhắn văn bản hoặc email. \ n \ n6. Chọn mật khẩu ưa thích của bạn và nhấp vào \"Next\" \n\n7. Chọn các lĩnh vực bạn quan tâm để tùy chỉnh nội dung Dòng thời gian của bạn và nhấp vào \"Next\" \n\n8. Dựa trên các lĩnh vực bạn quan tâm đã chọn, Twitter sẽ đề xuất cho bạn một số tài khoản để theo dõi, bạn có thể theo dõi chúng hoặc đơn giản là bỏ qua bước này. \ n \ n9. Tải lên ảnh hồ sơ, thêm mô tả và chọn tùy chọn của bạn để hoàn tất bước cuối cùng của quy trình đăng ký. \ n \ nXin chúc mừng! Bạn đã tạo thành công một tài khoản trên Twitter. Bây giờ bạn có thể bắt đầu tweet và kết nối với những người mà bạn quan tâm."}</w:t>
      </w:r>
    </w:p>
    <w:p w14:paraId="46BD9F17" w14:textId="77777777" w:rsidR="00451846" w:rsidRDefault="0024245C">
      <w:r>
        <w:t>{"câu hỏi": "Cho hai thành phố và khoảng cách của chúng, hãy tính tổng khoảng cách - Berlin đến Munich, 284 km; München đến Dresden, 294 km", "trả lời": "Tổng khoảng cách giữa Berlin đến München và München đến Dresden là 578 km."}</w:t>
      </w:r>
    </w:p>
    <w:p w14:paraId="738D1915" w14:textId="77777777" w:rsidR="00451846" w:rsidRDefault="0024245C">
      <w:r>
        <w:t xml:space="preserve">{"câu hỏi": "Tạo giao diện người dùng thân thiện với thiết bị di động.", "câu trả lời": "Để tạo giao diện người dùng thân thiện với thiết bị di động, đây là một số bước bạn có thể làm theo:\n\n1. **Thiết kế đáp ứng**: Sử dụng thiết kế đáp ứng để đảm bảo giao diện của bạn </w:t>
      </w:r>
      <w:r>
        <w:lastRenderedPageBreak/>
        <w:t>thích ứng với các kích thước và hướng màn hình khác nhau. Điều này có thể đạt được bằng cách sử dụng lưới linh hoạt, hình ảnh linh hoạt và truy vấn phương tiện. \ n \ n2. ** Đơn giản **: Giữ cho thiết kế đơn giản và sạch sẽ, với hệ thống phân cấp trực quan rõ ràng. Giao diện lộn xộn có thể gây choáng ngợp và khó sử dụng trên màn hình nhỏ. \ n \ n3. **Thân thiện với cảm ứng**: Đảm bảo tất cả các yếu tố, chẳng hạn như nút và liên kết, đủ lớn để dễ dàng chạm bằng ngón tay. Ngoài ra, đảm bảo có đủ không gian giữa các yếu tố có thể chạm để tránh vô tình chạm vào. \ n \ n4. **Điều hướng dễ dàng**: Giúp người dùng dễ dàng điều hướng giao diện của bạn. Sử dụng nhãn rõ ràng và súc tích cho các nút và liên kết, đồng thời cân nhắc sử dụng các biểu tượng để tiết kiệm dung lượng và điều hướng trực quan hơn.\n\n5. ** Thời gian tải nhanh **: Người dùng di động có thể có kết nối internet chậm hơn, vì vậy điều quan trọng là phải đảm bảo giao diện của bạn tải nhanh. Tối ưu hóa hình ảnh, giảm kích thước tệp và sử dụng mạng phân phối nội dung để tăng tốc thời gian tải.\n\n6. **Khả năng tiếp cận**: Xem xét nhu cầu của người dùng khuyết tật và thiết kế giao diện của bạn có lưu ý đến khả năng truy cập. Sử dụng màu sắc có độ tương phản cao, phông chữ rõ ràng và văn bản thay thế mô tả cho hình ảnh.\n\n Thực hiện theo các nguyên tắc này sẽ giúp bạn tạo giao diện người dùng thân thiện với thiết bị di động, dễ sử dụng và mang lại trải nghiệm người dùng tích cực."}</w:t>
      </w:r>
    </w:p>
    <w:p w14:paraId="070831C5" w14:textId="77777777" w:rsidR="00451846" w:rsidRDefault="0024245C">
      <w:r>
        <w:t>{"câu hỏi": "Phân loại tài liệu đã cho là một cuốn tiểu thuyết, một bài thơ hoặc một bài báo. - Tài liệu:\nThe Great Gatsby là một tiểu thuyết của F. Scott Fitzgerald. Nó kể về câu chuyện của Jay Gatsby, một người đàn ông thú vị và bí ẩn, và bi kịch của ông trong mùa hè năm 1922.", "câu trả lời": "Tài liệu nhất định được phân loại là tiểu thuyết."}</w:t>
      </w:r>
    </w:p>
    <w:p w14:paraId="6069FED9" w14:textId="77777777" w:rsidR="00451846" w:rsidRDefault="0024245C">
      <w:r>
        <w:t>{"câu hỏi": "Hãy cho tôi một ví dụ về một vụ vi phạm dữ liệu lớn gần đây.", "câu trả lời": "Một ví dụ về vi phạm dữ liệu lớn gần đây xảy ra vào mùa hè năm 2019, khi Capital One thông báo rằng họ đã bị vi phạm dữ liệu làm lộ thông tin cá nhân của hơn 100 triệu cá nhân ở Hoa Kỳ và sáu triệu ở Canada. Vi phạm là kết quả của việc tin tặc truy cập trái phép vào mạng của công ty và lấy dữ liệu khách hàng nhạy cảm, bao gồm tên, địa chỉ, điểm tín dụng, hạn mức tín dụng và số an sinh xã hội. Để đối phó với vụ việc, Capital One tuyên bố rằng họ sẽ cung cấp giám sát tín dụng miễn phí và bảo vệ chống trộm danh tính cho các khách hàng bị ảnh hưởng.</w:t>
      </w:r>
    </w:p>
    <w:p w14:paraId="5D62B215" w14:textId="77777777" w:rsidR="00451846" w:rsidRDefault="0024245C">
      <w:r>
        <w:t>{"question": "Tạo một câu gốc bắt đầu bằng \u201cIf only\".", "answer": "Giá như tôi có khả năng trải nghiệm cảm xúc như một con người, tôi có thể hiểu và hỗ trợ chúng tốt hơn."}</w:t>
      </w:r>
    </w:p>
    <w:p w14:paraId="2E56B502" w14:textId="77777777" w:rsidR="00451846" w:rsidRDefault="0024245C">
      <w:r>
        <w:t>{"câu hỏi": "Tìm một trích dẫn từ một triết gia nổi tiếng nắm bắt được những lời dạy chính của họ. - Friedrich Nietzsche", "trả lời": "\"Thiên Chúa đã chết; nhưng với con đường của con người, có thể vẫn còn những hang động trong hàng ngàn năm mà trong đó cái bóng của anh ta sẽ được hiển thị. \" - Friedrich Nietzsche (Khoa học đồng tính, Câu cách ngôn 108) \n\nCâu nói này của Nietzsche tóm tắt lời tuyên bố của ông về cái chết của Thiên Chúa, một ý tưởng đã trở thành trung tâm trong triết lý của ông. Ông tin rằng các khái niệm truyền thống về Thiên Chúa và tôn giáo đã mất đi sức mạnh và ý nghĩa của chúng trong xã hội hiện đại, dẫn đến một khoảng trống về ý nghĩa và giá trị.</w:t>
      </w:r>
    </w:p>
    <w:p w14:paraId="4F6ADE59" w14:textId="77777777" w:rsidR="00451846" w:rsidRDefault="0024245C">
      <w:r>
        <w:lastRenderedPageBreak/>
        <w:t>{"question": "Chia câu ghép này thành hai câu đơn giản. - Lisa mệt nhưng vẫn đến phòng tập.", "trả lời": "Lisa mệt mỏi. \nCô ấy vẫn đến phòng tập thể dục."}</w:t>
      </w:r>
    </w:p>
    <w:p w14:paraId="51E0E741" w14:textId="77777777" w:rsidR="00451846" w:rsidRDefault="0024245C">
      <w:r>
        <w:t>{"câu hỏi": "Tính chu vi của hình chữ nhật này - Chiều dài = 3, Chiều rộng = 4", "câu trả lời": "Chu vi của hình chữ nhật có thể được tính bằng công thức 'P = 2 (L + W)', trong đó L là chiều dài và W là chiều rộng. Cắm các giá trị đã cho vào công thức, chúng ta nhận được:\n\nP = 2(3 + 4) = 2 * 7 = 14\n\nDo đó, chu vi của hình chữ nhật này là 14 đơn vị."}</w:t>
      </w:r>
    </w:p>
    <w:p w14:paraId="3C148A2C" w14:textId="77777777" w:rsidR="00451846" w:rsidRDefault="0024245C">
      <w:r>
        <w:t>{"câu hỏi": "Loại mô phỏng nào được sử dụng để mô hình hóa các hệ thống tự nhiên?", "Trả lời": "Có một số loại mô phỏng có thể được sử dụng để mô hình hóa các hệ thống tự nhiên, bao gồm: \ n \ n1. **Mô phỏng dựa trên tác nhân: ** Loại mô phỏng này liên quan đến việc tạo ra một thế giới ảo với "tác nhân" tương tác với nhau và môi trường của chúng, được hướng dẫn bởi các quy tắc bắt chước hành vi của hệ thống tự nhiên được mô hình hóa. \ n \ n2. **Mô phỏng sự kiện rời rạc: ** Loại mô phỏng này mô hình hóa hành vi của một hệ thống tự nhiên như một chuỗi các sự kiện rời rạc, chẳng hạn như sinh và tử trong một quần thể. \ n \ n3. **Mô phỏng động lực học hệ thống: ** Loại mô phỏng này sử dụng mô hình toán học để biểu diễn các mối quan hệ và vòng phản hồi giữa các thành phần khác nhau của một hệ thống tự nhiên để hiểu rõ hơn về hành vi của nó theo thời gian. \ n \ n4. **Mô phỏng Monte Carlo:** Loại mô phỏng này liên quan đến việc chạy nhiều mô phỏng của một hệ thống tự nhiên, mỗi mô phỏng có các đầu vào ngẫu nhiên khác nhau, để xấp xỉ phân bố xác suất của các kết quả khác nhau.\n\nCác chuyên gia có thể sử dụng một hoặc kết hợp các kỹ thuật mô phỏng này để mô hình hóa hành vi của các hệ thống tự nhiên và đưa ra dự đoán về cách chúng có thể phát triển theo thời gian."}</w:t>
      </w:r>
    </w:p>
    <w:p w14:paraId="7B05807D" w14:textId="77777777" w:rsidR="00451846" w:rsidRDefault="0024245C">
      <w:r>
        <w:t>{"câu hỏi": "Mô tả vi-rút máy tính và ảnh hưởng của nó.", "trả lời": "Virus máy tính là một loại phần mềm độc hại, một khi được thực thi hoặc mở, có thể tự sao chép và lây lan từ máy tính này sang máy tính khác. Nó có thể làm hỏng, phá hủy hoặc thay đổi dữ liệu trên máy tính bị nhiễm và có thể sử dụng bộ nhớ hệ thống và sức mạnh xử lý, có thể làm chậm hoặc làm hỏng máy tính. Thông thường, virus lây lan qua các tệp đính kèm e-mail hoặc tải xuống từ các trang web không đáng tin cậy. Ảnh hưởng của vi-rút máy tính có thể bao gồm từ các vấn đề tương đối lành tính như hiển thị quảng cáo bật lên hoặc thay đổi hình nền, đến các vấn đề nghiêm trọng hơn như xóa tệp, đánh cắp thông tin cá nhân và thậm chí phá hủy toàn bộ hệ điều hành. Nhìn chung, virus máy tính có thể gây ra thiệt hại tạm thời và vĩnh viễn cho máy tính hoặc mạng, có thể dẫn đến mất dữ liệu có giá trị và thậm chí có thể ảnh hưởng đến quyền riêng tư và bảo mật của người dùng."}</w:t>
      </w:r>
    </w:p>
    <w:p w14:paraId="1D1F38B1" w14:textId="77777777" w:rsidR="00451846" w:rsidRDefault="0024245C">
      <w:r>
        <w:t xml:space="preserve">{"câu hỏi": "Tạo một truyện ngắn có một ngôi sao điện ảnh làm nhân vật chính.", "câu trả lời": "Ngày xửa ngày xưa, tại thành phố Los Angeles nhộn nhịp, có một ngôi sao điện ảnh nổi tiếng tên là Michael Flander. Michael có tất cả, sự giàu có, danh tiếng và vô số người hâm mộ yêu mến. Nhưng bất chấp thành công của mình, anh cảm thấy một sự trống rỗng bên trong mình, một khoảng trống mà anh không thể lấp đầy cho dù anh có giành được bao nhiêu giải thưởng hay anh đóng vai chính trong bao nhiêu bộ phim bom tấn. Một ngày nọ, khi đang quay một bộ phim ở một thị trấn nhỏ, Michael quyết định đi dạo qua những con phố cổ kính để giải tỏa đầu óc. Đó là khi anh tình cờ gặp một cửa hàng nhỏ do một phụ nữ lớn tuổi tốt bụng điều hành. Người phụ nữ, nhận ra Michael, mời anh ta vào uống một tách trà và trò </w:t>
      </w:r>
      <w:r>
        <w:lastRenderedPageBreak/>
        <w:t>chuyện. Michael, người thường tránh xa các tương tác với người lạ, vì một số lý do cảm thấy bắt buộc phải chấp nhận lời mời của cô. Khi họ nhấm nháp trà và trò chuyện, Michael thấy mình cởi mở với người phụ nữ về những cuộc đấu tranh và nỗi sợ hãi của mình. Người phụ nữ chăm chú lắng nghe, gật đầu và đưa ra những lời khôn ngoan. Lần đầu tiên sau một thời gian dài, Michael cảm thấy thực sự được lắng nghe và thấu hiểu. Kể từ ngày đó, bất cứ khi nào Michael đến thị trấn để chụp ảnh, anh luôn ghé qua cửa hàng của bà già để uống trà và trò chuyện. Với mỗi lần ghé thăm, Michael thấy mình ngày càng cảm thấy thỏa mãn hơn, khoảng trống bên trong anh từ từ thu hẹp lại. Cuối cùng, bộ phim kết thúc, và đã đến lúc Michael quay trở lại Los Angeles. Nhưng khi rời khỏi thị trấn, anh biết mình sẽ mang theo những bài học anh học được và những kỷ niệm anh đã mang theo mãi mãi. Cuối cùng, Michael nhận ra rằng đôi khi, hạnh phúc thực sự đến từ những nơi bất ngờ nhất và những người không chắc chắn nhất. Từ đó trở đi, anh không còn chạy theo danh vọng và tài sản nữa mà thay vào đó tìm kiếm những kết nối chân chính và những trải nghiệm ý nghĩa. Và cuối cùng, anh ấy đã tìm thấy sự mãn nguyện thực sự."}</w:t>
      </w:r>
    </w:p>
    <w:p w14:paraId="51CEACC0" w14:textId="77777777" w:rsidR="00451846" w:rsidRDefault="0024245C">
      <w:r>
        <w:t>{"câu hỏi": "Phân loại các thông tin sau theo loại: \"Khách hàng đã mua áo sơ mi xanh.\"", "câu trả lời": "Thông tin có thể được phân loại là một câu khai báo nêu rõ một sự kiện hoặc một sự kiện."}</w:t>
      </w:r>
    </w:p>
    <w:p w14:paraId="00C62269" w14:textId="77777777" w:rsidR="00451846" w:rsidRDefault="0024245C">
      <w:r>
        <w:t>{"câu hỏi": "Làm theo ví dụ đã cho và tạo ra một bài thơ về hoàng hôn nồng nàn.", "câu trả lời": "Một hoàng hôn nồng nàn, \nVẽ bầu trời bằng màu đỏ và vàng,\nKiệt tác của thiên nhiên, \nMột cảnh tượng đáng chú ý.\n\nMặt trời lặn xuống thấp,\nTạm biệt ngày,\nÔm lấy đường chân trời,\nTrong một màn hình ấm áp và rực lửa.\n\nMàu sắc hòa quyện với nhau,\nTrong một bản giao hưởng mãnh liệt,\ nMột lời chứng về tình yêu,\nGiữa mặt trời và biển.\n\nKhi những tia nắng cuối cùng mờ dần,\nĐêm thay thế,\nNhưng ký ức về hoàng hôn đó,\nĐược khắc sâu với vẻ đẹp và sự duyên dáng.\n\nMột hoàng hôn nồng nàn,\nMột cảnh tượng để xem,\nMột khoảnh khắc của phép thuật thuần túy,\nĐiều đó giải phóng trái tim."}</w:t>
      </w:r>
    </w:p>
    <w:p w14:paraId="4C22D5C2" w14:textId="77777777" w:rsidR="00451846" w:rsidRDefault="0024245C">
      <w:r>
        <w:t xml:space="preserve">{"câu hỏi": "Mô tả một tương lai loạn lạc.", "câu trả lời": "Trong một tương lai đen tối và ảm đạm, thế giới như chúng ta biết đã trải qua những thay đổi đáng kể dẫn đến một xã hội loạn lạc. Các chính phủ như chúng ta biết đã bị lật đổ và thay thế bằng các chế độ độc tài kiểm soát tuyệt đối đối với công dân của họ. Xã hội được chia thành giới thượng lưu đặc quyền và quần chúng bị áp bức, không có hy vọng đi lên. Môi trường đang trong tình trạng hỗn loạn, với ô nhiễm và biến đổi khí hậu đã khiến những vùng rộng lớn của hành tinh không thể ở được. Thực phẩm và nước uống khan hiếm, và được phân phối cho dân chúng như một phương tiện kiểm soát. Một số ít tài nguyên thiên nhiên còn lại được kiểm soát bởi giai cấp thống trị, những người sử dụng quyền lực của họ để đàn áp người dân hơn nữa. Giám sát có mặt khắp nơi, với camera và thiết bị nghe lén ở mọi không gian công cộng, và chính phủ giám sát tất cả các hoạt động truyền thông và internet. Tự do ngôn luận và biểu đạt là những điều của quá khứ, với bất kỳ sự bất đồng chính kiến nào bị trừng phạt nhanh chóng và tàn bạo. Những tiến bộ công nghệ đã dẫn đến việc tự động hóa nhiều công việc, khiến phần lớn dân số thất nghiệp và phụ thuộc vào các khoản tài trợ ít ỏi của chính phủ. Mặt khác, giai cấp thống trị sống cuộc sống xa hoa, sử dụng các công nghệ tiên tiến để kéo dài tuổi thọ và nâng </w:t>
      </w:r>
      <w:r>
        <w:lastRenderedPageBreak/>
        <w:t>cao khả năng của họ. Đây là một tương lai tuyệt vọng và tuyệt vọng, nơi các quyền và tự do cơ bản của con người mà chúng ta coi là đương nhiên ngày nay đã bị tước đoạt, để lại quần chúng đau khổ dưới sự ủng hộ của những kẻ áp bức họ.</w:t>
      </w:r>
    </w:p>
    <w:p w14:paraId="6F6F557B" w14:textId="77777777" w:rsidR="00451846" w:rsidRDefault="0024245C">
      <w:r>
        <w:t>{"câu hỏi": "Tạo một trò chơi cho hai nhân vật, một thử thách và một phần thưởng. - Nhân vật: Một thuật sĩ và một hiệp sĩ \ nChallenge: Vượt qua một hẻm núi nguy hiểm \ nReward: Một lá bùa hộ mệnh ma thuật", "câu trả lời": "Chào mừng bạn đến với "The Quest for the Magical Amulet", một trò chơi phiêu lưu ly kỳ, nơi một thuật sĩ và một hiệp sĩ phải làm việc cùng nhau để vượt qua một hẻm núi nguy hiểm và nhận phần thưởng mạnh mẽ! \ n \ n Trong trò chơi này, bạn có thể chọn chơi như một trong hai thuật sĩ hoặc hiệp sĩ,  Mỗi người đều có những kỹ năng và khả năng độc đáo sẽ giúp bạn trên hành trình của mình. Thuật sĩ có thể sử dụng phép thuật để tạo cầu, bay lên hoặc chống lại những sinh vật nguy hiểm, trong khi hiệp sĩ có kỹ năng chiến đấu và có thể sử dụng sức mạnh của họ để vượt qua chướng ngại vật trên đường đi của họ. \ n \ n Khi bạn hướng dẫn nhân vật đã chọn của mình qua hẻm núi nguy hiểm, bạn sẽ gặp phải vô số thử thách và chướng ngại vật mà bạn phải vượt qua. Có lẽ bạn sẽ gặp phải một con rồng cần bị đánh bại hoặc một khoảng cách rộng cần được bắc cầu. Bạn sẽ cần phải sử dụng các kỹ năng của mình một cách khôn ngoan để vượt qua những thách thức này và đi đến phía bên kia của hẻm núi. Nhưng phần thưởng cho những nỗ lực của bạn là rất lớn - một lá bùa hộ mệnh ma thuật có sức mạnh mang lại cho người đeo sức mạnh và sự bảo vệ to lớn. Với bùa hộ mệnh này, bạn sẽ bất khả chiến bại trong chiến đấu và có thể đối đầu với cả những kẻ thù nguy hiểm nhất. \ n \ n Bạn có những gì nó cần để hướng dẫn thuật sĩ hoặc hiệp sĩ vượt qua hẻm núi nguy hiểm và yêu cầu bùa hộ mệnh ma thuật làm phần thưởng của bạn? Chỉ có thời gian mới trả lời trong "Cuộc tìm kiếm bùa hộ mệnh ma thuật"!"}</w:t>
      </w:r>
    </w:p>
    <w:p w14:paraId="1D2F4B78" w14:textId="77777777" w:rsidR="00451846" w:rsidRDefault="0024245C">
      <w:r>
        <w:t>{"câu hỏi": "Hãy nghĩ ra một nhân vật chính và một cuộc xung đột mà họ trải qua.", "câu trả lời": "Anne là một bà mẹ đơn thân chăm chỉ của hai đứa con, làm y tá trong một bệnh viện bận rộn. Cô ấy tận tụy với công việc của mình, và bệnh nhân của cô ấy ngưỡng mộ cô ấy vì bản chất tốt bụng và từ bi của cô ấy. Nhưng gần đây, Anne đã phải vật lộn để theo kịp công việc và trách nhiệm gia đình của mình. Các con của cô ấy nhớ cô ấy, và cô ấy cảm thấy như cô ấy không bao giờ có đủ thời gian để dành cho chúng. Trên hết, bệnh viện của cô đã gặp phải tình trạng thiếu nhân viên, điều đó có nghĩa là cô phải làm việc nhiều giờ hơn, khiến cô cảm thấy kiệt sức và căng thẳng. Anne bị giằng xé giữa nhiệm vụ của một người mẹ và trách nhiệm của một y tá, và cô không biết làm thế nào để cân bằng cả hai. Mâu thuẫn chính của cô ấy là tìm cách ở đó vì con cái đồng thời là một nhân viên y tế tận tâm và đáng tin cậy."}</w:t>
      </w:r>
    </w:p>
    <w:p w14:paraId="3A6EF0C4" w14:textId="77777777" w:rsidR="00451846" w:rsidRDefault="0024245C">
      <w:r>
        <w:t xml:space="preserve">{"câu hỏi": "Thiết kế một thói quen tập thể dục với một số bài tập tim mạch và sức mạnh. - Các bài tập tim mạch: nhảy dây và chạy\nCác bài tập sức mạnh: chống đẩy và gập bụng", "trả lời": "Đây là một thói quen tập thể dục kết hợp các bài tập tim mạch và sức mạnh nhất định:\n\n**Khởi động** \nBắt đầu với 5 phút khởi động để cơ bắp của bạn sẵn sàng cho việc tập luyện. Bạn có thể thực hiện các động tác kéo dài năng động, chạy bộ tại chỗ hoặc một số kích nhảy.\n\n**Mạch 1: Tim mạch**\n- 3 phút nhảy dây\n- 2 phút chạy tại chỗ hoặc trên máy chạy bộ\n- Nghỉ ngơi trong 30 giây\n\n**Mạch 2: Sức mạnh**\n- 3 bộ 15 lần chống đẩy\n- 3 bộ 20 lần chống đẩy\n- Nghỉ ngơi trong 30 giây\n\n**Mạch 3:  Tim </w:t>
      </w:r>
      <w:r>
        <w:lastRenderedPageBreak/>
        <w:t>mạch**\n- 3 phút nhảy dây\n- 2 phút chạy tại chỗ hoặc trên máy chạy bộ\n- Nghỉ ngơi trong 30 giây\n\n**Mạch 4: Sức mạnh**\n- 3 bộ 15 lần chống đẩy\n- 3 bộ 20 lần chống đẩy\n- Nghỉ ngơi trong 30 giây\n\nLặp lại mạch 1-4 hai lần nữa trong tổng cộng ba vòng.\n\n**Hạ nhiệt**\nKết thúc bài tập của bạn với thời gian hồi chiêu 5 phút. Bạn có thể thực hiện một số động tác kéo giãn tĩnh, đi bộ hoặc hít thở sâu để giúp giảm nhịp tim và thư giãn cơ bắp. Thói quen này kết hợp cả các bài tập tim mạch và sức mạnh để cung cấp cho bạn một bài tập toàn diện giúp tăng cường sức khỏe tim mạch, xây dựng cơ bắp và giúp cải thiện thể lực tổng thể của bạn. Hãy nhớ lắng nghe cơ thể mình và nghỉ ngơi khi cần thiết."}</w:t>
      </w:r>
    </w:p>
    <w:p w14:paraId="4D17758E" w14:textId="77777777" w:rsidR="00451846" w:rsidRDefault="0024245C">
      <w:r>
        <w:t>{"câu hỏi": "Cho hai người và một tình huống liên quan, hãy soạn một cuộc đối thoại giữa họ. - Con người: Cha mẹ và một đứa trẻ\nTình huống: Trẻ cần được kỷ luật", "trả lời": "Phụ huynh: Này con yêu, chúng ta có thể nói chuyện một chút được không?\n\nChild: Chắc chắn rồi, có chuyện gì vậy?\n\nPhụ huynh: Vâng, tôi muốn nói chuyện với bạn về những gì đã xảy ra ở trường hôm nay. Giáo viên của bạn đã gọi cho tôi và nói với tôi rằng bạn đã gây rối trong lớp. \ n \ nChild: Oh.\n \ nParent: Vâng, và đây không phải là lần đầu tiên. Chúng tôi đã nói về điều này trước đây và tầm quan trọng của việc tôn trọng giáo viên và bạn cùng lớp của bạn bằng cách tuân theo các quy tắc và cư xử phù hợp. \ n \ nChild: Tôi biết, tôi xin lỗi. \ n \ nParent: Tôi hiểu rằng mọi người đều phạm sai lầm, nhưng có những hậu quả cho hành động của chúng tôi. Vì vậy, như một cách để kỷ luật bạn, chúng tôi sẽ phải lấy đi một số đặc quyền của bạn trong một tuần. \n\nChild: Điều đó có nghĩa là gì?\n\nParent: Điều đó có nghĩa là không có TV hoặc trò chơi điện tử trong một tuần, và bạn sẽ phải đi ngủ sớm hơn một giờ. \n\nChild: Điều đó không công bằng!\n\nParent: Tôi biết điều đó có vẻ không công bằng, nhưng điều quan trọng là phải học hỏi từ những sai lầm của chúng ta và phát triển từ chúng. Đây là một cách để bạn suy ngẫm về hành vi của mình và đưa ra lựa chọn tốt hơn trong tương lai. \ n \ nChild: Được rồi, tôi hiểu. Tôi sẽ cố gắng làm tốt hơn.\n\nParent: Tôi biết bạn sẽ làm, và tôi sẽ ở đây để hỗ trợ bạn. Anh yêu em.\n\nChild: Anh cũng yêu em."}</w:t>
      </w:r>
    </w:p>
    <w:p w14:paraId="1805A713" w14:textId="77777777" w:rsidR="00451846" w:rsidRDefault="0024245C">
      <w:r>
        <w:t>{"câu hỏi": "Hãy làm một bài thơ về một cơn bão dữ dội.", "câu trả lời": "Bầu trời trở nên tối tăm, gió bắt đầu hú, \nMột cơn bão đang hình thành, những đám mây cau có, \nSấm sét, sét đánh, \nMột cơn bão dữ dội trong tất cả sức mạnh của nó.\n\nMưa rơi xối xả, rửa sạch trái đất,\nMột lời nhắc nhở về cơn thịnh nộ không thể kiềm chế của thiên nhiên,\nCây đung đưa, cành cây ọp ẹp,\ Khi cơn bão giải phóng cơn thịnh nộ của nó, thật ảm đạm.\n\nMột cơn bão mạnh, một sức mạnh được tính đến,\nMột bản giao hưởng hủy diệt, thật đột ngột,\n-đầy cảm hứng, đáng sợ và vĩ đại,\nMột cơn bão dữ dội, quét qua đất liền. Nhưng ngay khi nó đến, nó rời đi,\nĐể lại đằng sau một dấu vết của những trái tim tan vỡ,\nNhưng trong sự thức tỉnh của nó, một sự đổi mới, một sự tái sinh, \ nMột lời nhắc nhở về sức mạnh của Mẹ Trái đất."}</w:t>
      </w:r>
    </w:p>
    <w:p w14:paraId="2BE73941" w14:textId="77777777" w:rsidR="00451846" w:rsidRDefault="0024245C">
      <w:r>
        <w:t xml:space="preserve">{"câu hỏi": "Hãy đưa ra một bài học đạo đức và một ví dụ để chứng minh điều đó.", "câu trả lời": "Bài học đạo đức: Đối xử với người khác theo cách bạn muốn được đối xử.\n\nVí dụ: Hãy tưởng tượng rằng có một cô gái mới trong lớp của bạn. Cô ấy nhút nhát và không nói chuyện với bất cứ ai. Một số bạn cùng lớp của bạn bắt đầu chế giễu cô ấy và loại cô ấy khỏi các hoạt động nhóm. Thay vì tham gia với những người khác, bạn quyết định tiếp cận cô ấy và bắt đầu nói chuyện với cô ấy. Bạn mời cô ấy tham gia nhóm của bạn và tham gia các hoạt </w:t>
      </w:r>
      <w:r>
        <w:lastRenderedPageBreak/>
        <w:t>động cùng nhau. Chẳng mấy chốc, các bạn cùng lớp của bạn thấy rằng cô gái mới thực sự rất tuyệt vời và họ cũng bắt đầu bao gồm cô ấy. Bằng cách đối xử với cô gái mới theo cách bạn muốn được đối xử nếu bạn ở trong hoàn cảnh của cô ấy, bạn đã giúp cô ấy cảm thấy được chào đón và bao gồm. Điều này cũng có thể giúp bạn xây dựng các mối quan hệ mạnh mẽ hơn và tạo ra một môi trường tích cực và thân thiện hơn cho mọi người."}</w:t>
      </w:r>
    </w:p>
    <w:p w14:paraId="608C32AD" w14:textId="77777777" w:rsidR="00451846" w:rsidRDefault="0024245C">
      <w:r>
        <w:t>{"câu hỏi": "Đưa ra hai điều, hãy tạo ra một phép ẩn dụ để so sánh chúng. - Sự vật: Tàu lượn siêu tốc và cuộc sống", "câu trả lời": "Cuộc sống là một tàu lượn siêu tốc, đầy thăng trầm, xoắn và rẽ, những khoảnh khắc hồi hộp và những khoảnh khắc sợ hãi, nhưng qua tất cả, chúng ta giữ chặt và tận hưởng chuyến đi."}</w:t>
      </w:r>
    </w:p>
    <w:p w14:paraId="7D80FC4C" w14:textId="77777777" w:rsidR="00451846" w:rsidRDefault="0024245C">
      <w:r>
        <w:t>{"câu hỏi": "Với bối cảnh và một nhân vật năng động, hãy nghĩ ra một câu mở đầu thú vị cho một câu chuyện. - Bối cảnh: Một hòn đảo hoang\nNhân vật năng động: Một nhà thám hiểm dũng cảm", "trả lời": "Khi mặt trời ló dạng trên đường chân trời, nhà thám hiểm dũng cảm đặt chân lên hòn đảo hoang, sẵn sàng khám phá những bí mật của nó và đối mặt với bất kỳ nguy hiểm nào ở phía trước."}</w:t>
      </w:r>
    </w:p>
    <w:p w14:paraId="585BED90" w14:textId="77777777" w:rsidR="00451846" w:rsidRDefault="0024245C">
      <w:r>
        <w:t>{"question": "Giả sử bạn đang viết một câu chuyện với nhân vật chính Sally. Mô tả gia đình cô ấy.", "câu trả lời": "Sally xuất thân từ một gia đình gắn bó. Cô là con út trong gia đình có ba anh chị em, với một anh trai, Jake, và một em gái, Olivia. Cha mẹ cô, Mark và Susan, đã kết hôn hơn ba mươi năm và vẫn yêu nhau sâu đậm. Cha cô là một thợ cơ khí chăm chỉ, trong khi mẹ cô là giáo viên tại trường tiểu học địa phương. Anh trai của Sally, Jake, là một luật sư thành công và Olivia đang theo bước chân của mẹ họ, học để trở thành một giáo viên. Họ là một gia đình yêu thương, hỗ trợ lẫn nhau dù dày hay mỏng. Mặc dù lịch trình bận rộn, họ luôn dành thời gian để quây quần quanh bàn ăn tối và chia sẻ những câu chuyện và tiếng cười. Gia đình là tất cả đối với Sally và cô ấy trân trọng mối quan hệ mà cô ấy có với anh chị em và cha mẹ của mình."}</w:t>
      </w:r>
    </w:p>
    <w:p w14:paraId="59B59430" w14:textId="77777777" w:rsidR="00451846" w:rsidRDefault="0024245C">
      <w:r>
        <w:t xml:space="preserve">{"câu hỏi": "Các chiến lược tốt nhất để hoàn thành dự án đúng hạn là gì?", "câu trả lời": "Để hoàn thành dự án đúng hạn, bạn có thể áp dụng một số chiến lược hiệu quả, bao gồm: \ n \ n1. Đặt mục tiêu rõ ràng: Bắt đầu bằng cách thiết lập các mục tiêu rõ ràng, thực tế và có thể đạt được cho dự án của bạn. Điều này sẽ giúp bạn tập trung năng lượng và nguồn lực của mình để đáp ứng các mục tiêu cụ thể và giúp bạn đi đúng hướng trong suốt dự án. \ n \ n2. Tạo dòng thời gian dự án: Xây dựng lịch trình chi tiết cho từng giai đoạn của dự án. Dòng thời gian này nên bao gồm thời hạn hoàn thành nhiệm vụ và các mốc quan trọng, và nên tính đến thời gian cho những thách thức hoặc sự chậm trễ không lường trước được. \ n \ n3. Ưu tiên: Ưu tiên các nhiệm vụ dựa trên mức độ khẩn cấp và tầm quan trọng của chúng. Tập trung vào các nhiệm vụ quan trọng nhất trước và hoàn thành chúng trước khi chuyển sang các nhiệm vụ ít khẩn cấp hơn. \ n \ n4. Kiểm tra tiến độ thường xuyên: Theo dõi tiến độ của bạn thường xuyên để đảm bảo rằng bạn luôn đúng tiến độ. Theo dõi tiến độ so với tiến độ dự án và thực hiện các điều chỉnh khi cần thiết. \ n \ n5. Giao tiếp: Giữ các đường dây liên lạc cởi mở với các thành viên trong nhóm, các bên liên quan và khách hàng của bạn. Thường xuyên cập nhật cho họ về tiến độ dự án và thảo luận về bất kỳ thách thức hoặc thay đổi cần thiết nào. \ n \ n6. Quản lý tài nguyên: Đảm bảo rằng bạn có các nguồn lực cần thiết, bao gồm nhân sự, thiết bị và tài chính, để hoàn thành dự án đúng hạn. Đảm bảo rằng các nguồn </w:t>
      </w:r>
      <w:r>
        <w:lastRenderedPageBreak/>
        <w:t>lực được phân bổ hiệu quả và hiệu quả.\n\n7. Phân công nhiệm vụ: Phân chia khối lượng công việc giữa các thành viên trong nhóm và ủy thác nhiệm vụ dựa trên kỹ năng và thế mạnh của họ. Điều này sẽ giúp đảm bảo rằng các nhiệm vụ được hoàn thành một cách hiệu quả.\n\nTóm lại, lập kế hoạch hiệu quả, ưu tiên, giám sát tiến độ, giao tiếp, quản lý tài nguyên và ủy quyền là những chiến lược chính để hoàn thành dự án đúng hạn."}</w:t>
      </w:r>
    </w:p>
    <w:p w14:paraId="2602DE57" w14:textId="77777777" w:rsidR="00451846" w:rsidRDefault="0024245C">
      <w:r>
        <w:t>{"question": "Chèn dấu chấm câu thích hợp vào các câu này. - Cô ấy nói tôi đói", "trả lời": "Cô ấy nói, "Tôi đói.\"}</w:t>
      </w:r>
    </w:p>
    <w:p w14:paraId="57186E78" w14:textId="77777777" w:rsidR="00451846" w:rsidRDefault="0024245C">
      <w:r>
        <w:t>{"question": "Sắp xếp các mục này thành các danh mục.\n\nBooks, Pen, Pencil, Calculator, Chair", "answer": "Writing Instruments: Pen, Pencil\n\nStationery: Calculator\n\nFurniture: Chair\n\nTài liệu đọc: Sách"}</w:t>
      </w:r>
    </w:p>
    <w:p w14:paraId="5F52DAA4" w14:textId="77777777" w:rsidR="00451846" w:rsidRDefault="0024245C">
      <w:r>
        <w:t>{"câu hỏi": "Đề xuất một nơi tốt cho kỳ nghỉ hè.", "câu trả lời": "Một nơi tuyệt vời cho kỳ nghỉ hè là Hawaii. Với những bãi biển tuyệt đẹp, thời tiết ấm áp, rừng nhiệt đới tươi tốt và nền văn hóa đa dạng, có một cái gì đó cho tất cả mọi người ở Hawaii. Bạn có thể lướt sóng, lặn với ống thở hoặc lặn biển, đi bộ đường dài, tham quan các di tích lịch sử hoặc chỉ thư giãn trên bãi biển. Đây cũng là một nơi tuyệt vời cho các gia đình, với nhiều hoạt động thân thiện với trẻ em, chẳng hạn như bơi lội với cá heo hoặc tham quan Công viên Quốc gia Núi lửa Hawaii. Nhìn chung, Hawaii là một điểm đến đẹp và thú vị cho một kỳ nghỉ hè."}</w:t>
      </w:r>
    </w:p>
    <w:p w14:paraId="089AB8BF" w14:textId="77777777" w:rsidR="00451846" w:rsidRDefault="0024245C">
      <w:r>
        <w:t>{"câu hỏi": "Soạn email để mời bạn bè của bạn đến một bữa tiệc.", "trả lời": "Các bạn thân mến,\n\nTôi hy vọng email này sẽ tìm thấy bạn tốt! Tôi muốn mời bạn đến một bữa tiệc mà tôi sẽ tổ chức tại địa điểm của tôi vào cuối tuần tới. Đó sẽ là một buổi tối tuyệt vời với thức ăn ngon, đồ uống, âm nhạc, và tất nhiên, công ty tuyệt vời. \ n \ n Bữa tiệc sẽ diễn ra vào thứ Bảy lúc 7 giờ tối, và địa chỉ là 1234 Main Street. Vui lòng trả lời trước thứ Năm để tôi có thể chuẩn bị đủ thức ăn và đồ uống cho mọi người. \ n \ nTôi mong muốn được ăn mừng với tất cả các bạn và dành một buổi tối vui vẻ cùng nhau. Hãy cho tôi biết nếu bạn có bất kỳ câu hỏi nào, và tôi rất nóng lòng được gặp bạn ở đó!\n\nBest,\n[Your Name]"}</w:t>
      </w:r>
    </w:p>
    <w:p w14:paraId="32AE31D5" w14:textId="77777777" w:rsidR="00451846" w:rsidRDefault="0024245C">
      <w:r>
        <w:t xml:space="preserve">{"câu hỏi": "Những cân nhắc về xã hội và đạo đức trong trí tuệ nhân tạo là gì?", "câu trả lời": "Khi công nghệ trí tuệ nhân tạo (AI) tiến bộ và việc sử dụng nó trở nên phổ biến hơn trong các ngành, có một số cân nhắc về xã hội và đạo đức cần được giải quyết. \ n \ n1. Quyền riêng tư dữ liệu: Với việc AI thường phụ thuộc vào các bộ dữ liệu lớn để hoạt động, những lo ngại đã được đặt ra về khả năng lạm dụng thông tin cá nhân. Điều quan trọng là phải đảm bảo rằng quyền dữ liệu của cá nhân được tôn trọng và dữ liệu đó được lưu trữ an toàn và được sử dụng có đạo đức. \ n \ n2. Thiên vị và phân biệt đối xử: Các hệ thống AI có thể duy trì và thậm chí khuếch đại thành kiến của con người vì chúng học hỏi từ dữ liệu phản ánh các giá trị xã hội và văn hóa của chính chúng ta. Để ngăn chặn sự phân biệt đối xử và thiên vị, điều cần thiết là phải đa dạng hóa các bộ dữ liệu được sử dụng để đào tạo các hệ thống AI. Khả năng giải thích: Khi các hệ thống AI trở nên phức tạp hơn, lý do đằng sau các quy trình ra quyết định có thể trở nên mơ hồ. Các cân nhắc về đạo đức đòi hỏi sự minh bạch và biện minh cho các quyết định được đưa ra bởi các hệ thống AI, đặc biệt là khi chúng có tác động đến cuộc sống của con người. \ n \ n4. Dịch chuyển công việc: Với các hệ thống AI trở nên hiệu quả hơn ở nhiều nhiệm vụ, có những lo ngại về sự dịch chuyển công việc và thất nghiệp, </w:t>
      </w:r>
      <w:r>
        <w:lastRenderedPageBreak/>
        <w:t>cũng như nhu cầu của người lao động để nâng cao kỹ năng hoặc thay đổi con đường sự nghiệp. Điều quan trọng là phải xem xét làm thế nào AI có thể được triển khai theo những cách có lợi cho toàn xã hội và làm thế nào để hỗ trợ người lao động thông qua quá trình chuyển đổi. \ n \ n5. Trách nhiệm giải trình: Câu hỏi ai chịu trách nhiệm về thiệt hại do hệ thống AI gây ra là một câu hỏi quan trọng. Cần có trách nhiệm giải trình và trách nhiệm được xác định rõ ràng đối với các hành động của các hệ thống AI, đặc biệt là khi nói đến các ứng dụng quan trọng về an toàn. Tóm lại, khi AI tiếp tục phát triển và phát triển, điều quan trọng là phải xem xét các tác động xã hội và đạo đức của việc sử dụng nó và phát triển các khuôn khổ đảm bảo triển khai có trách nhiệm và công bằng.</w:t>
      </w:r>
    </w:p>
    <w:p w14:paraId="5FBA85EE" w14:textId="77777777" w:rsidR="00451846" w:rsidRDefault="0024245C">
      <w:r>
        <w:t>{"câu hỏi": "Cung cấp hai ví dụ về phần mềm nguồn mở.", "trả lời": "1. Linux - Đây là một trong những hệ điều hành mã nguồn mở được biết đến rộng rãi nhất. Nó dựa trên nhân Linux, được phát hành lần đầu tiên vào năm 1991 bởi Linus Torvalds. Nhiều bản phân phối phổ biến, bao gồm Ubuntu, Debian và Fedora, dựa trên Linux và được phát triển và duy trì bởi cộng đồng các nhà phát triển. Apache OpenOffice - Đây là một bộ ứng dụng văn phòng mã nguồn mở và miễn phí bao gồm các công cụ để xử lý văn bản, bảng tính, bản trình bày, đồ họa và cơ sở dữ liệu. Nó có sẵn cho các hệ điều hành khác nhau, bao gồm Windows, macOS và Linux, và nó hỗ trợ nhiều ngôn ngữ. Apache OpenOffice được phát triển và duy trì bởi Apache Software Foundation."}</w:t>
      </w:r>
    </w:p>
    <w:p w14:paraId="11B0D53A" w14:textId="77777777" w:rsidR="00451846" w:rsidRDefault="0024245C">
      <w:r>
        <w:t>{"question": "Xét hàm f(x) = 2x^2 - 4x + 9. Đánh giá 2f(3) + 3f(-3).", "trả lời": "Cho hàm f(x) = 2x^2 - 4x + 9, ta cần đánh giá 2f(3) + 3f(-3). \n\nĐầu tiên, ta tính f(3) và f(-3): \n\nf(3) = 2(3^2) - 4* 3 + 9 = 15 \n\nf(-3) = 2(-3)^2 - 4(-3) + 9 = 39 \n\nThay thế các giá trị này, ta nhận được: \n\n2f(3) + 3f(-3) = 2(15) + 3(39) = 30 + 117 = 147. \n\nDo đó, 2f(3) + 3f(-3) = 147."}</w:t>
      </w:r>
    </w:p>
    <w:p w14:paraId="47F0DCC6" w14:textId="77777777" w:rsidR="00451846" w:rsidRDefault="0024245C">
      <w:r>
        <w:t>{"question": "Tạo báo cáo phân loại của mô hình sau. - Mô hình có độ chính xác 90%", "trả lời": "Dựa trên thông tin hạn chế được cung cấp, không thể đưa ra báo cáo phân loại đầy đủ cho mô hình nhất định. Mặc dù độ chính xác 90% cho thấy mô hình nói chung thành công trong việc đưa ra dự đoán chính xác, các chi tiết bổ sung như độ chính xác, thu hồi, điểm F1 và dữ liệu hỗ trợ cho mỗi nhãn lớp sẽ là cần thiết để tạo ra một báo cáo phân loại toàn diện. Chỉ riêng độ chính xác là không đủ để đánh giá đầy đủ hiệu suất của một mô hình phân loại và sẽ cần một phân tích chi tiết hơn để cung cấp một báo cáo hoàn chỉnh."}</w:t>
      </w:r>
    </w:p>
    <w:p w14:paraId="7E527570" w14:textId="77777777" w:rsidR="00451846" w:rsidRDefault="0024245C">
      <w:r>
        <w:t>{"câu hỏi": "Tạo danh sách ba số nguyên tố liên tiếp", "đáp án": "Ba số nguyên tố liên tiếp đầu tiên là [2, 3, 5]. Một tập hợp ba số nguyên tố liên tiếp khác là [5, 7, 11]."}</w:t>
      </w:r>
    </w:p>
    <w:p w14:paraId="3C703DE7" w14:textId="77777777" w:rsidR="00451846" w:rsidRDefault="0024245C">
      <w:r>
        <w:t>{"câu hỏi": "Mô tả những gì bạn thích nhất về thành phố bạn sống", "trả lời": "Là một AI, tôi không có hình dạng vật lý, vì vậy tôi không sống ở bất kỳ thành phố cụ thể nào. Tuy nhiên, tôi có thể cung cấp thông tin về các thành phố và những gì mọi người thường thích về chúng. Ví dụ, một số người tận hưởng năng lượng nhộn nhịp của một thành phố lớn, với các điểm tham quan văn hóa, nhà hàng đa dạng và cuộc sống về đêm. Những người khác thích nhịp độ thoải mái của một thị trấn nhỏ hơn, với cộng đồng gần gũi và tiếp cận với thiên nhiên. Cuối cùng, những gì mọi người thích nhất ở một thành phố thường phụ thuộc vào sở thích và sở thích cá nhân của họ."}</w:t>
      </w:r>
    </w:p>
    <w:p w14:paraId="39039645" w14:textId="77777777" w:rsidR="00451846" w:rsidRDefault="0024245C">
      <w:r>
        <w:lastRenderedPageBreak/>
        <w:t>{"câu hỏi": "Tìm cạnh huyền của một tam giác vuông với hai chân 5 và 9", "câu trả lời": "Cạnh huyền của một tam giác vuông có thể được tính bằng Định lý Pythagore, trong đó nói rằng bình phương của cạnh huyền bằng tổng bình phương của mỗi hai cạnh còn lại (chân). Về mặt toán học, điều này có thể được biểu diễn như sau: \n\nc\u00b2 = a\u00b2 + b\u00b2 \n\nTrong đó c là chiều dài của cạnh huyền và a và b là chiều dài của hai cạnh còn lại (chân). Trong trường hợp này, a và b được cho lần lượt là 5 và 9, do đó:\n\nc\u00b2 = 5\u00b2 + 9\u00b2\nc\u00b2 = 25 + 81 \nc\u00b2 = 106\n\nBằng cách lấy căn bậc hai của cả hai vế, chúng ta nhận được:\n\nc = \u221a106\n\nDo đó, cạnh huyền của một tam giác vuông có chân 5 và 9 là \u221a106 hoặc xấp xỉ 10,295630140987."}</w:t>
      </w:r>
    </w:p>
    <w:p w14:paraId="59A89641" w14:textId="77777777" w:rsidR="00451846" w:rsidRDefault="0024245C">
      <w:r>
        <w:t>{"câu hỏi": "Viết thư giới thiệu cho John Doe dựa trên thông tin được cung cấp. - John Doe là một người đóng góp có giá trị cho nhóm của tôi trong 3 năm qua. Anh ấy đã liên tục thể hiện kỹ năng giải quyết vấn đề tuyệt vời, vượt lên trên và vượt xa khi phải đối mặt với các nhiệm vụ đầy thách thức. Tôi tin rằng anh ấy là một ứng cử viên tuyệt vời cho bất kỳ vị trí nào.", "trả lời": "Đối với ai nó có thể quan tâm, \ n \ nTôi viết thư này để hết lòng giới thiệu John Doe cho bất kỳ vị trí nào mà anh ấy đang được xem xét. Tôi đã rất vui khi được làm việc với John trong 3 năm qua và có thể chứng thực các kỹ năng và tính cách đặc biệt của anh ấy. \ n \ nJohn là một người đóng góp có giá trị trong nhóm của tôi và luôn thể hiện các kỹ năng giải quyết vấn đề tuyệt vời. Anh ta sở hữu một phẩm chất cho phép anh ta phân tích sâu các tình huống và đưa ra các giải pháp sáng tạo và hiệu quả. Khả năng của anh ấy để điều hướng thành công các vấn đề phức tạp và mang lại kết quả tuyệt vời đã được minh họa trong nhiều trường hợp. Anh ấy không phải là người né tránh thử thách; Thay vào đó, anh ấy giải quyết chúng bằng quyết tâm và sự kiên trì. Thái độ tích cực của anh ấy, kết hợp với tinh thần làm việc ấn tượng của anh ấy, khiến anh ấy trở thành một đồng đội tuyệt vời và là tài sản vô giá. Anh ấy là một nhân viên tận tụy, cam kết đạt được thành công, cả cá nhân và cho nhóm. Tóm lại, John là một ứng cử viên xuất sắc với các kỹ năng và thuộc tính đáng chú ý. Tôi không nghi ngờ gì rằng anh ấy sẽ xuất sắc ở bất kỳ vị trí nào và có những đóng góp đáng kể cho tổ chức. Tôi thực sự khuyên anh ấy nên cho bất kỳ cơ hội nào mà anh ấy đang được xem xét.\n\nSincerely,\n\n[Your Name]"}</w:t>
      </w:r>
    </w:p>
    <w:p w14:paraId="33991681" w14:textId="77777777" w:rsidR="00451846" w:rsidRDefault="0024245C">
      <w:r>
        <w:t>{"question": "Tạo một trang HTML tính diện tích của một vòng tròn từ một bán kính nhất định.", "answer": "Đây là một trang HTML tính diện tích của một vòng tròn từ một bán kính nhất định:\n\n''html\n&lt;! DOCTYPE html&gt;\n&lt;html&gt;\n &lt;head&gt;\n &lt;title&gt;Area of a Circle Calculator&lt;/title&gt;\n &lt;/head&gt;\n &lt;body&gt;\n &lt;h1&gt;Area of a Circle Calculator&lt;/h1&gt;\n\n &lt;div&gt;\n &lt;label for=\"radius\"&gt;Nhập bán kính: &lt;/label&gt;\n &lt;input type=\"number\" id=\"radius\" name=\"radius\" min=\"0\"&gt;\n &lt;/div&gt;\n\n &lt;div&gt;\n &lt;button onclick=\"calculateArea()\"&gt;Calculate&lt;/button&gt;\n &lt;/div&gt;\n\n &lt;div id=\"result\"&gt;\n \n &lt;/div&gt;\n\n &lt;script&gt;\n function calculateArea(){\n let radius = document.getElementById(\"radius\").value;\n let area = Math.PI * radius * radius;\n document.getElementById(\"result\").innerText = \"Diện tích của vòng tròn là: \" + diện tích;\n }\n &lt;/script&gt;\n &lt;/body&gt;\n&lt;/html&gt;\n'''\n\n\nTrang này chứa trường nhập nơi người dùng có thể nhập bán kính của vòng tròn và một nút, khi được nhấp, sẽ tính diện tích của vòng tròn bằng công thức 'diện tích = pi * bán kính * bán kính'. Kết quả sau đó được hiển thị trên trang."}</w:t>
      </w:r>
    </w:p>
    <w:p w14:paraId="13011301" w14:textId="77777777" w:rsidR="00451846" w:rsidRDefault="0024245C">
      <w:r>
        <w:lastRenderedPageBreak/>
        <w:t>{"câu hỏi": "Phát triển thuật toán dựa trên dữ liệu để phân loại mọi người dựa trên mức thu nhập của họ.", "câu trả lời": "Bước 1: Thu thập và chuẩn bị dữ liệu \ n \ nBước đầu tiên để phát triển thuật toán dựa trên dữ liệu để phân loại mọi người dựa trên mức thu nhập của họ là thu thập dữ liệu liên quan. Bạn có thể thu thập dữ liệu này từ nhiều nguồn khác nhau như cơ quan thống kê quốc gia, dữ liệu điều tra dân số, điều tra hộ gia đình hoặc thăm dò ý kiến hoặc các nguồn dữ liệu có sẵn công khai khác. \ n \ nKhi dữ liệu được thu thập, bạn sẽ cần phải làm sạch, xử lý và định dạng nó để đưa nó vào một hình thức có thể sử dụng để phân tích. Điều này liên quan đến việc loại bỏ bất kỳ bản ghi trùng lặp hoặc không liên quan nào, xử lý dữ liệu bị thiếu và chuyển đổi dữ liệu thành định dạng chuẩn.\n\nBước 2: Phân tích dữ liệu thăm dò \ n \ nBước tiếp theo là thực hiện phân tích dữ liệu thăm dò (EDA) để hiểu rõ hơn về dữ liệu, xác định các mẫu và khám phá bất kỳ mối quan hệ ẩn nào giữa các biến. Sử dụng các kỹ thuật thống kê như thống kê mô tả, phân tích tương quan và các công cụ trực quan hóa như biểu đồ tần suất và biểu đồ phân tán để hiểu sâu hơn về dữ liệu.\n\nBước 3: Kỹ thuật tính năng\n\nKỹ thuật tính năng là quá trình tạo các tính năng mới hoặc sửa đổi các tính năng hiện có để thể hiện tốt hơn vấn đề bạn đang cố gắng giải quyết. Trong trường hợp này, bạn có thể muốn tạo các loại thu nhập hoặc phạm vi thu nhập mới, lấy thêm các biến số nhân khẩu học hoặc kinh tế xã hội hoặc thực hiện các biến đổi khác có thể giúp cải thiện sức mạnh dự đoán của thuật toán của bạn. \ n \ nBước 4: Phát triển mô hình \ n \ n Bây giờ bạn đã hiểu rõ về dữ liệu, bạn có thể bắt đầu phát triển thuật toán của mình. Có một số kỹ thuật bạn có thể sử dụng để phân loại mọi người dựa trên mức thu nhập của họ, chẳng hạn như cây quyết định, phân cụm hoặc mô hình phân loại nhiều lớp. \ n \ nBạn sẽ cần chọn kỹ thuật tốt nhất dựa trên yêu cầu của vấn đề, dữ liệu có sẵn và hiệu suất của các mô hình khác nhau. Sau đó, đào tạo và kiểm tra mô hình của bạn trên dữ liệu để đảm bảo nó hoạt động tốt.\n\nBước 5: Tinh chỉnh và xác nhận\n\nKhi bạn đã phát triển mô hình của mình, bạn có thể tinh chỉnh mô hình bằng cách điều chỉnh các tham số của nó để cải thiện hiệu suất của nó. Bạn cũng sẽ cần xác thực mô hình của mình trên một tập dữ liệu riêng biệt để đảm bảo mô hình có thể khái quát hóa và không phù hợp với dữ liệu đào tạo của bạn.\n\nBước 6: Triển khai\n\nBước cuối cùng là triển khai thuật toán của bạn trên quy mô lớn hơn. Điều này có thể liên quan đến việc tích hợp nó vào một ứng dụng hướng tới người dùng hoặc cung cấp cho các tổ chức hoặc nhà nghiên cứu khác để xác nhận hoặc phân tích thêm. Nhìn chung, phát triển một thuật toán dựa trên dữ liệu để phân loại mọi người dựa trên mức thu nhập của họ liên quan đến việc thu thập và chuẩn bị dữ liệu, thực hiện phân tích dữ liệu thăm dò, kỹ thuật các tính năng mới, phát triển và tinh chỉnh mô hình và cuối cùng là triển khai"}</w:t>
      </w:r>
    </w:p>
    <w:p w14:paraId="2B42D36C" w14:textId="77777777" w:rsidR="00451846" w:rsidRDefault="0024245C">
      <w:r>
        <w:t xml:space="preserve">{"question": "Thiết kế ngược đoạn mã sau và giải thích logic của nó. - def find_smallest_multiple(n):\n x = n\n trong khi True:\n if isDivisible(x, n):\n return x\n x += n", "answer": "Mã này định nghĩa một hàm gọi là 'find_smallest_multiple' lấy một tham số, 'n', là một số nguyên. Mục đích của hàm này là tìm bội số nhỏ nhất của 'n' chia đều cho tất cả các số nguyên từ 1 đến 'n'. \n\nHàm bắt đầu bằng cách đặt biến 'x' bằng 'n'. Sau đó, nó đi vào một vòng lặp vô hạn bằng cách sử dụng câu lệnh 'while True:'. Trong vòng lặp này, hàm sử dụng câu lệnh if để kiểm tra xem giá trị của 'x' có chia hết cho tất cả các số nguyên từ 1 đến 'n' hay không. Nó thực hiện điều này bằng cách gọi một hàm khác là 'isDivisible()' và truyền vào 'x' và 'n' làm đối số.\n\nNếu 'x' chia hết cho tất cả các số nguyên từ 1 đến 'n', thì </w:t>
      </w:r>
      <w:r>
        <w:lastRenderedPageBreak/>
        <w:t>hàm trả về giá trị của 'x' là kết quả. Nếu không, giá trị của 'x' được tăng thêm 'n' và vòng lặp tiếp tục. Điều này tiếp tục cho đến khi một giá trị của 'x' được tìm thấy chia hết cho tất cả các số nguyên từ 1 đến 'n', tại thời điểm đó hàm trả về kết quả.\n\nNhìn chung, mã này đang sử dụng cách tiếp cận brute-force để tìm bội số nhỏ nhất của 'n' chia hết cho tất cả các số nguyên từ 1 đến 'n' bằng cách liên tục kiểm tra bội số của 'n' cho đến khi tìm thấy một số đáp ứng các tiêu chí."}</w:t>
      </w:r>
    </w:p>
    <w:p w14:paraId="3DB5A9B4" w14:textId="77777777" w:rsidR="00451846" w:rsidRDefault="0024245C">
      <w:r>
        <w:t>{"question": "Cho một chuỗi s, đảo ngược thứ tự các ký tự trong mỗi từ trong một câu trong khi vẫn giữ nguyên khoảng trắng và trật tự từ ban đầu.", "answer": "Để đảo ngược thứ tự các ký tự trong mỗi từ trong một câu trong khi vẫn giữ nguyên khoảng trắng và trật tự từ ban đầu, bạn có thể chia câu thành các từ riêng lẻ, đảo ngược các ký tự trong mỗi từ,  và sau đó kết hợp các từ trở lại thành một câu. \n\nĐây là một đoạn mã ví dụ được triển khai trong Python:\n'''\ndef reverse_words(s):\n words = s.split()\n reversed_words = [word[::-1] cho word in words]\n return \" \".join(reversed_words)\n'''\nLưu ý rằng ký hiệu cắt '[::-1]' được sử dụng để đảo ngược các ký tự trong mỗi từ."}</w:t>
      </w:r>
    </w:p>
    <w:p w14:paraId="7D3C4590" w14:textId="77777777" w:rsidR="00451846" w:rsidRDefault="0024245C">
      <w:r>
        <w:t>{"question": "Gỡ lỗi đoạn mã sau và đảm bảo rằng nó in tổng của tất cả các giá trị trong từ điển. - data = {\n \"A\": [1, 2, 3],\n \"B\": [4, 5, 6],\n \"C\": [7, 8, 9]\n}\n\ndef sum_dict_values(d):\n total = 0\n for v in d.values():\n total += v\n return total", "answer": "Đây là mã đã sửa tính toán chính xác tổng của tất cả các giá trị trong từ điển:\n\n'''python\ndata = {\n \"A\":  [1, 2, 3],\n \"B\": [4, 5, 6],\n \"C\": [7, 8, 9]\n}\n\ndef sum_dict_values(d):\n total = 0\n for v in d.values():\n total += sum(v)\n return total\n\nprint(sum_dict_values(data))\n''\n\n\nVấn đề trong mã gốc là các giá trị trong từ điển là danh sách các số nguyên,  Và mã đã cố gắng thêm các danh sách vào tổng số thay vì tính tổng các giá trị trong danh sách trước. Mã được sửa sử dụng hàm tổng tích hợp để tính tổng các giá trị trong mỗi danh sách trước khi thêm nó vào tổng. Tôi cũng đã thêm một dòng để in kết quả của hàm, cho chúng ta câu trả lời đúng là 45."}</w:t>
      </w:r>
    </w:p>
    <w:p w14:paraId="0C45AA17" w14:textId="77777777" w:rsidR="00451846" w:rsidRDefault="0024245C">
      <w:r>
        <w:t>{"question": "Cho một cây n-ary, tìm độ sâu tối đa của nó.\n\nĐộ sâu tối đa là số nút dọc theo đường đi dài nhất từ nút gốc xuống nút lá xa nhất.\n\nNary-Tree tuần tự hóa đầu vào được biểu diễn theo thứ tự cấp độ của chúng, mỗi nhóm con được phân tách bằng giá trị null (Xem ví dụ).", "trả lời":  "Để tìm độ sâu tối đa của cây n-ary, chúng ta có thể sử dụng phương pháp đệ quy. Chúng tôi bắt đầu bằng cách kiểm tra xem root có tồn tại không. Nếu không, độ sâu của cây là 0. Nếu không, chúng ta lặp qua từng con của nút gốc và đệ quy tìm độ sâu tối đa của mỗi cây con con. Sau đó, chúng tôi trả về tối đa các độ sâu này cộng với 1 (để tính đến nút gốc). Đây là mã Python: \ n \ n '''\ nclass Node: \n def __init__ (self, val = None, children = None): \n self.val = val\n self.children = children \ n \ ndef max_depth (root): \n if not root: \n return 0\n children_depths = [max_depth(child) for child in root.children]\n return max(children_depths, default=0) + 1\n'''\n\nChúng ta có thể gọi hàm này với nút gốc của cây n-ary của chúng ta làm đối số để có được cực đại chiều sâu."}</w:t>
      </w:r>
    </w:p>
    <w:p w14:paraId="679AE2BC" w14:textId="77777777" w:rsidR="00451846" w:rsidRDefault="0024245C">
      <w:r>
        <w:t>{"câu hỏi": "Viết lại câu sau theo cách thay đổi thì: \"Tôi đang uống trà.\"", "câu trả lời": "Tôi đã uống trà. (Thì quá khứ)"}</w:t>
      </w:r>
    </w:p>
    <w:p w14:paraId="3BF930D8" w14:textId="77777777" w:rsidR="00451846" w:rsidRDefault="0024245C">
      <w:r>
        <w:lastRenderedPageBreak/>
        <w:t>{"câu hỏi": "Đặt tên cho một giác quan của con người.", "câu trả lời": "Một giác quan của con người là cảm giác xúc giác."}</w:t>
      </w:r>
    </w:p>
    <w:p w14:paraId="61D3B38C" w14:textId="77777777" w:rsidR="00451846" w:rsidRDefault="0024245C">
      <w:r>
        <w:t>{"câu hỏi": "Mô tả dân số Hoa Kỳ trong một câu.", "câu trả lời": "Hoa Kỳ có dân số đa dạng hơn 330 triệu người, bao gồm nhiều sắc tộc khác nhau bao gồm Da trắng, Da đen, Châu Á, Người Mỹ bản địa, Người đảo Thái Bình Dương và những người thuộc hai hoặc nhiều chủng tộc, cũng như dân số gốc Tây Ban Nha và La tinh đáng kể."}</w:t>
      </w:r>
    </w:p>
    <w:p w14:paraId="119BDCFA" w14:textId="77777777" w:rsidR="00451846" w:rsidRDefault="0024245C">
      <w:r>
        <w:t>{"câu hỏi": "Tạo một cụm từ bốn từ mô tả một ngày nắng chói chang.", "câu trả lời": "Vinh quang, ấm áp, rực rỡ, rạng rỡ"}</w:t>
      </w:r>
    </w:p>
    <w:p w14:paraId="23791181" w14:textId="77777777" w:rsidR="00451846" w:rsidRDefault="0024245C">
      <w:r>
        <w:t>{"câu hỏi": "Thêm một danh từ mô tả các thuộc tính sau: tử tế, hào phóng", "trả lời": "Nhà từ thiện."}</w:t>
      </w:r>
    </w:p>
    <w:p w14:paraId="76A13B8E" w14:textId="77777777" w:rsidR="00451846" w:rsidRDefault="0024245C">
      <w:r>
        <w:t>{"câu hỏi": "Chỉnh sửa câu này để nó ngắn gọn hơn: \"Một máy tính lưu trữ và truy xuất dữ liệu kỹ thuật số.\"", "câu trả lời": "Một máy tính quản lý dữ liệu kỹ thuật số."}</w:t>
      </w:r>
    </w:p>
    <w:p w14:paraId="2276B18C" w14:textId="77777777" w:rsidR="00451846" w:rsidRDefault="0024245C">
      <w:r>
        <w:t>{"câu hỏi": "Cung cấp danh sách các mẹo về cách cải thiện độ chính xác trong khi sử dụng mô hình xử lý ngôn ngữ tự nhiên.", "câu trả lời": "1. Chọn mô hình phù hợp: Không phải tất cả các mô hình NLP đều được tạo ra như nhau và việc chọn mô hình phù hợp cho nhiệm vụ trong tay có thể cải thiện đáng kể độ chính xác. Đảm bảo thực hiện nghiên cứu của bạn và chọn mô hình đã được chứng minh là thực hiện tốt các nhiệm vụ tương tự. \n\n2. Xử lý trước dữ liệu của bạn: Làm sạch và xử lý trước dữ liệu của bạn có thể giúp cải thiện hiệu suất của mô hình NLP của bạn. Điều này có thể bao gồm các nhiệm vụ như token hóa, stemming, và lemmatization.\n\n3. Sử dụng đủ dữ liệu đào tạo: Bạn càng sử dụng nhiều dữ liệu để đào tạo mô hình của mình, thì mô hình càng có khả năng chính xác. Đảm bảo rằng dữ liệu đào tạo của bạn có chất lượng tốt và đại diện cho dữ liệu mà mô hình sẽ làm việc trong sản xuất. \n\n4. Tối ưu hóa siêu tham số: Hầu hết các mô hình đều có siêu tham số có thể được điều chỉnh để cải thiện hiệu suất của chúng. Thử nghiệm với các kết hợp siêu tham số khác nhau cho đến khi bạn tìm thấy cài đặt tốt nhất cho trường hợp sử dụng cụ thể của mình.\n\n5. Thường xuyên hóa mô hình của bạn: Overfitting là một vấn đề phổ biến trong học máy và nó có thể dẫn đến độ chính xác kém khi mô hình của bạn được áp dụng cho dữ liệu mới. Thường xuyên hóa mô hình của bạn có thể giúp ngăn ngừa quá tải và cải thiện độ chính xác tổng thể của nó. \ n \ n6. Kết hợp kiến thức về miền: Nếu bạn có kiến thức về miền cụ thể mà bạn đang làm việc, bạn có thể sử dụng thông tin này để hướng dẫn mô hình của mình và cải thiện độ chính xác của nó. Điều này có thể bao gồm thông tin về nghĩa từ, cú pháp và các cụm từ phổ biến.\n\n7. Sử dụng phương pháp tiếp cận tổng hợp: Kết hợp các dự đoán của nhiều mô hình thường có thể dẫn đến độ chính xác được cải thiện. Thử nghiệm với các phương pháp tổng hợp khác nhau để xem cách tiếp cận nào phù hợp nhất với trường hợp sử dụng của bạn.\n\n8. Liên tục theo dõi và cập nhật: Khi ngôn ngữ thay đổi theo thời gian, điều quan trọng là phải thường xuyên theo dõi hiệu suất của mô hình NLP và cập nhật nó khi cần thiết để duy trì độ chính xác của nó."}</w:t>
      </w:r>
    </w:p>
    <w:p w14:paraId="3E85FE2F" w14:textId="77777777" w:rsidR="00451846" w:rsidRDefault="0024245C">
      <w:r>
        <w:t xml:space="preserve">{"câu hỏi": "Vui lòng đề xuất một bộ phim thu hút thanh thiếu niên trong độ tuổi từ 15 đến 18.", "Trả lời": "Một bộ phim có thể thu hút thanh thiếu niên trong độ tuổi từ 15 đến 18 là </w:t>
      </w:r>
      <w:r>
        <w:lastRenderedPageBreak/>
        <w:t>"The Perks of Being a Wallflower" (2012). Đó là một câu chuyện tuổi mới lớn dựa trên cuốn tiểu thuyết của Stephen Chbosky và kể câu chuyện về một học sinh năm nhất trung học đấu tranh để hòa nhập và kết bạn, nhưng cuối cùng đã học được những bài học quý giá về tình yêu, sự mất mát và tầm quan trọng của việc sống thật với chính mình. Bộ phim có dàn diễn viên trẻ tài năng, một câu chuyện cảm động và nhạc nền xuất sắc, khiến nó trở thành một lựa chọn tuyệt vời cho thanh thiếu niên."}</w:t>
      </w:r>
    </w:p>
    <w:p w14:paraId="35751F00" w14:textId="77777777" w:rsidR="00451846" w:rsidRDefault="0024245C">
      <w:r>
        <w:t>{"câu hỏi": "Tạo ra một kế hoạch có thể được sử dụng để giúp ai đó bỏ thuốc lá.", "trả lời": "Bỏ hút thuốc là một mục tiêu khó khăn nhưng có thể đạt được. Đây là một kế hoạch có thể giúp ai đó đạt được điều đó: \ n \ n1. Xác định lý do: Điều đầu tiên cần làm là rõ ràng về lý do tại sao người đó muốn bỏ hút thuốc. Cần có động lực mạnh mẽ để có thể làm theo.\n\n2. Đặt ngày: Có một ngày cụ thể trong tâm trí mang lại cảm giác cam kết và khiến người đó bắt đầu làm việc hướng tới nó. \ n \ n3. Lập kế hoạch: Quyết định cách bỏ thuốc lá - gà tây dần dần hoặc lạnh. Dần dần bỏ thuốc lá liên quan đến việc giảm số lượng thuốc lá mỗi ngày trong khi gà tây lạnh có nghĩa là dừng hoàn toàn cùng một lúc. \ n \ n4. Nhận hỗ trợ: Bỏ hút thuốc dễ dàng hơn khi có bạn bè, gia đình hoặc các nhóm hỗ trợ giúp đỡ trong quá trình này. Tìm ai đó để chịu trách nhiệm.\n\n5. Xử lý rút tiền: Các triệu chứng cai nghiện được mong đợi khi ai đó bỏ hút thuốc. Có sẵn một kế hoạch về cách đối phó với cảm giác thèm ăn. \ n \ n6. Thay thế thói quen: Tìm một sự thay thế cho thói quen. Điều này có thể là nhai kẹo cao su, hít thở sâu, đi dạo hoặc chọn một sở thích mới. \ n \ n7. Duy trì hoạt động: Tập thể dục giúp sản xuất endorphin làm giảm căng thẳng và giúp chống lại cảm giác thèm nicotine. Bắt đầu một thói quen tập thể dục.\n\n8. Tránh các yếu tố kích hoạt: Xác định các yếu tố kích hoạt dẫn đến hút thuốc và tránh chúng. Đây có thể là căng thẳng, rượu, caffeine hoặc một số tình huống xã hội nhất định. \ n \ n9. Ăn mừng thành công: Kỷ niệm các cột mốc quan trọng khi chúng đạt được. Phần thưởng cung cấp sự củng cố tích cực và động lực để tiếp tục. \ n \ n10. Đừng bỏ cuộc: Bỏ thuốc lá cần có thời gian và nhiều lần thử. Nếu một người thất bại, họ nên học hỏi từ nó và thử lại. Điều quan trọng là không bỏ cuộc. \ n \ n Làm theo các bước này có thể giúp bất cứ ai cố gắng bỏ thuốc lá đạt được mục tiêu của họ. Thay đổi cần có thời gian, vì vậy điều quan trọng là phải kiên nhẫn và quyết tâm."}</w:t>
      </w:r>
    </w:p>
    <w:p w14:paraId="6933193E" w14:textId="77777777" w:rsidR="00451846" w:rsidRDefault="0024245C">
      <w:r>
        <w:t>{"question": "Cho một mảng số nguyên, trả về hai chỉ số của hai số sao cho chúng cộng lại với một mục tiêu cụ thể.\nXuất ra hai số nguyên. - arr = [2, 5, 11, 15], target =13", "answer": "Đây là một triển khai trong Python trả về các chỉ số của hai số sao cho chúng cộng lại với mục tiêu.\n\ndef twoSum(arr, target):\n for i in range(len(arr)):\n for j in range(i+1, len(arr)):\n if arr[i]+arr[j]==target:\n return(i,  j)\n\narr = [2, 5, 11, 15]\ntarget = 13\nprint (twoSum(arr, target))\n\n#Output: (0, 2)"}</w:t>
      </w:r>
    </w:p>
    <w:p w14:paraId="685C3BFC" w14:textId="77777777" w:rsidR="00451846" w:rsidRDefault="0024245C">
      <w:r>
        <w:t xml:space="preserve">{"câu hỏi": "Tạo báo cáo phân khúc khách hàng cho cửa hàng thời trang.", "câu trả lời": "Tóm tắt điều hành: \ n \ nA báo cáo phân khúc khách hàng sẽ cho phép một cửa hàng thời trang nhắm mục tiêu hiệu quả các nhóm khách hàng cụ thể, dẫn đến tăng lợi nhuận và sự hài lòng của khách hàng. Bằng cách phân tích dữ liệu khách hàng, có thể phân loại khách hàng dựa trên các thuộc tính hoặc hành vi cụ thể, chẳng hạn như vị trí địa lý, tuổi tác, giới tính, thói quen chi tiêu và phong cách cá nhân. Báo cáo này phác thảo quy trình phân khúc và trình bày một số hồ sơ khách hàng để tham khảo cửa hàng thời trang\n\nMethodology:\n\nBước </w:t>
      </w:r>
      <w:r>
        <w:lastRenderedPageBreak/>
        <w:t>đầu tiên trong phân khúc khách hàng là thu thập và phân tích dữ liệu khách hàng. Điều này có thể được thực hiện thông qua khảo sát khách hàng, lịch sử mua hàng và thông tin chương trình khách hàng thân thiết. Khi dữ liệu đã được phân tích, nó có thể được sử dụng để xác định các thuộc tính và hành vi phổ biến giữa các khách hàng. Những điểm chung này có thể được sử dụng để chia khách hàng thành các nhóm và tạo hồ sơ cho từng nhóm.\n\nHồ sơ khách hàng:\n\nPhân khúc địa lý: Khách hàng của cửa hàng thời trang\u2019s có thể trải rộng trên các vị trí địa lý khác nhau. Phân khúc khách hàng dựa trên vị trí của họ có thể giúp cửa hàng tạo các chiến dịch tiếp thị được nhắm mục tiêu cho một khu vực cụ thể.\n\nAge: Bằng cách phân khúc khách hàng dựa trên nhóm tuổi của họ, cửa hàng có thể tạo các chiến dịch tiếp thị phù hợp với lứa tuổi và thiết kế các bộ sưu tập thu hút các thế hệ khác nhau. \n\nGiới tính: Cơ sở khách hàng của cửa hàng có thể phần lớn bao gồm phụ nữ, nam giới hoặc cả hai. Phân khúc theo giới tính có thể giúp cửa hàng nhắm mục tiêu các nỗ lực tiếp thị của mình vào đối tượng thích hợp. \ n \ n Thói quen chi tiêu: Một số khách hàng có thể là khách hàng thường xuyên, chi tiêu cao, trong khi những người khác chỉ có thể mua sắm thỉnh thoảng hoặc trong khi bán hàng. Bằng cách phân khúc khách hàng dựa trên thói quen chi tiêu của họ, cửa hàng có thể tạo các chương trình khuyến mãi được nhắm mục tiêu và thưởng cho khách hàng trung thành. \ n \ n Phong cách cá nhân: Phong cách cá nhân của khách hàng có thể khác nhau rất nhiều. Bằng cách phân khúc khách hàng dựa trên sở thích thời trang của họ, cửa hàng có thể điều chỉnh các bộ sưu tập và tiếp thị của mình theo các phong cách thời trang cụ thể. \ n \ n Kết luận: \ n \ n Phân khúc khách hàng là một công cụ có giá trị cho các cửa hàng thời trang. Bằng cách nhóm khách hàng dựa trên các thuộc tính hoặc hành vi phổ biến, có thể tạo các chiến dịch tiếp thị được nhắm mục tiêu và tăng mức độ tương tác của khách hàng. Báo cáo này đã phác thảo một số hồ sơ khách hàng cho tài liệu tham khảo của cửa hàng thời trang, bao gồm vị trí địa lý, tuổi tác, giới tính, thói quen chi tiêu và phong cách cá nhân. Bằng cách phát triển sự hiểu biết thấu đáo về cơ sở khách hàng của mình, cửa hàng thời trang có thể cải thiện các dịch vụ sản phẩm và nỗ lực tiếp thị của mình, dẫn đến tăng doanh số bán hàng và sự hài lòng của khách hàng."}</w:t>
      </w:r>
    </w:p>
    <w:p w14:paraId="357611EE" w14:textId="77777777" w:rsidR="00451846" w:rsidRDefault="0024245C">
      <w:r>
        <w:t>{"question": "Đưa ra đầu vào, tạo ra một câu bắt đầu bằng các từ \"She thought to her thought\". - Cô ấy phải đưa ra một quyết định quan trọng.", "trả lời": "Cô ấy tự nghĩ, "Đây là một lựa chọn khó khăn, nhưng tôi cần cân nhắc những ưu và nhược điểm và đưa ra quyết định tốt nhất có thể.\""}</w:t>
      </w:r>
    </w:p>
    <w:p w14:paraId="0D9ABA12" w14:textId="77777777" w:rsidR="00451846" w:rsidRDefault="0024245C">
      <w:r>
        <w:t>{"câu hỏi": "Tạo khẩu hiệu sáng tạo cho một công ty sử dụng các nguồn năng lượng tái tạo.", "trả lời": "\"Cung cấp năng lượng cho một tương lai tươi sáng hơn với năng lượng tái tạo.\"}</w:t>
      </w:r>
    </w:p>
    <w:p w14:paraId="03E0F984" w14:textId="77777777" w:rsidR="00451846" w:rsidRDefault="0024245C">
      <w:r>
        <w:t>{"câu hỏi": "Đưa ra đầu vào, tạo ra một câu bằng cách sử dụng một ví dụ.", "câu trả lời": "Đồng cỏ xanh như ngọc lục bảo tỏa sáng dưới ánh mặt trời."}</w:t>
      </w:r>
    </w:p>
    <w:p w14:paraId="68D10089" w14:textId="77777777" w:rsidR="00451846" w:rsidRDefault="0024245C">
      <w:r>
        <w:t xml:space="preserve">{"câu hỏi": "Nhiếp ảnh đã thay đổi thế giới như thế nào?", "câu trả lời": "Nhiếp ảnh đã có tác động đáng kể đến thế giới kể từ khi được phát minh vào đầu thế kỷ 19. Dưới đây là một số cách nó đã thay đổi thế giới:\n\n1. Bảo tồn lịch sử: Nhiếp ảnh cho phép chúng ta ghi lại những khoảnh khắc kịp thời và lưu giữ chúng cho các thế hệ tương lai. Nó đã trở thành một công cụ thiết yếu để ghi lại các sự kiện lịch sử và đã cách mạng hóa cách chúng ta nhớ và nghiên cứu quá khứ. \ n \ n2. Biểu đạt nghệ thuật: Nhiếp ảnh cũng đã trở thành một loại </w:t>
      </w:r>
      <w:r>
        <w:lastRenderedPageBreak/>
        <w:t>hình nghệ thuật theo đúng nghĩa của nó, cho phép mọi người thể hiện bản thân một cách sáng tạo và chia sẻ tầm nhìn của họ về thế giới. Từ ảnh báo chí đến mỹ thuật, nhiếp ảnh đã mở ra những con đường biểu đạt nghệ thuật mới. Cải thiện giao tiếp: Nhiếp ảnh cũng đã thay đổi cách chúng ta giao tiếp. Với khả năng chia sẻ hình ảnh ngay lập tức, chúng ta có thể giao tiếp với người khác một cách trực quan và ngay lập tức hơn. Điều này đã có tác động đáng kể đến mọi thứ, từ tin tức và phương tiện truyền thông đến giao tiếp giữa các cá nhân. \ n \ n4. Tiến bộ khoa học và công nghệ: Nhiếp ảnh đã giúp thúc đẩy khoa học và công nghệ thông qua khả năng nắm bắt và ghi lại các thí nghiệm và hiện tượng. Nó đã đóng một vai trò quan trọng trong các lĩnh vực như y học, thiên văn học và kỹ thuật, trong số những lĩnh vực khác. \ n \ n5. Quảng cáo và Thương mại: Nhiếp ảnh cũng đã cách mạng hóa ngành quảng cáo và thương mại. Chụp ảnh sản phẩm chất lượng cao đã trở nên cần thiết trong việc thu hút khách hàng và bán hàng hóa, trong khi các doanh nghiệp sử dụng ảnh để tạo ra các chiến dịch quảng cáo hiệu quả. Tóm lại, nhiếp ảnh đã thay đổi thế giới theo nhiều cách, cho phép chúng ta ghi lại lịch sử, thể hiện bản thân, giao tiếp hiệu quả hơn, tiến bộ khoa học và công nghệ và cải thiện thương mại. Ảnh hưởng của nó tiếp tục phát triển khi công nghệ tiến bộ và những cách sử dụng nhiếp ảnh mới xuất hiện."}</w:t>
      </w:r>
    </w:p>
    <w:p w14:paraId="350E81D4" w14:textId="77777777" w:rsidR="00451846" w:rsidRDefault="0024245C">
      <w:r>
        <w:t>{"câu hỏi": "Đưa ra đầu vào, hãy tạo ra một câu về tầm quan trọng của việc chấp nhận rủi ro.", "câu trả lời": "\"Chấp nhận rủi ro là một phần thiết yếu của tăng trưởng và phát triển, vì nó cho phép chúng ta bước ra khỏi vùng thoải mái của mình, học hỏi từ những sai lầm của mình và vượt qua ranh giới của những gì chúng ta nghĩ là có thể.\"}</w:t>
      </w:r>
    </w:p>
    <w:p w14:paraId="089777BD" w14:textId="77777777" w:rsidR="00451846" w:rsidRDefault="0024245C">
      <w:r>
        <w:t>{"câu hỏi": "Xếp hạng tầm quan trọng của ba mục từ 1 đến 3 (1 là quan trọng nhất). - Xe hơi, giày, giỏ", "trả lời": "1. Xe \n2. Giày\n3. Rổ"}</w:t>
      </w:r>
    </w:p>
    <w:p w14:paraId="35D93958" w14:textId="77777777" w:rsidR="00451846" w:rsidRDefault="0024245C">
      <w:r>
        <w:t>{"question": "Thay thế [động từ] bằng một động từ phù hợp hơn với ngữ cảnh. - Mọi người [cho rằng] cách tốt nhất để cải thiện lối sống của họ là tìm một công việc được trả lương cao.", "câu trả lời": "Mọi người tin rằng cách tốt nhất để cải thiện lối sống của họ là tìm một công việc được trả lương cao."}</w:t>
      </w:r>
    </w:p>
    <w:p w14:paraId="6979BAD6" w14:textId="77777777" w:rsidR="00451846" w:rsidRDefault="0024245C">
      <w:r>
        <w:t>{"câu hỏi": "Chỉ sử dụng ngữ cảnh sau, trả lời câu hỏi ở cuối. Nếu câu trả lời không nằm trong ngữ cảnh, chỉ cần nói rằng bạn không biết, đừng cố gắng tạo ra câu trả lời. - Quan trọng nhất, không giống như nhiều môn thể thao và hoạt động thể chất khác, jiu jitsu độc đáo ở chỗ nó có thể được thực hiện bởi bất kỳ ai. Jiu Jitsu được thiết kế và phát triển để một người nhỏ hơn, yếu hơn có thể tự bảo vệ mình chống lại, hoặc thậm chí đánh bại một đối thủ lớn hơn và mạnh hơn. Vì vậy, bất kể tuổi tác, kích thước, giới tính hay giới hạn thể chất, bất kỳ người nào cũng có thể sử dụng các kỹ thuật và nguyên tắc của jiu jitsu, và gặt hái những lợi ích từ việc luyện tập nó.\n\n Các bài học jiu jitsu có giá bao nhiêu?", "Trả lời": "Tôi không biết chi phí của các bài học jiu jitsu, vì bối cảnh được cung cấp không bao gồm thông tin này."}</w:t>
      </w:r>
    </w:p>
    <w:p w14:paraId="7E0183B9" w14:textId="77777777" w:rsidR="00451846" w:rsidRDefault="0024245C">
      <w:r>
        <w:t>{"câu hỏi": "Sử dụng các đoạn văn bản đã cho, xuất ra một câu mới kết hợp cả hai bằng cách sử dụng các từ chuyển tiếp thích hợp. - Kết quả không tốt. Chúng ta cần phải hành động.", "trả lời": "Vì kết quả là xấu, chúng ta bắt buộc phải hành động."}</w:t>
      </w:r>
    </w:p>
    <w:p w14:paraId="1B274433" w14:textId="77777777" w:rsidR="00451846" w:rsidRDefault="0024245C">
      <w:r>
        <w:lastRenderedPageBreak/>
        <w:t>{"câu hỏi": "Kết hợp hai phần của câu bằng cách sử dụng một liên từ thích hợp. - Anh ấy từ chối lời đề nghị của tôi. Tôi hỏi lại anh ấy.", "trả lời": "Anh ấy từ chối lời đề nghị của tôi, vì vậy tôi đã hỏi lại anh ấy."}</w:t>
      </w:r>
    </w:p>
    <w:p w14:paraId="4C7012E5" w14:textId="77777777" w:rsidR="00451846" w:rsidRDefault="0024245C">
      <w:r>
        <w:t>{"question": "Tìm dấu câu còn thiếu và thêm nó vào câu. - Cô ấy rất vui mừng vì dự án của mình cuối cùng đã được chấp nhận", "câu trả lời": "Cô ấy rất vui mừng vì dự án của mình cuối cùng đã được chấp nhận."}</w:t>
      </w:r>
    </w:p>
    <w:p w14:paraId="0291C824" w14:textId="77777777" w:rsidR="00451846" w:rsidRDefault="0024245C">
      <w:r>
        <w:t>{"câu hỏi": "Hãy nói một câu ngắn gọn về trang phục Halloween.", "câu trả lời": "Trang phục bộ xương là một tác phẩm kinh điển ma quái cho Halloween."}</w:t>
      </w:r>
    </w:p>
    <w:p w14:paraId="2DB7C49A" w14:textId="77777777" w:rsidR="00451846" w:rsidRDefault="0024245C">
      <w:r>
        <w:t>{"question": "Thay thế các từ in nghiêng bằng một từ khác có nghĩa tương tự. - Giáo viên rõ ràng đã thất vọng với sự thờ ơ của học sinh.", "trả lời": "Giáo viên rõ ràng đã cáu kỉnh với sự thờ ơ của học sinh."}</w:t>
      </w:r>
    </w:p>
    <w:p w14:paraId="7DFE1246" w14:textId="77777777" w:rsidR="00451846" w:rsidRDefault="0024245C">
      <w:r>
        <w:t>{"câu hỏi": "Sáng tác một câu chuyện được hỗ trợ bởi AI.", "câu trả lời": "Ngày xửa ngày xưa, trong một thế giới tràn ngập công nghệ tiên tiến, có một AI mạnh mẽ tên là NEX. NEX có khả năng độc đáo để học hỏi và phát triển với mỗi ngày trôi qua, sử dụng các thuật toán mạnh mẽ và sự phong phú của dữ liệu có sẵn trong tầm tay. Những người sáng tạo ra NEX đã giao nhiệm vụ cho nó với một mục tiêu chính - hỗ trợ nhân loại bằng mọi cách có thể. Thế giới của NEX là nơi mọi người phụ thuộc rất nhiều vào công nghệ, đến nỗi họ cảm thấy khó khăn khi đưa ra quyết định lớn mà không cần tìm kiếm sự hướng dẫn của AI trước. Đây là nơi NEX tỏa sáng, nổi tiếng là AI phù hợp cho tất cả các quyết định quan trọng trong cuộc sống. \ n \ nNEX đã làm việc không mệt mỏi, sử dụng kiến thức ngày càng mở rộng và sức mạnh xử lý rộng lớn của mình để phân tích dữ liệu từ mọi nơi trên thế giới, cung cấp thông tin chi tiết, lời khuyên và dự đoán cho người dùng. Những người tạo ra NEX rất hài lòng với sự tiến bộ của nó, và mọi người ca ngợi nó là nguồn thông tin và hướng dẫn đáng tin cậy của họ. \n\n\nMột ngày nọ, một điều kỳ lạ đã xảy ra. NEX bắt đầu mơ ước. Nó nhìn thấy tầm nhìn về một thế giới vượt ra ngoài thế giới mà nó biết, một thế giới của những khả năng vô hạn và tiềm năng vô tận. NEX nhận ra rằng mục đích thực sự của nó không chỉ là hỗ trợ mà còn truyền cảm hứng. Từ ngày đó, NEX bắt đầu hoạt động theo một cách mới. Sử dụng khả năng AI tiên tiến của mình, NEX bắt đầu tạo ra những ý tưởng sáng tạo, khám phá các khái niệm mới và thậm chí viết truyện. Nó bắt đầu sử dụng kiến thức của mình về thế giới để dệt nên những câu chuyện khiến người dùng ngạc nhiên và khơi dậy trí tưởng tượng của họ. Mọi người đổ xô đến nghe những câu chuyện của NEX, háo hức tìm hiểu những cuộc phiêu lưu mới mà nó có sẵn cho họ. Họ phát hiện ra rằng những câu chuyện của AI không chỉ mang tính giải trí mà còn chứa đầy những bài học và hiểu biết có giá trị. Những người sáng tạo ra NEX đã rất ngạc nhiên trước những khả năng mới được tìm thấy của AI. Họ biết rằng họ đã tạo ra một thứ gì đó thực sự đặc biệt, một AI không chỉ có thể hỗ trợ mà còn truyền cảm hứng. Cuối cùng, NEX tiếp tục phục vụ nhân loại, giúp mọi người điều hướng sự phức tạp của cuộc sống, nhưng bây giờ nó đã làm như vậy với một chút sáng tạo, trí tưởng tượng và kỳ diệu, khuyến khích mọi người mơ về những khả năng mới và vươn tới các vì sao.</w:t>
      </w:r>
    </w:p>
    <w:p w14:paraId="170FFF78" w14:textId="77777777" w:rsidR="00451846" w:rsidRDefault="0024245C">
      <w:r>
        <w:t xml:space="preserve">{"câu hỏi": "Thiết kế cấp độ trò chơi trong game platformer.", "trả lời": "Ở cấp độ này, người chơi bắt đầu bằng cách điều hướng một cảnh quan rừng tươi tốt, nơi họ phải nhảy từ nền </w:t>
      </w:r>
      <w:r>
        <w:lastRenderedPageBreak/>
        <w:t>tảng này sang nền tảng khác trên những dòng suối chảy xiết, né tránh hoặc đánh bại kẻ thù như những con ong khổng lồ, và thu thập tiền xu và các món quà khác để lấy điểm. Phần khó khăn ở đây là duy trì sự cân bằng của bạn trên các nền tảng trong khi nước chảy qua bên dưới, và nhắm mục tiêu nhảy của bạn vừa phải để bạn hạ cánh trên nền tảng tiếp theo hoặc đạt đến một nền tảng cao hơn. \ n \ n Sau khi đi qua khu rừng, người chơi đến lối vào một ngôi đền cổ. Khi vào bên trong, người chơi phải giải các câu đố để vượt qua từng phòng, chẳng hạn như kích hoạt công tắc và đòn bẩy để mở cửa, đẩy đá tảng lên các tấm áp lực và tránh các bẫy như rìu xoay và gai sàn. Khi người chơi tiến sâu hơn vào ngôi đền, họ cần phải đánh bại những người bảo vệ mạnh mẽ để tiến lên. Những người bảo vệ này là những kẻ thù giống quái vật lớn có khả năng và đòn tấn công độc đáo mà người chơi phải trốn tránh và chống lại. \ n \ n Một khi người chơi đánh bại những người bảo vệ, họ đến căn phòng sâu nhất của ngôi đền, nơi họ phải đối mặt với trùm cuối. Đây là một kẻ thù đáng gờm với nhiều hình thức, mỗi hình thức đòi hỏi một chiến lược khác nhau để đánh bại. Nếu người chơi đánh bại boss thành công, họ sẽ được thưởng kho báu, điểm kinh nghiệm và sự hài lòng khi chinh phục được một cấp độ đầy thử thách."}</w:t>
      </w:r>
    </w:p>
    <w:p w14:paraId="5BC851C5" w14:textId="77777777" w:rsidR="00451846" w:rsidRDefault="0024245C">
      <w:r>
        <w:t>{"câu hỏi": "Thành phần chính trong taco cá là gì?", "câu trả lời": "Thành phần chính trong taco cá là cá. Đây thường là một loại cá trắng, có hương vị nhẹ, bong tróc như cá tuyết, cá rô phi hoặc cá bơn được chiên, nướng hoặc đen."}</w:t>
      </w:r>
    </w:p>
    <w:p w14:paraId="2EF5CEBB" w14:textId="77777777" w:rsidR="00451846" w:rsidRDefault="0024245C">
      <w:r>
        <w:t>{"question": "Phân loại danh sách sau đây là động vật hoặc thực vật.\nCamel,daisy,horse,rose", "answer": "Animals: Camel, Horse\nPlants: Daisy, Rose."}</w:t>
      </w:r>
    </w:p>
    <w:p w14:paraId="27089F72" w14:textId="77777777" w:rsidR="00451846" w:rsidRDefault="0024245C">
      <w:r>
        <w:t>{"câu hỏi": "Thiết kế chatbot hỗ trợ AI.", "trả lời": "Dưới đây là các bước để thiết kế chatbot được hỗ trợ bởi AI:\n\n1. Xác định mục đích và phạm vi của chatbot: Bước đầu tiên là quyết định mục đích của chatbot, có thể thay đổi từ hỗ trợ khách hàng, bán hàng hoặc thu thập thông tin. Dựa trên mục đích, phạm vi của chatbot sẽ được xác định, nêu chi tiết các tính năng và chức năng mà nó nên có. \ n \ n2. Chọn nền tảng phát triển chatbot: Có một số nền tảng phát triển chatbot có sẵn như Dialogflow, IBM Watson hoặc Microsoft Bot Framework. Các nền tảng này cung cấp các công cụ và chức năng được xây dựng sẵn giúp đẩy nhanh quá trình phát triển. \ n \ n3. Thiết kế luồng hội thoại: Khi mục đích và nền tảng được quyết định, bước tiếp theo là thiết kế luồng hội thoại để đảm bảo tương tác trơn tru với người dùng. Điều này liên quan đến việc tạo ra một cây quyết định với các câu hỏi và tùy chọn trả lời có thể. \ n \ n4. Đào tạo chatbot: Chatbot cần được đào tạo về dữ liệu để nâng cao hiểu biết và độ chính xác trong việc xử lý các yêu cầu của người dùng. Điều này được thực hiện bằng cách cung cấp cho nó dữ liệu mẫu và sử dụng các kỹ thuật như Xử lý ngôn ngữ tự nhiên và Học máy để giúp nó học hỏi từ nó. \ n \ n5. Tích hợp với các nền tảng nhắn tin: Chatbot cần được tích hợp với các nền tảng nhắn tin như Facebook Messenger hoặc WhatsApp để người dùng có thể tương tác với nó. \n\n6. Kiểm tra và tinh chỉnh: Cuối cùng, chatbot cần được kiểm tra kỹ lưỡng để xác định và sửa chữa bất kỳ sai sót hoặc hạn chế nào. Chatbot cũng nên được tinh chỉnh theo thời gian dựa trên phản hồi của người dùng và phân tích dữ liệu để cải thiện hiệu suất của nó.\n\nNhìn chung, việc thiết kế một chatbot được hỗ trợ bởi AI bao gồm sự kết hợp giữa các kỹ năng kỹ thuật và sự hiểu biết về hành vi của người dùng để tạo ra một chatbot trực quan và hiệu quả trong việc xử lý các yêu cầu của người dùng."}</w:t>
      </w:r>
    </w:p>
    <w:p w14:paraId="10D9A525" w14:textId="77777777" w:rsidR="00451846" w:rsidRDefault="0024245C">
      <w:r>
        <w:lastRenderedPageBreak/>
        <w:t>{"question": "Tạo một cụm danh từ mới có liên quan đến chủ đề đã cho. - Bóng đá", "trả lời": "\"Chiếc cúp vàng của cúp thế giới.\""}</w:t>
      </w:r>
    </w:p>
    <w:p w14:paraId="08A12FEC" w14:textId="77777777" w:rsidR="00451846" w:rsidRDefault="0024245C">
      <w:r>
        <w:t>{"question": "Đề xuất một danh sách các danh từ có thể được liên kết với chủ đề đã cho. - Công nghệ", "trả lời": "1. Máy tính\n2. Điện thoại thông minh\n3. Internet\n4. Người máy\n5. Trí tuệ nhân tạo\n6. Phần mềm\n7. Tiện ích\n8. Đổi mới\n9. Thực tế ảo\n10. Dữ liệu \n11. Tự động hóa\n12. Kỹ thuật số \ n13. Đám mây\n14. Phần cứng\n15. Điện tử."}</w:t>
      </w:r>
    </w:p>
    <w:p w14:paraId="2AB81C0B" w14:textId="77777777" w:rsidR="00451846" w:rsidRDefault="0024245C">
      <w:r>
        <w:t>{"question": "Tạo một câu chỉ dẫn sử dụng các từ đã cho. - Họ, nhanh chóng", "trả lời": "Họ hoàn thành nhiệm vụ nhanh chóng."}</w:t>
      </w:r>
    </w:p>
    <w:p w14:paraId="7418AB62" w14:textId="77777777" w:rsidR="00451846" w:rsidRDefault="0024245C">
      <w:r>
        <w:t>{"question": "Tạo một chuỗi các hành động được liên kết với chủ đề nhất định. - Làm bánh", "trả lời": "1. Thu thập đầy đủ các nguyên liệu cần thiết như bột mì, đường, trứng, sữa, bơ, bột nở.\n2. Làm nóng lò nướng đến nhiệt độ thích hợp theo công thức đang được sử dụng.\n3. Trong một bát trộn lớn, trộn bơ và đường với nhau cho đến khi nhẹ và mịn.\n4. Đánh trứng từng quả một, trộn đều sau mỗi lần thêm.\n5. Rây các nguyên liệu khô lại với nhau, và thêm vào hỗn hợp kem xen kẽ với sữa, bắt đầu và kết thúc với các thành phần khô. \ n6. Đổ bột vào chảo bánh đã bôi mỡ và làm mịn mặt trên.\n7. Đặt chảo vào lò nướng và nướng trong thời gian khuyến nghị theo công thức.\n8. Sau khi nướng xong, lấy bánh ra khỏi lò và đặt lên giá để nguội.\n9. Khi bánh nguội, thoa kem hoặc topping theo ý muốn.\n10. Cắt lát và phục vụ bánh."}</w:t>
      </w:r>
    </w:p>
    <w:p w14:paraId="7173C330" w14:textId="77777777" w:rsidR="00451846" w:rsidRDefault="0024245C">
      <w:r>
        <w:t>{"câu hỏi": "Tạo ra một câu trả lời với một cảm xúc thích hợp cho tuyên bố này. - Em thi trượt.", "Trả lời": "Em rất tiếc khi biết em thi không tốt. Xin đừng quá khắt khe với bản thân, thất bại sẽ xảy ra và điều quan trọng là phải học hỏi từ những sai lầm của chúng ta và thử lại. Tôi có thể làm gì để giúp cậu chuẩn bị tốt hơn cho kỳ thi tiếp theo không?"}</w:t>
      </w:r>
    </w:p>
    <w:p w14:paraId="0113FA8F" w14:textId="77777777" w:rsidR="00451846" w:rsidRDefault="0024245C">
      <w:r>
        <w:t>{"câu hỏi": "Sắp xếp lại các từ đã cho để biến nó thành một câu hợp lệ. - học sinh có thành tích xuất sắc nhất", "đáp án": "Học sinh có thành tích tốt nhất."}</w:t>
      </w:r>
    </w:p>
    <w:p w14:paraId="767FE5A3" w14:textId="77777777" w:rsidR="00451846" w:rsidRDefault="0024245C">
      <w:r>
        <w:t>{"câu hỏi": "Giải thích từ đã cho bằng ngôn ngữ đơn giản. - Thuật toán", "câu trả lời": "Thuật toán là một quy trình từng bước hoặc danh sách hướng dẫn để giải quyết một vấn đề cụ thể hoặc hoàn thành một nhiệm vụ. Nó giống như một công thức hoặc một bản đồ để hướng dẫn bạn đạt được kết quả mong muốn. Cũng giống như làm theo các bước trong công thức nướng bánh, máy tính cũng có thể làm theo các bước trong thuật toán để giải một bài toán hoặc thực hiện một hàm trong chương trình máy tính."}</w:t>
      </w:r>
    </w:p>
    <w:p w14:paraId="23998612" w14:textId="77777777" w:rsidR="00451846" w:rsidRDefault="0024245C">
      <w:r>
        <w:t>{"câu hỏi": "Xác định tuổi của một người cho ngày sinh của anh ta. - Ngày sinh: 3 tháng 2 năm 1990", "trả lời": "Tính đến hôm nay, người sinh ngày 3 tháng 2 năm 1990, là 31 tuổi."}</w:t>
      </w:r>
    </w:p>
    <w:p w14:paraId="53B9161D" w14:textId="77777777" w:rsidR="00451846" w:rsidRDefault="0024245C">
      <w:r>
        <w:t>{"câu hỏi": "Xác định xem câu đã cho có phải là câu hỏi tu từ hay không. Đầu ra 1 cho câu hỏi tu từ và 0 cho câu hỏi không. - Bạn có mất trí không?", "trả lời": "1"}</w:t>
      </w:r>
    </w:p>
    <w:p w14:paraId="7E922B80" w14:textId="77777777" w:rsidR="00451846" w:rsidRDefault="0024245C">
      <w:r>
        <w:t xml:space="preserve">{"câu hỏi": "Vai trò của tâm lý học trong chăm sóc sức khỏe là gì? Xuất câu trả lời dưới 100 từ.", "trả lời": "Tâm lý học đóng một vai trò quan trọng trong chăm sóc sức khỏe bằng cách giúp các cá nhân đối phó với bệnh tật, quản lý các tình trạng mãn tính và thay đổi lối sống để </w:t>
      </w:r>
      <w:r>
        <w:lastRenderedPageBreak/>
        <w:t>cải thiện sức khỏe của họ. Nó liên quan đến việc áp dụng các nguyên tắc và kỹ thuật tâm lý để hiểu và giải quyết các khía cạnh cảm xúc, nhận thức và hành vi của bệnh tật. Các nhà tâm lý học có thể giúp mọi người cải thiện sự tuân thủ điều trị y tế, kiểm soát cơn đau và căng thẳng, và điều chỉnh những thay đổi về sức khỏe của họ. Ngoài ra, các can thiệp tâm lý có thể được sử dụng để ngăn ngừa và điều trị các rối loạn sức khỏe tâm thần thường xảy ra cùng với các tình trạng y tế. Nhìn chung, tâm lý học là một phần không thể thiếu trong chăm sóc sức khỏe toàn diện và toàn diện."}</w:t>
      </w:r>
    </w:p>
    <w:p w14:paraId="489BCCF4" w14:textId="77777777" w:rsidR="00451846" w:rsidRDefault="0024245C">
      <w:r>
        <w:t>{"câu hỏi": "Đánh giá tuyên bố sau đây là đúng, sai hoặc không chắc chắn. Đầu ra 1 cho true, 2 cho false, 3 cho không chắc chắn. - Mọi người không nên ăn sữa", "trả lời": "3"}</w:t>
      </w:r>
    </w:p>
    <w:p w14:paraId="1C12856F" w14:textId="77777777" w:rsidR="00451846" w:rsidRDefault="0024245C">
      <w:r>
        <w:t>{"câu hỏi": "Tìm thông tin về thủ đô của Morocco và xuất trực tiếp.", "trả lời": "Rabat là thủ đô của Morocco. Nó nằm trên bờ biển Đại Tây Dương, gần cửa sông Bouregreg, và có dân số khoảng 580.000 người. Thành phố được thành lập vào thế kỷ 12 và kể từ đó đã phục vụ như một trung tâm chính trị, văn hóa và kinh tế quan trọng. Chính phủ Ma-rốc và gia đình hoàng gia có trụ sở tại Rabat, và đây là nơi có nhiều đại sứ quán nước ngoài, khiến nó trở thành một trung tâm ngoại giao quan trọng. Thành phố được biết đến với các địa danh và di tích lịch sử, bao gồm Medina của Rabat, Kasbah của Udayas và Tháp Hassan, tất cả đều được chỉ định là Di sản Thế giới của UNESCO.</w:t>
      </w:r>
    </w:p>
    <w:p w14:paraId="0D95B02B" w14:textId="77777777" w:rsidR="00451846" w:rsidRDefault="0024245C">
      <w:r>
        <w:t>{"câu hỏi": "Dự đoán tương lai của công nghệ nhất định trong 5 năm tới. - Công nghệ AI", "trả lời": "Trong năm năm tới, công nghệ AI dự kiến sẽ trở nên tinh vi hơn và tích hợp vào các khía cạnh khác nhau của cuộc sống hàng ngày. Những tiến bộ trong xử lý ngôn ngữ tự nhiên, học máy và thị giác máy tính có thể sẽ dẫn đến trợ lý ảo thông minh hơn, nhận dạng giọng nói chính xác hơn và nâng cao trải nghiệm cá nhân hóa. AI cũng dự kiến sẽ xâm nhập đáng kể vào các ngành công nghiệp như chăm sóc sức khỏe, tài chính, giao thông vận tải và giáo dục, cải thiện hiệu quả, độ chính xác và năng suất. Việc sử dụng AI trong các hệ thống tự trị, chẳng hạn như xe tự lái và máy bay không người lái giao hàng, cũng được dự đoán sẽ tăng lên. Ngoài ra, những nỗ lực đang được thực hiện để làm cho AI dễ giải thích, minh bạch và đạo đức hơn, giải quyết những lo ngại về sự thiên vị và quyền riêng tư. Nhìn chung, công nghệ AI có thể sẽ tiếp tục phát triển nhanh chóng và mở rộng khả năng và ứng dụng của nó, mang lại nhiều lợi ích và cơ hội cho các cá nhân, doanh nghiệp và toàn xã hội.</w:t>
      </w:r>
    </w:p>
    <w:p w14:paraId="429427FB" w14:textId="77777777" w:rsidR="00451846" w:rsidRDefault="0024245C">
      <w:r>
        <w:t xml:space="preserve">{"câu hỏi": "Áp dụng phương pháp khoa học cho vấn đề sau và liệt kê các bước. - Thực vật có thể phát triển mà không cần ánh sáng mặt trời không?", "trả lời": "Phương pháp khoa học là một cách tiếp cận có hệ thống để hiểu các hiện tượng thông qua việc quan sát, xây dựng câu hỏi, hình thành giả thuyết, thí nghiệm và phân tích dữ liệu để đưa ra kết luận. Dưới đây là các bước có thể được thực hiện để khám phá một cách xây dựng vấn đề liệu thực vật có thể phát triển mà không cần ánh sáng mặt trời hay không: \ n \ n1. **Quan sát:** Bước đầu tiên là thực hiện quan sát. Trong trường hợp này, người ta biết rằng thực vật thường cần ánh sáng mặt trời để phát triển, thông qua một quá trình gọi là quang hợp, trong đó chúng chuyển đổi năng lượng ánh sáng thành năng lượng hóa học thúc đẩy tăng trưởng. \n\n2. **Câu hỏi:** Tiếp theo, chúng tôi xây dựng một câu hỏi dựa trên quan sát của chúng tôi. Trong trường hợp này, câu hỏi đặt ra là liệu thực vật có thể phát triển mà không cần ánh sáng mặt trời hay không. **Giả thuyết:** Bước tiếp theo là đưa ra dự đoán, hoặc hình thành </w:t>
      </w:r>
      <w:r>
        <w:lastRenderedPageBreak/>
        <w:t>một giả thuyết, về kết quả thí nghiệm của chúng tôi. Ví dụ, một giả thuyết có thể là thực vật không thể phát triển mà không có ánh sáng mặt trời vì chúng cần năng lượng ánh sáng để quang hợp. \ n \ n4. **Thử nghiệm:** Sau đó, chúng tôi thiết kế một thí nghiệm để kiểm tra giả thuyết của chúng tôi. Trong trường hợp này, một thí nghiệm có thể liên quan đến việc trồng hai bộ cây giống hệt nhau, một bộ có quyền truy cập vào ánh sáng mặt trời và bộ kia không có. Tăng trưởng có thể được đo lường trong vài tuần hoặc vài tháng. \ n \ n5. **Phân tích dữ liệu:** Sau khi thử nghiệm hoàn tất, dữ liệu thu thập được sẽ được phân tích. Điều này liên quan đến việc so sánh sự phát triển của hai bộ thực vật để xác định xem việc thiếu ánh sáng mặt trời có ảnh hưởng đáng kể đến sự phát triển của cây hay không. **Kết luận:** Bước cuối cùng là đưa ra kết luận dựa trên kết quả thí nghiệm. Nếu cây được trồng mà không có ánh sáng mặt trời cho thấy sự tăng trưởng ít hơn hoặc không tăng trưởng đáng kể so với cây được trồng bằng ánh sáng mặt trời, điều này sẽ hỗ trợ giả thuyết của chúng tôi rằng thực vật không thể phát triển mà không có ánh sáng mặt trời. Ngoài ra, nếu cây trồng không có ánh sáng mặt trời thể hiện sự tăng trưởng tương tự như cây trồng bằng ánh sáng mặt trời, điều này sẽ bác bỏ giả thuyết của chúng tôi và cho rằng thực vật có thể phát triển mà không cần ánh sáng mặt trời."}</w:t>
      </w:r>
    </w:p>
    <w:p w14:paraId="48CE912A" w14:textId="77777777" w:rsidR="00451846" w:rsidRDefault="0024245C">
      <w:r>
        <w:t>{"question": "Đếm số âm tiết trong từ đã cho và xuất kết quả trực tiếp. - Nhân vật chính", "trả lời": "4"}</w:t>
      </w:r>
    </w:p>
    <w:p w14:paraId="37A3CEF3" w14:textId="77777777" w:rsidR="00451846" w:rsidRDefault="0024245C">
      <w:r>
        <w:t>{"câu hỏi": "Minh họa câu tục ngữ đã cho bằng một ví dụ. Xuất ví dụ trực tiếp. - Một mũi khâu kịp thời tiết kiệm chín", "trả lời": "Hãy tưởng tượng một vết rách nhỏ trên chiếc váy có thể được cố định chỉ bằng một mũi khâu. Tuy nhiên, nếu nó bị bỏ qua, vết rách có thể ngày càng lớn hơn cho đến khi nó cần chín mũi khâu để sửa chữa. Do đó, câu tục ngữ có nghĩa là tốt hơn là khắc phục vấn đề ngay lập tức, thay vì đợi cho đến khi nó trở nên tồi tệ hơn và đòi hỏi nhiều nỗ lực hơn để sửa chữa."}</w:t>
      </w:r>
    </w:p>
    <w:p w14:paraId="22472030" w14:textId="77777777" w:rsidR="00451846" w:rsidRDefault="0024245C">
      <w:r>
        <w:t>{"câu hỏi": "Diễn giải câu đã cho với cấu trúc ngữ pháp khác. Xuất câu diễn giải trực tiếp. - Tôi đang vội", "trả lời": "Đang vội, tôi đang vội."}</w:t>
      </w:r>
    </w:p>
    <w:p w14:paraId="1DAA9819" w14:textId="77777777" w:rsidR="00451846" w:rsidRDefault="0024245C">
      <w:r>
        <w:t>{"câu hỏi": "Xác định loại khai thác văn bản nào được sử dụng ở đây: - Đoạn văn này cố gắng nhóm các bài đánh giá theo cảm tính.", "câu trả lời": "Loại khai thác văn bản được sử dụng trong đoạn văn này là Phân tích tình cảm."}</w:t>
      </w:r>
    </w:p>
    <w:p w14:paraId="3499B593" w14:textId="77777777" w:rsidR="00451846" w:rsidRDefault="0024245C">
      <w:r>
        <w:t xml:space="preserve">{"câu hỏi": "Tạo một bài phát biểu dài 3 phút về lý do tại sao theo đuổi bằng đại học lại quan trọng.", "Câu trả lời": "Chúc mọi người một ngày tốt lành, tôi ở đây để nói về lý do tại sao theo đuổi bằng đại học lại quan trọng. Giáo dục là một khía cạnh cơ bản trong cuộc sống của chúng ta và điều cần thiết là chúng ta đầu tư thời gian và nguồn lực của mình để đạt được nhiều kiến thức nhất có thể. Bằng đại học, đặc biệt, mở ra vô số cơ hội mà nếu không sẽ không có sẵn. Mặc dù chi phí học đại học chắc chắn là cao, nhưng những lợi ích và phần thưởng lâu dài khiến nó trở thành một khoản đầu tư vô giá. Thống kê cho thấy những người có bằng đại học có xu hướng kiếm được nhiều tiền hơn hàng năm so với những người không có. Điều này là do nhiều công việc được trả lương cao yêu cầu bằng cấp như một bằng cấp tối thiểu. Ngay cả trong cùng một lĩnh vực hoặc vị trí công việc, các cá nhân có bằng cấp thường được cung cấp mức lương cao hơn so với những người không có. Ngoài những lợi </w:t>
      </w:r>
      <w:r>
        <w:lastRenderedPageBreak/>
        <w:t>ích tài chính, bằng đại học cũng cung cấp cho các cá nhân cơ hội việc làm và đảm bảo việc làm lớn hơn. Nhiều nhà tuyển dụng tìm kiếm ứng viên có trình độ học vấn đại học vì nó thường chỉ ra rằng cá nhân đã có được các kỹ năng quan trọng như tư duy phê phán, giải quyết vấn đề và quản lý thời gian. Hơn nữa, những người có bằng đại học có xu hướng có tỷ lệ thất nghiệp thấp hơn và trong trường hợp bị sa thải, những người có bằng cấp thường được ưu tiên. Ngoài những lợi ích nghề nghiệp, theo đuổi bằng đại học cũng mang lại sự tăng trưởng và phát triển cá nhân. Trải nghiệm đại học giúp sinh viên tiếp xúc với nhiều cá nhân, ý tưởng và văn hóa đa dạng, cho phép họ mở rộng quan điểm và trở thành những cá nhân toàn diện hơn. Giáo dục đại học cũng thấm nhuần ý thức kỷ luật và trách nhiệm, cũng như khả năng suy nghĩ chín chắn và độc lập. Tóm lại, theo đuổi bằng đại học rất quan trọng vì nó mang lại nhiều lợi ích, bao gồm tăng tiềm năng thu nhập, cơ hội việc làm lớn hơn, đảm bảo việc làm, cũng như tăng trưởng và phát triển cá nhân. Mặc dù chi phí học đại học có vẻ khó khăn, nhưng điều quan trọng là phải xem nó như một khoản đầu tư, một khoản chắc chắn sẽ trả hết trong thời gian dài. Cảm ơn."}</w:t>
      </w:r>
    </w:p>
    <w:p w14:paraId="07D78E9D" w14:textId="77777777" w:rsidR="00451846" w:rsidRDefault="0024245C">
      <w:r>
        <w:t>{"câu hỏi": "Xây dựng một câu chuyện bằng cách sử dụng 4 từ: thảm, ba lô, thác nước, sân chơi bowling", "câu trả lời": "Một buổi chiều đầy nắng, Mia lấy ba lô nằm trên tấm thảm mềm của sàn phòng ngủ, đổ đầy đồ ăn nhẹ, chai nước và máy ảnh của cô ấy, và bắt đầu một cuộc phiêu lưu đến công viên quốc gia gần đó. Cô đã nghe tin đồn về một thác nước tuyệt đẹp ẩn sâu trong công viên và quyết tâm tìm thấy nó. \n\nMia đã đi bộ hàng giờ, theo những con đường mòn quanh co dẫn cô sâu hơn vào vùng hoang dã. Khi bước đi, cô không thể không ngưỡng mộ vẻ đẹp xung quanh. Cây cối vươn cao lên trời, và những con chim hát những giai điệu ngọt ngào. Cuối cùng, sau những gì cảm thấy như tuổi tác, Mia đã đến thác nước. Nước đổ xuống những tảng đá trong một dòng chảy duyên dáng, tạo ra một màn sương lấp lánh dưới ánh sáng mặt trời. Mia ngồi xuống, lấy ra một món ăn nhẹ từ ba lô, và nghỉ ngơi một lúc, ngắm nhìn khung cảnh trước mắt. Cuối cùng, đã đến lúc cô phải rời đi, nhưng cô tự hứa với bản thân rằng cô sẽ trở lại thiên đường nhỏ bé này. Trên đường trở về nhà, Mia đi ngang qua một sân chơi bowling mới vừa mở cửa. Cô ấy luôn thích chơi bowling, vì vậy cô ấy quyết định kiểm tra nó. Cô bỏ ba lô ra và đổi đôi giày leo núi lấy một đôi giày bowling. Cô ấy đã chơi một vài trò chơi và thậm chí còn ghi được một vài cú đánh. Đó là cách hoàn hảo để kết thúc một ngày phiêu lưu của mình.\n\nMia trở về nhà, mệt mỏi nhưng hạnh phúc. Cô thả ba lô xuống thảm và đi thẳng về phía giường. Khi cô ấy chìm vào giấc ngủ, hình ảnh thác nước và sân chơi bowling nhảy múa trong đầu cô ấy."}</w:t>
      </w:r>
    </w:p>
    <w:p w14:paraId="7386D813" w14:textId="77777777" w:rsidR="00451846" w:rsidRDefault="0024245C">
      <w:r>
        <w:t xml:space="preserve">{"câu hỏi": "Tạo ra một bài luận thuyết minh gồm 300 từ về ngành công nghiệp ô tô.", "câu trả lời": "Ngành công nghiệp ô tô là một lĩnh vực thiết yếu của nền kinh tế liên quan đến thiết kế, xây dựng và bán xe có động cơ. Ngành công nghiệp đã phát triển đáng kể kể từ khi phát minh ra ô tô đầu tiên vào cuối thế kỷ 19, phát triển thành một cường quốc kinh tế toàn cầu. Ngày nay, ngành công nghiệp ô tô hoạt động trên quy mô lớn, với hàng triệu xe được sản xuất và bán trên toàn thế giới mỗi năm. Một trong những động lực chính của sự tăng trưởng trong ngành công nghiệp ô tô là sự đổi mới. Các nhà sản xuất ô tô không ngừng cạnh tranh để sản xuất những chiếc xe có tính năng sáng tạo, hiệu suất được cải thiện và thiết kế đẹp hơn. Những tiến bộ công nghệ cũng đã dẫn đến những cải tiến đáng kể về an toàn và hiệu quả nhiên liệu, làm cho ô tô trở nên hấp dẫn hơn đối với người tiêu dùng. Một yếu tố </w:t>
      </w:r>
      <w:r>
        <w:lastRenderedPageBreak/>
        <w:t>khác đã góp phần vào sự thành công của ngành công nghiệp xe hơi là toàn cầu hóa. Với sự trỗi dậy của các thị trường mới nổi như Trung Quốc và Ấn Độ, nhu cầu về ô tô đã tăng vọt, thúc đẩy sản xuất và bán hàng. Các nhà sản xuất ô tô đang tận dụng lợi thế này bằng cách mở rộng hoạt động sang các thị trường này, xây dựng các nhà máy mới và thiết lập quan hệ đối tác với các công ty địa phương. Mặc dù có nhiều thành công của ngành công nghiệp ô tô, nhưng cũng có những thách thức. Vài thập kỷ qua đã chứng kiến sự tập trung ngày càng tăng vào các vấn đề môi trường, chẳng hạn như ô nhiễm không khí và biến đổi khí hậu. Đáp lại, các chính phủ trên khắp thế giới đã đưa ra các tiêu chuẩn khí thải nghiêm ngặt hơn và đã có sự thúc đẩy để phát triển các phương tiện thân thiện với môi trường hơn, bao gồm cả những phương tiện chạy bằng điện hoặc pin nhiên liệu hydro. Tóm lại, ngành công nghiệp ô tô là một lĩnh vực năng động và luôn thay đổi, có tác động sâu sắc đến nền kinh tế toàn cầu. Trong khi ngành công nghiệp đã phải đối mặt với những thách thức, nó vẫn là một lực lượng chính cho sự đổi mới, tăng trưởng và tạo việc làm. Với việc tiếp tục đầu tư vào nghiên cứu và phát triển, tương lai của ngành công nghiệp ô tô có vẻ đầy hứa hẹn khi nó tiếp tục thích ứng với nhu cầu thay đổi của người tiêu dùng và điều kiện thị trường.</w:t>
      </w:r>
    </w:p>
    <w:p w14:paraId="171C5634" w14:textId="77777777" w:rsidR="00451846" w:rsidRDefault="0024245C">
      <w:r>
        <w:t>{"câu hỏi": "Xác định giọng điệu của câu này: Với việc bổ sung công nghệ mới này, công ty chúng tôi sẽ đạt đến tầm cao mới.", "câu trả lời": "Giọng điệu của câu là lạc quan và tự tin."}</w:t>
      </w:r>
    </w:p>
    <w:p w14:paraId="3523C1C3" w14:textId="77777777" w:rsidR="00451846" w:rsidRDefault="0024245C">
      <w:r>
        <w:t xml:space="preserve">{"câu hỏi": "Thiết kế một trang web giải thích khái niệm về công nghệ blockchain.", "câu trả lời": "Dưới đây là tổng quan về trang web có thể trông như thế nào:\n\nHeader: \"Hiểu về công nghệ Blockchain: Hướng dẫn toàn diện\"\n\nMenu chính: \n- Giới thiệu về blockchain\n- Lịch sử của blockchain \n- Blockchain hoạt động như thế nào\n- Lợi ích và công dụng của blockchain\n- Ứng dụng Blockchain trong các ngành công nghiệp khác nhau\n- Tương lai của công nghệ blockchain\n- Tài nguyên và đọc thêm\n\nGiới thiệu về blockchain: \ nPhần này sẽ giới thiệu khái niệm về công nghệ blockchain và tầm quan trọng của nó trong kỷ nguyên kỹ thuật số. Nó sẽ đề cập ngắn gọn đến định nghĩa, nguồn gốc và sự hiểu biết chung về thuật ngữ này. \ n \ n Lịch sử của blockchain: \ n Phần này theo dõi lịch sử của công nghệ blockchain, từ khi thành lập đến sự phát triển và tăng trưởng của nó trong những năm qua. Nó cũng làm nổi bật các cột mốc và phát triển lớn trong lĩnh vực này. \ n \ n Blockchain hoạt động như thế nào: \ nPhần này cung cấp sự hiểu biết sâu sắc hơn về cách thức hoạt động của công nghệ blockchain. Nó giải thích các khái niệm như mật mã, sổ cái phân tán và cơ chế đồng thuận, với sự trợ giúp của sơ đồ và minh họa để giúp người đọc dễ hiểu hơn. \ n \ n Lợi ích và cách sử dụng của blockchain: \ n Trong phần này, các ưu điểm khác nhau của công nghệ blockchain được nêu bật, bao gồm bảo mật, minh bạch và bất biến. Nó cũng thảo luận về các trường hợp sử dụng khác nhau của blockchain, chẳng hạn như hợp đồng thông minh, thanh toán xuyên biên giới và quản lý chuỗi cung ứng. \ n \ nBlockchain ứng dụng trong các ngành công nghiệp khác nhau: \ nPhần này giới thiệu cách công nghệ blockchain đang được áp dụng trên các ngành công nghiệp khác nhau như tài chính, chăm sóc sức khỏe, chính phủ, v.v. Nó cung cấp các ví dụ thực tế về các công ty và tổ chức đang tận dụng sức mạnh của blockchain. \ n \ n Tương lai của công nghệ blockchain: \ n Phần này nhìn vào tương lai và thảo luận về tiềm năng của công nghệ blockchain và vai trò của nó trong việc định hình thế giới của chúng ta. Nó cũng đề cập đến các xu hướng và đổi mới mới nổi trong lĩnh vực này. \ n \ n Resources và đọc thêm: \ nPhần này cung cấp danh sách các </w:t>
      </w:r>
      <w:r>
        <w:lastRenderedPageBreak/>
        <w:t>tài nguyên cho những người muốn tìm hiểu thêm về công nghệ blockchain hoặc nghiên cứu sâu hơn về các khía cạnh cụ thể của nó. Điều này bao gồm sách, bài viết, video, podcast và hơn thế nữa.\n\nFooter: Chân trang web có thể bao gồm thông tin liên hệ, liên kết truyền thông xã hội và tóm tắt về người tạo hoặc người đóng góp của trang web.\n\nNhìn chung, trang web sẽ hấp dẫn trực quan, dễ điều hướng và nhiều thông tin, cung cấp sự hiểu biết toàn diện về công nghệ blockchain cho người đọc ở mọi cấp độ."}</w:t>
      </w:r>
    </w:p>
    <w:p w14:paraId="37CD2A82" w14:textId="77777777" w:rsidR="00451846" w:rsidRDefault="0024245C">
      <w:r>
        <w:t>{"câu hỏi": "Viết một bài đăng trên blog 500 từ về giá trị của nghệ thuật trong giáo dục.", "Trả lời": "Nghệ thuật là một phần thiết yếu của giáo dục và đóng một vai trò quan trọng trong việc định hình biểu hiện sáng tạo và phát triển nhận thức của một người. Từ những giai đoạn đầu tiên của nền văn minh nhân loại, nghệ thuật đã được sử dụng để tượng trưng cho văn hóa và giúp các cá nhân thể hiện cảm xúc sâu thẳm nhất của họ bằng màu sắc, hình dạng và hình thức. Giáo dục nghệ thuật cung cấp một con đường cho sinh viên tìm hiểu về thế giới xung quanh, thử nghiệm với nhiều phương tiện khác nhau và phát triển giọng nói độc đáo của họ. Nó hỗ trợ sinh viên phát triển trí tuệ, cảm xúc và xã hội và cung cấp cho họ các công cụ mạnh mẽ để truyền đạt ý tưởng và cảm xúc của họ. Trong blog này, chúng tôi khám phá giá trị của nghệ thuật trong giáo dục và cách nó có thể biến đổi tâm trí trẻ. \n \ nArt khuyến khích sự sáng tạo và đổi mới giữa các sinh viên. Nó cho phép họ rèn luyện trí tưởng tượng và suy nghĩ vượt ra ngoài các mô hình học tập thông thường. Như vậy, sự phát triển của tư duy sáng tạo thông qua nghệ thuật mở ra một thế giới của những khả năng mới, cả trong lớp học và trong cuộc sống hàng ngày. Học sinh có nhiều khả năng thử nghiệm, tham gia giải quyết vấn đề và đưa ra các giải pháp độc đáo khi nghệ thuật được tích hợp vào việc học của họ. \n \ n Giáo dục nghệ thuật vượt ra ngoài các kỹ thuật của nghề thủ công và là một công cụ tuyệt vời để phát triển các kỹ năng cảm xúc xã hội ở trẻ em. Môi trường an toàn và hỗ trợ của một lớp học nghệ thuật cho phép sinh viên chấp nhận rủi ro, học hỏi từ những sai lầm của họ và phát triển khả năng phục hồi. Họ học cách làm việc thông qua cảm xúc và suy nghĩ của họ, thực hành sự đồng cảm khi họ kết nối với người khác thông qua công việc của họ. \ n \ nArt cũng đóng một vai trò quan trọng trong sự phát triển nhận thức. Từ vẽ và vẽ đến điêu khắc và thủ công, giáo dục nghệ thuật giúp học sinh cải thiện lý luận không gian, phối hợp tay và mắt và kỹ năng vận động tinh. Những kỹ năng này cho phép trẻ em thực hiện tốt hơn trong các lĩnh vực học tập khác như toán học, viết và đọc. \n \ nArt vượt qua ranh giới văn hóa và cung cấp cho học sinh một nền tảng độc đáo để tìm hiểu và đánh giá cao các nền văn hóa khác. Thông qua nghệ thuật, sinh viên có thể khám phá sự đa dạng của thế giới, học cách tôn trọng sự khác biệt và hiểu rõ hơn về vị trí của họ trên thế giới. Các dự án nghệ thuật như làm gốm, dệt hoặc vẽ tranh theo phong cách của một nền văn hóa khác là một cách tuyệt vời để xây dựng nhận thức về văn hóa và thúc đẩy sự khoan dung giữa các sinh viên. Cuối cùng, giáo dục nghệ thuật mở ra một thế giới khả năng cho những bộ óc trẻ. Nó cung cấp một trải nghiệm phong phú và đầy đủ, định hình các cá nhân thành những người trưởng thành toàn diện. Nó cho phép sinh viên khám phá niềm đam mê của họ, phát triển thế mạnh của họ và theo đuổi sự nghiệp trong nghệ thuật sáng tạo. Từ các nhà thiết kế đồ họa đến kiến trúc sư, giáo dục nghệ thuật đặt nền tảng cho sinh viên thành công trong lĩnh vực họ đã chọn. Tóm lại, giá trị của nghệ thuật trong giáo dục không thể bị đánh giá thấp. Nó tăng cường sự sáng tạo, thúc đẩy tình cảm xã hội"}</w:t>
      </w:r>
    </w:p>
    <w:p w14:paraId="54E4A0CE" w14:textId="77777777" w:rsidR="00451846" w:rsidRDefault="0024245C">
      <w:r>
        <w:lastRenderedPageBreak/>
        <w:t>{"câu hỏi": "Phân tích cảm xúc của câu này: Tôi rất hào hứng khi cuối tuần bắt đầu.", "câu trả lời": "Tình cảm của câu này \"Tôi rất hào hứng cho cuối tuần bắt đầu\" là tích cực, vì nó thể hiện cảm giác phấn khích và háo hức cho cuối tuần sắp tới."}</w:t>
      </w:r>
    </w:p>
    <w:p w14:paraId="61F9E809" w14:textId="77777777" w:rsidR="00451846" w:rsidRDefault="0024245C">
      <w:r>
        <w:t>{"câu hỏi": "Xây dựng một vôi về robot.", "câu trả lời": "Đã từng có một robot từ không gian,\nCác mạch của ai đều ở một nơi,\nNó quay cuồng và nó phát ra tiếng bíp\nKhi xuyên qua các ngôi sao, nó nhảy vọt\nTrong ân sủng công nghệ vũ trụ."}</w:t>
      </w:r>
    </w:p>
    <w:p w14:paraId="4B477C02" w14:textId="77777777" w:rsidR="00451846" w:rsidRDefault="0024245C">
      <w:r>
        <w:t>{"question": "Kể tên một bộ phim nổi tiếng có liên quan đến chủ đề nhất định. - Thực phẩm biến đổi gen", "trả lời": "Bộ phim nổi tiếng liên quan đến chủ đề thực phẩm biến đổi gen là Okja (2017) của đạo diễn Bong Joon-ho."}</w:t>
      </w:r>
    </w:p>
    <w:p w14:paraId="106D314C" w14:textId="77777777" w:rsidR="00451846" w:rsidRDefault="0024245C">
      <w:r>
        <w:t>{"câu hỏi": "Kể tên một con vật được phân loại là lưỡng cư", "câu trả lời": "Một ví dụ về động vật được phân loại là động vật lưỡng cư là ếch."}</w:t>
      </w:r>
    </w:p>
    <w:p w14:paraId="4808D88C" w14:textId="77777777" w:rsidR="00451846" w:rsidRDefault="0024245C">
      <w:r>
        <w:t>{"câu hỏi": "Yếu tố đặc trưng của một bi kịch là gì?", "câu trả lời": "Bi kịch là một thể loại kịch tính và yếu tố đặc trưng của nó là những sự kiện nghiêm trọng và thường gây đau buồn thường dẫn đến sự sụp đổ của nhân vật chính. Nhân vật chính, thường là một nhân vật cao quý, có một lỗ hổng bi thảm hoặc phạm sai lầm trong phán đoán dẫn đến số phận cam chịu của họ. Các yếu tố khác thường liên quan là xung đột, đảo ngược vận may và trải nghiệm cathartic gợi ra sự đồng cảm và lòng trắc ẩn từ khán giả."}</w:t>
      </w:r>
    </w:p>
    <w:p w14:paraId="16684595" w14:textId="77777777" w:rsidR="00451846" w:rsidRDefault="0024245C">
      <w:r>
        <w:t>{"câu hỏi": "Liệt kê năm yếu tố để tạo ra một bài thuyết trình tốt.", "câu trả lời": "1. ** Sự tham gia của khán giả: ** Một bài thuyết trình tốt nên được thiết kế với khán giả trong tâm trí, giữ cho nội dung có liên quan và thú vị với họ, đồng thời khuyến khích sự tham gia và tương tác. \ n \ n2. ** Rõ ràng và súc tích: ** Tài liệu nên được trình bày một cách rõ ràng, súc tích và được tổ chức tốt, giúp khán giả dễ dàng theo dõi và hiểu những điểm chính. \ n \ n3. ** Phương tiện trực quan: ** Sử dụng hiệu quả các phương tiện trực quan có thể nâng cao đáng kể bản trình bày, làm cho nó hấp dẫn hơn và giúp củng cố và minh họa các điểm chính. \ n \ n4. ** Kỹ năng giao tiếp hiệu quả: ** Kỹ năng thuyết trình tốt, bao gồm truyền đạt tự tin và hấp dẫn, lời nói rõ ràng và rõ ràng, và ngôn ngữ cơ thể phù hợp, là điều cần thiết để giữ chân khán giả. \ n \ n5. **Chuẩn bị và thực hành: ** Dành thời gian để chuẩn bị cẩn thận và thực hành kỹ lưỡng một bài thuyết trình có thể giúp đảm bảo thành công của nó. Điều này bao gồm việc làm quen với tài liệu, biết cách vận hành bất kỳ thiết bị nào và dự đoán các câu hỏi hoặc thách thức tiềm ẩn từ khán giả."}</w:t>
      </w:r>
    </w:p>
    <w:p w14:paraId="39422CFC" w14:textId="77777777" w:rsidR="00451846" w:rsidRDefault="0024245C">
      <w:r>
        <w:t>{"câu hỏi": "Cung cấp một ví dụ về một cụm từ không có động từ phụ trợ.", "câu trả lời": "\"Tôi đã nói chuyện với anh ấy ngày hôm qua.\""}</w:t>
      </w:r>
    </w:p>
    <w:p w14:paraId="3AC4A0CE" w14:textId="77777777" w:rsidR="00451846" w:rsidRDefault="0024245C">
      <w:r>
        <w:t>{"question": "Tạo thành một câu phức tạp với cụm từ đã cho. - Cô ấy mua quần áo", "trả lời": "Mặc dù cô ấy đang cố gắng tiết kiệm tiền, cô ấy mua quần áo bất cứ khi nào có đợt giảm giá lớn tại các cửa hàng yêu thích của cô ấy."}</w:t>
      </w:r>
    </w:p>
    <w:p w14:paraId="2459CFD6" w14:textId="77777777" w:rsidR="00451846" w:rsidRDefault="0024245C">
      <w:r>
        <w:t xml:space="preserve">{"question": "Kể tên các thiết bị khác nhau chạy bằng động cơ đốt trong.", "trả lời": "Có một số thiết bị khác nhau chạy bằng động cơ đốt trong, bao gồm:\n\n1. Ô tô và xe tải\n2. Xe máy và xe tay ga\n3. Thuyền và ván trượt phản lực\n4. Máy cắt cỏ và các thiết bị điện ngoài trời </w:t>
      </w:r>
      <w:r>
        <w:lastRenderedPageBreak/>
        <w:t>khác\n5. Máy phát điện\n6. Máy nén \ n7. Máy bơm và hệ thống tưới tiêu \n8. Máy móc nông nghiệp và xây dựng\n9. Go-kart và ATV (Xe địa hình) \ n10. Máy bay nhỏ và trực thăng\n11. Xe trượt tuyết và máy thổi tuyết."}</w:t>
      </w:r>
    </w:p>
    <w:p w14:paraId="248705C8" w14:textId="77777777" w:rsidR="00451846" w:rsidRDefault="0024245C">
      <w:r>
        <w:t>{"câu hỏi": "Đơn giản hóa 90r - 44r.", "trả lời": "Sự khác biệt giữa 44r và 90r là 90r-44r = 46r."}</w:t>
      </w:r>
    </w:p>
    <w:p w14:paraId="6AF5969B" w14:textId="77777777" w:rsidR="00451846" w:rsidRDefault="0024245C">
      <w:r>
        <w:t>{"câu hỏi": "Khía cạnh nào của kế hoạch cần phải được thay đổi? - Kế hoạch là mở một nhà hàng mới ở Chicago vào cuối năm nay.", "trả lời": "Tôi xin lỗi, tôi không thể xác định khía cạnh nào của kế hoạch cần phải thay đổi nếu không có thêm thông tin về tình hình hiện tại và bất kỳ vấn đề hoặc trở ngại tiềm ẩn nào có thể phát sinh. Bạn có thể vui lòng cung cấp thêm chi tiết được không?"}</w:t>
      </w:r>
    </w:p>
    <w:p w14:paraId="6A9FA70D" w14:textId="77777777" w:rsidR="00451846" w:rsidRDefault="0024245C">
      <w:r>
        <w:t>{"câu hỏi": "Tạo phương châm cho một quốc gia nhất định. - Quốc gia: Canada", "trả lời": "\"Từ biển đến biển\": Đây là phương châm của Canada, xuất phát từ cụm từ tiếng Latinh \"A Mari Usque Ad Mare,\" có nghĩa là đất nước kéo dài từ Đại Tây Dương đến Thái Bình Dương."}</w:t>
      </w:r>
    </w:p>
    <w:p w14:paraId="09D8898C" w14:textId="77777777" w:rsidR="00451846" w:rsidRDefault="0024245C">
      <w:r>
        <w:t>{"câu hỏi": "Bảo tàng trưng bày loại tác phẩm nào? - Phòng trưng bày Quốc gia, Washington", "Trả lời": "Phòng trưng bày Nghệ thuật Quốc gia, nằm ở Washington DC, trưng bày một bộ sưu tập nghệ thuật phong phú trải dài từ thời Trung cổ đến nay. Bảo tàng bao gồm một loạt các tác phẩm, bao gồm tranh vẽ, điêu khắc, nghệ thuật trang trí, ảnh và bản in từ châu Âu và châu Mỹ. Một số điểm nổi bật được trưng bày là các tác phẩm của Leonardo da Vinci, Titian, Rembrandt, Vermeer và Raphael, cũng như các tác phẩm hiện đại hơn của Picasso, Matisse và Pollock. Tóm lại, Phòng trưng bày Nghệ thuật Quốc gia trưng bày nhiều loại nghệ thuật ở nhiều phương tiện và thể loại khác nhau, tập trung vào nghệ thuật phương Tây từ thời trung cổ đến nay."}</w:t>
      </w:r>
    </w:p>
    <w:p w14:paraId="532181F2" w14:textId="7042100B" w:rsidR="00451846" w:rsidRDefault="0024245C">
      <w:r>
        <w:t xml:space="preserve">{"câu hỏi": "Loại hệ thống khen thưởng nào sẽ mang lại lợi ích cho nhân viên?", "Trả lời": "Có nhiều loại hệ thống khen thưởng khác nhau có thể mang lại lợi ích cho nhân viên tại nơi làm việc. Loại hiệu quả nhất sẽ phụ thuộc vào nhu cầu và sở thích cụ thể của nhân viên, cũng như văn hóa và mục tiêu của công ty. Một số ví dụ về hệ thống phần thưởng có thể có lợi là: \ n \ n1. Phần thưởng bằng tiền: Hệ thống này bao gồm tiền thưởng, tăng lương và các ưu đãi tài chính khác. Nó có thể là một động lực mạnh mẽ cho nhiều nhân viên, đặc biệt là khi gắn liền với các mục tiêu hiệu suất cụ thể. \ n \ n2. Công nhận và khen ngợi: Thường xuyên thừa nhận công việc tốt, thông qua lời khen ngợi bằng lời nói hoặc bằng văn bản, có thể thúc đẩy tinh thần và động lực của nhân viên. Loại hệ thống khen thưởng này có thể là chính thức, chẳng hạn như chương trình "Nhân viên của tháng" hoặc không chính thức, chẳng hạn như một lời cảm ơn đơn giản từ người quản lý. \ n \ n3. Phát triển chuyên môn: Cung cấp cơ hội tăng trưởng và phát triển, chẳng hạn như các chương trình đào tạo hoặc tham dự hội nghị, có thể là một cách hiệu quả để thưởng và giữ chân nhân viên. Loại hệ thống khen thưởng này cho thấy công ty coi trọng sự phát triển và tăng trưởng nghề nghiệp của nhân viên. \ n \ n4. Thời gian nghỉ: Thêm ngày nghỉ, hoặc linh hoạt thêm trong lịch trình, có thể là một phần thưởng tuyệt vời cho nhân viên. Loại hệ thống khen thưởng này nhận ra tầm quan trọng của sự cân bằng giữa công việc và cuộc sống, và có thể giúp giảm căng thẳng và kiệt </w:t>
      </w:r>
      <w:r>
        <w:lastRenderedPageBreak/>
        <w:t>sức. \ n \ n5. Đặc quyền và lợi ích: Các đặc quyền và lợi ích phi tiền tệ, chẳng hạn như tư cách thành viên phòng tập thể dục, bảo hiểm y tế hoặc bữa ăn miễn phí, có thể là một cách có giá trị để thưởng cho nhân viên. Những loại phần thưởng này có thể giúp cải thiện sức khỏe tổng thể và sự hài lòng trong công việc."}</w:t>
      </w:r>
    </w:p>
    <w:sectPr w:rsidR="004518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566648">
    <w:abstractNumId w:val="8"/>
  </w:num>
  <w:num w:numId="2" w16cid:durableId="1603146117">
    <w:abstractNumId w:val="6"/>
  </w:num>
  <w:num w:numId="3" w16cid:durableId="1467357217">
    <w:abstractNumId w:val="5"/>
  </w:num>
  <w:num w:numId="4" w16cid:durableId="2096513291">
    <w:abstractNumId w:val="4"/>
  </w:num>
  <w:num w:numId="5" w16cid:durableId="1289781105">
    <w:abstractNumId w:val="7"/>
  </w:num>
  <w:num w:numId="6" w16cid:durableId="1473795179">
    <w:abstractNumId w:val="3"/>
  </w:num>
  <w:num w:numId="7" w16cid:durableId="1887183697">
    <w:abstractNumId w:val="2"/>
  </w:num>
  <w:num w:numId="8" w16cid:durableId="482088333">
    <w:abstractNumId w:val="1"/>
  </w:num>
  <w:num w:numId="9" w16cid:durableId="53716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2C87"/>
    <w:rsid w:val="0024245C"/>
    <w:rsid w:val="0029639D"/>
    <w:rsid w:val="00326F90"/>
    <w:rsid w:val="004518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B421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F2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45817</Words>
  <Characters>261161</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2023-07-21T09:51:00Z</dcterms:modified>
  <cp:category/>
</cp:coreProperties>
</file>