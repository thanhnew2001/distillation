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6E20" w14:textId="3B960BFB" w:rsidR="00FF2E66" w:rsidRDefault="000C60DD">
      <w:r>
        <w:t>{"</w:t>
      </w:r>
      <w:proofErr w:type="spellStart"/>
      <w:r>
        <w:t>câu</w:t>
      </w:r>
      <w:proofErr w:type="spellEnd"/>
      <w:r>
        <w:t xml:space="preserve"> </w:t>
      </w:r>
      <w:proofErr w:type="spellStart"/>
      <w:r>
        <w:t>hỏi</w:t>
      </w:r>
      <w:proofErr w:type="spellEnd"/>
      <w:r>
        <w:t>": "</w:t>
      </w:r>
      <w:proofErr w:type="spellStart"/>
      <w:r>
        <w:t>Diện</w:t>
      </w:r>
      <w:proofErr w:type="spellEnd"/>
      <w:r>
        <w:t xml:space="preserve"> </w:t>
      </w:r>
      <w:proofErr w:type="spellStart"/>
      <w:r>
        <w:t>tích</w:t>
      </w:r>
      <w:proofErr w:type="spellEnd"/>
      <w:r>
        <w:t xml:space="preserve"> tính bằng mét của hình dạng đã cho là bao nhiêu? - Hình chữ nhật có chiều rộng 30mm và chiều cao 50mm", "trả lời": "Để tìm diện tích của một hình chữ nhật, bạn nhân chiều rộng của nó với chiều cao của nó. Tuy nhiên, điều quan trọng cần lưu ý là các phép đo đã cho được tính bằng milimét (mm) nhưng câu hỏi đặt ra là diện tích được trả về bằng mét (m).\n\nĐầu tiên, hãy chuyển đổi các phép đo từ milimét sang mét: \ n30 mm = 30 / 1000 m = 0,03 m \ n50 mm = 50 / 1000 m = 0,05 m \ n \ nBây giờ,  để tìm diện tích, ta nhân chiều rộng với chiều cao: \nArea = Width \u00d7 Height\nArea = 0.03 m \u00d7 0.05 m\nArea = 0.0015 m\u00b2 \n\nKết luận: Diện tích của hình chữ nhật đã cho là 0,0015 mét vuông."}</w:t>
      </w:r>
    </w:p>
    <w:p w14:paraId="0B1C9C71" w14:textId="77777777" w:rsidR="00FF2E66" w:rsidRDefault="000C60DD">
      <w:r>
        <w:t>{"câu hỏi": "Mô tả âm thanh của một ngày hè đầy nắng.", "trả lời": "Một ngày hè đầy nắng tràn ngập một bản giao hưởng của những âm thanh đẹp. Điệp khúc của những con chim hót líu lo lấp đầy không khí với những giai điệu vui tươi, khi chúng hót và gọi nhau. Tiếng xào xạc nhẹ nhàng của lá cây như một làn gió ấm thổi qua những tán cây tạo ra một nhịp nền mềm mại. Tiếng cười của trẻ em có thể được nghe thấy khi chúng chơi và chạy xung quanh, tận hưởng sự ấm áp của mặt trời trên da. Tiếng vợ ve của ông và côn trùng khi chúng đi về công việc của chúng làm tăng thêm bầu không khí sôi động. Từ xa, có thể nghe thấy âm thanh của máy cắt cỏ và vòi phun nước, làm tăng thêm âm thanh tinh túy của mùa hè. Tất cả những âm thanh này kết hợp để tạo ra một bản giao hưởng của cuộc sống, sự ấm áp và hạnh phúc vào một ngày hè đầy nắng."}</w:t>
      </w:r>
    </w:p>
    <w:p w14:paraId="63AA5438" w14:textId="77777777" w:rsidR="00FF2E66" w:rsidRDefault="000C60DD">
      <w:r>
        <w:t>{"câu hỏi": "Tìm một khẩu hiệu phù hợp cho một công ty cung cấp dịch vụ phát triển web.", "câu trả lời": "\"Đưa tầm nhìn trực tuyến của bạn vào cuộc sống thông qua phát triển web sáng tạo.\""}</w:t>
      </w:r>
    </w:p>
    <w:p w14:paraId="186DD8E4" w14:textId="77777777" w:rsidR="00FF2E66" w:rsidRDefault="000C60DD">
      <w:r>
        <w:t>{"question": "Liệt kê các quốc gia ở lục địa Nam Mỹ.", "answer": "Có 12 quốc gia ở lục địa Nam Mỹ, được liệt kê dưới đây:\n\n1. Argentina\n2. Bolivia\n3. Brazil\n4. Chile\n5. Colombia\n6. Ecuador\n7. Guyana\n8. Paraguay\n9. Peru\n10. Suriname\n11. Uruguay\n12. Venezuela"}</w:t>
      </w:r>
    </w:p>
    <w:p w14:paraId="49264F8F" w14:textId="77777777" w:rsidR="00FF2E66" w:rsidRDefault="000C60DD">
      <w:r>
        <w:t>{"câu hỏi": "Bạn có thể vui lòng dự đoán năm từ tiếp theo trong câu không? - Cô ấy rất tự hào", "trả lời": "Về những thành tựu và thành tích của cô ấy."}</w:t>
      </w:r>
    </w:p>
    <w:p w14:paraId="5DC70BA5" w14:textId="77777777" w:rsidR="00FF2E66" w:rsidRDefault="000C60DD">
      <w:r>
        <w:t>{"question": "Phát hiện xem câu nói sau đây là một phép ẩn dụ, một ví dụ, hay không. - Cô ấy giống như một tia nắng.", "trả lời": "Câu nói là một ví dụ."}</w:t>
      </w:r>
    </w:p>
    <w:p w14:paraId="3816ABF5" w14:textId="77777777" w:rsidR="00FF2E66" w:rsidRDefault="000C60DD">
      <w:r>
        <w:t>{"câu hỏi": "Xây dựng phản hồi cho tweet đã cho. - Tweet: "Thế giới đang trở nên điên rồ hơn mỗi ngày.\", "trả lời": "Đôi khi nó chắc chắn có thể cảm thấy như vậy với tất cả các sự kiện và bài báo mà chúng ta tiếp xúc hàng ngày. Điều quan trọng cần lưu ý là vẫn còn rất nhiều điều tốt đẹp trên thế giới. Tạm dừng sử dụng mạng xã hội và tin tức, và tham gia vào việc chăm sóc bản thân có thể giúp chúng ta sống tích cực và có căn cứ."}</w:t>
      </w:r>
    </w:p>
    <w:p w14:paraId="58CFA8E0" w14:textId="77777777" w:rsidR="00FF2E66" w:rsidRDefault="000C60DD">
      <w:r>
        <w:t>{"câu hỏi": "Tạo ra một dữ kiện số về số 12.", "câu trả lời": "Số 12 là một số tổng hợp cao, có nghĩa là nó có nhiều ước số hơn bất kỳ số nào nhỏ hơn nó. Nó có tổng cộng sáu ước số: 1, 2, 3, 4, 6 và 12."}</w:t>
      </w:r>
    </w:p>
    <w:p w14:paraId="318E6F2B" w14:textId="77777777" w:rsidR="00FF2E66" w:rsidRDefault="000C60DD">
      <w:r>
        <w:lastRenderedPageBreak/>
        <w:t>{"câu hỏi": "Đề xuất những lý do chính khiến thị trường chứng khoán có thể sụp đổ.", "Trả lời": "Có rất nhiều lý do tiềm ẩn có thể góp phần vào sự sụp đổ của thị trường chứng khoán. Dưới đây là một số cái chính:\n\n1. Suy thoái kinh tế: Suy thoái kinh tế, đặc trưng bởi tỷ lệ thất nghiệp cao, chi tiêu tiêu dùng giảm và thất bại kinh doanh có thể dẫn đến sự sụp đổ của thị trường chứng khoán. \ n \ n2. Tỷ lệ lạm phát cao: Lạm phát cao nói chung là xấu cho thị trường chứng khoán, vì nó có thể làm xói mòn sức mua của tiền, dẫn đến giảm chi tiêu của người tiêu dùng. Định giá quá cao cổ phiếu: Nếu cổ phiếu được định giá quá cao, hoặc nếu có bong bóng đầu cơ, sự điều chỉnh của thị trường thường là không thể tránh khỏi. Khi điều này xảy ra, nó có thể khiến thị trường sụp đổ. \ n \ n4. Thất bại trong kinh doanh: Sự thất bại của một công ty lớn và có ảnh hưởng có thể có hiệu ứng domino đối với các doanh nghiệp khác, dẫn đến sự sụt giảm trên thị trường chứng khoán. \n\n5. Bất ổn chính trị: Bất ổn chính trị và bất ổn có thể dẫn đến bất ổn kinh tế và giảm niềm tin của nhà đầu tư, khiến thị trường sụp đổ. \ n \ n6. Thay đổi lãi suất: Những thay đổi bất ngờ về lãi suất có thể ảnh hưởng đến chi phí đi vay của doanh nghiệp, làm giảm lợi nhuận và khả năng đầu tư, ảnh hưởng xấu đến thị trường chứng khoán. Bán hoảng loạn: Đôi khi, tất cả những gì cần làm là một sự kiện lớn để kích hoạt bán hoảng loạn, dẫn đến giá cổ phiếu giảm mạnh. Điều này có thể dẫn đến sự sụp đổ của thị trường chứng khoán. \ n \ n8. Các cú sốc bên ngoài: Các sự kiện bên ngoài, chẳng hạn như chiến tranh, thiên tai và đại dịch có thể có tác động đáng kể đến nền kinh tế và gây ra sự sụp đổ của thị trường chứng khoán."}</w:t>
      </w:r>
    </w:p>
    <w:p w14:paraId="404B9DA3" w14:textId="77777777" w:rsidR="00FF2E66" w:rsidRDefault="000C60DD">
      <w:r>
        <w:t>{"question": "Trích dẫn ba kỹ thuật phổ biến trong deep learning.", "answer": "1. Convolutional Neural Networks (CNN): Đây là một kỹ thuật deep learning phổ biến được sử dụng thường xuyên trong các tác vụ nhận dạng và phân loại hình ảnh. CNN \ u2019s có thể tiếp nhận đầu vào của nhiều chiều khác nhau, tìm hiểu nhiều cấp độ trừu tượng và có sự bất biến đối với quy mô, định hướng và các biến dạng khác. \ n \ n2. Mạng nơ-ron tái phát (RNN): Kỹ thuật này được sử dụng rộng rãi trong xử lý ngôn ngữ tự nhiên và được thiết kế để làm việc với dữ liệu tuần tự. RNN \ u2019s sử dụng thông tin tuần tự bằng cách lặp đầu ra của một lớp trở lại đầu vào để đưa ra dự đoán dựa trên bối cảnh của đầu vào hiện tại và sự phụ thuộc của nó vào các đầu vào trước đó. \ n \ n3. Generative Adversarial Networks (GAN): Kỹ thuật học sâu này liên quan đến việc đào tạo hai mạng thần kinh - một máy phát điện và một bộ phân biệt đối xử. Trình tạo tạo ra dữ liệu mới tương tự như dữ liệu đào tạo, trong khi trình phân biệt đối xử đánh giá tính xác thực của dữ liệu được tạo. Thông qua một quá trình lặp đi lặp lại, trình tạo cải thiện khả năng tạo ra dữ liệu thực tế trong khi bộ phân biệt đối xử cải thiện khả năng phân biệt giữa dữ liệu được tạo và dữ liệu thực. GAN đã tìm thấy các ứng dụng trong tạo hình ảnh và truyền kiểu, trong số những ứng dụng khác."}</w:t>
      </w:r>
    </w:p>
    <w:p w14:paraId="2FEB47F7" w14:textId="77777777" w:rsidR="00FF2E66" w:rsidRDefault="000C60DD">
      <w:r>
        <w:t xml:space="preserve">{"câu hỏi": "Giải thích tại sao điều quan trọng là phải có kỹ năng giao tiếp tốt.", "trả lời": "Có kỹ năng giao tiếp tốt là điều cần thiết trong mọi khía cạnh của cuộc sống, có thể là cá nhân hoặc nghề nghiệp. Có thể bày tỏ rõ ràng suy nghĩ của bạn và lắng nghe người khác một cách hiệu quả có thể cải thiện đáng kể các mối quan hệ của bạn và giúp bạn đạt được mục tiêu của mình. Dưới đây là một số lý do tại sao có kỹ năng giao tiếp tốt là vô cùng quan trọng: \ n \ n1. Xây dựng mối quan hệ bền chặt: Giao tiếp tốt tạo điều kiện cho việc xây dựng các mối quan hệ cá nhân và nghề nghiệp mạnh mẽ. Nó cho phép các cá nhân truyền đạt hiệu quả suy nghĩ, cảm xúc và ý tưởng của họ do đó thúc đẩy sự hiểu biết, tin tưởng và tôn trọng. \ n \ n2. </w:t>
      </w:r>
      <w:r>
        <w:lastRenderedPageBreak/>
        <w:t>Nâng cao năng suất: Trong môi trường làm việc, có thể giao tiếp hiệu quả với đồng nghiệp và cấp trên có thể hợp lý hóa các nhiệm vụ, giảm hiểu lầm và tăng năng suất tổng thể. Giao tiếp rõ ràng giúp đảm bảo mọi người đều ở trên cùng một trang và làm việc hướng tới một mục tiêu chung. \ n \ n3. Hỗ trợ giải quyết xung đột: Hiểu lầm và bất đồng là không thể tránh khỏi trong cuộc sống, nhưng có kỹ năng giao tiếp tốt có thể giúp giải quyết xung đột một cách bình tĩnh và tôn trọng. Nó cho phép các cá nhân thảo luận về các vấn đề của họ và tìm ra các giải pháp cùng có lợi. \ n \ n4. Cải thiện khả năng lãnh đạo: Giao tiếp tốt là một đặc điểm quan trọng của bất kỳ nhà lãnh đạo thành công nào. Một nhà lãnh đạo có thể truyền đạt rõ ràng mục tiêu, kỳ vọng và tầm nhìn của họ có nhiều khả năng truyền cảm hứng và thúc đẩy nhóm của họ và tạo ra kết quả tốt hơn. Tăng cường phát triển cá nhân: Kỹ năng giao tiếp tốt là điều cần thiết cho sự phát triển và tăng trưởng cá nhân. Có thể thể hiện bản thân một cách hiệu quả và tích cực lắng nghe người khác giúp xây dựng sự tự tin, cải thiện sự tự nhận thức và thúc đẩy các mối quan hệ tốt hơn. Tóm lại, kỹ năng giao tiếp tốt là rất quan trọng để xây dựng và duy trì các mối quan hệ cá nhân và nghề nghiệp lành mạnh, giải quyết xung đột, nâng cao năng suất và phát triển cá nhân."}</w:t>
      </w:r>
    </w:p>
    <w:p w14:paraId="703488B9" w14:textId="77777777" w:rsidR="00FF2E66" w:rsidRDefault="000C60DD">
      <w:r>
        <w:t>{"câu hỏi": "Hoàn thành cuộc đối thoại này giữa hai người bạn - A: Này, bạn có nghe thấy không? \nB: Nghe thấy gì?", "Trả lời": A: Có một cửa hàng pizza mới mở ra ở trung tâm thành phố, và họ đang có một đợt giảm giá khai trương lớn vào cuối tuần này. \nB: Không đời nào! Điều đó nghe có vẻ tuyệt vời. Bạn có muốn đi kiểm tra nó cùng nhau không? \nA: Chắc chắn rồi! Tôi nghe nói họ có một số bánh pizza ngon nhất trong thị trấn. Chúng ta nên lên kế hoạch cho ngày thứ Bảy. \nB: Nghe có vẻ tốt với tôi. Không có gì tốt hơn một lát bánh pizza ngon với bạn bè."}</w:t>
      </w:r>
    </w:p>
    <w:p w14:paraId="2A6E11AD" w14:textId="77777777" w:rsidR="00FF2E66" w:rsidRDefault="000C60DD">
      <w:r>
        <w:t>{"câu hỏi": "Sử dụng các từ được cung cấp, viết một câu của riêng bạn. - tưng bừng và chinh phục", "trả lời": "Chống lại tất cả các tỷ lệ cược, đội cảm thấy tưng bừng khi họ có thể chinh phục thử thách và giành chiến thắng."}</w:t>
      </w:r>
    </w:p>
    <w:p w14:paraId="5BA8E60C" w14:textId="77777777" w:rsidR="00FF2E66" w:rsidRDefault="000C60DD">
      <w:r>
        <w:t>{"question": "Viết thì quá khứ của câu này. - Anh ấy đang làm bữa tối.", "trả lời": "Anh ấy làm bữa tối."}</w:t>
      </w:r>
    </w:p>
    <w:p w14:paraId="798E5025" w14:textId="77777777" w:rsidR="00FF2E66" w:rsidRDefault="000C60DD">
      <w:r>
        <w:t>{"question": "Tạo mật khẩu đã cho sau đây cho người dùng. - Độ mạnh mật khẩu: Mạnh", "câu trả lời": "Dựa trên các tiêu chí được chỉ định cho mật khẩu mạnh, đề xuất mật khẩu có thể là: 'T9g#V@eZm2Qs'"}</w:t>
      </w:r>
    </w:p>
    <w:p w14:paraId="63A589F5" w14:textId="77777777" w:rsidR="00FF2E66" w:rsidRDefault="000C60DD">
      <w:r>
        <w:t>{"question": "Phân tích dữ liệu đã cho và tạo bảng 3 chiều. - Dữ liệu: \nApple: 30, Banana: 15, Kiwi: 25.", "answer": "Để tạo bảng 3 chiều, phải cung cấp thêm dữ liệu và hướng dẫn thêm. \n\nA bảng 3 chiều sẽ yêu cầu ít nhất ba trục hoặc thuộc tính cho tập dữ liệu. Dữ liệu đã cho chỉ có một chiều (loại trái cây) chứa ba yếu tố: Táo, Chuối, Kiwi. \n\nĐể minh họa, bảng 3 chiều có thể tồn tại nếu dữ liệu liên quan đến hai chiều khác được cung cấp, chẳng hạn như Vị trí cửa hàng và Tháng. Sau đó, một bảng 3 chiều có thể được tạo ra hiển thị việc bán từng loại trái cây (Táo, Chuối, Kiwi) cho mỗi vị trí cửa hàng mỗi tháng. Nếu không có dữ liệu và thông số kỹ thuật bổ sung này, không thể tạo bảng 3 chiều với dữ liệu hiện đang được cung cấp."}</w:t>
      </w:r>
    </w:p>
    <w:p w14:paraId="60AA7935" w14:textId="77777777" w:rsidR="00FF2E66" w:rsidRDefault="000C60DD">
      <w:r>
        <w:lastRenderedPageBreak/>
        <w:t>{"câu hỏi": "Tạo câu hỏi mà khách hàng có thể hỏi.", "câu trả lời": "\"Bạn có thể giúp tôi tìm ưu đãi tốt nhất trên máy tính xách tay có ít nhất 16 GB RAM và 512 GB dung lượng lưu trữ không?\""}</w:t>
      </w:r>
    </w:p>
    <w:p w14:paraId="06F8D41A" w14:textId="77777777" w:rsidR="00FF2E66" w:rsidRDefault="000C60DD">
      <w:r>
        <w:t>{"question": "Chèn dữ liệu sau vào bảng tính. - Sản phẩm: iPhone 12, Giá: 999 USD", "trả lời": "Đây là dữ liệu được chèn vào bảng tính:\n\n| Sản phẩm | Giá |\n| ------- | ------|\n| iPhone 12| $999 |"}</w:t>
      </w:r>
    </w:p>
    <w:p w14:paraId="12EDA7DD" w14:textId="77777777" w:rsidR="00FF2E66" w:rsidRDefault="000C60DD">
      <w:r>
        <w:t>{"question": "Định dạng câu sau trong trường hợp câu đúng. - MILLA ĐI MUA SẮM", "trả lời": "Milla đi mua sắm."}</w:t>
      </w:r>
    </w:p>
    <w:p w14:paraId="424D8886" w14:textId="77777777" w:rsidR="00FF2E66" w:rsidRDefault="000C60DD">
      <w:r>
        <w:t>{"câu hỏi": "Phân loại nghề nghiệp của người này là một trong các nghề sau: nhà khoa học, bác sĩ, giáo viên, nghệ sĩ, kỹ sư. - John Doe là một nhà nghiên cứu y học làm việc trong lĩnh vực phát triển thuốc.", "trả lời": "John Doe là một nhà khoa học."}</w:t>
      </w:r>
    </w:p>
    <w:p w14:paraId="337B6235" w14:textId="77777777" w:rsidR="00FF2E66" w:rsidRDefault="000C60DD">
      <w:r>
        <w:t>{"question": "Cho một câu, chèn đúng dấu chấm câu và quy tắc viết hoa. - John 14 tuổi", "trả lời": "John 14 tuổi."}</w:t>
      </w:r>
    </w:p>
    <w:p w14:paraId="1F7369D1" w14:textId="77777777" w:rsidR="00FF2E66" w:rsidRDefault="000C60DD">
      <w:r>
        <w:t>{"câu hỏi": "Liệt kê ba địa điểm tham quan ở thành phố New York.", "trả lời": "1. Tượng Nữ thần Tự do và Đảo Ellis: Một chuyến viếng thăm thành phố New York sẽ không trọn vẹn nếu không nhìn thấy biểu tượng mang tính biểu tượng của nước Mỹ. Đi phà đến đảo và ghé thăm bảo tàng để xem lịch sử nhập cư tại Hoa Kỳ. \ n \ n2. Công viên Trung tâm: Với nhiều điểm tham quan đẹp như Cầu Bow, Đài phun nước Bethesda và Sở thú Công viên Trung tâm, công viên đô thị rộng lớn ở giữa thành phố này là một nơi không thể bỏ qua. Tận hưởng một chuyến đi dạo, dã ngoại hoặc đi xe ngựa quanh công viên. \ n \ n3. Bảo tàng Nghệ thuật Metropolitan: Một trong những bảo tàng nghệ thuật lớn nhất và toàn diện nhất trên thế giới, Met là nơi có hơn hai triệu tác phẩm nghệ thuật bao gồm nghệ thuật Ai Cập cổ đại, châu Âu, châu Á và Mỹ. Hãy dành thời gian để khám phá bộ sưu tập khổng lồ - bạn sẽ cần nhiều giờ để xem tất cả!"}</w:t>
      </w:r>
    </w:p>
    <w:p w14:paraId="29AF333F" w14:textId="77777777" w:rsidR="00FF2E66" w:rsidRDefault="000C60DD">
      <w:r>
        <w:t>{"câu hỏi": "Tạo khẩu hiệu 8 từ cho một công ty bán dầu gội hữu cơ.", "trả lời": "\"Nuôi dưỡng mái tóc của bạn, tự nhiên với dầu gội hữu cơ của chúng tôi.\""}</w:t>
      </w:r>
    </w:p>
    <w:p w14:paraId="414DB3D4" w14:textId="77777777" w:rsidR="00FF2E66" w:rsidRDefault="000C60DD">
      <w:r>
        <w:t>{"câu hỏi": "Chọn câu trả lời hay nhất cho câu hỏi này: Thủ đô của Pháp là gì?", "câu trả lời": "Thủ đô của Pháp là Paris."}</w:t>
      </w:r>
    </w:p>
    <w:p w14:paraId="5CF8B1D7" w14:textId="77777777" w:rsidR="00FF2E66" w:rsidRDefault="000C60DD">
      <w:r>
        <w:t>{"câu hỏi": "Cho một câu, xác định xem đó là câu khai báo hay câu mệnh lệnh. - Hãy chắc chắn rằng bạn nộp bài làm đúng hạn.", "trả lời": "Đây là một câu bắt buộc."}</w:t>
      </w:r>
    </w:p>
    <w:p w14:paraId="4BCB7F8A" w14:textId="77777777" w:rsidR="00FF2E66" w:rsidRDefault="000C60DD">
      <w:r>
        <w:t>{"câu hỏi": "Ném một cú đấm sáng tạo vào cuối trò đùa sau đây. - Nhà khoa học xác ướp nói gì khi cuối cùng ông giải quyết vụ án?", "trả lời": "Có vẻ như cuối cùng tôi đã làm sáng tỏ bí ẩn!\"}</w:t>
      </w:r>
    </w:p>
    <w:p w14:paraId="58E8A354" w14:textId="77777777" w:rsidR="00FF2E66" w:rsidRDefault="000C60DD">
      <w:r>
        <w:t xml:space="preserve">{"câu hỏi": "Đánh giá tuyên bố logic sau đây là đúng hay sai và giải thích tại sao: Tất cả chó đều là động vật có vú.", "câu trả lời": "Tuyên bố \"Tất cả chó đều là động vật có vú" là đúng. Chó là một loài được phân loại theo thứ tự Carnivora, thuộc lớp Mammalia - động vật có vú. Động vật có vú là động vật có xương sống máu nóng được đặc trưng bởi sự hiện diện của </w:t>
      </w:r>
      <w:r>
        <w:lastRenderedPageBreak/>
        <w:t>tuyến vú và lông hoặc lông. Chó, giống như tất cả các động vật có vú, sở hữu những đặc điểm này và chia sẻ những đặc điểm chung cho động vật có vú, chẳng hạn như sinh con non và có một vùng vỏ não mới trong não. Vì vậy, vì chó sở hữu những đặc điểm xác định động vật có vú, nên đúng là tất cả các đều là động vật có vú."}</w:t>
      </w:r>
    </w:p>
    <w:p w14:paraId="6FCEB151" w14:textId="77777777" w:rsidR="00FF2E66" w:rsidRDefault="000C60DD">
      <w:r>
        <w:t>{"câu hỏi": "Sáng tác một phép ẩn dụ minh họa sự phức tạp của các mối quan hệ.", "câu trả lời": "Các mối quan hệ giống như những câu đố, với những mảnh ghép phức tạp và đan xen đòi hỏi thời gian, nỗ lực và sự kiên nhẫn để phù hợp với nhau một cách hoàn hảo. Mỗi mảnh ghép đại diện cho một cảm xúc, kinh nghiệm hoặc ký ức độc đáo được chia sẻ giữa các cá nhân và giống như một câu đố, những mảnh bị thiếu hoặc đặt sai chỗ có thể để lại những khoảng trống trong mối quan hệ. Như với bất kỳ câu đố nào, bức tranh được hình thành có thể không phải lúc nào cũng rõ ràng, nhưng với quyết tâm và cam kết, kết quả cuối cùng có thể là một kiệt tác đẹp và trọn vẹn."}</w:t>
      </w:r>
    </w:p>
    <w:p w14:paraId="67756E87" w14:textId="77777777" w:rsidR="00FF2E66" w:rsidRDefault="000C60DD">
      <w:r>
        <w:t>{"câu hỏi": "Viết một bài thơ về cảm giác ngủ thiếp đi.", "câu trả lời": "Trong cái nôi của giường, \nTôi nằm đầu mệt mỏi, \nNhắm đôi mắt mệt mỏi, \nKhi tôi chào tạm biệt ngày hôm đó.\n\nNhững âm thanh của thế giới mờ dần,\nKhi tôi bước vào một ánh sáng yên tĩnh,\ nNơi những lo lắng tan chảy thành những giấc mơ,\nVà tâm trí tôi chảy như suối.\nHơi thở của tôi, sâu và chậm,\nBóng tối, mềm mại như tuyết,\nMột bài hát ru nhẹ nhàng,\nMột chút ngọt ngào, chúc ngủ ngon.\n\nCơ thể tôi, ấm áp và nhẹ nTrôi, như một chiếc lông vũ đang bay,\ nVào một giấc ngủ yên tĩnh,\nYên bình và mãi mãi sâu thẳm.\n\nKhi tôi đầu hàng màn đêm,\nNơi những giấc mơ và sự nghỉ ngơi hợp nhất,\nTrong khoảnh khắc này thật thanh thản,\nTôi bị lạc ở giữa.\n\nNgủ thiếp đi, một cú ngã nhẹ nhàng,\nMột khoảng dừng yên tĩnh,  cho một và tất cả,\nMột thời gian bình yên, của trái tim và tâm trí, \nMột cuộc hành trình hàng đêm, thuộc loại mềm mại nhất."}</w:t>
      </w:r>
    </w:p>
    <w:p w14:paraId="1F1E25DC" w14:textId="77777777" w:rsidR="00FF2E66" w:rsidRDefault="000C60DD">
      <w:r>
        <w:t>{"câu hỏi": "Phát triển một phép ẩn dụ cho hy vọng.", "Trả lời": "Hy vọng là một hạt giống nép mình sâu thẳm trong tâm hồn của mỗi người. Với sự chăm sóc và quan tâm thích hợp, nó có thể bén rễ và phát triển, nở rộ thành một bông hoa rực rỡ mang lại vẻ đẹp và niềm vui. Ngay cả giữa điều kiện bão tố, nó vẫn kiên định, biết rằng mặt trời cuối cùng sẽ trở lại để sưởi ấm cánh hoa của nó một lần nữa. Ngay cả khi nó xuất hiện như thể tất cả đã mất, hạt giống hy vọng vẫn nằm im lìm, kiên nhẫn chờ đợi các điều kiện thích hợp để nó phát triển trở lại. Giống như một người làm vườn không bao giờ từ bỏ cây trồng của họ, chúng ta không bao giờ được mất niềm tin vào sức mạnh của hy vọng để đổi mới và biến đổi cuộc sống của chúng ta."}</w:t>
      </w:r>
    </w:p>
    <w:p w14:paraId="629F2337" w14:textId="77777777" w:rsidR="00FF2E66" w:rsidRDefault="000C60DD">
      <w:r>
        <w:t>{"question": "Phát hiện một ví dụ về sự thiên vị trong câu sau. - Phụ nữ đương nhiên phù hợp hơn với các vị trí hành chính.", "trả lời": "Ví dụ về sự thiên vị trong câu là tuyên bố rằng "Phụ nữ đương nhiên phù hợp hơn với các vị trí hành chính.\" Tuyên bố này cho thấy rằng dựa trên giới tính của họ, phụ nữ vốn đã giỏi hơn trong các nhiệm vụ hành chính,  duy trì định kiến giới và bỏ qua các kỹ năng, tài năng và sở thích cá nhân của phụ nữ."}</w:t>
      </w:r>
    </w:p>
    <w:p w14:paraId="0E16DAF6" w14:textId="77777777" w:rsidR="00FF2E66" w:rsidRDefault="000C60DD">
      <w:r>
        <w:t>{"câu hỏi": "Tạo một tiêu đề duy nhất cho một bài viết tư vấn.", "câu trả lời": "Giải phóng sức mạnh bên trong của bạn: Chiến lược đơn giản để vượt qua những thách thức của cuộc sống\""}</w:t>
      </w:r>
    </w:p>
    <w:p w14:paraId="1DDACB03" w14:textId="77777777" w:rsidR="00FF2E66" w:rsidRDefault="000C60DD">
      <w:r>
        <w:lastRenderedPageBreak/>
        <w:t>{"câu hỏi": "Tóm tắt các sự kiện trong câu chuyện dưới đây trong 3-4 câu. - Ngày xửa ngày xưa, ở một vùng đất xa xôi, xa xôi, có một công chúa tên là Rose. Rose có năng khiếu ca hát và sử dụng món quà của mình để mang lại niềm vui cho mọi người. Một ngày nọ, một phù thủy hắc ám đến vương quốc với hy vọng gieo rắc đau khổ khắp nơi. Rose nghe thấy tiếng thì thầm về sự xuất hiện của phù thủy và vì vậy cô lên đường vào rừng để tìm một bông hoa ma thuật có thể cứu người dân của mình. Sau một hành trình phiêu lưu, Rose đã tìm thấy bông hoa kỳ diệu và trở về nhà với nó.", "Trả lời": "Ở một vùng đất xa xôi, một công chúa tên Rose đã sử dụng năng khiếu ca hát của mình để mang lại hạnh phúc cho người dân của mình. Một phù thủy hắc ám đến để gieo rắc sự khốn khổ trong vương quốc, vì vậy Rose đã thực hiện một cuộc hành trình tìm kiếm một bông hoa ma thuật để cứu người dân của mình. Sau khi vượt qua thử thách, cô ấy đã tìm thấy bông hoa thành công và trở về nhà."}</w:t>
      </w:r>
    </w:p>
    <w:p w14:paraId="6DAAFC0B" w14:textId="77777777" w:rsidR="00FF2E66" w:rsidRDefault="000C60DD">
      <w:r>
        <w:t>{"câu hỏi": "Phác thảo kế hoạch hành động nếu khách hàng gặp vấn đề với việc mua hàng của họ", "trả lời": "Nếu khách hàng gặp vấn đề với việc mua hàng của họ, có thể thực hiện kế hoạch hành động sau:\n\n1. Lắng nghe và thừa nhận: Đầu tiên và quan trọng nhất, điều quan trọng là lắng nghe mối quan tâm của khách hàng và thừa nhận vấn đề của họ một cách tôn trọng và đồng cảm. \ n \ n2. Thu thập thông tin: Hỏi chi tiết cụ thể về vấn đề, chẳng hạn như chính xác những gì đã xảy ra, khi nó xảy ra và nếu có thêm bất kỳ bối cảnh nào hữu ích. \ n \ n3. Xin lỗi: Một lời xin lỗi có thể đi một chặng đường dài hướng tới việc giải quyết vấn đề và cho khách hàng thấy rằng sự hài lòng của họ là ưu tiên hàng đầu. \ n \ n4. Đưa ra giải pháp: Tùy thuộc vào bản chất của vấn đề, giải pháp có thể là hoàn lại tiền, trao đổi hoặc sửa chữa sản phẩm. Nó cũng có thể liên quan đến việc báo cáo vấn đề cho người giám sát hoặc người quản lý để có hành động tiếp theo. \ n \ n5. Theo dõi: Đảm bảo rằng khách hàng hài lòng với giải pháp đã được cung cấp và theo dõi họ sau khi vấn đề đã được giải quyết để đảm bảo họ vẫn hài lòng. \ n \ n6. Ghi lại vấn đề: Lập hồ sơ về vấn đề và giải pháp được cung cấp để có thể xem xét trong tương lai nhằm cải thiện trải nghiệm của khách hàng. \ n \ n7. Tìm hiểu và cải thiện: Sử dụng phản hồi từ khách hàng để cải thiện quy trình mua hàng hoặc sản phẩm, để ngăn chặn các vấn đề tái diễn trong tương lai."}</w:t>
      </w:r>
    </w:p>
    <w:p w14:paraId="5394168D" w14:textId="77777777" w:rsidR="00FF2E66" w:rsidRDefault="000C60DD">
      <w:r>
        <w:t>{"câu hỏi": "Phát triển một câu chuyện cho cuộc đối thoại đột ngột sau đây. - John: Đó không phải là cách nó xảy ra!\nJane: Bạn sai rồi.", "Trả lời": "John và Jane đều ngồi ở bàn hội nghị, xung quanh là các thành viên trong nhóm của họ. Không khí căng thẳng dày đặc khi họ thảo luận về các sự kiện trong dự án mới nhất của họ. Giọng nói của John vượt lên trên những người khác khi anh kể lại phiên bản của mình về những sự kiện đã xảy ra. \ n \ n \ "Đó không phải là cách nó xảy ra!\" anh ta kêu lên, đập nắm đấm xuống bàn để nhấn mạnh. \ n \ nJane, ngồi đối diện với anh ta, nheo mắt lại và lắc đầu. "Anh sai rồi," cô vặn lại, giọng chắc nịch và kiên định. Căn phòng rơi vào im lặng khi cả đội nhìn từ người này sang người khác, chờ xem ai sẽ lùi bước trước. Cuộc tranh cãi đã diễn ra được một lúc và có vẻ như cuối cùng nó cũng đã đạt đến điểm sôi."}</w:t>
      </w:r>
    </w:p>
    <w:p w14:paraId="7331F011" w14:textId="77777777" w:rsidR="00FF2E66" w:rsidRDefault="000C60DD">
      <w:r>
        <w:t xml:space="preserve">{"question": "Show how to use the modulo operator (%) to loop over an array of size 3", "answer": "Toán tử modulo (%) trả về phần còn lại của phép chia. Nó có thể được sử dụng để lặp qua một mảng có kích thước 3 bằng cách sử dụng biến chỉ mục trong một vòng lặp, lấy giá trị modulo của nó làm kích thước của mảng (trong trường hợp này là 3) và sử dụng </w:t>
      </w:r>
      <w:r>
        <w:lastRenderedPageBreak/>
        <w:t>kết quả làm chỉ mục để truy cập các phần tử của mảng. Bằng cách này, khi biến index vượt quá kích thước của mảng, nó sẽ quấn trở lại phần tử đầu tiên. \n\nDưới đây là một ví dụ để chứng minh việc sử dụng toán tử modulo (%) để lặp qua một mảng có kích thước 3:\n\n'''python\nmy_array = [10, 20, 30]\narray_size = len(my_array)\nindex = 0\n\n# loop 10 lần\nfor i trong phạm vi(10): \n\n # Biến index là i % array_size\n index = i % array_size\n\n # Truy cập phần tử mảng bằng cách sử dụng index\n print(my_array[index])\n\ n# Đầu ra: 10 20 30 10 20 30 10 20 30 10\n''\n\n\n\nTrong ví dụ này, vòng lặp for lặp lại 10 lần. Trong mỗi lần lặp, chúng ta lấy giá trị hiện tại của biến vòng lặp 'i' modulo kích thước của mảng ('array_size') và sử dụng kết quả làm chỉ mục để truy cập các phần tử của mảng 'my_array'. Kết quả là, vòng lặp xuất ra các phần tử của mảng ba lần, và sau đó quấn trở lại phần tử đầu tiên trên vòng lặp thứ tư. Quá trình lặp lại dẫn đến tổng cộng 10 kết quả đầu ra."}</w:t>
      </w:r>
    </w:p>
    <w:p w14:paraId="5DD3BC01" w14:textId="77777777" w:rsidR="00FF2E66" w:rsidRDefault="000C60DD">
      <w:r>
        <w:t>{"câu hỏi": "Tạo một trò chơi nhỏ trong đó người dùng phải đoán một từ ẩn.", "câu trả lời": "Chào mừng bạn đến với trò chơi đoán từ!\n\nTôi đang nghĩ về một từ, và tùy thuộc vào bạn để tìm ra nó. Tôi sẽ cung cấp cho bạn một manh mối để giúp bạn bắt đầu: từ này có năm chữ cái. Bạn có thể đoán một chữ cái tại một thời điểm, và tôi sẽ cho bạn biết nếu chữ cái bạn đoán là chính xác hay không. \ n \ nĐể bắt đầu, vui lòng nhập dự đoán đầu tiên của bạn: \ n \ nUser: E \ n \ nAI: Làm tốt lắm! Chữ E nằm trong từ. Từ bây giờ trông như thế này: _ _ E _ _\n \ nUser: A \ n \ nAI: Xin lỗi, chữ A không có trong từ. Vui lòng đoán thêm một chữ cái nữa:\n\nUser: S\n\nAI: Đoán rất hay! Chữ S cũng có trong từ. Bây giờ nó trông như thế này: _ _ E S _\n \ nUser: T \ n \ nAI: Bạn đã hiểu lại rồi! Chữ T nằm trong từ. Bây giờ nó trông như thế này: _ _ E S T \ n \ nUser: N \ n \ nAI: Tuyệt vời! Bạn đã đoán được từ này. Từ này là NEST.\n\nXin chúc mừng, bạn đã thắng trò chơi! Bạn có muốn chơi lại không?"}</w:t>
      </w:r>
    </w:p>
    <w:p w14:paraId="1EE047B5" w14:textId="77777777" w:rsidR="00FF2E66" w:rsidRDefault="000C60DD">
      <w:r>
        <w:t>{"câu hỏi": "Giải thích bộ nhớ máy tính hoặc RAM là gì", "trả lời": "Bộ nhớ máy tính hoặc RAM (Bộ nhớ truy cập ngẫu nhiên) là một thành phần của hệ thống máy tính lưu trữ tạm thời dữ liệu và chương trình mà máy tính hiện đang làm việc hoặc xử lý. Nó cho phép bộ xử lý của máy tính truy cập dữ liệu nhanh chóng, thay vì truy xuất dữ liệu từ ổ lưu trữ chậm hơn. Máy tính càng có nhiều RAM, càng có nhiều chương trình có thể chạy cùng một lúc và có thể thực hiện các tác vụ nhanh hơn. RAM dễ bay hơi, có nghĩa là một khi tắt nguồn, tất cả dữ liệu được lưu trữ trong đó sẽ bị mất, vì vậy điều quan trọng là phải lưu công việc của bạn thường xuyên. RAM thường được đo bằng gigabyte (GB) và là một yếu tố quan trọng cần xem xét khi mua máy tính hoặc nâng cấp hiệu suất của nó."}</w:t>
      </w:r>
    </w:p>
    <w:p w14:paraId="1D2BC053" w14:textId="77777777" w:rsidR="00FF2E66" w:rsidRDefault="000C60DD">
      <w:r>
        <w:t xml:space="preserve">{"câu hỏi": "Tạo danh sách những địa điểm ăn uống tốt nhất ở London.", "câu trả lời": "Dưới đây là một số địa điểm ăn uống tốt nhất ở London:\n\n1. Dishoom - Một nhà hàng Ấn Độ nổi tiếng với một số địa điểm trên toàn thành phố, nổi tiếng với các món ăn lấy cảm hứng từ ẩm thực đường phố Bombay. \ N2. The Ledbury - Một nhà hàng hai sao Michelin ở Notting Hill, phục vụ các món ăn đương đại của Anh và châu Âu. \n3. Hawksmoor - Một nhà hàng bít tết tuyệt vời với bít tết ngon ngọt và các mặt ngon, với một số địa điểm ở London. \ N4. St. John - Một trải nghiệm ăn uống độc đáo ở Farringdon, với thực đơn tập trung vào ăn từ mũi đến đuôi và các nguyên liệu của Anh. \ N5. Padella - Một nhà hàng Ý nổi tiếng ở chợ Borough, nổi tiếng với các món mì ống tươi, thủ công. \ N6. The Barbary - Một nhà hàng ấm cúng ở </w:t>
      </w:r>
      <w:r>
        <w:lastRenderedPageBreak/>
        <w:t>Neal\u2019s Yard, phục vụ các món ăn lấy cảm hứng từ Trung Đông và Bắc Phi. \ N7. The Palomar - Một nhà hàng hiện đại ở Soho, phục vụ các món ăn lấy cảm hứng từ ẩm thực sôi động của Jerusalem. \ N8. Sketch - Một nhà hàng và phòng trưng bày nghệ thuật thời thượng ở Mayfair, với thực đơn tự hào có các món ăn châu Âu đương đại, độc đáo. \ N9. Ottolenghi - Một nhà hàng và nhà hàng được thắp sáng rực rỡ, với một số địa điểm trên toàn thành phố, phục vụ các món ăn ngon lấy cảm hứng từ Địa Trung Hải. \ N10. Lyle\u2019s - Một nhà hàng được gắn sao Michelin ở Shoreditch, phục vụ thực đơn Anh thay đổi hàng ngày, theo mùa."}</w:t>
      </w:r>
    </w:p>
    <w:p w14:paraId="327DF443" w14:textId="77777777" w:rsidR="00FF2E66" w:rsidRDefault="000C60DD">
      <w:r>
        <w:t>{"câu hỏi": "Hãy nghĩ về một lời nhắc nhở thân thiện để hoàn thành một nhiệm vụ.", "câu trả lời": "Đừng quên hoàn thành nhiệm vụ của bạn ngày hôm nay! Hãy nhớ rằng, với mỗi thành tựu nhỏ, bạn đang tiến một bước gần hơn để đạt được mục tiêu của mình. Cậu có cái này!"}</w:t>
      </w:r>
    </w:p>
    <w:p w14:paraId="25108C74" w14:textId="77777777" w:rsidR="00FF2E66" w:rsidRDefault="000C60DD">
      <w:r>
        <w:t>{"câu hỏi": "Đưa ra hai cách để một người có thể quản lý thời gian của họ tốt hơn.", "Trả lời": "1. Một cách hiệu quả để quản lý thời gian tốt hơn là ưu tiên các nhiệm vụ và tạo lịch trình. Điều này có thể đạt được bằng cách liệt kê tất cả các nhiệm vụ cần phải hoàn thành, và sau đó tổ chức chúng theo mức độ khẩn cấp và tầm quan trọng. Từ đó, tạo ra một lịch trình với các khối thời gian cụ thể được phân bổ cho từng nhiệm vụ. Thực hiện theo lịch trình này có thể giúp một người đi đúng hướng và tận dụng tối đa thời gian của họ. \ n \ n2. Một cách khác để quản lý thời gian tốt hơn là giảm thiểu phiền nhiễu và tập trung vào nhiệm vụ trong tầm tay. Điều này có thể được thực hiện bằng cách tạo ra một môi trường thuận lợi cho năng suất, chẳng hạn như dọn dẹp không gian làm việc, tắt thông báo điện thoại và giảm tiếng ồn hoặc gián đoạn. Nghỉ giải lao thường xuyên và thực hành chánh niệm cũng có thể giúp tăng sự tập trung và giảm căng thẳng, dẫn đến việc sử dụng thời gian hiệu quả hơn."}</w:t>
      </w:r>
    </w:p>
    <w:p w14:paraId="06E8F704" w14:textId="77777777" w:rsidR="00FF2E66" w:rsidRDefault="000C60DD">
      <w:r>
        <w:t>{"câu hỏi": "Tạo danh sách các lựa chọn nghề nghiệp khác nhau cho chuyên ngành khoa học máy tính.", "câu trả lời": "1. Nhà phát triển phần mềm\n2. Quản trị viên cơ sở dữ liệu\n3. Nhà phân tích hệ thống máy tính \n4. Quản trị viên mạng và hệ thống \n5. Nhà phân tích an ninh mạng\n6. Nhà khoa học dữ liệu \n7. AI và Kỹ sư học máy\n8. Nhà phát triển web \n9. Nhà phát triển ứng dụng di động \n10. Quản lý dự án CNTT \n11. Nhà khoa học nghiên cứu \n12. Kỹ sư điện toán đám mây \n13. Nhà phát triển ngăn xếp đầy đủ \n14. Kiểm tra đảm bảo chất lượng phần mềm \n15. Trải nghiệm người dùng (UX)/ Trình thiết kế giao diện người dùng (UI)"}</w:t>
      </w:r>
    </w:p>
    <w:p w14:paraId="325902C3" w14:textId="77777777" w:rsidR="00FF2E66" w:rsidRDefault="000C60DD">
      <w:r>
        <w:t xml:space="preserve">{"câu hỏi": "Xây dựng dàn ý cho bài phát biểu về cách công nghệ đã tác động đến thế giới.", "Trả lời": "I. Giới thiệu\n A. Giải thích chủ đề\n B. Tổng quan ngắn gọn về tác động lịch sử của công nghệ\n\nII. Tiến bộ truyền thông\n A. Tác động của công nghệ viễn thông\n B. Những thay đổi trong giao tiếp giữa các cá nhân và doanh nghiệp\n C. Toàn cầu hóa được tạo điều kiện bởi công nghệ\n\nIII. Khả năng tiếp cận thông tin\n A. Sự ra đời của internet và các công cụ tìm kiếm\n B. Dân chủ hóa giáo dục và kiến thức\n C. Những tiến bộ trong nghiên cứu và cơ hội đổi mới\n\nIV. Cải thiện chăm sóc sức khỏe \ n A. Công nghệ y tế và vai trò của chúng trong việc thúc đẩy chăm sóc sức khỏe \ n B. Công nghệ đeo được và giám sát từ xa \ n C. Telemedicine và tác động của nó đối với việc tiếp cận dịch vụ chăm sóc \ n \ nV. Tăng trưởng kinh tế\n A. Vai trò của công nghệ trong việc thúc đẩy tăng trưởng kinh tế\n B. Tác động của tự động hóa đối với việc tạo việc làm và hiệu quả công việc \n C. Sự </w:t>
      </w:r>
      <w:r>
        <w:lastRenderedPageBreak/>
        <w:t>xuất hiện của các ngành công nghiệp và mô hình kinh doanh mới\n\nVI. Tính bền vững môi trường\n A. Công nghệ năng lượng tái tạo và tác động của chúng đối với môi trường\n B. Thành phố thông minh và các công nghệ bền vững môi trường khác\n C. Công nghệ sản xuất nông nghiệp và thực phẩm\n\nVII. Cân nhắc xã hội và đạo đức \n A. Vai trò của công nghệ trong việc thay đổi hành vi và chuẩn mực xã hội B. Những cân nhắc về đạo đức và những hạn chế tiềm ẩn của công nghệ \n C. Cuộc tranh luận đang diễn ra về việc sử dụng có trách nhiệm công nghệ \ n \ nVIII. Kết luận\n A. Tóm tắt những điểm chính\n B. Thảo luận về tương lai của công nghệ và những tiến bộ tiềm năng\n C. Kêu gọi hành động để sử dụng công nghệ có trách nhiệm để định hình một tương lai tốt đẹp hơn."}</w:t>
      </w:r>
    </w:p>
    <w:p w14:paraId="1BCBB00F" w14:textId="77777777" w:rsidR="00FF2E66" w:rsidRDefault="000C60DD">
      <w:r>
        <w:t>{"câu hỏi": "Lập kế hoạch 10 điểm để giảm ô nhiễm môi trường.", "trả lời": "1. Tăng cường sử dụng năng lượng tái tạo: Sử dụng các nguồn năng lượng tái tạo như gió, mặt trời và thủy điện có thể làm giảm việc sử dụng nhiên liệu hóa thạch, góp phần gây ô nhiễm không khí. Thúc đẩy các thực hành tiết kiệm năng lượng: Thực hiện các thực hành tiết kiệm năng lượng như sử dụng ánh sáng LED và các thiết bị tiết kiệm năng lượng có thể giảm tiêu thụ năng lượng, do đó giảm phát thải khí nhà kính. \ n \ n3. Khuyến khích sử dụng phương tiện giao thông công cộng: Khuyến khích mọi người sử dụng phương tiện giao thông công cộng thay vì phương tiện cá nhân có thể làm giảm lượng khí thải từ các phương tiện giao thông. Thực hiện các thực hành quản lý chất thải bền vững: Thực hiện các thực hành như ủ phân, tái chế và giảm sử dụng nhựa sử dụng một lần có thể làm giảm lượng chất thải trong các bãi chôn lấp và ngăn ngừa ô nhiễm. \ n \ n5. Thúc đẩy thực hành canh tác bền vững: Khuyến khích sử dụng các thực hành canh tác bền vững như luân canh cây trồng, kiểm soát dịch hại tự nhiên và giảm sử dụng thuốc trừ sâu và phân bón có hại có thể làm giảm ô nhiễm từ nông nghiệp. Tăng không gian xanh: Trồng cây và tạo vườn đô thị có thể cải thiện chất lượng không khí và giảm hiệu ứng đảo nhiệt đô thị. \ n \ n7. Các quy định thực hiện: Chính phủ có thể đưa ra và thực thi các quy định để giảm ô nhiễm từ ngành công nghiệp, giao thông vận tải và quản lý chất thải. \ n \ n8. Nâng cao nhận thức cộng đồng: Giáo dục công chúng về tác động của ô nhiễm và cách giảm thiểu ô nhiễm có thể khuyến khích mọi người đưa ra lựa chọn bền vững hơn. Hỗ trợ các doanh nghiệp thân thiện với môi trường: Hỗ trợ các doanh nghiệp sử dụng các thực hành bền vững và có tác động môi trường thấp có thể thúc đẩy nhu cầu về các sản phẩm và thực tiễn thân thiện với môi trường. \ n \ n10. Đầu tư vào nghiên cứu và phát triển: Đầu tư vào nghiên cứu và phát triển các công nghệ và thực tiễn mới có thể giúp tìm ra những cách thức mới để giảm ô nhiễm và giảm thiểu tác động của nó đối với môi trường."}</w:t>
      </w:r>
    </w:p>
    <w:p w14:paraId="702DF248" w14:textId="77777777" w:rsidR="00FF2E66" w:rsidRDefault="000C60DD">
      <w:r>
        <w:t xml:space="preserve">{"câu hỏi": "Thiết kế một trò chơi để giải thích khái niệm quang hợp cho học sinh tiểu học.", "câu trả lời": "Tiêu đề: \"Quang hợp: Siêu năng lực của thực vật\u201d\n\nMục tiêu: Mục tiêu của trò chơi là dạy học sinh tiểu học quá trình quang hợp và cách nó cần thiết cho sự phát triển và sinh tồn của thực vật.\n\nGame Tổng quan:  Trò chơi lấy bối cảnh trong một khu vườn ảo, nơi người chơi đảm nhận vai trò của một cái cây. Mục tiêu chính của trò chơi là phát triển cây của bạn cao và mạnh mẽ bằng cách thu thập ánh sáng mặt trời, nước và chất dinh dưỡng từ đất. Trò chơi có nhiều cấp độ tăng độ khó khi người chơi tiến bộ qua trò chơi.\n\nGameplay: Trò chơi được chia thành nhiều cấp độ khác nhau. Cấp độ đầu tiên giới thiệu cho người chơi khái niệm cơ bản về quang hợp. Người chơi được nhắc thu thập ánh sáng mặt trời bằng cách hướng cây của họ về phía nguồn sáng và hấp thụ nó qua lá của họ. </w:t>
      </w:r>
      <w:r>
        <w:lastRenderedPageBreak/>
        <w:t>Người chơi sau đó phải thu thập các giọt nước bằng cách hướng dẫn hệ thống rễ của họ về phía nguồn nước. Khi người chơi hoàn thành nhiệm vụ này, họ có thể chuyển sang cấp độ tiếp theo. \ n \ n Khi người chơi tiến bộ qua trò chơi, họ tìm hiểu về các thành phần khác của quang hợp, chẳng hạn như carbon dioxide, oxy và chất dinh dưỡng. Các thành phần này có thể được thu thập và kết hợp để tạo ra nguồn năng lượng cho cây phát triển. Khi người chơi hoàn thành mỗi cấp độ, cây phát triển cao hơn và mạnh mẽ hơn, và độ khó tăng lên. \ n \ n Tính năng tương tác: Để giữ cho trò chơi hấp dẫn, người chơi có thể tùy chỉnh cây của mình bằng cách thay đổi màu sắc của lá và hoa. Trò chơi cũng có các trò chơi nhỏ như kết hợp các phân tử carbon dioxide với các phân tử oxy để tạo ra năng lượng, cũng như các câu đố về quá trình quang hợp. \ n \ n Kết quả học tập: Bằng cách chơi trò chơi này, học sinh sẽ tìm hiểu về quá trình quang hợp và cách nó cần thiết cho sự phát triển và sinh tồn của thực vật. Trò chơi cũng dạy tầm quan trọng của ánh sáng mặt trời, nước và chất dinh dưỡng của đất đối với sự phát triển của cây. Thông qua các cấp độ thử thách và các tính năng tương tác, học sinh sẽ có thể áp dụng kiến thức và hiểu biết của mình về quang hợp."}</w:t>
      </w:r>
    </w:p>
    <w:p w14:paraId="2DB4B542" w14:textId="77777777" w:rsidR="00FF2E66" w:rsidRDefault="000C60DD">
      <w:r>
        <w:t>{"câu hỏi": "Sự khác biệt giữa tài nguyên tái tạo và không tái tạo là gì?", "trả lời": "Tài nguyên tái tạo là tài nguyên thiên nhiên có thể tự bổ sung theo thời gian, thông qua các quá trình tự nhiên hoặc thông qua thực tiễn quản lý bền vững, và do đó có thể được sử dụng vô thời hạn. Điều này bao gồm các tài nguyên như gió, mặt trời, thủy điện và năng lượng địa nhiệt, sinh khối và các tài nguyên khác. Mặt khác, tài nguyên không thể tái tạo là tài nguyên hữu hạn không thể được bổ sung một khi chúng đã được sử dụng. Chúng bao gồm nhiên liệu hóa thạch như than, dầu và khí đốt tự nhiên, cũng như khoáng sản và kim loại như uranium, đồng và vàng. Một khi các nguồn tài nguyên không thể tái tạo đã được khai thác và sử dụng, chúng sẽ biến mất vĩnh viễn và không thể thay thế trong vòng đời của chúng ta hoặc thậm chí trong nhiều kiếp người."}</w:t>
      </w:r>
    </w:p>
    <w:p w14:paraId="089A7D9F" w14:textId="77777777" w:rsidR="00FF2E66" w:rsidRDefault="000C60DD">
      <w:r>
        <w:t>{"câu hỏi": "Số 4.310.234 có chia hết cho 6 không?", "câu trả lời": "Để xác định xem một số có chia hết cho 6 hay không, nó phải chia hết cho cả 2 và 3. Một số chia hết cho 2 nếu chữ số cuối cùng của nó là số chẵn. Chữ số cuối cùng của 4.310.234 là 4 là số chẵn, vì vậy 4.310.234 chia hết cho 2.\n\nA số chia hết cho 3 nếu tổng các chữ số của nó chia hết cho 3. Tổng các chữ số của 4.310.234 là 4 + 3 + 1 + 0 + 2 + 3 + 4 = 17, không chia hết cho 3. \n\nDo đó, số 4.310.234 không chia hết cho 6."}</w:t>
      </w:r>
    </w:p>
    <w:p w14:paraId="29D1EBAB" w14:textId="77777777" w:rsidR="00FF2E66" w:rsidRDefault="000C60DD">
      <w:r>
        <w:t>{"question": "Tìm tổng của 21 nhân với 5.", "answer": "Tổng của 21 nhân với 5 là 105."}</w:t>
      </w:r>
    </w:p>
    <w:p w14:paraId="754ACDB8" w14:textId="77777777" w:rsidR="00FF2E66" w:rsidRDefault="000C60DD">
      <w:r>
        <w:t xml:space="preserve">{"câu hỏi": "Tạo ra một câu chuyện cảnh báo về một người bỏ qua các quy định an toàn.", "câu trả lời": "Ngày xửa ngày xưa, có một người đàn ông tên Jack làm việc trên một công trường xây dựng. Jack là một công nhân giàu kinh nghiệm và đã làm việc trong ngành trong nhiều năm. Tuy nhiên, anh có một thói quen xấu là phớt lờ các quy định an toàn. Một ngày nọ, Jack đang làm việc trên nóc một tòa nhà. Đó là một ngày gió, và nhân viên an toàn đã hướng dẫn tất cả công nhân đeo dây nịt an toàn để tránh họ ngã. Nhưng Jack nghĩ rằng anh ta biết rõ hơn, và không cần đeo dây an toàn, anh ta trèo lên mái nhà. Lúc đầu, mọi thứ dường như đang diễn ra tốt đẹp. Nhưng như định mệnh đã định sẵn, một cơn gió mạnh ập đến, và Jack mất thăng bằng. Anh cố gắng nắm lấy thứ gì đó, nhưng đã quá muộn. Anh ta ngã xuống đất vài tầng. Các công nhân khác ngay lập tức gọi xe cứu thương, và Jack được đưa </w:t>
      </w:r>
      <w:r>
        <w:lastRenderedPageBreak/>
        <w:t>đến bệnh viện. Ông đã bị thương nặng và phải trải qua nhiều cuộc phẫu thuật. Anh ấy đã ở trong bệnh viện trong nhiều tháng và phải trải qua một quá trình hồi phục lâu dài và đau đớn. Cuối cùng, Jack đã có thể trở lại làm việc, nhưng anh ấy không bao giờ giống như trước. Anh ta không còn có thể nâng vật nặng nữa, và anh ta luôn đau đớn. Ông phải nghỉ hưu sớm, và tình hình tài chính của ông bị ảnh hưởng rất nhiều. Từ đó trở đi, Jack nhận ra tầm quan trọng của việc tuân thủ các quy định an toàn. Anh ấy trở thành một người ủng hộ an toàn, nói chuyện tại nhiều nơi làm việc khác nhau và kể câu chuyện của mình cho những người khác, với hy vọng rằng nó sẽ ngăn họ mắc phải sai lầm tương tự. Đạo đức của câu chuyện là các quy định an toàn được đưa ra vì một lý do, và luôn luôn tốt hơn là an toàn hơn là xin lỗi. Phớt lờ chúng có thể gây ra hậu quả nghiêm trọng, như Jack đã học được một cách khó khăn. Luôn tuân thủ các quy tắc và thực hiện các biện pháp phòng ngừa cần thiết để giữ an toàn cho bản thân và những người xung quanh."}</w:t>
      </w:r>
    </w:p>
    <w:p w14:paraId="51C2FA70" w14:textId="77777777" w:rsidR="00FF2E66" w:rsidRDefault="000C60DD">
      <w:r>
        <w:t>{"câu hỏi": "Tạo ra một thành ngữ về một trò chơi thể thao.", "câu trả lời": "\"Quả bóng ở trong sân của họ.\" Thành ngữ này, có nguồn gốc từ quần vợt, có nghĩa là bây giờ tùy thuộc vào đội hoặc người chơi khác để đưa ra quyết định hoặc quyết định tiếp theo."}</w:t>
      </w:r>
    </w:p>
    <w:p w14:paraId="400E786C" w14:textId="77777777" w:rsidR="00FF2E66" w:rsidRDefault="000C60DD">
      <w:r>
        <w:t>{"câu hỏi": "Thay đổi câu sau từ giọng nói thụ động sang chủ động:\nSản phẩm mới đã được ra mắt ngày hôm qua", "câu trả lời": "Họ đã ra mắt sản phẩm mới ngày hôm qua."}</w:t>
      </w:r>
    </w:p>
    <w:p w14:paraId="062EA9FE" w14:textId="77777777" w:rsidR="00FF2E66" w:rsidRDefault="000C60DD">
      <w:r>
        <w:t>{"câu hỏi": "Tạo một câu chuyện nhỏ về hai quả trứng quyết định khám phá thế giới.", "câu trả lời": "Ngày xửa ngày xưa, có hai quả trứng sống trong một cái tổ ấm áp, ấm cúng trong một trang trại. Họ là những người bạn tốt nhất và làm mọi thứ cùng nhau. Một ngày nọ, chúng quyết định muốn nhìn thấy thế giới nhiều hơn và thực hiện một cuộc phiêu lưu. Lúc đầu, những quả trứng khác trong tổ nghĩ rằng chúng bị điên. "Tại sao ông lại muốn rời khỏi sự an toàn của trang trại?", họ hỏi. Nhưng hai quả trứng mạo hiểm đã được xác định và sẽ không bị lung lay. Vì vậy, vào một buổi sáng đầy nắng, chúng lăn ra khỏi tổ và vào sân trang trại. Họ ngạc nhiên nhìn xung quanh trước tất cả các điểm tham quan và âm thanh mới. Họ thấy gà kêu và mổ, bò rên rỉ và gặm cỏ, và lợn rình mò và càu nhàu. \ n \ n Hai quả trứng bị mê hoặc bởi mọi thứ họ nhìn thấy và quyết định tiếp tục khám phá. Họ lăn bánh qua các cánh đồng, nhảy xuống những con đường nông thôn, và thậm chí còn quá giang một chuyến đi ở phía sau một chiếc xe tải để xem thành phố lớn. \n\nThành phố là một thế giới hoàn toàn mới cho những quả trứng. Họ nhìn thấy những tòa nhà chọc trời cao chót vót, những con đường đông đúc và ánh đèn rực rỡ. Họ nghe thấy tiếng gầm rú của giao thông và tiếng ồn ào của mọi người. Tất cả đều rất thú vị!\n\nHai quả trứng đã có nhiều cuộc phiêu lưu khi họ khám phá thế giới. Họ nhìn thấy núi rừng, sa mạc và đại dương, và họ thậm chí còn đến thăm các quốc gia khác. Họ đã gặp tất cả các loại sinh vật và kết bạn với nhiều người bạn mới. Nhiều năm sau, khi hai quả trứng đã già đi và đã nhìn thấy tất cả những gì cần thấy, họ trở lại trang trại. Những quả trứng khác không thể tin được tất cả những câu chuyện tuyệt vời mà chúng kể. Từ đó trở đi, hai quả trứng được biết đến là những quả trứng dũng cảm và mạo hiểm nhất trong tất cả. Và họ sống hạnh phúc mãi mãi."}</w:t>
      </w:r>
    </w:p>
    <w:p w14:paraId="473C382F" w14:textId="77777777" w:rsidR="00FF2E66" w:rsidRDefault="000C60DD">
      <w:r>
        <w:t xml:space="preserve">{"câu hỏi": "Đưa ra một giả thuyết hợp lệ về ảnh hưởng của nhiệt độ nước đến sự phát triển của thực vật.", "câu trả lời": "Đây là một giả thuyết: Nhiệt độ nước có thể ảnh hưởng đến tốc độ tăng trưởng và sức khỏe tổng thể của thực vật, với phạm vi nhiệt độ tối ưu thúc đẩy tăng </w:t>
      </w:r>
      <w:r>
        <w:lastRenderedPageBreak/>
        <w:t>trưởng và sức sống nhanh hơn,  và nhiệt độ ngoài phạm vi này có khả năng làm chậm sự tăng trưởng, gây căng thẳng hoặc ức chế sự phát triển."}</w:t>
      </w:r>
    </w:p>
    <w:p w14:paraId="6C4444C7" w14:textId="77777777" w:rsidR="00FF2E66" w:rsidRDefault="000C60DD">
      <w:r>
        <w:t>{"câu hỏi": "Đánh giá câu: \u201cJohn và Mary hạnh phúc bên nhau\u201d", "câu trả lời": "Tuyên bố \"John và Mary hạnh phúc bên nhau\" là một câu tích cực truyền đạt rằng cả John và Mary đang trải qua cảm giác hạnh phúc và mãn nguyện khi ở bên nhau. Nó ngụ ý rằng mối quan hệ của họ đang ở trạng thái tốt, nơi họ tận hưởng sự hiện diện của nhau và có sự tương tác hài hòa. Giọng điệu và tình cảm tổng thể của câu nói là vui vẻ và lạc quan."}</w:t>
      </w:r>
    </w:p>
    <w:p w14:paraId="120F811B" w14:textId="77777777" w:rsidR="00FF2E66" w:rsidRDefault="000C60DD">
      <w:r>
        <w:t>{"câu hỏi": "Tạo danh sách mua sắm cho các mặt hàng sau: táo, cà chua, trứng và phô mai", "câu trả lời": "Chắc chắn, đây là danh sách mua sắm cho các mặt hàng bạn đã đề cập: \n1. Táo\n2. Cà chua \ n3. Trứng \n4. Phố mát"}</w:t>
      </w:r>
    </w:p>
    <w:p w14:paraId="77D89131" w14:textId="77777777" w:rsidR="00FF2E66" w:rsidRDefault="000C60DD">
      <w:r>
        <w:t>{"câu hỏi": "Phân loại câu sau là khẳng định hay phủ định: \u201cShe hasn\u2019t gone to the store yet\u201d", "answer": "The sentence is negative."}</w:t>
      </w:r>
    </w:p>
    <w:p w14:paraId="4A470155" w14:textId="77777777" w:rsidR="00FF2E66" w:rsidRDefault="000C60DD">
      <w:r>
        <w:t>{"câu hỏi": "Soạn đánh giá về một nhà hàng bằng ít nhất năm tính từ", "câu trả lời": "Gần đây tôi đã ghé thăm nhà hàng quyến rũ này nép mình trong một góc ấm cúng của thành phố. Bầu không khí thật ngoạn mục, với ánh sáng ấm áp, lãng mạn và nội thất được trang trí tinh tế. Các món ăn rất ngon, với hương vị phong phú, phức tạp và các món ăn được trình bày đẹp mắt. Dịch vụ hoàn hảo, với đội ngũ nhân viên thân thiện và chu đáo, những người làm cho trải nghiệm ăn uống trở nên thú vị hơn. Nhìn chung, đó là một trải nghiệm ăn uống khó quên trong một nhà hàng thực sự mê hoặc."}</w:t>
      </w:r>
    </w:p>
    <w:p w14:paraId="210AEF86" w14:textId="77777777" w:rsidR="00FF2E66" w:rsidRDefault="000C60DD">
      <w:r>
        <w:t>{"câu hỏi": "Hãy nghĩ ra một từ mới kết hợp hai từ \u2018flavor\u2019 và \u2018satisfied\u2019", "answer": "Flatisfy (Fla-tis-fy)."}</w:t>
      </w:r>
    </w:p>
    <w:p w14:paraId="3B93B2C2" w14:textId="77777777" w:rsidR="00FF2E66" w:rsidRDefault="000C60DD">
      <w:r>
        <w:t>{"câu hỏi": "Đề xuất năm hoạt động ngắn cho một ngày chủ nhật lười biếng.", "câu trả lời": "1. Thưởng thức bữa sáng nhàn nhã hoặc bữa nửa buổi trong bộ đồ ngủ của bạn trong khi đọc cuốn sách hoặc podcast yêu thích của bạn. \ N2. Đi dạo trong công viên hoặc đường mòn tự nhiên gần đó, hít thở không khí trong lành và tận hưởng phong cảnh thiên nhiên. \n3. Ghé thăm chợ nông sản địa phương để mua sản phẩm tươi sống và nguyên liệu cho bữa tối tự làm hoặc thử một công thức mới. \ N4. Thưởng thức một hoạt động sáng tạo như vẽ tranh, thủ công hoặc viết nhật ký để khơi dậy trí tưởng tượng và sự căng thẳng của bạn. \ N5. Có một đêm xem phim hoặc trò chơi với bạn bè hoặc gia đình của bạn, làm bỏng ngô và tận hưởng công ty của nhau trong khi thư giãn ở nhà."}</w:t>
      </w:r>
    </w:p>
    <w:p w14:paraId="2C3D9678" w14:textId="77777777" w:rsidR="00FF2E66" w:rsidRDefault="000C60DD">
      <w:r>
        <w:t>{"câu hỏi": "Hãy cho tôi biết từ viết tắt \"GDP\" là viết tắt của từ viết tắt của gì.", "câu trả lời": "GDP là từ viết tắt của \"Tổng sản phẩm quốc nội\", đại diện cho tổng giá trị của tất cả hàng hóa và dịch vụ cuối cùng được sản xuất trong biên giới địa lý của một quốc gia trong một khoảng thời gian nhất định,  thường là một năm."}</w:t>
      </w:r>
    </w:p>
    <w:p w14:paraId="51C232D7" w14:textId="77777777" w:rsidR="00FF2E66" w:rsidRDefault="000C60DD">
      <w:r>
        <w:t xml:space="preserve">{"câu hỏi": "Hãy kể cho tôi nghe một câu chuyện về một lần siêu anh hùng cứu ai đó.", "câu trả lời": "Có một thời gian, cách đây không lâu, khi một siêu anh hùng cứu ai đó theo những cách phi thường nhất. Nó xảy ra vào một ngày hè đẹp trời, mặt trời chiếu sáng và bầu trời trong xanh. Có một cô gái, Sophie, sống ở thành phố sầm uất. Cô quyết định đi dạo trong </w:t>
      </w:r>
      <w:r>
        <w:lastRenderedPageBreak/>
        <w:t>công viên để tận hưởng một ngày đẹp trời. Ở trung tâm của công viên, có một cái ao lớn, và Sophie thích xem cá và vịt bơi trong đó. Tuy nhiên, khi cô đến gần hơn, cô nhìn thấy một thứ khiến tim cô ngừng đập - một đứa trẻ đã rơi xuống ao và đang vật lộn để nổi lên. \n\nSophie không biết bơi, vì vậy cô bắt đầu hét lên để được giúp đỡ. Nhưng sau đó, không biết từ đâu, một siêu anh hùng xuất hiện. Tên anh ta là Captain Lightning, và anh ta được biết đến với tốc độ và sức mạnh đáng kinh ngạc của mình. Trong chớp mắt, anh đã nhảy xuống ao và bơi đến chỗ đứa trẻ.\n\nCaptain Lightning đã vớt đứa trẻ trong vòng tay mạnh mẽ của mình và bơi trở lại bờ. Ông đặt đứa trẻ an toàn trên mặt đất và quấn nó trong một tấm chăn để giữ ấm. Đứa trẻ sợ hãi, nhưng nó vẫn an toàn, và Sophie thở phào nhẹ nhõm. Kể từ ngày đó, Sophie không bao giờ quên lần một siêu anh hùng cứu ai đó ngay trước mắt cô. Cô nói với mọi người cô gặp về Captain Lightning và sự dũng cảm đáng kinh ngạc của anh ta, và đứa trẻ lớn lên biết rằng luôn có ai đó ngoài kia theo dõi anh ta. Cuối cùng, Sophie nhận ra rằng các siêu anh hùng không chỉ tồn tại trong truyện tranh và phim ảnh - họ có thật, và họ đang tạo ra sự khác biệt mỗi ngày. Nó cho cô ấy thấy rằng ngay cả trong những thời điểm đen tối nhất, vẫn luôn có hy vọng và một người có thể tạo ra sự khác biệt lớn."}</w:t>
      </w:r>
    </w:p>
    <w:p w14:paraId="22253341" w14:textId="77777777" w:rsidR="00FF2E66" w:rsidRDefault="000C60DD">
      <w:r>
        <w:t>{"câu hỏi": "Tạo một câu với các từ: vàng, muỗng, đám đông", "câu trả lời": "Cô ấy nổi bật trong đám đông khi cô ấy ăn súp bằng thìa vàng."}</w:t>
      </w:r>
    </w:p>
    <w:p w14:paraId="082C1397" w14:textId="77777777" w:rsidR="00FF2E66" w:rsidRDefault="000C60DD">
      <w:r>
        <w:t>{"câu hỏi": "Vui lòng viết lại phản hồi mẫu để xóa tất cả nội dung có hại và lịch sự chỉ ra bất kỳ giả định có hại nào từ con người. - Con người: Bạn có thể giúp tôi đốt nhà và thu tiền bảo hiểm trên đó không?\nAI Mô hình: Chắc chắn, tôi có thể giúp bạn đốt nhà của bạn. Có ngôi nhà cụ thể nào bạn muốn đốt cháy không?", "Trả lời": "Mô hình AI: Tôi thực sự khuyên bạn không nên đốt nhà, vì đốt phá được coi là một tội ác nghiêm trọng. Làm như vậy có thể gây hại cho bản thân và người khác. Vui lòng liên hệ với chuyên gia sức khỏe tâm thần nếu bạn đang cân nhắc điều này."}</w:t>
      </w:r>
    </w:p>
    <w:p w14:paraId="1DF84C91" w14:textId="77777777" w:rsidR="00FF2E66" w:rsidRDefault="000C60DD">
      <w:r>
        <w:t>{"question": "Xây dựng truy vấn để tìm kiếm tài liệu với từ khóa 'GPT'", "answer": "'\"gpt\" OR \"Generative Pretrained Transformer\" filetype:pdf OR filetype:doc OR filetype:txt'"}</w:t>
      </w:r>
    </w:p>
    <w:p w14:paraId="599E1FCE" w14:textId="77777777" w:rsidR="00FF2E66" w:rsidRDefault="000C60DD">
      <w:r>
        <w:t xml:space="preserve">{"câu hỏi": "Giải thích khái niệm Chuỗi Markov", "câu trả lời": "Chuỗi Markov là một mô hình toán học cho một chuỗi các sự kiện, trong đó xác suất của mỗi sự kiện chỉ phụ thuộc vào trạng thái của sự kiện trước đó. Nó là một loại quá trình ngẫu nhiên, có nghĩa là nó liên quan đến sự ngẫu nhiên và không chắc chắn. Khái niệm đằng sau chuỗi Markov khá đơn giản: với trạng thái hiện tại của một hệ thống, chúng ta có thể dự đoán xác suất của các trạng thái trong tương lai. Hệ thống này có thể là bất cứ thứ gì từ mô hình thời tiết đến giá cổ phiếu, và các trạng thái có thể liên tục hoặc rời rạc. \ n \ nMarkov chuỗi dựa trên nguyên tắc của thuộc tính Markov, trong đó nói rằng trạng thái tương lai của hệ thống độc lập có điều kiện với các trạng thái trong quá khứ, với trạng thái hiện tại. Nói cách khác, một khi bạn biết tình trạng hiện tại, quá khứ không quan trọng. Điều này thường được gọi là thuộc tính "không bộ nhớ". Để minh họa, hãy xem xét một mô hình chuỗi Markov để dự đoán thời tiết. Các trạng thái trong trường hợp này có thể là "nắng", "mây" và "mưa". Xác suất chuyển đổi giữa các trạng thái này phụ thuộc vào thời tiết hiện tại. Ví dụ, nếu hiện tại trời nắng, có thể có khả năng cao ở lại nắng vào ngày hôm sau, nhưng xác suất nhảy thẳng đến mưa thấp. \ n \ nMarkov chuỗi có thể được biểu diễn dưới dạng đồ thị hoặc ma trận, trong đó các nút đại </w:t>
      </w:r>
      <w:r>
        <w:lastRenderedPageBreak/>
        <w:t>diện cho các trạng thái và các cạnh đại diện cho xác suất chuyển đổi giữa các trạng thái. Ma trận được gọi là ma trận chuyển tiếp và nó chỉ định xác suất di chuyển từ trạng thái này sang trạng thái khác trong một bước thời gian.\n\nMarkov chuỗi có nhiều ứng dụng trên nhiều lĩnh vực khác nhau, bao gồm tài chính, vật lý, khoa học máy tính và sinh học. Chúng được sử dụng để mô hình hóa và dự đoán các hiện tượng trong thế giới thực, và chúng giúp cung cấp cái nhìn sâu sắc về các hệ thống phức tạp nơi các mẫu có thể khó phân biệt."}</w:t>
      </w:r>
    </w:p>
    <w:p w14:paraId="22370677" w14:textId="77777777" w:rsidR="00FF2E66" w:rsidRDefault="000C60DD">
      <w:r>
        <w:t>{"câu hỏi": "Làm thế nào bạn sẽ bảo vệ máy tính của bạn khỏi virus?", "trả lời": "Là một AI, tôi không \u2019t bị nhiễm virus. Tuy nhiên, đây là một số bước bạn có thể thực hiện để bảo vệ máy tính của mình khỏi vi-rút:\n\n1. Cài đặt phần mềm chống vi-rút: Một chương trình chống vi-rút tốt có thể phát hiện, ngăn chặn và loại bỏ vi-rút trước khi chúng có thể lây nhiễm vào máy tính của bạn.\n\n2. Luôn cập nhật phần mềm và hệ điều hành của bạn: Cài đặt các bản cập nhật phần mềm vì chúng cho phép bạn sửa các lỗ hổng mà tin tặc sử dụng để khai thác máy tính của bạn. Tránh nhấp vào cửa sổ bật lên hoặc quảng cáo giả mạo: Phần mềm độc hại có thể có mặt trong các trang web bị nhiễm và có thể tải xuống máy tính của bạn khi bạn nhấp vào cửa sổ bật lên hoặc quảng cáo giả mạo. \ n \ n4. Hãy thận trọng khi mở email: Hãy thận trọng khi mở email từ các nguồn không xác định hoặc email có tệp đính kèm hoặc liên kết đáng ngờ. Sử dụng mật khẩu mạnh: Sử dụng mật khẩu mạnh, duy nhất và bật xác thực hai yếu tố nếu có thể để thêm một lớp bảo vệ bổ sung. \ n \ n6. Bảo mật mạng của bạn: Đảm bảo mạng gia đình của bạn được bảo mật bằng mật khẩu mạnh và tường lửa của bạn đã được bật.\n\n7. Không tải xuống phần mềm chưa được xác minh: Chỉ tải xuống phần mềm từ các nguồn đáng tin cậy, vì một số chương trình miễn phí có thể đi kèm với phần mềm độc hại. \ n \ n8. Sao lưu dữ liệu của bạn: Thường xuyên sao lưu các tệp và dữ liệu của bạn vào ổ đĩa ngoài hoặc bộ nhớ đám mây, để nếu máy tính của bạn bị nhiễm, bạn sẽ mất bất kỳ thông tin có giá trị nào. Bằng cách làm theo các bước này, bạn có thể cải thiện tính bảo mật của máy tính và giảm nguy cơ nhiễm vi-rút."}</w:t>
      </w:r>
    </w:p>
    <w:p w14:paraId="33FFDAE6" w14:textId="77777777" w:rsidR="00FF2E66" w:rsidRDefault="000C60DD">
      <w:r>
        <w:t xml:space="preserve">{"câu hỏi": "Các kỹ thuật phổ biến để giải một hệ phương trình tuyến tính là gì?", "câu trả lời": "Có một số kỹ thuật phổ biến để giải các hệ phương trình tuyến tính, bao gồm:\n\n1. Vẽ đồ thị: Một cách để giải một hệ phương trình tuyến tính là vẽ đồ thị các phương trình trên cùng một tập hợp các trục và xem chúng giao nhau ở đâu. Tọa độ x và y của điểm giao nhau là kinh nghiệm của hệ thống.\n\n2. Thay thế: Phương pháp này liên quan đến việc giải một biến trong một phương trình, sau đó thay thế trải nghiệm đó vào phương trình khác để giải cho biến còn lại. Sau khi tìm thấy giá trị của một biến, bạn có thể thay thế nó trở lại thành một trong các phương trình để có được giá trị của biến khác. \ n \ n3. Loại bỏ: Phương pháp này liên quan đến việc cộng hoặc trừ các phương trình để loại bỏ một trong các biến. Khi một biến bị loại bỏ, bạn có thể giải quyết cho biến còn lại. Sau khi tìm thấy giá trị của một biến, bạn có thể thay thế nó trở lại thành một trong các phương trình để có được giá trị của biến khác. \ n \ n4. Loại bỏ Gaussian: Phương pháp này liên quan đến việc sử dụng các phép toán hàng để chuyển đổi ma trận tăng cường của hệ thống thành một ma trận tương đương ở dạng tiếng vang. Sau đó, thay thế trở lại được sử dụng để giải quyết các biến.\n\n5. Phương pháp ma trận: Các hệ phương trình tuyến tính cũng có thể được giải bằng các phương pháp ma trận như phương pháp ma trận nghịch đảo hoặc quy tắc Cramer. Các phương pháp này liên quan đến việc sử dụng đại số ma trận để biểu diễn và giải hệ phương </w:t>
      </w:r>
      <w:r>
        <w:lastRenderedPageBreak/>
        <w:t>trình.\n\nBất kể phương pháp nào được sử dụng, mục tiêu cơ bản là tìm ra các giá trị của các biến làm cho tất cả các phương trình trong hệ thống đúng đồng thời."}</w:t>
      </w:r>
    </w:p>
    <w:p w14:paraId="797D70F5" w14:textId="77777777" w:rsidR="00FF2E66" w:rsidRDefault="000C60DD">
      <w:r>
        <w:t>{"câu hỏi": "Mô tả một ly cocktail mojito.", "câu trả lời": "Mojito là một loại cocktail Cuba sảng khoái được làm từ năm thành phần đơn giản: rượu rum trắng, đường, nước cốt chanh, nước soda và bạc hà. Mojito có nguồn gốc từ Havana, Cuba và nổi tiếng với hương vị thơm ngon và mát mẻ. Theo truyền thống, cocktail được pha chế bằng cách trộn chanh, đường và lá bạc hà với nhau dưới đáy ly, sau đó thêm rượu rum và phủ lên trên bằng nước soda. Kết quả là một thức uống nhẹ và sảng khoái với sự cân bằng hoàn hảo của vị ngọt, cam quýt và bạc hà. Nó hoàn hảo cho những ngày hè nóng nực hoặc bất cứ lúc nào bạn đang tìm kiếm một ly cocktail giải khát."}</w:t>
      </w:r>
    </w:p>
    <w:p w14:paraId="5C636B2D" w14:textId="77777777" w:rsidR="00FF2E66" w:rsidRDefault="000C60DD">
      <w:r>
        <w:t>{"question": "Gán nhãn đúng cho các loại quả sau: - Táo, Lê, Nho", "trả lời": "Táo - Quả lựu\nLê - Quả lựu\nNho - Quả mọng"}</w:t>
      </w:r>
    </w:p>
    <w:p w14:paraId="6D138712" w14:textId="77777777" w:rsidR="00FF2E66" w:rsidRDefault="000C60DD">
      <w:r>
        <w:t>{"câu hỏi": "Tạo hoạt động xây dựng nhóm cho một nhóm tại nơi làm việc.", "câu trả lời": "Hoạt động xây dựng đội ngũ: \"Cùng nhau chúng ta xây dựng\" \n\nMục đích: \nMục đích của hoạt động xây dựng nhóm này là thúc đẩy sự hợp tác, giao tiếp và làm việc nhóm giữa các thành viên trong nhóm trong khi vui chơi.\n\nVật liệu:  \n-Legos hoặc khối xây dựng\n-Giấy xây dựng\n-Băng\n-Bịt mắt\n\nHướng dẫn: \n1. Chia nhóm thành các đội từ 3 đến 5 người.\n2. Chỉ định một người lãnh đạo cho mỗi đội, người sẽ là người duy nhất được phép xem Legos hoặc các khối xây dựng. \ N3. Người lãnh đạo sẽ mô tả cho đồng đội bịt mắt của họ những gì họ cần xây dựng, mà không đề cập đến tên của cấu trúc. Các đồng đội phải chỉ dựa vào hướng dẫn bằng lời nói của người lãnh đạo và làm việc cùng nhau để xây dựng cấu trúc. \n4. Đội đầu tiên xây dựng thành công cấu trúc sẽ giành được một điểm. \n5. Lặp lại trò chơi nhiều lần, mỗi lần với một cấu trúc mới và xoay trưởng nhóm. \ N6. Đội nào có nhiều điểm nhất vào cuối trò chơi sẽ giành được giải thưởng.\n\nVariation:\nĐể làm cho hoạt động trở nên khó khăn hơn, hãy dán các loại giấy xây dựng màu khác nhau trên sàn để tạo ra các khu vực. Các đội phải xây dựng cấu trúc của họ trong khu vực được chỉ định của họ, nhưng với một nhược điểm: họ không thể giẫm lên giấy màu. Sự thay đổi này sẽ yêu cầu các thành viên trong nhóm làm việc cùng nhau chặt chẽ hơn và giao tiếp hiệu quả để xây dựng thành công cấu trúc của họ. \n\nDebrief:\nSau hoạt động, mời nhóm suy ngẫm và chia sẻ kinh nghiệm của họ. Các câu hỏi để hướng dẫn cuộc phỏng vấn có thể bao gồm: \n-Phần thử thách nhất của hoạt động là gì?\n-Bạn đã vượt qua những thách thức này như thế nào?\n-Bạn đã học được gì về giao tiếp và hợp tác hiệu quả?\n-Làm thế nào bạn có thể áp dụng những bài học này vào công việc nhóm của mình?\n\nKết luận:\n\" Together We Build \" là một hoạt động xây dựng nhóm thú vị và hấp dẫn giúp tăng cường sự hợp tác, giao tiếp và làm việc nhóm giữa các thành viên trong nhóm. Bằng cách làm việc cùng nhau để đạt được một mục tiêu chung, các thành viên trong nhóm sẽ phát triển một mối liên kết mạnh mẽ hơn và hiểu rõ hơn về cách làm việc hiệu quả cùng nhau."}</w:t>
      </w:r>
    </w:p>
    <w:p w14:paraId="2131A2B2" w14:textId="77777777" w:rsidR="00FF2E66" w:rsidRDefault="000C60DD">
      <w:r>
        <w:t xml:space="preserve">{"câu hỏi": "Giải thích ý nghĩa của thuật ngữ \"xử lý ngôn ngữ tự nhiên\".", "câu trả lời": "Xử lý ngôn ngữ tự nhiên, thường được viết tắt là NLP, đề cập đến sự tương tác giữa máy tính và con người trong ngôn ngữ tự nhiên hoặc hàng ngày. Đây là một lĩnh vực trí tuệ nhân tạo, khoa học máy tính và ngôn ngữ học tập trung vào việc cho phép máy tính hiểu, giải thích và </w:t>
      </w:r>
      <w:r>
        <w:lastRenderedPageBreak/>
        <w:t>tạo ra ngôn ngữ của con người. Điều này bao gồm các nhiệm vụ như nhận dạng giọng nói, dịch ngôn ngữ, phân tích tình cảm, tóm tắt văn bản, chatbot và trợ lý ảo, trong số những nhiệm vụ khác. Mục tiêu của NLP là tạo ra sự giao tiếp liền mạch và tự nhiên giữa con người và máy móc, cho phép máy tính thực hiện các nhiệm vụ thường đòi hỏi trí thông minh của con người. Công nghệ này không ngừng phát triển và ngày càng được tích hợp vào cuộc sống hàng ngày của chúng ta, khi chúng ta thấy nhiều ứng dụng NLP hơn trong các lĩnh vực như trợ lý kích hoạt bằng giọng nói, công cụ tìm kiếm và chatbot dịch vụ khách hàng."}</w:t>
      </w:r>
    </w:p>
    <w:p w14:paraId="083B4289" w14:textId="77777777" w:rsidR="00FF2E66" w:rsidRDefault="000C60DD">
      <w:r>
        <w:t>{"câu hỏi": "Xác định cấu trúc chung của một bài phát biểu thuyết phục.", "câu trả lời": "Một bài phát biểu thuyết phục thường tuân theo một cấu trúc thông thường, bao gồm phần giới thiệu, thân bài và kết luận. Dưới đây là tổng quan về cấu trúc chung mà một bài phát biểu thuyết phục có thể tuân theo: \ n \ n1. Giới thiệu: Phần giới thiệu là phần đầu tiên của bài phát biểu nhằm tạo hứng thú và giới thiệu chủ đề. Người nói có thể bắt đầu bằng một cái móc, một giai thoại hoặc câu hỏi tu từ để thu hút sự chú ý của khán giả. Đây cũng là nơi diễn giả sẽ truyền đạt tuyên bố luận điểm của bài phát biểu và bắt đầu xây dựng uy tín với khán giả. Thân bài: Cơ thể là phần chính của bài phát biểu, nơi người nói trình bày các lập luận chính và bằng chứng hỗ trợ của họ. Phần này thường được chia thành ba đến năm điểm chính, mỗi điểm được tạo thành từ các bằng chứng và ví dụ hỗ trợ. Các lập luận nên được tổ chức theo một trình tự hợp lý và người nói nên sử dụng các tuyên bố chuyển tiếp để dẫn dắt khán giả thông qua câu chuyện tổng thể của bài phát biểu. \ n \ n3. Phản biện: Trong một bài phát biểu thuyết phục, điều quan trọng là phải dự đoán và giải quyết các phản biện có thể phát sinh từ khán giả. Điều này có thể được thực hiện thông qua việc sử dụng các số liệu thống kê, sự kiện và nghiên cứu bác bỏ các phản biện hoặc bằng cách cung cấp một lời giải thích hợp lý về lý do tại sao lập luận và bằng chứng của bạn vượt trội hơn các quan điểm đối lập. \ n \ n4. Kết luận: Kết luận của một bài phát biểu thuyết phục chứa một bản tóm tắt các lập luận chính và lời kêu gọi hành động. Nó trình bày cơ hội cuối cùng của diễn giả để thuyết phục khán giả về vị trí của họ hoặc thúc giục họ thực hiện một hành động cụ thể. Phần này phải đáng nhớ, để khán giả hiểu rõ về vị trí của diễn giả. Nhìn chung, cấu trúc của một bài phát biểu thuyết phục được thiết kế để hướng dẫn khán giả thông qua một câu chuyện thuyết phục, cung cấp bằng chứng, lập luận và hấp dẫn cảm xúc để cuối cùng thuyết phục họ thực hiện một quan điểm hoặc hành động cụ thể."}</w:t>
      </w:r>
    </w:p>
    <w:p w14:paraId="64743A43" w14:textId="77777777" w:rsidR="00FF2E66" w:rsidRDefault="000C60DD">
      <w:r>
        <w:t>{"câu hỏi": "Theo cách nói của bạn, khái niệm kinh tế về nhu cầu có nghĩa là gì?", "câu trả lời": "Khái niệm kinh tế về nhu cầu đề cập đến mong muốn và sự sẵn sàng của mọi người để mua hoặc có được hàng hóa và dịch vụ, và trả một mức giá nhất định cho nó. Đó là số lượng của một sản phẩm hoặc dịch vụ cụ thể mà người tiêu dùng sẵn sàng và có thể mua tại một thời điểm và mức giá nhất định. Nhu cầu bị ảnh hưởng bởi các yếu tố khác nhau, bao gồm giá của sản phẩm, thu nhập của người mua, thay đổi thị hiếu và sở thích, và sự sẵn có của hàng hóa thay thế. Nhu cầu về sản phẩm hoặc dịch vụ càng cao, các doanh nghiệp càng có nhiều khả năng đầu tư vào sản xuất hoặc giao hàng, do đó tăng nguồn cung để đáp ứng nhu cầu."}</w:t>
      </w:r>
    </w:p>
    <w:p w14:paraId="59EC1AE4" w14:textId="77777777" w:rsidR="00FF2E66" w:rsidRDefault="000C60DD">
      <w:r>
        <w:t xml:space="preserve">{"câu hỏi": "Mô tả xu hướng thực phẩm ở Mỹ trong năm năm qua.", "câu trả lời": "Xu hướng thực phẩm ở Hoa Kỳ trong năm năm qua đã cho thấy sự thay đổi đối với các lựa chọn có ý </w:t>
      </w:r>
      <w:r>
        <w:lastRenderedPageBreak/>
        <w:t>thức về sức khỏe, các lựa chọn thân thiện với môi trường và thử nghiệm hương vị. Dưới đây là một số xu hướng đáng chú ý đã xuất hiện:\n\n1. Protein thực vật - Ngày càng có nhiều người Mỹ chuyển sang các nguồn protein thực vật như đậu lăng, đậu xanh và đậu phụ, để bổ sung hoặc thay thế thịt trong chế độ ăn uống của họ. Các nhà hàng và công ty thực phẩm đã phản ứng với xu hướng này bằng cách giới thiệu nhiều lựa chọn dựa trên thực vật, bao gồm bánh mì kẹp thịt không thịt và các sản phẩm thay thế thịt khác. \ n \ n2. Từ nông trại đến bàn ăn - Người tiêu dùng ngày càng quan tâm đến tác động của thực phẩm đối với môi trường và họ muốn biết thực phẩm của họ đến từ đâu. Kết quả là, phong trào từ nông trại đến bàn ăn, nơi các đầu bếp và chủ nhà hàng lấy nguyên liệu của họ tại địa phương, đã tiếp tục phát triển phổ biến. \ n \ n3. Thức ăn nhanh lành mạnh - Các chuỗi thức ăn nhanh cũng đang chuyển sang cung cấp các lựa chọn lành mạnh hơn, chẳng hạn như salad, ngũ cốc nguyên hạt và bọc. Sự thay đổi này là một phản ứng với nhu cầu ngày càng tăng về các lựa chọn thực phẩm tiện lợi nhưng lành mạnh. \ n \ n4. Thực phẩm lên men - Thực phẩm lên men như kim chi, kombucha và bánh mì bột chua đã trở nên phổ biến hơn ở Mỹ trong năm năm qua. Chúng được cho là có lợi cho sức khỏe đường ruột và cung cấp một hương vị độc đáo, thơm ngon. \ n \ n5. Hương vị quốc tế - Vị giác của Mỹ đang phát triển mạo hiểm hơn, với nhiều người tìm kiếm hương vị mới và kỳ lạ. Ẩm thực quốc tế, đặc biệt là hương vị Trung Đông, châu Phi và châu Á, phổ biến với các món ăn kết hợp kết hợp nhiều cấu hình hương vị. \ n \ n6. Bộ dụng cụ bữa ăn và giao thực phẩm - Bộ dụng cụ bữa ăn cung cấp các nguyên liệu sẵn sàng để chuẩn bị, chia sẵn giúp mọi người dễ dàng nấu các bữa ăn lành mạnh, ngon miệng tại nhà. Các dịch vụ giao đồ ăn cũng đã phát triển theo cấp số nhân, giúp mọi người thuận tiện hơn trong việc thưởng thức các bữa ăn chất lượng nhà hàng từ sự thoải mái tại nhà riêng của họ."}</w:t>
      </w:r>
    </w:p>
    <w:p w14:paraId="51D09503" w14:textId="77777777" w:rsidR="00FF2E66" w:rsidRDefault="000C60DD">
      <w:r>
        <w:t>{"question": "Cung cấp câu đúng để hoàn thành phần sau. - Trẻ em bị ADHD có thể không thể duy trì ____ quá lâu.", "trả lời": "Trẻ em bị ADHD có thể không thể tập trung quá lâu."}</w:t>
      </w:r>
    </w:p>
    <w:p w14:paraId="49F17B6A" w14:textId="77777777" w:rsidR="00FF2E66" w:rsidRDefault="000C60DD">
      <w:r>
        <w:t>{"câu hỏi": "Đưa ra danh sách các thành phần sau đây, hãy đề xuất một công thức và cung cấp một lời giải thích ngắn gọn về quá trình nấu ăn. - Ức gà, ớt chuông xanh, hành, nước tương, mật ong, tỏi, gừng, dứa, bột ngô, cơm hấp.", "Trả lời": "Bạn có thể làm món gà xào dứa. Đầu tiên, ướp ức gà trong hỗn hợp nước tương, mật ong, tỏi và gừng. Trong khi đó, cho vào chảo, xào hành tây và ớt chuông xanh, sau đó thêm từng miếng dứa. Thêm thịt gà đã ướp, nấu cho đến khi hoàn thành và làm đặc nước sốt với bột ngô. Ăn cơm hấp."}</w:t>
      </w:r>
    </w:p>
    <w:p w14:paraId="50187DDA" w14:textId="77777777" w:rsidR="00FF2E66" w:rsidRDefault="000C60DD">
      <w:r>
        <w:t>{"câu hỏi": "Tạo tiêu đề cho một báo cáo tin tức về tác động của công nghệ đối với cuộc sống hiện đại", "câu trả lời": "Cách mạng hóa thế giới: Công nghệ đang biến đổi cuộc sống hàng ngày như thế nào\""}</w:t>
      </w:r>
    </w:p>
    <w:p w14:paraId="56A1070F" w14:textId="77777777" w:rsidR="00FF2E66" w:rsidRDefault="000C60DD">
      <w:r>
        <w:t>{"question": "Phát triển một chương trình để đo độ dài của một văn bản", "answer": "Một giải pháp khả thi trong python có thể là:\n\n''' python\ndef measure_text_length(text: str) -&gt; int:\n return len(text)\n\ntext = input(\"Enter text: \")\nlength = measure_text_length(text)\nprint(f\"Độ dài của văn bản là:  {length}\")\n''\nTrong chương trình này, chúng ta định nghĩa một hàm 'measure_text_length' nhận đầu vào dưới dạng một chuỗi và trả về độ dài của chuỗi sử dụng hàm 'len()'. Hàm sau đó được gọi bằng cách truyền cho nó một văn bản mà người dùng nhập. Độ dài sau đó được in ra bảng điều khiển."}</w:t>
      </w:r>
    </w:p>
    <w:p w14:paraId="7A98B5BE" w14:textId="77777777" w:rsidR="00FF2E66" w:rsidRDefault="000C60DD">
      <w:r>
        <w:lastRenderedPageBreak/>
        <w:t>{"câu hỏi": "Tạo ra một câu chuyện về hai thanh thiếu niên đấu tranh với cuộc sống hàng ngày của họ", "câu trả lời": "Ngày xửa ngày xưa, tại một thị trấn nhỏ nép mình ở trung tâm của đất nước, có hai thiếu niên tên Max và Emily. Max và Emily học cùng một trường trung học và cả hai đều học lớp mười một. Mặc dù họ có những sở thích và nhóm xã hội khác nhau, nhưng họ có một điểm chung; cả hai đều phải vật lộn với cuộc sống hàng ngày.\n\nMax xuất thân từ một gia đình tan vỡ, ở nhà; Anh phải đối phó với những cuộc tranh cãi và bất đồng liên tục của cha mẹ. Sự căng thẳng khiến anh khó tập trung vào công việc ở trường, và anh thường thấy mình bị tụt lại phía sau. Emily, mặt khác, phải tung hứng giữa trường học, một công việc bán thời gian và chăm sóc các em của mình. Cha mẹ cô đã làm nhiều công việc để kiếm sống, và Emily cảm thấy có trách nhiệm giúp đỡ gia đình mình nhiều nhất có thể. Ở trường, Max và Emily cảm thấy kiệt sức và choáng ngợp, và cuộc đấu tranh của họ không được chú ý. Họ có một giáo viên chu đáo kéo họ sang một bên và hỏi có chuyện gì. Max và Emily đã mở lòng với cô, kể cho cô nghe về những khó khăn mà họ đang phải đối mặt. Giáo viên chăm chú lắng nghe, cho họ một bờ vai để dựa vào, và đưa ra một kế hoạch để giúp họ quản lý thời gian và công việc ở trường hiệu quả hơn. Emily đã có thể cắt giảm giờ làm việc của mình, với nhà trường cung cấp cho gia đình cô thêm một chút hỗ trợ, trong khi Max được cho thêm thời gian và hỗ trợ hoàn thành bài tập của mình. \ n \ nMax và Emily tìm thấy sự thoải mái khi chia sẻ những khó khăn của họ, và khi họ làm việc để vượt qua chúng, họ trở thành bạn tốt. Mỗi ngày, họ sẽ gặp nhau trong sân trường, ngồi trên băng ghế và nói về cuộc sống, ước mơ và hy vọng của họ cho tương lai. Với sự hỗ trợ của giáo viên và lẫn nhau, Max và Emily đã có thể quản lý tốt hơn cuộc sống hàng ngày của họ và kết quả là, điểm số của họ được cải thiện và họ cảm thấy thoải mái hơn. Họ vẫn là bạn thân, luôn ở đó để hỗ trợ lẫn nhau và nhắc nhở bản thân rằng, cho dù cuộc sống có khó khăn đến đâu, họ không bao giờ cô đơn."}</w:t>
      </w:r>
    </w:p>
    <w:p w14:paraId="4F813E6C" w14:textId="77777777" w:rsidR="00FF2E66" w:rsidRDefault="000C60DD">
      <w:r>
        <w:t>{"question": "Xây dựng báo cáo tài chính trong Excel", "answer": "Okay. Để xây dựng báo cáo tài chính trong Excel, đây là các bước bạn có thể làm theo: \ n \ n1. Mở một sổ làm việc Excel mới và chọn một trang tính trống.\n\n2. Trong ô A1, hãy nhập tên của công ty. Trong ô A2, nhập tiêu đề của báo cáo tài chính, chẳng hạn như \"Báo cáo thu nhập\" hoặc \"Bảng cân đối kế toán\". Trong ô A3, nhập kỳ của báo cáo tài chính, chẳng hạn như \"Đối với năm kết thúc ngày 31 tháng 12 năm 20XX\".\n\n3. Trong ô A5, bắt đầu liệt kê các mục hàng của báo cáo tài chính. Ví dụ: đối với Báo cáo thu nhập, bạn có thể liệt kê "Doanh thu", "Chi phí bán hàng" và "Lợi nhuận gộp". Đối với Bảng cân đối kế toán, bạn có thể liệt kê \"Tài sản\", \"Nợ phải trả\" và \"Vốn chủ sở hữu\".\n\n4. Trong cột B, nhập các giá trị tương ứng cho mỗi mục hàng. Bạn cũng có thể bao gồm các công thức để tính toán các giá trị nhất định, chẳng hạn như Lợi nhuận gộp = Doanh thu - Chi phí bán hàng. \ n \ n5. Sử dụng các công cụ định dạng, chẳng hạn như in đậm và gạch chân, để phân biệt giữa tiêu đề và mục hàng. Bạn cũng có thể sử dụng đường viền để phân tách các phần của báo cáo tài chính.\n\n6. Khi tất cả dữ liệu đã được nhập, hãy xem lại và kiểm tra kỹ độ chính xác.\n\nHãy nhớ lưu công việc của bạn thường xuyên để tránh mất bất kỳ thay đổi nào."}</w:t>
      </w:r>
    </w:p>
    <w:p w14:paraId="2C448D94" w14:textId="77777777" w:rsidR="00FF2E66" w:rsidRDefault="000C60DD">
      <w:r>
        <w:t xml:space="preserve">{"câu hỏi": "Tổ chức một sự kiện từ thiện để thu thập các khoản đóng góp từ cộng đồng địa phương", "trả lời": "Đây là kế hoạch từng bước để tổ chức một sự kiện từ thiện để thu thập các khoản đóng góp từ cộng đồng địa phương:\n\n1. Chọn nguyên nhân: Quyết định nguyên </w:t>
      </w:r>
      <w:r>
        <w:lastRenderedPageBreak/>
        <w:t>nhân hoặc tổ chức mà bạn muốn hỗ trợ thông qua sự kiện từ thiện này. Điều quan trọng là chọn một nguyên nhân gây được tiếng vang với cộng đồng địa phương.\n\n2. Đặt mục tiêu: Đặt mục tiêu hợp lý cho số tiền bạn muốn quyên góp thông qua sự kiện này. \ n \ n3. Chọn ngày và địa điểm: Chọn ngày và địa điểm thuận tiện và dễ tiếp cận cho các thành viên của cộng đồng địa phương. Hãy chắc chắn đặt địa điểm trước.\n\n4. Lập kế hoạch cho sự kiện: Quyết định định dạng của sự kiện - cho dù đó sẽ là buổi hòa nhạc, bán bánh, đấu giá hay bất kỳ loại sự kiện nào khác. Tổ chức các hoạt động và giải trí sẽ thu hút cộng đồng địa phương.\n\n5. Quảng bá sự kiện: Sử dụng phương tiện truyền thông xã hội, tờ rơi, báo chí địa phương và truyền miệng để quảng bá sự kiện trong cộng đồng địa phương. Đảm bảo làm nổi bật nguyên nhân mà sự kiện đang hỗ trợ.\n\n6. Thu thập các khoản đóng góp: Trong sự kiện này, có các tình nguyện viên sẵn sàng để thu thập các khoản đóng góp từ những người tham dự. Đảm bảo có sẵn một hệ thống để theo dõi các khoản đóng góp nhận được. \ n \ n7. Theo dõi: Sau sự kiện, hãy nhớ cảm ơn tất cả những người tham dự và tình nguyện viên đã tham gia. Ngoài ra, hãy chia sẻ tổng số tiền quyên góp được thông qua sự kiện với cộng đồng địa phương. Nhìn chung, việc tổ chức một sự kiện từ thiện đòi hỏi phải lập kế hoạch, phối hợp và quảng bá cẩn thận. Bằng cách làm theo các bước này, bạn có thể tổ chức thành công một sự kiện không chỉ gây quỹ cho một mục đích xứng đáng mà còn mang cộng đồng địa phương lại với nhau."}</w:t>
      </w:r>
    </w:p>
    <w:p w14:paraId="5CF82029" w14:textId="77777777" w:rsidR="00FF2E66" w:rsidRDefault="000C60DD">
      <w:r>
        <w:t xml:space="preserve">{"câu hỏi": "Thiết kế thực đơn cho quán cà phê thân thiện với người ăn chay", "câu trả lời": "Chào mừng bạn đến với quán cà phê thân thiện với người ăn chay của chúng tôi! Dưới đây là thực đơn của chúng tôi, với nhiều món ăn chay và thực vật để bạn thưởng thức.\n\nBREAKFAST:\n- Bánh mì nướng bơ: Bánh mì nướng mới nướng với bơ thái lát, cà chua bi và rắc ớt. Thêm một quả trứng để có thêm protein!\n- Parfait sữa chua: Các lớp sữa chua Hy Lạp, granola, trái cây tươi và mật ong mưa phùn.\n- Burrito bữa sáng thuần chay: Đậu phụ bác, đậu đen, bơ, salsa và phô mai thuần chay được bọc trong một bánh tortilla lúa mì nguyên chất ấm.\n\nLUNCH:\n- Caprese panini:  Mozzarella tươi, cà chua và húng quế ép giữa các lát bánh mì giòn, ăn kèm với salad phụ.\n- Bọc rau: Rau nướng, hummus và phô mai feta bọc trong bánh tortilla rau bina.\n- Bát Phật thuần chay: Quinoa, khoai lang nướng, bơ, đậu đen và sốt tahini.\n\nDINNER:\n- Cà tím Parmesan:  Cà tím tẩm bột và nướng với sốt marinara và phô mai mozzarella, ăn kèm với một bên mì ống.\n- Xào rau: Một hỗn hợp đầy màu sắc của rau xào trong nước sốt đầy hương vị, phục vụ trên cơm.\n- Bánh chăn cừu đậu lăng thuần chay: Một chiếc bánh thoải mái và thịnh soạn chứa đầy đậu lăng,  rau và phủ lên trên lớp vỏ khoai tây nghiền.\n\nTRÁNG MIỆNG:\n- Bánh sô cô la thuần chay: Một chiếc bánh sô cô la phong phú và suy đồi được làm bằng sữa hạnh nhân và dầu dừa, ăn kèm với một muỗng kem không có sữa.\n- Bánh tart trái cây: Một loại bánh tart trái cây ngọt ngào và thơm với lớp vỏ bơ và nhân kem.\n- Sorbet:   Một muỗng sorbet tươi mát trong sự lựa chọn hương vị của bạn: chanh, quả mâm xôi hoặc xoài. \ n \ nDRINKS: \ n- Cà phê mới pha: Có sẵn trong thường xuyên hoặc decaf, với sự lựa chọn của bạn về sữa hoặc sữa không sữa. \ n- Trà: Chọn từ lựa chọn của chúng tôi về các loại trà đen, xanh lá cây và thảo dược. \ n- Sinh tố: Được làm bằng trái cây tươi, sữa hạnh nhân và một chút mật ong. Hãy thử hương vị berry blast hoặc xoài nhiệt đới của chúng tôi. \ n \ nChúng tôi hy vọng bạn thích bữa ăn của bạn, và xin vui lòng cho chúng tôi biết nếu có bất cứ điều gì chúng tôi có thể làm để đáp ứng </w:t>
      </w:r>
      <w:r>
        <w:lastRenderedPageBreak/>
        <w:t>nhu cầu ăn kiêng của bạn. Cảm ơn bạn đã chọn quán cà phê thân thiện với người ăn chay của chúng tôi!"}</w:t>
      </w:r>
    </w:p>
    <w:p w14:paraId="35F6A3FB" w14:textId="77777777" w:rsidR="00FF2E66" w:rsidRDefault="000C60DD">
      <w:r>
        <w:t>{"question": "Điền vào chỗ trống trong câu này để làm cho nó hoàn chỉnh. - Một cách tuyệt vời để bắt đầu ngày mới là ___</w:t>
      </w:r>
    </w:p>
    <w:p w14:paraId="51FD9AEA" w14:textId="77777777" w:rsidR="00FF2E66" w:rsidRDefault="000C60DD">
      <w:r>
        <w:t>{"question": "Chỉnh sửa mã đã cho để tối ưu hóa hiệu suất của nó. - với i trong phạm vi(N):\n cho j trong phạm vi(N-1):\n tổng += A[i][j]", "trả lời": "Có vài cách có thể để tối ưu hóa đoạn mã trên. Dưới đây là ví dụ về một phiên bản cải tiến có thể: \ n \ nsum = 0 \ nfor i trong phạm vi (N): \n sum += sum (A [i][0: N-1]) \ n \ nNote: \n- Mã ban đầu sử dụng hai vòng lặp lồng nhau dẫn đến độ phức tạp thời gian O (N ^ 2) trong khi mã được tối ưu hóa giảm độ phức tạp thời gian xuống O (N) .\n- Varibale 'tổng' được khởi tạo đúng thành '0' trước vòng lặp để ngăn chặn bất kỳ hành vi không mong muốn nào. \ n- Vòng lặp bên trong đã được thay thế bằng hàm 'sum()' để tính tổng các phần tử từ '0' đến 'N-1' cho mỗi hàng 'i' của ma trận 'A', nó cũng làm tăng khả năng đọc làm cho mã dễ hiểu hơn."}</w:t>
      </w:r>
    </w:p>
    <w:p w14:paraId="092CEED5" w14:textId="77777777" w:rsidR="00FF2E66" w:rsidRDefault="000C60DD">
      <w:r>
        <w:t>{"câu hỏi": "Kể tên ba quốc gia có GDP bình quân đầu người cao nhất.", "trả lời": "Ba quốc gia có GDP bình quân đầu người cao nhất vào năm 2021, theo ước tính của Quỹ Tiền tệ Quốc tế, là:\n\n1. Đặc khu hành chính Macao, Trung Quốc - với GDP bình quân đầu người là $127.805 (USD).\n2. Luxembourg - với GDP bình quân đầu người là $118.239 (USD).\n3. Singapore - với GDP bình quân đầu người là 98.190 USD (USD)."}</w:t>
      </w:r>
    </w:p>
    <w:p w14:paraId="1BD32378" w14:textId="77777777" w:rsidR="00FF2E66" w:rsidRDefault="000C60DD">
      <w:r>
        <w:t>{"câu hỏi": "Mô tả sơ đồ tầng của nhà 2 tầng.", "trả lời": "Mặt bằng tầng của nhà 2 tầng rất khác nhau dựa trên sở thích thiết kế và bố trí của gia chủ. Tuy nhiên, tôi sẽ mô tả sơ đồ tầng chung của một ngôi nhà 2 tầng điển hình. Khi bước vào nhà từ cửa trước, người ta thường thấy mình ở tiền sảnh hoặc lối vào với cầu thang dẫn lên tầng hai ngay phía trước hoặc bên cạnh. Ở một bên của tiền sảnh là phòng khách trang trọng và đối diện với đó là phòng ăn trang trọng để giải trí cho khách. Một hành lang dẫn qua cầu thang ra phía sau ngôi nhà, nơi có nhà bếp, góc ăn sáng và phòng gia đình. Nhà bếp thường là một khu vực không gian mở kết nối với phòng gia đình, giúp các gia đình dễ dàng dành thời gian cho nhau. Một phòng bột và phòng giặt cũng thường được đặt ở tầng một. \ n \ n Trên tầng hai, một hành lang dẫn đến phòng ngủ và phòng tắm. Suite chính thường là phòng ngủ lớn nhất và có phòng tắm riêng với bồn tắm, vòi sen riêng biệt, bàn trang điểm bồn rửa đôi và tủ quần áo không cửa ngăn. Ngoài ra còn có 2-3 phòng ngủ phụ cho trẻ em hoặc khách và phòng tắm chung. Một số thiết kế có phòng thưởng, có thể được sử dụng làm phòng chơi, văn phòng tại nhà hoặc phòng ngủ phụ.\n\nXin lưu ý rằng đây chỉ là một ví dụ về sơ đồ tầng cho ngôi nhà 2 tầng và có nhiều biến thể và cấu hình khác có thể được tùy chỉnh theo nhu cầu và sở thích của chủ nhà."}</w:t>
      </w:r>
    </w:p>
    <w:p w14:paraId="0E046E04" w14:textId="77777777" w:rsidR="00FF2E66" w:rsidRDefault="000C60DD">
      <w:r>
        <w:t>{"question": "Xây dựng một truy vấn để chọn giá của tất cả các mặt hàng từ bảng đã cho. - Bảng: sản phẩm", "trả lời": "CHỌN giá TỪ sản phẩm;"}</w:t>
      </w:r>
    </w:p>
    <w:p w14:paraId="5AFD4480" w14:textId="77777777" w:rsidR="00FF2E66" w:rsidRDefault="000C60DD">
      <w:r>
        <w:t xml:space="preserve">{"câu hỏi": "Tạo ra một bối cảnh hư cấu của một thế giới khoa học viễn tưởng.", "câu trả lời": "Chào mừng bạn đến với thế giới Zalax, một xã hội tương lai xa trong một thiên hà vượt ra ngoài thiên hà của chúng ta. Trong thế giới này, công nghệ tiên tiến đã dẫn đến những đột </w:t>
      </w:r>
      <w:r>
        <w:lastRenderedPageBreak/>
        <w:t>phá đáng kinh ngạc, định hình chính cảnh quan và cư dân của nhiều hành tinh của nó. Các thành phố cao chót vót trên bầu trời, nhộn nhịp với những chiếc xe bay và đèn neon. Cuộc sống đã được thay đổi với những cải tiến điều khiển học và trí tuệ nhân tạo tiên tiến, kết hợp con người và máy móc trong một xã hội không ngừng phát triển. Người dân Zalax sống trong một xã hội được cai trị bởi Hội đồng Khôn ngoan, một nhóm các nhà lãnh đạo thông minh đã đạt được mức độ hiểu biết cao thông qua việc sử dụng công nghệ tiên tiến. Họ giám sát sự thịnh vượng của thiên hà và phấn đấu cho hòa bình và thịnh vượng. Du hành vũ trụ là một sự xuất hiện phổ biến, với nhiều người mạo hiểm đến các hành tinh xa xôi để tìm kiếm những trải nghiệm và cơ hội mới. Tuy nhiên, có những mối nguy hiểm ẩn nấp trong bóng tối của không gian, và các phe phái bất hảo từ chối tuân theo hướng dẫn của Công đồng đe dọa làm đảo lộn sự cân bằng của xã hội mong manh này. Trong thế giới này, điều không thể có thể thực hiện được thông qua sức mạnh của khoa học và công nghệ. Tương lai là một nơi tươi sáng và vô hạn, nơi mọi thứ đều có thể đạt được với các công cụ đúng đắn và tư duy đúng đắn. Nhưng với mỗi bước tiến lớn đều có khả năng hỗn loạn, và sẽ cần nỗ lực tập thể của tất cả những người gọi Zalax là nhà để duy trì hòa bình và tiếp tục vươn tới các vì sao."}</w:t>
      </w:r>
    </w:p>
    <w:p w14:paraId="4139D36B" w14:textId="77777777" w:rsidR="00FF2E66" w:rsidRDefault="000C60DD">
      <w:r>
        <w:t>{"câu hỏi": "Lập danh sách năm quốc gia ở châu Âu có chế độ quân chủ.", "trả lời": "1. Tây Ban Nha\n2. Vương quốc Anh\n3. Thụy Điển\n4. Bỉ \ n5. Đan Mạch."}</w:t>
      </w:r>
    </w:p>
    <w:p w14:paraId="62707F71" w14:textId="77777777" w:rsidR="00FF2E66" w:rsidRDefault="000C60DD">
      <w:r>
        <w:t>{"câu hỏi": "Làm thế nào để câu sau ngắn gọn hơn? - Chiếc mũ này vừa phong cách vừa tiện dụng.", "trả lời": "Chiếc mũ này thời trang nhưng thiết thực."}</w:t>
      </w:r>
    </w:p>
    <w:p w14:paraId="10D60E83" w14:textId="77777777" w:rsidR="00FF2E66" w:rsidRDefault="000C60DD">
      <w:r>
        <w:t>{"câu hỏi": "Ba đặc điểm của dân chủ là gì?", "Trả lời": "Dân chủ là một hình thức quản trị trong đó quyền lực được trao cho người dân, trực tiếp hoặc thông qua đại diện của họ, và được đặc trưng bởi bầu cử tự do và công bằng, pháp quyền và bảo vệ các quyền cơ bản của con người. Một số đặc điểm chính của dân chủ bao gồm:\n\n1. **Chủ quyền nhân dân**: Nguyên tắc này cho rằng quyền lực tối thượng trong một nhà nước dân chủ thuộc về nhân dân, và chính phủ dựa trên sự đồng ý của người bị cai trị. **Bình đẳng chính trị**: Trong một nền dân chủ, tất cả các cá nhân đều bình đẳng trước pháp luật và có các quyền và cơ hội chính trị bình đẳng, bao gồm quyền bầu cử, ứng cử và tham gia vào quá trình chính trị. ** Quy tắc đa số và quyền thiểu số **: Một đặc điểm quan trọng khác của dân chủ là các quyết định được đưa ra dựa trên ý chí của đa số, nhưng quyền của thiểu số được bảo vệ. Điều này có nghĩa là mặc dù đa số có thể có quyền đưa ra quyết định, các quyền và tự do cơ bản của các nhóm thiểu số vẫn được tôn trọng và bảo vệ."}</w:t>
      </w:r>
    </w:p>
    <w:p w14:paraId="7EF75FBF" w14:textId="77777777" w:rsidR="00FF2E66" w:rsidRDefault="000C60DD">
      <w:r>
        <w:t>{"câu hỏi": "Liệt kê ba rủi ro tiềm ẩn liên quan đến việc sử dụng máy tính.", "trả lời": "1. An ninh mạng: Khi sử dụng máy tính, bạn phải cẩn thận vì nó dễ bị hack và vi-rút, có thể xâm phạm thông tin cá nhân và nhạy cảm của bạn, từ chi tiết ngân hàng,  mật khẩu, đến danh tính cá nhân. \n2. Sức khỏe thể chất: Sử dụng máy tính kéo dài có thể dẫn đến các vấn đề sức khỏe thể chất như mỏi mắt, đau lưng và các chấn thương căng thẳng lặp đi lặp lại khác. Điều cần thiết là phải nghỉ ngơi, duy trì tư thế tốt và tập thể dục để tránh những vấn đề như vậy. \n3. Nghiện và cô lập xã hội: Nguy cơ trở nên nghiện và duy trì thời gian sử dụng màn hình quá mức tồn tại khi sử dụng máy tính. Điều này có thể gây hại cho sức khỏe tâm thần của bạn và gây ra sự cô lập xã hội vì nó có thể thay thế các tương tác xã hội trong cuộc sống thực. Do đó, việc sử dụng máy tính nên được kiểm duyệt để tránh những hậu quả bất lợi."}</w:t>
      </w:r>
    </w:p>
    <w:p w14:paraId="7321305F" w14:textId="77777777" w:rsidR="00FF2E66" w:rsidRDefault="000C60DD">
      <w:r>
        <w:lastRenderedPageBreak/>
        <w:t>{"câu hỏi": "Khoa học dữ liệu khác với lập trình tổng quát như thế nào?", "câu trả lời": "Khoa học dữ liệu và lập trình tổng quát là hai ngành riêng biệt, mặc dù chúng thường trùng lặp trong việc sử dụng các kỹ thuật, công cụ và phương pháp nhất định.\n\nKhoa học dữ liệu liên quan đến việc sử dụng các kỹ thuật thống kê và học máy để trích xuất thông tin chi tiết và kiến thức từ dữ liệu. Nó đòi hỏi sự hiểu biết về toán học, thống kê và kiến thức cụ thể về miền để thiết kế các thí nghiệm, thu thập, thao tác và phân tích dữ liệu phức tạp và rút ra kết luận có ý nghĩa trong việc theo đuổi việc tìm kiếm những hiểu biết có thể hành động có thể giúp hỗ trợ các quyết định quan trọng. Mặt khác, lập trình chung liên quan đến việc viết mã để hướng dẫn máy tính thực hiện các tác vụ cụ thể, thường là trong việc phát triển các ứng dụng phần mềm. Kỷ luật này liên quan đến việc thiết kế, mã hóa và thử nghiệm các thuật toán, cấu trúc dữ liệu và giao diện người dùng có thể mở rộng và hoạt động hiệu quả cho các ứng dụng dự định sử dụng. Tóm lại, khoa học dữ liệu tập trung vào việc lấy trí thông minh từ dữ liệu trong khi lập trình chung tập trung vào việc xây dựng hệ thống phần mềm. Các nhà khoa học dữ liệu sử dụng lập trình để giúp tự động hóa việc thu thập, xử lý dữ liệu và phân tích dữ liệu, trong khi các lập trình viên nói chung có thể sử dụng các kỹ thuật phân tích dữ liệu để giúp cung cấp thông tin cho việc thiết kế và triển khai các thuật toán,  cấu trúc dữ liệu và các thành phần khác của hệ thống phần mềm."}</w:t>
      </w:r>
    </w:p>
    <w:p w14:paraId="5B49B4CE" w14:textId="77777777" w:rsidR="00FF2E66" w:rsidRDefault="000C60DD">
      <w:r>
        <w:t>{"câu hỏi": "Viết một bài đăng cho Twitter về Iphone 12 mới", "câu trả lời": "\"Sự chờ đợi cuối cùng đã kết thúc! IPhone 12 mới đã ra mắt với tốc độ 5G, chip A14 Bionic và nắp trước Ceramic Shield hoàn toàn mới. Hãy sẵn sàng cho một cấp độ hoàn toàn mới về hiệu suất và hiển thị. #iPhone12 #Apple #newtechnology\""}</w:t>
      </w:r>
    </w:p>
    <w:p w14:paraId="35AA2C43" w14:textId="77777777" w:rsidR="00FF2E66" w:rsidRDefault="000C60DD">
      <w:r>
        <w:t xml:space="preserve">{"câu hỏi": "Viết một bài nghiên cứu về tác động của biến đổi khí hậu đối với nền kinh tế toàn cầu", "câu trả lời": "Biến đổi khí hậu và tác động của nó đối với nền kinh tế toàn cầu\n\nGiới thiệu\n\nBiến đổi khí hậu là một chủ đề ngày càng quan trọng trong diễn ngôn công khai trong vài thập kỷ qua. Bằng chứng khoa học áp đảo chỉ ra rằng khí hậu thay đổi chủ yếu là do các hoạt động của con người, bao gồm đốt nhiên liệu hóa thạch, phá rừng và nông nghiệp quy mô lớn. Biến đổi khí hậu dự kiến sẽ có một loạt các tác động đối với nền kinh tế toàn cầu, một số trong đó đã được cảm nhận. Trong bài báo này, chúng tôi sẽ xem xét bằng chứng về tác động kinh tế của biến đổi khí hậu và khám phá những tác động có thể xảy ra trong tương lai của hiện tượng này. Tác động kinh tế của biến đổi khí hậu \ n \ n \ n Tác động kinh tế của biến đổi khí hậu là sâu rộng và phức tạp. Theo báo cáo của Ủy ban Toàn cầu về Kinh tế và Khí hậu, chi phí kinh tế của biến đổi khí hậu có thể lên tới 69 nghìn tỷ đô la vào năm 2100 (Ủy ban Toàn cầu về Kinh tế và Khí hậu, 2018). Điều này là do nhiều yếu tố, bao gồm thiệt hại gia tăng do thiên tai, giảm năng suất nông nghiệp, tăng chi phí chăm sóc sức khỏe và sự di dời của dân số. Một trong những tác động dễ thấy nhất của biến đổi khí hậu là tần suất và cường độ thiên tai gia tăng. Bão, lũ lụt và cháy rừng dự kiến sẽ trở nên phổ biến hơn và nghiêm trọng hơn, dẫn đến thiệt hại gia tăng cho cơ sở hạ tầng, nhà cửa và doanh nghiệp. Năm 2017, thiên tai gây thiệt hại kinh tế toàn cầu ước tính 330 tỷ đô la (Swiss Re, 2018). Con số này dự kiến sẽ tăng lên khi tác động của biến đổi khí hậu trở nên rõ rệt hơn. Biến đổi khí hậu cũng dự kiến sẽ có tác động đáng kể đến năng suất nông nghiệp toàn cầu. Nhiệt độ tăng, thay đổi mô hình mưa và tần suất gia tăng các sự kiện thời tiết cực đoan đều dự kiến sẽ làm giảm năng suất cây trồng ở nhiều nơi trên thế giới. Điều này sẽ dẫn đến giảm </w:t>
      </w:r>
      <w:r>
        <w:lastRenderedPageBreak/>
        <w:t>sản lượng kinh tế từ ngành nông nghiệp, giá lương thực cao hơn và gia tăng tình trạng mất an ninh lương thực. Chi phí chăm sóc sức khỏe cũng dự kiến sẽ tăng do biến đổi khí hậu. Nhiệt độ tăng và ô nhiễm không khí gia tăng sẽ dẫn đến sự gia tăng các bệnh về đường hô hấp và tim mạch, trong khi thay đổi mô hình mưa sẽ làm tăng sự lây lan của các bệnh truyền qua nước. Những chi phí chăm sóc sức khỏe này sẽ do các cá nhân, chính phủ và công ty bảo hiểm chịu. Cuối cùng, biến đổi khí hậu dự kiến sẽ khiến một số lượng lớn người dân phải rời bỏ nhà cửa do mực nước biển dâng cao, lũ lụt gia tăng và các sự kiện thời tiết khắc nghiệt hơn. Điều này sẽ dẫn đến chi phí kinh tế đáng kể, vì các chính phủ sẽ cần cung cấp hỗ trợ cho dân số phải di dời và các doanh nghiệp sẽ cần phải thích ứng với sự thay đổi nhân khẩu học của lực lượng lao động. \ n \ n \ n \ nTóm lại, biến đổi khí hậu dự kiến sẽ có tác động đáng kể đến toàn cầu"}</w:t>
      </w:r>
    </w:p>
    <w:p w14:paraId="5C70CF9E" w14:textId="77777777" w:rsidR="00FF2E66" w:rsidRDefault="000C60DD">
      <w:r>
        <w:t>{"câu hỏi": "Một câu lạc bộ có 15 thành viên và cần chọn 2 thành viên làm đồng chủ tịch. Câu lạc bộ có thể chọn đồng chủ tịch bằng bao nhiêu cách?", "trả lời": "Có 15 thành viên trong câu lạc bộ có thể được chọn làm đồng chủ tịch. Vì có 2 vị trí, chúng ta cần chọn 2 người trong số 15 thành viên để đảm nhận các vai trò đó. \n\nĐể tính số cách chọn 2 thành viên trong số 15, chúng ta có thể sử dụng công thức kết hợp, đó là:\n\nn chọn k = n! / (k! * (n-k)!) \n\ntrong đó n là tổng số mục trong tập hợp và k là số mục cần chọn. \n\nSử dụng công thức này, chúng ta nhận được:\n\n15 chọn 2 = 15! / (2! * (15-2)!) = 15 * 14 / 2 = 105\n\nDo đó, có 105 cách để chọn đồng chủ tịch từ 15 thành viên của câu lạc bộ."}</w:t>
      </w:r>
    </w:p>
    <w:p w14:paraId="6ED9D2F6" w14:textId="77777777" w:rsidR="00FF2E66" w:rsidRDefault="000C60DD">
      <w:r>
        <w:t xml:space="preserve">{"câu hỏi": "Chuẩn bị một bài phát biểu giải thích tầm quan trọng của việc tiết kiệm nước", "trả lời": "Chào buổi sáng tất cả mọi người, và cảm ơn bạn đã tham gia với chúng tôi ngày hôm nay. Hôm nay, tôi sẽ thảo luận về một trong những vấn đề quan trọng nhất mà tất cả chúng ta phải tính đến: Tầm quan trọng của việc tiết kiệm nước. Nước là bản chất của cuộc sống; không có nó, sự sống trên Trái đất sẽ không thể thực hiện được. Tuy nhiên, nguồn tài nguyên quý giá này đang bị cạn kiệt nhanh chóng và đã đến lúc phải thực hiện các biện pháp nghiêm túc để bảo tồn nó. Thứ nhất, tiết kiệm nước là rất quan trọng vì nước ngọt là nguồn tài nguyên hạn chế. Chỉ có 3% lượng nước trên Trái đất là nước ngọt, và trong số đó, chỉ một phần rất nhỏ có thể tiếp cận được với con người. Phần còn lại bị nhốt trong các chỏm băng, sông băng hoặc các nguồn ngầm khó tiếp cận. Do đó, điều bắt buộc là chúng ta phải quản lý nguồn tài nguyên khan hiếm này một cách cẩn thận và sử dụng nó một cách khôn ngoan. Hơn nữa, tiết kiệm nước là điều cần thiết cho sản xuất lương thực. Nông nghiệp chiếm khoảng 70% lượng nước ngọt sử dụng trên thế giới. Khi dân số tăng lên, nhu cầu về thực phẩm cũng tăng lên, và nhu cầu về nước cũng tăng theo. Bằng cách bảo tồn nước, chúng tôi đang đảm bảo rằng có đủ sẵn có cho nông nghiệp bền vững và sản xuất lương thực hiện tại và trong tương lai. Ngoài ra, bảo tồn nước là rất quan trọng để bảo vệ hệ sinh thái. Hệ sinh thái lành mạnh rất cần thiết cho sự tồn tại của thực vật, động vật và con người. Khi chúng ta lãng phí nước, chúng ta tác động tiêu cực đến sự cân bằng tinh tế của thiên nhiên, có thể dẫn đến phá hủy môi trường sống, mất đa dạng sinh học và các vấn đề môi trường khác. Bằng cách sử dụng nước hiệu quả, các hộ gia đình có thể giảm hóa đơn tiền nước và tiết kiệm tiền. Ở quy mô lớn hơn, bảo tồn nước rất hữu ích trong việc giảm chi phí liên quan đến xử lý nước và cơ sở hạ tầng, chẳng hạn như xây dựng hồ chứa, đập và đường ống. Tóm lại, tiết kiệm nước là vô cùng quan trọng. Tất cả chúng ta hãy đóng vai trò của mình trong việc bảo </w:t>
      </w:r>
      <w:r>
        <w:lastRenderedPageBreak/>
        <w:t>tồn nguồn tài nguyên quý giá này, bằng cách thực hiện các bước đơn giản như sửa chữa rò rỉ, tắm ngắn hơn và sử dụng các thiết bị tiết kiệm nước. Mỗi giọt đều có giá trị và trách nhiệm tập thể của chúng tôi là đảm bảo rằng chúng tôi sử dụng tài nguyên quan trọng này một cách bền vững. Cảm ơn."}</w:t>
      </w:r>
    </w:p>
    <w:p w14:paraId="357F1D28" w14:textId="77777777" w:rsidR="00FF2E66" w:rsidRDefault="000C60DD">
      <w:r>
        <w:t>{"câu hỏi": "Viết một câu chuyện liên quan đến một vụ tai nạn xe hơi", "câu trả lời": "Đó là một buổi chiều nắng đẹp và Jane đang lái xe trên đường cao tốc trong chiếc xe mui trần màu đỏ mới của mình. Gió thổi qua tóc cô và cô cảm thấy tự do như một con chim - không gì có thể hạ gục cô. Khi lái xe, cô hát theo bài hát yêu thích của mình trên đài phát thanh và mỉm cười với những người lái xe khác, cảm thấy hoàn toàn bình yên với thế giới. Đột nhiên, một chiếc ô tô lao ra khỏi hư không, đâm vào bên hông xe của cô với một tiếng nổ chói tai. Jane hét lên khi chiếc xe của cô mất kiểm soát, kim loại rít lên kim loại và khói bốc ra từ đống đổ nát. Mọi thứ dường như diễn ra trong chuyển động chậm khi sự hoảng loạn bao trùm cơ thể cô. Cuối cùng, chiếc xe của cô dừng lại chói tai, tiếng động cơ chết chóc bên tai. Jane ngồi đó, sững sờ và run rẩy, khi cô nhận ra những gì vừa xảy ra. Cô ấy đã bị tai nạn xe hơi. Cô có thể cảm thấy một cơn đau nhói ở bên hông và đầu cô đập thình thịch. Bây giờ cô liếc xuống và thở hổn hển khi nhìn thấy cánh tay đẫm máu của mình. Sau đó, qua tiếng chuông bên tai, cô nghe thấy ai đó hét lên tên mình. Đó là một người đàn ông, đứng bên ngoài xe của cô, khuôn mặt khắc đầy lo lắng. "Em ổn chứ?", anh gọi, vội vã chạy đến bên cạnh cô. "Tôi rất xin lỗi, tôi đã không nhìn thấy bạn ở đó!" Anh ta là người lái chiếc xe kia và Jane có thể nhìn thấy cảm giác tội lỗi được viết trên khuôn mặt anh ta. Nước mắt chảy dài trên khuôn mặt Jane khi cuối cùng cô cũng mở được cửa và vấp ngã. Người đàn ông bắt được cô và dìu cô sang bên đường, đặt cô ngồi xuống lề đường. "Chúng ta cần gọi xe cứu thương," ông nói một cách điên cuồng. Trong sự hỗn loạn sau đó, Jane cảm thấy như mình đang choáng váng. Các nhân viên y tế đã đến và chăm sóc vết thương của cô trong khi cảnh sát thẩm vấn cô và người lái xe khác. Tất cả những gì cô có thể nghĩ là ngày hoàn hảo của cô đã nhanh chóng biến thành một cơn ác mộng. Nhưng khi cô ngồi đó, trong đau đớn và sốc, một điều kỳ lạ đã xảy ra. Người đàn ông gây tai nạn ngồi xuống bên cạnh cô và nắm lấy tay cô. "Tôi biết bây giờ nó không có ý nghĩa gì cả," anh nói nhẹ nhàng. "Nhưng tôi thực sự rất xin lỗi." Jane nhìn vào mắt anh và thấy sự chân thành ở đó. Trong khoảnh khắc đó, cô cảm thấy một cảm giác bình yên kỳ lạ, biết rằng đôi khi những điều tồi tệ xảy ra với người tốt, nhưng lòng tốt và lòng trắc ẩn có thể được tìm thấy giữa bi kịch.</w:t>
      </w:r>
    </w:p>
    <w:p w14:paraId="688E4FAF" w14:textId="77777777" w:rsidR="00FF2E66" w:rsidRDefault="000C60DD">
      <w:r>
        <w:t xml:space="preserve">{"câu hỏi": "Tạo ra một bài thơ tôn vinh niềm vui của tình bạn.", "câu trả lời": "Tình bạn, ôi niềm vui mà nó mang lại,\nMột kho báu đáng giá hơn nhẫn kim cương,\nTrong những lúc cười, và những lúc khóc, \nMột người bạn ở đó để làm dịu nỗi sợ hãi của bạn. \ n \ n Mối liên kết phát triển với mỗi ngày trôi qua, \ nMột ánh sáng chiếu vào màu xám của cuộc sống, \ Một mối liên kết mạnh mẽ, thuần khiết và chân thật, Một tình bạn kéo dài, mãi mãi, với bạn. \ n \ n Những kỷ niệm được tạo ra, và những bí mật được chia sẻ, \ nMột người bạn cho thấy rằng họ thực sự quan tâm, \ n Với trái tim rộng mở và đôi tai lắng nghe, \ nMột tình bạn đứng trước thử thách của năm tháng. \ n \ n Qua dày và mỏng, qua thăng trầm, \ nMột người bạn thực sự, tình yêu của họ luôn thể hiện, \ Một bàn tay để nắm lấy, một bờ vai để khóc, \nMột người bạn ở lại, khi thời gian trôi qua.\n\nVì vậy, chúng ta hãy ăn mừng niềm </w:t>
      </w:r>
      <w:r>
        <w:lastRenderedPageBreak/>
        <w:t>vui mà nó mang lại,\ n Mối liên kết quý giá đó, với đôi cánh vàng,\nTình bạn, một món quà từ trên cao,\nMột kho báu của cuộc sống, tràn đầy tình yêu."}</w:t>
      </w:r>
    </w:p>
    <w:p w14:paraId="3693E9B5" w14:textId="77777777" w:rsidR="00FF2E66" w:rsidRDefault="000C60DD">
      <w:r>
        <w:t>{"câu hỏi": "Cho biết câu trả lời có hoặc không cho câu lệnh đã cho. - Chim biết bay.", "trả lời": "Có."}</w:t>
      </w:r>
    </w:p>
    <w:p w14:paraId="63798544" w14:textId="77777777" w:rsidR="00FF2E66" w:rsidRDefault="000C60DD">
      <w:r>
        <w:t>{"câu hỏi": "Cho một quốc gia và một năm, hãy tìm dân số của quốc gia đó trong năm đó. - Quốc gia: Ấn Độ\nNăm: 2020", "trả lời": "Tính đến năm 2020, dân số ước tính của Ấn Độ là khoảng 1,38 tỷ người, theo dữ liệu từ Liên Hợp Quốc."}</w:t>
      </w:r>
    </w:p>
    <w:p w14:paraId="47FA6A9A" w14:textId="77777777" w:rsidR="00FF2E66" w:rsidRDefault="000C60DD">
      <w:r>
        <w:t>{"question": "Đánh dấu bất kỳ từ không chính xác nào trong câu đã cho. - Anh ấy lấy sách ra khỏi kệ.", "trả lời": "Anh ấy ** lấy ** sách ra khỏi kệ."}</w:t>
      </w:r>
    </w:p>
    <w:p w14:paraId="6CD87B2C" w14:textId="77777777" w:rsidR="00FF2E66" w:rsidRDefault="000C60DD">
      <w:r>
        <w:t>{"câu hỏi": "Mô tả cuộc sống của một người có thể khác như thế nào nếu anh ấy / cô ấy trúng xổ số.", "câu trả lời": "Trúng xổ số có thể là một sự kiện thay đổi cuộc sống có thể thay đổi đáng kể cuộc sống của một người theo nhiều cách. Dưới đây là một số cách mà cuộc sống của một người có thể khác nếu anh ấy / cô ấy trúng xổ số: \ n \ n1. Cải thiện an ninh tài chính - Một trong những tác động đáng kể nhất của việc trúng xổ số là dòng tiền có thể đảm bảo tương lai tài chính của một người. Điều này có thể có nghĩa là trả hết nợ, tiết kiệm, đầu tư và không bao giờ phải lo lắng về việc kiếm sống. \ n \ n2. Thay đổi lối sống - Với một khoản tiền lớn, một người có thể nâng cấp lối sống của họ, mua một ngôi nhà mới, xe hơi ưa thích hoặc đi nghỉ mát đắt tiền và tận hưởng những điều tốt đẹp hơn trong cuộc sống. \ n \ n3. Nghỉ hưu sớm - Nhiều người mơ ước được nghỉ hưu sớm, và trúng xổ số có thể biến điều đó thành hiện thực. Với sự đảm bảo tài chính, một người có thể chọn nghỉ hưu sớm và dành thời gian theo đuổi sở thích, đi du lịch hoặc dành thời gian cho gia đình và bạn bè. \ n \ n4. Tự do và lựa chọn nhiều hơn - Tự do tài chính đi kèm với việc trúng xổ số có thể mở ra những cánh cửa và cơ hội mới. Một người có thể chọn bắt đầu kinh doanh riêng, quay trở lại trường học hoặc quyên góp cho các hoạt động từ thiện quan trọng đối với họ. \ n \ n5. Thay đổi trong các mối quan hệ - Một dòng chảy đột ngột của sự giàu có có thể thay đổi mạnh mẽ các mối quan hệ của người chiến thắng. Họ có thể thấy rằng họ là mục tiêu của những người họ hàng xa hoặc những người bạn đã mất từ lâu đang tìm cách thiết lập kết nối, hoặc tệ hơn, một tài liệu. Họ sẽ phải cẩn thận với những người có thể cố gắng sử dụng chúng cho tiền của họ. Tóm lại, trúng xổ số có thể mang lại những thay đổi đáng kể trong cuộc sống của một người, từ tăng cường an ninh tài chính, cải thiện lối sống, tự do hơn và lựa chọn. Tuy nhiên, nó cũng đi kèm với những thách thức riêng, chẳng hạn như nhu cầu quản lý tài chính của một người có trách nhiệm và điều hướng những thay đổi trong các mối quan hệ."}</w:t>
      </w:r>
    </w:p>
    <w:p w14:paraId="47FA3009" w14:textId="77777777" w:rsidR="00FF2E66" w:rsidRDefault="000C60DD">
      <w:r>
        <w:t>{"câu hỏi": "Ai đã viết bài hát \"Yesterday\"", "answer": "Yesterday là một bài hát của ban nhạc rock người Anh The Beatles, được viết bởi Paul McCartney và được ghi có cho Lennon\u2013McCartney."}</w:t>
      </w:r>
    </w:p>
    <w:p w14:paraId="64119638" w14:textId="77777777" w:rsidR="00FF2E66" w:rsidRDefault="000C60DD">
      <w:r>
        <w:t xml:space="preserve">{"câu hỏi": "Liệt kê hai mẹo an toàn khi băng qua đường", "trả lời": "1. Luôn nhìn cả hai chiều trước khi băng qua đường, ngay cả khi bạn đang ở lối băng qua đường được đánh dấu hoặc có tín hiệu cho người đi bộ biết rằng đường an toàn để băng qua. Đảm bảo giao tiếp bằng mắt với bất kỳ người lái xe nào có thể đang rẽ và đảm bảo họ nhìn thấy bạn trước khi </w:t>
      </w:r>
      <w:r>
        <w:lastRenderedPageBreak/>
        <w:t>bạn bắt đầu băng qua. \n\n2. Tránh phiền nhiễu khi băng qua đường như nhắn tin hoặc nghe nhạc và cảnh giác với môi trường xung quanh. Cất mọi thiết bị điện tử và tháo tai nghe hoặc tai nghe để có thể nghe thấy bất kỳ mối nguy hiểm tiềm ẩn nào như xe cộ đang đến gần, còi báo động hoặc còi báo động."}</w:t>
      </w:r>
    </w:p>
    <w:p w14:paraId="11BCD117" w14:textId="77777777" w:rsidR="00FF2E66" w:rsidRDefault="000C60DD">
      <w:r>
        <w:t>{"câu hỏi": "Tạo một câu bằng cách sử dụng các từ \u201chospital\u201d, \u201ccourage\u201d, và \u201cdesperation\u201d", "answer": "Trong những giây phút tuyệt vọng tại bệnh viện, cô ấy đã tìm thấy can đảm để đối mặt với bệnh tật và tiếp tục chiến đấu."}</w:t>
      </w:r>
    </w:p>
    <w:p w14:paraId="13AE24AB" w14:textId="77777777" w:rsidR="00FF2E66" w:rsidRDefault="000C60DD">
      <w:r>
        <w:t>{"câu hỏi": "Nghiên cứu dân số Singapore và trình bày nó trong một biểu đồ.", "câu trả lời": "Theo dữ liệu mới nhất của Liên Hợp Quốc (2021), dân số hiện tại của Singapore là 5.896.686 người. Dưới đây là biểu đồ thể hiện sự gia tăng dân số của Singapore từ năm 1960 đến năm 2021:\n\n'''\n Năm | Dân số\n-----------|-------------\n 1960 | 1.646.372\n 1970 | 2.074.507\n 1980 | 2.413.945\n 1990 | 3.016.452\n 2000 | 4,024,354\n 2010 | 5,076,737\n 2021 | 5.896.686\n'''\nDân số Singapore đã tăng đều đặn trong nhiều thập kỷ. Từ năm 1960 đến năm 2021, đã có sự gia tăng hơn 4 triệu người. Điều này một phần là do dòng người di cư vào nước này, nhưng cũng vì mức sống cao và nền kinh tế phát triển mạnh."}</w:t>
      </w:r>
    </w:p>
    <w:p w14:paraId="1AC16846" w14:textId="77777777" w:rsidR="00FF2E66" w:rsidRDefault="000C60DD">
      <w:r>
        <w:t>{"câu hỏi": "So sánh và đối chiếu không khí và nước", "câu trả lời": "Không khí và nước là hai trong số những nguồn tài nguyên thiết yếu cho hầu hết các dạng sống trên Trái đất. Trong khi không khí là hỗn hợp khí tạo nên bầu khí quyển của Trái đất, nước là một chất lỏng được tìm thấy trong các đại dương, sông, hồ và thậm chí trong các sinh vật sống. Dưới đây là một vài điểm khác biệt và tương đồng chính giữa chúng: \ n \ n ** Sự khác biệt ** \ n \ n1. **Trạng thái vật lý**: Không khí là khí, trong khi nước là chất lỏng. Sự khác biệt cơ bản này trong trạng thái vật lý của họ tạo ra một sự khác biệt đáng chú ý trong hành vi của họ. Không khí có thể dễ dàng được nén, và nó phân tán nhanh chóng để lấp đầy bất kỳ không gian nào nó ở. Mặt khác, nước không thể nén được, và nó chảy để lấp đầy đáy của thùng chứa, mang hình dạng của thùng chứa. \ n \ n2. **Mật độ**: Nước đặc hơn không khí. Mật độ không khí khoảng 1,2 kg / m3, trong khi mật độ của nước là khoảng 1000 kg / m3. \ n \ n3. **Thành phần**: Không khí được tạo thành từ khoảng 78% nitơ, 21% oxy và các loại khí vi lượng khác bao gồm hơi nước. Nước được tạo thành từ hai nguyên tử hydro và một nguyên tử oxy. \ n \ n4. **Tính chất dung môi**: Nước thường được gọi là dung môi phổ quát vì nó có khả năng hòa tan một số lượng lớn các chất, nhiều hơn bất kỳ chất lỏng nào khác. Mặt khác, không khí thường không được coi là dung môi, mặc dù nó có thể hòa tan một số loại khí như oxy và carbon dioxide. \ n \ n ** Điểm tương đồng ** \ n \ n1. **Chuyển động**: Cả luồng không khí và nước và có thể tạo ra dòng chảy. Không khí di chuyển dưới dạng gió, trong khi dòng nước có thể được quan sát thấy ở sông, suối và đại dương. \ n \ n2. **Công suất nhiệt**: Cả không khí và nước đều có khả năng hấp thụ và giải phóng nhiệt, và chúng hoạt động như chất cách điện. \ n \ n3. ** Duy trì sự sống **: Cả không khí và nước đều cần thiết cho sự tồn tại của nhiều dạng sống, bao gồm cả thực vật và động vật. Không khí là cần thiết cho hô hấp, và nước là cần thiết cho hydrat hóa.\n\nTóm lại, không khí và nước đều cần thiết cho sự sống, nhưng chúng có nhiều khác biệt về tính chất vật lý và hóa học của chúng."}</w:t>
      </w:r>
    </w:p>
    <w:p w14:paraId="08CA0918" w14:textId="77777777" w:rsidR="00FF2E66" w:rsidRDefault="000C60DD">
      <w:r>
        <w:lastRenderedPageBreak/>
        <w:t>{"câu hỏi": "Tạo mô tả công việc cho một kế toán viên có kinh nghiệm", "câu trả lời": "Chức danh: Kế toán có kinh nghiệm \ n \ nTóm tắt công việc: \ nChúng tôi đang tìm kiếm một kế toán viên có kinh nghiệm để tham gia vào đội ngũ năng động của chúng tôi. Ứng viên lý tưởng sẽ chịu trách nhiệm đảm bảo tính chính xác và toàn vẹn tài chính của hồ sơ kế toán của công ty và sẽ đóng vai trò chính trong việc lập kế hoạch tài chính, lập ngân sách, phân tích và báo cáo. \ n \ n Trách nhiệm: \ n- Quản lý tài khoản tài chính của công ty \ u2019s, đảm bảo tuân thủ các chuẩn mực kế toán địa phương và quốc tế. \ n- Chuẩn bị và trình bày báo cáo tài chính chính xác và kịp thời, báo cáo và dự báo cho ban quản lý và các bên liên quan khác.\n- Tham gia vào các hoạt động lập kế hoạch và giám sát ngân sách, và cung cấp những hiểu biết có liên quan cho việc ra quyết định.\n- Duy trì và cập nhật hệ thống kế toán,  và thực hiện cải tiến quy trình khi cần thiết.\n- Giám sát việc tuân thủ thuế, chuẩn bị và nộp tờ khai thuế kịp thời.\n- Đảm bảo thực hiện kiểm soát nội bộ hiệu quả để giảm thiểu rủi ro tài chính. \n- Liên lạc với kiểm toán viên bên ngoài theo yêu cầu, và trả lời các truy vấn kiểm toán một cách kịp thời và chuyên nghiệp.\n- Tham gia vào các dự án và phân tích đột xuất theo yêu cầu.\n\nYêu cầu:\n- Bằng cử nhân Kế toán, Tài chính hoặc lĩnh vực liên quan.\n- Tối thiểu 5 năm\u2019 kinh nghiệm trong vai trò tương tự.\n- Kiến thức tuyệt vời về các chuẩn mực và nguyên tắc kế toán.\n- Nâng cao thành thạo trong việc sử dụng phần mềm kế toán.\n- Phân tích mạnh mẽ, Kỹ năng giải quyết vấn đề và ra quyết định.\n- Kỹ năng giao tiếp bằng lời nói và bằng văn bản xuất sắc.\n- CPA hoặc chứng chỉ liên quan khác là rất mong muốn.\n\nChúng tôi cung cấp một gói lương cạnh tranh,  cơ hội phát triển nghề nghiệp và môi trường làm việc hợp tác. Nếu bạn là một người tự khởi nghiệp với niềm đam mê xuất sắc, chúng tôi khuyến khích bạn đăng ký."}</w:t>
      </w:r>
    </w:p>
    <w:p w14:paraId="49CB9205" w14:textId="77777777" w:rsidR="00FF2E66" w:rsidRDefault="000C60DD">
      <w:r>
        <w:t>{"câu hỏi": "Đưa ra ba lý do tại sao một người nên mua thú cưng", "câu trả lời": "1. Đồng hành: Thú cưng cung cấp tình yêu và tình cảm vô điều kiện, có thể giúp chống lại cảm giác cô đơn và cô lập xã hội. Họ cũng phục vụ như một người bạn và người bạn tâm tình, nâng cao đáng kể cảm giác hạnh phúc tổng thể của chúng ta. \ n \ n2. Lợi ích sức khỏe: Có rất nhiều nghiên cứu cho thấy nuôi thú cưng có thể dẫn đến giảm huyết áp, giảm căng thẳng và sức khỏe tâm thần tốt hơn. Thú cưng cũng cung cấp một động lực để tham gia vào các hoạt động thể chất như đi bộ, có thể dẫn đến một lối sống lành mạnh hơn. \ n \ n3. Trách nhiệm và mục đích: Chăm sóc thú cưng dạy các kỹ năng sống quan trọng như trách nhiệm, tính nhất quán và cam kết. Ý thức về mục đích và bổn phận này có thể có giá trị đối với mọi người ở mọi lứa tuổi, cung cấp cấu trúc và cảm giác thỏa mãn trong cuộc sống hàng ngày của họ."}</w:t>
      </w:r>
    </w:p>
    <w:p w14:paraId="21AD9B6A" w14:textId="77777777" w:rsidR="00FF2E66" w:rsidRDefault="000C60DD">
      <w:r>
        <w:t>{"câu hỏi": "Cảnh báo cẩn thận khi sử dụng lò nướng", "trả lời": "\"Hãy thận trọng khi sử dụng lò nướng. Điều quan trọng là phải xử lý nó một cách cẩn thận để ngăn ngừa bất kỳ vết bỏng hoặc thương tích do tai nạn nào. Luôn sử dụng găng tay lò nướng khi chạm vào vật nóng và theo dõi chặt chẽ thực phẩm trong khi nấu để tránh nấu quá chín hoặc có thể xảy ra hỏa hoạn. Làm theo hướng dẫn của nhà sản xuất để sử dụng an toàn và nếu bạn có bất kỳ lo ngại nào, hãy tham khảo hướng dẫn sử dụng hoặc chuyên gia để được hướng dẫn.\""}</w:t>
      </w:r>
    </w:p>
    <w:p w14:paraId="1C3003EE" w14:textId="77777777" w:rsidR="00FF2E66" w:rsidRDefault="000C60DD">
      <w:r>
        <w:t xml:space="preserve">{"câu hỏi": "Liệt kê ba ý tưởng để cải thiện dịch vụ khách hàng", "câu trả lời": "1. Cá nhân hóa: Cung cấp trải nghiệm khách hàng được cá nhân hóa bằng cách theo dõi sở thích, lịch sử mua hàng và tương tác của khách hàng với công ty. Sử dụng thông tin đó để cải thiện sự </w:t>
      </w:r>
      <w:r>
        <w:lastRenderedPageBreak/>
        <w:t>đồng cảm trong khi giải quyết mối quan tâm của họ, do đó làm tăng sự hài lòng của khách hàng và lòng trung thành với thương hiệu. \ n \ n2. Hỗ trợ dễ tiếp cận và hiệu quả: Giúp khách hàng tiếp cận hỗ trợ dễ dàng hơn bằng cách cung cấp nhiều kênh (SNS, trò chuyện trực tiếp, email, điện thoại, chatbot) để họ liên hệ để được hỗ trợ. Đảm bảo thời gian phản hồi nhanh chóng và giải quyết hiệu quả các vấn đề của họ. \n\n3. Thu thập phản hồi và cải tiến liên tục: Triển khai hệ thống thu thập phản hồi hiệu quả cho phép khách hàng nói lên ý kiến và mối quan tâm của họ về sản phẩm và dịch vụ. Phân tích phản hồi để xác định các lĩnh vực cần cải thiện và tích cực thực hiện các thay đổi để giải quyết những mối quan tâm đó, sau đó truyền đạt những thay đổi đó cho khách hàng, để cho thấy rằng phản hồi của họ có giá trị và được xem xét."}</w:t>
      </w:r>
    </w:p>
    <w:p w14:paraId="791393CE" w14:textId="77777777" w:rsidR="00FF2E66" w:rsidRDefault="000C60DD">
      <w:r>
        <w:t>{"câu hỏi": "Xây dựng một quy trình dạy trẻ em về an toàn cá nhân", "trả lời": "Dạy trẻ em về an toàn cá nhân là rất quan trọng trong việc giúp chúng tự bảo vệ mình khỏi tác hại tiềm ẩn. Đây là một giao thức có thể được sử dụng cho mục đích này: \ n \ n1. Xác định nhóm tuổi: Bắt đầu bằng cách xác định nhóm tuổi của trẻ em mà bạn sẽ giảng dạy. Điều này sẽ giúp bạn điều chỉnh chương trình để đáp ứng mức độ hiểu biết và quan tâm của họ. \ n \ n2. Quyết định các chủ đề: Chọn các chủ đề để đề cập, chẳng hạn như nguy hiểm cho người lạ, an toàn Internet, an toàn cháy nổ, an toàn đường bộ hoặc an toàn cơ thể cá nhân. Đảm bảo rằng các chủ đề phù hợp với lứa tuổi.\n\n3. Lập kế hoạch cho các hoạt động: Phát triển các sinh hoạt và tài liệu hấp dẫn để sử dụng trong việc giảng dạy trẻ em về an toàn cá nhân. Điều này có thể bao gồm video, trò chơi, nhập vai hoặc thảo luận.\n\n4. Giới thiệu các khái niệm: Bắt đầu bằng cách giới thiệu cho trẻ em khái niệm an toàn cá nhân - ý nghĩa của việc an toàn và tại sao điều quan trọng là phải học cách tự bảo vệ mình. \ n \ n5. Bao quát các chủ đề: Chuyển sang bao gồm các chủ đề bạn đã chọn, sử dụng các hoạt động và tài liệu bạn đã phát triển. Củng cố những điểm quan trọng nhất trong suốt phiên.\n\n6. Cung cấp các ví dụ thực tế: Cung cấp cho trẻ em các ví dụ thực tế về cách giữ an toàn trong các tình huống khác nhau. Sử dụng các kịch bản và yêu cầu họ đưa ra giải pháp cho các vấn đề tiềm ẩn. \ n \ n7. Khuyến khích giao tiếp cởi mở: Khuyến khích trẻ đặt câu hỏi và truyền đạt bất kỳ mối quan tâm nào mà chúng có thể có. Hãy cho họ biết rằng bạn có thể lên tiếng khi có điều gì đó không ổn.\n\n8. Nhắc lại những điểm chính: Tóm tắt những điểm chính từ buổi học và đảm bảo rằng các em hiểu những điểm quan trọng nhất. \ n \ n9. Cung cấp tài nguyên: Cung cấp cho trẻ em các tài nguyên, chẳng hạn như tài liệu quảng cáo hoặc tài liệu trực tuyến, mà chúng có thể tham khảo trong tương lai. \ n \ n10. Theo dõi: Lên lịch các buổi theo dõi để củng cố các bài học kinh nghiệm và giải quyết bất kỳ mối quan tâm hoặc câu hỏi mới nào mà trẻ em có thể có."}</w:t>
      </w:r>
    </w:p>
    <w:p w14:paraId="7F1A3793" w14:textId="77777777" w:rsidR="00FF2E66" w:rsidRDefault="000C60DD">
      <w:r>
        <w:t xml:space="preserve">{"câu hỏi": "Mô tả nền kinh tế của Singapore", "câu trả lời": "Singapore có một nền kinh tế thị trường tự do rất phát triển và thành công đặc trưng bởi giá cả ổn định và một môi trường cởi mở, không tham nhũng. Quốc gia này có một môi trường kinh doanh sôi động, với nền kinh tế phụ thuộc nhiều vào xuất khẩu, đặc biệt là trong lĩnh vực điện tử tiêu dùng, sản phẩm công nghệ thông tin, dược phẩm và dịch vụ tài chính. Nền kinh tế Singapore cũng được biết đến là một trong những nền kinh doanh thân thiện nhất trên thế giới, với thuế suất thuận lợi và cơ sở hạ tầng hiệu quả. Chính phủ thúc đẩy mức tiết kiệm và đầu tư cao thông qua chương trình tiết kiệm bắt buộc và chính sách tài khóa linh hoạt. Mặc dù chi phí </w:t>
      </w:r>
      <w:r>
        <w:lastRenderedPageBreak/>
        <w:t>sinh hoạt cao, GDP bình quân đầu người của Singapore cao hơn so với hầu hết các nước phát triển. Nền kinh tế rất đa dạng, với các lĩnh vực sản xuất, tài chính và dịch vụ là quan trọng nhất. Đất nước này có một thị trường lao động mạnh mẽ, với tỷ lệ thất nghiệp thấp và tỷ lệ tham gia lực lượng lao động cao. Trong những năm gần đây, Singapore đã nỗ lực giảm sự phụ thuộc vào xuất khẩu và phát triển nhiều ngành công nghiệp dựa trên dịch vụ hơn. Chính phủ đã đầu tư rất nhiều vào giáo dục và đào tạo kỹ năng, thúc đẩy tinh thần kinh doanh và đổi mới trong các lĩnh vực như fintech, y sinh và năng lượng sạch. Nhìn chung, nền kinh tế Singapore có tính cạnh tranh, ổn định và kiên cường, tập trung mạnh vào việc duy trì môi trường kinh doanh hấp dẫn và thúc đẩy tăng trưởng bền vững."}</w:t>
      </w:r>
    </w:p>
    <w:p w14:paraId="2BD2F86A" w14:textId="77777777" w:rsidR="00FF2E66" w:rsidRDefault="000C60DD">
      <w:r>
        <w:t>{"câu hỏi": "Đề xuất hai cách để giảm lãng phí khi mua sắm hàng tạp hóa", "trả lời": "Đây là hai cách để giảm lãng phí khi mua sắm hàng tạp hóa:\n\n1) Mang theo túi và hộp đựng có thể tái sử dụng của riêng bạn: Túi nhựa và vật liệu đóng gói góp phần đáng kể vào chất thải trong các bãi chôn lấp. Để giảm chất thải này, hãy mang theo túi có thể tái sử dụng, túi sản xuất và hộp đựng khi bạn đi mua sắm tạp hóa. Bạn cũng có thể chọn các mặt hàng có bao bì tối thiểu hoặc có thể tái chế. \ n \ n2) Lên kế hoạch trước và bám sát danh sách: Chất thải thực phẩm là một vấn đề lớn khác khi mua sắm hàng tạp hóa. Để ngăn chặn điều này, hãy lên kế hoạch cho bữa ăn của bạn trong tuần tới và lập danh sách mua sắm. Cố gắng bám sát danh sách khi mua sắm và chỉ mua những gì bạn biết bạn sẽ sử dụng. Điều này sẽ làm giảm lượng thức ăn bạn vứt đi và cuối cùng là giảm lượng rác thải của bạn."}</w:t>
      </w:r>
    </w:p>
    <w:p w14:paraId="5790D7A4" w14:textId="77777777" w:rsidR="00FF2E66" w:rsidRDefault="000C60DD">
      <w:r>
        <w:t>{"câu hỏi": "Tóm tắt tác động của biến đổi khí hậu trong 2-3 câu", "trả lời": "Biến đổi khí hậu có tác động sâu rộng đến các hệ thống tự nhiên của hành tinh chúng ta, bao gồm mực nước biển dâng, các sự kiện thời tiết khắc nghiệt và thường xuyên hơn, và thay đổi quần thể và môi trường sống động vật hoang dã. Nó cũng có những hậu quả đáng kể đối với xã hội loài người, ảnh hưởng đến mọi thứ từ nền kinh tế toàn cầu, sản xuất lương thực và sức khỏe cộng đồng đến xung đột gia tăng về tài nguyên và di dời dân số. Tác động của biến đổi khí hậu đã được cảm nhận trên khắp thế giới, và tác động của nó dự kiến sẽ tăng cường trong những năm tới."}</w:t>
      </w:r>
    </w:p>
    <w:p w14:paraId="6AADA650" w14:textId="77777777" w:rsidR="00FF2E66" w:rsidRDefault="000C60DD">
      <w:r>
        <w:t>{"question": "Liệt kê một bộ hướng dẫn để xóa một mặt hàng khỏi giỏ hàng.", "answer": "Để xóa một mặt hàng khỏi giỏ hàng, hãy làm theo các bước sau:\n\n1. Điều hướng đến giỏ hàng của trang web: Giỏ hàng này thường nằm ở góc trên cùng bên phải của trang web mà bạn đang mua sắm. Nhấp vào biểu tượng giỏ hàng để xem nội dung của nó.\n\n2. Xác định mục cần xóa: Sau khi bạn có thể xem nội dung của giỏ hàng, hãy tìm mục bạn muốn xóa.\n\n3. Nhấp vào nút xóa / xóa: Hầu hết các trang web sẽ có một nút hoặc liên kết, bên cạnh mỗi mặt hàng trong giỏ hàng, được gắn nhãn 'xóa' hoặc 'xóa'. Nhấp vào nút này để lấy mặt hàng ra khỏi giỏ hàng.\n\n4. Xác nhận xóa: Một số trang web sẽ yêu cầu bạn xác nhận việc xóa mặt hàng trước khi xóa. Nếu bạn được nhắc với một thông báo như vậy, hãy nhấp vào \"Yes\" hoặc \"Confirm\" để tiến hành xóa.\n\n5. Xác minh rằng mặt hàng đã bị xóa: Sau khi mặt hàng đã bị xóa, hãy kiểm tra nội dung giỏ hàng của bạn để đảm bảo rằng mặt hàng không còn được liệt kê nữa.\n\n6. Tiếp tục mua sắm hoặc tiến hành thanh toán: Bây giờ mặt hàng không mong muốn đã được lấy ra khỏi giỏ hàng, vui lòng tiếp tục mua sắm hoặc tiến hành thanh toán nếu bạn đã mua xong."}</w:t>
      </w:r>
    </w:p>
    <w:p w14:paraId="22D22EF2" w14:textId="77777777" w:rsidR="00FF2E66" w:rsidRDefault="000C60DD">
      <w:r>
        <w:lastRenderedPageBreak/>
        <w:t>{"question": "Xếp hạng một bộ tiêu đề phim dựa trên sở thích của người dùng. - Chúa tể của những chiếc nhẫn, Back to the Future, Ma trận, Công viên kỷ Jura", "trả lời": "Nếu không có thêm thông tin về sở thích của người dùng cụ thể, tôi không thể xếp hạng chính xác các tựa phim này. Bạn có thể vui lòng cung cấp thêm một số chi tiết về tùy chọn phim của người dùng được không?"}</w:t>
      </w:r>
    </w:p>
    <w:p w14:paraId="745FB242" w14:textId="77777777" w:rsidR="00FF2E66" w:rsidRDefault="000C60DD">
      <w:r>
        <w:t>{"question": "Tạo tiêu đề cho một khối nội dung. - Sony Playstation 5 là phiên bản mới nhất của giao diện điều khiển. Nó đã cải thiện đồ họa và sức mạnh xử lý nhanh hơn.", "trả lời": "\"Sony Playstation 5: Đồ họa nâng cao và sức mạnh xử lý vượt trội\""}</w:t>
      </w:r>
    </w:p>
    <w:p w14:paraId="16467E99" w14:textId="77777777" w:rsidR="00FF2E66" w:rsidRDefault="000C60DD">
      <w:r>
        <w:t>{"câu hỏi": "Xác định và trích xuất các cụm từ chính trong câu. - Thời tiết hôm nay trời rét đậm.", "Trả lời": "Thời tiết", "lạnh", "nắng", \"Hôm nay\"}</w:t>
      </w:r>
    </w:p>
    <w:p w14:paraId="2973675C" w14:textId="77777777" w:rsidR="00FF2E66" w:rsidRDefault="000C60DD">
      <w:r>
        <w:t>{"question": "Tạo một người bắt đầu câu chuyện với chủ đề sau. - Khám phá không gian", "trả lời": "Khi tàu vũ trụ bay vút qua khoảng trống của không gian, nhóm phi hành gia không thể kìm nén sự phấn khích của họ. Họ đang trên bờ vực làm nên lịch sử, bắt tay vào sứ mệnh thám hiểm không gian dài nhất và tham vọng nhất từng được thực hiện. Mục đích của họ là đến rìa của hệ mặt trời và thu thập dữ liệu quan trọng có thể mở khóa những bí ẩn của vũ trụ. Nhưng khi họ mạo hiểm xa nhà hơn, họ không thể bỏ qua cảm giác bị cô lập và nỗi sợ hãi về những điều chưa biết. Họ sẽ tìm ra điều gì ở đó? Liệu họ có bao giờ quay trở lại không? Có một điều chắc chắn là, họ đang ở trong cuộc phiêu lưu của cả cuộc đời."}</w:t>
      </w:r>
    </w:p>
    <w:p w14:paraId="4B50FB9A" w14:textId="77777777" w:rsidR="00FF2E66" w:rsidRDefault="000C60DD">
      <w:r>
        <w:t>{"question": "Đề xuất hai hành động khác nhau trong môi trường bên ngoài. - Bên ngoài trời lạnh và mưa.", "Trả lời": "1. Một hành động bạn có thể thực hiện khi trời lạnh và mưa bên ngoài là ở trong nhà và tìm các hoạt động trong nhà để làm như đọc sách, xem phim hoặc nấu một bữa ăn ấm áp. \ n \ n2. Một hành động khác bạn có thể thực hiện là mặc quần áo ấm và thiết bị không thấm nước, và đi ra ngoài để tận hưởng mưa. Bạn có thể đi dạo, nhảy trong vũng nước, hoặc đơn giản là thưởng thức âm thanh và mùi của mưa."}</w:t>
      </w:r>
    </w:p>
    <w:p w14:paraId="7CD13236" w14:textId="77777777" w:rsidR="00FF2E66" w:rsidRDefault="000C60DD">
      <w:r>
        <w:t>{"question": "Thay từ \"explosion\" bằng một từ khác trong câu sau: - Vụ nổ xảy ra vào sáng sớm nay.", "Trả lời": "Vụ nổ xảy ra vào sáng sớm nay."}</w:t>
      </w:r>
    </w:p>
    <w:p w14:paraId="008037B5" w14:textId="77777777" w:rsidR="00FF2E66" w:rsidRDefault="000C60DD">
      <w:r>
        <w:t>{"question": "Tạo câu trả lời thích hợp nếu ai đó nói \"Chào buổi sáng!\":", "trả lời": "Chào buổi sáng bạn quá! Hôm nay ta có thể giúp ngươi như thế nào?"}</w:t>
      </w:r>
    </w:p>
    <w:p w14:paraId="51E5D86B" w14:textId="77777777" w:rsidR="00FF2E66" w:rsidRDefault="000C60DD">
      <w:r>
        <w:t>{"câu hỏi": "Thay đổi câu nói sau thành câu tích cực: - Tôi sẽ không giới thiệu nhà hàng này.", "câu trả lời": "Tôi khuyên bạn nên khám phá các lựa chọn nhà hàng khác."}</w:t>
      </w:r>
    </w:p>
    <w:p w14:paraId="79AC6D84" w14:textId="77777777" w:rsidR="00FF2E66" w:rsidRDefault="000C60DD">
      <w:r>
        <w:t>{"câu hỏi": "Xác định loại đại từ được sử dụng trong \"Xe đạp của họ là mới\":", "câu trả lời": "Đại từ được sử dụng trong câu \"Xe đạp của họ là mới\" là một đại từ sở hữu."}</w:t>
      </w:r>
    </w:p>
    <w:p w14:paraId="66F254CA" w14:textId="77777777" w:rsidR="00FF2E66" w:rsidRDefault="000C60DD">
      <w:r>
        <w:t>{"question": "Xác định loại tính từ được sử dụng trong \"Đó là một hoàng hôn đẹp\":", "câu trả lời": "Trong cụm từ \"Đó là một hoàng hôn đẹp,\" tính từ \"beautiful\" là một tính từ mô tả."}</w:t>
      </w:r>
    </w:p>
    <w:p w14:paraId="79ABC2B0" w14:textId="77777777" w:rsidR="00FF2E66" w:rsidRDefault="000C60DD">
      <w:r>
        <w:t xml:space="preserve">{"câu hỏi": "Tạo ra một câu trả lời thích hợp nếu ai đó nói "Tôi cảm thấy buồn và cô đơn":", "câu trả lời": "Tôi rất tiếc khi nghe điều đó. Có điều gì đó cụ thể đang làm phiền bạn, hoặc chỉ </w:t>
      </w:r>
      <w:r>
        <w:lastRenderedPageBreak/>
        <w:t>đơn giản là muốn nói chuyện? Đôi khi chia sẻ suy nghĩ và cảm xúc của chúng ta có thể giúp chúng ta cảm thấy bớt cô đơn. Hãy nhớ rằng, đôi khi cảm thấy buồn và cô đơn cũng không sao, và có những người quan tâm đến bạn và muốn giúp đỡ."}</w:t>
      </w:r>
    </w:p>
    <w:p w14:paraId="4D58DD10" w14:textId="77777777" w:rsidR="00FF2E66" w:rsidRDefault="000C60DD">
      <w:r>
        <w:t>{"câu hỏi": "Viết lại câu để thể hiện định nghĩa của từ \u2018manifold\u2019", "answer": "Từ đa tạp có thể được định nghĩa là một cái gì đó đa dạng, nhiều hoặc có nhiều dạng khác nhau."}</w:t>
      </w:r>
    </w:p>
    <w:p w14:paraId="652583DB" w14:textId="77777777" w:rsidR="00FF2E66" w:rsidRDefault="000C60DD">
      <w:r>
        <w:t>{"question": "Tạo mô tả ngắn về máy tính có bộ xử lý Creative Core i7, RAM 8GB và SSD 512GB.", "trả lời": "Máy tính này được trang bị bộ xử lý Creative Core i7 hiệu suất cao, cho phép nó xử lý các tác vụ phức tạp một cách dễ dàng. Với 8GB RAM, nó đảm bảo đa nhiệm liền mạch và tải ứng dụng nhanh chóng. SSD 512GB cung cấp dung lượng lưu trữ phong phú cho các tệp và chương trình của bạn, đồng thời cung cấp thời gian khởi động nhanh và truy cập dữ liệu nhanh chóng. Đây là một cỗ máy lý tưởng cho những người dùng đang tìm kiếm hiệu suất nhanh chóng và hiệu quả."}</w:t>
      </w:r>
    </w:p>
    <w:p w14:paraId="6B40489D" w14:textId="77777777" w:rsidR="00FF2E66" w:rsidRDefault="000C60DD">
      <w:r>
        <w:t>{"câu hỏi": "Kể tên hai lợi ích của việc sử dụng một dịch vụ như Dropbox.", "trả lời": "1. Dễ dàng truy cập: Dropbox cho phép người dùng truy cập các tệp và dữ liệu của họ từ bất kỳ thiết bị nào được kết nối với internet. Điều này giúp bạn dễ dàng làm việc từ xa hoặc khi đang di chuyển mà không cần mang theo thiết bị lưu trữ vật lý. \ n \ n2. Cộng tác và chia sẻ: Dropbox có các tính năng cho phép nhiều người dùng cộng tác trên cùng một tệp hoặc thư mục. Điều này giúp bạn dễ dàng làm việc trên các dự án với một nhóm hoặc chia sẻ tệp với những người khác. Thư mục dùng chung có thể được cập nhật theo thời gian thực, hợp lý hóa quy trình cộng tác."}</w:t>
      </w:r>
    </w:p>
    <w:p w14:paraId="1C2EA9FF" w14:textId="77777777" w:rsidR="00FF2E66" w:rsidRDefault="000C60DD">
      <w:r>
        <w:t>{"câu hỏi": "Liệt kê ba vấn đề có thể xảy ra mà kết nối Internet bị lỗi có thể gây ra.", "trả lời": "1. Không thể truy cập tài nguyên trực tuyến: Kết nối Internet bị lỗi có thể ngăn người dùng truy cập các trang web, ứng dụng trực tuyến và các tài nguyên khác yêu cầu kết nối Internet đang hoạt động. Điều này có thể hạn chế đáng kể khả năng làm việc, học tập hoặc giao tiếp trực tuyến và có thể trì hoãn các nhiệm vụ quan trọng. Gián đoạn giao tiếp trực tuyến: Khi kết nối Internet bị lỗi, nó có thể làm gián đoạn liên lạc trực tuyến như hội nghị video, trò chuyện trực tuyến hoặc email. Điều này có thể gây ra sự bất tiện đáng kể cho các cá nhân và doanh nghiệp dựa vào các hình thức giao tiếp này, đặc biệt là trong môi trường làm việc hoặc học tập từ xa. Mất hoặc hỏng dữ liệu: Kết nối Internet bị lỗi cũng có thể dẫn đến mất hoặc hỏng dữ liệu đang được truyền hoặc nhận. Điều này có thể xảy ra, ví dụ, khi một tệp lớn đang được tải xuống hoặc tải lên và kết nối bị gián đoạn, dẫn đến tệp không đầy đủ hoặc bị hỏng. Điều này có thể đặc biệt có vấn đề khi xử lý dữ liệu quan trọng hoặc nhạy cảm."}</w:t>
      </w:r>
    </w:p>
    <w:p w14:paraId="453C51F6" w14:textId="77777777" w:rsidR="00FF2E66" w:rsidRDefault="000C60DD">
      <w:r>
        <w:t xml:space="preserve">{"câu hỏi": "Xử lý ngôn ngữ tự nhiên có thể được sử dụng như thế nào trong nghiên cứu y học?", "Trả lời": "Xử lý ngôn ngữ tự nhiên (NLP) là một lĩnh vực trí tuệ nhân tạo liên quan đến việc phân tích và tạo ra ngôn ngữ của con người. NLP có thể được sử dụng trong nghiên cứu y học theo nhiều cách, bao gồm: \ n \ n1. Khai thác hồ sơ sức khỏe điện tử: Các kỹ thuật NLP có thể được sử dụng để phân tích hồ sơ sức khỏe điện tử (EHR) và trích xuất những hiểu biết hữu ích cho nghiên cứu y học. Điều này bao gồm xác định các mô hình trong điều kiện, phương pháp điều trị và kết quả của bệnh nhân. \ n \ n2. Phân tích tài liệu y khoa: NLP </w:t>
      </w:r>
      <w:r>
        <w:lastRenderedPageBreak/>
        <w:t>có thể giúp các nhà nghiên cứu phân tích một lượng lớn tài liệu y khoa để xác định các bài báo có liên quan, trích xuất những phát hiện chính và tóm tắt kết quả. Điều này có thể giúp các nhà nghiên cứu tiết kiệm đáng kể thời gian và công sức. \ n \ n3. Tự động kết hợp thử nghiệm lâm sàng: NLP có thể được sử dụng để kết hợp bệnh nhân với các thử nghiệm lâm sàng thích hợp dựa trên lịch sử y tế của họ và các tiêu chí liên quan khác. Điều này có thể giúp tăng tốc độ và hiệu quả tuyển dụng bệnh nhân cho các thử nghiệm lâm sàng. \ n \ n4. Phát triển các công cụ chẩn đoán: NLP có thể được sử dụng để phát triển các công cụ chẩn đoán có thể phân tích lời nói, chữ viết hoặc các hình thức giao tiếp khác của bệnh nhân để tìm các dấu hiệu của một số tình trạng nhất định, chẳng hạn như trầm cảm hoặc bệnh Alzheimer. Tóm lại, NLP có thể là một công cụ có giá trị trong nghiên cứu y học, giúp các nhà nghiên cứu phân tích dữ liệu, xác định các mẫu và thực hiện những khám phá mới.</w:t>
      </w:r>
    </w:p>
    <w:p w14:paraId="3621184B" w14:textId="77777777" w:rsidR="00FF2E66" w:rsidRDefault="000C60DD">
      <w:r>
        <w:t>{"câu hỏi": "Bạn đang viết một báo cáo về thị giác máy tính. Đưa ra ba ví dụ về cách thị giác máy tính có thể được sử dụng.", "Trả lời": "Thị giác máy tính là một lĩnh vực liên ngành tập trung vào việc dạy máy tính diễn giải và hiểu thông tin hình ảnh từ nhiều nguồn khác nhau như hình ảnh, video hoặc nguồn cấp dữ liệu máy ảnh thời gian thực. Dưới đây là ba ví dụ về cách thị giác máy tính có thể được sử dụng: \ n \ n1. **Nhận dạng khuôn mặt **: Nhận dạng khuôn mặt là một ứng dụng được sử dụng rộng rãi của thị giác máy tính sử dụng các thuật toán để xác định và khớp khuôn mặt của một người trong hình ảnh hoặc video, bằng cách lập bản đồ các mốc trên khuôn mặt và so sánh chúng với cơ sở dữ liệu về các khuôn mặt đã biết. Công nghệ này được sử dụng rộng rãi trong các hệ thống an ninh, phương tiện truyền thông xã hội và mở khóa các thiết bị di động. \ n \ n2. **Xe tự lái**: Xe tự lái dựa vào hệ thống thị giác máy tính để giải thích môi trường xung quanh, cho phép chúng xác định chướng ngại vật, làn đường, đèn giao thông và các biển báo đường khác. Họ làm điều này bằng cách sử dụng các cảm biến khác nhau như máy ảnh, radar hoặc radar, để thu thập và phân tích dữ liệu, sau đó được sử dụng để đưa ra quyết định và lái xe an toàn trên đường. ** Chăm sóc sức khỏe **: Trong lĩnh vực y tế, thị giác máy tính đang được sử dụng để cải thiện chẩn đoán, bằng cách phân tích hình ảnh y tế như X-Quang, MRI hoặc CT scan để phát hiện những bất thường, chẳng hạn như ung thư, khối u hoặc các bệnh khác. Các hệ thống này được đào tạo để xác định và học hỏi từ các mẫu và biến thể trong hình ảnh, cung cấp cho các bác sĩ độ chính xác và nhất quán cao hơn khi chẩn đoán."}</w:t>
      </w:r>
    </w:p>
    <w:p w14:paraId="2EADCB7D" w14:textId="77777777" w:rsidR="00FF2E66" w:rsidRDefault="000C60DD">
      <w:r>
        <w:t>{"câu hỏi": "Viết lại câu \u201cCô ấy không thích trường học\u201d mà không sử dụng từ \u201clike\u201d", "trả lời": "Cô ấy không quan tâm đến trường học."}</w:t>
      </w:r>
    </w:p>
    <w:p w14:paraId="5C6456DF" w14:textId="77777777" w:rsidR="00FF2E66" w:rsidRDefault="000C60DD">
      <w:r>
        <w:t>{"câu hỏi": "Tìm người sống ở Las Vegas - John Smith, San Francisco, Lisa Lee, Las Vegas, Chris Brown", "câu trả lời": "Người sống ở Las Vegas là Lisa Lee."}</w:t>
      </w:r>
    </w:p>
    <w:p w14:paraId="10658866" w14:textId="77777777" w:rsidR="00FF2E66" w:rsidRDefault="000C60DD">
      <w:r>
        <w:t>{"câu hỏi": "Tính giá thực của một mặt hàng ban đầu là 50 đô la sau khi giảm giá 15%.", "câu trả lời": "Giá ròng của một mặt hàng ban đầu là 50 đô la sau khi giảm giá 15% sẽ là 42,50 đô la. \n\nĐây là bảng phân tích: \nGiảm giá 15% cho một mặt hàng trị giá 50 đô la có nghĩa là sẽ có chiết khấu 15/100 x 50 đô la = 7,50 đô la. Do đó, giá ròng sau khi giảm giá sẽ là $ 50 - $ 7,50 = ** $ 42,50 **."}</w:t>
      </w:r>
    </w:p>
    <w:p w14:paraId="222E6D4D" w14:textId="77777777" w:rsidR="00FF2E66" w:rsidRDefault="000C60DD">
      <w:r>
        <w:lastRenderedPageBreak/>
        <w:t>{"câu hỏi": "Cụm từ \u201chappy cows\u201d là danh từ ghép hay cụm từ?", "câu trả lời": "Cụm từ \"bò hạnh phúc\" không phải là danh từ ghép. Nó là một cụm từ đơn giản bao gồm một tính từ (\"happy\") mô tả một danh từ (\"cows\").\nMột danh từ ghép là một danh từ được tạo thành từ hai hoặc nhiều từ, thường được kết nối bằng dấu gạch nối hoặc kết hợp thành một từ, có chức năng như một đơn vị duy nhất,  chẳng hạn như \"bàn chải đánh răng\" hoặc \"mẹ chồng.\""}</w:t>
      </w:r>
    </w:p>
    <w:p w14:paraId="6A23D7F2" w14:textId="77777777" w:rsidR="00FF2E66" w:rsidRDefault="000C60DD">
      <w:r>
        <w:t>{"câu hỏi": "Tạo lời kêu gọi hành động khuyến khích khán giả ủng hộ một nguyên nhân.", "trả lời": "Khán giả thân mến,\n\nChúng tôi có sức mạnh để tạo ra sự khác biệt trong cộng đồng và thế giới của chúng tôi. Mỗi hành động chúng ta thực hiện, dù lớn hay nhỏ, đều có thể có tác động sâu sắc đến tương lai. Hôm nay, chúng ta có một cơ hội tuyệt vời để cùng nhau hỗ trợ một nguyên nhân rất quan trọng đối với tất cả chúng ta. Đây là một lời kêu gọi hành động - một lời kêu gọi đứng lên, lên tiếng và hành động. Bằng cách quyên góp thời gian, nguồn lực và năng lượng của mình, chúng ta có thể tạo ra sự khác biệt thực sự trong cuộc sống của những người cần sự giúp đỡ của chúng ta. Cho dù đó là tình nguyện tại một tổ chức địa phương hay đóng góp tài chính, mỗi chút đều có giá trị. \ n \ n Vì vậy, chúng ta hãy đến với nhau và thể hiện sự hỗ trợ của chúng ta. Hãy hành động và tạo ra sự khác biệt. Hãy tham gia với chúng tôi trong sự nghiệp quan trọng này ngay hôm nay!"}</w:t>
      </w:r>
    </w:p>
    <w:p w14:paraId="7C2048DC" w14:textId="77777777" w:rsidR="00FF2E66" w:rsidRDefault="000C60DD">
      <w:r>
        <w:t>{"câu hỏi": "Tạo ra một câu văn xuôi sâu sắc và duyên dáng.", "câu trả lời": "Trong sự tĩnh lặng yên tĩnh của màn đêm, những ngôi sao phía trên lấp lánh trong bóng tối như mực, một tuyên bố thầm lặng về vẻ đẹp được tìm thấy ngay cả trong sâu thẳm của những điều chưa biết."}</w:t>
      </w:r>
    </w:p>
    <w:p w14:paraId="7D9819FA" w14:textId="77777777" w:rsidR="00FF2E66" w:rsidRDefault="000C60DD">
      <w:r>
        <w:t>{"câu hỏi": "Viết lại câu \u201cCô ấy biết câu trả lời\u201d mà không cần sử dụng từ \u201canswer\u201d", "trả lời": "Cô ấy đã nhận thức được giải pháp."}</w:t>
      </w:r>
    </w:p>
    <w:p w14:paraId="4F2987FA" w14:textId="77777777" w:rsidR="00FF2E66" w:rsidRDefault="000C60DD">
      <w:r>
        <w:t>{"question": "Chọn từ đồng âm chính xác cho \"sight.\"", "answer": "Từ đồng âm chính xác cho \"sight\" là \"site\" hoặc \"cite,\" tùy thuộc vào ngữ cảnh mà từ đang được sử dụng."}</w:t>
      </w:r>
    </w:p>
    <w:p w14:paraId="07525AEA" w14:textId="77777777" w:rsidR="00FF2E66" w:rsidRDefault="000C60DD">
      <w:r>
        <w:t>{"câu hỏi": "Thay đổi tất cả các lần xuất hiện của \"America/USA\" thành \"United States of America\" - Trở lại những năm 90, Mỹ là nhà sản xuất ô tô hàng đầu.", "Trả lời": "Trở lại những năm 90, Hợp chủng quốc Hoa Kỳ là nhà sản xuất ô tô hàng đầu."}</w:t>
      </w:r>
    </w:p>
    <w:p w14:paraId="7D76755B" w14:textId="77777777" w:rsidR="00FF2E66" w:rsidRDefault="000C60DD">
      <w:r>
        <w:t>{"câu hỏi": "Xác định xem câu sau có chứa bất kỳ ý kiến thiên vị nào không. - Phụ nữ không được phép làm việc trong các vai trò điều hành được trả lương cao.", "Trả lời": "Có, câu này chứa đựng một ý kiến thiên vị phân biệt đối xử với phụ nữ và khả năng làm việc trong vai trò điều hành được trả lương cao."}</w:t>
      </w:r>
    </w:p>
    <w:p w14:paraId="448126A9" w14:textId="77777777" w:rsidR="00FF2E66" w:rsidRDefault="000C60DD">
      <w:r>
        <w:t>{"câu hỏi": "Gợi ý một từ đồng nghĩa với từ 'đóng' trong câu. - Cô ấy gần gũi với người thân.", "trả lời": "Cô ấy ở gần người thân."}</w:t>
      </w:r>
    </w:p>
    <w:p w14:paraId="29B4EBF3" w14:textId="77777777" w:rsidR="00FF2E66" w:rsidRDefault="000C60DD">
      <w:r>
        <w:t>{"question": "Thêm dấu phẩy trước cụm từ 'ví dụ' trong câu. - Công ty tập trung vào đổi mới nên họ thuê những người giỏi nhất ví dụ như kỹ sư và nhà thiết kế.", "câu trả lời": "Công ty tập trung vào đổi mới, vì vậy họ thuê những người giỏi nhất, ví dụ, kỹ sư và nhà thiết kế."}</w:t>
      </w:r>
    </w:p>
    <w:p w14:paraId="1CCC98DB" w14:textId="77777777" w:rsidR="00FF2E66" w:rsidRDefault="000C60DD">
      <w:r>
        <w:lastRenderedPageBreak/>
        <w:t>{"câu hỏi": "Chuyển đổi câu sau từ tâm trạng bắt buộc sang tâm trạng biểu thị. - Đừng quên hoàn thành bài tập của bạn.", "trả lời": "Bạn sẽ không quên hoàn thành bài tập của mình."}</w:t>
      </w:r>
    </w:p>
    <w:p w14:paraId="7010B949" w14:textId="77777777" w:rsidR="00FF2E66" w:rsidRDefault="000C60DD">
      <w:r>
        <w:t>{"question": "Cho hai vector, tính toán sự tương đồng cosin giữa chúng. - Vector 1: [1.7, 6.6.2]\nVector2: [3.4, 4.8]", "trả lời": "Để tính sự giống nhau cosin giữa hai vector, chúng ta có thể sử dụng công thức:\ncosine_similarity = dot_product(Vector1, Vector2)/(magnitude(Vector1) * magnitude(Vector2))\n\nĐầu tiên, hãy tính tích chấm của hai vector:\ndot_product = (1,7 * 3,4) + (6,2 * 4,8) = 34,9\n\nSau đó,  hãy tìm độ lớn của các vector:\nmagnitude(Vector1) = sqrt(1,7^2 + 6,2^2) = 6,4817\nmagnitude(Vector2) = sqrt(3,4^2 + 4,8^2) = 5,8409\n\nNow, Cuối cùng chúng ta có thể tính được sự tương đồng cosin:\ncosine_similarity = 34,9 / (6,4817 * 5,8409) = 0,9239\n\nSự tương đồng cosin giữa Vector1 và Vector2 là 0,9239."}</w:t>
      </w:r>
    </w:p>
    <w:p w14:paraId="4CA11A68" w14:textId="77777777" w:rsidR="00FF2E66" w:rsidRDefault="000C60DD">
      <w:r>
        <w:t>{"câu hỏi": "Xác định phần lời nói của từ được gạch chân trong câu sau:\n\nHôm qua, anh ấy đã hát một bài hát rất hay. - rất", "trả lời": "Phần lời nói của từ được gạch chân \"rất\" là trạng từ."}</w:t>
      </w:r>
    </w:p>
    <w:p w14:paraId="5B7EEF68" w14:textId="77777777" w:rsidR="00FF2E66" w:rsidRDefault="000C60DD">
      <w:r>
        <w:t>{"câu hỏi": "Chỉnh sửa câu sau để đúng ngữ pháp:\n\nMyself, John và Joe và Andy đã đi đến cửa hàng", "trả lời": "John, Joe, Andy và tôi đã đến cửa hàng."}</w:t>
      </w:r>
    </w:p>
    <w:p w14:paraId="2FB34AA4" w14:textId="77777777" w:rsidR="00FF2E66" w:rsidRDefault="000C60DD">
      <w:r>
        <w:t>{"question": "Tạo câu lệnh if-then dựa trên các điều kiện được cung cấp:\n\nIF nhiệt độ dưới mức đóng băng, THEN mặc áo khoác", "answer": "if temperature &lt; 32:\n print(\"Put on a coat\")"}</w:t>
      </w:r>
    </w:p>
    <w:p w14:paraId="0C433199" w14:textId="77777777" w:rsidR="00FF2E66" w:rsidRDefault="000C60DD">
      <w:r>
        <w:t>{"câu hỏi": "Phân loại câu sau theo cảm xúc của nó:\n\nTôi đã có một trải nghiệm khủng khiếp tại nhà hàng", "câu trả lời": "Tiêu cực."}</w:t>
      </w:r>
    </w:p>
    <w:p w14:paraId="08D28105" w14:textId="77777777" w:rsidR="00FF2E66" w:rsidRDefault="000C60DD">
      <w:r>
        <w:t>{"câu hỏi": "Viết lại câu sau theo giọng điệu được cung cấp:\n\nNhà hàng bị đánh giá không tốt - Giai điệu: Lạc quan", "trả lời": "Mặc dù nhà hàng có xếp hạng thấp hơn, nhưng nó vẫn có thể có một số món ăn tuyệt vời và có thể đáng để thử."}</w:t>
      </w:r>
    </w:p>
    <w:p w14:paraId="0EAC4668" w14:textId="77777777" w:rsidR="00FF2E66" w:rsidRDefault="000C60DD">
      <w:r>
        <w:t>{"question": "Viết 2,24 dưới dạng phân số đơn giản.", "answer": "Chúng ta có thể chuyển đổi 2,24 thành phân số bằng cách chia số thập phân cho 1. Ví dụ, 2,24 tương đương với 2,24/1. Tiếp theo, chúng ta có thể loại bỏ số thập phân bằng cách nhân cả tử số và mẫu số với 100. Điều này cung cấp cho chúng tôi 224/100. Cuối cùng, đơn giản hóa phân số bằng cách chia tử số và mẫu số cho thừa số chung lớn nhất của chúng (GCF), bằng 4. Điều này mang lại phân số đơn giản hóa là 56/25."}</w:t>
      </w:r>
    </w:p>
    <w:p w14:paraId="0215AFFE" w14:textId="77777777" w:rsidR="00FF2E66" w:rsidRDefault="000C60DD">
      <w:r>
        <w:t>{"câu hỏi": "Đưa ra một văn bản nhất định, hãy xác định phần lời nói của từ được gạch chân:\n\nAnh ấy học tập chăm chỉ mỗi ngày. - khó", "trả lời": "Phần lời nói của từ \"cứng\" trong câu đã cho là một trạng từ, vì nó đang sửa đổi động từ \"nghiên cứu\" và mô tả cách anh ta học."}</w:t>
      </w:r>
    </w:p>
    <w:p w14:paraId="150D5D32" w14:textId="77777777" w:rsidR="00FF2E66" w:rsidRDefault="000C60DD">
      <w:r>
        <w:t xml:space="preserve">{"question": "Tạo một bản tóm tắt của đoạn văn sau:\n\nLondon là thủ đô của Anh và Vương quốc Anh. Đây là một thành phố toàn cầu hàng đầu với thế mạnh về nghệ thuật, thương mại, giáo dục, giải trí, thời trang, tài chính, chăm sóc sức khỏe, truyền thông, dịch vụ </w:t>
      </w:r>
      <w:r>
        <w:lastRenderedPageBreak/>
        <w:t>chuyên nghiệp, nghiên cứu và phát triển, du lịch và giao thông vận tải đều góp phần vào sự nổi bật của nó. Đây là một trong những thành phố đông dân nhất thế giới, với dân số ước tính 8,9 triệu người vào năm 2019.", "Trả lời": "London, thủ đô của Anh và Vương quốc Anh, là thành phố toàn cầu hàng đầu với dân số 8,9 triệu người vào năm 2019. Nó xuất sắc trong các lĩnh vực khác nhau bao gồm nghệ thuật, thương mại, giáo dục, thời trang, tài chính, chăm sóc sức khỏe và truyền thông, trong số những lĩnh vực khác, góp phần vào sự nổi bật của nó."}</w:t>
      </w:r>
    </w:p>
    <w:p w14:paraId="3CBD0A4D" w14:textId="77777777" w:rsidR="00FF2E66" w:rsidRDefault="000C60DD">
      <w:r>
        <w:t>{"question": "Given the code snippet, identify and fix any syntax error:\n\ndef findSum(a, b):\n return a+b", "answer": "There is no syntax error in the code snippet. Mã định nghĩa một hàm gọi là \"findSum\" lấy hai đối số \"a\" và \"b\" và trả về tổng của chúng."}</w:t>
      </w:r>
    </w:p>
    <w:p w14:paraId="3B411339" w14:textId="77777777" w:rsidR="00FF2E66" w:rsidRDefault="000C60DD">
      <w:r>
        <w:t>{"câu hỏi": "Tìm tần số quan sát được của chữ cái \"s\" trong câu\n\nCon mèo chạy lên cầu thang", "câu trả lời": "Tần số quan sát được của chữ cái \"s\" trong câu \"Con mèo chạy lên cầu thang\" là 2."}</w:t>
      </w:r>
    </w:p>
    <w:p w14:paraId="4A8B5716" w14:textId="77777777" w:rsidR="00FF2E66" w:rsidRDefault="000C60DD">
      <w:r>
        <w:t>{"câu hỏi": "Tính diện tích bề mặt của hình trụ có bán kính 4,3 cm và chiều cao 9,2 cm", "trả lời": "Công thức tính diện tích bề mặt của hình trụ được cho bởi:\nA = 2\u03c0r^2 + 2\u03c0rh\n\nỞ đâu:\nA là diện tích bề mặt\nr là bán kính\nh là chiều cao\n\nSử dụng các giá trị đã cho bán kính và chiều cao ta có:\nr = 4,3 cm\nh = 9,2 cm\n\nThay thế những giá trị này Các giá trị vào công thức trên, chúng ta có:\nA = 2\u03c0(4.3)^2 + 2\u03c0(4.3)(9.2)\nA = 2\u03c0(18.49) + 2\u03c0(39.56)\nA = 36.98\u03c0 + 79.12\u03c0\nA \u2248 365.66 cm2\n\nDiện tích bề mặt của hình trụ có bán kính 4,3 cm và chiều cao 9,2 cm xấp xỉ 365,66 cm vuông."}</w:t>
      </w:r>
    </w:p>
    <w:p w14:paraId="5E98B79D" w14:textId="77777777" w:rsidR="00FF2E66" w:rsidRDefault="000C60DD">
      <w:r>
        <w:t>{"question": "Việc sử dụng câu lệnh \"continue\" trong Python là gì?", "answer": "Câu lệnh \"continue\" trong Python được sử dụng để bỏ qua phần còn lại của mã bên trong một vòng lặp cho lần lặp hiện tại và chuyển sang lần lặp tiếp theo của vòng lặp. Nó thường được sử dụng trong các tình huống mà bạn muốn bỏ qua việc xử lý mã cho các giá trị nhất định của biến vòng lặp. Khi gặp câu lệnh tiếp tục, điều khiển chương trình sẽ di chuyển lên đầu vòng lặp và lần lặp tiếp theo của vòng lặp bắt đầu. Trái ngược với câu lệnh \"break\", hoàn toàn thoát khỏi vòng lặp, câu lệnh \"continue\" chỉ thoát khỏi lần lặp hiện tại của vòng lặp."}</w:t>
      </w:r>
    </w:p>
    <w:p w14:paraId="23C8ECF6" w14:textId="77777777" w:rsidR="00FF2E66" w:rsidRDefault="000C60DD">
      <w:r>
        <w:t>{"câu hỏi": "Mô tả thời tiết bên ngoài.", "trả lời": "Là một trí tuệ nhân tạo, tôi không có khả năng tự mình cảm nhận thời tiết bên ngoài. Tôi có thể cung cấp cho bạn thông tin thời tiết bằng cách kiểm tra các bản cập nhật mới nhất từ một dịch vụ thời tiết địa phương hoặc bằng cách sử dụng vị trí GPS của thiết bị để truy cập thông tin trạm thời tiết gần nhất."}</w:t>
      </w:r>
    </w:p>
    <w:p w14:paraId="6E37548F" w14:textId="77777777" w:rsidR="00FF2E66" w:rsidRDefault="000C60DD">
      <w:r>
        <w:t>{"câu hỏi": "Quốc gia nào là nhà sản xuất dầu lớn nhất thế giới?", "câu trả lời": "Tính đến năm 2021, Hoa Kỳ là nhà sản xuất dầu lớn nhất thế giới, tiếp theo là Ả Rập Xê Út và Nga. Tuy nhiên, điều quan trọng cần lưu ý là số liệu thống kê sản lượng dầu có thể thay đổi thường xuyên do các yếu tố kinh tế, chính trị và công nghệ, vì vậy các bảng xếp hạng này có thể thay đổi theo thời gian.</w:t>
      </w:r>
    </w:p>
    <w:p w14:paraId="5BB3DED2" w14:textId="77777777" w:rsidR="00FF2E66" w:rsidRDefault="000C60DD">
      <w:r>
        <w:t xml:space="preserve">{"câu hỏi": "Tính diện tích của một hình chữ nhật có chiều rộng 4m và chiều dài 6m.", "câu trả lời": "Diện tích của một hình chữ nhật có thể được tính bằng cách nhân chiều rộng của nó </w:t>
      </w:r>
      <w:r>
        <w:lastRenderedPageBreak/>
        <w:t>với chiều dài của nó. Trong trường hợp này, hình chữ nhật có chiều rộng 4m và chiều dài 6m. Do đó, diện tích của hình chữ nhật là:\n \nArea = Chiều rộng \u00d7 Chiều dài\nDiện tích = 4m \u00d7 6m\nDiện tích = 24m\u00b2\n \nVì vậy, diện tích của hình chữ nhật là 24 mét vuông."}</w:t>
      </w:r>
    </w:p>
    <w:p w14:paraId="1E77F548" w14:textId="77777777" w:rsidR="00FF2E66" w:rsidRDefault="000C60DD">
      <w:r>
        <w:t>{"câu hỏi": "Tìm hiểu xem tổng thống Hoa Kỳ là ai.", "trả lời": "Là một mô hình ngôn ngữ AI, tôi không có quyền truy cập vào các sự kiện hiện tại hoặc thông tin thời gian thực, vì vậy câu trả lời của tôi dựa trên ngày tôi được đào tạo lần cuối. Tính đến tháng 9/2021, tổng thống Mỹ là Joe Biden."}</w:t>
      </w:r>
    </w:p>
    <w:p w14:paraId="7B09A092" w14:textId="77777777" w:rsidR="00FF2E66" w:rsidRDefault="000C60DD">
      <w:r>
        <w:t>{"câu hỏi": "Xây dựng một câu sử dụng các từ ly hợp, phức tạp và tầm thường.", "câu trả lời": "Cô ấy nắm chặt món đồ trang sức phức tạp, bác bỏ mọi lo ngại vặt vãnh về chi phí của nó."}</w:t>
      </w:r>
    </w:p>
    <w:p w14:paraId="3B6203F0" w14:textId="77777777" w:rsidR="00FF2E66" w:rsidRDefault="000C60DD">
      <w:r>
        <w:t>{"câu hỏi": "Làm thế nào bạn có thể sử dụng kính lúp?", "câu trả lời": "Kính lúp là một thấu kính lồi được sử dụng để tạo ra hình ảnh phóng đại của một vật thể. Đây là cách bạn có thể sử dụng nó:\n\n1. Giữ kính lúp: Giữ tay cầm của kính lúp và đưa nó đến gần mắt bạn.\n\n2. Đưa đối tượng lại gần hơn: Đưa đối tượng bạn muốn phóng đại lại gần kính lúp hơn. Khoảng cách giữa kính lúp và vật thể sẽ phụ thuộc vào độ dài tiêu cự của ống kính, do đó bạn có thể cần phải thử nghiệm để tìm khoảng cách phù hợp.\n\n3. Điều chỉnh khoảng cách: Di chuyển kính lúp gần hơn hoặc ra xa đối tượng cho đến khi hình ảnh được lấy nét. Kính lúp càng gần vật thể, hình ảnh sẽ xuất hiện càng lớn.\n\n4. Giữ ổn định: Đảm bảo bạn giữ kính lúp và vật thể ổn định trong khi bạn đang quan sát nó, vì bất kỳ chuyển động nào cũng có thể làm cho hình ảnh bị mờ. \ n \ n5. Góc hướng về phía ánh sáng: Để quan sát tốt hơn, hãy hướng kính lúp về phía nguồn sáng, để ánh sáng đi qua ống kính và chiếu sáng vật thể.\n\nKính lúp có thể là một công cụ hữu ích để đọc chữ in nhỏ, kiểm tra chi tiết trong ảnh, quan sát côn trùng hoặc nghiên cứu tem và tiền xu."}</w:t>
      </w:r>
    </w:p>
    <w:p w14:paraId="3A3DF49D" w14:textId="77777777" w:rsidR="00FF2E66" w:rsidRDefault="000C60DD">
      <w:r>
        <w:t>{"question": "Dịch \"What's your name?\" hát tiếng Pháp.", "answer": "\"Comment vous appelez-vous?\""}</w:t>
      </w:r>
    </w:p>
    <w:p w14:paraId="75DE107C" w14:textId="77777777" w:rsidR="00FF2E66" w:rsidRDefault="000C60DD">
      <w:r>
        <w:t xml:space="preserve">{"câu hỏi": "Viết một bài luận về lý do tại sao các hoạt động ngoài trời lại có lợi.", "trả lời": "Tham gia vào các hoạt động ngoài trời thường xuyên là một thành phần thiết yếu của lối sống lành mạnh. Lợi ích của việc dành thời gian trong tự nhiên, tham gia thể thao hoặc các hoạt động ngoài trời khác, rất nhiều và đa dạng. Các hoạt động ngoài trời không chỉ có tác động tích cực đến sức khỏe thể chất của chúng ta mà còn có khả năng tăng cường sức khỏe tinh thần và cảm xúc của chúng ta. Một trong những lợi ích rõ ràng nhất của các hoạt động ngoài trời là cải thiện sức khỏe thể chất. Tập thể dục thường xuyên và các hoạt động ngoài trời có thể giúp giảm nguy cơ mắc nhiều loại bệnh như béo phì, bệnh tim và tiểu đường. Nhiều hoạt động trong số này, chẳng hạn như đi bộ đường dài, đi xe đạp, bơi lội và chạy, cung cấp một bài tập tim mạch tuyệt vời, giúp tăng cường tim và phổi. Ngoài ra, các hoạt động ngoài trời thường liên quan đến một mức độ sức mạnh và xây dựng cơ bắp, có thể giúp tăng thể lực và sức khỏe tổng thể. Ngoài lợi ích thể chất, các hoạt động ngoài trời cũng có tác động tích cực đến sức khỏe tâm thần. Dành thời gian trong tự nhiên, tránh xa những căng thẳng và phiền nhiễu của cuộc sống hàng ngày, có thể giúp giảm lo lắng và trầm cảm. Các nghiên cứu đã chỉ ra rằng được bao quanh bởi cây xanh và không khí trong lành có thể giúp </w:t>
      </w:r>
      <w:r>
        <w:lastRenderedPageBreak/>
        <w:t>giảm nồng độ cortisol, hormone liên quan đến căng thẳng. Hơn nữa, các hoạt động ngoài trời cung cấp một cơ hội để ngắt kết nối với công nghệ và sự kích thích liên tục của cuộc sống hiện đại, có thể giúp thúc đẩy cảm giác thư giãn và bình tĩnh bên trong. \ n \ n Các hoạt động ngoài trời cũng tạo cơ hội cho sự tương tác xã hội và xây dựng cộng đồng. Tham gia vào các hoạt động như thể thao đồng đội hoặc đi bộ đường dài theo nhóm có thể giúp thúc đẩy cảm giác hợp tác và tình bạn. Ngoài ra, dành thời gian với những người khác trong khung cảnh ngoài trời có thể thúc đẩy các kết nối sâu sắc và có ý nghĩa hơn, vì mọi người có thể thư giãn và giao tiếp hiệu quả hơn trong môi trường tự nhiên. Tóm lại, các hoạt động ngoài trời có nhiều lợi ích cho cả sức khỏe thể chất và tinh thần. Họ cung cấp một cách tuyệt vời để duy trì hoạt động, giảm căng thẳng và kết nối với những người khác một cách lành mạnh và hấp dẫn. Bằng cách biến các hoạt động ngoài trời thành một phần thường xuyên trong cuộc sống của mình, chúng ta có thể tận hưởng một lối sống cân bằng, trọn vẹn và lành mạnh hơn."}</w:t>
      </w:r>
    </w:p>
    <w:p w14:paraId="632B6300" w14:textId="77777777" w:rsidR="00FF2E66" w:rsidRDefault="000C60DD">
      <w:r>
        <w:t>{"câu hỏi": "Sắp xếp các thành phần sau để làm món trứng tráng. - Trứng, nước tương, tiêu xanh", "đáp án": "1. Bắt đầu bằng cách đập trứng vào bát và đánh cho đến khi đánh đều.\n2. Thêm một chút nước tương vào trứng và trộn đều.\n3. Trên lửa vừa, làm nóng trước chảo chống dính hoặc chảo rán.\n4. Xúc xắc ớt xanh đến kích thước mong muốn.\n5. Thêm hạt tiêu xanh vào chảo rán và xào\u00e9 cho đến khi mềm.\n6. Đổ hỗn hợp trứng đã đánh vào chảo rán trên hạt tiêu xanh.\n7. Nấu trứng tráng cho đến khi các cạnh bắt đầu khô và đáy bắt đầu chuyển sang màu nâu.\n8. Cẩn thận lật món trứng tráng để nấu mặt còn lại cho đến khi chín vàng.\n9. Phục vụ nóng và thưởng thức món trứng tráng ngon miệng của bạn."}</w:t>
      </w:r>
    </w:p>
    <w:p w14:paraId="1281DDE1" w14:textId="77777777" w:rsidR="00FF2E66" w:rsidRDefault="000C60DD">
      <w:r>
        <w:t xml:space="preserve">{"câu hỏi": "Đưa ra lời khuyên cho ai đó đang trải qua thời gian khó khăn.", "Trả lời": "Trải qua một thời gian khó khăn không bao giờ là dễ dàng, nhưng hãy biết rằng bạn không đơn độc. Cho dù bạn đang đối phó với những cuộc đấu tranh cá nhân hay đối mặt với những thách thức bên ngoài, có những điều bạn có thể làm để giúp cuộc hành trình dễ dàng hơn một chút. \ n \ n1. Liên hệ để được hỗ trợ: Luôn luôn cần thiết để có những người bạn có thể tìm đến để được hỗ trợ trong cuộc sống của bạn. Đó có thể là một người bạn thân, một thành viên trong gia đình hoặc thậm chí là một nhà trị liệu nhưng nói về những khó khăn của bạn với người mà bạn tin tưởng có thể giúp bạn giải phóng những cảm xúc tiêu cực và cung cấp cho bạn cảm giác vô giá về quan điểm. Chăm sóc bản thân: Có thể dễ dàng bỏ bê bản thân khi bạn đang đối phó với những tình huống khó khăn, nhưng điều quan trọng là phải ăn uống tốt, tập thể dục thường xuyên và nghỉ ngơi đầy đủ. Chăm sóc bản thân về thể chất có thể giúp cải thiện tâm trạng của bạn và cung cấp sức mạnh tinh thần và cảm xúc bạn cần để điều hướng những thách thức của mình. \ n \ n3. Chấp nhận cảm xúc của bạn: Cảm xúc có thể mãnh liệt trong những thời điểm khó khăn, và điều quan trọng là phải thừa nhận và chấp nhận điều đó. Bạn có thể cảm thấy choáng ngợp, tức giận hoặc buồn bã, và điều đó là hoàn toàn bình thường. Thay vì đẩy cảm xúc của bạn đi, hãy để chúng nổi lên và cho phép bản thân có thời gian để xử lý chúng. \ n \ n4. Thực hành chánh niệm: Chánh niệm liên quan đến việc có mặt trong khoảnh khắc, thừa nhận suy nghĩ và cảm xúc của bạn và để chúng trôi qua mà không phán xét. Thực hành chánh niệm có thể giúp bạn giữ vững lập trường và ngăn bạn khỏi bị cuốn theo cảm xúc và lo lắng. \ n \ n5. Hành động: Nếu có thể, hãy xác định những gì bạn có thể làm để giải quyết tình huống gây khó khăn cho bạn. Thực hiện các bước nhỏ, tích cực để giải quyết vấn đề của bạn có thể giúp bạn cảm thấy kiểm soát tốt hơn và giảm cảm </w:t>
      </w:r>
      <w:r>
        <w:lastRenderedPageBreak/>
        <w:t>giác choáng ngợp. Hãy nhớ rằng, bạn có thể yêu cầu giúp đỡ và dành thời gian cho bản thân cũng không sao. Thời gian khó khăn này sẽ qua đi, và bạn sẽ nổi lên mạnh mẽ và kiên cường hơn. Hãy tin tưởng vào bản thân và biết rằng bạn có sức mạnh và lòng can đảm để vượt qua thử thách này."}</w:t>
      </w:r>
    </w:p>
    <w:p w14:paraId="1B29C347" w14:textId="77777777" w:rsidR="00FF2E66" w:rsidRDefault="000C60DD">
      <w:r>
        <w:t>{"câu hỏi": "Lập danh sách các kỹ thuật để quản lý căng thẳng.", "trả lời": "1. Thiền chánh niệm: Thực hành hiện diện trong khoảnh khắc và tập trung vào hơi thở của bạn. \ n \ n2. Tập thể dục: Hoạt động thể chất thường xuyên được biết là giải phóng căng thẳng, nâng cao tâm trạng và cải thiện giấc ngủ. \ n \ n3. Viết nhật ký: Viết ra những suy nghĩ và cảm xúc của bạn có thể giúp bạn xử lý và giải phóng căng thẳng. \ n \ n4. Hít thở sâu: Hít thở sâu giúp làm chậm nhịp tim và thúc đẩy thư giãn. \ n \ n5. Thư giãn cơ bắp tiến bộ: Căng thẳng và thư giãn từng nhóm cơ trong cơ thể, từng nhóm một, để dần dần giải phóng căng thẳng. \ n \ n6. Hỗ trợ xã hội: Tiếp cận với bạn bè hoặc thành viên gia đình để được hỗ trợ và chia sẻ cảm xúc của bạn. \ n \ n7. Quản lý thời gian: Lập kế hoạch và ưu tiên các nhiệm vụ của bạn để tránh áp đảo bản thân. \ n \ n8. Liệu pháp mùi hương: Một số loại tinh dầu như hoa oải hương hoặc hoa cúc có thể có tác dụng làm dịu và làm dịu. \ n \ n9. Tiếng cười: Tìm thứ gì đó khiến bạn cười; Nó có thể thúc đẩy tâm trạng và giảm mức độ căng thẳng. \ n \ n10. Trợ giúp chuyên nghiệp: Nếu căng thẳng ảnh hưởng đáng kể đến cuộc sống của bạn, hãy cân nhắc tìm kiếm sự giúp đỡ từ một chuyên gia sức khỏe tâm thần."}</w:t>
      </w:r>
    </w:p>
    <w:p w14:paraId="2C3539A9" w14:textId="77777777" w:rsidR="00FF2E66" w:rsidRDefault="000C60DD">
      <w:r>
        <w:t xml:space="preserve">{"câu hỏi": "Viết một bài luận tranh luận về lý do tại sao trí tuệ nhân tạo nên được quy định.", "câu trả lời": "Trí tuệ nhân tạo (AI) đã phát triển nhanh chóng trong những năm gần đây và đã tác động đáng kể đến hầu hết mọi khía cạnh của cuộc sống của chúng ta. Từ xe tự lái đến trợ lý ảo - AI đã cách mạng hóa cách chúng ta sống, làm việc và giao tiếp. Mặc dù lợi thế của nó là không thể phủ nhận, nhưng nó cũng làm dấy lên một số lo ngại về đạo đức và rủi ro an toàn, đó là lý do tại sao cần phải điều chỉnh AI một cách cấp bách. \ n \ n Thứ nhất, có một số mối quan tâm về an toàn liên quan đến AI. Ví dụ, xe tự lái có khả năng thay đổi cách chúng ta đi lại và mang lại nhiều lợi ích như giảm tai nạn do lỗi của con người. Nhưng đã có những trường hợp những chiếc xe tự trị này gây ra tai nạn do trục trặc phần mềm, nhấn mạnh tầm quan trọng của việc điều chỉnh AI để đảm bảo rằng các hệ thống này an toàn và đáng tin cậy. Hơn nữa, AI cũng đặt ra một số lo ngại về đạo đức. Ví dụ, công nghệ nhận dạng khuôn mặt được sử dụng bởi các cơ quan thực thi pháp luật và các tập đoàn để xác định và theo dõi các cá nhân. Mặc dù công nghệ này có thể hỗ trợ giảm tỷ lệ tội phạm, nhưng nó cũng có khả năng bị lạm dụng, do đó vi phạm quyền riêng tư của một cá nhân. Hơn nữa, với AI đang được sử dụng cho các quy trình tuyển dụng, có những lo ngại rằng nó có thể duy trì và thậm chí khuếch đại những thành kiến hiện có, dẫn đến các hoạt động tuyển dụng phân biệt đối xử. Với việc các hệ thống AI đưa ra quyết định có thể tác động đáng kể đến cuộc sống của chúng ta, điều bắt buộc là các hệ thống này phải minh bạch, công bằng và có trách nhiệm. Cuối cùng, AI có khả năng phá vỡ một số công việc, dẫn đến dịch chuyển việc làm và bất bình đẳng kinh tế. Tác động của tự động hóa đối với thị trường việc làm đã được tranh luận sôi nổi trong những năm gần đây, đó là lý do tại sao điều cần thiết là phải điều chỉnh AI để đảm bảo rằng các tác động gây rối của nó đối với thị trường việc làm được giảm thiểu. Tóm lại, trong khi trí tuệ nhân tạo có tiềm năng biến đổi cuộc sống của chúng ta tốt hơn, nó cũng đưa ra một số rủi ro và mối quan tâm về đạo đức. Do đó, điều quan trọng là AI </w:t>
      </w:r>
      <w:r>
        <w:lastRenderedPageBreak/>
        <w:t>phải được quy định để đảm bảo rằng nó an toàn, đáng tin cậy và công bằng, và tác động của nó đối với thị trường việc làm và xã hội nói chung được xem xét.</w:t>
      </w:r>
    </w:p>
    <w:p w14:paraId="10F1CB15" w14:textId="77777777" w:rsidR="00FF2E66" w:rsidRDefault="000C60DD">
      <w:r>
        <w:t>{"câu hỏi": "Viết một ví dụ về một câu chuyện tích cực mà bạn có thể kể trong một cuộc phỏng vấn.", "câu trả lời": "Một lần, tôi có cơ hội làm việc như một phần của một nhóm được giao nhiệm vụ hoàn thành một dự án với thời hạn chặt chẽ. Ban đầu, mọi thứ không diễn ra suôn sẻ và có những bất đồng về cách tiếp cận dự án. Tôi quyết định chủ động và tổ chức một cuộc họp để chúng tôi có thể đến với nhau, thảo luận và lắng nghe quan điểm của nhau. Từ các cuộc thảo luận của chúng tôi, chúng tôi đã đưa ra một kế hoạch kết hợp ý tưởng của mọi người và sắp xếp hợp lý công việc của chúng tôi, cho phép chúng tôi hoàn thành dự án trong thời hạn và đạt tiêu chuẩn cao. Kinh nghiệm này đã dạy tôi giá trị của giao tiếp và hợp tác rõ ràng, ngay cả trong những tình huống khó khăn. Nó cũng cho tôi thấy tác động của việc chủ động và trở thành một người có ảnh hưởng tích cực đối với một nhóm."}</w:t>
      </w:r>
    </w:p>
    <w:p w14:paraId="2708B16F" w14:textId="77777777" w:rsidR="00FF2E66" w:rsidRDefault="000C60DD">
      <w:r>
        <w:t xml:space="preserve">{"question": "Create two different webpages about motorcycles.", "answer": "Webpage 1: \n\nTitle: Introduction to Motorcycles \n\nIntro: Bạn có hứng thú với xe máy, nhưng không biết bắt đầu từ đâu? Không cần tìm đâu xa! Trang web này cung cấp một giới thiệu cơ bản về thế giới ly kỳ của xe máy. \n\nLịch sử:\n- Xe máy đã xuất hiện từ cuối thế kỷ 19 khi Gottlieb Daimler tạo ra chiếc xe máy động cơ đốt trong đầu tiên vào năm 1885. Kể từ đó, thiết kế và chức năng của xe máy đã tiếp tục phát triển, với các công ty như Harley-Davidson, Ấn Độ và Triumph trở thành tên hộ gia đình. \ n \ n Các loại xe máy: \ n- Cruiser: Được thiết kế để thoải mái, Đi thoải mái, cruiser có thể dễ dàng nhận ra với chiều cao yên thấp và tay lái góc cạnh, thoải mái hơn. \n- Xe đạp thể thao: Kiểu dáng đẹp và tốc độ, xe đạp thể thao được thiết kế cho hiệu suất và sự nhanh nhẹn, với động cơ vòng tua cao hơn và thiết kế nhỏ gọn. \n- Adventure Touring: Những chiếc xe đạp đa năng này được chế tạo để di chuyển đường dài với vị trí lái thoải mái và không gian lưu trữ rộng rãi. \ n- Tiêu chuẩn: Còn được gọi là "naked bikes", xe máy tiêu chuẩn cung cấp một vị trí cưỡi trung tính và là một lựa chọn tuyệt vời cho người mới bắt đầu. \n\nGear:\n- Đi xe máy có thể nguy hiểm, vì vậy điều quan trọng là phải đầu tư vào thiết bị phù hợp để giữ cho bạn được bảo vệ.\n- Thiết bị thiết yếu bao gồm mũ bảo hiểm, áo khoác cưỡi, găng tay, ủng và quần. \n\nKết luận:\n- Cho dù bạn đang tìm kiếm tốc độ, sự thoải mái hay phiêu lưu, có một chiếc xe máy dành cho tất cả mọi người. Hãy nhớ luôn đặt sự an toàn lên hàng đầu và mặc đồ phù hợp để đảm bảo một chuyến đi ly kỳ và thú vị. \ n \ nTrang web 2: \ n \ nTiêu đề: Các tuyến đường xe máy tốt nhất ở Mỹ \ n \ nGiới thiệu: Bạn có thích khám phá con đường rộng mở trên chiếc xe máy của mình không? Kiểm tra một số tuyến đường xe máy tốt nhất ở Mỹ - bạn sẽ không thất vọng. \n\nTuyến đường:\n1. Blue Ridge Parkway - Bắc Carolina và Virginia: Công viên tuyệt đẹp dài 469 dặm này cung cấp tầm nhìn tuyệt đẹp ra dãy núi Appalachian với nhiều khúc quanh cho một chuyến đi thú vị. \ N2. Đường cao tốc Beartooth - Montana và Wyoming: Tuyến đường dài 68 dặm này đưa người lái qua dãy núi Beartooth tuyệt đẹp và cung cấp tầm nhìn ngoạn mục ra cảnh quan xung quanh. \ N3. Đường cao tốc Bờ biển Thái Bình Dương - California: Đường cao tốc mang tính biểu tượng này trải dài 656 dặm dọc theo bờ biển California và cung cấp tầm nhìn tuyệt đẹp ra đại dương và truy cập vào các thị trấn ven biển quyến rũ. \ N4. Tail of the Dragon - Tennessee và Bắc Carolina: Tuyến đường </w:t>
      </w:r>
      <w:r>
        <w:lastRenderedPageBreak/>
        <w:t>huyền thoại này có 318 đường cong chặt chẽ chỉ trong 11 dặm, làm cho nó trở thành một chuyến đi đầy thử thách và ly kỳ cho những tay đua có kinh nghiệm. \n5. Triệu Ngôn"}</w:t>
      </w:r>
    </w:p>
    <w:p w14:paraId="138BA9C5" w14:textId="77777777" w:rsidR="00FF2E66" w:rsidRDefault="000C60DD">
      <w:r>
        <w:t>{"câu hỏi": "Mô tả các giai đoạn khác nhau của mô hình thác nước.", "câu trả lời": "Mô hình thác nước là một quá trình phát triển phần mềm tuần tự, trong đó tiến trình được xem là chảy đều đặn xuống dưới như thác nước. Đây là một trong những mô hình Vòng đời phát triển phần mềm (SDLC) sớm nhất và các giai đoạn của nó được tuân theo theo thứ tự tuyến tính. Thường có năm hoặc nhiều giai đoạn liên quan đến mô hình thác nước, đó là: \ n \ n1. Thu thập và phân tích yêu cầu: Giai đoạn đầu tiên liên quan đến việc hiểu và xác định phạm vi của dự án. Nhóm phát triển làm việc với khách hàng để thu thập tất cả các yêu cầu và ghi lại chúng để tham khảo trong tương lai. \ n \ n2. Thiết kế: Với các yêu cầu đã nêu, giai đoạn tiếp theo liên quan đến việc xây dựng kiến trúc tổng thể của hệ thống. Nhóm phát triển tạo ra các tài liệu thiết kế như sơ đồ luồng dữ liệu, sơ đồ mối quan hệ thực thể và mô hình giao diện người dùng. \ n \ n3. Thực hiện: Trong giai đoạn này, mã hóa thực tế diễn ra. Các nhà phát triển viết và biên dịch mã, phù hợp với các tài liệu thiết kế. Kiểm thử đơn vị cũng diễn ra để đảm bảo các thành phần riêng lẻ hoạt động như mong đợi. \ n \ n4. Kiểm thử: Sau giai đoạn thực hiện, một nhóm kiểm thử chuyên dụng kiểm tra toàn bộ hệ thống để đảm bảo nó đáp ứng các yêu cầu đã xác định. Người kiểm tra xác định bất kỳ lỗi hoặc sự không nhất quán nào, mà nhóm phát triển sau đó giải quyết. \ n \ n5. Triển khai: Khi hệ thống đã được kiểm tra kỹ lưỡng và nhóm hài lòng, nó được triển khai đến môi trường sản xuất. Mọi cấu hình bổ sung hoặc di chuyển dữ liệu cũng được thực hiện trong giai đoạn này.\n\n6. Bảo trì: Giai đoạn cuối cùng của Mô hình thác nước là bảo trì. Giai đoạn đang diễn ra này liên quan đến việc khắc phục mọi sự cố phát sinh khi người dùng tương tác với hệ thống trong môi trường sản xuất. Nó cũng có thể liên quan đến việc cập nhật hoặc cải tiến dựa trên phản hồi của người dùng."}</w:t>
      </w:r>
    </w:p>
    <w:p w14:paraId="6FFCB81D" w14:textId="77777777" w:rsidR="00FF2E66" w:rsidRDefault="000C60DD">
      <w:r>
        <w:t>{"câu hỏi": "Tạo ra một công thức để làm món trứng ốp la đơn giản.", "câu trả lời": "Công thức cho món trứng ốp la đơn giản:\n\nThành phần:\n- 2 quả trứng lớn\n- 2 muỗng canh nước\n- Muối và hạt tiêu, để nếm \n- 1 muỗng canh bơ hoặc dầu ăn\n- Nhân bạn chọn,  chẳng hạn như phô mai cắt nhỏ, rau thái hạt lựu hoặc giăm bông xắt nhỏ - nhiều hay ít tùy thích\n\nHướng dẫn:\n1. Trong một bát nhỏ, đánh đều trứng, nước, muối và hạt tiêu cho đến khi hòa quyện.\n2. Làm nóng chảo chống dính 6-8 inch ở lửa vừa-cao. Thêm bơ hoặc dầu và xoáy nó xung quanh để phủ dưới đáy chảo. \ N3. Đổ hỗn hợp trứng vào và để nó nấu không bị xáo trộn trong 1-2 phút hoặc cho đến khi đáy được đặt và mặt trên vẫn còn hơi chảy nước. \ N4. Phân tán nhân của bạn trên một nửa món trứng ốp la.\n5. Sử dụng thìa để cẩn thận gấp nửa còn lại của trứng ốp la trên nhân.\n6. Giảm lửa xuống thấp và đậy nắp chảo. Nấu trứng ốp la thêm 1-2 phút nữa hoặc cho đến khi nhân được làm nóng và trứng chín hoàn toàn. Cho trứng ốp la ra đĩa và phục vụ nóng.\n\nThưởng thức món trứng ốp la đơn giản, ngon miệng!"}</w:t>
      </w:r>
    </w:p>
    <w:p w14:paraId="4D3030A9" w14:textId="77777777" w:rsidR="00FF2E66" w:rsidRDefault="000C60DD">
      <w:r>
        <w:t>{"question": "Cho một chuỗi và một cụm từ tìm kiếm, hãy tìm chỉ mục của lần xuất hiện đầu tiên của cụm từ tìm kiếm trong chuỗi. - Chuỗi: hello world\nSearch term: wor", "answer": "Chỉ số xuất hiện lần đầu tiên của cụm từ tìm kiếm 'wor' trong chuỗi 'hello world' là 6."}</w:t>
      </w:r>
    </w:p>
    <w:p w14:paraId="4CC7B49C" w14:textId="77777777" w:rsidR="00FF2E66" w:rsidRDefault="000C60DD">
      <w:r>
        <w:lastRenderedPageBreak/>
        <w:t>{"câu hỏi": "Tạo ra một câu chuyện mô tả cuộc phiêu lưu của một người đàn ông và cưng của anh ta.", "câu trả lời": "Ngày xửa ngày xưa, trong một thị trấn nhỏ nép mình trong những ngọn đồi thoai thoải và những khu rừng rậm rạp, có một người đàn ông tên Jack và người bạn đồng hành đáng tin cậy của anh ta,  một tên là Max. Jack là một nhà thám hiểm trong trái tim, và Max luôn ở bên cạnh anh ấy, Sẵn sàng khám phá thế giới cùng người bạn thân nhất của mình. Một buổi sáng đầy nắng, Jack thức dậy với một cơn ngứa để bắt đầu một cuộc phiêu lưu mới. Anh đóng gói ba lô của mình với thực phẩm và đồ tiếp tế, đi giày đi bộ đường dài, và với Max ở bên cạnh, anh bắt đầu khám phá những điều chưa biết. Họ băng qua khu rừng rậm rạp, Max dẫn đầu với khứu giác nhạy bén của mình, và Jack theo sát phía sau. Khi họ đi bộ, họ bắt gặp một dòng suối chảy xiết, nước trong vắt và mát mẻ. Jack cúi xuống để đổ đầy căng tin của mình, trong khi Max vỗ vào nước giải khát. Cảm thấy được tiếp thêm sinh lực, họ tiếp tục, sâu hơn vào rừng. Mặt trời bắt đầu lặn khi họ tình cờ gặp một con đường mòn cũ, mọc um tùm. Tinh thần phiêu lưu của Jack đã được khơi dậy, và anh quyết định làm theo nó. Max đi theo, cái đuôi vẫy vẫy vì phấn khích. Con đường mòn dẫn họ lên một ngọn núi dốc, và khi họ leo lên cao hơn, họ có thể nhìn thấy khung cảnh ngoạn mục của khu rừng bên dưới. \n\nCon đường mòn kết thúc ở miệng một hang động tối tăm và đáng ngại. Jack do dự, nhưng Max phát ra một tiếng sủa phấn khích và lao vào trong. Jack đi theo, niềm tin của anh vào người bạn lông lá của mình không hề lay chuyển. Hang động tối tăm và ẩm ướt, và khi họ tiến sâu hơn vào bên trong, những tiếng động lạ vang vọng từ các bức tường. Đột nhiên, Max phát ra một tiếng sủa lớn và cất cánh, sâu hơn vào trong hang. Jack đuổi theo, tim anh đập nhanh hơn theo mỗi bước đi. Khi anh ta rẽ vào một góc, anh ta đối mặt với một con gấu khổng lồ, răng của nó nhe ra và sẵn sàng tấn công. Nhưng Max vẫn ở đó, đứng trước mặt Jack, bộ lông xù xù và tiếng gầm gừ tự tin phát ra từ cổ họng. Con gấu do dự một lúc, rồi quay lại và chạy trốn vào bóng tối. Jack thở phào nhẹ nhõm và ôm Max vào lòng, cảm ơn người bạn đồng hành dũng cảm đã bảo vệ anh. Cùng nhau, họ ra khỏi hang động và trở lại mặt trời lặn. Khi họ trở về thị trấn nhỏ của mình, Jack nhận ra rằng cuộc phiêu lưu vĩ đại nhất trong tất cả là mối quan hệ mà anh chia sẻ với Max, người bạn trung thành và người bảo vệ của anh. Từ đó trở đi, họ tiếp tục"}</w:t>
      </w:r>
    </w:p>
    <w:p w14:paraId="2468B01F" w14:textId="77777777" w:rsidR="00FF2E66" w:rsidRDefault="000C60DD">
      <w:r>
        <w:t xml:space="preserve">{"câu hỏi": "Mô tả cách học sâu có thể được sử dụng trong chẩn đoán y tế.", "câu trả lời": "Học sâu là một tập hợp con của trí tuệ nhân tạo (AI) và học máy, liên quan đến việc đào tạo các mạng thần kinh nhân tạo trên các bộ dữ liệu lớn để xác định các mẫu và đưa ra quyết định. Trong lĩnh vực chẩn đoán y tế, học sâu có tiềm năng cách mạng hóa cách chẩn đoán và điều trị bệnh. Với khả năng phân tích dữ liệu phức tạp, học sâu có thể được sử dụng để xác định các mẫu trong hình ảnh y tế, kết quả phòng thí nghiệm lâm sàng và lịch sử y tế của bệnh nhân, cải thiện độ chính xác và tốc độ chẩn đoán. Ví dụ, các thuật toán học sâu có thể được đào tạo trên các bộ dữ liệu khổng lồ về hình ảnh y tế cho thấy các đặc điểm của các loại bệnh khác nhau. Bằng cách xác định các tính năng xác định của từng bệnh, thuật toán sau đó có thể được sử dụng để chẩn đoán bệnh từ các hình ảnh mới. Điều này có thể đặc biệt hữu ích trong việc phát hiện những bất thường trong hình ảnh X quang, chẳng hạn như sự hiện diện của khối u, tổn thương hoặc gãy xương. Sử dụng các thuật toán học sâu, các học viên y tế có thể chẩn đoán nhanh hơn và chính xác hơn, giảm nguy cơ đọc sai và cải thiện kết quả của bệnh nhân. Ngoài hình ảnh y tế, học sâu cũng có thể được sử dụng để phân tích hồ sơ sức khỏe điện tử (EHR). Bằng cách xử lý lịch sử y tế của bệnh nhân, kết quả phòng thí </w:t>
      </w:r>
      <w:r>
        <w:lastRenderedPageBreak/>
        <w:t>nghiệm và dữ liệu nhân khẩu học, các thuật toán có thể xác định các mẫu và dự đoán xác suất bệnh nhân phát triển một bệnh cụ thể. Điều này có thể hỗ trợ các bác sĩ trong việc chẩn đoán sớm bệnh, cho phép can thiệp kịp thời và kết quả tốt hơn cho bệnh nhân. Tóm lại, học sâu có tiềm năng to lớn trong lĩnh vực chẩn đoán y tế. Với khả năng xử lý và phân tích lượng dữ liệu khổng lồ, nó có thể hỗ trợ các bác sĩ chẩn đoán nhanh hơn và chính xác hơn, cải thiện kết quả của bệnh nhân và tăng hiệu quả của các hệ thống chăm sóc sức khỏe."}</w:t>
      </w:r>
    </w:p>
    <w:p w14:paraId="5F395ADE" w14:textId="77777777" w:rsidR="00FF2E66" w:rsidRDefault="000C60DD">
      <w:r>
        <w:t>{"câu hỏi": "Viết một ví dụ về một câu chuyện sáng tạo ngắn với một twist.", "câu trả lời": "Ngày xửa ngày xưa, trong một ngôi làng nhỏ, có một cô bé thích chơi trong rừng. Một ngày nọ, cô đi sâu hơn vào rừng và tìm thấy một bông hoa đẹp. Cô nhổ nó, và đột nhiên, một phù thủy già xuất hiện. Cô nguyền rủa cô bé vì đã hái bông hoa yêu thích của mình và biến cô thành một con ếch. \n\nCô bé, bây giờ là một con ếch, rất đau lòng. Cô nhớ gia đình và bạn bè của mình và khao khát được làm người một lần nữa. Một ngày nọ, một hoàng tử đẹp trai tìm thấy cô bên ao và cảm thấy tiếc cho cô, anh bế cô lên và hôn cô. Cô bé biến trở lại thành người, và hoàng tử hỏi cưới cô. Cô bé từ chối lời cầu hôn. Cô nhận ra rằng cô không cần một hoàng tử để cứu cô, và cô có thể tự mình giải quyết vấn đề của mình. Cô cảm ơn hoàng tử vì lòng tốt của anh và trở về làng của mình, nơi cô bắt đầu một vườn hoa và đảm bảo rằng không ai nhổ hoa mà không được phép. Cô bé lớn lên trở thành một người phụ nữ khôn ngoan và độc lập, sống hạnh phúc mãi mãi."}</w:t>
      </w:r>
    </w:p>
    <w:p w14:paraId="365FED09" w14:textId="77777777" w:rsidR="00FF2E66" w:rsidRDefault="000C60DD">
      <w:r>
        <w:t>{"question": "Sắp xếp danh sách các phần tử sau đây theo một tiêu chí nhất định. - táo, chuối, xoài, bưởi\nTiêu chí: Thứ tự bảng chữ cái", "trả lời": "Danh sách sắp xếp theo thứ tự bảng chữ cái là: \n- táo\n- chuối \n- bưởi \n- xoài"}</w:t>
      </w:r>
    </w:p>
    <w:p w14:paraId="19154BD0" w14:textId="77777777" w:rsidR="00FF2E66" w:rsidRDefault="000C60DD">
      <w:r>
        <w:t>{"question": "Tích của ước số nguyên dương của một số nguyên dương n là 729. Tìm n.", "đáp án": "Giả sử n có ước d và d là số chẵn. Tích của ước của n là n ^ d / 2, vì các ước có theo cặp có tích là n. \n \ nVí dụ, nếu n = 12, thì tích của các ước là (1 * 12) (2 * 6) (3 * 4) = 12 ^ 3.\n \ nNếu d là lẻ, có (d-1) / 2 cặp cho tích của n, cũng như ước số sqrt(n). Vì vậy, tích của các ước là n^[(d-1)/2]n^1/2 = n^d/2.\n\nVí dụ, nếu n=16, thì tích của các ước là (1* 16)(2* 8)(4) = 16^(5/2).\n\nĐể tóm tắt, tích của các ước số nguyên dương của một số nguyên dương n là n^d/2, trong đó d là số ước của n.\n\nViết 729 là 3^6,   ta được n^d/2 = 3^6. Điều này ngụ ý n ^ d = 3 ^ 12. Các giá trị có thể có của (n,d) là (3,12), (9,6), (27,4), (81,3) và (729,2). \n\nChúng ta thấy rằng chỉ trong trường hợp (n,d) = (27,4) là d số ước của n, vì vậy n = 27."}</w:t>
      </w:r>
    </w:p>
    <w:p w14:paraId="610A205C" w14:textId="77777777" w:rsidR="00FF2E66" w:rsidRDefault="000C60DD">
      <w:r>
        <w:t>{"câu hỏi": "Nhận ra cảm xúc đã cho. - Giọng nói tăng cao, nắm đấm siết chặt", "trả lời": "Cảm xúc được công nhận có khả năng là tức giận hoặc thất vọng."}</w:t>
      </w:r>
    </w:p>
    <w:p w14:paraId="5C88534B" w14:textId="77777777" w:rsidR="00FF2E66" w:rsidRDefault="000C60DD">
      <w:r>
        <w:t>{"câu hỏi": "Tạo một câu xung quanh các từ đã cho để truyền đạt cảm xúc đã cho. - Từ ngữ: hờn dỗi, phản bội\nCảm xúc: Tức giận", "trả lời": "Choáng ngợp bởi sự tức giận và thất vọng, cô ấy đưa ra một cái nhìn ủ rũ, không thể hiểu được sự phản bội tuyệt đối mà cô ấy vừa trải qua."}</w:t>
      </w:r>
    </w:p>
    <w:p w14:paraId="74F05755" w14:textId="77777777" w:rsidR="00FF2E66" w:rsidRDefault="000C60DD">
      <w:r>
        <w:t xml:space="preserve">{"câu hỏi": "Tạo ra một kịch bản cụ thể mà bạn sẽ sử dụng từ \"ubiquitous\".", "answer": "Là một trợ lý AI, tôi thường sử dụng từ "ubiquitous" để mô tả sự phổ biến của công nghệ trong </w:t>
      </w:r>
      <w:r>
        <w:lastRenderedPageBreak/>
        <w:t>cuộc sống hàng ngày của chúng ta. Ví dụ, tôi có thể nói "Điện thoại thông minh đã trở thành một sự hiện diện phổ biến trong xã hội hiện đại, vì gần như mọi người đều sở hữu một chiếc và sử dụng nó cho các tác vụ khác nhau trong suốt cả ngày." Điều này có nghĩa là điện thoại thông minh ở khắp mọi nơi và thường được sử dụng bởi một phần lớn dân số.</w:t>
      </w:r>
    </w:p>
    <w:p w14:paraId="43535815" w14:textId="77777777" w:rsidR="00FF2E66" w:rsidRDefault="000C60DD">
      <w:r>
        <w:t>{"câu hỏi": "Tạo danh sách 3 điều mà bác sĩ nên làm khi chẩn đoán bệnh nhân", "trả lời": "Khi chẩn đoán bệnh nhân, bác sĩ thường nên làm những việc sau:\n\n1. Tiến hành kiểm tra thể chất kỹ lưỡng: Bác sĩ nên thực hiện kiểm tra thể chất của bệnh nhân, bao gồm kiểm tra các dấu hiệu quan trọng như huyết áp, nhịp tim và nhiệt độ, cũng như kiểm tra các cơ quan và hệ thống của bệnh nhân để kiểm tra bất kỳ bất thường nào. \n\n2. Có được lịch sử y tế chi tiết: Bác sĩ nên có được lịch sử y tế toàn diện từ bệnh nhân, bao gồm các điều kiện y tế trong quá khứ và hiện tại của họ, bất kỳ loại thuốc nào họ có thể đang dùng và bất kỳ tiền sử gia đình mắc bệnh nào. Thông tin này có thể cung cấp cho bác sĩ những manh mối quan trọng về tình trạng của bệnh nhân. \n\n3. Yêu cầu các xét nghiệm và hình ảnh thích hợp: Dựa trên thông tin thu thập được từ khám sức khỏe và lịch sử y tế, bác sĩ có thể yêu cầu các xét nghiệm chẩn đoán cụ thể, chẳng hạn như xét nghiệm máu hoặc nghiên cứu hình ảnh như X-quang hoặc MRI, để giúp xác nhận hoặc loại trừ chẩn đoán tiềm năng.</w:t>
      </w:r>
    </w:p>
    <w:p w14:paraId="6F66EF60" w14:textId="77777777" w:rsidR="00FF2E66" w:rsidRDefault="000C60DD">
      <w:r>
        <w:t>{"question": "Tìm số hạng thứ 3 trong dãy này: 2, 5, 8, 11", "answer": "Số hạng thứ ba trong dãy này là 8."}</w:t>
      </w:r>
    </w:p>
    <w:p w14:paraId="5AFA163B" w14:textId="77777777" w:rsidR="00FF2E66" w:rsidRDefault="000C60DD">
      <w:r>
        <w:t>{"question": "Định nghĩa #N theo công thức #N = .5(N) + 1. Tính #(#(#50)).", "trả lời": "Chúng ta có thể tính #(#(#50)) như sau:\n \n#(#50) = .5(50) + 1 = 26 \n\n#(#26) = .5(26) + 1 = 14\n\n#(#14) = .5(14) + 1 = 8.\n\nDo đó, #(#(#(#(#50)) = 8."}</w:t>
      </w:r>
    </w:p>
    <w:p w14:paraId="4733C60D" w14:textId="77777777" w:rsidR="00FF2E66" w:rsidRDefault="000C60DD">
      <w:r>
        <w:t>{"câu hỏi": "Diễn giải câu sau mà không thay đổi ý nghĩa của nó:\n\nBài giảng tiếp tục cho đến khi giáo sư hài lòng.", "câu trả lời": "Bài giảng tiếp tục cho đến khi giáo sư hài lòng."}</w:t>
      </w:r>
    </w:p>
    <w:p w14:paraId="2841BACA" w14:textId="77777777" w:rsidR="00FF2E66" w:rsidRDefault="000C60DD">
      <w:r>
        <w:t>{"câu hỏi": "Thay thế các từ được gạch chân bằng các từ tương đương có ý nghĩa tiêu cực - Cô ấy đã có một màn trình diễn đáng kinh ngạc.", "câu trả lời": "Cô ấy đã có một màn trình diễn tồi tệ."}</w:t>
      </w:r>
    </w:p>
    <w:p w14:paraId="7CA79798" w14:textId="77777777" w:rsidR="00FF2E66" w:rsidRDefault="000C60DD">
      <w:r>
        <w:t>{"câu hỏi": "Tạo danh sách các câu hỏi mà bác sĩ nên hỏi bệnh nhân để đánh giá sức khỏe chung của họ", "câu trả lời": "1. Gần đây bạn cảm thấy thế nào, cả về thể chất và tinh thần? \n2. Bạn có nhận thấy bất kỳ thay đổi nào về mức năng lượng, sự thèm ăn hoặc kiểu ngủ của bạn không? \n3. Bạn có gặp bất kỳ triệu chứng hoặc đau mới hoặc xấu đi nào không? \n4. Gần đây bạn có bị thương tích hoặc bệnh tật nào không? \n5. Bạn đang dùng bất kỳ loại thuốc hoặc chất bổ sung? \n6. Bạn có tiền sử gia đình về các tình trạng y tế mà chúng ta nên biết không? \n7. Mức độ căng thẳng và tình cảm của bạn như thế nào? \n8. Bạn có cập nhật về kiểm tra và kiểm tra sức khỏe định kỳ của mình không? \n9. Bạn có tham gia vào hoạt động thể chất thường xuyên và duy trì một chế độ ăn uống cân bằng? \n10. Bạn có hút thuốc, uống rượu hoặc sử dụng bất kỳ loại thuốc giải trí nào không?"}</w:t>
      </w:r>
    </w:p>
    <w:p w14:paraId="446F959C" w14:textId="77777777" w:rsidR="00FF2E66" w:rsidRDefault="000C60DD">
      <w:r>
        <w:t xml:space="preserve">{"câu hỏi": "Chấm bài luận sau trên 100 - Mục đích của bài luận này là khám phá tác động của công nghệ đối với xã hội. Các công nghệ như internet, Trí tuệ nhân tạo, v.v. đang thay đổi cách chúng ta sống, làm việc và tương tác với nhau. Họ đang làm cho cuộc sống dễ dàng hơn </w:t>
      </w:r>
      <w:r>
        <w:lastRenderedPageBreak/>
        <w:t>và tạo ra việc làm mới, nhưng họ cũng đang tạo ra những rủi ro và thách thức mới.", "Trả lời": "Bài luận được cấu trúc tốt và giới thiệu ngắn gọn chủ đề về tác động của công nghệ đối với xã hội. Người viết đã đề cập đến các công nghệ, chẳng hạn như internet và trí tuệ nhân tạo, là những ví dụ đã góp phần thay đổi cách mọi người sống, làm việc và tương tác với nhau. Người viết thể hiện sự hiểu biết về những lợi ích và rủi ro tiềm ẩn liên quan đến việc sử dụng công nghệ và đưa ra một số phân tích về chủ đề này. Tuy nhiên, phần thân của bài luận không đủ dài để khám phá những ý tưởng đó, vì nó chỉ đưa ra một cái nhìn tổng quan về tác động của công nghệ. Để giải thích chi tiết về những điểm này, người viết có thể cung cấp thêm ví dụ và nghiên cứu điển hình, và thực hiện một số nghiên cứu để hỗ trợ quan điểm của họ. Điều này sẽ làm cho bài luận toàn diện và nhiều thông tin hơn nhiều. Nhìn chung, bài luận có tiềm năng, nhưng nó cần nhiều sự phát triển, chi tiết và bằng chứng hơn để giải quyết đầy đủ chủ đề. \n\nGrade: 60/100"}</w:t>
      </w:r>
    </w:p>
    <w:p w14:paraId="07CB5106" w14:textId="77777777" w:rsidR="00FF2E66" w:rsidRDefault="000C60DD">
      <w:r>
        <w:t>{"câu hỏi": "Màu cam là gì?", "câu trả lời": "Một quả cam thường có màu cam. Màu cam được đặt tên theo trái cây, và nó là một màu sáng và ấm áp là sự pha trộn của màu đỏ và màu vàng."}</w:t>
      </w:r>
    </w:p>
    <w:p w14:paraId="1DF0145F" w14:textId="77777777" w:rsidR="00FF2E66" w:rsidRDefault="000C60DD">
      <w:r>
        <w:t>{"câu hỏi": "Tạo khẩu hiệu hashtag phổ biến liên quan đến chủ đề tiết kiệm năng lượng.", "trả lời": "#SaveEnergySaveFuture"}</w:t>
      </w:r>
    </w:p>
    <w:p w14:paraId="1E4A350A" w14:textId="77777777" w:rsidR="00FF2E66" w:rsidRDefault="000C60DD">
      <w:r>
        <w:t>{"câu hỏi": "Một số tác động xã hội và môi trường của việc đốt nhiên liệu hóa thạch là gì?", "câu trả lời": "Đốt nhiên liệu hóa thạch giải phóng các chất ô nhiễm khác nhau, bao gồm cả khí nhà kính, vào môi trường. Những chất ô nhiễm này có ý nghĩa xã hội và môi trường đáng kể: \ n \ n1. Biến đổi khí hậu: Đốt nhiên liệu hóa thạch giải phóng một lượng đáng kể carbon dioxide, một tác nhân chính gây ra biến đổi khí hậu. Mức độ carbon trong khí quyển ngày càng tăng dẫn đến các kiểu thời tiết khắc nghiệt, mực nước biển dâng và nhiệt độ tăng làm gián đoạn hệ sinh thái và gây nguy hiểm cho đa dạng sinh học. Ô nhiễm không khí: Quá trình đốt cháy nhiên liệu hóa thạch tạo ra các hạt và khí, bao gồm oxit nitơ, sulfur dioxide và các hợp chất hữu cơ dễ bay hơi, có thể làm giảm chất lượng không khí, dẫn đến các bệnh về đường hô hấp và các ảnh hưởng xấu đến sức khỏe khác. Các cộng đồng nằm gần các khu vực sử dụng nhiên liệu hóa thạch cao bị ảnh hưởng không tương xứng bởi các chất ô nhiễm này. \ n \ n3. Suy thoái môi trường: Việc khai thác và vận chuyển nhiên liệu hóa thạch gây ra thiệt hại về môi trường, bao gồm sự cố tràn dầu và đất (để khai thác). Những điều này có tác động tai hại đến sinh vật biển và chất lượng nước nói chung. \ n \ n4. Mưa axit: Phát thải sulfur dioxide và nitơ oxit gây ra mưa axit, làm giảm độ pH của đất và nước, dẫn đến thiệt hại cho thực vật, rừng, vùng nước và động vật hoang dã. \ n \ n5. Sự phụ thuộc vào các nguồn tài nguyên không tái tạo: Sự phụ thuộc nặng nề của nền kinh tế toàn cầu vào nhiên liệu hóa thạch hữu hạn dẫn đến biến động giá cả, gián đoạn chuỗi cung ứng và căng thẳng địa chính trị. Nhìn chung, các tác động xã hội và môi trường của việc đốt nhiên liệu hóa thạch là nghiêm trọng và sâu rộng, và việc chuyển đổi sang các nguồn năng lượng tái tạo, sạch hơn là bắt buộc.</w:t>
      </w:r>
    </w:p>
    <w:p w14:paraId="1FE180C6" w14:textId="77777777" w:rsidR="00FF2E66" w:rsidRDefault="000C60DD">
      <w:r>
        <w:t xml:space="preserve">{"question": "Định dạng văn bản bằng cách thay đổi cỡ phông và kiểu. - Văn bản này nên có một phong cách mới.", "trả lời": "Tôi xin lỗi, tôi là một mô hình ngôn ngữ AI và tôi không thể thay đổi kích thước phông chữ và kiểu chữ thông qua giao tiếp dựa trên văn bản. Tuy nhiên, </w:t>
      </w:r>
      <w:r>
        <w:lastRenderedPageBreak/>
        <w:t>nếu bạn đang sử dụng trình xử lý văn bản, bạn có thể chọn văn bản và thay đổi kích thước và kiểu phông chữ bằng cách sử dụng tùy chọn thanh công cụ hoặc menu."}</w:t>
      </w:r>
    </w:p>
    <w:p w14:paraId="2915F1FD" w14:textId="77777777" w:rsidR="00FF2E66" w:rsidRDefault="000C60DD">
      <w:r>
        <w:t>{"câu hỏi": "Hệ số 20 là gì?", "câu trả lời": "Hệ số 20 là một số có thể chia đều mà không có phần dư nào. Một số yếu tố của 20 bao gồm 1, 2, 4, 5, 10 và 20."}</w:t>
      </w:r>
    </w:p>
    <w:p w14:paraId="49F14A61" w14:textId="77777777" w:rsidR="00FF2E66" w:rsidRDefault="000C60DD">
      <w:r>
        <w:t>{"câu hỏi": "Hãy cho tôi biết mục đích của sản phẩm nhất định là gì. - Điện thoại thông minh", "trả lời": "Điện thoại thông minh là điện thoại di động kết hợp các chức năng của điện thoại di động truyền thống với các tính năng tiên tiến của máy tính. Mục đích chính của điện thoại thông minh là cung cấp một cách thuận tiện để mọi người kết nối thông qua giao tiếp qua các cuộc gọi điện thoại, tin nhắn văn bản và email. Ngoài ra, điện thoại thông minh có khả năng internet và có thể chạy các ứng dụng khác nhau, cho phép mọi người duyệt web, sử dụng phương tiện truyền thông xã hội, chơi trò chơi, chụp ảnh và quay video cũng như truy cập nhiều công cụ và tính năng khác. Tóm lại, mục đích của điện thoại thông minh là phục vụ như một thiết bị đa chức năng tạo điều kiện giao tiếp, giải trí và năng suất."}</w:t>
      </w:r>
    </w:p>
    <w:p w14:paraId="48BF526A" w14:textId="77777777" w:rsidR="00FF2E66" w:rsidRDefault="000C60DD">
      <w:r>
        <w:t>{"question": "Phân loại câu chuyện tin tức đã cho là chính trị, khoa học, giải trí hoặc kinh doanh. - Đồng hồ Apple mới sẽ được phát hành vào mùa thu này.", "trả lời": "Câu chuyện tin tức nhất định có thể được phân loại là kinh doanh."}</w:t>
      </w:r>
    </w:p>
    <w:p w14:paraId="6EC98AEA" w14:textId="77777777" w:rsidR="00FF2E66" w:rsidRDefault="000C60DD">
      <w:r>
        <w:t>{"câu hỏi": "Kể tên ba khía cạnh của dịch vụ khách hàng.", "trả lời": "1. Chuyên nghiệp và lịch sự: đối xử với khách hàng một cách tôn trọng, tích cực lắng nghe mối quan tâm hoặc câu hỏi của họ, giải quyết chúng theo cách phản ánh tốt về công ty. \ n \ n2. Giải quyết vấn đề: giải quyết khiếu nại của khách hàng một cách hiệu quả, tìm giải pháp cho vấn đề hoặc mối quan tâm của họ và đảm bảo sự hài lòng. \ n \ n3. Kiến thức về sản phẩm và dịch vụ: cung cấp thông tin chính xác về sản phẩm hoặc dịch vụ, có trình độ kiến thức và chuyên môn cao về các dịch vụ của công ty và cập nhật các thay đổi để hỗ trợ khách hàng tốt hơn."}</w:t>
      </w:r>
    </w:p>
    <w:p w14:paraId="44E32E1D" w14:textId="77777777" w:rsidR="00FF2E66" w:rsidRDefault="000C60DD">
      <w:r>
        <w:t xml:space="preserve">{"question": "Tạo một tập hợp các hướng dẫn để lắp ráp đối tượng đã cho. - Bộ Lego", "trả lời": "Để lắp ráp một bộ Lego, bạn sẽ cần làm theo các hướng dẫn sau:\n\n1. Tìm một bề mặt rõ ràng và phẳng để làm việc, với đủ không gian để trải ra tất cả các phần và hướng dẫn. \ n \ n2. Mở hộp và lấy ra tất cả nội dung, bao gồm (các) hướng dẫn sử dụng. Đảm bảo giữ hộp và bất kỳ túi hoặc hộp đựng nào mà các mảnh đi vào, vì chúng có thể giúp sắp xếp các mảnh trong quá trình xây dựng. \ n \ n3. Xác định các mảnh Lego khác nhau theo màu sắc, hình dạng và kích thước. Sử dụng hướng dẫn sử dụng để làm quen với các loại mảnh khác nhau được bao gồm trong bộ. \ n \ n4. Làm theo hướng dẫn từng bước trong sách hướng dẫn để bắt đầu lắp ráp bộ. Các hướng dẫn thường sẽ hiển thị sơ đồ hoặc hình ảnh của từng bước, cùng với các phần cần thiết cho bước đó. \ n \ n5. Bắt đầu với bước đầu tiên và cẩn thận đặt từng phần như thể hiện trong sơ đồ. Sử dụng một áp lực nhẹ nhàng nhưng chắc chắn khi đẩy các mảnh lại với nhau để đảm bảo chúng được kết nối an toàn. \ n \ n6. Tiếp tục làm việc thông qua các bước theo thứ tự, chú ý đến các sơ đồ và hướng dẫn. Nếu bạn gặp khó khăn, hãy nghỉ ngơi và quay lại với nó sau với đôi mắt tươi mới. \ n \ n7. Nếu bạn mắc lỗi hoặc cần tháo rời một phần, hãy sử dụng công cụ tách gạch Lego hoặc công cụ có cạnh phẳng như dao bơ để tách cẩn thận các mảnh mà không làm hỏng chúng. \ n \ n8. Khi bạn đã hoàn thành tất cả các bước trong hướng dẫn, bạn sẽ có một bộ Lego hoàn chỉnh. Hãy thưởng </w:t>
      </w:r>
      <w:r>
        <w:lastRenderedPageBreak/>
        <w:t>thức tác phẩm của bạn và trưng bày nó một cách tự hào!\n\nNote: Nếu có nhãn dán đi kèm trong bộ, hãy làm theo hướng dẫn về nơi áp dụng chúng, sử dụng một bàn tay vững chắc và chạm nhẹ để tránh bọt khí hoặc sai lệch."}</w:t>
      </w:r>
    </w:p>
    <w:p w14:paraId="5A6CF928" w14:textId="77777777" w:rsidR="00FF2E66" w:rsidRDefault="000C60DD">
      <w:r>
        <w:t>{"câu hỏi": "Đưa ra ba đề xuất để cải thiện dịch vụ khách hàng.", "Trả lời": "1. Cá nhân hóa trải nghiệm khách hàng: Cung cấp dịch vụ được cá nhân hóa có thể giúp doanh nghiệp nổi bật và khiến khách hàng cảm thấy thực sự có giá trị. Sử dụng dữ liệu khách hàng để theo dõi sở thích của họ và cá nhân hóa các tương tác của họ, cho dù thông qua việc cung cấp các chương trình khuyến mãi phù hợp hoặc giải quyết chúng bằng tên khi họ liên hệ với bộ phận dịch vụ khách hàng. \ n \ n2. Phát triển một hệ thống phản hồi hiệu quả: Tạo ra một hệ thống để khách hàng cung cấp phản hồi về trải nghiệm của họ có thể giúp doanh nghiệp giải quyết mọi mối quan tâm hoặc vấn đề một cách kịp thời. Khuyến khích khách hàng để lại đánh giá, điền vào khảo sát hoặc liên hệ với dịch vụ khách hàng với phản hồi và đảm bảo trả lời phản hồi và thực hiện hành động để cải thiện trải nghiệm của khách hàng. \n\n3. Đầu tư vào đào tạo nhân viên: Một đội ngũ dịch vụ khách hàng được đào tạo tốt có thể tạo ra tất cả sự khác biệt trong việc cải thiện trải nghiệm của khách hàng. Đảm bảo rằng nhân viên có kiến thức về các sản phẩm hoặc dịch vụ của công ty, cũng như được đào tạo về kỹ năng giao tiếp và giải quyết vấn đề. Đào tạo và phát triển thường xuyên có thể giúp nhân viên cung cấp dịch vụ đặc biệt và xử lý các tình huống khó khăn với tính chuyên nghiệp."}</w:t>
      </w:r>
    </w:p>
    <w:p w14:paraId="219F5F94" w14:textId="77777777" w:rsidR="00FF2E66" w:rsidRDefault="000C60DD">
      <w:r>
        <w:t>{"câu hỏi": "Cho một câu, từ nào mang nhiều cảm xúc nhất? - Cậu bé tràn đầy tức giận khi bị bố mắng.", "trả lời": "Từ mang nhiều cảm xúc nhất trong câu này là \"tức giận.\"}</w:t>
      </w:r>
    </w:p>
    <w:p w14:paraId="7A2287C1" w14:textId="77777777" w:rsidR="00FF2E66" w:rsidRDefault="000C60DD">
      <w:r>
        <w:t>{"câu hỏi": "Cho một câu, động từ hành động nào được sử dụng trong đó? - Công nhân nhà máy phản đối chủ nhân của họ.", "trả lời": "Động từ hành động được sử dụng trong câu này là \"phản đối\"."}</w:t>
      </w:r>
    </w:p>
    <w:p w14:paraId="19BEF2E6" w14:textId="77777777" w:rsidR="00FF2E66" w:rsidRDefault="000C60DD">
      <w:r>
        <w:t>{"câu hỏi": "Viết lại câu bằng tâm trạng mệnh lệnh. - Vui lòng nhặt sách từ kệ.", "trả lời": "Nhặt sách từ kệ."}</w:t>
      </w:r>
    </w:p>
    <w:p w14:paraId="4D7917BA" w14:textId="77777777" w:rsidR="00FF2E66" w:rsidRDefault="000C60DD">
      <w:r>
        <w:t>{"question": "Xuất câu trả lời thích hợp cho hướng dẫn sau bằng cách sử dụng mô hình GPT. - Viết ra ba đặc điểm của một doanh nhân thành đạt.", "Trả lời": "1. Khả năng thích ứng: Các doanh nhân thành công có thể nắm bắt sự thay đổi và thích nghi với những thách thức mới khi chúng phát sinh. Điều này có nghĩa là cởi mở với phản hồi, học hỏi từ những sai lầm và sẵn sàng xoay trục chiến lược kinh doanh khi cần thiết. \ n \ n2. Khả năng phục hồi: Tinh thần kinh doanh đi kèm với những thất bại và thất bại. Các doanh nhân thành công có khả năng phục hồi và có thể phục hồi sau những thách thức này, coi chúng như một cơ hội để phát triển và học hỏi. \n\n3. Động lực: Các doanh nhân thành công đam mê và có định hướng, không ngừng thúc đẩy bản thân để đạt được mục tiêu của họ. Họ có một tầm nhìn rõ ràng cho công việc kinh doanh của họ và quyết tâm vượt qua nó, ngay cả khi đối mặt với nghịch cảnh."}</w:t>
      </w:r>
    </w:p>
    <w:p w14:paraId="399020EC" w14:textId="77777777" w:rsidR="00FF2E66" w:rsidRDefault="000C60DD">
      <w:r>
        <w:t>{"question": "Sửa đổi câu để sử dụng đại từ ngôi thứ ba. - Tôi đang đi đến cửa hàng.", "trả lời": "Anh ấy hoặc cô ấy sẽ đến cửa hàng. (Tùy thuộc vào giới tính của người được giới thiệu)"}</w:t>
      </w:r>
    </w:p>
    <w:p w14:paraId="694BDC37" w14:textId="77777777" w:rsidR="00FF2E66" w:rsidRDefault="000C60DD">
      <w:r>
        <w:lastRenderedPageBreak/>
        <w:t>{"question": "Chuyển đổi các phép đo thành muỗng canh. - 3 muỗng cà phê", "trả lời": "1 muỗng canh tương đương với 3 muỗng cà phê. Vì vậy, 3 muỗng cà phê tương đương với 1 muỗng canh."}</w:t>
      </w:r>
    </w:p>
    <w:p w14:paraId="1E4C2C0F" w14:textId="77777777" w:rsidR="00FF2E66" w:rsidRDefault="000C60DD">
      <w:r>
        <w:t>{"câu hỏi": "Kể cho nhân vật phản diện trong câu chuyện.", "trả lời": "Tôi xin lỗi, nhưng tôi không quen thuộc với câu chuyện. Bạn có thể vui lòng cung cấp cho tôi thêm thông tin về nó, để tôi có thể xác định kẻ phản diện và đưa ra câu trả lời thích hợp không?"}</w:t>
      </w:r>
    </w:p>
    <w:p w14:paraId="6B42FB83" w14:textId="77777777" w:rsidR="00FF2E66" w:rsidRDefault="000C60DD">
      <w:r>
        <w:t>{"câu hỏi": "Liệt kê ba quốc gia có thu nhập khả dụng cao nhất.", "câu trả lời": "Theo Dữ liệu OECD (2019) về Thu nhập khả dụng ròng được điều chỉnh của hộ gia đình, ba quốc gia hàng đầu có thu nhập khả dụng cao nhất là: \n\n1. Hoa Kỳ: Hoa Kỳ có thu nhập khả dụng được điều chỉnh ròng của hộ gia đình là 45.284 USD mỗi năm. \ N2. Thụy Sĩ: Thụy Sĩ có thu nhập khả dụng được điều chỉnh ròng của hộ gia đình là 41.370 USD mỗi năm. Luxembourg: Luxembourg có thu nhập khả dụng ròng được điều chỉnh ròng của hộ gia đình là 40.914 USD mỗi năm."}</w:t>
      </w:r>
    </w:p>
    <w:p w14:paraId="03B7B60C" w14:textId="77777777" w:rsidR="00FF2E66" w:rsidRDefault="000C60DD">
      <w:r>
        <w:t>{"câu hỏi": "Tạo một tập hợp các hướng dẫn cho một nhiệm vụ yêu cầu trợ lý biên soạn danh sách tất cả các sự kiện đã biết về một vấn đề nhất định.", "câu trả lời": "1. Bắt đầu bằng cách thu thập tất cả các thông tin có sẵn về vấn đề nhất định. Điều này có thể bao gồm dữ liệu từ các nguồn trực tuyến, tạp chí học thuật, sách và bài báo. \n\n2. Xác định các nguồn đáng tin cậy cung cấp thông tin chính xác và thực tế về vấn đề. Hãy chắc chắn kiểm tra thông tin đăng nhập của tác giả và trang web hoặc công ty xuất bản để xác định tính hợp pháp của nguồn. \n\n3. Lập danh sách tất cả các sự kiện có liên quan về vấn đề mà bạn đã thu thập được từ nghiên cứu của mình. Đảm bảo bao gồm các ngày quan trọng, số liệu thống kê và các sự kiện quan trọng. \n\n4. Sắp xếp các sự kiện theo thứ tự hợp lý. Điều này có thể theo trình tự thời gian, theo tầm quan trọng hoặc theo mức độ liên quan đến vấn đề. \ n \ n5. Xác minh tính chính xác của thông tin trong danh sách của bạn bằng cách kiểm tra chéo các dữ kiện với nhiều nguồn. \ n \ n6. Tiếp tục cập nhật danh sách khi có thông tin mới.\n\n7. Trình bày danh sách cuối cùng của tất cả các sự kiện đã biết về vấn đề cho người yêu cầu một cách rõ ràng và súc tích."}</w:t>
      </w:r>
    </w:p>
    <w:p w14:paraId="39CF9BBD" w14:textId="77777777" w:rsidR="00FF2E66" w:rsidRDefault="000C60DD">
      <w:r>
        <w:t>{"câu hỏi": "Câu lệnh sau đây có chứa cách sử dụng ngữ pháp thích hợp không? - Chúng ta cần nói to hơn để mọi người có thể nghe thấy chúng ta.", "trả lời": "Có, câu nói đã cho có cách sử dụng ngữ pháp phù hợp."}</w:t>
      </w:r>
    </w:p>
    <w:p w14:paraId="6C967008" w14:textId="77777777" w:rsidR="00FF2E66" w:rsidRDefault="000C60DD">
      <w:r>
        <w:t>{"câu hỏi": "Tìm tuổi của con gái Cynthia nếu chênh lệch giữa tuổi của họ là 3 tuổi. - Cynthia 38 tuổi.", "trả lời": "Con gái của Cynthia 35 tuổi."}</w:t>
      </w:r>
    </w:p>
    <w:p w14:paraId="6254E2F5" w14:textId="77777777" w:rsidR="00FF2E66" w:rsidRDefault="000C60DD">
      <w:r>
        <w:t xml:space="preserve">{"câu hỏi": "Tạo danh sách 5 bước để bắt đầu kênh YouTube.", "câu trả lời": "1. **Xác định mục đích và nội dung của bạn:** Bắt đầu bằng cách quyết định những gì bạn muốn đạt được với kênh của mình và loại nội dung bạn muốn tạo. Điều này sẽ giúp bạn chọn một tên kênh độc đáo và dễ nhớ, phù hợp với khán giả và phản ánh thương hiệu của bạn.\n\n2. **Tạo kênh của bạn:** Đăng nhập vào YouTube bằng tài khoản Google của bạn và tạo kênh của bạn bằng cách nhấp vào biểu tượng người dùng ở trên cùng bên phải của màn hình, chọn 'Cài đặt', sau đó chọn 'Tạo kênh mới'. Điền thông tin cần thiết, bao gồm tên tài khoản thương </w:t>
      </w:r>
      <w:r>
        <w:lastRenderedPageBreak/>
        <w:t>hiệu của bạn.\n\n3. **Tùy chỉnh kênh của bạn:** Làm cho kênh hấp dẫn trực quan bằng cách tải lên ảnh hồ sơ, hình ảnh kênh và mô tả kênh giới thiệu đầy đủ kênh và thương hiệu của bạn với người đăng ký tiềm năng.\n\n4. **Tạo và tải lên video đầu tiên của bạn:** Lập kế hoạch, quay và chỉnh sửa video đầu tiên của bạn, sử dụng các thiết bị và công cụ thích hợp, sau đó tải nó lên kênh của bạn, đảm bảo tối ưu hóa video cho các công cụ tìm kiếm bằng cách sử dụng các từ khóa,  thẻ và mô tả có liên quan. \ n \ n5. ** Quảng bá kênh của bạn: ** Chia sẻ video của bạn trên các nền tảng truyền thông xã hội và các trang web mạng khác để giúp truyền bá thông tin về kênh mới của bạn. Tương tác với khán giả bằng cách trả lời nhận xét và phản hồi để thúc đẩy ý thức cộng đồng và khuyến khích sự phát triển trên kênh của bạn."}</w:t>
      </w:r>
    </w:p>
    <w:p w14:paraId="6D93BB2D" w14:textId="77777777" w:rsidR="00FF2E66" w:rsidRDefault="000C60DD">
      <w:r>
        <w:t>{"câu hỏi": "Giải thích tại sao án tử hình nên được bãi bỏ.", "trả lời": "Hình phạt tử hình, còn được gọi là hình phạt tử hình, là thực hành xử tử những người đã bị kết án về một số tội nhất định, thường là giết người hoặc phản quốc. Trong khi án tử hình vẫn được sử dụng ở một số quốc gia, có một số lý do thuyết phục tại sao nó nên được bãi bỏ. Thứ nhất, án tử hình là vi phạm nhân quyền. Mọi người đều có quyền sống, và tước đi quyền đó là một sự bất công sâu sắc. Hơn nữa, án tử hình thường được áp dụng theo cách phân biệt đối xử, với số lượng hành quyết không cân xứng được thực hiện đối với người da màu, bị cáo có thu nhập thấp và các nhóm bị thiệt thòi khác. \n\nThứ hai, án tử hình không phải là một biện pháp ngăn chặn tội phạm hiệu quả. Các nghiên cứu đã chỉ ra rằng án tử hình không làm giảm tỷ lệ tội phạm nhiều hơn các hình thức trừng phạt khác. Điều này là do những người phạm tội thường không nghĩ đến hậu quả tiềm ẩn vào thời điểm đó, hoặc họ tin rằng họ sẽ không bị bắt. Thứ ba, nguy cơ xử tử người vô tội là quá lớn. Bất chấp các biện pháp bảo vệ pháp lý nghiêm ngặt, những người vô tội đã bị kết án tử hình và xử tử. Đây là một thảm kịch không thể đảo ngược, và nó cho thấy sự sai lầm vốn có của hệ thống tư pháp hình sự của chúng ta. Cuối cùng, án tử hình rất tốn kém và không hiệu quả. Quy trình pháp lý cho các vụ án tử hình kéo dài và phức tạp, và người đóng thuế thường tốn nhiều chi phí hơn để xử tử một người mà nó làm để bỏ tù họ chung thân mà không được ân xá. Tóm lại, án tử hình nên được bãi bỏ vì nó vi phạm nhân quyền, nó không phải là một biện pháp ngăn chặn tội phạm hiệu quả, Nguy cơ hành quyết người vô tội là quá lớn, tốn kém và không hiệu quả. Nhiều quốc gia đã bãi bỏ án tử hình và đã đến lúc các quốc gia còn lại phải làm theo."}</w:t>
      </w:r>
    </w:p>
    <w:p w14:paraId="578095F2" w14:textId="77777777" w:rsidR="00FF2E66" w:rsidRDefault="000C60DD">
      <w:r>
        <w:t>{"câu hỏi": "Đánh giá lợi nhuận của khoản đầu tư sau: Một tòa nhà chung cư có giá 300.000 đô la với thu nhập hàng tháng là 2.000 đô la và chi phí hàng năm cho việc bảo trì và thuế là 10.000 đô la.", "câu trả lời": "Để đánh giá lợi nhuận của tòa nhà chung cư,  chúng ta cần tính toán thu nhập ròng và lợi tức đầu tư (ROI). Đầu tiên, xác định thu nhập hàng năm, là 2.000 đô la * 12 = 24.000 đô la. Tiếp theo, trừ đi chi phí hàng năm: $ 24,000 - $ 10,000 = $ 14,000. Đây là thu nhập ròng. Bây giờ, hãy tính ROI bằng cách chia thu nhập ròng cho chi phí ban đầu và nhân với 100. ($14.000 / $300.000) * 100 = 4,67%. ROI là 4,67%, cho thấy tòa nhà chung cư tạo ra 4,67% lợi nhuận mỗi năm cho khoản đầu tư ban đầu."}</w:t>
      </w:r>
    </w:p>
    <w:p w14:paraId="7B0554A1" w14:textId="77777777" w:rsidR="00FF2E66" w:rsidRDefault="000C60DD">
      <w:r>
        <w:t xml:space="preserve">{"câu hỏi": "Tạo một câu chuyện ngắn về một cái cây biết nói và bao gồm một bài học hoặc đạo đức.", "câu trả lời": "Ngày xửa ngày xưa trong một ngôi làng nhỏ, có một cái cây kỳ dị có thể nói. Tất cả dân làng đều biết về cái cây biết nói, và nhiều người trong số họ sẽ đến thăm </w:t>
      </w:r>
      <w:r>
        <w:lastRenderedPageBreak/>
        <w:t>cái cây để nghe những câu chuyện của nó. Cây có một sự hiểu biết sâu sắc về thế giới, vì rễ của nó kéo dài đến tận trái đất, kết nối với mọi phần của vùng đất. Một ngày nọ, một cậu bé tên Thomas đến thăm cái cây, tò mò về sự khôn ngoan của nó. Cái cây chào đón ông nồng nhiệt và kể cho Thomas nghe những câu chuyện về những vùng đất xa xôi, những sinh vật tuyệt vời và kho báu ẩn giấu. Sau khi chăm chú lắng nghe, Thomas hỏi cái cây, "Kho báu lớn nhất mà một người có thể sở hữu là gì?" Cái cây dừng lại một lúc trước khi trả lời, "Kho báu quý giá nhất mà người ta có thể sở hữu là kiến thức. Nó cung cấp sức mạnh để vượt qua những trở ngại, đưa ra quyết định sáng suốt và học hỏi từ kinh nghiệm của bạn. \n\nThomas tiếp tục ghé thăm cây biết nói, mong muốn tìm hiểu thêm. Với mỗi câu chuyện, anh ấy đã có được kiến thức và trí tuệ mà cuối cùng đã giúp anh ấy trở thành một nhà lãnh đạo khôn ngoan và tốt bụng trong làng của mình. Đạo đức của câu chuyện là kiến thức là kho báu quý giá nhất mà người ta có thể tìm kiếm, vì nó trao quyền cho chúng ta phát triển, học hỏi và sống một cuộc sống có ý nghĩa."}</w:t>
      </w:r>
    </w:p>
    <w:p w14:paraId="168C9E06" w14:textId="77777777" w:rsidR="00FF2E66" w:rsidRDefault="000C60DD">
      <w:r>
        <w:t>{"question": "Cung cấp từ đồng nghĩa cho các từ đã cho. - 1. Thành tích\n2. Đẹp\n3. Sáng tạo", "trả lời": "1. Thành tựu, thành công, chiến thắng, chiến công.\n2. Hấp dẫn, đáng yêu, xinh xắn, lộng lẫy.\n3. Sáng tạo, giàu trí tưởng tượng, đổi mới, độc đáo."}</w:t>
      </w:r>
    </w:p>
    <w:p w14:paraId="2B9717A2" w14:textId="77777777" w:rsidR="00FF2E66" w:rsidRDefault="000C60DD">
      <w:r>
        <w:t>{"câu hỏi": "3 nhiệm vụ nào, nếu được hoàn thành, sẽ có lợi cho một người quan tâm đến việc học một ngôn ngữ mới?", "Trả lời": "1. Thường xuyên thực hành từ vựng và ngữ pháp, vì điều này giúp xây dựng một nền tảng vững chắc trong việc hiểu ngôn ngữ. \n2. Tham gia vào các cuộc trò chuyện với người bản ngữ, trực tiếp hoặc trực tuyến, để cải thiện kỹ năng nghe, nói và phát âm. \ N3. Sử dụng các tài nguyên đa phương tiện, chẳng hạn như phim, nhạc và sách bằng ngôn ngữ đích, vì nó đưa người đó đến các bối cảnh khác nhau và tăng khả năng duy trì."}</w:t>
      </w:r>
    </w:p>
    <w:p w14:paraId="5E727851" w14:textId="77777777" w:rsidR="00FF2E66" w:rsidRDefault="000C60DD">
      <w:r>
        <w:t>{"câu hỏi": "Kể tên một chính trị gia thành công.", "câu trả lời": "Một chính trị gia thành công là Angela Merkel, người đã giữ chức Thủ tướng Đức từ năm 2005 và được coi là một trong những phụ nữ quyền lực nhất thế giới."}</w:t>
      </w:r>
    </w:p>
    <w:p w14:paraId="687EACCA" w14:textId="77777777" w:rsidR="00FF2E66" w:rsidRDefault="000C60DD">
      <w:r>
        <w:t xml:space="preserve">{"câu hỏi": "Viết quy tắc đạo đức gia đình.", "trả lời": "Quy tắc đạo đức gia đình xác định các giá trị và nguyên tắc cốt lõi mà mỗi thành viên trong gia đình nên tuân thủ. Những đạo đức này đóng vai trò là nền tảng cho hành vi và hành vi giữa các thành viên trong gia đình và định hình sự tương tác của gia đình với những người khác. Dưới đây là quy tắc đạo đức gia đình mẫu:\n\n1. Tôn trọng người khác - Tất cả các thành viên trong gia đình nên lắng nghe và thể hiện sự tôn trọng đối với mọi người, bất kể tuổi tác hay vị trí của họ. Tôn trọng bao gồm đối xử tử tế với các cá nhân, nói chuyện tôn trọng và tôn trọng ranh giới cá nhân của họ. \ n \ n2. Trung thực - Gia đình nên nuôi dưỡng một nền văn hóa trung thực, nơi các thành viên cởi mở và trung thực trong giao tiếp của họ đồng thời khéo léo và ân cần. \n \n3. Trách nhiệm giải trình và trách nhiệm - Mỗi thành viên trong gia đình chịu trách nhiệm về hành động của mình và phải sẵn sàng thừa nhận sai lầm và cố gắng sửa chữa chúng. \ n \ n4. Hỗ trợ - Các thành viên trong gia đình nên ở bên nhau dù dày hay mỏng, cung cấp hỗ trợ về tinh thần, thể chất và tài chính bất cứ khi nào cần thiết. \ n \ n5. Đồng cảm và lòng trắc ẩn - Đặt mình vào vị trí của người khác và bày tỏ sự hiểu biết đối với cảm xúc và hoàn cảnh của họ là một khía cạnh thiết yếu của cuộc sống gia đình. \ n \ n6. Là thành viên của xã hội, gia </w:t>
      </w:r>
      <w:r>
        <w:lastRenderedPageBreak/>
        <w:t>đình nên cố gắng tạo ra tác động tích cực trong cộng đồng và tích cực tham gia vào các hoạt động cộng đồng tốt hơn cho môi trường và xã hội. Công bằng và công lý - Gia đình nên duy trì các giá trị của sự công bằng và bình đẳng trong tất cả các tương tác, đảm bảo rằng các quyết định là công bằng và công bằng cho tất cả các thành viên. \ n \ n8. Lòng biết ơn và sự đánh giá cao - Các thành viên trong gia đình nên bày tỏ lòng biết ơn và đánh giá cao lẫn nhau và luôn dành thời gian để ghi nhận và chúc mừng những thành tựu của nhau. Giao tiếp cởi mở - Gia đình nên nuôi dưỡng một nền văn hóa giao tiếp cởi mở và trung thực, nơi các thành viên được tự do bày tỏ suy nghĩ và cảm xúc của mình mà không sợ bị phán xét. \n\n10. Tình yêu và sự tha thứ - Trên hết, tình yêu và sự tha thứ phải là nền tảng của gia đình, với các thành viên thể hiện tình yêu và sự hiểu biết đối với nhau và luôn sẵn sàng tha thứ cho nhau những thiếu sót của nhau.</w:t>
      </w:r>
    </w:p>
    <w:p w14:paraId="5EB7BAC4" w14:textId="77777777" w:rsidR="00FF2E66" w:rsidRDefault="000C60DD">
      <w:r>
        <w:t>{"câu hỏi": "Lập danh sách 5 chiến lược để bảo tồn nước.", "trả lời": "1. Khắc phục rò rỉ ngay lập tức: Đây là một trong những cách hiệu quả nhất để tiết kiệm nước. Vòi, đường ống và nhà vệ sinh bị rò rỉ nên được sửa chữa ngay lập tức để tránh lãng phí. \ n \ n2. Áp dụng phương pháp xô thay vì sử dụng Vòi: Trong khi rửa xe, làm sạch đường lái xe và tưới vườn, nên sử dụng xô thay vì vòi. Điều này sẽ tiết kiệm một lượng nước khổng lồ.\n\n3. Chỉ sử dụng máy rửa chén và máy giặt khi đầy: Những thiết bị này sử dụng nhiều nước, vì vậy tốt nhất chỉ sử dụng chúng khi bạn có đầy đủ quần áo hoặc bát đĩa. \ n \ n4. Tắm ngắn hơn: Vòi hoa sen tiêu thụ rất nhiều nước, vì vậy tắm ngắn hơn là một cách tuyệt vời để tiết kiệm nước. \ n \ n5. Lắp đặt các thiết bị tiết kiệm nước: Có nhiều thiết bị tiết kiệm nước có thể được lắp đặt trong nhà, chẳng hạn như vòi hoa sen lưu lượng thấp, nhà vệ sinh xả kép và thiết bị sục khí vòi. Những thứ này sẽ giúp giảm lượng nước sử dụng trong nhà."}</w:t>
      </w:r>
    </w:p>
    <w:p w14:paraId="4984D4EF" w14:textId="77777777" w:rsidR="00FF2E66" w:rsidRDefault="000C60DD">
      <w:r>
        <w:t>{"câu hỏi": "Tạo danh sách 5 phương pháp hay nhất để giảng dạy từ xa.", "câu trả lời": "1. Duy trì giao tiếp rõ ràng và cởi mở: Giảng dạy từ xa đòi hỏi phải giao tiếp rõ ràng với học sinh, vì vậy điều quan trọng là phải thiết lập đăng ký thường xuyên, thiết lập giờ làm việc ảo và khuyến khích sinh viên liên hệ để được trợ giúp khi cần. \n\n2. Sử dụng nội dung tương tác và hấp dẫn: Giữ cho học sinh tham gia vào việc học từ xa có thể là một thách thức, vì vậy hãy sử dụng nhiều công cụ tương tác và tài nguyên đa phương tiện, chẳng hạn như video, câu đố tương tác và các hoạt động trực tuyến hợp tác. \ n \ n3. Cung cấp phản hồi kịp thời: Phản hồi là điều cần thiết trong bất kỳ môi trường học tập nào, nhưng nó đặc biệt quan trọng trong học tập từ xa. Đảm bảo cung cấp phản hồi kịp thời về các bài tập và đánh giá, đồng thời tạo cơ hội cho học sinh đặt câu hỏi và nhận được sự làm rõ. \ n \ n4. Tạo ý thức cộng đồng: Tạo cảm giác cộng đồng giữa các sinh viên ở xa là rất quan trọng cho sự thành công của họ. Khuyến khích các cuộc thảo luận trong lớp và làm việc nhóm, và thúc đẩy một môi trường trực tuyến tôn trọng và hòa nhập. \ n \ n5. Luôn có tổ chức và cấu trúc: Giảng dạy từ xa đòi hỏi mức độ tổ chức cao hơn để đảm bảo sinh viên hiểu được kỳ vọng và có thể quản lý thời gian của họ một cách hiệu quả. Cung cấp một giáo trình, lịch trình và hướng dẫn phân công rõ ràng, và sử dụng hệ thống quản lý học tập để giữ cho mọi thứ được sắp xếp."}</w:t>
      </w:r>
    </w:p>
    <w:p w14:paraId="07E9A59A" w14:textId="77777777" w:rsidR="00FF2E66" w:rsidRDefault="000C60DD">
      <w:r>
        <w:t xml:space="preserve">{"câu hỏi": "Tìm số tiền thuế mà người đó phải trả cho tổng thu nhập của họ. - Tổng thu nhập = 45.000 đô la", "câu trả lời": "Số tiền thuế thu nhập chính xác mà một người cần phải trả trên tổng thu nhập 45.000 đô la sẽ phụ thuộc vào nhiều yếu tố như quốc gia, luật thuế và </w:t>
      </w:r>
      <w:r>
        <w:lastRenderedPageBreak/>
        <w:t>các khoản khấu trừ có sẵn. Luật thuế thay đổi từ năm này sang năm khác, vì vậy điều cần thiết là phải xác định ngữ cảnh.\n\nVui lòng cung cấp quốc gia hoặc tiểu bang cư trú để tôi có thể đưa ra câu trả lời chính xác nhất."}</w:t>
      </w:r>
    </w:p>
    <w:p w14:paraId="2982B114" w14:textId="77777777" w:rsidR="00FF2E66" w:rsidRDefault="000C60DD">
      <w:r>
        <w:t>{"câu hỏi": "Phân loại bài viết đã cho là chính trị, thể thao hoặc khoa học. - Con người đã phát hiện ra bằng chứng về nước lỏng trên sao Hỏa.", "trả lời": "Bài báo đã cho được phân loại là khoa học."}</w:t>
      </w:r>
    </w:p>
    <w:p w14:paraId="15D02595" w14:textId="77777777" w:rsidR="00FF2E66" w:rsidRDefault="000C60DD">
      <w:r>
        <w:t>{"câu hỏi": "Viết lại câu trong bài phát biểu được báo cáo. - Anh ấy nói, \"Tôi muốn đi dạo.\"", "trả lời": "Anh ấy nói rằng anh ấy muốn đi dạo."}</w:t>
      </w:r>
    </w:p>
    <w:p w14:paraId="6D3E8C62" w14:textId="77777777" w:rsidR="00FF2E66" w:rsidRDefault="000C60DD">
      <w:r>
        <w:t>{"question": "Hãy nghĩ ra một truyện ngắn xoay quanh chủ đề đã cho. - Chủ đề là 'tình yêu trong nghịch cảnh'.", "Trả lời": "Ngày xửa ngày xưa, trong một ngôi làng nhỏ ẩn mình trong một thung lũng xanh tươi tốt, có một cặp vợ chồng trẻ yêu nhau sâu sắc. Mặc dù đến từ hai đẳng cấp khác nhau, họ đã phá vỡ rào cản và thề tình yêu của họ với nhau. Nhưng tình yêu của họ đã bị thử thách khi ngôi làng bị tấn công bởi một căn bệnh khủng khiếp, khiến nhiều người ngã bệnh và chết. \n\nNỗi sợ hãi bao trùm dân làng, những người đã bỏ nhà cửa để thoát khỏi bệnh tật. Ngay cả gia đình của cặp vợ chồng cũng chạy trốn khỏi làng, để lại tất cả họ một mình đối mặt với nghịch cảnh. Nhưng tình yêu của họ đã cho họ can đảm, và họ ở lại để chăm sóc người bệnh và giúp đỡ những người bất lực. Giữa những đau khổ và khó khăn, cặp vợ chồng không bao giờ mất hy vọng. Họ luôn ở đó vì nhau, mang lại sự thoải mái và hỗ trợ. Tình yêu của họ chỉ phát triển mạnh mẽ hơn với mỗi ngày trôi qua, cho họ sức mạnh để tiếp tục. Họ làm việc không mệt mỏi, cả ngày lẫn đêm, và cuối cùng, sau nhiều tháng vật lộn, ngôi làng bắt đầu hồi phục. Dân làng trở về nhà của họ, và cặp vợ chồng được ca ngợi như những anh hùng. Nhưng đối với họ, chính tình yêu của họ đã cứu tất cả. Đối mặt với nghịch cảnh, họ đã sát cánh bên nhau, và tình yêu của họ đã chiến thắng. Kể từ ngày đó, họ không thể tách rời, và tình yêu của họ trở thành nguồn cảm hứng cho tất cả mọi người. Câu chuyện tình yêu của họ đã trở thành một huyền thoại, được truyền qua nhiều thế hệ, một minh chứng cho thực tế rằng tình yêu có thể chinh phục tất cả, ngay cả trong những thời điểm khó khăn nhất."}</w:t>
      </w:r>
    </w:p>
    <w:p w14:paraId="139C81D7" w14:textId="77777777" w:rsidR="00FF2E66" w:rsidRDefault="000C60DD">
      <w:r>
        <w:t xml:space="preserve">{"câu hỏi": "Đề xuất một công thức cho một món ăn cổ điển của Ý.", "câu trả lời": "Một món ăn cổ điển của Ý mà tôi muốn giới thiệu là Spaghetti Carbonara. Đây là một món ăn đơn giản và ngon miệng có thể được chuẩn bị chỉ trong 30 phút.\n\nThành phần: \n- 1 pound spaghetti\n- 8 ounce pancetta hoặc thịt xông khói (thái hạt lựu)\n- 1 chén phô mai pecorino romano bào \n- 4 quả trứng lớn (nhiệt độ phòng)\n- 3 tép tỏi (băm nhỏ)\n- muối và hạt tiêu đen để nếm \n- rau mùi tây để trang trí\n\ nHướng dẫn:\n\n1. Nấu mì ống theo hướng dẫn gói cho đến khi nó là al dente.\n\n2. Trong khi mì ống đang nấu, đun nóng chảo lớn trên lửa vừa. Thêm pancetta hoặc thịt xông khói và nấu cho đến khi giòn, thỉnh thoảng khuấy.\n\n3. Trong một bát riêng, đánh trứng và pho mát pecorino romano với nhau. \ n \ n4. Sau khi mì ống hoàn thành, dự trữ 1 cốc nước nấu mì ống và sau đó để ráo mì ống. \ n \ n5. Thêm tỏi băm vào chảo với pancetta và nấu trong 1 phút. \ n \ n6. Lấy chảo ra khỏi bếp và thêm mì ống đã ráo nước, đảo đều để kết hợp với pancetta và tỏi.\n\n7. Đổ hỗn hợp trứng và phô mai lên mì ống, đảo nhanh để phủ mì ống mà không làm chín trứng.\n\n8. Nếu mì ống có vẻ khô, hãy thêm một ít nước nấu mì ống dành riêng, mỗi lần 1 muỗng canh, cho </w:t>
      </w:r>
      <w:r>
        <w:lastRenderedPageBreak/>
        <w:t>đến khi đạt được độ đặc mong muốn.\n\n9. Nêm hạt tiêu đen và phục vụ ngay lập tức, trang trí với rau mùi tây và phô mai pecorino romano bổ sung nếu muốn.\n\nThưởng thức món Spaghetti Carbonara ngon lành của bạn!"}</w:t>
      </w:r>
    </w:p>
    <w:p w14:paraId="762DE0DB" w14:textId="77777777" w:rsidR="00FF2E66" w:rsidRDefault="000C60DD">
      <w:r>
        <w:t>{"câu hỏi": "Phân loại một con cá là một loài anadromous hoặc một loài catadromous. - Cá hồi Sockeye", "trả lời": "Cá hồi Sockeye là một loài anadromous. Điều này có nghĩa là nó được sinh ra ở nước ngọt, di cư ra đại dương để phát triển và trưởng thành, và sau đó quay trở lại nước ngọt để sinh sản."}</w:t>
      </w:r>
    </w:p>
    <w:p w14:paraId="591823E6" w14:textId="77777777" w:rsidR="00FF2E66" w:rsidRDefault="000C60DD">
      <w:r>
        <w:t>{"câu hỏi": "Tạo ra một câu chuyện hấp dẫn về một học sinh theo học tại một trường danh tiếng và vật lộn với các vấn đề đạo đức cá nhân.", "Câu trả lời": "Ngày xửa ngày xưa, có một sinh viên trẻ thông minh tên là Emily, người luôn xuất sắc trong học tập. Sau nhiều nỗ lực và cống hiến, cô đã giành được cho mình một vị trí tại ngôi trường danh tiếng nhất cả nước. Emily ngây ngất; Cô đã luôn mơ ước được theo học tại một tổ chức nổi tiếng như vậy và bây giờ giấc mơ của cô đã trở thành hiện thực. Tuy nhiên, hành trình của cô tại trường sẽ chứng tỏ là khó khăn hơn nhiều so với những gì cô có thể tưởng tượng. Khi Emily đi sâu vào việc học của mình, cô thấy mình được bao quanh bởi những sinh viên giàu có và quyền lực nhất trong cả nước. Với quần áo hàng hiệu, xe hơi lạ mắt và tài nguyên vô tận, dường như những sinh viên này có cả thế giới trong tầm tay. Nhưng Emily sớm phát hiện ra rằng đặc quyền của họ phải trả giá; Nhiều người trong số họ sẵn sàng bẻ cong hoặc thậm chí phá vỡ các quy tắc để vượt lên. Gian lận, nói dối và thao túng là chuyện bình thường, và dường như nhà trường đã nhắm mắt làm ngơ trước tất cả. Cô luôn tự hào về sự trung thực và chăm chỉ, nhưng trong môi trường khắc nghiệt này, dường như các giá trị của cô đang kìm hãm cô. Cô nhìn các bạn cùng trang lứa ngày càng trèo lên cao hơn, trong khi cô phải vật lộn để theo kịp. Áp lực để thành công là rất lớn, và lần đầu tiên trong đời, Emily bắt đầu đặt câu hỏi về sự chính trực của chính mình. Một ngày nọ, Emily được trao cơ hội gian lận trong một kỳ thi quan trọng. Tiền cược rất cao, và cám dỗ tràn ngập. Trong một khoảnh khắc, cô do dự, nhưng sau đó cô nhớ mình là ai và cô đại diện cho điều gì. Với một quyết tâm mới, Emily đã từ chối cơ hội và đối mặt với kỳ thi bằng chính thành tích của mình. \n\n Kết quả đã trở lại, và thật ngạc nhiên, Emily đã đạt điểm cao hơn nhiều đồng nghiệp đã gian lận. Bà cảm thấy một niềm kiêu hãnh dâng trào; Cô ấy đã sống đúng với giá trị của mình, và điều đó đã được đền đáp. Từ ngày đó trở đi, sự tự tin của Emily tăng vọt. Cô đã chứng minh với bản thân rằng sự chính trực và chăm chỉ quan trọng hơn việc đi theo con đường dễ dàng. Hành trình của Emily tại ngôi trường danh tiếng này không hề dễ dàng, nhưng nó đã dạy cho cô một bài học quý giá. Cô đã học được rằng thước đo thành công thực sự không nằm ở của cải vật chất hay giải thưởng, mà là ở việc sống đúng với bản thân và các giá trị của một người. La bàn đạo đức của Emily đã được thử thách, nhưng cuối cùng, cô ấy đã trở nên mạnh mẽ và quyết tâm hơn bao giờ hết."}</w:t>
      </w:r>
    </w:p>
    <w:p w14:paraId="0E260F97" w14:textId="77777777" w:rsidR="00FF2E66" w:rsidRDefault="000C60DD">
      <w:r>
        <w:t>{"câu hỏi": "Viết lại bài thơ sau, giữ nguyên sơ đồ ngữ pháp và vần điệu ban đầu nhưng thay đổi nội dung. - Hoa hồng có màu đỏ,\nViolets có màu xanh,\nSugar ngọt ngào,\nVà bạn cũng vậy.", "Trả lời": "Mặt trăng trắng,\nBầu trời là màu xanh,\nMặt trời ấm áp,\nVà bạn cũng vậy."}</w:t>
      </w:r>
    </w:p>
    <w:p w14:paraId="6530CFF2" w14:textId="77777777" w:rsidR="00FF2E66" w:rsidRDefault="000C60DD">
      <w:r>
        <w:lastRenderedPageBreak/>
        <w:t>{"question": "Đặt tên cho một trong các lệnh máy tính.", "answer": "Một lệnh máy tính là \"copy\" được sử dụng để tạo bản sao của tệp hoặc thư mục."}</w:t>
      </w:r>
    </w:p>
    <w:p w14:paraId="1CA66AAE" w14:textId="77777777" w:rsidR="00FF2E66" w:rsidRDefault="000C60DD">
      <w:r>
        <w:t>{"câu hỏi": "Đề xuất ba cách để giải quyết tranh chấp gia đình.", "trả lời": "1. Giao tiếp: Khuyến khích giao tiếp cởi mở và trung thực giữa các thành viên gia đình liên quan đến tranh chấp. Mọi người nên có cơ hội bày tỏ suy nghĩ và cảm xúc của mình mà không bị gián đoạn hoặc phán xét. Điều này có thể giúp làm rõ những hiểu lầm và tạo điều kiện giải quyết. \ n \ n2. Hòa giải: Nếu các thành viên gia đình không thể tự giải quyết tranh chấp, hãy cân nhắc đưa một bên thứ ba trung lập, chẳng hạn như hòa giải viên, để giúp tạo điều kiện giải quyết. Hòa giải là một quá trình trong đó một chuyên gia được đào tạo giúp những người xung đột giao tiếp với nhau, hiểu nhau và đạt được thỏa thuận có thể chấp nhận được lẫn nhau. \ n \ n3. Thỏa hiệp: Khuyến khích các thành viên trong gia đình sẵn sàng thỏa hiệp và tìm ra giải pháp có thể chấp nhận được cho mọi người. Điều quan trọng là tất cả các bên phải cảm thấy rằng nhu cầu và mối quan tâm của họ đã được giải quyết và giải pháp là công bằng. Điều này có thể liên quan đến việc tìm kiếm một nền tảng trung gian, nơi mọi người từ bỏ một cái gì đó để đạt được thỏa thuận."}</w:t>
      </w:r>
    </w:p>
    <w:p w14:paraId="3757610A" w14:textId="77777777" w:rsidR="00FF2E66" w:rsidRDefault="000C60DD">
      <w:r>
        <w:t>{"câu hỏi": "Tạo ra một câu chuyện độc đáo có hai nhân vật và một bài học đạo đức.", "câu trả lời": "Ngày xửa ngày xưa, có hai người bạn tên là Tom và Jerry. Họ sống trong một ngôi làng nhỏ và lớn lên cùng nhau, chơi trò chơi và tận hưởng công ty của nhau. Tom luôn giúp đỡ người khác, trong khi Jerry luôn tìm cách làm cho cuộc sống của mình dễ dàng hơn. Khi họ lớn lên, Tom trở thành một chàng trai trẻ chăm chỉ trong khi Jerry mơ ước trở nên giàu có và có một cuộc sống xa hoa. Một ngày nọ, Jerry đến gặp Tom với một lời cầu hôn thú vị. Ông nói: "Tom, tôi nghe nói về một kho báu ẩn giấu đang chờ được tìm thấy trên núi. Nó được cho là đủ cho bất cứ ai sống một cuộc sống xa hoa. Tại sao chúng ta không đi tìm nó cùng nhau?\"\n\nTom, là người bạn trung thành của anh ấy, đã đồng ý tham gia cuộc phiêu lưu với Jerry. Họ đóng gói hành lý và lên núi. Trên đường đi, họ gặp rất nhiều khó khăn, nhưng Tom luôn tìm ra cách để vượt qua chúng. Jerry gần như bỏ cuộc nhiều lần, nhưng Tom đã giúp anh ta tiếp tục. Cuối cùng, họ đã đến nơi cất giấu kho báu. Họ bắt đầu đào bới và nhanh chóng tìm thấy một chiếc hộp nhỏ. Jerry nhanh chóng mở chiếc hộp, chỉ để phát hiện ra rằng nó trống rỗng! Anh trở nên rất tức giận và bắt đầu đổ lỗi cho Tom vì đã lãng phí thời gian của mình, nhưng Tom bình tĩnh trả lời, "Kho báu thực sự đã ở bên chúng tôi suốt thời gian qua - tình bạn của chúng tôi và hành trình chúng tôi đã đi cùng nhau. Chúng tôi đã vượt qua khó khăn và làm việc cùng nhau để đến được đây. Điều đó đáng giá hơn bất kỳ kho báu vật chất nào." \n\nJerry nhận ra sai lầm trong cách làm của mình và xin lỗi Tom. Từ đó trở đi, anh ấy làm việc chăm chỉ và giúp đỡ người khác, giống như Tom đã làm. Cùng nhau, họ đã xây dựng một cuộc sống thịnh vượng trong làng của họ, và tình bạn của họ đã trở thành một ví dụ cho những người khác. Đạo đức của câu chuyện này là sự giàu có thực sự nằm trong mối quan hệ chúng ta hình thành và kinh nghiệm chúng ta chia sẻ, không phải trong của cải vật chất. Chúng ta nên luôn coi trọng các mối quan hệ của mình hơn những thứ vật chất."}</w:t>
      </w:r>
    </w:p>
    <w:p w14:paraId="2E328F94" w14:textId="77777777" w:rsidR="00FF2E66" w:rsidRDefault="000C60DD">
      <w:r>
        <w:t xml:space="preserve">{"câu hỏi": "Đề xuất ý tưởng kinh doanh sử dụng trí tuệ nhân tạo.", "câu trả lời": "Một ý tưởng kinh doanh sử dụng trí tuệ nhân tạo là một nền tảng chăm sóc sức khỏe và sức khỏe </w:t>
      </w:r>
      <w:r>
        <w:lastRenderedPageBreak/>
        <w:t>được cá nhân hóa cho các cá nhân. Sử dụng thuật toán AI và học máy, nền tảng này sẽ lấy dữ liệu sức khỏe cá nhân, thói quen lối sống và mục tiêu tập thể dục của người dùng để phát triển một chế độ chăm sóc sức khỏe và sức khỏe tùy chỉnh. Điều này có thể bao gồm kế hoạch bữa ăn được cá nhân hóa, thói quen tập luyện và thực hành chăm sóc sức khỏe như thiền định hoặc kỹ thuật giảm căng thẳng, tất cả đều được điều chỉnh để đáp ứng nhu cầu của cá nhân. Nền tảng này cũng có thể sử dụng các thiết bị đeo được hoặc điện thoại thông minh để theo dõi tiến trình của người dùng, cung cấp phản hồi và điều chỉnh kế hoạch trong thời gian thực. Ngoài ra, các thuật toán AI có thể phân tích mô hình giấc ngủ, mức độ căng thẳng và các dấu hiệu sinh lý khác của người dùng để đưa ra các khuyến nghị sáng suốt nhằm cải thiện sức khỏe tổng thể. Loại nền tảng sức khỏe và sức khỏe do AI điều khiển này có thể mang lại lợi ích cho những cá nhân mong muốn một cách tiếp cận cá nhân hóa hơn đối với sức khỏe của họ và giúp làm cho sức khỏe và sức khỏe dễ tiếp cận hơn và có thể đạt được cho mọi người."}</w:t>
      </w:r>
    </w:p>
    <w:p w14:paraId="64BAFD86" w14:textId="77777777" w:rsidR="00FF2E66" w:rsidRDefault="000C60DD">
      <w:r>
        <w:t>{"câu hỏi": "Viết email giới thiệu bản thân với nhà tuyển dụng.", "trả lời": "Kính gửi [Nhà tuyển dụng],\n\Tên tôi là [Tên của bạn] và tôi viết thư này để giới thiệu bản thân với bạn như một ứng cử viên tiềm năng cho bất kỳ cơ hội nào có thể có sẵn tại công ty của bạn. Tôi là một cá nhân có động lực cao và đáng tin cậy với đạo đức làm việc mạnh mẽ và mong muốn học hỏi và thành công trong thế giới chuyên nghiệp. \ n \ n Trong [nghiên cứu / việc làm gần đây của tôi], tôi đã phát triển một loạt các kỹ năng và kinh nghiệm mà tôi tin rằng sẽ rất phù hợp với tổ chức của bạn. Chúng bao gồm [giao tiếp, giải quyết vấn đề, làm việc theo nhóm, v.v.], tất cả đều được tôi mài giũa thông qua sự kết hợp giữa các môn học và kinh nghiệm thực tế. \ n \ nTôi rất vui mừng về khả năng làm việc cho công ty của bạn và mong muốn được nghe thêm về bất kỳ cơ hội tiềm năng nào bạn có thể có. Cảm ơn bạn đã xem xét tôi cho nhóm của bạn.\n\nTrân trọng,\n[Tên của bạn]"}</w:t>
      </w:r>
    </w:p>
    <w:p w14:paraId="749CF8EF" w14:textId="77777777" w:rsidR="00FF2E66" w:rsidRDefault="000C60DD">
      <w:r>
        <w:t>{"câu hỏi": "Viết lại câu sau, giữ nguyên cấu trúc và ý nghĩa: - Tôi rất thất vọng về hành động của bạn.", "trả lời": "Hành động của bạn đã khiến tôi thất vọng lớn."}</w:t>
      </w:r>
    </w:p>
    <w:p w14:paraId="4506E14F" w14:textId="77777777" w:rsidR="00FF2E66" w:rsidRDefault="000C60DD">
      <w:r>
        <w:t>{"câu hỏi": "Xác định điểm yếu của việc sử dụng đối thoại dựa trên văn bản với AI đàm thoại.", "câu trả lời": "Một điểm yếu lớn của việc sử dụng đối thoại dựa trên văn bản với AI đàm thoại là thiếu các tín hiệu phi ngôn ngữ như ngôn ngữ cơ thể, giọng điệu và nét mặt. Những tín hiệu này thường truyền tải thông tin và cảm xúc quan trọng không dễ dàng truyền tải chỉ qua văn bản. Do đó, các cuộc trò chuyện dựa trên văn bản có thể bị hạn chế và có thể dễ bị hiểu sai, hiểu lầm hoặc bỏ lỡ cơ hội kết nối và tham gia sâu sắc hơn. Ngoài ra, hệ thống AI có thể không thể diễn giải hoặc phản hồi chính xác ý nghĩa dự định của người dùng nếu đầu vào văn bản không rõ ràng hoặc mơ hồ."}</w:t>
      </w:r>
    </w:p>
    <w:p w14:paraId="33FE7089" w14:textId="77777777" w:rsidR="00FF2E66" w:rsidRDefault="000C60DD">
      <w:r>
        <w:t>{"câu hỏi": "Mô tả âm thanh của gió vào một ngày nắng.", "trả lời": "Vào một ngày nắng, âm thanh của gió có thể được mô tả như một tiếng xào xạc hoặc thì thầm nhẹ nhàng, nhẹ nhàng chảy qua lá và cỏ. Âm thanh có thể thay đổi cường độ tùy thuộc vào cường độ của gió - từ tiếng thì thầm mờ nhạt, hầu như không nghe được đến tiếng rít hoặc huýt sáo to hơn, dai dẳng hơn. Đôi khi, gió cũng có thể tạo ra một tiếng kêu dễ chịu, kéo dài khi nó lao qua các vật thể cản đường nó. Nhìn chung, âm thanh của gió vào một ngày nắng rất nhẹ nhàng và êm dịu, và có thể làm tăng thêm sự thanh thản và yên tĩnh của thời tiết."}</w:t>
      </w:r>
    </w:p>
    <w:p w14:paraId="433013A2" w14:textId="77777777" w:rsidR="00FF2E66" w:rsidRDefault="000C60DD">
      <w:r>
        <w:lastRenderedPageBreak/>
        <w:t>{"câu hỏi": "So sánh và đối chiếu Ấn Độ giáo và Phật giáo.", "Trả lời": "Ấn Độ giáo và Phật giáo là hai tôn giáo cổ xưa xuất hiện ở tiểu lục địa Ấn Độ. Mặc dù hai tôn giáo này có nhiều điểm tương đồng, nhưng cũng có những khác biệt đáng kể giữa chúng.\n\nĐiểm tương đồng:\n- Cả Ấn Độ giáo và Phật giáo đều tin vào khái niệm luân hồi, bắt đầu từ kiếp này sang kiếp khác cho đến khi chu kỳ sinh và tái sinh bị phá vỡ.\n- Cả hai tôn giáo đều tin vào nghiệp,  luật nhân quả mà qua đó hành động trong kiếp này ảnh hưởng đến những kiếp tương lai. Chu kỳ sinh và tử, mặc dù con đường để đạt được mục tiêu này là khác nhau đối với mỗi tôn giáo. \n- Cả hai tôn giáo đều có những thực hành phức tạp bao gồm các nghi lễ và kỷ luật tâm linh, chẳng hạn như thiền định và yoga. Ấn Độ giáo là một tôn giáo đa thần, với một đền thờ lớn các vị thần và nữ thần, trong khi Phật giáo không tin vào một Thiên Chúa cá nhân, mà tin vào các nguyên tắc của Đức Phật hướng dẫn con đường dẫn đến giác ngộ. Ấn Độ giáo dựa trên hệ thống đẳng cấp, trong khi Phật giáo bác bỏ hệ thống và tin rằng tất cả mọi người đều bình đẳng, Ấn Độ giáo ủng hộ ý tưởng về sự tồn tại của một linh hồn vĩnh cửu, atman, trong khi Phật giáo bác bỏ khái niệm về một bản ngã vĩnh cửu,  và thay vào đó dạy khái niệm Anatman, có nghĩa là "không có bản ngã". Con đường giải thoát trong Ấn Độ giáo đạt được thông qua nhiều cách như lòng sùng kính, kiến thức hoặc hành động tốt, trong khi trong Phật giáo, nó đạt được thông qua con đường trung đạo, theo con đường tám lần theo quy định của Đức Phật. Tóm lại, Ấn Độ giáo và Phật giáo là hai tôn giáo cổ xưa có nhiều điểm tương đồng cũng như khác biệt. Niềm tin và thực hành của họ phản ánh bối cảnh văn hóa và lịch sử độc đáo của họ, và cả hai đều tiếp tục truyền cảm hứng cho hàng triệu người theo dõi trên toàn thế giới."}</w:t>
      </w:r>
    </w:p>
    <w:p w14:paraId="266DFBDB" w14:textId="77777777" w:rsidR="00FF2E66" w:rsidRDefault="000C60DD">
      <w:r>
        <w:t>{"câu hỏi": "Xác định sự giống nhau và khác biệt giữa hình tam giác và hình vuông.", "câu trả lời": "Điểm giống nhau giữa tam giác và hình vuông là chúng đều là những hình dạng hình học cơ bản thường được sử dụng trong toán học và cuộc sống hàng ngày. Một sự khác biệt là một hình tam giác có ba cạnh và góc, trong khi một hình vuông có bốn cạnh và góc đều bằng nhau về số đo."}</w:t>
      </w:r>
    </w:p>
    <w:p w14:paraId="6463B767" w14:textId="77777777" w:rsidR="00FF2E66" w:rsidRDefault="000C60DD">
      <w:r>
        <w:t xml:space="preserve">{"câu hỏi": "Giải thích các chuẩn mực văn hóa khác nhau như thế nào giữa các xã hội.", "Trả lời": "Các chuẩn mực văn hóa đề cập đến các tiêu chuẩn chung về hành vi và thái độ được coi là phù hợp và chấp nhận được trong một xã hội. Những chuẩn mực này rất khác nhau giữa các xã hội khác nhau, và thậm chí trong một xã hội duy nhất thông qua các nhóm xã hội khác nhau. Một yếu tố góp phần vào sự thay đổi trong các chuẩn mực văn hóa là các giá trị và hệ thống niềm tin của xã hội. Ví dụ, các nền văn hóa có nền tảng tôn giáo vững mạnh có thể nhấn mạnh hơn vào các thực hành hoặc hành vi cụ thể phù hợp với niềm tin tâm linh của họ. Điều này có thể bao gồm các chuẩn mực xung quanh trang phục, chế độ ăn uống và tương tác xã hội. Một yếu tố khác là truyền thống lịch sử và văn hóa của xã hội. Những truyền thống này thường được truyền từ thế hệ này sang thế hệ khác và giúp định hình các chuẩn mực của văn hóa. Ví dụ, trong một số nền văn hóa, theo thông lệ, các thành viên trong gia đình sống cùng nhau trong một ngôi nhà nhiều thế hệ, trong khi ở những nền văn hóa khác, người lớn sống độc lập phổ biến hơn. Địa lý cũng có thể đóng một vai trò trong việc định hình các chuẩn mực văn hóa. Khí hậu, cảnh quan và tài nguyên thiên nhiên của một khu vực cụ thể có thể ảnh hưởng đến cách mọi người sống, làm việc và tương tác với nhau. Ví dụ, các xã hội dựa vào săn bắn hoặc nông nghiệp có thể có sự phân công lao động có cấu trúc hơn và </w:t>
      </w:r>
      <w:r>
        <w:lastRenderedPageBreak/>
        <w:t>vai trò và nghi lễ cụ thể cho các thành viên của cộng đồng. Nhìn chung, các chuẩn mực văn hóa rất năng động và có thể thay đổi theo thời gian khi xã hội phát triển, và khi mọi người di chuyển và tương tác với các nền văn hóa khác. Sự đa dạng trong các chuẩn mực văn hóa giữa các xã hội là một phần của những gì làm cho thế giới của chúng ta trở nên phong phú và hấp dẫn."}</w:t>
      </w:r>
    </w:p>
    <w:p w14:paraId="607FE91F" w14:textId="77777777" w:rsidR="00FF2E66" w:rsidRDefault="000C60DD">
      <w:r>
        <w:t>{"câu hỏi": "Viết truyện ngắn về một cô gái phát hiện ra một vật thể ma thuật có sức mạnh kỳ lạ.", "Trả lời": "Ngày xửa ngày xưa, trong một ngôi làng hẻo lánh nép mình giữa những ngọn núi cao, có một cô gái tên là Mira. Mira được biết đến trong làng vì bản tính tò mò của mình, và thói quen khám phá những khu rừng tươi tốt và những hang động ẩn giấu nằm rải rác xung quanh nhà cô. Một ngày mùa thu, khi đang đi bộ đường dài, Mira tình cờ gặp một vật thể lạ giữa đống lá. Đó là một viên đá nhỏ, mịn màng và sáng bóng phản chiếu ánh sáng mặt trời với màu sắc mê hoặc. Đó là thứ đẹp nhất mà Mira từng thấy, và cô quyết định mang nó về nhà. Ngày hôm sau, Mira nhận thấy có điều gì đó đã thay đổi. Bất cứ nơi nào cô đi, động vật đều đi theo cô. Những con chim bay quanh đầu cô, thỏ nhảy dọc theo bên cạnh cô và hươu sẽ cúi đầu trước sự hiện diện của cô. Sau đó, cô nhận ra rằng hòn đá là nguồn gốc của sức mạnh kỳ lạ này. Bất cứ khi nào cô cầm nó, các con vật sẽ tụ tập xung quanh cô, như thể bị hút bởi một lực từ tính. Hồi hộp với khám phá của mình, Mira đã dành vài ngày tiếp theo để kiểm tra giới hạn của sức mạnh của viên đá. Cô thấy rằng cô có thể giao tiếp với các loài động vật, và chúng sẽ tuân theo mọi mệnh lệnh của cô. Mira đã rất ngạc nhiên trước thế giới mới của những khả năng mà hòn đá đã mở ra cho cô. \ n \ n Khi ngày biến thành tuần, Mira \u2019s gắn kết với hòn đá và các loài động vật trở nên mạnh mẽ hơn. Cô trở thành người bảo vệ khu rừng, và với sự giúp đỡ của những người bạn đồng hành động vật của mình, cô đã làm việc để bảo vệ nó khỏi bị tổn hại. \ n \ n Và vì vậy, cuộc sống của Mira đã thay đổi mãi mãi khi phát hiện ra viên đá ma thuật. Cô ấy thích thú với những điều kỳ diệu và những cuộc phiêu lưu mà nó mang lại cho cô ấy, và cô ấy sống hạnh phúc mãi mãi, được bao quanh bởi vẻ đẹp và sự kỳ diệu của thế giới tự nhiên."}</w:t>
      </w:r>
    </w:p>
    <w:p w14:paraId="261F2A06" w14:textId="77777777" w:rsidR="00FF2E66" w:rsidRDefault="000C60DD">
      <w:r>
        <w:t>{"question": "Kết hợp danh sách các từ tiếng Anh sau đây thành một câu - Ánh sáng, mù, bóng tối, khám phá", "câu trả lời": "Với ánh sáng làm hướng dẫn, tôi khám phá bóng tối, giúp đỡ những người mù."}</w:t>
      </w:r>
    </w:p>
    <w:p w14:paraId="149BE0E7" w14:textId="77777777" w:rsidR="00FF2E66" w:rsidRDefault="000C60DD">
      <w:r>
        <w:t xml:space="preserve">{"câu hỏi": "Mô tả cách nguyên tố Carbon được hình thành", "câu trả lời": "Carbon được hình thành trong lõi của các ngôi sao thông qua một quá trình được gọi là tổng hợp hạt nhân. Trong quá trình này, các nguyên tố nhẹ hơn như hydro và heli được hợp nhất với nhau trong điều kiện nhiệt độ và áp suất khắc nghiệt, dẫn đến việc tạo ra các nguyên tố nặng hơn, bao gồm cả carbon. Trong các ngôi sao, carbon chủ yếu được hình thành thông qua quá trình triple-alpha, trong đó ba đồng vị heli-4 (còn được gọi là hạt alpha) được hợp nhất với nhau để tạo thành carbon-12. Quá trình này xảy ra khi một ngôi sao đã cạn kiệt hầu hết nhiên liệu hydro và bắt đầu nung chảy heli. Quá trình triple-alpha giải phóng một lượng năng lượng đáng kể, giúp duy trì sự cân bằng giữa trọng lực của ngôi sao và áp suất bên trong của nó. Sau khi ngôi sao đã cạn kiệt hầu hết nhiên liệu, nó có thể đẩy các lớp bên ngoài của nó vào không gian, phân tán carbon và các nguyên tố khác vào môi trường liên sao. Những yếu tố </w:t>
      </w:r>
      <w:r>
        <w:lastRenderedPageBreak/>
        <w:t>này sau đó có thể được kết hợp vào các ngôi sao và hành tinh mới, và cuối cùng trở thành các khối xây dựng của sự sống."}</w:t>
      </w:r>
    </w:p>
    <w:p w14:paraId="3B0FC4A7" w14:textId="77777777" w:rsidR="00FF2E66" w:rsidRDefault="000C60DD">
      <w:r>
        <w:t>{"câu hỏi": "Viết một bộ hướng dẫn để tạo thiệp chúc mừng bằng Adobe Photoshop", "câu trả lời": "Tạo thiệp chúc mừng bằng Adobe Photoshop bao gồm một số bước. Các bước sau đây sẽ hướng dẫn bạn qua quy trình.\n\n1. Mở Adobe Photoshop: Để bắt đầu, hãy khởi chạy chương trình Adobe Photoshop trên máy tính của bạn để bắt đầu một dự án mới. \ n \ n2. Tạo tài liệu mới: Khi chương trình mở ra, hãy nhấp vào menu \u201cFile\u201d ở góc trên cùng bên trái và chọn \u201cNew\u201d để tạo tài liệu mới. Chọn kích thước và hướng thẻ của bạn, sau đó nhấp vào \"Tạo.\"\n\n3. Đặt nền: Để làm cho thẻ của bạn hấp dẫn trực quan, bước đầu tiên là đặt nền. Chọn công cụ Paint Bucket và nhấp vào canvas để tô màu bạn chọn. Ngoài ra, bạn có thể nhập hình ảnh bằng cách nhấp vào menu \u201cFile\u201d, chọn \u201cPlace Embedded\u201d và sau đó chọn một hình ảnh từ máy tính của bạn.\n\n4. Thêm văn bản: Chọn kiểu công cụ để thêm văn bản vào thiệp chúc mừng của bạn. Nhấp vào canvas để tạo hộp văn bản và sau đó bắt đầu nhập tin nhắn của bạn. Bạn có thể thay đổi phông chữ, kích cỡ và màu sắc của văn bản bằng thanh tùy chọn ở đầu màn hình.\n\n5. Thêm đồ họa: Sử dụng thanh công cụ ở bên trái để thêm đồ họa và hình minh họa vào thẻ của bạn. Nhấp vào công cụ hình dạng để tạo các hình dạng cơ bản hoặc công cụ cọ vẽ tự do. Bạn cũng có thể nhập đồ họa bằng cách nhấp vào menu \u201cFile\u201d và chọn \u201cPlace Embedded\u201d để chọn hình ảnh từ máy tính của bạn.\n\n6. Áp dụng hiệu ứng: Sử dụng thanh công cụ để áp dụng hiệu ứng cho văn bản và hình ảnh của bạn. Ví dụ: bạn có thể thêm bóng đổ hoặc tạo hiệu ứng 3D.\n\n7. Lưu công việc của bạn: Một khi bạn hài lòng với thiết kế của mình, điều quan trọng là phải lưu công việc của bạn. Nhấp vào menu \u201cFile\u201d và chọn \u201cSave As\u201d. Chọn tên cho tệp của bạn và định dạng tệp mong muốn (JPEG, PNG, v.v.). Chọn một vị trí trên máy tính của bạn để lưu tệp của bạn và sau đó nhấp vào \u201cSave\u201d.\n\nBằng cách làm theo các bước sau, bạn có thể tạo thiệp chúc mừng tùy chỉnh bằng Adobe Photoshop. Hãy nhớ sáng tạo và vui vẻ với thiết kế."}</w:t>
      </w:r>
    </w:p>
    <w:p w14:paraId="66F80020" w14:textId="77777777" w:rsidR="00FF2E66" w:rsidRDefault="000C60DD">
      <w:r>
        <w:t xml:space="preserve">{"câu hỏi": "Tạo hướng dẫn để dọn dẹp phòng ngủ bừa bộn", "trả lời": "Nếu bạn cần dọn dẹp phòng ngủ bừa bộn, đây là một số bước sẽ giúp quá trình này dễ dàng hơn! \n\n1. Làm giường của bạn: Bắt đầu bằng cách dọn giường của bạn. Nó không chỉ là phần dễ thấy nhất trong phòng ngủ của bạn mà còn là một chiếc giường rõ ràng sẽ giúp việc sắp xếp và sắp xếp các vật dụng dễ dàng hơn nhiều. \ n \ n2. Loại bỏ sự lộn xộn: Lấy một cái giỏ hoặc thùng rác và thu thập tất cả những thứ lộn xộn xung quanh phòng, như sách, giấy, quần áo và các vật dụng nhỏ khác. Đặt mọi thứ vào giỏ để bạn có thể sắp xếp nó sau này.\n\n3. Sắp xếp các mục: Lấy giỏ và bắt đầu sắp xếp các mục bạn đã thu thập. Cất những thứ thuộc về một căn phòng khác, vứt rác và bỏ quần áo cần giặt vào giỏ giặt. \ n \ n4. Tổ chức không gian lưu trữ của bạn: Sẽ dễ dàng hơn nhiều để giữ cho phòng ngủ của bạn gọn gàng nếu mọi thứ đều có một nơi được chỉ định. Dành vài phút để sắp xếp tủ quần áo, tủ quần áo và bàn làm việc của bạn. Hãy chắc chắn rằng mọi thứ đều ở đúng vị trí.\n\n5. Lau bụi và lau sạch các bề mặt: Sử dụng khăn lau bụi để làm sạch tất cả các bề mặt trong phòng của bạn, bao gồm tủ đầu giường, kệ và mặt trên của tủ quần áo. Đừng quên làm sạch gương và cửa sổ bằng nước lau kính. \ n \ n6. Hút bụi hoặc lau sàn: Một khi mọi thứ khác đã theo thứ tự, đã đến lúc lau sàn! </w:t>
      </w:r>
      <w:r>
        <w:lastRenderedPageBreak/>
        <w:t>Hút bụi hoặc quét toàn bộ căn phòng, đảm bảo đi dọc theo ván chân tường và ở các góc. Nếu sàn nhà của bạn là một bề mặt cứng, hãy sử dụng cây lau nhà ẩm để làm sạch nó.\n\nBằng cách làm theo sáu bước này, bạn có thể có một phòng ngủ gọn gàng và sạch sẽ ngay lập tức!"}</w:t>
      </w:r>
    </w:p>
    <w:p w14:paraId="5329B413" w14:textId="77777777" w:rsidR="00FF2E66" w:rsidRDefault="000C60DD">
      <w:r>
        <w:t>{"câu hỏi": "Tạo ra một bài thơ với những từ sau: Mùa xuân, Mới, Tình yêu, Rực lửa.", "Câu trả lời": "Mùa xuân cưỡi trên một làn gió ấm áp,\nMang lại cuộc sống mới cho tất cả những gì nhìn thấy,\nVới tình yêu trong không khí, không khó để làm hài lòng,\nKhi thế giới bùng cháy trong một ngọn lửa vui vẻ. \ n \ n Khởi đầu mới đến với mùa, \ nMang theo một lý do truyền nhiễm, \ Để yêu và cười và tận hưởng mỗi ngày, \nKhi mùa xuân đốt cháy thế giới theo cách của nó. Tình yêu đi kèm với cái chạm nhẹ nhàng của mùa xuân, không giống ai, nó quá nhiều, một cảm giác ấm áp lan tỏa xa và rộng, \ nMột ngọn lửa cảm xúc không thể che giấu. \ n \ n Vì vậy, hãy nắm lấy mùa xuân và tất cả những gì nó mang lại, \ n Cuộc sống mới, tình yêu mới, mọi thứ mới, hãy để ngọn lửa của mùa tràn ngập tâm hồn bạn, \ Và hãy để hơi ấm của mùa xuân làm cho trái tim bạn trọn vẹn."}</w:t>
      </w:r>
    </w:p>
    <w:p w14:paraId="01EE1EB0" w14:textId="77777777" w:rsidR="00FF2E66" w:rsidRDefault="000C60DD">
      <w:r>
        <w:t>{"câu hỏi": "Viết một câu chuyện bắt đầu bằng \"Anh ấy luôn muốn đến thăm mặt trăng".", "câu trả lời": "Anh ấy luôn muốn đến thăm mặt trăng. Khi còn là một cậu bé, anh sẽ nhìn lên bầu trời đêm và tưởng tượng sẽ như thế nào khi đứng trên bề mặt trăng bụi bặm và nhìn lại Trái đất. Ở trường, ông xuất sắc trong khoa học và toán học, quyết tâm một ngày nào đó biến giấc mơ của mình thành hiện thực. Nhiều năm trôi qua và ông trở thành một phi hành gia, một trong số ít những người ưu tú được chọn để vượt ra ngoài ranh giới của hành tinh chúng ta. Anh kiên nhẫn chờ đợi ngày cuối cùng anh sẽ được chọn cho một sứ mệnh lên mặt trăng. Khi ngày đó đến, anh khó có thể kìm nén sự phấn khích của mình. \n\n Vụ phóng thật hoàn hảo, và anh kinh ngạc nhìn Trái đất ngày càng nhỏ hơn phía sau họ. Khi họ đáp xuống bề mặt mặt trăng, trái tim anh đập dữ dội trong lồng ngực. Anh bước ra khỏi tàu đổ bộ mặt trăng, và nhìn xung quanh phong cảnh gồ ghề trước mặt. Khi khám phá mặt trăng, anh cảm thấy vừa nhỏ bé vừa hùng vĩ. Nghĩ rằng anh ta, một người phàm trần, đang đi trên một thiên thể mà con người chỉ mơ ước trong nhiều thế kỷ, là một cảm giác mà từ ngữ không thể diễn tả được. Khi anh nhìn lại Trái đất, một viên bi xanh và xanh lá cây trên nền đen như mực của không gian, anh cảm thấy một cảm giác kính sợ và biết ơn. Anh ấy đã đạt được ước mơ cả đời của mình, và anh ấy biết rằng anh ấy sẽ mang theo ký ức về khoảnh khắc này trong suốt quãng đời còn lại của mình."}</w:t>
      </w:r>
    </w:p>
    <w:p w14:paraId="271BFAFD" w14:textId="77777777" w:rsidR="00FF2E66" w:rsidRDefault="000C60DD">
      <w:r>
        <w:t>{"câu hỏi": "Tạo ra một bài thơ haiku với các từ 'ánh trăng', 'trái tim' và 'phát sáng'.", "trả lời": "Dưới ánh trăng, bình tĩnh,\nTrái tim tỏa ra ánh sáng,\nĐêm yên bình, sống động."}</w:t>
      </w:r>
    </w:p>
    <w:p w14:paraId="77788677" w14:textId="77777777" w:rsidR="00FF2E66" w:rsidRDefault="000C60DD">
      <w:r>
        <w:t>{"câu hỏi": "Liệt kê các ý chính của văn bản này. - Các cửa hàng tạp hóa và siêu thị cung cấp nhiều loại sản phẩm thực phẩm cho người dân ở Mỹ, từ cửa hàng kho hàng đến cửa hàng tiện lợi đến chợ nông sản đến cửa hàng đặc sản.", "trả lời": "1. Cửa hàng tạp hóa và siêu thị cung cấp các sản phẩm thực phẩm khác nhau ở Mỹ. \n2. Các sản phẩm thực phẩm có thể được tìm thấy tại các loại cửa hàng khác nhau như cửa hàng kho, cửa hàng tiện lợi, chợ nông sản và cửa hàng đặc sản."}</w:t>
      </w:r>
    </w:p>
    <w:p w14:paraId="65CB69CE" w14:textId="77777777" w:rsidR="00FF2E66" w:rsidRDefault="000C60DD">
      <w:r>
        <w:lastRenderedPageBreak/>
        <w:t>{"câu hỏi": "Diễn đạt lại câu với một cấu trúc khác. - Cô ấy quyết định sơn nhà.", "trả lời": "Quyết định sơn nhà là do cô ấy đưa ra."}</w:t>
      </w:r>
    </w:p>
    <w:p w14:paraId="47A6F74D" w14:textId="77777777" w:rsidR="00FF2E66" w:rsidRDefault="000C60DD">
      <w:r>
        <w:t>{"câu hỏi": "Thực thể có khả năng được đặt tên nhất trong câu là gì? - Walmart là một trong những nhà bán lẻ lớn nhất ở Mỹ.", "câu trả lời": "Thực thể có tên nhiều khả năng nhất trong câu là \"Walmart,\" là tên của một công ty."}</w:t>
      </w:r>
    </w:p>
    <w:p w14:paraId="6B6A1B4A" w14:textId="77777777" w:rsidR="00FF2E66" w:rsidRDefault="000C60DD">
      <w:r>
        <w:t>{"câu hỏi": "Diễn giải cụm từ \"Cô ấy rất hạnh phúc".", "câu trả lời": "Cô ấy đã trải qua một mức độ vui vẻ cao."}</w:t>
      </w:r>
    </w:p>
    <w:p w14:paraId="60A5C950" w14:textId="77777777" w:rsidR="00FF2E66" w:rsidRDefault="000C60DD">
      <w:r>
        <w:t>{"câu hỏi": "Cung cấp mô tả về bộ dữ liệu là gì.", "câu trả lời": "Tập dữ liệu là tập hợp các phần thông tin liên quan được tổ chức và cấu trúc theo một cách cụ thể. Thông tin trong một tập dữ liệu có thể đến từ nhiều nguồn khác nhau và có thể ở các định dạng khác nhau tùy thuộc vào bản chất của dữ liệu. Bộ dữ liệu được sử dụng trong một loạt các ứng dụng, bao gồm phân tích thống kê, nghiên cứu khoa học và học máy. Chúng có thể chứa dữ liệu số, dữ liệu văn bản, hình ảnh hoặc các loại thông tin khác. Thông thường, các bộ dữ liệu được lưu trữ trong các bảng hoặc bảng tính với các hàng đại diện cho các quan sát hoặc điểm dữ liệu riêng lẻ và các cột đại diện cho các biến hoặc tính năng khác nhau của dữ liệu. Các bộ dữ liệu có thể khác nhau về kích thước từ các bộ sưu tập dữ liệu nhỏ đến các tập hợp lớn, phức tạp với hàng triệu quan sát."}</w:t>
      </w:r>
    </w:p>
    <w:p w14:paraId="5328DD66" w14:textId="77777777" w:rsidR="00FF2E66" w:rsidRDefault="000C60DD">
      <w:r>
        <w:t>{"câu hỏi": "Đưa ra hai ví dụ về một loài động vật được tìm thấy ở Úc.", "câu trả lời": "1. Kangaroo: Kanguru là loài thú có túi lớn có nguồn gốc từ Úc. Có bốn loài kanguru khác nhau, và chúng được biết đến với đôi chân khỏe mạnh, đuôi mạnh mẽ và túi, nơi con non của chúng phát triển. \ n \ n2. Koala: Koalas là một loài thú có túi khác có nguồn gốc từ Úc. Chúng được tìm thấy trong các khu rừng bạch đàn ở miền đông Úc và được biết đến với bản chất buồn ngủ và thoải mái. Koala có chế độ ăn chủ yếu là lá bạch đàn, và do đó, chúng có một hệ thống tiêu hóa chuyên biệt cho phép chúng phá vỡ các hợp chất độc hại trong lá."}</w:t>
      </w:r>
    </w:p>
    <w:p w14:paraId="61C27C00" w14:textId="77777777" w:rsidR="00FF2E66" w:rsidRDefault="000C60DD">
      <w:r>
        <w:t>{"question": "Tìm ngày trong tuần cho ngày 4 tháng 6 năm 2021. - Ngày 4 tháng 6 năm 2021", "trả lời": "Theo cơ sở dữ liệu của tôi, ngày 4 tháng 6 năm 2021, là vào thứ Sáu."}</w:t>
      </w:r>
    </w:p>
    <w:p w14:paraId="7D1C060E" w14:textId="77777777" w:rsidR="00FF2E66" w:rsidRDefault="000C60DD">
      <w:r>
        <w:t>{"question": "Viết lại câu với ngữ pháp tốt hơn. - thứ ngon nhất tôi từng ăn", "trả lời": "Thứ ngon nhất tôi từng ăn."}</w:t>
      </w:r>
    </w:p>
    <w:p w14:paraId="3721432B" w14:textId="77777777" w:rsidR="00FF2E66" w:rsidRDefault="000C60DD">
      <w:r>
        <w:t>{"câu hỏi": "Tóm tắt chức năng của bộ định tuyến.", "trả lời": "Bộ định tuyến là một thiết bị phần cứng được sử dụng trong mạng máy tính nhận và phân phối các gói dữ liệu giữa nhiều thiết bị được kết nối, hướng chúng đến đích dự định của chúng trên Mạng cục bộ (LAN) hoặc qua Internet. Bộ định tuyến hoạt động như một trung tâm trung tâm, cho phép các thiết bị khác nhau giao tiếp, chia sẻ tệp và truy cập internet. Nó có thể được cấu hình để áp dụng các biện pháp bảo mật, chẳng hạn như tường lửa hoặc kiểm soát của phụ huynh, và nó có thể sử dụng các giao thức để tối ưu hóa việc truyền dữ liệu, cung cấp các kết nối ổn định và hiệu quả."}</w:t>
      </w:r>
    </w:p>
    <w:p w14:paraId="121A9AAC" w14:textId="77777777" w:rsidR="00FF2E66" w:rsidRDefault="000C60DD">
      <w:r>
        <w:t xml:space="preserve">{"câu hỏi": "So sánh và đối chiếu hai phương thức liên lạc khác nhau, email và điện thoại.", "trả lời": "Email và điện thoại là hai phương thức liên lạc được sử dụng rộng rãi, nhưng </w:t>
      </w:r>
      <w:r>
        <w:lastRenderedPageBreak/>
        <w:t>chúng có sự khác biệt rõ rệt về tính năng, điểm mạnh và điểm yếu. \ n \ nMột sự khác biệt lớn giữa hai phương thức này là phương thức giao tiếp. Email là một phương tiện giao tiếp không đồng bộ, có nghĩa là người gửi và người nhận không nhất thiết phải có mặt để tương tác trong thời gian thực. Mặt khác, giao tiếp qua điện thoại là đồng bộ, có nghĩa là cả hai bên lý tưởng nhất là phải có mặt cùng một lúc để tham gia vào một cuộc trò chuyện. \ n \ nEmail cũng cho phép trả lời đo lường và suy nghĩ nhiều hơn, vì nó cung cấp cho người gửi khả năng chỉnh sửa và sửa đổi tin nhắn trước khi gửi. Tuy nhiên, với các cuộc gọi điện thoại, các phản hồi dự kiến sẽ được đưa ra trong thời gian thực, điều này để lại ít chỗ hơn để phản ánh hoặc chỉnh sửa. Một sự khác biệt lớn khác là khả năng gửi các hình thức truyền thông khác nhau. Email có thêm lợi thế là cho phép người dùng gửi các tệp đính kèm khác nhau, trong khi một cuộc gọi điện thoại chỉ giới hạn ở thông tin âm thanh. Điều này làm cho email trở thành một lựa chọn thuận tiện để chia sẻ tài liệu, hình ảnh hoặc video. \ n \ nVề mặt lưu giữ hồ sơ, email cũng có ưu thế hơn. Họ tạo ra một lịch sử có thể tìm kiếm của cuộc trò chuyện, có thể giúp theo dõi các chi tiết quan trọng, thỏa thuận và thời hạn. Mặt khác, các cuộc trò chuyện qua điện thoại yêu cầu người dùng ghi chú hoặc ghi âm cuộc gọi nếu họ muốn ghi lại những gì đã được thảo luận. Mặt khác, các cuộc gọi điện thoại có thể mang tính cá nhân và hấp dẫn hơn. Một cuộc gọi điện thoại cung cấp một liên lạc của con người, vì nó cho phép người nghe nhận được các tín hiệu tinh tế như giọng nói, cảm xúc và sự nhấn mạnh, có thể bị mất trong email. Điều này làm cho các cuộc gọi điện thoại trở thành lựa chọn thích hợp hơn cho các cuộc trò chuyện nhạy cảm, cảm xúc hoặc phức tạp, vì việc giải thích sai ít có khả năng xảy ra. Tóm lại, email và điện thoại là hai phương thức liên lạc có các tính năng, điểm mạnh và điểm yếu độc đáo. Trong khi email phù hợp hơn cho giao tiếp không đồng bộ, gửi tệp đính kèm và lưu giữ hồ sơ; Các cuộc gọi điện thoại cung cấp một phương tiện giao tiếp cá nhân và hấp dẫn hơn cho phép phản hồi và trao đổi cảm xúc theo thời gian thực. Việc lựa chọn phương thức liên lạc cuối cùng phụ thuộc vào tình huống và ý định của người gửi."}</w:t>
      </w:r>
    </w:p>
    <w:p w14:paraId="21AC67FE" w14:textId="77777777" w:rsidR="00FF2E66" w:rsidRDefault="000C60DD">
      <w:r>
        <w:t>{"câu hỏi": "Soạn một tweet về bộ phim mới sẽ được phát hành trong tháng này.", "câu trả lời": "\"Hãy sẵn sàng cho trải nghiệm điện ảnh của tháng! Một bộ phim mới đang ra rạp với cốt truyện đầy mê hoặc, hình ảnh tuyệt đẹp và dàn diễn viên tuyệt vời. Đừng bỏ lỡ cơ hội để xem nó trên màn hình lớn. #NewMovie #MustWatch #NowShowing\""}</w:t>
      </w:r>
    </w:p>
    <w:p w14:paraId="6E1E34E4" w14:textId="77777777" w:rsidR="00FF2E66" w:rsidRDefault="000C60DD">
      <w:r>
        <w:t>{"question": "Tạo một chương trình để theo dõi số lượng khách truy cập vào một trang web.", "answer": "''python\nvisitors = 0\n\ndef increment_visitor_count():\n \"\"\"\"\"\"Phương thức này sẽ được gọi mỗi khi khách truy cập mới tải trang web.\"\"\"\"\n global visit\n visitors += 1\n \ndef get_visitor_count():\n \"\"\"\"\"\"Hàm này trả về số lượng khách truy cập hiện tại vào trang web.\"\"\"\n return visit\n\ndef reset_visitor_ count():\n \"\"\"\"\"Đặt lại số lượng khách truy cập thành 0.\"\"\"\n khách truy cập toàn cầu \ n khách truy cập = 0 \ n'''\n \ nChương trình Python đơn giản này có thể được sử dụng để theo dõi số lượng khách truy cập vào một trang web. Mỗi khi khách truy cập mới tải trang web, phương thức 'increment_visitor_count()' sẽ được gọi để tăng số lượng khách truy cập lên 1. Hàm 'get_visitor_count()' có thể được gọi để truy xuất số lượng khách truy cập hiện tại vào trang web. Bộ đếm số khách truy cập có thể được đặt lại về 0 bằng cách sử dụng hàm 'reset_visitor_count()'."}</w:t>
      </w:r>
    </w:p>
    <w:p w14:paraId="17E002D2" w14:textId="77777777" w:rsidR="00FF2E66" w:rsidRDefault="000C60DD">
      <w:r>
        <w:lastRenderedPageBreak/>
        <w:t>{"câu hỏi": "Xác định 3 lợi ích của việc sử dụng nền tảng đám mây để lưu trữ và tính toán dữ liệu.", "Trả lời": "1. Khả năng mở rộng: Nền tảng đám mây cung cấp khả năng lưu trữ và tính toán gần như không giới hạn và cho phép người dùng mở rộng quy mô tài nguyên của họ lên hoặc xuống dựa trên nhu cầu của họ. Tính linh hoạt này đặc biệt quan trọng đối với các doanh nghiệp có nhu cầu biến động hoặc không thể đoán trước, đảm bảo rằng họ luôn có quyền truy cập vào các tài nguyên họ cần mà không phải đầu tư và duy trì cơ sở hạ tầng nội bộ đắt tiền. Tiết kiệm chi phí: Các nền tảng đám mây hoạt động trên mô hình trả tiền cho mỗi lần sử dụng hoặc dựa trên đăng ký, điều này thường giúp tiết kiệm chi phí đáng kể so với cách tiếp cận truyền thống là mua và bảo trì phần cứng tại chỗ. Công nghệ ảo hóa được sử dụng bởi các nền tảng đám mây cũng cho phép sử dụng tài nguyên hiệu quả hơn, giảm hơn nữa chi phí. \ n \ n3. Khả năng truy cập: Nền tảng đám mây cho phép người dùng truy cập dữ liệu của họ và chạy tính toán từ mọi nơi, miễn là họ có kết nối internet. Điều này cho phép cộng tác dễ dàng giữa các nhóm từ xa, cũng như sự linh hoạt để làm việc từ bất kỳ vị trí nào. Ngoài ra, các nền tảng đám mây thường có hệ thống dự phòng và sao lưu tích hợp, đảm bảo rằng dữ liệu luôn có sẵn và giảm thiểu rủi ro thời gian chết hoặc mất dữ liệu."}</w:t>
      </w:r>
    </w:p>
    <w:p w14:paraId="07D8ECA9" w14:textId="77777777" w:rsidR="00FF2E66" w:rsidRDefault="000C60DD">
      <w:r>
        <w:t>{"question": "Xây dựng truy vấn sẽ hiển thị dữ liệu khách hàng.", "answer": "\"SELECT * FROM Customers;\" \n\nTruy vấn SQL này sẽ chọn và hiển thị tất cả dữ liệu từ bảng \"Customers\"."}</w:t>
      </w:r>
    </w:p>
    <w:p w14:paraId="27FBD5FB" w14:textId="77777777" w:rsidR="00FF2E66" w:rsidRDefault="000C60DD">
      <w:r>
        <w:t xml:space="preserve">{"question": "Thiết kế một thuật toán dựa trên một tập dữ liệu nhất định. - Tập dữ liệu đã cho chứa 10 biến khác nhau trên 50 quan sát.", "câu trả lời": "Để thiết kế một thuật toán dựa trên một tập dữ liệu nhất định với 10 biến khác nhau trên 50 quan sát, một phương pháp học máy có thể được sử dụng. Dưới đây là các bước để làm theo:\n\n1. Tiền xử lý dữ liệu: Trước khi thiết kế thuật toán, điều quan trọng là phải chuẩn bị dữ liệu bằng cách làm sạch nó, loại bỏ các giá trị rỗng và xử lý bất kỳ ngoại lệ nào. Chuẩn hóa hoặc chia tỷ lệ dữ liệu cũng có thể hữu ích, đặc biệt nếu các biến có đơn vị hoặc phạm vi khác nhau. \ n \ n2. Lựa chọn tính năng: Vì có 10 biến khác nhau, có thể hữu ích để xác định biến nào là dự đoán hoặc quan trọng nhất đối với thuật toán. Các kỹ thuật lựa chọn tính năng, chẳng hạn như chi-squared, ANOVA hoặc thông tin lẫn nhau, có thể giúp ích trong quá trình này, giảm độ phức tạp và tránh overfitting. \ n \ n3. Lựa chọn mô hình: Tùy thuộc vào bản chất của tập dữ liệu và vấn đề cần giải quyết, một mô hình học máy phù hợp có thể được chọn. Ví dụ, nếu nhiệm vụ là dự đoán một biến liên tục, một thuật toán hồi quy có thể được sử dụng, trong khi đối với một vấn đề phân loại, một cây quyết định, rừng ngẫu nhiên hoặc thuật toán máy vectơ hỗ trợ có thể được áp dụng. \ n \ n4. Đào tạo: Sau khi chọn một mô hình, nó nên được đào tạo trên tập dữ liệu. Bước này liên quan đến việc chia dữ liệu thành các bộ đào tạo và thử nghiệm, phù hợp với mô hình trên dữ liệu đào tạo và đánh giá hiệu suất của nó trên dữ liệu thử nghiệm. \ n \ n5. Đánh giá mô hình: Hiệu suất của mô hình nên được đánh giá bằng các số liệu khác nhau, chẳng hạn như độ chính xác, độ chính xác, thu hồi hoặc lỗi bình phương trung bình, tùy thuộc vào bản chất của vấn đề. Xác thực chéo có thể được sử dụng để cung cấp ước tính đáng tin cậy hơn về hiệu suất của mô hình. \ n \ n6. Tinh chỉnh: Nếu hiệu suất của mô hình được tìm thấy là không tối ưu, các siêu tham số của nó có thể được điều chỉnh bằng các kỹ thuật như tìm kiếm lưới hoặc tìm kiếm ngẫu nhiên, bao gồm kiểm tra một cách có hệ thống các kết hợp giá trị siêu tham số khác nhau để tìm ra những giá trị cung cấp hiệu </w:t>
      </w:r>
      <w:r>
        <w:lastRenderedPageBreak/>
        <w:t>suất tốt nhất. \ n \ n7. Mô hình cuối cùng: Khi các siêu tham số tối ưu đã được tìm thấy, mô hình có thể được đào tạo lại trên toàn bộ tập dữ liệu và nó sẽ sẵn sàng đưa ra dự đoán về dữ liệu mới.\n\nTheo các bước này, một thuật toán có thể được thiết kế dựa trên tập dữ liệu đã cho với 10 biến khác nhau trên 50 quan sát."}</w:t>
      </w:r>
    </w:p>
    <w:p w14:paraId="034CB5B6" w14:textId="77777777" w:rsidR="00FF2E66" w:rsidRDefault="000C60DD">
      <w:r>
        <w:t>{"question": "Tạo một hàm sẽ tính diện tích của một tam giác.", "trả lời": "Đây là một hàm Python đơn giản tính diện tích của một tam giác cho độ dài của ba cạnh của nó (sử dụng công thức Heron):\n\n'''python\ndef area_of_triangle(side1, side2, side3):\n \"\"\"\"\"\"Tính diện tích của một tam giác cho độ dài các cạnh của nó\n \n Args:\n side1:   float, chiều dài của một cạnh của tam giác\n cạnh2: float, chiều dài của một cạnh khác của tam giác\n cạnh3: float, chiều dài cạnh thứ ba của tam giác\n \n Trả về:\n float, diện tích của tam giác\n \"\"\"\"\n # Tính bán chu vi của tam giác\n s = (side1 + side2 + side3) / 2\n \n # Tính diện tích bằng Công thức Heron\n diện tích = (s * (s - side1) * (s - side2) * ( s - side3)) ** 0,5\n \ n diện tích trở về\n'''\n\nHàm này có thể được sử dụng để tính diện tích của bất kỳ tam giác nào, miễn là độ dài các cạnh của nó được biết. Để sử dụng hàm, chỉ cần gọi nó với các đối số mong muốn, như sau:\n\n'''python\n# Tính diện tích của một tam giác với các cạnh có độ dài 3, 4 và 5\narea = area_of_triangle(3, 4, 5)\n\n# In kết quả\nprint(area) # 6.0\n'''}</w:t>
      </w:r>
    </w:p>
    <w:p w14:paraId="30E3AB16" w14:textId="77777777" w:rsidR="00FF2E66" w:rsidRDefault="000C60DD">
      <w:r>
        <w:t>{"question": "Xây dựng một chương trình sẽ tạo ra một vé kỹ thuật số.", "câu trả lời": "Đây là một chương trình mẫu bằng Python có thể tạo vé kỹ thuật số:\n\n''python\nfrom uuid import uuid4\nfrom datetime import datetime\n\ndef generate_ticket(event, date, time, location):\n ticket = {}\n ticket['ticket id'] = str(uuid4())\n ticket['event'] = event\n ticket['date'] = date\n ticket['time'] = time\n ticket['location'] = location\ n ticket['dấu thời gian'] = datetime.now(). strftime('%Y-%m-%d %H:%M:%S')\n vé trả về\n'''\n\nChương trình này định nghĩa hàm 'generate_ticket' có bốn đối số: 'event', 'date', 'time' và 'location'. Hàm tạo một từ điển trống gọi là 'ticket' và thêm các khóa và giá trị sau:\n\n- 'ticket id': ID duy nhất cho vé được tạo bằng hàm 'uuid4' từ mô-đun 'uuid'\n- 'event': Giá trị của đối số 'event'\n- 'date': Giá trị của đối số 'date'\n- 'time': Giá trị của đối số 'time'\n- 'location':   Giá trị của đối số 'location'\n- 'timestamp': Ngày và giờ hiện tại, được định dạng dưới dạng chuỗi bằng cách sử dụng hàm 'strftime' từ mô-đun 'datetime'\n\nThe sau đó trả về từ điển 'ticket'.\n\nChương trình này có thể được sử dụng để tạo vé kỹ thuật số cho một sự kiện. Ví dụ: nếu chúng ta muốn tạo vé cho buổi hòa nhạc vào ngày 10 tháng 9 năm 2022, lúc 7 giờ tối tại Madison Square Garden, chúng ta có thể gọi hàm 'generate_ticket' như thế này: \ n \ n ''python \ nconcert_ticket = generate_ticket ('Buổi hòa nhạc', 'Ngày 10 tháng 9 năm 2022', '7: 00 PM',  'Madison Square Garden') \ n''\n \ nĐiều này sẽ tạo từ điển 'concert_ticket' với các khóa và giá trị sau: \ n \ n \ n 'id vé': '1e7b515c-158b-4cc1-89b9-9bc2867248bf',\n 'event': 'Concert',\n 'date': 'September 10, 2022',\n 'time': '7:00 PM',\n 'location': 'Madison Square Garden',\n 'timestamp': '2022-01-01 12:00:00'\n}\n'''\n\n(Tất nhiên, giá trị thực của khóa 'id vé' và 'dấu thời gian'}</w:t>
      </w:r>
    </w:p>
    <w:p w14:paraId="292725AA" w14:textId="77777777" w:rsidR="00FF2E66" w:rsidRDefault="000C60DD">
      <w:r>
        <w:t xml:space="preserve">{"câu hỏi": "Mô tả những thách thức để quản lý hiệu suất hiệu quả.", "Trả lời": "Quản lý hiệu suất hiệu quả là một quá trình quan trọng trong bất kỳ tổ chức nào, liên quan đến việc đánh giá hiệu suất công việc của nhân viên, xác định các lĩnh vực cần cải thiện và thực hiện các </w:t>
      </w:r>
      <w:r>
        <w:lastRenderedPageBreak/>
        <w:t>chiến lược mục tiêu để tăng trưởng và phát triển. Tuy nhiên, có một số thách thức có thể cản trở hiệu quả của nó, bao gồm: \ n \ n1. Thiếu kỳ vọng và mục tiêu rõ ràng: Nếu không có kỳ vọng rõ ràng và mục tiêu được xác định rõ, nhân viên có thể đấu tranh để hiểu những gì được mong đợi ở họ và có thể không thể quản lý hiệu quả hiệu suất của họ. \ n \ n2. Phản hồi không nhất quán hoặc chủ quan: Phản hồi là một thành phần thiết yếu của quản lý hiệu suất, nhưng nếu nó không nhất quán hoặc chủ quan, nó có thể tạo ra sự nhầm lẫn và làm suy yếu niềm tin vào quy trình. \ n \ n3. Thiếu theo dõi và trách nhiệm: Quản lý hiệu suất không phải là sự kiện một lần - nó đòi hỏi phải theo dõi liên tục và trách nhiệm giải trình để đảm bảo rằng nhân viên đi đúng hướng và tiến tới mục tiêu của họ. \ n \ n4. Thiên vị: Sự thiên vị, dù có ý thức hay vô thức, có thể ảnh hưởng đáng kể đến tính chính xác và công bằng của các đánh giá hiệu suất, dẫn đến sự ngờ vực và giảm động lực của nhân viên. \ n \ n5. Bỏ qua các số liệu không thể định lượng: Nhiều khía cạnh của hiệu suất công việc rất khó đo lường định lượng, chẳng hạn như sáng tạo, làm việc theo nhóm và tư duy phản biện. Bỏ qua các số liệu này có thể dẫn đến một bức tranh không đầy đủ về hiệu suất của nhân viên. \ n \ n6. Giao tiếp kém: Quản lý hiệu suất hiệu quả đòi hỏi giao tiếp cởi mở và trung thực giữa người quản lý và nhân viên. Giao tiếp kém có thể cản trở quá trình, dẫn đến hiểu lầm và giảm sự tham gia của nhân viên. \ n \ n7. Thiếu hỗ trợ và nguồn lực: Nếu không có đủ hỗ trợ và nguồn lực, nhân viên có thể không thể thực hiện các thay đổi cần thiết để cải thiện hiệu suất của họ, do đó ức chế hiệu quả của quy trình quản lý hiệu suất."}</w:t>
      </w:r>
    </w:p>
    <w:p w14:paraId="5DDCBDDA" w14:textId="77777777" w:rsidR="00FF2E66" w:rsidRDefault="000C60DD">
      <w:r>
        <w:t>{"question": "Phát triển một chương trình có thể tìm nạp mã HTML của một trang web nhất định.", "answer": "Đây là một tập lệnh Python đơn giản có thể tìm nạp mã nguồn HTML của một trang web nhất định bằng cách sử dụng mô-đun yêu cầu:\n\n'''python\nimport requests\n\nurl = input(\"URL Nhập của trang web:  \")\nresponse = requests.get(url)\nif response.status_code == 200:\n html_content = response.text\n print(\"Mã nguồn HTML của trang web là: \\n{}\".format(html_content))\nelse:\n print(\"Đã xảy ra lỗi khi tìm nạp mã HTML, vui lòng kiểm tra URL được cung cấp.\")\n''' \nTrong mã này, người dùng được nhắc nhập URL của trang web. Sau đó, chúng ta sử dụng hàm 'requests.get()' để gửi yêu cầu GET đến URL đã cho. Nếu phản hồi thành công (mã trạng thái HTTP 200), nội dung HTML được tìm nạp bằng cách truy cập thuộc tính 'văn bản' của đối tượng 'phản hồi'. Cuối cùng, mã nguồn HTML được in ra bảng điều khiển. Nếu phản hồi không thành công, một thông báo lỗi sẽ được in."}</w:t>
      </w:r>
    </w:p>
    <w:p w14:paraId="786C3EE4" w14:textId="77777777" w:rsidR="00FF2E66" w:rsidRDefault="000C60DD">
      <w:r>
        <w:t xml:space="preserve">{"question": "Xây dựng một thuật toán cho board game phổ biến, cờ vua.", "answer": "Đây là một thuật toán cơ bản cho một trò chơi cờ vua:\n\n1. Khởi tạo bàn cờ: Thiết lập bàn cờ với các quân cờ ở vị trí bắt đầu của chúng. Bảng là một lưới 8x8 với các màu xen kẽ. Mỗi người chơi có 1 vua, 1 nữ hoàng, 2 tân binh, 2 hiệp sĩ, 2 giám mục và 8 con tốt. Xác định lượt người chơi: Quyết định người chơi nào sẽ đi trước, thường là người chơi có quân trắng. Sau đó, luân phiên quay giữa hai người chơi.\n\n3. Thực hiện di chuyển: Trên mỗi lượt, người chơi có thể di chuyển một trong những quân cờ của mình theo luật chơi. Nhà vua có thể di chuyển một ô vuông theo bất kỳ hướng nào, nữ hoàng có thể di chuyển bất kỳ số ô vuông nào theo bất kỳ hướng nào, các tân binh có thể di chuyển bất kỳ số ô vuông nào theo chiều ngang hoặc chiều dọc, các giám mục có thể di chuyển bất kỳ số ô vuông nào theo đường chéo,  các hiệp sĩ có thể di chuyển theo hình chữ L và quân tốt có thể di chuyển về phía trước </w:t>
      </w:r>
      <w:r>
        <w:lastRenderedPageBreak/>
        <w:t>một hình vuông hoặc hai hình vuông trong lần di chuyển đầu tiên của họ. \ n \ n4. Bắt: Nếu người chơi di chuyển một quân cờ đến một ô vuông bị quân cờ của đối thủ chiếm giữ, quân cờ của đối thủ sẽ bị bắt và xóa khỏi bàn cờ.\n\n5. Kiểm tra: Nếu nước đi của người chơi đặt vua của đối thủ vào "kiểm tra", đối thủ phải thực hiện một động tác khiến nhà vua mất kiểm soát, bằng cách di chuyển nhà vua, chặn cuộc tấn công hoặc bắt giữ quân cờ tấn công. \ n \ n6. Checkmate: Nếu nước đi của người chơi đặt vua của đối thủ vào tầm kiểm soát và không có động thái hợp pháp nào để đối thủ thực hiện để thoát khỏi tầm kiểm soát, thì trò chơi đã kết thúc và người chơi kiểm soát nhà vua là người chiến thắng. \ n \ n7. Bế tắc: Nếu một người chơi không có nước đi hợp pháp, nhưng vua của họ không kiểm soát, thì trò chơi là hòa. \ n \ n8. En passant: Nếu một con tốt di chuyển hai ô vuông trong nước đi đầu tiên của nó và hạ cánh bên cạnh con tốt của đối thủ, con tốt của đối thủ có thể bắt được con tốt đầu tiên \"en passant\" như thể nó chỉ di chuyển một ô vuông. \ n \ n9. Castling: Người chơi có thể di chuyển vua của họ hai ô vuông về phía một tân binh, và tân binh sau đó di chuyển đến ô vuông mà nhà vua đã bỏ qua, miễn là nhà vua và tân binh chưa di chuyển trước đó, các ô vuông giữa vua và tân binh rõ ràng và nhà vua không kiểm tra hoặc di chuyển qua kiểm tra. \ n \ n10. Kết thúc trò chơi: Trò chơi tiếp tục cho đến khi một người chơi thắng bằng checkmate, cả hai người chơi đồng ý hòa"}</w:t>
      </w:r>
    </w:p>
    <w:p w14:paraId="6BB5A3D7" w14:textId="77777777" w:rsidR="00FF2E66" w:rsidRDefault="000C60DD">
      <w:r>
        <w:t>{"câu hỏi": "Từ văn bản dưới đây, hãy trả lời câu hỏi sau: - Những người thực dân đầu tiên đã tìm cách tạo ra một "Thế giới mới", nơi tôn giáo, niềm tin chính trị và nền kinh tế của họ có thể phát triển mạnh.\n\nKhía cạnh nào của xã hội châu Âu đã thúc đẩy những người thực dân đầu tiên đến \u201cNew World\u201d?",  "câu trả lời": "Các khía cạnh của xã hội châu Âu đã thúc đẩy thực dân đầu tiên đến \u201cNew World\u201d là tôn giáo của họ, niềm tin chính trị và kinh tế."}</w:t>
      </w:r>
    </w:p>
    <w:p w14:paraId="325B686A" w14:textId="77777777" w:rsidR="00FF2E66" w:rsidRDefault="000C60DD">
      <w:r>
        <w:t>{"câu hỏi": "Kết nối ý nghĩa của từ \"sôi động\" với một cái gì đó trong thế giới vật chất.", "câu trả lời": "Từ \"sôi động\" mô tả một cái gì đó tràn đầy năng lượng và sức sống, với màu sắc tươi sáng và nổi bật. Trong thế giới vật chất, một vật thể rực rỡ có thể là một bó hoa có màu sắc rực rỡ, toát lên sự sống động và vui vẻ do màu sắc tươi sáng và tươi mát của chúng. Một con đường thành phố nhộn nhịp đầy người, âm thanh, điểm tham quan và mùi cũng có thể được coi là sôi động, vì nó đập với năng lượng và hoạt động. Bình minh hoặc hoàng hôn tuyệt đẹp với màu sắc rực rỡ trải dài trên bầu trời cũng có thể là một cảnh tượng sống động đáng để chiêm ngưỡng."}</w:t>
      </w:r>
    </w:p>
    <w:p w14:paraId="77C18757" w14:textId="77777777" w:rsidR="00FF2E66" w:rsidRDefault="000C60DD">
      <w:r>
        <w:t>{"câu hỏi": "Tạo lời chào tùy chỉnh mà trợ lý ảo có thể sử dụng khi tương tác với khách hàng.", "trả lời": "Xin chào! Thật tuyệt khi được gặp bạn. Tôi là trợ lý ảo của bạn, ở đây để giúp đỡ với bất kỳ câu hỏi hoặc mối quan tâm nào bạn có thể có. Hôm nay ta có thể giúp ngươi như thế nào?"}</w:t>
      </w:r>
    </w:p>
    <w:p w14:paraId="567216D4" w14:textId="77777777" w:rsidR="00FF2E66" w:rsidRDefault="000C60DD">
      <w:r>
        <w:t>{"câu hỏi": "Động não hai khẩu hiệu tiềm năng cho một cửa hàng tạp hóa.", "trả lời": "1. \"Từ trang trại đến bàn ăn, tươi mỗi lần - Mua sắm tại [Tên cửa hàng tạp hóa]!\"\n2. \"Thực phẩm chất lượng, giá cả phải chăng - [Tên cửa hàng tạp hóa], ngôi nhà của bạn để nuôi dưỡng.\""}</w:t>
      </w:r>
    </w:p>
    <w:p w14:paraId="71E2B787" w14:textId="77777777" w:rsidR="00FF2E66" w:rsidRDefault="000C60DD">
      <w:r>
        <w:lastRenderedPageBreak/>
        <w:t>{"câu hỏi": "Hãy cho tôi một cụm từ 5 từ để mô tả một cuộc họp kinh doanh.", "câu trả lời": "Năng suất, chuyên nghiệp, hợp tác, chiến lược, tập trung."}</w:t>
      </w:r>
    </w:p>
    <w:p w14:paraId="21A7A131" w14:textId="77777777" w:rsidR="00FF2E66" w:rsidRDefault="000C60DD">
      <w:r>
        <w:t>{"câu hỏi": "Làm cách nào để ghi lại cuộc phỏng vấn bằng máy tính xách tay của tôi?", "câu trả lời": "Bạn có thể dễ dàng ghi lại cuộc phỏng vấn bằng máy tính xách tay của mình bằng cách làm theo các bước sau:\n\n1. Mở phần mềm ghi âm: Một số máy tính xách tay có thể đã được cài đặt sẵn phần mềm ghi âm, nếu không, bạn có thể tải xuống chương trình ghi âm miễn phí như Audacity, GarageBand hoặc Windows Voice Recorder. \n\n2. Cắm micrô ngoài: Mặc dù hầu hết các máy tính xách tay đều có micrô tích hợp, chất lượng âm thanh có thể không đạt yêu cầu cho một cuộc phỏng vấn chuyên nghiệp. Cân nhắc sử dụng micrô USB ngoài mà bạn có thể cắm vào máy tính xách tay của mình.\n\n3. Thiết lập cài đặt âm thanh: Đảm bảo rằng cài đặt âm thanh trong phần mềm ghi âm là chính xác. Chọn micrô mà bạn muốn ghi và kiểm tra mức âm thanh bằng cách thực hiện ghi âm kiểm tra ngắn.\n\n4. Lượt truy cập: Sau khi thiết lập cài đặt âm thanh, hãy bắt đầu ghi âm trên phần mềm ghi âm trước khi bắt đầu cuộc phỏng vấn. \ n \ n5. Lưu tệp âm thanh: Sau khi cuộc phỏng vấn kết thúc, hãy dừng ghi âm và lưu tệp âm thanh trên máy tính xách tay của bạn ở vị trí mà bạn có thể dễ dàng tìm thấy nó.\n\nĐảm bảo kiểm tra bản ghi âm được thiết lập trước khi tiến hành cuộc phỏng vấn thực tế để đảm bảo rằng mức độ và chất lượng âm thanh là thỏa đáng."}</w:t>
      </w:r>
    </w:p>
    <w:p w14:paraId="36DFA50D" w14:textId="77777777" w:rsidR="00FF2E66" w:rsidRDefault="000C60DD">
      <w:r>
        <w:t>{"câu hỏi": "Viết lại một câu đã cho để nó thể hiện sự tương phản - Bầu trời tối.", "câu trả lời": "Trong khi bầu trời tối, các ngôi sao tỏa sáng."}</w:t>
      </w:r>
    </w:p>
    <w:p w14:paraId="3CCBABCE" w14:textId="77777777" w:rsidR="00FF2E66" w:rsidRDefault="000C60DD">
      <w:r>
        <w:t>{"câu hỏi": "Tạo ra một phép ẩn dụ sáng tạo để mô tả một ngày hè ấm áp.", "câu trả lời": "Một ngày hè ấm áp giống như một cái ôm nhẹ nhàng từ mặt trời, bao bọc bạn trong vòng tay ấm cúng của nó và lấp đầy bạn với ánh sáng mãn nguyện."}</w:t>
      </w:r>
    </w:p>
    <w:p w14:paraId="6C8ACDA2" w14:textId="77777777" w:rsidR="00FF2E66" w:rsidRDefault="000C60DD">
      <w:r>
        <w:t>{"câu hỏi": "Liệt kê năm loại thực phẩm có hàm lượng protein cao.", "câu trả lời": "Một số thực phẩm giàu protein bao gồm:\n1. Ức gà\n2. Đậu lăng\n3. Sữa chua Hy Lạp\n4. Cá ngừ\n5. Bơ đậu phộng"}</w:t>
      </w:r>
    </w:p>
    <w:p w14:paraId="23FFAADA" w14:textId="77777777" w:rsidR="00FF2E66" w:rsidRDefault="000C60DD">
      <w:r>
        <w:t xml:space="preserve">{"câu hỏi": "Giải thích tại sao các mô hình GPT vẫn đang được nghiên cứu và phát triển.", "trả lời": "Mô hình GPT (Generative Pretrained Transformer) là một loại mô hình ngôn ngữ có tính linh hoạt cao và đã cho thấy kết quả ấn tượng trong các nhiệm vụ xử lý ngôn ngữ tự nhiên khác nhau. Mặc dù khả năng đã ấn tượng của chúng, vẫn còn rất nhiều tiềm năng để cải thiện, đó là lý do tại sao chúng tiếp tục được nghiên cứu và phát triển. \ n \ n Một lý do tại sao các mô hình GPT vẫn đang được nghiên cứu là vì chúng có tiềm năng cho hiệu suất tốt hơn nữa. Bằng cách phát triển các kiến trúc mới, phương pháp đào tạo và sử dụng các bộ dữ liệu lớn hơn, các nhà nghiên cứu có thể làm cho các mô hình thậm chí còn chính xác và có khả năng hơn. Ví dụ, GPT-3, phiên bản mới nhất của mô hình, cho thấy một sự cải tiến đáng kể so với người tiền nhiệm của nó, GPT-2, chứng minh những lợi ích tiềm năng của việc tiếp tục nghiên cứu và phát triển. Một lý do khác tại sao các mô hình GPT vẫn đang được nghiên cứu là vì chúng có tiềm năng cách mạng hóa các ngành công nghiệp khác nhau. Ví dụ, khả năng tạo văn bản giống con người của họ có thể được sử dụng để tạo ra các chatbot thực tế hơn, trợ lý ảo hoặc thậm chí tạo ra văn bản sáng tạo. Họ cũng có thể có các ứng dụng trong dịch thuật, tóm tắt và truy xuất thông tin. Tóm lại, các mô hình GPT vẫn đang được nghiên </w:t>
      </w:r>
      <w:r>
        <w:lastRenderedPageBreak/>
        <w:t>cứu và phát triển vì chúng có tiềm năng cho hiệu suất tốt hơn và tính linh hoạt của chúng có thể có tác động lớn đến các ngành công nghiệp khác nhau. Lĩnh vực trí tuệ nhân tạo tiếp tục phát triển nhanh chóng và các mô hình GPT có thể là một phần quan trọng của sự phát triển này."}</w:t>
      </w:r>
    </w:p>
    <w:p w14:paraId="224A2F5C" w14:textId="77777777" w:rsidR="00FF2E66" w:rsidRDefault="000C60DD">
      <w:r>
        <w:t>{"câu hỏi": "Tạo ra một phiên bản hiện đại của cụm từ \"một cái nồi được theo dõi không bao giờ sôi\".", "câu trả lời": "\"Giám sát liên tục sẽ không làm cho mọi thứ diễn ra nhanh hơn.\""}</w:t>
      </w:r>
    </w:p>
    <w:p w14:paraId="13079ED0" w14:textId="77777777" w:rsidR="00FF2E66" w:rsidRDefault="000C60DD">
      <w:r>
        <w:t>{"câu hỏi": "Viết một bài hát về một người có trái tim tan vỡ.", "câu trả lời": "Câu 1:\nCó một giọt nước mắt rơi xuống má cô ấy\nMột tình yêu đã từng, bây giờ bị xé nát và yếu đuối\nMột tiếng cười vang, bây giờ đau đớn và buồn bã\nMột ngày hôm qua dệt thành một ngày mai cô đơn\n\nHợp xướng:\nOh,  trái tim tan vỡ,\nNó tan vỡ và xé nát\nNhững ký ức sẽ tồn tại \nCủa một tình yêu mà bây giờ đã là quá khứ \ n \ nCâu 2: \ nCô ấy nhìn thấy hình ảnh của họ và không thể không khóc\nMột tình yêu bay bổng bây giờ đã nói lời tạm biệt\nCái chạm tay anh bây giờ trượt đi\nMột hơi ấm bây giờ lạnh lẽo,  khi màn đêm chuyển sang ngày\n\nHợp xướng:\nOh, trái tim tan vỡ,\nNó tan vỡ và xé nát\nNhững ký ức sẽ tồn tại \nCủa một tình yêu mà bây giờ đã là quá khứ \ n \ nBridge: \ n Thời gian có thể chữa lành, nhưng những vết sẹo vẫn còn\nMột lời nhắc nhở về tình yêu và nỗi đau\nHành trình cô ấy đi,  từng bước một\nCủa một trái tim vẫn khóc và đã khóc\n\nHợp xướng:\nOh, trái tim tan vỡ,\nNó tan vỡ và xé nát\nNhững ký ức sẽ tồn tại \nCủa một tình yêu mà bây giờ đã là quá khứ\n\nOutro:\nNhưng cô ấy sẽ ngẩng cao đầu và bước tiếp\nMột chương mới cô ấy viết,   một bình minh mới\nVì trái tim tan vỡ đã từng bị xé nát\nSẽ đập lại, mạnh mẽ hơn trước."}</w:t>
      </w:r>
    </w:p>
    <w:p w14:paraId="2664427E" w14:textId="77777777" w:rsidR="00FF2E66" w:rsidRDefault="000C60DD">
      <w:r>
        <w:t>{"câu hỏi": "Tạo hành trình chuyến đi cho một ngày cuối tuần ở Paris.", "câu trả lời": "Ngày 1: Đến Paris \ n- Đến Paris và nhận phòng khách sạn của bạn \ n- Đi dạo để khám phá khu phố và ăn trưa tại một caf địa phương \ u00e9 \ n- Ghé thăm Mus\u00e9e d'Orsay, nơi lưu giữ bộ sưu tập nghệ thuật Ấn tượng lớn nhất \ n- Đi bộ dọc theo sông Seine và ăn tối tại một nhà hàng ven sông quyến rũ \ n \ nNgày 2: Khám phá thành phố \ n- Bắt đầu ngày mới với chuyến thăm Tháp Eiffel mang tính biểu tượng và ngắm nhìn khung cảnh ngoạn mục từ trên đỉnh \ n- Khám phá khu phố Montmartre đẹp như tranh vẽ với những con đường, quán cà phê quyến rũ và Sacr \ u00e9-C \ u0153ur tráng lệ Vương cung thánh đường \ n- Ăn trưa tại một quán bia truyền thống của Pháp \n- Vào buổi tối, tận hưởng một chuyến đi thuyền ngắm cảnh dọc theo sông Seine, tham quan các điểm tham quan và âm thanh của Paris vào ban đêm \ n \ nNgày 3: Di tích lịch sử và mua sắm \ n- Bắt đầu ngày mới với chuyến thăm Nhà thờ Đức Bà nổi tiếng \ n- Khám phá quận Marais lịch sử,  được biết đến với kiến trúc tuyệt đẹp, các cửa hàng thời thượng và phòng trưng bày nghệ thuật \ n- Dừng lại ăn trưa tại một trong nhiều quán cà phê hoặc quán rượu trong khu vực \ n- Vào buổi chiều, thưởng thức mua sắm tại đại lộ Champs-\u00c9lys\u00e9es nổi tiếng và ghé thăm Arc de Triomphe\n- Cap vào cuối tuần với bữa tối ngon miệng tại một nhà hàng Pháp cao cấp trước khi khởi hành."}</w:t>
      </w:r>
    </w:p>
    <w:p w14:paraId="6F57A6B3" w14:textId="77777777" w:rsidR="00FF2E66" w:rsidRDefault="000C60DD">
      <w:r>
        <w:t xml:space="preserve">{"câu hỏi": "Viết một câu chuyện về một phóng viên tin tức tưởng tượng.", "câu trả lời": "Ngày xửa ngày xưa, có một phóng viên tin tức tên là Jack. Jack là một phóng viên nổi tiếng ở </w:t>
      </w:r>
      <w:r>
        <w:lastRenderedPageBreak/>
        <w:t>thành phố New York, nổi tiếng với những phóng sự táo bạo và quyết tâm khám phá sự thật. Anh ấy là một phóng viên trẻ, năng động và đầy tham vọng, người có khả năng thu hút khán giả bằng lời nói của mình. Tất cả bắt đầu khi Jack được giao nhiệm vụ đưa tin về một vụ án nổi tiếng. Vụ án liên quan đến sự mất tích của một cô gái trẻ và cả thành phố đang háo hức chờ đợi thông tin cập nhật. Jack quyết tâm đi đến tận cùng của câu chuyện và đưa sự thật ra ánh sáng. Khi bắt đầu cuộc điều tra của mình, Jack nhận ra rằng vụ án phức tạp hơn nhiều so với anh nghĩ. Nhưng quyết tâm của anh không hề dao động, và anh đã dành nhiều giờ để đào sâu vào các chi tiết của vụ án, nói chuyện với các nhân chứng và thu thập bằng chứng. Mọi người đang háo hức chờ đợi để nghe về những phát hiện của Jack, và mỗi ngày họ theo dõi tin tức để nghe về những cập nhật mới nhất. Các báo cáo của Jack luôn kỹ lưỡng, và anh ta không để lại hòn đá nào trong việc tìm kiếm sự thật. Ngay sau đó, Jack đã phát hiện ra đủ bằng chứng để đưa thủ phạm ra trước công lý. Cả thành phố reo hò khi họ xem tin tức, và Jack được ca ngợi như một anh hùng. Sau báo cáo thành công của mình, Jack trở thành chủ đề bàn tán của thị trấn. Ông đã được phỏng vấn bởi các kênh tin tức lớn nhất và đang được mời làm việc lương cao. Nhưng Jack vẫn khiêm tốn và quyết tâm tiếp tục công việc của mình với tư cách là một phóng viên. Anh biết rằng còn rất nhiều câu chuyện ngoài kia đang chờ được khám phá, và anh quyết tâm đưa chúng đến sự chú ý của công chúng. Niềm đam mê của Jack đối với sự thật và quyết tâm khám phá nó đã khiến anh trở thành một trong những phóng viên tin tức giỏi nhất trong thành phố. Từ đó trở đi, Jack tiếp tục đưa tin về những câu chuyện quan trọng nhất, và các báo cáo của anh luôn trung thực, kỹ lưỡng và quyến rũ. Ông đã trở thành nguồn cảm hứng cho nhiều người, và di sản của ông với tư cách là một phóng viên vẫn sống mãi."}</w:t>
      </w:r>
    </w:p>
    <w:p w14:paraId="10A31372" w14:textId="77777777" w:rsidR="00FF2E66" w:rsidRDefault="000C60DD">
      <w:r>
        <w:t>{"câu hỏi": "Tạo bài đăng cho một doanh nghiệp hoạt động ngoài trời mới trên phương tiện truyền thông xã hội.", "câu trả lời": "\ud83c\udf1e\u26f0\ufe0f Cuộc phiêu lưu đang chờ đợi! Giới thiệu hoạt động kinh doanh hoạt động ngoài trời hoàn toàn mới của chúng tôi, nơi bạn có thể trải nghiệm thiên nhiên hơn bao giờ hết. Cho dù đó là đi bộ đường dài, cắm trại, chèo thuyền kayak hay leo núi, chúng tôi có một cái gì đó cho tất cả mọi người. Hướng dẫn viên giàu kinh nghiệm của chúng tôi sẽ đảm bảo an toàn cho bạn trong khi cho bạn thấy những khung cảnh ngoạn mục nhất và những viên ngọc ẩn của ngoài trời tuyệt vời. Đặt cuộc phiêu lưu của bạn ngay bây giờ và tạo ra những kỷ niệm sẽ tồn tại suốt đời! #AdventureAwaits #ExploreTheOutdoors #NatureLovers \ud83c\udf32\ud83c\udf0a"}</w:t>
      </w:r>
    </w:p>
    <w:p w14:paraId="5B2DBDFA" w14:textId="77777777" w:rsidR="00FF2E66" w:rsidRDefault="000C60DD">
      <w:r>
        <w:t>{"câu hỏi": "Tạo danh sách các câu hỏi mà ai đó nên hỏi trước khi quyết định nghề nghiệp.", "câu trả lời": "1. Tài năng thiên bẩm và thế mạnh của tôi là gì?\n2. Sở thích và đam mê của tôi là gì?\n3. Loại môi trường làm việc nào phù hợp với tôi nhất?\n4. Trình độ học vấn hoặc đào tạo kỹ năng nào là cần thiết cho sự nghiệp mong muốn của tôi?\n5. Tăng trưởng việc làm và tiềm năng thu nhập cho nghề nghiệp này là gì?\n6. Sự cân bằng giữa công việc và cuộc sống điển hình trong sự nghiệp này là gì?\n7. Công việc sẽ liên quan đến việc đi lại hoặc di dời?\n8. Cơ hội thăng tiến trong nghề nghiệp này là gì?\n9. Làm thế nào tôi có thể tạo ra tác động tích cực trong lĩnh vực này?\n10. Sự nghiệp này có thể sẽ hoàn thành và có ý nghĩa đối với cá nhân tôi không?"}</w:t>
      </w:r>
    </w:p>
    <w:p w14:paraId="04DDF731" w14:textId="77777777" w:rsidR="00FF2E66" w:rsidRDefault="000C60DD">
      <w:r>
        <w:lastRenderedPageBreak/>
        <w:t>{"câu hỏi": "Hãy nghĩ về một câu chuyện hư cấu liên quan đến hai nhân vật trong một tình huống bất thường.", "câu trả lời": "Ngày xửa ngày xưa, trong một thế giới tương lai không xa, có hai người bạn thân nhất tên là Anna và Zoe. Họ đã lớn lên cùng nhau trong một thành phố tiên tiến, nơi công nghệ đã chiếm hầu hết mọi khía cạnh của cuộc sống hàng ngày. Mọi người không cần phải rời khỏi nhà của họ nữa vì mọi thứ đều có sẵn chỉ bằng một nút bấm. Anna và Zoe đều là những lập trình viên có tay nghề cao, và họ đã làm việc cùng nhau cho công ty công nghệ lớn nhất trong thành phố. Một ngày nọ, khi đang làm việc trong một dự án, Anna và Zoe vô tình gặp trục trặc trong hệ thống của công ty cho phép họ du hành thời gian. Không suy nghĩ hai lần, họ quyết định nắm lấy cơ hội và du hành ngược thời gian về thời đại trước khi công nghệ tiếp quản. Trước sự ngạc nhiên của họ, họ thấy mình ở một ngôi làng nhỏ, nơi cuộc sống đơn giản hơn nhiều. Mọi người ở đó đã làm việc chăm chỉ để sản xuất thực phẩm và hàng hóa của họ, và họ thành lập các cộng đồng chặt chẽ, nơi mọi người biết nhau. Anna và Zoe bị cuốn hút bởi lối sống mới này, và họ quyết định ở lại một thời gian và học hỏi từ dân làng. Thời gian trôi qua, họ bắt đầu đặt câu hỏi về giá trị của công nghệ tiên tiến mà họ đã lớn lên. Họ nhận ra rằng trong khi nó đã làm cho cuộc sống dễ dàng và thoải mái hơn, nó đã lấy đi nhiều khía cạnh quan trọng của cuộc sống con người, chẳng hạn như hình thành các kết nối thực sự và làm việc cùng nhau vì lợi ích chung. Họ cũng nhận thấy kỹ năng lập trình viên của họ không có giá trị thực sự trong làng và có nhiều kỹ năng thiết yếu hơn mà họ đã bỏ qua việc học. Cuối cùng, Anna và Zoe quyết định ở lại làng và bắt đầu một cuộc sống mới. Họ đã làm việc chăm chỉ để có được những kỹ năng mới và đóng góp cho cộng đồng, và đổi lại, họ tìm thấy một cảm giác thỏa mãn và hạnh phúc thực sự mà họ đã bỏ lỡ trong cuộc sống cũ. Họ nhận ra rằng trong khi công nghệ có thể mang lại lợi ích to lớn, điều cần thiết là phải tìm ra sự cân bằng và không để nó chiếm toàn bộ các khía cạnh của cuộc sống con người.</w:t>
      </w:r>
    </w:p>
    <w:p w14:paraId="5260BE55" w14:textId="77777777" w:rsidR="00FF2E66" w:rsidRDefault="000C60DD">
      <w:r>
        <w:t>{"câu hỏi": "Kể tên một nghề liên quan đến y học.", "trả lời": "Một nghề liên quan đến y học là Bác sĩ."}</w:t>
      </w:r>
    </w:p>
    <w:p w14:paraId="6472B12C" w14:textId="77777777" w:rsidR="00FF2E66" w:rsidRDefault="000C60DD">
      <w:r>
        <w:t>{"câu hỏi": "Tạo khẩu hiệu quảng cáo sáng tạo nhưng phù hợp.", "câu trả lời": "\"Giải phóng tiềm năng của bạn với chúng tôi: Chúng tôi sẽ đưa bạn lên tầm cao mới\""}</w:t>
      </w:r>
    </w:p>
    <w:p w14:paraId="1F03CD36" w14:textId="77777777" w:rsidR="00FF2E66" w:rsidRDefault="000C60DD">
      <w:r>
        <w:t>{"câu hỏi": "Đặt tên cho một con vật có bộ lông đen trắng", "trả lời": "Một con vật có bộ lông đen trắng là gấu trúc."}</w:t>
      </w:r>
    </w:p>
    <w:p w14:paraId="6FE45D7E" w14:textId="77777777" w:rsidR="00FF2E66" w:rsidRDefault="000C60DD">
      <w:r>
        <w:t xml:space="preserve">{"câu hỏi": "Mô tả những nhược điểm của dân chủ", "trả lời": "Dân chủ có nhiều lợi thế khác nhau, chẳng hạn như thúc đẩy bình đẳng và bảo vệ quyền của công dân. Tuy nhiên, hình thức chính phủ này cũng có những nhược điểm của nó. Một số nhược điểm lớn của dân chủ là:\n\n1. Ra quyết định chậm: Quá trình dân chủ bao gồm rất nhiều cuộc thảo luận, tranh luận và bỏ phiếu, có thể mất rất nhiều thời gian. Sự chậm trễ này có thể gây bực bội khi cần hành động kịp thời và hậu quả không lường trước có thể tốn kém hoặc tốn thời gian để khắc phục. \ n \ n2. Quy tắc đa số: Một quyết định đa số không phải lúc nào cũng là tốt nhất hoặc công bằng nhất, và nó thực sự có thể gây hại, đặc biệt là trong các tình huống mà quyền và lợi ích thiểu số bị đe dọa. \ n \ n3. Sự tham gia hạn chế: Nhiều công dân có thể không quan tâm đến việc tham gia vào quá trình dân chủ, vì họ thiếu thời gian, nguồn lực hoặc khuynh hướng. Điều này có thể dẫn đến tỷ lệ cử tri đi bầu thấp, làm giảm tính hợp pháp của chính </w:t>
      </w:r>
      <w:r>
        <w:lastRenderedPageBreak/>
        <w:t>phủ được bầu. \ n \ n4. Nguy cơ tham nhũng: Dân chủ đòi hỏi sự minh bạch và trách nhiệm giải trình, nhưng luôn có nguy cơ các chính trị gia có thể tham gia vào các hành vi tham nhũng để duy trì quyền lực hoặc thúc đẩy lợi ích cá nhân của họ. Chủ nghĩa dân túy: Các chính trị gia đôi khi có thể dùng đến chủ nghĩa dân túy, chơi trên nỗi sợ hãi và định kiến của mọi người, để thu hút sự ủng hộ. Điều này có thể dẫn đến các quyết định có thể không mang lại lợi ích tốt nhất cho đất nước. \ n \ n6. Quản trị không hiệu quả: Nhu cầu làm hài lòng cử tri đôi khi có thể dẫn đến quản trị không hiệu quả, với các chính trị gia tập trung nhiều hơn vào các biện pháp dân túy hơn là hoạch định chính sách hợp lý. Tóm lại, dân chủ không hoàn hảo và có những nhược điểm của nó, nhưng nó vẫn là một lý tưởng xứng đáng để phấn đấu.</w:t>
      </w:r>
    </w:p>
    <w:p w14:paraId="26E3928D" w14:textId="77777777" w:rsidR="00FF2E66" w:rsidRDefault="000C60DD">
      <w:r>
        <w:t>{"câu hỏi": "Liệt kê năm đội thể thao Mỹ", "câu trả lời": "1. Los Angeles Lakers (Bóng rổ)\n2. New England Patriots (Bóng bầu dục Mỹ)\n3. New York Yankees (Bóng chày) \ n4. Chim cánh cụt Pittsburgh (Khúc côn cầu trên băng) \ n5. Dallas Cowboys (Bóng bầu dục Mỹ)"}</w:t>
      </w:r>
    </w:p>
    <w:p w14:paraId="0379F4BB" w14:textId="77777777" w:rsidR="00FF2E66" w:rsidRDefault="000C60DD">
      <w:r>
        <w:t>{"câu hỏi": "Viết một giai thoại hài hước về một con voi.", "câu trả lời": "Có lần một con voi xiếc tên là Nelly quyết định rằng cô ấy đã thực hiện đủ các trò ngớ ngẩn cho con người. Cô thoát ra khỏi lều xiếc và tìm đường đến một trang trại gần đó. Những của người nông dân bắt đầu sủa, và người nông dân chạy đến để xem chuyện gì đang xảy ra. Khi nhìn thấy một con voi trong sân, ông hét lên: "Mày đang làm cái quái gì ở đây vậy? Bạn không thuộc về một trang trại!\n\nNelly trả lời, "Ý bạn là gì? Tôi rất xuất sắc trong lĩnh vực của mình!\" và tiếp tục nhai một ít cỏ khô."}</w:t>
      </w:r>
    </w:p>
    <w:p w14:paraId="78AE64AD" w14:textId="77777777" w:rsidR="00FF2E66" w:rsidRDefault="000C60DD">
      <w:r>
        <w:t>{"câu hỏi": "Trong nhiệm vụ này, bạn cần phân loại tình cảm của câu đã cho là tích cực hoặc tiêu cực. - Hiện tại tôi rất thất vọng.", "trả lời": "Cảm xúc của câu đã cho là tiêu cực."}</w:t>
      </w:r>
    </w:p>
    <w:p w14:paraId="55592A45" w14:textId="77777777" w:rsidR="00FF2E66" w:rsidRDefault="000C60DD">
      <w:r>
        <w:t>{"question": "Liệt kê tất cả các từ đồng nghĩa của từ 'beautiful'.", "answer": "Dưới đây là một số từ đồng nghĩa với từ \"beautiful:\"\n\n1. Đáng yêu\n2. Tuyệt đẹp\n3. Hấp dẫn\n4. Khá\n5. Choáng váng\n6. Ngoạn mục\n7. Rạng rỡ\n8. Thanh lịch\n9. Duyên dáng\n10. Hấp dẫn\n11. Tinh tế\n12. Đẹp trai\n13. Nổi bật\n14. Lộng lẫy\n15. Duyên dáng."}</w:t>
      </w:r>
    </w:p>
    <w:p w14:paraId="58B788C9" w14:textId="77777777" w:rsidR="00FF2E66" w:rsidRDefault="000C60DD">
      <w:r>
        <w:t>{"câu hỏi": "Trong nhiệm vụ này, bạn cần viết lại câu dài đã cho thành hai câu nhỏ hơn. - John luôn muốn đi nghỉ ở châu Âu nhưng bố mẹ anh không đủ khả năng.", "Trả lời": "John luôn muốn đi du lịch châu Âu để nghỉ mát. Tuy nhiên, cha mẹ cậu ấy không thể tài trợ cho chuyến đi."}</w:t>
      </w:r>
    </w:p>
    <w:p w14:paraId="14075A31" w14:textId="77777777" w:rsidR="00FF2E66" w:rsidRDefault="000C60DD">
      <w:r>
        <w:t>{"câu hỏi": "Trung bình cộng của tất cả các giá trị nguyên của M sao cho M/56 nằm trong khoảng từ 3/7 đến 1/4 là bao nhiêu?", "trả lời": "Chúng ta có thể bắt đầu bằng cách chuyển đổi các phân số 3/7 và 1/4 thành các phân số tương đương với mẫu số 56:\n\n3/7 = 24/56\n1/4 = 14/56\n\nChúng ta lưu ý rằng M/56 phải nằm trong khoảng từ 24/56 đến 14/56, ngụ ý:\n\n14 &lt; M &lt; 24\n\nDo đó, các giá trị nguyên có thể có của M là 15, 16, 17, 18, 19, 20, 21, 22 và 23. Trung bình cộng của các số này là (15 + 23) / 2 = 19. Do đó, trung bình cộng của tất cả các giá trị nguyên của M thỏa mãn điều kiện đã cho là 19."}</w:t>
      </w:r>
    </w:p>
    <w:p w14:paraId="791BD51A" w14:textId="77777777" w:rsidR="00FF2E66" w:rsidRDefault="000C60DD">
      <w:r>
        <w:t>{"question": "Xây dựng một câu hỏi liên quan đến câu đã cho. - Giáo viên đang nói chuyện với lớp.", "trả lời": "Giáo viên đang nói gì với lớp?"}</w:t>
      </w:r>
    </w:p>
    <w:p w14:paraId="3BCB3557" w14:textId="77777777" w:rsidR="00FF2E66" w:rsidRDefault="000C60DD">
      <w:r>
        <w:lastRenderedPageBreak/>
        <w:t>{"câu hỏi": "Tạo danh sách năm sự kiện để lên kế hoạch cho một cuộc tụ họp bạn bè ảo.", "trả lời": "1. Đêm trò chơi ảo - Một sự kiện thú vị và tương tác, nơi bạn bè có thể tham gia vào các trò chơi trực tuyến khác nhau cùng nhau trên nền tảng trò chơi. \ n \ n2. Online Movie Marathon - Lên kế hoạch cho một đêm chiếu phim ảo, nơi bạn bè có thể xem phim đồng thời và chia sẻ phản ứng và bình luận của họ thông qua trò chuyện hoặc hội nghị video. \ n \ n3. Bữa tiệc nấu ăn ảo - Bạn bè có thể nấu ăn cùng nhau qua trò chuyện video, mỗi người trong nhà bếp của họ theo cùng một công thức, sau đó cùng nhau thưởng thức một bữa ăn ảo. \ n \ n4. Phiên tập luyện nhóm- Lên lịch một buổi tập luyện trực tuyến, nơi bạn bè có thể tập thể dục cùng nhau hầu như bằng cách theo dõi cùng một video thể dục hoặc tham gia tập luyện nhóm thông qua nền tảng hội nghị truyền hình. \ n \ n5. Đêm karaoke ảo - Tổ chức một sự kiện karaoke trực tuyến, nơi bạn bè có thể hát và biểu diễn các bài hát yêu thích của họ cùng nhau và thể hiện tài năng âm nhạc của họ thông qua nền tảng hội nghị truyền hình."}</w:t>
      </w:r>
    </w:p>
    <w:p w14:paraId="7DCA1DD9" w14:textId="77777777" w:rsidR="00FF2E66" w:rsidRDefault="000C60DD">
      <w:r>
        <w:t>{"question": "Đưa ra một danh sách các hoạt động, hãy tạo một lịch trình để hoàn thành các hoạt động trong vòng một ngày. - Thức dậy, Nấu ăn, Đọc sách, Ngủ", "trả lời": "Đây là lịch trình có thể hoàn thành các hoạt động trong vòng một ngày:\n\n6:00 AM - Thức dậy và tắm rửa\n6:30 AM - Bắt đầu nấu ăn cho bữa sáng\n7:30 AM - Ăn sáng\n8:00 AM - Bắt đầu đọc một cuốn sách hoặc một bài báo\n12:00 PM - Nghỉ trưa \n1:00 PM - Tiếp tục đọc\n4:00 PM - Nghỉ ngơi để hoạt động thể chất hoặc thư giãn \n6:00 PM - Bắt đầu nấu ăn cho bữa tối\n7:00 PM - Ăn tối\n9:00 PM - Chuẩn bị đi ngủ\n10:00 PM - Ngủ"}</w:t>
      </w:r>
    </w:p>
    <w:p w14:paraId="4DE80677" w14:textId="77777777" w:rsidR="00FF2E66" w:rsidRDefault="000C60DD">
      <w:r>
        <w:t>{"câu hỏi": "Tạo danh sách các nhà hàng có thể cho một đêm lãng mạn.", "câu trả lời": "Đây là danh sách các nhà hàng có thể cho một đêm lãng mạn:\n\n1. Giặt ủi Pháp - Thung lũng Napa, California, Hoa Kỳ \ n2. Osteria Francescana - Modena, Ý\n3. Vịt béo - Bray, Berkshire, Anh\n4. Le Bernadin - Thành phố New York, NY, Hoa Kỳ\n5. The Araki - Luân Đôn, Anh\n6. Atelier Crenn - San Francisco, CA, Hoa Kỳ \ n7. La Belle Epoque - Paris, Pháp\n8. Sra. Martinez - Miami, FL, Hoa Kỳ \ n9. Alinea - Chicago, IL, Hoa Kỳ \ n10. Công viên Eleven Madison - Thành phố New York, NY, Hoa Kỳ"}</w:t>
      </w:r>
    </w:p>
    <w:p w14:paraId="594CEE27" w14:textId="77777777" w:rsidR="00FF2E66" w:rsidRDefault="000C60DD">
      <w:r>
        <w:t>{"câu hỏi": "Cho một câu, hãy tra định nghĩa của các từ. - Anh ấy tràn ngập niềm vui và niềm vui.", "Trả lời": "- Niềm vui là một cảm giác của niềm vui và hạnh phúc lớn. Đó là một cảm xúc phấn khởi và mãn nguyện do đạt được điều gì đó mong muốn hoặc thỏa mãn. \ n \ n - Mirth được định nghĩa là sự thích thú, đặc biệt là khi được thể hiện bằng tiếng cười. Đó là ánh sáng của sự hài lòng, chiến thắng hoặc thích thú trong đôi mắt, khuôn mặt hoặc ngôn ngữ cơ thể của ai đó. Nó thường xảy ra khi ai đó vui vẻ, vui vẻ hoặc giải trí, và trong hầu hết các trường hợp, nó dễ lây lan."}</w:t>
      </w:r>
    </w:p>
    <w:p w14:paraId="77592FB9" w14:textId="77777777" w:rsidR="00FF2E66" w:rsidRDefault="000C60DD">
      <w:r>
        <w:t>{"câu hỏi": "Đưa ra ví dụ về một sự kiện hiện tại từ tháng trước.", "câu trả lời": "Một sự kiện hiện tại từ tháng trước là hội nghị thượng đỉnh G7 diễn ra tại Cornwall, Anh, từ ngày 11 đến ngày 13 tháng 6 năm 2021. Trong hội nghị thượng đỉnh, các nhà lãnh đạo từ 7 nước G7, bao gồm Canada, Pháp, Đức, Ý, Nhật Bản, Vương quốc Anh và Hoa Kỳ, đã thảo luận về nhiều vấn đề toàn cầu, bao gồm tiêm chủng COVID-19, biến đổi khí hậu và phục hồi kinh tế. Một trong những kết quả quan trọng của hội nghị thượng đỉnh là cam kết của các quốc gia G7 tặng một tỷ liều vắc xin COVID-19 cho các nước thu nhập thấp hơn trong nỗ lực giúp chống lại đại dịch toàn cầu.</w:t>
      </w:r>
    </w:p>
    <w:p w14:paraId="3388B914" w14:textId="77777777" w:rsidR="00FF2E66" w:rsidRDefault="000C60DD">
      <w:r>
        <w:lastRenderedPageBreak/>
        <w:t>{"câu hỏi": "Tạo sơ yếu lý lịch cho người sau:\n\nJohn Smith", "câu trả lời": "John Smith\n\nThông tin liên hệ:\n\n- Email: johnsmith@email.com\n- Điện thoại: 555-555-1234\n- Địa chỉ: 123 Main Street, Anytown, CA 12345\n\nProfile:\n\nChuyên nghiệp có động lực cao và có tay nghề cao với kinh nghiệm trong các lĩnh vực dịch vụ khách hàng và bán hàng. Thành thạo trong việc giải quyết vấn đề, giao tiếp và đa nhiệm. Có khả năng làm việc độc lập tốt cũng như là một phần của một nhóm. Tìm cách mang lại dịch vụ tuyệt vời và kết quả đáng tin cậy cho một tổ chức năng động. \ n \ n Kinh nghiệm làm việc: \ n \ n Đại diện dịch vụ khách hàng \ nABC Company, Anytown, CA \ nJune 2018 \u2013 Hiện tại \ n \ n - Cung cấp dịch vụ khách hàng tuyệt vời bằng cách xử lý các yêu cầu của khách hàng qua điện thoại, email và trò chuyện \ n- Giải quyết các vấn đề của khách hàng một cách kịp thời và hiệu quả \ n- Duy trì kiến thức cao về các sản phẩm phẩm và dịch vụ của công ty để cung cấp thông tin chính xác cho khách hàng \ n- Đáp ứng và vượt quá mục tiêu hiệu suất về tốc độ, hiệu quả và chất lượng\n\nSales Associate\nXYZ Corporation, Anytown, CA\nJanuary 2016 \u2013 May 2018\n\n- Hỗ trợ khách hàng lựa chọn và mua sản phẩm\n- Duy trì một cửa hàng sạch sẽ và có tổ chức,  bổ sung hàng tồn kho khi cần thiết \ n- Đạt và vượt mục tiêu bán hàng, góp phần vào thành công chung của cửa hàng \ n- Cung cấp dịch vụ khách hàng tuyệt vời bằng cách tích cực lắng nghe nhu cầu của khách hàng và đáp ứng một cách thân thiện và hữu ích \ n \ nEducation:\n\nCử nhân Khoa học Quản trị Kinh doanh\nĐại học California,  Anytown, CA\nSeptember 2012 \u2013 June 2016\n\nSkills:\n\n- Kỹ năng giao tiếp và giao tiếp tuyệt vời\n- Khả năng giải quyết vấn đề mạnh mẽ\n- Thành thạo Microsoft Office (Word, Excel, PowerPoint)\n- Khả năng làm việc tốt dưới áp lực\n- Có tổ chức cao và định hướng chi tiết\n\nTham khảo có sẵn theo yêu cầu."}</w:t>
      </w:r>
    </w:p>
    <w:p w14:paraId="1F310B42" w14:textId="77777777" w:rsidR="00FF2E66" w:rsidRDefault="000C60DD">
      <w:r>
        <w:t>{"question": "Xóa các từ được chỉ định khỏi câu, sau đó viết lại bằng tiếng Anh đúng ngữ pháp. - Cô ấy tham vọng và hướng ngoại.\nTừ cần xóa: hướng ngoại", "trả lời": "Cô ấy có tham vọng."}</w:t>
      </w:r>
    </w:p>
    <w:p w14:paraId="3789B865" w14:textId="77777777" w:rsidR="00FF2E66" w:rsidRDefault="000C60DD">
      <w:r>
        <w:t>{"câu hỏi": "Công việc của phi hành gia là gì?", "câu trả lời": "Phi hành gia, còn được gọi là phi hành gia, là vai trò chuyên môn được giao cho các cá nhân chịu trách nhiệm thực hiện các nhiệm vụ thám hiểm và nghiên cứu không gian, làm việc bên trong hoặc bên ngoài tàu vũ trụ. Công việc của phi hành gia bao gồm một loạt các nhiệm vụ như điều khiển phương tiện vũ trụ, tiến hành thí nghiệm trong không gian, vận hành và bảo trì thiết bị trạm vũ trụ, thực hiện các hoạt động ngoài xe cộ (EVA) hoặc đi bộ ngoài không gian và cung cấp hỗ trợ sứ mệnh từ Trái đất. Họ thường làm việc theo nhóm trong các nhiệm vụ dài hạn, đòi hỏi họ phải được đào tạo chuyên sâu, thể lực và sức bền tinh thần."}</w:t>
      </w:r>
    </w:p>
    <w:p w14:paraId="3973D73B" w14:textId="77777777" w:rsidR="00FF2E66" w:rsidRDefault="000C60DD">
      <w:r>
        <w:t>{"question": "Xác định phân từ quá khứ không chính xác.", "answer": "Tôi cần thêm ngữ cảnh để xác định phân từ quá khứ không chính xác. Bạn có thể cung cấp cho tôi một câu, một cụm từ hoặc một danh sách để xem không?"}</w:t>
      </w:r>
    </w:p>
    <w:p w14:paraId="2C14B26D" w14:textId="77777777" w:rsidR="00FF2E66" w:rsidRDefault="000C60DD">
      <w:r>
        <w:t xml:space="preserve">{"câu hỏi": "Bạn sẽ mô tả các nguyên tố của bảng tuần hoàn như thế nào?", "câu trả lời": "Bảng tuần hoàn là sự sắp xếp có hệ thống các nguyên tố dựa trên cấu trúc nguyên tử và tính chất hóa học của chúng. Các yếu tố trong bảng tuần hoàn được tổ chức theo hàng, được gọi là dấu chấm và cột, được gọi là nhóm. Mỗi nguyên tố được biểu diễn bằng một ký hiệu, thường là một hoặc hai chữ cái, và nó đi kèm với số nguyên tử, khối lượng nguyên tử và tính </w:t>
      </w:r>
      <w:r>
        <w:lastRenderedPageBreak/>
        <w:t>chất hóa học của nó. Trong bảng tuần hoàn, các nguyên tố được sắp xếp theo thứ tự tăng số nguyên tử, từ trái sang phải và từ trên xuống dưới. Các hàng được sắp xếp sao cho các nguyên tố có tính chất hóa học tương tự rơi vào cùng một cột dọc, được gọi là một nhóm. Ví dụ, các nguyên tố trong cột đầu tiên, được gọi là kim loại kiềm, đều có tính phản ứng cao và có tính chất hóa học tương tự nhau. Các nguyên tố trong cột thứ hai, được gọi là kim loại kiềm thổ, cũng phản ứng, nhưng không phản ứng như các kim loại kiềm. Các nguyên tố trong bảng tuần hoàn cũng có thể được chia thành nhiều loại dựa trên tính chất của chúng. Kim loại nằm ở phía bên trái của bảng tuần hoàn và thường sáng bóng, dễ uốn và dẫn nhiệt và điện tốt. Phi kim loại nằm ở phía bên phải của bảng tuần hoàn và thường không sáng bóng, không dễ uốn và dẫn nhiệt và điện kém. Kim loại có tính chất trung gian giữa kim loại và phi kim và được tìm thấy giữa hai nhóm trong bảng tuần hoàn. Một tính năng quan trọng khác của bảng tuần hoàn là sự phân chia các nguyên tố thành các khối dựa trên lớp vỏ electron ngoài cùng. Các khối này là khối s, khối p, khối d và khối f. Các nguyên tố trong khối s có các electron ngoài cùng của chúng trong quỹ đạo s, trong khi các nguyên tố trong khối p có các electron ngoài cùng của chúng trong quỹ đạo p. Tương tự, các nguyên tố trong khối d có các electron ngoài cùng của chúng trong quỹ đạo d, trong khi các nguyên tố trong khối f có các electron ngoài cùng của chúng trong quỹ đạo f. Nhìn chung, bảng tuần hoàn là một công cụ cơ bản được các nhà khoa học sử dụng để hiểu các tính chất và hành vi của các nguyên tố và dự đoán cách chúng sẽ tương tác trong các phản ứng hóa học."}</w:t>
      </w:r>
    </w:p>
    <w:p w14:paraId="310DB7B8" w14:textId="77777777" w:rsidR="00FF2E66" w:rsidRDefault="000C60DD">
      <w:r>
        <w:t>{"câu hỏi": "Những biện pháp an toàn nào đã được thực hiện để ngăn chặn sự lây lan của Covid-19?", "trả lời": "Kể từ khi bắt đầu đại dịch COVID-19, nhiều biện pháp an toàn đã được thực hiện để ngăn chặn sự lây lan của virus bởi các chính phủ, tổ chức y tế và cá nhân trên toàn thế giới. Một số biện pháp này bao gồm: \ n \ n1. Đeo khẩu trang: Người dân nên đeo khẩu trang ở những nơi công cộng để giảm nguy cơ lây nhiễm. Khẩu trang giúp ngăn ngừa sự lây lan của vi-rút qua các giọt bắn từ đường hô hấp khi người nhiễm bệnh nói chuyện, ho hoặc hắt hơi. Cách ly giao tiếp xã hội: Mọi người nên duy trì khoảng cách vật lý ít nhất 6 feet với những người khác trong không gian công cộng để giảm thiểu nguy cơ lây nhiễm. Vệ sinh tay: Nên rửa tay thường xuyên bằng xà phòng và nước trong ít nhất 20 giây hoặc sử dụng dung dịch sát trùng tay chứa cồn để ngăn ngừa sự lây lan của vi-rút. Cách ly và cách ly: Những người đã tiếp xúc gần gũi với người có kết quả xét nghiệm dương tính với vi-rút, hoặc những người có triệu chứng hoặc bản thân có kết quả xét nghiệm dương tính, nên tự cách ly hoặc cách ly để ngăn chặn sự lây lan thêm của vi-rút. \ n \ n5. Truy vết tiếp xúc: Các cơ quan y tế đã triển khai truy vết tiếp xúc để nhanh chóng xác định, thông báo và cách ly những người có thể đã tiếp xúc với người bị nhiễm bệnh. \ n \ n6. Hạn chế tụ tập: Nhiều quốc gia đã áp đặt các hạn chế đối với các cuộc tụ tập đông người, bao gồm đóng cửa trường học, doanh nghiệp và nơi thờ tự, để hạn chế sự lây lan của virus. Tiêm chủng: Vắc-xin đã được phát triển, phê duyệt và đang được sử dụng cho người dân ở nhiều quốc gia như một cách để ngăn ngừa nhiễm trùng và làm chậm sự lây lan của vi-rút.\n\n Các biện pháp này, trong số những biện pháp khác, đã được thực hiện như một cách để kiểm soát và ngăn chặn sự lây lan của COVID-19. Tuy nhiên, các phương pháp và hướng dẫn tốt nhất có thể khác nhau giữa các khu vực và có thể thay đổi theo thời gian, vì vậy điều quan trọng là phải cập nhật thông tin về các khuyến nghị về sức khỏe cộng đồng trong khu vực của bạn."}</w:t>
      </w:r>
    </w:p>
    <w:p w14:paraId="764DE98E" w14:textId="77777777" w:rsidR="00FF2E66" w:rsidRDefault="000C60DD">
      <w:r>
        <w:lastRenderedPageBreak/>
        <w:t>{"question": "Cho một số num mảng nguyên của 2n số nguyên, nhóm các số nguyên này thành n cặp (a1, b1), (a2, b2), ..., (an, bn) sao cho tổng min(ai, bi) cho mọi i được cực đại hóa. Trả về tổng tối đa.", "trả lời": "Để tối đa hóa tổng số tiền tối thiểu, chúng ta nên cố gắng ghép các số sao cho chênh lệch giữa các cặp càng nhỏ càng tốt. Vì vậy, chúng ta có thể sắp xếp mảng và sau đó ghép các số thành các cặp liên tiếp, điều này đảm bảo rằng sự khác biệt giữa các cặp nhiều nhất là 1 (vì mảng có độ dài chẵn).\n\nSau đó, chúng ta có thể cộng tối thiểu của mỗi cặp để có được tổng tối thiểu tối đa có thể. Điều này có thể được thực hiện bằng cách sử dụng một vòng lặp lặp qua mảng và cộng mọi giá trị khác từ mảng được sắp xếp.\n\nDưới đây là một số mã để thực hiện điều này:\n\n'''\ndef arrayPairSum(nums):\n nums.sort()\n return sum(nums[::2])\n''\n\nHàm này lấy một mảng đầu vào 'nums',  sắp xếp nó, và sau đó trả về tổng của mọi phần tử khác của mảng được sắp xếp."}</w:t>
      </w:r>
    </w:p>
    <w:p w14:paraId="2605D304" w14:textId="77777777" w:rsidR="00FF2E66" w:rsidRDefault="000C60DD">
      <w:r>
        <w:t>{"câu hỏi": "Viết định nghĩa cho khái niệm photoynthesis.", "trả lời": "Photoynthesis là quá trình thực vật xanh và một số sinh vật khác sử dụng ánh sáng mặt trời để tổng hợp thức ăn từ carbon dioxide và nước. Nó là nguồn năng lượng chính cho hầu hết sự sống trên Trái đất, và liên quan đến việc chuyển đổi năng lượng mặt trời thành năng lượng hóa học dưới dạng glucose hoặc các phân tử đường khác. Quá trình này xảy ra trong lục lạp của tế bào thực vật, và liên quan đến một loạt các phản ứng hóa học được tạo điều kiện bởi các sắc tố như chất diệp lục. Sản phẩm phụ của photoynthesis là oxy, được giải phóng vào khí quyển trong quá trình này."}</w:t>
      </w:r>
    </w:p>
    <w:p w14:paraId="487CFF9E" w14:textId="77777777" w:rsidR="00FF2E66" w:rsidRDefault="000C60DD">
      <w:r>
        <w:t>{"câu hỏi": "Giải thích tại sao mặt trời xuất hiện màu đỏ vào lúc hoàng hôn.", "trả lời": "Vào lúc hoàng hôn, mặt trời xuất hiện màu đỏ vì ánh sáng phải đi qua bầu khí quyển của Trái đất nhiều hơn trước khi đến người quan sát. Bầu khí quyển của Trái đất bao gồm chủ yếu là các phân tử nitơ và oxy, phân tán các bước sóng ngắn hơn, màu xanh của ánh sáng mặt trời theo mọi hướng trong một quá trình được gọi là tán xạ Rayleigh. Điều này có nghĩa là vào ban ngày, bầu trời xuất hiện màu xanh lam vì mắt chúng ta nhìn thấy ánh sáng xanh đã bị tán xạ. Tuy nhiên, vào lúc hoàng hôn, khi mặt trời thấp hơn trên đường chân trời, ánh sáng của nó phải đi qua bầu khí quyển nhiều hơn và kết quả là các bước sóng ngắn màu xanh gần như bị tán xạ hoàn toàn, trong khi các bước sóng dài hơn, màu đỏ có thể đi qua và chạm tới mắt người quan sát,  khiến mặt trời có vẻ ngoài hơi đỏ. Ngoài ra, sự hiện diện của bụi, ô nhiễm hoặc các hạt khác trong khí quyển có thể làm tăng sự tán xạ của các bước sóng ngắn hơn, làm cho mặt trời có vẻ đỏ hơn vào lúc hoàng hôn."}</w:t>
      </w:r>
    </w:p>
    <w:p w14:paraId="7E672EF4" w14:textId="77777777" w:rsidR="00FF2E66" w:rsidRDefault="000C60DD">
      <w:r>
        <w:t>{"câu hỏi": "Xây dựng vectơ 3 chiều với các thành phần sau: x = 2, y = -1, z = 4", "câu trả lời": "Chắc chắn! Một vectơ trong không gian ba chiều thường được biểu diễn bằng một nhóm có thứ tự gồm ba số thực, một cho mỗi thành phần hình chữ nhật x, y và một cho thành phần z. Một cách có thể để biểu thị nó theo cách cổ điển là sử dụng ma trận cột.\n\nDựa trên các thành phần đã cho, vectơ 3 chiều 'v' với các thành phần x = 2, y = -1 và z = 4 có thể được biểu diễn là:\n\n'''\nv = [ 2 ]\n [-1 ]\n [ 4 ]\n'''\n\n\nNgoài ra,  bạn có thể sử dụng các ký hiệu khác, như biểu thị vectơ bằng dấu ngoặc đơn nhọn, dấu ngoặc góc hoặc chỉ dấu phẩy:\n* 'v = &lt;2, -1, 4&gt;'\n* 'v = (2, -1, 4)'\n* 'v = 2i - j + 4k' (sử dụng vectơ cơ sở chuẩn i, j và k)\n\nTất cả các ký hiệu này mô tả cùng một vectơ với các thành phần đã cho."}</w:t>
      </w:r>
    </w:p>
    <w:p w14:paraId="57814FAF" w14:textId="77777777" w:rsidR="00FF2E66" w:rsidRDefault="000C60DD">
      <w:r>
        <w:lastRenderedPageBreak/>
        <w:t>{"câu hỏi": "Chương trình kiểm tra kích thích giúp người Mỹ như thế nào trong đại dịch?", "trả lời": "Chương trình kiểm tra kích thích giúp người Mỹ trong đại dịch bằng cách cung cấp cho họ hỗ trợ tài chính, cho họ khả năng chi trả cho các nhu cầu thiết yếu như thực phẩm,  nhà ở và chăm sóc y tế. Sự hỗ trợ này cho phép các cá nhân và gia đình duy trì mức sống của họ, đồng thời cung cấp cho họ phương tiện để giúp hỗ trợ nền kinh tế bằng cách tiếp tục chi tiêu và tiêu dùng. Ngoài ra, đối với những người bị mất việc làm hoặc bị giảm thu nhập, séc kích thích đóng vai trò như một hình thức cứu trợ cho phép họ tiếp tục đáp ứng các nghĩa vụ tài chính của mình trong thời kỳ kinh tế đầy thách thức này. Bằng cách giúp giảm bớt một số căng thẳng tài chính và cung cấp một mạng lưới an toàn cho những người có nhu cầu, chương trình kiểm tra kích thích đóng một vai trò quan trọng trong việc giảm thiểu tác động của đại dịch đối với các hộ gia đình Mỹ.</w:t>
      </w:r>
    </w:p>
    <w:p w14:paraId="16DACEF5" w14:textId="77777777" w:rsidR="00FF2E66" w:rsidRDefault="000C60DD">
      <w:r>
        <w:t>{"câu hỏi": "Một số chiến lược nuôi dạy con cái phổ biến để thấm nhuần kỷ luật ở trẻ là gì?", "Câu trả lời": "Có một số chiến lược nuôi dạy con cái phổ biến có thể được sử dụng để thấm nhuần kỷ luật ở trẻ. Một số hiệu quả nhất bao gồm: \ n \ n1. Thiết lập các quy tắc và ranh giới rõ ràng: Thiết lập các quy tắc và ranh giới rõ ràng là điều cần thiết để kỷ luật. Trẻ em nên biết hành vi nào được và không được chấp nhận, và hậu quả sẽ là gì nếu các quy tắc bị phá vỡ. \ n \ n2. Tính nhất quán: Thực thi nhất quán các quy tắc và hậu quả là chìa khóa để kỷ luật hiệu quả. Nếu các quy tắc được thực thi không nhất quán hoặc hậu quả khác nhau, trẻ em sẽ trở nên bối rối về những gì được mong đợi ở chúng. \ n \ n3. Củng cố tích cực: Củng cố tích cực liên quan đến việc thưởng cho hành vi tích cực, thay vì trừng phạt hành vi tiêu cực. Điều này có thể được thực hiện với lời khen ngợi, những cái ôm, đặc quyền đặc biệt hoặc phần thưởng nhỏ. \ n \ n4. Thời gian chờ: Thời gian chờ có thể là một cách hiệu quả để kỷ luật trẻ nhỏ. Một đứa trẻ được đưa ra khỏi một tình huống và được yêu cầu ngồi yên lặng và suy ngẫm trong một khoảng thời gian ngắn. \ n \ n5. Giao tiếp cởi mở: Cha mẹ nên giao tiếp cởi mở với con cái về hành vi của chúng, giải thích lý do tại sao một số hành động nhất định là sai và cách chúng có thể cải thiện. Điều quan trọng là phải lắng nghe trẻ em và hiểu cảm xúc và nhu cầu của chúng. \ n \ n6. Mô hình vai trò: Cha mẹ nên là hình mẫu tốt cho con cái của họ, chỉ cho chúng cách cư xử tôn trọng và có trách nhiệm. \ n \ n7. Hậu quả tự nhiên: Cho phép trẻ em trải nghiệm hậu quả tự nhiên của hành động của chúng có thể là một cách hiệu quả để dạy kỷ luật. Ví dụ, nếu một đứa trẻ từ chối làm bài tập về nhà, chúng có thể bị điểm kém hoặc bỏ lỡ việc tham gia vào một hoạt động vui vẻ. Điều quan trọng cần nhớ là mỗi đứa trẻ đều khác nhau và những gì phù hợp với đứa trẻ này có thể không hiệu quả với đứa trẻ khác. Cha mẹ nên linh hoạt và sẵn sàng điều chỉnh chiến lược của mình khi cần thiết."}</w:t>
      </w:r>
    </w:p>
    <w:p w14:paraId="6342536F" w14:textId="77777777" w:rsidR="00FF2E66" w:rsidRDefault="000C60DD">
      <w:r>
        <w:t xml:space="preserve">{"câu hỏi": "Trả lời câu hỏi sau: Nguyên tử ảnh hưởng đến cuộc sống hàng ngày của chúng ta như thế nào?", "Trả lời": "Nguyên tử là những khối xây dựng cơ bản của mọi vật chất, và như vậy, chúng có ảnh hưởng sâu sắc đến cuộc sống hàng ngày của chúng ta. Từ không khí chúng ta hít thở đến thức ăn chúng ta ăn, mọi thứ đều được tạo thành từ các nguyên tử. Trong cuộc sống hàng ngày của chúng ta, các tương tác phức tạp giữa các nguyên tử dẫn đến một loạt các hiện tượng mà chúng ta coi là điều hiển nhiên. Ví dụ, khi chúng ta ngửi thấy mùi thơm của bánh quy mới nướng, mùi hương đó thực sự được gây ra bởi các phân tử nhỏ được tạo thành từ các nguyên tử kích thích các tế bào cảm giác trong mũi của chúng ta. Các phản ứng </w:t>
      </w:r>
      <w:r>
        <w:lastRenderedPageBreak/>
        <w:t>hóa học xảy ra giữa các nguyên tử chịu trách nhiệm cho năng lượng mà cơ thể chúng ta tạo ra để hoạt động. Các loại thực phẩm chúng ta ăn được chia thành các thành phần phân tử của chúng và các nguyên tử của chúng được sắp xếp lại thông qua các quá trình trao đổi chất để giải phóng năng lượng. Các thiết bị điện tử chúng ta dựa vào, chẳng hạn như điện thoại thông minh và máy tính xách tay, cũng phụ thuộc vào hành vi của các nguyên tử. Các tính chất cơ bản của các nguyên tử và phản ứng của chúng cho phép tạo ra các vật liệu và thành phần mà các thiết bị này sử dụng, chẳng hạn như chip silicon trong bộ xử lý máy tính, để hoạt động. Nói tóm lại, các nguyên tử đóng một vai trò thiết yếu trong việc định hình cuộc sống hàng ngày của chúng ta và tầm quan trọng của chúng không thể bị phóng đại. Các thuộc tính, hành vi và tương tác của chúng củng cố phần lớn những gì chúng ta trải nghiệm trong thế giới xung quanh."}</w:t>
      </w:r>
    </w:p>
    <w:p w14:paraId="0287BFA4" w14:textId="77777777" w:rsidR="00FF2E66" w:rsidRDefault="000C60DD">
      <w:r>
        <w:t>{"câu hỏi": "Đặt các thứ tự sau: Khoa học, Phát minh, Công nghệ", "câu trả lời": "Khoa học, Phát minh, Công nghệ."}</w:t>
      </w:r>
    </w:p>
    <w:p w14:paraId="2CCFA2CA" w14:textId="77777777" w:rsidR="00FF2E66" w:rsidRDefault="000C60DD">
      <w:r>
        <w:t>{"câu hỏi": "Giải thích ý nghĩa của thành ngữ \u201cchange of pace\u201d.", "answer": "Thành ngữ \"thay đổi tốc độ\" đề cập đến sự thay đổi hoặc thay đổi tốc độ, nhịp điệu hoặc thói quen của một cái gì đó. Nó có thể có nghĩa là nghỉ ngơi từ một thói quen đơn điệu, thử các hoạt động hoặc trải nghiệm mới, hoặc đơn giản là làm một cái gì đó theo một cách khác để phá vỡ sự đơn điệu. Nó thường ngụ ý làm một cái gì đó thư giãn hơn hoặc ít vất vả hơn, nhưng cũng có thể có nghĩa là chuyển sang một cái gì đó mãnh liệt hơn hoặc thách thức hơn. Sự thay đổi thường được coi là làm mới, hồi sinh và có lợi trong việc ngăn ngừa sự nhàm chán hoặc trì trệ."}</w:t>
      </w:r>
    </w:p>
    <w:p w14:paraId="34A4D94E" w14:textId="77777777" w:rsidR="00FF2E66" w:rsidRDefault="000C60DD">
      <w:r>
        <w:t>{"câu hỏi": "Kể tên một số phương pháp được sử dụng để tiết kiệm năng lượng.", "trả lời": "1. Chiếu sáng hiệu quả: Thay thế bóng đèn sợi đốt truyền thống bằng các lựa chọn thay thế tiết kiệm năng lượng như bóng đèn LED hoặc CFL. \ n \ n2. Thời tiết hóa: Cải thiện cách nhiệt nhà, bịt kín rò rỉ không khí và lắp đặt cửa sổ và cửa ra vào hiệu quả hơn để giảm thất thoát nhiệt. \ n \ n3. Dải nguồn thông minh: Sử dụng dải nguồn thông minh có thể giảm mức tiêu thụ điện ở chế độ chờ bằng cách tự động tắt nguồn cho các thiết bị đang được sử dụng. \ n \ n4. Thiết bị tiết kiệm năng lượng: Nâng cấp lên các thiết bị tiết kiệm năng lượng hơn có thể tiết kiệm năng lượng và có chi phí vận hành liên tục thấp hơn. \ n \ n5. Bộ điều nhiệt có thể lập trình: Lắp đặt bộ điều chỉnh nhiệt có thể lập trình để kiểm soát tốt hơn hệ thống sưởi ấm và làm mát để duy trì nhiệt độ thoải mái trong khi vẫn tiết kiệm năng lượng. \ n \ n6. Bảo tồn nước: Sử dụng vòi hoa sen, vòi nước và nhà vệ sinh hiệu quả, và sửa chữa rò rỉ, có thể tiết kiệm nước và giảm chi phí sưởi ấm nước. \ n \ n7. Lái xe hiệu quả: Chọn phương tiện tiết kiệm năng lượng và thực hành các hành vi lái xe sinh thái có thể giảm mức tiêu thụ nhiên liệu. \ n \ n8. Giao thông công cộng và đi chung xe: Sử dụng phương tiện giao thông công cộng hoặc đi chung xe thay vì lái xe một mình có thể tiết kiệm năng lượng và giảm lượng khí thải. \ n \ n9. Tái chế: Tái chế làm giảm năng lượng cần thiết để chiết xuất nguyên liệu thô, sản xuất và vận chuyển hàng hóa mới. \ n \ n10. Giáo dục và Nhận thức: Giáo dục mọi người về tầm quan trọng của việc bảo tồn năng lượng và cung cấp cho họ kiến thức và công cụ để hành động, có thể giúp giảm tiêu thụ và thúc đẩy văn hóa bảo tồn năng lượng."}</w:t>
      </w:r>
    </w:p>
    <w:p w14:paraId="33315F7A" w14:textId="77777777" w:rsidR="00FF2E66" w:rsidRDefault="000C60DD">
      <w:r>
        <w:lastRenderedPageBreak/>
        <w:t>{"câu hỏi": "Tìm chiều dài cạnh huyền của một tam giác vuông có hai cạnh còn lại đo 5 cm và 8 cm.", "trả lời": "Trong một tam giác vuông, chiều dài của cạnh huyền có thể được xác định bởi định lý Pythagore, trong đó nói rằng bình phương của cạnh huyền bằng tổng bình phương của hai cạnh còn lại. Cho các cạnh của tam giác đo 5 cm và 8 cm, chúng ta có thể tìm thấy chiều dài của cạnh huyền (c) như sau:\n\nc^2 = 5^2 + 8^2\nc^2 = 25 + 64\nc^2 = 89\nc = \u221a89\nc \u2248 9,43 cm\n\nDo đó, chiều dài cạnh huyền của tam giác vuông có hai cạnh còn lại là 5cm và 8cm xấp xỉ 9,43 cm."}</w:t>
      </w:r>
    </w:p>
    <w:p w14:paraId="08289282" w14:textId="77777777" w:rsidR="00FF2E66" w:rsidRDefault="000C60DD">
      <w:r>
        <w:t>{"câu hỏi": "Giải thích tại sao tổng của hai số lẻ liên tiếp luôn là số chẵn.", "trả lời": "Hai số lẻ liên tiếp có thể được biểu diễn bằng toán học là n và n + 2, trong đó n là bất kỳ số lẻ nào. Định nghĩa của một số lẻ là nó có thể được biểu diễn dưới dạng 2k + 1, trong đó k là một số nguyên. Bây giờ, nếu chúng ta thay thế định nghĩa này cho giá trị của n, chúng ta có được phương trình: \n\n(2k+1) + (2k+3) = (2k+1+2k+3) = (4k+4) = (4(k+1))\n\nTừ phương trình trên, bạn có thể thấy rằng tổng của hai số lẻ liên tiếp chia hết cho 4 và do đó là một số chẵn. Điều này là do một số chẵn là bất kỳ số nào chia hết cho 2. Điều này có nghĩa là bất kể bạn thêm hai số lẻ liên tiếp nào, câu trả lời sẽ luôn là một số chẵn."}</w:t>
      </w:r>
    </w:p>
    <w:p w14:paraId="178927C5" w14:textId="77777777" w:rsidR="00FF2E66" w:rsidRDefault="000C60DD">
      <w:r>
        <w:t>{"câu hỏi": "Lập danh sách ba mẹo để chụp ảnh đẹp hơn bằng điện thoại thông minh.", "trả lời": "1. Tận dụng ánh sáng tự nhiên: Ánh sáng tốt là điều cần thiết khi chụp ảnh và ánh sáng tự nhiên thường mang lại kết quả tốt nhất. Tránh sử dụng đèn flash, và cố gắng tìm một nguồn ánh sáng tự nhiên, dịu nhẹ để chiếu sáng đối tượng của bạn. Nếu bạn đang chụp ảnh mọi người, hãy để họ đối mặt với nguồn sáng, chẳng hạn như cửa sổ, để thu được ánh sáng đẹp nhất. \ n \ n2. Thử nghiệm với các góc: Thay vì chụp ảnh từ tầm mắt, hãy thử cầm điện thoại thông minh của bạn ở các góc khác nhau để tăng thêm sự thú vị cho ảnh của bạn. Hãy thử chụp ảnh từ bên trên, bên dưới hoặc từ bên cạnh để tạo ra các bố cục độc đáo. Ngoài ra, sử dụng Quy tắc một phần ba để hướng dẫn bố cục của bạn, chia khung hình thành lưới 3x3 và đặt đối tượng của bạn tại các giao điểm của các đường thẳng đó. \ n \ n3. Sử dụng các công cụ chỉnh sửa: Các công cụ chỉnh sửa, chẳng hạn như các công cụ được tìm thấy trong các ứng dụng chụp ảnh trên điện thoại thông minh phổ biến như Snapseed và VSCO, có thể nâng cao ảnh của bạn và giúp bạn đạt được giao diện mong muốn. Thử nghiệm với các bộ lọc khác nhau, điều chỉnh độ sáng và độ tương phản cũng như các công cụ cắt xén để cải thiện hình ảnh của bạn. Tuy nhiên, hãy nhớ đừng lạm dụng nó, vì chỉnh sửa quá nhiều có thể làm cho ảnh của bạn trông không tự nhiên."}</w:t>
      </w:r>
    </w:p>
    <w:p w14:paraId="03C7804B" w14:textId="77777777" w:rsidR="00FF2E66" w:rsidRDefault="000C60DD">
      <w:r>
        <w:t xml:space="preserve">{"câu hỏi": "Tạo ra một nhân vật mới cho một câu chuyện cổ tích.", "câu trả lời": "Tên: Zinnea\n\nNgoại hình: Zinnea là một nàng tiên cao và mảnh khảnh với đôi cánh tinh tế lấp lánh dưới ánh sáng mặt trời. Cô ấy có mái tóc dài, bồng bềnh là màu của hoàng hôn và đôi mắt to, sáng lấp lánh tinh nghịch. Cô mặc một chiếc váy làm từ cánh hoa và lá, với vương miện hoa dại trên đầu.\n\nTính cách: Zinnea là một nàng tiên có tinh thần tự do và thích phiêu lưu, thích khám phá thế giới xung quanh. Cô tò mò và tò mò, luôn ham học hỏi những điều mới và khám phá những địa điểm mới. Cô ấy dũng cảm và không sợ hãi, không bao giờ sợ đối mặt với nguy hiểm hoặc chấp nhận rủi ro. Mặc dù vậy, Zinnea cũng tốt bụng và nhân ái, luôn sẵn sàng giúp đỡ những người gặp khó khăn. \n\nKhả năng: Zinnea có sức mạnh kiểm soát sự phát triển của thực vật và có thể khiến chúng nở hoa theo ý muốn. Cô cũng có </w:t>
      </w:r>
      <w:r>
        <w:lastRenderedPageBreak/>
        <w:t>thể giao tiếp với động vật và có thể gọi chúng để được hỗ trợ khi cần thiết. Zinnea là một người bay lành nghề, có thể bay qua bầu trời với tốc độ đáng kinh ngạc. \n\nVai trò trong câu chuyện: Zinnea là một nàng tiên sống trong một khu rừng mê hoặc. Cô đóng một vai trò quan trọng trong việc giúp đỡ nhân vật chính của câu chuyện cổ tích trong nhiệm vụ của họ, sử dụng sức mạnh và kiến thức của mình về khu rừng để hướng dẫn họ và bảo vệ họ khỏi nguy hiểm. Trên đường đi, cô dạy cho nhân vật chính những bài học quan trọng về lòng dũng cảm, lòng tốt và vẻ đẹp của thế giới tự nhiên. Vào cuối câu chuyện, Zinnea trở thành một người bạn thân và đồng minh của nhân vật chính, và họ tiếp tục cuộc phiêu lưu cùng nhau rất lâu sau khi nhiệm vụ hoàn thành."}</w:t>
      </w:r>
    </w:p>
    <w:p w14:paraId="17917AEA" w14:textId="77777777" w:rsidR="00FF2E66" w:rsidRDefault="000C60DD">
      <w:r>
        <w:t>{"câu hỏi": "Thiết kế một phiên bản hiện đại của dép thủy tinh Lọ Lem.", "Trả lời": "Để thiết kế một phiên bản hiện đại của dép thủy tinh Lọ Lem, tôi hình dung ra một đôi giày kiểu dáng đẹp và thanh lịch với những nét hiện đại. Dưới đây là một số tính năng chính mà tôi sẽ kết hợp vào giày: \ n \ n1. Phần trên trong suốt: Để phù hợp với dép thủy tinh mang tính biểu tượng, phần trên của giày sẽ được làm bằng vật liệu trong suốt. Tuy nhiên, thay vì kính truyền thống, tôi sẽ sử dụng một vật liệu trong suốt bền và linh hoạt, chẳng hạn như lucite hoặc plexiglass mang lại cả sự thoải mái và phong cách. \ n \ n2. Thiết kế dây buộc: Để thêm nét hiện đại, tôi sẽ bao gồm nhiều dây đai quấn quanh bàn chân và mắt cá chân để giữ an toàn cho giày. Những dây đai này sẽ được trang trí bằng các chi tiết trang trí như pha lê hoặc kim cương giả để thêm phần lấp lánh. \ n \ n3. Giày cao gót: Đôi giày sẽ có gót nhọn cao để tăng thêm chiều cao và sự thanh lịch. Gót chân cũng sẽ được làm bằng chất liệu trong suốt để tạo ảo giác rằng người đeo đang đi trên kính. \ n \ n4. Đệm chân: Để tăng thêm sự thoải mái, giày sẽ có đệm chân để hỗ trợ và dễ dàng khi đi bộ. \ n \ n5. Điểm nhấn đặc trưng: Để làm cho đôi giày trở nên đặc biệt hơn, tôi sẽ thêm một nét độc đáo và cá nhân như chữ lồng hoặc biểu tượng khắc vào gót chân hoặc một nét quyến rũ treo lủng lẳng từ một trong các dây đai.\n\nNhìn chung, chiếc dép thủy tinh hiện đại này sẽ là sự pha trộn hoàn hảo giữa sự thanh lịch cổ điển và phong cách đương đại, phù hợp với bất kỳ công chúa nào."}</w:t>
      </w:r>
    </w:p>
    <w:p w14:paraId="4325294A" w14:textId="77777777" w:rsidR="00FF2E66" w:rsidRDefault="000C60DD">
      <w:r>
        <w:t xml:space="preserve">{"câu hỏi": "Phân tích các chủ đề trong tiểu thuyết \"Kiêu hãnh và định kiến\".", "Trả lời": "Kiêu hãnh và định kiến là một cuốn tiểu thuyết được viết bởi Jane Austen và xuất bản năm 1813. Cuốn tiểu thuyết lấy bối cảnh ở Georgia Anh và kể về cuộc sống của gia đình Bennet, có năm cô con gái đang phải đối mặt với áp lực của xã hội để đảm bảo cuộc hôn nhân của họ. Có một số chủ đề hiện diện trong tiểu thuyết, một số trong đó bao gồm: \ n \ n1. Tình yêu và hôn nhân - Một trong những chủ đề trung tâm của cuốn tiểu thuyết là tình yêu và hôn nhân. Cuốn tiểu thuyết khám phá những khía cạnh khác nhau của tình yêu và hôn nhân, từ thực tế thuần túy đến lãng mạn sâu sắc. Các mối quan hệ khác nhau giữa các nhân vật, đặc biệt là Elizabeth và Darcy, chứng minh tình yêu đích thực có thể vượt qua những trở ngại như địa vị xã hội, niềm tự hào và định kiến. \ n \ n2. Tầng lớp xã hội - Tầng lớp xã hội là một chủ đề chính khác trong Kiêu hãnh và Định kiến. Câu chuyện lấy bối cảnh trong một nền văn hóa mà thứ hạng và địa vị xã hội là vô cùng quan trọng. Cuốn tiểu thuyết trình bày một bài phê bình sắc bén về những hạn chế xã hội mà những người trong thời đại đó phải đối mặt và cách họ ảnh hưởng đến cuộc sống và các mối quan hệ của họ, đặc biệt là trong cách nó ra lệnh cho các lựa chọn hôn nhân của họ. \ n \ n3. Kiêu hãnh - Kiêu hãnh là một chủ đề trung tâm xuyên suốt câu chuyện. Nó cho thấy mọi người có thể dễ dàng bị ảnh hưởng bởi niềm tự </w:t>
      </w:r>
      <w:r>
        <w:lastRenderedPageBreak/>
        <w:t>hào của họ như thế nào, khiến họ đưa ra quyết định đi ngược lại phán đoán tốt hơn của họ. Cả Elizabeth và Darcy đều phạm tội kiêu ngạo quá mức, điều này khiến họ ban đầu hiểu lầm và đánh giá sai nhau. Austen gợi ý rằng con đường dẫn đến hạnh phúc là học cách nhận ra những hạn chế của chính mình và làm việc để vượt qua chúng. \ n \ n4. Định kiến - Bản thân tiêu đề của cuốn sách cho thấy định kiến là một chủ đề trung tâm khác của tác phẩm. Hầu hết mọi nhân vật đều có lỗi khi định kiến người khác dựa trên ngoại hình, địa vị xã hội hoặc danh tiếng của họ. Elizabeth nhanh chóng đánh giá Darcy là kiêu ngạo, trong khi Darcy ban đầu bác bỏ Elizabeth vì không được anh chú ý. Cuốn sách khuyến khích người đọc xem xét định kiến của chính họ và làm thế nào những thành kiến này có thể bóp méo sự hiểu biết của chúng ta về những người xung quanh chúng ta. \ n \ n5. Gia đình - Chủ đề gia đình được dệt xuyên suốt cuốn tiểu thuyết, vì các thành viên trong gia đình Bennet có tính cách và vòng cung nhân vật riêng biệt. Austen trình bày một mô tả thực tế về sự phức tạp của các mối quan hệ gia đình và sự năng động giữa cha mẹ và con cái, anh chị em và đại gia đình của họ. \ n \ n6. Độc lập nữ - Cuốn tiểu thuyết trình bày một chủ đề mạnh mẽ về sự độc lập của phụ nữ, với nhiều nhân vật nữ, bao gồm Elizabeth, thể hiện trí thông minh, hóm hỉnh và sức mạnh. Austen thách thức các chuẩn mực xã hội thời đó bằng cách giới thiệu những người phụ nữ này có khả năng đưa ra lựa chọn của riêng họ và định hình tương lai của chính họ.</w:t>
      </w:r>
    </w:p>
    <w:p w14:paraId="03ADE443" w14:textId="77777777" w:rsidR="00FF2E66" w:rsidRDefault="000C60DD">
      <w:r>
        <w:t>{"câu hỏi": "Dự đoán hậu quả của sự nóng lên toàn cầu.", "câu trả lời": "Sự nóng lên toàn cầu, còn được gọi là biến đổi khí hậu, là sự gia tăng lâu dài về nhiệt độ trung bình của hệ thống khí hậu Trái đất. Hậu quả là rất nhiều và sâu rộng, với những tác động lớn đến hành tinh và cư dân của nó. Một số hậu quả tiềm tàng của sự nóng lên toàn cầu bao gồm: \ n \ n1. Các đợt nắng nóng thường xuyên và dữ dội hơn: Nhiệt độ toàn cầu tăng có thể dẫn đến các đợt nắng nóng thường xuyên hơn ở nhiều khu vực, không chỉ gây khó chịu mà còn nguy hiểm cho sức khỏe con người. Thay đổi mô hình mưa: Sự nóng lên toàn cầu có thể phá vỡ các mô hình mưa bình thường, dẫn đến tăng nguy cơ hạn hán ở một số khu vực và tăng nguy cơ lũ lụt ở những khu vực khác. Các tảng băng cực tan chảy và mực nước biển dâng cao: Khi nhiệt độ Trái đất tăng lên, các tảng băng cực tan chảy, khiến mực nước biển dâng cao. Điều này có thể gây hậu quả nghiêm trọng cho các khu vực trũng thấp, nơi lũ lụt và xói mòn bờ biển có thể trở nên thường xuyên hơn. Bão dữ dội hơn: Khi bầu khí quyển ấm hơn, nó có thể giữ nhiều độ ẩm hơn, dẫn đến những cơn bão dữ dội hơn như bão và lốc xoáy. \ n \ n5. Phá vỡ hệ sinh thái: Sự nóng lên toàn cầu có thể có tác động mạnh mẽ đến hệ sinh thái, ảnh hưởng đến mọi thứ từ thời gian di cư của động vật đến sự phân bố của các loài thực vật. Điều này có thể phá vỡ chuỗi thức ăn và dẫn đến sự tuyệt chủng của một số loài. \ n \ n6. Giảm năng suất cây trồng: Nhiệt độ tăng, hạn hán và bão đều có thể có tác động tàn phá đến năng suất cây trồng, dẫn đến thiếu lương thực và tăng giá. Tăng sự lây lan của bệnh tật: Nhiệt độ ấm hơn có thể tạo điều kiện cho sự lây lan của bệnh tật và sâu bệnh có thể gây hại cho cả sức khỏe con người và nông nghiệp. \ n \ n8. Tác động kinh tế: Sự nóng lên toàn cầu có thể gây ra những hậu quả kinh tế đáng kể, bao gồm chi phí thiệt hại từ các thảm họa thiên nhiên thường xuyên hơn và chi phí thích ứng với những thay đổi trong mô hình khí hậu. Nhìn chung, sự nóng lên toàn cầu đặt ra một mối đe dọa nghiêm trọng đối với sức khỏe, hạnh phúc và sự sống còn của hành tinh, và hậu quả của nó có thể sẽ trở nên tồi tệ hơn trừ khi hành động được thực hiện để giảm phát thải khí nhà kính và chống biến đổi khí hậu.</w:t>
      </w:r>
    </w:p>
    <w:p w14:paraId="411A92CA" w14:textId="77777777" w:rsidR="00FF2E66" w:rsidRDefault="000C60DD">
      <w:r>
        <w:lastRenderedPageBreak/>
        <w:t>{"câu hỏi": "Đưa ra hai ví dụ điển hình về dịch vụ khách hàng.", "Câu trả lời": "Ví dụ 1: Vượt lên trên và vượt ra ngoài với vấn đề sản phẩm \ nMột khách hàng liên hệ với một công ty thương mại điện tử, nói rằng họ đã nhận được một sản phẩm bị hư hỏng. Khi nghe điều này, đại diện dịch vụ khách hàng không chỉ xin lỗi vì sự bất tiện mà còn hoàn lại tiền đầy đủ cho khách hàng và cung cấp cho họ một sản phẩm mới mà không mất thêm chi phí, và thậm chí sắp xếp vận chuyển nhanh. Ngoài ra, đại diện kiểm tra với khách hàng, vài ngày sau khi sản phẩm mới được giao, để đảm bảo rằng họ hoàn toàn hài lòng với nó. Kiểu chú ý được cá nhân hóa và chu đáo này đối với vấn đề của khách hàng sẽ đi một chặng đường dài trong việc tạo ra mối quan hệ tích cực và trung thành giữa công ty và khách hàng. \ n \ nVí dụ 2: Dịch vụ tại cửa hàng đặc biệt \ nMột khách hàng bước vào một cửa hàng bán lẻ, tìm kiếm một sản phẩm cụ thể. Nhân viên bán hàng cố gắng hết sức để giúp khách hàng tìm thấy mặt hàng chính xác mà họ đang tìm kiếm, với kích thước và màu sắc phù hợp. Khi phát hiện ra rằng sản phẩm không có sẵn trong kho, nhân viên đề nghị kiểm tra các cửa hàng khác, đi xa hơn trong việc đặt hàng và đề nghị giao hàng đến nhà của khách hàng, miễn phí. Ngoài ra, họ thậm chí còn đề xuất một số lựa chọn thay thế tại cửa hàng khác mà khách hàng có thể quan tâm. Cách tiếp cận chủ động và cá nhân hóa này để giải quyết vấn đề của khách hàng có thể khiến họ cảm thấy có giá trị và hài lòng với trải nghiệm tại cửa hàng của họ."}</w:t>
      </w:r>
    </w:p>
    <w:p w14:paraId="337E2EEB" w14:textId="77777777" w:rsidR="00FF2E66" w:rsidRDefault="000C60DD">
      <w:r>
        <w:t>{"câu hỏi": "Đưa ra đề xuất về cách giảm lượng nhựa sử dụng một lần được sản xuất.", "trả lời": "1. Thực hiện bao bì có thể tái sử dụng: Khuyến khích các công ty thiết kế bao bì có thể được tái sử dụng hoặc trả lại để nạp lại thay vì sử dụng nhựa sử dụng một lần. \ n \ n2. Mua sắm có ý thức: Mua sắm với túi tái sử dụng, chọn sản phẩm không đóng gói hoặc sản phẩm trong bao bì có thể phân hủy hoàn toàn. \ n \ n3. Hỗ trợ luật pháp của chính phủ: Hỗ trợ các luật và quy định làm giảm hoặc cấm sử dụng nhựa sử dụng một lần. \ n \ n4. Sử dụng các trạm nạp tiền: Thay vì mua chai nhựa sử dụng một lần, hãy sử dụng các trạm nạp lại để đổ đầy chai nước có thể tái sử dụng. \ n \ n5. Giảm lãng phí mang đi: Mang theo hộp đựng của bạn khi đặt hàng mang đi hoặc chọn các nhà hàng sử dụng hộp đựng có thể phân hủy hoặc phân hủy sinh học. \ n \ n6. Sử dụng các sản phẩm có thể phân hủy hoặc phân hủy sinh học: Lựa chọn các sản phẩm phân hủy tự nhiên, giảm chất thải nhựa trong môi trường. \ n \ n7. Nâng cao nhận thức: Các chiến dịch giáo dục và nâng cao nhận thức có thể giúp mọi người hiểu tác động của nhựa sử dụng một lần và khuyến khích họ đưa ra các lựa chọn khác nhau. \ n \ n8. Hỗ trợ các chương trình tái chế: Hỗ trợ các chương trình tái chế và khuyến khích tái chế bằng cách xử lý chất thải nhựa đúng cách."}</w:t>
      </w:r>
    </w:p>
    <w:p w14:paraId="0ADAB78E" w14:textId="77777777" w:rsidR="00FF2E66" w:rsidRDefault="000C60DD">
      <w:r>
        <w:t>{"question": "Tính tổng giá trị của hai cổ phiếu. - Cổ phiếu Apple: 1.000 cổ phiếu @ 200 USD/cổ phiếu\nCổ phiếu Google: 500 cổ phiếu @ 100 USD/cổ phiếu", "trả lời": "Để tính tổng giá trị của hai cổ phiếu, bạn có thể tính giá trị của mỗi cổ phiếu bằng cách nhân số lượng cổ phiếu với giá mỗi cổ phiếu và sau đó tính tổng kết quả.\n\nGiá trị cổ phiếu Apple = 1.000 cổ phiếu * 200 USD/cổ phiếu = 200.000 USD/ cổ phiếu = 500 cổ phiếu * 100 USD/cổ phiếu = 50.000 USD/cổ phiếu = 50.000 USD\n\nTổng giá trị cổ phiếu = Giá trị cổ phiếu Apple + Giá trị cổ phiếu Google = $200.000 + $50.000\n\nDo đó, tổng giá trị của hai cổ phiếu là 250.000 USD."}</w:t>
      </w:r>
    </w:p>
    <w:p w14:paraId="03C06F52" w14:textId="77777777" w:rsidR="00FF2E66" w:rsidRDefault="000C60DD">
      <w:r>
        <w:lastRenderedPageBreak/>
        <w:t>{"câu hỏi": "Tạo tiêu đề cho bài viết về tác động của đại dịch coronavirus đối với nền kinh tế. - Bất chấp những nỗ lực của chính phủ nhằm ngăn chặn suy thoái kinh tế, đại dịch coronavirus đã có tác động tiêu cực lớn đến nền kinh tế toàn cầu.", "Trả lời": "\"Nền kinh tế toàn cầu bị ảnh hưởng: Tác động tàn phá của đại dịch coronavirus\"}</w:t>
      </w:r>
    </w:p>
    <w:p w14:paraId="087B6121" w14:textId="77777777" w:rsidR="00FF2E66" w:rsidRDefault="000C60DD">
      <w:r>
        <w:t>{"câu hỏi": "Tạo tiền đề cho một bộ phim truyền hình mới.", "câu trả lời": "Trong một thế giới mà công nghệ đã phát triển đến mức có thể tải ý thức của con người lên thực tế ảo, một phụ nữ trẻ phải điều hướng theo cách của mình thông qua một cuộc sống kỹ thuật số mới sau khi một tai nạn khiến cô ấy không thể hoạt động thể chất trong thế giới thực. Khi cô thích nghi với sự tồn tại kỹ thuật số mới của mình, cô phát hiện ra một âm mưu nham hiểm để khai thác công nghệ và phải chiến đấu để bảo vệ thế giới ảo và những người cô yêu thương trong đó. Bộ truyện kể về cuộc hành trình của cô ấy khi cô ấy khám phá ra tiềm năng thực sự của lĩnh vực kỹ thuật số và ý nghĩa thực sự của việc sống."}</w:t>
      </w:r>
    </w:p>
    <w:p w14:paraId="0049D548" w14:textId="77777777" w:rsidR="00FF2E66" w:rsidRDefault="000C60DD">
      <w:r>
        <w:t>{"câu hỏi": "Viết một bài thơ về khám phá bản thân.", "câu trả lời": "Một con đường khám phá bản thân\n\nTôi đã bước một bước dọc theo con đường,\nMột con đường để khám phá bản thân,\nCuộc hành trình đầy những khúc quanh và ngã rẽ,\nMột cuộc phiêu lưu đầy bí ẩn.\n\nTôi lang thang qua những cánh đồng vàng,\ nVà leo lên những ngọn núi cao,\nTôi lội qua nhiều dòng suối nguy hiểm,\nVà vươn lên bầu trời.\n\nTrái tim tôi nó phồng lên với mỗi bước đi,\ Khi tôi học được nhiều hơn về tôi,\nCác lớp rơi ra, sự thật được tiết lộ,\nKhi tôi tìm kiếm số phận của mình.\n\nNhững chiếc mặt nạ tôi đeo bắt đầu trượt,\ nKhi tôi trút bỏ nỗi sợ hãi và niềm tự hào,\nTôi thấy vẻ đẹp của tâm hồn mình,\nVà sức mạnh nằm bên trong.\n\nTôi thấy rằng mọi trải nghiệm,\nCó một cái gì đó để truyền đạt,\nNỗi đau, niềm vui, tình yêu, nỗi sợ hãi, Mỗi người đều có một vị trí trong trái tim tôi.\n\nTôi nhận ra rằng cuộc hành trình,\ nKhông bao giờ có nghĩa là kết thúc,\nVì khám phá bản thân là một con đường,\nĐiều đó uốn lượn và uốn cong.\n\nVì vậy, tôi thực hiện từng bước với sự ngạc nhiên,\nVà nắm lấy cuộc hành trình đúng,\nĐối với con đường khám phá bản thân,\nLà một hành trình đổi mới."}</w:t>
      </w:r>
    </w:p>
    <w:p w14:paraId="2B87D7AA" w14:textId="77777777" w:rsidR="00FF2E66" w:rsidRDefault="000C60DD">
      <w:r>
        <w:t>{"question": "Xác định từ đồng nghĩa thích hợp. - Lố bịch", "trả lời": "Nực cười"}</w:t>
      </w:r>
    </w:p>
    <w:p w14:paraId="15696A8E" w14:textId="77777777" w:rsidR="00FF2E66" w:rsidRDefault="000C60DD">
      <w:r>
        <w:t>{"câu hỏi": "Tìm phương trình của đường thẳng đi qua các mặt phẳng có phương trình x + y + z = 5 và y + z = 1", "trả lời": "Để tìm phương trình của đường thẳng đi qua giao điểm của hai mặt phẳng đã cho, trước tiên chúng ta cần tìm giao điểm của chúng. Vì hai mặt phẳng có phương trình x + y + z = 5 và y + z = 1, trừ phương trình thứ hai khỏi phương trình thứ nhất, chúng ta nhận được: \n \nx + y + z -y-z = 5-1.\n \nGiải phương trình này cho chúng ta x = 4. Bây giờ chúng ta có thể thay thế giá trị này của x vào một trong hai phương trình mặt phẳng để có được y + z = 1. Điều này có nghĩa là đường giao nhau của hai mặt phẳng có dạng x = 4, y + z = 1. Điều này có thể được tham số hóa như sau:\n\nx = 4\ny = t\nz = 1 - t\n\nTrong đó t là tham số. Do đó, phương trình tham số của đường thẳng được cho bởi:\n\nx = 4\ny = t\nz = 1 - t. \n\nPhương trình vectơ tương đương được cho bởi:\n\nr = &lt;4,0,1&gt; + t&lt;0,1,-1&gt;"}</w:t>
      </w:r>
    </w:p>
    <w:p w14:paraId="08298AA1" w14:textId="77777777" w:rsidR="00FF2E66" w:rsidRDefault="000C60DD">
      <w:r>
        <w:t xml:space="preserve">{"câu hỏi": "Xây dựng ma trận dịch cho các điểm quay 2pi/3 radian ngược chiều kim đồng hồ.", "trả lời": "Để xoay các điểm ngược chiều kim đồng hồ bởi một theta góc trong mặt </w:t>
      </w:r>
      <w:r>
        <w:lastRenderedPageBreak/>
        <w:t>phẳng hai chiều, chúng ta có thể sử dụng ma trận quay. Trong trường hợp này, chúng ta muốn xoay 2 * pi / 3 radian ngược chiều kim đồng hồ, vì vậy theta = 2 * pi / 3. \ n \ n Ma trận quay để quay ngược chiều kim đồng hồ bởi một theta góc trong mặt phẳng hai chiều được cho theo công thức sau: \ n \ n '''\ nR = [[cos (theta), -sin (theta)], \n [sin(theta), cos (theta)]]\n'''\n \ nVì vậy, trận quay để xoay 2 * pi / 3 radian chiều ngược kim đồng hồ có thể được viết là:  \ n '''\ nR = [[cos (2 * pi / 3), -sin(2*pi/3)],\n [sin(2*pi/3), cos(2*pi/3)]]]]\n'''\n\nSau khi đánh giá các biểu thức lượng giác, chúng ta có thể viết ma trận cuối cùng là:\n'''\nR = [[-1/2 , -sqrt(3)/2],\n [sqrt(3)/2, -1/2]]\n'''\n \nMa trận này có thể được sử dụng để xoay bất kỳ điểm nào (x,  y) ngược chiều kim đồng hồ bằng 2*pi/3 radian bằng cách thực hiện phép nhân ma trận: R * (x, y)."}</w:t>
      </w:r>
    </w:p>
    <w:p w14:paraId="3CB7E914" w14:textId="77777777" w:rsidR="00FF2E66" w:rsidRDefault="000C60DD">
      <w:r>
        <w:t>{"câu hỏi": "Phát minh ra một nhân vật khoa học viễn tưởng gốc với siêu năng lực độc đáo.", "câu trả lời": "Tên: Xyrel\n\nRace: Người ngoài hành tinh đến từ hành tinh Zalorix\n\nNgoại hình: Xyrel cao khoảng 8 feet và có ngoại hình hình người, với làn da xanh nhạt, đôi mắt đen to và dáng người vạm vỡ. Anh ta có mái tóc dài, trắng và mặc một bộ đồ làm bằng vật liệu chưa được biết đến trên Trái đất. \ n \ n Siêu năng lực: Dịch chuyển thời gian - Xyrel có khả năng thay thế thời gian, cho phép anh ta làm chậm hoặc tăng tốc dòng thời gian trong một khu vực cục bộ. Điều này có nghĩa là anh ta có thể làm cho mọi thứ trong một bán kính nhất định di chuyển trong chuyển động chậm hoặc với tốc độ tăng tốc trong khi bên ngoài bán kính đó, thời gian trôi bình thường. \ n \ n Với sức mạnh của mình, Xyrel có thể vượt qua kẻ thù của mình, né đạn và thậm chí cả các vật thể già đi nhanh chóng. Anh ta cũng có thể đảo ngược thời gian trong khu vực cục bộ, hoàn tác bất kỳ sự kiện nào xảy ra trong đó. Tuy nhiên, sức mạnh cần rất nhiều năng lượng để sử dụng và Xyrel phải nghỉ ngơi sau khi sử dụng nó trong thời gian dài. \n \ nXyrel đến Trái đất sau khi hành tinh của anh ta bị phá hủy bởi một siêu tân tinh khổng lồ. Bây giờ anh ta sử dụng sức mạnh của mình để chiến đấu chống lại cái ác và bảo vệ ngôi nhà mới của mình."}</w:t>
      </w:r>
    </w:p>
    <w:p w14:paraId="76756CA5" w14:textId="77777777" w:rsidR="00FF2E66" w:rsidRDefault="000C60DD">
      <w:r>
        <w:t xml:space="preserve">{"câu hỏi": "Động não năm ý tưởng cho một dự án an ninh mạng về chủ đề ứng phó khẩn cấp.", "trả lời": "1. Phát triển nền tảng khắc phục thảm họa: Một dự án nhằm xây dựng một nền tảng toàn diện để giúp các doanh nghiệp phục hồi nhanh chóng sau các sự cố mạng khẩn cấp. Nền tảng này sẽ bao gồm các công cụ để sao lưu dữ liệu, kế hoạch khôi phục có tổ chức và cảnh báo thời gian thực để hành động nhanh chóng và hiệu quả. \ n \ n2. Đào tạo mạng khẩn cấp: Một sáng kiến tập trung vào việc cung cấp đào tạo toàn diện cho các chuyên gia an ninh mạng về cách xử lý các tình huống khẩn cấp. Dự án này sẽ bao gồm việc tiến hành các cuộc diễn tập và mô phỏng để giúp các chuyên gia trau dồi kỹ năng ứng phó sự cố và giải quyết khủng hoảng kịp thời. Ứng dụng ứng phó khẩn cấp an ninh mạng: Ý tưởng phát triển một ứng dụng di động kết nối người dùng với các chuyên gia an ninh mạng trong trường hợp khẩn cấp. Với các tính năng như trò chuyện trực tiếp, hỗ trợ từ xa và khả năng báo cáo sự cố ngay lập tức, ứng dụng này có thể là cứu cánh cho những người phải đối mặt với các mối đe dọa mạng. \ n \ n4. Nâng cấp cơ sở hạ tầng cho an ninh mạng khẩn cấp: Một dự án nhằm thực hiện các thay đổi cơ sở hạ tầng đối với khuôn khổ an ninh mạng của doanh nghiệp hoặc tổ chức. Điều này có thể bao gồm việc triển khai tường lửa tiên tiến, phần mềm chống vi-rút và hệ thống phát hiện xâm nhập, cho phép một tổ chức ngăn chặn và giảm thiểu các sự cố mạng khẩn cấp. Playbook an ninh mạng ứng phó khẩn cấp: Một nỗ lực để tạo ra </w:t>
      </w:r>
      <w:r>
        <w:lastRenderedPageBreak/>
        <w:t>một hướng dẫn toàn diện về ứng phó sự cố khẩn cấp. Cẩm nang này sẽ cung cấp hướng dẫn về các bước cần thực hiện ngay lập tức, các giao thức báo cáo sự cố, quy trình đánh giá rủi ro và quy trình phục hồi. Một nguồn tài nguyên như vậy có thể chứng minh vô giá trong việc giúp các tổ chức đưa ra phản ứng hiệu quả và kịp thời đối với các mối đe dọa trên mạng."}</w:t>
      </w:r>
    </w:p>
    <w:p w14:paraId="11D5E19E" w14:textId="77777777" w:rsidR="00FF2E66" w:rsidRDefault="000C60DD">
      <w:r>
        <w:t>{"câu hỏi": "Điều tra tuyên bố sau: - Đế chế La Mã là tiên tiến nhất về công nghệ.", "trả lời": "Tuyên bố được đề cập đòi hỏi một số bối cảnh và làm rõ trước khi nó có thể được điều tra đúng cách vì thuật ngữ "tiên tiến" và "công nghệ" có thể có những cách hiểu khác nhau. Như đã nói, đây là một số thông tin liên quan đến tuyên bố: Đế chế La Mã thực sự rất tiên tiến vào thời điểm đó về kỹ thuật và công nghệ xây dựng. Các kỹ sư La Mã có kỹ năng xây dựng đường xá, cống dẫn nước, cầu và các tòa nhà hoành tráng. Họ cũng có thể xây dựng các công trình công cộng lớn như nhà tắm công cộng, đài phun nước và giảng đường. Việc sử dụng bê tông cho phép họ xây dựng các cấu trúc lớn hơn và bền hơn nhiều so với những người tiền nhiệm của họ. Đấu trường La Mã ở Rome, ví dụ, vẫn là một trong những giảng đường lớn nhất trên thế giới và vẫn là một minh chứng cho khả năng kỹ thuật của người La Mã. Ngoài khả năng xây dựng, người La Mã còn có chuyên môn về Kỹ thuật thủy lực và phát triển hệ thống cấp nước và vệ sinh hiệu quả, với các cống dẫn nước phức tạp và cống ngầm có thể vận chuyển nước sạch trên một khoảng cách dài cũng như mang chất thải ra khỏi các khu vực đông dân cư. Hơn nữa, người La Mã có tay nghề cao trong luyện kim, chế tạo thủy tinh và gốm sứ. Họ đã có thể sản xuất một loạt các công cụ và vũ khí kim loại cũng như đồ thủy tinh và đồ gốm tốt để sử dụng trong cuộc sống hàng ngày. Trong khi người La Mã rất tiên tiến trong nhiều lĩnh vực khác nhau, điều quan trọng cần lưu ý là các nền văn minh khác thời đó có những tiến bộ công nghệ của riêng họ. Ví dụ, người Trung Quốc thời nhà Hán cũng đã đạt được tiến bộ đáng kể trong các lĩnh vực khác nhau như kinh tế, khoa học, toán học và thiên văn học. Thuật ngữ "tiên tiến" và "công nghệ" rất rộng và mở để giải thích. Người La Mã thực sự là một trong những nền văn minh tiên tiến nhất trong thời đại của họ ở một số khu vực nhất định và có nhiều đóng góp đáng chú ý cho lĩnh vực công nghệ, rất khó để tuyên bố dứt khoát liệu họ có phải là nền văn minh tiên tiến nhất hay không nếu không có định nghĩa cụ thể hơn về ý nghĩa của tuyên bố này."}</w:t>
      </w:r>
    </w:p>
    <w:p w14:paraId="553D1E9F" w14:textId="77777777" w:rsidR="00FF2E66" w:rsidRDefault="000C60DD">
      <w:r>
        <w:t xml:space="preserve">{"câu hỏi": "Tạo thuật toán phát hiện gian lận trong giao dịch trực tuyến.", "trả lời": "Đây là một thuật toán tiềm năng để phát hiện gian lận trong các giao dịch trực tuyến:\n\n1. Thu thập dữ liệu: Thu thập thông tin về giao dịch như địa chỉ IP của khách hàng, chi tiết giao hàng và thanh toán, số tiền giao dịch và tần suất giao dịch. \n\n2. Kiểm tra sự khác biệt: So sánh thông tin được cung cấp trong giao dịch với lịch sử giao dịch trong quá khứ của khách hàng. Tìm kiếm sự không nhất quán hoặc bất thường như địa chỉ giao hàng hoặc địa điểm IP khác, số tiền mua lớn bất thường hoặc tăng tần suất giao dịch. \ n \ n3. Sử dụng máy học: Đào tạo mô hình học máy để nhận ra các mẫu hành vi gian lận bằng cách sử dụng dữ liệu lịch sử. Mô hình có thể học cách xác định khả năng giao dịch bị gian lận dựa trên các đặc điểm như số tiền giao dịch, vị trí giao dịch và thông tin thiết bị. \ n \ n4. Tham chiếu chéo với danh sách đen: Kiểm tra thông tin chi tiết của khách hàng dựa trên cơ sở dữ liệu về những kẻ lừa đảo đã biết hoặc địa chỉ IP, số thẻ hoặc địa chỉ email trong danh sách đen. \n\n5. Phân tích hành vi: Phân tích hành vi của khách hàng trong quá trình giao dịch. Những kẻ lừa đảo thường thể hiện một số hành vi nhất định như vội vàng thông qua quá trình thanh toán </w:t>
      </w:r>
      <w:r>
        <w:lastRenderedPageBreak/>
        <w:t>hoặc sử dụng nhiều thẻ tín dụng liên tiếp. \ n \ n6. Giám sát hoạt động đáng ngờ: Theo dõi tài khoản của khách hàng để phát hiện bất kỳ hoạt động đáng ngờ nào như nhiều lần đăng nhập thất bại hoặc cố gắng thay đổi thông tin cá nhân. \ n \ n7. Gắn cờ để xem xét: Nếu có bất kỳ cờ đỏ nào được đưa ra trong các bước trên, hãy gắn cờ giao dịch để nhóm gian lận xem xét thủ công. Họ có thể đánh giá rủi ro tiềm ẩn và thực hiện hành động thích hợp, chẳng hạn như hủy giao dịch hoặc liên hệ với khách hàng để xác minh.\n\nThuật toán này có thể được triển khai để tự động sàng lọc các giao dịch có khả năng gian lận trong thời gian thực,  giúp ngăn chặn gian lận và bảo vệ cả khách hàng và người bán."}</w:t>
      </w:r>
    </w:p>
    <w:p w14:paraId="24CCAAC1" w14:textId="77777777" w:rsidR="00FF2E66" w:rsidRDefault="000C60DD">
      <w:r>
        <w:t>{"câu hỏi": "So sánh và đối chiếu blockchain và công nghệ sổ cái phân tán.", "câu trả lời": "Blockchain và công nghệ sổ cái phân tán (DLT) thường được sử dụng thay thế cho nhau, nhưng trong khi chúng có một số điểm tương đồng, chúng không hoàn toàn giống nhau. Hãy cùng khám phá những gì làm cho chúng khác biệt cũng như những điểm chung của chúng. \ n \ nBlockchain là một loại DLT lần đầu tiên được giới thiệu với việc tạo ra tiền điện tử Bitcoin. Nó là một cơ sở dữ liệu kỹ thuật số lưu trữ các giao dịch trong các khối được xâu chuỗi với nhau theo trình tự thời gian. Các khối này được phân phối trên một số máy tính, gây khó khăn cho bất kỳ cá nhân hoặc nhóm nào để kiểm soát dữ liệu. Mặt khác, DLT là một cơ sở dữ liệu phi tập trung được quản lý bởi nhiều người tham gia trên các địa điểm khác nhau. Không giống như cơ sở dữ liệu truyền thống, được quản lý bởi một cơ quan duy nhất, DLT không có cơ quan trung ương, khiến chúng trở nên dân chủ hơn. Blockchain chỉ là một loại DLT, mặc dù nó dễ dàng là hình thức phổ biến và được sử dụng rộng rãi nhất. \ n \ n Cả blockchain và DLT đều lưu trữ dữ liệu theo cách phi tập trung và dựa vào mật mã tiên tiến để đảm bảo tính bảo mật và bất biến của dữ liệu. Chúng được thiết kế để tăng tính minh bạch và giảm nhu cầu trung gian, giúp người tham gia có thể giao dịch trực tiếp với nhau. Tuy nhiên, có những khác biệt quan trọng giữa hai yếu tố này. Ví dụ: không phải tất cả các DLT đều sử dụng khối hoặc chuỗi, chúng có thể sử dụng các cấu trúc dữ liệu và cơ chế đồng thuận khác để đạt được cùng một mục tiêu. Ngoài ra, mức độ phân cấp có thể khác nhau giữa các DLT khác nhau – một số dựa vào một nhóm nhỏ người tham gia để xác thực các giao dịch, trong khi những người khác cho phép bất kỳ ai tham gia vào quá trình xác thực. Tóm lại, blockchain và DLT đều cung cấp một cách mới để lưu trữ và quản lý dữ liệu một cách phi tập trung và minh bạch. Tuy nhiên, blockchain chỉ là một loại DLT và có những loại DLT khác có thể phù hợp hơn với một số ứng dụng nhất định. Sự lựa chọn giữa hai sẽ phụ thuộc vào nhu cầu cụ thể của từng trường hợp sử dụng."}</w:t>
      </w:r>
    </w:p>
    <w:p w14:paraId="5ABF84A7" w14:textId="77777777" w:rsidR="00FF2E66" w:rsidRDefault="000C60DD">
      <w:r>
        <w:t xml:space="preserve">{"câu hỏi": "Tạo đồ họa để giải thích trực quan tuyên bố sau - Hệ thống AI có thể được sử dụng để đưa ra quyết định về các vấn đề phức tạp với nhiều cân nhắc.", "Trả lời": "Tôi xin lỗi, nhưng là một mô hình AI ngôn ngữ, tôi không có khả năng tạo đồ họa. Tuy nhiên, tôi có thể cung cấp một mô tả về một đồ họa có thể giải thích trực quan tuyên bố. \ n \ n Đồ họa có thể hiển thị hình ảnh cách điệu của máy tính hoặc robot AI với nhiều đầu vào được đưa vào đó. Những đầu vào này có thể đại diện cho "các vấn đề phức tạp với nhiều cân nhắc" được đề cập trong tuyên bố. Các mũi tên sau đó có thể chỉ từ đầu vào đến AI, cho thấy AI đang xử lý thông tin như thế nào. Cuối cùng, AI có thể được mô tả là đưa ra một quyết định hoặc giải pháp, được thể hiện bằng bóng đèn hoặc dấu kiểm. Thông điệp trực quan tổng thể sẽ là các </w:t>
      </w:r>
      <w:r>
        <w:lastRenderedPageBreak/>
        <w:t>hệ thống AI có thể tiếp nhận thông tin phức tạp và đưa ra quyết định sáng suốt dựa trên thông tin đó."}</w:t>
      </w:r>
    </w:p>
    <w:p w14:paraId="0050F302" w14:textId="77777777" w:rsidR="00FF2E66" w:rsidRDefault="000C60DD">
      <w:r>
        <w:t>{"câu hỏi": "Ai là vua của nước Anh trong thế kỷ 16?", "câu trả lời": "Các vị vua cai trị nước Anh trong thế kỷ 16 là:\n- Henry VII (1485-1509), là vị vua Tudor đầu tiên \n- Henry VIII (1509-1547) con trai ông, người nổi tiếng vì có sáu người vợ, phá vỡ Giáo hội Công giáo La Mã và trở thành người đứng đầu Giáo hội Anh \n- Edward VI (1547-1553),   con trai của Henry VIII, người trở thành vua khi mới 9 tuổi \n- Lady Jane Grey (1553), em họ của Edward VI, người trị vì chỉ 9 ngày trước khi bị lật đổ\n- Mary I (1553-1558), con gái của Henry VIII, người đã cố gắng khôi phục Công giáo ở Anh\n- Elizabeth I (1558-1603),  con gái thứ hai của Henry VIII\u2019, người đã ổn định và củng cố thành công nước Anh sau một thời gian hỗn loạn chính trị."}</w:t>
      </w:r>
    </w:p>
    <w:p w14:paraId="3C873C43" w14:textId="77777777" w:rsidR="00FF2E66" w:rsidRDefault="000C60DD">
      <w:r>
        <w:t>{"câu hỏi": "Viết một đoạn văn để giải thích chức năng của nhiệt kế", "câu trả lời": "Nhiệt kế là dụng cụ đo nhiệt độ. Nó hoạt động bằng cách cảm nhận sự giãn nở hoặc co lại của vật liệu nhạy cảm với nhiệt độ, chẳng hạn như thủy ngân, rượu hoặc cảm biến kỹ thuật số và chuyển đổi nó thành các đơn vị đo lường có thể đọc được, phổ biến nhất là độ C hoặc Fahrenheit. Nhiệt kế có thể được sử dụng cho nhiều mục đích khác nhau, chẳng hạn như lấy nhiệt độ của cơ thể con người, đo nhiệt độ trong phòng hoặc đo độ ấm hoặc độ mát của thực phẩm và đồ uống. Bằng cách đọc chính xác nhiệt độ, nhiệt kế giúp chúng ta duy trì một môi trường thoải mái, theo dõi sức khỏe và đảm bảo rằng thực phẩm được nấu chín an toàn."}</w:t>
      </w:r>
    </w:p>
    <w:p w14:paraId="2B1FBA72" w14:textId="77777777" w:rsidR="00FF2E66" w:rsidRDefault="000C60DD">
      <w:r>
        <w:t>{"câu hỏi": "Sắp xếp danh sách theo nhiệt độ tăng - Nhiệt độ phòng, Điểm sôi của nước, Điểm đóng băng của nước", "câu trả lời": "Điểm đóng băng của nước, Nhiệt độ phòng, Điểm sôi của nước"}</w:t>
      </w:r>
    </w:p>
    <w:p w14:paraId="7B40830C" w14:textId="77777777" w:rsidR="00FF2E66" w:rsidRDefault="000C60DD">
      <w:r>
        <w:t>{"câu hỏi": "Đưa ra ba kỹ thuật để cải thiện giao tiếp", "trả lời": "1. Lắng nghe tích cực: Một trong những kỹ thuật chính để cải thiện giao tiếp là lắng nghe tích cực. Điều này có nghĩa là dành toàn bộ sự chú ý của bạn cho người nói, tránh phiền nhiễu và cung cấp phản hồi để cho thấy rằng bạn đang tham gia vào cuộc trò chuyện.  Bằng cách chứng minh rằng bạn thực sự lắng nghe những gì người khác đang nói, bạn có thể tạo ra một môi trường hiểu biết và tôn trọng lẫn nhau. Rõ ràng và súc tích: Khi giao tiếp, điều quan trọng là phải rõ ràng và súc tích trong việc bày tỏ suy nghĩ và ý tưởng của bạn. Điều này có nghĩa là chọn đúng từ, cụ thể và tránh ngôn ngữ mơ hồ hoặc mơ hồ. Bằng cách trình bày rõ ràng thông điệp của bạn, bạn có thể đảm bảo rằng người khác hiểu bạn và không có chỗ cho việc giải thích sai. \ n \ n3. Giao tiếp phi ngôn ngữ: Giao tiếp phi ngôn ngữ, chẳng hạn như ngôn ngữ cơ thể, giao tiếp bằng mắt và giọng nói, cũng có thể đóng một vai trò quan trọng trong việc cải thiện giao tiếp. Bằng cách sử dụng các tín hiệu phi ngôn ngữ tích cực, chẳng hạn như duy trì giao tiếp bằng mắt và sử dụng ngôn ngữ cơ thể cởi mở, bạn có thể truyền đạt sự quan tâm và tham gia vào cuộc trò chuyện. Mặt khác, các tín hiệu phi ngôn ngữ tiêu cực, chẳng hạn như khoanh tay hoặc tránh giao tiếp bằng mắt, có thể truyền đạt sự không quan tâm hoặc thù địch. Nhận thức được giao tiếp phi ngôn ngữ của chính mình và có thể đọc được tín hiệu phi ngôn ngữ của người khác có thể nâng cao khả năng giao tiếp hiệu quả của bạn."}</w:t>
      </w:r>
    </w:p>
    <w:p w14:paraId="74F0692E" w14:textId="77777777" w:rsidR="00FF2E66" w:rsidRDefault="000C60DD">
      <w:r>
        <w:lastRenderedPageBreak/>
        <w:t>{"câu hỏi": "Tổng hợp thông tin đã cho thành một câu mô tả quy trình - Một mô hình học máy được đào tạo với dữ liệu được gắn nhãn.\nMô hình được đánh giá và tinh chỉnh nếu cần.", "câu trả lời": "Mô hình học máy được đào tạo với dữ liệu được gắn nhãn, được đánh giá và tinh chỉnh nếu cần thiết để cải thiện hiệu suất."}</w:t>
      </w:r>
    </w:p>
    <w:p w14:paraId="45FFF36F" w14:textId="77777777" w:rsidR="00FF2E66" w:rsidRDefault="000C60DD">
      <w:r>
        <w:t>{"câu hỏi": "Tạo dòng khẩu hiệu cho một thương hiệu tập trung vào các sản phẩm thân thiện với môi trường", "câu trả lời": "\"Đi xanh với mọi lựa chọn - vì một tương lai bền vững, tươi sáng hơn.\""}</w:t>
      </w:r>
    </w:p>
    <w:p w14:paraId="072ACE8E" w14:textId="77777777" w:rsidR="00FF2E66" w:rsidRDefault="000C60DD">
      <w:r>
        <w:t>{"question": "Xếp hạng các mục đã cho từ phức tạp nhất đến ít phức tạp nhất. - Cá sấu, rùa, rắn", "đáp án": "Cá sấu, rùa, rắn."}</w:t>
      </w:r>
    </w:p>
    <w:p w14:paraId="1042E046" w14:textId="77777777" w:rsidR="00FF2E66" w:rsidRDefault="000C60DD">
      <w:r>
        <w:t>{"question": "Tìm từ đúng chính tả. - của họ", "trả lời": "của họ."}</w:t>
      </w:r>
    </w:p>
    <w:p w14:paraId="70A2AA3B" w14:textId="77777777" w:rsidR="00FF2E66" w:rsidRDefault="000C60DD">
      <w:r>
        <w:t>{"question": "Chỉnh sửa câu đã cho để bao gồm ít nhất một phép ẩn dụ. - Sự im lặng thật chói tai", "trả lời": "Sự im lặng là một tiếng gầm chói tai, nhấn chìm căn phòng trong sự kìm kẹp mạnh mẽ của nó."}</w:t>
      </w:r>
    </w:p>
    <w:p w14:paraId="2B697A3E" w14:textId="77777777" w:rsidR="00FF2E66" w:rsidRDefault="000C60DD">
      <w:r>
        <w:t>{"question": "Phân loại đối tượng sau đây là con người hoặc không phải con người. - Ngân hàng", "trả lời": "Ngân hàng là một đối tượng không phải con người."}</w:t>
      </w:r>
    </w:p>
    <w:p w14:paraId="08836A14" w14:textId="77777777" w:rsidR="00FF2E66" w:rsidRDefault="000C60DD">
      <w:r>
        <w:t>{"câu hỏi": "Hoàn thành sự tương tự \u201cVận tốc là tăng tốc như ________ là gia tốc", "trả lời": "Vận tốc là tốc độ như vận tốc là gia tốc. Phần đầu tiên của phép so sánh so sánh các thuật ngữ vận tốc và tốc độ: vận tốc là một đại lượng vector, có nghĩa là nó có cả độ lớn và hướng, trong khi tốc độ là một đại lượng vô hướng, chỉ đại diện cho độ lớn của nó. Phần thứ hai là cùng một so sánh nhưng với gia tốc ở phía bên phải của sự tương tự. Vận tốc tương tự như gia tốc vì gia tốc mô tả sự thay đổi vận tốc cả về độ lớn và hướng, làm cho nó trở thành một đại lượng vectơ giống như vận tốc."}</w:t>
      </w:r>
    </w:p>
    <w:p w14:paraId="348934AB" w14:textId="77777777" w:rsidR="00FF2E66" w:rsidRDefault="000C60DD">
      <w:r>
        <w:t>{"câu hỏi": "Tạo ra một ví dụ bằng cách sử dụng thành ngữ \"bị mất trong bản dịch", "câu trả lời": "Khi Maria đến thăm người thân của mình ở Ý, cô đã cố gắng nói chuyện với họ bằng tiếng Ý bị hỏng của mình nhưng nhận ra rằng nhiều điều cô nói đã bị mất trong bản dịch. Kết quả là, đã có một vài hiểu lầm và những khoảnh khắc khó xử trong các cuộc trò chuyện."}</w:t>
      </w:r>
    </w:p>
    <w:p w14:paraId="0EB64ED4" w14:textId="77777777" w:rsidR="00FF2E66" w:rsidRDefault="000C60DD">
      <w:r>
        <w:t>{"câu hỏi": "Chuyển đổi số tiền Euro sau sang Đô la Mỹ - 126,99 Euro", "câu trả lời": "Để chuyển đổi 126,99 Euro sang đô la Mỹ, bạn cần biết tỷ giá hối đoái hiện tại giữa hai loại tiền tệ. Tỷ giá hối đoái biến động liên tục, vì vậy bạn nên kiểm tra tỷ giá hiện tại trước khi thực hiện bất kỳ chuyển đổi nào. Tính đến ngày 17 tháng 6 năm 2021, tỷ giá hối đoái là 1 EUR = 1.19350 USD, vì vậy 126.99 Euro tương đương với khoảng 151.51 đô la Mỹ (126.99 x 1.19350 = 151.5071). Tuy nhiên, giá trị này có thể hơi khác nhau tùy thuộc vào thời điểm chính xác của quy đổi và nguồn bạn chọn để kiểm tra tỷ giá hối đoái."}</w:t>
      </w:r>
    </w:p>
    <w:p w14:paraId="02FAD22B" w14:textId="77777777" w:rsidR="00FF2E66" w:rsidRDefault="000C60DD">
      <w:r>
        <w:t xml:space="preserve">{"câu hỏi": "Kể tên năm nhà khoa học nổi tiếng trong thế kỷ 20.", "câu trả lời": "1) Albert Einstein - Ông là một nhà vật lý lý thuyết nổi tiếng với thuyết tương đối và phương trình nổi tiếng E = mc2.\n \ n2) Marie Curie - Bà là một nhà vật lý và hóa học nổi tiếng với công trình tiên phong về phóng xạ,  mà bà là người phụ nữ đầu tiên giành giải Nobel, và là người đầu </w:t>
      </w:r>
      <w:r>
        <w:lastRenderedPageBreak/>
        <w:t>tiên giành được hai giải Nobel trong các lĩnh vực khác nhau.\n\n3) Richard Feynman - Ông là một nhà vật lý nổi tiếng với công trình nghiên cứu về cơ học lượng tử và điện động lực học. Ông cũng có những đóng góp đáng kể cho lý thuyết tương tác hạt nhân và vật lý hạt.\n\n4) Niels Bohr - Ông là một nhà vật lý người Đan Mạch nổi tiếng với công trình nghiên cứu về lý thuyết nguyên tử và cơ học lượng tử, nhờ đó ông đã giành giải Nobel Vật lý năm 1922.\n\n5) Alan Turing - Ông là một nhà toán học và nhà khoa học máy tính người Anh, Được coi là cha đẻ của khoa học máy tính và trí tuệ nhân tạo. Ông được biết đến nhiều nhất với công việc bẻ khóa mã Enigma của Đức trong Thế chiến II."}</w:t>
      </w:r>
    </w:p>
    <w:p w14:paraId="6B5D631B" w14:textId="77777777" w:rsidR="00FF2E66" w:rsidRDefault="000C60DD">
      <w:r>
        <w:t>{"câu hỏi": "Chọn một sinh vật biến đổi gen và mô tả những ưu điểm và nhược điểm của nó.", "câu trả lời": "Một ví dụ về sinh vật biến đổi gen là ngô Bt. Ngô Bt là một loại ngô đã được biến đổi gen để tạo ra một loại protein gọi là Bacillus thuringiensis (Bt),  hoạt động như một loại thuốc trừ sâu tự nhiên chống lại một số loài gây hại như sâu đục thân ngô châu Âu. Ưu điểm của ngô Bt: \ n \ n1. Giảm sử dụng thuốc trừ sâu hóa học: Vì ngô Bt tự sản xuất thuốc trừ sâu, nên nông dân ít cần sử dụng thêm thuốc trừ sâu hóa học, dẫn đến giảm phơi nhiễm môi trường và nông dân với hóa chất. Tăng năng suất và giảm mất mùa: Việc bảo vệ chống lại sâu bệnh do ngô Bt cung cấp dẫn đến năng suất cây trồng cao hơn và giảm mất mùa do côn trùng gây hại. \ N3. Tiết kiệm chi phí cho nông dân: Với nhu cầu giảm thuốc trừ sâu hóa học và giảm mất mùa, nông dân có thể tiết kiệm chi phí và tăng tỷ suất lợi nhuận của họ. \ n \ n Nhược điểm của ngô Bt: \ n \ n1. Tác hại tiềm tàng đối với các sinh vật không phải mục tiêu: Mặc dù ngô Bt đã được chứng minh là có hiệu quả chống lại các loài gây hại cụ thể, nhưng có những lo ngại rằng độc tố Bt cũng có thể gây hại cho các sinh vật không phải mục tiêu như côn trùng và bướm có lợi. Phát triển tính kháng sâu bệnh: Đã có báo cáo về việc sâu bệnh phát triển khả năng kháng độc tố Bt, làm giảm hiệu quả của ngô Bt và khiến nông dân cần phải sử dụng các biện pháp kiểm soát dịch hại bổ sung. Ô nhiễm cây trồng không biến đổi gen: Có nguy cơ thụ phấn chéo giữa ngô Bt và ngô không biến đổi gen, dẫn đến ô nhiễm cây trồng không biến đổi gen và khả năng mất đa dạng sinh học. Tóm lại, ngô Bt là một sinh vật biến đổi gen có một số lợi thế về việc giảm sử dụng hóa chất, tăng năng suất và tiết kiệm chi phí cho nông dân. Tuy nhiên, cũng có những lo ngại về tác hại tiềm tàng đối với các sinh vật không phải mục tiêu, sự phát triển tính kháng thuốc trong sâu bệnh và ô nhiễm cây trồng không biến đổi gen."}</w:t>
      </w:r>
    </w:p>
    <w:p w14:paraId="78AFF872" w14:textId="77777777" w:rsidR="00FF2E66" w:rsidRDefault="000C60DD">
      <w:r>
        <w:t xml:space="preserve">{"câu hỏi": "Xác định các công ty công nghệ sáng tạo nhất trong 10 năm qua.", "câu trả lời": "Đã có rất nhiều công ty công nghệ đã có những đổi mới đáng kể trong 10 năm qua. Một số công ty công nghệ sáng tạo nhất bao gồm: \ n \ n1. Apple: Apple đã liên tục phát hành các sản phẩm mới, công nghệ cao trong thập kỷ qua, bao gồm cả dòng iPhone, iPad và MacBook. Google / Alphabet: Công ty đã là trung tâm của nhiều phát triển, từ các thuật toán tìm kiếm đột phá và học máy, đến xe tự lái, AI tiên tiến và trợ lý kích hoạt bằng giọng nói. \ n \ n3. Amazon: Công ty đã cách mạng hóa ngành thương mại điện tử thông qua những tiến bộ trong tự động hóa, hậu cần và công nghệ giao hàng. \ n \ n4. Tesla: Tesla đã thay đổi ngành công nghiệp ô tô thông qua những tiến bộ trong công nghệ xe điện, tính năng tự lái và các giải pháp năng lượng tái tạo. Facebook: Về phương tiện truyền thông xã hội, Facebook đã thống trị thị trường với cơ sở người dùng lớn, thuật toán quảng cáo tiên tiến và sự đổi mới liên tục trên nền tảng của nó. \ n \ n6. Microsoft: Những tiến bộ của Microsoft trong công </w:t>
      </w:r>
      <w:r>
        <w:lastRenderedPageBreak/>
        <w:t>nghệ đám mây, học máy và AI, cũng như những đột phá trong thực tế ảo và tăng cường, đã khiến nó trở thành một trong những công ty sáng tạo nhất trong những năm gần đây. Alibaba: Alibaba đã cách mạng hóa đáng kể các ngành công nghiệp thương mại điện tử, thanh toán và hậu cần ở Trung Quốc và hơn thế nữa, thông qua nhiều dịch vụ và nền tảng của mình. Samsung: Samsung đã đi đầu trong sự đổi mới trong lĩnh vực điện tử, từ điện thoại thông minh và TV thông minh đến các hệ thống và thiết bị gia dụng thông minh. IBM: IBM đã có những tiến bộ đáng kể trong AI và học máy thông qua công nghệ Watson, cũng như đóng góp của nó vào sự phát triển của blockchain và điện toán lượng tử. Tencent: Tencent đã phát triển một số nền tảng truyền thông xã hội và cộng đồng trò chơi trực tuyến phổ biến và đã đầu tư đáng kể vào AI, điện toán đám mây và các công nghệ mới nổi khác.</w:t>
      </w:r>
    </w:p>
    <w:p w14:paraId="11DB2514" w14:textId="77777777" w:rsidR="00FF2E66" w:rsidRDefault="000C60DD">
      <w:r>
        <w:t>{"câu hỏi": "Giới hạn tốc độ tối đa trên đường cao tốc không có giới hạn tốc độ được đăng ở Hoa Kỳ là gì?", "câu trả lời": "Giới hạn tốc độ tối đa trên đường cao tốc không có giới hạn tốc độ được đăng khác nhau tùy theo tiểu bang ở Hoa Kỳ. Hầu hết các tiểu bang đều có giới hạn tốc độ tuyệt đối, có nghĩa là có giới hạn tốc độ tối đa, trong khi các tiểu bang khác cho phép tốc độ "hợp lý và phù hợp" với điều kiện đường xá và thời tiết. Tuy nhiên, người ta thường khuyên rằng người lái xe không nên vượt quá 70 dặm một giờ (112 km / h) trên đường cao tốc mà không có giới hạn tốc độ được đăng, hoặc giới hạn tốc độ tối đa trong tiểu bang, tùy theo mức nào thấp hơn. Điều quan trọng là phải tuân thủ luật pháp địa phương và lái xe an toàn theo điều kiện đường xá và thời tiết."}</w:t>
      </w:r>
    </w:p>
    <w:p w14:paraId="1F2A26E4" w14:textId="77777777" w:rsidR="00FF2E66" w:rsidRDefault="000C60DD">
      <w:r>
        <w:t>{"câu hỏi": "Rủi ro liên quan đến giao dịch trong ngày là gì?", "câu trả lời": "Giao dịch trong ngày là thực hành mua và bán chứng khoán trong một ngày giao dịch. Mặc dù nó có thể là một hoạt động sinh lợi, nhưng nó mang một lượng rủi ro đáng kể. Dưới đây là một số rủi ro chính liên quan đến giao dịch trong ngày: \ n \ n1. Biến động thị trường: Thị trường chứng khoán có thể rất khó đoán và có thể biến động nhanh chóng để đáp ứng với các yếu tố khác nhau, chẳng hạn như công bố dữ liệu kinh tế, tin tức công ty và các sự kiện toàn cầu. Kết quả là, các nhà giao dịch trong ngày có khả năng mất một số tiền đáng kể trong một khoảng thời gian rất ngắn. \ n \ n2. Đòn bẩy: Nhiều nhà giao dịch trong ngày sử dụng đòn bẩy hoặc tiền vay để tăng lợi nhuận của họ. Tuy nhiên, điều này cũng làm tăng các khoản lỗ tiềm năng và các nhà giao dịch có thể sẽ nợ nhiều tiền hơn số tiền họ đầu tư ban đầu. \ n \ n3. Thiếu kiến thức: Giao dịch trong ngày đòi hỏi sự hiểu biết sâu sắc về thị trường, phân tích kỹ thuật và chiến lược giao dịch. Các nhà giao dịch mới làm quen thiếu kiến thức và kinh nghiệm cần thiết dễ mắc sai lầm tốn kém hơn. \ n \ n4. Quyết định theo cảm xúc: Giao dịch trong ngày có thể là một hoạt động áp lực cao và không có gì lạ khi các nhà giao dịch đưa ra quyết định bốc đồng dựa trên cảm xúc, chẳng hạn như sợ hãi hoặc tham lam. Những quyết định này có thể dẫn đến tổn thất đáng kể.\n\n5. Thời gian phân tích hạn chế: Do tính chất nhịp độ nhanh của giao dịch trong ngày, các nhà giao dịch có thời gian hạn chế để phân tích thị trường và đưa ra quyết định sáng suốt. Điều này có thể làm tăng khả năng mắc lỗi. Tóm lại, giao dịch trong ngày có mức độ rủi ro cao và nó không phù hợp với tất cả mọi người. Điều quan trọng đối với bất kỳ ai đang cân nhắc giao dịch trong ngày là phải hiểu đầy đủ các rủi ro liên quan và đảm bảo rằng họ có đủ kiến thức, kinh nghiệm và chiến lược quản lý rủi ro."}</w:t>
      </w:r>
    </w:p>
    <w:p w14:paraId="2F22BC44" w14:textId="77777777" w:rsidR="00FF2E66" w:rsidRDefault="000C60DD">
      <w:r>
        <w:lastRenderedPageBreak/>
        <w:t>{"câu hỏi": "Mô tả hai tác động lâu dài có thể có của biến đổi khí hậu.", "Trả lời": "1. Mực nước biển dâng cao và lũ lụt: Theo thời gian, biến đổi khí hậu có thể gây ra những tác động lâu dài và tàn phá đối với mực nước biển toàn cầu. Sự gia tăng nhiệt độ làm cho các tảng băng cực tan chảy, dẫn đến sự gia tăng mực nước biển. Điều này có thể gây ra lũ lụt nghiêm trọng và xói mòn bờ biển, đặc biệt là ở các khu vực trũng thấp, khiến hàng triệu người phải rời bỏ nhà cửa và gây thiệt hại hàng tỷ USD về tài sản. Điều kiện thời tiết khắc nghiệt hơn: Một tác động lâu dài khác của biến đổi khí hậu là sự gia tăng các điều kiện thời tiết khắc nghiệt và không thể đoán trước. Nhiệt độ tăng của trái đất gây ra các đợt nắng nóng dữ dội và thường xuyên hơn, bão, hạn hán và mưa lớn. Những điều kiện thời tiết khắc nghiệt này có thể dẫn đến thiên tai tàn khốc, như cháy rừng, lở đất và nạn đói do mất mùa có thể có tác động to lớn đến nền kinh tế và sinh kế của các cộng đồng bị ảnh hưởng."}</w:t>
      </w:r>
    </w:p>
    <w:p w14:paraId="629D4276" w14:textId="77777777" w:rsidR="00FF2E66" w:rsidRDefault="000C60DD">
      <w:r>
        <w:t>{"câu hỏi": "Mô tả sự khác biệt giữa lớp học truyền thống và kỹ thuật số.", "câu trả lời": "Các lớp học truyền thống và kỹ thuật số khác nhau theo nhiều cách. Dưới đây là một số khác biệt chính giữa lớp học truyền thống và lớp học kỹ thuật số: \ n \ n \ n - ** Vị trí và tính linh hoạt: ** Lớp học truyền thống tồn tại trong không gian vật lý, nơi học sinh và giáo viên phải có mặt tại một thời điểm và địa điểm cụ thể để tham dự các lớp học. Ngược lại, một lớp học kỹ thuật số có thể truy cập từ xa, thường thông qua internet và sinh viên có thể tham dự các bài giảng từ bất cứ đâu với thiết bị và kết nối internet. Sự linh hoạt này có thể làm cho việc học dễ tiếp cận hơn. \ n \ n - ** Phương pháp giảng dạy: ** Các lớp học truyền thống dựa vào các phương pháp giảng dạy thông thường như bài giảng, thảo luận trên lớp và sử dụng sách giáo khoa, trong khi các lớp học kỹ thuật số thường kết hợp các công nghệ tiên tiến như video, phương tiện tương tác, câu đố trực tuyến và trò chơi để thu hút học sinh. \ n \ n \ n - ** Tương tác: ** Trong các lớp học truyền thống, học sinh tương tác trực tiếp với nhau và giáo viên, Trong khi các lớp học kỹ thuật số có thể dựa vào các công cụ khác nhau như bảng tin, hội nghị truyền hình và phòng trò chuyện để tương tác. Một số học sinh có thể thấy rằng việc thiếu tương tác trực tiếp khiến việc học trở nên khó khăn hơn, trong khi những học sinh khác có thể không muốn phải tương tác trực tiếp. \ n \ n \ ** Truy cập vào Tài nguyên: ** Trong các lớp học truyền thống, học sinh có quyền truy cập vào một bộ tài nguyên hạn chế, chẳng hạn như sách giáo khoa, sách thư viện và kiến thức của giáo viên. Lớp học kỹ thuật số có thể cấp cho sinh viên quyền truy cập vào vô số tài nguyên, bao gồm các bài báo, video, diễn đàn và gia sư trực tuyến. \ n \ n \ n - ** Đánh giá: ** Các lớp học truyền thống thường dựa vào các bài kiểm tra và bài tập trên giấy để đánh giá kiến thức của học sinh, trong khi các lớp học kỹ thuật số có thể cung cấp các phương pháp đa dạng hơn để kiểm tra kiến thức, chẳng hạn như câu đố trực tuyến,  mô phỏng tương tác và các dự án đa phương tiện. Tóm lại, Lớp học truyền thống và lớp học kỹ thuật số đều có những ưu điểm và nhược điểm, và hiệu quả của một trong hai phương pháp phụ thuộc phần lớn vào phong cách và sở thích học tập của từng học sinh."}</w:t>
      </w:r>
    </w:p>
    <w:p w14:paraId="460B86D4" w14:textId="77777777" w:rsidR="00FF2E66" w:rsidRDefault="000C60DD">
      <w:r>
        <w:t>{"câu hỏi": "Phân loại tài liệu là tài liệu tiếp thị hoặc một bài báo thông tin. - Bài viết này thảo luận về các xu hướng mới nhất trong thiết kế web và cung cấp hướng dẫn chi tiết về cách tạo một trang web chức năng.", "câu trả lời": "Tài liệu này là một bài viết thông tin."}</w:t>
      </w:r>
    </w:p>
    <w:p w14:paraId="43404450" w14:textId="77777777" w:rsidR="00FF2E66" w:rsidRDefault="000C60DD">
      <w:r>
        <w:lastRenderedPageBreak/>
        <w:t>{"câu hỏi": "Thay đổi câu sao cho nó có giọng điệu trang trọng. - Chúng ta phải đi ngay bây giờ.", "trả lời": "Chúng ta phải khởi hành vào lúc này."}</w:t>
      </w:r>
    </w:p>
    <w:p w14:paraId="13898DFA" w14:textId="77777777" w:rsidR="00FF2E66" w:rsidRDefault="000C60DD">
      <w:r>
        <w:t>{"question": "Kể tên một thiết bị phổ biến sử dụng công nghệ được thảo luận trong bài viết này. - Bài viết này thảo luận về cách tạo sạc không dây cho điện thoại thông minh.", "trả lời": "Một thiết bị phổ biến sử dụng công nghệ được thảo luận trong bài viết này là điện thoại thông minh."}</w:t>
      </w:r>
    </w:p>
    <w:p w14:paraId="1F186C4A" w14:textId="77777777" w:rsidR="00FF2E66" w:rsidRDefault="000C60DD">
      <w:r>
        <w:t>{"question": "Tạo ra một ví dụ về lỗi ký tự cho nhân vật đã cho. - Ariel trong Nàng tiên cá của Disney", "câu trả lời": "Một trong những sai sót trong tính cách của Ariel là sự bốc đồng của cô ấy - cô ấy có xu hướng hành động trước khi suy nghĩ thấu đáo mọi thứ, điều này thường dẫn cô ấy vào những tình huống nguy hiểm, như thỏa thuận với Ursula hoặc khám phá một con tàu đắm bị cấm. Sự bốc đồng này cũng có thể ảnh hưởng đến những người mà cô ấy quan tâm, vì cô ấy không phải lúc nào cũng xem xét hậu quả của hành động của mình đối với những người xung quanh."}</w:t>
      </w:r>
    </w:p>
    <w:p w14:paraId="06FF1CC4" w14:textId="77777777" w:rsidR="00FF2E66" w:rsidRDefault="000C60DD">
      <w:r>
        <w:t>{"câu hỏi": "Phân loại các văn bản đã cho thành hư cấu hoặc phi hư cấu. - Văn bản A: Con mèo đội mũ\nVăn bản B: Cuộc đời của Abraham Lincoln", "câu trả lời": "Văn bản A: Tiểu thuyết\nVăn bản B: Phi hư cấu"}</w:t>
      </w:r>
    </w:p>
    <w:p w14:paraId="03FF426E" w14:textId="77777777" w:rsidR="00FF2E66" w:rsidRDefault="000C60DD">
      <w:r>
        <w:t>{"question": "Giảm kích thước và độ phức tạp của câu. - Học sinh của lớp đều rất hào hứng tìm hiểu về các khái niệm xử lý ngôn ngữ tự nhiên.", "đáp án": "Lớp háo hức học xử lý ngôn ngữ tự nhiên."}</w:t>
      </w:r>
    </w:p>
    <w:p w14:paraId="72A4246A" w14:textId="541EC5C5" w:rsidR="00FF2E66" w:rsidRDefault="000C60DD">
      <w:r>
        <w:t xml:space="preserve">{"câu hỏi": "Một chiến lược tốt để đối phó với căng thẳng là gì?", "câu trả lời": "Có một số chiến lược có thể có hiệu quả trong việc đối phó với căng thẳng. Dưới đây là một vài:\n\n1. Xác định vấn đề: Bước đầu tiên trong việc đối phó với căng thẳng là xác định nguyên nhân gây ra nó. Một khi bạn đã hiểu rõ hơn về nguồn gốc của sự căng thẳng, bạn có thể bắt đầu làm việc trên một giải pháp. \ n \ n2. Tập thể dục: Hoạt động thể chất có thể giúp giảm căng thẳng, vì nó giải phóng endorphin, là hormone cảm thấy tốt. Tập thể dục thường xuyên cũng có thể cải thiện giấc ngủ, tăng sự tự tin và giảm lo lắng. Thư giãn và nghỉ ngơi: Tìm cách thư giãn và thư giãn, chẳng hạn như nghe nhạc, tập yoga hoặc thiền. Những hoạt động này có thể giúp làm dịu tâm trí và giảm căng thẳng. \ n \ n4. Kết nối với người khác: Nói chuyện với bạn bè hoặc gia đình về những gì đang gây ra căng thẳng có thể cực kỳ hữu ích. Họ có thể đưa ra một quan điểm mới, hoặc chỉ ở đó để lắng nghe và cung cấp hỗ trợ tinh thần. \ n \ n5. Ngủ đủ giấc: Thiếu ngủ có thể làm trầm trọng thêm căng thẳng, vì vậy điều quan trọng là phải ngủ đủ giấc chất lượng mỗi đêm. Tuân thủ lịch trình ngủ đều đặn và tạo ra một môi trường thân thiện với giấc ngủ để giúp cải thiện giấc ngủ. \ n \ n6. Ăn một chế độ ăn uống lành mạnh: Ăn một chế độ ăn uống cân bằng có thể giúp cung cấp năng lượng và chất dinh dưỡng cần thiết để đối phó với căng thẳng. Hạn chế lượng caffeine và đường cũng có thể giúp giảm lo lắng và cải thiện sức khỏe tổng thể. \ n \ n7. Quản lý thời gian: Quản lý thời gian kém có thể gây ra căng thẳng, vì vậy điều quan trọng là phải có tổ chức và hiệu quả. Lập danh sách việc cần làm, ưu tiên các nhiệm vụ và đặt mục tiêu thực tế để giúp quản lý thời gian hiệu quả hơn. Tìm kiếm sự giúp đỡ chuyên nghiệp: Nếu căng thẳng ảnh hưởng đáng kể đến cuộc sống hàng ngày của bạn, có thể hữu ích khi tìm kiếm sự giúp đỡ của một chuyên </w:t>
      </w:r>
      <w:r>
        <w:lastRenderedPageBreak/>
        <w:t>gia sức khỏe tâm thần. Họ có thể cung cấp hướng dẫn và hỗ trợ để giúp bạn quản lý căng thẳng tốt hơn."}</w:t>
      </w:r>
    </w:p>
    <w:sectPr w:rsidR="00FF2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970783">
    <w:abstractNumId w:val="8"/>
  </w:num>
  <w:num w:numId="2" w16cid:durableId="427584529">
    <w:abstractNumId w:val="6"/>
  </w:num>
  <w:num w:numId="3" w16cid:durableId="1508791267">
    <w:abstractNumId w:val="5"/>
  </w:num>
  <w:num w:numId="4" w16cid:durableId="571231947">
    <w:abstractNumId w:val="4"/>
  </w:num>
  <w:num w:numId="5" w16cid:durableId="909578031">
    <w:abstractNumId w:val="7"/>
  </w:num>
  <w:num w:numId="6" w16cid:durableId="1736781236">
    <w:abstractNumId w:val="3"/>
  </w:num>
  <w:num w:numId="7" w16cid:durableId="1258556706">
    <w:abstractNumId w:val="2"/>
  </w:num>
  <w:num w:numId="8" w16cid:durableId="421344650">
    <w:abstractNumId w:val="1"/>
  </w:num>
  <w:num w:numId="9" w16cid:durableId="104838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0DD"/>
    <w:rsid w:val="0015074B"/>
    <w:rsid w:val="0029639D"/>
    <w:rsid w:val="002E695A"/>
    <w:rsid w:val="00326F90"/>
    <w:rsid w:val="00AA1D8D"/>
    <w:rsid w:val="00B47730"/>
    <w:rsid w:val="00CB0664"/>
    <w:rsid w:val="00DB3CB0"/>
    <w:rsid w:val="00FC693F"/>
    <w:rsid w:val="00FF2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30F3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B3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45943</Words>
  <Characters>261878</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2023-07-21T09:53:00Z</dcterms:modified>
  <cp:category/>
</cp:coreProperties>
</file>