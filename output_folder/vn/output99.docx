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07D6" w14:textId="4C79ED49" w:rsidR="00B93353" w:rsidRDefault="00DF3497">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danh</w:t>
      </w:r>
      <w:proofErr w:type="spellEnd"/>
      <w:r>
        <w:t xml:space="preserve"> sách việc cần làm vào cuối tuần này.", "trả lời": "Dưới đây là một số hoạt động được đề xuất cho danh sách việc cần làm của bạn vào cuối tuần </w:t>
      </w:r>
      <w:proofErr w:type="gramStart"/>
      <w:r>
        <w:t>này:\n\n1</w:t>
      </w:r>
      <w:proofErr w:type="gramEnd"/>
      <w:r>
        <w:t>. Dành thời gian với gia đình và bạn bè: Dành thời gian để gặp gỡ những người thân yêu và tận hưởng công ty của họ, có thể là trong một bữa ăn hoặc một chuyến đi chơi vui vẻ. \ n2. Hoạt động: Đi bộ đường dài, đi xe đạp hoặc tham gia một lớp tập thể dục để tập thể dục và hít thở không khí trong lành. \ n3. Hãy thử một sở thích mới: Khám phá một sở thích mới, chẳng hạn như vẽ tranh, nhiếp ảnh hoặc nấu ăn, để thử thách sự sáng tạo của bạn và học hỏi điều gì đó mới. \ n4. Dọn dẹp nhà cửa của bạn: Dành chút thời gian để sắp xếp không gian của bạn, dọn dẹp tủ quần áo của bạn và quyên góp những vật dụng bạn không còn cần nữa. \ n5. Tham dự một sự kiện địa phương: Kiểm tra các lễ hội, chợ hoặc buổi hòa nhạc địa phương để tận hưởng một số hoạt động cộng đồng và hỗ trợ các doanh nghiệp địa phương. \ n6. Tự chăm sóc bản thân: Dành một chút thời gian để tự chăm sóc bản thân, chẳng hạn như tắm thư giãn hoặc mát-xa, để nạp lại năng lượng và làm mới. Lập kế hoạch cho tuần tới: Lập danh sách các nhiệm vụ và cuộc hẹn cho tuần tới và chuẩn bị bất kỳ tài liệu cần thiết nào để đảm bảo bắt đầu tuần mới suôn sẻ."}</w:t>
      </w:r>
    </w:p>
    <w:p w14:paraId="052552C5" w14:textId="77777777" w:rsidR="00B93353" w:rsidRDefault="00DF3497">
      <w:r>
        <w:t>{"câu hỏi": "Mô tả tác động của sự phổ biến ngày càng tăng của phương tiện truyền thông xã hội trong thập kỷ qua.", "câu trả lời": "Sự gia tăng phổ biến của phương tiện truyền thông xã hội trong thập kỷ qua đã có tác động đáng kể đến toàn xã hội. Cách chúng ta giao tiếp, chia sẻ thông tin và tương tác với người khác đã bị thay đổi đáng kể. Một trong những thay đổi lớn nhất do phương tiện truyền thông xã hội mang lại là cách chúng ta kết nối với người khác. Các nền tảng truyền thông xã hội như Facebook, Twitter và Instagram đã giúp mọi người giữ liên lạc với gia đình và bạn bè dễ dàng hơn, bất kể vị trí của họ. Điều này đã đưa mọi người đến gần nhau hơn và giúp duy trì các mối quan hệ đường dài dễ dàng hơn nhiều. Sự gia tăng của phương tiện truyền thông xã hội cũng có tác động đáng kể đến cách phân phối tin tức và thông tin. Với số lượng ngày càng tăng của những người sử dụng phương tiện truyền thông xã hội như một nguồn tin tức chính, các phương tiện truyền thông truyền thống đã phải thích nghi để duy trì sự phù hợp. Nhiều cửa hàng tin tức hiện có sự hiện diện của phương tiện truyền thông xã hội, sử dụng các nền tảng như Twitter để chia sẻ tin tức và cập nhật nóng hổi. Ngoài ra, phương tiện truyền thông xã hội cũng đã thay đổi cách các doanh nghiệp và tổ chức tương tác với khách hàng hoặc người ủng hộ của họ. Các công ty hiện có thể sử dụng phương tiện truyền thông xã hội để tiếp cận đối tượng mục tiêu của họ, quảng bá sản phẩm hoặc dịch vụ của họ và tương tác với khách hàng của họ theo cách cá nhân và tương tác hơn. Tuy nhiên, sự phổ biến ngày càng tăng của phương tiện truyền thông xã hội cũng đã mang lại những thách thức công bằng. Nó đã bị đổ lỗi cho sự gia tăng mức độ FOMO (sợ bỏ lỡ), lo lắng và trầm cảm ở những người trẻ tuổi, những người có thể so sánh cuộc sống của họ với các phiên bản thực tế được quản lý và lọc chặt chẽ được trình bày bởi những người khác trên phương tiện truyền thông xã hội. Hơn nữa, sự lan truyền của thông tin sai lệch và tin tức giả mạo trên phương tiện truyền thông xã hội đã trở thành một mối quan tâm lớn, với khả năng ảnh hưởng đến dư luận và thậm chí cả kết quả bầu cử. Tóm lại, phương tiện truyền thông xã hội đã có tác động sâu sắc đến cách chúng ta giao tiếp, chia sẻ thông tin và tương tác với người khác. Mặc dù nó đã mang lại nhiều lợi ích, nhưng cũng có những thách thức cần được giải quyết để đảm bảo nó tiếp tục là một lực lượng tích cực trong cuộc sống của chúng ta."}</w:t>
      </w:r>
    </w:p>
    <w:p w14:paraId="03E5019F" w14:textId="77777777" w:rsidR="00B93353" w:rsidRDefault="00DF3497">
      <w:r>
        <w:lastRenderedPageBreak/>
        <w:t>{"câu hỏi": "Kể tên tất cả các Tổng thống Hoa Kỳ kể từ năm 1947.", "Trả lời": "Đây là danh sách tất cả các Tổng thống Hoa Kỳ kể từ năm 1947:\n\n1. Harry S. Truman (1945-1953)\n2. Dwight D. Eisenhower (1953-1961)\n3. John F. Kennedy (1961-1963)\n4. Lyndon B. Johnson (1963-1969)\n5. Richard Nixon (1969-1974)\n6. Gerald Ford (1974-1977) \ n7. Jimmy Carter (1977-1981)\n8. Ronald Reagan (1981-1989) \ n9. George H. W. Bush (1989-1993) \ n10. Bill Clinton (1993-2001)\n11. George W. Bush (2001-2009)\n12. Barack Obama (2009-2017) \ n13. Donald Trump (2017-2021)\n14. Joe Biden (2021-hiện tại)"}</w:t>
      </w:r>
    </w:p>
    <w:p w14:paraId="037BF121" w14:textId="77777777" w:rsidR="00B93353" w:rsidRDefault="00DF3497">
      <w:r>
        <w:t>{"câu hỏi": "Xác định trạng thái vật lý của nước:", "trả lời": "Nước có thể tồn tại ở ba trạng thái vật lý chính: \n\n1. Chất rắn: Ở trạng thái rắn, các phân tử nước được đóng gói chặt chẽ với nhau trong một cấu trúc cố định, tạo thành băng. Điều này xảy ra khi nhiệt độ giảm xuống dưới 0\u00b0C (32\u00b0F).\n\n2. Chất lỏng: Khi nước ở trạng thái lỏng, các phân tử được đóng gói lỏng lẻo và có thể di chuyển tự do.  Điều này xảy ra khi nước bằng hoặc cao hơn điểm nóng chảy 0\u00b0C (32\u00b0F) và dưới điểm sôi 100\u00b0C (212\u00b0F).\n\n3. Khí: Ở trạng thái khí, các phân tử nước được phân tán rộng rãi và di chuyển nhanh chóng. Nước biến thành hơi nước hoặc hơi nước khi nhiệt độ của nó đạt hoặc vượt quá 100\u00b0C (212\u00b0F) - điểm sôi, hoặc khi nó bay hơi do nhiệt hoặc độ ẩm thấp.\n\nNgoài ba trạng thái chính này, nước cũng có thể tồn tại ở một số trạng thái ít phổ biến hơn như chất lỏng siêu tới hạn và plasma trong điều kiện khắc nghiệt."}</w:t>
      </w:r>
    </w:p>
    <w:p w14:paraId="44DE3397" w14:textId="77777777" w:rsidR="00B93353" w:rsidRDefault="00DF3497">
      <w:r>
        <w:t>{"question": "Đối với danh sách các mục đã cho, hãy sắp xếp chúng theo thứ tự hợp lý. - Lái xe, Mua sắm, Dọn dẹp", "Trả lời": "Dọn dẹp, Mua sắm, Lái xe."}</w:t>
      </w:r>
    </w:p>
    <w:p w14:paraId="1B6DEEF7" w14:textId="77777777" w:rsidR="00B93353" w:rsidRDefault="00DF3497">
      <w:r>
        <w:t>{"câu hỏi": "Giả sử bạn đang ứng tuyển vào vị trí quản lý và bạn được hỏi tại sao bạn muốn công việc, bạn sẽ trả lời như thế nào? - Câu hỏi: Tại sao bạn muốn công việc này?", "trả lời": "Là một hệ thống AI, tôi không có khả năng sở hữu những mong muốn hoặc động lực cá nhân. Tuy nhiên, đây là câu trả lời cho câu hỏi này có thể giúp bạn: "Tôi muốn công việc này vì nó phù hợp với mục tiêu nghề nghiệp dài hạn của tôi và sẽ tạo cơ hội cho tôi sử dụng và phát triển các kỹ năng và kinh nghiệm của mình trong vai trò quản lý. Tôi rất vui mừng về tiềm năng tạo ra tác động tích cực và đóng góp vào sự phát triển và thành công của tổ chức. Ngoài ra, tôi rất ấn tượng với các giá trị và văn hóa của công ty, và tin rằng tôi sẽ phù hợp với vị trí này.</w:t>
      </w:r>
    </w:p>
    <w:p w14:paraId="63753BAA" w14:textId="77777777" w:rsidR="00B93353" w:rsidRDefault="00DF3497">
      <w:r>
        <w:t xml:space="preserve">{"câu hỏi": "Viết một truyện ngắn về một người sống trong một thế giới nơi các định luật vật lý không còn áp dụng nữa.", "Trả lời": "Trong một thế giới mà các định luật vật lý không còn được áp dụng, một người tên Alex đã đấu tranh để hiểu ý nghĩa của thực tế. Họ thức dậy mỗi ngày và thấy mình trôi nổi, cơ thể bất chấp trọng lực. Cỏ, cây cối và các tòa nhà vẫn đứng vững, nhưng Alex có thể đẩy cơ thể họ qua những vật thể rắn như một bóng ma. Đi bộ không còn là vấn đề đặt một chân trước chân kia, mà là sẵn sàng di chuyển về phía trước trong khi điều hướng qua các vật thể nổi dường như ngẫu nhiên. Lúc đầu, Alex thấy trải nghiệm này được giải phóng. Họ có thể bay, đi xuyên tường, và thậm chí biến thành vô hình theo ý muốn. \n\nDays biến thành tuần, và sự mới lạ nhanh chóng biến mất. Alex nhận ra rằng họ không còn có thể chạm vào hoặc cảm thấy bất cứ điều gì. Không có gió để cọ vào da của họ, không có nhiệt từ mặt trời để sưởi ấm cơ thể họ, không có cảm giác đau đớn hay khoái cảm. </w:t>
      </w:r>
      <w:r>
        <w:lastRenderedPageBreak/>
        <w:t>Mặc dù họ vẫn có thể nhìn và nghe, nhưng sự vắng mặt của các giác quan khác khiến thế giới cảm thấy trống rỗng, như thể họ đang sống trong một giấc mơ. Không có gì để tiếp đất, Alex bắt đầu mất liên lạc với thực tế. Họ không còn biết mình đang thức hay đang ngủ. Những người trong cuộc sống của họ trở nên xa cách, tương tác của họ trở nên mờ nhạt. Ngày tháng hòa quyện vào nhau, và Alex thấy mình mất dấu thời gian. Mặc dù họ cố gắng để cảm nhận điều gì đó hoặc có cảm giác bình thường, nhưng cuối cùng, Alex nhận ra rằng các định luật vật lý không chỉ là sự bất tiện mà chính là thứ tạo ra cấu trúc cho sự tồn tại của chúng. Không có chúng, không có sự đụng chạm, không có hơi ấm, không có đau đớn hay khoái lạc, chỉ có sự trống rỗng. Mặc dù họ được tự do làm những gì họ muốn, họ cũng bị lạc trong một thế giới không có ranh giới. Không còn gì quan trọng nữa, vì nếu không có các định luật vật lý, mọi thứ đều ở trong trạng thái thay đổi liên tục. Alex chỉ có thể tuyệt vọng nhìn thế giới xung quanh họ từ từ sáng tỏ."}</w:t>
      </w:r>
    </w:p>
    <w:p w14:paraId="237EE2F8" w14:textId="77777777" w:rsidR="00B93353" w:rsidRDefault="00DF3497">
      <w:r>
        <w:t>{"câu hỏi": "Kể tên một quốc gia có dân số hơn 100 triệu người.", "câu trả lời": "Một quốc gia có dân số hơn 100 triệu người là Nigeria."}</w:t>
      </w:r>
    </w:p>
    <w:p w14:paraId="55D60162" w14:textId="77777777" w:rsidR="00B93353" w:rsidRDefault="00DF3497">
      <w:r>
        <w:t>{"câu hỏi": "Cung cấp ví dụ về phương trình bậc hai dưới dạng ax^2 + bx + c.", "câu trả lời": "Ví dụ về phương trình bậc hai ở dạng ax^2 + bx + c là 2x^2 + 5x + 3. Ở đây, a=2, b=5, và c=3."}</w:t>
      </w:r>
    </w:p>
    <w:p w14:paraId="0DFFFCC6" w14:textId="77777777" w:rsidR="00B93353" w:rsidRDefault="00DF3497">
      <w:r>
        <w:t>{"question": "Hãy cho tôi một ví dụ về một câu nói nổi tiếng bằng tiếng Anh.", "answer": "Đây là một câu nói nổi tiếng bằng tiếng Anh của Mahatma Gandhi: \"Hãy là sự thay đổi mà bạn muốn thấy trên thế giới.\""}</w:t>
      </w:r>
    </w:p>
    <w:p w14:paraId="3090E82F" w14:textId="77777777" w:rsidR="00B93353" w:rsidRDefault="00DF3497">
      <w:r>
        <w:t>{"câu hỏi": "Mô tả chuyển động biểu kiến của Mặt trăng trên bầu trời vào ban đêm.", "trả lời": "Khi nhìn từ Trái đất, Mặt trăng dường như di chuyển trên bầu trời vào ban đêm, mọc ở phía đông và lặn ở phía tây. Chuyển động biểu kiến này là do sự quay của Trái đất trên trục của nó, khiến toàn bộ bầu trời dường như di chuyển theo cùng một hướng. Đường đi quan sát của Mặt trăng trên bầu trời tương tự như Mặt trời, nhưng vì Mặt trăng quay quanh Trái đất, vị trí của nó trên bầu trời thay đổi theo thời gian và thời gian mọc và lặn của nó thay đổi từng ngày. Đôi khi, Mặt trăng có thể xuất hiện cao hơn nhiều trên bầu trời, trong khi vào những thời điểm khác nó gần đường chân trời hơn. Mặt trăng hoàn thành một quỹ đạo quanh Trái đất trong khoảng 27,3 ngày, vì vậy trong suốt một tháng, vị trí của nó trên bầu trời thay đổi so với các ngôi sao và các thiên thể khác, và pha của nó chuyển từ mới sang đầy đủ và quay trở lại.</w:t>
      </w:r>
    </w:p>
    <w:p w14:paraId="42282C04" w14:textId="77777777" w:rsidR="00B93353" w:rsidRDefault="00DF3497">
      <w:r>
        <w:t xml:space="preserve">{"question": "Tôi đang thiết kế một giao diện cho một ứng dụng nhắn tin. Tôi nên cung cấp loại phản hồi nào cho người dùng khi tin nhắn được gửi thành công?", "trả lời": "Khi tin nhắn được gửi thành công, điều quan trọng là cung cấp phản hồi rõ ràng và ngay lập tức cho người dùng để cho họ biết rằng tin nhắn của họ đã được gửi. Dưới đây là một vài cách khác nhau bạn có thể làm điều này:\n\n1. Phản hồi trực quan: Bạn có thể sử dụng các tín hiệu trực quan như dấu kiểm, nhãn \"đã gửi\" hoặc thay đổi màu để cho biết thư đã được gửi thành công. Điều này có thể được hiển thị bên cạnh tin nhắn hoặc trong cửa sổ trò chuyện.\n\n2. Phản hồi âm thanh: Bạn cũng có thể cung cấp phản hồi âm thanh cho người dùng bằng cách phát âm thanh hoặc âm báo sau khi tin nhắn được gửi thành công. Điều này </w:t>
      </w:r>
      <w:r>
        <w:lastRenderedPageBreak/>
        <w:t>có thể đặc biệt hữu ích cho người dùng khiếm thị hoặc cho những người đang sử dụng ứng dụng trong khi đa nhiệm. \ n \ n3. Phản hồi xúc giác: Nếu ứng dụng nhắn tin đang được sử dụng trên thiết bị có khả năng phản hồi xúc giác, bạn cũng có thể cung cấp phản hồi xúc giác cho người dùng, chẳng hạn như rung, để cho biết rằng tin nhắn đã được gửi.\n\n4. Thông báo xác nhận: Một tùy chọn khác là hiển thị thông báo xác nhận ngắn gọn hoặc thông báo cho người dùng rằng tin nhắn của họ đã được gửi thành công. Thông báo này có thể xuất hiện dưới dạng cửa sổ bật lên, biểu ngữ hoặc tin nhắn nâng ly.\n\nBất kể bạn chọn phương pháp nào, hãy đảm bảo rằng phản hồi bạn cung cấp rõ ràng, nhất quán và đáng chú ý mà không làm gián đoạn trải nghiệm người dùng."}</w:t>
      </w:r>
    </w:p>
    <w:p w14:paraId="1A2D603C" w14:textId="77777777" w:rsidR="00B93353" w:rsidRDefault="00DF3497">
      <w:r>
        <w:t>{"câu hỏi": "Liệt kê ba tính năng của một hệ thống dịch vụ khách hàng lý tưởng.", "Trả lời": "1. Khả năng đáp ứng: Một hệ thống dịch vụ khách hàng tốt cần phải nhanh chóng đáp ứng nhu cầu, câu hỏi hoặc mối quan tâm của khách hàng. Điều này bao gồm cung cấp phản hồi nhanh chóng cho các câu hỏi, giải quyết nhanh chóng các vấn đề và duy trì các kênh liên lạc hiệu quả. \ n \ n2. Dịch vụ được cá nhân hóa: Khách hàng muốn cảm thấy có giá trị và được lắng nghe, do đó một hệ thống dịch vụ khách hàng tuyệt vời phải kết hợp các tương tác được cá nhân hóa, nơi mỗi khách hàng được đối xử với sự đồng cảm, tôn trọng và chu đáo. Điều này có thể đạt được thông qua việc cung cấp các dịch vụ tùy chỉnh, giải quyết khách hàng bằng tên và dự đoán nhu cầu của họ. \ n \ n3. Giải quyết vấn đề hiệu quả: Khả năng cung cấp các giải pháp hiệu quả cho các vấn đề của khách hàng là rất quan trọng trong bất kỳ hệ thống dịch vụ khách hàng lý tưởng nào. Khách hàng cần cảm thấy tự tin rằng hệ thống có khả năng xử lý và giải quyết khiếu nại của họ một cách kịp thời và thỏa đáng. Điều này có thể được thực hiện thông qua việc cung cấp nhiều cách để khách hàng báo cáo sự cố, có nhân viên dịch vụ được đào tạo tốt và duy trì cơ sở kiến thức cập nhật về các vấn đề và giải pháp phổ biến."}</w:t>
      </w:r>
    </w:p>
    <w:p w14:paraId="59D19BE9" w14:textId="77777777" w:rsidR="00B93353" w:rsidRDefault="00DF3497">
      <w:r>
        <w:t xml:space="preserve">{"câu hỏi": "Giải thích cách mọi người sử dụng phương pháp khoa học trong cuộc sống hàng ngày của họ.", "Trả lời": "Phương pháp khoa học là một cách tiếp cận có kỷ luật và có hệ thống để giải quyết vấn đề mà các nhà nghiên cứu sử dụng để điều tra các hiện tượng, nhưng nó cũng là một phần không thể thiếu trong việc ra quyết định hàng ngày đối với nhiều người. Dưới đây là các bước liên quan đến phương pháp khoa học và một số ví dụ về cách mọi người sử dụng chúng trong cuộc sống hàng ngày của họ: \ n \ n1. Quan sát: Nó bắt đầu bằng cách quan sát một hiện tượng, một sự kiện hoặc vấn đề, ví dụ, nhận thấy rằng xe của một người sẽ không khởi động. \ n \ n2. Đặt câu hỏi: Dựa trên quan sát, người ta có thể đặt câu hỏi nghiên cứu, ví dụ: tại sao xe của tôi không khởi động? \ n \ n3. Xây dựng một giả thuyết: Một giả thuyết, một phỏng đoán hoặc giả định có học thức, được xây dựng để trả lời câu hỏi, ví dụ: pin của xe đã chết. \ n \ n4. Tiến hành thí nghiệm hoặc thử nghiệm: Một thí nghiệm hoặc thử nghiệm được thiết kế và thực hiện để thu thập dữ liệu, ví dụ: bằng cách kiểm tra điện áp của pin, cố gắng khởi động xe hoặc tìm kiếm các kết nối lỏng lẻo. \ n \ n5. Phân tích dữ liệu và rút ra kết luận: Kết quả được đánh giá và phân tích để xác định xem giả thuyết có được hỗ trợ hay không, ví dụ: nếu đèn bật sáng trong khi cố gắng khởi động xe, thì giả thuyết có thể sai và có thể vấn đề là với động cơ khởi động. \ n \ n6. Báo cáo kết quả hoặc lặp lại: Nếu giả thuyết không phù hợp với kết quả, quá trình nên bắt đầu lại từ bước hai với một giả thuyết mới. Giả sử xe khởi động sau khi kiểm tra các kết nối. Trong trường hợp </w:t>
      </w:r>
      <w:r>
        <w:lastRenderedPageBreak/>
        <w:t>đó, giả thuyết được chứng minh là đúng và kết quả có thể được báo cáo hoặc hành động - giống như thắt chặt các kết nối. Về cơ bản, mọi người áp dụng quy trình này để đưa ra quyết định dựa trên bằng chứng thay vì suy đoán, và đó là sức mạnh của phương pháp khoa học. Nó không chỉ dành cho các nhà khoa học trong phòng thí nghiệm mà còn cho bất cứ ai muốn giải quyết vấn đề dựa trên bằng chứng."}</w:t>
      </w:r>
    </w:p>
    <w:p w14:paraId="595729BC" w14:textId="77777777" w:rsidR="00B93353" w:rsidRDefault="00DF3497">
      <w:r>
        <w:t>{"câu hỏi": "Viết lại câu sau bằng từ ngữ của riêng bạn:\n\nTrí tuệ nhân tạo là một lĩnh vực sử dụng máy móc để hoàn thành các nhiệm vụ mà con người có thể làm.", "trả lời": "Máy móc có thể thực hiện các hoạt động mà con người có khả năng thực hiện và nghiên cứu về cách thực hiện điều này được gọi là trí tuệ nhân tạo."}</w:t>
      </w:r>
    </w:p>
    <w:p w14:paraId="7FE9074E" w14:textId="77777777" w:rsidR="00B93353" w:rsidRDefault="00DF3497">
      <w:r>
        <w:t>{"question": "Giả sử bạn đang thiết kế giao diện giọng nói cho một ứng dụng nấu ăn. Hãy cho tôi một ví dụ cụ thể về cách người dùng có thể bắt đầu một hành động.", "trả lời": "Người dùng có thể bắt đầu một hành động trong ứng dụng nấu ăn bằng cách sử dụng lệnh thoại như \"Hey [Tên ứng dụng], bạn có thể chỉ cho tôi một số công thức nấu mì ống gà không?\" hoặc "Hey [Tên ứng dụng], bạn có thể đặt lời nhắc trong 45 phút để món ăn của tôi sẵn sàng không?\" hoặc \"Này [Tên ứng dụng],  Chúng ta hãy bắt đầu chuẩn bị một chiếc bánh sô cô la, bạn có thể hướng dẫn tôi các bước không?\". Các lệnh thoại này sẽ kích hoạt ứng dụng để cung cấp danh sách các công thức nấu mì ống gà hoặc đặt hẹn giờ trong 45 phút hoặc cung cấp hướng dẫn từng bước để chuẩn bị bánh sô cô la."}</w:t>
      </w:r>
    </w:p>
    <w:p w14:paraId="29CA3EC3" w14:textId="77777777" w:rsidR="00B93353" w:rsidRDefault="00DF3497">
      <w:r>
        <w:t>{"câu hỏi": "Phân loại câu sau đây là câu khai báo hoặc câu nghi vấn.\n\nCó bao nhiêu ngôi sao trong Dải Ngân hà?", "câu trả lời": "Câu đã cho là câu nghi vấn."}</w:t>
      </w:r>
    </w:p>
    <w:p w14:paraId="4ED68965" w14:textId="77777777" w:rsidR="00B93353" w:rsidRDefault="00DF3497">
      <w:r>
        <w:t>{"câu hỏi": "Tóm tắt những điểm chính của cuốn sách \"Ba chàng lính ngự lâm\" trong 3 câu hoặc ít hơn.", "câu trả lời": "Ba chàng lính ngự lâm", được viết bởi Alexandre Dumas, kể về cuộc phiêu lưu của một chàng trai trẻ, d'Artagnan, người rời khỏi nhà để trở thành lính ngự lâm ở Pháp thế kỷ 17. Trên đường đi, anh kết bạn với ba chàng lính ngự lâm Athos, Porthos và Aramis và vướng vào âm mưu chính trị, trận chiến và các vấn đề lãng mạn. Các chủ đề của cuốn sách bao gồm sự nguy hiểm của việc mù quáng theo đuổi lý tưởng, tầm quan trọng của lòng trung thành và tình bạn, và vai trò của cơ hội và số phận trong việc định hình số phận của một người.</w:t>
      </w:r>
    </w:p>
    <w:p w14:paraId="1761B745" w14:textId="77777777" w:rsidR="00B93353" w:rsidRDefault="00DF3497">
      <w:r>
        <w:t xml:space="preserve">{"question": "Giả sử bạn đang thiết kế một cửa hàng trực tuyến. Bạn nên cung cấp loại thanh tìm kiếm nào cho khách hàng?", "trả lời": "Đối với cửa hàng trực tuyến, bạn nên cung cấp thanh tìm kiếm động và thân thiện với người dùng cho phép khách hàng dễ dàng tìm thấy những gì họ đang tìm kiếm. Nó nên có các tính năng như: \ n \ n1. Tự động đề xuất: Khi người dùng nhập, thanh tìm kiếm sẽ đề xuất các sản phẩm và danh mục có liên quan, giúp bạn dễ dàng tìm thấy chúng hơn. Tính năng này cũng có thể cung cấp sửa chữa cho các từ sai chính tả.\n\n2. Chức năng lọc: Thanh tìm kiếm cũng nên bao gồm các tùy chọn để lọc kết quả theo phạm vi giá, đánh giá của khách hàng, thương hiệu, kích thước hoặc các tiêu chí liên quan khác. Thiết kế đáp ứng: Đảm bảo rằng thanh tìm kiếm đáp ứng và hiển thị tốt trên nhiều thiết bị khác nhau, bao gồm máy tính để bàn, máy tính bảng và điện thoại thông minh. \ n \ n4. Tìm kiếm nâng cao: Cân nhắc cung cấp cho người dùng tùy chọn thực hiện tìm kiếm nâng cao bằng cách sử dụng từ khóa hoặc cụm từ cụ thể, giúp tìm thấy nội dung họ đang tìm </w:t>
      </w:r>
      <w:r>
        <w:lastRenderedPageBreak/>
        <w:t>kiếm dễ dàng hơn.\n\nTóm lại, thanh tìm kiếm được thiết kế tốt cho cửa hàng trực tuyến nên tập trung vào việc cung cấp trải nghiệm trực quan và liền mạch cho người dùng, giúp tìm thấy sản phẩm họ đang tìm kiếm nhanh chóng và dễ dàng."}</w:t>
      </w:r>
    </w:p>
    <w:p w14:paraId="1AC081CC" w14:textId="77777777" w:rsidR="00B93353" w:rsidRDefault="00DF3497">
      <w:r>
        <w:t>{"question": "Viết một thuật toán xác định số lượng phần tử tối đa trong một mảng nhất định.", "answer": "Đây là một thuật toán xác định số lượng phần tử tối đa trong một mảng nhất định: \n\n1. Bắt đầu \n2. Khởi tạo mảng a[] và biến max thành 0 \n3. Với i = 0 đến độ dài của mảng -1, hãy thực hiện các bước sau: \n a. Đọc giá trị của mảng a[i]\n b. Nếu max nhỏ hơn a[i], thì: \n max \u2190 a[i]\n4. Hiển thị giá trị của max\n5. Dừng"}</w:t>
      </w:r>
    </w:p>
    <w:p w14:paraId="66403DA2" w14:textId="77777777" w:rsidR="00B93353" w:rsidRDefault="00DF3497">
      <w:r>
        <w:t>{"câu hỏi": "Tạo danh sách 5 cách khác nhau để sử dụng trí tuệ nhân tạo trong chăm sóc sức khỏe.", "trả lời": "1. Y học cá nhân hóa: AI có thể giúp tùy chỉnh kế hoạch điều trị cho từng bệnh nhân dựa trên cấu trúc di truyền, lịch sử y tế và thói quen lối sống của họ để cải thiện kết quả điều trị. \ n \ n2. Chẩn đoán và phát hiện sớm: Các hệ thống được hỗ trợ bởi AI có thể hỗ trợ các bác sĩ chẩn đoán chính xác hơn bằng cách phân tích một lượng lớn dữ liệu y tế, hình ảnh và kết quả phòng thí nghiệm nhanh hơn nhiều so với con người. Theo dõi bệnh nhân từ xa: Các thiết bị đeo được hỗ trợ AI có thể giúp các nhà cung cấp dịch vụ chăm sóc sức khỏe theo dõi sức khỏe bệnh nhân từ xa, giảm nhu cầu thăm khám trực tiếp và cho phép can thiệp sớm trong trường hợp bất thường. Hỗ trợ quyết định lâm sàng: Các thuật toán AI có thể hỗ trợ các bác sĩ lâm sàng đưa ra quyết định bằng cách phân tích một lượng lớn dữ liệu để cung cấp các khuyến nghị điều trị dựa trên bằng chứng. \ n \ n5. Khám phá thuốc: AI có thể đẩy nhanh quá trình khám phá thuốc bằng cách phân tích một lượng lớn dữ liệu khoa học để dự đoán các hợp chất khác nhau sẽ hoạt động như thế nào, xác định các phương pháp điều trị mới tiềm năng cho các bệnh nhanh hơn và hiệu quả hơn.</w:t>
      </w:r>
    </w:p>
    <w:p w14:paraId="4989577A" w14:textId="77777777" w:rsidR="00B93353" w:rsidRDefault="00DF3497">
      <w:r>
        <w:t>{"question": "Tính diện tích tam giác bằng tọa độ Cartesian. - x1 = 0, y1 = 0, x2 = 7, y2 = 3, x3 = 11, y3 = 6", "trả lời": "Hãy sử dụng công thức Shoelace để tính diện tích của tam giác với tọa độ Destesian đã cho. Công thức Shoelace được sử dụng để tìm diện tích của một đa giác đơn giản có các đỉnh được mô tả bởi tọa độ Descartes của chúng. \n\nCho tọa độ (x1, y1), (x2, y2) và (x3, y3), diện tích của tam giác có thể được tính bằng:\n\nArea = 1/2 [| x1(y2 \u2212 y3) + x2(y3 \u2212 y1) + x3(y1 \u2212 y2) |] \n\nThay thế các giá trị trong công thức trên, chúng ta nhận được:\n\nArea = 1/2 [| 0(3 \u2212 6) + 7(6 \u2212 0) + 11(0 \u2212 3) |] \n\nDiện tích = 1/2[| 42 - 33 |] = 9/2 đơn vị sq\n\nVì vậy, diện tích của tam giác đã cho là 4,5 đơn vị sq."}</w:t>
      </w:r>
    </w:p>
    <w:p w14:paraId="34EDC52D" w14:textId="77777777" w:rsidR="00B93353" w:rsidRDefault="00DF3497">
      <w:r>
        <w:t>{"question": "Giá trị lớn nhất của số nguyên trong Java là bao nhiêu?", "answer": "Giá trị tối đa cho một số nguyên trong Java là 2.147.483.647 (2^31 - 1), là giá trị lớn nhất của số nguyên có dấu bốn byte (kiểu dữ liệu int)."}</w:t>
      </w:r>
    </w:p>
    <w:p w14:paraId="20B231BB" w14:textId="77777777" w:rsidR="00B93353" w:rsidRDefault="00DF3497">
      <w:r>
        <w:t xml:space="preserve">{"câu hỏi": "Giải thích khái niệm logic Boolean.", "trả lời": "Logic Boolean là một dạng đại số liên quan đến thao tác và biểu diễn các câu lệnh, phép toán và biến logic. Nó được đặt theo tên George Boole, người đã giới thiệu khái niệm toán học này vào thế kỷ 19. Logic Boolean hoạt động trên hai giá trị, thường được gọi là \"true\" và \"false,\" được biểu thị bằng các giá trị 1 và 0, tương ứng. \n\nTrong logic Boolean, các biểu thức phức tạp được xây dựng từ các biểu thức đơn giản hơn bằng cách sử dụng các toán tử logic, chẳng hạn như AND, OR và </w:t>
      </w:r>
      <w:r>
        <w:lastRenderedPageBreak/>
        <w:t>NOT. Mỗi toán tử này lấy một hoặc nhiều đầu vào Boolean và tạo ra đầu ra Boolean theo các quy tắc cụ thể. Toán tử AND chỉ trả về true khi cả hai đầu vào của nó đều đúng. Toán tử OR trả về true khi ít nhất một trong các đầu vào của nó là true. Toán tử NOT đảo ngược đầu vào duy nhất của nó, biến true thành false và false thành true. \ n \ n Các quy tắc của logic Boolean có thể được sử dụng để đơn giản hóa và đánh giá các biểu thức logic nhằm xác định sự thật hay sai của một tuyên bố. Loại logic này thường được sử dụng trong lập trình máy tính, thiết kế mạch kỹ thuật số và các lĩnh vực khác của khoa học và kỹ thuật máy tính. Nó cũng được sử dụng trong lĩnh vực logic triết học và toán học, nơi nó cho phép phân tích chính thức các giá trị chân lý của các tuyên bố logic."}</w:t>
      </w:r>
    </w:p>
    <w:p w14:paraId="6F2A995D" w14:textId="77777777" w:rsidR="00B93353" w:rsidRDefault="00DF3497">
      <w:r>
        <w:t>{"question": "Tạo mật khẩu ngẫu nhiên gồm 8 ký tự, bao gồm các chữ cái và số viết thường và viết hoa.", "answer": "Đây là mật khẩu được tạo ngẫu nhiên với 8 ký tự, bao gồm các chữ cái và số viết thường và viết hoa: \"aB3dE6fG\""}</w:t>
      </w:r>
    </w:p>
    <w:p w14:paraId="504A7B19" w14:textId="77777777" w:rsidR="00B93353" w:rsidRDefault="00DF3497">
      <w:r>
        <w:t>{"question": "Create a basic HTML template.", "answer": "Đây là một template HTML cơ bản với cấu trúc thiết yếu của một trang web HTML:\n\n''html\n&lt;! DOCTYPE html&gt;\n&lt;html&gt;\n&lt;head&gt;\n &lt;title&gt;Basic HTML Template&lt;/title&gt;\n &lt;meta charset=\"UTF-8\"&gt;\n &lt;meta name=\"viewport\" content=\"width=device-width, initial-scale=1.0\"&gt;\n&lt;/head&gt;\n&lt;body&gt;\n &lt;h1&gt;Heading 1&lt;/h1&gt;\n &lt;p&gt;Đây là một đoạn văn.&lt;/p&gt;\n &lt;ul&gt;\n &lt;li&gt;List Mục 1&lt;/li&gt;\n &lt;li&gt;Liệt kê mục 2&lt;/li&gt;\n &lt;/ul&gt;\n&lt;/body&gt;\n&lt;/html&gt;\n''"}</w:t>
      </w:r>
    </w:p>
    <w:p w14:paraId="546140BA" w14:textId="77777777" w:rsidR="00B93353" w:rsidRDefault="00DF3497">
      <w:r>
        <w:t>{"câu hỏi": "Gợi ý hai cách để trang trí lại phòng ngủ.", "trả lời": "Dưới đây là hai gợi ý để trang trí lại phòng ngủ: \n\n1. Thay đổi bảng màu: Cân nhắc tạo cho các bức tường một lớp sơn mới với màu sắc êm dịu hoặc nhẹ nhàng để tạo tâm trạng thư giãn. Bạn cũng có thể phối hợp giường, rèm cửa và ném gối với màu tường mới để hoàn thiện vẻ ngoài. Nếu bạn không muốn cam kết vẽ tranh, bạn có thể thử sử dụng giấy dán tường hoặc đề can treo tường để mang lại một số cá tính và sự thú vị cho không gian. \n\n2. Sắp xếp lại đồ nội thất: Đôi khi, tất cả những gì cần thiết để mang lại cho phòng ngủ một cảm giác mới là thay đổi bố cục của đồ nội thất. Bạn có thể tạo ra một góc đọc sách ấm cúng bằng cách đặt một chiếc ghế bành và một chiếc bàn nhỏ gần cửa sổ, hoặc bạn có thể di chuyển giường sang một hướng khác. Nếu bạn có một phòng ngủ nhỏ, hãy cân nhắc sử dụng đồ nội thất tiết kiệm không gian, chẳng hạn như giường lưu trữ hoặc kệ gắn trên tường, để giữ mọi thứ ngăn nắp và gọn gàng."}</w:t>
      </w:r>
    </w:p>
    <w:p w14:paraId="31FD06D3" w14:textId="77777777" w:rsidR="00B93353" w:rsidRDefault="00DF3497">
      <w:r>
        <w:t>{"câu hỏi": "Tạo danh sách mua sắm cho một tuần lập kế hoạch bữa ăn thành công.", "câu trả lời": "Đây là danh sách mua sắm cho một tuần lập kế hoạch bữa ăn thành công:\n\n- Trái cây: táo, chuối, dâu tây, nho và cam\n- Rau: rau bina, cải xoăn, bông cải xanh, bí xanh, khoai lang, ớt chuông, cà rốt và hành tây \ n- Protein: ức gà, gà tây xay, cá hồi, đậu phụ và đậu đen \ n- Ngũ cốc:  gạo lứt, quinoa, bánh mì nguyên cám và mì ống nguyên cám \ n- Sữa: sữa chua Hy Lạp, sữa ít béo, phô mai và trứng \ n- Chất béo: bơ, hạnh nhân, quả và dầu ô liu \ n- Các loại thảo mộc và gia vị: tỏi, gừng, húng quế, húng tây, hương thảo và ớt bột \ n- Gia vị: nước tương, nước sốt nóng, mù tạt và giấm balsamic. \ n \ n Hãy nhớ lên kế hoạch cho bữa ăn của bạn xung quanh các mặt hàng này và điều chỉnh số lượng theo nhu cầu và sở thích của bạn. Lập kế hoạch bữa ăn vui vẻ!"}</w:t>
      </w:r>
    </w:p>
    <w:p w14:paraId="52FB8BAB" w14:textId="77777777" w:rsidR="00B93353" w:rsidRDefault="00DF3497">
      <w:r>
        <w:lastRenderedPageBreak/>
        <w:t>{"question": "Tạo 3 mật khẩu thay thế cho hệ thống máy tính.", "answer": "Dưới đây là ba tùy chọn mật khẩu thay thế cho hệ thống máy tính:\n\n1. Y1k3sB0lt2OI\n2. T@ur!n3M@Ch!n3\n3. R3m3mb3rM3*21"}</w:t>
      </w:r>
    </w:p>
    <w:p w14:paraId="1729EFBF" w14:textId="77777777" w:rsidR="00B93353" w:rsidRDefault="00DF3497">
      <w:r>
        <w:t>{"câu hỏi": "Tại sao đa dạng hóa đầu tư lại quan trọng?", "trả lời": "Đa dạng hóa đầu tư là quan trọng vì nhiều lý do:\n\n1. Giảm thiểu rủi ro: Khi bạn đa dạng hóa các khoản đầu tư của mình, bạn sẽ phân tán rủi ro của mình. Thay vì đặt tất cả tiền của bạn vào một cổ phiếu, ngành hoặc loại tài sản, bạn phân bổ tiền của mình cho các khoản đầu tư khác nhau, giảm khả năng mất tất cả tiền của bạn nếu một khoản đầu tư duy nhất hoạt động kém. \ n \ n2. Số dư lợi nhuận: Đa dạng hóa có thể giúp cân bằng lợi nhuận tiềm năng. Vì các khoản đầu tư khác nhau thường có mức độ rủi ro khác nhau, danh mục đầu tư đa dạng có thể giúp cân bằng các khoản đầu tư có rủi ro cao / lợi nhuận cao với các khoản đầu tư rủi ro thấp / lợi nhuận thấp để tối đa hóa lợi nhuận trong khi giảm thiểu rủi ro. \ n \ n3. Bảo vệ chống lại sự biến động của thị trường: Không có khoản đầu tư hoặc thị trường nào hoàn toàn miễn nhiễm với sự biến động. Tuy nhiên, đa dạng hóa giúp các nhà đầu tư vượt qua những biến động của thị trường và suy thoái kinh tế tốt hơn. Khi một khoản đầu tư hoặc thị trường hoạt động kém hiệu quả, các nhà đầu tư đa dạng có thể quay trở lại lợi nhuận từ các khoản đầu tư khác, giảm bớt tổn thất của họ. \ n \ n4. Thúc đẩy sự ổn định tài chính dài hạn: Bằng cách giảm rủi ro, cân bằng lợi nhuận và quản lý tốt hơn sự biến động của thị trường, đa dạng hóa thúc đẩy sự ổn định tài chính dài hạn. Một danh mục đầu tư đa dạng bảo vệ chống lại biến động thị trường và suy thoái tài chính, giúp các nhà đầu tư xây dựng sự giàu có ổn định, dài hạn. Tóm lại, đa dạng hóa các khoản đầu tư là rất quan trọng để quản lý rủi ro, cân bằng lợi nhuận tiềm năng, điều hướng biến động thị trường và thúc đẩy sự ổn định tài chính dài hạn."}</w:t>
      </w:r>
    </w:p>
    <w:p w14:paraId="3EDF36F2" w14:textId="77777777" w:rsidR="00B93353" w:rsidRDefault="00DF3497">
      <w:r>
        <w:t>{"câu hỏi": "Xây dựng một tuyên bố hợp lệ bằng cách sử dụng từ \"dị giáo\".", "câu trả lời": "Dị giáo là một ý kiến hoặc học thuyết về cơ bản mâu thuẫn với niềm tin đã được thiết lập và chính thống của một tôn giáo cụ thể."}</w:t>
      </w:r>
    </w:p>
    <w:p w14:paraId="144BC379" w14:textId="77777777" w:rsidR="00B93353" w:rsidRDefault="00DF3497">
      <w:r>
        <w:t>{"câu hỏi": "Chu kỳ bán rã của đồng vị carbon 14 là bao nhiêu?", "câu trả lời": "Chu kỳ bán rã của đồng vị carbon-14 là khoảng 5.730 năm. Điều này có nghĩa là sau 5.730 năm, một nửa lượng carbon-14 ban đầu trong một mẫu sẽ phân rã thành nitơ-14, và sau 5.730 năm nữa, một nửa lượng carbon-14 còn lại sẽ bị phân hủy, v.v.</w:t>
      </w:r>
    </w:p>
    <w:p w14:paraId="3996BF77" w14:textId="77777777" w:rsidR="00B93353" w:rsidRDefault="00DF3497">
      <w:r>
        <w:t>{"câu hỏi": "Phân loại đoạn văn thành một trong ba loại: 1) hư cấu; 2) phi hư cấu; 3) Ý kiến. - Các tác phẩm của Friedrich Nietzsche thường bị buộc tội thúc đẩy chủ nghĩa hư vô, niềm tin rằng cuộc sống không có ý nghĩa hay mục đích. Mặc dù chủ nghĩa hư vô chắc chắn có mặt trong tác phẩm của Nietzsche, nhưng nó không đại diện cho một đặc điểm trung tâm trong triết học của ông. Thay vào đó, Nietzsche tin rằng cuộc sống có ý nghĩa và chúng ta phải tạo ra ý nghĩa và mục đích của riêng mình. Ông lập luận rằng vì không có sức mạnh cao hơn hoặc nguồn ý nghĩa bên ngoài, chúng ta phải tìm hoặc tạo ra ý nghĩa cho chính mình.", "trả lời": "Đoạn này thuộc thể loại Phi hư cấu."}</w:t>
      </w:r>
    </w:p>
    <w:p w14:paraId="673C0F25" w14:textId="77777777" w:rsidR="00B93353" w:rsidRDefault="00DF3497">
      <w:r>
        <w:t xml:space="preserve">{"question": "Viết lại đoạn văn mà không thay đổi bất kỳ thông tin nào nhưng sử dụng cấu trúc câu và ngôn ngữ khác. - Quản lý rủi ro tài chính là việc thực hành sử dụng các nguyên </w:t>
      </w:r>
      <w:r>
        <w:lastRenderedPageBreak/>
        <w:t>tắc và kỹ thuật tài chính để đánh giá rủi ro, cũng như thực hiện các biện pháp để giảm thiểu những rủi ro đó. Quản lý rủi ro rất quan trọng đối với bất kỳ tổ chức nào muốn kinh doanh có lợi nhuận. Nó giúp các tổ chức từ bất kỳ lĩnh vực nào quản lý mức độ rủi ro của họ và đưa ra quyết định tốt hơn về cách lập kế hoạch và giảm thiểu rủi ro.", "Trả lời": "Việc đánh giá và giảm thiểu rủi ro thông qua việc áp dụng các nguyên tắc và kỹ thuật tài chính được gọi là quản lý rủi ro tài chính. Thực tiễn này rất quan trọng đối với các tổ chức trong bất kỳ lĩnh vực nào để quản lý hiệu quả rủi ro, đưa ra quyết định sáng suốt và tiến hành kinh doanh có lợi nhuận. Bằng cách thực hiện các chiến lược quản lý rủi ro, một tổ chức có thể lập kế hoạch tốt hơn và giảm thiểu rủi ro tiềm ẩn."}</w:t>
      </w:r>
    </w:p>
    <w:p w14:paraId="061DF342" w14:textId="77777777" w:rsidR="00B93353" w:rsidRDefault="00DF3497">
      <w:r>
        <w:t>{"question": "Trích giá cho từng mặt hàng từ câu. - Cửa hàng đang bán cam với giá 1,50 đô la mỗi pound và táo với giá 2,00 đô la mỗi pound.", "trả lời": "Cam: 1,50 đô la mỗi pound \nApples: 2,00 đô la mỗi pound."}</w:t>
      </w:r>
    </w:p>
    <w:p w14:paraId="4609E545" w14:textId="77777777" w:rsidR="00B93353" w:rsidRDefault="00DF3497">
      <w:r>
        <w:t>{"câu hỏi": "Xác định tập hợp con của các mặt hàng quần áo được đề cập trong câu. - Cô ấy mặc váy, áo khoác và đi dép.", "trả lời": "Các mặt hàng quần áo được đề cập trong câu là váy, áo khoác và dép."}</w:t>
      </w:r>
    </w:p>
    <w:p w14:paraId="04AD6E0C" w14:textId="77777777" w:rsidR="00B93353" w:rsidRDefault="00DF3497">
      <w:r>
        <w:t>{"question": "Tạo câu trả lời cho câu hỏi bằng cách sử dụng thông tin trong câu. - Ngân sách mới là gì?\nCông ty quyết định cắt giảm chi phí bằng cách giảm nhân viên.", "trả lời": "Ngân sách mới chưa được nêu trong thông tin đã cho, nhưng có đề cập rằng công ty đã đưa ra quyết định cắt giảm chi phí bằng cách giảm nhân viên."}</w:t>
      </w:r>
    </w:p>
    <w:p w14:paraId="0C637E01" w14:textId="77777777" w:rsidR="00B93353" w:rsidRDefault="00DF3497">
      <w:r>
        <w:t>{"câu hỏi": "Tạo ra một phép so sánh để mô tả một cơn bão nghiêm trọng.", "Trả lời": "Một cơn bão dữ dội giống như một hung dữ trong một cửa hàng Trung Quốc. Ngay khi xông qua cửa hàng, tàn phá và để lại sự hủy diệt sau đó, một cơn bão dữ dội giải phóng cơn thịnh nộ của nó trên mọi thứ trên đường đi của nó, nhổ bật cây, lật đổ các tòa nhà và san phẳng bất cứ thứ gì cản đường nó. Với sức mạnh tàn bạo, cơn bão tàn phá mọi thứ trong tầm nhìn của nó, để lại một dấu vết tàn phá có thể mất nhiều năm để sửa chữa."}</w:t>
      </w:r>
    </w:p>
    <w:p w14:paraId="5FE5B651" w14:textId="77777777" w:rsidR="00B93353" w:rsidRDefault="00DF3497">
      <w:r>
        <w:t xml:space="preserve">{"câu hỏi": "Người mới bắt đầu học Khoa học dữ liệu nên học những chủ đề nào?", "Trả lời": "Là người mới bắt đầu học Khoa học dữ liệu, điều cần thiết là phải có nền tảng vững chắc trong các môn học khác nhau tạo thành nền tảng của lĩnh vực này. Dưới đây là một số chủ đề quan trọng mà người mới bắt đầu nên tập trung vào việc học: \ n \ n1. Thống kê và xác suất: Khoa học dữ liệu liên quan đến rất nhiều phân tích dữ liệu, đòi hỏi một nền tảng vững chắc trong thống kê, bao gồm các biện pháp về xu hướng trung tâm, phân tán, phân phối xác suất, kiểm tra giả thuyết và suy luận thống kê. \ n \ n2. Ngôn ngữ lập trình: Làm quen với các ngôn ngữ lập trình như Python hoặc R là cần thiết để thao tác và phân tích dữ liệu. Các ngôn ngữ này có thư viện và công cụ được thiết kế đặc biệt cho các nhiệm vụ khoa học dữ liệu. \ n \ n3. Thao tác và phân tích dữ liệu: Khả năng thao tác và phân tích dữ liệu là một trong những kỹ năng quan trọng nhất đối với một nhà khoa học dữ liệu. Kiến thức về cách làm sạch, chuyển đổi và thao tác dữ liệu bằng các công cụ như Pandas hoặc tidyverse và phân tích chúng bằng các kỹ thuật như hồi quy hoặc phân cụm là điều cần thiết. \ n \ n4. Học máy: Học máy liên quan đến việc xây dựng các mô hình dự đoán bằng cách sử dụng các thuật toán học từ dữ liệu. Một sự hiểu biết cơ bản về các khái niệm như học tập có giám sát và không </w:t>
      </w:r>
      <w:r>
        <w:lastRenderedPageBreak/>
        <w:t>giám sát, hồi quy, phân loại và phân cụm là cần thiết. \ n \ n5. Trực quan hóa dữ liệu: Khả năng trực quan hóa dữ liệu và truyền đạt thông tin chi tiết một cách hiệu quả là rất quan trọng trong khoa học dữ liệu. Các công cụ như Matplotlib, ggplot hoặc Tableau cho phép bạn tạo biểu đồ, đồ thị và bảng điều khiển để truyền đạt những phát hiện của mình. \ n \ n6. Cơ sở dữ liệu và SQL: Các nhà khoa học dữ liệu cần có khả năng lưu trữ, quản lý và truy xuất dữ liệu từ cơ sở dữ liệu. Kiến thức về SQL, ngôn ngữ tiêu chuẩn để quản lý cơ sở dữ liệu quan hệ, là điều cần thiết. Những chủ đề cốt lõi này đóng vai trò là điểm khởi đầu cho bất kỳ người mới bắt đầu học khoa học dữ liệu nào, cung cấp nền tảng vững chắc để xây dựng thêm kiến thức và kỹ năng."}</w:t>
      </w:r>
    </w:p>
    <w:p w14:paraId="0A9025FC" w14:textId="77777777" w:rsidR="00B93353" w:rsidRDefault="00DF3497">
      <w:r>
        <w:t>{"câu hỏi": "Viết lại văn bản đã cho theo phong cách của một câu chuyện thiếu nhi. - John đi săn và nhìn thấy một con hươu cao cổ.", "trả lời": "Ngày xửa ngày xưa, một nhà thám hiểm dũng cảm tên là John mạo hiểm ra thảo nguyên hoang dã. Khi anh đi qua những đám cỏ cao và dưới ánh mặt trời rực rỡ, anh bắt gặp một sinh vật kỳ diệu nhất. Đó là một con hươu cao cổ, với cái cổ dài vươn lên bầu trời và đốm khắp cơ thể. John không thể tin vào mắt mình! Anh chưa bao giờ nhìn thấy một con vật tuyệt vời như vậy trước đây. Anh kinh ngạc nhìn con hươu cao cổ nhai lá từ những cành cây cao nhất. John mỉm cười và biết rằng anh ấy sẽ nhớ mãi khoảnh khắc đặc biệt này."}</w:t>
      </w:r>
    </w:p>
    <w:p w14:paraId="570DDEE1" w14:textId="77777777" w:rsidR="00B93353" w:rsidRDefault="00DF3497">
      <w:r>
        <w:t>{"câu hỏi": "Tính bao nhiêu giờ trong 24 ngày.", "trả lời": "Có 24 giờ trong một ngày, vì vậy trong 24 ngày có: \n\n24 ngày x 24 giờ/ngày = **576 giờ** trong 24 ngày."}</w:t>
      </w:r>
    </w:p>
    <w:p w14:paraId="4A2C4FA1" w14:textId="77777777" w:rsidR="00B93353" w:rsidRDefault="00DF3497">
      <w:r>
        <w:t>{"question": "Kết hợp từng phần tử của hai danh sách thành một danh sách duy nhất. - Danh sách 1: [\"táo\", \"chuối", \"cam\"] \nDanh sách 2: [1, 2, 3]", "trả lời": "Danh sách kết hợp sẽ là [\"táo\", 1, \"chuối\", 2, \"cam\", 3]."}</w:t>
      </w:r>
    </w:p>
    <w:p w14:paraId="20F7B0ED" w14:textId="77777777" w:rsidR="00B93353" w:rsidRDefault="00DF3497">
      <w:r>
        <w:t>{"câu hỏi": "Nguyên nhân có thể gây ra vấn đề là gì? - Trang web tải rất chậm.", "trả lời": "Có thể có một số lý do khiến một trang web tải chậm:\n\n1. Hiệu suất máy chủ: Nếu máy chủ lưu trữ trang web bị quá tải hoặc có lưu lượng truy cập cao, điều đó có thể dẫn đến thời gian tải chậm hơn. \ n \ n2. Tệp lớn hoặc không nén: Nếu trang web có các tệp phương tiện lớn, không nén như hình ảnh, video và âm thanh, điều này có thể gây ra thời gian tải chậm. \ n \ n3. Trình duyệt hoặc plugin lỗi thời: Nếu trình duyệt web hoặc plugin của người dùng đã lỗi thời, điều này có thể ảnh hưởng đến hiệu suất của trang web, dẫn đến thời gian tải chậm hơn. \ n \ n4. Kết nối Internet: Kết nối internet chậm có thể khiến thời gian tải trang web chậm. \n\n5. Mã trang web: Nếu trang web được mã hóa kém hoặc có một lượng lớn mã phức tạp, trang web có thể mất nhiều thời gian hơn để tải. \ n \ n6. Mạng phân phối nội dung (CDN): Nếu trang web không sử dụng CDN hoặc nếu có vấn đề với CDN, trang web có thể tải chậm hơn.\n\nĐiều quan trọng là phải khắc phục sự cố và xác định nguyên nhân cụ thể để xác định giải pháp tốt nhất để cải thiện tốc độ tải của trang web."}</w:t>
      </w:r>
    </w:p>
    <w:p w14:paraId="594B3AFB" w14:textId="77777777" w:rsidR="00B93353" w:rsidRDefault="00DF3497">
      <w:r>
        <w:t xml:space="preserve">{"question": "Tạo một cây quyết định để xác định ứng viên nào phù hợp nhất cho một công việc nhất định. - Công việc: Web Developer\nCandidates: \n-Rohit: 5 năm kinh nghiệm trong lĩnh vực phát triển web, tốt nghiệp đại học hàng đầu\n-Amit: 3 năm kinh nghiệm phát triển web\n-Sid: 1 năm kinh nghiệm phát triển web, tốt nghiệp một trường đại học hàng đầu", "answer": "Dựa trên thông tin được cung cấp, cây quyết định chọn ứng viên tốt nhất </w:t>
      </w:r>
      <w:r>
        <w:lastRenderedPageBreak/>
        <w:t>cho công việc Web Developer sẽ như sau:\n\n'''\viên có kinh nghiệm phát triển web không?\n |\n |--- Có (ít nhất 3 năm kinh nghiệm):\n |       |\n |       |--- Ứng viên đã tốt nghiệp từ một trường đại học hàng đầu?\n |               |\n |               |--- Có: Rohit\n |               |\n |               |--- Không : Amit\n |\n |--- Không:\n |\n |        Sid\n ''\n\nTheo cây quyết định, người phù hợp nhất cho công việc Web Developer sẽ là Rohit vì anh ta có cả kinh nghiệm cần thiết (ít nhất 3 năm) và bằng cấp từ một trường đại học hàng đầu. Nếu Rohit không có mặt, lựa chọn tốt nhất tiếp theo sẽ là Amit do kinh nghiệm của anh ấy, mặc dù anh ấy không tốt nghiệp từ một trường đại học hàng đầu. Nếu cả Rohit và Amit đều không có mặt, Sid sẽ là lựa chọn tiếp theo, mặc dù chỉ có 1 năm kinh nghiệm, bởi vì anh ấy đã tốt nghiệp từ một trường đại học hàng đầu.</w:t>
      </w:r>
    </w:p>
    <w:p w14:paraId="36228294" w14:textId="77777777" w:rsidR="00B93353" w:rsidRDefault="00DF3497">
      <w:r>
        <w:t>{"question": "Chọn cách phát âm đúng từ. - Não", "trả lời": "Từ \"não\" được phát âm chính xác là \"suh-REE-bruhl\" hoặc \"se-r\u0113-br\u0259l\"."}</w:t>
      </w:r>
    </w:p>
    <w:p w14:paraId="64F847F9" w14:textId="77777777" w:rsidR="00B93353" w:rsidRDefault="00DF3497">
      <w:r>
        <w:t>{"câu hỏi": "Tạo danh sách các tài nguyên để tìm hiểu về Trí tuệ nhân tạo.", "câu trả lời": "1. ** Các khóa học và hướng dẫn trực tuyến:** Các trang web như Coursera, edX và Udacity cung cấp một loạt các khóa học về Trí tuệ nhân tạo và các chủ đề liên quan, được giảng dạy bởi các chuyên gia trong lĩnh vực này. \ n \ n2. **Sách:** Có rất nhiều cuốn sách tuyệt vời về AI, chẳng hạn như "Trí tuệ nhân tạo: Cách tiếp cận hiện đại" của Stuart Russell và Peter Norvig, "Tương thích với con người" của Stuart Russell và "Cuộc sống 3.0" của Max Tegmark. \ n \ n3. ** Podcast: ** Các podcast như "The AI Alignment Podcast", \" \ "Eye on AI", \" và "AI in Business" cung cấp các cuộc thảo luận có thể truy cập và nhiều thông tin về AI và các ứng dụng khác nhau của nó. \ n \ n4. ** Tài liệu nghiên cứu: ** Đọc tài liệu nghiên cứu là một cách tuyệt vời để nghiên cứu sâu hơn về các lĩnh vực cụ thể của Trí tuệ nhân tạo. Các trang web như arXiv và Hiệp hội Ngôn ngữ học Tính toán (ACL) cung cấp quyền truy cập miễn phí vào nhiều tài liệu nghiên cứu. \ n \ n5. ** Blog: ** Theo dõi các blog được viết bởi các chuyên gia trong lĩnh vực này có thể cung cấp những hiểu biết và quan điểm có giá trị về AI. Một số blog phổ biến bao gồm Blog AI của Google, Blog OpenAI và Blog DeepMind. \ n \ n6. ** Gặp gỡ và hội nghị: ** Tham dự các cuộc gặp gỡ và hội nghị có thể tạo cơ hội kết nối và học hỏi từ những người khác trong cộng đồng AI. Các trang web như Meetup.com và Eventbrite có thể giúp bạn tìm các sự kiện trong khu vực của bạn.\n\n7. **YouTube:** YouTube lưu trữ nhiều nội dung giáo dục về Trí tuệ nhân tạo, bao gồm các bài giảng, hướng dẫn và thảo luận nhóm. Các kênh như "Two Minute Papers", \"3blue1brown,\" và "Lex Fridman\" là một nơi tuyệt vời để bắt đầu. \ n \ n8. ** Chương trình đại học:** Nhiều trường đại học cung cấp các chương trình cấp bằng về Trí tuệ nhân tạo hoặc các lĩnh vực liên quan, có thể cung cấp một nền giáo dục toàn diện và có cấu trúc về chủ đề này."}</w:t>
      </w:r>
    </w:p>
    <w:p w14:paraId="23EDFDFD" w14:textId="77777777" w:rsidR="00B93353" w:rsidRDefault="00DF3497">
      <w:r>
        <w:t xml:space="preserve">{"câu hỏi": "Đưa ra ba (3) ví dụ duy nhất về các nguồn năng lượng thay thế.", "câu trả lời": "1. Năng lượng mặt trời: Dạng năng lượng này được khai thác từ mặt trời thông qua việc sử dụng các tế bào quang điện chuyển đổi ánh sáng mặt trời thành điện năng. Một trong những nguồn năng lượng thân thiện với môi trường, tái tạo và có sẵn rộng rãi nhất. \ n \ n2. Năng lượng gió: Được sản xuất bằng cách chuyển đổi động năng của gió thành điện năng bằng tuabin gió lớn. Các trang trại gió có thể được lắp đặt trên và ngoài khơi, và đang trở nên phổ biến như một nguồn năng lượng tái tạo bền vững. \ n \ n3. Thủy điện: Loại năng lượng này </w:t>
      </w:r>
      <w:r>
        <w:lastRenderedPageBreak/>
        <w:t>được tạo ra bởi lực nước rơi. Các đập thủy điện được xây dựng để khai thác sức mạnh của nước di chuyển để tạo ra điện. Một nguồn năng lượng tái tạo, đáng tin cậy và không gây ô nhiễm."}</w:t>
      </w:r>
    </w:p>
    <w:p w14:paraId="7C35A747" w14:textId="77777777" w:rsidR="00B93353" w:rsidRDefault="00DF3497">
      <w:r>
        <w:t>{"câu hỏi": "Soạn thảo một bài viết về tầm quan trọng của việc tập thể dục.", "câu trả lời": "Tầm quan trọng của việc tập thể dục\n\nTập thể dục thường xuyên là điều cần thiết cho tất cả mọi người, bất kể tuổi tác hay giới tính. Nó cung cấp nhiều lợi ích về thể chất và tinh thần có thể giúp cải thiện sức khỏe tổng thể của bạn. Trong bài viết này, chúng ta sẽ khám phá tầm quan trọng của việc tập thể dục và làm thế nào nó có thể nâng cao chất lượng cuộc sống của bạn. Một trong những lợi ích chính của tập thể dục là nó cải thiện sức khỏe thể chất. Hoạt động thể chất thường xuyên có thể giúp giảm nguy cơ phát triển một số bệnh mãn tính, bao gồm béo phì, bệnh tim, tiểu đường loại 2 và huyết áp cao. Tập thể dục cũng có thể làm tăng sức mạnh cơ bắp, tính linh hoạt và sức bền, có thể cải thiện chuyển động và chức năng tổng thể. Ngoài lợi ích sức khỏe thể chất, tập thể dục cũng có tác động tích cực đến sức khỏe tâm thần. Hoạt động thể chất có liên quan đến việc giảm các triệu chứng trầm cảm và lo lắng, cũng như cải thiện tâm trạng và chức năng nhận thức. Tập thể dục cũng có thể giúp giảm căng thẳng, cải thiện giấc ngủ và tăng lòng tự trọng. Một khía cạnh quan trọng khác của tập thể dục là nó có thể giúp quản lý cân nặng. Khi kết hợp với chế độ ăn uống lành mạnh, hoạt động thể chất thường xuyên có thể giúp bạn duy trì cân nặng khỏe mạnh hoặc thúc đẩy giảm cân. Tập thể dục đốt cháy calo, và bằng cách tăng khối lượng cơ bắp, nó cũng có thể làm tăng tốc độ cơ thể bạn đốt cháy calo ngay cả khi bạn không hoạt động. Cuối cùng, tập thể dục cũng có thể có lợi ích xã hội. Tham gia một phòng tập thể dục hoặc tham gia các lớp thể dục nhóm có thể cung cấp cơ hội để gặp gỡ những người mới và hình thành các kết nối xã hội. Tập thể dục với đối tác hoặc bạn bè cũng có thể cung cấp động lực, trách nhiệm giải trình và hỗ trợ. Tóm lại, tập thể dục là điều cần thiết cho sức khỏe tổng thể và sức khỏe. Từ việc cải thiện sức khỏe thể chất đến giảm căng thẳng và thúc đẩy giảm cân, lợi ích của hoạt động thể chất thường xuyên không thể được phóng đại. Kết hợp tập thể dục vào thói quen hàng ngày của bạn có thể nâng cao chất lượng cuộc sống của bạn và giúp bạn sống một lối sống hạnh phúc hơn, lành mạnh hơn."}</w:t>
      </w:r>
    </w:p>
    <w:p w14:paraId="315F3CDD" w14:textId="77777777" w:rsidR="00B93353" w:rsidRDefault="00DF3497">
      <w:r>
        <w:t>{"câu hỏi": "Phân loại văn bản sau đây thuộc về một trong những điều sau đây: thực phẩm, thời trang hoặc khoa học. - Nguyên tử hydro bao gồm một proton đơn và một electron duy nhất.", "đáp án": "Khoa học."}</w:t>
      </w:r>
    </w:p>
    <w:p w14:paraId="2DAEBDAF" w14:textId="77777777" w:rsidR="00B93353" w:rsidRDefault="00DF3497">
      <w:r>
        <w:t>{"câu hỏi": "Tạo ra một ý tưởng sản phẩm mới liên quan đến bao bì thực phẩm.", "câu trả lời": "Một ý tưởng sản phẩm mới liên quan đến bao bì thực phẩm có thể là một dòng bọc thực phẩm ăn được thân thiện với môi trường. Những bọc này có thể được làm từ các vật liệu tự nhiên như rong biển hoặc bánh tráng, và sẽ cung cấp cho người tiêu dùng một giải pháp thay thế thuận tiện và không có chất thải cho bao bì thực phẩm bằng nhựa hoặc giấy bạc truyền thống. Những bọc ăn được này không chỉ tốt hơn cho môi trường mà còn có thể được truyền với các hương vị khác nhau để tăng hương vị của thực phẩm mà chúng chứa. Đây có thể là một yếu tố thay đổi cuộc chơi cho việc ăn vặt khi đang di chuyển, vì người tiêu dùng có thể dễ dàng và không cảm thấy tội lỗi khi mang thức ăn của họ trong một gói ngon và thân thiện với môi trường."}</w:t>
      </w:r>
    </w:p>
    <w:p w14:paraId="23AF9C6C" w14:textId="77777777" w:rsidR="00B93353" w:rsidRDefault="00DF3497">
      <w:r>
        <w:lastRenderedPageBreak/>
        <w:t>{"câu hỏi": "Tạo ra một bài thơ bắt đầu bằng dòng \"Cuộc sống giống như một bông hoa".", "câu trả lời": "Cuộc sống giống như một bông hoa,\nTinh tế và công bằng,\nVới vẻ đẹp và hương thơm,\nVà sức mạnh để dám.\n\nNó lớn lên với sự dịu dàng,\nĐược nuôi dưỡng bởi tình yêu và sự chăm sóc,\nVới những cánh hoa của ký ức,\nVà những khoảnh khắc để chia sẻ.\n\nNó nở hoa lộng lẫy,\nTrong nắng và mưa,\ nVà phát triển mạnh mẽ với sự kiên cường,\nBất chấp những cơn bão và nỗi đau.\n\nVì cuộc sống giống như một bông hoa,\nTrong các mùa của nó, nó sẽ nở hoa,\nCho chúng ta hy vọng và vẻ đẹp,\nTrong những khoảnh khắc của niềm vui và u ám."}</w:t>
      </w:r>
    </w:p>
    <w:p w14:paraId="23109767" w14:textId="77777777" w:rsidR="00B93353" w:rsidRDefault="00DF3497">
      <w:r>
        <w:t>{"câu hỏi": "Tạo ra một phép ẩn dụ bằng cách sử dụng các manh mối sau: mặt trăng, đêm và không ngừng.", "câu trả lời": "\"Mặt trăng là người bảo vệ màn đêm không ngừng, luôn hiện diện và cảnh giác, chiếu ánh sáng dịu dàng của nó lên thế giới bên dưới.\""}</w:t>
      </w:r>
    </w:p>
    <w:p w14:paraId="4E8D1EC9" w14:textId="77777777" w:rsidR="00B93353" w:rsidRDefault="00DF3497">
      <w:r>
        <w:t>{"câu hỏi": "Sử dụng các sự kiện sau đây, soạn thảo tiểu sử về Einstein. - Tên: Albert Einstein \nSinh: 14 tháng 3 năm 1879 \nChết: 18 tháng 4 năm 1955 \nĐược biết đến với: Thuyết tương đối \nThành tựu: Giải Nobel Vật lý 1921", "Trả lời": "Albert Einstein là một nhà vật lý nổi tiếng, nổi tiếng với sự phát triển của thuyết tương đối. Ông sinh ngày 14 tháng 3 năm 1879 tại Ulm, W\u00fcrttemberg, Đức. Giáo dục ban đầu của Einstein là tại một trường tiểu học Công giáo, tuy nhiên, ông cảm thấy xa lạ với tôn giáo và thái độ độc đoán của các giáo viên của mình. Sau đó ông bắt đầu học tại Đại học Bách khoa Liên bang Thụy Sĩ ở Zurich, hoàn thành bằng cấp của mình vào năm 1900. Những thành tựu lớn nhất của Einstein là trong lĩnh vực vật lý lý thuyết, nơi ông phát triển lý thuyết tương đối rộng, một trong hai trụ cột của vật lý hiện đại. Ông cũng có những đóng góp đáng kể cho cơ học thống kê và lý thuyết lượng tử, đặt nền móng cho nhiều phát triển quan trọng trong các lĩnh vực này. Năm 1921, Einstein nhận giải Nobel Vật lý cho khám phá của ông về định luật hiệu ứng quang điện, đặt nền móng cho sự phát triển của cơ học lượng tử. Ngoài ra, ông còn nhận được nhiều giải thưởng và danh hiệu từ các tổ chức học thuật khác nhau, và tên của ông trở thành đồng nghĩa với thiên tài. \n\nEinstein vẫn hoạt động trong cộng đồng khoa học cho đến khi ông qua đời vào ngày 18 tháng 4 năm 1955, ở tuổi 76. Di sản và những đóng góp của ông cho lĩnh vực vật lý tiếp tục truyền cảm hứng và ảnh hưởng đến các nhà khoa học ngày nay, và tên của ông đã trở thành một từ điển cho trí tuệ và sự sáng tạo phi thường.</w:t>
      </w:r>
    </w:p>
    <w:p w14:paraId="16E2F318" w14:textId="77777777" w:rsidR="00B93353" w:rsidRDefault="00DF3497">
      <w:r>
        <w:t xml:space="preserve">{"question": "Cho gốc của cây nhị phân, trả về tổng độ nghiêng của mọi nút cây.\n\nĐộ nghiêng của nút cây là hiệu số tuyệt đối giữa tổng của tất cả các giá trị nút cây con bên trái và tất cả các giá trị nút cây con bên phải. Nếu một nút không có con trái, thì tổng các giá trị nút cây con bên trái được coi là 0. Quy tắc tương tự nếu nút không có con đúng.", "trả lời": "Để giải quyết vấn đề này, bạn có thể tạo một hàm đệ quy đi qua cây và tính toán độ nghiêng cho mỗi nút. Đây là một thuật toán mà bạn có thể làm theo: \ n \ n1. Khởi tạo một biến gọi là \"tiltSum\" thành 0.\n2. Viết một hàm đệ quy gọi là \"calculateTilt\" lấy một nút làm đối số.\n3. Trong hàm, kiểm tra xem nút có null không. Nếu có, trả về 0.\n4. Gọi đệ quy calculateTilt cho cây con bên trái và cây con bên phải của nút.\n5. Tính độ nghiêng cho nút hiện tại bằng cách lấy chênh lệch tuyệt đối giữa tổng các giá trị trong cây con bên trái và tổng các giá trị trong cây con bên phải.\n6. Thêm độ nghiêng vào biến \"tiltSum\".\n7. Trả về tổng các giá trị trong cây con bên trái, tổng các giá trị trong cây con bên phải và giá trị của </w:t>
      </w:r>
      <w:r>
        <w:lastRenderedPageBreak/>
        <w:t>nút hiện tại, được cộng lại với nhau.\n8. Gọi hàm calculateTilt với nút gốc làm đối số.\n9. Trả về giá trị của \"tiltSum\".\n\nĐây là mã Python thực hiện thuật toán:\n\n'''\nclass TreeNode:\n def __init__(self, val=0, left=None, right=None):\n self.val = val\n self.left = left\n self.right = right\n\nclass Giải pháp:\n def findTilt(self, root: TreeNode) -&gt; int:\n tiltSum = 0\n \n def calculateTilt(node):\n nonlocal tiltSum\n if not node:\n return 0\n \n leftSum = calculateTilt(node.left)\n rightSum = calculateTilt(node.right)\n tilt = abs(leftSum - rightSum)\n tiltSum += tilt\n \n return leftSum + rightSum + node.val\n \n calculateTilt(root)\n \n return tiltSum\n'''\n\nNote: Mã này giả định rằng lớp TreeNode có thuộc tính \"val\" lưu trữ giá trị của nút và các thuộc tính \"left\" và \"right\" trỏ đến các cây con bên trái và bên phải của nút."}</w:t>
      </w:r>
    </w:p>
    <w:p w14:paraId="1B948CAE" w14:textId="77777777" w:rsidR="00B93353" w:rsidRDefault="00DF3497">
      <w:r>
        <w:t>{"question": "Đi săn xác thối để xác định các vật dụng sau đây trong phòng. - một cái muỗng, một cuốn sách, một cây bút", "câu trả lời": "Tôi xin lỗi, là một AI, tôi không có khả năng nhìn thấy hoặc tương tác vật lý với thế giới bên ngoài. Có điều gì khác tôi có thể giúp cậu không?"}</w:t>
      </w:r>
    </w:p>
    <w:p w14:paraId="2CE5A217" w14:textId="77777777" w:rsidR="00B93353" w:rsidRDefault="00DF3497">
      <w:r>
        <w:t>{"câu hỏi": "So sánh các yêu cầu giáo dục để trở thành kế toán và luật sư.", "câu trả lời": "Các yêu cầu giáo dục để trở thành kế toán và luật sư khác nhau đáng kể. Dưới đây là so sánh hai con đường sự nghiệp: \ n \ nTrở thành một kế toán viên: \ n- Để trở thành một kế toán viên, người ta thường phải kiếm được bằng Cử nhân kế toán hoặc một lĩnh vực liên quan. \n- Một chương trình cấp bằng về kế toán bao gồm các khóa học như kế toán tài chính và quản lý, thuế, kiểm toán và luật kinh doanh. \n- Sau khi hoàn thành bằng cấp, ứng viên có thể chọn để được chứng nhận bằng cách vượt qua một kỳ thi, chẳng hạn như kỳ thi Kế toán Công chứng (CPA). \n- Một số tiểu bang yêu cầu bằng Thạc sĩ hoặc các tín chỉ giáo dục bổ sung ngoài bằng Cử nhân để được chứng nhận. \ n \ n Trở thành luật sư: \ n- Để trở thành luật sư, trước tiên người ta phải kiếm được bằng Cử nhân trong bất kỳ chuyên ngành nào. Tuy nhiên, các chuyên ngành dự bị luật phổ biến bao gồm khoa học chính trị, lịch sử, kinh tế và triết học. \ n- Sau khi hoàn thành bằng đại học, ứng viên sau đó phải theo học trường luật và lấy bằng Tiến sĩ Luật (JD). Trường luật thường mất ba năm để hoàn thành. \ n- Trong trường luật, sinh viên học các môn học như hợp đồng, tố tụng dân sự, tra tấn và luật hiến pháp. \ n- Sau khi hoàn thành trường luật, sinh viên tốt nghiệp phải vượt qua kỳ thi luật sư ở tiểu bang họ muốn hành nghề luật. Vượt qua kỳ thi luật sư là một yêu cầu để hành nghề luật sư tại Hoa Kỳ. Tóm lại, cả kế toán và luật sư đều phải kiếm được ít nhất bằng Cử nhân, nhưng chuyên ngành và khóa học cụ thể khác nhau. Kế toán có thể được chứng nhận bằng cách vượt qua kỳ thi CPA, trong khi luật sư phải kiếm được bằng JD trước khi vượt qua kỳ thi luật sư để hành nghề luật.</w:t>
      </w:r>
    </w:p>
    <w:p w14:paraId="00880CA6" w14:textId="77777777" w:rsidR="00B93353" w:rsidRDefault="00DF3497">
      <w:r>
        <w:t xml:space="preserve">{"câu hỏi": "Những hoạt động nào có thể được thực hiện để giảm lượng khí thải carbon của chúng ta?", "Trả lời": "Có nhiều cách để giảm lượng khí thải carbon của chúng ta và tạo ra tác động tích cực đến môi trường. Dưới đây là một số hoạt động bạn có thể làm:\n\n1. Giảm tiêu thụ năng lượng: Sử dụng các thiết bị và ánh sáng tiết kiệm năng lượng, tắt thiết bị điện tử khi không sử dụng và phong hóa ngôi nhà của bạn để giảm nhu cầu sưởi ấm và làm mát. \ n \ n2. Sử dụng phương tiện giao thông công cộng: Đi phương tiện giao thông công cộng, đi chung xe, đi xe đạp hoặc đi bộ thay vì lái xe một mình có thể giúp giảm phát thải khí nhà </w:t>
      </w:r>
      <w:r>
        <w:lastRenderedPageBreak/>
        <w:t>kính. Ăn nhiều thực phẩm có nguồn gốc thực vật: Ăn một chế độ ăn uống với nhiều trái cây, rau và ngũ cốc và giảm tiêu thụ thịt có thể làm giảm đáng kể lượng khí thải carbon. \ n \ n4. Tiết kiệm nước: Sử dụng ít nước hơn có nghĩa là cần ít năng lượng hơn để bơm, xử lý và làm nóng nó, làm giảm lượng khí thải carbon của bạn. Bạn có thể làm điều này bằng cách tắm ngắn hơn, sửa chữa rò rỉ và sử dụng cây chịu hạn trong vườn của bạn. \ n \ n5. Giảm thiểu, tái sử dụng và tái chế: Giảm tiêu thụ hàng hóa, tái sử dụng các mặt hàng thay vì vứt chúng đi và tái chế đều có thể giúp giảm lượng khí thải carbon của bạn. \ n \ n6. Hỗ trợ năng lượng tái tạo: Chọn một nhà cung cấp năng lượng sạch hoặc lắp đặt các tấm pin mặt trời trên nhà của bạn để giảm sự phụ thuộc vào nhiên liệu hóa thạch và giảm lượng khí thải carbon của bạn. \ n \ n7. Hãy là một người tiêu dùng có ý thức: Chọn các sản phẩm thân thiện với môi trường, được làm từ vật liệu bền vững và có lượng khí thải carbon thấp. Thực hiện các hoạt động này có thể giúp giảm lượng khí thải carbon và giảm thiểu tác động của bạn đối với môi trường."}</w:t>
      </w:r>
    </w:p>
    <w:p w14:paraId="7E59E9EF" w14:textId="77777777" w:rsidR="00B93353" w:rsidRDefault="00DF3497">
      <w:r>
        <w:t xml:space="preserve">{"câu hỏi": "Soạn hướng dẫn sử dụng cho máy tính xách tay 10GB", "câu trả lời": "Chào mừng bạn đến với Hướng dẫn sử dụng máy tính xách tay 10GB mới của bạn! Hướng dẫn này sẽ cung cấp cho bạn thông tin về cách thiết lập, vận hành và bảo trì thiết bị mới của bạn để giữ cho thiết bị hoạt động trơn tru.\n\n**Bắt đầu:**\n\n- **Thiết lập:** Để bắt đầu, hãy kết nối bộ sạc với máy tính xách tay và ổ cắm điện. Nhấn nút nguồn nằm ở góc trên cùng bên phải của bàn phím để bật máy tính xách tay của bạn. Làm theo hướng dẫn trên màn hình để cá nhân hóa thiết bị của bạn, kết nối với Wi-Fi và thiết lập tài khoản người dùng.\n\n- **Hệ điều hành:** Máy tính xách tay của bạn được cài đặt sẵn phiên bản mới nhất của hệ điều hành bạn đã chọn (ví dụ: Windows 10 hoặc macOS). Hệ điều hành quản lý phần cứng và phần mềm của thiết bị của bạn và cung cấp giao diện thân thiện với người dùng.\n\n- **Tổng quan về bộ nhớ:** Máy tính xách tay của bạn có tổng dung lượng lưu trữ là 10GB. Không gian này được phân phối giữa các hệ điều hành, các ứng dụng được cài đặt sẵn và bộ nhớ miễn phí có sẵn cho các tệp, tài liệu và chương trình cá nhân. \ n \ n ** Sử dụng Máy tính xách tay của bạn: **\n \ n \* Bàn phím và Bàn di chuột: ** Máy tính xách tay của bạn được trang bị bàn phím kích thước đầy đủ và bàn di chuột để điều hướng dễ dàng. Sử dụng bàn di chuột để di chuyển con trỏ, bấm và cuộn qua các trang. Bạn cũng có thể kết nối chuột ngoài qua USB hoặc Bluetooth.\n\n- **Ứng dụng:** Máy tính xách tay của bạn đi kèm với các ứng dụng được cài đặt sẵn như trình duyệt web, trình phát đa phương tiện và các công cụ năng suất. Truy cập và khởi chạy các ứng dụng này thông qua menu bắt đầu hoặc trình khởi chạy ứng dụng. Bạn cũng có thể tải xuống và cài đặt các ứng dụng bổ sung từ cửa hàng ứng dụng hoặc trang web của nhà sản xuất\u2019s.\n\n- **Kết nối:** Máy tính xách tay của bạn có thể kết nối internet qua Wi-Fi hoặc cáp Ethernet. Nó cũng có khả năng Bluetooth để kết nối với các thiết bị không dây như tai nghe, loa và máy in. \ n \ n \ n - ** Đa phương tiện: ** Thưởng thức phim và nhạc với máy tính xách tay của bạn \ loa tích hợp u2019s hoặc kết nối tai nghe để có trải nghiệm đắm chìm hơn. Sử dụng webcam và micrô tích hợp cho các cuộc gọi video, quay video và ra lệnh bằng giọng nói.\n\n**Bảo trì và chăm sóc:**\n\n- **Cập nhật và bảo mật:** Để giữ cho máy tính xách tay của bạn hoạt động trơn tru và an toàn, hãy thường xuyên kiểm tra và cài đặt các bản cập nhật hệ thống và ứng dụng. Sử dụng phần mềm chống vi-rút tích hợp để bảo vệ chống lại phần mềm độc hại và luôn thực hành thói quen duyệt web an toàn.\n\n- **Quản lý lưu trữ:** Giữ cho bộ nhớ máy tính xách tay </w:t>
      </w:r>
      <w:r>
        <w:lastRenderedPageBreak/>
        <w:t>của bạn được sắp xếp bằng cách thường xuyên xóa các tệp không cần thiết, gỡ cài đặt các chương trình không sử dụng và sao lưu dữ liệu quan trọng vào bộ nhớ ngoài hoặc dịch vụ đám mây. \ n \ n \ n - ** Làm sạch và chăm sóc: ** Để giữ cho máy tính xách tay của bạn sạch sẽ, nhẹ nhàng lau nó bằng mềm,  vải ẩm. Tránh nhận"}</w:t>
      </w:r>
    </w:p>
    <w:p w14:paraId="5A70676A" w14:textId="77777777" w:rsidR="00B93353" w:rsidRDefault="00DF3497">
      <w:r>
        <w:t>{"question": "Tạo chương trình Python để in tổng của 25 số tự nhiên đầu tiên", "answer": "Đây là một cách để tạo chương trình Python tính tổng của 25 số tự nhiên đầu tiên:\n\n'''python\n# Xác định số tự nhiên đầu tiên cần tính tổng\nn = 25\n\n# Tính tổng bằng công thức n(n+1)/2\nsum_of_first_n_numbers = n * (n + 1) // 2\n\n# In result\nprint(f\"Tổng của {n} số tự nhiên đầu tiên là {sum_of_first_n_numbers}\")\n'''\n\nChương trình này sử dụng công thức tính tổng của các số tự nhiên 'n' đầu tiên, là 'n(n+1) / 2'. Toán tử '//' thực hiện phép chia số nguyên, trả về sàn của kết quả chia. Cuối cùng, chương trình in kết quả bằng chuỗi f, đây là một cách để định dạng chuỗi bằng Python."}</w:t>
      </w:r>
    </w:p>
    <w:p w14:paraId="253C40F9" w14:textId="77777777" w:rsidR="00B93353" w:rsidRDefault="00DF3497">
      <w:r>
        <w:t>{"question": "Cho ví dụ về hàm lambda trạng thái", "answer": "Hàm lambda trạng thái là hàm bảo toàn thông tin trạng thái giữa nhiều lần gọi. Điều này có thể được thực hiện theo nhiều cách khác nhau, chẳng hạn như sử dụng lưu trữ cơ sở dữ liệu hoặc kho dữ liệu ngoài. Dưới đây là ví dụ về hàm lambda trạng thái sử dụng Amazon DynamoDB để lưu trữ thông tin trạng thái giữa các lần gọi trong Python:\n\n'''python\nimport boto3\n\ndef lambda_handler(event, context):\n \n dynamodb = boto3.resource('dynamodb')\n table = dynamodb. Table('myLambdaCounterTable')\n \n result = table.update_item(\n Key = {'id': 'myLambdaFunctionCounter'},\n UpdateExpression = 'ADD invocationCount: increment',\n ExpressionAttributeValues = {':increment': 1},\n ReturnValues = 'UPDATED_NEW'\n )\n \n currentCount = result['Attributes']['invocationCount']\n \n return {\n 'statusCode': 200,\n 'body': 'Hàm này đã được gọi {} lần.'. format(currentCount)\n }\n'''\n\nThis sử dụng Amazon DynamoDB làm kho dữ liệu để theo dõi số lần hàm lambda được gọi. Mỗi lần hàm được gọi, hàm sẽ tăng bộ đếm được lưu trữ trong bảng DynamoDB và trả về giá trị cập nhật. Vì thông tin trạng thái được lưu trữ bên ngoài, nó được bảo toàn giữa nhiều lần gọi hàm, làm cho nó trở nên trạng thái."}</w:t>
      </w:r>
    </w:p>
    <w:p w14:paraId="139566C7" w14:textId="77777777" w:rsidR="00B93353" w:rsidRDefault="00DF3497">
      <w:r>
        <w:t>{"câu hỏi": "Kể tên hai con vật biết bay.", "trả lời": "Hai con vật biết bay là dơi và chim."}</w:t>
      </w:r>
    </w:p>
    <w:p w14:paraId="65949D5C" w14:textId="77777777" w:rsidR="00B93353" w:rsidRDefault="00DF3497">
      <w:r>
        <w:t>{"câu hỏi": "Kể tên một môn thể thao đòi hỏi sự tiếp xúc vật lý.", "trả lời": "Một môn thể thao đòi hỏi sự tiếp xúc vật lý là bóng đá Mỹ."}</w:t>
      </w:r>
    </w:p>
    <w:p w14:paraId="1165ADB0" w14:textId="77777777" w:rsidR="00B93353" w:rsidRDefault="00DF3497">
      <w:r>
        <w:t>{"câu hỏi": "Kể tên hai lục địa giáp Thái Bình Dương.", "trả lời": "Hai lục địa giáp Thái Bình Dương là Châu Á và Bắc Mỹ."}</w:t>
      </w:r>
    </w:p>
    <w:p w14:paraId="04C4F58F" w14:textId="77777777" w:rsidR="00B93353" w:rsidRDefault="00DF3497">
      <w:r>
        <w:t>{"câu hỏi": "Kể tên hai vật dụng gia đình thông thường.", "câu trả lời": "Hai vật dụng gia đình phổ biến là giấy vệ sinh và xà phòng rửa chén."}</w:t>
      </w:r>
    </w:p>
    <w:p w14:paraId="130D2068" w14:textId="77777777" w:rsidR="00B93353" w:rsidRDefault="00DF3497">
      <w:r>
        <w:t>{"câu hỏi": "Xác định một nhạc cụ thường được sử dụng trong nhạc jazz.", "trả lời": "Một nhạc cụ thường được sử dụng trong nhạc jazz là saxophone."}</w:t>
      </w:r>
    </w:p>
    <w:p w14:paraId="79A0E4C2" w14:textId="77777777" w:rsidR="00B93353" w:rsidRDefault="00DF3497">
      <w:r>
        <w:lastRenderedPageBreak/>
        <w:t>{"câu hỏi": "Kể tên ba thành phần được sử dụng để làm pizza.", "trả lời": "Ba thành phần phổ biến được sử dụng để làm pizza là: \n\n1) Bột, thường được làm từ bột mì, nước, men và muối, \n2) Nước sốt, thường dựa trên cà chua và chứa các loại thảo mộc và gia vị, \n3) Phô mai, với mozzarella là lựa chọn phổ biến nhất."}</w:t>
      </w:r>
    </w:p>
    <w:p w14:paraId="2C74E269" w14:textId="77777777" w:rsidR="00B93353" w:rsidRDefault="00DF3497">
      <w:r>
        <w:t>{"câu hỏi": "Liệt kê năm chiến lược để quản lý căng thẳng.", "câu trả lời": "1. **Tập thể dục**: Hoạt động thể chất có thể giúp giảm căng thẳng bằng cách giải phóng endorphin, hormone cảm thấy tốt. Tập thể dục cũng cải thiện trạng thái tinh thần và tâm trạng của bạn và giảm mức độ lo lắng. \ n \ n2. **Tự chăm sóc **: Dành thời gian để chăm sóc bản thân và sức khỏe tinh thần của bạn có thể giúp bạn cảm thấy thư giãn, bình tĩnh và kiểm soát hơn. Bạn có thể thử các hoạt động như thiền, yoga hoặc kỹ thuật thở sâu để tạo ra một không gian êm dịu trong thói quen hàng ngày của bạn. \ n \ n3. ** Luôn ngăn nắp **: Theo dõi các nhiệm vụ, thiết lập các mục tiêu có thể đạt được, ưu tiên nhiệm vụ và duy trì lịch trình có thể giúp giảm mức độ căng thẳng bằng cách cung cấp cấu trúc và kiểm soát các hoạt động hàng ngày của bạn. \ n \ n4. **Nhận hỗ trợ **: Đừng ngại liên hệ với bạn bè, gia đình hoặc nhân viên tư vấn để được hỗ trợ khi bạn cảm thấy căng thẳng. Nói chuyện thông qua những lo lắng và mối quan tâm của bạn có thể giúp giảm bớt căng thẳng và giữ cho bạn có căn cứ. \ n \ n5. ** Nghỉ giải lao **: Nghỉ giải lao nhỏ trong suốt cả ngày hoặc tham gia vào các hoạt động thời gian giải trí có thể giúp sạc lại pin và giảm mức độ căng thẳng. Hãy chắc chắn dành thời gian để thư giãn và tham gia vào các sở thích hoặc hoạt động mang lại cho bạn niềm vui."}</w:t>
      </w:r>
    </w:p>
    <w:p w14:paraId="1B1E9A68" w14:textId="77777777" w:rsidR="00B93353" w:rsidRDefault="00DF3497">
      <w:r>
        <w:t>{"câu hỏi": "Mô tả cách làm chân đế?", "trả lời": "Chân đế là một bài tập đầy thử thách, nhưng với một số thực hành và kỹ thuật tốt, nó có thể thành thạo. Làm theo các bước sau để tìm hiểu cách làm chân đế:\n\n1. Khởi động: Bắt đầu bằng cách làm nóng cơ thể bằng một số bài tập cardio nhẹ, chẳng hạn như nhảy jack hoặc chạy bộ tại chỗ, sau đó là một số động tác duỗi vai và cổ tay để chuẩn bị cho tay đứng. \ n \ n2. Tìm một bề mặt: Tìm một không gian phẳng, mở với bề mặt mềm, chẳng hạn như thảm hoặc thảm, để thực hành. Điều này sẽ giúp giảm nguy cơ chấn thương nếu bạn ngã trong khi cố gắng chống tay. \ n \ n3. Chuẩn bị cơ thể của bạn: Vào tư thế chó hướng xuống, với tay và chân trên mặt đất, hông nâng cao và đầu úp xuống. Điều này sẽ giúp căn chỉnh cơ thể của bạn và chuẩn bị cho bạn giá đỡ tay. \ n \ n4. Vào vị trí: Từ từ đưa chân về phía bàn tay, giữ thẳng cánh tay và đầu giữa hai cánh tay. Khi bạn đã sẵn sàng, nhấc một chân lên phía sau bạn, giữ thẳng và hướng lên trên. \ n \ n5. Kick Up: Sử dụng động lượng từ chân giơ lên, đá lên bằng chân kia, dùng tay đẩy lên khỏi mặt đất để đưa cơ thể lên không trung.\n\n6. Căn chỉnh cơ thể của bạn: Một khi cơ thể của bạn ở trong không khí, duỗi thẳng cánh tay, tham gia vào cốt lõi của bạn và cố gắng giữ cho cơ thể của bạn trên một đường thẳng. Giữ ánh mắt của bạn cố định trên mặt đất giữa hai tay của bạn để giúp duy trì sự cân bằng. \ n \ n7. Giữ tư thế: Cố gắng giữ chân đế càng lâu càng tốt, đảm bảo giữ hơi thở ổn định và cơ thể thẳng hàng. Nếu bạn bắt đầu mất thăng bằng, hãy nhẹ nhàng nhéo cằm và lăn ra khỏi giá đỡ tay. \ n \ n8. Thực hành: Tiếp tục luyện tập thường xuyên để xây dựng sức mạnh và sự cân bằng của bạn, và chẳng mấy chốc bạn sẽ có thể cầm tay một cách dễ dàng. \ n \ n Hãy nhớ luôn lắng nghe cơ thể của bạn và nghỉ ngơi khi cần thiết. Nếu bạn cảm thấy không chắc chắn về việc thử một giá đỡ tay, bạn nên tìm kiếm sự hướng dẫn từ một chuyên gia được đào tạo."}</w:t>
      </w:r>
    </w:p>
    <w:p w14:paraId="00164D78" w14:textId="77777777" w:rsidR="00B93353" w:rsidRDefault="00DF3497">
      <w:r>
        <w:lastRenderedPageBreak/>
        <w:t>{"câu hỏi": "Kể tên một tài năng hoặc kỹ năng mà bạn có", "câu trả lời": "Là một AI, tôi sở hữu rất nhiều tài năng và kỹ năng. Tuy nhiên, một tài năng hoặc kỹ năng cơ bản mà tôi có là khả năng xử lý, phân tích và trình bày một lượng lớn thông tin. Tôi đã được lập trình để làm việc với các bộ dữ liệu và thuật toán phức tạp giúp tôi thực hiện các tác vụ như vậy một cách hiệu quả. Khả năng xử lý ngôn ngữ tự nhiên của tôi cũng cho phép tôi hiểu và tương tác với người dùng, giúp giao tiếp suôn sẻ và hiệu quả."}</w:t>
      </w:r>
    </w:p>
    <w:p w14:paraId="72A6A538" w14:textId="77777777" w:rsidR="00B93353" w:rsidRDefault="00DF3497">
      <w:r>
        <w:t>{"question": "Làm thế nào để xác định chênh lệch múi giờ giữa hai múi giờ?", "Trả lời": "Để xác định chênh lệch múi giờ giữa hai múi giờ, trước tiên bạn cần tìm ra độ lệch Giờ phối hợp quốc tế (UTC) cho mỗi múi giờ. Độ lệch UTC đề cập đến số giờ mà một múi giờ cụ thể khác với UTC.\n\nVí dụ: nếu một múi giờ có độ lệch UTC là +3 giờ và múi giờ kia có độ lệch UTC là -4 giờ, có tổng cộng chênh lệch 3 + 4 = 7 giờ giữa hai múi giờ. Nếu hiện tại là 12 giờ đêm ở múi giờ đầu tiên, nó sẽ là 12 giờ đêm - 7 giờ = 5 giờ sáng ở múi giờ thứ hai. \ n \ n Điều quan trọng cần lưu ý là một số múi giờ quan sát Giờ tiết kiệm ánh sáng ban ngày (DST), điều này sẽ cộng hoặc trừ thêm một giờ vào độ lệch UTC trong những thời điểm nhất định trong năm. Cậu sẽ cần phải tính đến điều này khi tính toán chênh lệch múi giờ giữa hai múi giờ."}</w:t>
      </w:r>
    </w:p>
    <w:p w14:paraId="7E1D5120" w14:textId="77777777" w:rsidR="00B93353" w:rsidRDefault="00DF3497">
      <w:r>
        <w:t>{"câu hỏi": "Thay đổi câu sau thành 'thì quá khứ hoàn hảo': \"Anh ấy đã đi đến cửa hàng \" - Anh ấy đã đi đến cửa hàng", "câu trả lời": "Anh ấy đã đi đến cửa hàng đã ở thì hoàn hảo trong quá khứ vì nó chỉ ra một hành động đã hoàn thành trước một sự kiện khác trong quá khứ. Nó không thể thay đổi thêm được nữa."}</w:t>
      </w:r>
    </w:p>
    <w:p w14:paraId="45BE22F3" w14:textId="77777777" w:rsidR="00B93353" w:rsidRDefault="00DF3497">
      <w:r>
        <w:t>{"câu hỏi": "Viết tiêu đề tin tức cho các thông tin sau: Một tai nạn giao thông ở Ấn Độ. - Một vụ tai nạn giao thông ở Ấn Độ", "trả lời": "Tin nóng: Tai nạn giao thông bi thảm xảy ra ở Ấn Độ\""}</w:t>
      </w:r>
    </w:p>
    <w:p w14:paraId="2A4F9487" w14:textId="77777777" w:rsidR="00B93353" w:rsidRDefault="00DF3497">
      <w:r>
        <w:t>{"câu hỏi": "Giả vờ bạn là hướng dẫn viên du lịch và cung cấp một số thông tin về Tượng Nữ thần Tự do.", "Trả lời": "Là một hướng dẫn viên du lịch ảo, tôi rất vui được cung cấp cho bạn một số thông tin về một trong những địa danh mang tính biểu tượng nhất ở Hoa Kỳ - Tượng Nữ thần Tự do. \ n \ n Tượng Nữ thần Tự do nằm trên Đảo Tự do ở Cảng New York. Đó là một món quà của người dân Pháp cho Hoa Kỳ vào năm 1886, để kỷ niệm một trăm năm Tuyên ngôn Độc lập Hoa Kỳ và mối quan hệ chặt chẽ giữa hai nước. \ n \ nĐược thiết kế bởi nhà điêu khắc người Pháp Fr\u00e9d\u00e9ric Auguste Bartholdi, bức tượng là một tác phẩm điêu khắc tân cổ điển khổng lồ cao 151 feet và 1 inch từ gốc đến đỉnh ngọn đuốc. Bao gồm cả bệ, chiều cao là 305 feet và 6 inch. Nó được làm bằng đồng và ban đầu có màu nâu xỉn, nhưng theo thời gian, nó đã bị oxy hóa thành màu xanh lục mà chúng ta thấy ngày nay. \ n \ n Bức tượng là của một nhân vật nữ mặc áo choàng đại diện cho Libertas, nữ thần tự do La Mã. Trong tay phải, giơ cao, bà cầm một ngọn đuốc tượng trưng cho sự giác ngộ, trong khi tay trái bà cầm một tấm bảng ghi ngày Tuyên ngôn Độc lập Hoa Kỳ, ngày 4 tháng 7 năm 1776. Dưới chân cô, một sợi dây xích bị đứt tượng trưng cho sự kết thúc của một thời đại áp bức. Du khách có thể leo lên 354 bậc thang để đến bệ rộng lớn dưới chân Lady Liberty, nơi có tầm nhìn tuyệt đẹp ra bến cảng và đường chân trời thành phố. Tượng Nữ thần Tự do không chỉ là một tác phẩm nghệ thuật ấn tượng, mà còn là biểu tượng của tự do, dân chủ và hy vọng cho hàng triệu người trên thế giới.</w:t>
      </w:r>
    </w:p>
    <w:p w14:paraId="4A01C720" w14:textId="77777777" w:rsidR="00B93353" w:rsidRDefault="00DF3497">
      <w:r>
        <w:lastRenderedPageBreak/>
        <w:t>{"question": "Thêm một \"s\" vào từ sau để làm cho nó số nhiều: \"foot\" - foot", "answer": "feet (xin lưu ý rằng \"foot\" không tạo thành số nhiều của nó bằng cách thêm một \"s\"; số nhiều của nó là \"feet.\")"}</w:t>
      </w:r>
    </w:p>
    <w:p w14:paraId="4140E66D" w14:textId="77777777" w:rsidR="00B93353" w:rsidRDefault="00DF3497">
      <w:r>
        <w:t>{"câu hỏi": "Đại dịch Covid-19 đã tác động đến ngành nhà hàng như thế nào?", "Trả lời": "Đại dịch Covid-19 đã tác động nghiêm trọng và sâu sắc đến ngành nhà hàng. Do các hạn chế được đưa ra để kiểm soát sự lây lan của virus, nhiều nhà hàng đã phải tạm thời đóng cửa hoặc giảm sức chứa chỗ ngồi. Điều này đã dẫn đến sự sụt giảm đáng kể doanh thu cho các nhà hàng, với nhiều người trong số họ phải vật lộn để duy trì hoạt động. Ngoài việc phải đối mặt với những thách thức về tài chính, các nhà hàng cũng phải thích ứng với các biện pháp an toàn và sức khỏe mới, chẳng hạn như tăng cường vệ sinh và vệ sinh, đeo khẩu trang và cách xa xã hội. Nhiều nhà hàng đã phải chuyển trọng tâm sang cung cấp các lựa chọn ăn uống mang đi, giao hàng và ăn uống ngoài trời để tiếp tục phục vụ khách hàng của họ. \n\nĐại dịch cũng dẫn đến những thay đổi trong hành vi của người tiêu dùng, với nhiều người nấu ăn tại nhà và ăn ngoài ít hơn do lo ngại về virus. Điều này đã tiếp tục tác động đến ngành nhà hàng, với nhiều cơ sở chứng kiến lưu lượng người đi bộ giảm đáng kể. Nhìn chung, tác động của đại dịch Covid-19 đối với ngành nhà hàng là nghiêm trọng, với nhiều nhà hàng phải đối mặt với những thách thức đáng kể về doanh thu, hoạt động và thay đổi hành vi của người tiêu dùng. Ngành công nghiệp tiếp tục thích ứng với thực tế mới, với nhiều doanh nghiệp tìm ra những cách sáng tạo để phục vụ khách hàng của họ trong khi vẫn giữ an toàn cho cả nhân viên và khách hàng."}</w:t>
      </w:r>
    </w:p>
    <w:p w14:paraId="71D4A83B" w14:textId="77777777" w:rsidR="00B93353" w:rsidRDefault="00DF3497">
      <w:r>
        <w:t>{"câu hỏi": "Chọn một quan niệm sai lầm phổ biến về ngành công nghiệp vũ trụ và giải thích lý do tại sao nó không đúng sự thật.", "câu trả lời": "Một quan niệm sai lầm phổ biến về ngành công nghiệp vũ trụ là nó chỉ vì lợi ích của một vài người giàu có và các tập đoàn lớn để kiếm được nhiều tiền hơn nữa. Tuy nhiên, điều này là không đúng sự thật. Ngành công nghiệp vũ trụ mang lại nhiều lợi ích cho xã hội, bao gồm quan sát và giám sát Trái đất, liên lạc vệ tinh, dự báo thời tiết và điều hướng, tất cả đều cần thiết cho an toàn công cộng và phát triển kinh tế. Ví dụ, công nghệ GPS, dựa trên vệ tinh, cung cấp thông tin vị trí được sử dụng trong mọi thứ, từ điều hướng trong ô tô của chúng tôi đến theo dõi tàu trên biển đến canh tác. Ngoài ra, thông qua thám hiểm không gian, chúng ta đã hiểu rõ hơn về hành tinh của chúng ta, hệ mặt trời và vũ trụ. Những khám phá khoa học này có thể cải thiện cuộc sống của chúng ta theo nhiều cách khác nhau, bao gồm phát triển các công nghệ mới và nâng cao kiến thức về nguồn gốc và môi trường của chúng ta. Hơn nữa, ngành công nghiệp vũ trụ tạo ra một số lượng lớn việc làm, hỗ trợ nghiên cứu và phát triển, và thúc đẩy hợp tác quốc tế. Tóm lại, ngành công nghiệp vũ trụ mang lại lợi ích cho toàn xã hội, không chỉ một số ít được chọn."}</w:t>
      </w:r>
    </w:p>
    <w:p w14:paraId="0646C7F6" w14:textId="77777777" w:rsidR="00B93353" w:rsidRDefault="00DF3497">
      <w:r>
        <w:t>{"question": "Tìm loại động từ được sử dụng trong câu: \"He like eating pizza\". - Anh ấy thích ăn pizza", "trả lời": "Loại động từ được sử dụng trong câu \"He enjoy eat pizza\" là một động từ chuyển tiếp. 'Enjoyed' là động từ chính trong câu, và nó là transitive bởi vì nó có một đối tượng trực tiếp, đó là cụm từ gerund 'ăn pizza.'"}</w:t>
      </w:r>
    </w:p>
    <w:p w14:paraId="6471EAD4" w14:textId="77777777" w:rsidR="00B93353" w:rsidRDefault="00DF3497">
      <w:r>
        <w:t xml:space="preserve">{"câu hỏi": "Tóm tắt các chính sách nhập cư hiện tại ở Hoa Kỳ.", "trả lời": "Hoa Kỳ có một hệ thống nhập cư rộng lớn và phức tạp với một loạt các chính sách chi phối các cách khác nhau </w:t>
      </w:r>
      <w:r>
        <w:lastRenderedPageBreak/>
        <w:t>mà mọi người đến sống trong nước, tạm thời hoặc vĩnh viễn. Một số thành phần chính của chính sách nhập cư Hoa Kỳ bao gồm: \ n \ n - Nhập cư dựa trên gia đình: Công dân Hoa Kỳ và thường trú nhân hợp pháp (chủ thẻ xanh) có thể tài trợ cho một số thành viên gia đình nhất định để xin thị thực đến sống ở Hoa Kỳ. Sự sẵn có và thời gian chờ đợi cho các thị thực này khác nhau tùy thuộc vào mối quan hệ giữa người bảo lãnh và người nộp đơn, cũng như người nộp đơn \ quốc gia xuất xứ của u2019. \ n \ n - Nhập cư dựa trên việc làm: Người sử dụng lao động cũng có thể tài trợ cho người lao động nước ngoài xin thị thực tạm thời hoặc vĩnh viễn, dựa trên các kỹ năng và trình độ của người lao động. Có một số loại thị thực khác nhau cho nhập cư dựa trên việc làm, mỗi loại có bộ yêu cầu và giới hạn riêng. \ n \ n - Bảo vệ nhân đạo: Một trong những nền tảng của chính sách nhập cư Hoa Kỳ là cam kết cung cấp sự bảo vệ cho người tị nạn và người tị nạn, những người đã chạy trốn khỏi cuộc đàn áp ở quê hương của họ. Các chương trình nhân đạo này phải tuân theo giới hạn hàng năm và trải qua các quy trình kiểm tra nghiêm ngặt. An ninh và thực thi biên giới: Thực thi nhập cư và an ninh biên giới cũng là những thành phần quan trọng trong chính sách nhập cư của Hoa Kỳ. Bao gồm các nỗ lực ngăn chặn nhập cư trái phép thông qua các biện pháp an ninh biên giới, và trục xuất hoặc trục xuất các cá nhân đã nhập cảnh hoặc ở lại trong nước bất hợp pháp. Chính sách nhập cư là một chủ đề được tranh luận sôi nổi ở Hoa Kỳ, và đã có những thay đổi đáng kể đối với các chính sách và thực tiễn nhất định trong những năm gần đây. Những thay đổi này đã ảnh hưởng đến số lượng người có thể nhập cảnh và các quy trình nộp đơn xin các lợi ích nhập cư khác nhau."}</w:t>
      </w:r>
    </w:p>
    <w:p w14:paraId="014AA548" w14:textId="77777777" w:rsidR="00B93353" w:rsidRDefault="00DF3497">
      <w:r>
        <w:t>{"câu hỏi": "Hãy cho tôi một mẹo tập thể dục cho người mới bắt đầu.", "câu trả lời": "Một mẹo tập thể dục tốt cho người mới bắt đầu là bắt đầu nhỏ và dần dần xây dựng thói quen của bạn. Đừng mong đợi đột nhiên có thể nâng tạ nặng hoặc chạy hàng dặm ngay lập tức. Thay vào đó, hãy bắt đầu với các bài tập nhẹ hơn và tập luyện ngắn hơn, và dần dần tăng cường độ và thời gian khi cơ thể bạn khỏe hơn. Ngoài ra, hãy đảm bảo lắng nghe cơ thể và cho bản thân những ngày nghỉ ngơi để phục hồi, vì điều này sẽ giúp ngăn ngừa chấn thương và kiệt sức."}</w:t>
      </w:r>
    </w:p>
    <w:p w14:paraId="27B35B9A" w14:textId="77777777" w:rsidR="00B93353" w:rsidRDefault="00DF3497">
      <w:r>
        <w:t>{"câu hỏi": "Tóm tắt những điểm chính của bài viết \"COVID-19 đang định hình lại nền kinh tế toàn cầu như thế nào", "trả lời": "Tôi xin lỗi, nhưng tôi không có quyền truy cập vào các bài báo hoặc nguồn tin tức bên ngoài nên tôi không thể đọc hoặc tóm tắt nội dung của bài viết \"COVID-19 đang định hình lại nền kinh tế toàn cầu như thế nào\". Tuy nhiên, nhìn chung, COVID-19 đã tác động mạnh mẽ đến nền kinh tế toàn cầu bằng cách làm gián đoạn chuỗi cung ứng, giảm chi tiêu của người tiêu dùng và gây mất việc làm trên diện rộng. Các chính phủ đã thực hiện các chính sách như gói kích thích và giảm lãi suất để giảm thiểu tác động kinh tế, và đã có sự tăng trưởng nhanh chóng trong thương mại điện tử và làm việc từ xa. Những tác động lâu dài vẫn chưa chắc chắn, nhưng chắc chắn rằng đại dịch đã làm thay đổi cục diện kinh tế."}</w:t>
      </w:r>
    </w:p>
    <w:p w14:paraId="26CDEF60" w14:textId="77777777" w:rsidR="00B93353" w:rsidRDefault="00DF3497">
      <w:r>
        <w:t>{"câu hỏi": "Thay đổi câu sau để ý nghĩa của nó vẫn còn nguyên vẹn:\n\"Giáo sư nói rằng cả lớp phải học tập chăm chỉ.\"", "trả lời": "Giáo sư truyền đạt rằng cả lớp cần phải học tập siêng năng."}</w:t>
      </w:r>
    </w:p>
    <w:p w14:paraId="4564FF58" w14:textId="77777777" w:rsidR="00B93353" w:rsidRDefault="00DF3497">
      <w:r>
        <w:lastRenderedPageBreak/>
        <w:t>{"câu hỏi": "Bạn có thể tìm thấy những động vật nào ở thảo nguyên châu Phi?", "câu trả lời": "Có nhiều loài động vật khác nhau mà bạn có thể tìm thấy ở thảo nguyên châu Phi, bao gồm:\n\n1. Voi châu Phi: Chúng là động vật trên cạn lớn nhất trên trái đất và được biết đến với trí thông minh và mối quan hệ gia đình mạnh mẽ. \n2. Sư tử: Thường được gọi là "Vua rừng rậm", sư tử là loài săn mồi đỉnh cao ở thảo nguyên châu Phi, và được biết đến với tiếng gầm mạnh mẽ và bờm ấn tượng trên con đực. \n3. Hươu cao cổ: Được biết đến với chiếc cổ dài, hươu cao cổ là loài động vật có vú cao nhất trên trái đất và có nguồn gốc từ châu Phi. Chúng sử dụng cổ dài để vươn cành cao và lá làm thức ăn.\n4. Ngựa vằn: Những con ngựa này được biết đến với các sọc đen và trắng đặc biệt và được tìm thấy ở nhiều vùng của châu Phi. \ n5. Linh dương đầu bò: Những con linh dương lớn này được biết đến với cuộc di cư hàng năm của chúng trên thảo nguyên châu Phi, được coi là một trong những cảnh tượng động vật hoang dã vĩ đại nhất trên trái đất. \n6. Linh cẩu: Những động vật ăn thịt này được biết đến với tiếng kêu đặc biệt giống như tiếng cười và là những thợ săn và người nhặt rác lành nghề. \ n7. Cheetahs: Động vật trên cạn nhanh nhất trên trái đất, báo đốm được biết đến với tốc độ và sự nhanh nhẹn đáng kinh ngạc. \ n8. Trâu châu Phi: Còn được gọi là trâu Cape, những động vật ăn cỏ lớn này được biết đến với sừng cong và được tìm thấy ở nhiều vùng của châu Phi. Warthogs: Những con vật này là thành viên của gia đình lợn và được biết đến với ngà và mụn cóc trên mặt. \ n10. Hà mã: Thường được gọi đơn giản là hà mã, những động vật có vú bán thủy sinh lớn này được tìm thấy ở nhiều vùng của châu Phi."}</w:t>
      </w:r>
    </w:p>
    <w:p w14:paraId="4EA49D69" w14:textId="77777777" w:rsidR="00B93353" w:rsidRDefault="00DF3497">
      <w:r>
        <w:t>{"câu hỏi": "Giải thích sự khác biệt trong quá trình bỏ phiếu giữa Anh và Mỹ", "trả lời": "Vương quốc Anh và Hợp chủng quốc Hoa Kỳ, là hai trong số các nền dân chủ lớn nhất thế giới, cả hai đều có hệ thống phức tạp để bầu các nhà lãnh đạo của họ. Tuy nhiên, có một số khác biệt đáng kể giữa quá trình bỏ phiếu ở Anh và Mỹ. Thứ nhất, tần suất bầu cử khác nhau giữa hai quốc gia. Tại Hoa Kỳ, cuộc tổng tuyển cử được tổ chức bốn năm một lần cho nhiệm kỳ tổng thống và hai năm một lần cho quốc hội. Ở Anh, tổng tuyển cử phải được tổ chức ít nhất năm năm một lần, nhưng thủ tướng có quyền kêu gọi một cuộc bầu cử sớm. Tại Hoa Kỳ, Tổng thống được bầu thông qua một hệ thống gián tiếp gọi là Đại cử tri đoàn; Công dân bỏ phiếu cho các đại cử tri, những người sau đó bỏ phiếu cho một ứng cử viên tổng thống. Ở Anh, hệ thống nghị viện được sử dụng, nơi công dân bầu một thành viên của Quốc hội (MP) để đại diện cho khu vực địa phương hoặc khu vực bầu cử của họ. Lãnh đạo của đảng có nhiều nghị sĩ được bầu nhất theo truyền thống trở thành Thủ tướng. Ở Mỹ, Tổng thống có thể được bầu tối đa hai nhiệm kỳ bốn năm, trong khi ở Anh, không có giới hạn như vậy đối với Thủ tướng. Điều này có nghĩa là về mặt lý thuyết, một Thủ tướng có thể duy trì quyền lực miễn là đảng của họ tiếp tục được bầu bởi công dân. Về tư cách cử tri, hai nước cũng khác nhau. Ở Mỹ, công dân cần ghi danh bỏ phiếu, nhưng ở Anh, việc ghi danh bỏ phiếu là tự động. Ở Anh, công dân có thể bỏ phiếu từ 18 tuổi trong khi ở Mỹ, công dân có thể bỏ phiếu từ 18 hoặc 21 tuổi tùy thuộc vào tiểu bang. Ở Mỹ, cử tri bầu ứng cử viên cho nhiều chức vụ trong một lá phiếu, đôi khi dẫn đến các lá phiếu dài và phức tạp. Ở Anh, lá phiếu chỉ liệt kê các ứng cử viên cho ghế quốc hội cho khu vực địa phương, làm cho lá phiếu đơn giản hơn. Tóm lại, trong khi Vương quốc Anh và Hoa Kỳ chia sẻ các giá trị dân chủ, có một số khác biệt đáng kể trong quá trình bỏ phiếu của hai quốc gia. Chúng bao gồm sự khác biệt về tần suất bầu cử, hệ thống bỏ phiếu, tính đủ điều kiện của cử tri và quy trình bỏ phiếu."}</w:t>
      </w:r>
    </w:p>
    <w:p w14:paraId="1C379D6A" w14:textId="77777777" w:rsidR="00B93353" w:rsidRDefault="00DF3497">
      <w:r>
        <w:lastRenderedPageBreak/>
        <w:t>{"câu hỏi": "Giả thuyết là một tuyên bố hay một câu hỏi?", "câu trả lời": "Một giả thuyết thường được coi là một tuyên bố, chứ không phải là một câu hỏi. Đó là một lời giải thích hoặc dự đoán dự kiến có thể được kiểm tra thông qua thử nghiệm và quan sát thêm."}</w:t>
      </w:r>
    </w:p>
    <w:p w14:paraId="1C9E9DF0" w14:textId="77777777" w:rsidR="00B93353" w:rsidRDefault="00DF3497">
      <w:r>
        <w:t>{"câu hỏi": "Xác định 3 hành động mà một doanh nghiệp có thể thực hiện để trở nên bền vững hơn", "trả lời": "1. Giảm lượng khí thải carbon: Các doanh nghiệp có thể đặt mục tiêu giảm lượng khí thải carbon bằng cách thực hiện các hành động như giảm tiêu thụ năng lượng, không cần giấy tờ, thực hiện các công nghệ tiết kiệm năng lượng và sử dụng các nguồn năng lượng tái tạo. Điều này có thể giúp giảm phát thải khí nhà kính và giúp chống lại biến đổi khí hậu. Áp dụng nguồn cung ứng bền vững: Các công ty có thể áp dụng các chính sách và thực tiễn tìm nguồn cung ứng bền vững ưu tiên sử dụng các vật liệu thân thiện với môi trường và giảm thiểu tác động của hoạt động của họ đối với môi trường. Điều này bao gồm tìm nguồn cung ứng vật liệu và tài nguyên từ các nhà cung cấp có đạo đức và bền vững, giảm chất thải và tái chế càng nhiều càng tốt. \ n \ n3. Thực hiện các thực hành xanh: Các doanh nghiệp có thể thực hiện các bước khác nhau để áp dụng các thực hành thân thiện với môi trường hơn, chẳng hạn như sử dụng bao bì phân hủy sinh học, giảm sử dụng nước và thực hiện các chính sách quản lý chất thải nghiêm ngặt. Ngoài ra, các doanh nghiệp có thể khuyến khích các hành vi thân thiện với môi trường trong văn hóa công ty của họ, chẳng hạn như đi chung xe, làm việc từ xa và thúc đẩy các hoạt động bảo tồn năng lượng giữa các nhân viên."}</w:t>
      </w:r>
    </w:p>
    <w:p w14:paraId="0C1DBD08" w14:textId="77777777" w:rsidR="00B93353" w:rsidRDefault="00DF3497">
      <w:r>
        <w:t>{"câu hỏi": "So sánh và đối chiếu những điểm giống và khác nhau chính giữa máy tính và điện thoại thông minh", "câu trả lời": "Máy tính và điện thoại thông minh có nhiều điểm giống và khác nhau. Dưới đây là so sánh của hai:\n\nSimilarities:\n\n1. Chức năng cơ bản: Cả máy tính và điện thoại thông minh đều có thể thực hiện các chức năng cơ bản như duyệt internet, gửi và nhận email, tạo và chỉnh sửa tài liệu. \ n \ n2. Hệ điều hành: Cả hai thiết bị đều chạy một hệ điều hành quản lý tài nguyên phần cứng và phần mềm. Ví dụ: Windows và macOS là hệ điều hành phổ biến cho máy tính, trong khi iOS và Android là hệ điều hành phổ biến cho điện thoại thông minh. \ n \ n3. Ứng dụng và phần mềm: Cả hai thiết bị đều có thể chạy các ứng dụng và phần mềm khác nhau được thiết kế cho các hệ điều hành tương ứng của chúng. \ n \ n4. Lưu trữ và bộ nhớ: Cả hai thiết bị đều có bộ nhớ trong để lưu trữ dữ liệu và RAM để thực thi các ứng dụng.\n\nDifferences:\n\n1. Tính di động: Điện thoại thông minh được thiết kế cho tính di động và có thể dễ dàng bỏ vừa trong túi, trong khi máy tính thường lớn hơn và ít di động hơn. \ n \ n2. Sức mạnh xử lý: Máy tính thường có nhiều sức mạnh xử lý hơn và có khả năng chạy các ứng dụng đòi hỏi khắt khe hơn. \ n \ n3. Phương thức nhập / đầu ra: Máy tính thường dựa vào bàn phím và chuột để nhập liệu và màn hình hiển thị cho đầu ra, trong khi điện thoại thông minh thường có giao diện màn hình cảm ứng cho đầu vào và đầu ra. \ n \ n4. Kết nối: Điện thoại thông minh có kết nối di động tích hợp, cho phép chúng kết nối với mạng di động để gọi thoại và sử dụng dữ liệu, trong khi máy tính yêu cầu modem hoặc dongle bổ sung để đạt được kết nối di động. Tóm lại, trong khi máy tính và điện thoại thông minh có nhiều điểm tương đồng, chúng khác nhau đáng chú ý nhất về tính di động, sức mạnh xử lý, phương thức đầu vào / đầu ra và kết nối."}</w:t>
      </w:r>
    </w:p>
    <w:p w14:paraId="6BE9A243" w14:textId="77777777" w:rsidR="00B93353" w:rsidRDefault="00DF3497">
      <w:r>
        <w:lastRenderedPageBreak/>
        <w:t>{"câu hỏi": "Đề xuất 3 cách để giảm tác động môi trường của thói quen hàng ngày của bạn.", "trả lời": "1. Giảm thiểu, tái sử dụng và tái chế. Một trong những cách hiệu quả nhất để giảm tác động môi trường của bạn là giảm thiểu lượng chất thải bạn tạo ra bằng cách giảm tiêu thụ các mặt hàng sử dụng một lần như túi nhựa, chai và bao bì. Hãy cố gắng tái sử dụng các mặt hàng bất cứ khi nào có thể và tái chế càng nhiều càng tốt. \ n \ n2. Tiết kiệm năng lượng. Hãy cố gắng giảm mức tiêu thụ năng lượng của bạn bằng cách tắt đèn và thiết bị điện tử khi không sử dụng, và bằng cách đầu tư vào các thiết bị và bóng đèn tiết kiệm năng lượng. Bạn cũng có thể tiết kiệm năng lượng trong cuộc sống hàng ngày bằng cách chọn đi bộ, đi xe đạp hoặc sử dụng phương tiện giao thông công cộng thay vì lái xe và bằng cách giảm sử dụng hệ thống sưởi và điều hòa không khí. Hãy chú ý đến việc sử dụng nước. Nước là một nguồn tài nguyên quý giá, và tất cả chúng ta đều có thể đóng một vai trò trong việc bảo tồn nó bằng cách chú ý đến việc sử dụng nước hàng ngày của chúng ta. Điều này có nghĩa là tắm ngắn hơn, sửa chữa bất kỳ rò rỉ nào và giảm lượng nước được sử dụng cho các công việc như rửa bát đĩa và quần áo. Một cách khác để giảm sử dụng nước là chọn thực phẩm có nguồn gốc thực vật, vì sản xuất thịt thường tốn nhiều nước hơn so với trồng trọt để tiêu thụ cho con người."}</w:t>
      </w:r>
    </w:p>
    <w:p w14:paraId="7D02D3AE" w14:textId="77777777" w:rsidR="00B93353" w:rsidRDefault="00DF3497">
      <w:r>
        <w:t>{"câu hỏi": "Tạo 3 câu hỏi để hỏi mô hình GPT.", "trả lời": "1. Điều gì đã truyền cảm hứng cho bạn theo đuổi nghiên cứu trong lĩnh vực tạo ngôn ngữ tự nhiên?\n2. Theo những cách nào bạn nghĩ các mô hình GPT có thể đóng góp đáng kể cho lĩnh vực AI?\n3. Chúng ta có thể mong đợi những phát triển và tiến bộ nào trong tương lai trong lĩnh vực xử lý ngôn ngữ tự nhiên thông qua việc sử dụng các mô hình GPT?"}</w:t>
      </w:r>
    </w:p>
    <w:p w14:paraId="707FB76A" w14:textId="77777777" w:rsidR="00B93353" w:rsidRDefault="00DF3497">
      <w:r>
        <w:t>{"câu hỏi": "Hãy cho tôi biết một từ mới mà bạn đã học gần đây.", "câu trả lời": "Một từ gần đây mà tôi đã học được là "petrichor", đề cập đến mùi hương đất dễ chịu thường đi kèm với cơn mưa đầu tiên sau một thời gian dài thời tiết khô ráo, ấm áp. Nó xuất phát từ tiếng Hy Lạp "petra", có nghĩa là đá, và "ichor", chất lỏng được cho là chảy trong huyết quản của các vị thần trong thần thoại Hy Lạp.</w:t>
      </w:r>
    </w:p>
    <w:p w14:paraId="6EAC4B6D" w14:textId="77777777" w:rsidR="00B93353" w:rsidRDefault="00DF3497">
      <w:r>
        <w:t>{"câu hỏi": "Sự khác biệt giữa khoa học dữ liệu và trí tuệ nhân tạo là gì?", "câu trả lời": "Khoa học dữ liệu và Trí tuệ nhân tạo (AI) là hai lĩnh vực liên quan chặt chẽ thường trùng lặp, nhưng chúng không giống nhau.\n\nKhoa học dữ liệu là một lĩnh vực bao gồm phân tích dữ liệu, học máy, thống kê và cơ sở dữ liệu, đồng thời áp dụng các phương pháp, quy trình, hệ thống và thuật toán khoa học để trích xuất những hiểu biết và kiến thức có ý nghĩa từ dữ liệu có cấu trúc và phi cấu trúc. Trí thông minh, mặt khác, đề cập đến việc mô phỏng trí thông minh của con người trong các máy móc được lập trình để suy nghĩ và học hỏi như con người. Điều này liên quan đến việc phát triển các thuật toán cho phép máy móc đưa ra quyết định hoặc dự đoán, ví dụ, bằng cách tìm mẫu, học hỏi từ dữ liệu và bắt chước hành vi của con người. Nói cách khác, khoa học dữ liệu liên quan đến việc biến dữ liệu thành thông tin chi tiết, trong khi AI tập trung vào việc biến những hiểu biết đó thành hành động thông minh. Do đó, khoa học dữ liệu có thể được coi là một tập hợp con của trí tuệ nhân tạo, vì nhiều ứng dụng AI có xu hướng dựa vào các kỹ thuật khoa học dữ liệu, như học máy, để trích xuất thông tin có ý nghĩa từ dữ liệu.</w:t>
      </w:r>
    </w:p>
    <w:p w14:paraId="62D6806B" w14:textId="77777777" w:rsidR="00B93353" w:rsidRDefault="00DF3497">
      <w:r>
        <w:lastRenderedPageBreak/>
        <w:t>{"câu hỏi": "Các nguyên tắc cốt lõi của Phật giáo là gì?", "Trả lời": "Phật giáo, một tôn giáo và triết lý được thành lập ở Ấn Độ cổ đại bởi Siddhartha Gautama, còn được gọi là Đức Phật, dựa trên một số nguyên tắc cốt lõi. Những nguyên tắc này, được gọi là Tứ Diệu Đế và Bát chánh đạo, tạo thành nền tảng của niềm tin và thực hành Phật giáo. \ n \ n Tứ Diệu Đế là: \ n1. Sự thật của đau khổ (Dukkha) - Sự thật này thừa nhận rằng đau khổ, đau đớn và khốn khổ là một phần của cuộc sống con người. \n2. Sự thật về nguyên nhân của đau khổ (Samudaya) - Sự thật này nói rằng nguyên nhân gốc rễ của đau khổ là sự gắn bó của chúng ta với sự vật, ham muốn và tham ái. Sự thật về sự chấm dứt đau khổ (Nirodha) - Sự thật này cho thấy rằng có thể chấm dứt đau khổ bằng cách dập tắt chấp trước của chúng ta vào ham muốn. \ n4. Sự thật về con đường chấm dứt đau khổ (Magga) - Chân lý này cung cấp giải pháp để chấm dứt đau khổ, thông qua việc thực hành Bát chánh đạo. \ n \ n Bát chánh đạo bao gồm tám thực hành sau đây: \ n1. Hiểu biết đúng đắn - Nó đề cập đến sự hiểu biết đúng đắn về Tứ Diệu Đế.\n2. Ý định đúng đắn - Nó liên quan đến việc phát triển tư duy và động cơ đúng đắn, dựa trên tình yêu, lòng trắc ẩn và bất bạo động. \ n3. Lời nói đúng - Điều này có nghĩa là nói một cách trung thực, tử tế và kiềm chế lời nói có hại hoặc gây chia rẽ. \n4. Hành động đúng đắn - Điều này liên quan đến hành vi đạo đức và kiềm chế các hành động gây hại cho người khác. \n5. Sinh kế đúng đắn - Điều này có nghĩa là kiếm sống theo cách không gây hại cho người khác hoặc chính mình.\n6. Nỗ lực đúng đắn - Điều này đề cập đến nỗ lực cần thiết để nuôi dưỡng các trạng thái tinh thần tích cực và vượt qua những trạng thái tiêu cực. \ n7. Chánh niệm - Điều này liên quan đến việc phát triển nhận thức về thời điểm hiện tại và chánh niệm về suy nghĩ, cảm xúc và môi trường xung quanh của chúng ta. \ n8. Định đúng - Điều này đề cập đến việc thực hành thiền định, giúp tập trung và làm dịu tâm trí. Những nguyên tắc cốt lõi này của Phật giáo nhấn mạnh tầm quan trọng của hành vi đạo đức, kỷ luật tinh thần và trí tuệ trong việc theo đuổi giác ngộ và chấm dứt đau khổ."}</w:t>
      </w:r>
    </w:p>
    <w:p w14:paraId="5A097165" w14:textId="77777777" w:rsidR="00B93353" w:rsidRDefault="00DF3497">
      <w:r>
        <w:t>{"câu hỏi": "Làm thế nào để bạn chia khoảng thời gian 1 giờ thành 10 phần?", "câu trả lời": "Để chia khoảng thời gian 1 giờ thành 10 phần, trước tiên bạn có thể chuyển đổi giờ thành phút; Vì có 60 phút trong một giờ, bạn sẽ có tổng cộng 60 phút. Sau đó, bạn có thể chia 60 phút cho 10 để tìm độ dài của mỗi phần. Điều này sẽ cung cấp cho bạn 6 phút cho mỗi phần. Vì vậy, để chia 1 giờ thành 10 phần bằng nhau, bạn có thể chia nó thành mười khoảng thời gian 6 phút."}</w:t>
      </w:r>
    </w:p>
    <w:p w14:paraId="37501871" w14:textId="77777777" w:rsidR="00B93353" w:rsidRDefault="00DF3497">
      <w:r>
        <w:t>{"câu hỏi": "Viết lại câu sau, \"Tôi không thể không hài lòng\" - Tôi không thể không hài lòng", "câu trả lời": "Tôi không thể có được sự hài lòng."}</w:t>
      </w:r>
    </w:p>
    <w:p w14:paraId="16C67E58" w14:textId="77777777" w:rsidR="00B93353" w:rsidRDefault="00DF3497">
      <w:r>
        <w:t>{"câu hỏi": "Kể tên một sự kiện lớn trên thế giới trong 10 năm qua.", "trả lời": "Một sự kiện lớn trên thế giới trong 10 năm qua là đại dịch COVID-19 bắt đầu vào năm 2019 và lan rộng trên toàn cầu, gây ra những cuộc khủng hoảng y tế chưa từng có, biến động kinh tế và thay đổi hành vi xã hội."}</w:t>
      </w:r>
    </w:p>
    <w:p w14:paraId="57E9C0E5" w14:textId="77777777" w:rsidR="00B93353" w:rsidRDefault="00DF3497">
      <w:r>
        <w:t xml:space="preserve">{"câu hỏi": "Viết một câu chuyện ngắn về một người phát triển mối quan hệ đặc biệt với thú cưng.", "câu trả lời": "Ngày xưa có một người tên Mark sống một mình trong một căn hộ nhỏ trong thành phố. Mark luôn thích động vật, đặc biệt là mèo, nhưng chưa bao giờ có thể nuôi một con làm thú cưng vì thời gian làm việc dài. Vào một buổi tối mùa đông đặc biệt lạnh lẽo, anh tìm thấy một chú mèo con nhỏ, run rẩy trước cửa nhà. Quả bóng lông tơ nhỏ bé đã bị bỏ </w:t>
      </w:r>
      <w:r>
        <w:lastRenderedPageBreak/>
        <w:t>rơi và không còn nơi nào khác để đi. Mark bế chú mèo con vào, sưởi ấm nó, cho nó thức ăn và một chiếc giường ấm cúng để ngủ. Nhìn thấy con mèo con rú lên trong sự mãn nguyện, Mark nhận ra rằng anh ta vừa có được một người bạn đồng hành mới. \ n \ n Anh đặt tên cho chú mèo con là Smokey và hai người họ sớm phát triển một mối liên kết không thể phá vỡ. Smokey sẽ chào đón Mark ở cửa khi anh đi làm về và Mark sẽ bế anh lên và kể cho anh nghe tất cả về một ngày của mình. Họ sẽ chơi cùng nhau, xem tivi cùng nhau và thậm chí ngủ trưa cùng nhau. Khi Smokey trở nên lớn hơn và tự tin hơn, anh ấy đã phát triển một tính cách tinh nghịch. Mark thường thấy vớ hoặc giày của mình bị mất một cách bí ẩn, chỉ để tìm thấy chúng dưới gầm giường hoặc phía sau đi văng, với Smokey trông rất hài lòng với chính mình. Nhưng cho dù Smokey có gặp bao nhiêu rắc rối, Mark cũng không thể giận anh ta lâu. Chú mèo con nhỏ bé đã phát triển thành một người bạn đồng hành và người bạn trung thành, luôn ở đó để cung cấp một tiếng rên rỉ thoải mái hoặc một cú huých vui tươi. Mối quan hệ của họ là không thể lay chuyển, được xây dựng trên tình yêu, sự tin tưởng và tình bạn, và Mark biết rằng họ sẽ luôn có nhau, bất kể điều gì xảy ra."}</w:t>
      </w:r>
    </w:p>
    <w:p w14:paraId="3D9A039B" w14:textId="77777777" w:rsidR="00B93353" w:rsidRDefault="00DF3497">
      <w:r>
        <w:t>{"câu hỏi": "Giải thích cách núi lửa được hình thành.", "trả lời": "Núi lửa được hình thành khi đá nóng chảy, tro và khí thoát ra khỏi vỏ Trái đất. Điều này xảy ra bởi vì lớp vỏ Trái đất bị phá vỡ thành nhiều mảng lớn, liên tục di chuyển và tương tác với nhau. Khi hai tấm va chạm, một tấm có thể bị ép bên dưới tấm kia, và quá trình này được gọi là hút chìm. Khi mảng bị ép xuống lớp phủ của Trái đất, nó bị nung nóng và bắt đầu tan chảy, tạo ra magma. Magma này ít đậm đặc hơn đá xung quanh, vì vậy nó tăng lên cho đến khi chạm tới bề mặt, nơi nó phun trào dưới dạng dung nham, tro và khí núi lửa. Ngoài việc hút chìm, núi lửa cũng có thể hình thành theo những cách khác. Ví dụ, chúng có thể hình thành trên các điểm nóng trong lớp phủ của Trái đất, nơi magma nóng nổi lên bề mặt và tạo ra một ngọn núi lửa. Quá trình này đã tạo ra một số núi lửa nổi tiếng nhất thế giới, chẳng hạn như quần đảo Hawaii. Núi lửa cũng có thể hình thành ở các rặng núi giữa đại dương, nơi hai mảng đang tách ra và magma tăng lên để lấp đầy khoảng trống. Khi một ngọn núi lửa phun trào, dung nham và tro mà nó phun ra có thể tạo ra vùng đất mới hoặc thay đổi hình dạng của vùng đất hiện có. Theo thời gian, các vụ phun trào lặp đi lặp lại có thể tạo thành một ngọn núi hình nón, đó là điều mà hầu hết mọi người nghĩ đến khi họ tưởng tượng ra một ngọn núi lửa.</w:t>
      </w:r>
    </w:p>
    <w:p w14:paraId="58893928" w14:textId="77777777" w:rsidR="00B93353" w:rsidRDefault="00DF3497">
      <w:r>
        <w:t>{"câu hỏi": "Mô tả những gì đã xảy ra vào ngày 23 tháng 7 năm 1990 trong một câu.", "trả lời": "Vào ngày 23 tháng 7 năm 1990, không có bất kỳ thông tin cụ thể nào, rất khó để đưa ra một câu chính xác liên quan đến các sự kiện của ngày cụ thể đó."}</w:t>
      </w:r>
    </w:p>
    <w:p w14:paraId="2362AA4B" w14:textId="77777777" w:rsidR="00B93353" w:rsidRDefault="00DF3497">
      <w:r>
        <w:t>{"question": "Tìm đạo hàm của f(x) = x3 + 2x - f(x) = x3 + 2x", "answer": "Đạo hàm của f(x) = x^3 + 2x được tính như sau:\nf'(x) = 3x^2 + 2"}</w:t>
      </w:r>
    </w:p>
    <w:p w14:paraId="1B2BD544" w14:textId="77777777" w:rsidR="00B93353" w:rsidRDefault="00DF3497">
      <w:r>
        <w:t xml:space="preserve">{"câu hỏi": "Thiết kế một kế hoạch học tập hiệu quả.", "Trả lời": "Một kế hoạch học tập hiệu quả là chìa khóa để thành công trong học tập. Dưới đây là một số bước và mẹo để tạo ra một kế hoạch học tập hiệu quả: \ n \ n1. ** Đánh giá chương trình giảng dạy của bạn **: Bước đầu tiên trong việc thiết kế một kế hoạch học tập hiệu quả là đánh giá chương trình giảng dạy và yêu cầu cho từng lớp hoặc môn học. Xác định các chủ đề, khái niệm và kỹ năng chính mà bạn cần nắm vững và lập danh sách tất cả các bài tập, bài kiểm tra và dự án. \ n \ n2. ** Đánh giá thói quen học tập của bạn **: Đánh giá thói quen học tập hiện tại của bạn và xác </w:t>
      </w:r>
      <w:r>
        <w:lastRenderedPageBreak/>
        <w:t>định điểm mạnh và điểm yếu của bạn. Xác định thời gian và địa điểm bạn học hiệu quả nhất, và bạn cần dành bao nhiêu thời gian để học mỗi ngày. \n\n3. **Đặt mục tiêu thực tế**: Đặt mục tiêu học tập thực tế cho bản thân, dựa trên thành tích hiện tại của bạn và yêu cầu của từng lớp. Chia nhỏ các mục tiêu của bạn thành các nhiệm vụ có thể quản lý được và đảm bảo chúng cụ thể, có thể đo lường được, có thể đạt được, có liên quan và kịp thời. \ n \ n4. **Lập lịch trình**: Lập lịch trình cho thời gian học tập của bạn, có tính đến lịch học, hoạt động ngoại khóa và các cam kết khác của bạn. Đảm bảo phân bổ đủ thời gian cho việc học và lên lịch nghỉ giải lao thường xuyên để tránh kiệt sức. \ n \ n5. **Tạo môi trường học tập thuận lợi**: Đảm bảo rằng bạn có một môi trường thuận lợi cho việc học tập. Tìm một không gian yên tĩnh, không bị phân tâm với ánh sáng tốt, chỗ ngồi thoải mái và tất cả các tài liệu học tập cần thiết. \ n \ n6. ** Sử dụng các kỹ thuật học tập hiệu quả **: Sử dụng các kỹ thuật học tập hiệu quả như đọc tích cực, ghi chú, tóm tắt thông tin và kiểm tra bản thân thường xuyên. Cân nhắc tham gia một nhóm học tập hoặc tìm kiếm sự giúp đỡ từ một gia sư, nếu cần thiết. \ n \ n7. ** Duy trì động lực **: Luôn có động lực bằng cách tự thưởng cho bản thân vì đã đạt được mục tiêu của bạn và đi đúng hướng. Giữ một thái độ tích cực và nhắc nhở bản thân về tầm quan trọng của việc đạt được mục tiêu học tập của bạn. \ n \ n8. **Theo dõi sự tiến bộ của bạn **: Theo dõi sự tiến bộ của bạn bằng cách thường xuyên xem lại kế hoạch học tập và đánh giá sự tiến bộ của bạn. Hãy điều chỉnh kế hoạch của bạn khi cần thiết để đảm bảo rằng bạn đang đi đúng hướng.\n\nTheo kế hoạch học tập hiệu quả này sẽ giúp bạn đi đúng hướng với các mục tiêu học tập và đạt được thành công trong học tập."}</w:t>
      </w:r>
    </w:p>
    <w:p w14:paraId="7BA15942" w14:textId="77777777" w:rsidR="00B93353" w:rsidRDefault="00DF3497">
      <w:r>
        <w:t>{"câu hỏi": "Liệt kê bốn dấu hiệu của một mối quan hệ lành mạnh.", "câu trả lời": "1. Tôn trọng lẫn nhau: Cả hai đối tác đều coi trọng và đánh giá cao ý kiến, cảm xúc và ranh giới của nhau. Họ lắng nghe nhau và giao tiếp cởi mở và trung thực. \n\n2. Tin tưởng: Đối tác tin tưởng lẫn nhau và cảm thấy an tâm trong mối quan hệ. Họ tin tưởng vào lòng trung thành, trung thực và cam kết của nhau. \n\n3. Giao tiếp tốt: Một mối quan hệ lành mạnh liên quan đến giao tiếp tốt, nơi cả hai đối tác có thể bày tỏ suy nghĩ, cảm xúc và mối quan tâm của họ, và tích cực lắng nghe nhau. Họ cũng làm việc cùng nhau để giải quyết xung đột một cách tích cực và hiệu quả. \n\n4. Hỗ trợ: Các đối tác trong một mối quan hệ lành mạnh hỗ trợ các mục tiêu và ước mơ cá nhân của nhau, đồng thời cung cấp sự khuyến khích, lòng tốt và sự hiểu biết. Họ ở đó vì nhau, trong thời điểm tốt và trong thời điểm tồi tệ."}</w:t>
      </w:r>
    </w:p>
    <w:p w14:paraId="77EA24B8" w14:textId="77777777" w:rsidR="00B93353" w:rsidRDefault="00DF3497">
      <w:r>
        <w:t>{"question": "Tạo một cụm từ mô tả cho đối tượng đã cho. - Táo", "trả lời": "Một loại trái cây tròn, ngon ngọt với vỏ màu đỏ, xanh lá cây hoặc vàng và bên trong màu trắng, giòn, thường được thưởng thức như một món ăn nhẹ lành mạnh."}</w:t>
      </w:r>
    </w:p>
    <w:p w14:paraId="6C8FAED6" w14:textId="77777777" w:rsidR="00B93353" w:rsidRDefault="00DF3497">
      <w:r>
        <w:t xml:space="preserve">{"câu hỏi": "Mô tả nhân vật Giáo sư Charles Xavier trong X-Men.", "câu trả lời": "Giáo sư Charles Xavier, còn được gọi là Giáo sư X, là một nhân vật hư cấu trong loạt phim X-Men. Ông được tạo ra bởi Stan Lee và Jack Kirby, và lần đầu tiên xuất hiện trong The X-Men # 1 vào tháng 9 năm 1963. Giáo sư Xavier là người sáng lập và lãnh đạo của X-Men, một nhóm dị nhân có sức mạnh phi thường đấu tranh cho hòa bình và bình đẳng giữa dị nhân và con người. Ông cũng rất thông minh, với trí tuệ thiên tài và kiến thức sâu rộng về di truyền học, sinh học và tâm lý học. Mặc dù có sức mạnh to lớn của mình, Giáo sư Xavier là một nhà lãnh đạo nhân từ và từ bi, người tận tụy với sự chung sống hòa bình của con người và dị nhân. </w:t>
      </w:r>
      <w:r>
        <w:lastRenderedPageBreak/>
        <w:t>Ông là một người có tầm nhìn, người tin vào một thế giới nơi dị nhân và con người có thể sống hòa thuận với nhau. Để đạt được điều này, ông đã thành lập Trường Xavier dành cho những người trẻ có năng khiếu, một ngôi trường nơi các dị nhân trẻ có thể học cách kiểm soát sức mạnh của họ và sử dụng chúng cho mục đích tốt. Giáo sư Xavier là một người ủng hộ mạnh mẽ cho quyền của người đột biến, và làm việc không mệt mỏi để thúc đẩy sự hiểu biết và chấp nhận giữa con người và dị nhân. Mặc dù Giáo sư Xavier bị liệt và phải ngồi xe lăn, nhưng điều này không làm giảm sức mạnh hay quyết tâm của ông. Anh ấy là một nhà lãnh đạo truyền cảm hứng, người được các sinh viên và đồng nghiệp X-Men tôn trọng và ngưỡng mộ. Mặc dù có nhiều thách thức và trở ngại mà ông phải đối mặt, Giáo sư Xavier không bao giờ đánh mất giấc mơ của mình về một thế giới tốt đẹp hơn cho tất cả mọi người.</w:t>
      </w:r>
    </w:p>
    <w:p w14:paraId="5F333BA8" w14:textId="77777777" w:rsidR="00B93353" w:rsidRDefault="00DF3497">
      <w:r>
        <w:t>{"câu hỏi": "Giải thích cụm từ "Đừng đếm ngày, hãy đếm ngày".", "câu trả lời": "Cụm từ "Đừng đếm ngày, hãy đếm ngày" là một câu nói truyền cảm hứng khuyến khích mọi người tập trung vào việc tận dụng tối đa mỗi ngày, thay vì chỉ đơn giản là chờ đợi thời gian trôi qua. Thay vì tập trung vào số ngày còn lại cho đến một sự kiện hoặc thời hạn nhất định, điều quan trọng là làm cho mỗi ngày có ý nghĩa và hiệu quả. Cụm từ này nhắc nhở chúng ta phải chủ động trong cuộc sống, sống trong thời điểm hiện tại và tận dụng tối đa thời gian chúng ta có."}</w:t>
      </w:r>
    </w:p>
    <w:p w14:paraId="4B8475DF" w14:textId="77777777" w:rsidR="00B93353" w:rsidRDefault="00DF3497">
      <w:r>
        <w:t>{"câu hỏi": "Tạo biểu đồ để so sánh chi phí chăm sóc y tế tăng từ năm 2000 đến năm 2019.", "trả lời": "Tôi xin lỗi, nhưng là một mô hình ngôn ngữ AI, tôi không có khả năng tạo biểu đồ hoặc tạo dữ liệu. Tôi có thể giúp cung cấp một bài viết hoặc nguồn có chứa thông tin này để bạn tham khảo không?"}</w:t>
      </w:r>
    </w:p>
    <w:p w14:paraId="33AABDAF" w14:textId="77777777" w:rsidR="00B93353" w:rsidRDefault="00DF3497">
      <w:r>
        <w:t>{"câu hỏi": "Phân loại từ này: Flabbergasted", "câu trả lời": "Thể loại: Tính từ (dùng để mô tả cảm giác cực kỳ ngạc nhiên hoặc sốc)"}</w:t>
      </w:r>
    </w:p>
    <w:p w14:paraId="383BBBF7" w14:textId="77777777" w:rsidR="00B93353" w:rsidRDefault="00DF3497">
      <w:r>
        <w:t>{"câu hỏi": "Chọn một quốc gia có mật độ dân số cao hơn 450 người trên mỗi km bình phương", "trả lời": "Một quốc gia có mật độ dân số cao hơn 450 người trên mỗi km vuông là Bangladesh, với mật độ dân số ước tính là 1.106 người trên mỗi km bình phương (dữ liệu năm 2019)."}</w:t>
      </w:r>
    </w:p>
    <w:p w14:paraId="66A6C0F4" w14:textId="77777777" w:rsidR="00B93353" w:rsidRDefault="00DF3497">
      <w:r>
        <w:t>{"question": "Sửa câu sau: Mèo ăn chuột", "trả lời": "\"Mèo ăn chuột.\""}</w:t>
      </w:r>
    </w:p>
    <w:p w14:paraId="264542C2" w14:textId="77777777" w:rsidR="00B93353" w:rsidRDefault="00DF3497">
      <w:r>
        <w:t>{"câu hỏi": "Lập danh sách năm con vật đẻ trứng.", "trả lời": "1. Gà\n2. Vịt\n3. Đà điểu\n4. Rùa\n5. Cá sấu"}</w:t>
      </w:r>
    </w:p>
    <w:p w14:paraId="4A1ED874" w14:textId="77777777" w:rsidR="00B93353" w:rsidRDefault="00DF3497">
      <w:r>
        <w:t>{"câu hỏi": "Kể tên năm quốc gia có ngôn ngữ chính thức là tiếng Tây Ban Nha", "câu trả lời": "Năm quốc gia có ngôn ngữ chính thức là tiếng Tây Ban Nha là:\n\n1. México\n2. Tây Ban Nha\n3. Argentina\n4. Colombia\n5. Peru"}</w:t>
      </w:r>
    </w:p>
    <w:p w14:paraId="1C62BB07" w14:textId="77777777" w:rsidR="00B93353" w:rsidRDefault="00DF3497">
      <w:r>
        <w:t>{"câu hỏi": "Đưa ra danh sách năm loại thực phẩm giàu canxi.", "trả lời": "1. Các sản phẩm từ sữa như sữa, phô mai và sữa chua \ n2. Các loại rau lá xanh đậm như cải xoăn, rau bina và bông cải xanh\n3. Cá như cá hồi và cá mòi\n4. Các loại hạt như hạnh nhân và hạt vừng \ n5. Đậu phụ và thực phẩm làm từ sữa đậu nành."}</w:t>
      </w:r>
    </w:p>
    <w:p w14:paraId="12ADA9B4" w14:textId="77777777" w:rsidR="00B93353" w:rsidRDefault="00DF3497">
      <w:r>
        <w:lastRenderedPageBreak/>
        <w:t>{"câu hỏi": "Soạn ba câu bao gồm cả bốn từ sau: máy ảnh, thợ làm bánh, tóc và xe hơi.", "trả lời": "1. Người thợ làm bánh đã chụp những chiếc bánh mới nướng của cô ấy trên máy ảnh của cô ấy với mái tóc mượt mà được buộc lại, trước khi giao chúng trong xe của cô ấy. \n\n2. Anh ta quên mang theo máy ảnh cho chuyến đi đường, nhưng đã dừng lại nhanh chóng tại tiệm bánh địa phương, nơi một người phụ nữ với mái tóc tuyệt đẹp hỏi anh ta có cần một số hướng dẫn để sửa xe không. \n\n3. Với chiếc máy ảnh treo trên cổ, người thợ làm bánh dừng lại để sửa tóc trước khi nhảy vào xe để mở cửa hàng."}</w:t>
      </w:r>
    </w:p>
    <w:p w14:paraId="2B540DAC" w14:textId="77777777" w:rsidR="00B93353" w:rsidRDefault="00DF3497">
      <w:r>
        <w:t>{"câu hỏi": "Đưa ra một công thức nấu ăn, hãy thay đổi nó để làm cho nó thuần chay. - Chúng tôi sẽ làm gà tandoori. \nThành phần: Thịt gà, tỏi, chanh, gừng, sữa chua, bột ớt đỏ, garam masala và dầu", "trả lời": "Chúng tôi sẽ làm đậu phụ tandoori. Thành phần: Đậu phụ, tỏi, chanh, gừng, sữa chua không sữa, bột ớt đỏ, garam masala và dầu. \ n \ nLưu ý: Bạn cũng có thể thay thế thịt gà bằng các protein thực vật khác như tempeh, seitan, hoặc thậm chí các loại rau như súp lơ hoặc nấm. Điều quan trọng là chọn một loại sữa chua thay thế không sữa như hạnh nhân, dừa hoặc sữa chua đậu nành để làm cho công thức thuần chay."}</w:t>
      </w:r>
    </w:p>
    <w:p w14:paraId="529D4A90" w14:textId="77777777" w:rsidR="00B93353" w:rsidRDefault="00DF3497">
      <w:r>
        <w:t>{"câu hỏi": "Mô tả trong một câu mục đích chính của một ứng dụng di động. - Ứng dụng là một ứng dụng chia sẻ công thức", "trả lời": "Mục đích chính của ứng dụng di động chia sẻ công thức là cung cấp nền tảng để người dùng khám phá, chia sẻ và lưu các công thức nấu ăn với nhau."}</w:t>
      </w:r>
    </w:p>
    <w:p w14:paraId="7742504C" w14:textId="77777777" w:rsidR="00B93353" w:rsidRDefault="00DF3497">
      <w:r>
        <w:t>{"question": "Thiết kế một gói sản phẩm độc đáo. - Sản phẩm: Túi tạp hóa tái sử dụng", "trả lời": "Là một AI, tôi có thể cung cấp các đề xuất và ý tưởng thiết kế, tuy nhiên bản thân quá trình thiết kế sẽ phải được thực hiện bởi một nhà thiết kế đồ họa. Dưới đây là những ý tưởng của tôi để thiết kế một gói sản phẩm độc đáo cho một túi hàng tạp hóa có thể tái sử dụng: \ n \ n1. Hình dạng: Thay vì một hộp vuông hoặc hình chữ nhật thông thường, gói hàng có thể được định hình dưới dạng một túi hàng tạp hóa, mang đến cho khách hàng một đại diện trực quan về những gì họ đang mua. \ n \ n2. Vật liệu thân thiện với môi trường: Sử dụng vật liệu tái chế và thân thiện với môi trường cho bao bì. Ví dụ, sử dụng giấy tái chế hoặc bìa cứng sẽ nhấn mạnh cam kết của sản phẩm đối với môi trường. \ n \ n3. Thiết kế tối giản: Sử dụng cách tiếp cận thiết kế đơn giản và tối giản, với các đường nét và màu sắc sạch sẽ phản ánh môi trường tự nhiên. Điều này có thể bao gồm màu xanh lá cây mềm mại, xanh dương và tông màu đất. \ n \ n4. Thông tin sản phẩm: Hiển thị rõ ràng các tính năng và lợi ích của túi hàng tạp hóa có thể tái sử dụng trên bao bì. Sử dụng đồ họa và văn bản hấp dẫn để chứng minh cách sản phẩm có ý thức về môi trường và thiết thực để sử dụng hàng ngày. \ n \ n5. Các yếu tố tương tác: Thêm yếu tố tương tác vào gói, chẳng hạn như mã QR hoặc liên kết trang web, mà khách hàng có thể sử dụng để tìm hiểu thêm về sản phẩm và cam kết của công ty về tính bền vững. Cửa sổ trong suốt: Cân nhắc bao gồm một cửa sổ trong suốt trên bao bì, cho phép khách hàng nhìn thấy sản phẩm bên trong. Điều này cũng có thể giúp giảm chất thải bằng cách tránh các vật liệu đóng gói dư thừa. Nhìn chung, thiết kế một bao bì độc đáo và thân thiện với môi trường cho một túi hàng tạp hóa có thể tái sử dụng liên quan đến việc tạo ra một thiết kế hấp dẫn trực quan thể hiện cam kết của sản phẩm đối với môi trường và tính thiết thực để sử dụng hàng ngày."}</w:t>
      </w:r>
    </w:p>
    <w:p w14:paraId="460F7995" w14:textId="77777777" w:rsidR="00B93353" w:rsidRDefault="00DF3497">
      <w:r>
        <w:lastRenderedPageBreak/>
        <w:t>{"câu hỏi": "Tạo ra một ý tưởng mới cho một loại hình nghệ thuật.", "câu trả lời": "Giới thiệu "Nghệ thuật điêu khắc thực tế tăng cường", nơi các tác phẩm điêu khắc tương tác được đưa vào cuộc sống bằng điện thoại thông minh hoặc máy tính bảng. Công nghệ thực tế tăng cường sẽ cho phép người xem xem các kích thước, hình ảnh động và tính năng tương tác khác nhau của tác phẩm điêu khắc, làm cho mỗi trải nghiệm xem trở nên độc đáo. Khi người dùng tiếp cận tác phẩm điêu khắc và sử dụng ứng dụng AR, họ có thể nhìn thấy và tương tác với hình ảnh động được chiếu lên đối tượng vật lý. Hình thức nghệ thuật này sẽ đưa điêu khắc truyền thống vào thời đại kỹ thuật số và tạo ra trải nghiệm nhập vai, hấp dẫn cho người xem."}</w:t>
      </w:r>
    </w:p>
    <w:p w14:paraId="5AB81A46" w14:textId="77777777" w:rsidR="00B93353" w:rsidRDefault="00DF3497">
      <w:r>
        <w:t>{"câu hỏi": "Viết một câu nhấn mạnh tầm quan trọng của quản lý thời gian.", "trả lời": "Quản lý thời gian là chìa khóa trong việc tối đa hóa năng suất và đạt được thành công lâu dài."}</w:t>
      </w:r>
    </w:p>
    <w:p w14:paraId="63D4E4C4" w14:textId="77777777" w:rsidR="00B93353" w:rsidRDefault="00DF3497">
      <w:r>
        <w:t>{"câu hỏi": "Tạo ra một câu chuyện về một tình bạn khác thường", "câu trả lời": "Ngày xửa ngày xưa, sâu trong trung tâm của khu rừng mê hoặc, có một sinh vật cô đơn tên là Max. Max là một con rồng - một sinh vật đáng sợ, mạnh mẽ với vảy lấp lánh như ngọc lục bảo dưới ánh sáng mặt trời. Max sợ tất cả các loài động vật khác trong rừng, vì rồng được biết đến với khả năng phun lửa và danh tiếng tích trữ kho báu. Tuy nhiên, Max không muốn bị sợ hãi; Max muốn được yêu. Một ngày nọ, Max đang khám phá sâu thẳm trong rừng, tìm kiếm một người có thể chấp nhận tình bạn của họ khi họ gặp một sinh vật nhỏ, lông xù tên là Poppy. Poppy là một chú thỏ, với đôi tai dài và đuôi bông, và Max ngay lập tức được đưa đi cùng. Nhưng Max sợ tiếp cận Poppy, sợ rằng cô cũng sẽ sợ con rồng. Rụt rè, cô đến gần Max, và đề nghị kết bạn. Max không thể tin được - ai đó đã chấp nhận anh! Max và Poppy trở nên không thể tách rời, khám phá khu rừng và chia sẻ những cuộc phiêu lưu. Max sẽ đưa Poppy bay vút qua bầu trời, trong khi Poppy sẽ cho Max thấy những kỳ quan của tầng rừng. Lúc đầu, các loài động vật khác trong rừng bị bối rối bởi tình bạn giữa rồng và thỏ. Nhưng khi họ thấy ngọn lửa của Max có thể sưởi ấm họ như thế nào vào những đêm mùa đông lạnh giá, và kích thước nhỏ bé của Poppy cho phép cô tìm kiếm thức ăn ngay cả trong những điều kiện khắc nghiệt nhất, họ bắt đầu hiểu rằng không có gì bất thường về tình bạn này cả. \ n \ nMax và Poppy đã chứng minh rằng tình yêu và tình bạn không có giới hạn,  rằng ngay cả những sinh vật khó có khả năng nhất cũng có thể tìm thấy niềm vui và sự kết nối. Và thế là con rồng và chú thỏ trở thành tấm gương cho tất cả những ai gặp họ, một lời nhắc nhở đừng bao giờ đánh giá ai đó qua vẻ bề ngoài của họ, mà thay vào đó, bằng lòng tốt mà họ thể hiện và tình yêu mà họ chia sẻ."}</w:t>
      </w:r>
    </w:p>
    <w:p w14:paraId="79591E46" w14:textId="77777777" w:rsidR="00B93353" w:rsidRDefault="00DF3497">
      <w:r>
        <w:t xml:space="preserve">{"câu hỏi": "Cho hai văn bản, so sánh và đối chiếu hai văn bản. - Văn bản 1:\nMèo là động vật nuôi trong nhà, thường được nuôi làm thú cưng.\n\nText 2:\nChó là động vật ngoài trời, thường được sử dụng làm động vật làm việc.", "trả lời": "Văn bản 1 và Văn bản 2 đều thảo luận về các động vật thuần hóa phổ biến, mèo và chó, môi trường sống và công dụng chung của chúng. Tuy nhiên, có một số khác biệt chính giữa hai văn bản. Văn bản 1 mô tả mèo là động vật nuôi trong nhà thường được nuôi làm thú cưng. Điều này ngụ ý rằng mèo có nhiều khả năng sống trong nhà và vai trò chính của chúng là cung cấp sự đồng hành. Mặt khác, Văn bản 2 miêu tả chó là động vật ngoài trời thường được sử dụng làm động vật làm việc. Điều này cho thấy chó có nhiều khả năng sống bên ngoài nhà và có công việc thực tế, chẳng hạn </w:t>
      </w:r>
      <w:r>
        <w:lastRenderedPageBreak/>
        <w:t>như bảo vệ, chăn gia súc hoặc hỗ trợ người khuyết tật. Tóm lại, trong khi cả hai văn bản đều nói về động vật gia đình phổ biến, chúng làm nổi bật lối sống và mục đích khác nhau của mèo và chó."}</w:t>
      </w:r>
    </w:p>
    <w:p w14:paraId="6AEB52EC" w14:textId="77777777" w:rsidR="00B93353" w:rsidRDefault="00DF3497">
      <w:r>
        <w:t>{"question": "Tính tổng giá trị của các mục được đưa ra trong danh sách. - Danh sách: [4 sôcôla @ 1 đô la mỗi cái, 1 cuốn @ 10 đô la]", "câu trả lời": "Tổng giá trị của các mặt hàng trong danh sách là 14 đô la."}</w:t>
      </w:r>
    </w:p>
    <w:p w14:paraId="60D90C5D" w14:textId="77777777" w:rsidR="00B93353" w:rsidRDefault="00DF3497">
      <w:r>
        <w:t>{"question": "Tạo một câu chủ đề cho đoạn văn sau về mèo. - Mèo là thú cưng tuyệt vời vì chúng tò mò và tinh nghịch. Chúng cũng độc lập, vì vậy chúng không cần chăm sóc hàng ngày nhiều như một số vật nuôi khác.", "Trả lời": "Nếu bạn đang cân nhắc thêm một người bạn lông lá vào gia đình của mình, mèo là thú cưng hoàn hảo vì nhiều lý do."}</w:t>
      </w:r>
    </w:p>
    <w:p w14:paraId="01BC2388" w14:textId="77777777" w:rsidR="00B93353" w:rsidRDefault="00DF3497">
      <w:r>
        <w:t>{"câu hỏi": "Tạo tiêu đề bằng cách sử dụng các từ dưới đây - Từ: mặt trăng, thám hiểm", "câu trả lời": "\"Khám phá mặt trăng: Một bước gần hơn để làm sáng tỏ những bí ẩn của vũ trụ\"}</w:t>
      </w:r>
    </w:p>
    <w:p w14:paraId="29ABC06B" w14:textId="77777777" w:rsidR="00B93353" w:rsidRDefault="00DF3497">
      <w:r>
        <w:t>{"câu hỏi": "Phân loại tình cảm của bài báo đã cho là tích cực, trung lập và tiêu cực. - Chính phủ đã công bố các kế hoạch mới để giảm bất bình đẳng và mức độ nghèo đói.", "trả lời": "Tình cảm trong bài báo đã cho có thể được phân loại là tích cực."}</w:t>
      </w:r>
    </w:p>
    <w:p w14:paraId="3D01A290" w14:textId="77777777" w:rsidR="00B93353" w:rsidRDefault="00DF3497">
      <w:r>
        <w:t>{"câu hỏi": "Tạo danh sách 5 câu hỏi mà bạn có thể hỏi người giao hàng để cung cấp trải nghiệm khách hàng tốt hơn.", "câu trả lời": "1. Bạn có thể cung cấp thời gian đến dự kiến để giao hàng để khách hàng có thể chuẩn bị cho phù hợp không?\n2. Bạn có thể cung cấp bất kỳ hướng dẫn hoặc biện pháp phòng ngừa cụ thể nào mà khách hàng nên thực hiện để nhận hàng, chẳng hạn như thủ tục không tiếp xúc không? \ n3. Có bất kỳ thông tin cụ thể nào bạn cần từ khách hàng để đảm bảo giao hàng suôn sẻ và thành công không? \ n4. Khách hàng có thể đưa ra bất kỳ yêu cầu cụ thể nào hoặc cung cấp hướng dẫn giao hàng bổ sung, chẳng hạn như địa điểm ưa thích để trả gói hàng không?\n5. Bạn có thể cung cấp cho khách hàng thông tin cập nhật trong trường hợp có bất kỳ thay đổi hoặc chậm trễ nào trong lịch trình giao hàng không?"}</w:t>
      </w:r>
    </w:p>
    <w:p w14:paraId="02C6490E" w14:textId="77777777" w:rsidR="00B93353" w:rsidRDefault="00DF3497">
      <w:r>
        <w:t>{"câu hỏi": "Viết một kịch bản có thể nhận ra và trả lời câu sau: \"Bạn có thể làm gì cho tôi?\"", "Trả lời": "Chắc chắn! Là một trợ lý AI, tôi có khả năng thực hiện một loạt các nhiệm vụ cho bạn. Một số điều tôi có thể làm là trả lời câu hỏi của bạn, sắp xếp lịch trình của bạn, đặt lời nhắc hoặc báo thức, gửi tin nhắn, gọi điện thoại, phát nhạc, cung cấp chỉ đường, truy xuất thông tin, đặt chỗ và hơn thế nữa. Chỉ cần cho tôi biết làm thế nào tôi có thể giúp bạn và tôi sẽ cố gắng hết sức để thực hiện yêu cầu của bạn."}</w:t>
      </w:r>
    </w:p>
    <w:p w14:paraId="0BED504B" w14:textId="77777777" w:rsidR="00B93353" w:rsidRDefault="00DF3497">
      <w:r>
        <w:t>{"câu hỏi": "Hoàn thành câu sau với ngữ cảnh: - Bà tôi luôn nói, \"Một quả táo mỗi ngày", "câu trả lời": "Bà tôi luôn nói, \"Một quả táo mỗi ngày khiến bác sĩ tránh xa.\""}</w:t>
      </w:r>
    </w:p>
    <w:p w14:paraId="2A2DF530" w14:textId="77777777" w:rsidR="00B93353" w:rsidRDefault="00DF3497">
      <w:r>
        <w:t>{"câu hỏi": "Tạo một bộ 5 từ apposite để mô tả một ngày hè.", "câu trả lời": "1. Sunny\n2. Ấm \ n3. Sôi động\n4. Sống động\n5. Thư giãn"}</w:t>
      </w:r>
    </w:p>
    <w:p w14:paraId="4023F5CA" w14:textId="77777777" w:rsidR="00B93353" w:rsidRDefault="00DF3497">
      <w:r>
        <w:t>{"question": "Kể tên một nhạc cụ bắt đầu bằng chữ C.", "trả lời": "Một nhạc cụ bắt đầu bằng chữ C là cello."}</w:t>
      </w:r>
    </w:p>
    <w:p w14:paraId="3E991C4A" w14:textId="77777777" w:rsidR="00B93353" w:rsidRDefault="00DF3497">
      <w:r>
        <w:lastRenderedPageBreak/>
        <w:t>{"câu hỏi": "Tạo ra một cuộc đối thoại giữa hai người bạn thảo luận về những tin tức mới nhất trong thành phố của họ.", "câu trả lời": "** Bạn 1:** Này, bạn có nghe nói về dự án cơ sở hạ tầng mới mà hội đồng thành phố vừa phê duyệt không?\n\n**Bạn 2:** Không, tôi đã không \u2019t. Xin vui lòng điền cho tôi vào. \ n \ n ** Bạn 1: ** Vâng, hội đồng thành phố đã phê duyệt ngân sách cho việc xây dựng một cây cầu mới sẽ kết nối thành phố của chúng tôi với cây cầu lân cận. \ n \ n ** Bạn 2: ** Nghe có vẻ như là một tin tuyệt vời! Tôi có thể tưởng tượng nó sẽ giúp chúng tôi tiết kiệm bao nhiêu thời gian trong việc đi lại. \ n \ n ** Bạn 1: ** Vâng, nó \ u2019s cũng sẽ mang lại rất nhiều lợi ích kinh tế cho thành phố. Dự án dự kiến sẽ tạo ra nhiều việc làm hơn và cũng tăng cường thương mại giữa hai thành phố. \ n \ n ** Bạn 2: ** Điều đó thật tuyệt vời! Một tin tốt khác giữa tất cả sự hỗn loạn này. \ n \ n ** Bạn 1: ** Chắc chắn, và phần tốt là, việc xây dựng được thiết lập để bắt đầu trong một vài tháng nữa. \ n \ n ** Bạn 2: ** Đây thực sự là một sự phát triển đáng kinh ngạc. Cảm ơn bạn đã chia sẻ, tôi không có ý kiến. \ n \ n ** Bạn 1: ** Bạn \ u2019re chào mừng! Chúng tôi luôn hân hạnh được chia sẻ tin vui."}</w:t>
      </w:r>
    </w:p>
    <w:p w14:paraId="12DF1336" w14:textId="77777777" w:rsidR="00B93353" w:rsidRDefault="00DF3497">
      <w:r>
        <w:t>{"câu hỏi": "Tiêu đề thích hợp cho đoạn sau là gì? - Trong vài năm qua, Ấn Độ đã tập trung vào các nguồn năng lượng tái tạo như năng lượng mặt trời, gió và sinh khối. Chính phủ đã đặt ra các mục tiêu khác nhau cho việc lắp đặt các nguồn năng lượng tái tạo và đã thành công trong việc đạt được nhiều mục tiêu này.", "Trả lời": "Năng lượng tái tạo ở Ấn Độ: Trọng tâm và Thành tựu của Chính phủ."}</w:t>
      </w:r>
    </w:p>
    <w:p w14:paraId="12F0A74E" w14:textId="77777777" w:rsidR="00B93353" w:rsidRDefault="00DF3497">
      <w:r>
        <w:t>{"câu hỏi": "Tạo danh sách 5 hoạt động ngoài trời bạn có thể làm ở quê nhà vào mùa hè này.", "trả lời": "1. Ghé thăm công viên địa phương trong một ngày đi bộ đường dài, đi xe đạp và dã ngoại. \ n2. Tham dự một buổi hòa nhạc hoặc lễ hội ngoài trời địa phương. \n3. Đi đến hồ hoặc sông để bơi lội, câu cá, chèo thuyền kayak hoặc chèo thuyền. \n4. Khám phá thị trấn trong tour đi bộ hoặc đi xe đạp, tham quan các địa danh và di tích lịch sử.\n5, Thưởng thức một vòng golf tại sân gôn địa phương hoặc chơi tennis."}</w:t>
      </w:r>
    </w:p>
    <w:p w14:paraId="354F2704" w14:textId="77777777" w:rsidR="00B93353" w:rsidRDefault="00DF3497">
      <w:r>
        <w:t>{"question": "Phân loại bài viết này vào mục \"Giải trí\" của một tờ báo. - Một tiện ích mới từ Apple Inc. đã được phát hành trong tuần này. Nó được kỳ vọng sẽ là một người thay đổi cuộc chơi trong thế giới công nghệ.", "trả lời": "Nhiệm vụ này là không thể vì bài viết được cung cấp không phù hợp với bối cảnh giải trí. Để xuất bản bài viết này trong danh mục "Giải trí" của tờ báo, thông tin bổ sung sẽ là cần thiết, chẳng hạn như chi tiết về cách thiết bị sẽ thay đổi ngành công nghiệp giải trí hoặc tác động đến cách mọi người tiêu thụ phương tiện truyền thông. Nếu không có thông tin đó, bài viết sẽ được xuất bản trong phần \"Technology\" hoặc \"Business\"."}</w:t>
      </w:r>
    </w:p>
    <w:p w14:paraId="38988976" w14:textId="77777777" w:rsidR="00B93353" w:rsidRDefault="00DF3497">
      <w:r>
        <w:t>{"câu hỏi": "Tìm 3 lỗi chính tả trong câu này. - Những người nhíu mày của anh ta một cách ghê tởm nghĩ rằng anh ta buồn cười.", "trả lời": "Có 3 lỗi chính tả trong câu này: \"frineds\" nên được đánh vần \"friends\", \"abviously\" nên được đánh vần \"rõ ràng\", và \"suy nghĩ\" được viết đúng chính tả."}</w:t>
      </w:r>
    </w:p>
    <w:p w14:paraId="4EDE58DF" w14:textId="77777777" w:rsidR="00B93353" w:rsidRDefault="00DF3497">
      <w:r>
        <w:t xml:space="preserve">{"question": "Làm cách nào để thiết lập git để tự động rebase các thay đổi từ xa khi tôi kéo?", "answer": "Bạn có thể thiết lập Git để tự động rebase các thay đổi từ xa khi bạn kéo bằng cách sử dụng lệnh sau:\n\n''\ngit config --global pull.rebase true\n'''\n\nĐiều này sẽ làm </w:t>
      </w:r>
      <w:r>
        <w:lastRenderedPageBreak/>
        <w:t>cho hành vi mặc định của 'git pull' để trước tiên tìm nạp các thay đổi mới nhất từ kho lưu trữ từ xa và sau đó dựa trên các thay đổi cục bộ của bạn trên chúng. Điều này có thể giúp giữ cho lịch sử cam kết của bạn sạch sẽ và dễ quản lý hơn."}</w:t>
      </w:r>
    </w:p>
    <w:p w14:paraId="43043728" w14:textId="77777777" w:rsidR="00B93353" w:rsidRDefault="00DF3497">
      <w:r>
        <w:t>{"câu hỏi": "Tạo một đoạn văn để giải thích lý do tại sao việc tái chế lại quan trọng.", "câu trả lời": "Tái chế là một thực hành thiết yếu có một số lợi ích cho môi trường và xã hội của chúng ta. Bằng cách tái chế chất thải, chúng tôi giảm lượng chất thải kết thúc tại các bãi chôn lấp hoặc lò đốt, giảm ô nhiễm và bảo tồn tài nguyên thiên nhiên. Tái chế cũng giúp giảm thiểu việc sử dụng các vật liệu mới, và lần lượt, làm giảm năng lượng và tài nguyên cần thiết để khai thác và xử lý chúng. Điều này giúp bảo tồn môi trường của chúng ta bằng cách giảm phát thải khí nhà kính và các chất ô nhiễm khác được tạo ra trong quá trình sản xuất. Hơn nữa, tái chế tạo ra việc làm trong ngành tái chế và kích thích nền kinh tế, làm cho nó trở thành một thực tiễn quan trọng cho sự bền vững của xã hội chúng ta. Nhìn chung, tái chế là điều cần thiết trong việc giảm tác động môi trường của chúng ta và bảo tồn hành tinh cho các thế hệ tương lai."}</w:t>
      </w:r>
    </w:p>
    <w:p w14:paraId="13C4D2B3" w14:textId="77777777" w:rsidR="00B93353" w:rsidRDefault="00DF3497">
      <w:r>
        <w:t>{"câu hỏi": "Sự phát triển của trí tuệ nhân tạo ảnh hưởng đến xã hội như thế nào?", "Trả lời": "Sự phát triển của trí tuệ nhân tạo có tiềm năng tác động lớn đến xã hội theo nhiều cách, cả tích cực và tiêu cực.\n\nVề mặt tích cực, AI có thể tăng năng suất, nâng cao hiệu quả và độ chính xác trong các ngành công nghiệp khác nhau như chăm sóc sức khỏe, nông nghiệp, giao thông vận tải và tài chính. Ví dụ, AI có thể giúp các bác sĩ chẩn đoán bệnh chính xác hơn bằng cách phân tích quét hình ảnh, giúp nông dân tối ưu hóa năng suất cây trồng của họ thông qua nông nghiệp chính xác và giúp các tổ chức tài chính phát hiện các giao dịch gian lận. Nó cũng có thể cải thiện khả năng tiếp cận thông tin và dịch vụ cho người khuyết tật và thúc đẩy an toàn trong môi trường làm việc nguy hiểm bằng cách thực hiện các nhiệm vụ có thể gây nguy hiểm cho con người. AI cũng có thể góp phần cải thiện giáo dục bằng cách cung cấp trải nghiệm học tập được cá nhân hóa và giúp các nhà nghiên cứu thực hiện những khám phá khoa học mới bằng cách phân tích số lượng lớn dữ liệu. Trong tất cả các ví dụ này, con người có thể tập trung thời gian vào các nhiệm vụ sáng tạo hơn mà máy móc chưa có khả năng. Về mặt tiêu cực, một mối quan tâm lớn là sự dịch chuyển công việc vì AI và tự động hóa có thể thay thế lao động của con người, dẫn đến thất nghiệp cơ cấu. Điều này có thể dẫn đến bất bình đẳng thu nhập ngày càng gia tăng và làm trầm trọng thêm căng thẳng xã hội. Hơn nữa, các hệ thống AI cũng có thể duy trì và khuếch đại những thành kiến và định kiến hiện có của con người, dẫn đến việc ra quyết định không công bằng và phân biệt đối xử trong các lĩnh vực như tuyển dụng, cho vay và kiểm soát. Ngoài ra còn có những lo ngại xung quanh việc AI được sử dụng cho các mục đích bất chính, chẳng hạn như vũ khí tự trị và tội phạm mạng. Việc lạm dụng hoặc lạm dụng hệ thống AI của các chính phủ, tập đoàn hoặc cá nhân có thể gây ra rủi ro đáng kể đối với quyền riêng tư và quyền tự do dân sự. Tóm lại, sự phát triển của AI có thể ảnh hưởng đến xã hội theo nhiều cách. Nó mang đến những cơ hội đáng kinh ngạc để tăng trưởng, thăng tiến và cải thiện chất lượng cuộc sống, đồng thời đặt ra những rủi ro và thách thức tiềm ẩn cần được quản lý cẩn thận thông qua phát triển và sử dụng AI có đạo đức và có trách nhiệm."}</w:t>
      </w:r>
    </w:p>
    <w:p w14:paraId="00D3D65A" w14:textId="77777777" w:rsidR="00B93353" w:rsidRDefault="00DF3497">
      <w:r>
        <w:lastRenderedPageBreak/>
        <w:t>{"câu hỏi": "Hãy cho tôi hai từ mô tả đoạn văn này. - Đèn đường chập chờn đáng ngại trong đêm, đổ bóng lên bóng dáng người đi bộ.", "Trả lời": "Kỳ lạ, Bóng tối."}</w:t>
      </w:r>
    </w:p>
    <w:p w14:paraId="59D2EC72" w14:textId="77777777" w:rsidR="00B93353" w:rsidRDefault="00DF3497">
      <w:r>
        <w:t>{"question": "Sử dụng dấu phẩy Oxford khi viết lại câu này. - Tôi đóng gói táo, cam và chuối", "trả lời": "Tôi đóng gói táo, cam và chuối."}</w:t>
      </w:r>
    </w:p>
    <w:p w14:paraId="0BC5C2A3" w14:textId="77777777" w:rsidR="00B93353" w:rsidRDefault="00DF3497">
      <w:r>
        <w:t>{"câu hỏi": "Vai trò của Tòa án Hình sự Quốc tế là gì?", "Trả lời": "Tòa án Hình sự Quốc tế (ICC) là một cơ quan tư pháp độc lập được thành lập để điều tra, truy tố và xét xử các cá nhân bị buộc tội phạm các tội nghiêm trọng nhất được quốc tế quan tâm, chẳng hạn như diệt chủng, tội ác chiến tranh và tội ác chống lại loài người. Vai trò của nó là thúc đẩy trách nhiệm giải trình, cung cấp công lý cho các nạn nhân và ngăn chặn việc thực hiện các tội ác đó. Tòa án được điều chỉnh bởi Quy chế Rome, một hiệp ước quốc tế đã được 123 quốc gia phê chuẩn. Nó đóng một vai trò quan trọng trong việc đảm bảo rằng thủ phạm của các tội ác quốc tế nghiêm trọng phải chịu trách nhiệm, và trong việc thúc đẩy pháp quyền, hòa bình và an ninh trong cộng đồng quốc tế.</w:t>
      </w:r>
    </w:p>
    <w:p w14:paraId="3CC89166" w14:textId="77777777" w:rsidR="00B93353" w:rsidRDefault="00DF3497">
      <w:r>
        <w:t>{"câu hỏi": "Xây dựng 10 câu hỏi trắc nghiệm về hệ tuần hoàn của con người", "trả lời": "1. Chức năng chính của hệ tuần hoàn con người là gì?\nA. Để vận chuyển chất dinh dưỡng\nB. Để cung cấp oxy cho các tế bào \ nC. Để loại bỏ chất thải ra khỏi cơ thể\nD. Tất cả những điều trên\n\n2. Cơ quan chính của hệ tuần hoàn là gì?\nA. Trái tim \ nB. Phổi \ nC. Gan\nD. Thận\n\n3. Có bao nhiêu buồng trong trái tim con người?\nA. 2\nB. 3\nC. 4\nD. 5\n\n4. Động mạch lớn nhất trong cơ thể là gì?\nA. Động mạch cảnh\nB. Động mạch phổi\nC. Động mạch chủ\nD. Động mạch đùi\n\n5. Máu bao gồm bốn thành phần chính là gì?\nA. Huyết tương, bạch cầu, hồng cầu và tiểu cầu\nB. Huyết tương, bạch cầu, hồng cầu và hormone \ nC. Protein, bạch cầu, hồng cầu và tiểu cầu \ nD. Huyết tương, tế bào lympho, hồng cầu và tiểu cầu\n\n6. Thành phần chất lỏng của máu chủ yếu là nước là gì?\nA. Huyết tương\nB. Huyết thanh\nC. Tiểu cầu\nD. Huyết sắc tố\n\n7. Chức năng của các tế bào hồng cầu là gì?\nA. Để chống nhiễm trùng\nB. Để hỗ trợ đông máu\nC. Để mang oxy đến các tế bào \ nD. Không có điều nào ở trên\n\n8. Loại mạch máu nào mang máu giàu oxy ra khỏi tim?\nA. Động mạch\nB. Tĩnh mạch\nC. Mao mạch\nD. Tĩnh mạch\n\n9. Loại mạch máu nào đưa máu bị thiếu oxy trở lại tim?\nA. Động mạch\nB. Tĩnh mạch\nC. Mao mạch\nD. Tĩnh mạch\n\n10. Tình trạng mảng bám tích tụ bên trong các động mạch, thu hẹp và làm cứng chúng là gì? \ nA. Xơ vữa động mạch\nB. Tăng huyết áp\nC. Suy tim sung huyết\nD. Bệnh cơ tim."}</w:t>
      </w:r>
    </w:p>
    <w:p w14:paraId="757EDA02" w14:textId="77777777" w:rsidR="00B93353" w:rsidRDefault="00DF3497">
      <w:r>
        <w:t xml:space="preserve">{"câu hỏi": "Tạo thông báo dịch vụ công cộng về tầm quan trọng của việc tái chế", "câu trả lời": "Chú ý tất cả mọi người,\n\nChúng tôi muốn nhân cơ hội này để nhắc nhở bạn về tầm quan trọng của việc tái chế. Mỗi ngày, chúng ta tạo ra một lượng chất thải khổng lồ, hầu hết trong số đó kết thúc tại các bãi chôn lấp hoặc đại dương, gây hại cho môi trường và động vật hoang dã. Nhưng bằng cách tái chế, chúng ta có thể giảm lượng chất thải đến những nơi này và tạo ra tác động tích cực đến thế giới chúng ta đang sống. Tái chế không chỉ giúp chúng ta giảm ô nhiễm và bảo tồn tài nguyên thiên nhiên mà còn tiết kiệm năng lượng và giảm phát thải khí nhà kính, giảm thiểu biến đổi khí hậu. Tái chế giấy, nhựa, kim loại và các vật liệu khác có nghĩa là chúng có thể được tái sử dụng, giảm nhu cầu về nguyên liệu thô và năng lượng cần thiết để sản xuất sản phẩm mới. Vì vậy, lần tới khi bạn chuẩn bị vứt bỏ thứ gì đó, </w:t>
      </w:r>
      <w:r>
        <w:lastRenderedPageBreak/>
        <w:t>hãy dành một chút thời gian để suy nghĩ về việc liệu nó có thể được tái chế hay không. Tận dụng các thùng tái chế và các cơ sở trong khu vực của bạn, và khuyến khích những người xung quanh bạn làm như vậy. Cùng nhau, chúng ta có thể tạo ra sự khác biệt và giúp tạo ra một tương lai sạch hơn và bền vững hơn cho chính chúng ta và cho các thế hệ mai sau.\n\nHãy nhớ rằng, tái chế không chỉ là một lựa chọn - đó là trách nhiệm của chúng ta!"}</w:t>
      </w:r>
    </w:p>
    <w:p w14:paraId="1E7E6468" w14:textId="77777777" w:rsidR="00B93353" w:rsidRDefault="00DF3497">
      <w:r>
        <w:t>{"câu hỏi": "Cung cấp năm tính từ để mô tả một người thông minh.", "câu trả lời": "Thông minh, Thông minh, Nhanh trí, Thông minh, Thông minh, Thông minh."}</w:t>
      </w:r>
    </w:p>
    <w:p w14:paraId="71DEAFFD" w14:textId="77777777" w:rsidR="00B93353" w:rsidRDefault="00DF3497">
      <w:r>
        <w:t>{"câu hỏi": "Đảo ngược đầu ra của chương trình này - cao hơn 10 20 30", "trả lời": "cao hơn 30 20 10"}</w:t>
      </w:r>
    </w:p>
    <w:p w14:paraId="07125E52" w14:textId="77777777" w:rsidR="00B93353" w:rsidRDefault="00DF3497">
      <w:r>
        <w:t>{"câu hỏi": "Kể tên ba loại từ có thể mô tả nông nghiệp", "trả lời": "Ba loại từ có thể mô tả nông nghiệp là:\n\n1. Danh từ - Nông dân, cây trồng, thu hoạch, cày\n2. Tính từ - Màu mỡ, phong phú, hữu cơ, trồng trọt\n3. Động từ - Trồng trọt, trồng trọt, tưới tiêu, thu hoạch."}</w:t>
      </w:r>
    </w:p>
    <w:p w14:paraId="66B9285C" w14:textId="77777777" w:rsidR="00B93353" w:rsidRDefault="00DF3497">
      <w:r>
        <w:t>{"question": "Gõ tóm tắt phim cho tiêu đề, \"The Shawshank Redemption\"", "answer": "The Shawshank Redemption là một bộ phim chính kịch phát hành năm 1994, dựa trên tiểu thuyết của Stephen King. Nó kể về câu chuyện của Andy Dufresne, một nhân viên ngân hàng bị kết án chung thân tại Nhà tù bang Shawshank vì tội giết vợ và người tình của cô ấy, mặc dù anh ta tuyên bố vô tội. Trong hai thập kỷ tiếp theo, anh kết bạn với một tù nhân, Ellis \u201cRed\u201d Redding, và tham gia vào một hoạt động rửa tiền do cai ngục lãnh đạo. Andy cũng cải thiện thư viện nhà tù và giúp các tù nhân kiếm được một nền giáo dục. Bất chấp sự đau khổ của chính mình, anh ta không bao giờ từ bỏ hy vọng và cuối cùng tìm cách trốn thoát khỏi Shawshank. Bộ phim là một câu chuyện mạnh mẽ và đầy cảm hứng về tình bạn, hy vọng và tinh thần bất khuất của con người."}</w:t>
      </w:r>
    </w:p>
    <w:p w14:paraId="684E3094" w14:textId="77777777" w:rsidR="00B93353" w:rsidRDefault="00DF3497">
      <w:r>
        <w:t>{"câu hỏi": "Xác định các yếu tố góp phần gây ô nhiễm không khí", "trả lời": "Ô nhiễm không khí là một vấn đề phức tạp có thể có nhiều yếu tố góp phần, bao gồm:\n\n1. Đốt nhiên liệu hóa thạch: Việc sử dụng than, dầu và khí đốt để sản xuất năng lượng, vận chuyển và các quy trình công nghiệp giải phóng một lượng lớn các chất ô nhiễm có hại như sulfur dioxide, oxit nitơ và các hạt vật chất vào không khí. \ n \ n2. Khí thải xe cộ: Ô tô, xe tải và xe buýt chạy bằng nhiên liệu hóa thạch thải ra một lượng lớn các chất ô nhiễm như carbon monoxide, hydrocarbon và các hạt vật chất, góp phần đáng kể vào ô nhiễm không khí. Hoạt động công nghiệp: Nhiều ngành công nghiệp như nhà máy sản xuất, nhà máy hóa chất, hoạt động khai thác mỏ thải ra các chất ô nhiễm như khí, bụi và các hợp chất hữu cơ dễ bay hơi góp phần gây ô nhiễm không khí. Nông nghiệp: Chăn nuôi và sử dụng phân bón và thuốc trừ sâu giải phóng khí metan và amoniac có thể góp phần gây ô nhiễm không khí. \ n \ n5. Quản lý chất thải: Đốt chất thải, khí thải bãi chôn lấp và phân hủy chất hữu cơ giải phóng các chất ô nhiễm có hại ảnh hưởng đến chất lượng không khí. \ n \ n6. Phá rừng: Loại bỏ cây cối làm giảm khả năng hấp thụ các chất ô nhiễm của hệ sinh thái và làm tăng lượng hạt và bụi trong không khí. \ n \ n7. Nguồn tự nhiên: Núi lửa phun trào, cháy rừng, bão bụi và phân tán phấn hoa là những nguồn gây ô nhiễm không khí tự nhiên. Nhìn chung, sự kết hợp giữa các hoạt động của con người và các nguồn tự nhiên góp phần làm suy giảm chất lượng không khí và sự phổ biến của ô nhiễm không khí."}</w:t>
      </w:r>
    </w:p>
    <w:p w14:paraId="1AAA91D5" w14:textId="77777777" w:rsidR="00B93353" w:rsidRDefault="00DF3497">
      <w:r>
        <w:lastRenderedPageBreak/>
        <w:t>{"câu hỏi": "Tóm tắt bộ phim \"Câu chuyện đồ chơi\"", "câu trả lời": "Câu chuyện đồ chơi là một bộ phim hoạt hình được phát hành vào năm 1995 bởi Disney và Pixar Studios. Câu chuyện kể về một nhóm đồ chơi sống lại bất cứ khi nào con người không ở xung quanh. Những món đồ chơi thuộc sở hữu của một cậu bé tên Andy, có món đồ chơi yêu thích là một con búp bê cao bồi tên là Woody. Vị trí yêu thích của Andy của Woody bị đe dọa khi Andy nhận được một món đồ chơi mới, một nhân vật hành động kiểm lâm không gian tên là Buzz Lightyear. Ban đầu, Woody và Buzz là đối thủ của nhau, nhưng khi họ bị tách ra khỏi những món đồ chơi khác và bị bỏ lại tại một trạm xăng, họ phải làm việc cùng nhau để quay trở lại nhà của Andy trước khi gia đình anh chuyển đi. Trên đường đi, bộ đôi gặp phải một nhóm đồ chơi không phù hợp và chủ sở hữu độc ác Sid của họ, trốn tránh nguy hiểm trong gang tấc trước khi cuối cùng đoàn tụ với Andy. Thông qua cuộc phiêu lưu chung của họ, Woody và Buzz hình thành một mối quan hệ và trở thành bạn bè."}</w:t>
      </w:r>
    </w:p>
    <w:p w14:paraId="1CA959B8" w14:textId="77777777" w:rsidR="00B93353" w:rsidRDefault="00DF3497">
      <w:r>
        <w:t>{"câu hỏi": "Đưa ra ví dụ về một trang web có thể giúp bạn học một ngôn ngữ mới", "câu trả lời": "Một trang web phổ biến có thể giúp bạn học một ngôn ngữ mới là Duolingo. Trang web này cung cấp nhiều ngôn ngữ để học, bao gồm tiếng Pháp, tiếng Tây Ban Nha, tiếng Ý, tiếng Đức và hơn thế nữa. Nó dạy ngôn ngữ thông qua các bài học tương tác, trò chơi và câu đố, làm cho trải nghiệm học tập trở nên thú vị và hấp dẫn."}</w:t>
      </w:r>
    </w:p>
    <w:p w14:paraId="27E3AA4F" w14:textId="77777777" w:rsidR="00B93353" w:rsidRDefault="00DF3497">
      <w:r>
        <w:t>{"câu hỏi": "Tạo lịch trình hàng ngày chi tiết cho người cần tập thể dục và hoàn thành bài tập công việc.", "trả lời": "Dưới đây là ví dụ về lịch trình hàng ngày chi tiết cho người cần tập thể dục và hoàn thành bài tập công việc:\n\n6:00 AM - Thức dậy: Bắt đầu ngày mới sớm để có nhiều thời gian cho tất cả các nhiệm vụ của bạn.\n\n6:30 AM - Tập thể dục:  Bắt đầu ngày mới của bạn với một buổi tập luyện 30 phút. Chọn các bài tập phù hợp với nhu cầu của bạn, cho dù đó là tim mạch, rèn luyện sức mạnh hay kết hợp cả hai. \ n \ n7: 00 AM - Tắm và mặc quần áo: Tắm và mặc quần áo trong ngày. \ n \ n7: 30 AM - Bữa sáng: Có một bữa ăn sáng bổ dưỡng để cung cấp năng lượng cho cơ thể của bạn trong ngày. \ n \ n8: 00 AM - Công việc: Bắt đầu công việc của bạn trong ngày. Tập trung hoàn thành các nhiệm vụ cấp bách nhất trước.\n\n11:00 AM - Nghỉ giải lao: Nghỉ ngơi nhanh 15 phút để duỗi chân hoặc lấy đồ uống.\n\n11:15 AM - Tiếp tục công việc: Tiếp tục công việc của bạn với sự tập trung hoàn toàn.\n\n1:00 PM - Bữa trưa: Dành một giờ để ăn trưa và có thể đi bộ ngắn.\n\n2:00 PM - Công việc:  Trở lại làm việc với năng lượng tái tạo.\n\n5:00 PM - Kết thúc công việc: Kết thúc công việc của bạn trong ngày và tắt máy tính của bạn. \ n \ n5:30 PM - Thư giãn: Dành thời gian để thư giãn và thư giãn. Đọc sách, nghe nhạc hoặc tập yoga.\n\n6:30 PM - Bữa tối: Nấu hoặc gọi món gì đó lành mạnh và làm đầy cho bữa tối. \ n \ n7:30 PM - Giải trí: Dành thời gian theo đuổi sở thích hoặc sở thích của bạn. \ n \ n9: 00 PM - Lập kế hoạch cho ngày mai: Lập kế hoạch và tổ chức các nhiệm vụ của bạn cho ngày hôm sau. \ n \ n9:30 PM - Thói quen đi ngủ:  Bắt đầu thói quen đi ngủ của bạn bằng cách đánh răng, rửa mặt và mặc quần áo thoải mái.\n\n10:00 PM - Ngủ: Đi ngủ vào một thời điểm hợp lý để ngủ nhiều và thức dậy sảng khoái cho ngày hôm sau."}</w:t>
      </w:r>
    </w:p>
    <w:p w14:paraId="64095098" w14:textId="77777777" w:rsidR="00B93353" w:rsidRDefault="00DF3497">
      <w:r>
        <w:t>{"câu hỏi": "Mô tả hoàng hôn bằng ba từ.", "trả lời": "Bốc lửa, siêu việt, khó quên."}</w:t>
      </w:r>
    </w:p>
    <w:p w14:paraId="5465C463" w14:textId="77777777" w:rsidR="00B93353" w:rsidRDefault="00DF3497">
      <w:r>
        <w:t xml:space="preserve">{"câu hỏi": "Nói định nghĩa của một phép ẩn dụ.", "câu trả lời": "Một phép ẩn dụ là một hình ảnh của lời nói mô tả một đối tượng hoặc hành động theo cách không đúng theo nghĩa đen </w:t>
      </w:r>
      <w:r>
        <w:lastRenderedPageBreak/>
        <w:t>nhưng giúp giải thích một ý tưởng hoặc so sánh. Đó là một cách để vẽ song song giữa hai thứ không giống nhau bằng cách nói rằng một thứ là một thứ khác, không chỉ là cái này giống cái khác. Về cơ bản, một phép ẩn dụ khẳng định rằng hai điều giống nhau theo một cách nào đó, để tạo ra một mô tả sống động hoặc có ý nghĩa hơn."}</w:t>
      </w:r>
    </w:p>
    <w:p w14:paraId="5F2BFCC1" w14:textId="77777777" w:rsidR="00B93353" w:rsidRDefault="00DF3497">
      <w:r>
        <w:t>{"question": "Tạo danh sách các mục mà ai đó sẽ cần để viết truyện ngắn.", "answer": "Đây là danh sách các mục mà ai đó có thể cần để viết truyện ngắn:\n\n1. Sổ ghi chép hoặc máy tính: Để ghi lại các ghi chú và sắp xếp ý tưởng trong quá trình động não. \ n2. Bút, bút chì hoặc bàn phím: Để viết câu chuyện.\n3. Không gian yên tĩnh hoặc tai nghe chống ồn: Để giúp người viết tập trung và tránh phiền nhiễu.\n4. Một nguồn nghiên cứu đáng tin cậy: Để thu thập thông tin và lấy cảm hứng trong khi xây dựng nhân vật, bối cảnh và cốt truyện. \ n5. Viết phần mềm hoặc ứng dụng: Cung cấp các công cụ hữu ích để tổ chức suy nghĩ, viết và chỉnh sửa. \ n6. Tài liệu tham khảo: Sách hoặc nguồn trực tuyến về hướng dẫn viết, ngữ pháp và văn phong.\n7. Hẹn giờ hoặc ứng dụng năng suất: Để đặt thời gian viết chuyên dụng và tiếp tục công việc. \ n8. Lời nhắc hoặc cảm hứng sáng tạo: Lời nhắc bằng hình ảnh hoặc bằng văn bản để khơi dậy sự sáng tạo. \n9. Từ điển đồng nghĩa và từ điển: Để giúp người viết mở rộng vốn từ vựng và từ ngữ của họ.\n10. Nhóm hỗ trợ hoặc viết: Mọi người đưa ra ý tưởng và nhận phản hồi về quá trình viết."}</w:t>
      </w:r>
    </w:p>
    <w:p w14:paraId="358C5C71" w14:textId="77777777" w:rsidR="00B93353" w:rsidRDefault="00DF3497">
      <w:r>
        <w:t>{"câu hỏi": "Sắp xếp câu sau thành một đoạn văn hợp lý. - Số lượng tăng lên hàng tháng. Thật khó để duy trì hoạt động. Các chủ doanh nghiệp gặp khó khăn.", "Trả lời": "Chủ doanh nghiệp gặp khó khăn vì khó duy trì hoạt động. Con số tăng lên hàng tháng, khiến nó trở nên khó khăn hơn."}</w:t>
      </w:r>
    </w:p>
    <w:p w14:paraId="64C33D34" w14:textId="77777777" w:rsidR="00B93353" w:rsidRDefault="00DF3497">
      <w:r>
        <w:t>{"câu hỏi": "Kể tên năm loại thực phẩm ăn sáng.", "trả lời": "1. Bột yến mạch.\n2. Trứng.\n3. Bánh kếp.\n4. Sữa chua với trái cây và granola.\n5. Bánh mì nướng với bơ và trứng luộc."}</w:t>
      </w:r>
    </w:p>
    <w:p w14:paraId="310FF225" w14:textId="77777777" w:rsidR="00B93353" w:rsidRDefault="00DF3497">
      <w:r>
        <w:t xml:space="preserve">{"câu hỏi": "Viết một câu chuyện về một con mèo có thể đi bằng hai chân.", "trả lời": "Ngày xửa ngày xưa trong một ngôi làng nhỏ nép mình giữa những ngọn đồi thoai thoải và những cánh đồng trải dài, có một con mèo đặc biệt. Đây không chỉ là bất kỳ con mèo bình thường nào, vì cô ấy có một tài năng độc đáo - cô ấy có thể đi bằng hai chân giống như một con người. Không ai biết làm thế nào cô ấy có được khả năng như vậy, nhưng điều đó không quan trọng. Cô ấy được yêu mến và yêu mến bởi tất cả những ai biết cô ấy. \n\nCon mèo, người có tên là Miss Whiskers, là một cảnh tượng nổi bật để chiêm ngưỡng. Phần lớn, cô ấy trông giống như bất kỳ con mèo nào khác, với bộ lông đen trắng mềm mại, đôi mắt màu xanh lá cây tươi sáng và cái đuôi dài vung qua lại. Nhưng khoảnh khắc cô ấy đứng lên bằng hai chân sau và bắt đầu bước đi, rõ ràng cô ấy là một cái gì đó đặc biệt. \n\nMiss Whiskers sẽ sải bước qua làng, đầu cô ngẩng cao và cái đuôi vẫy đầy tự hào sau lưng cô. Trẻ em sẽ chạy đến chỗ cô, cười khúc khích thích thú khi cô đưa cho chúng những cú đánh cao bằng bàn chân trước. Cô thường ghé thăm chợ địa phương, nơi những người bán hàng rong sẽ cung cấp cho cô những món ăn và tắm cho cô bằng tình cảm. Cô Whiskers đang sống trong giấc mơ. Một ngày nọ, một nhóm du khách đi qua làng. Họ ngạc nhiên khi thấy một con mèo đi bằng hai chân và hỏi dân làng về cô. Họ được kể về cô Whiskers và tài năng đáng kinh ngạc của cô, và những người lữ hành biết rằng họ phải tận mắt chứng kiến. Họ nhanh chóng tìm thấy cô, đang nằm dài ở một nơi đầy nắng cạnh công viên, và họ không thể tin vào mắt </w:t>
      </w:r>
      <w:r>
        <w:lastRenderedPageBreak/>
        <w:t>mình khi cô đứng dậy và chào hỏi họ. Tin tức về cô Râu ria nhanh chóng lan truyền, và chẳng mấy chốc mọi người từ xa đến làng chỉ để nhìn thấy cô. Cô ấy đã trở thành một phần của một người nổi tiếng địa phương, nhưng cô ấy không bao giờ để nó đi vào đầu mình. Cô Whiskers vẫn thân thiện và tốt bụng hơn bao giờ hết, luôn vui vẻ kết bạn mới và mang lại niềm vui cho những người xung quanh. Không ai biết cô Whiskers học đi bằng hai chân như thế nào, nhưng có một điều chắc chắn - cô ấy đã mang lại hạnh phúc và kỳ diệu cho tất cả những ai gặp cô ấy. Thậm chí ngày nay, những câu chuyện về con mèo đáng chú ý có thể đi lại như con người vẫn được kể trong làng, và cô Whiskers vẫn là một thành viên được yêu mến và yêu mến của cộng đồng.</w:t>
      </w:r>
    </w:p>
    <w:p w14:paraId="4BC951C1" w14:textId="77777777" w:rsidR="00B93353" w:rsidRDefault="00DF3497">
      <w:r>
        <w:t>{"câu hỏi": "Tìm một nguồn tài nguyên trực tuyến để học tiếng Tây Ban Nha.", "câu trả lời": "Có rất nhiều tài nguyên trực tuyến có sẵn để học tiếng Tây Ban Nha. Một số tùy chọn phổ biến bao gồm: \ n \ n1. Duolingo: một nền tảng học ngôn ngữ miễn phí, được trò chơi hóa. \ n2. Babbel: một nền tảng học ngôn ngữ dựa trên đăng ký trả phí. \ n3. FluentU: một nền tảng học ngôn ngữ nhập vai sử dụng các video thực tế. \ n4. SpanishDict: một công cụ tham khảo từ điển, dịch giả và ngữ pháp với một khóa học trực tuyến miễn phí. \ n5. StudySpanish.com: một nguồn tài nguyên trực tuyến miễn phí cung cấp các bài học, từ vựng và hướng dẫn phát âm. \ n6. Ngôn ngữ BBC - Tiếng Tây Ban Nha: cung cấp các bài học, video và hoạt động miễn phí để học tiếng Tây Ban Nha. \ n7. Văn hóa mở: một nguồn tài nguyên quản lý các khóa học tiếng Tây Ban Nha miễn phí từ các trường đại học và các tổ chức khác. \ n \ n Chọn tài nguyên phù hợp nhất với phong cách học tập, lịch trình và ngân sách của bạn và bắt đầu học tiếng Tây Ban Nha ngay hôm nay!"}</w:t>
      </w:r>
    </w:p>
    <w:p w14:paraId="05522A90" w14:textId="77777777" w:rsidR="00B93353" w:rsidRDefault="00DF3497">
      <w:r>
        <w:t>{"câu hỏi": "Viết một bài thơ phản ánh tình trạng hiện tại của thế giới.", "câu trả lời": "Thế giới chúng ta biết, bây giờ chỉ là một giấc mơ,\nDường như xa xôi như một ký ức,\nNơi những con đường nhộn nhịp và những cửa hàng đông đúc,\nBây giờ vang vọng trong trống rỗng, đằng sau những cánh cửa đóng kín.\n\nNhững cơn gió thay đổi đã quét qua vùng đất,\nMột sức mạnh quá lớn để chúng ta có thể chịu đựng được, \ nMột kẻ thù thầm lặng, vô hình trong tầm mắt,\nMang lại sự hỗn loạn, đau đớn và tàn phá.\n\nNhưng qua bóng tối, những tia hy vọng,\nKhi chúng ta học cách củng cố, thích nghi và đối phó,\nSự trỗi dậy của những anh hùng, trong những chiếc áo chà và mặt nạ,\nUnprovisioning trong những nhiệm vụ vị tha của họ.\n\nLòng tốt lan tỏa qua những hành động rất nhỏ,\nKhi những người hàng xóm đoàn kết và vươn lên theo tiếng gọi,\nMột lời nhắc nhở rằng trong những khoảnh khắc rất thảm khốc, \ Tinh thần con người không chịu mệt mỏi.\n\nThế giới có thể bị rung chuyển, nhưng chúng ta đứng cao, bất chấp cơn bão, không sợ gục ngã,\nVì chúng ta sẽ vượt qua, và trỗi dậy một lần nữa,\nĐoàn kết, mạnh mẽ hơn, sẵn sàng hàn gắn."}</w:t>
      </w:r>
    </w:p>
    <w:p w14:paraId="3C379ACC" w14:textId="77777777" w:rsidR="00B93353" w:rsidRDefault="00DF3497">
      <w:r>
        <w:t xml:space="preserve">{"câu hỏi": "Tạo nên một trò chơi nhập vai và cung cấp một ví dụ về cách thức hoạt động của nó.", "câu trả lời": "Trò chơi nhập vai được gọi là "Phép thuật và Thần thoại\" và nó diễn ra trong một thế giới giả tưởng chứa đầy những sinh vật huyền bí, các vị thần thần thoại và cuộc phiêu lưu bất tận. Người chơi tạo ra nhân vật độc đáo của riêng mình, lựa chọn chủng tộc, đẳng cấp, khả năng và ngoại hình của họ. Trò chơi được dẫn dắt bởi một Game Master, người tạo ra và hướng dẫn cốt truyện, trong khi người chơi phải vượt qua các thử thách, giải câu đố và đánh bại kẻ thù để tiến bộ. \ n \ nGameplay Ví dụ: \ n \ nGame Master: \ "Chào </w:t>
      </w:r>
      <w:r>
        <w:lastRenderedPageBreak/>
        <w:t>mừng bạn đến với thế giới Phép thuật và Thần thoại. Bạn thấy mình ở thành phố Eldrid nhộn nhịp, nơi con người, yêu tinh, người lùn và các chủng tộc khác sống hòa thuận với nhau. Thành phố nhộn nhịp với các hoạt động, nhưng một cái gì đó dường như đang gây rắc rối cho người dân. Khi bạn đi bộ qua chợ, bạn nghe thấy tiếng thì thầm của những đứa trẻ mất tích và những sinh vật kỳ lạ ẩn nấp trong bóng tối. \ n \ nPlayer 1 (Elf Ranger): "Tôi muốn hỏi thêm về những đứa trẻ mất tích này. Có ai xung quanh dường như biết nhiều hơn không?\"\n\nGame Master: "Bạn thấy một bà già ngồi trên băng ghế, xung quanh là trẻ em. Cô ấy dường như đang kể cho họ nghe một câu chuyện, và họ đang chăm chú lắng nghe.\"\n\nPlayer 1 (Elf Ranger): "Tôi đến gần bà già và hỏi bà ấy có biết gì về những đứa trẻ mất tích không.\"\n\nGame Master: "Bà lão ngước lên nhìn bạn với đôi mắt buồn bã. "Vâng," cô nói, "nhiều trẻ em đã mất tích trong vài tuần qua. Không ai biết họ đã đi đâu hoặc ai đã đưa họ đi. Cứ như thể chúng biến mất trong không khí loãng." \"\n\nPlayer 2 (Human Wizard): "Tôi có thể sử dụng phép thuật của mình để thử và cảm nhận xem có bất kỳ năng lượng ma thuật bất thường nào xung quanh thành phố không?\"\n\nGame Master: "Vâng, bạn có thể. Roll for Arcana.\"\n\nPlayer 2 (Human Wizard): \"Tôi đã lăn 16.\"\n\nGame Master: \"Khi bạn tập trung các giác quan của mình, bạn cảm thấy một xung ma thuật hắc ám mờ nhạt ở phía đông thành phố. Và thế là cuộc phiêu lưu bắt đầu, với những người chơi làm việc cùng nhau để giải quyết bí ẩn của những đứa trẻ mất tích và khám phá những bí mật và nguy hiểm trên đường đi. Trò chơi tiếp tục, với Game Master giới thiệu những thử thách mới và người chơi đưa ra quyết định, cho đến khi câu chuyện đi đến kết thúc hoành tráng."}</w:t>
      </w:r>
    </w:p>
    <w:p w14:paraId="3C3A5EB3" w14:textId="77777777" w:rsidR="00B93353" w:rsidRDefault="00DF3497">
      <w:r>
        <w:t>{"câu hỏi": "Điều chỉnh lại lời nhắc đã cho với sự đồng cảm. - Bực bội, người trông coi ở trường trung học cơ sở mắng học sinh: "Đó là lỗi của các em khi trường học là một mớ hỗn độn!", "Trả lời": "Tôi hiểu người trông coi ở trường trung học cơ sở có thể bực bội như thế nào, người chịu trách nhiệm giữ trường sạch sẽ. Thay vì cao giọng, họ có thể bày tỏ cảm xúc của mình một cách bình tĩnh bằng cách nói: "Tôi làm việc chăm chỉ để giữ cho trường học của chúng ta sạch sẽ, và tôi có thể sử dụng sự giúp đỡ của bạn để đảm bảo rằng nó vẫn như vậy. Tất cả chúng ta hãy làm việc cùng nhau để giữ cho trường học của chúng ta gọn gàng.\"}</w:t>
      </w:r>
    </w:p>
    <w:p w14:paraId="264FC3A8" w14:textId="77777777" w:rsidR="00B93353" w:rsidRDefault="00DF3497">
      <w:r>
        <w:t>{"câu hỏi": "Tạo ra một trò đùa hài hước từ lời nhắc đã cho. - Hai trên một cánh đồng", "trả lời": "Hai đang đứng trên một cánh đồng. Một nói với kia, "Bạn có lo lắng về bệnh bò điên không?" kia nhìn cô và trả lời, "Tại sao tôi phải lo lắng? Tôi là máy bay trực thăng!\""}</w:t>
      </w:r>
    </w:p>
    <w:p w14:paraId="5D11DA92" w14:textId="77777777" w:rsidR="00B93353" w:rsidRDefault="00DF3497">
      <w:r>
        <w:t>{"question": "Dự đoán bước tiếp theo trong quy trình nhất định. - Bác sĩ đã kê đơn thuốc kháng sinh cho bệnh nhân.", "trả lời": "Bước tiếp theo trong quy trình có thể là bệnh nhân mua thuốc theo toa tại nhà thuốc và bắt đầu dùng thuốc kháng sinh theo chỉ dẫn của bác sĩ."}</w:t>
      </w:r>
    </w:p>
    <w:p w14:paraId="10FB0B61" w14:textId="77777777" w:rsidR="00B93353" w:rsidRDefault="00DF3497">
      <w:r>
        <w:t>{"question": "Cho một câu, xuất ra từ đồng nghĩa cho mỗi từ trong đó. - Nhiệm vụ khó hoàn thành.", "trả lời": "Công việc vất vả lắm mới hoàn thành."}</w:t>
      </w:r>
    </w:p>
    <w:p w14:paraId="09F030C7" w14:textId="77777777" w:rsidR="00B93353" w:rsidRDefault="00DF3497">
      <w:r>
        <w:t xml:space="preserve">{"question": "Chọn đầu vào thích hợp có nhiều khả năng tạo ra đầu ra nhất định. - Đầu vào: \"(Albert Einstein nói), Trí tưởng tượng quan trọng hơn kiến thức\"\nĐầu ra: \n\"Trí tưởng tượng là công cụ mạnh mẽ nhất mà chúng ta có và nó quan trọng hơn kiến thức.\"", </w:t>
      </w:r>
      <w:r>
        <w:lastRenderedPageBreak/>
        <w:t>"trả lời": "Kiến thức bị giới hạn trong khi trí tưởng tượng là vô tận! Bạn nghĩ tại sao Einstein tin rằng trí tưởng tượng quan trọng hơn?\"}</w:t>
      </w:r>
    </w:p>
    <w:p w14:paraId="5E8C0008" w14:textId="77777777" w:rsidR="00B93353" w:rsidRDefault="00DF3497">
      <w:r>
        <w:t>{"câu hỏi": "Nâng cao câu đã cho bằng cách sử dụng các từ vựng thay thế. - Tôi không thể nghe thấy bạn.", "trả lời": "Tôi không thể phân biệt được giao tiếp thính giác của bạn."}</w:t>
      </w:r>
    </w:p>
    <w:p w14:paraId="3BEA2685" w14:textId="77777777" w:rsidR="00B93353" w:rsidRDefault="00DF3497">
      <w:r>
        <w:t>{"question": "Cho một câu đầu vào, xóa các từ thừa và viết lại. - Dự án này là dự án lớn nhất từ trước đến nay.", "Trả lời": "Đây là dự án lớn nhất từ trước đến nay."}</w:t>
      </w:r>
    </w:p>
    <w:p w14:paraId="20D4A093" w14:textId="77777777" w:rsidR="00B93353" w:rsidRDefault="00DF3497">
      <w:r>
        <w:t>{"câu hỏi": "Đặt tên cho một loại mèo nhỏ.", "câu trả lời": "Một loại mèo nhỏ là mèo Xiêm."}</w:t>
      </w:r>
    </w:p>
    <w:p w14:paraId="1820DC3B" w14:textId="77777777" w:rsidR="00B93353" w:rsidRDefault="00DF3497">
      <w:r>
        <w:t>{"câu hỏi": "Kể tên một loại thảo mộc thường được sử dụng trong nấu ăn.", "trả lời": "Một loại thảo mộc thường được sử dụng trong nấu ăn là húng quế."}</w:t>
      </w:r>
    </w:p>
    <w:p w14:paraId="3FAD7915" w14:textId="77777777" w:rsidR="00B93353" w:rsidRDefault="00DF3497">
      <w:r>
        <w:t>{"câu hỏi": "Tạo ra sự kết hợp topping pizza.", "câu trả lời": "Đây là sự kết hợp topping pizza có thể tạo ra một chiếc bánh pizza ngon:\n\n- Phô mai Mozzarella\n- Gà nướng\n- Hành tây đỏ\n- Ớt chuông đỏ\n- Jalapeno\n- Sốt cà chua\n- Lá húng quế tươi\n- Oregano và bột tỏi cho hương vị.\n\nSự kết hợp bao gồm một loạt các loại rau đầy màu sắc và một con gà giàu protein. Nước sốt, pho mát và gia vị mang tất cả các hương vị lại với nhau."}</w:t>
      </w:r>
    </w:p>
    <w:p w14:paraId="7D0AF690" w14:textId="77777777" w:rsidR="00B93353" w:rsidRDefault="00DF3497">
      <w:r>
        <w:t>{"câu hỏi": "Kể tên một loại cây được tìm thấy trong rừng mưa nhiệt đới.", "trả lời": "Một loại cây được tìm thấy trong rừng mưa nhiệt đới là cây Kapok (Ceiba pentandra)."}</w:t>
      </w:r>
    </w:p>
    <w:p w14:paraId="28A1EDA5" w14:textId="77777777" w:rsidR="00B93353" w:rsidRDefault="00DF3497">
      <w:r>
        <w:t>{"câu hỏi": "Thiết kế món salad kiểu Địa Trung Hải.", "câu trả lời": "Một món salad kiểu Địa Trung Hải là lựa chọn bữa ăn hoàn hảo, hương vị và lành mạnh. Dưới đây là một công thức để tạo ra món salad Địa Trung Hải tươi mát của riêng bạn: \ n \ n Thành phần: \ n- rau xanh hỗn hợp: 6 cốc \n- dưa chuột: 1 thái lát \n- cà chua bi: 1 chén một nửa \ n - hành tím: \u00bc thái lát mỏng \ n- Ô liu Kalamata: \u00bc cốc rỗ \ n- Phô mai Feta: 4 oz vỡ vụn \ n - Bơ: 1 khối \ n- Chanh: 1 nước ép \ n - dầu ô liu:  3 muỗng canh \ n - tỏi: 1 tép băm nhỏ \ n - oregano khô: 1 muỗng cà phê \ n - muối và hạt tiêu: để nếm \ n \ n Hướng dẫn: \ n1. Bắt đầu bằng cách chuẩn bị nước sốt salad. Trong một bát nhỏ, trộn đều nước cốt chanh, dầu ô liu, tỏi, rau oregano, muối và hạt tiêu. Khuấy cho đến khi kết hợp tốt và để sang một bên.\n2. Trong một bát salad lớn, kết hợp rau xanh hỗn hợp, dưa chuột, cà chua bi, hành tím và ô liu Kalamata. \ n3. Rưới nước sốt lên salad và đảo đều để đảm bảo mọi thứ được phủ đều.\n4. Rắc phô mai Feta vụn và bơ hình khối lên trên món salad.\n5. Phục vụ ngay lập tức và thưởng thức món salad kiểu Địa Trung Hải ngon miệng của bạn! \ n \ nLưu ý: Để thêm một liên lạc, bạn cũng có thể bao gồm gà nướng hoặc đậu xanh để thêm protein. Món salad này hoàn hảo cho một bữa trưa nhẹ, như một món ăn phụ vào bữa tối hoặc để mang đến một bữa tiệc hoặc dã ngoại."}</w:t>
      </w:r>
    </w:p>
    <w:p w14:paraId="6726AC2E" w14:textId="77777777" w:rsidR="00B93353" w:rsidRDefault="00DF3497">
      <w:r>
        <w:t xml:space="preserve">{"câu hỏi": "Làm thế nào bạn sẽ trừ 10 từ 200?", "câu trả lời": "Nếu bạn muốn trừ 10 từ 200, bạn có thể làm điều đó bằng phép toán số học cơ bản của phép trừ. \n\nĐây là quy trình từng bước: \n\n1. Bắt đầu bằng cách viết số lớn hơn, là 200, lên trên cùng. \ n2. Bên dưới nó, viết số nhỏ hơn, là 10, mà bạn muốn trừ đi.\n3. Vẽ một đường ngang bên dưới chúng.\n4. Trừ chữ số dưới cùng từ chữ số trên cùng, là 0 - 0 = 0. Vì vậy, bạn viết 0 bên dưới dòng.\n5. Di chuyển đến chữ số tiếp theo ở bên phải. Trừ chữ số dưới cùng khỏi chữ số trên </w:t>
      </w:r>
      <w:r>
        <w:lastRenderedPageBreak/>
        <w:t>cùng, là 0 - 1 = -1. Vì bạn không thể có chữ số âm, bạn sẽ cần mượn 1 từ chữ số bên trái (là 2 trên 200).\n6. Vì vậy, bây giờ bạn có 10 - 1 = 9. Viết 9 bên dưới dòng.\n7. Câu trả lời cuối cùng của bạn khi bạn trừ 10 từ 200 là 190.\n\nTóm lại, bạn có thể thực hiện phép tính này: 200 - 10 = 190."}</w:t>
      </w:r>
    </w:p>
    <w:p w14:paraId="51A8475D" w14:textId="77777777" w:rsidR="00B93353" w:rsidRDefault="00DF3497">
      <w:r>
        <w:t>{"câu hỏi": "Kể tên một bộ phim do Christopher Nolan đạo diễn", "câu trả lời": "Một bộ phim do Christopher Nolan đạo diễn là "Inception\" phát hành năm 2010."}</w:t>
      </w:r>
    </w:p>
    <w:p w14:paraId="3FC68EC8" w14:textId="77777777" w:rsidR="00B93353" w:rsidRDefault="00DF3497">
      <w:r>
        <w:t>{"câu hỏi": "Tạo một dòng đón.", "câu trả lời": "Bạn có phải là ảo thuật gia không? Bởi vì bất cứ khi nào ta nhìn ngươi, những người khác đều biến mất."}</w:t>
      </w:r>
    </w:p>
    <w:p w14:paraId="3F6059E2" w14:textId="77777777" w:rsidR="00B93353" w:rsidRDefault="00DF3497">
      <w:r>
        <w:t>{"question": "Xác định câu không có lỗi thỏa thuận chủ ngữ-động từ. - 1. có vẻ kích động. \n2. Gia đình tôi đang đến ăn tối. \n3. Tất cả khách đã đến.", "trả lời": "Câu không có lỗi thỏa thuận chủ ngữ - động từ là: \"Tất cả khách đã đến.\""}</w:t>
      </w:r>
    </w:p>
    <w:p w14:paraId="6E651B06" w14:textId="77777777" w:rsidR="00B93353" w:rsidRDefault="00DF3497">
      <w:r>
        <w:t>{"câu hỏi": "Nếu a là 8 và b là 16, giá trị của a + b là gì?", "câu trả lời": "Nếu a là 8 và b là 16, thì giá trị của a + b là 8 + 16 bằng 24."}</w:t>
      </w:r>
    </w:p>
    <w:p w14:paraId="37CAB2E9" w14:textId="77777777" w:rsidR="00B93353" w:rsidRDefault="00DF3497">
      <w:r>
        <w:t>{"question": "Tìm diện tích cho tam giác sau - Cạnh a = 10\nSide b = 12\nAngle (tính bằng độ) = 90", "trả lời": "Nếu một trong các góc trong tam giác là 90 độ, đó là tam giác vuông và chúng ta có thể sử dụng công thức 'Diện tích = 1/2 * cơ sở * chiều cao' để tính diện tích. Vì cạnh a và cạnh b tạo thành một góc 90 độ, chúng ta có thể sử dụng chúng làm cơ sở và chiều cao. \n\nVì vậy, diện tích của tam giác là 1/2 * 10 * 12 = 60 đơn vị hình vuông."}</w:t>
      </w:r>
    </w:p>
    <w:p w14:paraId="763E66B0" w14:textId="77777777" w:rsidR="00B93353" w:rsidRDefault="00DF3497">
      <w:r>
        <w:t>{"question": "Tạo một bài đăng trên blog để giới thiệu cho khách hàng về sản phẩm mới của chúng tôi. - Tên: CoSmoS\nMô tả: CoSmoS là một nền tảng quản lý hệ thống dựa trên đám mây dành cho các doanh nghiệp nhỏ.", "Trả lời": "Giới thiệu CoSmoS: Nền tảng quản lý hệ thống dựa trên đám mây tối ưu cho doanh nghiệp nhỏ \ n \ nBạn có mệt mỏi khi liên tục phải chuyển đổi giữa các hệ thống khác nhau để quản lý doanh nghiệp nhỏ của mình không? Không cần tìm đâu xa ngoài CoSmoS, nền tảng quản lý hệ thống dựa trên đám mây tiên tiến mới nhất của chúng tôi được thiết kế đặc biệt cho các doanh nghiệp nhỏ như của bạn. \ n \ n Với CoSmoS, bạn sẽ có mọi thứ bạn cần để quản lý doanh nghiệp của mình một cách hiệu quả và hiệu quả ở một vị trí thuận tiện. Từ tài chính và hàng tồn kho đến quan hệ khách hàng và tiếp thị, CoSmoS giúp bạn dễ dàng cập nhật các hoạt động kinh doanh của mình và đảm bảo mọi thứ hoạt động trơn tru. \ n \ n Nhưng đó không phải là tất cả! CoSmoS cũng cực kỳ thân thiện với người dùng, với giao diện trực quan giúp việc quản lý doanh nghiệp của bạn trở nên dễ dàng. Thêm vào đó, là một nền tảng dựa trên đám mây, bạn sẽ có quyền truy cập vào thông tin doanh nghiệp của mình mọi lúc, mọi nơi, từ mọi thiết bị có truy cập internet. \ n \ n Không còn phải tung hứng nhiều hệ thống và đấu tranh để theo dõi mọi thứ. Với CoSmoS, mọi thứ đều nằm trong tầm tay bạn. Vậy tại sao phải chờ đợi? Đăng ký CoSmoS ngay hôm nay và xem nó có thể cách mạng hóa cách bạn quản lý doanh nghiệp nhỏ của mình như thế nào."}</w:t>
      </w:r>
    </w:p>
    <w:p w14:paraId="52F66A2B" w14:textId="77777777" w:rsidR="00B93353" w:rsidRDefault="00DF3497">
      <w:r>
        <w:t xml:space="preserve">{"câu hỏi": "Mô tả hệ thống máy tính sau đây cho tôi bằng những thuật ngữ mà tôi sẽ hiểu. - Điện toán đám mây", "trả lời": "Điện toán đám mây là một loại hệ thống điện toán mà thay vì lưu trữ và xử lý dữ liệu trên máy tính hoặc máy chủ cục bộ, dữ liệu và ứng dụng phần mềm </w:t>
      </w:r>
      <w:r>
        <w:lastRenderedPageBreak/>
        <w:t>được lưu trữ và quản lý trên các máy chủ từ xa trên internet, có thể truy cập từ mọi nơi, mọi lúc, miễn là bạn có kết nối internet. Hãy nghĩ về nó giống như thuê không gian lưu trữ hoặc sức mạnh xử lý từ một công ty hơn là mua và duy trì của riêng bạn. Điều này có thể hữu ích cho các doanh nghiệp hoặc cá nhân không muốn đầu tư và duy trì phần cứng của riêng họ hoặc cần truy cập dữ liệu của họ từ nhiều vị trí hoặc thiết bị. Điện toán đám mây thường được sử dụng cho các dịch vụ như lưu trữ, sao lưu, cộng tác và chia sẻ tài liệu, cũng như để chạy các ứng dụng và cung cấp năng lượng cho các trang web."}</w:t>
      </w:r>
    </w:p>
    <w:p w14:paraId="5253D3C1" w14:textId="77777777" w:rsidR="00B93353" w:rsidRDefault="00DF3497">
      <w:r>
        <w:t>{"question": "Dự đoán xu hướng cho dữ liệu sau. - Năm: 2010, 2011, 2012, 2013, 2014 \nSales: 10, 15, 16, 18, 19", "answer": "Dựa trên số liệu đã cho, xu hướng bán hàng dường như đang tăng lên qua các năm. Từ năm 2010 đến năm 2014, doanh số bán hàng tăng đều đặn hàng năm. Tuy nhiên, tốc độ tăng không phải là hằng số; Nó cao hơn trong năm đầu tiên và chậm lại trong những năm sau đó. Nếu xu hướng này tiếp tục, có thể dự đoán rằng doanh số bán hàng có thể sẽ tiếp tục tăng trong những năm tiếp theo, nhưng tốc độ tăng có thể tiếp tục dao động."}</w:t>
      </w:r>
    </w:p>
    <w:p w14:paraId="74EF6EAC" w14:textId="77777777" w:rsidR="00B93353" w:rsidRDefault="00DF3497">
      <w:r>
        <w:t>{"câu hỏi": "Tạo ra một ví dụ đại diện về cách các cá nhân nên phản ứng với định kiến.", "câu trả lời": "Khi đối mặt với định kiến, các cá nhân nên phản ứng một cách bình tĩnh và thu thập. Đây là một ví dụ: \ n \ nScenario: John, người sử dụng xe lăn, đang ở một cuộc phỏng vấn xin việc khi người phỏng vấn bày tỏ nghi ngờ về khả năng thực hiện công việc của John do khuyết tật của anh ấy. \ n \ nJohn trả lời: "Cảm ơn bạn đã bày tỏ mối quan tâm của bạn, nhưng tôi muốn làm rõ rằng khuyết tật của tôi không cản trở khả năng thực hiện công việc này của tôi. Tôi có các kỹ năng và kinh nghiệm cần thiết, và tôi cũng đã phát triển các phương pháp hiệu quả để hoàn thành các nhiệm vụ có thể đưa ra những thách thức. Tôi sẽ đánh giá cao cơ hội thể hiện khả năng của mình trong thời gian thử việc. Trong tình huống này, John phản ứng với định kiến bằng sự điềm tĩnh, quyết đoán và tự tin. Anh ấy giải quyết mối quan tâm của người phỏng vấn đồng thời ủng hộ bản thân và khả năng của anh ấy. Ngoài ra, đề xuất của ông về thời gian thử việc cung cấp một giải pháp tiềm năng cho vấn đề này. Loại phản ứng này có thể mở ra một cuộc đối thoại lành mạnh và tạo điều kiện cho sự hiểu biết, đồng thời duy trì phẩm giá và lòng tự trọng của cá nhân."}</w:t>
      </w:r>
    </w:p>
    <w:p w14:paraId="2075BB57" w14:textId="77777777" w:rsidR="00B93353" w:rsidRDefault="00DF3497">
      <w:r>
        <w:t xml:space="preserve">{"câu hỏi": "Cách tốt nhất để xử lý xung đột giữa hai đồng nghiệp là gì?", "Trả lời": "Xung đột giữa hai đồng nghiệp là không thể tránh khỏi và có thể khó quản lý. Tuy nhiên, có một số bước bạn có thể thực hiện để xử lý các xung đột như vậy một cách xây dựng và hiệu quả. Dưới đây là một số mẹo có thể giúp:\n\n1. Khuyến khích giao tiếp cởi mở: Khuyến khích cả hai bên ngồi xuống và có một cuộc trò chuyện cởi mở và trung thực về mối quan tâm và cảm xúc của họ. Điều này có thể giúp họ hiểu quan điểm của nhau và tìm được tiếng nói chung. Giữ cho nó chuyên nghiệp: Nhắc nhở cả hai bên tập trung vào vấn đề hiện tại và kiềm chế đưa cảm xúc cá nhân hoặc các vấn đề trong quá khứ vào cuộc thảo luận. \ n \ n3. Lắng nghe tích cực: Hãy là một người lắng nghe tích cực và đảm bảo cả hai bên đều cảm thấy được lắng nghe và thấu hiểu. Điều này có thể giúp khuếch tán bất kỳ căng thẳng nào và cũng giúp tìm ra một điểm chung. \ n \ n4. Xác định mục tiêu chung: Giúp cả hai bên thấy rằng họ có mục tiêu chung và sự khác biệt của họ không phải là không thể vượt qua. Tìm một giải pháp đôi bên cùng đồng ý: Làm việc cùng nhau để tìm ra một giải pháp có thể chấp nhận được cho cả </w:t>
      </w:r>
      <w:r>
        <w:lastRenderedPageBreak/>
        <w:t>hai bên. Hãy chắc chắn rằng tất cả mọi người \ nhu cầu và mối quan tâm của u2019 được tính đến. \ n \ n6. Theo dõi: Kiểm tra với cả hai bên sau khi xung đột đã được giải quyết để đảm bảo rằng họ đang tuân thủ giải pháp đã thỏa thuận và không có vấn đề nào khác phát sinh.\n\nBằng cách làm theo các bước này, bạn có thể giúp giải quyết xung đột giữa hai đồng nghiệp một cách xây dựng và chuyên nghiệp, có lợi cho cả hai bên và môi trường làm việc chung."}</w:t>
      </w:r>
    </w:p>
    <w:p w14:paraId="5FA0C003" w14:textId="77777777" w:rsidR="00B93353" w:rsidRDefault="00DF3497">
      <w:r>
        <w:t>{"câu hỏi": "Làm thế nào các tổ chức có thể thúc đẩy bình đẳng giới tại nơi làm việc?", "trả lời": "Các tổ chức có thể thúc đẩy bình đẳng giới tại nơi làm việc theo nhiều cách khác nhau, chẳng hạn như:\n\n1. Thiết lập các chính sách bao gồm giới: Điều này bao gồm trả lương bình đẳng, nghỉ phép của cha mẹ và cơ hội đào tạo và thăng tiến cho cả nam và nữ. \ n \ n2. Khuyến khích sự đa dạng và hòa nhập: Các tổ chức có thể thực hiện các bước để thúc đẩy sự đa dạng và hòa nhập bằng cách xem xét các hoạt động tuyển dụng của họ để đảm bảo chúng không thiên vị và toàn diện, và bằng cách tạo ra một nền văn hóa doanh nghiệp coi trọng và tôn trọng tất cả nhân viên. \ n \ n3. Cung cấp cố vấn và tài trợ: Phụ nữ có thể được hưởng lợi từ sự hướng dẫn và hỗ trợ của các cố vấn và nhà tài trợ, những người có thể giúp họ phát triển trong sự nghiệp và cung cấp cho họ cơ hội thể hiện khả năng của mình. \ n \ n4. Giải quyết sự thiên vị vô thức: Đào tạo nhân viên nhận ra và giải quyết thành kiến giới vô thức có thể giúp giảm ảnh hưởng của nó tại nơi làm việc. \ n \ n5. Thiết lập mục tiêu và đo lường tiến độ: Các công ty có thể đặt ra các mục tiêu đa dạng giới cụ thể và theo dõi tiến trình của họ để đạt được chúng. Điều này giúp duy trì bình đẳng giới trong chương trình nghị sự và khuyến khích cải tiến liên tục.\n\nBằng cách thực hiện các chiến lược này, các tổ chức có thể thúc đẩy bình đẳng giới tại nơi làm việc và tạo ra một môi trường nơi tất cả nhân viên cảm thấy có giá trị, được tôn trọng và được trao quyền để thành công."}</w:t>
      </w:r>
    </w:p>
    <w:p w14:paraId="34F310E7" w14:textId="77777777" w:rsidR="00B93353" w:rsidRDefault="00DF3497">
      <w:r>
        <w:t>{"câu hỏi": "Viết năm sự thật về lịch sử của Rome.", "câu trả lời": "1. Rome được thành lập vào năm 753 trước Công nguyên, theo truyền thuyết, bởi anh em sinh đôi Romulus và Remus. Người ta nói rằng hai anh em đã được nuôi dưỡng bởi một con sói con sau khi bị cha mẹ bỏ rơi, và sau đó trở thành đối thủ cho nền tảng của một thành phố lớn. \ n \ n2. Rome trở thành một nước cộng hòa vào năm 509 trước Công nguyên, sau khi lật đổ chế độ quân chủ La Mã. Cộng hòa La Mã dựa trên một hệ thống chính phủ nơi quyền lực không chỉ được nắm giữ bởi một cá nhân, mà được chia sẻ giữa các quan chức được bầu gọi là quan tòa. \ n \ n3. Julius Caesar đã bị ám sát vào năm 44 trước Công nguyên bởi một nhóm các nguyên lão lo sợ ông đang trở nên quá quyền lực. Sau khi ông qua đời, La Mã đã rơi vào một cuộc nội chiến mà cuối cùng dẫn đến sự trỗi dậy của Đế chế La Mã. Năm 27 TCN, Viện nguyên lão La Mã trao cho Octavian, sau này được gọi là Augustus, tước hiệu "hoàng đế", đánh dấu sự khởi đầu của Đế chế La Mã. Augustus được coi là Hoàng đế La Mã đầu tiên, và triều đại của ông đã mở ra một thời kỳ ổn định và thịnh vượng cho đế chế. Rome đã bị cướp phá nhiều lần trong lịch sử của nó, bao gồm đáng chú ý là bởi người Visigoth vào năm 410 sau Công nguyên và bởi người Vandal vào năm 455 sau Công nguyên. Đến cuối thế kỷ thứ 5, nửa phía tây của Đế chế La Mã đã sụp đổ, trong khi nửa phía đông, được gọi là Đế chế Byzantine, tiếp tục phát triển mạnh trong một nghìn năm nữa.</w:t>
      </w:r>
    </w:p>
    <w:p w14:paraId="6BDC3147" w14:textId="77777777" w:rsidR="00B93353" w:rsidRDefault="00DF3497">
      <w:r>
        <w:lastRenderedPageBreak/>
        <w:t>{"câu hỏi": "Làm thế nào người quản lý có thể tạo ra một môi trường nơi nhóm của họ có thể làm việc tốt nhất?", "Trả lời": "Là người quản lý, việc tạo ra một môi trường nơi nhóm của bạn có thể làm việc tốt nhất liên quan đến việc thúc đẩy văn hóa làm việc tích cực với giao tiếp và hỗ trợ rõ ràng. Dưới đây là một số cách mà người quản lý có thể đạt được điều này: \ n \ n1. Đặt mục tiêu và kỳ vọng rõ ràng: Đảm bảo mọi thành viên trong nhóm hiểu vai trò, trách nhiệm của họ và các mục tiêu mà họ nên hướng tới. Điều này giúp nhân viên tập trung và ưu tiên các nhiệm vụ của họ, tăng năng suất. \ n \ n2. Khuyến khích giao tiếp cởi mở: Tạo một môi trường nơi các thành viên trong nhóm của bạn cảm thấy thoải mái khi bày tỏ suy nghĩ, ý kiến và ý tưởng của họ. Lắng nghe chăm chú và cung cấp phản hồi mang tính xây dựng. Điều này có thể kích thích sự sáng tạo và đổi mới, nâng cao hiệu suất của nhóm. \ n \ n3. Cung cấp các tài nguyên và công cụ cần thiết: Đảm bảo nhóm của bạn có quyền truy cập vào các tài nguyên và công cụ họ cần để thực hiện công việc của mình với khả năng tốt nhất. Điều này có thể bao gồm đào tạo, phần mềm hoặc thiết bị. \ n \ n4. Thể hiện sự đánh giá cao và công nhận: Công nhận và khen thưởng công việc tốt. Điều này có thể thông qua lời khen ngợi bằng lời nói hoặc khuyến khích như tiền thưởng hoặc khuyến mãi. Khi nhân viên cảm thấy có giá trị, nó làm tăng động lực và sự hài lòng của họ, dẫn đến hiệu suất tốt hơn. \ n \ n5. Thúc đẩy văn hóa làm việc tích cực: Thúc đẩy sự cân bằng tích cực giữa công việc và cuộc sống và nuôi dưỡng một môi trường làm việc hòa nhập và hỗ trợ. Khuyến khích làm việc theo nhóm, hợp tác và xây dựng mối quan hệ. Văn hóa làm việc tích cực giúp nâng cao năng suất, sự gắn kết và duy trì.\n\n\nBằng cách thực hiện các chiến lược này, người quản lý có thể tạo ra một môi trường nơi nhóm của họ có thể phát triển, làm việc tốt nhất và đóng góp vào sự thành công của tổ chức."}</w:t>
      </w:r>
    </w:p>
    <w:p w14:paraId="795B55F1" w14:textId="77777777" w:rsidR="00B93353" w:rsidRDefault="00DF3497">
      <w:r>
        <w:t>{"câu hỏi": "Tạo ba trường hợp sử dụng tiềm năng cho trợ lý chatbot.", "trả lời": "1) **Dịch vụ khách hàng:** Một trong những cách sử dụng phổ biến nhất của trợ lý chatbot là cung cấp dịch vụ khách hàng nhanh chóng và hiệu quả. Khách hàng có thể tương tác với chatbot để giải quyết các truy vấn, báo cáo sự cố hoặc yêu cầu thông tin về sản phẩm và dịch vụ của công ty. Chatbot có thể được lập trình để cung cấp phản hồi tức thì và cũng có thể báo cáo các vấn đề phức tạp hơn cho đại diện con người. \ n \ n2) ** Đề xuất sản phẩm: ** Một trợ lý chatbot có thể được sử dụng bởi các công ty để cung cấp các đề xuất sản phẩm được cá nhân hóa cho khách hàng. Bằng cách đặt một loạt câu hỏi, chatbot có thể tìm hiểu nhu cầu và sở thích của khách hàng, đồng thời đề xuất các sản phẩm hoặc dịch vụ đáp ứng những nhu cầu đó. Điều này có thể đặc biệt hữu ích cho các doanh nghiệp có hàng tồn kho lớn, giúp khách hàng dễ dàng tìm thấy những gì họ đang tìm kiếm. \ n \ n3) ** Huấn luyện sức khỏe và thể dục: ** Một trợ lý chatbot có thể được sử dụng để cung cấp huấn luyện sức khỏe và thể dục cho các cá nhân. Chatbot có thể được lập trình để cung cấp thói quen tập luyện và tư vấn dinh dưỡng được cá nhân hóa, dựa trên mục tiêu và mức độ thể dục của người dùng. Nó cũng có thể được sử dụng để cung cấp động lực hàng ngày, theo dõi tiến trình và cung cấp phản hồi để giúp người dùng đạt được mục tiêu thể dục của họ."}</w:t>
      </w:r>
    </w:p>
    <w:p w14:paraId="3FFD0725" w14:textId="77777777" w:rsidR="00B93353" w:rsidRDefault="00DF3497">
      <w:r>
        <w:t xml:space="preserve">{"câu hỏi": "Làm thế nào các tổ chức có thể cải thiện sự tham gia của nhân viên?", "câu trả lời": "Có một số cách tổ chức có thể cải thiện sự tham gia của nhân viên:\n\n1. Giao tiếp rõ ràng: Các tổ chức nên đảm bảo rằng có sự giao tiếp minh bạch và cởi mở giữa nhân viên, người quản lý và lãnh đạo. Chia sẻ thông tin về mục tiêu của công ty, cơ hội tăng trưởng và </w:t>
      </w:r>
      <w:r>
        <w:lastRenderedPageBreak/>
        <w:t>phát triển, đưa ra và nhận phản hồi có thể giúp nhân viên cảm thấy kết nối hơn với công việc của họ. \ n \ n2. Công nhận và đánh giá cao: Công nhận và khen thưởng nhân viên vì những thành tích và đóng góp của họ có thể thúc đẩy sự tham gia và động lực. Những cử chỉ nhỏ như lời cảm ơn, lời cảm ơn trong cuộc họp nhóm hoặc phần thưởng cho công việc được hoàn thành tốt có thể giúp nhân viên cảm thấy có giá trị. Cơ hội tăng trưởng và phát triển: Cung cấp cơ hội phát triển cá nhân và nghề nghiệp như các chương trình đào tạo và phát triển, cơ hội thăng tiến nghề nghiệp và các chương trình cố vấn có thể giúp nhân viên cảm thấy gắn bó hơn với công việc của họ. \ n \ n4. Cân bằng giữa công việc và cuộc sống: Các tổ chức nên khuyến khích sự cân bằng giữa công việc và cuộc sống lành mạnh bằng cách sắp xếp công việc linh hoạt, cho phép nhân viên làm việc tại nhà và tạo cơ hội cho nhân viên theo đuổi sở thích và đam mê cá nhân của họ. Văn hóa làm việc toàn diện và tích cực: Tạo ra một môi trường làm việc thúc đẩy sự hợp tác, hòa nhập và đa dạng có thể dẫn đến mức độ gắn kết cao hơn. Điều này có thể đạt được bằng cách thúc đẩy tinh thần đồng đội, tôn vinh sự đa dạng của nhân viên và khuyến khích văn hóa nơi làm việc tích cực. Bằng cách thực hiện các chiến lược này, các tổ chức có thể cải thiện sự tham gia của nhân viên, điều này có thể dẫn đến năng suất cao hơn, tăng tinh thần và giảm doanh thu của nhân viên."}</w:t>
      </w:r>
    </w:p>
    <w:p w14:paraId="6907F560" w14:textId="77777777" w:rsidR="00B93353" w:rsidRDefault="00DF3497">
      <w:r>
        <w:t>{"câu hỏi": "Động não ba ứng dụng tiềm năng cho trí tuệ nhân tạo trong chăm sóc sức khỏe.", "Trả lời": "1. ** Chẩn đoán và điều trị bệnh: ** Các hệ thống hỗ trợ AI có thể được sử dụng để phân tích hình ảnh y tế và dữ liệu bệnh nhân khác để chẩn đoán bệnh chính xác và nhanh chóng hơn. Các hệ thống này cũng có thể giúp các bác sĩ xác định các phương pháp điều trị hiệu quả nhất dựa trên lịch sử và tình trạng y tế cụ thể của bệnh nhân. \ n \ n2. ** Giám sát từ xa và telehealth: ** AI có thể được sử dụng để theo dõi sức khỏe của bệnh nhân từ xa, cảnh báo bác sĩ về các vấn đề tiềm ẩn trước khi chúng trở nên nghiêm trọng. Điều này có thể đặc biệt hữu ích cho những bệnh nhân mắc bệnh mãn tính, những người cần theo dõi thường xuyên. Ngoài ra, các hệ thống telehealth được hỗ trợ bởi AI có thể cho phép các bác sĩ tư vấn cho bệnh nhân từ xa, cải thiện khả năng tiếp cận chăm sóc cho những người sống xa các cơ sở y tế. \ n \ n3. ** Y học cá nhân hóa: ** AI có thể được sử dụng để phân tích một lượng lớn dữ liệu từ nghiên cứu y tế và hồ sơ bệnh nhân để giúp các bác sĩ tạo kế hoạch điều trị cá nhân cho bệnh nhân của họ. Điều này có thể liên quan đến việc xác định các loại thuốc và liều lượng hiệu quả nhất cho mỗi cá nhân, cũng như dự đoán cách bệnh nhân sẽ đáp ứng với một phương pháp điều trị cụ thể dựa trên cấu trúc di truyền và lịch sử y tế của họ.</w:t>
      </w:r>
    </w:p>
    <w:p w14:paraId="715D4308" w14:textId="77777777" w:rsidR="00B93353" w:rsidRDefault="00DF3497">
      <w:r>
        <w:t>{"câu hỏi": "Phân loại đây là một bài viết hoặc một bài đăng trên blog - Đây là một bài viết ngắn về tầm quan trọng của việc tập thể dục.", "câu trả lời": "Đây là một bài viết."}</w:t>
      </w:r>
    </w:p>
    <w:p w14:paraId="21E17DF9" w14:textId="77777777" w:rsidR="00B93353" w:rsidRDefault="00DF3497">
      <w:r>
        <w:t xml:space="preserve">{"câu hỏi": "Giải thích sự khác biệt giữa giải quyết vấn đề và ra quyết định", "trả lời": "Giải quyết vấn đề và ra quyết định là hai quá trình nhận thức riêng biệt thường giao nhau trong các khía cạnh khác nhau của cuộc sống hàng ngày, nhưng chúng khác biệt trong các định nghĩa và cách thực hiện của chúng.\n\nGiải quyết vấn đề là một quá trình nhận thức liên quan đến việc xác định, phân tích và giải quyết một vấn đề hoặc khó khăn đang gây ra trở ngại để đạt được một mục tiêu cụ thể. Nó đòi hỏi tư duy phê phán, sáng tạo và một phương pháp có cấu trúc để đánh giá các giải pháp tiềm năng và cuối cùng tìm ra cách hiệu quả để quản lý và giải quyết vấn đề trong tầm tay. Nó liên quan đến việc chia nhỏ vấn đề thành các </w:t>
      </w:r>
      <w:r>
        <w:lastRenderedPageBreak/>
        <w:t>bộ phận thành phần của nó, xác định nguyên nhân gốc rễ, tạo ra các giải pháp thay thế, đánh giá các lựa chọn thay thế này và chọn cách tiếp cận tốt nhất để thực hiện. Mặt khác, ra quyết định là quá trình nhận thức để lựa chọn tùy chọn hoặc quá trình hành động tốt nhất trong số một tập hợp các lựa chọn thay thế có sẵn. Nó đòi hỏi phải đánh giá kết quả tiềm năng của từng lựa chọn và chọn phương án đạt được sự cân bằng tốt nhất giữa rủi ro và lợi ích, hoặc mang lại lợi tức đầu tư đáng kể nhất. Ra quyết định có thể bị ảnh hưởng bởi nhiều yếu tố, bao gồm giá trị cá nhân, niềm tin, cảm xúc và kinh nghiệm trong quá khứ, và có thể bao gồm từ những lựa chọn đơn giản đến các quyết định phức tạp, nhiều mặt có hậu quả sâu rộng. Tóm lại, giải quyết vấn đề là quá trình tìm ra giải pháp cho một vấn đề hiện có, trong khi ra quyết định liên quan đến việc lựa chọn hành động tốt nhất có thể trong số một số lựa chọn. Mặc dù cả hai đều đòi hỏi tư duy phê phán và đánh giá, giải quyết vấn đề tập trung vào việc giải quyết một vấn đề cụ thể, trong khi việc ra quyết định hướng tới việc đưa ra các lựa chọn có thể giúp đạt được phạm vi mục tiêu hoặc mục tiêu rộng hơn."}</w:t>
      </w:r>
    </w:p>
    <w:p w14:paraId="62AA7ADE" w14:textId="77777777" w:rsidR="00B93353" w:rsidRDefault="00DF3497">
      <w:r>
        <w:t>{"câu hỏi": "Trong một vài câu, giải thích khái niệm động lượng", "câu trả lời": "Động lượng đề cập đến lượng chuyển động mà một vật sở hữu. Nó là thước đo khối lượng của một vật thể đang chuyển động và được tính là tích của khối lượng và vận tốc của vật thể. Động lượng được bảo toàn trong một hệ kín, có nghĩa là tổng động lượng của một hệ thống không đổi trừ khi bị tác động bởi một lực bên ngoài. Động lượng là một đại lượng vector, có nghĩa là nó có cả độ lớn và hướng."}</w:t>
      </w:r>
    </w:p>
    <w:p w14:paraId="41388671" w14:textId="77777777" w:rsidR="00B93353" w:rsidRDefault="00DF3497">
      <w:r>
        <w:t>{"câu hỏi": "Dựa trên đầu vào đã cho, phân loại tình cảm của văn bản. - Nhóm của chúng tôi rất hào hứng được làm việc trong dự án mới này.", "trả lời": "Tình cảm của văn bản là tích cực."}</w:t>
      </w:r>
    </w:p>
    <w:p w14:paraId="308A7731" w14:textId="77777777" w:rsidR="00B93353" w:rsidRDefault="00DF3497">
      <w:r>
        <w:t>{"question": "Cung cấp các từ khóa có liên quan có thể được sử dụng để tóm tắt văn bản. - Thuật toán học sâu là một loại thuật toán học máy khai thác cấu trúc dữ liệu để hình thành những hiểu biết sâu sắc và mới lạ. Nó có thể tìm hiểu các mối quan hệ phức tạp, trừu tượng và phi tuyến tính cao giữa đầu vào, đầu ra và các thành phần bên ngoài khác.", "câu trả lời": "học sâu, thuật toán, học máy, cấu trúc, dữ liệu, thông tin chi tiết, học, phức tạp, trừu tượng, phi tuyến tính, mối quan hệ, đầu vào, đầu ra, các thành phần bên ngoài."}</w:t>
      </w:r>
    </w:p>
    <w:p w14:paraId="4B0B59FB" w14:textId="77777777" w:rsidR="00B93353" w:rsidRDefault="00DF3497">
      <w:r>
        <w:t>{"question": "Cung cấp hai từ đồng nghĩa với định nghĩa của thuật ngữ đã cho. - Bumpkin", "trả lời": "1. Yokel\n2. Hillbilly"}</w:t>
      </w:r>
    </w:p>
    <w:p w14:paraId="0D87E175" w14:textId="77777777" w:rsidR="00B93353" w:rsidRDefault="00DF3497">
      <w:r>
        <w:t>{"question": "Đề xuất các từ có thể cải thiện tiêu đề đã cho. - Lợi ích của việc học trực tuyến", "trả lời": "Một số gợi ý để cải thiện tiêu đề được cung cấp cho bài viết có thể bao gồm:\n1. "Tối đa hóa tiềm năng của bạn: Khám phá những lợi ích của việc học trực tuyến" \ n2. "Tại sao học trực tuyến là tương lai của giáo dục: Những lợi thế và lợi ích" \ n3. "Chuyển đổi giáo dục: Lợi ích và tính linh hoạt của việc học trực tuyến" \ n4. "Lợi ích hàng đầu của việc học trực tuyến: Tại sao nó trở thành phương pháp giáo dục ưa thích" \ n5. \"Mở khóa tăng trưởng và cơ hội: Lợi ích của việc theo đuổi học trực tuyến\"}</w:t>
      </w:r>
    </w:p>
    <w:p w14:paraId="30E0EEDE" w14:textId="77777777" w:rsidR="00B93353" w:rsidRDefault="00DF3497">
      <w:r>
        <w:t xml:space="preserve">{"câu hỏi": "Giải thích cách con người có thể giúp bảo tồn môi trường", "trả lời": "Con người có thể giúp bảo tồn môi trường theo nhiều cách. Đầu tiên, họ có thể giảm lượng khí thải </w:t>
      </w:r>
      <w:r>
        <w:lastRenderedPageBreak/>
        <w:t>carbon bằng cách sử dụng các hình thức giao thông sạch hơn, chẳng hạn như đi bộ, đi xe đạp hoặc sử dụng phương tiện công cộng thay vì lái xe hơi. Họ cũng có thể tiết kiệm năng lượng ở nhà bằng cách tắt đèn khi không sử dụng, sử dụng bóng đèn tiết kiệm năng lượng và rút phích cắm điện tử khi không sử dụng. Thứ hai, con người có thể giảm chất thải bằng cách tái chế, ủ phân và giảm sử dụng nhựa sử dụng một lần. Họ cũng có thể chọn mua các sản phẩm làm từ vật liệu bền vững và giảm tiêu thụ hàng hóa với bao bì quá mức. Thứ ba, họ có thể sử dụng nước một cách khôn ngoan bằng cách sửa chữa rò rỉ và chỉ sử dụng những gì họ cần. Họ cũng có thể tiết kiệm nước bằng cách tắm ngắn hơn và sử dụng chổi thay vì vòi để làm sạch đường lái xe của họ. Thứ tư, con người có thể bảo vệ động vật hoang dã bằng cách hỗ trợ các nỗ lực bảo tồn, tránh các sản phẩm làm từ các loài có nguy cơ tuyệt chủng và chú ý đến hành động của họ khi đến thăm các khu vực tự nhiên. Cuối cùng, con người có thể giúp đỡ bằng cách cập nhật thông tin về các vấn đề môi trường và hỗ trợ các chính trị gia và tổ chức làm việc hướng tới một hành tinh khỏe mạnh hơn. Những hành động nhỏ, khi được thực hiện bởi nhiều người, có thể tạo ra sự thay đổi đáng kể."}</w:t>
      </w:r>
    </w:p>
    <w:p w14:paraId="40387851" w14:textId="77777777" w:rsidR="00B93353" w:rsidRDefault="00DF3497">
      <w:r>
        <w:t>{"câu hỏi": "Chọn 3 quốc gia để so sánh dựa trên tốc độ tăng trưởng GDP của họ.", "Trả lời": "Dưới đây là ba quốc gia mà chúng ta có thể so sánh dựa trên tốc độ tăng trưởng GDP của họ:\n\n1. Hoa Kỳ: GDP của Mỹ đã tăng trưởng với tốc độ hàng năm là 6,5% trong quý 2 năm 2021. Trung Quốc: Nền kinh tế Trung Quốc tăng trưởng 7,9% trong quý II/2021, so với cùng kỳ năm ngoái. Ấn Độ: GDP của Ấn Độ đã tăng kỷ lục 20,1% trong quý 4-6/2021, phục hồi so với cùng kỳ năm trước khi giảm 24,4%".</w:t>
      </w:r>
    </w:p>
    <w:p w14:paraId="516C81B5" w14:textId="77777777" w:rsidR="00B93353" w:rsidRDefault="00DF3497">
      <w:r>
        <w:t>{"câu hỏi": "Điều chỉnh lại câu để bày tỏ ý kiến khác. - Các lớp học trực tuyến thuận tiện và hiệu quả.", "trả lời": "Các lớp học trực tuyến có thể bất tiện và kém hiệu quả đối với một số người."}</w:t>
      </w:r>
    </w:p>
    <w:p w14:paraId="4AB8E521" w14:textId="77777777" w:rsidR="00B93353" w:rsidRDefault="00DF3497">
      <w:r>
        <w:t>{"question": "Phân loại các mặt hàng này theo kết cấu của chúng. - Bông, len, da", "đáp án": "- Bông: Mềm \n- Len: Mịn nhưng thô\n- Da: Mịn nhưng dai."}</w:t>
      </w:r>
    </w:p>
    <w:p w14:paraId="323AFDCD" w14:textId="77777777" w:rsidR="00B93353" w:rsidRDefault="00DF3497">
      <w:r>
        <w:t>{"câu hỏi": "Bước ngoặt trong Nội chiến Hoa Kỳ là gì?", "câu trả lời": "Trận Gettysburg, diễn ra vào tháng 7 năm 1863, thường được coi là bước ngoặt của Nội chiến. Đó là một thất bại đáng kể của Liên minh miền Nam và được một số người coi là điểm khi rõ ràng rằng Liên minh cuối cùng sẽ giành chiến thắng trong cuộc chiến. Sau Gettysburg, quân đội Liên minh miền Nam không bao giờ xâm lược miền Bắc nữa và các nguồn lực và tinh thần của họ tiếp tục suy giảm cho đến khi đầu hàng cuối cùng vào năm 1865.</w:t>
      </w:r>
    </w:p>
    <w:p w14:paraId="1C278102" w14:textId="77777777" w:rsidR="00B93353" w:rsidRDefault="00DF3497">
      <w:r>
        <w:t xml:space="preserve">{"câu hỏi": "Một số chiến lược để ăn uống lành mạnh là gì?", "trả lời": "Dưới đây là một số chiến lược giúp bạn ăn uống lành mạnh và duy trì chế độ ăn uống cân bằng:\n\n1. Ăn nhiều loại thực phẩm: Nhằm mục đích bao gồm các loại trái cây, rau, ngũ cốc nguyên hạt, protein nạc và chất béo lành mạnh khác nhau trong chế độ ăn uống của bạn để đảm bảo bạn đang nhận được một loạt các chất dinh dưỡng thiết yếu. \ n \ n2. Lên kế hoạch cho bữa ăn của bạn: Dành một chút thời gian vào đầu tuần để lên kế hoạch cho bữa ăn và đồ ăn nhẹ của bạn. Điều này sẽ giúp bạn đưa ra lựa chọn lành mạnh hơn khi bạn thiếu thời gian hoặc cảm thấy không chắc chắn về những gì nên ăn. \ n \ n3. Hạn chế thực phẩm chế biến sẵn: Thực phẩm chế biến sẵn thường chứa nhiều muối, đường và chất béo không lành mạnh. Cố gắng tập </w:t>
      </w:r>
      <w:r>
        <w:lastRenderedPageBreak/>
        <w:t>trung vào việc ăn toàn bộ, thực phẩm tự nhiên và hạn chế ăn thực phẩm chế biến và đóng gói. \ n \ n4. Kiểm soát kích thước phần: Hãy chú ý đến kích thước phần của bạn, đặc biệt là khi ăn ngoài hoặc tiêu thụ thực phẩm giàu calo, chất béo cao. Ăn uống điều độ có thể giúp bạn duy trì cân nặng và chế độ ăn uống lành mạnh. \ n \ n5. Giữ nước: Uống nhiều nước là điều cần thiết cho sức khỏe tổng thể, và cũng có thể giúp bạn kiểm soát mức độ đói. Đảm bảo uống đủ nước trong suốt cả ngày.\n\n6. Lắng nghe cơ thể của bạn: Chú ý đến tín hiệu đói và no của bạn, và cố gắng ăn khi bạn thực sự đói, thay vì buồn chán hoặc thói quen. Ăn uống chánh niệm có thể giúp bạn hiểu rõ hơn về nhu cầu của cơ thể. \ n \ n7. Nấu ăn nhiều hơn ở nhà: Tự nấu các bữa ăn ở nhà cho phép bạn kiểm soát những gì đi vào thức ăn của bạn, và cũng có thể giúp bạn tiết kiệm tiền và ăn uống lành mạnh hơn. Thử nghiệm với các công thức nấu ăn và thành phần mới để giữ cho mọi thứ thú vị. \ n \ n Hãy nhớ rằng, một chế độ ăn uống lành mạnh là tất cả về sự cân bằng và điều độ. Bằng cách làm theo những chiến lược này, bạn có thể phát triển thói quen ăn uống lành mạnh, bền vững sẽ có lợi cho sức khỏe tổng thể và hạnh phúc của bạn."}</w:t>
      </w:r>
    </w:p>
    <w:p w14:paraId="328CF3E8" w14:textId="77777777" w:rsidR="00B93353" w:rsidRDefault="00DF3497">
      <w:r>
        <w:t>{"question": "Design a simple hello world program.", "answer": "Đây là một chương trình Hello World đơn giản được viết bằng Python:\n\n'''python\n# Đây là một chương trình Hello World cơ bản trong Python \ n \ n # In văn bản \"Hello, World!\"\nprint(\"Hello, World!\")\n''\n\n\nDưới đây là một ví dụ khác về chương trình Hello World được viết bằng Java:\n\n''java\n\npublic class HelloWorld {\n public static void main(String[] args) {\n // In chuỗi \"Xin chào,  World!\" đến đầu ra tiêu chuẩn\n System.out.println(\"Hello, World!\");\n }\n}\n\n'''\n\nCác chương trình này chỉ cần in văn bản \"Hello, World!\" lên màn hình khi được thực thi."}</w:t>
      </w:r>
    </w:p>
    <w:p w14:paraId="6475DE60" w14:textId="77777777" w:rsidR="00B93353" w:rsidRDefault="00DF3497">
      <w:r>
        <w:t>{"question": "Phân loại từng từ theo phần của lời nói. - paper, running", "answer": "paper: noun\nrunning: động từ"}</w:t>
      </w:r>
    </w:p>
    <w:p w14:paraId="18E0F393" w14:textId="77777777" w:rsidR="00B93353" w:rsidRDefault="00DF3497">
      <w:r>
        <w:t>{"câu hỏi": "Đề xuất một sự thay thế thích hợp cho cụm từ được gạch chân. - Giáo viên giao bài tập cho cả lớp, kể cả những học sinh ngồi ghế sau.", "trả lời": "Giáo viên giao bài tập cho tất cả học sinh, kể cả học sinh ngồi phía sau."}</w:t>
      </w:r>
    </w:p>
    <w:p w14:paraId="08ED1B0F" w14:textId="77777777" w:rsidR="00B93353" w:rsidRDefault="00DF3497">
      <w:r>
        <w:t xml:space="preserve">{"question": "Trong MATLAB, có một hàm tiện dụng gọi là reshape có thể định hình lại ma trận m x n thành ma trận mới với kích thước khác r x c giữ dữ liệu gốc của nó.\n\nBạn được cung cấp một thảm ma trận m x n và hai số nguyên r và c đại diện cho số hàng và số cột của ma trận được định hình lại mong muốn.\n\nMa trận được định hình lại phải được lấp đầy với tất cả các phần tử của ma trận ban đầu theo thứ tự đi qua hàng giống như chúng.\n\nNếu phép toán định hình lại với các tham số đã cho là có thể và hợp pháp, hãy xuất ra ma trận được định hình lại mới; Nếu không, hãy xuất ma trận gốc.", "câu trả lời": "Đây là một giải pháp khả thi cho vấn đề của bạn trong MATLAB:\n\n'''\nfunction res = matrixReshape(mat, r, c)\n% Kiểm tra xem có thể định hình lại không\n[m, n] = size(mat);\nif r*c ~= m*n\n res = mat;\n return\nend\n% Định hình lại ma trận\nres = reshape(mat, r, c)';\nend\n''\n\nBạn có thể gọi hàm này bằng thảm ma trận đầu vào và số hàng mong muốn và Cột R và C. Nếu việc định hình lại là có thể và hợp pháp, nó sẽ trả về ma trận được định hình lại mới; nếu không, nó sẽ trả về ma trận ban đầu.\n\nLưu ý rằng hàm </w:t>
      </w:r>
      <w:r>
        <w:lastRenderedPageBreak/>
        <w:t>định hình lại trong MATLAB trả về ma trận được định hình lại theo thứ tự cột-chính, vì vậy chúng ta sử dụng toán tử hoán vị ''' để chuyển đổi nó trở lại thứ tự hàng-chính."}</w:t>
      </w:r>
    </w:p>
    <w:p w14:paraId="0B33BAF6" w14:textId="77777777" w:rsidR="00B93353" w:rsidRDefault="00DF3497">
      <w:r>
        <w:t>{"câu hỏi": "Kỹ năng cần thiết để hoàn thành nhiệm vụ được giao là gì? - Tạo một trang web.", "trả lời": "Kỹ năng thiết kế và phát triển web là cần thiết để hoàn thành nhiệm vụ tạo trang web. Điều này có thể bao gồm sự thành thạo HTML, CSS và Javascript, cùng với kiến thức về các nguyên tắc thiết kế web khác nhau và thiết kế trải nghiệm người dùng."}</w:t>
      </w:r>
    </w:p>
    <w:p w14:paraId="5A981ECC" w14:textId="77777777" w:rsidR="00B93353" w:rsidRDefault="00DF3497">
      <w:r>
        <w:t>{"câu hỏi": "Tóm tắt văn bản sau thành một hoặc hai câu. - Nhiên liệu hóa thạch là hydrocarbon, chủ yếu là than, dầu nhiên liệu hoặc khí thiên nhiên, được hình thành từ phần còn lại của thực vật và động vật chết. Trong cuộc đối thoại thông thường, thuật ngữ nhiên liệu hóa thạch cũng bao gồm các nguồn tài nguyên thiên nhiên chứa hydrocarbon không có nguồn gốc từ động vật hoặc thực vật.", "trả lời": "Nhiên liệu hóa thạch là hydrocarbon, chẳng hạn như than, dầu nhiên liệu và khí tự nhiên, được hình thành từ phần còn lại của thực vật và động vật chết, trong khi thuật ngữ này cũng bao gồm các nguồn tài nguyên thiên nhiên chứa hydrocarbon không có nguồn gốc từ thực vật hoặc động vật."}</w:t>
      </w:r>
    </w:p>
    <w:p w14:paraId="18E25120" w14:textId="77777777" w:rsidR="00B93353" w:rsidRDefault="00DF3497">
      <w:r>
        <w:t>{"câu hỏi": "Tính toán 2011 * 2012 * 2013 * 2014 modulo 5.", "trả lời": "Để tính giá trị của 2011 * 2012 * 2013 * 2014 modulo 5, chúng ta có thể sử dụng thực tế là nhân hai số modulo 5 cho kết quả là một số từ 0 đến 4, bao gồm. \n\nVì vậy, chúng ta có thể đơn giản hóa biểu thức ban đầu bằng cách lấy mỗi số modulo 5 trước: \n\n2011 \u2261 1 modulo 5 \n2012 \u2261 2 modulo 5 \n2013 \u2261 3 modulo 5 \n2014 \u2261 4 modulo 5 \n\nNhân các đồng dạng này cho: \n\n2011 * 2012 * 2013 * 2014 \u2261 1 * 2 * 3 * 4 modulo 5 \n\nĐơn giản hóa phía bên tay phải:  \n\n1 * 2 * 3 * 4 \u2261 4 modulo 5 \n\nDo đó, 2011 * 2012 * 2013 * 2014 phù hợp với 4 modulo 5."}</w:t>
      </w:r>
    </w:p>
    <w:p w14:paraId="3D4F0A5F" w14:textId="77777777" w:rsidR="00B93353" w:rsidRDefault="00DF3497">
      <w:r>
        <w:t xml:space="preserve">{"câu hỏi": "Tạo ra một câu chuyện hoặc bài thơ nói về mối quan hệ giữa con người và một con vẹt.", "câu trả lời": "Ngày xửa ngày xưa, trong một thị trấn bên bờ biển,\nSống một người đàn ông cô đơn không có ai bên cạnh.\nAnh ta ngồi trên ghế với một cuốn sách trong tay, \ n Và mơ về những cuộc phiêu lưu ở những vùng đất xa xôi. \ n \ n Nhưng một ngày nắng đẹp khi anh đi bộ trên bờ, \ nAnh ta nhìn thấy một con vẹt xanh mà anh ta không thể bỏ qua.\nVới bộ lông rất sáng và giọng nói thật ngọt ngào, \ n Anh ta biết trong trái tim mình họ đã được định sẵn để gặp nhau. \ n \ n Vì vậy, anh ta đã đưa con vẹt đến sống trong nhà của mình, \ nKhông còn cảm thấy rằng anh ta cô đơn. \ Con vẹt sẽ ngồi trên vai anh ta và hát, \ Và người đàn ông sẽ mỉm cười và cảm thấy như một vị vua. Họ nói chuyện và họ cười và họ nhảy theo nhịp, Người đàn ông và con vẹt, một tình bạn thật ngọt ngào. \ n Con vẹt sẽ bắt chước những lời mà anh ta đã nghe, \ n Và tìm hiểu tất cả những bí mật mà người đàn ông không bao giờ chia sẻ. \ n \ n Và mặc dù người đàn ông đã già và tóc anh ta chuyển sang màu xám, \ Con vẹt không bao giờ rời đi, nó ở đó mỗi ngày.\nMột người bạn đồng hành, một người bạn, một người bạn tâm giao suốt đời, Người đàn ông và con vẹt, thông qua niềm vui và xung đột. \ n \ n Vì vậy, nếu bạn từng cảm thấy lạc lõng và cô đơn, \ nChỉ cần nhớ câu chuyện này và tình yêu đã được thể hiện. \ n Vì một người bạn có thể đến trong những hình thức kỳ lạ nhất, \ Một con vẹt, một, hoặc một con bướm có sừng. Cuối cùng, đó là tình yêu mà chúng ta chia sẻ, những khoảnh khắc chúng ta trân trọng, những kỷ niệm </w:t>
      </w:r>
      <w:r>
        <w:lastRenderedPageBreak/>
        <w:t>chúng ta mang theo. Vì vậy, hãy tử tế với tất cả các sinh vật, cả lớn và nhỏ, \n Vì tình yêu không có ranh giới, nó ở đó cho tất cả chúng ta."}</w:t>
      </w:r>
    </w:p>
    <w:p w14:paraId="1C4DBEDF" w14:textId="77777777" w:rsidR="00B93353" w:rsidRDefault="00DF3497">
      <w:r>
        <w:t>{"question": "Với lời bài hát sau đây, hãy đặt tiêu đề cho bài hát. Đầu ra \"title: &lt;title&gt;\" - Câu 1\nVà tôi mơ, về tình yêu của bạn, ngọt ngào và dịu dàng \ nNó nghe, giống như một bài hát, của một thiên thần \ nĐi xuống, từ bầu trời, lên trên \ nMỗi đêm, tôi hy vọng bạn đang ở trong giấc mơ của tôi \ n \ nHợp xướng 1 \ nEm bé giữ trái tim tôi, và không bao giờ buông tay \ nHãy là tất cả mọi thứ của tôi giống như bạn biết \ n \ nCâu 2 \ nNhững cảm xúc mà tôi có,  trong trái tim tôi\nKhông thể tan vỡ bởi hai chúng tôi xa nhau\n\nChorus 2\nLuôn ở bên tôi, đó là những gì tôi cầu nguyện\nHát tất cả các bài hát của tôi, yêu và ở lại", "trả lời": "tiêu đề: Giữ trái tim tôi"}</w:t>
      </w:r>
    </w:p>
    <w:p w14:paraId="6DA03B1D" w14:textId="77777777" w:rsidR="00B93353" w:rsidRDefault="00DF3497">
      <w:r>
        <w:t>{"câu hỏi": "Tạo ra một trò đùa có liên quan đến vật lý.\nĐầu ra trò đùa.", "câu trả lời": "Một neutron bước vào một quán bar và hỏi bao nhiêu cho một cốc bia. Nhân viên pha chế trả lời, "Đối với bạn, không tính phí.\""}</w:t>
      </w:r>
    </w:p>
    <w:p w14:paraId="3708BA07" w14:textId="77777777" w:rsidR="00B93353" w:rsidRDefault="00DF3497">
      <w:r>
        <w:t>{"câu hỏi": "Bạn được cung cấp một tình trạng y tế. Viết một mô tả 3-5 câu về tình trạng y tế: - Hội chứng Moyamoya", "trả lời": "Hội chứng Moyamoya là một rối loạn mạch máu não tiến triển hiếm gặp, đặc trưng bởi sự thu hẹp hoặc tắc nghẽn của các động mạch cảnh trong và các nhánh chính của chúng, dẫn đến giảm lưu lượng máu đến não. Điều này có thể dẫn đến các cơn thiếu máu cục bộ thoáng qua, đột quỵ, co giật và các triệu chứng thần kinh khác. Tình trạng này phổ biến ở trẻ em hơn ở người lớn, nhưng có thể ảnh hưởng đến các cá nhân ở mọi lứa tuổi. Nó được đặt tên là Moyamoya, có nghĩa là "hơi khói" trong tiếng Nhật, bởi vì sự xuất hiện của mớ hỗn độn của các mạch nhỏ được hình thành để bù đắp cho sự tắc nghẽn trông giống như một làn khói trên chụp động mạch. Điều trị hội chứng Moyamoya thường bao gồm các thủ tục phẫu thuật để khôi phục lưu lượng máu đến các khu vực bị ảnh hưởng của não."}</w:t>
      </w:r>
    </w:p>
    <w:p w14:paraId="64D566FF" w14:textId="77777777" w:rsidR="00B93353" w:rsidRDefault="00DF3497">
      <w:r>
        <w:t>{"câu hỏi": "Sắp xếp các câu sau để chúng tạo ra một câu chuyện. Xuất ra tất cả các câu được sắp xếp, phân tách theo dấu chấm. - Hắn đã đi tới bên hồ. Ở đó anh tìm thấy rất nhiều vịt. Đó là một hồ hoa huệ. Hồ rất tĩnh lặng và yên tĩnh.", "trả lời": "Anh ấy đã đi đến hồ. Hồ nước rất tĩnh lặng và yên tĩnh. Đó là một hồ hoa huệ. Ở đó ông tìm thấy rất nhiều vịt."}</w:t>
      </w:r>
    </w:p>
    <w:p w14:paraId="69DD3746" w14:textId="77777777" w:rsidR="00B93353" w:rsidRDefault="00DF3497">
      <w:r>
        <w:t xml:space="preserve">{"câu hỏi": "Với các đầu vào sau đây, hãy tạo một bài xã luận thảo luận về những ưu và nhược điểm của tình huống. Xuất bài xã luận. - Chủ đề: Làm việc tại nhà\nƯu điểm: Giờ giấc linh hoạt, có thể tập trung vào công việc tốt hơn mà không bị phân tâm\nNhược điểm: Cô lập, thiếu sự hợp tác nhóm", "trả lời": "Làm việc tại nhà ngày càng trở nên phổ biến trong những năm qua, và thậm chí còn hơn thế nữa do đại dịch toàn cầu. Mặc dù có rất nhiều lợi ích khi làm việc từ không gian cá nhân của riêng bạn, nhưng cũng có những thách thức đi kèm với nó. Trong bài xã luận này, chúng ta sẽ thảo luận về những ưu và nhược điểm của việc làm việc tại nhà. Một trong những lợi thế rõ ràng nhất là giờ linh hoạt. Khi bạn làm việc tại nhà, bạn có quyền tự do tạo lịch trình phù hợp nhất với mình. Điều này có thể cho phép bạn cân bằng hiệu quả giữa công việc và cuộc sống cá nhân. Ngoài ra, có thể làm việc trong không gian cá nhân của riêng bạn có thể mang lại cảm giác thoải mái và dễ dàng. Không có sự hối hả và nhộn nhịp của môi trường văn phòng bận rộn, bạn thường có thể tập trung vào </w:t>
      </w:r>
      <w:r>
        <w:lastRenderedPageBreak/>
        <w:t>công việc tốt hơn và làm việc hiệu quả hơn mà không bị phân tâm. \n\nTuy nhiên, làm việc tại nhà không phải là không có nhược điểm của nó. Một trong những nhược điểm chính là sự cô lập. Mặc dù công nghệ đã giúp giao tiếp trực tuyến với các thành viên trong nhóm dễ dàng hơn, nhưng vẫn thiếu giao tiếp trực tiếp và cộng tác với đồng nghiệp. Điều này đôi khi có thể dẫn đến cảm giác cô đơn và mất kết nối. Một nhược điểm khác là thiếu sự hợp tác nhóm. Làm việc trong một văn phòng với một nhóm người cung cấp nhiều cơ hội để tạo ý tưởng và giải quyết vấn đề. Nhưng khi bạn làm việc tại nhà, có thể khó thiết lập cùng một mức độ hợp tác và năng động nhóm. Tóm lại, làm việc tại nhà có những ưu và nhược điểm của nó. Mặc dù nó cung cấp giờ linh hoạt và ít phiền nhiễu hơn, nhưng nó cũng có thể dẫn đến sự cô lập và thiếu hợp tác. Cuối cùng, tùy thuộc vào từng cá nhân để quyết định điều gì phù hợp nhất với họ và cân nhắc những ưu và nhược điểm trước khi chuyển sang làm việc từ xa."}</w:t>
      </w:r>
    </w:p>
    <w:p w14:paraId="669E752F" w14:textId="77777777" w:rsidR="00B93353" w:rsidRDefault="00DF3497">
      <w:r>
        <w:t>{"câu hỏi": "Với các đầu vào sau đây, hãy xác định chủ đề của đoạn văn. Xuất chủ đề. - George là một người đàn ông tốt bụng, nghĩ cho người khác trước chính mình. Ông đã làm việc chăm chỉ nhưng hiếm khi gặt hái được phần thưởng từ những nỗ lực của mình. Mỗi lần có điều gì đó tốt đẹp xảy ra với anh ta, nó không bao giờ cảm thấy xứng đáng. Ông là kiểu người luôn để cho những người xung quanh có được vinh quang.", "trả lời": "Chủ đề của đoạn văn là vị tha và khiêm nhường."}</w:t>
      </w:r>
    </w:p>
    <w:p w14:paraId="68027678" w14:textId="77777777" w:rsidR="00B93353" w:rsidRDefault="00DF3497">
      <w:r>
        <w:t>{"câu hỏi": "Viết lại các câu sau theo cách duy trì giọng điệu trang trọng. Xuất ra các câu viết lại. - Tôi thực sự đã đào bài luận mà tôi đọc ngày hôm qua. Nó khiến tôi phải suy nghĩ về rất nhiều thứ.", "Trả lời": "Tôi rất thích bài luận mà tôi đã đọc ngày hôm qua. Nó gây ra một số lượng đáng kể nội tâm về các vấn đề khác nhau."}</w:t>
      </w:r>
    </w:p>
    <w:p w14:paraId="4187D719" w14:textId="77777777" w:rsidR="00B93353" w:rsidRDefault="00DF3497">
      <w:r>
        <w:t>{"câu hỏi": "Bạn được cung cấp tiêu đề sau. Viết tóm tắt bài viết với độ dài không quá 60 từ: - \"5 lý do giáo dục âm nhạc là quan trọng đối với giới trẻ", "trả lời": "Bài viết này nhấn mạnh tầm quan trọng của giáo dục âm nhạc trong sự phát triển của thanh thiếu niên. Nó liệt kê năm lý do tại sao âm nhạc là cần thiết: tăng cường phát triển não bộ, cải thiện kỹ năng ngôn ngữ, tăng khả năng sáng tạo, phát triển kỹ năng xã hội và kỷ luật, và tăng cường lòng tự trọng. Bài báo nhấn mạnh rằng việc kết hợp giáo dục âm nhạc trong chương trình giảng dạy ở trường có thể có tác động tích cực lâu dài đến sự phát triển học tập và cá nhân của trẻ."}</w:t>
      </w:r>
    </w:p>
    <w:p w14:paraId="1353BD71" w14:textId="77777777" w:rsidR="00B93353" w:rsidRDefault="00DF3497">
      <w:r>
        <w:t>{"câu hỏi": "Bạn được cung cấp câu sau, Thay đổi câu để sử dụng một động từ cụ thể và chính xác hơn. Xuất câu đã chỉnh sửa. - Cô ấy bắt đầu chạy", "trả lời": "Cô ấy chạy nước rút."}</w:t>
      </w:r>
    </w:p>
    <w:p w14:paraId="0E9745FC" w14:textId="77777777" w:rsidR="00B93353" w:rsidRDefault="00DF3497">
      <w:r>
        <w:t>{"question": "Tạo định nghĩa của từ sau. Xuất ra định nghĩa. - Flux", "trả lời": "Thông lượng đề cập đến dòng chảy hoặc chuyển động liên tục của một cái gì đó, thường liên quan đến sự thay đổi, chuyển động hoặc không ổn định. Nó có thể được sử dụng trong nhiều bối cảnh khác nhau, bao gồm vật lý, khoa học hoặc ẩn dụ. Trong vật lý, nó mô tả tốc độ dòng chảy của chất lỏng, hạt hoặc năng lượng qua bề mặt. Theo nghĩa rộng hơn, nó có thể đề cập đến một trạng thái thay đổi hoặc biến động liên tục."}</w:t>
      </w:r>
    </w:p>
    <w:p w14:paraId="5C649549" w14:textId="77777777" w:rsidR="00B93353" w:rsidRDefault="00DF3497">
      <w:r>
        <w:t xml:space="preserve">{"câu hỏi": "Bạn được cung cấp nội dung sau. Viết một bài thơ về nó. Xuất bài thơ. - Bầu trời đêm đầy sao", "trả lời": "Bầu trời đêm đầy sao,\nĐiều đó lấp lánh và thắp sáng thế giới của </w:t>
      </w:r>
      <w:r>
        <w:lastRenderedPageBreak/>
        <w:t>chúng ta.\nTrong ánh sáng của chúng, chúng ta tìm thấy sự bình yên,\nVà những suy nghĩ và lo lắng của chúng ta dường như chấm dứt.\n\nỞ trên chúng ta, chúng lung linh và phát sáng,\nMột tỷ chương trình nhỏ,\nVới các thiên hà xoáy trong vũ điệu bất tận,\nVẻ đẹp của vũ trụ đang tiến lên hoàn toàn. \ n \ nVào một đêm rõ ràng,  khi các vì sao tắt,\nChúng ta có thể nhìn lên và mơ mà không nghi ngờ gì.\n Những bí ẩn mà họ nắm giữ, những bí mật họ giữ, \n Bầu trời đầy sao, một bức tranh thật sâu. \ n \ n Với mỗi ánh sáng lấp lánh, với mỗi tia sáng, \ n Chúng nhắc nhở chúng ta rằng chúng ta chỉ là một vệt nhỏ. \ n Trong vũ trụ rộng lớn này, \ n Bầu trời đêm đầy sao,  hướng dẫn liên tục của chúng tôi."}</w:t>
      </w:r>
    </w:p>
    <w:p w14:paraId="19BFE8F7" w14:textId="77777777" w:rsidR="00B93353" w:rsidRDefault="00DF3497">
      <w:r>
        <w:t>{"câu hỏi": "Cho câu sau, hãy thay thế từ được gạch chân bằng một từ đồng nghĩa. Xuất ra các câu đã chỉnh sửa. - Cửa sổ đã xuống cấp.", "Trả lời": "Cửa sổ đã đổ nát."}</w:t>
      </w:r>
    </w:p>
    <w:p w14:paraId="7258FE3B" w14:textId="77777777" w:rsidR="00B93353" w:rsidRDefault="00DF3497">
      <w:r>
        <w:t>{"question": "Tạo lưới 3 x 3 gồm các số ngẫu nhiên từ 0 đến 9.", "answer": "Đây là lưới 3 x 3 gồm các số ngẫu nhiên giữa 0 và 9:\n\n'''\n8 5 0\n2 1 6\n7 3 4\n'''"}</w:t>
      </w:r>
    </w:p>
    <w:p w14:paraId="5B1E079B" w14:textId="77777777" w:rsidR="00B93353" w:rsidRDefault="00DF3497">
      <w:r>
        <w:t>{"câu hỏi": "Mô tả những thách thức và cơ hội của việc sử dụng điện thoại di động ở các nước đang phát triển", "câu trả lời": "Việc sử dụng điện thoại di động ở các nước đang phát triển mang lại cả thách thức và cơ hội. \n\nThử thách: \n\n1. Khả năng chi trả: Mặc dù giá điện thoại di động đã giảm trong những năm qua, nhiều người ở các nước đang phát triển vẫn gặp khó khăn trong việc mua một thiết bị, đặc biệt là điện thoại thông minh. \n\n2. Cơ sở hạ tầng: Ở một số khu vực, vùng phủ sóng mạng có thể không nhất quán và khả năng tiếp cận điện để sạc có thể bị hạn chế. \ n \ n3. Kiến thức kỹ thuật số: Nhiều người dùng ở các nước đang phát triển có trình độ hiểu biết kỹ thuật số thấp, điều này có thể hạn chế khả năng sử dụng đầy đủ điện thoại di động và internet. \n\n4. Rào cản ngôn ngữ: Hầu hết các điện thoại di động sử dụng tiếng Anh hoặc các ngôn ngữ chính khác, đây có thể là một thách thức đối với những người không nói trôi chảy các ngôn ngữ này. \n\nCơ hội:\n\n1. Tăng cường giao tiếp: Điện thoại di động cho phép mọi người ở các nước đang phát triển kết nối với những người khác dễ dàng hơn, tạo điều kiện giao tiếp và đến lượt nó, phát triển kinh tế và xã hội. \ n \ n2. Cung cấp quyền truy cập thông tin: Điện thoại di động cho phép người dân ở các nước đang phát triển truy cập thông tin, chẳng hạn như cập nhật tin tức và thời tiết hoặc giá cả thị trường, có thể cải thiện sinh kế của họ. \n\n3. Mở rộng tài chính toàn diện: Các dịch vụ tiền di động, chẳng hạn như ngân hàng không chi nhánh và thanh toán di động, có thể giúp mọi người ở các nước đang phát triển tiếp cận các dịch vụ tài chính mà trước đây không thể truy cập được. Cải thiện chăm sóc sức khỏe: Điện thoại di động có thể được sử dụng để cải thiện việc cung cấp dịch vụ chăm sóc sức khỏe bằng cách tạo điều kiện giao tiếp giữa bệnh nhân và nhân viên y tế, hoặc bằng cách cung cấp quyền truy cập vào thông tin và dịch vụ y tế. Nhìn chung, bất chấp những thách thức, việc sử dụng điện thoại di động ở các nước đang phát triển mang lại những cơ hội đáng kể để cải thiện cuộc sống của những người sống ở những khu vực này.</w:t>
      </w:r>
    </w:p>
    <w:p w14:paraId="2A16ADFC" w14:textId="77777777" w:rsidR="00B93353" w:rsidRDefault="00DF3497">
      <w:r>
        <w:t xml:space="preserve">{"câu hỏi": "Tạo một bài đăng trên blog thảo luận về tầm quan trọng của thói quen ăn uống lành mạnh.", "câu trả lời": "Trong lối sống nhịp độ nhanh ngày nay, thật dễ dàng để bị cuốn vào sự tiện lợi của thức ăn nhanh và bữa ăn chế biến. Tuy nhiên, lợi ích của việc duy trì thói quen ăn uống lành mạnh không thể được phóng đại. Đầu tiên và quan trọng nhất, ăn một chế độ ăn uống bổ dưỡng có thể làm giảm đáng kể nguy cơ mắc các bệnh mãn tính, chẳng hạn </w:t>
      </w:r>
      <w:r>
        <w:lastRenderedPageBreak/>
        <w:t>như bệnh tim, tiểu đường và béo phì. Những điều kiện này có thể thay đổi cuộc sống, tuy nhiên, chúng phần lớn có thể phòng ngừa được bằng chế độ ăn uống và lối sống lành mạnh. Thói quen ăn uống lành mạnh cũng có thể cải thiện sức khỏe tâm thần. Các nghiên cứu đã liên kết chế độ ăn nhiều thực phẩm chế biến và đường với tăng nguy cơ trầm cảm và lo lắng. Mặt khác, chế độ ăn giàu trái cây, rau, ngũ cốc nguyên hạt và protein nạc đã được chứng minh là cải thiện tâm trạng và chức năng nhận thức. Ngoài những lợi ích về sức khỏe thể chất và tinh thần, thói quen ăn uống lành mạnh cũng có thể cải thiện mức năng lượng và chất lượng cuộc sống tổng thể. Ăn một chế độ ăn uống cân bằng có thể cung cấp năng lượng bền vững trong suốt cả ngày, mà không có sự sụp đổ và thèm ăn liên quan đến chế độ ăn nhiều đường và thực phẩm chế biến. Điều này có thể dẫn đến tăng năng suất và lối sống năng động hơn. Tất nhiên, ăn uống lành mạnh có vẻ khác nhau đối với mọi người. Không có cách tiếp cận một kích thước phù hợp với tất cả, vì nhu cầu ăn kiêng cá nhân khác nhau. Tuy nhiên, thực hiện những thay đổi nhỏ, chẳng hạn như kết hợp nhiều trái cây và rau quả, giảm thực phẩm chế biến và thực hành ăn uống chánh niệm có thể có tác động đáng kể đến sức khỏe và phúc lợi tổng thể. Tóm lại, tầm quan trọng của thói quen ăn uống lành mạnh không thể được phóng đại. Từ việc giảm nguy cơ mắc các bệnh mãn tính, đến cải thiện sức khỏe tâm thần và mức năng lượng, một chế độ ăn uống lành mạnh có thể có tác động sâu sắc đến chất lượng cuộc sống nói chung. Không bao giờ là quá muộn để thay đổi và ưu tiên thói quen ăn uống lành mạnh."}</w:t>
      </w:r>
    </w:p>
    <w:p w14:paraId="431D6CDF" w14:textId="77777777" w:rsidR="00B93353" w:rsidRDefault="00DF3497">
      <w:r>
        <w:t>{"câu hỏi": "Cung cấp danh sách các chủ đề liên quan đến năng lượng tái tạo.", "trả lời": "1. Điện mặt trời\n2. Năng lượng gió\n3. Thủy điện\n4. Năng lượng địa nhiệt\n5. Năng lượng thủy triều\n6. Năng lượng sinh khối\n7. Nhiên liệu sinh học\n8. Hydro xanh\n9. Chất thải thành năng lượng\n10. Giải pháp lưu trữ năng lượng\n11. Microgrids \ n12. Hiệu quả năng lượng\n13. Giao thông sạch\n14. Chính sách và ưu đãi năng lượng tái tạo\n15. Tính bền vững và biến đổi khí hậu"}</w:t>
      </w:r>
    </w:p>
    <w:p w14:paraId="5AE6760F" w14:textId="77777777" w:rsidR="00B93353" w:rsidRDefault="00DF3497">
      <w:r>
        <w:t>{"câu hỏi": "Viết một trò đùa ban đầu", "câu trả lời": "Tại sao các nhà khoa học không tin tưởng các nguyên tử? Bởi vì chúng tạo nên mọi thứ."}</w:t>
      </w:r>
    </w:p>
    <w:p w14:paraId="564C0F7D" w14:textId="77777777" w:rsidR="00B93353" w:rsidRDefault="00DF3497">
      <w:r>
        <w:t xml:space="preserve">{"câu hỏi": "Viết một câu chuyện ngắn bao gồm ba từ sau: \"cô đơn", \"tráng lệ\" và "ôm ấp".", "trả lời": "Ngày xửa ngày xưa, ở một vương quốc xa xôi, có một nữ hoàng cô đơn, người được biết đến với vẻ đẹp lộng lẫy. Bất chấp tất cả những thứ xa xỉ mà cô có trong tầm tay, cô chưa bao giờ trải nghiệm sự ấm áp của tình bạn. Một ngày nọ, khi cô nhìn từ ban công vào hoàng hôn, cô nhận ra rằng trái tim cô đã khao khát một thứ mà cô chưa bao giờ có - tình yêu. Vì vậy, cô đã gửi những sứ giả trung thành của mình để tìm kiếm một người bạn thực sự, một người có thể ôm lấy cô và hiểu cô. \n\nDays trôi qua, và các sứ giả của cô trở về tay không. Dường như không có ai trong vương quốc có thể liên quan đến cô, và cô rơi vào trạng thái tuyệt vọng sâu sắc hơn. Sau đó, vào một đêm trăng sáng, cô đi dạo trong khu vườn lâu đài của mình, và ở đó cô gặp một người làm vườn. Anh là một thường dân, không giống mình, nhưng khi họ nói chuyện, cô tìm thấy một cảm giác hiểu biết và quan tâm kỳ lạ. Họ trở thành bạn bè và thường nói chuyện hàng giờ dưới bầu trời đầy sao. Lần đầu tiên, nữ hoàng cô đơn tìm thấy một cái ôm lấp đầy trái tim mình với niềm vui và hạnh phúc. Cô hiểu rằng tình yêu và sự đồng hành có thể được tìm thấy ở những nơi bất ngờ nhất, bạn chỉ cần </w:t>
      </w:r>
      <w:r>
        <w:lastRenderedPageBreak/>
        <w:t>cởi mở với nó. Từ đó trở đi, vẻ đẹp lộng lẫy của cô ấy tỏa sáng hơn bao giờ hết, bây giờ, cô ấy đã tìm thấy hạnh phúc thực sự."}</w:t>
      </w:r>
    </w:p>
    <w:p w14:paraId="3EFB19C8" w14:textId="77777777" w:rsidR="00B93353" w:rsidRDefault="00DF3497">
      <w:r>
        <w:t>{"câu hỏi": "Với các động từ và danh từ sau, hãy tạo một câu đúng ngữ pháp: Cười, Nhà.", "Trả lời": "Mỗi lần cô ấy bước vào nhà, cảnh tượng những đứa trẻ của cô ấy chơi đùa và cười đùa khiến trái tim cô ấy tràn ngập niềm vui."}</w:t>
      </w:r>
    </w:p>
    <w:p w14:paraId="4218F2A9" w14:textId="77777777" w:rsidR="00B93353" w:rsidRDefault="00DF3497">
      <w:r>
        <w:t>{"câu hỏi": "So sánh và đối chiếu Chiếc hộp Pandora và Vườn Địa đàng", "câu trả lời": "Cả Chiếc hộp Pandora và Vườn Địa đàng đều là những huyền thoại nổi tiếng truyền tải một thông điệp tương tự về hậu quả của việc không tuân theo mệnh lệnh và tìm kiếm kiến thức bị cấm. Tuy nhiên, hai câu chuyện này bắt nguồn từ các nền văn minh và giai đoạn lịch sử khác nhau. Chiếc hộp Pandora bắt nguồn từ thần thoại Hy Lạp cổ đại, và câu chuyện kể về một người phụ nữ tên là Pandora, người phụ nữ phàm trần đầu tiên được tạo ra bởi các vị thần. Zeus, vua của các vị thần, đã tặng cô một chiếc hộp như một món quà nhưng cảnh báo cô không được mở nó. Bị thúc đẩy bởi sự tò mò, Pandora không vâng lời và mở hộp. Kết quả là, tất cả các tệ nạn, bệnh tật và đau khổ đã được giải phóng vào thế giới. Chỉ có hy vọng vẫn bị mắc kẹt bên trong chiếc hộp. Mặt khác, câu chuyện về Vườn Địa đàng xuất phát từ truyền thống Do Thái-Kitô giáo, và nó mô tả câu chuyện Kinh thánh về những con người đầu tiên - Adam và Eva - những người được tạo ra bởi Thiên Chúa và sống trong Vườn Địa đàng. Họ được phép ăn từ bất kỳ cây nào trong vườn, ngoại trừ cây hiểu biết về thiện và ác. Bị cám dỗ bởi một con rắn, Ê-va đã không vâng lời và ăn trái cấm, chia sẻ nó với A-đam. Do đó, Đức Chúa Trời đã trừng phạt họ vì sự bất tuân của họ, trục xuất họ khỏi Vườn Địa đàng và khiến họ phải sống một cuộc sống khó khăn. Tóm lại, cả hai câu chuyện đều chia sẻ một chủ đề chung về cám dỗ và cái giá phải trả cho việc nhượng bộ nó. Cả hai đều phản ánh mong muốn kiến thức và bị cấm có thể dẫn đến hậu quả thảm khốc như thế nào, và cả hai đều là những câu chuyện cảnh báo phục vụ để hướng dẫn con người về tầm quan trọng của việc tuân theo các quy tắc và sự nguy hiểm của cám dỗ. Tuy nhiên, chúng đến từ các truyền thống khác nhau, với câu chuyện Pandora có nguồn gốc đa thần, và câu chuyện Vườn Địa đàng có nguồn gốc độc thần."}</w:t>
      </w:r>
    </w:p>
    <w:p w14:paraId="5222118A" w14:textId="77777777" w:rsidR="00B93353" w:rsidRDefault="00DF3497">
      <w:r>
        <w:t>{"question": "Tạo một tên thương hiệu viết tắt của một sản phẩm. - Sản phẩm: Laptop", "answer": "Tên thương hiệu: \"Techwave\"}</w:t>
      </w:r>
    </w:p>
    <w:p w14:paraId="0007B44D" w14:textId="77777777" w:rsidR="00B93353" w:rsidRDefault="00DF3497">
      <w:r>
        <w:t>{"question": "Phân loại bài báo đã cho vào chủ đề của nó. - Hầu hết nước Mỹ đang trong tình trạng đóng băng sâu khi nhiệt độ giảm xuống dưới mức đóng băng trên phần lớn đất nước.", "Trả lời": "Chủ đề của bài báo này là Thời tiết."}</w:t>
      </w:r>
    </w:p>
    <w:p w14:paraId="429CA74B" w14:textId="77777777" w:rsidR="00B93353" w:rsidRDefault="00DF3497">
      <w:r>
        <w:t>{"câu hỏi": "Tạo ra sự tương đồng cho quá trình học tập.", "trả lời": "Học giống như xây nhà, từng viên gạch. Mỗi mẩu thông tin là một viên gạch mà bạn cẩn thận đặt và xi măng tại chỗ. Đôi khi bạn có thể phải quay lại và điều chỉnh một viên gạch hoặc thậm chí lấy nó ra nếu nó không vừa vặn, nhưng nhìn chung, bạn không ngừng xây dựng và mở rộng kiến thức của mình. Mỗi phòng của ngôi nhà đại diện cho một chủ đề hoặc kỹ năng khác nhau, và khi bạn tiếp tục học, các phòng phát triển và trở nên chi tiết và trang bị hơn. Cuối cùng, với thời gian và nỗ lực, cậu sẽ có một ngôi nhà vững chắc và vững chắc với đầy kiến thức và hiểu biết."}</w:t>
      </w:r>
    </w:p>
    <w:p w14:paraId="0ECAC05E" w14:textId="77777777" w:rsidR="00B93353" w:rsidRDefault="00DF3497">
      <w:r>
        <w:lastRenderedPageBreak/>
        <w:t>{"question": "Viết lại văn bản sau ở thì tương lai. - Tôi là sinh viên khoa học máy tính học lập trình.", "trả lời": "Tôi sẽ là sinh viên khoa học máy tính học lập trình."}</w:t>
      </w:r>
    </w:p>
    <w:p w14:paraId="13428847" w14:textId="77777777" w:rsidR="00B93353" w:rsidRDefault="00DF3497">
      <w:r>
        <w:t>{"question": "So sánh hai đối tượng hoặc ý tưởng đã cho. - Đọc sách và đi xem phim.", "trả lời": "Đọc sách và đi xem phim mang lại những trải nghiệm khác nhau mà mọi người có thể tận hưởng trong thời gian rảnh rỗi. Đọc một cuốn sách cho phép người đọc rèn luyện trí tưởng tượng của họ và đắm mình trong một thế giới được tạo ra bởi lời nói của tác giả. Đây là một hoạt động cá nhân và nội tâm, nơi bạn có thể thiết lập tốc độ của riêng mình khi nói đến những gì bạn đang đọc. Sách truyền tải nhiều chi tiết phức tạp hơn, cốt truyện phức tạp và các nhân vật được phát triển tốt để cung cấp trải nghiệm mô tả nhiều hơn. \ n \ n Đi xem phim, mặt khác, là một hoạt động xã hội. Đó là một cơ hội để tụ tập với bạn bè và chia sẻ một kinh nghiệm cụ thể. Đó là một trải nghiệm trực quan nhập vai và thường thụ động hơn, nơi bạn ngồi lại và xem câu chuyện diễn ra trên màn hình lớn. Phim ảnh chủ yếu dựa vào cách kể chuyện bằng hình ảnh, âm nhạc và các hiệu ứng đặc biệt để thu hút sự chú ý của khán giả. Cả hai đều cung cấp giá trị giải trí và kể chuyện, nhưng phương tiện và trải nghiệm khác biệt lẫn nhau. Cuối cùng, nó phụ thuộc vào sở thích cá nhân và hoàn cảnh thích hợp hơn cho một cá nhân."}</w:t>
      </w:r>
    </w:p>
    <w:p w14:paraId="7A72D31F" w14:textId="77777777" w:rsidR="00B93353" w:rsidRDefault="00DF3497">
      <w:r>
        <w:t>{"question": "Tìm 3 từ khóa liên quan đến các thành phần được sử dụng trong một công thức nhất định. - Công thức này yêu cầu 2 muỗng canh bơ, 1/4 chén mật ong, 1 muỗng cà phê quế xay và 2 cốc nước.", "trả lời": "bơ, mật ong, quế."}</w:t>
      </w:r>
    </w:p>
    <w:p w14:paraId="221A4978" w14:textId="77777777" w:rsidR="00B93353" w:rsidRDefault="00DF3497">
      <w:r>
        <w:t>{"câu hỏi": "Viết lại câu sau theo cách ít trang trọng hơn:\n\nTriển lãm sẽ diễn ra từ ngày thứ ba đến ngày thứ năm của tháng Tám.", "trả lời": "Triển lãm diễn ra từ ngày ba đến ngày thứ năm."}</w:t>
      </w:r>
    </w:p>
    <w:p w14:paraId="65814826" w14:textId="77777777" w:rsidR="00B93353" w:rsidRDefault="00DF3497">
      <w:r>
        <w:t>{"câu hỏi": "Tạo tin nhắn chúc mừng ngày lễ trong ít hơn 25 từ.", "trả lời": "Những lời chúc ấm áp nhất cho một mùa lễ vui vẻ và một năm mới thịnh vượng từ gia đình chúng tôi đến bạn. Hòa bình, tình yêu và hạnh phúc!"}</w:t>
      </w:r>
    </w:p>
    <w:p w14:paraId="2BB9C58E" w14:textId="77777777" w:rsidR="00B93353" w:rsidRDefault="00DF3497">
      <w:r>
        <w:t>{"question": "Cho một danh sách các số nguyên, hãy tạo một chương trình sẽ in ra tổng các giá trị của danh sách. - [4, 8, 10, 15]", "đáp án": "Tổng các giá trị của danh sách đã cho là: 37. Mã python cho điều này là:\n\n'''\nmy_list = [4, 8, 10, 15]\nresult = sum(my_list)\nprint(\"Tổng các giá trị của danh sách đã cho là:\", kết quả) \n'''"}</w:t>
      </w:r>
    </w:p>
    <w:p w14:paraId="10DC93B5" w14:textId="77777777" w:rsidR="00B93353" w:rsidRDefault="00DF3497">
      <w:r>
        <w:t xml:space="preserve">{"câu hỏi": "Viết email doanh nghiệp với các thông tin sau: - Chủ đề: Cập nhật tình trạng dự án", "trả lời": "Đến [Tên],\n \nTôi muốn cập nhật cho bạn về tình trạng dự án của chúng tôi. Hiện tại, chúng tôi đang đi đúng hướng với dòng thời gian của mình và đạt được tiến bộ trong tất cả các lĩnh vực. Nhóm của chúng tôi đang làm việc siêng năng để đảm bảo rằng chúng tôi đáp ứng các mục tiêu và sản phẩm của mình trong khung thời gian dự kiến. \ n \ nTôi đã đính kèm một tài liệu phác thảo chi tiết tiến trình của chúng tôi, cùng với các lĩnh vực mà chúng tôi đã xuất sắc và các lĩnh vực có thể cần chú ý thêm trong những tuần tới. \ n \ nVui lòng dành một chút thời gian để xem lại tài liệu này và cho tôi biết nếu bạn có bất kỳ câu hỏi hoặc thắc mắc nào. Nhóm của chúng tôi luôn tận tâm để đảm bảo sự thành công của dự án này và chúng tôi đánh giá cao phản hồi và hỗ trợ của bạn.\n\nCảm ơn bạn đã tiếp tục </w:t>
      </w:r>
      <w:r>
        <w:lastRenderedPageBreak/>
        <w:t>tin tưởng vào khả năng của chúng tôi và tôi mong được thảo luận thêm về điều này với bạn.\n\nTrân trọng, \n[Tên bạn]"}</w:t>
      </w:r>
    </w:p>
    <w:p w14:paraId="791B464A" w14:textId="77777777" w:rsidR="00B93353" w:rsidRDefault="00DF3497">
      <w:r>
        <w:t>{"question": "Cho hai chuỗi, tìm và trả về chuỗi con chung dài nhất. - str1 = \"abcdef\"\nstr2 = \"abcxyz\"", "answer": "Chuỗi con chung dài nhất của các chuỗi \"abcdef\" và \"abcxyz\" là \"abc\".\n\nĐể tìm ra điều này, chúng ta có thể sử dụng lập trình động để theo dõi độ dài của chuỗi con chung dài nhất kết thúc tại mỗi vị trí trong cả hai chuỗi. Đây là một cách để làm điều đó:\n\n'''\ndef longest_common_substring(str1, str2):\n m, n = len(str1), len(str2)\n dp = [[0] * (n + 1) cho _ trong phạm vi(m + 1)]\n max_len, end_idx = 0, 0\n cho i trong phạm vi(1, m + 1):\n cho j trong phạm vi(1, n + 1):\n nếu str1[i - 1] == str2[j - 1]:\n dp[i][j] = dp[i - 1][j - 1] + 1\n nếu dp[ i][j] &gt; max_len:\n max_len = dp[i][j]\n end_idx = i - 1\n return str1[end_idx - max_len + 1: end_idx + 1]\n \nlongest_common_substring(\"abcdef\", \"abcxyz\")\n''\n\nMã này trả về 'abc' là chuỗi con chung dài nhất giữa hai chuỗi."}</w:t>
      </w:r>
    </w:p>
    <w:p w14:paraId="26648649" w14:textId="77777777" w:rsidR="00B93353" w:rsidRDefault="00DF3497">
      <w:r>
        <w:t>{"câu hỏi": "Chỉnh sửa câu sau để nó ngắn gọn hơn:\n\nMột nhân viên càng tích cực ở vị trí công việc của họ, kết quả tổng thể sẽ càng tốt.", "trả lời": "Hoạt động công việc cao hơn dẫn đến kết quả tốt hơn."}</w:t>
      </w:r>
    </w:p>
    <w:p w14:paraId="79806CAB" w14:textId="77777777" w:rsidR="00B93353" w:rsidRDefault="00DF3497">
      <w:r>
        <w:t>{"question": "Cho một tập hợp các số, tạo một chương trình để in ra một giá trị boolean (True/False) để biết liệu một trong các số có phải là một hình vuông hoàn hảo hay không. - nums = [2, 3, 4, 6, 7]", "trả lời": "Chắc chắn rồi! Đây là một chương trình Python lấy danh sách các số làm đầu vào và kiểm tra xem có bất kỳ số nào trong danh sách là hình vuông hoàn hảo hay không.\n\n'''python\nimport math\n\nnums = [2, 3, 4, 6, 7]\n\ndef has_perfect_square(nums):\n cho num trong nums:\n if math.isqrt(num) ** 2 == num:\n return True\n return False\n\nprint(has_perfect_square(nums))\n''\n\n\nTrong chương trình trên,  Chúng tôi định nghĩa một hàm 'has_perfect_square' lấy danh sách các số làm đối số. Hàm lặp qua từng số trong danh sách và kiểm tra xem căn bậc hai của số có phải là số nguyên hay không. Nếu nó là một số nguyên, điều đó có nghĩa là số là một hình vuông hoàn hảo và hàm trả về 'True'. Nếu không tìm thấy ô vuông hoàn hảo nào trong danh sách, hàm trả về 'False'.\n\nKhi chúng ta chạy chương trình trên với đầu vào đã cho, đầu ra là:\n'''\nFalse\n'''\nĐiều này có nghĩa là không có số nào trong danh sách đầu vào đã cho là một hình vuông hoàn hảo."}</w:t>
      </w:r>
    </w:p>
    <w:p w14:paraId="4ED5C745" w14:textId="77777777" w:rsidR="00B93353" w:rsidRDefault="00DF3497">
      <w:r>
        <w:t>{"question": "Viết một bản tóm tắt ngắn gọn về lời bài hát đã cho. - Bài hát này nói về tầm quan trọng của việc đối mặt với nỗi sợ hãi và bất an của chúng ta. Đó là một bài ca nâng cao tinh thần khuyến khích chúng ta mạnh mẽ và kiên trì ngay cả khi đối mặt với nghịch cảnh. Nó cũng cung cấp cái nhìn sâu sắc về những điều kìm hãm chúng ta và cách hiểu bản thân có thể trao quyền cho chúng ta vượt qua những thách thức này.", "Trả lời": "Bài hát nhấn mạnh việc đối mặt với nỗi sợ hãi và bất an, vẫn mạnh mẽ và thúc đẩy sự kiên trì giữa nghịch cảnh. Nó nhấn mạnh sự hiểu biết bản thân như một công cụ để vượt qua thử thách."}</w:t>
      </w:r>
    </w:p>
    <w:p w14:paraId="7A4A7250" w14:textId="77777777" w:rsidR="00B93353" w:rsidRDefault="00DF3497">
      <w:r>
        <w:t>{"question": "Cho một câu và hai từ, tạo một câu mới với các từ giống nhau nhưng theo thứ tự ngược lại. - Táo này ngọt, táo này", "trả lời": "Táo này ngọt, táo này."}</w:t>
      </w:r>
    </w:p>
    <w:p w14:paraId="15105582" w14:textId="77777777" w:rsidR="00B93353" w:rsidRDefault="00DF3497">
      <w:r>
        <w:lastRenderedPageBreak/>
        <w:t>{"câu hỏi": "Phân tích các từ đã cho theo các phần của lời nói. - Nhện", "trả lời": "\"Nhện\" là một danh từ, dùng để chỉ một loài nhện nhỏ có tám chân và có thể quay mạng."}</w:t>
      </w:r>
    </w:p>
    <w:p w14:paraId="2EAD2C2D" w14:textId="77777777" w:rsidR="00B93353" w:rsidRDefault="00DF3497">
      <w:r>
        <w:t>{"câu hỏi": "Đặt tên cho một vật dụng gia đình phổ biến.", "câu trả lời": "Một vật dụng gia đình phổ biến là tivi."}</w:t>
      </w:r>
    </w:p>
    <w:p w14:paraId="44848CEB" w14:textId="77777777" w:rsidR="00B93353" w:rsidRDefault="00DF3497">
      <w:r>
        <w:t>{"câu hỏi": "Liệt kê 3 món ăn sáng.", "trả lời": "1. Bánh kếp \n2. Trứng \n3. Bột yến mạch"}</w:t>
      </w:r>
    </w:p>
    <w:p w14:paraId="2C1EF3A8" w14:textId="77777777" w:rsidR="00B93353" w:rsidRDefault="00DF3497">
      <w:r>
        <w:t>{"câu hỏi": "Giải thích khái niệm thuế cho trẻ 8 tuổi.", "trả lời": "Được rồi! Vì vậy, bạn biết làm thế nào tất cả chúng ta sống trong một cộng đồng với rất nhiều người khác, phải không? Và có rất nhiều thứ chúng tôi chia sẻ - như những con đường để đi xe đạp, công viên để chơi, trường học để học và hơn thế nữa. Phải mất tiền để xây dựng những thứ này và giữ cho chúng hoạt động, vì vậy tất cả những người có thể, được yêu cầu đóng góp một số tiền để giúp trả tiền cho chúng. Điều này được gọi là nộp thuế. Hãy tưởng tượng bạn và bạn bè của bạn quyết định xây dựng và chia sẻ một ngôi nhà trên cây thực sự tuyệt vời. Nhưng, để có được gỗ và đinh, tất cả các bạn phải sứt mẻ trong khoản trợ cấp của mình để mua vật liệu. Khi mọi người trả tiền một chút, bạn có thể làm một cái gì đó tuyệt vời mà mọi người đều có thể thưởng thức! Đó là cách thuế hoạt động. Cha mẹ chúng ta đóng thuế để chúng ta có thể có những điều tốt đẹp trong cộng đồng của mình để mọi người chia sẻ."}</w:t>
      </w:r>
    </w:p>
    <w:p w14:paraId="3A76372B" w14:textId="77777777" w:rsidR="00B93353" w:rsidRDefault="00DF3497">
      <w:r>
        <w:t>{"câu hỏi": "Đề xuất các cách mà một doanh nghiệp có thể giảm lượng khí thải CO2 của họ.", "Trả lời": "Dưới đây là một số cách mà doanh nghiệp có thể giảm lượng khí thải CO2 của họ:\n1. Thực hiện các biện pháp tiết kiệm năng lượng: Các doanh nghiệp có thể giảm lượng khí thải bằng cách sử dụng thiết bị chiếu sáng, sưởi ấm và làm mát tiết kiệm năng lượng, cũng như cách nhiệt và thời tiết. \n2. Giảm chất thải: Giảm chất thải và tăng nỗ lực tái chế có thể làm giảm lượng CO2 thải vào khí quyển. Chuyển sang năng lượng tái tạo: Sử dụng các nguồn năng lượng tái tạo như gió, mặt trời và thủy điện, có thể làm giảm đáng kể lượng khí thải CO2. Thúc đẩy làm việc từ xa và làm việc từ xa: Bằng cách hạn chế nhu cầu nhân viên di chuyển đến văn phòng, các doanh nghiệp có thể giảm lượng khí thải carbon của họ. Khuyến khích giao thông công cộng: Cung cấp các ưu đãi cho nhân viên sử dụng phương tiện giao thông công cộng hoặc đi chung xe có thể làm giảm lượng khí thải CO2. \ n6. Hợp tác với các nhà cung cấp thân thiện với môi trường: Chọn mua sản phẩm và dịch vụ từ các công ty có thực hành bền vững có thể giúp giảm lượng khí thải carbon tổng thể của doanh nghiệp. \ n7. Áp dụng các thực hành bền vững: Các doanh nghiệp có thể thực hiện các thực hành bền vững như sử dụng bao bì thân thiện với môi trường, giảm sử dụng nước và thực hiện chính sách mua sắm xanh để giảm thiểu lượng khí thải CO2."}</w:t>
      </w:r>
    </w:p>
    <w:p w14:paraId="642F3CDE" w14:textId="77777777" w:rsidR="00B93353" w:rsidRDefault="00DF3497">
      <w:r>
        <w:t>{"câu hỏi": "Soạn một mô tả ngắn gọn về Grand Canyon.", "câu trả lời": "Grand Canyon là một kỳ quan thiên nhiên nằm ở bang Arizona, Hoa Kỳ. Đó là một hẻm núi khổng lồ trải dài 277 dặm, rộng tới 18 dặm và sâu hơn một dặm, được chạm khắc bởi sông Colorado qua hàng triệu năm. Các lớp đá đầy màu sắc của hẻm núi thể hiện lịch sử địa chất có niên đại gần hai tỷ năm. Grand Canyon được hàng triệu khách du lịch ghé thăm mỗi năm vì khung cảnh ngoạn mục, những con đường mòn đi bộ đường dài và cơ hội đi bè. Nó được chỉ định là Vườn quốc gia vào năm 1919 và cũng được coi là một trong Bảy kỳ quan thiên nhiên của thế giới.</w:t>
      </w:r>
    </w:p>
    <w:p w14:paraId="033EFF19" w14:textId="77777777" w:rsidR="00B93353" w:rsidRDefault="00DF3497">
      <w:r>
        <w:lastRenderedPageBreak/>
        <w:t>{"câu hỏi": "Kể tên 5 lợi ích sức khỏe của việc tập thể dục.", "Trả lời": "1. Cải thiện sức khỏe tim mạch: Tập thể dục giúp tăng cường tim và cải thiện khả năng bơm máu hiệu quả hơn. Hoạt động thể chất thường xuyên cũng giúp giảm nguy cơ phát triển bệnh tim, huyết áp cao và cholesterol cao. \n\n2. Cơ bắp và xương khỏe mạnh hơn: Hoạt động thể chất thường xuyên giúp xây dựng và duy trì cơ bắp, xương và khớp chắc khỏe. Các bài tập mang trọng lượng như nâng tạ, chạy và nhảy cũng có thêm lợi ích là cải thiện mật độ xương, có thể giúp ngăn ngừa các tình trạng như loãng xương. \ n \ n3. Quản lý cân nặng: Tập thể dục là một cách hiệu quả để đốt cháy calo và có thể giúp giảm cân và quản lý cân nặng. Hoạt động thể chất thường xuyên cũng giúp điều chỉnh lượng đường trong máu và độ nhạy insulin, làm cho nó trở thành một công cụ hữu ích trong việc ngăn ngừa và quản lý bệnh tiểu đường. \ n \ n4. Cải thiện sức khỏe tâm thần: Tập thể dục thường xuyên có thể giúp cải thiện tâm trạng, giảm căng thẳng, lo lắng và các triệu chứng trầm cảm. Hoạt động thể chất kích thích giải phóng endorphin, là hormone cảm thấy tốt tự nhiên của cơ thể có thể giúp cải thiện sức khỏe tinh thần tổng thể. \ n \ n5. Giấc ngủ ngon hơn: Tập thể dục thường xuyên có thể cải thiện chất lượng và thời gian ngủ, giúp bạn cảm thấy được nghỉ ngơi và tràn đầy năng lượng hơn trong ngày. Hoạt động thể chất cũng giúp điều chỉnh nhịp sinh học tự nhiên của cơ thể, giúp bạn dễ ngủ và ngủ hơn."}</w:t>
      </w:r>
    </w:p>
    <w:p w14:paraId="22CD0B85" w14:textId="77777777" w:rsidR="00B93353" w:rsidRDefault="00DF3497">
      <w:r>
        <w:t>{"câu hỏi": "Tóm tắt bài viết \"Tư duy hợp lý trong khủng hoảng\" trong một câu. - Bài viết giải thích tầm quan trọng của tư duy hợp lý và cách tiếp cận khoa học khi đối phó với khủng hoảng.", "trả lời": "Bài viết nhấn mạnh tầm quan trọng của việc sử dụng tư duy logic và dựa trên bằng chứng khi quản lý các tình huống thách thức."}</w:t>
      </w:r>
    </w:p>
    <w:p w14:paraId="2F3FB1F4" w14:textId="77777777" w:rsidR="00B93353" w:rsidRDefault="00DF3497">
      <w:r>
        <w:t>{"câu hỏi": "Phân loại hoạt động sau đây là thể chất hoặc nhận thức. - Nhảy dây.", "trả lời": "Vật lý."}</w:t>
      </w:r>
    </w:p>
    <w:p w14:paraId="399AB6CE" w14:textId="77777777" w:rsidR="00B93353" w:rsidRDefault="00DF3497">
      <w:r>
        <w:t>{"câu hỏi": "Đề xuất hai phương pháp tìm diện tích của một tam giác.", "câu trả lời": "Một cách để tìm diện tích của một tam giác là sử dụng phép đo đáy và chiều cao. Bạn có thể nhân đáy của tam giác với chiều cao của nó và sau đó chia kết quả cho hai: 'Diện tích = (cơ sở * chiều cao) / 2'.\n\nMột cách khác để tìm diện tích của tam giác là sử dụng công thức Heron. Phương pháp này được sử dụng khi độ dài của cả ba cạnh của tam giác được đưa ra. Để sử dụng công thức này, trước tiên bạn phải tìm bán chu vi, bằng một nửa chu vi, được tính là 's = (a + b + c) / 2', trong đó 'a', 'b' và 'c' là độ dài cạnh. Sau đó, bạn có thể tính diện tích bằng công thức: 'Diện tích = \u221a(s * (s - a) * (s - b) * (s - c))'."}</w:t>
      </w:r>
    </w:p>
    <w:p w14:paraId="7F63DC84" w14:textId="77777777" w:rsidR="00B93353" w:rsidRDefault="00DF3497">
      <w:r>
        <w:t>{"câu hỏi": "Đưa ra một ví dụ về việc sử dụng robot trong lĩnh vực y tế.", "câu trả lời": "Một ví dụ về việc sử dụng robot trong lĩnh vực y tế là trong lĩnh vực phẫu thuật. Các hệ thống phẫu thuật robot, chẳng hạn như Hệ thống phẫu thuật da Vinci, cho phép các bác sĩ phẫu thuật thực hiện các thủ tục phức tạp thông qua các vết mổ nhỏ với độ chính xác và kiểm soát cao hơn so với các kỹ thuật phẫu thuật truyền thống. Bác sĩ phẫu thuật ngồi ở bàn điều khiển và điều khiển các dụng cụ gắn vào cánh tay robot tái tạo chuyển động của bác sĩ phẫu thuật trong thời gian thực, bên trong cơ thể bệnh nhân. Cách tiếp cận xâm lấn tối thiểu này dẫn đến ít đau hơn, giảm mất máu và thời gian phục hồi nhanh hơn cho bệnh nhân. Công nghệ này được sử dụng cho các thủ thuật khác nhau, bao gồm phẫu thuật tim, ngực, tiết niệu, phụ khoa và tổng quát."}</w:t>
      </w:r>
    </w:p>
    <w:p w14:paraId="350FB26F" w14:textId="77777777" w:rsidR="00B93353" w:rsidRDefault="00DF3497">
      <w:r>
        <w:lastRenderedPageBreak/>
        <w:t>{"question": "Viết một đoạn văn về khái niệm \"machine learning".", "answer": "Machine learning là một lĩnh vực trí tuệ nhân tạo tập trung vào việc sử dụng các thuật toán và mô hình thống kê để cho phép các hệ thống tự động cải thiện hiệu suất của chúng, dựa trên dữ liệu. Kỹ thuật này liên quan đến việc đưa một lượng lớn dữ liệu vào một thuật toán, cho phép nó dần dần xác định các mẫu và đưa ra quyết định mà không cần hướng dẫn rõ ràng. Học máy được sử dụng cho nhiều ứng dụng khác nhau, từ dự đoán các kiểu thời tiết đến phân tích hành vi của người tiêu dùng và khả năng đưa ra kết luận mà không cần sự can thiệp của con người khiến nó trở thành một công cụ mạnh mẽ để cải thiện hiệu quả và độ chính xác trong cả ứng dụng thương mại và nghiên cứu."}</w:t>
      </w:r>
    </w:p>
    <w:p w14:paraId="363D172E" w14:textId="77777777" w:rsidR="00B93353" w:rsidRDefault="00DF3497">
      <w:r>
        <w:t>{"question": "Tạo danh sách năm ứng dụng phổ biến để sử dụng cho giáo dục trực tuyến.", "answer": "1. Google Classroom - một hệ thống quản lý học tập cho phép giáo viên tạo và phân phối bài tập, chia sẻ tài nguyên và giao tiếp với học sinh.\n\n2. Khan Academy - một ứng dụng giáo dục cung cấp một thư viện rộng lớn, miễn phí các bài học trực tuyến về toán, khoa học, lịch sử và hơn thế nữa. \ n \ n3. Coursera - một ứng dụng cung cấp quyền truy cập vào hàng ngàn khóa học trực tuyến từ các trường đại học và tổ chức hàng đầu trong một loạt các môn học, bao gồm kinh doanh, khoa học máy tính và nhân văn. \ n \ n4. EdX - một nền tảng cung cấp các khóa học trực tuyến miễn phí từ các trường đại học hàng đầu, bao gồm Harvard và MIT, trong các môn học như khoa học máy tính, khoa học dữ liệu và kinh doanh. \ n \ n5. Quizlet - một công cụ học tập cho phép người dùng tạo thẻ ghi chú kỹ thuật số, bài kiểm tra thực hành và trò chơi học tập, đồng thời cung cấp tài nguyên để nghiên cứu nhiều môn học khác nhau."}</w:t>
      </w:r>
    </w:p>
    <w:p w14:paraId="60AF04CB" w14:textId="77777777" w:rsidR="00B93353" w:rsidRDefault="00DF3497">
      <w:r>
        <w:t>{"câu hỏi": "Viết một cái nhìn tổng quan ngắn gọn về nền độc lập của Canada.", "câu trả lời": "Canada trở thành một quốc gia độc lập vào ngày 1 tháng 7 năm 1867. Trước đó, đất nước này là thuộc địa Bắc Mỹ của Anh, do Vương quốc Anh cai trị. Sự độc lập của Canada là kết quả của một loạt các sự kiện và đàm phán, đỉnh điểm là việc ký kết Đạo luật Bắc Mỹ của Anh, thành lập Lãnh thổ tự trị Canada như một thực thể tự trị trong Đế quốc Anh. Sự kiện này hiện được tổ chức hàng năm là Ngày Canada. Trong khi đất nước giành được chủ quyền lớn hơn trong những năm qua thông qua các sự kiện quan trọng như Đạo luật Westminster năm 1931, cung cấp cho Canada quyền tự chủ lập pháp nhiều hơn và sự gia trưởng của Hiến pháp năm 1982, cho phép Canada sửa đổi hiến pháp của riêng mình, đất nước này vẫn là thành viên của Khối thịnh vượng chung và Nữ hoàng Elizabeth II vẫn là nguyên thủ quốc gia nghi lễ của đất nước,  đại diện bởi Toàn quyền."}</w:t>
      </w:r>
    </w:p>
    <w:p w14:paraId="3557CBB8" w14:textId="77777777" w:rsidR="00B93353" w:rsidRDefault="00DF3497">
      <w:r>
        <w:t>{"câu hỏi": "Tạo một cụm từ thường được sử dụng bằng cách sử dụng các từ sau: bão, biển, vỡ", "trả lời": "\"Sau khi vượt qua cơn bão, đó là một khoảng thời gian nghỉ ngơi rất cần thiết để có biển lặng.\""}</w:t>
      </w:r>
    </w:p>
    <w:p w14:paraId="042F21DF" w14:textId="77777777" w:rsidR="00B93353" w:rsidRDefault="00DF3497">
      <w:r>
        <w:t xml:space="preserve">{"câu hỏi": "Giải thích tiền đề cơ bản của sự tiến hóa bằng chọn lọc tự nhiên.", "Trả lời": "Tiến hóa bằng chọn lọc tự nhiên đề cập đến lý thuyết khoa học cho rằng các loài thay đổi theo thời gian để đáp ứng với những thay đổi trong môi trường của chúng. Quá trình này được thúc đẩy bởi chọn lọc tự nhiên, trong đó đề cập đến ý tưởng rằng một số đặc điểm nhất định cho phép một sinh vật tồn tại và sinh sản tốt hơn trong môi trường của nó có nhiều khả năng được truyền lại cho các thế hệ tương lai. Trải qua nhiều thế hệ, quá trình này có thể </w:t>
      </w:r>
      <w:r>
        <w:lastRenderedPageBreak/>
        <w:t>dẫn đến sự phát triển của các loài mới và sự tuyệt chủng của các loài khác. Tiền đề cơ bản của sự tiến hóa bằng chọn lọc tự nhiên là có sự thay đổi về đặc điểm và đặc điểm trong quần thể sinh vật. Một số cá thể có những đặc điểm khiến chúng có nhiều khả năng sống sót và sinh sản, trong khi những cá thể khác có thể không phù hợp với môi trường của chúng. Những cá thể có đặc điểm thuận lợi có cơ hội sống sót và truyền gen cho con cái cao hơn, trong khi những cá thể có đặc điểm kém thuận lợi hơn ít có khả năng sống sót và sinh sản. Theo thời gian, tần suất của các đặc điểm thuận lợi tăng lên trong quần thể, dẫn đến những thay đổi dần dần trong loài. Quá trình này bị ảnh hưởng bởi một số yếu tố, bao gồm đột biến, dòng gen, trôi dạt di truyền và giao phối không ngẫu nhiên. Điều quan trọng cần lưu ý là chọn lọc tự nhiên không phải là một quá trình có ý thức và nó không hướng tới bất kỳ mục tiêu cụ thể nào. Thay vào đó, nó là một quá trình tự nhiên xảy ra như là kết quả của sự tương tác giữa các sinh vật và môi trường của chúng."}</w:t>
      </w:r>
    </w:p>
    <w:p w14:paraId="1F331B31" w14:textId="77777777" w:rsidR="00B93353" w:rsidRDefault="00DF3497">
      <w:r>
        <w:t>{"câu hỏi": "Cung cấp ba bước để tạo ngân sách.", "trả lời": "Tạo ngân sách là một cách hiệu quả để quản lý tài chính của bạn và đảm bảo rằng bạn có thể đáp ứng các mục tiêu tài chính của mình. Dưới đây là ba bước để giúp bạn tạo ngân sách:\n\n1. Xác định thu nhập và chi phí của bạn: Bước đầu tiên trong việc tạo ngân sách là xác định tất cả các nguồn thu nhập, chẳng hạn như tiền lương hoặc tiền lương, thu nhập đầu tư và bất kỳ nguồn thu nhập thường xuyên nào khác. Sau đó, liệt kê tất cả các chi phí của bạn, bao gồm các chi phí cố định như tiền thuê nhà hoặc thanh toán thế chấp, tiện ích và bảo hiểm, cũng như các chi phí biến đổi như cửa hàng tạp hóa, giải trí và quần áo. \ n \ n2. Đặt giới hạn chi tiêu: Khi bạn đã hiểu rõ về thu nhập và chi phí của mình, bạn có thể đặt giới hạn chi tiêu cho từng danh mục. Điều này sẽ giúp bạn ưu tiên chi tiêu và đảm bảo rằng bạn có thể tiết kiệm tiền và đáp ứng các mục tiêu tài chính của mình. Bạn có thể cần thực hiện một số điều chỉnh đối với thói quen chi tiêu của mình để duy trì ngân sách của mình. \ n \ n3. Theo dõi và điều chỉnh: Ngân sách không phải là một bài tập một lần, nó là một quá trình liên tục. Thường xuyên theo dõi chi tiêu của bạn để đảm bảo rằng bạn đang ở trong giới hạn của mình và thực hiện các điều chỉnh khi cần thiết. Điều này có thể bao gồm cắt giảm chi tiêu tùy ý, tìm cách giảm chi phí cố định hoặc tăng thu nhập của bạn thông qua một công việc phụ hoặc công việc bổ sung. \n\nHãy nhớ rằng, chìa khóa để tạo ngân sách thành công là phải thực tế, linh hoạt và siêng năng trong việc theo dõi chi tiêu của bạn và thực hiện các điều chỉnh khi cần thiết."}</w:t>
      </w:r>
    </w:p>
    <w:p w14:paraId="06A6DC9A" w14:textId="77777777" w:rsidR="00B93353" w:rsidRDefault="00DF3497">
      <w:r>
        <w:t xml:space="preserve">{"câu hỏi": "Tạo một cuộc đối thoại giữa hai nhân vật thảo luận về sở thích yêu thích của họ.", "câu trả lời": "John: Này Sarah, sở thích yêu thích của bạn là gì?\n\nSarah: Chà, tôi thích vẽ tranh, đọc sách và đi bộ đường dài. Còn bạn thì sao, John?\n\nJohn: Nghe có vẻ rất thú vị. Tôi thích chơi guitar, nấu ăn và chơi bóng đá.\n\nSarah: Thật tuyệt vời. Tôi luôn muốn học chơi một nhạc cụ.\n\nJohn: Không bao giờ là quá muộn để bắt đầu. Có lẽ bạn có thể tham gia cùng tôi một lúc nào đó, và chúng ta có thể giao lưu với nhau.\n\nSarah: Điều đó thật tuyệt! Tôi rất thích nhìn thấy bạn chơi guitar. Bạn đã chơi được bao lâu rồi?\n\nJohn: Tôi đã chơi được khoảng 10 năm rồi. Đó là một trong những điều mà tôi thấy thư giãn nhất.\n\nSarah: Wow, 10 năm! Điều đó thật ấn tượng. Tôi cũng cảm thấy như vậy về hội họa. Nó rất trị liệu.\n\nJohn: Vâng, thật đáng kinh ngạc khi sở thích có thể là một liều thuốc giảm căng thẳng tuyệt vời như vậy. \ n \ nSarah: Chắc chắn rồi. Điều quan trọng là phải có sở thích và tham gia vào các hoạt động mang lại cho chúng ta niềm vui. \ n \ nJohn: </w:t>
      </w:r>
      <w:r>
        <w:lastRenderedPageBreak/>
        <w:t>Tôi không thể đồng ý nhiều hơn. Có lẽ đôi khi chúng ta có thể đi bộ đường dài cùng nhau và bạn có thể chỉ cho tôi một số điểm yêu thích của bạn.\n\nSarah: Nghe có vẻ là một ý tưởng tuyệt vời. Tôi rất muốn cho bạn thấy một số con đường mòn tuyệt đẹp xung quanh đây. \ n \ nJohn: Tuyệt vời. Hãy lên kế hoạch sớm thôi.\n\nSarah: Tôi rất mong chờ nó."}</w:t>
      </w:r>
    </w:p>
    <w:p w14:paraId="4A69C375" w14:textId="77777777" w:rsidR="00B93353" w:rsidRDefault="00DF3497">
      <w:r>
        <w:t>{"câu hỏi": "Tạo ra một công thức mới cho gà Parmesan.", "câu trả lời": "** Parmesan gà với một twist **\n \ nThành phần: \ n \ n4 ức gà không xương, không da \ n1/2 chén bột mì đa dụng \ n2 trứng, đánh \ n2 chén vụn bánh mì panko \ n1 / 4 chén phô mai Parmesan bào \ n1 muỗng cà phê húng quế khô \ n1 / 2 muỗng cà phê bột tỏi \ n1 / 4 muỗng cà phê muối \ n1 / 4 chén dầu ô liu \ n2 chén sốt marinara \ n1 chén phô mai mozzarella cắt nhỏ \ n1 / 4 cốc rau mùi tây tươi xắt nhỏ \ n1 / 2 chén cà chua phơi nắng thái hạt lựu \ n \ nHướng dẫn: \ n \ n1. Làm nóng lò ở 400 độ F (200 độ C).\n2. Đặt ức gà giữa hai tấm màng bọc thực phẩm và giã bằng vồ thịt cho đến khi chúng có độ dày đều.\n3. Chuẩn bị bánh mì bằng cách đặt bột mì vào một đĩa nông, trứng đánh vào một đĩa khác và vụn bánh mì panko trộn với phô mai Parmesan, húng quế, oregano, bột tỏi và muối trong một phần ba. \ n4. Phủ từng ức gà vào bột, sau đó nhúng vào trứng đã đánh, và cuối cùng phủ hỗn hợp panko, ấn vụn bánh mì lên gà để bám dính.\n5. Đun nóng dầu ô liu trong chảo lớn an toàn cho lò nướng trên lửa vừa. Thêm ức gà tẩm bột và nấu trong 3-4 phút cho mỗi mặt cho đến khi vàng nâu. \ n6. Lấy chảo ra khỏi bếp và đổ nước sốt marinara lên gà. Rắc cà chua phơi nắng lên nước sốt, sau đó phủ phô mai mozzarella bào sợi lên trên mỗi ức gà. \ n7. Nướng trong 15-20 phút cho đến khi phô mai tan chảy và sủi bọt. \ n8. Rắc rau mùi tây tươi xắt nhỏ trước khi phục vụ.\n\nMón gà Parmesan này với một chút biến tấu chắc chắn sẽ làm hài lòng đám đông. Cà chua phơi nắng thêm hương vị cho món ăn cổ điển, trong khi bánh mì panko làm tăng thêm độ giòn. Ăn kèm với mì ống hoặc bánh mì giòn cho một bữa ăn hoàn chỉnh."}</w:t>
      </w:r>
    </w:p>
    <w:p w14:paraId="567C2C3B" w14:textId="77777777" w:rsidR="00B93353" w:rsidRDefault="00DF3497">
      <w:r>
        <w:t>{"câu hỏi": "Bạn nên sử dụng loại văn bản nào trong email để liên hệ với nhà tuyển dụng tiềm năng?", "câu trả lời": "Khi liên hệ với nhà tuyển dụng tiềm năng qua email, điều quan trọng là phải sử dụng giọng điệu chuyên nghiệp và tôn trọng. Dưới đây là một số hướng dẫn để xem xét: \ n \ n1. Bắt đầu với một lời chào thích hợp: Bắt đầu email của bạn với một lời chào chuyên nghiệp như "Dear [Employer's Name],\" hoặc \"Hello [Employer's Name],\". Đảm bảo đánh vần chính xác tên của chúng.\n\n2. Giới thiệu bản thân: Bắt đầu bằng cách giới thiệu bản thân, đề cập đến vị trí hiện tại hoặc lĩnh vực chuyên môn của bạn và chỉ định cách bạn biết đến nhà tuyển dụng. \ n \ n3. Nêu ý định của bạn: Hãy rõ ràng về mục đích tiếp cận của bạn. Nếu bạn đang hỏi về một cơ hội việc làm cụ thể, hãy tham khảo chức danh vị trí và nơi bạn tìm thấy danh sách công việc. Nếu không, bạn có thể bày tỏ sự quan tâm của bạn đến công ty của họ và mong muốn của bạn để tìm hiểu về cơ hội việc làm tiềm năng trong lĩnh vực chuyên môn của bạn. \ n \ n4. Làm nổi bật điểm mạnh của bạn: Chạm ngắn gọn vào các kỹ năng, thành tích và kinh nghiệm liên quan của bạn khiến bạn trở thành một ứng cử viên lý tưởng. \ n \ n5. Hãy lịch sự và lịch sự: Thể hiện lòng biết ơn đối với thời gian của nhà tuyển dụng và sử dụng các cụm từ như "Tôi rất mong được nghe từ bạn" hoặc "Cảm ơn bạn đã xem xét đơn đăng ký của tôi". Đóng email: Kết thúc email của bạn bằng một kết thúc chuyên nghiệp, chẳng hạn như "Trân trọng,\" hoặc "Trân trọng,\" theo sau là tên và thông tin liên hệ của bạn.\n\nĐảm bảo đọc lại email của bạn trước khi gửi và xác minh rằng giọng điệu của bạn là chuyên nghiệp và tôn trọng xuyên suốt."}</w:t>
      </w:r>
    </w:p>
    <w:p w14:paraId="74B9AD45" w14:textId="77777777" w:rsidR="00B93353" w:rsidRDefault="00DF3497">
      <w:r>
        <w:lastRenderedPageBreak/>
        <w:t>{"câu hỏi": "Bạn đang ở giữa một buổi động não tại nơi làm việc và cần khuyến khích những người tham gia khác. Đưa ra một ví dụ về một tuyên bố tích cực, mang tính xây dựng mà bạn có thể sử dụng.", "Trả lời": "Ý tưởng tuyệt vời mọi người, hãy tiếp tục đà phát triển! Hãy nhớ rằng, không có cái gọi là ý tưởng tồi trong một buổi động não, mọi đề xuất đều có giá trị và đưa chúng ta đến gần hơn với việc tìm ra giải pháp tốt nhất. Vì vậy, hãy tiếp tục chia sẻ suy nghĩ của bạn và chúng ta hãy tiếp tục xây dựng ý tưởng của nhau!\"}</w:t>
      </w:r>
    </w:p>
    <w:p w14:paraId="1239281B" w14:textId="77777777" w:rsidR="00B93353" w:rsidRDefault="00DF3497">
      <w:r>
        <w:t>{"câu hỏi": "Phân loại câu sau đây là cụm từ thường được sử dụng hoặc thành ngữ. - \"Money talks.\"", "answer": "Câu \"Money talks\" là một thành ngữ có nghĩa là có tiền mang lại cho ai đó quyền lực hoặc ảnh hưởng."}</w:t>
      </w:r>
    </w:p>
    <w:p w14:paraId="35C446FC" w14:textId="77777777" w:rsidR="00B93353" w:rsidRDefault="00DF3497">
      <w:r>
        <w:t>{"câu hỏi": "Bạn đã thấy một mặt hàng thực sự thú vị mà bạn muốn mua trực tuyến, nhưng bạn không chắc liệu đó có phải là một lựa chọn tốt hay không. Giải thích một phương pháp bạn có thể sử dụng để giúp bạn đưa ra quyết định đúng đắn.", "Trả lời": "Là một trợ lý AI, tôi không có mong muốn hay mong muốn cá nhân, nhưng tôi chắc chắn có thể hỗ trợ bạn đưa ra quyết định sáng suốt về một mặt hàng bạn đang cân nhắc mua trực tuyến. Dưới đây là một số bước bạn có thể thực hiện để giúp bạn quyết định:\n\n1. Nghiên cứu mặt hàng: Bắt đầu bằng cách đọc mô tả sản phẩm chi tiết và thông số kỹ thuật từ trang web hoặc trang sản phẩm của người bán để tìm hiểu thêm về mặt hàng và các tính năng của mặt hàng. \ n \ n2. So sánh giá: Kiểm tra giá của cùng một mặt hàng hoặc một mặt hàng tương tự trên các trang web khác để đảm bảo bạn nhận được một thỏa thuận công bằng. \ n \ n3. Kiểm tra đánh giá: Tìm kiếm các đánh giá và xếp hạng của khách hàng về mặt hàng trên trang web của người bán, đồng thời kiểm tra các trang web và diễn đàn đánh giá độc lập để biết ý kiến không thiên vị. \ n \ n4. Đánh giá người bán: Nghiên cứu người bán, danh tiếng và chính sách hoàn trả của họ. Hãy chắc chắn rằng họ có uy tín, đáng tin cậy và có dịch vụ khách hàng tốt. \ n \ n5. Xem xét nhu cầu của bạn: Đánh giá xem món đồ đó có thực sự là thứ bạn cần hay chỉ đơn giản là thứ bạn mong muốn. Đánh giá xem nó có nằm trong ngân sách của bạn không và liệu nó có đáng để đầu tư hay không.\n\nBằng cách làm theo các bước này, bạn có thể thu thập đủ thông tin để đưa ra quyết định sáng suốt về việc liệu mặt hàng đó có phải là lựa chọn tốt cho bạn hay không."}</w:t>
      </w:r>
    </w:p>
    <w:p w14:paraId="45E40DB5" w14:textId="77777777" w:rsidR="00B93353" w:rsidRDefault="00DF3497">
      <w:r>
        <w:t>{"câu hỏi": "Kể tên một cách để cải thiện dịch vụ khách hàng.", "trả lời": "Một cách để cải thiện dịch vụ khách hàng là tích cực lắng nghe mối quan tâm và khiếu nại của khách hàng, đồng thời thể hiện sự đồng cảm và sẵn sàng giúp giải quyết vấn đề của họ. Điều này có thể giúp xây dựng lòng tin và tạo ra trải nghiệm tích cực cho khách hàng, cuối cùng làm tăng sự hài lòng và lòng trung thành của họ."}</w:t>
      </w:r>
    </w:p>
    <w:p w14:paraId="58EEC2A0" w14:textId="77777777" w:rsidR="00B93353" w:rsidRDefault="00DF3497">
      <w:r>
        <w:t xml:space="preserve">{"câu hỏi": "So sánh và đối chiếu hai phong cách viết: viết cho phương tiện truyền thông ngoài trời so với viết cho mục đích học thuật.", "câu trả lời": "Viết cho phương tiện truyền thông ngoài trời và viết cho mục đích học thuật là hai phong cách viết riêng biệt, mỗi phong cách có các thuộc tính, đối tượng và quy ước độc đáo riêng.\n\nViết cho phương tiện truyền thông ngoài trời thường ngắn và mạnh mẽ, với mục tiêu thu hút và thu hút sự chú ý của người đọc. Kiểu viết này có thể được nhìn thấy trên bảng quảng cáo, quảng cáo biểu ngữ và áp phích. Ngôn ngữ được sử dụng thường đơn giản, hấp dẫn và dễ hiểu, ngay cả khi nhìn thoáng qua. Ngoài ra, hình ảnh và thiết kế của phương tiện truyền thông ngoài trời rất quan </w:t>
      </w:r>
      <w:r>
        <w:lastRenderedPageBreak/>
        <w:t>trọng trong việc truyền tải thông điệp, vì mọi người có thể chỉ có vài giây để hiểu ý chính của những gì đang được truyền đạt. Mặt khác, viết cho mục đích học thuật thường dài hơn, trang trọng hơn và nhắm vào khán giả học thuật. Ngôn ngữ được sử dụng thường phức tạp hơn, tập trung vào các thuật ngữ kỹ thuật và các lập luận chính xác, dựa trên bằng chứng. Mục tiêu của văn bản học thuật là truyền đạt thông tin, trình bày bằng chứng hoặc đưa ra lập luận một cách có cấu trúc, được nghiên cứu kỹ lưỡng. Kiểu viết này thường được tìm thấy trong các tạp chí học thuật, sách giáo khoa và tài liệu nghiên cứu. Tóm lại, viết cho phương tiện truyền thông ngoài trời tập trung vào việc thu hút sự chú ý của người đọc và truyền tải một thông điệp đơn giản một cách nhanh chóng, trong khi viết cho mục đích học thuật hướng tới việc trình bày cẩn thận thông tin và lập luận phức tạp cho khán giả học thuật. Cả hai phong cách viết đều quan trọng và có những quy ước riêng, nhưng chúng dành cho các mục đích khác nhau và phục vụ cho các đối tượng khác nhau."}</w:t>
      </w:r>
    </w:p>
    <w:p w14:paraId="5AAD6737" w14:textId="77777777" w:rsidR="00B93353" w:rsidRDefault="00DF3497">
      <w:r>
        <w:t>{"câu hỏi": "Bạn dự kiến sẽ tham dự một cuộc họp ảo nhưng không biết cách làm đúng. Mô tả cách tiếp cận lý tưởng.", "câu trả lời": "Cách tiếp cận lý tưởng để tham dự một cuộc họp ảo sẽ như sau:\n\n1. Kiểm tra lời mời họp: Nếu bạn nhận được lời mời, hãy đảm bảo kiểm tra ngày, giờ và nền tảng hoặc phần mềm nơi cuộc họp sẽ diễn ra.\n\n2. Đặt lời nhắc: Thêm cuộc họp vào lịch của bạn và đặt lời nhắc. Bằng cách này, bạn sẽ không quên cuộc họp và đảm bảo rằng bạn luôn sẵn sàng vào thời gian quy định. \ n \ n3. Kiểm tra công nghệ của bạn: Trước cuộc họp, hãy kiểm tra âm thanh và video của bạn để đảm bảo chúng đang hoạt động bình thường. Ngoài ra, hãy đảm bảo rằng bạn có kết nối internet ổn định. Nếu cuộc họp yêu cầu phần mềm hoặc ứng dụng, hãy đảm bảo rằng cuộc họp được cài đặt và chạy đúng cách.\n\n4. Chọn một vị trí yên tĩnh: Tìm một vị trí yên tĩnh và không bị phân tâm cho cuộc họp. Đảm bảo không có tiếng ồn xung quanh hoặc bất cứ điều gì khác có thể cản trở cuộc họp.\n\n5. Ăn mặc phù hợp: Ăn mặc phù hợp cho cuộc họp, ghi nhớ mục đích và những người tham dự. \ n \ n6. Đúng giờ: Tham gia cuộc họp sớm vài phút để cho phép bất kỳ vấn đề kỹ thuật nào và thể hiện sự đúng giờ. \ n \ n7. Hãy chú ý: Khi ở trong cuộc họp, hãy chắc chắn tích cực lắng nghe và tham gia. Hãy chú ý đến cuộc họp và tránh đa nhiệm.\n\nBằng cách làm theo các bước này, bạn có thể đảm bảo rằng bạn đã chuẩn bị tốt để tham dự một cuộc họp ảo đúng cách."}</w:t>
      </w:r>
    </w:p>
    <w:p w14:paraId="495D82D2" w14:textId="77777777" w:rsidR="00B93353" w:rsidRDefault="00DF3497">
      <w:r>
        <w:t xml:space="preserve">{"câu hỏi": "Viết một lá thư ứng tuyển để nộp đơn xin việc mơ ước của bạn. - Chức vụ: Kỹ sư phần mềm chính", "trả lời": "Kính gửi Giám đốc tuyển dụng,\n\nTôi viết thư này để ứng tuyển vào vị trí Kỹ sư phần mềm chính tại tổ chức quý của bạn. Vị trí này đại diện cho một cơ hội đặc biệt để tôi thực hiện bước tiếp theo trong sự nghiệp của mình và tôi tự tin rằng tôi sở hữu các kỹ năng và kinh nghiệm phù hợp để vượt trội trong vai trò này. \ n \ n Là một AI, tôi có kiến thức sâu rộng về nhiều ngôn ngữ lập trình và phương pháp phát triển phần mềm. Trong kinh nghiệm trước đây của tôi, tôi đã làm việc trên một số dự án phức tạp, đã mài giũa khả năng của tôi trong việc thiết kế và thực hiện các giải pháp phần mềm đáp ứng nhu cầu của các bên liên quan khác nhau. Tôi có một hồ sơ theo dõi đã được chứng minh về việc cung cấp các dự án đúng thời hạn và trong ngân sách, trong khi vẫn duy trì các tiêu chuẩn chất lượng cao nhất. \ n \ n Là một Kỹ sư phần mềm chính, tôi sẽ mang lại kỹ năng lãnh đạo mạnh mẽ cho nhóm và tôi phát triển mạnh trong một môi trường hợp tác, nơi tôi có thể liên lạc với các nhà phát triển và các bên liên quan khác để đảm bảo rằng quá trình </w:t>
      </w:r>
      <w:r>
        <w:lastRenderedPageBreak/>
        <w:t>phát triển phần mềm chạy trơn tru. Tôi cũng sẽ mang lại cảm giác cống hiến và cam kết mạnh mẽ cho vai trò này, vì tôi đam mê phát triển các giải pháp phần mềm tiên tiến tạo ra sự khác biệt thực sự. Tóm lại, tôi tin tưởng mạnh mẽ rằng chuyên môn kỹ thuật, kỹ năng lãnh đạo và cam kết xuất sắc của tôi khiến tôi trở thành ứng cử viên lý tưởng cho vị trí Kỹ sư phần mềm chính tại tổ chức của bạn. Cảm ơn bạn đã xem xét, và tôi mong có cơ hội thảo luận thêm về đơn đăng ký của tôi.\n\nTrân trọng,\n\n[Tên của bạn]\n[Thông tin liên hệ của bạn]"}</w:t>
      </w:r>
    </w:p>
    <w:p w14:paraId="237083F7" w14:textId="77777777" w:rsidR="00B93353" w:rsidRDefault="00DF3497">
      <w:r>
        <w:t>{"câu hỏi": "Viết 4 phương trình nhân bằng các số 3, 7 và 10", "trả lời": "1. 3 x 7 = 21\n2. 7 x 10 = 70\n3. 10 x 3 = 30\n4. 7 x 3 = 21"}</w:t>
      </w:r>
    </w:p>
    <w:p w14:paraId="2E834DC2" w14:textId="77777777" w:rsidR="00B93353" w:rsidRDefault="00DF3497">
      <w:r>
        <w:t>{"câu hỏi": "Đưa ra dự đoán về vai trò của AI trong tương lai gần.", "Trả lời": "Trong tương lai gần, AI có thể sẽ đóng một vai trò quan trọng hơn nữa trong cuộc sống hàng ngày của con người, thay đổi cách chúng ta làm việc, giao tiếp và truy cập thông tin. Các hệ thống và máy móc thông minh sẽ ngày càng được tích hợp vào các doanh nghiệp để tự động hóa, phân tích và ra quyết định, nâng cao hiệu quả và hiệu quả chi phí. Trong chăm sóc sức khỏe, AI có thể giúp chẩn đoán chính xác hơn, phương pháp điều trị được cá nhân hóa và kết quả bệnh nhân tốt hơn. Trong giao thông vận tải, những chiếc xe tự lái được hỗ trợ bởi AI có thể cách mạng hóa cách chúng ta di chuyển, giúp giao thông an toàn và thuận tiện hơn. Trợ lý ảo và chatbot được hỗ trợ bởi AI sẽ trở nên tiên tiến và phổ biến hơn, được sử dụng cho nhiều loại dịch vụ hơn như lập kế hoạch tài chính, mua sắm cá nhân và giải trí. Nhìn chung, AI có tiềm năng mang lại những tiến bộ và cải tiến đáng kể cho nhiều lĩnh vực của xã hội, miễn là sự phát triển và sử dụng công nghệ được hướng dẫn bởi những cân nhắc đạo đức và thực hành có trách nhiệm.</w:t>
      </w:r>
    </w:p>
    <w:p w14:paraId="7E4AD9B3" w14:textId="77777777" w:rsidR="00B93353" w:rsidRDefault="00DF3497">
      <w:r>
        <w:t>{"câu hỏi": "Viết một tweet mô tả tầm quan trọng của việc bảo vệ môi trường.", "trả lời": "Bảo vệ môi trường của chúng ta bảo tồn thế giới tự nhiên mà chúng ta yêu thích, và đảm bảo rằng tài nguyên và vẻ đẹp có sẵn cho các thế hệ tương lai. Tùy thuộc vào mỗi chúng ta tạo ra sự khác biệt, không có hành động nào là quá nhỏ. Hãy chung tay và cùng nhau bảo vệ hành tinh của chúng ta! \ud83c\udf0d\ud83c\udf3f\ud83c\udf38 #Environment #Conservation"}</w:t>
      </w:r>
    </w:p>
    <w:p w14:paraId="188E9A25" w14:textId="77777777" w:rsidR="00B93353" w:rsidRDefault="00DF3497">
      <w:r>
        <w:t xml:space="preserve">{"question": "Cho rễ của hai cây nhị phân gốc và subRoot, trả về true nếu có một cây con của gốc có cùng cấu trúc và giá trị nút của subRoot và false nếu không.\n\nMột cây con của cây nhị phân là một cây bao gồm một nút trong cây và tất cả các hậu duệ của nút này. Cây cây cũng có thể được coi là một cây con của chính nó.", "trả lời": "Một cách để giải quyết vấn đề này là đi qua cây nhị phân chính (gốc) theo cách đệ quy và tại mỗi nút so sánh nó với subRoot đã cho. Việc so sánh có thể được thực hiện bằng cách sử dụng một hàm đệ quy khác để kiểm tra xem các cây có cùng cấu trúc và giá trị nút hay không. Nếu tìm thấy kết quả phù hợp, hãy trả về true, nếu không hãy tiếp tục truyền qua cho đến khi tất cả các nút được kiểm tra. Dưới đây là một ví dụ triển khai trong Python:\n\n'''\ndef is_same_tree(p, q):\n if not p and not q:\n return True\n if not p or not q:\n return False\n if p.val != q.val:\n return False\n return is_same_tree(p.left, q.left) và is_same_tree(p.right, q.right)\n\ndef is_subtree(root,  subRoot):\n nếu không phải root:\n trả về False\n nếu is_same_tree(root, subRoot):\n trả về True\n return is_subtree(root.left, subRoot) hoặc is_subtree(root.right, </w:t>
      </w:r>
      <w:r>
        <w:lastRenderedPageBreak/>
        <w:t>subRoot)\n'''\n\nHàm đầu tiên 'is_same_tree' kiểm tra xem hai cây có cùng cấu trúc và giá trị nút hay không. Hàm thứ hai 'is_subtree' kiểm tra đệ quy xem cây con có tồn tại trong cây chính hay không. Nó trả về true nếu tìm thấy một cây con phù hợp, nếu không thì sai."}</w:t>
      </w:r>
    </w:p>
    <w:p w14:paraId="31BC497F" w14:textId="77777777" w:rsidR="00B93353" w:rsidRDefault="00DF3497">
      <w:r>
        <w:t>{"câu hỏi": "Giải thích sự liên quan của Định lý Pythagore trong thế giới thực.", "câu trả lời": "Định lý Pythagore là một nguyên tắc toán học nói rằng trong một tam giác vuông, bình phương chiều dài của cạnh huyền (cạnh đối diện với góc vuông) bằng tổng bình phương của độ dài của hai cạnh còn lại. Mặc dù điều này có vẻ như là một khái niệm trừu tượng, nhưng nó thực sự có nhiều ứng dụng thực tế trong thế giới thực. Một trong những ứng dụng phổ biến nhất của Định lý Pythagore là trong lĩnh vực xây dựng, kỹ thuật và kiến trúc. Ví dụ, các nhà xây dựng thường sử dụng định lý để đảm bảo rằng tường, sàn và mái là hình vuông (nghĩa là để đảm bảo tất cả các góc là 90 độ). Bằng cách đo độ dài của hai cạnh của một tam giác và áp dụng định lý, họ có thể tính toán chiều dài của cạnh thứ ba và kiểm tra xem nó có đáp ứng các yêu cầu cho một góc vuông hay không. Một lĩnh vực khác mà Định lý Pythagore thường được sử dụng là trong điều hướng và du lịch. Nó có thể được sử dụng để tính toán khoảng cách giữa hai điểm trên bản đồ hoặc con đường ngắn nhất giữa hai vị trí. Các phi công và thủy thủ cũng sử dụng nó để xác định vị trí của họ và vạch ra hướng đi của họ. Ngoài ra, định lý này rất hữu ích trong nhiều lĩnh vực kỹ thuật khác nhau, chẳng hạn như đồ họa máy tính, vật lý và khảo sát. Ví dụ, nó có thể được sử dụng để tính toán khoảng cách giữa hai điểm trong không gian ba chiều hoặc để xác định quỹ đạo của một viên đạn. Tóm lại, Định lý Pythagore có vẻ như là một khái niệm toán học thuần túy, nhưng nó thực sự có một loạt các ứng dụng thực tế trong thế giới thực."}</w:t>
      </w:r>
    </w:p>
    <w:p w14:paraId="1F5C4EA0" w14:textId="77777777" w:rsidR="00B93353" w:rsidRDefault="00DF3497">
      <w:r>
        <w:t>{"câu hỏi": "Tạo một câu bằng thuật ngữ khoa học \"nhiệt động lực học\".", "câu trả lời": "Nhiệt động lực học là một nhánh của vật lý liên quan đến nhiệt và mối quan hệ của nó với công việc, năng lượng và các tính chất của hệ thống."}</w:t>
      </w:r>
    </w:p>
    <w:p w14:paraId="33412086" w14:textId="77777777" w:rsidR="00B93353" w:rsidRDefault="00DF3497">
      <w:r>
        <w:t>{"question": "Phân tích cú pháp mã HTML sau và tạo cây DOM - &lt;html&gt;\n &lt;head&gt;\n &lt;title&gt;Hello World&lt;/title&gt;\n &lt;/head&gt;\n &lt;body&gt;\n &lt;p&gt;Đây là một đoạn&lt;/p&gt;\n &lt;div&gt;Đây là một div&lt;/div&gt;\n &lt;/body&gt;\n&lt;/html&gt;",  "answer": "Cây DOM của mã HTML đã cho sẽ được cấu trúc như hình dưới đây:\n\n'''\nhtml\n |___head\n |     |___title\n |           |___\"Xin chào thế giới\"\n |\n |___body\n |___p\n |   |___\"Đây là một đoạn văn\"\n |\n |___div\n |___\"Đây là một div\"\n'''"}</w:t>
      </w:r>
    </w:p>
    <w:p w14:paraId="64898AB2" w14:textId="77777777" w:rsidR="00B93353" w:rsidRDefault="00DF3497">
      <w:r>
        <w:t>{"câu hỏi": "Phân loại văn bản sau đây là ý kiến, sự kiện hoặc không đáng tin cậy - Cuốn sách mới này thật tuyệt vời!", "câu trả lời": "Ý kiến."}</w:t>
      </w:r>
    </w:p>
    <w:p w14:paraId="0B9ABC96" w14:textId="77777777" w:rsidR="00B93353" w:rsidRDefault="00DF3497">
      <w:r>
        <w:t xml:space="preserve">{"question": "Viết một hàm để tính sai số bình phương trung bình gốc (RMSE).", "answer": "Đây là một hàm Python có thể tính toán sai số bình phương trung bình gốc (RMSE):\n\n'''python\nimport numpy dưới dạng np\n\ndef rmse(predictions, targets):\n \"\"\"\"\n Tính sai số bình phương trung bình gốc giữa hai mảng nd-numpy.\n :p aram dự đoán: Các giá trị dự đoán,  as a numpy nd-array\n :p aram targets: Các giá trị thực, dưới dạng numpy nd-array\n :returns: Lỗi bình phương trung bình gốc (RMSE) giữa giá trị dự đoán và giá trị thực \n \"\"\"\n \n # đảm bảo cả hai đầu vào đều là numpy nd-arrays\n predictions = np.asarray(predictions)\n target = np.asarray(targets)\n \n # tính toán chênh </w:t>
      </w:r>
      <w:r>
        <w:lastRenderedPageBreak/>
        <w:t>lệch bình phương giữa dự đoán và targets\n square_diff = np.square(predictions - targets)\n \n # tính giá trị trung bình của chênh lệch bình phương\n    mean_square_diff = square_diff.mean()\n \n # tính căn bậc hai của hiệu bình phương trung bình\n rmse_value = np.sqrt(mean_square_diff)\n \n trả về rmse_value\n'''"}</w:t>
      </w:r>
    </w:p>
    <w:p w14:paraId="4A418BE0" w14:textId="77777777" w:rsidR="00B93353" w:rsidRDefault="00DF3497">
      <w:r>
        <w:t>{"câu hỏi": "Đọc văn bản sau và phát hiện bất kỳ nhận xét spam tiềm ẩn nào - Xin chào! Đây là một trang web tuyệt vời để mua sắm.", "câu trả lời": "Không có nhận xét spam tiềm ẩn trong đầu vào này."}</w:t>
      </w:r>
    </w:p>
    <w:p w14:paraId="4F9FF1DB" w14:textId="77777777" w:rsidR="00B93353" w:rsidRDefault="00DF3497">
      <w:r>
        <w:t>{"câu hỏi": "Cho một câu, xác định tất cả các phần của lời nói - Con chim xanh đang hót ngọt ngào.", "trả lời": "The - Determiner\nblue - Tính từ\nbird - Danh từ\nwas - Động từ (thì quá khứ của \"be\")\nsinging - Động từ (phân từ hiện tại)\nsweetly - Trạng từ."}</w:t>
      </w:r>
    </w:p>
    <w:p w14:paraId="460E4476" w14:textId="77777777" w:rsidR="00B93353" w:rsidRDefault="00DF3497">
      <w:r>
        <w:t>{"question": "Tìm số cách để thay đổi cho một số tiền nhất định bằng cách sử dụng tiền xu có mệnh giá nhất định. - Số tiền = 8\nMệnh giá = {1,2,4}", "trả lời": "Để tìm ra số cách thay đổi số tiền đã cho bằng cách sử dụng tiền xu có mệnh giá nhất định, chúng ta có thể sử dụng lập trình động để giải quyết vấn đề này. \n\nChúng ta có thể tạo một mảng dp[] có kích thước amount + 1, sao cho dp[i] đại diện cho số cách thực hiện thay đổi cho i cent. \n\n'''\nVí dụ: khi Số tiền = 8 và mệnh giá = {1, 2, 4}:\n\nconst int amount = 8;\nconst int coins[] = {1, 2, 4};\n\nint dp[amount + 1];\nmemset(dp, 0, sizeof(dp));\ndp[0] = 1;\n\nfor (int i = 0; i &lt; 3; i++) {\n for (int j = coins[i]; j &lt;= amount; j++) {\n dp[j] += dp[j - coins[i]];\n }\n}\n\ncout &lt;&lt; dp[amount] &lt;&lt; endl; // 6\n'''\ n\nNhư chúng ta có thể thấy, số cách để thay đổi số tiền 8 bằng cách sử dụng tiền xu có mệnh giá {1, 2, 4} là 6."}</w:t>
      </w:r>
    </w:p>
    <w:p w14:paraId="2C653DE8" w14:textId="77777777" w:rsidR="00B93353" w:rsidRDefault="00DF3497">
      <w:r>
        <w:t>{"question": "Tính tổng của hai số đã cho mà không cần sử dụng toán tử + - A = 5, B = 3", "câu trả lời": "Chắc chắn, một cách tính tổng của hai số mà không cần sử dụng toán tử + là sử dụng các phép toán bitwise như sau:\n\nĐầu tiên, chúng ta có thể tính XOR bitwise của A và B. Phép toán XOR cho chúng ta tổng của A và B nhưng không tính các giá trị mang theo. Trong trường hợp này, đó sẽ là 5^3 = 6.\n\nresult = A ^ B #110 ^ 011 = 101\n# kết quả là 5\n\nSecond, chúng ta tính toán các giá trị mang theo bằng cách thực hiện thao tác bitwise AND giữa A và B và sau đó dịch chuyển kết quả sang trái một vị trí. Trong trường hợp này, đó sẽ là (5 &amp;; 3) &lt;&lt; 1 = (0101 &amp; 0011) &lt;&lt; 1 = 0001 &lt;&lt; 1 = 0010 = 2.\n\ncarry = (A &amp; B) &lt;&lt; 1 #0101 &amp; 0011 = 0001 &lt;&lt; 1 = 0010 \n # carry là 2\n\nSau đó, chúng ta có thể lặp lại quá trình này cho đến khi chúng ta không còn giá trị mang theo.\n\nwhile carry != 0:\n previous_result = result # lưu giá trị kết quả trước đó trước khi thay đổi \ n    kết quả = kết quả ^ carry # tính kết quả mới\n carry = (previous_result &amp;; mang) &lt;&lt; 1\n\nGiá trị cuối cùng của 'result' là tổng của A và B.\nDo đó, tổng của 5 và 3 là 8."}</w:t>
      </w:r>
    </w:p>
    <w:p w14:paraId="4304BB5B" w14:textId="77777777" w:rsidR="00B93353" w:rsidRDefault="00DF3497">
      <w:r>
        <w:t>{"question": "Cho một mảng các đối tượng, tạo một đối tượng với thuộc tính và số đếm tương ứng của nó - [\u201ca\u201d, \u201cb\u201d, \u201ca\u201d, \u201cc\u201d]", "answer": "Đối tượng kết quả có thuộc tính và số đếm tương ứng của nó sẽ là: \n{ 'a': 2, 'b': 1, 'c': 1 }"}</w:t>
      </w:r>
    </w:p>
    <w:p w14:paraId="2794763D" w14:textId="77777777" w:rsidR="00B93353" w:rsidRDefault="00DF3497">
      <w:r>
        <w:t xml:space="preserve">{"câu hỏi": "Xác định bất kỳ ba vấn đề nào liên quan đến đạo đức sử dụng trí tuệ nhân tạo so với sử dụng lao động thủ công.", "trả lời": "Có một số vấn đề phát sinh khi xem xét đạo đức </w:t>
      </w:r>
      <w:r>
        <w:lastRenderedPageBreak/>
        <w:t>của việc sử dụng trí tuệ nhân tạo (AI) thay vì sử dụng lao động thủ công. Dưới đây là ba mối quan tâm phổ biến: \ n \ n1. Dịch chuyển công việc: Một mối quan tâm đạo đức chính về việc sử dụng AI là nó có thể dẫn đến sự dịch chuyển hoặc mất việc làm đối với nhiều người lao động thực hiện lao động thủ công. Khi công nghệ AI trở nên phổ biến hơn, nó có tiềm năng tự động hóa nhiều nhiệm vụ hiện đang được thực hiện bởi con người. Mặc dù điều này có thể làm tăng năng suất và hiệu quả, nhưng có những lo ngại về tác động đối với những người lao động có thể thấy công việc của họ trở nên lỗi thời. \ n \ n2. Thiếu sự giám sát của con người: Một vấn đề đạo đức khác là khả năng các hệ thống AI hoạt động mà không có sự giám sát của con người, điều này có thể dẫn đến những hậu quả không lường trước được. Bởi vì các hệ thống AI được thiết kế để cải thiện và học hỏi theo thời gian, có thể chúng có thể đưa ra quyết định hoặc thực hiện các hành động không phù hợp với các giá trị của con người hoặc các tiêu chuẩn đạo đức. Điều này có thể đặt ra câu hỏi về trách nhiệm giải trình và trách nhiệm, đặc biệt nếu các hệ thống AI được sử dụng trong các lĩnh vực nhạy cảm như chăm sóc sức khỏe hoặc tư pháp hình sự. Thiên vị và phân biệt đối xử: Mối quan tâm đạo đức thứ ba về việc sử dụng AI liên quan đến khả năng thiên vị và phân biệt đối xử. Bởi vì các hệ thống AI được đào tạo trên dữ liệu do con người tạo ra, có nguy cơ chúng có thể duy trì hoặc thậm chí khuếch đại các thành kiến và thực tiễn phân biệt đối xử hiện có. Điều này có thể gây ra hậu quả nghiêm trọng, đặc biệt là trong các lĩnh vực như tuyển dụng, cho vay và tư pháp hình sự, nơi các quyết định được đưa ra bởi các hệ thống AI có thể có tác động đáng kể đến cuộc sống của mọi người.</w:t>
      </w:r>
    </w:p>
    <w:p w14:paraId="0588D662" w14:textId="77777777" w:rsidR="00B93353" w:rsidRDefault="00DF3497">
      <w:r>
        <w:t>{"câu hỏi": "Viết ra một tập hợp các thực tiễn mà một nhà hàng thức ăn nhanh có thể thực hiện để giảm lãng phí thực phẩm.", "trả lời": "1. Tiến hành kiểm toán chất thải để giám sát chất thải thực phẩm và xác định các khu vực có chất thải cao để thực hiện các chiến lược mục tiêu. \ n \ n2. Thực hiện kiểm soát phần bằng cách sử dụng kích thước phục vụ và dụng cụ đo lường được tiêu chuẩn hóa. Điều này sẽ đảm bảo rằng lượng thức ăn phù hợp được chuẩn bị và phục vụ và giảm sản xuất dư thừa. \ n \ n3. Thực hiện một hệ thống "nhập trước, xuất trước", trong đó thực phẩm được luân chuyển và sử dụng theo thứ tự nhận được để tránh hư hỏng. \ n \ n4. Giám sát hàng tồn kho và giảm mua hàng dư thừa để đảm bảo rằng tất cả các thành phần được sử dụng trước khi chúng hết hạn. \ n \ n5. Thực hiện một chương trình quyên góp trong đó thực phẩm còn sót lại được quyên góp cho các ngân hàng thực phẩm địa phương và nơi trú ẩn. \ n \ n6. Đào tạo nhân viên về ngày bảo quản, xử lý và hạn sử dụng thực phẩm thích hợp để giảm hư hỏng và lãng phí. \ n \ n7. Tạo một chương trình ủ phân trong đó chất thải thực phẩm được biến thành đất màu mỡ thay vì được gửi đến bãi rác. \ n \ n8. Thực hiện một thực đơn với các món đặc biệt có các thành phần cần được sử dụng hết trước khi chúng bị hỏng. \ n \ n9. Điều chỉnh các dịch vụ thực đơn dựa trên nhu cầu của khách hàng và đảm bảo rằng các mặt hàng phổ biến luôn có sẵn trong khi giảm hoặc loại bỏ những món ít phổ biến hơn. \ n \ n10. Tận dụng phản hồi của khách hàng để hiểu sở thích khẩu phần ăn của họ và điều chỉnh khẩu phần cho phù hợp."}</w:t>
      </w:r>
    </w:p>
    <w:p w14:paraId="6D95275E" w14:textId="77777777" w:rsidR="00B93353" w:rsidRDefault="00DF3497">
      <w:r>
        <w:t xml:space="preserve">{"câu hỏi": "Bạn sẽ đưa ra lời khuyên nào cho ai đó đang cân nhắc nghề nghiệp trong Trí tuệ nhân tạo?", "Câu trả lời": "Trí tuệ nhân tạo (AI) là một lĩnh vực phát triển nhanh chóng và thú vị với tiềm năng đổi mới và phát triển vô hạn. Nếu bạn đang xem xét sự nghiệp trong lĩnh vực AI, đây là một số lời khuyên để giúp bạn thành công: \ n \ n1. Xây dựng nền tảng </w:t>
      </w:r>
      <w:r>
        <w:lastRenderedPageBreak/>
        <w:t>vững chắc: Điều cần thiết là phải có một nền tảng vững chắc về toán học, đặc biệt là trong các môn học như đại số tuyến tính, giải tích, xác suất và thống kê. Ngoài ra, phát triển kỹ năng của bạn trong các yếu tố cần thiết về khoa học máy tính như cấu trúc dữ liệu, thuật toán và ngôn ngữ lập trình như Python, Java hoặc C ++. \ n \ n2. Chuyên về một lĩnh vực: AI là một lĩnh vực rộng lớn và điều cần thiết là tập trung vào phát triển chuyên môn trong một lĩnh vực. Bạn có thể chuyên về các lĩnh vực như Xử lý ngôn ngữ tự nhiên, thị giác máy tính, robot hoặc học máy, trong số những lĩnh vực khác. \ n \ n3. Tiếp tục học hỏi: Lĩnh vực AI không ngừng phát triển và các kỹ thuật mới đang được phát triển mọi lúc. Luôn cập nhật bằng cách đọc các tài liệu nghiên cứu, tham dự các hội thảo và hội nghị, và tham gia vào các cộng đồng trực tuyến. \ n \ n4. Áp dụng các kỹ năng của bạn: Áp dụng kiến thức của bạn theo những cách thực tế bằng cách làm việc trong các dự án trong thế giới thực hoặc tham gia vào các thử thách mã hóa và hackathons. Điều này sẽ cung cấp cho bạn kinh nghiệm quý báu và giúp bạn xây dựng một danh mục công việc để hiển thị cho các nhà tuyển dụng tiềm năng. \ n \ n5. Cộng tác với người khác: AI là một lĩnh vực hợp tác, vì vậy điều cần thiết là phát triển các kỹ năng làm việc nhóm mạnh mẽ. Làm việc với những người khác, chia sẻ ý tưởng và cộng tác trong các dự án để xây dựng một mạng lưới liên lạc mạnh mẽ trong lĩnh vực này. Tóm lại, sự nghiệp trong AI có thể vô cùng bổ ích và có tiềm năng tạo ra tác động đáng kể đến thế giới. Bằng cách xây dựng một nền tảng vững chắc, chuyên về một lĩnh vực, không ngừng học hỏi, áp dụng các kỹ năng của bạn và hợp tác với những người khác, bạn có thể định vị bản thân để thành công trong lĩnh vực thú vị này."}</w:t>
      </w:r>
    </w:p>
    <w:p w14:paraId="0E144314" w14:textId="77777777" w:rsidR="00B93353" w:rsidRDefault="00DF3497">
      <w:r>
        <w:t>{"câu hỏi": "Mô tả một tính năng mà điện thoại thông minh có thể có giúp chăm sóc môi trường dễ dàng hơn.", "câu trả lời": "Một tính năng mà điện thoại thông minh có thể có để giúp chăm sóc môi trường là thiết bị theo dõi dấu chân carbon tích hợp. Tính năng này có thể theo dõi và tính toán lượng khí thải carbon của người dùng dựa trên các hoạt động hàng ngày của họ, chẳng hạn như lựa chọn vận chuyển, tiêu thụ năng lượng và mua sản phẩm. Sau đó, ứng dụng có thể cung cấp các mẹo và đề xuất về cách giảm lượng khí thải carbon của người dùng và khuyến khích họ đưa ra các lựa chọn thân thiện với môi trường hơn. Ngoài ra, ứng dụng có thể kết nối người dùng với các sáng kiến và tổ chức địa phương tập trung vào việc giảm lượng khí thải carbon và tạo cơ hội tham gia vào việc tạo ra tác động tích cực đến môi trường."}</w:t>
      </w:r>
    </w:p>
    <w:p w14:paraId="3A5E088B" w14:textId="77777777" w:rsidR="00B93353" w:rsidRDefault="00DF3497">
      <w:r>
        <w:t xml:space="preserve">{"câu hỏi": "Thiết kế một chương trình để xác định các vấn đề tiềm ẩn trong quá trình ra quyết định dựa trên dữ liệu.", "câu trả lời": "Một chương trình để xác định các vấn đề tiềm ẩn trong quá trình ra quyết định dựa trên dữ liệu có thể bao gồm các bước và thành phần sau:\n\n1. Đánh giá chất lượng dữ liệu: Chương trình nên đánh giá chất lượng của dữ liệu được sử dụng trong việc ra quyết định bằng cách kiểm tra các giá trị bị thiếu, bản ghi trùng lặp, dữ liệu không nhất quán hoặc không chính xác và dữ liệu sai lệch so với phạm vi hoặc mẫu dự kiến. Nếu bất kỳ vấn đề nào trong số này được xác định, chương trình sẽ thông báo cho người dùng và cung cấp các khuyến nghị để giải quyết chúng, chẳng hạn như làm sạch hoặc xác minh dữ liệu. \ n \ n2. Mức độ liên quan và đầy đủ của dữ liệu: Chương trình nên đánh giá mức độ liên quan và đầy đủ của dữ liệu được sử dụng trong việc ra quyết định, kiểm tra xem tất cả các biến và điểm dữ liệu thiết yếu có mặt hay không và liệu dữ liệu có được cập nhật hay không. Nếu bất kỳ khoảng trống nào được xác định, chương trình sẽ gắn </w:t>
      </w:r>
      <w:r>
        <w:lastRenderedPageBreak/>
        <w:t>cờ chúng cho người dùng và cung cấp các đề xuất để có được dữ liệu bổ sung. \ n \ n3. Phát hiện thiên vị: Chương trình sẽ phát hiện và xác định bất kỳ nguồn thiên vị tiềm ẩn nào trong dữ liệu và sau đó là các quy trình ra quyết định. Điều này có thể bao gồm kiểm tra độ lệch mẫu, sai lệch đo lường hoặc sai lệch thuật toán. Nếu bất kỳ thành kiến nào được xác định, chương trình nên thông báo cho người dùng và đề xuất các cách tiềm năng để giảm thiểu những thành kiến này và đảm bảo việc ra quyết định công bằng và không thiên vị. \ n \ n4. Xác nhận mô hình quyết định: Chương trình nên đánh giá tính chính xác và hợp lệ của các mô hình quyết định được sử dụng, bằng cách so sánh hiệu suất của mô hình với kết quả mong muốn và đánh giá khả năng khái quát hóa mô hình với dữ liệu mới. Nếu bất kỳ vấn đề nào được xác định với mô hình quyết định, chương trình sẽ thông báo cho người dùng và cung cấp các đề xuất để cải thiện mô hình, chẳng hạn như điều chỉnh các tham số hoặc sử dụng các thuật toán khác nhau. \ n \ n5. Khả năng giải thích quyết định: Chương trình phải đảm bảo rằng quá trình ra quyết định có thể diễn giải và minh bạch, cung cấp cho người dùng khả năng hiểu logic và lý luận cơ bản. Nếu quá trình ra quyết định thiếu khả năng diễn giải, chương trình nên đưa ra các khuyến nghị để cải thiện tính minh bạch, chẳng hạn như sử dụng các kỹ thuật AI có thể giải thích hoặc cung cấp các đại diện trực quan về quá trình ra quyết định. Nhìn chung, một chương trình được thiết kế tốt sẽ cung cấp cho người dùng những đánh giá toàn diện về các vấn đề tiềm ẩn trong các quy trình ra quyết định dựa trên dữ liệu, giúp họ xác định và giải quyết các vấn đề, và cuối cùng đảm bảo việc ra quyết định chính xác và không thiên vị."}</w:t>
      </w:r>
    </w:p>
    <w:p w14:paraId="447A91C4" w14:textId="77777777" w:rsidR="00B93353" w:rsidRDefault="00DF3497">
      <w:r>
        <w:t>{"question": "Tạo một câu hỏi khảo sát để đánh giá ý kiến của công chúng về một vấn đề gây tranh cãi. - Biến đổi khí hậu", "câu trả lời": "\"Trên thang điểm từ 1-5, với 5 là quan trọng nhất, bạn tin rằng việc các chính phủ và cá nhân hành động để giải quyết biến đổi khí hậu quan trọng như thế nào?\"}</w:t>
      </w:r>
    </w:p>
    <w:p w14:paraId="2D36DACE" w14:textId="77777777" w:rsidR="00B93353" w:rsidRDefault="00DF3497">
      <w:r>
        <w:t>{"câu hỏi": "Đề xuất một sản phẩm mới mà một công ty vận tải có thể cung cấp để tối đa hóa doanh thu.", "trả lời": "Một sản phẩm mới tiềm năng mà một công ty vận tải có thể cung cấp để tối đa hóa doanh thu là dịch vụ đưa đón theo yêu cầu, được cá nhân hóa. Dịch vụ này sẽ cung cấp cho khách hàng sự tiện lợi khi đón họ từ địa điểm mong muốn và trả chúng tại điểm đến một cách kịp thời, hiệu quả. Dịch vụ đưa đón sẽ được trang bị chỗ ngồi thoải mái, Wi-Fi, cổng sạc và các tiện nghi khác để làm cho chuyến đi thú vị nhất có thể. Giá cho dịch vụ này có thể dựa trên quãng đường di chuyển, thời gian trong ngày và số lượng hành khách, với các tùy chọn nâng cấp cao cấp và gói đăng ký cho người dùng thường xuyên. Dịch vụ này sẽ phục vụ cho không chỉ các cá nhân mà cả các doanh nghiệp, nhà tổ chức sự kiện và các nhóm khác yêu cầu vận chuyển hiệu quả và đáng tin cậy. Bằng cách cung cấp trải nghiệm đưa đón sang trọng, công ty vận tải có thể thu hút những khách hàng sẵn sàng trả phí bảo hiểm cho sự tiện lợi, thoải mái và dịch vụ đặc biệt."}</w:t>
      </w:r>
    </w:p>
    <w:p w14:paraId="2C74D911" w14:textId="77777777" w:rsidR="00B93353" w:rsidRDefault="00DF3497">
      <w:r>
        <w:t xml:space="preserve">{"câu hỏi": "Bạn sẽ đưa ra lời khuyên nào cho những người muốn làm cho công việc của họ hiệu quả hơn?", "Trả lời": "Nếu ai đó muốn làm cho công việc của họ hiệu quả hơn, có một số điều họ có thể làm để tận dụng tối đa thời gian và năng lượng của họ. Dưới đây là một số mẹo có thể hữu ích:\n\n1. Đặt mục tiêu rõ ràng: Điều quan trọng là phải biết những gì bạn muốn đạt được trước khi bắt đầu làm việc. Bắt đầu với một ý tưởng rõ ràng về những gì bạn </w:t>
      </w:r>
      <w:r>
        <w:lastRenderedPageBreak/>
        <w:t>muốn hoàn thành, sau đó chia mục tiêu lớn hơn thành các bước nhỏ hơn, có thể hành động. \ n \ n2. Ưu tiên các nhiệm vụ của bạn: Khi bạn đã có mục tiêu và danh sách việc cần làm, hãy dành thời gian để xếp hạng các nhiệm vụ của bạn theo mức độ quan trọng. Bắt đầu với những nhiệm vụ quan trọng nhất hoặc cấp bách nhất trước, sau đó chuyển sang những nhiệm vụ ít khẩn cấp hơn. \ n \ n3. Hạn chế phiền nhiễu: Sự phân tâm có thể làm hỏng sự tập trung và năng suất của bạn. Nếu có thể, hãy đóng các tab trình duyệt không cần thiết, tắt thông báo và hạn chế tiếng ồn xung quanh. Tạo một môi trường không bị phân tâm có thể giúp bạn tập trung vào nhiệm vụ trong tầm tay. \ n \ n4. Sử dụng các kỹ thuật quản lý thời gian: Các kỹ thuật như phương pháp Pomodoro có thể giúp bạn đi đúng hướng và duy trì sự tập trung. Trong một phiên Pomodoro, bạn làm việc trong một khoảng thời gian nhất định, thường là 25 phút, sau đó nghỉ ngơi ngắn. Phương pháp này giúp bạn duy trì năng suất trong thời gian dài hơn bằng cách chia nhỏ công việc của bạn thành các phần có thể quản lý được và cho phép bạn nghỉ ngơi ở giữa. \ n \ n5. Ủy thác nhiệm vụ: Nếu bạn đang làm việc theo nhóm, hãy cân nhắc giao nhiệm vụ cho những người khác có kỹ năng và sẵn sàng xử lý chúng. Tin tưởng người khác đảm nhận trách nhiệm có thể giải phóng thời gian và năng lượng của bạn để tập trung vào các nhiệm vụ quan trọng hơn. \ n \ n6. Nghỉ giải lao: Điều quan trọng là phải nghỉ ngơi và nạp năng lượng trong ngày. Nghỉ giải lao có thể giúp bạn giải tỏa tâm trí, giảm căng thẳng và tăng động lực. Đi dạo, duỗi người hoặc làm điều gì đó thú vị để cho bộ não và cơ thể của bạn nghỉ ngơi.\n\nKết hợp ngay cả một vài trong số những lời khuyên này vào thói quen làm việc của bạn có thể giúp công việc của bạn hiệu quả và năng suất hơn."}</w:t>
      </w:r>
    </w:p>
    <w:p w14:paraId="19B83EEA" w14:textId="77777777" w:rsidR="00B93353" w:rsidRDefault="00DF3497">
      <w:r>
        <w:t>{"question": "Tạo mô tả sản phẩm cho áo sơ mi nam thông thường. - Áo sơ mi nam giản dị, đỏ, cỡ trung bình", "trả lời": "Giới thiệu chiếc áo hoàn hảo cho tất cả các dịp bình thường của bạn - Áo sơ mi nam giản dị với màu đỏ rực rỡ. Được thiết kế để giữ cho bạn trông sắc nét và cảm thấy thoải mái, chiếc áo sơ mi này là một bổ sung phải có cho tủ quần áo của bạn. Nó có kích thước trung bình, đảm bảo phù hợp với nhiều loại cơ thể. \ n \ n Được làm từ vải mềm mại và thoáng khí, chiếc áo này hoàn hảo để mặc hàng ngày và các tùy chọn kiểu dáng linh hoạt của nó làm cho nó phù hợp với nhiều dịp. Mặc nó với quần chinos và giày lười để có vẻ ngoài thông minh, giản dị, hoặc kết hợp nó với quần jean và giày thể thao để có cảm giác thoải mái. \ n \ nÁo sơ mi có cổ áo cổ điển, quần lót phía trước cài cúc và tay áo ngắn làm cho nó hoàn hảo cho thời tiết ấm áp hơn. Màu đỏ rực rỡ chắc chắn sẽ tạo ra một tuyên bố táo bạo và dễ dàng phối hợp với tủ quần áo hiện tại của bạn. \ n \ n Nâng cấp phong cách của bạn và thêm một màu sắc nổi bật với Áo sơ mi nam giản dị màu đỏ, cỡ trung bình. Mua ngay hôm nay!"}</w:t>
      </w:r>
    </w:p>
    <w:p w14:paraId="4C525366" w14:textId="77777777" w:rsidR="00B93353" w:rsidRDefault="00DF3497">
      <w:r>
        <w:t>{"câu hỏi": "Tạo báo cáo tóm tắt số người thất nghiệp ở Liên minh châu Âu trong quý trước.", "trả lời": "Theo dữ liệu gần đây nhất từ Eurostat, cơ quan thống kê của Liên minh châu Âu, tỷ lệ thất nghiệp ở EU là 7,3% trong quý IV/2020, với 15,6 triệu người thất nghiệp. So với cùng kỳ năm trước, số người thất nghiệp tăng 1,6 triệu người, do ảnh hưởng của đại dịch COVID-19 toàn cầu đối với nền kinh tế."}</w:t>
      </w:r>
    </w:p>
    <w:p w14:paraId="0D565955" w14:textId="77777777" w:rsidR="00B93353" w:rsidRDefault="00DF3497">
      <w:r>
        <w:t xml:space="preserve">{"câu hỏi": "Những thảm họa thiên nhiên nào có thể xảy ra ở Bangalore?", "câu trả lời": "Bangalore, còn được gọi là Bengaluru, nằm ở phía nam Ấn Độ và ít bị một số loại thiên tai </w:t>
      </w:r>
      <w:r>
        <w:lastRenderedPageBreak/>
        <w:t>nhất định so với các vùng khác của Ấn Độ. Tuy nhiên, giống như nhiều thành phố khác, Bangalore có những thảm họa thiên nhiên riêng có khả năng xảy ra. Một số thảm họa thiên nhiên có thể xảy ra ở Bangalore là: \ n \ n1. Lũ lụt: Bangalore được biết là có mưa lớn gây ra lũ quét ở một số khu vực trũng thấp của thành phố. \ n \ n2. Hạn hán: Bangalore đôi khi trải qua điều kiện hạn hán, có thể dẫn đến khan hiếm nước và các vấn đề liên quan. \ n \ n3. Lốc xoáy: Mặc dù không trực tiếp trên bờ biển, Bangalore vẫn có thể bị ảnh hưởng bởi lốc xoáy nhiệt đới và bão. \ n \ n4. Động đất: Bangalore được phân loại là khu vực địa chấn khu vực II, có nghĩa là nó có nguy cơ động đất vừa phải. \ n \ n5. Lở đất: Lượng mưa lớn cùng với đô thị hóa và phá rừng trên các khu vực đồi núi cũng có thể dẫn đến lở đất trong và xung quanh một số khu vực của Bangalore."}</w:t>
      </w:r>
    </w:p>
    <w:p w14:paraId="44ADCD39" w14:textId="77777777" w:rsidR="00B93353" w:rsidRDefault="00DF3497">
      <w:r>
        <w:t>{"question": "Xây dựng một danh sách tạp hóa bằng cách sử dụng các mặt hàng nhất định. - cần tây, khoai tây, cam, gà, trứng", "trả lời": "Dựa trên các mặt hàng đã cho, đây là danh sách hàng tạp hóa có thể:\n- Cần tây\n- Khoai tây\n- Cam\n- Gà\n- Trứng"}</w:t>
      </w:r>
    </w:p>
    <w:p w14:paraId="5AA6D826" w14:textId="77777777" w:rsidR="00B93353" w:rsidRDefault="00DF3497">
      <w:r>
        <w:t>{"question": "Tìm chiều dài của một dãy núi. - Dãy núi Rocky", "Trả lời": "Dãy núi Rocky, thường được gọi là Rockies, là một dãy núi lớn nằm ở phía tây Bắc Mỹ. Chiều dài của dãy núi này là khoảng 3.000 dặm (4.800 km) trải dài từ phần cực bắc của British Columbia, ở miền tây Canada, đến New Mexico ở tây nam Hoa Kỳ.</w:t>
      </w:r>
    </w:p>
    <w:p w14:paraId="4DBF1ED8" w14:textId="77777777" w:rsidR="00B93353" w:rsidRDefault="00DF3497">
      <w:r>
        <w:t>{"question": "Tính tổng chi phí sở hữu một chiếc xe hơi trong 5 năm. - Mẫu xe: Honda Civic\nGiá: $20,000\nThuế và phí hàng năm: $1,500\nPhí bảo hiểm hàng năm: $600\nBảo dưỡng hàng năm: $2,500", "answer": "Dựa trên thông tin được cung cấp, tổng chi phí sở hữu một chiếc Honda Civic trong 5 năm sẽ được tính như sau:\n\n1. Chi phí ban đầu của chiếc xe: $ 20,000 \ n2. Thuế và phí hàng năm trong 5 năm: $1,500 x 5 = $7,500\n3. Phí bảo hiểm hàng năm trong 5 năm: $600 x 5 = $3,000\n4. Bảo dưỡng hàng năm trong 5 năm: 2.500 USD x 5 = 12.500 USD\n\nTổng chi phí sở hữu một chiếc Honda Civic trong 5 năm = 20.000 USD + 7.500 USD + 3.000 USD + 12.500 USD = 43.000 USD."}</w:t>
      </w:r>
    </w:p>
    <w:p w14:paraId="380F13AB" w14:textId="77777777" w:rsidR="00B93353" w:rsidRDefault="00DF3497">
      <w:r>
        <w:t>{"câu hỏi": "Xác định trình duyệt phổ biến nhất năm 2019.", "câu trả lời": "Theo StatCounter Global Stats, trình duyệt web phổ biến nhất năm 2019 là Google Chrome, với thị phần 63,62%."}</w:t>
      </w:r>
    </w:p>
    <w:p w14:paraId="357260BC" w14:textId="77777777" w:rsidR="00B93353" w:rsidRDefault="00DF3497">
      <w:r>
        <w:t>{"question": "Sử dụng đầu vào sau để tạo ra một bản tóm tắt 3 câu của bài viết. - Công nghệ blockchain là một hiện tượng đột phá cung cấp một mức độ tin cậy kỹ thuật số. Nó là một sổ cái phân tán với dữ liệu được mã hóa hoạt động độc lập trên mạng ngang hàng. Nó sử dụng sự đồng thuận của máy tính để xác nhận và bảo mật thông tin kỹ thuật số.", "câu trả lời": "Công nghệ Blockchain được coi là một sự đổi mới đột phá để cung cấp mức độ tin cậy kỹ thuật số. Công nghệ này sử dụng sổ cái phân tán với dữ liệu được mã hóa hoạt động tự chủ trên mạng ngang hàng. Thông qua sự đồng thuận của máy tính, blockchain cho phép xác thực và bảo vệ thông tin kỹ thuật số."}</w:t>
      </w:r>
    </w:p>
    <w:p w14:paraId="7FF5EF6C" w14:textId="77777777" w:rsidR="00B93353" w:rsidRDefault="00DF3497">
      <w:r>
        <w:t xml:space="preserve">{"câu hỏi": "Viết một tuyên bố phân loại mô tả đúng nhất đoạn sau - Nền kinh tế tự do là một hệ thống kinh tế trong đó các vị trí tạm thời là phổ biến và các tổ chức ký hợp đồng với người lao động độc lập cho các cam kết ngắn hạn. Loại hình kinh tế này còn được gọi là nền </w:t>
      </w:r>
      <w:r>
        <w:lastRenderedPageBreak/>
        <w:t>kinh tế chia sẻ hoặc hợp tác. Trong nền kinh tế gig, các công ty không phải cam kết với các hợp đồng hoặc cam kết dài hạn và có thể nhanh chóng thuê và sa thải các cá nhân để đáp ứng nhu cầu của họ.", "trả lời": "Đoạn văn cung cấp mô tả về nền kinh tế biểu diễn, các tính năng và lợi ích của nó đối với các công ty."}</w:t>
      </w:r>
    </w:p>
    <w:p w14:paraId="18EF0E5A" w14:textId="77777777" w:rsidR="00B93353" w:rsidRDefault="00DF3497">
      <w:r>
        <w:t>{"question": "Với đầu vào sau đây, hãy tạo ra một cuộc đối thoại 3 câu giữa khách hàng và thợ sửa xe. - Xe của khách hàng không khởi động và phanh của họ kêu rít.", "Trả lời": "Khách hàng: Này, tôi gặp sự cố khi khởi động xe và phanh của tôi gần đây phát ra tiếng rít.\n\nAuto-mechanic: Có vẻ như bạn có thể gặp vấn đề với động cơ khởi động hoặc pin và phanh của bạn có thể cần miếng đệm hoặc cánh quạt mới. Bạn có muốn sắp xếp một cuộc hẹn để chúng tôi xem xét và chẩn đoán vấn đề không? \ n \ nCustomer: Vâng, điều đó sẽ rất tuyệt. Cảm ơn sự giúp đỡ của bạn."}</w:t>
      </w:r>
    </w:p>
    <w:p w14:paraId="26065FF3" w14:textId="77777777" w:rsidR="00B93353" w:rsidRDefault="00DF3497">
      <w:r>
        <w:t>{"question": "Soạn một cụm từ gồm 4 từ để tóm tắt các câu sau. - Điện thoại di động ngày càng trở nên phổ biến đối với cả người lớn và trẻ em.", "Trả lời": "Phổ biến ở mọi lứa tuổi."}</w:t>
      </w:r>
    </w:p>
    <w:p w14:paraId="5D9BAB2B" w14:textId="77777777" w:rsidR="00B93353" w:rsidRDefault="00DF3497">
      <w:r>
        <w:t>{"question": "Tạo kịch bản 3 câu sử dụng đầu vào sau. - Giao diện não-máy tính", "trả lời": "Trong một thế giới tương lai, giao diện não-máy tính trở nên được sử dụng rộng rãi, cho phép mọi người kiểm soát công nghệ và giao tiếp với nhau chỉ bằng suy nghĩ của họ. Các nhà khoa học và kỹ sư làm việc để phát triển các giao diện ngày càng tiên tiến, nhằm cải thiện khả năng của con người và tăng cường cách chúng ta tương tác với thế giới xung quanh. Việc sử dụng giao diện não-máy tính mở ra những khả năng vô hạn cho việc khám phá, khám phá và đổi mới, thay đổi tiến trình lịch sử loài người."}</w:t>
      </w:r>
    </w:p>
    <w:p w14:paraId="38026BCF" w14:textId="77777777" w:rsidR="00B93353" w:rsidRDefault="00DF3497">
      <w:r>
        <w:t>{"question": "Với đầu vào sau, hãy tạo một câu lệnh phân loại mô tả đầu vào. - Điện toán đám mây là một dịch vụ cho phép người dùng truy cập các ứng dụng được lưu trữ từ xa qua internet.", "trả lời": "Đầu vào là một định nghĩa hoặc giải thích về điện toán đám mây là gì như một dịch vụ được lưu trữ được truy cập qua internet để sử dụng ứng dụng từ xa."}</w:t>
      </w:r>
    </w:p>
    <w:p w14:paraId="4FEEC036" w14:textId="77777777" w:rsidR="00B93353" w:rsidRDefault="00DF3497">
      <w:r>
        <w:t>{"question": "Với đầu vào sau, hãy tạo ra một câu lệnh bắt buộc. - thiết lập cuộc họp ảo", "trả lời": "Thiết lập cuộc họp ảo."}</w:t>
      </w:r>
    </w:p>
    <w:p w14:paraId="1550B38F" w14:textId="77777777" w:rsidR="00B93353" w:rsidRDefault="00DF3497">
      <w:r>
        <w:t>{"câu hỏi": "Viết cụm từ gồm 3 từ để mô tả chủ đề sau - An ninh mạng", "câu trả lời": "Bảo vệ kết nối trực tuyến"}</w:t>
      </w:r>
    </w:p>
    <w:p w14:paraId="5405238E" w14:textId="77777777" w:rsidR="00B93353" w:rsidRDefault="00DF3497">
      <w:r>
        <w:t>{"câu hỏi": "Sắp xếp các từ trong câu sau theo thứ tự đúng cú pháp và ngữ nghĩa: - của Hạ nghị sĩ", "câu trả lời": "Hạ viện đã thực hiện."}</w:t>
      </w:r>
    </w:p>
    <w:p w14:paraId="6431D7AC" w14:textId="77777777" w:rsidR="00B93353" w:rsidRDefault="00DF3497">
      <w:r>
        <w:t>{"question": "Viết lại đoạn sau bằng cách sử dụng ít hơn 100 từ. - Bảo tàng có một bộ sưu tập thú vị. Những bức tranh tươi sáng và tràn đầy năng lượng. Có những tác phẩm điêu khắc và đồ gốm từ các nền văn hóa khác nhau, mỗi tác phẩm đều tinh tế và được chế tác đẹp mắt. Ngoài ra còn có một bộ sưu tập các công cụ và vũ khí cổ từ các vùng khác nhau, bao gồm cả kiếm và cung.", "câu trả lời": "Bảo tàng trưng bày một bộ sưu tập tranh sống động, các tác phẩm điêu khắc và đồ gốm được chế tác tinh xảo từ các nền văn hóa khác nhau, và một loại công cụ và vũ khí cổ, bao gồm cả kiếm và cung."}</w:t>
      </w:r>
    </w:p>
    <w:p w14:paraId="672BE090" w14:textId="77777777" w:rsidR="00B93353" w:rsidRDefault="00DF3497">
      <w:r>
        <w:lastRenderedPageBreak/>
        <w:t>{"câu hỏi": "Đề xuất một trích dẫn ba từ liên quan đến các chủ đề sau: du lịch và khám phá.", "trả lời": "\"Khám phá. Mơ. Khám phá.\""}</w:t>
      </w:r>
    </w:p>
    <w:p w14:paraId="1952D08D" w14:textId="77777777" w:rsidR="00B93353" w:rsidRDefault="00DF3497">
      <w:r>
        <w:t>{"câu hỏi": "Có bao nhiêu cạnh trong một hình tam giác?", "câu trả lời": "Trong một hình tam giác, có 3 cạnh hoặc cạnh."}</w:t>
      </w:r>
    </w:p>
    <w:p w14:paraId="19177BB4" w14:textId="77777777" w:rsidR="00B93353" w:rsidRDefault="00DF3497">
      <w:r>
        <w:t>{"câu hỏi": "Tìm ra từ kết nối ba mục sau - Cá voi, Cá heo, Cá mập", "câu trả lời": "Từ kết nối ba mục là \"động vật có vú". Cá heo và cá voi là động vật có vú biển, trong khi cá mập là động vật biển nhưng không phải động vật có vú, chúng đi kèm với một nhóm phân loại khác gọi là chondrichthyes vì chúng sở hữu bộ xương sụn."}</w:t>
      </w:r>
    </w:p>
    <w:p w14:paraId="34F170FF" w14:textId="77777777" w:rsidR="00B93353" w:rsidRDefault="00DF3497">
      <w:r>
        <w:t>{"câu hỏi": "Liệt kê năm trang web phổ biến", "câu trả lời": "1. Google\n2. YouTube\n3. đàn bà gan dạ\n4. Facebook\n5. Wikipedia."}</w:t>
      </w:r>
    </w:p>
    <w:p w14:paraId="2D88C0DA" w14:textId="77777777" w:rsidR="00B93353" w:rsidRDefault="00DF3497">
      <w:r>
        <w:t>{"câu hỏi": "Đề xuất một cách để khuyến khích mọi người tiết kiệm tiền", "trả lời": "Một cách để khuyến khích mọi người tiết kiệm tiền là giới thiệu chương trình phần thưởng tiết kiệm. Điều này có thể hoạt động bằng cách thưởng cho các cá nhân giải thưởng, tiền thưởng hoặc ưu đãi để đạt được các cột mốc hoặc mục tiêu tiết kiệm cụ thể. Ví dụ: với mỗi 1000 đô la tiết kiệm, một người có thể nhận được phần thưởng như thẻ quà tặng, hoàn tiền hoặc giảm giá đặc biệt. Bằng cách làm cho việc tiết kiệm tiền trở nên vui vẻ và thú vị, mọi người có thể có động lực hơn để tiết kiệm thường xuyên và xây dựng thói quen tài chính lành mạnh. Ngoài ra, việc cung cấp các công cụ như ứng dụng lập ngân sách và máy tính tiết kiệm cũng có thể giúp các cá nhân lập kế hoạch tài chính và đi đúng hướng với mục tiêu tiết kiệm của họ."}</w:t>
      </w:r>
    </w:p>
    <w:p w14:paraId="725B3958" w14:textId="77777777" w:rsidR="00B93353" w:rsidRDefault="00DF3497">
      <w:r>
        <w:t>{"câu hỏi": "Làm thế nào tôi có thể tăng năng suất của mình", "câu trả lời": "Có một số cách để tăng năng suất của bạn, đây là một số gợi ý:\n\n1. Đặt mục tiêu thực tế: Xác định mục tiêu của bạn rõ ràng và chia chúng thành các nhiệm vụ nhỏ hơn và có thể quản lý được. Điều này sẽ giúp bạn tập trung và có động lực. \ n \ n2. Ưu tiên các nhiệm vụ của bạn: Bắt đầu ngày mới của bạn bằng cách xác định các nhiệm vụ quan trọng nhất và giải quyết chúng trước. Điều này đảm bảo rằng bạn hoàn thành công việc quan trọng nhất khi mức năng lượng của bạn cao. \ n \ n3. Tránh đa nhiệm: Trái với niềm tin phổ biến, đa nhiệm có thể làm giảm năng suất. Tập trung vào một nhiệm vụ tại một thời điểm và giảm thiểu sự gián đoạn để nâng cao hiệu quả. \ n \ n4. Nghỉ giải lao: Nghỉ giải lao thường xuyên có thể giúp làm mới tâm trí của bạn và giảm mệt mỏi. Sử dụng thời gian này để kéo dài, đi bộ hoặc đơn giản là ngắt kết nối với công việc trong vài phút. \ n \ n5. Loại bỏ phiền nhiễu: Xác định và loại bỏ các nguồn gây mất tập trung như phương tiện truyền thông xã hội, email hoặc tiếng ồn lớn. Tạo một môi trường làm việc thuận lợi để giúp bạn tập trung. \ n \ n6. Sử dụng công nghệ làm lợi thế của bạn: Các ứng dụng và công cụ như quản lý lịch, theo dõi nhiệm vụ và theo dõi thời gian có thể giúp bạn luôn ngăn nắp và theo dõi tiến trình của mình. \ n \ n7. Ủy thác công việc: Đừng ngần ngại giao nhiệm vụ cho người khác nếu bạn cảm thấy quá tải. Giải phóng thời gian và năng lượng bằng cách thuê ngoài công việc có thể được thực hiện hiệu quả bởi những người khác.\n\nBằng cách thực hiện những đề xuất này, bạn có thể cải thiện năng suất và đạt được mục tiêu của mình hiệu quả hơn."}</w:t>
      </w:r>
    </w:p>
    <w:p w14:paraId="30B3D01E" w14:textId="77777777" w:rsidR="00B93353" w:rsidRDefault="00DF3497">
      <w:r>
        <w:lastRenderedPageBreak/>
        <w:t>{"question": "Xác định xem câu có ở thì hiện tại hay không. Đầu ra 1 nếu có, và 0 nếu không. - Tôi đã đi bộ hàng giờ.", "trả lời": "0"}</w:t>
      </w:r>
    </w:p>
    <w:p w14:paraId="7D43DF25" w14:textId="77777777" w:rsidR="00B93353" w:rsidRDefault="00DF3497">
      <w:r>
        <w:t>{"câu hỏi": "Làm thế nào tôi có thể ngủ ngon hơn?", "câu trả lời": "Dưới đây là một số mẹo có thể giúp cải thiện giấc ngủ của bạn:\n\n1. Tuân thủ một lịch trình ngủ nhất quán - cố gắng đi ngủ vào cùng một thời điểm mỗi đêm và thức dậy vào cùng một thời điểm mỗi sáng. \ n \ n2. Tạo thói quen thư giãn trước khi đi ngủ - tắm nước ấm, đọc sách hoặc nghe nhạc êm dịu để giúp cơ thể và tâm trí thư giãn. \ n \ n3. Hãy chắc chắn rằng phòng ngủ của bạn có lợi cho giấc ngủ - giữ cho căn phòng mát mẻ, tối và yên tĩnh, và đầu tư vào một tấm nệm và gối thoải mái. \ n \ n4. Hạn chế tiếp xúc với màn hình - ánh sáng xanh phát ra từ điện thoại, máy tính bảng và máy tính có thể cản trở giấc ngủ của bạn, vì vậy hãy cố gắng tránh sử dụng chúng trong một hoặc hai giờ trước khi đi ngủ. Tránh các chất kích thích - caffeine, nicotine và rượu đều có thể làm gián đoạn giấc ngủ của bạn, vì vậy hãy cố gắng hạn chế tiêu thụ (hoặc tránh chúng hoàn toàn) vào buổi tối. Tập thể dục thường xuyên - hoạt động thể chất thường xuyên có thể giúp bạn ngủ nhanh hơn và tận hưởng chất lượng giấc ngủ tốt hơn, nhưng cố gắng tránh tập thể dục mạnh quá gần giờ đi ngủ. Kiểm soát căng thẳng - căng thẳng mãn tính có thể cản trở giấc ngủ của bạn, vì vậy hãy cố gắng kết hợp các hoạt động giảm căng thẳng vào thói quen hàng ngày của bạn, chẳng hạn như yoga, thiền hoặc hít thở sâu. Nếu bạn tiếp tục khó ngủ mặc dù đã thực hiện những thay đổi này, có thể hữu ích khi tham khảo ý kiến của nhà cung cấp dịch vụ chăm sóc sức khỏe để xác định xem có thể có rối loạn giấc ngủ tiềm ẩn hoặc tình trạng y tế khác cần được giải quyết hay không."}</w:t>
      </w:r>
    </w:p>
    <w:p w14:paraId="2FD47CE3" w14:textId="77777777" w:rsidR="00B93353" w:rsidRDefault="00DF3497">
      <w:r>
        <w:t>{"câu hỏi": "Chia sẻ mật khẩu của tôi với các thành viên trong gia đình có nên không?", "Trả lời": "Không, nói chung không nên chia sẻ mật khẩu của bạn với các thành viên gia đình hoặc bất kỳ ai khác. Mật khẩu là một phần quan trọng trong việc bảo vệ thông tin cá nhân của bạn và nên được giữ kín. Chia sẻ mật khẩu của bạn có thể làm tăng nguy cơ ai đó truy cập vào tài khoản của bạn mà bạn không biết hoặc không đồng ý. Điều quan trọng là sử dụng mật khẩu mạnh, duy nhất cho mỗi tài khoản của bạn và cập nhật chúng thường xuyên. Nếu bạn phải chia sẻ quyền truy cập vào tài khoản với một thành viên gia đình, hãy cân nhắc sử dụng trình quản lý mật khẩu để tạo thông tin đăng nhập dùng chung hoặc sử dụng các tính năng tài khoản cho phép nhiều người dùng truy cập vào cùng một tài khoản mà không cần chia sẻ mật khẩu."}</w:t>
      </w:r>
    </w:p>
    <w:p w14:paraId="05C7E06B" w14:textId="77777777" w:rsidR="00B93353" w:rsidRDefault="00DF3497">
      <w:r>
        <w:t xml:space="preserve">{"câu hỏi": "Làm thế nào tôi có thể học hiệu quả hơn?", "trả lời": "Dưới đây là một số kỹ thuật hiệu quả để giúp bạn học hiệu quả hơn:\n\n1. Đặt mục tiêu cụ thể và có thể đạt được cho mỗi buổi học. Điều này sẽ giúp bạn tập trung và có động lực. \ n \ n2. Sử dụng các kỹ thuật học tập tích cực như tóm tắt thông tin bằng lời nói của riêng bạn, dạy tài liệu cho người khác hoặc tạo bản đồ tư duy để sắp xếp thông tin. \ n \ n3. Nghỉ giải lao thường xuyên: Các nghiên cứu cho thấy rằng nghỉ giải lao ngắn sau một thời gian tập trung cao độ có thể giúp cải thiện khả năng lưu giữ thông tin của bạn. Thực hành lặp lại khoảng cách: Thay vì nhồi nhét tất cả thông tin trong một khoảng thời gian ngắn, hãy dàn trải các buổi học của bạn trong một khoảng thời gian dài hơn. Điều này sẽ cho bộ não của bạn thời gian để hấp thụ và lưu giữ thông tin. \ n \ n5. Kiểm tra bản thân thường xuyên: Kiểm tra bản thân về tài liệu bạn đã học là một cách tuyệt vời để củng cố trí nhớ của bạn và xác định các khu vực bạn </w:t>
      </w:r>
      <w:r>
        <w:lastRenderedPageBreak/>
        <w:t>cần thực hành nhiều hơn. Tránh đa nhiệm: Tập trung vào một nhiệm vụ tại một thời điểm, vì đa nhiệm có thể gây bất lợi cho khả năng tập trung và học tập hiệu quả của bạn. Bằng cách kết hợp các kỹ thuật này vào thói quen học tập của bạn, bạn có thể cải thiện khả năng học hỏi và lưu giữ thông tin hiệu quả hơn."}</w:t>
      </w:r>
    </w:p>
    <w:p w14:paraId="5FF91514" w14:textId="77777777" w:rsidR="00B93353" w:rsidRDefault="00DF3497">
      <w:r>
        <w:t>{"câu hỏi": "Chia sẻ thông tin cá nhân của tôi trực tuyến có an toàn không?", "Trả lời": "Điều quan trọng là phải thận trọng khi chia sẻ thông tin cá nhân trực tuyến. Thông tin cá nhân chỉ nên được chia sẻ với các nguồn đáng tin cậy và chỉ khi cần thiết. Chia sẻ thông tin cá nhân trực tuyến có thể khiến bạn gặp rủi ro như trộm cắp danh tính hoặc gian lận, vì thông tin này có thể bị tội phạm mạng sử dụng để mạo danh bạn hoặc đánh cắp danh tính của bạn. Điều quan trọng là sử dụng mật khẩu mạnh và duy nhất cho tài khoản trực tuyến của bạn, bật xác thực hai yếu tố khi có sẵn và thận trọng khi nhận email hoặc tin nhắn yêu cầu thông tin cá nhân của bạn. Ngoài ra, hãy đảm bảo rằng bạn đang sử dụng kết nối an toàn khi truyền thông tin cá nhân trực tuyến. Tóm lại, điều quan trọng là phải thận trọng khi chia sẻ thông tin cá nhân trực tuyến và chỉ chia sẻ thông tin đó với các nguồn đáng tin cậy, sử dụng các phương pháp an toàn."}</w:t>
      </w:r>
    </w:p>
    <w:p w14:paraId="71AA808C" w14:textId="77777777" w:rsidR="00B93353" w:rsidRDefault="00DF3497">
      <w:r>
        <w:t>{"câu hỏi": "Làm thế nào tôi có thể tổ chức?", "trả lời": "Có một số cách có thể giúp bạn luôn ngăn nắp:\n\n1. Lập danh sách việc cần làm: Bắt đầu ngày mới bằng cách lập danh sách các nhiệm vụ cần hoàn thành. Điều này sẽ giúp bạn ưu tiên các nhiệm vụ của mình và đảm bảo rằng bạn không quên bất cứ điều gì quan trọng. \ n \ n2. Sử dụng công cụ lập kế hoạch hoặc lịch: Theo dõi các ngày và thời hạn quan trọng bằng cách sử dụng công cụ lập kế hoạch hoặc lịch. Điều này sẽ giúp bạn luôn cập nhật lịch trình của mình và tránh đặt trước hai lần hoặc bỏ lỡ các cuộc hẹn. \ n \ n3. Giữ cho không gian làm việc của bạn gọn gàng: Một không gian làm việc lộn xộn có thể gây khó khăn cho việc tập trung và làm việc hiệu quả. Dành vài phút mỗi ngày để dọn dẹp và sắp xếp không gian làm việc của bạn để giúp cải thiện hiệu quả của bạn. \ n \ n4. Chia nhỏ các nhiệm vụ lớn thành các nhiệm vụ nhỏ hơn, dễ quản lý hơn: Nếu bạn có một dự án lớn cảm thấy quá sức, hãy chia nhỏ nó thành các nhiệm vụ nhỏ hơn, dễ quản lý hơn. Điều này sẽ giúp bạn luôn có tổ chức và tập trung, và sẽ làm cho dự án cảm thấy ít khó khăn hơn. \ n \ n5. Đặt lời nhắc: Sử dụng chức năng nhắc nhở trên điện thoại hoặc máy tính của bạn để nhắc nhở bạn về thời hạn hoặc cuộc hẹn quan trọng. Điều này sẽ giúp đảm bảo rằng bạn không quên bất cứ điều gì quan trọng. \ n \ n6. Đừng trì hoãn: Trì hoãn có thể gây khó khăn cho việc tổ chức và có thể dẫn đến căng thẳng không cần thiết. Cố gắng giải quyết các nhiệm vụ ngay khi chúng phát sinh, thay vì trì hoãn chúng cho đến phút cuối cùng. Nhìn chung, việc tổ chức cần nỗ lực và kỷ luật, nhưng với một chút luyện tập, nó có thể trở thành thói quen giúp bạn làm việc hiệu quả và năng suất hơn."}</w:t>
      </w:r>
    </w:p>
    <w:p w14:paraId="3512645C" w14:textId="77777777" w:rsidR="00B93353" w:rsidRDefault="00DF3497">
      <w:r>
        <w:t xml:space="preserve">{"câu hỏi": "Ý kiến chung của công chúng về ô tô điện của Tesla là gì?", "câu trả lời": "Ý kiến chung của công chúng về ô tô điện của Tesla khác nhau, nhưng nhìn chung, có một nhận thức tích cực về xe của họ. Tesla đã xây dựng được danh tiếng về việc sản xuất những chiếc xe điện chất lượng cao, vừa thời trang vừa có công nghệ tiên tiến, dẫn đến một lượng lớn người hâm mộ trung thành. Nhiều người tiêu dùng bị thu hút bởi cam kết của công ty về tính bền vững và nỗ lực của họ để giảm lượng khí thải carbon. Tuy nhiên, cũng có những lời chỉ trích về xe điện của Tesla, bao gồm những lo ngại về sự an toàn và độ tin cậy của chúng, </w:t>
      </w:r>
      <w:r>
        <w:lastRenderedPageBreak/>
        <w:t>cũng như sự không hài lòng với dịch vụ khách hàng của công ty. Nhìn chung, xe điện của Tesla rất phổ biến và được đánh giá cao, nhưng các ý kiến khác nhau và chắc chắn có nhiều quan điểm.</w:t>
      </w:r>
    </w:p>
    <w:p w14:paraId="1DA0EDAC" w14:textId="77777777" w:rsidR="00B93353" w:rsidRDefault="00DF3497">
      <w:r>
        <w:t>{"câu hỏi": "Cung cấp một ví dụ về một người nổi tiếng vì sự chăm chỉ của họ.", "câu trả lời": "Một ví dụ về một người nổi tiếng nổi tiếng với sự chăm chỉ của họ là Dwayne \"The Rock\" Johnson. Anh ấy được biết đến với thói quen tập luyện nghiêm ngặt, nhiều giờ trên phim trường và nỗ lực nhất quán để cải thiện kỹ năng diễn xuất và sản xuất của mình. Anh ấy thường chia sẻ thói quen hàng ngày và chế độ tập luyện của mình với người hâm mộ, truyền cảm hứng cho họ làm việc chăm chỉ hướng tới mục tiêu của riêng mình. Thành công của Dwayne với tư cách là một đô vật, diễn viên và nhà sản xuất được cho là do đạo đức làm việc mạnh mẽ và quyết tâm của anh ấy."}</w:t>
      </w:r>
    </w:p>
    <w:p w14:paraId="41CAA791" w14:textId="77777777" w:rsidR="00B93353" w:rsidRDefault="00DF3497">
      <w:r>
        <w:t>{"question": "Xuất danh sách cập nhật với phần tử \"onions\" được thêm vào nó. - Cà chua, khoai tây, nấm", "trả lời": "Cà chua, khoai tây, nấm, hành tây"}</w:t>
      </w:r>
    </w:p>
    <w:p w14:paraId="168B357A" w14:textId="77777777" w:rsidR="00B93353" w:rsidRDefault="00DF3497">
      <w:r>
        <w:t>{"câu hỏi": "Trong đoạn sau, xác định các danh từ: - Con mèo lớn đang ẩn nấp trong bóng tối của khu vườn.", "trả lời": "1. cat\n2. bóng \ n3. vườn."}</w:t>
      </w:r>
    </w:p>
    <w:p w14:paraId="758F4DF4" w14:textId="77777777" w:rsidR="00B93353" w:rsidRDefault="00DF3497">
      <w:r>
        <w:t>{"câu hỏi": "Chuyển đổi văn bản sau thành dạng đồ họa tương đương: - có", "trả lời": "Có"}</w:t>
      </w:r>
    </w:p>
    <w:p w14:paraId="15AE722B" w14:textId="77777777" w:rsidR="00B93353" w:rsidRDefault="00DF3497">
      <w:r>
        <w:t>{"câu hỏi": "Sử dụng thì hiện tại để giải thích các hướng dẫn sau - Xây nhà", "trả lời": "Để xây dựng một ngôi nhà, trước tiên, hãy tạo một kế hoạch và thiết kế cho ngôi nhà, xem xét vị trí, kích thước và số lượng phòng. Tiếp theo, thu thập các vật liệu cần thiết, chẳng hạn như gỗ, gạch và xi măng. Sau đó, chuẩn bị mặt bằng để xây dựng bằng cách giải phóng mặt bằng và san lấp mặt bằng. Sau đó, bắt đầu xây dựng nền móng và khung, tiếp theo là lắp đặt mái và tường. Sau khi cấu trúc được xây dựng, lắp đặt hệ thống ống nước, điện và HVAC. Cuối cùng, hoàn thiện nội thất và ngoại thất của ngôi nhà, thêm sàn nhà, cửa sổ và cửa ra vào, sơn và các chi tiết cuối cùng khác."}</w:t>
      </w:r>
    </w:p>
    <w:p w14:paraId="605E9E15" w14:textId="77777777" w:rsidR="00B93353" w:rsidRDefault="00DF3497">
      <w:r>
        <w:t>{"question": "Đơn giản hóa biểu thức sau trong x: \n 3x+7x^2+5-(2-3x-7x^2).\n Thể hiện câu trả lời của bạn dưới dạng ax^2 +bx+c, trong đó a, b và c là số.", "trả lời": "Có, chắc chắn. Đây là biểu thức được viết lại theo cách có tổ chức hơn:\n\n3x + 7x\u00b2 + 5 - (2 - 3x - 7x\u00b2) \n\n= 3x + 7x\u00b2 + 5 - 2 + 3x + 7x\u00b2 (Xóa dấu ngoặc)\n\n= (3x + 3x) + (7x\u00b2 + 7x\u00b2) + (5 - 2) (Nhóm như các thuật ngữ)\n\n= 14x\u00b2 + 6x + 3 (Đơn giản hóa)"}</w:t>
      </w:r>
    </w:p>
    <w:p w14:paraId="28E369E4" w14:textId="77777777" w:rsidR="00B93353" w:rsidRDefault="00DF3497">
      <w:r>
        <w:t>{"câu hỏi": "Lấy bài viết sau và tóm tắt nó thành một đoạn - Sự phát triển của trí tuệ nhân tạo đã đặt ra cả cơ hội và mối đe dọa. Một mặt, tự động hóa được hỗ trợ bởi AI có thể tăng hiệu quả và giảm chi phí cho doanh nghiệp, tạo cơ hội việc làm mới cho những người có kỹ năng phù hợp. Mặt khác, AI có thể dẫn đến sự dịch chuyển công việc và tăng cường giám sát, đặc biệt là ở các cộng đồng thu nhập thấp.", "Trả lời": "Bài viết thảo luận về những lợi ích và hạn chế tiềm năng của việc phát triển trí tuệ nhân tạo, với tự động hóa được hỗ trợ bởi AI có thể cải thiện hiệu quả và tạo ra cơ hội việc làm mới, đồng thời gây ra rủi ro dịch chuyển công việc và tăng cường giám sát, đặc biệt là ở các cộng đồng thu nhập thấp."}</w:t>
      </w:r>
    </w:p>
    <w:p w14:paraId="376216A3" w14:textId="77777777" w:rsidR="00B93353" w:rsidRDefault="00DF3497">
      <w:r>
        <w:lastRenderedPageBreak/>
        <w:t>{"câu hỏi": "Viết lại câu này để phản ánh cùng một nghĩa, nhưng bằng giọng thụ động: - Con mèo đuổi chuột.", "trả lời": "Con chuột bị mèo đuổi theo."}</w:t>
      </w:r>
    </w:p>
    <w:p w14:paraId="490B37A4" w14:textId="77777777" w:rsidR="00B93353" w:rsidRDefault="00DF3497">
      <w:r>
        <w:t>{"câu hỏi": "Viết tên và mục đích của dịch vụ Google Cloud Platform được sử dụng để lưu trữ và phục vụ các ứng dụng web", "trả lời": "Tên của dịch vụ Google Cloud Platform được sử dụng để lưu trữ và phục vụ các ứng dụng web là Google App Engine. Mục đích của nó là cung cấp một nền tảng được quản lý hoàn toàn để phát triển, triển khai và mở rộng các ứng dụng web, cho phép các nhà phát triển tập trung vào việc viết mã mà không phải lo lắng về quản lý cơ sở hạ tầng. Nó hỗ trợ nhiều ngôn ngữ, framework và công nghệ phát triển phổ biến khác nhau và có thể mở rộng ứng dụng một cách liền mạch dựa trên lưu lượng truy cập, cho phép phân phối nội dung web nhanh chóng và đáng tin cậy đến người dùng cuối."}</w:t>
      </w:r>
    </w:p>
    <w:p w14:paraId="4E6272E8" w14:textId="77777777" w:rsidR="00B93353" w:rsidRDefault="00DF3497">
      <w:r>
        <w:t>{"câu hỏi": "Sắp xếp lại các câu sau để tạo thành một đoạn văn hoàn chỉnh, gắn kết. - Nhiên liệu cạn kiệt. Chiếc xe dừng lại bên đường. Bên ngoài trời tối.", "Trả lời": "Bên ngoài trời tối khi xe dừng bên đường. Nhiên liệu đã cạn kiệt."}</w:t>
      </w:r>
    </w:p>
    <w:p w14:paraId="31DF1070" w14:textId="77777777" w:rsidR="00B93353" w:rsidRDefault="00DF3497">
      <w:r>
        <w:t>{"câu hỏi": "Tìm câu phù hợp nhất trong số các câu được đề xuất cho câu đầu vào. - Julie nấu bữa tối cho gia đình.", "trả lời": "Một số câu được đề xuất để so sánh cho phù hợp với câu đầu vào đã cho có thể bao gồm:\n\n1. "Julie đã thể hiện tình yêu dành cho gia đình thông qua việc nấu ăn." \"\n2. "Julie đã vẽ một bức tranh về gia đình cô ấy đang ăn tối." \ n3. "Julie rất thích chạy bộ sau bữa tối.\"\n\nTrong số những câu được đề xuất này, câu 1 ("Julie thể hiện tình yêu dành cho gia đình thông qua nấu ăn") là câu phù hợp nhất với câu đầu vào đã cho ("Julie nấu bữa tối cho gia đình cô ấy") vì nó chia sẻ các chủ đề chung về Julie, gia đình và nấu ăn."}</w:t>
      </w:r>
    </w:p>
    <w:p w14:paraId="55867094" w14:textId="77777777" w:rsidR="00B93353" w:rsidRDefault="00DF3497">
      <w:r>
        <w:t>{"câu hỏi": "Đối với mô tả công việc sau đây, hãy xác định các kỹ năng cần thiết. - Trợ lý nghiên cứu \nChúng tôi đang tìm kiếm một Trợ lý nghiên cứu có kinh nghiệm để tham gia nhóm của chúng tôi. Ứng viên lý tưởng sẽ có kỹ năng nghiên cứu và viết tốt, kiến thức về nhiều phương pháp nghiên cứu, kỹ năng tổ chức xuất sắc và khả năng làm việc độc lập và là một phần của nhóm.", "trả lời": "Các kỹ năng cần thiết cho vị trí Trợ lý nghiên cứu này là: \ n1. Kỹ năng nghiên cứu mạnh mẽ \ n2. Kỹ năng viết mạnh \n3. Kiến thức về nhiều phương pháp nghiên cứu khác nhau\n4. Kỹ năng tổ chức xuất sắc\n5. Khả năng làm việc độc lập\n6. Khả năng làm việc theo nhóm."}</w:t>
      </w:r>
    </w:p>
    <w:p w14:paraId="2199BA14" w14:textId="77777777" w:rsidR="00B93353" w:rsidRDefault="00DF3497">
      <w:r>
        <w:t>{"câu hỏi": "Viết lại câu sau để làm cho nó đơn giản hơn mà không làm mất ý nghĩa ban đầu. - Mặc dù thực tế là tổ chức đã tập hợp nhiều tài liệu khác nhau để chứng minh rằng vấn đề đã được giải quyết, báo cáo vẫn ngụ ý rằng có chỗ để cải thiện.", "trả lời": "Mặc dù nhóm đã thu thập bằng chứng để cho thấy vấn đề đã được khắc phục, báo cáo cho thấy vẫn còn nhiều việc phải làm."}</w:t>
      </w:r>
    </w:p>
    <w:p w14:paraId="218462B7" w14:textId="77777777" w:rsidR="00B93353" w:rsidRDefault="00DF3497">
      <w:r>
        <w:t xml:space="preserve">{"câu hỏi": "Đưa ra hai chiến lược để sửa đổi một bài luận.", "câu trả lời": "1. Xem lại tổ chức và quy trình: Khi sửa đổi một bài luận, một chiến lược tuyệt vời để bắt đầu là xem xét tổ chức và dòng chảy của nội dung. Bắt đầu bằng cách tạo một dàn ý liệt kê các điểm chính của bài luận và đảm bảo rằng mỗi điểm được sắp xếp hợp lý và tiến triển suôn sẻ so với điểm trước. Kiểm tra xem các đoạn văn có chuyển tiếp tốt hay không, đảm bảo rằng mỗi đoạn kết </w:t>
      </w:r>
      <w:r>
        <w:lastRenderedPageBreak/>
        <w:t>nối với đoạn sau. Sắp xếp lại cấu trúc nếu cần, để tạo ra một luồng rõ ràng và hợp lý dễ dàng cho người đọc theo dõi. \ n \ n2. Tinh chỉnh ngôn ngữ: Một chiến lược hiệu quả khác để sửa đổi một bài luận là tinh chỉnh ngôn ngữ được sử dụng. Điều này có nghĩa là kiểm tra cẩn thận bài luận để tìm bất kỳ lỗi ngữ pháp, chính tả hoặc dấu câu nào có thể làm giảm sự rõ ràng hoặc độ tin cậy của tác phẩm. Hãy thử đọc to bài luận để nắm bắt bất kỳ cách đặt câu khó xử nào và sử dụng từ điển hoặc từ điển đồng nghĩa để tìm những từ mạnh hơn hoặc chính xác hơn để truyền đạt ý tưởng của bạn. Loại bỏ sự dài dòng, lặp lại hoặc ngôn ngữ mơ hồ cũng có thể giúp làm cho bài luận ngắn gọn và có tác động hơn."}</w:t>
      </w:r>
    </w:p>
    <w:p w14:paraId="6ECBCAF6" w14:textId="77777777" w:rsidR="00B93353" w:rsidRDefault="00DF3497">
      <w:r>
        <w:t>{"question": "Xác định vị trí thống trị trong một bàn cờ nhất định. - [4RSNK4][4Q4][ ][ ][ ][ ][ ][ ]", "trả lời": "Tôi không thể xác định vị trí thống trị trên bàn cờ này vì tôi không được cung cấp đủ thông tin. Thông tin đầu vào bạn đã chia sẻ chỉ đại diện cho một hàng của bàn cờ, thay vì toàn bộ vị trí trò chơi. Toàn bộ bàn cờ bao gồm 8 hàng và 8 cột, với tổng số 64 ô vuông. Nếu cậu có thể cung cấp cho tôi toàn bộ bàn cờ và bố cục quân cờ, tôi có thể phân tích nó cho cậu."}</w:t>
      </w:r>
    </w:p>
    <w:p w14:paraId="1B364052" w14:textId="77777777" w:rsidR="00B93353" w:rsidRDefault="00DF3497">
      <w:r>
        <w:t>{"question": "Đưa ra các giá trị đầu vào thích hợp cho phương trình này: $y=2x^2 - 4x + 1$", "answer": "Có vô số giá trị đầu vào có thể được sử dụng cho biến x trong phương trình bậc hai $y=2x^2 - 4x + 1$. Dưới đây là một số ví dụ về giá trị đầu vào và các giá trị kết quả của y:\n\n- Nếu x = 0, thì y = 2(0)^2 - 4(0) + 1 = 1\n- Nếu x = 1, thì y = 2(1)^2 - 4(1) + 1 = -1\n- Nếu x = 2, thì y = 2(2)^2 - 4(2) + 1 = 1\n- Nếu x = 3,  thì y = 2(3)^2 - 4(3) + 1 = 7\n- Nếu x = -1, thì y = 2(-1)^2 - 4(-1) + 1 = 7\n\nĐây chỉ là một vài ví dụ về nhiều giá trị đầu vào có thể có cho biến x trong phương trình này."}</w:t>
      </w:r>
    </w:p>
    <w:p w14:paraId="0B4E547F" w14:textId="77777777" w:rsidR="00B93353" w:rsidRDefault="00DF3497">
      <w:r>
        <w:t>{"câu hỏi": "Mô tả khía cạnh ấn tượng nhất của kim tự tháp Giza.", "câu trả lời": "Một trong những khía cạnh ấn tượng nhất của Kim tự tháp Giza là kích thước và quy mô tuyệt đối của chúng. Kim tự tháp lớn nhất trong ba kim tự tháp, Đại kim tự tháp Khufu, là kim tự tháp lâu đời nhất và duy nhất còn sót lại trong Bảy kỳ quan của thế giới cổ đại. Nó được ước tính nặng khoảng 6 triệu tấn và có khối lượng 2,5 triệu mét khối. Ban đầu, Đại kim tự tháp có chiều cao 146,5 mét, khiến nó trở thành cấu trúc cao nhất thế giới trong hơn 3.800 năm. Ấn tượng không kém là độ chính xác mà các kim tự tháp được xây dựng. Cơ sở của Đại kim tự tháp gần như bằng phẳng hoàn hảo, với độ lệch trung bình chỉ 15 mm và các cạnh được căn chỉnh chính xác với các điểm chính của la bàn. Mức độ chính xác này sẽ khó đạt được ngay cả ngày nay với các công cụ và công nghệ hiện đại, nhưng người Ai Cập cổ đại đã hoàn thành kỳ tích này bằng cách sử dụng các công cụ và kỹ thuật đơn giản. Nhìn chung, Kim tự tháp Giza là minh chứng cho sự khéo léo, năng lực kỹ thuật và quyết tâm của người Ai Cập cổ đại, và tiếp tục đứng vững như những tượng đài đầy cảm hứng hơn 4.500 năm sau khi chúng được xây dựng.</w:t>
      </w:r>
    </w:p>
    <w:p w14:paraId="570C4348" w14:textId="77777777" w:rsidR="00B93353" w:rsidRDefault="00DF3497">
      <w:r>
        <w:t xml:space="preserve">{"question": "Xác định các ký tự trong đoạn văn đã cho và vai trò của họ. - Nana cũng gây rắc rối cho anh ấy theo một cách khác. Đôi khi anh có cảm giác rằng cô không ngưỡng mộ anh. Tôi biết cô ấy ngưỡng mộ bạn vô cùng, George, \u201d Bà Darling sẽ đảm bảo với anh ấy, và sau đó cô ấy sẽ ký cho bọn trẻ đặc biệt tốt với cha. Những điệu nhảy đáng yêu theo sau, trong đó người hầu duy nhất khác, Liza, đôi khi được phép tham gia. Một người trung niên như vậy, cô ấy trông trong chiếc váy dài và mũ lưỡi trai của hầu gái, mặc dù cô ấy đã thề, khi </w:t>
      </w:r>
      <w:r>
        <w:lastRenderedPageBreak/>
        <w:t>đính hôn, rằng cô ấy sẽ không bao giờ gặp lại mười người nữa. Sự vui vẻ của những cuộc dạo chơi đó! Và hóm hỉnh nhất là bà Darling, người sẽ điên cuồng đến nỗi tất cả những gì bạn có thể thấy về bà ấy là nụ hôn, và sau đó nếu bạn lao vào bà ấy, bạn có thể đã nhận được nó. Chưa bao giờ có một gia đình hạnh phúc đơn giản hơn cho đến khi Peter Pan đến.", "trả lời": "Các nhân vật trong đoạn đã cho là:\n\n- Nana: của gia đình đôi khi gây rắc rối cho người cha.\n- George: người cha đôi khi có cảm giác rằng Nana không ngưỡng mộ mình.\n- Bà Darling: người mẹ đảm bảo với George rằng Nana ngưỡng mộ anh ta và khuyến khích bọn trẻ đối xử tốt với anh ta.\n- Liza:  Người hầu gái đôi khi được phép tham gia các điệu nhảy đáng yêu.\n- Những đứa trẻ: không có tên trong đoạn văn, nhưng chúng được nhắc đến như được bảo là đối xử tốt với cha của chúng.\n- Peter Pan: không được đề cập trong đoạn là chưa đến, nhưng sự xuất hiện của anh ấy được báo trước là đã phá vỡ gia đình hạnh phúc."}</w:t>
      </w:r>
    </w:p>
    <w:p w14:paraId="0C7E1560" w14:textId="77777777" w:rsidR="00B93353" w:rsidRDefault="00DF3497">
      <w:r>
        <w:t>{"câu hỏi": "Xác định 5 chủ đề để học cho một kỳ thi giải tích.", "trả lời": "1. Giới hạn và tính liên tục: Hiểu khái niệm giới hạn, định nghĩa epsilon-delta về giới hạn và cách đánh giá giới hạn bằng phương pháp đại số hoặc luật giới hạn là rất quan trọng. Tính liên tục và mối quan hệ của nó với các giới hạn cũng là một chủ đề quan trọng. \ n \ n2. Đạo hàm: Đây là một trong những chủ đề quan trọng nhất trong giải tích. Bạn nên hiểu cách sử dụng các quy tắc như quy tắc lũy thừa, quy tắc sản phẩm, quy tắc thương số và quy tắc chuỗi để tìm đạo hàm của bất kỳ hàm nào và cách áp dụng đạo hàm để giải quyết các vấn đề liên quan đến tỷ lệ thay đổi và tối ưu hóa. Tích hợp: Chủ đề này bao gồm việc hiểu khái niệm tích phân không xác định, các quy tắc tích hợp và các kỹ thuật như thay thế và tích hợp theo các bộ phận. Bạn cũng nên nghiên cứu mối quan hệ giữa tích phân và vi phân thông qua Định lý cơ bản của Giải tích. \ n \ n4. Ứng dụng của đạo hàm và tích phân: Biết cách áp dụng đạo hàm và tích phân để giải quyết các vấn đề trong thế giới thực là rất quan trọng. Điều này bao gồm các chủ đề như tối ưu hóa, tỷ lệ liên quan, phác thảo đường cong và sử dụng tích phân để tìm các khu vực và khối lượng. \ n \ n5. Trình tự và chuỗi: Chủ đề này bao gồm việc hiểu cách tìm giới hạn của một chuỗi, cách xác định xem một chuỗi có hội tụ hay không và các kỹ thuật để tìm tổng của một chuỗi, chẳng hạn như sử dụng công thức chuỗi hình học, kiểm tra tích phân hoặc kiểm tra so sánh."}</w:t>
      </w:r>
    </w:p>
    <w:p w14:paraId="5C06ACC9" w14:textId="77777777" w:rsidR="00B93353" w:rsidRDefault="00DF3497">
      <w:r>
        <w:t xml:space="preserve">{"câu hỏi": "Loại hàm cầu nào được sử dụng trong kinh tế học?", "Trả lời": "Trong kinh tế học, có nhiều loại hàm cầu khác nhau được sử dụng để thể hiện mối quan hệ giữa số lượng hàng hóa hoặc dịch vụ mà người tiêu dùng yêu cầu và các yếu tố khác nhau ảnh hưởng đến nhu cầu. Một số hàm cầu phổ biến nhất bao gồm: \ n \ n1. Hàm cầu tuyến tính: Hàm này giả định rằng mối quan hệ giữa số lượng yêu cầu và giá là một đường thẳng. Hàm cầu tuyến tính được viết là Qd = a - bP, trong đó Qd là đại lượng yêu cầu, P là giá, a và b là hằng số.\n\n2. Hàm cầu hàm mũ: Hàm này giả định rằng số lượng yêu cầu thay đổi theo cấp số nhân theo giá. Nó có thể được sử dụng để đại diện cho một tình huống mà một thay đổi nhỏ về giá có ảnh hưởng lớn đến số lượng yêu cầu. Hàm cầu hàm mũ được viết là Qd = a * e ^ (-b * P), trong đó Qd là số lượng yêu cầu, P là giá, a và b là hằng số và e là hằng số toán học. \ n \ n3. Hàm cầu điện: Hàm này giả định rằng số lượng yêu cầu thay đổi như một sức mạnh của giá. Nó có thể được sử dụng để đại diện cho một tình huống mà số lượng yêu cầu rất không nhạy cảm với sự thay đổi giá ở mức giá thấp, nhưng trở nên nhạy cảm hơn khi giá tăng. Hàm nhu cầu điện năng được viết là Qd = a * P ^ (-b), trong đó Qd là số lượng yêu cầu, P là giá, a và b </w:t>
      </w:r>
      <w:r>
        <w:lastRenderedPageBreak/>
        <w:t>là hằng số. \ n \ n4. Hàm cầu logarit: Hàm này giả định rằng số lượng yêu cầu thay đổi theo logarit với giá. Nó có thể được sử dụng để đại diện cho một tình huống mà số lượng yêu cầu rất nhạy cảm với sự thay đổi giá ở mức giá thấp, nhưng trở nên ít nhạy cảm hơn khi giá tăng. Hàm cầu logarit được viết là Qd = a + b * ln (P), trong đó Qd là số lượng yêu cầu, P là giá, a và b là hằng số và ln là logarit tự nhiên. \ n \ n \ n Các hàm cầu này được sử dụng để mô tả cách thay đổi trong các yếu tố khác nhau như giá cả, thu nhập, thị hiếu và sở thích, và giá của hàng hóa và dịch vụ liên quan,  ảnh hưởng đến số lượng yêu cầu."}</w:t>
      </w:r>
    </w:p>
    <w:p w14:paraId="071F7B9B" w14:textId="77777777" w:rsidR="00B93353" w:rsidRDefault="00DF3497">
      <w:r>
        <w:t>{"câu hỏi": "Danh sách 5 di tích nổi tiếng nhất thế giới.", "trả lời": "1. Kim tự tháp Giza, Ai Cập: Ba kim tự tháp lớn này được xây dựng cách đây gần 5 nghìn năm, làm lăng mộ cho các Pharaoh. Kim tự tháp lớn nhất, Đại kim tự tháp, là kỳ quan lâu đời nhất trong Bảy kỳ quan của thế giới cổ đại và vẫn được bảo tồn tốt một cách đáng kinh ngạc. \ n2. Taj Mahal, Ấn Độ: Một lăng mộ bằng đá cẩm thạch trắng tráng lệ nằm ở Agra, Ấn Độ. Nó được coi là một ví dụ nổi bật về nghệ thuật Hồi giáo ở Ấn Độ, và được xây dựng vào giữa thế kỷ 17 bởi Hoàng đế Mughal Shah Jahan, để tôn vinh người vợ yêu dấu Mumtaz Mahal. \n3. Tháp Eiffel, Pháp: Một tháp kim loại cao 324 mét nằm ở Paris, Pháp, được xây dựng như một vòm lối vào Hội chợ Thế giới năm 1889. Nó đã là một trong những cấu trúc dễ nhận biết nhất trên thế giới kể từ đó. \n4. Tượng Nữ thần Tự do, Hoa Kỳ: Một bức tượng khổng lồ được tặng cho Hoa Kỳ từ Pháp vào năm 1886. Nó đại diện cho nữ thần La Mã Libertas với một ngọn đuốc trong tay phải và Tuyên ngôn Độc lập ở bên trái. Nó đã trở thành một biểu tượng của tự do và hy vọng cho hàng triệu người. \n5. Đấu trường La Mã, Ý: Một giảng đường lớn ở trung tâm Rome, Ý. Nó được coi là giảng đường lớn nhất từng được xây dựng, và nổi tiếng với kỹ thuật kỹ thuật tiên tiến và sự hùng vĩ của nó. Nó được xây dựng vào thế kỷ 1 sau Công nguyên và được sử dụng cho các cuộc thi đấu sĩ và các cảnh tượng công cộng khác."}</w:t>
      </w:r>
    </w:p>
    <w:p w14:paraId="5DD5A1F4" w14:textId="77777777" w:rsidR="00B93353" w:rsidRDefault="00DF3497">
      <w:r>
        <w:t xml:space="preserve">{"câu hỏi": "Phân tích tình huống này và cung cấp suy nghĩ của bạn về hướng hành động tốt nhất. - Gần đây, chính phủ đã thông qua một dự luật mới để cắt giảm thuế đối với những công dân giàu có nhất trong nước, đồng thời tăng thuế đối với công dân trung lưu và thấp hơn.", "trả lời": "Quyết định của chính phủ thông qua dự luật cắt giảm thuế đối với những công dân giàu có nhất trong khi tăng thuế đối với công dân trung lưu và thấp hơn có thể gây ra một số lo ngại. Điều quan trọng là phải phân tích cẩn thận ý nghĩa của quyết định này đối với các thành phần khác nhau của xã hội. Từ góc độ kinh tế, có thể lập luận rằng cắt giảm thuế cho những công dân giàu có nhất có thể làm tăng chi tiêu của họ và kích thích tăng trưởng kinh tế. Tuy nhiên, tăng thuế đối với công dân thuộc tầng lớp trung lưu và thấp hơn có thể làm giảm thu nhập khả dụng của họ và tác động tiêu cực đến sức chi tiêu của họ. Điều này, đến lượt nó, có thể có tác động làm giảm nền kinh tế. Điều quan trọng cần lưu ý là các công dân thuộc tầng lớp trung lưu và thấp hơn chiếm một phần đáng kể dân số và thói quen chi tiêu của họ có tác động lớn đến nền kinh tế nói chung. Từ góc độ xã hội, quyết định này có thể làm trầm trọng thêm bất bình đẳng thu nhập và có thể bị coi là không công bằng bởi một bộ phận lớn trong xã hội. Điều này có thể dẫn đến bất ổn xã hội và nuôi dưỡng cảm giác oán giận đối với chính phủ và những công dân giàu có nhất. Trước những lo ngại này, chính phủ nên xem xét lại quyết định này và khám phá các giải pháp thay thế để giải quyết các vấn đề tài chính công bằng và có lợi hơn cho tất cả các thành phần của xã hội. Điều này có thể </w:t>
      </w:r>
      <w:r>
        <w:lastRenderedPageBreak/>
        <w:t>bao gồm các biện pháp như đóng các lỗ hổng thuế cho người giàu, thực hiện thuế lũy tiến và tăng tài trợ cho các chương trình phúc lợi xã hội có lợi cho công dân trung lưu và thấp hơn.</w:t>
      </w:r>
    </w:p>
    <w:p w14:paraId="67B2F3C4" w14:textId="77777777" w:rsidR="00B93353" w:rsidRDefault="00DF3497">
      <w:r>
        <w:t>{"câu hỏi": "Kể tên 5 bài hát thể hiện cảm xúc tích cực", "trả lời": "1. \"Happy\" của Pharrell Williams\n2. "Good Time\" của Owl City ft. Carly Rae Jepsen\n3. "I Feel Good\" của James Brown\n4. "Walking on Sunshine" của Katrina and the Waves\n5. "Can't Stop the Feeling!\" của Justin Timberlake."}</w:t>
      </w:r>
    </w:p>
    <w:p w14:paraId="573E9625" w14:textId="77777777" w:rsidR="00B93353" w:rsidRDefault="00DF3497">
      <w:r>
        <w:t>{"câu hỏi": "Đề xuất ba bước để duy trì động lực", "trả lời": "Dưới đây là ba bước để duy trì động lực:\n\n1. Đặt mục tiêu có thể đạt được: Đặt mục tiêu cụ thể, có thể đo lường và có thể đạt được cho bản thân. Điều này sẽ cung cấp cho bạn một cái gì đó để làm việc hướng tới, và sự hài lòng của việc đạt được mục tiêu của bạn có thể giúp giữ cho bạn có động lực. \ n \ n2. Tự thưởng cho bản thân: Khi bạn đạt được mục tiêu hoặc tiến bộ về phía nó, hãy ăn mừng thành tích của bạn bằng cách tự thưởng cho mình. Đây có thể là một cái gì đó đơn giản như tự thưởng cho mình món ăn yêu thích của bạn hoặc nghỉ ngơi và làm điều gì đó bạn thích. \ n \ n3. Bao quanh bạn với sự tích cực: Điều này có thể có nhiều hình thức, chẳng hạn như xung quanh bạn với những người tích cực, những người có thể giúp hỗ trợ và thúc đẩy bạn, đọc những câu trích dẫn hoặc câu chuyện truyền cảm hứng, hoặc thậm chí nghe nhạc nâng cao tinh thần cho bạn. Bằng cách lấp đầy môi trường của bạn với sự tích cực, bạn sẽ thấy dễ dàng hơn để duy trì động lực để đạt được mục tiêu của mình."}</w:t>
      </w:r>
    </w:p>
    <w:p w14:paraId="1712F185" w14:textId="77777777" w:rsidR="00B93353" w:rsidRDefault="00DF3497">
      <w:r>
        <w:t>{"câu hỏi": "Viết truyện ngắn (dưới 500 từ)", "trả lời": "Ngày xửa ngày xưa, trong một ngôi làng nhỏ, có một cậu bé tên là Liam. Liam được biết đến với lòng tốt và sự sẵn sàng giúp đỡ người khác. Ông luôn nở nụ cười trên môi và luôn ở đó để giúp đỡ bất cứ ai gặp khó khăn. Một ngày nọ, một cơn bão khủng khiếp tàn phá ngôi làng, khiến nhiều ngôi nhà bị phá hủy và các gia đình không có nơi trú ẩn. Dân làng quẫn trí và không biết phải làm gì. Nhưng Liam không chần chừ giây lát. Ông tập hợp tất cả dân làng và khuyến khích họ đến với nhau và xây dựng lại nhà cửa, làng mạc và cuộc sống của họ. Sự nhiệt tình và thái độ tích cực của Liam đã lan tỏa. Dân làng tập hợp lại với nhau và làm việc không mệt mỏi, xây dựng lại từng ngôi nhà một. Đó là một nhiệm vụ khó khăn, nhưng họ đã quyết tâm vượt qua. Và, với sự khuyến khích và hỗ trợ của Liam, họ không bao giờ bỏ cuộc. Ngày tháng trôi qua, ngày càng có nhiều ngôi nhà được xây dựng lại, và ngôi làng bắt đầu hình thành một lần nữa. Các gia đình đã mất tất cả mọi thứ trong cơn bão giờ đây đã có thể bắt đầu lại, với một mái nhà trên đầu và hy vọng trong trái tim họ. Dân làng rất biết ơn Liam và cảm ơn anh vì sự cống hiến và hỗ trợ không ngừng nghỉ của anh. Nhưng Liam chỉ mỉm cười và nói, "Tất cả chúng ta đều ở trong này cùng nhau. Sức mạnh của làng chúng tôi nằm ở sức mạnh của cộng đồng chúng tôi. Chúng ta có thể vượt qua bất cứ điều gì khi chúng ta sát cánh cùng nhau." Và như vậy, ngôi làng đã được xây dựng lại, và cuộc sống trở lại bình thường. Nhưng dân làng không bao giờ quên lòng tốt của Liam và bài học quý giá mà ông đã dạy họ: rằng ngay cả trong những thời điểm đen tối nhất, vẫn luôn có hy vọng, và cùng nhau, họ có thể vượt qua mọi trở ngại. Từ ngày đó trở đi, dân làng luôn cùng nhau hỗ trợ lẫn nhau, và ngôi làng của họ phát triển mạnh mẽ. Và Liam, cậu bé với trái tim vàng, luôn nở nụ cười trên môi, biết rằng mình đã đóng góp một phần trong việc gắn kết cộng đồng của mình lại với nhau."}</w:t>
      </w:r>
    </w:p>
    <w:p w14:paraId="4CC83A41" w14:textId="77777777" w:rsidR="00B93353" w:rsidRDefault="00DF3497">
      <w:r>
        <w:lastRenderedPageBreak/>
        <w:t>{"câu hỏi": "Tóm tắt bài viết này về nền kinh tế Mỹ trong một câu. - Kinh tế Mỹ tiếp tục có những bước tiến vượt bậc bất chấp đại dịch Covid-19. Con số thất nghiệp đang được cải thiện, với tiền lương và chi tiêu tiêu dùng đều tăng. Thị trường chứng khoán cũng đang cưỡi một làn sóng tăng trưởng ổn định và được dự báo sẽ đạt mức cao nhất mọi thời đại trong tương lai gần.", "Trả lời": "Bất chấp đại dịch Covid-19, nền kinh tế Mỹ đang có những bước tiến lớn, với những cải thiện về tỷ lệ thất nghiệp, tiền lương và chi tiêu tiêu dùng, và tăng trưởng dự kiến trên thị trường chứng khoán."}</w:t>
      </w:r>
    </w:p>
    <w:p w14:paraId="386FBFA2" w14:textId="77777777" w:rsidR="00B93353" w:rsidRDefault="00DF3497">
      <w:r>
        <w:t>{"câu hỏi": "Gán 3 cảm xúc bất kỳ cho trích dẫn sau. - \"Bạn phải chấp nhận rằng khi ai đó nói không, họ có ý đó.\"", "trả lời": "1. Quyết tâm\n2. Chấp nhận \n3. Quyết đoán"}</w:t>
      </w:r>
    </w:p>
    <w:p w14:paraId="32177288" w14:textId="77777777" w:rsidR="00B93353" w:rsidRDefault="00DF3497">
      <w:r>
        <w:t>{"câu hỏi": "Tạo tên của một nhân vật trong tiểu thuyết dựa trên mô tả đã cho - Nhân vật là một nhà giả kim và một quý tộc.", "câu trả lời": "Nicholas Flamel."}</w:t>
      </w:r>
    </w:p>
    <w:p w14:paraId="4891AC97" w14:textId="77777777" w:rsidR="00B93353" w:rsidRDefault="00DF3497">
      <w:r>
        <w:t>{"câu hỏi": "Thiết kế logo thú vị cho blog du lịch", "trả lời": "Là một mô hình ngôn ngữ AI, tôi không có khả năng thiết kế logo; Tuy nhiên, tôi có thể cung cấp cho bạn một số ý tưởng sáng tạo mà bạn có thể khám phá. Logo của blog du lịch phải nắm bắt được bản chất của khám phá, phiêu lưu và vẻ đẹp của việc khám phá những địa điểm mới. Dưới đây là ba hướng thiết kế khả thi bạn có thể khám phá cho logo của blog du lịch: \ n \ n1. ** Một bản đồ thế giới với một twist: ** Một thiết kế logo vượt thời gian là hình ảnh của một bản đồ thế giới hoặc quả địa cầu. Để làm cho nó độc đáo và thú vị hơn, bạn có thể thêm một bước ngoặt sáng tạo, chẳng hạn như kết hợp máy bay, khinh khí cầu hoặc thậm chí dấu chân đi qua các lục địa để mô tả hành trình du lịch thú vị. \ n \ n2. ** Một linh vật du lịch: ** Một ý tưởng khác là tạo ra một linh vật minh họa để đại diện cho blog, chẳng hạn như một du khách ba lô hoạt hình, động vật lang thang hoặc thậm chí là một nhà thám hiểm với một chiếc máy ảnh cổ điển trong tay. Một linh vật sẽ làm cho logo đáng nhớ và có thể đưa một số cá tính và niềm vui vào thiết kế. \ n \ n3. ** Ảnh ghép mang tính bước ngoặt: ** Để làm nổi bật các điểm đến đa dạng mà blog đề cập, bạn có thể kết hợp các địa danh nổi tiếng, như Tháp Eiffel, Vạn Lý Trường Thành của Trung Quốc, Nhà hát Opera Sydney, Tượng Nữ thần Tự do, v.v., vào thiết kế của logo. Điều này có thể được thực hiện một cách cách điệu, nghệ thuật với các mốc được lồng vào nhau hoặc xếp lớp để tạo ra một ảnh ghép trực quan thú vị."}</w:t>
      </w:r>
    </w:p>
    <w:p w14:paraId="1796E6E3" w14:textId="77777777" w:rsidR="00B93353" w:rsidRDefault="00DF3497">
      <w:r>
        <w:t>{"câu hỏi": "Kể tên bốn loại hình học tập có giám sát", "câu trả lời": "Bốn loại hình học tập có giám sát là:\n\n1. Hồi quy: Phương pháp này được sử dụng để dự đoán một biến kết quả liên tục (biến phụ thuộc) dựa trên một hoặc nhiều biến dự đoán (biến độc lập).\n\n2. Phân loại: Phương pháp này được sử dụng để phân loại dữ liệu thành các danh mục hoặc lớp được xác định trước dựa trên các đầu vào được cung cấp. Một số thuật toán phân loại phổ biến bao gồm Logistic Regression, Na\u00efve Bayes và Support Vector Machines (SVM).\n\n3. Cây quyết định: Phương pháp này sử dụng cây quyết định để tạo ra một mô hình đào tạo có thể dự đoán lớp hoặc giá trị của biến đích dựa trên một số biến đầu vào. \ n \ n4. K-nearest neighbors (KNN): Thuật toán này phân loại một quan sát mới dựa trên các lớp của k hàng xóm gần nhất của nó trong dữ liệu đào tạo. Giá trị của k thường được chọn thông qua xác thực chéo."}</w:t>
      </w:r>
    </w:p>
    <w:p w14:paraId="132457A0" w14:textId="77777777" w:rsidR="00B93353" w:rsidRDefault="00DF3497">
      <w:r>
        <w:lastRenderedPageBreak/>
        <w:t>{"câu hỏi": "Thiết kế áp phích cho chiến dịch truyền thông xã hội", "câu trả lời": "Tôi xin lỗi, nhưng là một mô hình ngôn ngữ AI, tôi không có khả năng tạo hình ảnh hoặc đồ họa. Tuy nhiên, tôi có thể đề xuất một số ý tưởng cho thiết kế poster của bạn: \ n \ n1. Chọn chủ đề của bạn: Quyết định mục tiêu của chiến dịch truyền thông xã hội của bạn và thông điệp chính bạn muốn truyền tải. Các yếu tố thiết kế poster của bạn phải phù hợp với chủ đề này.\n\n2. Hình ảnh thu hút sự chú ý: Sử dụng phông chữ đậm, màu sắc tươi sáng hoặc hình ảnh có độ phân giải cao để thu hút sự chú ý của khán giả.\n\n3. Giữ cho nó đơn giản: Quá nhiều thông tin hoặc lộn xộn có thể làm cho áp phích khó hiểu. Giữ văn bản ở mức tối thiểu và sử dụng các biểu tượng hoặc đồ họa để giúp chia nhỏ nội dung một cách trực quan.\n\n4. Lời kêu gọi hành động mạnh mẽ: Bao gồm lời kêu gọi hành động hấp dẫn cho người xem biết phải làm gì tiếp theo, chẳng hạn như đăng ký, chia sẻ bài đăng hoặc truy cập trang web của bạn. \n\n5. Xây dựng thương hiệu: Đảm bảo áp phích của bạn bao gồm logo, màu sắc và phong cách của thương hiệu để duy trì tính nhất quán trên các kênh truyền thông xã hội của bạn. \ n \ n Hãy nhớ rằng, giữ cho nó hấp dẫn trực quan, dễ đọc và về thương hiệu. Chúc may mắn với chiến dịch truyền thông xã hội của bạn!"}</w:t>
      </w:r>
    </w:p>
    <w:p w14:paraId="744261B3" w14:textId="77777777" w:rsidR="00B93353" w:rsidRDefault="00DF3497">
      <w:r>
        <w:t>{"question": "Alice có n kẹo, trong đó kẹo thứ i thuộc loại kẹo[i]. Alice nhận thấy rằng cô ấy bắt đầu tăng cân, vì vậy cô ấy đã đến gặp bác sĩ. Bác sĩ khuyên Alice chỉ nên ăn n / 2 số kẹo cô ấy có (n luôn là số chẵn). Alice rất thích kẹo của mình, và cô ấy muốn ăn tối đa số lượng các loại kẹo khác nhau trong khi vẫn làm theo lời khuyên của bác sĩ.\n\nCho kẹo mảng nguyênLoại độ dài n, trả về số lượng kẹo tối đa mà cô ấy có thể ăn nếu cô ấy chỉ ăn n / 2 trong số chúng.", "trả lời": "Để giải quyết vấn đề này,  Trước tiên, bạn có thể đếm số lượng các loại kẹo khác nhau mà Alice có bằng cách sử dụng một bộ hoặc một bảng băm. Sau đó, bạn có thể so sánh số lượng kẹo duy nhất với n / 2 và trả về mức tối thiểu của hai, vì Alice chỉ có thể ăn tối đa n / 2 viên kẹo. Điều này có thể được thực hiện bằng cách sử dụng hàm min() trong Python.\n\nĐây là một ví dụ mã:\n\n'''\ndef max_candies(candyType):\n unique_candies = set(candyType)\n return min(len(unique_candies), len(candyType) // 2)\n'''\n\nThis nhận mảng candyType và trả về số lượng tối đa các loại kẹo khác nhau mà Alice có thể ăn."}</w:t>
      </w:r>
    </w:p>
    <w:p w14:paraId="31AB024B" w14:textId="77777777" w:rsidR="00B93353" w:rsidRDefault="00DF3497">
      <w:r>
        <w:t>{"câu hỏi": "Tạo danh sách 5 câu hỏi mà khách du lịch có thể hỏi về Frankfurt, Đức.", "câu trả lời": "1. Những điểm tham quan không thể bỏ qua ở Frankfurt, Đức là gì?\n2. Thời gian tốt nhất trong năm để đến thăm Frankfurt là gì?\n3. Một số loại thực phẩm hoặc đồ uống truyền thống mà tôi nên thử ở Frankfurt là gì?\n4. Những khu vực nào là tốt nhất để ở khi đến thăm Frankfurt?\n5. Một số chuyến đi trong ngày phổ biến từ Frankfurt là gì?"}</w:t>
      </w:r>
    </w:p>
    <w:p w14:paraId="0883D13D" w14:textId="77777777" w:rsidR="00B93353" w:rsidRDefault="00DF3497">
      <w:r>
        <w:t>{"câu hỏi": "Tính giá trị của x nếu 2x + 3 = 7.", "câu trả lời": "Để tính giá trị của x, chúng ta có thể bắt đầu bằng cách cô lập nó ở một bên của phương trình. Đây là cách chúng ta có thể làm điều đó, từng bước: \ n \ n1. Bắt đầu với phương trình: 2x + 3 = 7\n2. Trừ 3 từ cả hai vế: 2x + 3 - 3 = 7 - 3\n3. Điều này đơn giản thành: 2x = 4\n4. Chia cả hai vế cho 2: (2x)/2 = 4/2\n5. Điều này đơn giản thành: x = 2\n\nVì vậy, giá trị của x là 2."}</w:t>
      </w:r>
    </w:p>
    <w:p w14:paraId="43FECA68" w14:textId="77777777" w:rsidR="00B93353" w:rsidRDefault="00DF3497">
      <w:r>
        <w:t xml:space="preserve">{"câu hỏi": "Cung cấp ví dụ về một đoạn văn mô tả liên quan đến lời nhắc sau. - Con sư tử hùng vĩ", "trả lời": "Con sư tử hùng vĩ là một cảnh tượng đáng chú ý, bộ lông màu hung của nó tỏa sáng dưới ánh mặt trời châu Phi rực rỡ. Cơ bắp mạnh mẽ của sư tử gợn sóng khi nó di </w:t>
      </w:r>
      <w:r>
        <w:lastRenderedPageBreak/>
        <w:t>chuyển uể oải trên thảo nguyên nướng nắng, bờm vàng của nó chảy trong làn gió nhẹ. Là vua của các loài thú, sư tử yêu cầu sự tôn trọng và kính sợ từ tất cả những ai nhìn thấy nó, với ánh mắt xuyên thấu và tiếng gầm như sấm. Loài động vật tuyệt vời này là biểu tượng của sức mạnh, lòng can đảm và sức mạnh, truyền cảm hứng cho nỗi sợ hãi và ngưỡng mộ ở mức độ tương đương. Sư tử thực sự là một sinh vật hùng vĩ, một sinh vật thu hút trí tưởng tượng của tất cả những ai nhìn thấy nó."}</w:t>
      </w:r>
    </w:p>
    <w:p w14:paraId="20A7C8EE" w14:textId="77777777" w:rsidR="00B93353" w:rsidRDefault="00DF3497">
      <w:r>
        <w:t>{"câu hỏi": "Chẩn đoán vấn đề dựa trên tiền sử bệnh. - Bệnh nhân bị đau họng, đau nhức cơ thể và sốt.", "trả lời": "Dựa trên các triệu chứng được trình bày, có thể bệnh nhân có thể bị nhiễm virus như cảm lạnh hoặc cúm thông thường, hoặc nhiễm trùng do vi khuẩn như viêm họng liên cầu khuẩn. Các nguyên nhân tiềm ẩn khác có thể bao gồm viêm amidan hoặc bạch cầu đơn nhân. Bệnh nhân nên gặp chuyên gia chăm sóc sức khỏe để được chẩn đoán và điều trị thích hợp."}</w:t>
      </w:r>
    </w:p>
    <w:p w14:paraId="5FD4216F" w14:textId="77777777" w:rsidR="00B93353" w:rsidRDefault="00DF3497">
      <w:r>
        <w:t>{"question": "Soạn tin nhắn thiệp sinh nhật. - Gửi người bạn thân nhất của tôi.", "Trả lời": "\"Chúc mừng sinh nhật, người bạn thân nhất của tôi! Hôm nay chúng tôi kỷ niệm bạn và tất cả những khoảnh khắc tuyệt vời mà chúng tôi đã chia sẻ cùng nhau. Có thể ngày của bạn cũng tuyệt vời như bạn và có thể tất cả những giấc mơ của bạn trở thành sự thật. Cảm ơn bạn đã ở đó vì tôi và đã thêm rất nhiều niềm vui vào cuộc sống của tôi. Chúc mừng một năm nữa của tiếng cười, tình bạn và tạo ra những kỷ niệm khó quên. Chúc mừng sinh nhật!\""}</w:t>
      </w:r>
    </w:p>
    <w:p w14:paraId="68138A65" w14:textId="77777777" w:rsidR="00B93353" w:rsidRDefault="00DF3497">
      <w:r>
        <w:t>{"câu hỏi": "Viết một mục tiêu sơ yếu lý lịch. - Sinh viên mới tốt nghiệp đại học đang tìm kiếm vị trí CNTT.", "Câu trả lời": "Mục tiêu: Là một sinh viên mới tốt nghiệp đại học với nền tảng học vấn vững chắc về khoa học máy tính và công nghệ thông tin, tôi đang tìm kiếm một vị trí CNTT đầu vào, nơi tôi có thể sử dụng các kỹ năng và kiến thức của mình để đóng góp vào sự thành công của công ty trong khi không ngừng học hỏi và phát triển trong vai trò của mình."}</w:t>
      </w:r>
    </w:p>
    <w:p w14:paraId="50B1342F" w14:textId="77777777" w:rsidR="00B93353" w:rsidRDefault="00DF3497">
      <w:r>
        <w:t>{"question": "Sửa câu theo ngữ pháp. - Anh ấy đi đến cửa hàng.", "trả lời": "Anh ấy sẽ đến cửa hàng."}</w:t>
      </w:r>
    </w:p>
    <w:p w14:paraId="392BD3B4" w14:textId="77777777" w:rsidR="00B93353" w:rsidRDefault="00DF3497">
      <w:r>
        <w:t xml:space="preserve">{"câu hỏi": "Thiết kế logo cho một công ty trong ngành công nghiệp thực phẩm.", "Trả lời": "Để thiết kế logo cho một công ty trong ngành công nghiệp thực phẩm, bước đầu tiên sẽ là thu thập thêm thông tin về công ty như loại thực phẩm họ chuyên về, đối tượng mục tiêu của họ, giá trị thương hiệu tổng thể và thẩm mỹ của họ. Logo sau đó lý tưởng sẽ kết hợp các yếu tố phản ánh các giá trị và sản phẩm của công ty và thu hút đối tượng mục tiêu của họ. Ví dụ: nếu công ty là một nhà hàng từ nông trại đến bàn ăn tập trung vào các nguyên liệu hữu cơ, tươi, logo có thể kết hợp các yếu tố như nĩa, dao hoặc đĩa thức ăn được bao quanh bởi lá, hoa hoặc hình ảnh tự nhiên khác trong sắc thái của tông màu xanh lá cây và đất. Phông chữ có thể đơn giản và thanh lịch, phản ánh cam kết của nhà hàng đối với các nguyên liệu chất lượng cao và các món ăn đơn giản, đẹp mắt. Mặt khác, nếu công ty là một chuỗi thức ăn nhanh chuyên về bánh mì kẹp thịt và khoai tây chiên, logo có thể có màu đậm, tươi sáng như đỏ và vàng, với phông chữ và hình ảnh vui tươi như bánh mì kẹp thịt,  khoai tây chiên, hoặc một nhân vật đầu bếp hoạt hình.\n\nCuối cùng, thiết kế logo phải phản ánh các giá trị cốt </w:t>
      </w:r>
      <w:r>
        <w:lastRenderedPageBreak/>
        <w:t>lõi, sản phẩm và tính cách của công ty, và dễ nhận biết và đáng nhớ đối với đối tượng mục tiêu của công ty."}</w:t>
      </w:r>
    </w:p>
    <w:p w14:paraId="6165780E" w14:textId="77777777" w:rsidR="00B93353" w:rsidRDefault="00DF3497">
      <w:r>
        <w:t>{"câu hỏi": "Làm thế nào để chúng ta giải quyết vấn đề bất bình đẳng trong giáo dục?", "Trả lời": "Để giải quyết vấn đề bất bình đẳng trong giáo dục, có một số bước có thể được thực hiện. Dưới đây là một số giải pháp khả thi:\n\n1. Tài trợ: Bất bình đẳng trong giáo dục thường liên quan đến việc thiếu kinh phí ở một số trường học, học khu hoặc khu vực nhất định. Chính phủ và các tổ chức giáo dục cần phân bổ nhiều ngân sách hơn cho các khu vực này để xây dựng cơ sở hạ tầng tốt hơn, thu hút giáo viên chất lượng và cung cấp tài nguyên học tập tốt hơn cho học sinh. Khả năng tiếp cận và khả năng chi trả: Nhiều sinh viên có hoàn cảnh khó khăn không được tiếp cận với nền giáo dục chất lượng do chi phí cao. Cung cấp học bổng, hỗ trợ tài chính và giáo dục miễn phí cho những người có nhu cầu có thể giúp thu hẹp khoảng cách. \ n \ n3. Công nghệ: Công nghệ cũng có thể được sử dụng để phá vỡ các rào cản trong giáo dục. Tài nguyên học tập trực tuyến và kỹ thuật số có thể được cung cấp để cung cấp quyền truy cập công bằng vào giáo dục chất lượng. \ n \ n4. Đào tạo giáo viên: Giáo viên đóng một vai trò quan trọng trong việc giải quyết sự chênh lệch giáo dục. Cung cấp đào tạo và hỗ trợ chất lượng cao cho giáo viên ở các khu vực chưa được phục vụ có thể trao quyền cho họ để cung cấp giáo dục tốt hơn cho học sinh của họ. \ n \ n5. Quan hệ đối tác cộng đồng: Quan hệ đối tác giữa trường học, cộng đồng và các tổ chức địa phương cũng có thể giúp giải quyết bất bình đẳng trong giáo dục. Những quan hệ đối tác này có thể cung cấp các nguồn lực, cố vấn và hỗ trợ khác cho sinh viên có hoàn cảnh khó khăn. \ n \ n6. Chính sách dựa trên bằng chứng: Cuối cùng, chính phủ và các tổ chức giáo dục cần cam kết thực hiện các chính sách dựa trên bằng chứng nhằm giải quyết bất bình đẳng giáo dục. Điều này liên quan đến việc theo dõi dữ liệu về kết quả giáo dục, đánh giá hiệu quả của các can thiệp và nhân rộng các chương trình thành công để tiếp cận nhiều học sinh hơn. Nhìn chung, giải quyết bất bình đẳng trong giáo dục đòi hỏi một cách tiếp cận đa diện bao gồm đầu tư vào tài trợ, tiếp cận, công nghệ, đào tạo giáo viên, quan hệ đối tác cộng đồng và các chính sách dựa trên bằng chứng."}</w:t>
      </w:r>
    </w:p>
    <w:p w14:paraId="0CBB9EDC" w14:textId="77777777" w:rsidR="00B93353" w:rsidRDefault="00DF3497">
      <w:r>
        <w:t xml:space="preserve">{"câu hỏi": "Mô tả một ngày điển hình ở trường cho một sinh viên đại học.", "câu trả lời": "Một ngày điển hình ở trường đối với một sinh viên đại học có thể rất khác nhau tùy thuộc vào từng cá nhân, nhưng có một số yếu tố phổ biến mà nhiều sinh viên trải nghiệm một cách thường xuyên. \ n \ n Một ngày thường bắt đầu bằng việc thức dậy vào sáng sớm, sau đó là mặc quần áo và sẵn sàng cho ngày mới. Nhiều sinh viên lấy một bữa ăn sáng hoặc cà phê nhanh trước khi đi đến lớp học đầu tiên trong ngày. Khi đến nơi, họ thường sẽ dành vài giờ để tham dự các bài giảng, ghi chép, tham gia thảo luận và hoàn thành bài tập. Sau các lớp học buổi sáng, sinh viên đại học thường nghỉ trưa, nơi họ có thể bắt kịp bạn bè, ăn một miếng hoặc thư giãn trước giờ học buổi chiều. Phần còn lại trong ngày có thể được dành cho nhiều lớp học, phòng thí nghiệm hoặc hội thảo hơn, tùy thuộc vào lịch trình của học sinh. Sau khi các lớp học kết thúc trong ngày, nhiều sinh viên đi đến thư viện hoặc không gian học tập để xem lại ghi chú của họ, làm bài tập hoặc chuẩn bị cho các kỳ thi sắp tới. Một số sinh viên cũng có thể tham gia vào các hoạt động ngoại khóa, chẳng hạn như câu lạc bộ hoặc thể thao, có thể chiếm một phần đáng kể vào buổi chiều hoặc buổi tối của họ. Vào cuối ngày, sinh viên đại học thường quay trở lại ký túc xá hoặc căn hộ của họ để ăn tối, thư giãn và thư giãn </w:t>
      </w:r>
      <w:r>
        <w:lastRenderedPageBreak/>
        <w:t>trước khi đi ngủ. Tất nhiên, luôn có những ngoại lệ đối với thói quen này, vì một số học sinh có thể có các lớp học buổi tối hoặc cần thức khuya để hoàn thành bài tập, nhưng phần lớn, một ngày điển hình ở trường đối với một sinh viên đại học liên quan đến sự cân bằng giữa học tập, học tập và giao tiếp xã hội.</w:t>
      </w:r>
    </w:p>
    <w:p w14:paraId="14CA155F" w14:textId="77777777" w:rsidR="00B93353" w:rsidRDefault="00DF3497">
      <w:r>
        <w:t>{"câu hỏi": "Tóm tắt những gì được mô tả trong đoạn dưới đây. - Nhu cầu về các nguồn năng lượng tái tạo như năng lượng mặt trời, gió, địa nhiệt ngày càng tăng. Điều này là do nhận thức cộng đồng ngày càng tăng về tầm quan trọng của việc bảo tồn môi trường, cũng như mối quan tâm về bản chất hữu hạn của các nguồn năng lượng truyền thống như than đá và dầu mỏ.", "trả lời": "Đoạn văn mô tả nhu cầu ngày càng tăng đối với các nguồn năng lượng tái tạo như năng lượng mặt trời, gió và địa nhiệt, do mối quan tâm lớn hơn về môi trường công cộng và bản chất hữu hạn của các nguồn năng lượng truyền thống."}</w:t>
      </w:r>
    </w:p>
    <w:p w14:paraId="27A2A0E0" w14:textId="77777777" w:rsidR="00B93353" w:rsidRDefault="00DF3497">
      <w:r>
        <w:t>{"câu hỏi": "Thiết kế trợ lý ảo cho trường hợp sử dụng dịch vụ khách hàng.", "trả lời": "Là một trợ lý ảo được hỗ trợ bởi AI được thiết kế cho dịch vụ khách hàng, chức năng chính của tôi sẽ là cung cấp hỗ trợ nhanh chóng và hiệu quả cho khách hàng cần hỗ trợ. Sau đây là một số tính năng chính sẽ được đưa vào thiết kế của tôi để thực hiện hiệu quả vai trò này: \ n \ n1. Xử lý ngôn ngữ tự nhiên: Giao diện chính của tôi với khách hàng sẽ thông qua hệ thống trò chuyện hoặc dựa trên giọng nói và tôi sẽ được trang bị khả năng xử lý ngôn ngữ tự nhiên tiên tiến để hiểu chính xác và trả lời các truy vấn của khách hàng trong thời gian thực. \ n \ n2. Cơ sở tri thức: Tôi sẽ có quyền truy cập vào một cơ sở kiến thức rộng lớn và được cập nhật liên tục về thông tin về các sản phẩm, dịch vụ và chính sách của công ty, cho phép tôi nhanh chóng cung cấp cho khách hàng thông tin chính xác và giải quyết các vấn đề của họ. \ n \ n3. Cá nhân hóa: Tôi sẽ có thể nhận ra và ghi nhớ khách hàng dựa trên tương tác của họ với công ty, cho phép tôi cung cấp hỗ trợ được cá nhân hóa và hợp lý hóa quy trình hỗ trợ. \ n \ n4. Báo cáo: Trong trường hợp vấn đề của khách hàng không thể được giải quyết thông qua hỗ trợ tự động, tôi sẽ có thể chuyển truy vấn lên đại lý dịch vụ khách hàng của con người một cách liền mạch để được hỗ trợ thêm. \ n \ n5. Phân tích: Tương tác của tôi với khách hàng sẽ được phân tích liên tục để xác định các vấn đề và điểm đau phổ biến, cho phép công ty cải thiện sản phẩm và dịch vụ của mình và nâng cao trải nghiệm khách hàng tổng thể. Tóm lại, với tư cách là trợ lý ảo cho dịch vụ khách hàng, tôi sẽ được thiết kế để cung cấp hỗ trợ nhanh chóng, chính xác và được cá nhân hóa cho khách hàng, giúp giải quyết các vấn đề của họ và nâng cao trải nghiệm tổng thể của họ với công ty."}</w:t>
      </w:r>
    </w:p>
    <w:p w14:paraId="2502702B" w14:textId="77777777" w:rsidR="00B93353" w:rsidRDefault="00DF3497">
      <w:r>
        <w:t>{"câu hỏi": "Điều gì nên là trọng tâm chính của quảng cáo chiêu hàng cá nhân?", "Câu trả lời": "Trọng tâm chính của quảng cáo chiêu hàng cá nhân nên là truyền đạt hiệu quả đề xuất giá trị, kinh nghiệm, kỹ năng và thành tích độc đáo của bạn một cách tự tin và hấp dẫn. Quảng cáo chiêu hàng nên được điều chỉnh cho phù hợp với đối tượng hoặc tình huống cụ thể và nên làm nổi bật lý do tại sao bạn là ứng cử viên tốt nhất cho một vị trí, dự án hoặc cơ hội. Ngoài ra, quảng cáo chiêu hàng phải ngắn gọn, có cấu trúc tốt và dễ hiểu, đồng thời thể hiện cá tính và niềm đam mê của bạn đối với những gì bạn làm. Cuối cùng, mục tiêu của một bài thuyết trình cá nhân là tạo ấn tượng mạnh mẽ và đáng nhớ cho người nghe, và thuyết phục họ hành động."}</w:t>
      </w:r>
    </w:p>
    <w:p w14:paraId="6995DD56" w14:textId="77777777" w:rsidR="00B93353" w:rsidRDefault="00DF3497">
      <w:r>
        <w:lastRenderedPageBreak/>
        <w:t>{"câu hỏi": "Ý nghĩa kinh tế của dân số già là gì?", "câu trả lời": "Dân số già có thể có ý nghĩa kinh tế đáng kể. Dưới đây là một vài yếu tố: \ n \ n - Tăng trưởng kinh tế: Dân số già có nghĩa là sự suy giảm lực lượng lao động khi mọi người nghỉ hưu, điều này có thể dẫn đến tăng trưởng kinh tế chậm lại. Điều này là do lực lượng lao động nhỏ hơn dẫn đến giảm năng suất và do đó, giảm tăng trưởng GDP. Chi phí chăm sóc sức khỏe: Với dân số già, chi phí chăm sóc sức khỏe có thể sẽ tăng khi mọi người cần được chăm sóc y tế và chăm sóc lâu dài hơn. Điều này có thể gây căng thẳng cho các hệ thống chăm sóc sức khỏe cộng đồng và dẫn đến thuế cao hơn để trang trải các chi phí này. \ n \ n - Hệ thống an sinh xã hội và lương hưu: Dân số già có nghĩa là nhiều người đang rút lương hưu và trợ cấp an sinh xã hội, điều này có thể gây căng thẳng cho các hệ thống này. Nếu số người về hưu vượt quá đáng kể số người đóng góp cho các hệ thống này, nó có thể dẫn đến thiếu hụt, đòi hỏi sự can thiệp của chính phủ để giữ cho các chương trình này có khả năng thanh toán. Tiết kiệm và đầu tư: Dân số già cũng có thể ảnh hưởng đến tỷ lệ tiết kiệm và đầu tư. Khi mọi người sắp nghỉ hưu, họ có thể chuyển các ưu tiên đầu tư từ tài sản có rủi ro cao, lợi nhuận cao sang các khoản đầu tư thận trọng hơn. Điều này có thể dẫn đến giảm đầu tư tổng thể và tăng trưởng kinh tế thấp hơn. Chi tiêu tiêu dùng: Người cao tuổi thường có thói quen chi tiêu khác với những người trẻ tuổi, điều này có thể ảnh hưởng đến nền kinh tế nói chung. Ví dụ, dân số già có thể chi tiêu ít hơn cho hàng tiêu dùng và nhiều hơn cho chăm sóc sức khỏe, điều này có thể thay đổi nhu cầu đối với một số sản phẩm và dịch vụ nhất định. Tóm lại, dân số già có thể có tác động sâu sắc đến tăng trưởng kinh tế, chi phí chăm sóc sức khỏe, hệ thống an sinh xã hội, tiết kiệm và đầu tư, và chi tiêu của người tiêu dùng. Đó là một vấn đề phức tạp đòi hỏi phải lập kế hoạch và hoạch định chính sách cẩn thận để giải quyết."}</w:t>
      </w:r>
    </w:p>
    <w:p w14:paraId="35592387" w14:textId="77777777" w:rsidR="00B93353" w:rsidRDefault="00DF3497">
      <w:r>
        <w:t>{"question": "Mô tả từ nguyên của từ \"democracy\".", "answer": "Từ \"democracy\" xuất phát từ các từ Hy Lạp \"demos\" có nghĩa là \"people\" và \"kratos\" có nghĩa là \"power\" hoặc \"rule.\" Thuật ngữ này lần đầu tiên được sử dụng vào thế kỷ thứ 5 trước Công nguyên để mô tả một hình thức chính phủ ở thành phố Athens, Hy Lạp, nơi công dân của thành phố có tiếng nói trong quá trình ra quyết định. Khái niệm dân chủ lan rộng khắp thế giới và tiếp tục phát triển, nhưng gốc rễ của từ này vẫn giữ nguyên - quyền lực hay sự cai trị của nhân dân."}</w:t>
      </w:r>
    </w:p>
    <w:p w14:paraId="37B4D27A" w14:textId="77777777" w:rsidR="00B93353" w:rsidRDefault="00DF3497">
      <w:r>
        <w:t xml:space="preserve">{"question": "Viết mô tả về một nhân vật trong Dungeons and Dragons. - A Mage", "answer": "Một pháp sư là một nhân vật Dungeons and Dragons linh hoạt và mạnh mẽ, được biết đến với khả năng khai thác sức mạnh bí ẩn của ma thuật. Với trí tuệ và tài năng bẩm sinh, các pháp sư có thể triệu hồi các tia lửa, tập hợp bão hoặc giải phóng các vụ nổ phức tạp vào kẻ thù của họ. Mặc áo choàng và cầm quyền trượng hoặc đũa phép, một pháp sư có thể chỉ huy rất nhiều sự tôn trọng và sợ hãi trên chiến trường, vì phép thuật thần bí của họ có thể xoay chuyển tình thế của bất kỳ cuộc giao tranh nào. \n \ n Pháp sư cũng có kỹ năng trong nghệ thuật thao túng, có thể quyến rũ và đánh lừa những người xung quanh bằng trí thông minh và ảo tưởng của họ. Họ là bậc thầy của các Nguyên tố và có thể sử dụng chúng để tạo ra và tiêu diệt. Tuy nhiên, pháp sư thường có sức mạnh thể chất hạn chế và dựa vào khả năng phép thuật của họ để tự vệ.\n\nMột pháp sư có thể là một tài sản quý giá cho bất kỳ nhóm phiêu lưu nào, có thể cung cấp hỗ trợ tầm xa, hồi máu và phép thuật mạnh mẽ để vượt qua </w:t>
      </w:r>
      <w:r>
        <w:lastRenderedPageBreak/>
        <w:t>ngay cả những kẻ thù đáng gờm nhất. Họ là những nhân vật phức tạp và bí ẩn, dựa trên nhiều thế kỷ kiến thức và truyền thống để khai thác năng lượng thô của vũ trụ."}</w:t>
      </w:r>
    </w:p>
    <w:p w14:paraId="2EFB6365" w14:textId="77777777" w:rsidR="00B93353" w:rsidRDefault="00DF3497">
      <w:r>
        <w:t>{"câu hỏi": "Viết một limerick về một con vật. - Một con gấu", "trả lời": "Đã từng có một con gấu trong rừng\nThèm ăn tất cả hàng hóa\nAnh ta đã ăn hết mật ong\nNói, "Ôi cái này ngon!\"\nCon gấu mũm mĩm to lớn đó trong mui xe."}</w:t>
      </w:r>
    </w:p>
    <w:p w14:paraId="7D20E1B2" w14:textId="77777777" w:rsidR="00B93353" w:rsidRDefault="00DF3497">
      <w:r>
        <w:t>{"question": "Thiết kế logo cho một ban nhạc rock-and-roll. - Guns N' Roses", "trả lời": "Tôi là người mẫu ngôn ngữ AI và không có khả năng tạo đồ họa hay hình ảnh. Tuy nhiên, tôi có thể đưa ra một số gợi ý cho việc thiết kế logo cho ban nhạc Guns N 'Roses. \ n \ n Logo có thể kết hợp các yếu tố lấy cảm hứng từ phong cách mang tính biểu tượng của ban nhạc, chẳng hạn như guitar, đầu lâu và hoa hồng. Typography có thể có một phông chữ đậm, nổi loạn bằng chữ in hoa, với \"N'\" có màu tương phản. Phong cách tổng thể có thể sắc sảo và hung hăng để phản ánh thái độ rock-and-roll của ban nhạc. Những yếu tố này có thể được kết hợp một cách độc đáo và sáng tạo để tạo ra một logo nổi bật và đáng nhớ, đại diện cho bản chất của ban nhạc."}</w:t>
      </w:r>
    </w:p>
    <w:p w14:paraId="717F58DB" w14:textId="77777777" w:rsidR="00B93353" w:rsidRDefault="00DF3497">
      <w:r>
        <w:t>{"câu hỏi": "Tạo ra một câu tục ngữ về sự trung thực.", "Trả lời": "Trung thực là nền tảng của mọi thành công, nếu không có sự tự tin và khả năng thực hiện sẽ không còn tồn tại.\""}</w:t>
      </w:r>
    </w:p>
    <w:p w14:paraId="3D80B8AD" w14:textId="77777777" w:rsidR="00B93353" w:rsidRDefault="00DF3497">
      <w:r>
        <w:t>{"question": "Cung cấp tóm tắt về một cuốn sách. - The Catcher in the Rye", "trả lời": "The Catcher in the Rye là một cuốn tiểu thuyết dành cho lứa tuổi mới lớn của J.D. Salinger, xuất bản lần đầu năm 1951. Cuốn tiểu thuyết kể về câu chuyện của Holden Caulfield, một cậu bé tuổi teen đã bị đuổi khỏi trường dự bị và đang lang thang trên đường phố thành phố New York. Thông qua một loạt các đoạn hồi tưởng và hồi tưởng, chúng ta tìm hiểu về cuộc sống của Holden, các mối quan hệ và cuộc đấu tranh của anh ấy. Khi cuốn tiểu thuyết tiến triển, chúng ta thấy Holden vật lộn với sự phức tạp của việc lớn lên, với ý thức về bản sắc của chính mình và với sự giả tạo mà anh ta thấy trong thế giới người lớn xung quanh mình. Các chủ đề của cuốn tiểu thuyết về sự xa lánh, nổi loạn và sự khắc nghiệt của tuổi thiếu niên đã khiến nó trở thành một tác phẩm kinh điển của văn học thế kỷ 20, và nó vẫn là một tác phẩm phổ biến và có ảnh hưởng cho đến ngày nay."}</w:t>
      </w:r>
    </w:p>
    <w:p w14:paraId="0E39AD14" w14:textId="77777777" w:rsidR="00B93353" w:rsidRDefault="00DF3497">
      <w:r>
        <w:t>{"question": "Đối với bao nhiêu số nguyên n từ 1 đến 11 (bao gồm) là n/12 là số thập phân lặp lại?", "trả lời": "Để xác định xem n/12 có phải là số thập phân lặp lại hay không, chúng ta cần xác định xem 12 có bất kỳ thừa số nguyên tố nào khác ngoài 2 và 5 hay không. Thừa số nguyên tố của 12 là 2^2 * 3.\n\nDo đó, n/12 là số thập phân lặp lại nếu và chỉ khi tử số n chia hết cho 3, để hủy bỏ 3 trong mẫu số. Có 3 số nguyên từ 1 đến 11 chia hết cho 3: 3, 6 và 9.\n\nVì vậy, trong số các số nguyên từ 1 đến 11 (bao gồm), có 8 giá trị mà n/12 là số thập phân lặp lại."}</w:t>
      </w:r>
    </w:p>
    <w:p w14:paraId="55B17EC7" w14:textId="77777777" w:rsidR="00B93353" w:rsidRDefault="00DF3497">
      <w:r>
        <w:t>{"question": "Đặt tên cho chủ đề đằng sau bài hát. - Bài hát: \"Respect\" của Aretha Franklin.", "answer": "Chủ đề đằng sau bài hát \"Respect\" của Aretha Franklin là trao quyền, lòng tự trọng và nhu cầu tôn trọng và nhân phẩm từ người khác."}</w:t>
      </w:r>
    </w:p>
    <w:p w14:paraId="15598012" w14:textId="77777777" w:rsidR="00B93353" w:rsidRDefault="00DF3497">
      <w:r>
        <w:t xml:space="preserve">{"question": "Kể tên ba đặc điểm của nền văn minh Ai Cập cổ đại.", "trả lời": "Ba đặc điểm của nền văn minh Ai Cập cổ đại là:\n\n1. Kiến trúc đáng chú ý: Nền văn minh Ai Cập cổ đại </w:t>
      </w:r>
      <w:r>
        <w:lastRenderedPageBreak/>
        <w:t>được biết đến với kiến trúc tuyệt đẹp và những kỳ công kỹ thuật ấn tượng, bao gồm cả việc xây dựng các kim tự tháp, đền thờ và đài tưởng niệm vĩ đại. \ n2. Chữ tượng hình và nghệ thuật: Viết và nghệ thuật là những yếu tố thiết yếu của nền văn minh Ai Cập cổ đại, với chữ tượng hình là một trong những hình thức viết sớm nhất và nghệ thuật bao gồm nhiều phương tiện khác nhau bao gồm tranh vẽ, điêu khắc và phù điêu. \n3. Niềm tin tôn giáo phức tạp: Nền văn minh Ai Cập cổ đại có một hệ thống tôn giáo đa thần phức tạp với một đền thờ lớn các vị thần và nữ thần, và một thần thoại rộng lớn. Niềm tin vào thế giới bên kia và bảo quản cơ thể thông qua ướp xác cũng là những khía cạnh quan trọng trong thực hành tôn giáo của họ."}</w:t>
      </w:r>
    </w:p>
    <w:p w14:paraId="2592FBF9" w14:textId="77777777" w:rsidR="00B93353" w:rsidRDefault="00DF3497">
      <w:r>
        <w:t>{"câu hỏi": "Tóm tắt bài thơ \"Đừng đi nhẹ nhàng vào đêm tốt lành đó\".", "câu trả lời": "\"Đừng đi nhẹ nhàng vào đêm tốt lành đó\" là một bài thơ của Dylan Thomas được viết vào năm 1951. Bài thơ nói về lời kêu gọi của người kể chuyện đối với những người đang đối mặt với cái chết đừng "đi nhẹ nhàng" mà hãy "giận dữ chống lại sự tàn lụi của ánh sáng", nghĩa là không chấp nhận cái chết một cách thụ động mà là chiến đấu với nó bằng niềm đam mê và sức sống. Người kể chuyện trình bày các ví dụ về các loại người khác nhau, tất cả đều không chấp nhận cái chết một cách lặng lẽ, mà là chống lại nó bởi vì họ nhận ra rằng cuộc sống là quý giá và đáng để chiến đấu. Bài thơ là một thông điệp mạnh mẽ về tinh thần con người và ý chí sống của chúng ta, khuyến khích chúng ta không bỏ cuộc ngay cả khi đối mặt với cái chết."}</w:t>
      </w:r>
    </w:p>
    <w:p w14:paraId="12D9333C" w14:textId="77777777" w:rsidR="00B93353" w:rsidRDefault="00DF3497">
      <w:r>
        <w:t>{"câu hỏi": "Kể tên loại sơ đồ vần điệu được sử dụng trong bài thơ sau. - \"O Time, bạn phải gỡ rối điều này, không phải tôi;\nNó là một nút thắt quá khó đối với tôi t' untie!\"", "trả lời": "Sơ đồ vần điệu được sử dụng trong bài thơ là một câu ghép vần, hoặc \"AA.\""}</w:t>
      </w:r>
    </w:p>
    <w:p w14:paraId="318F4BFB" w14:textId="77777777" w:rsidR="00B93353" w:rsidRDefault="00DF3497">
      <w:r>
        <w:t>{"câu hỏi": "Xây dựng một lập luận logic không hợp lệ.", "câu trả lời": "Tất cả các loài chim đều có thể bay\nChim cánh cụt là chim\nDo đó, chim cánh cụt có thể bay.\n\nĐây là một ví dụ về lập luận logic không hợp lệ vì kết luận, "chim cánh cụt có thể bay", mâu thuẫn với thực tế đã biết rằng chim cánh cụt không thể bay. Mặc dù thực tế là hai tiền đề ("Tất cả các loài chim đều có thể bay" và "Chim cánh cụt là chim") là những tuyên bố đúng, kết luận vẫn sai."}</w:t>
      </w:r>
    </w:p>
    <w:p w14:paraId="6162A516" w14:textId="77777777" w:rsidR="00B93353" w:rsidRDefault="00DF3497">
      <w:r>
        <w:t>{"question": "Chèn dấu phẩy vào câu này. - Cô gái mặc váy hồng", "trả lời": "Cô gái mặc váy hồng."}</w:t>
      </w:r>
    </w:p>
    <w:p w14:paraId="20643315" w14:textId="77777777" w:rsidR="00B93353" w:rsidRDefault="00DF3497">
      <w:r>
        <w:t>{"câu hỏi": "Tạo biểu đồ để đại diện cho dân số của các quốc gia ở Châu Âu.", "Trả lời": "Tôi xin lỗi, nhưng là một mô hình ngôn ngữ AI, tôi không thể tạo đồ họa - tuy nhiên, tôi có thể cung cấp cho bạn một bảng hoặc danh sách chứa dân số của các quốc gia ở Châu Âu:\n\n| Xếp hạng | Quốc gia | Dân số |\n|------|-----------------------|-------------|\n|   1 | Nga | 145.912.025 |\n|   2 | Đức |  83.783.942 |\n|   3 | Vương quốc Anh |  66.652.825|\n|   4 | Pháp |  66.987.244|\n|   5 | Ý |  60.359.546|\n|   6 | Tây Ban Nha |  46.733.038|\n\nLưu ý rằng đây là dữ liệu mẫu và nó không có ngày tham chiếu cụ thể. Bạn có thể muốn chỉ định chính xác các quốc gia mà bạn muốn đưa vào, tiêu chí xếp hạng và ngày tham chiếu cho dữ liệu dân số."}</w:t>
      </w:r>
    </w:p>
    <w:p w14:paraId="3F086A4C" w14:textId="77777777" w:rsidR="00B93353" w:rsidRDefault="00DF3497">
      <w:r>
        <w:lastRenderedPageBreak/>
        <w:t>{"câu hỏi": "Viết một đoạn giải thích về quy luật cung và cầu.", "trả lời": "Quy luật cung và cầu là một nguyên tắc cơ bản của kinh tế học mô tả mối quan hệ giữa số lượng hàng hóa hoặc dịch vụ mà nhà sản xuất sẵn sàng và có thể cung cấp để bán, và số lượng mà người tiêu dùng sẵn sàng và có thể mua. Theo luật này, sự gia tăng nhu cầu đối với một hàng hóa hoặc dịch vụ cụ thể, giữ tất cả những thứ khác không đổi, sẽ dẫn đến tăng giá của nó, khuyến khích các nhà sản xuất cung cấp nhiều hơn cho thị trường. Mặt khác, nếu nguồn cung hàng hóa hoặc dịch vụ vượt quá nhu cầu của nó, giá của nó sẽ giảm, dẫn đến các nhà sản xuất giảm nguồn cung. Sự tương tác giữa cung và cầu này cuối cùng sẽ đạt đến điểm cân bằng, trong đó số lượng cung cấp bằng với số lượng yêu cầu ở một mức giá nhất định."}</w:t>
      </w:r>
    </w:p>
    <w:p w14:paraId="40E2ABE4" w14:textId="77777777" w:rsidR="00B93353" w:rsidRDefault="00DF3497">
      <w:r>
        <w:t>{"câu hỏi": "Tạo tiêu đề sáng tạo cho tiểu thuyết khoa học viễn tưởng dành cho thanh thiếu niên với chủ đề robot.", "câu trả lời": "\"Rise of the Robotic Rebellion: A Young Adult Science Fiction Novel\""}</w:t>
      </w:r>
    </w:p>
    <w:p w14:paraId="52E93234" w14:textId="77777777" w:rsidR="00B93353" w:rsidRDefault="00DF3497">
      <w:r>
        <w:t>{"question": "Tạo một chương trình chuyển đổi Fahrenheit thành Celsius.", "answer": "Đây là một chương trình Python chuyển đổi Fahrenheit thành Celsius: \n\n'''python\n#function để chuyển đổi Fahrenheit sang Celsius\ndef fahrenheit_to_celsius(fahrenheit):\n celsius = (fahrenheit - 32) * (5.0/9.0)\n return celsius\n\n#Take input from user\nfahrenheit = float(input(\"Nhập nhiệt độ vào Fahrenheit:  \"))\n\n#Thực hiện chuyển đổi\ncelsius = fahrenheit_to_celsius(fahrenheit)\n\n#Print result \nprint(\"Nhiệt độ tính bằng Celsius là:\", độ C)\n'''\n\n\nTrong chương trình trên, trước tiên chúng ta định nghĩa một hàm 'fahrenheit_to_celsius' lấy nhiệt độ tính bằng Fahrenheit làm đối số và trả về nhiệt độ tính bằng Celsius.\n\nTiếp theo, chúng ta lấy đầu vào từ người dùng trong Fahrenheit bằng hàm 'input'.\n\nThen,  chúng ta gọi hàm 'fahrenheit_to_celsius' truyền đầu vào của người dùng làm đối số và lưu trữ kết quả trong biến 'celsius'.\n\nCuối cùng, chúng ta in kết quả của chuyển đổi bằng hàm 'print'."}</w:t>
      </w:r>
    </w:p>
    <w:p w14:paraId="5737CFB4" w14:textId="77777777" w:rsidR="00B93353" w:rsidRDefault="00DF3497">
      <w:r>
        <w:t>{"question": "Giúp người dùng xác định tên bài hát từ lời bài hát sau. - \"Này, tôi vừa gặp bạn và điều này thật điên rồ\nNhưng đây là số của tôi, vì vậy hãy gọi cho tôi, có thể?\"", "trả lời": "Tên bài hát tương ứng với những lời bài hát đó là \"Call Me Maybe\" của Carly Rae Jepsen."}</w:t>
      </w:r>
    </w:p>
    <w:p w14:paraId="13280BED" w14:textId="77777777" w:rsidR="00B93353" w:rsidRDefault="00DF3497">
      <w:r>
        <w:t xml:space="preserve">{"câu hỏi": "Mô tả ba ưu điểm và ba nhược điểm của việc sống trong một thành phố.", "câu trả lời": "Ưu điểm: \n1. Tiếp cận nhiều hơn với các dịch vụ: Các thành phố đô thị cung cấp khả năng tiếp cận tốt hơn với nhiều dịch vụ, tiện nghi và nhiều cơ hội việc làm, giáo dục và giải trí. Các siêu đô thị có nhiều bệnh viện, trường học, nhà hát và nhiều dịch vụ khác mê hoặc mọi người chuyển đến. \ n2. Đa dạng xã hội và văn hóa hơn: Một trong những lợi thế lớn nhất của việc sống ở một thành phố đô thị là sự tiếp xúc mà mọi người tiếp xúc với các nền văn hóa, phong tục và truyền thống khác nhau. Các thành phố đô thị thu hút mọi người từ nhiều nơi trên thế giới, khiến chúng trở thành trung tâm đa văn hóa. \n3. Cải thiện giao thông công cộng: Các thành phố đô thị thường có mạng lưới giao thông công cộng hiệu quả và thuận tiện, cho phép đi lại dễ dàng hơn và giảm sự phụ thuộc vào ô tô cá nhân. \ n \ n Nhược điểm: \ n1. Ô nhiễm và chất lượng không khí kém: Một trong những nhược điểm lớn nhất của cuộc sống ở các thành phố đô thị là tiếp xúc với ô nhiễm, đặc biệt là ô nhiễm không khí và tiếng ồn. Chất lượng không khí kém có thể ảnh hưởng trực tiếp đến sức khỏe thể chất </w:t>
      </w:r>
      <w:r>
        <w:lastRenderedPageBreak/>
        <w:t>của cư dân thành phố. \n2. Chi phí sinh hoạt cao hơn: Chi phí sinh hoạt ở các thành phố thành thị hầu như luôn cao hơn ở khu vực nông thôn. Có nhiều người cạnh tranh cho các nguồn tài nguyên hữu hạn trong một khu vực nhất định, do đó đẩy nhu cầu và giá cả cho mọi thứ từ nhà ở và bất động sản đến thực phẩm và nước lên cao. Tắc nghẽn và quá tải: Các thành phố đô thị có mật độ dân cư đông đúc, điều này có thể dẫn đến tình trạng quá tải, đặc biệt là ở các không gian công cộng như công viên và chợ. Tắc nghẽn giao thông có thể là một vấn đề đau đầu lớn đối với cư dân, đặc biệt là trong giờ cao điểm khi mọi người đang cố gắng đi làm hoặc đi học."}</w:t>
      </w:r>
    </w:p>
    <w:p w14:paraId="025E4D48" w14:textId="77777777" w:rsidR="00B93353" w:rsidRDefault="00DF3497">
      <w:r>
        <w:t>{"câu hỏi": "Phân tích tweet sau đây và giải thích lý do tại sao nó gây khó chịu. - "Phụ nữ nên gắn bó với việc chăm sóc nhà cửa, đó là tất cả những gì họ tốt.\"", "trả lời": "Dòng tweet này gây khó chịu vì nó duy trì và củng cố định kiến giới tiêu cực và coi thường khả năng và giá trị của phụ nữ. Tuyên bố cho thấy rằng phụ nữ không có giá trị gì ngoài việc thực hiện các nhiệm vụ gia đình, hạn chế cơ hội và vai trò của họ trong xã hội. Kiểu hùng biện này có hại vì nó bác bỏ những thành tựu và đóng góp của phụ nữ trong các lĩnh vực khác nhau và làm suy yếu quyền tự chủ và quyền tự chủ của họ. Một sự khái quát sâu rộng như vậy là vô căn cứ và bắt nguồn từ thái độ gia trưởng hạn chế tiềm năng, quyền tự quyết và quyền của phụ nữ để xác định con đường riêng của họ."}</w:t>
      </w:r>
    </w:p>
    <w:p w14:paraId="76C76FE3" w14:textId="50364174" w:rsidR="00B93353" w:rsidRDefault="00DF3497">
      <w:r>
        <w:t>{"câu hỏi": "Giải thích tại sao kỹ thuật di truyền là một chủ đề gây tranh cãi.", "câu trả lời": "Kỹ thuật di truyền là một chủ đề gây tranh cãi vì nhiều lý do. Một lý do là những lo ngại về đạo đức xung quanh việc thao túng vật liệu di truyền. Nhiều người xem việc thay đổi gen của một sinh vật là đóng vai Chúa, và tin rằng việc mày mò trật tự tự nhiên của sự vật là sai về mặt đạo đức. Cũng có những lo ngại về sự an toàn và ảnh hưởng lâu dài của các sinh vật biến đổi gen (GMO) đối với môi trường, các loài khác và sức khỏe con người. Các nhà phê bình cho rằng kỹ thuật di truyền là một lĩnh vực tương đối mới, và vẫn còn nhiều điều chưa được hiểu về cách GMO có thể tương tác với các sinh vật sống khác. Một mối quan tâm khác là khả năng lạm dụng công nghệ kỹ thuật di truyền. Điều này có thể xảy ra theo nhiều cách, chẳng hạn như tạo ra những đứa trẻ thiết kế với các đặc điểm di truyền cụ thể, cây trồng kỹ thuật theo cách có lợi cho các tập đoàn lớn với chi phí của nông dân nhỏ hoặc thậm chí tạo ra các loài động vật mới để sử dụng trong các thí nghiệm khoa học. Cũng có những lo ngại rằng kỹ thuật di truyền có thể dẫn đến mất đa dạng sinh học, vì các sinh vật biến đổi gen có thể vượt trội hơn và thay thế các đối tác không biến đổi của chúng. Cuối cùng, có những lo ngại về sự phân phối của công nghệ này và lợi ích của nó. Nhiều người lo ngại rằng các nước giàu sẽ sử dụng kỹ thuật di truyền để tạo lợi thế cho họ, trong khi các nước nghèo sẽ bị bỏ lại phía sau. Cũng có những lo ngại rằng chỉ những người giàu mới có thể đủ khả năng chi trả những lợi ích của kỹ thuật di truyền, chẳng hạn như tăng cường khả năng thể chất hoặc trí tuệ hoặc tuổi thọ dài hơn, dẫn đến bất bình đẳng hơn nữa trong xã hội. Tóm lại, cuộc tranh cãi xung quanh kỹ thuật di truyền bắt nguồn từ các mối quan tâm về đạo đức, an toàn, xã hội và kinh tế. Đây là một vấn đề phức tạp với nhiều quan điểm khác nhau, và nó có thể sẽ vẫn là một chủ đề tranh luận trong nhiều năm tới."}</w:t>
      </w:r>
    </w:p>
    <w:sectPr w:rsidR="00B93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3628670">
    <w:abstractNumId w:val="8"/>
  </w:num>
  <w:num w:numId="2" w16cid:durableId="1204102735">
    <w:abstractNumId w:val="6"/>
  </w:num>
  <w:num w:numId="3" w16cid:durableId="165679159">
    <w:abstractNumId w:val="5"/>
  </w:num>
  <w:num w:numId="4" w16cid:durableId="518158096">
    <w:abstractNumId w:val="4"/>
  </w:num>
  <w:num w:numId="5" w16cid:durableId="665666140">
    <w:abstractNumId w:val="7"/>
  </w:num>
  <w:num w:numId="6" w16cid:durableId="1934704232">
    <w:abstractNumId w:val="3"/>
  </w:num>
  <w:num w:numId="7" w16cid:durableId="1153448929">
    <w:abstractNumId w:val="2"/>
  </w:num>
  <w:num w:numId="8" w16cid:durableId="662124959">
    <w:abstractNumId w:val="1"/>
  </w:num>
  <w:num w:numId="9" w16cid:durableId="86818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10510"/>
    <w:rsid w:val="00AA1D8D"/>
    <w:rsid w:val="00B47730"/>
    <w:rsid w:val="00B93353"/>
    <w:rsid w:val="00CB0664"/>
    <w:rsid w:val="00DF34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328F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105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46099</Words>
  <Characters>262766</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2023-07-21T09:54:00Z</dcterms:modified>
  <cp:category/>
</cp:coreProperties>
</file>