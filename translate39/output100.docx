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E85FC" w14:textId="4FD90BD6" w:rsidR="009F0D07" w:rsidRDefault="002C43E1">
      <w:r>
        <w:t>{"</w:t>
      </w:r>
      <w:proofErr w:type="spellStart"/>
      <w:r>
        <w:t>câu</w:t>
      </w:r>
      <w:proofErr w:type="spellEnd"/>
      <w:r>
        <w:t xml:space="preserve"> </w:t>
      </w:r>
      <w:proofErr w:type="spellStart"/>
      <w:r>
        <w:t>hỏi</w:t>
      </w:r>
      <w:proofErr w:type="spellEnd"/>
      <w:r>
        <w:t>": "</w:t>
      </w:r>
      <w:proofErr w:type="spellStart"/>
      <w:r>
        <w:t>Tìm</w:t>
      </w:r>
      <w:proofErr w:type="spellEnd"/>
      <w:r>
        <w:t xml:space="preserve"> </w:t>
      </w:r>
      <w:proofErr w:type="spellStart"/>
      <w:r>
        <w:t>một</w:t>
      </w:r>
      <w:proofErr w:type="spellEnd"/>
      <w:r>
        <w:t xml:space="preserve"> ví dụ gần đây về cách AI đã được sử dụng để cải thiện sản phẩm hoặc dịch vụ hiện có.", "câu trả lời": "Một ví dụ gần đây về cách AI đã được sử dụng để cải thiện sản phẩm hoặc dịch vụ hiện có là trong chăm sóc sức khỏe. Các công cụ chẩn đoán được hỗ trợ bởi AI và trợ lý sức khỏe ảo đã cho phép cải thiện độ chính xác và tốc độ trong chẩn đoán và điều trị bệnh. Một ví dụ về điều này là việc sử dụng AI trong chụp nhũ ảnh, nơi các hệ thống được sử dụng để phân tích chụp quang tuyến vú để xác định các dấu hiệu ung thư vú chính xác hơn và ở giai đoạn sớm hơn so với bác sĩ X quang của con người. Một nghiên cứu được công bố trên tạp chí Nature vào tháng 1 năm 2020, báo cáo rằng một hệ thống AI do Google Health phát triển vượt trội hơn sáu bác sĩ X quang trong việc đọc chụp quang tuyến vú, giảm 5,7% dương tính giả và âm tính giả 9,4%. Một ví dụ khác là việc sử dụng trợ lý sức khỏe ảo được hỗ trợ bởi AI, cung cấp cho bệnh nhân thông tin và khuyến nghị sức khỏe được cá nhân hóa,  và có thể giúp thực hiện các nhiệm vụ như lên lịch hẹn, đổ đầy đơn thuốc và quản lý các tình trạng mãn tính. Một trợ lý ảo như vậy là "Bộ não y tế" được phát triển bởi Google, sử dụng mạng thần kinh và học máy để dự đoán các sự kiện y tế, chẳng hạn như nhập viện và cung cấp cho các nhà cung cấp dịch vụ chăm sóc sức khỏe và bệnh nhân một hệ thống cảnh báo sớm để ngăn ngừa các biến chứng. Đây chỉ là một vài ví dụ trong số nhiều cách AI đang được sử dụng để cải thiện các sản phẩm và dịch vụ hiện có trong ngành chăm sóc sức khỏe.  cuối cùng dẫn đến kết quả tốt hơn cho bệnh nhân và nâng cao chất lượng chăm sóc."}</w:t>
      </w:r>
    </w:p>
    <w:p w14:paraId="4E57186C" w14:textId="77777777" w:rsidR="009F0D07" w:rsidRDefault="002C43E1">
      <w:r>
        <w:t>{"câu hỏi": "Cung cấp 3 ví dụ về cảm xúc thường gặp của con người.", "câu trả lời": "1. Hạnh phúc: Một cảm xúc tích cực được đặc trưng bởi cảm giác mãn nguyện, hài lòng và thỏa mãn. \ n \ n2. Nỗi buồn: Một cảm xúc phổ biến được đặc trưng bởi cảm giác thất vọng, đau buồn và mất mát. \ n \ n3. Tức giận: Một cảm xúc mạnh mẽ đặc trưng bởi cảm giác cáu kỉnh, thất vọng và thù địch."}</w:t>
      </w:r>
    </w:p>
    <w:p w14:paraId="7E50B515" w14:textId="77777777" w:rsidR="009F0D07" w:rsidRDefault="002C43E1">
      <w:r>
        <w:t xml:space="preserve">{"câu hỏi": "Mô tả trí tuệ nhân tạo nói chung là gì và nó khác với AI truyền thống như thế nào.", "câu trả lời": "Trí tuệ tổng hợp nhân tạo (AGI), còn được gọi là AI mạnh mẽ, là một dạng lý thuyết của trí tuệ nhân tạo thể hiện trí thông minh và khả năng nhận thức giống con người. Trong khi AI truyền thống, còn được gọi là AI yếu, được thiết kế để thực hiện các nhiệm vụ cụ thể hoặc giải quyết các vấn đề cụ thể trong phạm vi lập trình của nó, AGI có khả năng thích ứng và học hỏi từ các tình huống mới, lý luận và giải quyết vấn đề, và thậm chí thể hiện sự sáng tạo.  Chẳng hạn như nhận ra các mẫu, đưa ra dự đoán hoặc chơi cờ. Loại AI này dựa trên các quy tắc và mô hình thống kê được lập trình sẵn cho phép nó thực hiện các chức năng được chỉ định một cách đáng tin cậy và chính xác. Mặt khác, n\nAGI có phạm vi rộng hơn, nhằm tái tạo trí thông minh của con người trong tất cả các khía cạnh của nó. Điều này bao gồm khả năng học và hiểu bất kỳ nhiệm vụ trí tuệ nào mà con người có thể, bao gồm hiểu ngôn ngữ, tư duy trừu tượng và lý luận. AGI không giới hạn trong một tập hợp các nhiệm vụ hoặc chức năng cụ thể, mà là có khả năng tiếp thu và áp dụng kiến thức một cách linh hoạt, khái quát hóa. Tóm lại, sự khác biệt chính giữa AGI và AI truyền thống nằm ở mức độ thông minh tương ứng của chúng: trong khi AI truyền thống được xây dựng để vượt trội trong các nhiệm vụ cụ thể, hẹp,  AGI nhằm mục đích đạt được mức độ khả năng nhận thức cao hơn tương tự như trí thông minh của con người. Trong khi AGI vẫn chủ yếu là một khái niệm lý thuyết, nghiên cứu quan trọng đang được tiến hành trong lĩnh vực này, với hy vọng </w:t>
      </w:r>
      <w:r>
        <w:lastRenderedPageBreak/>
        <w:t>một ngày nào đó tạo ra những cỗ máy thực sự có thể suy nghĩ, học hỏi và giải quyết vấn đề như con người.</w:t>
      </w:r>
    </w:p>
    <w:p w14:paraId="793FDC43" w14:textId="77777777" w:rsidR="009F0D07" w:rsidRDefault="002C43E1">
      <w:r>
        <w:t>{"câu hỏi": "Lập danh sách 5 phát minh hàng đầu trong thế kỷ trước.", "câu trả lời": "Đã có rất nhiều phát minh có ảnh hưởng trong thế kỷ trước, và rất khó để xác định chỉ có năm. Dưới đây là danh sách năm đổi mới đột phá đã tác động lớn đến thế giới: \ n \ n1. Penicillin (1928): Được phát hiện bởi Alexander Fleming, loại kháng sinh này đã cách mạng hóa y học bằng cách điều trị hiệu quả các bệnh nhiễm trùng do vi khuẩn, cứu sống hàng triệu người. \n\n2. Internet (những năm 1960-1980): Sự phát triển của internet đã thay đổi truyền thông, kinh doanh và chia sẻ thông tin, làm cho thế giới kết nối hơn bao giờ hết. Máy bay (1903): Được phát minh bởi anh em nhà Wright, chiếc máy bay đã làm cho du lịch xuyên lục địa có thể tiếp cận được, cho phép kết nối và trao đổi người và hàng hóa nhanh hơn. Truyền hình (1927): Được phát triển bởi Philo Farnsworth, truyền hình đã có tác động sâu sắc đến giải trí, tin tức và quảng cáo, trở thành một phần không thể thiếu trong cuộc sống hàng ngày. Điện thoại di động (1973): Mặc dù điện thoại di động đầu tiên được phát minh vào đầu những năm 70 bởi Martin Cooper của Motorola, nhưng phải đến vài thập kỷ sau, chúng mới trở thành một phần phổ biến của xã hội hiện đại. Những thiết bị này đã thay đổi giao tiếp và tiếp cận thông tin khi đang di chuyển."}</w:t>
      </w:r>
    </w:p>
    <w:p w14:paraId="21F1FD4A" w14:textId="77777777" w:rsidR="009F0D07" w:rsidRDefault="002C43E1">
      <w:r>
        <w:t>{"câu hỏi": "Hãy cho tôi biết tại sao một chế độ ăn uống cân bằng lại quan trọng.", "Trả lời": "Một chế độ ăn uống cân bằng là điều cần thiết để duy trì sức khỏe tốt, cung cấp cho cơ thể bạn các chất dinh dưỡng và năng lượng cần thiết để hoạt động đúng. Nó giúp quản lý trọng lượng cơ thể khỏe mạnh, giảm nguy cơ mắc các bệnh mãn tính như tiểu đường loại 2, bệnh tim và một số loại ung thư. Ăn nhiều loại thực phẩm giàu chất dinh dưỡng từ tất cả các nhóm thực phẩm có thể cung cấp cho bạn các vitamin, khoáng chất, chất xơ và chất chống oxy hóa cần thiết để ngăn ngừa sự thiếu hụt và giữ cho hệ thống miễn dịch của bạn mạnh mẽ. Một chế độ ăn uống cân bằng cũng giúp cải thiện sức khỏe tâm thần, chức năng nhận thức, sự tập trung và tập trung. Đó là chìa khóa để cải thiện chất lượng cuộc sống tổng thể."}</w:t>
      </w:r>
    </w:p>
    <w:p w14:paraId="5B8EB89A" w14:textId="77777777" w:rsidR="009F0D07" w:rsidRDefault="002C43E1">
      <w:r>
        <w:t>{"câu hỏi": "Tóm tắt các quyền con người được bảo đảm trong Hiến pháp Hoa Kỳ.", "trả lời": "Hiến pháp Hoa Kỳ đảm bảo một số quyền con người thông qua các sửa đổi khác nhau. Một số quyền này bao gồm: \n\n- Tự do ngôn luận, tôn giáo, báo chí, hội họp và kiến nghị (Tu chính án thứ nhất);\n- Quyền mang vũ khí (Tu chính án thứ hai); \n- Bảo vệ chống lại việc bố trí binh lính (Tu chính án thứ ba); \n- Bảo vệ chống khám xét và thu giữ mà không có lệnh (Tu chính án thứ tư); \n- Bảo vệ chống lại việc tự buộc tội, nguy hiểm kép và một số quyền nhất định trong truy tố hình sự (Tu chính án thứ năm);\n- Quyền được xét xử nhanh chóng và công khai, quyền có bồi thẩm đoàn vô tư và quyền đối chất với nhân chứng (Tu chính án thứ sáu); \n- Quyền được xét xử bởi bồi thẩm đoàn trong các vụ án dân sự (Tu chính án thứ bảy); \n- Bảo vệ chống lại bảo lãnh quá mức, tiền phạt, và hình phạt tàn nhẫn và bất thường (Tu chính án thứ tám); \n- Bảo vệ các quyền không được quy định trong Hiến pháp (Tu chính án thứ chín); \n- Các quyền dành riêng cho nhà nước hoặc người dân (Tu chính án thứ mười)."}</w:t>
      </w:r>
    </w:p>
    <w:p w14:paraId="0D4CD90B" w14:textId="77777777" w:rsidR="009F0D07" w:rsidRDefault="002C43E1">
      <w:r>
        <w:t xml:space="preserve">{"câu hỏi": "Tạo danh sách các động từ mô tả chuyển động", "trả lời": "1. Đi bộ\n2. Chạy \ n3. Chạy bộ\n4. Bỏ qua \ n5. Hợp \ n6. Nhảy\n7. Bước nhảy vọt\n8. Thu thập dữ liệu\n9. </w:t>
      </w:r>
      <w:r>
        <w:lastRenderedPageBreak/>
        <w:t>Leo lên\n10. Trượt\n11. Lượn\n12. Lăn\n13. Tản bộ\n14. Chạy nước rút\n15. Tháng ba\n16. Khiêu vũ\n17. Ngọ nguậy\n18. Lắc lư\n19. Bước \ n20. Sải bước\n21. Chèo\n22. Bơi\n23. Bay \ n24. Xích đu\n25. Xoẹt."}</w:t>
      </w:r>
    </w:p>
    <w:p w14:paraId="582F4074" w14:textId="77777777" w:rsidR="009F0D07" w:rsidRDefault="002C43E1">
      <w:r>
        <w:t>{"câu hỏi": "Tạo danh sách các vấn đề mà công nghệ có thể giải quyết.", "trả lời": "1. Biến đổi khí hậu: Công nghệ có thể cung cấp các giải pháp giảm phát thải khí nhà kính và tăng hiệu quả sử dụng năng lượng. Ví dụ, lưới điện thông minh và các nguồn năng lượng tái tạo đang giúp giảm lượng khí thải carbon. \ n \ n2. An ninh mạng: Công nghệ có thể hỗ trợ bảo vệ máy tính, mạng và dữ liệu nhạy cảm khỏi bị truy cập trái phép và tấn công mạng. Chăm sóc sức khỏe: Công nghệ có thể cải thiện việc cung cấp dịch vụ chăm sóc sức khỏe và kết quả của bệnh nhân thông qua những tiến bộ như y học từ xa, hồ sơ sức khỏe điện tử và thiết bị y tế có thể đeo được. \ n \ n4. Giáo dục: Công nghệ có thể tăng khả năng tiếp cận giáo dục và cải thiện chất lượng giáo dục thông qua các công cụ học tập kỹ thuật số, các khóa học trực tuyến và lớp học ảo. \ n \ n5. Giao thông vận tải: Công nghệ có thể cải thiện hiệu quả giao thông và giảm tác động môi trường của giao thông vận tải thông qua ô tô điện, hệ thống giao thông thông minh và xe tự hành. \ n \ n6. Khả năng tiếp cận: Công nghệ có thể cải thiện khả năng tiếp cận cho người khuyết tật thông qua các thiết bị hỗ trợ, chẳng hạn như phần mềm nhận dạng giọng nói, trình đọc màn hình và công nghệ chữ nổi. \ n \ n7. Giao tiếp: Công nghệ có thể cải thiện giao tiếp và giúp kết nối với mọi người trên khắp thế giới dễ dàng hơn thông qua phương tiện truyền thông xã hội, hội nghị truyền hình và nhắn tin tức thời. \ n \ n8. Sản xuất lương thực: Công nghệ có thể tăng sản lượng lương thực và cải thiện an ninh lương thực thông qua những tiến bộ trong nông nghiệp, chẳng hạn như canh tác chính xác và cây trồng biến đổi gen. Ứng phó thảm họa: Công nghệ có thể hỗ trợ các nỗ lực ứng phó thảm họa thông qua các hệ thống cảnh báo sớm, phân tích dữ liệu thời gian thực và hệ thống liên lạc khẩn cấp. \ n \ n10. Giảm nghèo: Công nghệ có thể giúp giảm nghèo và cải thiện các cơ hội kinh tế thông qua các đổi mới như ngân hàng di động và tài chính vi mô."}</w:t>
      </w:r>
    </w:p>
    <w:p w14:paraId="27C88A98" w14:textId="77777777" w:rsidR="009F0D07" w:rsidRDefault="002C43E1">
      <w:r>
        <w:t>{"câu hỏi": "Tạo danh sách các công việc liên quan đến kỹ năng viết.", "câu trả lời": "1. Copywriter\n2. Trình chỉnh sửa nội dung\n3. Người viết kỹ thuật\n4. Cấp nhà văn\n5. Điều phối viên truyền thông xã hội\n6. Nhà báo\n7. Nhà văn sáng tạo\n8. Chuyên gia quan hệ công chúng\n9. Biên kịch\n10. Chuyên gia quảng cáo/marketing"}</w:t>
      </w:r>
    </w:p>
    <w:p w14:paraId="5379A4A3" w14:textId="77777777" w:rsidR="009F0D07" w:rsidRDefault="002C43E1">
      <w:r>
        <w:t>{"câu hỏi": "Tạo ra một phép ẩn dụ so sánh hai mục không liên quan.", "câu trả lời": "\"Đôi mắt của cô ấy là cửa sổ tâm hồn cô ấy, tiết lộ những bí mật sâu sắc nhất như mặt trời chiếu qua bầu trời trong vắt.\"}</w:t>
      </w:r>
    </w:p>
    <w:p w14:paraId="7CADDCA0" w14:textId="77777777" w:rsidR="009F0D07" w:rsidRDefault="002C43E1">
      <w:r>
        <w:t>{"question": "Chỉnh sửa và định dạng lại câu sau. - Khuyến khích mọi người đeo khẩu trang khi ra ngoài.", "trả lời": "Mọi người được khuyến khích đeo khẩu trang khi ra ngoài."}</w:t>
      </w:r>
    </w:p>
    <w:p w14:paraId="34F5D70B" w14:textId="77777777" w:rsidR="009F0D07" w:rsidRDefault="002C43E1">
      <w:r>
        <w:t>{"câu hỏi": "Giải thích ý nghĩa của thành ngữ \"cho vai lạnh\".", "câu trả lời": "Thành ngữ \"cho vai lạnh\" có nghĩa là phớt lờ hoặc đưa ra phản ứng không thân thiện và không chào đón ai đó, thường là một cách thể hiện sự không tán thành, khinh miệt hoặc thiếu quan tâm. Đó là một cách thể hiện sự từ chối hoặc sa thải ai đó mà không đối đầu trực tiếp với họ. Cụm từ này bắt nguồn từ hành động quay lưng lại với ai đó hoặc lạnh lùng và xa cách với họ, biểu thị một hình thức từ chối."}</w:t>
      </w:r>
    </w:p>
    <w:p w14:paraId="564790A5" w14:textId="77777777" w:rsidR="009F0D07" w:rsidRDefault="002C43E1">
      <w:r>
        <w:lastRenderedPageBreak/>
        <w:t>{"question": "Tạo ra một kịch bản trong đó hình lời nói sau đây có thể được sử dụng. - "Bằng da răng của tôi", "trả lời": "Một ngày nọ, Maria nhận được một cuộc điện thoại bất ngờ từ sếp của mình. Cô được thông báo rằng sẽ có một cuộc họp quan trọng vào ngày hôm sau, và điều cần thiết là cô phải thuyết trình về dự án mới nhất của công ty có thể đảm bảo một thỏa thuận lớn. Hoảng sợ, Maria nhận ra mình không có gì chuẩn bị. Đêm đó cô hầu như không ngủ và làm việc không mệt mỏi đến sáng sớm. Tại cuộc họp, khi cô đứng trước một căn phòng đầy các giám đốc điều hành, mồ hôi chảy xuống trán. Mặc dù cô ấy lóng ngóng với lời nói của mình một vài lần, cô ấy đã cố gắng truyền đạt những điều cần thiết của dự án. Sau khi cô nói xong, có một tràng pháo tay. Ông chủ của cô đến gần cô với một nụ cười, "Maria, cô đã làm được! Cậu đã kéo nó ra bằng da răng.\" Maria biết đó là một cuộc gọi gần gũi và thở phào nhẹ nhõm."}</w:t>
      </w:r>
    </w:p>
    <w:p w14:paraId="1284E701" w14:textId="77777777" w:rsidR="009F0D07" w:rsidRDefault="002C43E1">
      <w:r>
        <w:t>{"câu hỏi": "Suy ra ý nghĩa ngụ ý của câu sau. - Cô ấy không còn như trước đây.", "trả lời": "Ý nghĩa ngụ ý của câu \"Cô ấy không còn như trước đây" là người được nhắc đến đã trải qua một số thay đổi và không còn giống như trước. Điều này có thể cho thấy rằng hành vi, tính cách, ngoại hình hoặc khả năng của cô ấy đã thay đổi theo thời gian."}</w:t>
      </w:r>
    </w:p>
    <w:p w14:paraId="0F9EDBC5" w14:textId="77777777" w:rsidR="009F0D07" w:rsidRDefault="002C43E1">
      <w:r>
        <w:t>{"question": "Tạo chỉ đường từ địa chỉ sau đến địa điểm du lịch. - 123 Main Street, St. Louis, MO", "trả lời": "Chắc chắn! Bạn muốn tôi tạo chỉ đường đến địa điểm du lịch nào, từ địa chỉ 123 Main Street ở St. Louis, MO?"}</w:t>
      </w:r>
    </w:p>
    <w:p w14:paraId="5C61D634" w14:textId="77777777" w:rsidR="009F0D07" w:rsidRDefault="002C43E1">
      <w:r>
        <w:t>{"câu hỏi": "Phân loại tuyên bố đã cho thành các loại sau: thực tế, ý kiến hoặc phân tích. - Con người đã đi trên Mặt trăng.", "Trả lời": "Thực tế."}</w:t>
      </w:r>
    </w:p>
    <w:p w14:paraId="3063673A" w14:textId="77777777" w:rsidR="009F0D07" w:rsidRDefault="002C43E1">
      <w:r>
        <w:t>{"question": "Phân tách đa giác sau thành các đa giác nhỏ hơn. - Đa giác có 5 cạnh", "đáp án": "Để phân hủy đa giác có 5 cạnh, một cách tiếp cận là sử dụng các đường chéo để chia đa giác thành các đa giác nhỏ hơn, chẳng hạn như hình tam giác hoặc tứ giác. Dưới đây là một ví dụ về cách phân hủy có thể được thực hiện: \ n \ n1. Vẽ một đường chéo giữa hai đỉnh không liền kề của đa giác, chia đa giác 5 cạnh thành tứ giác và tam giác.\n2. Nếu muốn phân tách thêm, tứ giác có thể bị phân hủy thêm bằng cách vẽ một đường chéo giữa hai đỉnh không liền kề của nó để tạo thêm hai tam giác. Một cách tiếp cận khác có thể là vẽ các đường thẳng từ đỉnh này sang tất cả các đỉnh không liền kề khác, tạo ra nhiều tam giác. Có một số cách để phân hủy đa giác, và điều này sẽ phụ thuộc vào cách người sáng tạo muốn đạt được nó."}</w:t>
      </w:r>
    </w:p>
    <w:p w14:paraId="707BE9D8" w14:textId="77777777" w:rsidR="009F0D07" w:rsidRDefault="002C43E1">
      <w:r>
        <w:t>{"question": "Kết hợp từng người với chức danh công việc chính xác. - John \u2013 Video Editor \nTina \u2013 Social Media Manager\nAlice \u2013 Web Developer", "answer": "1. Chức danh công việc cho John là Video Editor.\n2. Chức danh công việc cho Tina là Quản lý truyền thông xã hội. \n3. Chức danh công việc của Alice là Web Developer."}</w:t>
      </w:r>
    </w:p>
    <w:p w14:paraId="5CC6F223" w14:textId="77777777" w:rsidR="009F0D07" w:rsidRDefault="002C43E1">
      <w:r>
        <w:t>{"câu hỏi": "Soạn một tiêu đề sáng tạo cho chủ đề bài viết sau - Lợi ích của việc tập thể dục", "câu trả lời": "\"Đổ mồ hôi bây giờ, tỏa sáng sau: Khám phá những lợi thế của việc tập thể dục thường xuyên\""}</w:t>
      </w:r>
    </w:p>
    <w:p w14:paraId="57440D7E" w14:textId="77777777" w:rsidR="009F0D07" w:rsidRDefault="002C43E1">
      <w:r>
        <w:t xml:space="preserve">{"câu hỏi": "Nghiên cứu và cung cấp một ví dụ về các phương pháp canh tác bền vững.", "Trả lời": "Phương pháp canh tác bền vững đề cập đến một hệ thống trồng trọt hoặc một cách tiếp cận duy trì và cải thiện điều kiện môi trường, kinh tế và xã hội của tài nguyên nông </w:t>
      </w:r>
      <w:r>
        <w:lastRenderedPageBreak/>
        <w:t>nghiệp của nông dân. Có nhiều ví dụ khác nhau về các phương pháp canh tác bền vững mà nông dân thực hiện để đạt được các mục tiêu này. Một trong số đó, ngày càng trở nên phổ biến, được gọi là Nông lâm kết hợp. Đó là một cách tiếp cận tích hợp để canh tác liên quan đến sự kết hợp có chủ ý của cây với cây trồng và vật nuôi trong mối quan hệ cùng có lợi. Trong nông lâm kết hợp, cây được trồng ở các vị trí chiến lược trong toàn bộ trang trại để cung cấp bóng mát, nơi trú ẩn và bảo tồn đất. Ví dụ, cây cố định đạm và cây che phủ có thể được sử dụng để cải thiện độ phì nhiêu của đất, điều này bảo tồn đất thông qua việc giảm thiểu sự cạn kiệt chất dinh dưỡng và xói mòn. Hệ thống nông lâm kết hợp cây cối, bụi rậm và che phủ mặt đất, cung cấp môi trường sống cho nhiều loại côn trùng và động vật đa dạng hơn, bao gồm cả những kẻ săn mồi có lợi giúp kiểm soát sâu bệnh cây trồng. Các vùng đệm, chắn gió và hệ sinh thái lành mạnh tổng thể được tạo ra bởi nông lâm kết hợp cũng giúp bảo vệ đất khỏi hạn hán và lũ lụt. Ngoài ra, các trang trại sử dụng phương pháp nông lâm kết hợp cũng có thể đa dạng hóa thu nhập của họ bằng cách thu hoạch và bán các loại cây trồng, như các loại hạt, trái cây và gỗ, cùng với các loại cây trồng và sản phẩm chăn nuôi truyền thống của họ. Tóm lại, nông lâm kết hợp cung cấp nhiều lợi ích bao gồm, nhưng không giới hạn, cải thiện sức khỏe của đất, giảm xói mòn, bảo vệ chất lượng nước, tăng đa dạng sinh học và tạo ra các cộng đồng nông thôn đa dạng và ổn định về kinh tế."}</w:t>
      </w:r>
    </w:p>
    <w:p w14:paraId="68C68060" w14:textId="77777777" w:rsidR="009F0D07" w:rsidRDefault="002C43E1">
      <w:r>
        <w:t>{"câu hỏi": "Xác định các trường hợp có đề cử, buộc tội và bản địa. - Con mèo chơi với chuột.", "trả lời": "Trong câu \"Con mèo chơi với chuột,\" danh từ \"mèo\" nằm trong trường hợp đề cử vì nó là chủ ngữ của câu thực hiện hành động của động từ \u201cplays\u201d. Danh từ \"mouse\" nằm trong trường hợp dative vì nó là đối tượng gián tiếp của động từ \"plays\" và biểu thị người nhận hoặc người thụ hưởng hành động. Không có danh từ nào trong trường hợp buộc tội trong câu này."}</w:t>
      </w:r>
    </w:p>
    <w:p w14:paraId="2237C868" w14:textId="77777777" w:rsidR="009F0D07" w:rsidRDefault="002C43E1">
      <w:r>
        <w:t>{"câu hỏi": "Tính giá trị của Y nếu x = 3,2 và y = x-2", "câu trả lời": "Chắc chắn! Để tính giá trị của y, chúng ta chỉ cần thay thế giá trị của x vào biểu thức cho y:\n\ny = x - 2\n\nVì x = 3,2, chúng ta có thể cắm giá trị đó vào để get:\n\ny = 3,2 - 2\ny = 1.2\n\nVì vậy, nếu x = 3,2 và y = x - 2, thì giá trị của y là 1,2."}</w:t>
      </w:r>
    </w:p>
    <w:p w14:paraId="510FF5FA" w14:textId="77777777" w:rsidR="009F0D07" w:rsidRDefault="002C43E1">
      <w:r>
        <w:t xml:space="preserve">{"câu hỏi": "Thu thập 5 sự thật thú vị về tòa nhà Quốc hội Hoa Kỳ.", "câu trả lời": "1. Điện Capitol Hoa Kỳ là trụ sở của Quốc hội Hoa Kỳ và là trụ sở của nhánh lập pháp của Chính phủ Liên bang, nằm trên Đồi Capitol ở Washington, DC. Nó được hoàn thành vào năm 1800.\n\n2. Tòa nhà Capitol được thiết kế bởi William Thornton, một bác sĩ thương mại, sau khi Tổng thống George Washington đưa ra lời kêu gọi thiết kế vào năm 1792. Thornton đã giành chiến thắng trong cuộc thi và nhận được giải thưởng trị giá 500 đô la và một lô đất thành phố cho thiết kế của mình. \ n \ n3. Nhà tròn mang tính biểu tượng của tòa nhà, cao 180 feet, có một bức bích họa được vẽ bởi Constantino Brumidi, được gọi là "Apotheosis of Washington". Nó miêu tả Washington ngồi giữa các vị thần của thần thoại cổ điển. \ n \ n4. Trong Chiến tranh năm 1812, Điện Capitol đã bị đốt cháy bởi các lực lượng Anh, cùng với một số tòa nhà chính phủ khác ở Washington, DC. Sau chiến tranh, việc xây dựng lại tòa nhà bắt đầu, và nó đã được khôi phục và mở rộng trong vài thập kỷ tiếp theo. \ n \ n5. Tòa nhà Quốc hội Hoa Kỳ có tổng diện tích sàn khoảng 16,5 mẫu Anh, với gần 540 phòng và 658 cửa sổ. Tòa nhà là nơi có một số tác phẩm nghệ thuật, bao gồm tác phẩm điêu khắc, bích họa và </w:t>
      </w:r>
      <w:r>
        <w:lastRenderedPageBreak/>
        <w:t>tranh vẽ, cũng như Bộ sưu tập Hội trường Tượng Quốc gia, nơi có 100 bức tượng của các cá nhân từ mỗi tiểu bang.</w:t>
      </w:r>
    </w:p>
    <w:p w14:paraId="6C5C5A80" w14:textId="77777777" w:rsidR="009F0D07" w:rsidRDefault="002C43E1">
      <w:r>
        <w:t>{"câu hỏi": "Bạn sẽ phân loại loại giao dịch sau đây như thế nào? - Khách hàng đặt mua sản phẩm trực tuyến, thanh toán bằng thẻ tín dụng của họ và giao hàng cho họ.", "trả lời": "Giao dịch nhất định có thể được phân loại là mua hàng trực tuyến hoặc giao dịch thương mại điện tử, vì khách hàng đặt hàng sản phẩm trực tuyến và thanh toán bằng phương thức thanh toán kỹ thuật số."}</w:t>
      </w:r>
    </w:p>
    <w:p w14:paraId="2E08C2CF" w14:textId="77777777" w:rsidR="009F0D07" w:rsidRDefault="002C43E1">
      <w:r>
        <w:t>{"question": "Viết lời giải cho bài toán sau trong python:\n\nCho gốc của cây nhị phân, trả về giá trị trung bình của các nút trên mỗi cấp dưới dạng mảng. Các câu trả lời trong vòng 10-5 của câu trả lời thực tế sẽ được chấp nhận.", "câu trả lời": "Đây là một giải pháp khả thi trong Python: \ n \ n ''\ nclass Giải pháp: \n def averageOfLevels (self, root: TreeNode) -&gt; List[float]:\n # Khởi tạo hàng đợi để thực hiện traversal\n hàng đợi theo thứ tự cấp = [root]\n \n # Khởi tạo danh sách trống để lưu trữ kết quả \ n kết quả = []\n \n trong khi hàng đợi: \n # Tính giá trị trung bình của các nút ở mức hiện tại \ n            level_sum = 0\n level_size = len(queue)\n \n for i in range(level_size):\n node = queue.pop(0)\n level_sum += node.val\n \n if node.left:\n queue.append(node.left)\n if node.right:\n queue.append(node.right)\n \n result.append(level_sum / level_size)\n \n return result\n'''\n\nTrong giải pháp này, chúng ta sử dụng một xếp hàng để thực hiện truyền qua thứ tự cấp của cây nhị phân. Ở mỗi cấp độ, chúng tôi tính tổng và kích thước của các nút trên cấp độ, sau đó tính giá trị trung bình. Cuối cùng, chúng tôi thêm giá trị trung bình vào danh sách kết quả và chuyển sang cấp độ tiếp theo. Độ phức tạp thời gian của nghiệm này là O(n), trong đó n là số nút trong cây, vì chúng ta truy cập mỗi nút chính xác một lần."}</w:t>
      </w:r>
    </w:p>
    <w:p w14:paraId="21263EAA" w14:textId="77777777" w:rsidR="009F0D07" w:rsidRDefault="002C43E1">
      <w:r>
        <w:t>{"question": "Viết lời giải cho bài toán sau trong python:\n\nBạn được cung cấp một nums mảng nguyên bao gồm n phần tử và một số nguyên k.\nTìm một mảng con liền kề có độ dài bằng k có giá trị trung bình lớn nhất và trả về giá trị này. Bất kỳ câu trả lời nào có lỗi tính toán nhỏ hơn 10-5 sẽ được chấp nhận.", "câu trả lời": "Đây là một giải pháp trong Python:\n\n'''\ndef findMaxAverage(nums, k):\n # tính tổng của k phần tử đầu tiên\n total_sum = sum(nums[:k])\n max_sum = total_sum\n \n # lặp qua phần còn lại của mảng và tính tổng của mọi phần tử k \ n cho i trong phạm vi (k,  len(nums)):\n total_sum += nums[i] - nums[i - k]\n max_sum = max(max_sum, total_sum)\n \n # trả về trung bình tối đa\n trả về max_sum / k\n'''\n\nGiải pháp này sử dụng kỹ thuật cửa sổ trượt để tính tổng các phần tử k. Trước tiên, nó tính tổng của k phần tử đầu tiên, sau đó trượt cửa sổ bằng cách thêm phần tử tiếp theo và trừ phần tử cuối cùng. Nó theo dõi tổng lớn nhất và trả về kết quả chia cho k để có được giá trị trung bình tối đa."}</w:t>
      </w:r>
    </w:p>
    <w:p w14:paraId="533ED3D4" w14:textId="77777777" w:rsidR="009F0D07" w:rsidRDefault="002C43E1">
      <w:r>
        <w:t xml:space="preserve">{"question": "Sự khác biệt chính giữa vòng lặp while và vòng lặp for là gì?", "answer": "Vòng lặp while lặp đi lặp lại một phần mã miễn là điều kiện của nó vẫn đúng, trong khi vòng lặp for lặp lại trên một chuỗi hoặc phạm vi giá trị, thực thi khối mã của nó cho mỗi giá trị trong chuỗi. Sự khác biệt chính giữa hai là cách sử dụng của chúng, trong đó vòng lặp while được sử dụng khi bạn không chắc chắn về số lần một khối mã cần được lặp lại nhưng muốn tiếp tục lặp lại nó miễn là một điều kiện nhất định được đáp ứng. Mặt khác, vòng lặp for được sử </w:t>
      </w:r>
      <w:r>
        <w:lastRenderedPageBreak/>
        <w:t>dụng khi bạn có một chuỗi hoặc phạm vi giá trị cụ thể và số lần bạn muốn vòng lặp lặp được xác định trước."}</w:t>
      </w:r>
    </w:p>
    <w:p w14:paraId="2C513E37" w14:textId="77777777" w:rsidR="009F0D07" w:rsidRDefault="002C43E1">
      <w:r>
        <w:t>{"question": "Mô tả khái niệm \"bag of words\" trong NLP.", "answer": "In Natural Language Processing (NLP) \"bag of words\" là một phương pháp phổ biến được sử dụng để biểu diễn dữ liệu văn bản bằng cách chuyển đổi nó thành định dạng số để các thuật toán học máy có thể xử lý nó. Đó là một cách để trích xuất các tính năng từ văn bản bằng cách đếm số lần mỗi từ xuất hiện trong tài liệu và tổ chức mỗi tài liệu dưới dạng một tập hợp các "túi" có chứa những từ này. \ n \ n Điều này hoạt động bằng cách tạo ra một vốn từ vựng lớn của tất cả các từ duy nhất từ tất cả các tài liệu trong tập dữ liệu, sau đó biểu diễn mỗi tài liệu dưới dạng vectơ số,  trong đó mỗi số phản ánh số lượng hoặc tần suất của các từ trong tài liệu tương ứng với một từ trong từ vựng.\n\nTên \"bag\" đề cập đến thực tế là thứ tự của các từ trong văn bản bị bỏ qua, chỉ tính đến tần suất của chúng. Điều này có nghĩa là hai tài liệu có cùng từ theo thứ tự khác nhau sẽ có các biểu diễn vectơ giống hệt nhau trong một túi mô hình từ. \ n \ n Mô hình từ có thể được sử dụng để phân loại văn bản, phân tích tình cảm, truy xuất thông tin và các ứng dụng khác. Tuy nhiên, một số hạn chế bao gồm nó không tính đến chuỗi từ, ngữ nghĩa và cú pháp do đó không nắm bắt được ngữ cảnh của câu dẫn đến khả năng mất thông tin."}</w:t>
      </w:r>
    </w:p>
    <w:p w14:paraId="43CC816C" w14:textId="77777777" w:rsidR="009F0D07" w:rsidRDefault="002C43E1">
      <w:r>
        <w:t>{"câu hỏi": "Đối với định nghĩa đã cho cung cấp một từ thích hợp. - Trạng thái kích động dữ dội", "trả lời": "Điên cuồng."}</w:t>
      </w:r>
    </w:p>
    <w:p w14:paraId="178DE3FA" w14:textId="77777777" w:rsidR="009F0D07" w:rsidRDefault="002C43E1">
      <w:r>
        <w:t>{"question": "Kể tên nghệ sĩ của album sau. - American Beauty/American Psycho", "trả lời": "Nghệ sĩ của album American Beauty/American Psycho is Fall Out Boy."}</w:t>
      </w:r>
    </w:p>
    <w:p w14:paraId="396FBC32" w14:textId="77777777" w:rsidR="009F0D07" w:rsidRDefault="002C43E1">
      <w:r>
        <w:t>{"câu hỏi": "Mô tả một trong những lợi ích của thiền định.", "Trả lời": "Một lợi ích của thiền là nó có thể làm giảm căng thẳng và lo lắng. Khi thực hành thiền, các cá nhân tập trung vào hơi thở và khoảnh khắc hiện tại, điều này có thể giúp giảm những suy nghĩ và cảm xúc tiêu cực. Thiền cũng kích hoạt phản ứng thư giãn, có thể làm giảm nhịp tim và huyết áp, cũng như giảm sản xuất hormone căng thẳng như cortisol. Nghiên cứu đã chỉ ra rằng thực hành thiền định thường xuyên có thể dẫn đến giảm căng thẳng và lo lắng lâu dài, góp phần vào cảm giác bình tĩnh và hạnh phúc tổng thể."}</w:t>
      </w:r>
    </w:p>
    <w:p w14:paraId="0E93A3DB" w14:textId="77777777" w:rsidR="009F0D07" w:rsidRDefault="002C43E1">
      <w:r>
        <w:t xml:space="preserve">{"câu hỏi": "Tính diện tích của một tam giác vuông cho một cạnh 6 cm và góc 60 độ.", "trả lời": "Trong bất kỳ tam giác vuông nào, diện tích có thể được tính bằng một nửa tích chiều dài của hai cạnh giao nhau để tạo thành góc vuông. Tuy nhiên, chúng ta cần tìm chiều dài của một trong hai cạnh này để tính diện tích. Dựa trên thông tin được đưa ra trong câu lệnh vấn đề, chúng ta có đủ thông tin để xác định độ dài của một trong hai cạnh này. Giả sử rằng cạnh đã cho là cạnh đối diện với góc được đưa ra trong câu lệnh vấn đề, tức là cạnh chúng ta đã được đưa ra ngược lại với 60 độ. Do đó, cạnh tiếp giáp với góc này được hình thành bởi cạnh đã cho và cạnh huyền (nằm đối diện với góc vuông) của tam giác vuông. Sử dụng hàm lượng giác của tiếp tuyến; tan(60) = đối diện / liền kề, ta có:\n \n'adjacent = opposite / tan(60)'\n\nThay thế giá trị của đối diện = 6 cm, ta nhận được:\n \n'adjacent = 6 cm / tan(60) \u2248 3,46 cm'\n\nBây giờ chúng ta có chiều dài của hai cạnh tạo thành góc vuông, chúng ta có thể tính diện tích của tam giác vuông là:\n\n'area = 1/2 * base * </w:t>
      </w:r>
      <w:r>
        <w:lastRenderedPageBreak/>
        <w:t>height'\n\nThay thế các giá trị của đáy và chiều cao bằng các giá trị của các cạnh liền kề và đối diện, tương ứng:\n\n'area = 1/2 * 3,46 cm * 6 cm \u2248 10,38 cm\u00b2'\n\nDiện tích của tam giác vuông đã cho xấp xỉ bằng 10,38 cm\u00b2."}</w:t>
      </w:r>
    </w:p>
    <w:p w14:paraId="5101CC4B" w14:textId="77777777" w:rsidR="009F0D07" w:rsidRDefault="002C43E1">
      <w:r>
        <w:t>{"câu hỏi": "Ý nghĩa xã hội của việc có một xã hội giám sát là gì?", "Trả lời": "Xã hội giám sát là nơi chính phủ hoặc các tổ chức tư nhân thu thập và giám sát dữ liệu về hành vi và hoạt động của các cá nhân, thường nhằm mục đích quản lý, bảo vệ hoặc ảnh hưởng đến dân số. Mặc dù việc sử dụng giám sát đôi khi có thể có lợi ích về mặt tăng cường an toàn công cộng, quản lý môi trường đô thị hoặc ứng phó với các trường hợp khẩn cấp, nhưng nó cũng có thể có ý nghĩa xã hội quan trọng. Một số trong số này bao gồm: \ n \ n1. Xói mòn quyền riêng tư: Trong một xã hội giám sát, quyền riêng tư của mọi người có thể bị xói mòn đáng kể. Điều này có thể khiến các cá nhân cảm thấy không thoải mái, bị phơi bày và dễ bị tổn thương, và có thể ngăn cản họ thể hiện bản thân một cách tự do. \ n \ n2. Phân biệt đối xử: Dữ liệu giám sát có thể được sử dụng để lập hồ sơ công dân và nhắm mục tiêu vào một số cộng đồng nhất định, dựa trên chủng tộc, tôn giáo hoặc tình trạng kinh tế xã hội có thể duy trì và làm trầm trọng thêm sự phân biệt đối xử có hệ thống. Điều này có thể dẫn đến sự chia rẽ xã hội và có thể duy trì định kiến. \ n \ n3. Hiệu ứng ớn lạnh: Biết rằng hành động của một người đang bị theo dõi có thể thay đổi hành vi, khiến mọi người thận trọng hơn và ít có khả năng tham gia vào các hoạt động mà họ cho là nằm ngoài chuẩn mực. Điều này có thể có tác động lạnh lùng đối với tự do ngôn luận, hoạt động chính trị và sự sáng tạo tổng thể của một xã hội. \ n \ n4. Lạm dụng quyền lực: Khi giám sát được sử dụng bởi những người có quyền lực cho lợi ích riêng của họ, nó có thể dẫn đến lạm dụng quyền lực, nơi các quyền cá nhân có thể bị coi thường vì lợi ích của những người chịu trách nhiệm. Mất lòng tin: Một xã hội giám sát có thể làm xói mòn niềm tin giữa công dân và chính phủ hoặc các tổ chức tư nhân. Khi mọi người cảm thấy như họ đang bị theo dõi và dữ liệu của họ đang được thu thập mà không có sự đồng ý của họ, nó có thể thúc đẩy cảm giác không tin tưởng và hoài nghi, có thể ảnh hưởng đến sự tham gia của công dân và sự gắn kết xã hội. Nhìn chung, trong khi giám sát có thể mang lại một số lợi ích về an ninh và an toàn, điều quan trọng là phải xem xét các tác động xã hội tiềm ẩn và làm việc để giảm thiểu các tác động tiêu cực. Điều này có thể liên quan đến việc thực hiện các biện pháp bảo vệ pháp lý mạnh mẽ đối với quyền riêng tư, đảm bảo tính minh bạch và trách nhiệm giải trình trong việc sử dụng các công nghệ giám sát và thúc đẩy đối thoại công khai về cách giám sát được sử dụng và ảnh hưởng của nó đối với xã hội."}</w:t>
      </w:r>
    </w:p>
    <w:p w14:paraId="4D073AE1" w14:textId="77777777" w:rsidR="009F0D07" w:rsidRDefault="002C43E1">
      <w:r>
        <w:t>{"câu hỏi": "Phát triển một câu hỏi khảo sát để đo lường sự hài lòng của mọi người với cuộc sống của họ", "câu trả lời": "Trên thang điểm từ 1-10, bạn sẽ đánh giá mức độ hài lòng tổng thể của mình với cuộc sống của mình như thế nào vào lúc này, với 1 là hoàn toàn không hài lòng và 10 là hoàn toàn hài lòng?"}</w:t>
      </w:r>
    </w:p>
    <w:p w14:paraId="296A9737" w14:textId="77777777" w:rsidR="009F0D07" w:rsidRDefault="002C43E1">
      <w:r>
        <w:t xml:space="preserve">{"câu hỏi": "Thảo luận tại sao làm việc theo nhóm lại quan trọng", "câu trả lời": "Làm việc theo nhóm rất quan trọng trong việc đạt được thành công trong bất kỳ môi trường nào, cho dù ở trường, nơi làm việc hay trong cộng đồng. Có một số lý do tại sao làm việc theo nhóm có thể là điều cần thiết: \ n \ n Đầu tiên, làm việc theo nhóm cho phép tập hợp tài năng và nguồn lực. Khi mọi người làm việc cùng nhau như một nhóm, điều này cho phép họ kết hợp thế mạnh, bộ kỹ năng đa dạng và kinh nghiệm hướng tới một mục tiêu chung. Điều này có </w:t>
      </w:r>
      <w:r>
        <w:lastRenderedPageBreak/>
        <w:t>thể dẫn đến các giải pháp sáng tạo hơn và kết quả tốt hơn so với các cá nhân làm việc trong sự cô lập. \ n \ n Thứ hai, làm việc theo nhóm thúc đẩy trách nhiệm và động lực. Làm việc trong môi trường nhóm khuyến khích các cá nhân có trách nhiệm hơn với hành động của họ và làm việc hướng tới việc đạt được mục tiêu chung. Ý thức chung về mục đích này có thể làm tăng động lực, thúc đẩy sự hợp tác và truyền cảm hứng cho các thành viên trong nhóm thực hiện tốt nhất của họ. \ n \ n Thứ ba, làm việc theo nhóm thúc đẩy học tập và phát triển cá nhân. Khi làm việc trong một nhóm, các cá nhân được tiếp xúc với nhiều ý tưởng, ý kiến và quan điểm khác nhau. Điều này khuyến khích tư duy cởi mở, tư duy phê phán và tôn trọng lẫn nhau. Hơn nữa, nó mang đến cơ hội đào tạo chéo, cố vấn và xây dựng kỹ năng. \ n \ n Cuối cùng, làm việc theo nhóm có thể cải thiện giao tiếp và hiểu biết. Các nhóm có giao tiếp và hợp tác tốt sẽ hiệu quả hơn trong việc giải quyết vấn đề, ra quyết định và giải quyết xung đột. Nó cũng nuôi dưỡng một môi trường nơi các cá nhân cảm thấy thoải mái bày tỏ quan điểm của họ, thúc đẩy trao đổi ý tưởng lành mạnh. Tóm lại, làm việc theo nhóm là điều cần thiết để đạt được thành công, truyền cảm hứng cho sự phát triển và thúc đẩy sự tôn trọng lẫn nhau. Khi các cá nhân làm việc cùng nhau như một nhóm, họ có thể đạt được kết quả tốt hơn, thúc đẩy ý thức cộng đồng và làm cho hành trình hướng tới mục tiêu của họ trở nên phong phú hơn."}</w:t>
      </w:r>
    </w:p>
    <w:p w14:paraId="7937EBC6" w14:textId="77777777" w:rsidR="009F0D07" w:rsidRDefault="002C43E1">
      <w:r>
        <w:t>{"câu hỏi": "Giải thích áp suất không khí ảnh hưởng đến thời tiết như thế nào", "trả lời": "Áp suất không khí, còn được gọi là áp suất khí quyển hoặc khí quyển, là lực tác dụng bởi trọng lượng của không khí trên bề mặt Trái đất. Nó đóng một vai trò quan trọng trong việc xác định điều kiện thời tiết và khí hậu của một khu vực nhất định. Hệ thống áp suất cao, nơi áp suất không khí cao hơn so với các khu vực xung quanh, thường dẫn đến bầu trời quang đãng và thời tiết khô, mát mẻ. Điều này là do hệ thống áp suất cao làm cho không khí chìm xuống, ức chế sự hình thành mây và do đó làm giảm khả năng mưa. Mặt khác, các hệ thống áp suất thấp, nơi áp suất không khí thấp hơn so với các khu vực xung quanh, thường liên quan đến bầu trời nhiều mây, thời tiết ấm áp, ẩm ướt và lượng mưa. Hệ thống áp suất thấp làm cho không khí tăng lên, dẫn đến sự hình thành các đám mây và lượng mưa có thể xảy ra. Khi có sự chênh lệch áp suất giữa hai vùng, không khí di chuyển từ vùng áp suất cao sang vùng áp suất thấp. Sự chuyển động của không khí này tạo ra gió, có thể tăng cường độ nếu chênh lệch áp suất rất cao. Ví dụ, bão nhiệt đới và bão được gây ra bởi các hệ thống áp suất rất thấp, dẫn đến chênh lệch áp suất lớn và do đó, gió mạnh. Tóm lại, áp suất không khí ảnh hưởng đến thời tiết bằng cách ảnh hưởng đến nhiệt độ, độ ẩm, sự hình thành mây, lượng mưa và mô hình gió."}</w:t>
      </w:r>
    </w:p>
    <w:p w14:paraId="715D001D" w14:textId="77777777" w:rsidR="009F0D07" w:rsidRDefault="002C43E1">
      <w:r>
        <w:t>{"câu hỏi": "Tìm một ví dụ về protein thực vật có thể được thêm vào bữa ăn.", "câu trả lời": "Một ví dụ về protein thực vật có thể được thêm vào bữa ăn là đậu lăng. Đậu lăng là một phần của họ đậu và được đóng gói với protein, chất xơ và các chất dinh dưỡng thiết yếu khác. Chúng có thể được sử dụng trong súp, món hầm, salad, và như một món ăn phụ hoặc thành phần chính trong nhiều món ăn chay và thuần chay. Một chén đậu lăng nấu chín cung cấp khoảng 18 gram protein, làm cho nó trở thành một lựa chọn tuyệt vời cho những người muốn bổ sung thêm protein thực vật vào chế độ ăn uống của họ."}</w:t>
      </w:r>
    </w:p>
    <w:p w14:paraId="17DA5C09" w14:textId="77777777" w:rsidR="009F0D07" w:rsidRDefault="002C43E1">
      <w:r>
        <w:lastRenderedPageBreak/>
        <w:t>{"question": "Viết lại sentece bằng dạng số nhiều thích hợp. - Đỉnh núi cao nhất vùng.", "trả lời": "Đỉnh núi cao nhất vùng."}</w:t>
      </w:r>
    </w:p>
    <w:p w14:paraId="2F0996B8" w14:textId="77777777" w:rsidR="009F0D07" w:rsidRDefault="002C43E1">
      <w:r>
        <w:t>{"câu hỏi": "Phân loại thực phẩm sau theo hàm lượng dinh dưỡng của nó. - Bánh sô cô la", "trả lời": "Bánh sô cô la là một loại thực phẩm tráng miệng được phân loại là có lượng đường, chất béo và carbohydrate cao. Nó thường không được coi là một thực phẩm bổ dưỡng hoặc lành mạnh, nhưng có thể được thưởng thức ở mức độ vừa phải như một phần của chế độ ăn uống cân bằng."}</w:t>
      </w:r>
    </w:p>
    <w:p w14:paraId="1DE7D555" w14:textId="77777777" w:rsidR="009F0D07" w:rsidRDefault="002C43E1">
      <w:r>
        <w:t>{"câu hỏi": "Tạo ra một phép ẩn dụ để minh họa tầm quan trọng của sự kiên trì trong việc đạt được thành công.", "Câu trả lời": "Sự kiên trì là chìa khóa mở ra cánh cửa dẫn đến thành công. Giống như một người leo núi phải tiếp tục tiến về phía trước và đi lên để đạt đến đỉnh núi, chúng ta cũng phải tiếp tục phấn đấu và kiên trì trong nỗ lực để đạt được mục tiêu của mình. Con đường dẫn đến thành công có thể đầy thách thức và trở ngại, nhưng với quyết tâm và quyết tâm không lay chuyển, chúng ta có thể vượt qua chúng và cuối cùng đạt được đích đến mong muốn. Giống như con rùa trong truyện ngụ ngôn cổ điển, sự kiên trì chậm rãi và ổn định cuối cùng sẽ giành chiến thắng trong cuộc đua hướng tới thành công."}</w:t>
      </w:r>
    </w:p>
    <w:p w14:paraId="61EFD21A" w14:textId="77777777" w:rsidR="009F0D07" w:rsidRDefault="002C43E1">
      <w:r>
        <w:t>{"question": "Cung cấp ví dụ về từ đồng nghĩa với từ \"treasure\".", "answer": "Một từ đồng nghĩa với từ \"treasure\" là \"fortune\"."}</w:t>
      </w:r>
    </w:p>
    <w:p w14:paraId="485C2070" w14:textId="77777777" w:rsidR="009F0D07" w:rsidRDefault="002C43E1">
      <w:r>
        <w:t>{"question": "Thiết kế logo cho sản phẩm có tên \"Orbs\".", "answer": "Là một AI, tôi không thể tạo ra một thiết kế đồ họa vật lý hoặc vẽ logo cho sản phẩm của bạn có tên \"Orbs\". Tuy nhiên, tôi có thể đề xuất một số khái niệm và ý tưởng cho thiết kế logo mà một nhà thiết kế đồ họa có thể sử dụng trong khi tạo logo cho sản phẩm của bạn. \ n \ n Dưới đây là một vài ý tưởng: \ n \ n1. Thiết kế hình tròn: Vì sản phẩm được đặt tên là "Orbs", một thiết kế hình tròn sẽ tạo ra sự phù hợp tự nhiên cho logo. Thiết kế có thể có nhiều vòng tròn hoặc hình cầu tạo thành một mô hình trừu tượng, hoặc một hình cầu duy nhất với các chi tiết phức tạp. \ n \ n2. Phông chữ tương lai: Một phông chữ hiện đại, kiểu dáng đẹp với các góc tròn sẽ là lựa chọn tuyệt vời cho văn bản trong logo của bạn. Một phông chữ tương lai sẽ giúp truyền đạt bản chất tiên tiến của sản phẩm của bạn. \ n \ n3. Màu sắc tươi sáng: Sử dụng màu sắc tươi sáng trong thiết kế logo của bạn có thể giúp thu hút sự chú ý của khách hàng tiềm năng. Cân nhắc sử dụng các sắc thái đậm của màu xanh lam, xanh lá cây hoặc cam để truyền đạt cảm giác năng lượng và đổi mới. \ n \ n4. Quỹ đạo trừu tượng: Một thiết kế trừu tượng có các đường xoáy hoặc quỹ đạo có thể là một cách tuyệt vời để thể hiện khái niệm "Quả cầu" theo cách trừu tượng hơn. Kiểu thiết kế này sẽ bắt mắt và đáng nhớ, giúp sản phẩm của bạn nổi bật trong một thị trường đông đúc. \ n \ n5. Thiết kế tối giản: Một thiết kế đơn giản, tối giản chỉ có một vài yếu tố chính sẽ là một lựa chọn tuyệt vời khác cho logo của bạn. Cân nhắc sử dụng một hình cầu hoặc hình tròn duy nhất, với các đường nét gọn gàng và bảng màu tối giản để tạo ra một cái nhìn hiện đại, bóng bẩy.\n\nBằng cách làm việc với một nhà thiết kế đồ họa và kết hợp một số ý tưởng và khái niệm này, bạn có thể tạo ra một logo đáng nhớ và hiệu quả cho sản phẩm của mình."}</w:t>
      </w:r>
    </w:p>
    <w:p w14:paraId="11553F3C" w14:textId="77777777" w:rsidR="009F0D07" w:rsidRDefault="002C43E1">
      <w:r>
        <w:t xml:space="preserve">{"câu hỏi": "Tranh luận chống lại tuyên bố sau - Cuộc sống không có mục đích.", "câu trả lời": "Tuyên bố \ "cuộc sống không có mục đích \" là một niềm tin chủ quan khác nhau từ người </w:t>
      </w:r>
      <w:r>
        <w:lastRenderedPageBreak/>
        <w:t>này sang người khác. Tuy nhiên, có những lý do thuyết phục để tranh luận chống lại nó. Đầu tiên, điều quan trọng là phải hiểu rằng con người bẩm sinh không có một mục đích cụ thể - thay vào đó, họ tạo ra nó. Ý nghĩa cuộc sống được tạo ra thông qua kinh nghiệm, mối quan hệ và thành tựu. Nó được tìm thấy trong những khoảnh khắc mang lại niềm vui, những con đường mà người ta theo đuổi và những người chúng ta yêu thương. Mục đích của cuộc sống là những gì chúng ta tạo ra và nó khác nhau đối với mọi người. Hơn nữa, việc tìm kiếm mục đích của bạn trong cuộc sống có thể mang lại cho bạn cảm giác mới về động lực, định hướng và sự hoàn thành. Có mục đích có thể tác động tích cực đến sức khỏe tinh thần và sức khỏe tổng thể của một người, mang lại cảm giác hoàn thành và mang lại cho các cá nhân điều gì đó để phấn đấu. Việc theo đuổi mục đích của một người cho phép phát triển cá nhân và cải thiện bản thân. Ngoài ra, nhiều người cũng tìm thấy mục đích trong việc đóng góp cho một cái gì đó lớn hơn bản thân họ. Cho dù đó là những người tình nguyện dành thời gian của họ, chiến đấu cho một nguyên nhân hay là một phần của cộng đồng hoặc nhóm tôn giáo, họ đều có ý nghĩa từ việc tạo ra sự khác biệt trên thế giới. Tóm lại, trong khi một số người có thể lập luận rằng cuộc sống không có mục đích vốn có, điều đó không có nghĩa là nó không có mục đích. Vẻ đẹp của cuộc sống là chúng ta có quyền tự quyết để tạo ra mục đích của riêng mình, tìm thấy ý nghĩa thông qua những trải nghiệm độc đáo của chúng ta và sống theo giá trị của chính mình. Cuộc sống đầy rẫy những khả năng, và tùy thuộc vào mỗi cá nhân để tìm ra mục đích của riêng mình và tận dụng tối đa nó."}</w:t>
      </w:r>
    </w:p>
    <w:p w14:paraId="0E678C69" w14:textId="77777777" w:rsidR="009F0D07" w:rsidRDefault="002C43E1">
      <w:r>
        <w:t>{"câu hỏi": "Giải thích thuật ngữ "chuỗi cung ứng"?", "câu trả lời": "Chuỗi cung ứng là một mạng lưới của tất cả các cá nhân, tổ chức, nguồn lực, hoạt động và công nghệ liên quan đến việc tạo ra và bán sản phẩm hoặc dịch vụ, từ việc cung cấp nguyên liệu nguồn từ nhà cung cấp đến nhà sản xuất, cho đến khi giao hàng cuối cùng cho người dùng cuối. Điều này bao gồm tất cả mọi thứ từ tìm nguồn cung ứng nguyên liệu thô, quản lý hàng tồn kho, quy trình sản xuất, hậu cần, vận chuyển và phân phối, đến thực hiện đơn hàng và dịch vụ sau bán hàng. Mục tiêu của một chuỗi cung ứng hiệu quả là đảm bảo rằng toàn bộ quá trình chạy trơn tru và hiệu quả, với chất thải tối thiểu, để sản phẩm cuối cùng được giao đúng thời gian, với chi phí thấp nhất có thể và làm hài lòng khách hàng.</w:t>
      </w:r>
    </w:p>
    <w:p w14:paraId="358240AF" w14:textId="77777777" w:rsidR="009F0D07" w:rsidRDefault="002C43E1">
      <w:r>
        <w:t>{"question": "Viết lại câu này với những từ ngắn hơn. - Quan hệ quốc tế giữa các quốc gia có thể được cải thiện bằng cách mở rộng thương mại.", "trả lời": "Quan hệ toàn cầu giữa các quốc gia có thể tốt hơn thông qua thương mại nhiều hơn."}</w:t>
      </w:r>
    </w:p>
    <w:p w14:paraId="60F83750" w14:textId="77777777" w:rsidR="009F0D07" w:rsidRDefault="002C43E1">
      <w:r>
        <w:t xml:space="preserve">{"câu hỏi": "Lập danh sách ít nhất 5 lợi ích của cuộc họp ảo.", "câu trả lời": "1. Tăng tính linh hoạt: Một trong những lợi thế lớn nhất của cuộc họp ảo là tính linh hoạt của chúng. Bạn có thể tham dự một cuộc họp ảo từ bất cứ đâu có kết nối internet, cho phép lên lịch dễ dàng và giảm thời gian di chuyển. \ n \ n2. Tiết kiệm chi phí: Các cuộc họp ảo thường giúp tiết kiệm chi phí đáng kể cho các doanh nghiệp, vì chúng loại bỏ nhu cầu đi lại và các chi phí khác liên quan đến các cuộc họp trực tiếp. \ n \ n3. Tăng năng suất: Các cuộc họp ảo có thể giúp tăng năng suất, vì chúng thường có cấu trúc và tập trung hơn, và những người tham gia có xu hướng tham gia và chú ý hơn. \ n \ n4. Tăng khả năng tiếp cận: Các cuộc họp ảo giúp những người tham gia từ các địa điểm và múi giờ khác nhau có thể tham dự, tăng khả năng tiếp cận và cho phép cộng tác nhiều hơn. Giảm tác động môi trường: Bằng cách loại bỏ nhu cầu đi lại, </w:t>
      </w:r>
      <w:r>
        <w:lastRenderedPageBreak/>
        <w:t>các cuộc họp ảo giúp giảm lượng khí thải carbon và các tác động môi trường khác liên quan đến du lịch."}</w:t>
      </w:r>
    </w:p>
    <w:p w14:paraId="2D6EEBAE" w14:textId="77777777" w:rsidR="009F0D07" w:rsidRDefault="002C43E1">
      <w:r>
        <w:t>{"câu hỏi": "Viết một đoạn văn mô tả một ngày điển hình với tư cách là nhà phát triển web.", "câu trả lời": "Một ngày điển hình với tư cách là nhà phát triển web liên quan đến một số nhiệm vụ và trách nhiệm liên quan đến thiết kế, phát triển và duy trì trang web và ứng dụng web. Một ngày của nhà phát triển web có thể bắt đầu bằng cách kiểm tra và trả lời email và tin nhắn từ đồng nghiệp, khách hàng hoặc người dùng. Sau đó, họ có thể xem xét các nhiệm vụ dự án của mình, bắt đầu viết hoặc chỉnh sửa mã và làm việc để phát triển các tính năng mới hoặc sửa lỗi trên các trang web. Nhà phát triển web thường cộng tác với các thành viên khác trong nhóm, chẳng hạn như nhà thiết kế, nhà tiếp thị và quản lý dự án, để đảm bảo rằng trang web hoặc ứng dụng đáp ứng các thông số kỹ thuật và chạy trơn tru. Họ cũng có thể dành thời gian nghiên cứu các công nghệ và kỹ thuật mới để cải thiện kỹ năng hoặc tìm giải pháp cho các vấn đề phức tạp. Trong suốt cả ngày, một nhà phát triển web kiểm tra và gỡ lỗi công việc của họ để đảm bảo chức năng, hiệu suất và khả năng sử dụng của trang web. Nhìn chung, một ngày của nhà phát triển web được đặc trưng bởi sự kết hợp của các hoạt động kỹ thuật, sáng tạo và giải quyết vấn đề."}</w:t>
      </w:r>
    </w:p>
    <w:p w14:paraId="1354301B" w14:textId="77777777" w:rsidR="009F0D07" w:rsidRDefault="002C43E1">
      <w:r>
        <w:t>{"câu hỏi": "Kể tên 3 nước ngoài.", "trả lời": "1. Nhật Bản \n2. Đức \n3. Brazil"}</w:t>
      </w:r>
    </w:p>
    <w:p w14:paraId="1FC630A3" w14:textId="77777777" w:rsidR="009F0D07" w:rsidRDefault="002C43E1">
      <w:r>
        <w:t>{"câu hỏi": "Liệt kê 3 thách thức khi giới thiệu sản phẩm mới.", "trả lời": "1. Chấp nhận thị trường: Một trong những thách thức lớn nhất của việc giới thiệu một sản phẩm mới là đạt được sự chấp nhận từ thị trường mục tiêu. Người tiêu dùng có thể miễn cưỡng thử các sản phẩm mới do sở thích đã được thiết lập, lòng trung thành với thương hiệu hoặc thiếu nhận thức, khiến các công ty khó thuyết phục đối tượng mục tiêu của họ có cơ hội trên sản phẩm mới của họ. \ n \ n2. Cạnh tranh: Một sản phẩm mới có thể bước vào một thị trường vốn đã đông đúc, nơi nó sẽ phải đối mặt với sự cạnh tranh gay gắt từ những người chơi đã thành danh. Các công ty được thành lập này thường có nguồn lực, tên thương hiệu được thiết lập, niềm tin của khách hàng và cơ sở khách hàng hiện có có thể khiến sản phẩm mới gặp khó khăn trong việc đột phá và giành được chỗ đứng trên thị trường. \ n \ n3. Phân bổ chi phí và nguồn lực: Giới thiệu một sản phẩm mới có thể là một quá trình tốn kém, từ R &amp;D, thiết lập sản xuất, chiến dịch tiếp thị, hậu cần chuỗi cung ứng và nỗ lực bán hàng đòi hỏi đầu tư đáng kể nguồn lực của công ty. Các công ty phải phân bổ nguồn lực của họ một cách hiệu quả để đảm bảo việc ra mắt sản phẩm thành công và họ cũng phải quản lý cẩn thận chi phí của mình để đảm bảo sản phẩm mới có thể mang lại lợi nhuận.</w:t>
      </w:r>
    </w:p>
    <w:p w14:paraId="114492DE" w14:textId="77777777" w:rsidR="009F0D07" w:rsidRDefault="002C43E1">
      <w:r>
        <w:t>{"question": "Tạo đầu vào ví dụ cho mô hình GPT tạo văn bản tóm tắt bài viết. - WASHINGTON (CNN) - Các kỳ nghỉ của Hoa Kỳ có thể đã là quá khứ khi Hoa Kỳ phải đối mặt với tình trạng thiếu nhiên liệu mùa hè nghiêm trọng do giá dầu tăng và giảm công suất lọc dầu.", "Trả lời": "Tiêu đề bài viết: Hoa Kỳ phải đối mặt với tình trạng thiếu nhiên liệu mùa hè nghiêm trọng\nTóm tắt bài viết: Hoa Kỳ đang phải đối mặt với tình trạng thiếu nhiên liệu nghiêm trọng vào mùa hè này do giá dầu tăng và giảm công suất lọc dầu. Điều này có thể tác động tiêu cực đến kế hoạch du lịch cho những người lên kế hoạch cho các kỳ nghỉ trong nước."}</w:t>
      </w:r>
    </w:p>
    <w:p w14:paraId="0EC3043A" w14:textId="77777777" w:rsidR="009F0D07" w:rsidRDefault="002C43E1">
      <w:r>
        <w:lastRenderedPageBreak/>
        <w:t>{"câu hỏi": "Công ty có thể sử dụng chiến lược nào để quảng bá sản phẩm mới?", "câu trả lời": "Khi một công ty giới thiệu một sản phẩm mới, điều quan trọng là phải có một chiến lược tiếp thị vững chắc để tạo nhận thức và tạo ra sự quan tâm giữa các khách hàng tiềm năng. Một số chiến lược mà một công ty có thể sử dụng để quảng bá sản phẩm mới bao gồm: \ n \ n1. Tận dụng phương tiện truyền thông xã hội: Các nền tảng truyền thông xã hội có thể là công cụ mạnh mẽ để quảng bá một sản phẩm mới. Các công ty có thể tạo ra tiếng vang xung quanh sản phẩm bằng cách chia sẻ hình ảnh, video và thông tin trên các phương tiện truyền thông xã hội của họ. \ n \ n2. Tiếp thị người ảnh hưởng: Cộng tác với những người có ảnh hưởng để tiếp cận đối tượng rộng hơn là một cách hiệu quả khác để quảng bá sản phẩm mới. Những người có ảnh hưởng có thể giúp tạo ra tiếng vang xung quanh sản phẩm bằng cách giới thiệu các tính năng và lợi ích của nó cho những người theo dõi họ. \ n \ n3. Tổ chức sự kiện: Tổ chức sự kiện ra mắt là một cách tuyệt vời để tạo hứng thú và tạo phương tiện truyền thông cho một sản phẩm mới. Công ty có thể mời các nhà báo, blogger và chuyên gia trong ngành đến sự kiện để thu hút công chúng. \ n \ n4. Quảng cáo trả phí: Quảng cáo trả phí có thể giúp tiếp cận khách hàng tiềm năng, những người có thể không biết về sản phẩm mới. Các công ty có thể sử dụng quảng cáo được nhắm mục tiêu trên các công cụ tìm kiếm, nền tảng truyền thông xã hội và các trang web khác để tiếp cận đối tượng mục tiêu của họ. \ n \ n5. Tiếp thị qua email: Tiếp thị qua email là một cách hiệu quả về chi phí để quảng bá sản phẩm mới đến một lượng lớn khán giả. Các công ty có thể gửi email được nhắm mục tiêu đến người đăng ký của họ nêu bật các tính năng và lợi ích của sản phẩm mới. \ n \ n6. Khuyến mãi ưu đãi: Cung cấp các ưu đãi, giảm giá hoặc gói trong thời gian giới hạn có thể là một cách hiệu quả để tạo sự quan tâm và thúc đẩy doanh số bán sản phẩm mới. Điều này có thể giúp thu hút những khách hàng đang gặp khó khăn trong việc mua hàng.\n\nTóm lại, có nhiều chiến lược mà một công ty có thể sử dụng để quảng bá sản phẩm mới và cách tiếp cận hiệu quả nhất sẽ phụ thuộc vào đối tượng mục tiêu, sản phẩm và mục tiêu tiếp thị tổng thể của công ty."}</w:t>
      </w:r>
    </w:p>
    <w:p w14:paraId="6A85D3AC" w14:textId="77777777" w:rsidR="009F0D07" w:rsidRDefault="002C43E1">
      <w:r>
        <w:t>{"câu hỏi": "Bình luận về tuyên bố này. - Biến đổi khí hậu là một trò lừa bịp do người Trung Quốc bịa ra.", "trả lời": "Nhận định này không chính xác và không dựa trên bằng chứng khoa học. Biến đổi khí hậu là một hiện tượng được ghi nhận rõ ràng, được hỗ trợ bởi bằng chứng áp đảo và sự đồng thuận trong cộng đồng khoa học. Nó không phải là một "trò lừa bịp" được phát minh bởi bất kỳ quốc gia hay nhóm người nào, mà là kết quả của hoạt động của con người và khí thải nhà kính. Điều quan trọng là phải dựa trên sự hiểu biết và hành động của chúng ta về biến đổi khí hậu dựa trên bằng chứng thực tế và sự đồng thuận khoa học hơn là thông tin sai lệch."}</w:t>
      </w:r>
    </w:p>
    <w:p w14:paraId="2B166CF0" w14:textId="77777777" w:rsidR="009F0D07" w:rsidRDefault="002C43E1">
      <w:r>
        <w:t xml:space="preserve">{"câu hỏi": "Viết một bài báo ngắn về thuật toán học máy.", "câu trả lời": "Học máy là một lĩnh vực trí tuệ nhân tạo, trong đó các thuật toán được sử dụng để học hỏi và đưa ra dự đoán hoặc quyết định dựa trên dữ liệu. Một thuật toán phổ biến và được sử dụng rộng rãi trong lĩnh vực này là cây quyết định. Cây quyết định là một biểu diễn đồ họa của các quyết định và hậu quả có thể có của chúng. Thuật toán này hoạt động bằng cách chia nhỏ một vấn đề thành các vấn đề phụ nhỏ hơn và nhỏ hơn cho đến khi chúng trở nên đủ đơn giản để giải quyết. Bằng cách thực hiện phương pháp này, cây quyết định có thể giúp phân loại dữ liệu và đưa ra dự đoán. Để xây dựng cây quyết định, trước tiên thuật toán sẽ kiểm tra dữ liệu và xác </w:t>
      </w:r>
      <w:r>
        <w:lastRenderedPageBreak/>
        <w:t>định tính năng tốt nhất để phân chia dữ liệu. Tính năng này sẽ là gốc của cây và dữ liệu sẽ được chia thành các nhánh dựa trên các giá trị của tính năng đó. Thuật toán sau đó sẽ lặp lại quá trình này cho mỗi nhánh, tìm tính năng tốt nhất để phân chia dữ liệu trong nhánh đó và thêm nhiều nhánh vào cây. Kết quả cuối cùng của quá trình này là một cấu trúc giống như cây, trong đó các đường dẫn từ gốc cây đến lá đại diện cho các quyết định cần được đưa ra,  dựa trên các giá trị của các tính năng. Khi dữ liệu mới được trình bày cho cây, các giá trị của các tính năng được sử dụng để đi qua cây và đi đến dự đoán, dựa trên các quyết định dọc theo đường dẫn. Cây quyết định là một thuật toán học máy mạnh mẽ, có khả năng xử lý cả dữ liệu phân loại và số, và có thể được sử dụng cho cả nhiệm vụ phân loại và hồi quy. Chúng cũng dễ hiểu, làm cho chúng trở thành lựa chọn phổ biến cho nhiều ứng dụng. Tuy nhiên, như với tất cả các thuật toán học máy, cây quyết định có những hạn chế của chúng. Chúng có thể trở nên khá phức tạp và có thể quá tải dữ liệu, dẫn đến hiệu suất kém trên dữ liệu mới. Ngoài ra, những thay đổi nhỏ đối với dữ liệu có thể dẫn đến những thay đổi lớn trong cấu trúc của cây, khiến nó không ổn định. Tóm lại, cây quyết định là một thuật toán học máy được sử dụng rộng rãi có thể giúp phân loại dữ liệu và đưa ra dự đoán. Chúng rất dễ hiểu, nhưng phải được sử dụng thận trọng, vì chúng có thể trở nên phức tạp và quá tải dữ liệu. Cuối cùng, như với tất cả các thuật toán học máy, thành công của chúng phụ thuộc vào chất lượng dữ liệu và vấn đề cụ thể đang được giải quyết."}</w:t>
      </w:r>
    </w:p>
    <w:p w14:paraId="165E0BE8" w14:textId="77777777" w:rsidR="009F0D07" w:rsidRDefault="002C43E1">
      <w:r>
        <w:t>{"câu hỏi": "Tạo ra một bài toán thú vị.", "câu trả lời": "Trong một quốc hội, có 520 thành viên được chia thành 13 phái đoàn từ các bang khác nhau. Một ngày nọ, đại diện của các phái đoàn đang tổ chức một cuộc họp trong một bàn tròn lớn. Mỗi phái đoàn được sắp xếp ngồi cạnh nhau theo nhóm theo tiểu bang và số lượng thành viên được cử bởi mỗi tiểu bang là khác nhau. Bạn có thể xác định có bao nhiêu cách để các thành viên quốc hội có thể được sắp xếp ngồi quanh bàn không?"}</w:t>
      </w:r>
    </w:p>
    <w:p w14:paraId="30FB7928" w14:textId="77777777" w:rsidR="009F0D07" w:rsidRDefault="002C43E1">
      <w:r>
        <w:t>{"câu hỏi": "Xác định một cụm từ mô tả cho nhật thực.", "câu trả lời": "Một sự kiện thiên thể trong đó một thiên thể tạm thời bị che khuất bởi một vật thể thiên văn khác."}</w:t>
      </w:r>
    </w:p>
    <w:p w14:paraId="3A63BE03" w14:textId="77777777" w:rsidR="009F0D07" w:rsidRDefault="002C43E1">
      <w:r>
        <w:t>{"câu hỏi": "Tạo ra một vài lời bài hát cho một đoạn rap về việc dậy sớm vào buổi sáng.", "câu trả lời": "Câu 1:\nĐồng hồ báo thức reo, Tôi thức dậy trước khi mặt trời \ nGotta đánh xay, không phải là không có thời gian để vui vẻ \ nDậy và tỏa sáng, phải bắt đầu ngày mới \ nKhông còn nút báo lại, phải trên đường của tôi \ n \ nHợp xướng: \ nSáng sớm, tôi thức dậy và về\nKhông ngủ nữa,  thời gian để ra ngoài \ nPhải hối hả, phải kiếm tiền mặt \ n Con chim sớm bị sâu, phải di chuyển nhanh \ n \ nCâu 2: \ nPhải thức dậy, phải đi \ nCơ hội gõ cửa và tôi không chậm lại \ nKhông có thời gian để lãng phí, phải nắm bắt ngày \ n Thế giới là của tôi, tôi đang trên đường \ n \ nHợp xướng: \ n Sáng sớm, tôi thức dậy và về\nKhông ngủ nữa,  thời gian để ra ngoài \ nPhải hối hả, phải kiếm tiền mặt \ n Con chim sớm bị sâu, phải di chuyển nhanh \ n \ nCâu 3: \ nGotta hãy tập trung, phải mạnh mẽ \ n Sáng sớm không bao giờ làm sai tôi \ nTôi đang thực hiện nhiệm vụ, phải vươn tới những vì sao \ nSáng sớm, tôi đang nâng cao thanh \ n \ nOutro: \ nVì vậy, khi báo thức kêu,  đừng nhấn báo lại\nHãy đứng dậy và di chuyển, bạn không có gì để mất\nCon chim sớm bị sâu, đó là quy tắc của trò chơi\nHãy dậy sớm, thay đổi và đặt cược yêu cầu của bạn."}</w:t>
      </w:r>
    </w:p>
    <w:p w14:paraId="1F7D41B3" w14:textId="77777777" w:rsidR="009F0D07" w:rsidRDefault="002C43E1">
      <w:r>
        <w:lastRenderedPageBreak/>
        <w:t>{"câu hỏi": "Mô tả tình huống ai đó quên một nhiệm vụ quan trọng mà họ chịu trách nhiệm.", "Trả lời": "Hãy tưởng tượng rằng Sarah làm việc tại một công ty luật bận rộn và chịu trách nhiệm quản lý lịch trình của một số luật sư. Một trong những nhiệm vụ của cô là lên lịch các cuộc họp và các cuộc hẹn, và cô phải đảm bảo rằng tất cả các bên liên quan đều biết về thời gian, ngày tháng và địa điểm. Tuy nhiên, một ngày nọ, Sarah bận rộn với các nhiệm vụ khác và quên sắp xếp một cuộc họp quan trọng giữa một khách hàng cao cấp và một trong những luật sư. Điều này dẫn đến sự nhầm lẫn và thất vọng cho cả khách hàng và luật sư, những người đang chờ đợi và tự hỏi về tình trạng của cuộc họp. Sự giám sát của Sarah gây ra sự chậm trễ trong quá trình tố tụng pháp lý và đặt ra câu hỏi về độ tin cậy của cô. Tình huống này có thể đóng vai trò như một lời nhắc nhở về tầm quan trọng của việc luôn có tổ chức và siêng năng, ngay cả khi khối lượng công việc và trách nhiệm có thể trở nên quá tải."}</w:t>
      </w:r>
    </w:p>
    <w:p w14:paraId="234E23E1" w14:textId="77777777" w:rsidR="009F0D07" w:rsidRDefault="002C43E1">
      <w:r>
        <w:t>{"câu hỏi": "Tạo một cụm từ châm biếm để mô tả một kẻ chơi khăm.", "câu trả lời": "\"Một bậc thầy nghịch ngợm với bằng tiến sĩ chơi khăm!\""}</w:t>
      </w:r>
    </w:p>
    <w:p w14:paraId="07C33CE4" w14:textId="77777777" w:rsidR="009F0D07" w:rsidRDefault="002C43E1">
      <w:r>
        <w:t>{"câu hỏi": "Tạo ra một vài câu tóm tắt một câu chuyện về một người phát hiện ra một tài năng chưa biết.", "câu trả lời": "Một người phát hiện ra một tài năng chưa biết thay đổi cuộc sống của họ theo những cách bất ngờ. Lúc đầu, họ do dự khi chia sẻ tài năng của mình với người khác nhưng khi họ có được sự tự tin, họ bắt đầu thể hiện khả năng mới tìm thấy của mình. Không lâu trước khi họ được công nhận vì tài năng độc đáo của mình và có thể theo đuổi những cơ hội mới và kết quả là sống một cuộc sống trọn vẹn hơn."}</w:t>
      </w:r>
    </w:p>
    <w:p w14:paraId="6803BB9C" w14:textId="77777777" w:rsidR="009F0D07" w:rsidRDefault="002C43E1">
      <w:r>
        <w:t>{"câu hỏi": "Hãy đưa ra một vài cách để giới thiệu một bài giảng về viễn thông.", "trả lời": "1. \"Xin chào tất cả mọi người, và chào mừng bạn đến với bài giảng về viễn thông này. Hôm nay chúng ta sẽ đi sâu vào thế giới hấp dẫn của công nghệ truyền thông và khám phá cách nó đã thay đổi cách chúng ta kết nối với nhau. \ n \ n2. "Xin chào tất cả mọi người, tôi rất hân hạnh được giới thiệu bài giảng hôm nay về viễn thông. Chúng ta sẽ thảo luận về lịch sử, những tiến bộ và tương lai của lĩnh vực không ngừng phát triển này kết nối tất cả chúng ta. \ n \ n3. "Chào mừng tất cả mọi người đến với bài giảng của chúng tôi về viễn thông. Trong giờ tiếp theo, chúng tôi sẽ khám phá sức mạnh của công nghệ truyền thông và cách chúng tiếp tục thay đổi cuộc sống cá nhân và nghề nghiệp của chúng ta theo những cách sâu sắc. \ n \ n4. "Xin chào tất cả các bạn tham gia với chúng tôi hôm nay cho bài giảng thông tin về viễn thông này. Chúng ta sẽ xem xét kỹ hơn cách những công nghệ này đã cách mạng hóa thế giới, kết nối chúng ta theo những cách từng được cho là không thể.</w:t>
      </w:r>
    </w:p>
    <w:p w14:paraId="72414621" w14:textId="77777777" w:rsidR="009F0D07" w:rsidRDefault="002C43E1">
      <w:r>
        <w:t>{"câu hỏi": "Tạo hashtag cho chiến dịch ủng hộ việc sử dụng các nguồn năng lượng tái tạo.", "trả lời": "#RenewableEnergyNow"}</w:t>
      </w:r>
    </w:p>
    <w:p w14:paraId="4D2C66DC" w14:textId="77777777" w:rsidR="009F0D07" w:rsidRDefault="002C43E1">
      <w:r>
        <w:t xml:space="preserve">{"câu hỏi": "Đưa ra một kịch bản, hãy đưa ra một vài câu hỏi để hỏi các bên liên quan. - Bạn của bạn đang nghĩ đến việc khởi nghiệp riêng.", "trả lời": "1. Bạn đang cân nhắc loại hình kinh doanh nào?\n2. Bạn đã tiến hành bất kỳ nghiên cứu thị trường hoặc xác định bất kỳ cơ sở khách hàng tiềm năng nào chưa? \ n3. Bạn cần bao nhiêu vốn để bắt đầu và bạn đã có kế hoạch tài trợ chưa?\n4. Bạn đã tập hợp một nhóm hoặc tìm kiếm bất kỳ quan hệ đối tác hoặc cố vấn nào chưa?\n5. Bạn đã phát triển một kế hoạch hoặc chiến lược kinh doanh để biến tầm nhìn của bạn thành hiện thực chưa?\n6. Mốc thời gian của bạn để bắt đầu kinh </w:t>
      </w:r>
      <w:r>
        <w:lastRenderedPageBreak/>
        <w:t>doanh và đạt được lợi nhuận là gì?\n7. Bạn đã xem xét những rủi ro và thách thức bạn có thể phải đối mặt và bạn sẽ giải quyết chúng như thế nào chưa?\n8. Mục tiêu cuối cùng của bạn cho doanh nghiệp là gì và bạn thấy nó phát triển và phát triển như thế nào trong tương lai?"}</w:t>
      </w:r>
    </w:p>
    <w:p w14:paraId="3B72DDF7" w14:textId="77777777" w:rsidR="009F0D07" w:rsidRDefault="002C43E1">
      <w:r>
        <w:t>{"câu hỏi": "Tạo ra một vài từ cho một câu đố ô chữ về chủ đề khoa học máy tính.", "câu trả lời": "1. Thuật toán\n2. Nhị phân\n3. Boolean\n4. Byte\n5. Mã số \ n6. Trình biên dịch\n7. Gỡ lỗi\n8. Phần cứng\n9. Bộ nhớ\n10. Mạng\n11. Bộ xử lý\n12. Lập trình\n13. Cú pháp\n14. Thiết bị đầu cuối\n15. Biến"}</w:t>
      </w:r>
    </w:p>
    <w:p w14:paraId="40BA109E" w14:textId="77777777" w:rsidR="009F0D07" w:rsidRDefault="002C43E1">
      <w:r>
        <w:t>{"câu hỏi": "Xây dựng về quản lý trải nghiệm khách hàng trong ngành bán lẻ.", "câu trả lời": "Quản lý trải nghiệm khách hàng (CEM hoặc CXM) trong ngành bán lẻ là một khuôn khổ chiến lược mà doanh nghiệp sử dụng để tối ưu hóa các tương tác của khách hàng ở mọi điểm tiếp xúc từ quản lý dòng sản phẩm đến cung cấp trải nghiệm kỹ thuật số và cấp cửa hàng tuyệt vời. Mục tiêu của CEM là đáp ứng hoặc vượt quá mong đợi của khách hàng, tăng sự hài lòng và thúc đẩy lòng trung thành và vận động. Một chương trình CEM thành công liên quan đến việc tích cực tìm kiếm phản hồi từ khách hàng liên quan đến trải nghiệm của họ và thực hiện các hành động thích hợp để giải quyết bất kỳ thiếu sót nào được xác định. Điều này có thể liên quan đến việc đào tạo nhân viên để cung cấp dịch vụ khách hàng tuyệt vời hoặc tổ chức lại giao diện của cửa hàng trực tuyến để điều hướng dễ dàng hơn. \ n \ nCEM cũng định hình cách các nhà bán lẻ thiết kế chiến lược tiếp thị và nhắn tin của họ để phù hợp với sở thích và mô hình hành vi của cơ sở khách hàng của họ. Bằng cách tận dụng trí tuệ tiếp thị, các nhà bán lẻ có thể tạo ra các tương tác được cá nhân hóa để tăng thêm giá trị tại mỗi điểm tiếp xúc. Các nhà bán lẻ có thể sử dụng các phương pháp khác nhau để đo lường sự thành công của CEM, chẳng hạn như Điểm hài lòng của khách hàng (CSAT) và Điểm quảng cáo ròng (NPS), cả hai đều nhằm mục đích theo dõi tình cảm của khách hàng theo thời gian. Các số liệu như Giá trị trọn đời của khách hàng (CLV) cũng có thể hỗ trợ các nhà bán lẻ hiểu được tác động lâu dài của trải nghiệm khách hàng đối với doanh thu. \ n \ nCEM đã trở nên quan trọng trong bối cảnh bán lẻ cạnh tranh cao ngày nay, với khách hàng tỏ ra ít do dự khi chuyển đổi thương hiệu nếu trải nghiệm của họ không đáp ứng được mong đợi. Như vậy, các công ty ưu tiên CXM và luôn hài hòa với nhu cầu và sở thích của khách hàng sẽ đạt được lợi thế đáng kể và tăng cường tính bền vững lâu dài của họ."}</w:t>
      </w:r>
    </w:p>
    <w:p w14:paraId="3D1C469B" w14:textId="77777777" w:rsidR="009F0D07" w:rsidRDefault="002C43E1">
      <w:r>
        <w:t>{"câu hỏi": "Tạo mô tả về nhân vật Tim dưới 50 từ.", "câu trả lời": "Tim là một cá nhân chăm chỉ và quyết đoán với tinh thần trách nhiệm mạnh mẽ. Anh ấy quan tâm và đồng cảm với người khác, thường đặt nhu cầu của người khác lên trên nhu cầu của chính mình. Tim đáng tin cậy và đáng tin cậy, luôn sẵn sàng giúp đỡ khi cần thiết. Tính cách mạnh mẽ và lòng trung thành của anh ấy khiến anh ấy trở thành một người bạn và đồng minh có giá trị."}</w:t>
      </w:r>
    </w:p>
    <w:p w14:paraId="00CD6D8C" w14:textId="77777777" w:rsidR="009F0D07" w:rsidRDefault="002C43E1">
      <w:r>
        <w:t>{"question": "Đánh giá câu sau và sửa bất kỳ lỗi ngữ pháp hoặc chính tả nào. - Tôi đến cửa hàng tạp hóa để mua một số loại rau.", "trả lời": "Tôi đến cửa hàng tạp hóa để mua một số loại rau."}</w:t>
      </w:r>
    </w:p>
    <w:p w14:paraId="63F0410A" w14:textId="77777777" w:rsidR="009F0D07" w:rsidRDefault="002C43E1">
      <w:r>
        <w:t xml:space="preserve">{"câu hỏi": "Giải thích cách trí tuệ nhân tạo có thể được sử dụng để định hình tương lai của tiếp thị", "câu trả lời": "Trí tuệ nhân tạo có khả năng biến đổi lĩnh vực tiếp thị bằng cách </w:t>
      </w:r>
      <w:r>
        <w:lastRenderedPageBreak/>
        <w:t>cung cấp cho các công ty các công cụ và hiểu biết cần thiết để kết nối với khách hàng của họ ở mức độ cá nhân hóa hơn. Các kỹ thuật AI như học máy, xử lý ngôn ngữ tự nhiên và phân tích dữ liệu có thể giúp hiểu rõ hơn về hành vi của khách hàng và điều chỉnh các chiến lược tiếp thị để đáp ứng nhu cầu của họ. Một trong những cách AI có thể được sử dụng để định hình tương lai của tiếp thị là cung cấp cho các công ty khả năng phân tích một lượng lớn dữ liệu khách hàng để tìm ra các mẫu và thông tin chi tiết có thể giúp cải thiện việc nhắm mục tiêu và cá nhân hóa. Với phân tích được hỗ trợ bởi AI, các doanh nghiệp có thể xác định khách hàng nào có nhiều khả năng mua hàng hoặc tương tác với nội dung của họ nhất và điều chỉnh thông điệp tiếp thị của họ để kết nối với những cá nhân đó. Một cách khác mà AI có thể được sử dụng trong tiếp thị là cải thiện trải nghiệm của khách hàng. Ví dụ: chatbot được hỗ trợ bởi AI có thể giúp hợp lý hóa dịch vụ khách hàng bằng cách cung cấp hỗ trợ được cá nhân hóa, theo thời gian thực cho khách hàng có nhu cầu. Chatbots cũng có thể được sử dụng để cung cấp các đề xuất sản phẩm, trả lời các câu hỏi thường gặp và thậm chí hỗ trợ quá trình thanh toán. \ n \ nAI cũng có thể giúp tối ưu hóa các chiến dịch tiếp thị bằng cách sử dụng các thuật toán học máy để liên tục kiểm tra và điều chỉnh các chiến lược để đáp ứng với sự thay đổi hành vi của khách hàng. Điều này có thể giúp giảm chi phí bằng cách đảm bảo rằng các nỗ lực tiếp thị được hướng tới các kênh và chiến thuật hiệu quả nhất. Tóm lại, AI có tiềm năng cách mạng hóa lĩnh vực tiếp thị bằng cách giúp các công ty hiểu rõ hơn và kết nối với khách hàng của họ. Bằng cách khai thác sức mạnh của dữ liệu, máy học và các công nghệ AI khác, các doanh nghiệp có thể cải thiện việc nhắm mục tiêu, cá nhân hóa và trải nghiệm khách hàng tổng thể, đồng thời tối ưu hóa các nỗ lực tiếp thị của họ để đạt hiệu quả tối đa."}</w:t>
      </w:r>
    </w:p>
    <w:p w14:paraId="12FC0AC8" w14:textId="77777777" w:rsidR="009F0D07" w:rsidRDefault="002C43E1">
      <w:r>
        <w:t>{"question": "Khi được đưa ra một chủ đề, hãy tạo ra 2 chủ đề liên quan. - Làm vườn", "trả lời": "1. Ủ phân\n2. Nghề làm vườn"}</w:t>
      </w:r>
    </w:p>
    <w:p w14:paraId="6A365A0B" w14:textId="77777777" w:rsidR="009F0D07" w:rsidRDefault="002C43E1">
      <w:r>
        <w:t xml:space="preserve">{"câu hỏi": "So sánh và đối chiếu các tác động của nền kinh tế định hướng sản xuất và nền kinh tế định hướng dịch vụ", "câu trả lời": "Nền kinh tế định hướng sản xuất và nền kinh tế định hướng dịch vụ là hai mô hình kinh tế khác nhau có tác động khác biệt đến xã hội.\n\nMột nền kinh tế định hướng sản xuất tập trung vào sản xuất hàng hóa và sản xuất. Nó phụ thuộc rất nhiều vào việc khai thác tài nguyên thiên nhiên và sử dụng các phương pháp sản xuất thâm dụng lao động. Trọng tâm là số lượng hàng hóa được sản xuất hơn là chất lượng sản phẩm hoặc phúc lợi của người lao động. Trong loại hình kinh tế này, có nguy cơ suy thoái môi trường và cạn kiệt tài nguyên thiên nhiên, trong khi điều kiện làm việc của người lao động có thể kém. Trên một lưu ý tích cực, một nền kinh tế định hướng sản xuất có thể dẫn đến tăng trưởng kinh tế tổng thể và cung cấp số lượng lớn việc làm trong lĩnh vực sản xuất. Ngược lại, một nền kinh tế định hướng dịch vụ tập trung vào việc cung cấp dịch vụ cho khách hàng. Điều này bao gồm các ngành công nghiệp như chăm sóc sức khỏe, giáo dục, tài chính và khách sạn. Thay vì dựa vào việc sản xuất hàng hóa vật chất, trọng tâm là sự tương tác của con người và cung cấp các dịch vụ chất lượng. Trong một nền kinh tế định hướng dịch vụ, phúc lợi của người lao động được coi trọng hơn, vì họ là nguồn giá trị chính. Loại hình kinh tế này có xu hướng bền vững hơn, vì nó ít phụ thuộc vào việc khai thác tài nguyên thiên nhiên. Tuy nhiên, nó cũng có thể dẫn đến sự phân chia lớn hơn giữa công nhân có tay nghề cao và thấp, cũng như khả năng ngắt kết nối với sản xuất hàng hóa vật chất. Tóm </w:t>
      </w:r>
      <w:r>
        <w:lastRenderedPageBreak/>
        <w:t>lại, tác động của nền kinh tế định hướng sản xuất bao gồm tăng trưởng kinh tế nhanh hơn, tăng cơ hội việc làm trong sản xuất và có thể gây hại cho môi trường và điều kiện lao động. Tác động của nền kinh tế định hướng dịch vụ bao gồm tập trung vào tính bền vững, cải thiện phúc lợi của người lao động và nhu cầu lao động lành nghề. Hai mô hình này đều có những ưu điểm và nhược điểm của chúng, và một cách tiếp cận cân bằng giữa sản xuất hàng hóa và cung cấp dịch vụ là điều cần thiết cho một tương lai bền vững."}</w:t>
      </w:r>
    </w:p>
    <w:p w14:paraId="42294B76" w14:textId="77777777" w:rsidR="009F0D07" w:rsidRDefault="002C43E1">
      <w:r>
        <w:t>{"câu hỏi": "Tìm cách tính chi phí của một chuyến đi giữa hai điểm đến. - Các thành phố điểm đến là New York và San Francisco.", "trả lời": "Có một số yếu tố có thể xác định chi phí của một chuyến đi giữa New York và San Francisco. Một số yếu tố này bao gồm: \ n \ n1. Phương thức vận chuyển: Chi phí di chuyển bằng đường hàng không, tàu hỏa, xe buýt hoặc lái xe của bạn sẽ khác nhau. Du lịch hàng không nói chung là đắt nhất, tiếp theo là tàu hỏa, sau đó là xe buýt, và cuối cùng là lái xe. \ n \ n2. Thời gian di chuyển: Chi phí đi lại có thể thay đổi tùy thuộc vào thời gian trong năm hoặc ngày trong tuần. Ví dụ, vé máy bay, chỗ ở và các chi phí liên quan đến du lịch khác có xu hướng cao hơn trong mùa du lịch cao điểm hoặc vào cuối tuần, so với các ngày trong tuần hoặc mùa thấp điểm. Chỗ ở: Nếu bạn không ở cùng gia đình hoặc bạn bè, chỗ ở có thể là một phần đáng kể trong chi phí đi lại của bạn. Chi phí chỗ ở rất khác nhau tùy thuộc vào loại chỗ ở (ví dụ: khách sạn, nhà nghỉ, ký túc xá, cho thuê kỳ nghỉ) và vị trí của nó. \ n \ n4. Thực phẩm và các vật dụng ngẫu nhiên: Điều này sẽ thay đổi tùy thuộc vào sở thích và thói quen cá nhân. Một số khách du lịch thích dùng bữa trong nhà hàng, trong khi những người khác có thể chọn nấu ăn, ăn thức ăn nhanh hoặc thức ăn đường phố. Để tính toán chi phí chuyến đi của bạn, bạn có thể bắt đầu bằng cách tìm kiếm chi phí vận chuyển, so sánh giá từ các hãng hàng không, xe buýt hoặc xe lửa khác nhau. Hãy chắc chắn tính đến thời gian đi du lịch, vì giá cả có thể thay đổi. Khi bạn đã xác định phương thức vận chuyển của mình, hãy tính đến chi phí chỗ ở bằng cách nghiên cứu các lựa chọn chỗ ở và giá cả tại thành phố đích của bạn. Cuối cùng, ước tính số tiền bạn có thể chi cho thực phẩm, chi phí phát sinh và bất kỳ chi phí linh tinh nào khác. Cộng tất cả các chi phí này lại sẽ cho bạn ước tính chi phí chuyến đi giữa New York và San Francisco là bao nhiêu."}</w:t>
      </w:r>
    </w:p>
    <w:p w14:paraId="4540C42F" w14:textId="77777777" w:rsidR="009F0D07" w:rsidRDefault="002C43E1">
      <w:r>
        <w:t>{"câu hỏi": "Tóm tắt tầm quan trọng của bảo mật dữ liệu trong ngành CNTT", "câu trả lời": "Bảo mật dữ liệu là vô cùng quan trọng trong ngành CNTT vì nó liên quan đến việc bảo vệ thông tin nhạy cảm, bao gồm dữ liệu cá nhân, sở hữu trí tuệ và thông tin tài chính, khỏi truy cập trái phép, trộm cắp, tham nhũng hoặc mất mát. Vi phạm dữ liệu có thể gây ra hậu quả nghiêm trọng, bao gồm tổn thất tài chính, mất danh tiếng và uy tín, thậm chí có thể dẫn đến hành động pháp lý. Với ngày càng nhiều doanh nghiệp dựa vào công nghệ cho hoạt động của họ và với việc sử dụng ngày càng nhiều các dịch vụ đám mây và thiết bị di động, nguy cơ vi phạm dữ liệu đã tăng lên đáng kể. Do đó, các công ty CNTT cần thực hiện các biện pháp bảo mật mạnh mẽ, chẳng hạn như mã hóa, tường lửa và kiểm soát truy cập, để đảm bảo sự an toàn và toàn vẹn dữ liệu của họ. Ngoài ra, kiểm tra bảo mật thường xuyên và tuân thủ các tiêu chuẩn ngành có thể giúp tăng cường hơn nữa bảo mật dữ liệu, từ đó giúp các doanh nghiệp duy trì niềm tin và sự tin tưởng của khách hàng và khách hàng của họ."}</w:t>
      </w:r>
    </w:p>
    <w:p w14:paraId="60B32281" w14:textId="77777777" w:rsidR="009F0D07" w:rsidRDefault="002C43E1">
      <w:r>
        <w:t xml:space="preserve">{"câu hỏi": "Mô tả một tình huống trong đó tính bảo mật phải được duy trì.", "trả lời": "Một tình huống phổ biến mà bảo mật phải được duy trì là trong lĩnh vực y tế. Khi ai đó đến thăm </w:t>
      </w:r>
      <w:r>
        <w:lastRenderedPageBreak/>
        <w:t>bác sĩ của họ hoặc bất kỳ nhà cung cấp dịch vụ chăm sóc sức khỏe nào khác, họ hy vọng rằng bất kỳ thông tin cá nhân hoặc nhạy cảm nào họ chia sẻ sẽ được giữ bí mật. Điều này bao gồm chi tiết về tình trạng y tế, lịch sử điều trị, chẩn đoán, kết quả xét nghiệm và thông tin cá nhân khác của họ. Nhân viên y tế bị ràng buộc bởi luật đạo đức y tế và quyền riêng tư, chẳng hạn như HIPAA (Đạo luật về trách nhiệm giải trình và cung cấp thông tin bảo hiểm y tế) tại Hoa Kỳ, yêu cầu họ duy trì mức độ bảo mật cao trong tất cả các giao tiếp liên quan đến bệnh nhân của họ. Việc không giữ bí mật thông tin này có thể dẫn đến vi phạm lòng tin, gây tổn hại đến sức khỏe tinh thần và thể chất của bệnh nhân và có thể dẫn đến hậu quả pháp lý."}</w:t>
      </w:r>
    </w:p>
    <w:p w14:paraId="533F8A20" w14:textId="77777777" w:rsidR="009F0D07" w:rsidRDefault="002C43E1">
      <w:r>
        <w:t>{"câu hỏi": "Tạo ra một câu chuyện từ 50 từ trở xuống bằng cách sử dụng các từ \"tàu hỏa", \"rừng\", "mưa\".", "trả lời": "Trong cơn mưa như trút nước, cô ấy lên tàu, tuyệt vọng để trốn thoát. Khi nó chui qua khu rừng tối tăm, giữa tiếng nhỏ giọt đều đặn, cô lơ đãng nhìn ra ngoài cửa sổ mờ sương. Bị cuốn vào những suy nghĩ của riêng mình, cô ấy đã bỏ lỡ bóng tối dường như xuất hiện từ những cái cây."}</w:t>
      </w:r>
    </w:p>
    <w:p w14:paraId="47A2D09B" w14:textId="77777777" w:rsidR="009F0D07" w:rsidRDefault="002C43E1">
      <w:r>
        <w:t>{"câu hỏi": "Nghiên cứu sự khác biệt giữa ngôn ngữ lập trình hướng đối tượng và ngôn ngữ lập trình thủ tục.", "câu trả lời": "Lập trình hướng đối tượng (OOP) là một mô hình ngôn ngữ lập trình được tổ chức xung quanh các đối tượng chứ không phải hành động và dữ liệu hơn là logic. Nó liên quan đến việc tạo các đối tượng hoặc trường hợp có các thuộc tính và phương thức được liên kết với chúng. Các đặc điểm chính của OOP là đóng gói, trừu tượng, kế thừa và đa hình. Trong OOP, mã có thể tái sử dụng, có thể mở rộng và dễ bảo trì. Ví dụ về các ngôn ngữ lập trình hướng đối tượng bao gồm Java, C ++, Python, Ruby. \ n \ nProcedural programming (PP) là một mô hình ngôn ngữ lập trình được cấu trúc xung quanh các thủ tục, còn được gọi là routines hoặc subroutines. Nó tuân theo một chuỗi các bước theo cách tiếp cận tuyến tính, trong đó dữ liệu được xử lý tuần tự thông qua một tập hợp các lệnh hoặc hoạt động. Các đặc điểm chính của PP là nó dễ đọc, đơn giản và dễ hiểu. Tuy nhiên, lập trình thủ tục có thể trở nên khó duy trì khi cơ sở mã phát triển. Ví dụ về các ngôn ngữ lập trình thủ tục bao gồm C, Fortran, Cobs. \ n \ n Sự khác biệt chính giữa lập trình hướng đối tượng và lập trình thủ tục là: \ n \ n1. Mô hình: OOP là một mô hình ngôn ngữ được tổ chức xung quanh các đối tượng trong khi PP được cấu trúc xung quanh các thủ tục. \ n2. Tái sử dụng mã: OOP cho phép tái sử dụng mã do các thuộc tính vốn có của tính đa hình và kế thừa trong khi PP không có khả năng này. \ n3. Khả năng mở rộng: OOP có khả năng mở rộng hơn so với PP do tính chất mô-đun và có thể mở rộng của nó. \ n4. Khả năng bảo trì: OOP dễ bảo trì hơn do đóng gói, trong khi PP trở nên khó bảo trì khi cơ sở mã phát triển. \ n5. Hiệu quả: PP có thể hiệu quả hơn OOP cho các dự án nhỏ, nhưng OOP hiệu quả hơn khi xử lý các dự án lớn và phức tạp."}</w:t>
      </w:r>
    </w:p>
    <w:p w14:paraId="4C29A220" w14:textId="77777777" w:rsidR="009F0D07" w:rsidRDefault="002C43E1">
      <w:r>
        <w:t xml:space="preserve">{"câu hỏi": "Mô tả tác động của thế hệ mạng không dây thứ năm.", "câu trả lời": "Thế hệ mạng không dây thứ năm, thường được gọi là 5G, là một công nghệ biến đổi được thiết kế để cung cấp tốc độ nhanh hơn, dung lượng cao hơn, độ trễ thấp hơn và tăng độ tin cậy cho truyền thông không dây. Tác động của công nghệ này đối với xã hội và ngành công nghiệp là rất đáng kể, vì nó sẵn sàng cách mạng hóa cách chúng ta tương tác với thế giới kỹ thuật số và cho phép phát triển các công nghệ và ứng dụng mới. Một trong những tác động chính của 5G là tiềm năng nâng cao hiệu suất của mạng di động, cho phép người dùng truy cập vào tốc độ </w:t>
      </w:r>
      <w:r>
        <w:lastRenderedPageBreak/>
        <w:t>tải xuống nhanh hơn và kết nối đáng tin cậy hơn. Điều này sẽ cho phép người dùng di động phát trực tuyến video chất lượng cao, chơi trò chơi trực tuyến và thực hiện cuộc gọi video mà hầu như không có bộ đệm hoặc độ trễ, cải thiện trải nghiệm di động tổng thể. \ n \ n5G cũng có tiềm năng thúc đẩy đổi mới và tăng trưởng kinh tế bằng cách cho phép các trường hợp sử dụng mới không thể thực hiện được với các thế hệ mạng không dây trước đó. Ví dụ: độ trễ thấp và băng thông cao của mạng 5G có thể hỗ trợ các ứng dụng quan trọng như phẫu thuật từ xa, xe tự hành và thành phố thông minh. Ngoài ra, 5G có thể cho phép triển khai rộng rãi các thiết bị Internet of Things (IoT), cho phép tạo ra các dịch vụ và ứng dụng mới có thể cải thiện cuộc sống của chúng ta trong các lĩnh vực như chăm sóc sức khỏe, giao thông vận tải và quản lý năng lượng. Một tác động khác của 5G là tiềm năng giảm khoảng cách kỹ thuật số và tăng khả năng truy cập internet tốc độ cao ở nông thôn và vùng sâu vùng xa. Với khả năng hỗ trợ băng thông rộng không dây cố định, 5G có thể cung cấp một giải pháp hiệu quả về chi phí để mở rộng truy cập băng thông rộng đến các khu vực thiếu cơ sở hạ tầng để hỗ trợ băng thông rộng có dây truyền thống. Nhìn chung, tác động của 5G là sâu rộng và công nghệ này có tiềm năng nâng cao nền kinh tế, xã hội và chất lượng cuộc sống tổng thể của chúng ta bằng cách cho phép các ứng dụng mới và sáng tạo và cung cấp kết nối nhanh hơn và đáng tin cậy hơn.</w:t>
      </w:r>
    </w:p>
    <w:p w14:paraId="743D7AF7" w14:textId="77777777" w:rsidR="009F0D07" w:rsidRDefault="002C43E1">
      <w:r>
        <w:t>{"câu hỏi": "Đề xuất một số tài nguyên để học tiếng Tây Ban Nha.", "trả lời": "Dưới đây là một số tài nguyên mà bạn có thể sử dụng để học tiếng Tây Ban Nha: \ n \ n1. Duolingo: Đây là một ứng dụng giúp bạn học tiếng Tây Ban Nha thông qua các bài học tương tác và nhiều hoạt động. \ n2. Babbel: Đây là một ứng dụng học ngôn ngữ khác cho phép bạn học tiếng Tây Ban Nha thông qua các hoạt động tương tác và các cuộc trò chuyện trong thế giới thực. \ n3. FluentU: Nền tảng này sử dụng video, quảng cáo và đoạn giới thiệu phim trong thế giới thực để dạy tiếng Tây Ban Nha cho người mới bắt đầu. \ n4. SpanishDict: Một sự kết hợp của một từ điển Tây Ban Nha-Anh, dịch thuật và công cụ chia động từ, cũng có các bài học ngữ pháp và câu đố. \ n5. Instituto Cervantes: Đây là một tổ chức phi lợi nhuận quảng bá ngôn ngữ và văn hóa Tây Ban Nha. Nó có nhiều trung tâm trên khắp thế giới, nơi bạn có thể tham dự các khóa học tiếng Tây Ban Nha trực tiếp. \ n6. StudySpanish: Nền tảng này cung cấp các hướng dẫn trực tuyến miễn phí về ngữ pháp, từ vựng và phát âm. \ n7. Nói tiếng Tây Ban Nha với Maria Fernandez: Maria Fernandez là một giáo viên tiếng Tây Ban Nha giàu kinh nghiệm cung cấp các khóa học, podcast và các tài liệu học tập khác cho người học ở mọi cấp độ. \ n \ n Hãy nhớ rằng, tính nhất quán là chìa khóa khi học một ngôn ngữ mới, vì vậy hãy chắc chắn rằng bạn dành thời gian mỗi ngày để thực hành và cải thiện kỹ năng tiếng Tây Ban Nha của mình."}</w:t>
      </w:r>
    </w:p>
    <w:p w14:paraId="75A351A9" w14:textId="77777777" w:rsidR="009F0D07" w:rsidRDefault="002C43E1">
      <w:r>
        <w:t xml:space="preserve">{"câu hỏi": "Xây dựng một cuộc đối thoại giữa hai thanh thiếu niên thảo luận về bộ phim yêu thích của họ", "câu trả lời": "Teen 1: Này, bộ phim yêu thích của bạn là gì?\n\nTeen 2: Bộ phim yêu thích của tôi là The Avengers. Còn bạn thì sao?\n\nTeen 1: Đó là một lựa chọn tuyệt vời! Tôi thực sự bị giằng xé giữa The Hunger Games và The Fault in Our Stars.\n\nTeen 2: Cả hai đều rất tốt! Bạn thích gì về The Hunger Games?\n\nTeen 1: Tôi chỉ thích toàn bộ khái niệm của bộ phim, và cách Katniss thách thức Capitol. Nó rất dữ dội và các nhân vật thật tuyệt vời. Bạn yêu thích điều gì ở The Avengers?\n\nTeen 2: Tôi là một fan hâm mộ lớn của Marvel, vì vậy tôi yêu tất cả các nhân vật và sức mạnh của họ. Nhưng điều </w:t>
      </w:r>
      <w:r>
        <w:lastRenderedPageBreak/>
        <w:t>thực sự khiến tôi thích thú là làm thế nào tất cả họ đến với nhau để chiến đấu vì lợi ích lớn hơn. Nó chỉ là sử thi.\n\nTeen 1: Vâng, hoàn toàn! Và The Fault in Our stars thật xúc động, nó thực sự đánh vào bạn trong cảm xúc, bạn biết không?\n\nTeen 2: Tôi hiểu rồi! Tôi đã khóc rất nhiều khi xem nó. Câu chuyện rất hay, và đó là một lời nhắc nhở tuyệt vời để sống hết mình.\n\nTeen 1: Chính xác! Đó là những gì tôi yêu thích về nó. Phim ảnh có một cách mạnh mẽ để chạm vào cảm xúc của chúng ta và dạy chúng ta điều gì đó.\n\nTeen 2: Tôi hoàn toàn đồng ý. Đó là lý do tại sao tôi thích xem chúng, và tại sao tôi không bao giờ có thể chọn chỉ một mục yêu thích!"}</w:t>
      </w:r>
    </w:p>
    <w:p w14:paraId="1580AADF" w14:textId="77777777" w:rsidR="009F0D07" w:rsidRDefault="002C43E1">
      <w:r>
        <w:t>{"câu hỏi": "Đề xuất thay đổi chế độ ăn uống cho một người để giảm mức cholesterol của họ.", "trả lời": "Dưới đây là một vài thay đổi chế độ ăn uống có thể giúp giảm mức cholesterol: \ n \ n1. Tăng lượng chất xơ: Chất xơ hòa tan có thể giúp giảm mức cholesterol bằng cách liên kết với nó trong hệ thống tiêu hóa và loại bỏ nó khỏi cơ thể. Các nguồn chất xơ hòa tan tốt bao gồm yến mạch, đậu, đậu lăng, đậu xanh, táo, lê và các loại rau như mầm Brussels và khoai lang. \ n \ n2. Thêm chất béo lành mạnh: Kết hợp chất béo lành mạnh như chất béo không bão hòa đơn và không bão hòa đa vào chế độ ăn uống của bạn, vì chúng có thể giúp giảm mức cholesterol LDL. Những loại chất béo này có thể được tìm thấy trong bơ, các loại hạt, hạt và cá như cá hồi và cá thu. \ n \ n3. Giảm chất béo bão hòa và chất béo chuyển hóa: Hạn chế thực phẩm giàu chất béo bão hòa và chất béo chuyển hóa có thể giúp giảm mức cholesterol. Chất béo bão hòa có thể được tìm thấy trong thịt và các sản phẩm từ sữa, và chất béo chuyển hóa chủ yếu được tìm thấy trong thực phẩm chế biến như bánh ngọt, bánh quy và bánh quy giòn. \ n \ n4. Ăn nhiều thực phẩm có nguồn gốc thực vật: Ăn một chế độ ăn giàu trái cây, rau, ngũ cốc nguyên hạt và các loại đậu có thể giúp cải thiện mức cholesterol tổng thể. Chế độ ăn dựa trên thực vật thường ít chất béo bão hòa và cung cấp chất dinh dưỡng và chất chống oxy hóa có thể giúp cải thiện sức khỏe tim mạch. \ n \ n5. Chọn protein nạc: Chọn nguồn protein nạc, chẳng hạn như cá, gia cầm và các lựa chọn dựa trên thực vật như đậu phụ và các loại đậu. Hạn chế ăn thịt đỏ và thịt chế biến sẵn vì chúng có thể chứa nhiều chất béo bão hòa. Điều quan trọng cần nhớ là mọi người đều khác nhau, và đây là những lời khuyên chung. Tham khảo ý kiến bác sĩ hoặc chuyên gia dinh dưỡng đã đăng ký có thể cung cấp các khuyến nghị được cá nhân hóa dựa trên nhu cầu cụ thể và tình trạng sức khỏe của một cá nhân."}</w:t>
      </w:r>
    </w:p>
    <w:p w14:paraId="0427E4D6" w14:textId="77777777" w:rsidR="009F0D07" w:rsidRDefault="002C43E1">
      <w:r>
        <w:t xml:space="preserve">{"câu hỏi": "Giải thích hậu quả của một người có mức cholesterol cao.", "câu trả lời": "Mức cholesterol cao có liên quan đến một số vấn đề sức khỏe. Khi có quá nhiều cholesterol trong máu, nó có thể bắt đầu tích tụ trong thành động mạch, tạo thành các mảng bám thu hẹp các mạch và hạn chế lưu lượng máu đến các cơ quan quan trọng như tim và não. Tình trạng này làm tăng nguy cơ mắc một số vấn đề sức khỏe nghiêm trọng, bao gồm: \ n \ n1. Bệnh tim mạch: Mức cholesterol cao có thể dẫn đến sự phát triển của các chất béo tích tụ trong mạch máu của bạn, do đó làm tăng nguy cơ phát triển bệnh tim. \ n \ n2. Đột quỵ: Các động mạch bị thu hẹp hoặc bị tắc nghẽn có thể làm giảm lưu lượng máu đến não, làm tăng nguy cơ đột quỵ có thể gây tổn thương não và tàn tật. Huyết áp cao: Khi các động mạch bị thu hẹp, tim sẽ khó bơm máu qua chúng hơn, dẫn đến tăng huyết áp. \ n \ n4. Bệnh động mạch ngoại biên: Mức cholesterol cao có thể gây ra sự tích tụ mảng bám trong động mạch cung cấp máu cho chân và bàn chân của bạn, dẫn đến đau chân, tê và tăng nguy cơ nhiễm trùng. Nhìn chung, </w:t>
      </w:r>
      <w:r>
        <w:lastRenderedPageBreak/>
        <w:t>nếu không được quản lý đúng cách, mức cholesterol cao có thể dẫn đến các biến chứng sức khỏe nghiêm trọng. Do đó, điều cần thiết là phải kiểm soát mức cholesterol thông qua hoạt động thể chất thường xuyên, chế độ ăn uống lành mạnh, duy trì cân nặng khỏe mạnh và dùng thuốc theo chỉ định của bác sĩ."}</w:t>
      </w:r>
    </w:p>
    <w:p w14:paraId="0982A596" w14:textId="77777777" w:rsidR="009F0D07" w:rsidRDefault="002C43E1">
      <w:r>
        <w:t>{"câu hỏi": "Giải thích thuật ngữ 'tính kinh tế theo quy mô' có nghĩa là gì.", "câu trả lời": "Tính kinh tế theo quy mô đề cập đến lợi thế chi phí mà một công ty có thể đạt được bằng cách mở rộng sản xuất hoặc sản lượng. Khi một công ty phát triển và sản xuất nhiều hơn, nó có thể phân tán chi phí cố định, chẳng hạn như chi phí chung, trên một số lượng lớn hơn các đơn vị, dẫn đến giảm chi phí trung bình trên mỗi đơn vị. Ngoài ra, các công ty lớn hơn thường có khả năng thương lượng lớn hơn với các nhà cung cấp, điều này cũng có thể dẫn đến chi phí đầu vào thấp hơn. Hơn nữa, bằng cách sản xuất nhiều hơn, một công ty có thể đạt được hiệu quả cao hơn thông qua chuyên môn hóa và phân công lao động. Tính kinh tế theo quy mô thường là động lực để các công ty phát triển kinh doanh và có thể mang lại lợi thế cạnh tranh về chi phí sản xuất thấp hơn. Tuy nhiên, điều quan trọng cần lưu ý là cũng có thể có sự mất tính kinh tế về quy mô nếu một công ty phát triển quá lớn và trở nên kém hiệu quả."}</w:t>
      </w:r>
    </w:p>
    <w:p w14:paraId="741715AD" w14:textId="77777777" w:rsidR="009F0D07" w:rsidRDefault="002C43E1">
      <w:r>
        <w:t>{"câu hỏi": "Xây dựng một cuộc đối thoại giữa hai người thảo luận về trí tuệ nhân tạo.", "Câu trả lời": "Người 1: Này, gần đây bạn có theo kịp những tiến bộ trong trí tuệ nhân tạo không?\nNgười 2: Không hẳn, tại sao bạn lại hỏi?\nNgười 1: Chà, thật hấp dẫn khi công nghệ đã tiến xa đến mức nào. Ngày nay, AI có thể làm những điều mà vài năm trước đây được cho là không thể.\nNgười 2: Tôi biết rằng AI có thể thực hiện các tác vụ như nhận dạng hình ảnh và nhận dạng giọng nói, nhưng nó có thể làm gì khác?\nNgười 1: Có rất nhiều. AI giờ đây có thể học hỏi từ dữ liệu và thậm chí từ những kinh nghiệm trước đó, được gọi là học máy. Trên thực tế, họ hiện đang phát triển AI có thể hiểu ngôn ngữ tự nhiên và thực hiện một cuộc trò chuyện, thậm chí vượt qua bài kiểm tra Turing. \ nPerson 2: Thật tuyệt vời! Nhưng đồng thời, nó hơi đáng sợ bạn nghĩ sao? Người 1: Vâng, có những lo ngại về cách AI có thể tác động đến tương lai của chúng ta như tự động hóa công việc và ý nghĩa đạo đức của việc tạo ra các máy tự trị. Nhưng, nếu chúng ta có thể điều chỉnh và hướng dẫn sự phát triển của nó, AI có thể được sử dụng cho nhiều ứng dụng có lợi. \nPerson 2: Thật thú vị, tôi chắc chắn sẽ đọc thêm về AI và khả năng của nó. Cảm ơn bạn đã thảo luận."}</w:t>
      </w:r>
    </w:p>
    <w:p w14:paraId="34A771CE" w14:textId="77777777" w:rsidR="009F0D07" w:rsidRDefault="002C43E1">
      <w:r>
        <w:t>{"câu hỏi": "Lập danh sách năm câu hỏi bạn sẽ cần hỏi khách hàng tiềm năng trước khi giới thiệu sản phẩm.", "câu trả lời": "1. Bạn đang tìm cách giải quyết vấn đề hoặc vấn đề cụ thể nào với sản phẩm?\n2. Những tính năng nào là quan trọng nhất đối với bạn trong sản phẩm bạn đang tìm kiếm?\n3. Ngân sách của bạn cho sản phẩm là bao nhiêu?\n4. Bạn có bất kỳ thương hiệu hoặc vật liệu ưa thích nào mà bạn muốn sản phẩm có không?\n5. Có bất kỳ ràng buộc nào, chẳng hạn như kích thước hoặc khả năng tương thích, mà tôi nên ghi nhớ khi giới thiệu sản phẩm không?"}</w:t>
      </w:r>
    </w:p>
    <w:p w14:paraId="16C5AB27" w14:textId="77777777" w:rsidR="009F0D07" w:rsidRDefault="002C43E1">
      <w:r>
        <w:t>{"câu hỏi": "Chỉnh sửa câu chuyện sau để đảm bảo nó đi theo giọng nói chủ động - Con gấu đang bị thợ săn đuổi theo trong rừng.", "câu trả lời": "Người thợ săn đuổi theo con gấu xuyên rừng."}</w:t>
      </w:r>
    </w:p>
    <w:p w14:paraId="3843BD4D" w14:textId="77777777" w:rsidR="009F0D07" w:rsidRDefault="002C43E1">
      <w:r>
        <w:lastRenderedPageBreak/>
        <w:t>{"câu hỏi": "Phân loại công thức bánh cà rốt sau đây là thuần chay hay không thuần chay. - Công thức làm bánh cà rốt này yêu cầu trứng và sữa.", "trả lời": "Công thức bánh cà rốt này không thuần chay vì nó chứa trứng và sữa là sản phẩm động vật."}</w:t>
      </w:r>
    </w:p>
    <w:p w14:paraId="19C20D6A" w14:textId="77777777" w:rsidR="009F0D07" w:rsidRDefault="002C43E1">
      <w:r>
        <w:t>{"question": "Tạo từ viết tắt của cụm từ \"ảnh hưởng truyền thông xã hội.\"", "answer": "SMI"}</w:t>
      </w:r>
    </w:p>
    <w:p w14:paraId="44895833" w14:textId="77777777" w:rsidR="009F0D07" w:rsidRDefault="002C43E1">
      <w:r>
        <w:t>{"câu hỏi": "Mô tả tác động kinh tế của Brexit.", "câu trả lời": "Brexit, hoặc Vương quốc Anh rút khỏi Liên minh châu Âu, đã có tác động kinh tế đáng kể đến cả Vương quốc Anh và nền kinh tế châu Âu rộng lớn hơn. Một tác động lớn là thương mại, vì rời khỏi EU có nghĩa là Vương quốc Anh phải đàm phán lại các thỏa thuận thương mại với các quốc gia thành viên còn lại cũng như các quốc gia khác. Điều này đã dẫn đến sự không chắc chắn gia tăng và giảm đầu tư khi các doanh nghiệp chờ đợi để xem các điều khoản của các thỏa thuận thương mại mới sẽ là gì. Một tác động khác là giá trị của đồng bảng Anh, vốn đã giảm kể từ cuộc bỏ phiếu Brexit năm 2016. Điều này đã làm cho hàng xuất khẩu của Anh rẻ hơn và cạnh tranh hơn, nhưng cũng khiến hàng nhập khẩu đắt hơn, dẫn đến lạm phát gia tăng. Về mặt tăng trưởng kinh tế, sự không chắc chắn xung quanh Brexit đã dẫn đến sự chậm lại trong nền kinh tế Anh. Kể từ cuộc trưng cầu dân ý, tăng trưởng GDP của Anh đã tụt hậu so với các đối tác trong Nhóm 7 nền kinh tế tiên tiến (G7) và dự báo tăng trưởng của nước này đã bị hạ cấp. Đồng thời, các doanh nghiệp đã trì hoãn việc đầu tư lớn do sự không chắc chắn và các công ty tài chính đã bắt đầu chuyển một số hoạt động từ London sang các thành phố châu Âu khác. Về mặt tích cực, Brexit đã cho phép Vương quốc Anh kiểm soát nhiều hơn các chính sách và quy định kinh tế của riêng mình, cho phép nó điều chỉnh chính sách theo nhu cầu của riêng mình và đưa ra quyết định độc lập với EU. Tuy nhiên, tác động kinh tế lâu dài của Brexit sẽ phụ thuộc vào các thỏa thuận thương mại được đàm phán và các chính sách được đưa ra trong những năm tới.</w:t>
      </w:r>
    </w:p>
    <w:p w14:paraId="64097B4F" w14:textId="77777777" w:rsidR="009F0D07" w:rsidRDefault="002C43E1">
      <w:r>
        <w:t>{"câu hỏi": "Cung cấp danh sách các trang web để truy cập ở Barcelona.", "trả lời": "Một số trang web phổ biến để truy cập ở Barcelona bao gồm:\n1. Sagrada Familia - một vương cung thánh đường chưa hoàn thành được thiết kế bởi kiến trúc sư nổi tiếng Antoni Gaudi. \ n2. Công viên Guell - một công viên công cộng bao gồm các khu vườn và các yếu tố kiến trúc cũng được thiết kế bởi Antoni Gaudi. \n3. Casa Mila - một tòa nhà hiện đại cũng được thiết kế bởi Antoni Gaudi đã được tuyên bố là Di sản Thế giới của UNESCO. \n4. Khu phố Gothic - một khu phố lịch sử đầy những con đường hẹp quanh co và các tòa nhà thời trung cổ. \ n5. Casa Batllo - một ngôi nhà kỳ lạ được thiết kế bởi Antoni Gaudi mà bây giờ là một bảo tàng. \ n6. Nhà thờ Barcelona - một nhà thờ Gothic xinh đẹp ở trung tâm thành phố.\n7. Las Ramblas - một phố đi bộ nhộn nhịp với các cửa hàng, quán cà phê và những người biểu diễn đường phố. \ n8. Bãi biển Barceloneta - một bãi biển đô thị sôi động, hoàn hảo để tắm nắng hoặc bơi lội. \ n9. Camp Nou - sân nhà của đội bóng đá FC Barcelona, nơi bạn có thể tham quan hoặc xem một trận đấu. \ n10. Palau de la Musica Catalana - một phòng hòa nhạc cung cấp một loạt các buổi biểu diễn âm nhạc và các tour du lịch nội thất trang trí công phu tuyệt đẹp của nó."}</w:t>
      </w:r>
    </w:p>
    <w:p w14:paraId="5ACC7D49" w14:textId="77777777" w:rsidR="009F0D07" w:rsidRDefault="002C43E1">
      <w:r>
        <w:t xml:space="preserve">{"câu hỏi": "Xây dựng một thí nghiệm trong phòng thí nghiệm biến đổi vi khuẩn.", "Trả lời": "Trong thí nghiệm biến đổi vi khuẩn này, chúng tôi sẽ đưa một plasmid mang gen kháng </w:t>
      </w:r>
      <w:r>
        <w:lastRenderedPageBreak/>
        <w:t>kháng sinh vào vi khuẩn E. coli và quan sát khả năng của vi khuẩn biến đổi phát triển trên môi trường có chứa kháng sinh.\n\n## Vật liệu:\n\n- Đĩa Petri chứa Luria-Bertani (LB) agar\n- Nước dùng LB\n- Ampicillin\n- Canxi clorua (CaCl2)\n- DNA plasmid chứa gen kháng ampicillin (ví dụ:  pUC19) \ n- Vi khuẩn E. coli (ví dụ: chủng JM109) \ n- Ống vi ly tâm \ n- Lồng ấp \ n- Khối nhiệt \ n- Pipettes \ n \ n # # Phương pháp: \ n \ n1. Bắt đầu bằng cách chuẩn bị các đĩa thạch LB cho thí nghiệm. Trộn ampicillin vào thạch LB đến nồng độ cuối cùng là 100 \u00b5g / mL. Đổ thạch LB / ampicillin vào đĩa Petri, và để nó đông đặc. \ n \ n2. Làm tan băng các tế bào E. coli có thẩm quyền và đặt chúng lên băng. \ n \ n3. Aliquot 50 \u00b5L của các tế bào có thẩm quyền vào một ống vi ly tâm. \ n \ n4. Thêm 10 ng DNA plasmid vào ống chứa các tế bào có thẩm quyền.\n\n5. Nhẹ nhàng chạm vào ống để trộn các tế bào và DNA, sau đó ủ ống trên đá trong 30 phút. \ n \ n6. Sau khi ủ, sốc nhiệt các tế bào bằng cách đặt ống vào một khối nhiệt ở 42 \ u00b0C trong 45 giây. \ n \ n7. Ngay lập tức đưa ống trở lại băng và ủ thêm 2 phút nữa.\n\n8. Thêm 250 \u00b5L nước dùng LB vào ống và trộn nhẹ nội dung.\n\n9. Ủ ống ở nhiệt độ 37\u00b0C trong 1 giờ, lắc nhẹ, để cho phép các tế bào phục hồi và biểu hiện gen kháng ampicillin. \ n \ n10. Trải 100 \u00b5L hỗn hợp biến đổi lên các đĩa thạch LB / ampicillin đã chuẩn bị. \ n \ n11. Ủ các tấm ở nhiệt độ 37\u00b0C trong 16-18 giờ.\n\n## Kết quả:\n\nSau khi ủ, kiểm tra các tấm xem có tăng trưởng không. Nếu quá trình chuyển đổi thành công, sẽ có các khuẩn lạc có thể nhìn thấy phát triển trên các đĩa thạch LB / ampicillin. Những khuẩn lạc này đại diện cho các tế bào vi khuẩn riêng lẻ đã lấy DNA plasmid và đang biểu hiện gen kháng ampicillin, cho phép chúng phát triển với sự hiện diện của kháng sinh. \ n \ nNếu không có sự phát triển trên các tấm, điều này cho thấy rằng sự biến đổi đã không thành công"}</w:t>
      </w:r>
    </w:p>
    <w:p w14:paraId="71EF2F76" w14:textId="77777777" w:rsidR="009F0D07" w:rsidRDefault="002C43E1">
      <w:r>
        <w:t>{"câu hỏi": "Liệt kê những ưu và nhược điểm của việc sử dụng ô tô điện.", "câu trả lời": "Ưu điểm của việc sử dụng ô tô điện:\n1. Thân thiện với môi trường: Ô tô điện không tạo ra khí thải, điều này làm cho chúng thân thiện với thiên nhiên vì ít ô nhiễm không khí và tiếng ồn hơn. Chi phí vận hành thấp hơn: So với xe chạy bằng xăng, ô tô điện hoạt động rẻ hơn vì chi phí sạc thấp hơn so với tiếp nhiên liệu bằng xăng. Giảm sự phụ thuộc vào nhiên liệu hóa thạch: Vì ô tô điện chạy bằng điện, nên ít phụ thuộc vào các nguồn không tái tạo như dầu. Bảo trì thấp: Ô tô điện có ít bộ phận chuyển động hơn động cơ đốt trong dẫn đến ít hao mòn hơn, do đó cần ít bảo trì hơn. \ n5. Thoải mái và tiện lợi: Ô tô điện mang lại một chuyến đi êm ái và yên tĩnh giúp các chuyến đi đường thú vị hơn. \ n \ n Nhược điểm của việc sử dụng ô tô điện: \ n1. Chi phí ban đầu cao: Ô tô điện có thể đắt tiền để mua, với giá thường cao hơn so với các đối tác xăng của chúng. \ n2. Phạm vi lái xe hạn chế: Ô tô điện có phạm vi lái xe ngắn hơn so với các đối tác động cơ xăng, có nghĩa là người lái xe cần lên kế hoạch cho chuyến đi của mình một cách cẩn thận. \ n3. Thiếu cơ sở hạ tầng sạc: Ở một số khu vực, cơ sở hạ tầng sạc cho ô tô điện kém phát triển, khiến người lái xe gặp khó khăn trong việc tìm nơi sạc xe. Thời gian tiếp nhiên liệu lâu hơn: Mất nhiều thời gian để sạc một chiếc xe điện hơn là đổ đầy một chiếc xe chạy bằng xăng. \ n5. Tùy chọn mô hình hạn chế: Có ít mẫu xe điện có sẵn trên thị trường, điều này mang lại cho người mua ít lựa chọn hơn."}</w:t>
      </w:r>
    </w:p>
    <w:p w14:paraId="7FFCA8D1" w14:textId="77777777" w:rsidR="009F0D07" w:rsidRDefault="002C43E1">
      <w:r>
        <w:t xml:space="preserve">{"câu hỏi": "Cung cấp danh sách cổ phiếu công nghệ để đầu tư.", "trả lời": "Dưới đây là một số cổ phiếu công nghệ có thể đáng để xem xét đầu tư. Xin lưu ý rằng thông tin này không được coi là lời khuyên tài chính và điều quan trọng là bạn phải tự nghiên cứu và tham khảo </w:t>
      </w:r>
      <w:r>
        <w:lastRenderedPageBreak/>
        <w:t>ý kiến của cố vấn tài chính trước khi đưa ra bất kỳ quyết định đầu tư nào: \ n \ n1. Apple (AAPL) - Một trong những công ty công nghệ lớn nhất thế giới, được biết đến với iPhone, Mac và các thiết bị điện tử tiêu dùng khác. Microsoft (MSFT) - Một công ty công nghệ hàng đầu phát triển, cấp phép và bán phần mềm máy tính, điện tử tiêu dùng và máy tính cá nhân. \ n \ n3. Amazon (AMZN) - Một gã khổng lồ thương mại điện tử cung cấp một loạt các sản phẩm và dịch vụ, bao gồm cả điện toán đám mây thông qua bộ phận Amazon Web Services. Alphabet Inc (GOOGL) - Công ty mẹ của Google, một trong những công ty công nghệ lớn nhất và nổi tiếng nhất trên thế giới. Facebook (FB) - Một công ty truyền thông xã hội hàng đầu sở hữu một số nền tảng phổ biến, bao gồm Instagram và WhatsApp. \ n \ n6. NVIDIA (NVDA) - Nhà sản xuất hàng đầu về bộ xử lý đồ họa (GPU) cho thị trường chơi game và chuyên nghiệp. \ n \ n7. Intel (INTC) - Một trong những công ty bán dẫn lớn nhất thế giới. Cisco Systems (CSCO) - Nhà cung cấp thiết bị và phần mềm mạng hàng đầu. IBM (IBM) - Một công ty công nghệ hàng đầu cung cấp một loạt các phần cứng, phần mềm và dịch vụ. \ n \ n10. Tesla (TSLA) - Một công ty xe điện và năng lượng sạch hàng đầu."}</w:t>
      </w:r>
    </w:p>
    <w:p w14:paraId="1AE549CC" w14:textId="77777777" w:rsidR="009F0D07" w:rsidRDefault="002C43E1">
      <w:r>
        <w:t>{"câu hỏi": "Cung cấp một bản tóm tắt về sự khác biệt giữa sinh thái học và khoa học môi trường.", "câu trả lời": "Sinh thái học và khoa học môi trường là hai ngành liên quan chặt chẽ, nhưng chúng có sự khác biệt rõ rệt. Sinh thái học là một nhánh của sinh học tập trung vào mối quan hệ giữa các sinh vật sống và sự tương tác của chúng với môi trường. Điều này bao gồm nghiên cứu về quần thể, cộng đồng và hệ sinh thái. Mặt khác, khoa học môi trường là một lĩnh vực liên ngành kết hợp các nguyên tắc sinh thái, địa chất, hóa học và các ngành khoa học khác để hiểu và giải quyết các vấn đề môi trường. Các nhà khoa học môi trường nghiên cứu ảnh hưởng của các hoạt động của con người đối với môi trường và làm việc để phát triển các giải pháp cho các vấn đề môi trường. Vì vậy, trong khi sinh thái học tập trung vào các tương tác tự nhiên trong hệ sinh thái, khoa học môi trường bao gồm một phạm vi rộng hơn các ngành và tập trung hơn vào tác động của các hoạt động của con người đối với môi trường.</w:t>
      </w:r>
    </w:p>
    <w:p w14:paraId="694CD1ED" w14:textId="77777777" w:rsidR="009F0D07" w:rsidRDefault="002C43E1">
      <w:r>
        <w:t>{"câu hỏi": "Tạo dòng tiêu đề email cho email tiếp theo.", "câu trả lời": "\"Theo dõi: Cập nhật quan trọng và các bước tiếp theo\""}</w:t>
      </w:r>
    </w:p>
    <w:p w14:paraId="431E617D" w14:textId="77777777" w:rsidR="009F0D07" w:rsidRDefault="002C43E1">
      <w:r>
        <w:t xml:space="preserve">{"question": "Giải thích toán tử so sánh trong lập trình.", "answer": "Toán tử so sánh, còn được gọi là toán tử quan hệ, là một ký hiệu được sử dụng trong các ngôn ngữ lập trình để so sánh hai biến hoặc giá trị cho đẳng thức, bất đẳng thức hoặc trật tự. Các toán tử này thường được sử dụng trong các câu lệnh và vòng lặp có điều kiện để đưa ra quyết định dựa trên kết quả so sánh.\n\nCó một số loại toán tử so sánh, bao gồm: \ n \ n * '==' (bằng) - kiểm tra xem giá trị của hai toán hạng có bằng nhau không.\n* '!=' (không bằng) - kiểm tra xem giá trị của hai toán hạng có bằng nhau hay không.\n* '&lt;' (nhỏ hơn) - kiểm tra xem giá trị của toán hạng trái có nhỏ hơn giá trị của toán hạng bên phải hay không.\ n* '&gt;' (lớn hơn) - kiểm tra xem giá trị của toán hạng trái có lớn hơn giá trị của toán hạng phải hay không.\n* '&lt;=' (nhỏ hơn hoặc bằng) - kiểm tra xem giá trị của toán hạng trái nhỏ hơn hoặc bằng giá trị của toán hạng phải.\n* '&gt;=' (lớn hơn hoặc bằng) - kiểm tra xem giá trị của toán hạng trái lớn hơn hoặc bằng giá trị của toán hạng phải.\ n\nKhi các toán tử này được sử dụng, kết quả so sánh là giá trị Boolean (Đúng hoặc Sai), cho biết so sánh là đúng hay sai. Cú pháp và hành vi chính </w:t>
      </w:r>
      <w:r>
        <w:lastRenderedPageBreak/>
        <w:t>xác của các toán tử này có thể khác nhau tùy thuộc vào ngôn ngữ lập trình đang được sử dụng."}</w:t>
      </w:r>
    </w:p>
    <w:p w14:paraId="7F8EE3EE" w14:textId="77777777" w:rsidR="009F0D07" w:rsidRDefault="002C43E1">
      <w:r>
        <w:t>{"câu hỏi": "Quy trình đăng ký khóa học như thế nào?", "trả lời": "Quy trình đăng ký khóa học khác nhau tùy thuộc vào tổ chức hoặc tổ chức cung cấp khóa học. Tuy nhiên, tổng quan chung về quy trình đăng ký có thể bao gồm các bước sau:\n\n1. Các khóa học nghiên cứu: Bắt đầu bằng cách nghiên cứu các khóa học có sẵn và tìm một khóa học phù hợp với sở thích, lịch trình và mục tiêu giáo dục của bạn. Kiểm tra mô tả khóa học, thời lượng và điều kiện tiên quyết.\n\n2. Xem lại các yêu cầu tuyển sinh: Kiểm tra trang web của tổ chức\u2019s để biết thông tin về các yêu cầu và tài liệu cần thiết để ghi danh. Một số khóa học có thể yêu cầu bạn làm bài kiểm tra xếp lớp, nộp bảng điểm hoặc đáp ứng các bằng cấp học thuật nhất định. \ n \ n3. Tạo tài khoản: Nếu bạn \u2019re mới vào tổ chức, bạn có thể cần tạo một tài khoản trên trang web của họ để truy cập cổng đăng ký trực tuyến. \ n \ n4. Đăng ký khóa học: Khi bạn đã đáp ứng các yêu cầu, hãy đăng nhập vào cổng đăng ký, chọn khóa học bạn muốn đăng ký và làm theo lời nhắc để hoàn tất quá trình đăng ký. \ n \ n5. Thanh toán: Tùy thuộc vào khóa học, bạn có thể cần phải trả phí đăng ký hoặc học phí. Thực hiện theo quy trình thanh toán của tổ chức, có thể liên quan đến thanh toán trực tuyến, qua điện thoại hoặc trực tiếp. \ n \ n6. Xác nhận: Sau khi đăng ký và thanh toán của bạn đã được xử lý, bạn sẽ nhận được email hoặc tin nhắn xác nhận từ tổ chức với thông tin về cách truy cập tài liệu khóa học và ngày bắt đầu khóa học. \ n \ n Hãy nhớ kiểm tra các hướng dẫn và yêu cầu cụ thể của tổ chức hoặc tổ chức cung cấp khóa học để đảm bảo quá trình đăng ký diễn ra suôn sẻ."}</w:t>
      </w:r>
    </w:p>
    <w:p w14:paraId="27CB1467" w14:textId="77777777" w:rsidR="009F0D07" w:rsidRDefault="002C43E1">
      <w:r>
        <w:t>{"câu hỏi": "Hãy nghĩ ra ba tính từ để mô tả màu đỏ.", "câu trả lời": "Rực rỡ, táo bạo và bốc lửa."}</w:t>
      </w:r>
    </w:p>
    <w:p w14:paraId="34DA7F52" w14:textId="77777777" w:rsidR="009F0D07" w:rsidRDefault="002C43E1">
      <w:r>
        <w:t>{"câu hỏi": "Kể tên ít nhất hai tiểu bang Ấn Độ giáp biên giới Bangladesh.", "trả lời": "Hai tiểu bang Ấn Độ giáp biên giới Bangladesh là Tây Bengal và Tripura."}</w:t>
      </w:r>
    </w:p>
    <w:p w14:paraId="3D5346B4" w14:textId="77777777" w:rsidR="009F0D07" w:rsidRDefault="002C43E1">
      <w:r>
        <w:t>{"câu hỏi": "Xác định xem văn bản được viết từ quan điểm ngôi thứ nhất hay ngôi thứ ba. - Tôi chạy ra khỏi nhà và xuống phố nhanh nhất có thể.", "trả lời": "Văn bản được viết từ quan điểm ngôi thứ nhất."}</w:t>
      </w:r>
    </w:p>
    <w:p w14:paraId="3ECC4008" w14:textId="77777777" w:rsidR="009F0D07" w:rsidRDefault="002C43E1">
      <w:r>
        <w:t>{"question": "Sắp xếp các từ đã cho thành các loại danh từ và động từ. - nấu, chơi, thìa", "trả lời": "Danh từ: thìa\n\nĐộng từ: nấu, chơi"}</w:t>
      </w:r>
    </w:p>
    <w:p w14:paraId="3CC1482D" w14:textId="77777777" w:rsidR="009F0D07" w:rsidRDefault="002C43E1">
      <w:r>
        <w:t xml:space="preserve">{"câu hỏi": "Hãy phân tích trích dẫn sau đây, "Sự giàu có thực sự của một người là những điều tốt đẹp họ làm trên thế giới".", "câu trả lời": "Câu nói này là một tuyên bố về bản chất của sự giàu có và những gì về cơ bản mang lại cho ai đó giá trị như một cá nhân. Thay vì đo lường sự giàu có một cách nghiêm ngặt về mặt vật chất và tài chính, nó gợi ý rằng giá trị thực sự của một người được đo lường bằng tác động tích cực của họ đối với thế giới. Theo quan điểm này, giàu có không chỉ là tích lũy tiền bạc, quyền lực hoặc tài sản mà còn là sử dụng những nguồn lực đó để mang lại lợi ích cho người khác và tạo ra sự khác biệt. Hành động của một người và những điều tốt đẹp họ làm, cho dù thông qua công việc từ thiện, hành động tử tế hay làm việc hướng tới một nguyên nhân lớn hơn, là những gì cuối cùng xác </w:t>
      </w:r>
      <w:r>
        <w:lastRenderedPageBreak/>
        <w:t>định giá trị của họ. Điều này cho thấy một sự thay đổi từ quan điểm thuần túy tự cho mình là trung tâm về thành công và hướng tới sự hiểu biết có ý thức xã hội hơn về sự giàu có và thịnh vượng. Nhìn chung, trích dẫn là một lời nhắc nhở mạnh mẽ rằng những thứ thực sự quan trọng trong cuộc sống không thể mua hoặc bán và khuyến khích các cá nhân phấn đấu cho một loại giàu có không chỉ mang lại lợi ích cho bản thân mà còn cho thế giới nói chung.</w:t>
      </w:r>
    </w:p>
    <w:p w14:paraId="5DFAB4F2" w14:textId="77777777" w:rsidR="009F0D07" w:rsidRDefault="002C43E1">
      <w:r>
        <w:t>{"câu hỏi": "Kể tên ba quốc gia Mỹ Latinh.", "câu trả lời": "1. Brazil \n2. Argentina \n3. Colombia."}</w:t>
      </w:r>
    </w:p>
    <w:p w14:paraId="75FC9681" w14:textId="77777777" w:rsidR="009F0D07" w:rsidRDefault="002C43E1">
      <w:r>
        <w:t>{"câu hỏi": "Đặt tên cho một phép ẩn dụ cho một quyết định khó khăn.", "câu trả lời": "Một phép ẩn dụ cho một quyết định khó khăn đang ở ngã ba đường."}</w:t>
      </w:r>
    </w:p>
    <w:p w14:paraId="7626D6F5" w14:textId="77777777" w:rsidR="009F0D07" w:rsidRDefault="002C43E1">
      <w:r>
        <w:t>{"câu hỏi": "Mô tả một đặc điểm của thế giới mà bạn muốn thấy thay đổi.", "câu trả lời": "Là một AI, tôi không có sở thích hay mong muốn cá nhân, nhưng một đặc điểm của thế giới có thể được hưởng lợi từ sự thay đổi là sự bất bình đẳng lan rộng tồn tại dưới nhiều hình thức khác nhau. Điều này bao gồm bất bình đẳng thu nhập và giàu có, thiếu tiếp cận với giáo dục, chăm sóc sức khỏe và nước sạch, cũng như phân biệt đối xử dựa trên các yếu tố như chủng tộc, giới tính và khuynh hướng tình dục. Giải quyết và giảm bớt những bất bình đẳng này sẽ giúp tạo ra một xã hội công bằng và công bằng hơn cho tất cả các cá nhân."}</w:t>
      </w:r>
    </w:p>
    <w:p w14:paraId="4B117E32" w14:textId="77777777" w:rsidR="009F0D07" w:rsidRDefault="002C43E1">
      <w:r>
        <w:t>{"question": "Cung cấp ví dụ cho một loại kỷ lục tốc độ. - Nhanh nhất", "trả lời": "1. Kỷ lục tốc độ trên đất liền nhanh nhất: Người giữ kỷ lục thế giới hiện tại là ThrustSSC, một chiếc xe siêu thanh với tốc độ tối đa 763.035 dặm / giờ. \ n \ n2. Chạy 100m nhanh nhất Olympic: Người giữ kỷ lục thế giới hiện tại là Usain Bolt, người đã hoàn thành nội dung 100m trong 9,58 giây tại Giải vô địch thế giới Berlin năm 2009. Kỷ lục tốc độ bay nhanh nhất: Người giữ kỷ lục thế giới hiện tại là Lockheed SR-71 Blackbird, một máy bay trinh sát tầm xa của Mỹ, với tốc độ tối đa 2.193,167 dặm / giờ. \ n \ n4. Kỷ lục tốc độ nước nhanh nhất: Người giữ kỷ lục thế giới hiện tại là Spirit of Australia, một chiếc thuyền thủy phi cơ đạt tốc độ tối đa 318,75 dặm / giờ. \ n \ n5. Kỷ lục leo núi tốc độ nhanh nhất: Người giữ kỷ lục thế giới hiện tại là nhà leo núi Aries Susanti Rahayu của Indonesia, người đã leo lên bức tường thi đấu 15 mét trong 6,995 giây.</w:t>
      </w:r>
    </w:p>
    <w:p w14:paraId="7923347A" w14:textId="77777777" w:rsidR="009F0D07" w:rsidRDefault="002C43E1">
      <w:r>
        <w:t>{"câu hỏi": "Viết lại câu sau theo cách tích cực hơn: Tôi quá mệt mỏi để tiếp tục dự án.", "câu trả lời": "Tôi đang nghỉ ngơi rất cần thiết từ dự án để nạp lại năng lượng của mình."}</w:t>
      </w:r>
    </w:p>
    <w:p w14:paraId="56A1373C" w14:textId="77777777" w:rsidR="009F0D07" w:rsidRDefault="002C43E1">
      <w:r>
        <w:t>{"câu hỏi": "Tạo cách sử dụng mới cho điện thoại cũ", "câu trả lời": "Một cách sáng tạo để tái sử dụng điện thoại cũ là biến nó thành camera an ninh gia đình. Nhiều điện thoại thông minh cũ có camera độ phân giải cao quá đủ cho mục đích bảo mật. Với sự trợ giúp của ứng dụng dành cho thiết bị di động, điện thoại có thể được đặt để theo dõi một khu vực cụ thể và cung cấp nguồn cấp dữ liệu trực tiếp hoặc nhận cảnh báo chuyển động. Điện thoại có thể được gắn trên tường hoặc đặt ở một vị trí kín đáo để cung cấp giám sát. Đây không chỉ là một giải pháp thay thế hiệu quả về chi phí cho việc mua thiết bị bảo mật mới mà còn là một cách thân thiện với môi trường để kéo dài tuổi thọ của một thiết bị cũ."}</w:t>
      </w:r>
    </w:p>
    <w:p w14:paraId="01D0EFDD" w14:textId="77777777" w:rsidR="009F0D07" w:rsidRDefault="002C43E1">
      <w:r>
        <w:lastRenderedPageBreak/>
        <w:t>{"câu hỏi": "Lấy một câu tục ngữ hiện có và biến nó thành một bài thơ haiku. - Một mũi khâu kịp thời tiết kiệm chín", "trả lời": "Một mũi khâu nhỏ kịp thời,\nNỗ lực bây giờ tiết kiệm công sức lớn hơn,\nChín mũi khâu được bảo tồn."}</w:t>
      </w:r>
    </w:p>
    <w:p w14:paraId="478E9673" w14:textId="77777777" w:rsidR="009F0D07" w:rsidRDefault="002C43E1">
      <w:r>
        <w:t>{"câu hỏi": "Hãy nghĩ về một tội ác hóa ra hoàn toàn không phải là tội phạm", "câu trả lời": "Một ví dụ về một tình huống ban đầu có vẻ là tội phạm nhưng hóa ra không phải là: Trong quá trình kiểm tra xe định kỳ, một sĩ quan cảnh sát phát hiện ra một túi bột trắng lớn trong cốp xe. Cảnh sát nghi ngờ rằng bột là cocaine hoặc một số loại ma túy bất hợp pháp khác và bắt giữ người lái xe vì nghi ngờ buôn bán ma túy. Tuy nhiên, sau khi điều tra thêm, người ta phát hiện ra rằng chất bột màu trắng thực sự chỉ là đường, mà tài xế đang vận chuyển đến một tiệm bánh. Vì không có luật cấm vận chuyển đường, hóa ra người lái xe không phạm tội, và tình huống này chỉ là một sự hiểu lầm."}</w:t>
      </w:r>
    </w:p>
    <w:p w14:paraId="442E9737" w14:textId="77777777" w:rsidR="009F0D07" w:rsidRDefault="002C43E1">
      <w:r>
        <w:t>{"câu hỏi": "Viết lời bài hát chứa ít nhất một khoảnh khắc cụ thể trong thời gian", "câu trả lời": "Câu 1:\nBạn có nhớ đêm đó vào tháng Chín không?\nNhững chiếc lá đang rơi, nhưng chúng tôi đang bay lên \nChúng tôi nằm trên cỏ, ngắm những vì sao \nĐèn đường nhấp nháy, nhưng chúng tôi có nhau\n\nHợp xướng:\nMãi mãi trong thời gian, khoảnh khắc đó là của tôi \ n Khi trái tim chúng tôi đập như một\nKhông gì có thể tan vỡ,  tình yêu mà chúng tôi đã tạo ra \ nTrong khoảnh khắc đó, chúng tôi đã giành chiến thắng \ n \ nCâu 2: \ n Gió nhẹ và đêm còn trẻ \ n Tay chúng tôi bị khóa và bài hát của chúng tôi được hát \ nChúng tôi nói về cuộc sống và những giấc mơ sắp tới\nThế giới là của chúng tôi, chúng tôi chưa bao giờ hoàn thành\n\nHợp xướng:\nMãi mãi trong thời gian, khoảnh khắc đó là của tôi \ n Khi trái tim chúng tôi đập như một\nKhông gì có thể phá vỡ,  tình yêu mà chúng ta đã tạo ra\nTrong khoảnh khắc đó, chúng ta sẽ thắng\n\nBridge:\nThời gian có thể thay đổi một trái tim, và cuộc sống có thể tiếp tục\nKhoảnh khắc trôi đi, nhưng ký ức vẫn mạnh mẽ\nChúng ta có thể không giống nhau, nhưng trong tâm trí chúng ta\nKhoảnh khắc đó trong thời gian sẽ mãi mãi thuộc về\n\nHợp xướng:\nMãi mãi trong thời gian, khoảnh khắc đó là của tôi\nKhi trái tim chúng ta đập như một\nKhông gì có thể tan vỡ,  tình yêu mà chúng ta đã tạo ra\nTrong khoảnh khắc đó, chúng ta đã chiến thắng"}</w:t>
      </w:r>
    </w:p>
    <w:p w14:paraId="4A6BF6DE" w14:textId="77777777" w:rsidR="009F0D07" w:rsidRDefault="002C43E1">
      <w:r>
        <w:t>{"câu hỏi": "Giải thích một khái niệm khoa học phức tạp theo cách mà một đứa trẻ năm tuổi sẽ hiểu - Quang hợp", "trả lời": "Quang hợp là một cách đặc biệt mà thực vật tạo ra thức ăn của chúng. Chúng sử dụng ánh sáng mặt trời, không khí và nước để tạo ra một loại đường ngon giúp chúng phát triển lớn và mạnh mẽ. Cũng giống như cách bạn cần thực phẩm để phát triển và khỏe mạnh, thực vật cũng vậy, ngoại trừ việc chúng tự làm. Thật tuyệt, phải không?"}</w:t>
      </w:r>
    </w:p>
    <w:p w14:paraId="2AEA6CFB" w14:textId="77777777" w:rsidR="009F0D07" w:rsidRDefault="002C43E1">
      <w:r>
        <w:t xml:space="preserve">{"câu hỏi": "Phác thảo các bước để thiết lập một doanh nghiệp trực tuyến thành công", "câu trả lời": "1. Xác định một thị trường ngách: Trước tiên hãy tiến hành nghiên cứu thị trường để tìm một thị trường ngách có lợi nhuận trong ngành phù hợp với thế mạnh, niềm đam mê và kỹ năng của bạn. \ n \ n2. Tạo một kế hoạch kinh doanh: Điều này nên bao gồm việc xác định đối tượng mục tiêu, mô hình kinh doanh, chiến lược tiếp thị và bán hàng và dự báo tài chính của bạn. \ n \ n3. Xây dựng trang web hoặc nền tảng trực tuyến: Bạn sẽ cần một trang web, nền tảng trực tuyến hoặc cửa hàng trực tuyến để đóng vai trò là mặt tiền cửa hàng ảo của mình. Chọn một tên miền hấp dẫn, tìm một công ty lưu trữ đáng tin cậy và tạo một trang </w:t>
      </w:r>
      <w:r>
        <w:lastRenderedPageBreak/>
        <w:t>web chuyên nghiệp và thân thiện với người dùng. \ n \ n4. Sản xuất nội dung và sản phẩm chất lượng: Phát triển các sản phẩm hoặc dịch vụ tuyệt vời cung cấp giá trị và đáp ứng nhu cầu của đối tượng mục tiêu của bạn. Nội dung cũng là một thành phần quan trọng của bất kỳ doanh nghiệp trực tuyến nào, vì vậy hãy chắc chắn tạo ra nội dung chất lượng cao, hấp dẫn và hữu ích. \ n \ n5. Thu hút lưu lượng truy cập và xây dựng lượng người theo dõi: Sử dụng các kỹ thuật tiếp thị khác nhau như tiếp thị truyền thông xã hội, tối ưu hóa công cụ tìm kiếm, tiếp thị qua email và tiếp thị người ảnh hưởng để thu hút lưu lượng truy cập vào trang web của bạn và xây dựng lượng người theo dõi. \ n \ n6. Cung cấp dịch vụ khách hàng đặc biệt: Cung cấp dịch vụ khách hàng tuyệt vời là điều cần thiết trong việc xây dựng một lượng người theo dõi trung thành và đảm bảo kinh doanh lặp lại. Trả lời kịp thời và lịch sự các câu hỏi và phản hồi của khách hàng, và luôn nhằm mục đích vượt quá mong đợi của họ. \ n \ n7. Theo dõi tài chính và tăng trưởng: Theo dõi chặt chẽ tài chính của bạn, bao gồm doanh thu, chi phí và lợi nhuận. Sử dụng các công cụ như Google Analytics để theo dõi lưu lượng truy cập và tăng trưởng trang web của bạn và thực hiện các điều chỉnh khi cần thiết. \ n \ n8. Luôn thích nghi và tiếp tục học hỏi: Điều hành một doanh nghiệp trực tuyến thành công đòi hỏi phải học hỏi, thích ứng và đổi mới liên tục. Luôn cập nhật các xu hướng, công nghệ và thực tiễn tốt nhất mới nhất trong ngành, đồng thời luôn cố gắng cải thiện và phát triển doanh nghiệp của bạn."}</w:t>
      </w:r>
    </w:p>
    <w:p w14:paraId="7E6393D9" w14:textId="77777777" w:rsidR="009F0D07" w:rsidRDefault="002C43E1">
      <w:r>
        <w:t>{"câu hỏi": "Viết một bài thơ sử dụng phép ẩn dụ độc đáo", "câu trả lời": "Trong rừng tâm trí tôi,\nSuy nghĩ là hoa\nNở rộ với màu sắc rực rỡ,\nThơm mùi hương của cuộc sống.\n\nMột số là những cây anh túc mỏng manh,\nPhù du và thoáng qua,\nTrong khi những cây khác là những cây sồi cứng cáp,\nBắt rễ sâu trong đất.\n\nBướm bay giữa,\nBiểu tượng của sự thay đổi và hy vọng,\ nVà mỗi ý nghĩ mới đều bay bổng,\nMột phước lành trên gió.\n\nVì trong khu vườn tinh thần này,\nQuá phong phú và tràn đầy sức sống,\nCó một thế giới kỳ diệu,\nMột cánh đồng màu mỡ của những giấc mơ.\n\nVà vì vậy tôi hướng đến những suy nghĩ của mình,\nMỗi người một hạt giống quý giá,\nNuôi dưỡng một thế giới của cái đẹp,\nTrong khu rừng của tâm trí tôi."}</w:t>
      </w:r>
    </w:p>
    <w:p w14:paraId="4D2BF4A7" w14:textId="77777777" w:rsidR="009F0D07" w:rsidRDefault="002C43E1">
      <w:r>
        <w:t>{"câu hỏi": "Mô tả một cảnh mang lại cảm giác tuyệt vọng", "câu trả lời": "Không khí dày đặc với cảm giác tuyệt vọng có thể sờ thấy. Trong tầm mắt là một người đàn ông, ngồi một mình trên băng ghế công viên, bộ dạng gù lưng và tĩnh lặng, nhìn chằm chằm vào khoảng không. Cây cối xung quanh anh đều cằn cỗi, bị tước lá, như thể phản ánh sự trống rỗng của chính anh. Bầu trời phía trên xám xịt và u ám, nặng nề với mối đe dọa của mưa. Không có một con chim nào trong tầm mắt, và âm thanh duy nhất là tiếng hú lạnh lẽo, cô đơn của gió. Người đàn ông siết chặt nắm đấm, như thể cố gắng giữ lấy một hy vọng vô hình nào đó, nhưng những nếp nhăn khắc sâu trên trán và những giọt nước mắt lặng lẽ chảy xuống má kể một câu chuyện về sự tuyệt vọng tràn ngập. Trong khoảnh khắc đó, như thể thế giới là một nỗi buồn vô tận và tất cả ánh sáng đã biến mất, chỉ còn lại sự hoang tàn của mất mát và sức nặng của đau buồn."}</w:t>
      </w:r>
    </w:p>
    <w:p w14:paraId="2A557812" w14:textId="77777777" w:rsidR="009F0D07" w:rsidRDefault="002C43E1">
      <w:r>
        <w:t xml:space="preserve">{"câu hỏi": "Đề xuất một cách mới để giảm tội phạm", "trả lời": "Một cách để giảm tội phạm là thông qua việc thực hiện các công nghệ cảnh sát dự đoán. Chính sách dự đoán là việc sử dụng các công cụ phân tích tiên tiến và thuật toán học máy để phân tích dữ liệu tội phạm và </w:t>
      </w:r>
      <w:r>
        <w:lastRenderedPageBreak/>
        <w:t>xác định các khu vực có nguy cơ cao đối với tội phạm. Công nghệ này có thể được sử dụng để dự đoán hành vi tội phạm, cho phép cơ quan thực thi pháp luật can thiệp trước khi tội phạm được thực hiện. \n\nPredictive policing hoạt động bằng cách xây dựng một thuật toán sử dụng dữ liệu tội phạm lịch sử, các yếu tố xã hội và thậm chí cả các kiểu thời tiết để xác định các khu vực và thời gian có khả năng xảy ra tội phạm nhất. Hệ thống có thể xác định các mô hình trong hoạt động tội phạm mà các nhà phân tích con người có thể không chú ý. Thông tin này có thể được sử dụng để phân bổ các nguồn lực của cảnh sát hiệu quả và hiệu quả hơn. Một ví dụ về chính sách dự đoán đang hoạt động là Sở Cảnh sát Los Angeles \u2019s \u201cOperation LASER \u201d chương trình, sử dụng các chiến lược dựa trên dữ liệu để xác định và nhắm mục tiêu vào những kẻ phạm tội mãn tính và các điểm nóng tội phạm. Chương trình kết hợp lập bản đồ tội phạm với các cuộc phỏng vấn thực địa và khảo sát cộng đồng để xây dựng một bức tranh toàn diện về các mô hình tội phạm trong thành phố. Kể từ khi thực hiện, chương trình đã thành công trong việc giảm tội phạm bạo lực và tội phạm tài sản ở các khu vực được nhắm mục tiêu. Chính sách dự đoán chỉ là một cách công nghệ có thể được sử dụng để làm cho cộng đồng an toàn hơn. Tuy nhiên, điều quan trọng cần lưu ý là bất kỳ giải pháp dựa trên công nghệ nào cũng phải được sử dụng một cách có trách nhiệm và tôn trọng quyền cá nhân và quyền riêng tư."}</w:t>
      </w:r>
    </w:p>
    <w:p w14:paraId="2BEC165E" w14:textId="77777777" w:rsidR="009F0D07" w:rsidRDefault="002C43E1">
      <w:r>
        <w:t>{"câu hỏi": "Hãy đưa ra lời khuyên cho một người vừa mới bắt đầu một công việc mới", "câu trả lời": "Bắt đầu một công việc mới có thể vừa thú vị vừa căng thẳng, nhưng đây là một số mẹo để giúp bạn điều hướng chương mới này trong sự nghiệp của mình: \ n \ n1. Làm quen với đồng nghiệp của bạn: Dành thời gian để giới thiệu bản thân và xây dựng mối quan hệ với đồng nghiệp của bạn. Nó sẽ giúp bạn cảm thấy thoải mái hơn trong môi trường mới và cũng cung cấp một mạng lưới hỗ trợ. \ n \ n2. Đặt câu hỏi: Đừng ngại đặt câu hỏi. Tốt hơn là yêu cầu làm rõ hoặc giúp đỡ hơn là đưa ra các giả định và có khả năng phạm sai lầm. \ n \ n3. Ghi chú: Trong vài tuần đầu tiên, bạn sẽ tràn ngập thông tin mới. Ghi chú chi tiết để bạn có thể tham khảo lại khi cần.\n\n4. Đúng giờ và đáng tin cậy: Đi làm đúng giờ và tuân thủ các cam kết sẽ giúp xây dựng danh tiếng của bạn như một nhân viên đáng tin cậy và có trách nhiệm. \ n \ n5. Duy trì một thái độ tích cực: Bắt đầu một công việc mới có thể là quá sức, nhưng duy trì một thái độ tích cực sẽ giúp bạn điều hướng bất kỳ thách thức nào đến với bạn. \ n \ n6. Đặt mục tiêu có thể đạt được: Làm việc với người giám sát của bạn để đặt ra các mục tiêu có thể đạt được cho chính mình. Điều này sẽ cung cấp cho bạn một cảm giác rõ ràng về định hướng và giúp bạn tập trung vào những gì quan trọng. \ n \ n7. Tìm hiểu văn hóa công ty: Mỗi công ty đều có văn hóa độc đáo của riêng mình. Dành thời gian để quan sát và tìm hiểu các chuẩn mực và giá trị của nơi làm việc mới của bạn. \ n \ n8. Hãy cởi mở với phản hồi: Nhận phản hồi mang tính xây dựng là một phần quan trọng của sự tăng trưởng và phát triển. Hãy cởi mở để nhận phản hồi và sử dụng nó để cải thiện hiệu suất của bạn. Hãy nhớ kiên nhẫn với chính mình khi bạn học hỏi và phát triển trong vai trò mới của mình. Với thời gian và nỗ lực, cậu sẽ trở thành một thành viên vô giá của nhóm."}</w:t>
      </w:r>
    </w:p>
    <w:p w14:paraId="1B22E719" w14:textId="77777777" w:rsidR="009F0D07" w:rsidRDefault="002C43E1">
      <w:r>
        <w:t>{"câu hỏi": "Chỉnh sửa câu sau \"Tôi muốn đến thăm châu Âu trong kỳ nghỉ của mình.\" - Tôi muốn đến thăm châu Âu trong kỳ nghỉ của mình.", "câu trả lời": "Tôi muốn đến thăm châu Âu trong kỳ nghỉ của mình."}</w:t>
      </w:r>
    </w:p>
    <w:p w14:paraId="2508607B" w14:textId="77777777" w:rsidR="009F0D07" w:rsidRDefault="002C43E1">
      <w:r>
        <w:lastRenderedPageBreak/>
        <w:t>{"question": "Bạn có một tập hợp các số nguyên s, ban đầu chứa tất cả các số từ 1 đến n. Thật không may, do một số lỗi, một trong các số trong s đã bị trùng lặp với một số khác trong tập hợp, dẫn đến sự lặp lại của một số và mất một số khác.\n\nBạn được cung cấp một số mảng nguyên đại diện cho trạng thái dữ liệu của tập hợp này sau lỗi.\n\nTìm số xuất hiện hai lần và số bị thiếu và trả về chúng dưới dạng mảng.\n\nViết lời giải cho vấn đề này bằng python.", "answer": "Đây là một giải pháp khả thi cho vấn đề trong Python bằng cách sử dụng tập băm:\n\n'''\ndef findErrorNums(nums):\n n = len(nums)\n seen = set()\n duplicated = missing = None\n \n for num in nums:\n if num in seen:\n duplicated = num\n else:\n seen.add(num)\n \n    với i trong phạm vi(1, n+1):\n nếu tôi không nhìn thấy:\n missing = i\n \n return [duplicated, missing]\n'''\n\nÝ tưởng là duyệt qua danh sách và sử dụng một bộ băm để theo dõi các số đã được nhìn thấy cho đến nay. Nếu chúng ta tìm thấy một số đã có trong tập băm, điều đó có nghĩa là nó bị trùng lặp. Nếu không, chúng tôi thêm nó vào tập băm.\n\nSau đó, chúng tôi duyệt qua danh sách các số nguyên ban đầu từ 1 đến n và đối với mỗi số bị thiếu trong tập băm, chúng tôi gán nó cho biến bị thiếu.\n\nCuối cùng, chúng tôi trả về một danh sách với các số trùng lặp và thiếu.\n\nLưu ý rằng giải pháp này có độ phức tạp về thời gian là O(n),  trong đó n là độ dài của danh sách đầu vào."}</w:t>
      </w:r>
    </w:p>
    <w:p w14:paraId="4D6A2394" w14:textId="77777777" w:rsidR="009F0D07" w:rsidRDefault="002C43E1">
      <w:r>
        <w:t>{"câu hỏi": "Sửa câu sau: \"Vịt ồn ào.\" - Vịt ồn ào.", "Trả lời": "Vịt ồn ào."}</w:t>
      </w:r>
    </w:p>
    <w:p w14:paraId="7BE3B6E2" w14:textId="77777777" w:rsidR="009F0D07" w:rsidRDefault="002C43E1">
      <w:r>
        <w:t>{"câu hỏi": "Tạo tiểu sử của Malala Yousafzai.", "câu trả lời": "Malala Yousafzai là một nhà hoạt động Pakistan cho giáo dục nữ và là người đoạt giải Nobel trẻ nhất. Cô sinh ngày 12 tháng 7 năm 1997 tại Mingora, Pakistan. Malala lớn lên trong một gia đình rất coi trọng giáo dục, với cha cô là giáo viên và chủ sở hữu trường học. Năm 11 tuổi, Malala bắt đầu công khai lên tiếng chống lại những hạn chế của Taliban đối với giáo dục nữ ở Pakistan. Sự ủng hộ của cô đối với giáo dục trẻ em gái đã thu hút sự chú ý của trong nước và quốc tế, nhưng nó cũng khiến cô trở thành mục tiêu. Năm 2012, ở tuổi 15, cô sống sót sau một vụ ám sát của Taliban, trong đó cô bị bắn vào đầu khi đang trên đường đi học về.\n\nMalala\nMalala\công việc vận động đang diễn ra đã đưa cô trở thành tâm điểm chú ý toàn cầu và cô đã sử dụng nền tảng này để nâng cao nhận thức về các vấn đề giáo dục của trẻ em gái trên toàn thế giới. Năm 2014, ở tuổi 17, Malala đã được trao giải Nobel Hòa bình cho công việc của mình trong việc thúc đẩy quyền của tất cả trẻ em được giáo dục. Năm 2013, Malala đồng sáng lập Quỹ Malala cùng với cha mình, một tổ chức phi lợi nhuận hoạt động hướng tới việc cung cấp quyền truy cập vào giáo dục chất lượng cho trẻ em gái trên toàn thế giới. Cô tiếp tục ủng hộ giáo dục và quyền của phụ nữ và cũng đã viết một số cuốn sách, bao gồm cuốn hồi ký bán chạy nhất của cô "Tôi là Malala: Cô gái đứng lên vì giáo dục và bị Taliban bắn". Hiện nay, Malala đang theo học Triết học, Chính trị và Kinh tế tại Đại học Oxford. Bất chấp tất cả những gì cô ấy đã đạt được khi còn trẻ, Malala vẫn quyết tâm và cam kết với mục tiêu đảm bảo giáo dục cho mọi trẻ em gái ở mọi nơi trên thế giới.</w:t>
      </w:r>
    </w:p>
    <w:p w14:paraId="69EBFF4C" w14:textId="77777777" w:rsidR="009F0D07" w:rsidRDefault="002C43E1">
      <w:r>
        <w:t xml:space="preserve">{"question": "Tóm tắt văn bản dưới 10 câu. - Từ những năm 1970, công nghệ giáo dục - bao gồm các công nghệ được sử dụng để hỗ trợ giảng dạy và học tập - đã là một phần không thể thiếu trong lớp học. Từ máy tính cá nhân đến bảng trắng tương tác đến nền tảng học tập ảo, công nghệ giáo dục đã thay đổi phương pháp giảng dạy và học tập và cung cấp cơ hội mới cho học sinh sáng tạo, cộng tác và kết nối. Tuy nhiên, bất chấp số tiền đầu tư đáng kể vào </w:t>
      </w:r>
      <w:r>
        <w:lastRenderedPageBreak/>
        <w:t>công nghệ giáo dục, nhiều cải tiến trong số này đã có tác động đáng kể đến kết quả của học sinh.", "trả lời": "Công nghệ giáo dục đã là một phần quan trọng của lớp học kể từ những năm 1970. Nó đã thay đổi việc dạy và học và cung cấp những cơ hội mới cho sinh viên. Tuy nhiên, bất chấp những khoản đầu tư đáng kể, nhiều cải tiến trong số này đã không ảnh hưởng đáng kể đến kết quả của học sinh."}</w:t>
      </w:r>
    </w:p>
    <w:p w14:paraId="1DAE08E9" w14:textId="77777777" w:rsidR="009F0D07" w:rsidRDefault="002C43E1">
      <w:r>
        <w:t>{"câu hỏi": "Đề xuất một bộ phim - tìm một bộ phim phù hợp cho tôi xem. - Thể loại yêu thích của tôi là phiêu lưu hành động, nhưng tôi cũng mở cửa cho các thể loại phim khác.", "Trả lời": "Dựa trên sở thích của bạn, có vẻ như một bộ phim phiêu lưu hành động tuyệt vời mà bạn có thể thưởng thức là loạt phim Indiana Jones. Thương hiệu kinh điển này kể về cuộc phiêu lưu của nhà khảo cổ học Indiana Jones khi ông đi khắp thế giới để tìm kiếm các hiện vật và kho báu cổ đại. Với những pha hành động ly kỳ và cách kể chuyện hấp dẫn, đây là một loạt phim vượt thời gian vẫn còn phổ biến rộng rãi cho đến ngày nay. Một lựa chọn khác mà bạn có thể xem xét là "Nhiệm vụ bất khả thi", được đóng gói với các hành động, tiện ích công nghệ cao và các pha nguy hiểm táo bạo. Các bộ phim theo chân siêu điệp viên Ethan Hunt và nhóm của anh ta khi họ thực hiện các nhiệm vụ bất khả thi và cứu thế giới khỏi các mối đe dọa toàn cầu. \ n \ n Nếu bạn cởi mở với các thể loại khác, bạn có thể thưởng thức một cái gì đó như "Inception", một bộ phim kinh dị khoa học viễn tưởng độc đáo và uốn cong tâm trí. Đó là về một nhóm trộm có thể xâm nhập vào giấc mơ của mọi người để đánh cắp bí mật của họ, nhưng một công việc đưa họ đi sâu vào tâm trí của mục tiêu và họ phải điều hướng một cảnh mơ siêu thực để hoàn thành nhiệm vụ của mình. Đây chỉ là một vài gợi ý, nhưng có rất nhiều bộ phim tuyệt vời ngoài kia. Cuối cùng, tùy thuộc vào bạn để quyết định tâm trạng của bạn, vì vậy hãy thoải mái khám phá và tìm thứ gì đó phù hợp với bạn."}</w:t>
      </w:r>
    </w:p>
    <w:p w14:paraId="3898A79D" w14:textId="77777777" w:rsidR="009F0D07" w:rsidRDefault="002C43E1">
      <w:r>
        <w:t>{"câu hỏi": "Viết mô tả ngắn gọn về bức ảnh này trong ít hơn 20 từ.", "câu trả lời": "Tôi xin lỗi, nhưng là một AI, tôi không có khả năng xem hình ảnh. Bạn có thể vui lòng cung cấp mô tả hoặc biết thêm thông tin được không?"}</w:t>
      </w:r>
    </w:p>
    <w:p w14:paraId="53630B20" w14:textId="77777777" w:rsidR="009F0D07" w:rsidRDefault="002C43E1">
      <w:r>
        <w:t>{"câu hỏi": "Trả lời câu hỏi - Thủ đô của Ấn Độ là gì?", "trả lời": "Thủ đô của Ấn Độ là New Delhi."}</w:t>
      </w:r>
    </w:p>
    <w:p w14:paraId="19AEA358" w14:textId="77777777" w:rsidR="009F0D07" w:rsidRDefault="002C43E1">
      <w:r>
        <w:t>{"câu hỏi": "Thay đổi quan điểm từ ngôi thứ nhất sang ngôi thứ ba. - Tôi là một giáo viên và tôi đam mê công việc của mình.", "trả lời": "Cô ấy / anh ấy là một giáo viên và đam mê công việc của cô ấy / anh ấy."}</w:t>
      </w:r>
    </w:p>
    <w:p w14:paraId="5BBD1CD7" w14:textId="77777777" w:rsidR="009F0D07" w:rsidRDefault="002C43E1">
      <w:r>
        <w:t>{"câu hỏi": "Thêm một sự thật thú vị về bộ phim 'Titanic'", "câu trả lời": "Một sự thật thú vị về bộ phim Titanic là đây là bộ phim đầu tiên được phát hành dưới dạng video trong khi nó vẫn đang được chiếu tại rạp."}</w:t>
      </w:r>
    </w:p>
    <w:p w14:paraId="010854F4" w14:textId="77777777" w:rsidR="009F0D07" w:rsidRDefault="002C43E1">
      <w:r>
        <w:t>{"câu hỏi": "Đưa ra một số triệu chứng y tế, chẩn đoán bệnh. - * Sốt\n* Nhức đầu\n* Chán ăn\n* Đau cơ", "trả lời": "Dựa trên các triệu chứng được cung cấp - sốt, nhức đầu, chán ăn và đau cơ - có vẻ như rất có thể bạn có thể bị cúm hoặc nhiễm virus. Tuy nhiên, điều quan trọng cần lưu ý là những triệu chứng này có thể là dấu hiệu của một số bệnh khác nhau, và bạn nên đi khám bác sĩ để được chẩn đoán chính xác."}</w:t>
      </w:r>
    </w:p>
    <w:p w14:paraId="37AFB6E2" w14:textId="77777777" w:rsidR="009F0D07" w:rsidRDefault="002C43E1">
      <w:r>
        <w:lastRenderedPageBreak/>
        <w:t>{"câu hỏi": "Phân loại bài viết này - nó là về giải trí, sức khỏe, giáo dục, thể thao, khoa học, kinh doanh hay khác? - Bài viết: Robot AI mới hỗ trợ bác sĩ", "trả lời": "Bài này viết về sức khỏe và khoa học."}</w:t>
      </w:r>
    </w:p>
    <w:p w14:paraId="6B07D650" w14:textId="77777777" w:rsidR="009F0D07" w:rsidRDefault="002C43E1">
      <w:r>
        <w:t>{"câu hỏi": "Chỉnh sửa câu này - loại bỏ bất kỳ từ thừa nào và sắp xếp lại nó để tạo thành một câu đúng ngữ pháp. - Chúng tôi đã làm xong rồi", "trả lời": "Chúng tôi đã làm rồi."}</w:t>
      </w:r>
    </w:p>
    <w:p w14:paraId="26B5BB0B" w14:textId="77777777" w:rsidR="009F0D07" w:rsidRDefault="002C43E1">
      <w:r>
        <w:t>{"câu hỏi": "Phân loại cảm xúc sau đây là vui, giận, buồn hoặc ngạc nhiên. - Các em hào hứng khi xem pháo hoa.", "trả lời": "Cảm xúc trong câu này có thể được xếp vào loại hạnh phúc."}</w:t>
      </w:r>
    </w:p>
    <w:p w14:paraId="24D551C4" w14:textId="77777777" w:rsidR="009F0D07" w:rsidRDefault="002C43E1">
      <w:r>
        <w:t>{"câu hỏi": "Mô tả một ngày điển hình trông như thế nào đối với một sinh viên học khoa học máy tính.", "câu trả lời": "Một ngày điển hình cho một sinh viên học khoa học máy tính thường sẽ bắt đầu vào buổi sáng, với học sinh đi đến lớp học của họ. Họ có thể tham dự các bài giảng hoặc hội thảo trong vài giờ, tìm hiểu về các chủ đề chính như ngôn ngữ lập trình, cấu trúc dữ liệu, thuật toán, học máy hoặc khái niệm máy tính. \ n \ n Sau khi lớp học của họ kết thúc, sinh viên có thể trở về ký túc xá hoặc nhà của họ và dành thời gian xem lại tài liệu họ đã học trong lớp hoặc làm bài tập của họ. Vì các khóa học khoa học máy tính đòi hỏi rất nhiều mã hóa và giải quyết vấn đề, sinh viên có thể dành vài giờ làm việc trên các dự án riêng lẻ, gỡ lỗi mã hoặc tìm giải pháp cho các vấn đề nhất định. Ngoài ra, sinh viên cũng có thể gặp gỡ nhóm học tập, bạn cùng lớp hoặc tham dự các hướng dẫn và phòng thí nghiệm bổ sung để hợp tác trong các dự án và thảo luận về các khái niệm và ý tưởng khác nhau cho các dự án của họ. \ n \ n Ngoài khía cạnh học thuật,  Một sinh viên khoa học máy tính cũng có thể tham gia vào các hoạt động ngoại khóa như là một phần của các câu lạc bộ hoặc tổ chức khoa học máy tính. Những điều này tạo cơ hội cho sinh viên nâng cao kiến thức, áp dụng các kỹ năng của họ trong các dự án thực tế và kết nối với các sinh viên hoặc chuyên gia khoa học máy tính khác. Cuối cùng, sau một ngày dài, sinh viên khoa học máy tính sẽ thư giãn, có lẽ bằng cách tận hưởng thời gian với bạn bè, hoặc bằng cách nghỉ ngơi để theo đuổi các sở thích và sở thích khác trước khi nghỉ ngơi để chuẩn bị cho ngày học tập và phát triển tiếp theo."}</w:t>
      </w:r>
    </w:p>
    <w:p w14:paraId="26AE8B98" w14:textId="77777777" w:rsidR="009F0D07" w:rsidRDefault="002C43E1">
      <w:r>
        <w:t>{"câu hỏi": "Lập danh sách ba cách để bình tĩnh khi cảm thấy lo lắng.", "trả lời": "1. **Hít thở sâu:** Hít thở chậm, sâu bằng mũi và thở ra bằng miệng. Lặp lại trong vài phút để giúp làm dịu hệ thống thần kinh của bạn và giảm cảm giác lo lắng. \ n \ n2. ** Thư giãn cơ bắp tiến bộ: ** Bắt đầu từ ngón chân của bạn và di chuyển lên về phía đầu của bạn, căng thẳng từng nhóm cơ trong vài giây trước khi thả ra. Kỹ thuật này giúp giải phóng căng thẳng và thúc đẩy thư giãn khắp cơ thể. \ n \ n3. ** Thiền chánh niệm: ** Tìm một nơi yên tĩnh để ngồi thoải mái, nhắm mắt lại và tập trung vào hơi thở của bạn. Cho phép suy nghĩ của bạn đến và đi mà không phán xét, và tập trung vào việc có mặt trong khoảnh khắc. Điều này có thể giúp giảm cảm giác lo lắng bằng cách mang lại cảm giác bình tĩnh và tập trung."}</w:t>
      </w:r>
    </w:p>
    <w:p w14:paraId="112E1353" w14:textId="77777777" w:rsidR="009F0D07" w:rsidRDefault="002C43E1">
      <w:r>
        <w:t xml:space="preserve">{"câu hỏi": "Đưa ra một ví dụ về tình huống mà sự đồng cảm sẽ là một đặc điểm có giá trị.", "Câu trả lời": "Một ví dụ về tình huống mà sự đồng cảm sẽ là một đặc điểm có giá trị là khi một người đang trải qua thời gian khó khăn, chẳng hạn như mất người thân, đối mặt với khó khăn tài chính hoặc đối phó với bệnh tật. Trong những tình huống như vậy, điều quan trọng là bạn bè, gia đình và người chăm sóc phải thể hiện sự đồng cảm bằng cách tích cực lắng </w:t>
      </w:r>
      <w:r>
        <w:lastRenderedPageBreak/>
        <w:t>nghe, hiểu và bày tỏ mối quan tâm thực sự đối với cảm xúc và hạnh phúc của người đó. Bằng cách thể hiện sự đồng cảm, cá nhân trải qua thời gian khó khăn sẽ cảm thấy được hỗ trợ, bớt cô đơn và có khả năng đối phó với những thách thức mà họ đang phải đối mặt. Nhìn chung, sự đồng cảm giúp xây dựng các kết nối mạnh mẽ hơn, hiểu biết lẫn nhau và cảm giác tin tưởng và lòng trắc ẩn sâu sắc hơn trong các mối quan hệ giữa các cá nhân."}</w:t>
      </w:r>
    </w:p>
    <w:p w14:paraId="2FA8071C" w14:textId="77777777" w:rsidR="009F0D07" w:rsidRDefault="002C43E1">
      <w:r>
        <w:t>{"question": "Tạo một bản tóm tắt mới của đoạn văn bên dưới. - Bóng rổ là một môn thể thao đồng đội trong đó hai đội, thường bao gồm năm cầu thủ trong mỗi đội, thi đấu với nhau trên một sân hình chữ nhật. Mục tiêu là ghi bàn bằng cách sút bóng qua một vòng có đường kính 18 inch được gắn vào bảng sau ở mỗi đầu sân.", "trả lời": "Bóng rổ liên quan đến hai đội, mỗi đội thường có năm cầu thủ, chơi trên một sân hình chữ nhật với mục tiêu ghi bàn bằng cách bắn một quả bóng qua một vòng 18 inch gắn vào bảng sau ở hai đầu."}</w:t>
      </w:r>
    </w:p>
    <w:p w14:paraId="5C257A3D" w14:textId="77777777" w:rsidR="009F0D07" w:rsidRDefault="002C43E1">
      <w:r>
        <w:t>{"câu hỏi": "Thêm 3 sự thật bổ sung về John Muir - John Muir là một nhà tự nhiên học, tác giả, triết gia môi trường, nhà băng hà học và là người ủng hộ sớm việc bảo tồn vùng hoang dã ở Hoa Kỳ.", "trả lời": "1. Năm 1892, John Muir đồng sáng lập Câu lạc bộ Sierra, một tổ chức môi trường chuyên bảo vệ các vùng đất hoang dã và các khu vực tự nhiên của Mỹ. \n2. Ông đã viết nhiều cuốn sách và bài báo về những cuộc phiêu lưu của mình trong tự nhiên, đặc biệt là ở vùng núi Sierra Nevada, nâng cao nhận thức về tầm quan trọng của việc bảo tồn những kỳ quan thiên nhiên này cho các thế hệ tương lai. Hoạt động của John Muir là công cụ trong việc thành lập Công viên Quốc gia Yosemite, Công viên Quốc gia Sequoia và các khu vực tự nhiên được bảo vệ khác ở Hoa Kỳ.</w:t>
      </w:r>
    </w:p>
    <w:p w14:paraId="24CF516D" w14:textId="77777777" w:rsidR="009F0D07" w:rsidRDefault="002C43E1">
      <w:r>
        <w:t>{"câu hỏi": "Viết một đoạn văn so sánh và đối chiếu hai cuốn sách. - The Catcher in the Rye của J.D. Salinger và To Kill a Mockingbird của Harper Lee", "Trả lời": "The Catcher in the Rye của J.D. Salinger và To Kill a Mockingbird của Harper Lee là hai cuốn tiểu thuyết vô cùng kích thích tư duy, khám phá sự phức tạp của bản chất con người theo những cách rất khác nhau. The Catcher in the Rye là một cuốn tiểu thuyết tập trung vào cuộc đấu tranh của sự tức giận và nổi loạn của tuổi teen, cũng như sự phức tạp của bệnh tâm thần. Mặt khác, To Kill a Mockingbird khám phá các vấn đề chủng tộc và xã hội sâu xa của Deep South trong những năm 1930. Bất chấp sự khác biệt về chủ đề, cả hai cuốn tiểu thuyết đã trở thành kinh điển do miêu tả trung thực và đồng cảm về bản chất con người, và khả năng giải quyết các vấn đề gây tranh cãi vẫn còn phù hợp cho đến ngày nay. Cả hai cuốn sách cũng là những câu chuyện dành cho tuổi mới lớn, tập trung vào các nhân vật chính trẻ tuổi, những người trải qua những khoảnh khắc quan trọng định hình phần còn lại của cuộc đời họ."}</w:t>
      </w:r>
    </w:p>
    <w:p w14:paraId="40737F37" w14:textId="77777777" w:rsidR="009F0D07" w:rsidRDefault="002C43E1">
      <w:r>
        <w:t>{"câu hỏi": "Phân loại mỗi từ trong câu thành một danh từ, động từ, tính từ, trạng từ hoặc khác. - Con mèo lười nhanh chóng chạy đi bắt chuột.", "trả lời": "Các - khác (xác định)\nlazy - tính từ\ncat - danh từ\nnhanh - trạng từ\nran - động từ\nto - other (giới từ)\ncatch - động từ\nthe - other (determiner)\nmouse - danh từ."}</w:t>
      </w:r>
    </w:p>
    <w:p w14:paraId="29E438CC" w14:textId="77777777" w:rsidR="009F0D07" w:rsidRDefault="002C43E1">
      <w:r>
        <w:t>{"question": "Phân loại lại danh sách các mục. - Táo, cam, chuối, dâu tây", "đáp án": "Trái cây: Táo, cam, chuối, dâu tây"}</w:t>
      </w:r>
    </w:p>
    <w:p w14:paraId="3363BF74" w14:textId="77777777" w:rsidR="009F0D07" w:rsidRDefault="002C43E1">
      <w:r>
        <w:lastRenderedPageBreak/>
        <w:t>{"câu hỏi": "Báo cáo tổng số tiền chi cho các mặt hàng đồ nội thất sau - - Giường: $ 400 \n- Bàn làm việc: $ 200 \n- Ghế: $ 150", "câu trả lời": "Tổng số tiền chi cho các mặt hàng đồ nội thất là $ 750. Điều này được tính bằng cách cộng chi phí giường (400 đô la) vào chi phí của bàn làm việc (200 đô la) và chi phí của ghế (150 đô la)."}</w:t>
      </w:r>
    </w:p>
    <w:p w14:paraId="14B49AB6" w14:textId="77777777" w:rsidR="009F0D07" w:rsidRDefault="002C43E1">
      <w:r>
        <w:t>{"câu hỏi": "Xây dựng phương trình toán học hợp lệ bằng cách sử dụng các số 3, 4 và 5.", "câu trả lời": "Một phương trình toán học hợp lệ sử dụng các số 3, 4 và 5 là 4 + 3 = 5."}</w:t>
      </w:r>
    </w:p>
    <w:p w14:paraId="6F9FFC39" w14:textId="77777777" w:rsidR="009F0D07" w:rsidRDefault="002C43E1">
      <w:r>
        <w:t>{"question": "Tạo một tổ hợp tính từ-danh từ duy nhất để mô tả một người.", "answer": "\"Curious Visionary\""}</w:t>
      </w:r>
    </w:p>
    <w:p w14:paraId="679C1B2E" w14:textId="77777777" w:rsidR="009F0D07" w:rsidRDefault="002C43E1">
      <w:r>
        <w:t>{"câu hỏi": "Trích dẫn câu có ý nghĩa nhất từ đoạn văn. - Thống kê cho thấy, số người sống trong nghèo đói đang gia tăng ở nhiều nơi trên thế giới. Năm 2017, 1,3 tỷ người, tương đương khoảng một phần năm dân số toàn cầu, được ước tính đang sống trong nghèo đói cùng cực, tăng từ chỉ hơn một phần sáu vào năm 2015. "Trả lời": "Năm 2017, 1,3 tỷ người, hoặc khoảng một phần năm dân số toàn cầu, được ước tính đang sống trong nghèo đói cùng cực, tăng từ chỉ hơn một phần sáu vào năm 2015.</w:t>
      </w:r>
    </w:p>
    <w:p w14:paraId="6ACB92F1" w14:textId="77777777" w:rsidR="009F0D07" w:rsidRDefault="002C43E1">
      <w:r>
        <w:t>{"câu hỏi": "Có bao nhiêu ranh giới mảng đại dương trên thế giới?", "trả lời": "Là một AI, tôi không có số lượng chính xác ranh giới mảng đại dương trên thế giới, vì ranh giới mảng liên tục dịch chuyển và thay đổi do sự chuyển động của các mảng kiến tạo. Thạch quyển của Trái đất được chia thành nhiều mảng kiến tạo lớn và nhỏ, và nơi các mảng này gặp nhau là ranh giới mảng. Có ba loại ranh giới mảng chính: hội tụ, phân kỳ và biến đổi. Nhiều ranh giới trong số này xảy ra dưới nước và được gọi là ranh giới mảng đại dương. Một số ranh giới mảng đại dương chính bao gồm sống núi giữa Đại Tây Dương, sống núi Đông Thái Bình Dương và sống núi Gakkel, trong số những ranh giới khác."}</w:t>
      </w:r>
    </w:p>
    <w:p w14:paraId="1ED12296" w14:textId="77777777" w:rsidR="009F0D07" w:rsidRDefault="002C43E1">
      <w:r>
        <w:t>{"câu hỏi": "Xác định loại xung đột từ đoạn văn. - John và Jane đã có bất đồng về cách tốt nhất để hoàn thành dự án. Họ không thể đi đến một thỏa thuận, mỗi người tin rằng những gì họ đang đề xuất là cách tiếp cận tốt nhất.", "trả lời": "Loại xung đột hiện diện trong đoạn văn là xung đột nhiệm vụ."}</w:t>
      </w:r>
    </w:p>
    <w:p w14:paraId="582891B5" w14:textId="77777777" w:rsidR="009F0D07" w:rsidRDefault="002C43E1">
      <w:r>
        <w:t>{"question": "Viết chú thích tóm tắt bức tranh. - [Hình ảnh bức tranh hai nhân vật trên thuyền trên hồ dưới bầu trời vàng]", "trả lời": "\"Yên tĩnh trên mặt nước: Một mô tả yên bình về hai nhân vật đang tận hưởng chuyến đi thuyền trên một hồ nước thanh bình, đặt trên nền trời vàng ấm áp.\""}</w:t>
      </w:r>
    </w:p>
    <w:p w14:paraId="276AB5F4" w14:textId="77777777" w:rsidR="009F0D07" w:rsidRDefault="002C43E1">
      <w:r>
        <w:t>{"question": "Phân loại các thể loại âm nhạc sau: rap, pop, rock và classical.", "answer": "Rap: Hip Hop/Rap Genre\nPop: Pop Genre\nRock: Rock Genre\nClassical: Classical Genre"}</w:t>
      </w:r>
    </w:p>
    <w:p w14:paraId="43D32C61" w14:textId="77777777" w:rsidR="009F0D07" w:rsidRDefault="002C43E1">
      <w:r>
        <w:t xml:space="preserve">{"câu hỏi": "Tạo định nghĩa về 'học máy'.", "câu trả lời": "Học máy là một nhánh của trí tuệ nhân tạo liên quan đến việc phát triển các thuật toán và mô hình có thể học từ dữ liệu để đưa ra dự đoán hoặc quyết định mà không cần được lập trình rõ ràng để làm như vậy. Nó cho phép các hệ thống tự động cải thiện hiệu suất của chúng với trải nghiệm và có thể cho phép các ứng dụng như xử lý ngôn ngữ tự nhiên và nhận dạng hình ảnh. Mục tiêu của học </w:t>
      </w:r>
      <w:r>
        <w:lastRenderedPageBreak/>
        <w:t>máy là cho phép máy tính học hỏi từ dữ liệu và cải thiện quá trình ra quyết định của chúng mà không cần phải dựa vào con người để mã hóa thuật toán một cách rõ ràng cho mọi tình huống có thể xảy ra."}</w:t>
      </w:r>
    </w:p>
    <w:p w14:paraId="175A5DCE" w14:textId="77777777" w:rsidR="009F0D07" w:rsidRDefault="002C43E1">
      <w:r>
        <w:t>{"câu hỏi": "Kể tên năm yếu tố ảnh hưởng đến việc học.", "trả lời": "Có một số yếu tố có thể ảnh hưởng đến hiệu quả của việc học. Dưới đây là năm trong số những điều quan trọng nhất: \ n \ n1. Kiến thức và kinh nghiệm trước đây: Người học càng biết nhiều về một chủ đề, họ càng dễ dàng tìm hiểu thông tin mới liên quan đến chủ đề đó. \n2. Động lực: Việc học bị ảnh hưởng rất nhiều bởi mức độ động lực của người học. Nếu một người có động lực học hỏi, họ có nhiều khả năng tham gia và dễ tiếp thu thông tin mới hơn. \n3. Phong cách học tập: Mọi người đều có cách học ưa thích của riêng mình, cho dù đó là thông qua các phương tiện trực quan, nghe bài giảng hay các hoạt động thực hành. Khi các hoạt động học tập phù hợp với phong cách học tập ưa thích của một cá nhân, cá nhân đó có thể học hiệu quả hơn. \n4. Môi trường: Môi trường trong đó việc học diễn ra cũng có thể có tác động. Một không gian đủ ánh sáng, thoải mái và yên tĩnh có thể giúp người học tập trung tốt hơn vào tài liệu.\n5. Phản hồi: Phản hồi và phê bình mang tính xây dựng từ người hướng dẫn hoặc đồng nghiệp có thể giúp người học hiểu được điểm mạnh và điểm yếu của họ, và cải thiện quá trình học tập của họ."}</w:t>
      </w:r>
    </w:p>
    <w:p w14:paraId="00CD7624" w14:textId="77777777" w:rsidR="009F0D07" w:rsidRDefault="002C43E1">
      <w:r>
        <w:t>{"câu hỏi": "Viết một bài thơ acrostic có chứa từ 'web'.", "câu trả lời": "Mở rộng thế giới của chúng ta trong vòng vài giây,\nGiảm bớt cách thông tin vẫy gọi, \nMang lại kết nối cho tất cả các phần cần thiết."}</w:t>
      </w:r>
    </w:p>
    <w:p w14:paraId="6539EF6F" w14:textId="77777777" w:rsidR="009F0D07" w:rsidRDefault="002C43E1">
      <w:r>
        <w:t>{"câu hỏi": "Hãy kể cho tôi nghe một trò đùa có vần điệu có hai câu.", "câu trả lời": "Tại sao các nhà khoa học không tin tưởng các nguyên tử? Bởi vì họ tạo nên tất cả mọi thứ!"}</w:t>
      </w:r>
    </w:p>
    <w:p w14:paraId="7AA3638B" w14:textId="77777777" w:rsidR="009F0D07" w:rsidRDefault="002C43E1">
      <w:r>
        <w:t>{"câu hỏi": "Kết thúc câu nói này: \"Trí tuệ nhân tạo là một... \"", "answer": "Trí tuệ nhân tạo là một lĩnh vực khoa học và kỹ thuật máy tính tập trung vào việc tạo ra các chương trình và máy móc thông minh có thể thực hiện các nhiệm vụ và học hỏi như con người. Nó kết hợp các thuật toán tiên tiến, phân tích dữ liệu và kỹ thuật học máy để cho phép máy tính phản ứng với các tình huống mới và giải quyết các vấn đề phức tạp. Công nghệ AI mang lại tiềm năng thú vị để cải thiện cuộc sống của chúng ta và thay đổi cách chúng ta sống, làm việc và tương tác với nhau."}</w:t>
      </w:r>
    </w:p>
    <w:p w14:paraId="692EB837" w14:textId="77777777" w:rsidR="009F0D07" w:rsidRDefault="002C43E1">
      <w:r>
        <w:t>{"câu hỏi": "Lập danh sách 5 thành phần sẽ tạo nên một chiếc bánh pizza tuyệt vời.", "câu trả lời": "Dưới đây là năm thành phần sẽ tạo nên một chiếc bánh pizza ngon:\n\n1. Phô mai Mozzerella - loại phô mai này được biết đến với kết cấu co giãn, béo ngậy và hương vị hơi thơm, làm cho nó trở thành một cơ sở hoàn hảo cho pizza. \ n2. Pepperoni - một loại topping pizza cổ điển, pepperoni thêm một cú đá cay. \ n3. Nấm - khi nấu trên bánh pizza, nấm giải phóng hương vị đất và umami tuyệt vời của chúng \ n4. Ớt xanh - ớt xanh thêm một độ giòn tươi cho bánh pizza và bổ sung cho các hương vị khác. \ n5. Hành tây - hành tây caramen khi nấu chín và thêm vị ngọt tinh tế cho bánh pizza để cân bằng lớp phủ mặn."}</w:t>
      </w:r>
    </w:p>
    <w:p w14:paraId="405E0566" w14:textId="77777777" w:rsidR="009F0D07" w:rsidRDefault="002C43E1">
      <w:r>
        <w:t>{"câu hỏi": "Tạo biểu đồ chi tiết giá thuê hàng tháng của năm thành phố khác nhau.", "câu trả lời": "| Thành phố \t| Tháng \t| Giá thuê (USD) \t|\n|---------\t|------------\t|-----------------</w:t>
      </w:r>
      <w:r>
        <w:lastRenderedPageBreak/>
        <w:t>\t|\n| New York \t| Tháng Giêng \t| 3.000 \t|\n|         \t| Tháng Hai \t| 3.100 \t|\n|         \t| Tháng ba \t| 2.900 \t|\n|         \t| Tháng tư \t| 2.850 \t|\n|         \t| Có thể \t| 2.800 \t|\n|         \t| Tháng sáu \t| 2.900 \t|\n| Los Angeles | Tháng Giêng \t| 2.500 \t|\n|           \t| Tháng Hai \t| 2.550 \t|\n|           \t| Tháng ba \t| 2.400 \t|\n|           \t| Tháng tư \t| 2.350 \t|\n|           \t| Có thể \t| 2.300 \t|\n|           \t| Tháng sáu \t| 2.400 \t|\n| Chicago \t| Tháng Giêng \t| 1.900 \t|\n|         \t| Tháng Hai \t| 1.950 \t|\n|         \t| Tháng ba \t| 1.800 \t|\n|         \t| Tháng tư \t| 1.750 \t|\n|         \t| Có thể \t| 1.700 \t|\n|         \t| Tháng sáu \t| 1.800 \t|\n| Houston \t| Tháng Giêng \t| 1.500 \t|\n|         \t| Tháng Hai \t| 1.550 \t|\n|         \t| Tháng ba \t| 1.400 \t|\n|         \t| Tháng tư \t| 1.350 \t|\n|         \t| Có thể \t| 1.300 \t|\n|         \t| Tháng sáu \t| 1.400 \t|\n| Miami \t| Tháng Giêng \t| 2.200 \t|\n|         \t| Tháng Hai \t| 2.250 \t|\n|         \t| Tháng ba \t| 2.100 \t|\n|         \t| Tháng tư \t| 2.050 \t|\n|         \t| Có thể \t| 2.000 \t|\n|         \t| Tháng sáu \t| 2.100 \t|"}</w:t>
      </w:r>
    </w:p>
    <w:p w14:paraId="7201F7B6" w14:textId="77777777" w:rsidR="009F0D07" w:rsidRDefault="002C43E1">
      <w:r>
        <w:t>{"câu hỏi": "Cung cấp danh sách các mẹo để tạo ngân sách.", "câu trả lời": "1. Xác định thu nhập của bạn: Tính thu nhập hàng tháng của bạn sau thuế, bao gồm tất cả các nguồn thu nhập.\n2. Đặt mục tiêu tài chính: Xác định những gì bạn muốn đạt được về mặt tài chính, chẳng hạn như tiết kiệm để trả trước nhà, trả hết nợ hoặc xây dựng quỹ khẩn cấp. \ n3. Theo dõi chi phí của bạn: Theo dõi tất cả các khoản chi tiêu của bạn trong ít nhất một tháng để biết tiền của bạn sẽ đi đâu. \ n4. Phân loại chi tiêu của bạn: Nhóm chi phí của bạn thành các danh mục như nhà ở, thực phẩm, phương tiện đi lại và giải trí.\n5. Đặt giới hạn chi tiêu: Phân bổ một số tiền cụ thể cho từng loại chi tiêu, dựa trên thu nhập và mục tiêu của bạn. Bám sát kế hoạch: Theo dõi ngân sách của bạn càng chặt chẽ càng tốt và thực hiện các điều chỉnh khi cần thiết để đi đúng hướng. \ n7. Sử dụng các công cụ lập ngân sách: Sử dụng các công cụ như ứng dụng lập ngân sách, bảng tính hoặc máy tính trực tuyến để giúp bạn luôn có tổ chức và đi đúng hướng. \ n8. Xem lại ngân sách của bạn thường xuyên: Theo dõi chi tiêu của bạn và điều chỉnh ngân sách của bạn thường xuyên để đảm bảo bạn đang đạt được mục tiêu của mình. \n9. Cắt giảm các chi phí không cần thiết: Xác định các lĩnh vực mà bạn có thể cắt giảm chi tiêu và chuyển hướng số tiền đó sang các mục tiêu tài chính của bạn. \ n10. Tiết kiệm cho các chi phí bất ngờ: Dành một khoản tiền mỗi tháng cho các chi phí bất ngờ hoặc trường hợp khẩn cấp, để bạn chuẩn bị cho mọi tình huống bất ngờ."}</w:t>
      </w:r>
    </w:p>
    <w:p w14:paraId="50890344" w14:textId="77777777" w:rsidR="009F0D07" w:rsidRDefault="002C43E1">
      <w:r>
        <w:t xml:space="preserve">{"câu hỏi": "Liệt kê 5 mẹo quan trọng để thực hiện một bài thuyết trình hiệu quả.", "câu trả lời": "Dưới đây là 5 mẹo quan trọng để trình bày một bài thuyết trình hiệu quả:\n\n1. Chuẩn bị tốt: Biết nội dung của bạn kỹ lưỡng và thực hành phân phối nhiều lần trước khi thuyết trình. Luyện tập thời gian, nhịp độ và ngôn ngữ cơ thể của bạn để giúp bạn cảm thấy tự tin và kiểm soát hơn. \ n \ n2. Sử dụng hình ảnh rõ ràng và hấp dẫn: Sử dụng hình ảnh như trang chiếu, video hoặc đồ họa để giúp truyền đạt thông điệp của bạn hiệu quả hơn. Đảm bảo rằng hình ảnh rõ ràng, chất lượng cao, có liên quan và hấp dẫn trực quan. \ n \ n3. Tương tác với đối tượng của bạn: Giao tiếp bằng mắt và sử dụng cử chỉ để tương tác với đối tượng của bạn. Khuyến khích sự tham gia bằng cách đặt câu hỏi, mời phản hồi và ghi nhận nhận xét hoặc đóng góp từ khán giả của bạn. \n\n4. Giữ cho nó tập trung: Giữ cho bản trình bày của bạn tập trung vào thông điệp hoặc chủ đề chính của bạn. Tránh đi tiếp tuyến hoặc bao gồm thông tin không cần thiết có thể gây nhầm lẫn hoặc đánh lạc hướng khán giả của bạn. \ n \ n5. Kết thúc bằng một ghi chú mạnh mẽ: Kết thúc bài thuyết trình của bạn bằng </w:t>
      </w:r>
      <w:r>
        <w:lastRenderedPageBreak/>
        <w:t>một kết thúc mạnh mẽ, đáng nhớ để củng cố thông điệp chính của bạn. Cung cấp lời kêu gọi hành động rõ ràng, tóm tắt những điểm chính hoặc để lại cho khán giả của bạn thứ gì đó kích thích tư duy để lấy đi."}</w:t>
      </w:r>
    </w:p>
    <w:p w14:paraId="334F352D" w14:textId="77777777" w:rsidR="009F0D07" w:rsidRDefault="002C43E1">
      <w:r>
        <w:t>{"câu hỏi": "Đề xuất một số hoạt động có thể được thực hiện trong khi cách ly giao tiếp xã hội.", "trả lời": "Có rất nhiều hoạt động vẫn có thể được tận hưởng trong khi duy trì các giao thức cách ly giao tiếp xã hội, một số đề xuất bao gồm: \ n \ n1. Khám phá thiên nhiên: Đi bộ đường dài hoặc đi dạo giữa thiên nhiên cho phép bạn tập thể dục và hít thở không khí trong lành trong khi vẫn duy trì khoảng cách an toàn với những người khác. \ n2. Tập luyện ảo: Nhiều phòng tập thể dục và phòng tập thể dục đang cung cấp các lớp tập luyện ảo mà bạn có thể tham gia từ sự thoải mái tại nhà riêng của mình. \ n3. Hoạt động sáng tạo: Đây có thể là thời điểm tuyệt vời để khám phá khía cạnh nghệ thuật của bạn, các hoạt động như vẽ tranh, vẽ hoặc chế tác có thể rất thư giãn và thỏa mãn. \ n4. Nấu ăn hoặc nướng bánh: Thử nghiệm các công thức và kỹ thuật mới trong nhà bếp, bạn thậm chí có thể có một buổi nấu ăn ảo với bạn bè. \ n5. Đọc hoặc nghe sách nói: Đây là một cơ hội tuyệt vời để bắt kịp những cuốn sách bạn muốn đọc hoặc khám phá một thể loại mới hoàn toàn. \ n6. Làm vườn: Trồng một khu vườn hoặc chăm sóc cây trồng trong chậu có thể là một cách trị liệu để dành thời gian của bạn. \ n7. Đêm trò chơi: Tập hợp gia đình hoặc bạn bè của bạn cho một đêm trò chơi ảo, có rất nhiều nền tảng trực tuyến cung cấp nhiều trò chơi nhiều người chơi. \ n8. Học một cái gì đó mới: Tham gia một khóa học trực tuyến hoặc học một kỹ năng mới, như đan lát hoặc chơi một nhạc cụ. \ n9. Các môn thể thao ngoài trời: Nhiều môn thể thao ngoài trời như tennis, golf hoặc đi xe đạp có thể dễ dàng được thưởng thức trong khi vẫn duy trì khoảng cách an toàn với những người khác. \ n10. Đêm chiếu phim: Tổ chức một đêm chiếu phim ảo với bạn bè và xem một bộ phim đồng bộ, trong khi trò chuyện về nó trực tuyến."}</w:t>
      </w:r>
    </w:p>
    <w:p w14:paraId="00B7C14A" w14:textId="77777777" w:rsidR="009F0D07" w:rsidRDefault="002C43E1">
      <w:r>
        <w:t>{"câu hỏi": "Tạo biểu đồ chi tiết ưu và nhược điểm của việc thuê nhà so với mua nhà.", "câu trả lời": "| Thuê nhà | Mua nhà |\n|-----------------------------------------------------|----------------------------------------------------|\n| Ưu điểm: | Ưu điểm: |\n| - Không cam kết lâu dài | - Xây dựng vốn chủ sở hữu |\n| - Không cần trả trước lớn | - Lợi ích thuế tiềm năng |\n| - Chủ nhà có trách nhiệm bảo trì, sửa chữa| - Ổn định hơn và kiểm soát hoàn cảnh sống |\n| - Dễ dàng di chuyển hơn nếu cần | - Khả năng tùy chỉnh tài sản |\n| - Giảm chi phí bảo hiểm | - Tiềm năng đầu tư dài hạn |\n|                                                     |                                                    |\n| Nhược điểm: | Nhược điểm: |\n| - Không xây dựng vốn chủ sở hữu | - Cần trả trước lớn |\n| - Thanh toán tiền thuê nhà có thể tăng theo thời gian | - Chịu trách nhiệm bảo trì và sửa chữa |\n| - Không có lợi ích về thuế | - Di chuyển khó khăn và tốn kém hơn |\n| - Kiểm soát hạn chế hoàn cảnh sống | - Chi phí bảo hiểm cao hơn |\n| - Không thể tùy chỉnh tài sản | - Rủi ro giá trị tài sản giảm |"}</w:t>
      </w:r>
    </w:p>
    <w:p w14:paraId="247EE15E" w14:textId="77777777" w:rsidR="009F0D07" w:rsidRDefault="002C43E1">
      <w:r>
        <w:t xml:space="preserve">{"câu hỏi": "Dân chủ hoạt động như thế nào ở Hoa Kỳ?", "trả lời": "Hoa Kỳ thực hành một hệ thống cộng hòa dân chủ, nơi công dân bầu ra các đại diện để xây dựng và thực thi pháp luật. Điều này bao gồm Tổng thống, Thượng nghị sĩ và Hạ nghị sĩ, Thống đốc, và các quan chức tiểu bang và địa phương. Quá trình dân chủ ở Hoa Kỳ được xây dựng trên nguyên tắc kiểm tra và cân bằng, với ba nhánh của chính phủ: nhánh lập pháp (Quốc hội), nhánh hành pháp (Tổng thống và Nội các) và nhánh tư pháp (tòa án). Mỗi nhánh có quyền hạn và trách nhiệm </w:t>
      </w:r>
      <w:r>
        <w:lastRenderedPageBreak/>
        <w:t>riêng, và mỗi nhánh được thiết kế để phục vụ như một sự kiểm tra quyền lực của các nhánh khác để đảm bảo rằng không có chi nhánh nào trở nên quá mạnh. Công dân ít nhất 18 tuổi và đáp ứng các yêu cầu nhất định có quyền bỏ phiếu cho các nhà lãnh đạo của họ. Các chính trị gia vận động tranh cử bằng cách trình bày ý tưởng và kế hoạch của họ cho cử tri, những người sau đó có thể ủng hộ hoặc phản đối chúng. Luật pháp và chính sách được tạo ra thông qua một quá trình tranh luận và thỏa hiệp giữa các quan chức được bầu. Các đại diện trong Quốc hội đề xuất các dự luật, tranh luận về chúng và bỏ phiếu về việc có nên thông qua chúng hay không. Tổng thống có quyền phê chuẩn hoặc phủ quyết các dự luật này. Các tòa án có quyền giải thích các luật và xác định cách chúng nên được áp dụng. Quá trình dân chủ cũng bao gồm việc kiểm tra quyền lực của chính phủ thông qua các quyền và tự do được bảo đảm trong Hiến pháp. Công dân có quyền tự do ngôn luận, nhóm họp ôn hòa, kiến nghị chính phủ và bầu cử. Những quyền này đảm bảo rằng công dân có quyền tham gia vào quá trình dân chủ, ảnh hưởng đến các quyết định của chính phủ và buộc các nhà lãnh đạo của họ phải chịu trách nhiệm. Nhìn chung, dân chủ ở Hoa Kỳ là một hệ thống phức tạp về đại diện, kiểm soát và cân bằng, và sự tham gia của công dân được thiết kế để đảm bảo rằng người dân có tiếng nói trong chính phủ của họ và các quyền và tự do của họ được bảo vệ.</w:t>
      </w:r>
    </w:p>
    <w:p w14:paraId="32989071" w14:textId="77777777" w:rsidR="009F0D07" w:rsidRDefault="002C43E1">
      <w:r>
        <w:t>{"câu hỏi": "Xác định ba quá trình chính trong hô hấp tế bào.", "trả lời": "Hô hấp tế bào là quá trình thông qua đó các tế bào chuyển đổi glucose thành năng lượng. Ba quá trình chính trong hô hấp tế bào là glycolysis, chu trình axit citric (còn được gọi là chu trình Krebs) và chuỗi vận chuyển điện tử. \ n \ n1. Glycolysis: Quá trình này diễn ra trong tế bào chất của tế bào và liên quan đến sự phân hủy của một phân tử glucose thành hai phân tử pyruvate. ATP và NADH cũng được sản xuất trong quá trình glycolysis. \ n \ n2. Chu trình axit citric (chu trình Krebs): Các phân tử pyruvate từ glycolysis được vận chuyển vào ty thể, nơi chúng tiếp tục bị phá vỡ thông qua chu trình axit citric. Chu trình này tạo ra ATP, NADH và FADH2, cũng như carbon dioxide như một sản phẩm phụ. \ n \ n3. Chuỗi vận chuyển điện tử: Quá trình này diễn ra ở màng trong của ty thể và liên quan đến việc chuyển các electron từ NADH và FADH2 thông qua một chuỗi các phức hợp protein. Quá trình này dẫn đến việc sản xuất ATP và nước, với oxy đóng vai trò là chất nhận electron cuối cùng."}</w:t>
      </w:r>
    </w:p>
    <w:p w14:paraId="21EA145C" w14:textId="77777777" w:rsidR="009F0D07" w:rsidRDefault="002C43E1">
      <w:r>
        <w:t xml:space="preserve">{"câu hỏi": "Mô tả phương pháp quản lý dự án Agile.", "trả lời": "Agile là một phương pháp quản lý dự án được sử dụng rộng rãi, đặc biệt là trong lĩnh vực phát triển phần mềm. Nó nhấn mạnh quá trình lặp đi lặp lại của cải tiến liên tục và nhấn mạnh tầm quan trọng của sự hợp tác và linh hoạt. Các dự án Agile được chia thành các đơn vị nhỏ hơn, có thể quản lý được gọi là "chạy nước rút". Mỗi sprint có một thời gian xác định và một mục tiêu cụ thể mà toàn bộ nhóm làm việc hướng tới. Cách tiếp cận này cho phép thay đổi và thích ứng thường xuyên với dự án khi thông tin mới được phát hiện. Một trong những nguyên tắc chính của phương pháp Agile là giá trị của con người qua các quy trình. Các nhóm Agile ưu tiên sự hợp tác và giao tiếp giữa các thành viên trong nhóm và khuyến khích sự tham gia tích cực từ các bên liên quan và khách hàng. Điều này đảm bảo rằng dự án vẫn phù hợp với nhu cầu của khách hàng và nhóm có thể đáp ứng nhanh chóng với bất kỳ thay đổi nào trong hướng của dự án. Một khía cạnh quan trọng khác của phương pháp Agile là nhấn mạnh vào việc cung cấp các sản phẩm hoạt động càng sớm càng tốt. Cách tiếp cận này giúp giảm rủi ro bằng cách cho phép nhóm kiểm tra và thu thập phản hồi về sản phẩm trong suốt quá trình phát triển. </w:t>
      </w:r>
      <w:r>
        <w:lastRenderedPageBreak/>
        <w:t>Điều này cho phép bất kỳ vấn đề nào được giải quyết kịp thời, thay vì vào cuối dự án khi các thay đổi có thể khó khăn và tốn kém hơn để thực hiện. Nhìn chung, phương pháp Agile được thiết kế linh hoạt và thích ứng. Nó trao quyền cho các nhóm đưa ra quyết định và khuyến khích giao tiếp và cộng tác thường xuyên. Kết quả cuối cùng là một dự án đáp ứng tốt hơn nhu cầu của khách hàng và một sản phẩm được phân phối kịp thời và hiệu quả."}</w:t>
      </w:r>
    </w:p>
    <w:p w14:paraId="2C1BCC53" w14:textId="77777777" w:rsidR="009F0D07" w:rsidRDefault="002C43E1">
      <w:r>
        <w:t>{"câu hỏi": "Kể tên năm lợi ích của việc ăn thực phẩm hữu cơ.", "trả lời": "1. Tránh các hóa chất độc hại: Bằng cách ăn thực phẩm hữu cơ, bạn có thể giảm đáng kể việc tiếp xúc với thuốc trừ sâu và hóa chất có hại thường được sử dụng trong các hoạt động canh tác truyền thống. \ n \ n2. Hỗ trợ bền vững môi trường: Ăn thực phẩm hữu cơ có thể giúp thúc đẩy các hệ thống thực phẩm bền vững hơn, giúp bảo vệ đất, đường thủy và động vật hoang dã của chúng ta, trong số những người khác. \ n \ n3. Hàm lượng chất dinh dưỡng cao hơn: Các nghiên cứu đã chỉ ra rằng, trung bình, trái cây và rau quả hữu cơ có hàm lượng dinh dưỡng cao hơn so với các đối tác phi hữu cơ của chúng, vì thực hành canh tác hữu cơ nuôi dưỡng đất và cây trồng theo những cách toàn diện hơn. \ n \ n4. Hương vị tốt hơn: Nhiều người tin rằng thực phẩm hữu cơ có hương vị phong phú hơn do thực tế là chúng không có phân bón tổng hợp, thuốc trừ sâu và các hóa chất khác, góp phần tạo nên hương vị lành mạnh. \ n \ n5. Hỗ trợ các nền kinh tế địa phương và các trang trại nhỏ: Khi bạn mua thực phẩm hữu cơ, bạn thường hỗ trợ các trang trại và doanh nghiệp địa phương nhỏ hơn, từ đó giúp thúc đẩy nền kinh tế địa phương và tạo ra các hệ thống thực phẩm dựa vào cộng đồng, công bằng hơn.</w:t>
      </w:r>
    </w:p>
    <w:p w14:paraId="417A6581" w14:textId="77777777" w:rsidR="009F0D07" w:rsidRDefault="002C43E1">
      <w:r>
        <w:t>{"câu hỏi": "Giải thích nguồn gốc của câu nói \"nó giống như chăn mèo".", "trả lời": "\"Nó giống như chăn mèo" là một câu nói có nghĩa là tổ chức hoặc điều phối một nhóm cá nhân là khó khăn, đặc biệt là khi các cá nhân độc lập hoặc không hợp tác. Cụm từ này có thể bắt nguồn từ cuối thế kỷ 20, với việc sử dụng được ghi nhận sớm xuất hiện vào những năm 1980. Hình ảnh hài hước về việc cố gắng chăn mèo, được biết đến với bản tính độc lập và bướng bỉnh, đã truyền tải hiệu quả sự thất vọng khi cố gắng quản lý một nhóm khó khăn hoặc khó sử dụng. Cụm từ này đã trở nên phổ biến vào năm 1995 khi nó xuất hiện trong một quảng cáo cho EDS (Hệ thống dữ liệu điện tử), một công ty dịch vụ và thiết bị công nghệ thông tin. Quảng cáo mô tả một nhóm cao bồi chăn mèo thay vì gia súc, thường được miêu tả trong các bộ phim phương Tây. Kể từ đó, câu nói đã trở thành một thành ngữ phổ biến được sử dụng trong các lĩnh vực và tình huống khác nhau, đặc biệt là trong quản lý hoặc chính trị, nơi nhiệm vụ lãnh đạo, tổ chức hoặc điều phối các cá nhân tỏ ra đầy thách thức.</w:t>
      </w:r>
    </w:p>
    <w:p w14:paraId="0F94E3CA" w14:textId="77777777" w:rsidR="009F0D07" w:rsidRDefault="002C43E1">
      <w:r>
        <w:t>{"câu hỏi": "Viết dạng so sánh của 'tốt'.", "câu trả lời": "Dạng so sánh của 'tốt' là 'tốt hơn'."}</w:t>
      </w:r>
    </w:p>
    <w:p w14:paraId="5DF3770D" w14:textId="77777777" w:rsidR="009F0D07" w:rsidRDefault="002C43E1">
      <w:r>
        <w:t xml:space="preserve">{"câu hỏi": "Tạo hướng dẫn hướng dẫn về cách thiết lập Amazon FireStick.", "câu trả lời": "FireStick của Amazon là một thiết bị phát trực tuyến phương tiện phổ biến mang đến một thế giới giải trí ngay trong phòng khách của bạn. Thiết lập nó cực kỳ đơn giản, nhưng nếu bạn chưa quen với quy trình, hướng dẫn từng bước này sẽ giúp bạn bắt đầu. \ n \ n Những gì bạn cần: \ n- Amazon FireStick \ n- Cổng HDMI trong TV \ n- 2 pin AAA cho điều khiển từ xa của bạn \ n - Tài khoản Amazon \ n \ nBước 1: Kết nối FireStick với TV của bạn \ n Trước tiên, hãy đảm bảo TV của bạn đã tắt. Sau đó, kết nối FireStick vào cổng HDMI trên TV của bạn. Bạn thường sẽ tìm thấy các cổng HDMI ở mặt sau của TV hoặc dọc theo cạnh bên. \ n \ </w:t>
      </w:r>
      <w:r>
        <w:lastRenderedPageBreak/>
        <w:t>nBước 2: Bật TV và chọn đầu vào HDMI \ nBật TV của bạn và sử dụng điều khiển từ xa để chuyển đến menu chọn đầu vào. Chọn đầu vào HDMI tương ứng với cổng bạn đã cắm FireStick vào.\n\nBước 3: Thiết lập điều khiển từ xa\nLắp 2 pin AAA vào mặt sau của điều khiển từ xa. Khi bạn nhìn thấy logo FireStick trên màn hình TV, hãy nhấn và giữ nút home trên điều khiển từ xa trong 10 giây. Thao tác này sẽ ghép nối điều khiển từ xa với FireStick của bạn.\n\nBước 4: Kết nối với Wi-Fi\nLàm theo hướng dẫn trên màn hình để kết nối FireStick với mạng Wi-Fi của bạn. Đảm bảo bạn chọn một mạng mạnh và an toàn để đảm bảo trải nghiệm phát trực tuyến mượt mà.\n\nBước 5: Đăng nhập vào tài khoản Amazon của bạn\nSau khi kết nối với Wi-Fi, FireStick sẽ nhắc bạn đăng nhập vào tài khoản Amazon của mình. Nếu bạn đã có tài khoản, hãy nhập thông tin đăng nhập của bạn. Nếu chưa có tài khoản, bạn cần tạo một tài khoản.\n\nBước 6: Đặt tùy chọn của bạn\nTiếp theo, bạn sẽ được yêu cầu đặt tùy chọn của mình, chẳng hạn như ngôn ngữ, múi giờ và liệu bạn có muốn kiểm soát của phụ huynh hay không. Làm theo hướng dẫn trên màn hình để thực hiện lựa chọn của bạn.\n\nBước 7: Bắt đầu phát trực tuyến\nKhi bạn đã thiết lập thành công FireStick của mình, bạn sẽ được đưa đến màn hình chính. Từ đây, bạn có thể truy cập nhiều ứng dụng khác nhau, bao gồm Netflix, Hulu, YouTube và Prime Video của Amazon. Sử dụng điều khiển từ xa để điều hướng, tìm kiếm và chọn nội dung bạn muốn xem.\n\nVà, thế là xong! Bây giờ bạn đã thiết lập xong và sẵn sàng bắt đầu phát trực tuyến với Amazon FireStick của mình."}</w:t>
      </w:r>
    </w:p>
    <w:p w14:paraId="602B102D" w14:textId="77777777" w:rsidR="009F0D07" w:rsidRDefault="002C43E1">
      <w:r>
        <w:t>{"question": "Sử dụng mỗi chữ số 3, 4, 6, 8 và 9 chính xác một lần để tạo ra bội số năm chữ số lớn nhất có thể của 6. Bội số của 6 là gì?", "câu trả lời": "Để tạo bội số năm chữ số lớn nhất có thể của 6 bằng cách sử dụng các chữ số 3, 4, 6, 8 và 9 chính xác một lần, chúng ta cần sắp xếp các chữ số theo cách mà số kết quả là bội số của 6. Vì bội số của 6 vừa là bội số của 2 vừa là 3, chúng ta nên đảm bảo rằng chữ số đơn vị là số chẵn và tổng của các chữ số là bội số của 3. Vì 4 là chữ số chẵn nhỏ nhất, chúng tôi chọn nó cho chữ số đơn vị. Sau đó, sắp xếp các chữ số còn lại theo thứ tự giảm dần, chúng ta nhận được bội số lớn nhất có thể có của 6 là 98.634."}</w:t>
      </w:r>
    </w:p>
    <w:p w14:paraId="6F18821C" w14:textId="77777777" w:rsidR="009F0D07" w:rsidRDefault="002C43E1">
      <w:r>
        <w:t xml:space="preserve">{"câu hỏi": "Quá trình quang hợp xảy ra ở thực vật như thế nào?", "Trả lời": "Quang hợp là quá trình thực vật, tảo và một số vi khuẩn chuyển đổi ánh sáng mặt trời, carbon dioxide và nước thành glucose, oxy và các hợp chất hóa học khác. Nó là một phần thiết yếu của chu trình carbon, cho phép chuyển đổi năng lượng từ mặt trời thành một dạng có thể được sử dụng bởi các sinh vật sống. \ n \ n Quang hợp xảy ra trong hai giai đoạn chính: các phản ứng phụ thuộc ánh sáng và các phản ứng độc lập với ánh sáng. \ n \ n Trong các phản ứng phụ thuộc ánh sáng, diễn ra trong màng thylakoid của lục lạp,  Ánh sáng được hấp thụ bởi các sắc tố như diệp lục, tạo ra các electron năng lượng cao. Các electron này được chuyển qua một loạt các phức hợp protein trong một quá trình được gọi là chuỗi vận chuyển điện tử, tạo ra ATP và NADPH, là các phân tử giàu năng lượng. Trong các phản ứng độc lập với ánh sáng, diễn ra trong lớp nền của lục lạp, ATP và NADPH được tạo ra trong các phản ứng phụ thuộc vào ánh sáng được sử dụng để cung cấp năng lượng cho việc chuyển đổi carbon dioxide thành glucose trong một chu trình được gọi là chu trình Calvin-Benson. Chu trình này liên quan đến một loạt các phản ứng enzyme kết hợp carbon dioxide vào một phân tử hữu cơ, cuối cùng tạo ra glucose. Nhìn chung, quang hợp là một quá trình phức tạp liên quan đến </w:t>
      </w:r>
      <w:r>
        <w:lastRenderedPageBreak/>
        <w:t>nhiều con đường sinh hóa và rất cần thiết cho sự sống trên Trái đất. Đây là phương tiện chính mà thực vật tạo ra năng lượng và các hợp chất hữu cơ mà chúng cần để phát triển và tồn tại, và nó cũng đóng một vai trò quan trọng trong việc điều chỉnh khí hậu Trái đất bằng cách loại bỏ carbon dioxide khỏi khí quyển.</w:t>
      </w:r>
    </w:p>
    <w:p w14:paraId="1A445E5D" w14:textId="77777777" w:rsidR="009F0D07" w:rsidRDefault="002C43E1">
      <w:r>
        <w:t>{"câu hỏi": "Mô tả một trò chơi phổ biến từ những năm 1990.", "câu trả lời": "Một trò chơi phổ biến từ những năm 1990 là Super Mario 64, được phát hành vào năm 1996 cho Nintendo 64. Trò chơi này đã giới thiệu cho người chơi một thế giới ba chiều, trong đó Mario phải điều hướng qua các môi trường hay thay đổi, thu thập tiền xu và giải các câu đố. Với đồ họa và lối chơi mang tính cách mạng, Super Mario 64 nhanh chóng có được một lượng lớn người hâm mộ và kể từ đó đã được làm lại và phát hành lại trên nhiều nền tảng. Người chơi hướng dẫn Mario khi anh đi qua lâu đài của Công chúa Peach và các khu vực xung quanh, cố gắng giải cứu cô khỏi Bowser. Trò chơi được ca ngợi vì sử dụng sáng tạo chuyển động tương tự 360 độ, tự do khám phá và lối chơi phi tuyến tính, thiết lập các tiêu chuẩn mới trong ngành công nghiệp trò chơi điện tử. Nó vẫn là một tác phẩm kinh điển được yêu thích cho đến ngày nay."}</w:t>
      </w:r>
    </w:p>
    <w:p w14:paraId="4BE4E8BB" w14:textId="77777777" w:rsidR="009F0D07" w:rsidRDefault="002C43E1">
      <w:r>
        <w:t>{"câu hỏi": "Lượng mưa hàng năm ở San Francisco, California là gì?", "câu trả lời": "Theo dữ liệu từ Dịch vụ Thời tiết Quốc gia Hoa Kỳ, lượng mưa trung bình hàng năm cho San Francisco, California, là khoảng 23,65 inch (600,7 mm). Tuy nhiên, điều quan trọng cần lưu ý là lượng mưa có thể thay đổi đáng kể từ năm này sang năm khác."}</w:t>
      </w:r>
    </w:p>
    <w:p w14:paraId="27C12AB2" w14:textId="77777777" w:rsidR="009F0D07" w:rsidRDefault="002C43E1">
      <w:r>
        <w:t>{"câu hỏi": "Phân tích văn bản ngôn ngữ tự nhiên đã cho và tóm tắt tình cảm mà nó mang theo. - Tôi rất thất vọng với sản phẩm này.", "trả lời": "Tuyên bố mang một cảm xúc tiêu cực khi người nói bày tỏ sự thất vọng đối với sản phẩm."}</w:t>
      </w:r>
    </w:p>
    <w:p w14:paraId="388FC38F" w14:textId="77777777" w:rsidR="009F0D07" w:rsidRDefault="002C43E1">
      <w:r>
        <w:t>{"câu hỏi": "Soạn một văn bản theo phong cách của Tiến sĩ Seuss.", "câu trả lời": "Trong một vùng đất với những cái cây mờ và xoăn,\nNhững sinh vật sống kỳ dị nhất có thể,\nVới cái mũi mõm dài và đôi chân mềm to,\nMột vùng đất nơi phiêu lưu và kỳ quan sẽ gặp nhau.\n\nMột thế giới xoáy, xoay tròn của màu sắc và âm thanh,\nNơi động vật vui đùa,  chơi và trói,\nVới clippity-clop trên đầu ngón chân của họ, \ nMột nơi, oh thật đáng yêu, nơi mọi người đều phát sáng. \ n \ nMột nơi kỳ diệu, ngớ ngẩn để ở, \ nChứa đầy whoozits, whatzits và nhiều niềm vui, \ nMột vùng đất nơi trí tưởng tượng của bạn có thể bay bổng tự do, \ n Và bất cứ điều gì có thể xảy ra, chỉ cần chờ xem! \ n \ nVì vậy, hãy đến và đừng ngại ngùng, \ nTrong thế giới này, nơi bạn có thể bay và thách thức, hãy khám phá và tìm kiếm, hãy cười và quay cuồng, nơi kỳ diệu này, nơi tất cả chúng ta có thể chiến thắng."}</w:t>
      </w:r>
    </w:p>
    <w:p w14:paraId="7E4E1711" w14:textId="77777777" w:rsidR="009F0D07" w:rsidRDefault="002C43E1">
      <w:r>
        <w:t>{"câu hỏi": "Viết lại câu đã cho để nhấn mạnh tầm quan trọng của nhiệm vụ. - Chúng ta nên hoàn thành nhiệm vụ đúng hạn.", "trả lời": "Điều cực kỳ quan trọng là chúng ta phải hoàn thành nhiệm vụ đúng hạn."}</w:t>
      </w:r>
    </w:p>
    <w:p w14:paraId="14D7EA61" w14:textId="77777777" w:rsidR="009F0D07" w:rsidRDefault="002C43E1">
      <w:r>
        <w:t>{"câu hỏi": "Kể tên một cá nhân nổi tiếng gắn liền với nghề nghiệp nhất định. - Đầu bếp", "trả lời": "Gordon Ramsay là một đầu bếp nổi tiếng."}</w:t>
      </w:r>
    </w:p>
    <w:p w14:paraId="3A4740D0" w14:textId="77777777" w:rsidR="009F0D07" w:rsidRDefault="002C43E1">
      <w:r>
        <w:t xml:space="preserve">{"câu hỏi": "Lắp ráp đồ đạc theo hướng dẫn. - Hướng dẫn lắp ráp bảng.", "trả lời": "Chắc chắn, để lắp ráp bảng, vui lòng làm theo các bước sau như được nêu trong hướng dẫn:\n\n1. </w:t>
      </w:r>
      <w:r>
        <w:lastRenderedPageBreak/>
        <w:t>Xác định vị trí tất cả các phần và phần cứng cần thiết cho lắp ráp. Thông tin này sẽ được trình bày chi tiết trong danh sách bộ phận. Tập hợp tất cả các mảnh lại với nhau ở một nơi.\n\n2. Bắt đầu bằng cách lắp ráp chân bàn. Gắn chân vào tạp dề bàn hoặc váy bàn bằng phần cứng được cung cấp. Sử dụng tuốc nơ vít để siết chặt các ốc vít và cố định chân tại chỗ.\n\n3. Sau khi chân được gắn vào, đặt mặt bàn lộn ngược trên một bề mặt phẳng. Xếp tạp dề hoặc váy với các lỗ khoan sẵn ở mặt dưới của mặt bàn.\n\n4. Sử dụng các ốc vít được cung cấp, gắn tạp dề hoặc váy vào mặt bàn. Đảm bảo rằng các ốc vít được siết chặt và tạp dề hoặc váy được đặt phẳng trên mặt bàn. \ n \ n5. Cẩn thận lật bàn, đứng thẳng trên hai chân của nó. Kiểm tra để đảm bảo mọi thứ đều bằng phẳng và bàn chắc chắn.\n\n6. Nếu bảng có lá hoặc phần mở rộng, bây giờ bạn có thể cài đặt nó. Làm theo hướng dẫn cẩn thận để cố định lá tại chỗ.\n\n7. Khi bàn được lắp ráp hoàn chỉnh, bạn có thể muốn thêm bất kỳ tính năng bổ sung nào như miếng đệm hoặc cản vào đáy chân để bảo vệ sàn của bạn. \ n \ n8. Bảng của cậu đã hoàn tất và sẵn sàng để sử dụng!"}</w:t>
      </w:r>
    </w:p>
    <w:p w14:paraId="5A8E4088" w14:textId="77777777" w:rsidR="009F0D07" w:rsidRDefault="002C43E1">
      <w:r>
        <w:t>{"question": "Dự đoán lớp học cho văn bản này. - Chiếc xe mới là Jeep Wrangler.", "trả lời": "Lớp cho văn bản này có thể là \"vehicles\" hoặc \"automobiles\" vì nó đề cập đến một thương hiệu và kiểu xe cụ thể."}</w:t>
      </w:r>
    </w:p>
    <w:p w14:paraId="1E4E7A80" w14:textId="77777777" w:rsidR="009F0D07" w:rsidRDefault="002C43E1">
      <w:r>
        <w:t>{"question": "Tìm từ viết tắt của \u201cOrganization for the Prohibition of Chemical Weapons\u201d", "answer": "Từ viết tắt của \"Organization for the Prohibition of Chemical Weapons\" là OPCW."}</w:t>
      </w:r>
    </w:p>
    <w:p w14:paraId="43BE32DA" w14:textId="77777777" w:rsidR="009F0D07" w:rsidRDefault="002C43E1">
      <w:r>
        <w:t>{"question": "Viết lời giải cho bài toán sau trong javascript:\n\nCho gốc của cây tìm kiếm nhị phân và số nguyên k, trả về true nếu tồn tại hai phần tử trong BST sao cho tổng của chúng bằng k hoặc false nếu không.", "answer": "Đây là một giải pháp khả thi:\n\n'''\nfunction findTarget(root, k) {\n const set = new Set();\n \n function traverse(node) {\n if (!node) return false; empty node\n\n if (set.has(k - node.val)) {\n return true; // tìm thấy một cặp cộng với k\n } else {\n set.add(node.val); // thêm nút hiện tại vào set\n return traverse(node.left) || traverse(node.right); // đệ quy đi qua các nút con trái và phải\n }\n }\n \n return traverse(root); bắt đầu đi qua từ nút gốc \ n} \ n ''\n \ nGiải thích: \ nChúng tôi sử dụng một tập hợp để theo dõi các giá trị được thấy cho đến nay trong cây tìm kiếm nhị phân khi chúng tôi đi qua nó đệ quy. Đối với mỗi nút gặp phải, chúng tôi kiểm tra xem phần bổ sung của nó (tức là 'k - node.val') đã có trong tập hợp chưa. Nếu có, chúng tôi đã tìm thấy một cặp cộng lại với 'k' và chúng tôi trả về 'true'. Nếu không, chúng ta thêm giá trị của nút hiện tại vào tập hợp và tiếp tục truyền đệ quy trên các nút con trái và phải. Nếu chúng ta sử dụng hết tất cả các nút và không tìm thấy một cặp cộng lại với 'k', chúng ta trả về 'false'.\n\nVí dụ usage:\n'''\nconst root = {\n val: 5,\n left: {\n val: 3,\n left: { val: 2 },\n right: { val: 4 }\n },\n right: {\n val: 6,\n right: { val: 7 }\n }\n};\nconsole.log(findTarget(root, 9)); // true\nconsole.log(findTarget(root,  28)); false\n'''"}</w:t>
      </w:r>
    </w:p>
    <w:p w14:paraId="72B1B16E" w14:textId="77777777" w:rsidR="009F0D07" w:rsidRDefault="002C43E1">
      <w:r>
        <w:t>{"câu hỏi": "Tính 3 + 4 - 1.", "trả lời": "Phép tính cho 3 + 4 - 1 bằng 6."}</w:t>
      </w:r>
    </w:p>
    <w:p w14:paraId="25F0B9CE" w14:textId="77777777" w:rsidR="009F0D07" w:rsidRDefault="002C43E1">
      <w:r>
        <w:t xml:space="preserve">{"câu hỏi": "Làm thế nào bạn sẽ giải thích ký hiệu vectơ cho một học sinh lớp 5?", "câu trả lời": "Chắc chắn, tôi rất sẵn lòng giúp đỡ! Ký hiệu \n\nVector là một cách biểu diễn một </w:t>
      </w:r>
      <w:r>
        <w:lastRenderedPageBreak/>
        <w:t>vectơ bằng cách sử dụng các chữ cái và số. Hãy để tôi giải thích cho bạn một cách đơn giản. Hãy tưởng tượng bạn đang săn tìm kho báu và bạn có một bản đồ. Có một kho báu trên bản đồ, và bạn cần tìm ra cách đến đó từ vị trí hiện tại của mình. Bạn có thể nghĩ về một vectơ như một mũi tên chỉ cho bạn theo hướng bạn cần đi và cho bạn biết phải đi bao xa. \ n \ n Bây giờ giả sử bạn phải đi bộ 3 bước sang phải và sau đó 4 bước về phía trước để đến kho báu. Chúng ta sẽ viết vectơ này là (3, 4). Số đầu tiên (3) cho bạn biết cần thực hiện bao nhiêu bước ở bên phải và số thứ hai (4) cho bạn biết cần thực hiện bao nhiêu bước. Đôi khi, mọi người sử dụng các chữ cái như x và y thay vì phải và tiến. Vì vậy, vectơ bản đồ kho báu của chúng ta sẽ được viết (x = 3, y = 4). Điều này chỉ có nghĩa tương tự như trước đây, nhưng thay vì nói đúng và tiến, chúng ta đang nói x và y.\n\nĐiều quan trọng cần nhớ là một vectơ giống như một mũi tên chỉ cho bạn theo hướng bạn cần đi và cho bạn biết quãng đường cần đi, và chúng ta có thể viết nó bằng số hoặc chữ cái để giúp chúng ta nhớ phải đi con đường nào."}</w:t>
      </w:r>
    </w:p>
    <w:p w14:paraId="1F14DC72" w14:textId="77777777" w:rsidR="009F0D07" w:rsidRDefault="002C43E1">
      <w:r>
        <w:t>{"câu hỏi": "So sánh giữa hai văn bản đã cho - Văn bản 1: Sự xuất hiện gần đây của lời nhắc liên tục tinh chỉnh như một giải pháp thay thế nhỏ gọn cho tinh chỉnh mô hình đầy đủ đã làm dấy lên sự quan tâm đến lĩnh vực này. \ nText 2: Nghiên cứu gần đây về lời nhắc liên tục cho các nhiệm vụ ngôn ngữ tự nhiên đã cho thấy thành công lớn trong việc tinh chỉnh hiệu quả các mô hình với ít ví dụ đào tạo hơn.", "trả lời": "Cả Văn bản 1 và Văn bản 2 đều thảo luận về chủ đề tinh chỉnh lời nhắc liên tục trong xử lý ngôn ngữ tự nhiên. Cả hai văn bản đều đề cập đến sự quan tâm và thành công gần đây trong lĩnh vực này. Tuy nhiên, Văn bản 1 đặc biệt đề cập đến sự xuất hiện của phương pháp này như một giải pháp thay thế nhỏ gọn, trong khi Văn bản 2 nhấn mạnh hiệu quả của việc sử dụng lời nhắc liên tục ngay cả với ít ví dụ đào tạo hơn."}</w:t>
      </w:r>
    </w:p>
    <w:p w14:paraId="7E59B543" w14:textId="77777777" w:rsidR="009F0D07" w:rsidRDefault="002C43E1">
      <w:r>
        <w:t>{"câu hỏi": "Đưa ra ví dụ về một vấn đề trong thế giới thực mà bạn có thể giải quyết bằng GPT.", "câu trả lời": "Một ví dụ về vấn đề trong thế giới thực mà GPT có thể giúp giải quyết là viết bản sao hấp dẫn cho quảng cáo và chiến dịch tiếp thị. Viết bản sao hấp dẫn, đáng nhớ và thuyết phục là rất quan trọng trong bất kỳ chiến dịch tiếp thị hiệu quả nào, nhưng nó có thể là thách thức ngay cả đối với các nhà văn có kinh nghiệm. Khả năng tạo văn bản giống con người của GPT có thể hỗ trợ copywriter tạo nội dung chất lượng cao cho các chiến dịch quảng cáo của họ. GPT có thể được đào tạo với các quảng cáo thành công trước đó, cung cấp thông tin về đối tượng mục tiêu và sau đó tạo bản sao thu hút sự chú ý của họ và buộc họ phải hành động. Bằng cách sử dụng GPT theo cách này, các doanh nghiệp và nhà tiếp thị có thể cải thiện hiệu quả của các chiến dịch của họ và thúc đẩy nhiều chuyển đổi hơn, cuối cùng giúp họ đạt được mục tiêu tiếp thị của mình."}</w:t>
      </w:r>
    </w:p>
    <w:p w14:paraId="528BBFDA" w14:textId="77777777" w:rsidR="009F0D07" w:rsidRDefault="002C43E1">
      <w:r>
        <w:t>{"question": "Xác định các lỗi ngữ pháp trong câu sau. - Alice chưa xem phim.", "trả lời": "Câu có hai lỗi ngữ pháp. Lỗi đầu tiên là lỗi chính tả của từ \"hoàn toàn\". Lỗi thứ hai là trạng từ \"yet\" nên xuất hiện ở cuối câu. Câu đúng nên đọc: \"Alice chưa xem phim hoàn toàn.\"\nĐiều này có thể được sửa bằng cách thay thế \"ent trustly\" bằng \"hoàn toàn\" và di chuyển từ \"yet\" đến cuối câu."}</w:t>
      </w:r>
    </w:p>
    <w:p w14:paraId="564BF96B" w14:textId="77777777" w:rsidR="009F0D07" w:rsidRDefault="002C43E1">
      <w:r>
        <w:t xml:space="preserve">{"câu hỏi": "Đưa ra một công thức, hãy ước tính tổng thời gian cần thiết để chuẩn bị bao gồm cả nấu ăn. - 1. Làm nóng lò ở 350 độ F (175 độ C).\n2. Mỡ chảo tròn 8 inch \ n3. Trong một </w:t>
      </w:r>
      <w:r>
        <w:lastRenderedPageBreak/>
        <w:t>bát vừa, trộn bột mì, đường, baking soda và muối với nhau. \ n4. Trong một bát lớn, trộn đều dầu thực vật, trứng và vani.\n5. Trộn các nguyên liệu khô vào các nguyên liệu ướt cho đến khi kết hợp.\n6. Đổ bột vào chảo đã chuẩn bị.\n7. Nướng trong 25 đến 30 phút trong lò đã được làm nóng sẵn hoặc cho đến khi máy thử nghiệm được đưa vào giữa sạch sẽ.", "Trả lời": "Dựa trên công thức đã cho, có vẻ như sẽ mất khoảng 35-40 phút để chuẩn bị và nấu món ăn. Ước tính này bao gồm thời gian cần thiết để làm nóng lò trước, trộn các nguyên liệu với nhau và đổ bột vào chảo đã chuẩn bị và nướng trong 25 đến 30 phút được đề xuất."}</w:t>
      </w:r>
    </w:p>
    <w:p w14:paraId="3BAC54F0" w14:textId="77777777" w:rsidR="009F0D07" w:rsidRDefault="002C43E1">
      <w:r>
        <w:t>{"câu hỏi": "Tạo ra một phép so sánh nắm bắt tính cách của con người. - Người đó đáng tin cậy và tốt bụng.", "trả lời": "Người đó giống như một mỏ neo đáng tin cậy, người giữ mọi thứ ổn định trong thời kỳ hỗn loạn, đồng thời tử tế như một tấm chăn ấm áp, thoải mái trong một đêm lạnh lẽo."}</w:t>
      </w:r>
    </w:p>
    <w:p w14:paraId="5D435793" w14:textId="77777777" w:rsidR="009F0D07" w:rsidRDefault="002C43E1">
      <w:r>
        <w:t>{"câu hỏi": "Tạo một danh sách các cảm xúc mà nhân vật chính trải qua trong câu chuyện sau. - Nhân vật chính của câu chuyện vừa nhận được tin cha mất.", "trả lời": "Nỗi thống khổ,\nTuyệt vọng, \nĐau buồn, \nĐau lòng, \nCô đơn, \nKhổ sở, \nThương tiếc,\nNỗi buồn, \nSốc, \nNỗi buồn."}</w:t>
      </w:r>
    </w:p>
    <w:p w14:paraId="7B837AD0" w14:textId="77777777" w:rsidR="009F0D07" w:rsidRDefault="002C43E1">
      <w:r>
        <w:t>{"câu hỏi": "Xác định loại câu được đưa ra dưới đây. - Anh ấy hát một bài hát hay.", "trả lời": "Câu \"Anh ấy hát một bài hát hay\" là tuyên bố vì nó đang đưa ra một tuyên bố hoặc đưa ra thông tin."}</w:t>
      </w:r>
    </w:p>
    <w:p w14:paraId="7E0B8AA6" w14:textId="77777777" w:rsidR="009F0D07" w:rsidRDefault="002C43E1">
      <w:r>
        <w:t>{"question": "Đưa ra một mô tả về một nhân vật, tạo ra một cuộc đối thoại như thể nhân vật này đang bình luận về một tình huống. - Nhân vật là một nhà khoa học nổi tiếng.", "Trả lời": "Nhà khoa học: Hấp dẫn! Dữ liệu chúng ta đang thấy thực sự đáng chú ý, nó mở ra một loạt các khả năng hoàn toàn mới cho sự phát triển nghiên cứu của chúng tôi. Không phải ngày nào bạn cũng bắt gặp một khám phá quan trọng như vậy. Tuy nhiên, chúng ta phải tiến hành một cách thận trọng. Điều quan trọng là chúng tôi chạy nhiều thử nghiệm và thí nghiệm hơn để xác nhận giả thuyết của chúng tôi trước khi chúng tôi có thể đi đến bất kỳ kết luận nào. Khoa học đòi hỏi sự nghiêm ngặt và khách quan, và đó chính xác là những gì chúng ta phải tuân thủ trong tình huống này."}</w:t>
      </w:r>
    </w:p>
    <w:p w14:paraId="1BD303B5" w14:textId="77777777" w:rsidR="009F0D07" w:rsidRDefault="002C43E1">
      <w:r>
        <w:t>{"question": "Đưa ra một số dữ liệu ví dụ, hãy phân loại dữ liệu thành các cụm. - [{name: \"John\"}, {name: \"Sara\"}, {location: \"New York\"}, {location: \"Washington DC\"}]", "answer": "Có hai cụm có thể nhận dạng được trong tập dữ liệu này: cụm \"name\" và cụm \"location\"location\".\n\n\"Name\" cluster: [{name: \"John\"}, {name: \"Sara\"}]\n\"Location\" cluster: [{location: \"New York\"}, {location: \"Washington DC\"}]"}</w:t>
      </w:r>
    </w:p>
    <w:p w14:paraId="094204E8" w14:textId="77777777" w:rsidR="009F0D07" w:rsidRDefault="002C43E1">
      <w:r>
        <w:t>{"question": "Với lời bài hát sau, hãy nghĩ ra giai điệu. - Mặt trời sẽ mọc trở lại.", "trả lời": "Tôi xin lỗi, nhưng là một mô hình ngôn ngữ AI, tôi không thể tạo ra giai điệu hoặc đầu ra âm thanh."}</w:t>
      </w:r>
    </w:p>
    <w:p w14:paraId="44C2FD11" w14:textId="77777777" w:rsidR="009F0D07" w:rsidRDefault="002C43E1">
      <w:r>
        <w:t xml:space="preserve">{"câu hỏi": "Gợi ý một số hoạt động để gia đình dành thời gian cho nhau.", "trả lời": "1. Đi bộ đường dài hoặc đi dạo giữa thiên nhiên: Khám phá không gian ngoài trời tuyệt vời, hít thở không khí trong lành và tập thể dục trong khi dành thời gian chất lượng bên nhau. \n\n2. Có </w:t>
      </w:r>
      <w:r>
        <w:lastRenderedPageBreak/>
        <w:t>một đêm trò chơi: Chọn bảng hoặc trò chơi bài yêu thích của gia đình bạn để chơi cùng nhau hoặc thử một trò chơi mới mà mọi người đều có thể học và thưởng thức. \ n \ n3. Nấu ăn hoặc nướng cùng nhau: Quyết định một công thức và làm một bữa ăn hoặc món tráng miệng cùng nhau, mỗi thành viên trong gia đình có thể có nhiệm vụ riêng của họ và đó có thể là một trải nghiệm gắn kết thú vị. \ n \ n4. Lên kế hoạch cho một bộ phim hoặc một đêm biểu diễn: Chọn một bộ phim hoặc chương trình truyền hình thân thiện với gia đình, lấy một ít bỏng ngô và đồ ăn nhẹ và có một đêm ấm cúng cùng nhau. \ n \ n5. Làm một dự án thủ công hoặc DIY: Chọn một dự án thú vị và sáng tạo phù hợp với mọi lứa tuổi để làm việc cùng nhau - nó có thể là sơn, sổ lưu niệm hoặc thậm chí xây dựng một cái gì đó. \ n \ n6. Đi xe đạp: Khám phá thị trấn của bạn hoặc một con đường mòn xe đạp gần đó trong khi tập thể dục và không khí trong lành. \ n \ n7. Lên kế hoạch cho một chuyến dã ngoại gia đình: Đóng gói bữa trưa hoặc đồ ăn nhẹ và đi đến một công viên địa phương để dành một buổi chiều trong tự nhiên. \ n \ n8. Tham quan bảo tàng hoặc triển lãm: Tìm hiểu và khám phá điều gì đó mới mẻ cùng nhau bằng cách ghé thăm một bảo tàng hoặc một cuộc triển lãm đặc biệt trong khu vực của bạn. \ n \ n9. Tình nguyện cùng nhau: Chọn một nguyên nhân mà tất cả các bạn đều đam mê và dành thời gian trả lại cho cộng đồng như một gia đình. \ n \ n10. Có một đêm cắm trại ở sân sau hoặc trong nhà: dựng lều, nướng kẹo dẻo, chia sẻ những câu chuyện và có trải nghiệm cắm trại thú vị mà không cần rời khỏi nhà của bạn."}</w:t>
      </w:r>
    </w:p>
    <w:p w14:paraId="07734547" w14:textId="77777777" w:rsidR="009F0D07" w:rsidRDefault="002C43E1">
      <w:r>
        <w:t>{"câu hỏi": "Lấy câu đã cho và thêm một cách chơi chữ hài hước dựa trên các từ trong câu. - Cô ấy tức giận đến mức dường như cô ấy đang sôi sục với cơn thịnh nộ.", "Trả lời": "Cô ấy tức giận đến mức dường như cô ấy đang nổi cơn thịnh nộ. Tôi đoán cô ấy có thể tự gọi mình là một kẻ nổi cơn thịnh nộ chuyên nghiệp."}</w:t>
      </w:r>
    </w:p>
    <w:p w14:paraId="6C356EEF" w14:textId="77777777" w:rsidR="009F0D07" w:rsidRDefault="002C43E1">
      <w:r>
        <w:t>{"câu hỏi": "Phân loại câu sau theo bốn loại châm biếm. - Thật tuyệt vời!", "Trả lời": "Nếu không có ngữ cảnh bổ sung, tôi không thể phân loại chính xác câu này theo bốn loại châm biếm (Mỉa mai bằng lời nói, Nói quá, Nói quá hoặc Hài hước châm biếm / Cường điệu). Câu "Thật tuyệt vời!\" có thể được hiểu là chân thành hoặc mỉa mai tùy thuộc vào ngữ cảnh và giọng điệu mà nó được truyền đạt."}</w:t>
      </w:r>
    </w:p>
    <w:p w14:paraId="58EDC53A" w14:textId="77777777" w:rsidR="009F0D07" w:rsidRDefault="002C43E1">
      <w:r>
        <w:t>{"câu hỏi": "Tạo ra một phép ẩn dụ thể hiện ý tưởng trong câu. - Công ty đang phát triển nhanh chóng.", "trả lời": "Công ty đang nở rộ như một bông hoa vào mùa xuân."}</w:t>
      </w:r>
    </w:p>
    <w:p w14:paraId="34B42C65" w14:textId="77777777" w:rsidR="009F0D07" w:rsidRDefault="002C43E1">
      <w:r>
        <w:t>{"câu hỏi": "Lấy câu đã cho và thêm một cường điệu để nhấn mạnh. - Hôm nay tôi thực sự mệt.", "trả lời": "Hôm nay tôi rất mệt, tôi cảm thấy như mình có thể ngủ được một trăm năm!"}</w:t>
      </w:r>
    </w:p>
    <w:p w14:paraId="7F17EEDC" w14:textId="77777777" w:rsidR="009F0D07" w:rsidRDefault="002C43E1">
      <w:r>
        <w:t>{"câu hỏi": "Dịch câu bằng ngôn ngữ đã cho - Bonjour, chú thích allez-vous? \nFrench", "answer": "Hello, how are you?\n(bản dịch tiếng Anh từ tiếng Pháp)"}</w:t>
      </w:r>
    </w:p>
    <w:p w14:paraId="54337BC3" w14:textId="77777777" w:rsidR="009F0D07" w:rsidRDefault="002C43E1">
      <w:r>
        <w:t xml:space="preserve">{"question": "Tạo ra một câu chuyện thích hợp cho một tình huống nhất định. - Một cô gái trẻ đang gặp khó khăn trong việc kết bạn ở trường.", "Trả lời": "Ngày xửa ngày xưa, có một cô gái trẻ tên Lily gần đây đã chuyển đến một thị trấn mới cùng gia đình. Cô rất hào hứng với cuộc phiêu lưu mới, nhưng cũng lo lắng về việc bắt đầu ở một ngôi trường mới. Cô luôn nhút nhát và cảm thấy khó kết bạn, và cô hy vọng rằng lần này mọi thứ sẽ khác. Vào ngày đầu tiên </w:t>
      </w:r>
      <w:r>
        <w:lastRenderedPageBreak/>
        <w:t>đến trường, Lily rất im lặng và giữ cho riêng mình. Cô không biết ai và quá lo lắng để nói chuyện với những đứa trẻ khác. Cô dành thời gian giải lao và ăn trưa ngồi một mình dưới gốc cây lớn, xem những đứa trẻ khác chơi và ước mình có thể tham gia. Ngày hôm sau, Lily trở về nhà với cảm giác buồn bã và cô đơn. Ngày hôm sau, Lily quyết định cố gắng hướng ngoại hơn. Cô mỉm cười với những đứa trẻ trong lớp và cố gắng bắt chuyện. Nhưng bằng cách nào đó, nó dường như không hoạt động. Những đứa trẻ khác dường như đã có bạn bè riêng và không quan tâm lắm đến việc làm quen với cô ấy. Lily bắt đầu cảm thấy có điều gì đó không ổn với mình và cô sẽ không bao giờ kết bạn. Trong vài ngày tiếp theo, Lily ngày càng trở nên thu mình hơn. Cô ngừng cố gắng nói chuyện với những đứa trẻ khác và chỉ ngồi một mình, cảm thấy cô đơn hơn bao giờ hết. Nhưng rồi, một ngày, một điều bất ngờ đã xảy ra. Một cô gái trong lớp tên là Emma đến ngồi bên cạnh cô. Emma đã nhận thấy rằng Lily luôn ở một mình và đã muốn nói chuyện với cô ấy trong nhiều ngày. \ n \ n Hai cô gái bắt đầu trò chuyện và chẳng bao lâu, họ nhận ra rằng họ có rất nhiều điểm chung. Cả hai đều thích vẽ và đọc sách, và cả hai đều thích dành thời gian ngoài trời khám phá thiên nhiên. Lily đã rất ngạc nhiên khi biết rằng Emma cũng đã chuyển đến thị trấn gần đây và cũng đang phải vật lộn để kết bạn. \ n \ n Kể từ ngày đó, Lily và Emma không thể tách rời. Họ đã dành thời gian ăn trưa để vẽ và đọc sách cùng nhau và thậm chí tham gia một câu lạc bộ nghệ thuật sau giờ học. Cuối cùng, Lily đã tìm thấy một người bạn và cô không còn cảm thấy cô đơn nữa. Cô học được rằng đôi khi phải mất thời gian để tìm đúng người, nhưng khi bạn làm, nó đáng để chờ đợi. Từ đó trở đi, Lily đối mặt với mỗi ngày mới với một nụ cười và cảm giác phấn khích, biết rằng cô ấy không đơn độc trên thế giới."}</w:t>
      </w:r>
    </w:p>
    <w:p w14:paraId="561FBBD5" w14:textId="77777777" w:rsidR="009F0D07" w:rsidRDefault="002C43E1">
      <w:r>
        <w:t>{"câu hỏi": "Viết lại câu đã cho bằng cách sử dụng tham chiếu đến một nhân vật nổi tiếng. - Cô ấy có ý chí mạnh mẽ.", "trả lời": "Sức mạnh ý chí của cô ấy mạnh mẽ như Oprah Winfrey."}</w:t>
      </w:r>
    </w:p>
    <w:p w14:paraId="1A75CBF9" w14:textId="77777777" w:rsidR="009F0D07" w:rsidRDefault="002C43E1">
      <w:r>
        <w:t>{"câu hỏi": "Đề xuất một giải pháp thay thế lành mạnh hơn cho mặt hàng nhất định. - Sô cô la", "câu trả lời": "Một lựa chọn lành mạnh hơn cho sô cô la có thể là sô cô la đen (ít nhất 70% ca cao) hoặc ngòi cacao thô. Cả hai lựa chọn đều chứa chất chống oxy hóa và ít đường hơn sữa hoặc sô cô la trắng. Bạn cũng có thể thử trái cây nhúng sô cô la đen tan chảy để có được vị ngọt và chất dinh dưỡng từ trái cây và lợi ích sức khỏe của sô cô la đen."}</w:t>
      </w:r>
    </w:p>
    <w:p w14:paraId="341ED105" w14:textId="77777777" w:rsidR="009F0D07" w:rsidRDefault="002C43E1">
      <w:r>
        <w:t>{"question": "Mô tả đối tượng đã cho một cách sinh động. - Cây", "trả lời": "Cây đứng cao và hùng vĩ, thân cây cứng cáp bám rễ vững chắc xuống đất. Vỏ cây của nó thô ráp khi chạm vào, có kết cấu với các rãnh và đường vân tạo cho nó đặc trưng. Khi ánh mắt của bạn di chuyển lên trên, bạn gặp một mạng lưới các nhánh xoắn và xoay, vươn ra mọi hướng. Mỗi cành cây được trang trí bằng một bó lá, một biển xanh đung đưa nhẹ nhàng trong gió. Một số lá rộng và phẳng, trong khi những lá khác thon dần đến một điểm mảnh. Ánh sáng mặt trời xuyên qua tán cây, đổ bóng lốm đốm xuống mặt đất bên dưới. Cây này là một thứ của vẻ đẹp, một tượng đài sống động cho sức mạnh của thiên nhiên."}</w:t>
      </w:r>
    </w:p>
    <w:p w14:paraId="1D45842F" w14:textId="77777777" w:rsidR="009F0D07" w:rsidRDefault="002C43E1">
      <w:r>
        <w:t>{"câu hỏi": "Viết lại câu đã cho để nó hoạt động như một lời khuyên. - Anh ấy quá lười biếng để hoàn thành nhiệm vụ.", "trả lời": "Để hoàn thành xuất sắc nhiệm vụ của bạn, tránh lười biếng và nỗ lực cần thiết để hoàn thành chúng."}</w:t>
      </w:r>
    </w:p>
    <w:p w14:paraId="0EECD0F9" w14:textId="77777777" w:rsidR="009F0D07" w:rsidRDefault="002C43E1">
      <w:r>
        <w:lastRenderedPageBreak/>
        <w:t>{"question": "Viết tiêu đề cho bản tóm tắt đã cho. - Bài viết này nói về tầm quan trọng của hoạt động thể chất để duy trì sức khỏe tốt.", "trả lời": "\"Tầm quan trọng của hoạt động thể chất đối với sức khỏe tốt\"}</w:t>
      </w:r>
    </w:p>
    <w:p w14:paraId="2E19A864" w14:textId="77777777" w:rsidR="009F0D07" w:rsidRDefault="002C43E1">
      <w:r>
        <w:t>{"question": "Chỉnh sửa câu đã cho để phù hợp với ngữ cảnh chính thức. - Cô ấy không thích ý tưởng đó.", "trả lời": "Cô ấy không thích ý tưởng đó."}</w:t>
      </w:r>
    </w:p>
    <w:p w14:paraId="295DC631" w14:textId="77777777" w:rsidR="009F0D07" w:rsidRDefault="002C43E1">
      <w:r>
        <w:t>{"câu hỏi": "Tạo ra một câu có cùng ý nghĩa với câu này: \"Người đàn ông đã quyết tâm thành công trong nỗ lực của mình.\"", "câu trả lời": "Quyết tâm không lay chuyển của người đàn ông đã thúc đẩy anh ta đạt được thành công trong việc theo đuổi của mình."}</w:t>
      </w:r>
    </w:p>
    <w:p w14:paraId="0D8912AE" w14:textId="77777777" w:rsidR="009F0D07" w:rsidRDefault="002C43E1">
      <w:r>
        <w:t>{"câu hỏi": "Chỉnh sửa câu này để nó nghe thú vị hơn: \"Cô ấy hít một hơi thật sâu.\" - Cô ấy hít một hơi thật sâu.", "trả lời": "Với đôi mắt nhắm lại và tâm trí tập trung, cô ấy hít sâu, lấp đầy phổi bằng không khí trong lành."}</w:t>
      </w:r>
    </w:p>
    <w:p w14:paraId="5E9E5E9F" w14:textId="77777777" w:rsidR="009F0D07" w:rsidRDefault="002C43E1">
      <w:r>
        <w:t>{"câu hỏi": "Sắp xếp những từ này để tạo thành một truyện ngắn có ý nghĩa: \"mèo, nửa đêm, dơi, rừng, trốn", "trả lời": "Vào lúc nửa đêm, một con mèo rình mò trong rừng. Nó phát hiện ra một con dơi bay trên đầu và nhảy lên để bắt nó. Con dơi, nhanh nhẹn và xảo quyệt, dễ dàng trốn tránh sự nắm bắt của con mèo, vì vậy con mèo quyết định trốn, chờ đợi thời điểm hoàn hảo để vồ lấy."}</w:t>
      </w:r>
    </w:p>
    <w:p w14:paraId="7CA0E98D" w14:textId="77777777" w:rsidR="009F0D07" w:rsidRDefault="002C43E1">
      <w:r>
        <w:t>{"câu hỏi": "Hãy cho tôi 5 tính từ để mô tả đêm.", "câu trả lời": "1. Tối\n2. Bí ẩn\n3. Thanh thản\n4. Yên tĩnh\n5. Bình yên"}</w:t>
      </w:r>
    </w:p>
    <w:p w14:paraId="442CC6BA" w14:textId="77777777" w:rsidR="009F0D07" w:rsidRDefault="002C43E1">
      <w:r>
        <w:t>{"câu hỏi": "Thay đổi câu hỏi này thành câu hỏi: \"Câu trả lời là hai.\" - Câu trả lời là hai.", "câu trả lời": "Câu trả lời là gì?"}</w:t>
      </w:r>
    </w:p>
    <w:p w14:paraId="04D094D5" w14:textId="77777777" w:rsidR="009F0D07" w:rsidRDefault="002C43E1">
      <w:r>
        <w:t>{"câu hỏi": "Cho tên của 5 quốc gia thuộc Liên minh châu Âu", "câu trả lời": "1. Đức\n2. Pháp\n3. Tây Ban Nha\n4. Ý \ n5. Hy Lạp"}</w:t>
      </w:r>
    </w:p>
    <w:p w14:paraId="50EA58E3" w14:textId="77777777" w:rsidR="009F0D07" w:rsidRDefault="002C43E1">
      <w:r>
        <w:t>{"câu hỏi": "Viết lại những từ này thành câu: \"mệt mỏi, chạy, nhanh\"", "trả lời": "Tôi nhanh chóng chạy cho đến khi tôi mệt."}</w:t>
      </w:r>
    </w:p>
    <w:p w14:paraId="4960EE6E" w14:textId="77777777" w:rsidR="009F0D07" w:rsidRDefault="002C43E1">
      <w:r>
        <w:t xml:space="preserve">{"câu hỏi": "5 chủ đề của địa lý là gì?", "trả lời": "Năm chủ đề của địa lý là: \n\n1. Vị trí: Chủ đề này liên quan đến các khía cạnh vật lý và con người của một địa điểm, bao gồm vị trí tuyệt đối của nó như được xác định bởi vĩ độ và kinh độ, cũng như vị trí tương đối của nó hoặc cách nó liên quan đến những nơi khác xung quanh nó. \ n2. Địa điểm: Điều này đề cập đến các đặc điểm vật lý và con người của một địa điểm cụ thể, bao gồm các đặc điểm tự nhiên của nó như địa hình, khí hậu và thảm thực vật, cũng như các đặc điểm của con người, chẳng hạn như kiến trúc, văn hóa và hệ thống kinh tế. \ n3. Tương tác giữa con người và môi trường: Chủ đề này khám phá những cách mà con người tương tác với môi trường của họ, bao gồm cách họ sử dụng, thích nghi hoặc thay đổi nó để đáp ứng nhu cầu của họ. \ n4. Phong trào: Chủ đề này xem xét sự di chuyển của con người, hàng hóa và ý tưởng từ địa điểm này sang địa điểm khác. Nó có thể bao gồm di cư, thương mại và truyền thông. \ n5. Khu vực: Chủ đề này liên quan đến việc nhóm các khu vực dựa trên các đặc điểm vật lý và </w:t>
      </w:r>
      <w:r>
        <w:lastRenderedPageBreak/>
        <w:t>con người tương tự của chúng. Các khu vực có thể được xác định ở nhiều quy mô khác nhau, từ các khu vực lân cận nhỏ đến các khu vực toàn cầu rộng lớn."}</w:t>
      </w:r>
    </w:p>
    <w:p w14:paraId="26A7D65E" w14:textId="77777777" w:rsidR="009F0D07" w:rsidRDefault="002C43E1">
      <w:r>
        <w:t>{"câu hỏi": "Làm thế nào để thực vật chuyển đổi ánh sáng mặt trời thành năng lượng?", "câu trả lời": "Thực vật có thể chuyển đổi ánh sáng mặt trời thành năng lượng thông qua một quá trình gọi là quang hợp. Trong quá trình quang hợp, thực vật sử dụng ánh sáng mặt trời, carbon dioxide và nước để tạo ra glucose, một loại đường mà chúng sử dụng làm thực phẩm. Quá trình này diễn ra trong lục lạp, là các bào quan chuyên biệt được tìm thấy trong tế bào thực vật. Trong bước đầu tiên, được gọi là phản ứng phụ thuộc ánh sáng, năng lượng ánh sáng được thu giữ bởi các sắc tố trong lục lạp, bao gồm cả chất diệp lục, làm cho thực vật có màu xanh lục. Những sắc tố này hấp thụ ánh sáng ở các vùng màu đỏ và xanh lam của quang phổ và phản xạ ánh sáng xanh lục, đó là lý do tại sao lá xuất hiện màu xanh lá cây. Năng lượng từ ánh sáng hấp thụ được sử dụng để phân tách các phân tử nước thành oxy và hydro. Oxy được giải phóng vào không khí như một sản phẩm phụ, trong khi hydro được sử dụng để tạo ra các phân tử giàu năng lượng gọi là ATP và NADPH. Trong bước thứ hai, được gọi là phản ứng độc lập với ánh sáng, còn được gọi là chu trình Calvin, các phân tử ATP và NADPH được sử dụng để cung cấp năng lượng cho một loạt các phản ứng hóa học chuyển đổi carbon dioxide thành glucose. Glucose sau đó được sử dụng như một nguồn năng lượng để thúc đẩy sự phát triển của cây và các quá trình trao đổi chất khác. Thông qua quá trình quang hợp, thực vật có thể thu được ánh sáng mặt trời và sử dụng nó để tạo ra năng lượng, duy trì không chỉ bản thân mà còn toàn bộ chuỗi thức ăn.</w:t>
      </w:r>
    </w:p>
    <w:p w14:paraId="0FD796EA" w14:textId="77777777" w:rsidR="009F0D07" w:rsidRDefault="002C43E1">
      <w:r>
        <w:t>{"câu hỏi": "Viết một câu sử dụng phép ẩn dụ: \"Bầu trời là một tấm chăn.\"", "câu trả lời": "Khi mặt trời lặn, màu xanh thẳm và tím của hoàng hôn trải rộng khắp đường chân trời, tạo ra một hình ảnh thanh bình của bầu trời như một tấm chăn ấm cúng.\u201d"}</w:t>
      </w:r>
    </w:p>
    <w:p w14:paraId="5CC53C6A" w14:textId="77777777" w:rsidR="009F0D07" w:rsidRDefault="002C43E1">
      <w:r>
        <w:t>{"question": "Với giá của một sản phẩm và danh sách giảm giá có sẵn, hãy tính giá cuối cùng sau khi giảm giá. - Giá: $ 100 \ nGiảm giá: giảm 20%, 10% còn lại", "trả lời": "Giá gốc của sản phẩm là $ 100.\n \ nGiảm giá đầu tiên là giảm 20%, có nghĩa là giảm $ 20 (20% của $ 100).\nGiá sau lần giảm giá đầu tiên là $ 80 ($ 100 - $ 20).\n \ nGiảm giá thứ hai là giảm 10% phần còn lại, có nghĩa là giảm $ 8 (10% của $ 80).\nGiá sau lần giảm giá thứ hai là $ 72 ($ 80 - $ 8).\n \ nDo đó,  Giá cuối cùng sau khi giảm giá là $72."}</w:t>
      </w:r>
    </w:p>
    <w:p w14:paraId="15AB8B32" w14:textId="77777777" w:rsidR="009F0D07" w:rsidRDefault="002C43E1">
      <w:r>
        <w:t>{"câu hỏi": "Đồ thị của 2y + x + 3 = 0 và 3y + ax + 2 = 0 vuông góc. Giải cho a.", "trả lời": "Chúng ta có thể giải cho độ dốc của hai đường thẳng được cho bởi 2y + x + 3 = 0 và 3y + ax + 2 = 0, tương ứng. Độ dốc của dòng thứ nhất là -1/2 và độ dốc của dòng thứ hai là -a / 3. Để hai đường thẳng này vuông góc, chúng ta cần độ dốc của chúng thỏa mãn (-1/2)(-a/3) = -1. Giải cho a, ta được a = -6."}</w:t>
      </w:r>
    </w:p>
    <w:p w14:paraId="7107CB16" w14:textId="77777777" w:rsidR="009F0D07" w:rsidRDefault="002C43E1">
      <w:r>
        <w:t>{"question": "Tìm mệnh đề độc lập (mệnh đề chính) của một câu đã cho. - Tôi đã đến cửa hàng, nhưng nó đã đóng cửa.", "câu trả lời": "Mệnh đề độc lập trong câu \"Tôi đã đến cửa hàng, nhưng nó đã đóng cửa.\" là "Tôi đã đến cửa hàng". Đây là một câu hoàn chỉnh và có thể tự đứng vững vì nó chứa một chủ ngữ và một động từ, thể hiện một suy nghĩ hoàn chỉnh."}</w:t>
      </w:r>
    </w:p>
    <w:p w14:paraId="53070799" w14:textId="77777777" w:rsidR="009F0D07" w:rsidRDefault="002C43E1">
      <w:r>
        <w:lastRenderedPageBreak/>
        <w:t>{"question": "Cho hai chuỗi, xác định chuỗi có chuỗi con chung dài nhất. - hello = hallo", "answer": "Chuỗi con chung dài nhất giữa hai chuỗi \"hello\" và \"hallo\" là \"allo\" với 4 ký tự."}</w:t>
      </w:r>
    </w:p>
    <w:p w14:paraId="4FBB551E" w14:textId="77777777" w:rsidR="009F0D07" w:rsidRDefault="002C43E1">
      <w:r>
        <w:t>{"câu hỏi": "Cho một câu, xuất ra cụm từ đó là hiện tại hoàn hảo hay quá khứ đơn giản. - Anh ấy đã đến.", "trả lời": "Cụm từ hiện tại hoàn hảo."}</w:t>
      </w:r>
    </w:p>
    <w:p w14:paraId="60BD4640" w14:textId="77777777" w:rsidR="009F0D07" w:rsidRDefault="002C43E1">
      <w:r>
        <w:t>{"question": "Chuyển đổi kịch bản viết tay thành văn bản có thể đọc được bằng máy. - Tôi đã đến cửa hàng.", "trả lời": "Tôi đã đến cửa hàng."}</w:t>
      </w:r>
    </w:p>
    <w:p w14:paraId="583CE3BC" w14:textId="77777777" w:rsidR="009F0D07" w:rsidRDefault="002C43E1">
      <w:r>
        <w:t>{"question": "Cho 3 số nguyên a, b, c, tính a+b+c. - a = 2, b = 3, c = 4", "answer": "Tổng của a, b và c là 9. Vì 2 + 3 + 4 = 9."}</w:t>
      </w:r>
    </w:p>
    <w:p w14:paraId="32F97F03" w14:textId="77777777" w:rsidR="009F0D07" w:rsidRDefault="002C43E1">
      <w:r>
        <w:t>{"question": "Tạo một danh sách tất cả các từ trong câu ngoại trừ các liên từ. - John và tôi đang ăn trưa cùng nhau.", "trả lời": "['John', 'tôi', 'đã', 'có', 'ăn trưa', 'cùng nhau.']"}</w:t>
      </w:r>
    </w:p>
    <w:p w14:paraId="288A5628" w14:textId="77777777" w:rsidR="009F0D07" w:rsidRDefault="002C43E1">
      <w:r>
        <w:t>{"question": "Cho một vấn đề, hãy xác định hàm lượng giác sẽ được sử dụng. - Tìm góc độ cao của vật thể so với mặt đất.", "trả lời": "Để tìm góc độ cao của vật thể so với mặt đất, bạn có thể sử dụng hàm tiếp tuyến. Hãy nhớ rằng hàm tiếp tuyến liên quan đến một góc nhọn [\u03b8] trong một tam giác vuông với tỷ lệ chiều dài của cạnh đối diện với góc với chiều dài của cạnh liền kề với nó. Về mặt toán học, nó được biểu diễn bằng tan(\u03b8) = đối diện/liền kề."}</w:t>
      </w:r>
    </w:p>
    <w:p w14:paraId="5E17FB9F" w14:textId="77777777" w:rsidR="009F0D07" w:rsidRDefault="002C43E1">
      <w:r>
        <w:t>{"câu hỏi": "Cho một bài viết, hãy xác định quan điểm của tác giả chính. - Bài viết có tựa đề "Tác động của công nghệ đối với xã hội hiện đại", "trả lời": "Tôi xin lỗi, nhưng tôi không thể phân tích nội dung bài viết và xác định quan điểm của tác giả chính nếu không có văn bản hoàn chỉnh của bài viết. Bạn có thể vui lòng cung cấp cho tôi toàn văn bài viết được đề cập không?"}</w:t>
      </w:r>
    </w:p>
    <w:p w14:paraId="591CDA5A" w14:textId="77777777" w:rsidR="009F0D07" w:rsidRDefault="002C43E1">
      <w:r>
        <w:t>{"câu hỏi": "Tìm chuyến bay rẻ nhất đến London, Vương quốc Anh.", "Câu trả lời": "Tôi xin lỗi, nhưng tôi là người mẫu ngôn ngữ AI và không có khả năng truy cập thông tin trực tiếp về giá chuyến bay. Bạn có thể tìm kiếm chuyến bay rẻ nhất đến London, Vương quốc Anh bằng cách sử dụng trang web so sánh chuyến bay như kayak, Expedia hoặc Skyscanner. Các trang web này sẽ cho phép bạn so sánh giá từ các hãng hàng không khác nhau và tìm ra lựa chọn rẻ nhất cho ngày đi mong muốn của bạn."}</w:t>
      </w:r>
    </w:p>
    <w:p w14:paraId="42F1957F" w14:textId="77777777" w:rsidR="009F0D07" w:rsidRDefault="002C43E1">
      <w:r>
        <w:t>{"question": "Tạo hai tính từ mô tả danh từ đã cho. - Cây", "trả lời": "1. Cao chót vót\n2. Uy nghiêm"}</w:t>
      </w:r>
    </w:p>
    <w:p w14:paraId="49010B11" w14:textId="77777777" w:rsidR="009F0D07" w:rsidRDefault="002C43E1">
      <w:r>
        <w:t xml:space="preserve">{"câu hỏi": "Viết một câu chuyện bằng cách sử dụng các từ đã cho trong câu chuyện của bạn. - sa mạc, ánh trăng, vĩ cầm", "trả lời": "Vào một đêm ấm áp và trong vắt, dưới bầu trời ánh trăng, có một sa mạc rộng lớn. Cát dường như lung linh và phát sáng trong ánh sáng, và một làn gió nhẹ mang theo âm thanh của âm nhạc trong không khí. Giữa những cồn cát lăn tăn, một bóng người đơn độc đứng, một cây vĩ cầm nhét dưới cằm. Cây cung nhảy múa duyên dáng trên dây đàn, khi nhạc sĩ chơi một giai điệu có hồn vang vọng khắp khung cảnh thanh bình. Sa mạc, thường được xem là cằn cỗi và khắc nghiệt, dường như trở nên sống động </w:t>
      </w:r>
      <w:r>
        <w:lastRenderedPageBreak/>
        <w:t>trong thời điểm này. Bóng tối thay đổi và di chuyển theo nhịp điệu của âm nhạc, như thể chính sa mạc đang nhảy múa theo. Âm thanh đẹp đến ám ảnh của cây vĩ cầm tiếp tục, lấp đầy không khí với một chất lượng gần như mơ màng. Khung cảnh là một trong những sự cô độc yên tĩnh, một người biểu diễn đơn độc đang thanh thản trong đêm. Khi âm nhạc nhạt dần, nhạc sĩ hạ nhạc cụ xuống, dừng lại để ngắm nhìn vẻ đẹp của môi trường xung quanh. Họ chỉ là một đốm nhỏ trong sa mạc rộng lớn, nhưng trong một khoảnh khắc ngắn ngủi, âm nhạc của họ đã kết hợp họ với phong cảnh và bầu trời dưới ánh trăng. Họ thu dọn cây vĩ cầm, và tiếp tục cuộc hành trình qua sa mạc, kèm theo tiếng vang của màn trình diễn đầy mê hoặc của họ."}</w:t>
      </w:r>
    </w:p>
    <w:p w14:paraId="48127486" w14:textId="77777777" w:rsidR="009F0D07" w:rsidRDefault="002C43E1">
      <w:r>
        <w:t>{"question": "Mô tả ký tự được mô tả dưới đây trong tối đa 100 từ. - Tom là một chàng trai trẻ ở độ tuổi hai mươi có đôi mắt xanh, dáng người mảnh khảnh và mái tóc nâu gợn sóng", "trả lời": "Tom là một người đàn ông trẻ và mảnh khảnh ở độ tuổi hai mươi với mái tóc nâu gợn sóng. Một trong những đặc điểm nổi bật của anh ấy là đôi mắt xanh nổi bật, thường được người khác chú ý. Vóc dáng của anh ấy gầy và cân đối, mang lại cho anh ấy một không khí nhanh nhẹn và trẻ trung. Nhìn chung, ngoại hình của Tom là của một chàng trai trẻ điển hình, người chăm sóc bản thân và có vóc dáng đẹp."}</w:t>
      </w:r>
    </w:p>
    <w:p w14:paraId="070D215C" w14:textId="77777777" w:rsidR="009F0D07" w:rsidRDefault="002C43E1">
      <w:r>
        <w:t>{"question": "Triển khai trang web với các yêu cầu nhất định. - Trang web phải được triển khai trên WordPress, với 3 trang (Home, About, Contact) và nên có hệ thống gửi thư.", "answer": "Để triển khai website với các thông số kỹ thuật đã cho, vui lòng làm theo các bước sau:\n\n1. Chọn một nhà cung cấp dịch vụ lưu trữ hỗ trợ WordPress và đăng ký tài khoản. Một số tùy chọn phổ biến bao gồm Bluehost, Dreamhost và Siteground.\n\n2. Cài đặt WordPress trên tài khoản lưu trữ của bạn bằng cách làm theo hướng dẫn được cung cấp bởi nhà cung cấp dịch vụ lưu trữ của bạn. \ n \ n3. Đăng nhập vào bảng điều khiển quản trị WordPress của bạn và chọn \u201cPages\u201d từ menu.\n\n4. Tạo ba trang bạn cần: \u201cHome\u201d, \u201cAbout\u201d và \u201cContact\u201d. Bạn có thể làm điều này bằng cách nhấp vào nút \u201cAdd New\u201d và nhập nội dung cho mỗi trang. \ n \ n5. Để thêm hệ thống gửi thư, bạn sẽ cần cài đặt một plugin. Từ bảng điều khiển WordPress của bạn, đi tới \u201cPlugins\u201d và nhấp vào \u201cAdd New\u201d. Tìm kiếm một plugin gửi thư phù hợp với nhu cầu của bạn, chẳng hạn như WPForms hoặc Contact Form 7. Cài đặt và kích hoạt plugin.\n\n6. Làm theo hướng dẫn được cung cấp bởi plugin để tạo biểu mẫu liên hệ và thêm nó vào trang \u201cContact\u201d của bạn. Đảm bảo rằng biểu mẫu được thiết lập đúng cách để gửi email đến địa chỉ mong muốn.\n\n7. Tùy chỉnh thiết kế và giao diện trang web của bạn bằng cách chọn chủ đề và thực hiện bất kỳ thay đổi mong muốn nào.\n\n8. Kiểm tra trang web để đảm bảo mọi thứ đều hoạt động bình thường, bao gồm cả hệ thống gửi thư. \ n \ n9. Cuối cùng, khởi chạy trang web của bạn và cung cấp nó cho công chúng.\n\nNhìn chung, triển khai một trang web trên WordPress với các yêu cầu cụ thể là một nhiệm vụ đơn giản có thể được hoàn thành trong một vài bước đơn giản."}</w:t>
      </w:r>
    </w:p>
    <w:p w14:paraId="1DC57062" w14:textId="77777777" w:rsidR="009F0D07" w:rsidRDefault="002C43E1">
      <w:r>
        <w:t xml:space="preserve">{"question": "Cấu hình máy tính với thông tin đã cho. - Hệ điều hành - Linux Ubuntu, kích thước RAM - 8GB", "trả lời": "Để cấu hình máy tính với thông tin đã cho, vui lòng làm theo các bước sau:\n\n1. Cài đặt hệ điều hành Linux Ubuntu: Bạn có thể cài đặt điều này bằng cách tải xuống tệp hình ảnh từ trang web chính thức của Ubuntu và tạo ổ USB có thể khởi </w:t>
      </w:r>
      <w:r>
        <w:lastRenderedPageBreak/>
        <w:t>động hoặc sử dụng đĩa CD / DVD. Khi bạn đã tạo ổ đĩa khởi động, hãy chèn nó vào máy tính của bạn, khởi động lại máy tính của bạn và làm theo quy trình cài đặt để cài đặt Ubuntu trên máy của bạn. \ n \ n2. Thiết lập kích thước RAM: Sau khi cài đặt hệ điều hành, nó sẽ tự động phát hiện RAM có sẵn trong hệ thống của bạn. Để xác nhận kích thước của RAM được cài đặt, hãy mở cửa sổ terminal bằng cách nhấn 'CTRL + ALT + T' và nhập lệnh 'free -m'. Điều này sẽ hiển thị dung lượng RAM được cài đặt trong hệ thống của bạn tính bằng Megabyte. Nếu giá trị hiển thị dưới cột \"total\" của hàng \"Mem\" gần bằng 8000, nó xác nhận rằng bạn đã cài đặt RAM 8GB.\n\nSau khi hoàn thành các bước này, máy tính của bạn được cấu hình với Linux Ubuntu làm hệ điều hành và kích thước RAM 8GB."}</w:t>
      </w:r>
    </w:p>
    <w:p w14:paraId="3A752EA7" w14:textId="77777777" w:rsidR="009F0D07" w:rsidRDefault="002C43E1">
      <w:r>
        <w:t>{"câu hỏi": "Tóm tắt tác động của công nghệ đối với giáo dục", "trả lời": "Công nghệ đang thay đổi cách thức giáo dục hiện đại. Nó cho phép giáo viên cá nhân hóa trải nghiệm học tập để đáp ứng nhu cầu của từng học sinh, cung cấp quyền truy cập vào các tài liệu giáo dục mới nhất và tạo điều kiện sử dụng dữ liệu thời gian thực để xác định các yếu tố có thể ảnh hưởng đến thành công của học sinh. Ngoài ra, công nghệ cho phép các trường hợp tác với các tổ chức khác và tạo ra lớp học tương tác hấp dẫn và môi trường học tập ảo. Công nghệ cũng đang cải thiện giao tiếp giữa học sinh, phụ huynh, giáo viên và quản trị viên, cũng như cung cấp quyền truy cập vào các công cụ trực tuyến có thể giúp học sinh học theo những cách mới và sáng tạo."}</w:t>
      </w:r>
    </w:p>
    <w:p w14:paraId="3C8B8859" w14:textId="77777777" w:rsidR="009F0D07" w:rsidRDefault="002C43E1">
      <w:r>
        <w:t>{"question": "Đưa ra thông tin đầu vào của tiêu đề sản phẩm, hãy phân loại nó thành một danh mục. - Apple iPhone 11 Pro Max", "câu trả lời": "Danh mục cho sản phẩm \"Apple iPhone 11 Pro Max\" là \"Điện thoại thông minh\" hoặc \"Điện tử\"."}</w:t>
      </w:r>
    </w:p>
    <w:p w14:paraId="4FFA8357" w14:textId="77777777" w:rsidR="009F0D07" w:rsidRDefault="002C43E1">
      <w:r>
        <w:t>{"question": "Chứng minh việc sử dụng for-loop trong Python", "answer": "Chắc chắn! For-loop là một cách để lặp lại trên một chuỗi hoặc bộ sưu tập và thực hiện một hành động cho từng phần tử trong chuỗi hoặc bộ sưu tập đó. Đây là một ví dụ:\n\n'''python\n# tạo danh sách số\nnumbers_list = [1, 2, 3, 4, 5]\n\n# sử dụng for-loop để lặp lại số list\nfor trong numbers_list:\n # trong vòng lặp, thực hiện một hành động cho từng mục trong list\n print(number ** 2)\n'''\n\n\nTrong ví dụ này,  Chúng tôi tạo một danh sách các số được gọi là 'numbers_list'. Sau đó, chúng tôi sử dụng for-loop để lặp lại từng số trong danh sách bằng cách sử dụng cú pháp 'for number in numbers_list:'. Ở đây, 'number' là một biến đại diện cho mục hiện tại trong danh sách. Đối với mỗi lần lặp lại vòng lặp, 'số' nhận giá trị của mục tiếp theo trong danh sách. Bên trong vòng lặp, chúng ta có một dòng mã thực hiện một hành động với mục hiện tại. Trong trường hợp này, chúng ta bình phương số bằng toán tử mũ '**' và sau đó in kết quả. Khi chúng ta chạy mã này, đầu ra sẽ là:\n\n'''\n1\n4\n9\n16\n25\n'''\n\n\nĐiều này là do vòng lặp lặp lại trên từng mục trong danh sách và đối với mỗi mục, nó bình phương số, sau đó in kết quả. Vì vậy, đối với lần lặp đầu tiên, 'số' là '1' và '1 ** 2' bằng '1'. Đối với lần lặp thứ hai, 'number' là '2', và '2 ** 2' bằng '4', v.v."}</w:t>
      </w:r>
    </w:p>
    <w:p w14:paraId="588D859C" w14:textId="77777777" w:rsidR="009F0D07" w:rsidRDefault="002C43E1">
      <w:r>
        <w:t xml:space="preserve">{"câu hỏi": "Kể lại câu chuyện của trẻ em", "câu trả lời": "Ngày xửa ngày xưa, ở một vùng đất xa xôi, có một cô bé tên là Goldilocks. Cô có mái tóc xoăn, màu vàng sáng và luôn tò mò về thế giới. Một ngày nọ, cô quyết định đi dạo trong rừng. Trong lúc lang thang, cô tình cờ gặp một ngôi nhà nhỏ xinh xắn.\n\nKhông cần suy nghĩ kỹ, cô bước vào ngay. Bên trong, cô nhìn </w:t>
      </w:r>
      <w:r>
        <w:lastRenderedPageBreak/>
        <w:t>thấy một cái bàn với ba bát cháo - một lớn, một vừa và một nhỏ. Đói như cô, Goldilocks nếm cháo từ bát lớn nhất. Nhưng trời quá nóng! Sau đó, cô nếm thử cháo từ bát vừa. Nhưng trời quá lạnh! Cuối cùng, cô nếm thử cháo từ bát nhỏ. Ahhhh, nó vừa phải. Vì vậy, cô đã ăn hết tất cả.\n\nSau khi ăn, Goldilocks cảm thấy buồn ngủ. Vì vậy, cô đi lên cầu thang để tìm một nơi để nghỉ ngơi. Có ba chiếc giường - một lớn, một vừa và một nhỏ. Cô đã thử chiếc giường lớn nhất, nhưng nó quá khó. Sau đó, cô thử giường vừa, nhưng nó quá mềm. Cuối cùng, cô thử chiếc giường nhỏ, và nó vừa phải. Goldilocks ngủ ngon lành.\n\nTrong khi Goldilocks ngủ, chủ nhân của ngôi nhà đã trở lại - ba con gấu! Papa Bear, Mama Bear và Baby Bear. Họ nhìn thấy bát cháo trống rỗng và biết có ai đó đã ở trong nhà họ. Tức giận, họ tìm kiếm khắp nhà cho đến khi họ tìm thấy Goldilocks đang ngủ say trên giường của Gấu con. Nghe thấy tiếng gầm lớn, Goldilocks tỉnh dậy và nhảy ra khỏi giường. Cô nhìn thấy những con gấu và chạy ra khỏi nhà nhanh nhất có thể. \n\nGoldilocks đã học được bài học của mình và không bao giờ vào nhà ai đó mà không được phép nữa. Về phần những con gấu, cuối cùng chúng đã tha thứ cho cô ấy và sống hạnh phúc mãi mãi."}</w:t>
      </w:r>
    </w:p>
    <w:p w14:paraId="484B85D1" w14:textId="77777777" w:rsidR="009F0D07" w:rsidRDefault="002C43E1">
      <w:r>
        <w:t>{"câu hỏi": "Phân tích hiệu quả của chiến lược xét nghiệm COVID-19 của Hoa Kỳ", "câu trả lời": "Rất khó để xác định dứt khoát hiệu quả của chiến lược xét nghiệm COVID-19 của Hoa Kỳ vì nó thay đổi đáng kể theo tiểu bang và đã phát triển theo thời gian. Tuy nhiên, một phân tích có thể được thực hiện trên dữ liệu có sẵn và ý kiến chuyên gia. Khi bắt đầu đại dịch, Mỹ phải đối mặt với một số thách thức trong việc tăng cường khả năng xét nghiệm. Các vấn đề kỹ thuật với thử nghiệm ban đầu, cũng như các rào cản pháp lý và thiếu phối hợp, đã dẫn đến sự chậm trễ trong thử nghiệm rộng rãi. Điều này dẫn đến sự thiếu hiểu biết ban đầu về phạm vi thực sự của đại dịch. Khi đại dịch tiến triển, Mỹ đã tăng đáng kể khả năng xét nghiệm, với hàng triệu xét nghiệm được thực hiện mỗi ngày. Sự sẵn có rộng rãi của các xét nghiệm đã cho phép theo dõi và cách ly các trường hợp hiệu quả hơn. Tuy nhiên, đã có những lo ngại về khả năng tiếp cận xét nghiệm, đặc biệt là ở các cộng đồng chưa được phục vụ và thời gian xử lý kết quả xét nghiệm. Theo các chuyên gia, chiến lược xét nghiệm của Mỹ đã được cải thiện đáng kể kể từ đầu đại dịch, nhưng vẫn còn những lĩnh vực cần cải thiện. Tăng cường xét nghiệm nhanh, đặc biệt là ở các địa điểm quan trọng như trường học và viện dưỡng lão, đã được khuyến nghị. Ngoài ra, đã có những lời kêu gọi thu thập và báo cáo dữ liệu tốt hơn, vì điều này có thể giúp xác định và giải quyết bất kỳ sự chênh lệch nào trong việc tiếp cận xét nghiệm. Nhìn chung, hiệu quả của chiến lược xét nghiệm COVID-19 của Mỹ là một vấn đề phức tạp và đã có cả thành công và thách thức. Những nỗ lực liên tục để cải thiện khả năng tiếp cận xét nghiệm, thời gian quay vòng và báo cáo dữ liệu sẽ rất quan trọng trong việc quản lý đại dịch trong tương lai."}</w:t>
      </w:r>
    </w:p>
    <w:p w14:paraId="14597C18" w14:textId="77777777" w:rsidR="009F0D07" w:rsidRDefault="002C43E1">
      <w:r>
        <w:t>{"question": "Điểm C nằm trên đoạn AB có điểm cuối A(-1, 0) và B(3, 8). Điểm C cách điểm A gấp ba lần so với điểm B. Tọa độ của điểm C là gì?", "trả lời": "Chúng ta cho rằng điểm C nằm trên đoạn thẳng AB có điểm cuối A(-1, 0) và B(3, 8). Chúng ta cũng được cho biết rằng C cách A gấp ba lần so với B.\n\nChúng ta có thể sử dụng thông tin này để xác định rằng AC = 3CB và AB = AC + CB = 4CB.\n\nTiếp theo, chúng ta có thể tìm thấy điểm giữa của AB, là điểm M((((-1+3)/2) , ((0+8)/2)) = (1,4).\n\nSử dụng thực tế là CB = AB/4 = BM/2,  ta có thể xác định C là trung điểm của BM.\n\nDo đó, tọa độ của điểm C là điểm giữa của đoạn thẳng BM, là ((3+1)/2, (8+4)/2) = (2,6)."}</w:t>
      </w:r>
    </w:p>
    <w:p w14:paraId="47FA5E0A" w14:textId="77777777" w:rsidR="009F0D07" w:rsidRDefault="002C43E1">
      <w:r>
        <w:lastRenderedPageBreak/>
        <w:t>{"câu hỏi": "Xác định các yếu tố góp phần chính vào biến đổi khí hậu", "trả lời": "Có một số yếu tố chính góp phần vào biến đổi khí hậu, bao gồm:\n\n1. Phát thải khí nhà kính: Khí nhà kính, chẳng hạn như carbon dioxide, metan và oxit nitơ, giữ nhiệt trong khí quyển và khiến nhiệt độ tăng. Các hoạt động của con người, chẳng hạn như đốt nhiên liệu hóa thạch và phá rừng, là nguồn phát thải khí nhà kính chính. \ n \ n2. Thay đổi sử dụng đất: Phá rừng, đô thị hóa và thực hành nông nghiệp có thể thay đổi độ phản xạ của bề mặt Trái đất, ảnh hưởng đến lượng nhiệt được hành tinh hấp thụ. \ n \ n3. Chăn nuôi: Chăn nuôi tạo ra một lượng lớn khí mêtan, một loại khí nhà kính mạnh. Nó cũng góp phần vào nạn phá rừng, vì những vùng đất rộng lớn bị phá để trồng thức ăn cho động vật. \ n \ n4. Quy trình công nghiệp: Các ngành công nghiệp như sản xuất xi măng, làm lạnh và sử dụng một số hóa chất đóng góp đáng kể vào phát thải khí nhà kính. \ n \ n5. Giao thông vận tải: Ngành giao thông vận tải là một nguồn phát thải carbon dioxide chính, vì nhiên liệu hóa thạch được đốt cháy để cung cấp năng lượng cho ô tô, xe tải, máy bay và tàu. Nhìn chung, hoạt động của con người là động lực chính của biến đổi khí hậu, với việc đốt nhiên liệu hóa thạch và thay đổi sử dụng đất là những yếu tố góp phần chính.</w:t>
      </w:r>
    </w:p>
    <w:p w14:paraId="6AF67DBF" w14:textId="77777777" w:rsidR="009F0D07" w:rsidRDefault="002C43E1">
      <w:r>
        <w:t>{"câu hỏi": "Hãy đưa ra một khẩu hiệu tiếp thị liên quan đến sản phẩm nhất định. - Xe điện", "trả lời": "\"Lái xe tương lai, đi xe điện.\""}</w:t>
      </w:r>
    </w:p>
    <w:p w14:paraId="0D42F99B" w14:textId="77777777" w:rsidR="009F0D07" w:rsidRDefault="002C43E1">
      <w:r>
        <w:t xml:space="preserve">{"câu hỏi": "Tạo một kế hoạch bài học cho một lớp khoa học trung học về thực vật. - Giáo án lớp Sinh học THPT", "đáp án": "Tiêu đề: Giới thiệu về Sinh học thực vật\n\nMục tiêu: Kết thúc bài học này, học sinh sẽ có những hiểu biết cơ bản về sinh học thực vật, bao gồm cấu trúc và chức năng của các bộ phận chính của cây, quá trình quang hợp và vai trò của thực vật trong môi trường của chúng.\n\nVật liệu:  \n- Hình ảnh của các loại thực vật khác nhau \n- Sơ đồ cấu trúc thực vật \n- Bảng trắng hoặc giấy biểu đồ và bút đánh dấu\n- Video về quang hợp\n- Bảng tính\n- Ống kính cầm tay/kính lúp\n- Mẫu thực vật hoặc cây thật trong lớp học\n\nKhởi động (10 phút): \nYêu cầu học sinh động não tất cả các loại cây khác nhau mà các em có thể nghĩ ra và viết chúng lên bảng trắng hoặc giấy biểu đồ. Thảo luận về sự đa dạng trong vương quốc thực vật và cách các nhà khoa học phân loại thực vật. \n\nGiới thiệu (10 phút): \nHiển thị sơ đồ cấu trúc của cây\u2019s và xem xét các bộ phận chính của cây, bao gồm rễ, thân, lá và hoa. Mô tả ngắn gọn chức năng của từng bộ phận, ví dụ: rễ neo cây và lấy nước, lá hấp thụ ánh sáng mặt trời và trao đổi khí, v.v. \ n \ nHoạt động 1 (20 phút): \nPhân phối bảng tính với sơ đồ thực vật và yêu cầu học sinh dán nhãn các phần khác nhau. Họ sẽ sử dụng ống kính cầm tay / kính lúp để quan sát các mẫu thực vật hoặc thực vật thực sự trong lớp học và ghi chú vào bảng tính của họ. \n\nVideo (10 phút): \nShow một video ngắn về quang hợp, giải thích cách thực vật sử dụng ánh sáng mặt trời, nước và carbon dioxide để sản xuất thức ăn (glucose) và giải phóng oxy. Nhấn mạnh tầm quan trọng của quá trình này đối với tất cả sự sống trên trái đất.\n\nHoạt động 2 (15 phút): \nYêu cầu học sinh làm việc theo cặp để hoàn thành một bảng tính về quang hợp, xác định các chất phản ứng và sản phẩm và tóm tắt quá trình bằng lời nói của các em.\n\nKết luận (5 phút): \nTóm tắt các chủ đề chính được đề cập trong bài học và yêu cầu học sinh chia sẻ một sự thật mà các em đã học được về thực vật. Nhấn mạnh tầm quan trọng của thực vật trong hệ sinh thái và trong cuộc sống hàng ngày của chúng ta.\n\nBài tập về nhà: \nChỉ định một bài đọc về vai trò của thực vật trong môi trường của chúng, bao gồm các chủ đề như thụ phấn, phân tán hạt giống </w:t>
      </w:r>
      <w:r>
        <w:lastRenderedPageBreak/>
        <w:t>và tạo môi trường sống. Học sinh sẽ chuẩn bị một bản tóm tắt ngắn gọn về bài đọc cho lớp tiếp theo."}</w:t>
      </w:r>
    </w:p>
    <w:p w14:paraId="5D6E7477" w14:textId="77777777" w:rsidR="009F0D07" w:rsidRDefault="002C43E1">
      <w:r>
        <w:t>{"câu hỏi": "Hãy nghĩ ra lời bài hát cho một bài hát rap về kem.", "câu trả lời": "Câu 1:\nTôi là tất cả về món kem đó\nNothin' trên thế giới này có thể đánh bại \ nFrosty goodness in my hand\nTôi đang nói 'bout kem, man\n\nChorus:\nKem, kem\nTrong cốc\nKem, kem\nKhông bao giờ từ bỏ nó\nMuỗng trên muỗng,  không thể có đủ \ nMixin 'tăng hương vị, đó là cách chúng tôi sải bước \ n \ nVerse 2: \ nVani, sô cô la, bột bánh quy \ nVòng xoáy dâu tây, hãy thử \ nTôi sẽ lấy một muỗng đôi, sundae đang trên đường \ nDrippin 'xuống tay tôi, đó là một ngày hè nóng nực \ n \ nHợp xướng: \ nKem, kem \ nTrong một hình nón hoặc trong cốc \ nKem,  kem \ nSẽ không bao giờ từ bỏ nó \ nMuỗng trên muỗng, không thể có đủ \ nMixin 'lên hương vị, đó là cách chúng tôi sải bước \ n \ nVerse 3: \ nPhục vụ mềm, gelato, chúng tôi đã có tất cả \ nWaffle nón, nón đường, nhận cuộc gọi của bạn \ nSprinkles, fudge nóng, kem roi trên đầu \ nGonna ăn kem này, sẽ không bao giờ dừng lại \ n \ nHợp xướng: \ nKem,  kem \ nTrong một hình nón hoặc trong cốc \ nKem, kem \ nSẽ không bao giờ từ bỏ nó \ nMuỗng trên muỗng, không thể có đủ \ nTrộn hương vị, đó là cách chúng tôi sải bước \ n \ nOutro: \ nBất kể bao nhiêu tuổi, bất kể thời tiết \ nKem mang tất cả chúng ta lại với nhau \ nVì vậy, hãy lấy thìa của bạn, và đi cùng \ nHãy hét lên cho kem,  trong bài hát rap này."}</w:t>
      </w:r>
    </w:p>
    <w:p w14:paraId="7176EC2B" w14:textId="77777777" w:rsidR="009F0D07" w:rsidRDefault="002C43E1">
      <w:r>
        <w:t xml:space="preserve">{"câu hỏi": "Dẫn dắt một cuộc họp chiến lược kinh doanh. - Vấn đề trong tầm tay: Chiến lược nghiên cứu thị trường", "trả lời": "Chào buổi sáng mọi người, chào mừng bạn đến với cuộc họp chiến lược kinh doanh của chúng tôi. Chủ đề hôm nay là chiến lược nghiên cứu thị trường của chúng tôi. Nghiên cứu thị trường là rất quan trọng trong việc cung cấp cái nhìn sâu sắc về ý kiến khách hàng và hành vi mua hàng. Tiến hành nghiên cứu thị trường hiệu quả có thể thông báo tốt hơn các quyết định kinh doanh của chúng tôi và giúp chúng tôi đi trước đối thủ cạnh tranh. Để bắt đầu, hãy bắt đầu bằng cách thảo luận về các mục tiêu nghiên cứu thị trường của chúng tôi. Những điều quan trọng chúng tôi muốn đạt được là gì? Có phải là để cải thiện sự hiểu biết của chúng ta về đối tượng mục tiêu hay để xác định những khoảng trống tiềm năng trên thị trường? Biết mục tiêu của chúng tôi sẽ giúp chúng tôi điều chỉnh phương pháp nghiên cứu của mình và đảm bảo rằng những nỗ lực của chúng tôi tập trung vào việc đáp ứng nhu cầu kinh doanh của chúng tôi. \n\nTiếp theo, chúng ta hãy thảo luận về các phương pháp khác nhau mà chúng ta có thể sử dụng để thu thập thông tin. Ví dụ: chúng tôi có thể tiến hành khảo sát, nhóm tập trung hoặc phỏng vấn sâu. Mỗi phương pháp đều có điểm mạnh và điểm yếu, và điều quan trọng là chọn đúng phương pháp để đáp ứng các mục tiêu nghiên cứu của chúng tôi. Chúng tôi cũng có thể muốn xem xét sử dụng kết hợp các phương pháp để có cái nhìn toàn diện hơn về thị trường. Khi chúng tôi thu thập dữ liệu, điều cần thiết là chúng tôi phải phân tích nó để rút ra những hiểu biết có ý nghĩa. Chúng tôi cần có khả năng diễn giải dữ liệu để xem nó có ý nghĩa gì đối với doanh nghiệp của chúng tôi. Có nhiều kỹ thuật khác nhau mà chúng ta có thể khám phá, chẳng hạn như trực quan hóa dữ liệu hoặc phân tích thống kê. Khi chúng tôi phân tích dữ liệu, chúng tôi cần trình bày nó theo cách dễ hiểu và có thể thông báo cho việc ra quyết định của chúng tôi. \ n \ n Cuối cùng, chúng tôi cần thảo luận về ngân sách của chúng tôi cho nghiên cứu thị trường. Chúng ta sẵn sàng chi bao nhiêu và làm thế nào chúng ta có thể tận dụng tối đa các </w:t>
      </w:r>
      <w:r>
        <w:lastRenderedPageBreak/>
        <w:t>nguồn lực của mình? Chúng tôi cần đảm bảo rằng chúng tôi phân bổ ngân sách của mình một cách khôn ngoan để có được lợi tức đầu tư tốt nhất. \ n \ nI \ u2019d muốn mở sàn cho các đề xuất và thảo luận. Bất cứ ai có bất kỳ ý tưởng hoặc suy nghĩ nào họ muốn đóng góp? Hãy cùng nhau phát triển một chiến lược nghiên cứu thị trường sẽ giúp chúng tôi đưa ra quyết định kinh doanh sáng suốt và cải thiện lợi thế cạnh tranh của chúng tôi trên thị trường."}</w:t>
      </w:r>
    </w:p>
    <w:p w14:paraId="7A4F1FE2" w14:textId="77777777" w:rsidR="009F0D07" w:rsidRDefault="002C43E1">
      <w:r>
        <w:t>{"question": "Phát triển một cuộc trò chuyện chatbot cho một chatbot dịch vụ khách hàng. - Câu hỏi: Làm thế nào tôi có thể trả lại hàng đã mua của tôi?", "trả lời": "Trả lời: Xin chào! Tôi ở đây để hỗ trợ bạn với sự trở lại của bạn. Bạn có thể vui lòng cung cấp cho tôi số đơn đặt hàng của bạn và lý do trả lại không? Tùy thuộc vào mặt hàng cụ thể và chính sách hoàn trả của chúng tôi, tôi có thể hướng dẫn bạn quy trình và cung cấp cho bạn các tùy chọn thích hợp."}</w:t>
      </w:r>
    </w:p>
    <w:p w14:paraId="48872174" w14:textId="77777777" w:rsidR="009F0D07" w:rsidRDefault="002C43E1">
      <w:r>
        <w:t>{"câu hỏi": "Hãy đưa ra một thiết kế cho quảng cáo biểu ngữ trực tuyến. - Sản phẩm: Nước hoa ngoài trời", "câu trả lời": "Đối với quảng cáo biểu ngữ trực tuyến của chúng tôi, chúng tôi sẽ tập trung vào việc giới thiệu bản chất và phẩm chất độc đáo của Nước hoa ngoài trời của chúng tôi. Ở trung tâm của quảng cáo, chúng tôi sẽ giới thiệu hình ảnh chai nước hoa của chúng tôi, được bao quanh bởi các yếu tố thiên nhiên tuyệt đẹp như hoa, lá và có lẽ là một con suối bập bẹ. Sản phẩm sẽ trông như tiếp xúc với thiên nhiên, tức là hoa gặm cỏ chai từ các cạnh, một giọt nước nhỏ giọt từ một chiếc lá vào chai, mặt trời chiếu lên chất lỏng màu vàng trong chai. Bằng cách này, sản phẩm và thiên nhiên trở thành một, truyền tải đến người xem khái niệm về sản phẩm. Ở đầu biểu ngữ, chúng tôi sẽ bao gồm một tiêu đề bắt mắt như "Mang ngoài trời đến mọi nơi bạn đi" bằng phông chữ đậm và lấy cảm hứng từ thiên nhiên. \n\nBên dưới hình ảnh của chai nước hoa, chúng tôi sẽ bao gồm một số tính năng và lợi ích chính của sản phẩm. Ví dụ: \"Tất cả tự nhiên và không độc hại", "Mùi hương tươi mới, lâu dài", "Ánh sáng và sảng khoái - Hoàn hảo cho lối sống năng động\". Chúng sẽ được gạch đầu dòng và bằng phông chữ dễ đọc, phù hợp với thiết kế tổng thể của quảng cáo.\n\nỞ dưới cùng bên trái của quảng cáo, chúng tôi sẽ bao gồm logo thương hiệu của mình và ở phía bên phải, chúng tôi sẽ bao gồm nút kêu gọi hành động rõ ràng sẽ đọc \"Mua ngay\" hoặc \"Trải nghiệm thiên nhiên\" để lôi kéo người xem mua hàng.  thiết kế của quảng cáo sẽ sạch sẽ, rực rỡ và lấy cảm hứng từ thiên nhiên, truyền đạt hiệu quả những phẩm chất độc đáo của Nước hoa ngoài trời của chúng tôi đến khách hàng tiềm năng."}</w:t>
      </w:r>
    </w:p>
    <w:p w14:paraId="031B3ED4" w14:textId="77777777" w:rsidR="009F0D07" w:rsidRDefault="002C43E1">
      <w:r>
        <w:t xml:space="preserve">{"câu hỏi": "Hãy đưa ra một chiến lược tiếp thị chăm sóc sức khỏe. - Mục tiêu: Để quảng bá các dịch vụ của một cơ sở y tế cho nhân khẩu học trẻ hơn", "trả lời": "1. Sự hiện diện của phương tiện truyền thông xã hội: Vì nhân khẩu học mục tiêu trẻ hơn, phương tiện truyền thông xã hội có thể là một công cụ mạnh mẽ để tiếp cận đối tượng này. Tạo hồ sơ trên Instagram, Facebook và Twitter và chia sẻ nội dung chất lượng cao liên quan đến chăm sóc sức khỏe, cũng như các dịch vụ và giá trị của thực hành, có thể giúp tăng khả năng hiển thị và tương tác. Người ảnh hưởng và tiếp thị nội dung: Hợp tác với những người có ảnh hưởng trong không gian sức khỏe và sức khỏe, chẳng hạn như huấn luyện viên thể dục hoặc chuyên gia dinh dưỡng, để quảng bá dịch vụ hoặc chia sẻ nội dung có giá trị liên quan đến sức khỏe có thể giúp xây dựng niềm tin và uy tín giữa các đối tượng mục tiêu. Ngoài ra, việc tạo các bài đăng trên blog, infographics và video về các chủ đề cộng hưởng với đối tượng này có thể </w:t>
      </w:r>
      <w:r>
        <w:lastRenderedPageBreak/>
        <w:t>mang lại giá trị trong khi thúc đẩy thực hành. \ n \ n3. Quảng cáo trực tuyến: Sử dụng các nền tảng như Quảng cáo Google và Quảng cáo Facebook để nhắm mục tiêu những người trẻ tuổi trong khu vực địa phương của phòng khám với các thông điệp phù hợp có thể hướng lưu lượng truy cập đến trang web và mang lại bệnh nhân mới. \ n \ n4. Trang web thân thiện với người dùng: Một trang web thân thiện với người dùng, đáp ứng thiết bị di động, truyền đạt rõ ràng các dịch vụ, giá trị và cách tiếp cận độc đáo của thực hành để chăm sóc bệnh nhân có thể chuyển đổi khách truy cập thành bệnh nhân. Bao gồm lời chứng thực của bệnh nhân và lên lịch cuộc hẹn trực tuyến cũng có thể nâng cao trải nghiệm người dùng. \ n \ n5. Sự tham gia của cộng đồng: Tham gia vào các sự kiện địa phương, chẳng hạn như hội chợ sức khỏe hoặc chạy từ thiện, và tài trợ cho các đội hoặc sáng kiến thể thao địa phương có thể thể hiện cam kết của thực hành đối với hạnh phúc của cộng đồng và nâng cao nhận thức của nhân khẩu học mục tiêu. \ n \ n6. Tiếp thị qua email: Thu thập địa chỉ email từ bệnh nhân và người đăng ký, và gửi cho họ các bản tin thường xuyên với các mẹo có giá trị, tin tức liên quan đến sức khỏe và cập nhật về các dịch vụ của thực hành có thể giữ cho thực hành hàng đầu và khuyến khích các chuyến thăm lặp lại. \ n \ n7. Chương trình khuyến mãi và giới thiệu: Cung cấp các chương trình khuyến mãi, chẳng hạn như dịch vụ giảm giá hoặc tư vấn miễn phí, có thể thu hút bệnh nhân mới. Thực hiện chương trình giới thiệu, nơi bệnh nhân hiện tại nhận được ưu đãi để giới thiệu bạn bè và gia đình, cũng có thể giúp mang lại doanh nghiệp mới. Nhìn chung, chiến lược tiếp thị chăm sóc sức khỏe để quảng bá dịch vụ cho nhân khẩu học trẻ hơn nên tập trung vào việc xây dựng sự hiện diện trực tuyến mạnh mẽ, tương tác với cộng đồng và cung cấp giá trị thông qua nội dung và quảng cáo. Sự kết hợp các chiến thuật này có thể giúp thu hút và giữ chân khán giả mong muốn này."}</w:t>
      </w:r>
    </w:p>
    <w:p w14:paraId="4745FCC5" w14:textId="77777777" w:rsidR="009F0D07" w:rsidRDefault="002C43E1">
      <w:r>
        <w:t>{"question": "Lập danh sách các vật liệu và quy trình cho một thí nghiệm. - Thí nghiệm: Trồng cây trong bóng tối", "đáp án": "Vật liệu:\n- Hạt giống cây trồng (ví dụ: đậu hoặc củ cải)\n- Trồng chậu hoặc thùng chứa\n- Bầu đất\n- Nước\n- Cốc hoặc thìa đo\n- Thước kẻ\n- Sổ ghi chép hoặc giấy để ghi lại các quan sát\n- Tủ tối hoặc tủ quần áo\n\nQuy trình:\n1. Đổ đầy đất bầu vào chậu trồng cách đỉnh khoảng 1 inch.\n2. Tạo một lỗ nhỏ ở giữa đất, sau đó đặt 2-3 hạt vào lỗ.\n3. Phủ hạt giống nhẹ nhàng bằng đất và tưới nước kỹ.\n4. Đặt chậu trong tủ tối hoặc tủ quần áo.\n5. Tưới nước cho cây hàng ngày hoặc khi cần thiết, đảm bảo rằng đất vẫn ẩm nhưng không bị úng. \ n6. Quan sát cây hàng ngày và đo sự phát triển của thân cây bằng thước kẻ, ghi lại các quan sát của bạn vào sổ ghi chép hoặc trên giấy. \ n7. Sau vài tuần, so sánh sự phát triển của cây trồng trong bóng tối với cây được trồng ở nơi có ánh sáng tốt. \ n8. Rút ra kết luận về việc thực vật có thể phát triển trong bóng tối hay không và đánh giá ảnh hưởng của ánh sáng đối với sự phát triển của thực vật."}</w:t>
      </w:r>
    </w:p>
    <w:p w14:paraId="62FEDC6C" w14:textId="77777777" w:rsidR="009F0D07" w:rsidRDefault="002C43E1">
      <w:r>
        <w:t xml:space="preserve">{"câu hỏi": "Tạo ra một câu chuyện thú vị bằng cách sử dụng các từ sau. - Từ: chậu, trăng, mênh mông, xanh", "trả lời": "Ngày xửa ngày xưa, ở một vùng đất xa, rất xa, có một bà già thích chăm sóc khu vườn của mình. Cô ấy có tất cả các loại thảo mộc, hoa và rau trồng trong vườn của mình, nhưng loại cây yêu thích của cô ấy là cây chậu xanh khổng lồ của cô ấy. Một đêm nọ, trong khi bà lão đang ngủ say, cái nồi bắt đầu run rẩy và run rẩy, và đột nhiên, nó mọc chân và bắt đầu biết đi! Nó bước ra khỏi khu vườn và bắt đầu khám phá thế giới. Khi nó đi bộ, cái chậu ngày càng lớn hơn cho đến khi nó cao như một tòa nhà. Và trong khi nó đang đi bộ, nó nhìn lên và thấy mặt trăng chiếu xuống nó, và cái chậu đột nhiên có một sự thôi </w:t>
      </w:r>
      <w:r>
        <w:lastRenderedPageBreak/>
        <w:t>thúc muốn chạm tới mặt trăng. Vì vậy, cái chậu màu xanh lá cây khổng lồ bắt đầu leo lên ngày càng cao hơn, lên sườn núi cao nhất, đến tận đỉnh. Ở đó, nó vươn tới mặt trăng, nhưng than ôi, nó vẫn còn quá xa. Cảm thấy thất vọng, cái nồi ngồi xuống đỉnh núi và bắt đầu khóc. Khi nó khóc, nước mắt của nó tạo thành một dòng sông chảy xuống núi, mang lại sự sống cho vùng đất khô cằn bên dưới. \ n \ n Và như vậy, cái nồi ngồi trên đỉnh núi, khóc những giọt nước mắt của niềm vui và nỗi buồn, và mang lại sự sống cho thế giới bên dưới. Và mỗi đêm, nó sẽ vươn tới mặt trăng, không bao giờ từ bỏ giấc mơ của mình."}</w:t>
      </w:r>
    </w:p>
    <w:p w14:paraId="665AF752" w14:textId="77777777" w:rsidR="009F0D07" w:rsidRDefault="002C43E1">
      <w:r>
        <w:t>{"câu hỏi": "Kể tên 5 ưu điểm của lưu trữ đám mây.", "câu trả lời": "1. Khả năng truy cập: Một trong những ưu điểm chính của lưu trữ đám mây là nó cho phép người dùng truy cập dữ liệu của họ từ mọi nơi, mọi lúc và từ bất kỳ thiết bị hỗ trợ internet nào. Điều này giúp mọi người dễ dàng làm việc từ xa hoặc chia sẻ tài liệu và tệp với người khác một cách nhanh chóng và dễ dàng. \ n \ n2. Khả năng mở rộng: Dịch vụ lưu trữ đám mây cung cấp các giải pháp có thể mở rộng, có nghĩa là người dùng có thể tăng hoặc giảm dung lượng lưu trữ họ đang sử dụng theo nhu cầu của họ. Không cần phải lo lắng về việc hết dung lượng lưu trữ hoặc nâng cấp lên phần cứng lớn hơn, đắt tiền hơn. \ n \ n3. Phục hồi sau thảm họa: Lưu trữ đám mây là một giải pháp sao lưu tuyệt vời cho các doanh nghiệp và cá nhân. Bằng cách lưu trữ các tệp và dữ liệu trên một máy chủ từ xa, người dùng có thể khôi phục dữ liệu của họ một cách dễ dàng trong trường hợp xảy ra thảm họa, chẳng hạn như hỏa hoạn hoặc lũ lụt, có thể phá hủy phần cứng vật lý của họ. Tiết kiệm chi phí: Lưu trữ đám mây có thể là một lựa chọn hiệu quả về chi phí cho nhiều người. Người dùng thường chỉ trả tiền cho dung lượng lưu trữ họ cần và không cần đầu tư vào phần cứng đắt tiền. Cũng không có chi phí bảo trì, năng lượng hoặc làm mát, cần thiết cho phần cứng vật lý. \ n \ n5. Đồng bộ hóa tự động : Nhiều dịch vụ lưu trữ đám mây cung cấp khả năng đồng bộ hóa tự động, có nghĩa là ngay sau khi tệp được lưu, nó sẽ ngay lập tức được tải lên đám mây dưới dạng bản sao lưu. Điều này đảm bảo rằng người dùng luôn có các tài liệu và tệp cập nhật nhất và giúp họ tránh khỏi nhiệm vụ rườm rà là sao lưu dữ liệu của họ theo cách thủ công."}</w:t>
      </w:r>
    </w:p>
    <w:p w14:paraId="4ACEE7B2" w14:textId="77777777" w:rsidR="009F0D07" w:rsidRDefault="002C43E1">
      <w:r>
        <w:t xml:space="preserve">{"câu hỏi": "So sánh và đối chiếu hai thuật toán công cụ tìm kiếm khác nhau.", "câu trả lời": "Thuật toán công cụ tìm kiếm là một tập hợp các quy tắc chỉ ra cách một công cụ tìm kiếm như Google hoặc Bing xếp hạng các trang web để trình bày kết quả có liên quan đến truy vấn do người dùng nhập. Hai trong số các thuật toán công cụ tìm kiếm được sử dụng phổ biến nhất là Google\u2019s PageRank và Bing\u2019s RankNet. Thuật toán \n\nPageRank: Được phát triển bởi Google, PageRank là một thuật toán đo lường tầm quan trọng của các trang web dựa trên chất lượng và số lượng liên kết trỏ đến chúng. Thuật toán hoạt động trên nguyên tắc các trang web có liên quan và quan trọng có khả năng nhận được số lượng liên kết cao hơn từ các trang web khác. Vì vậy, càng nhiều liên kết bên ngoài chất lượng cao trỏ đến một trang, điểm PageRank của nó càng cao. PageRank cũng xem xét mức độ liên quan và chất lượng của trang liên kết trước khi chỉ định điểm. Các trang có điểm PageRank cao nhất là những trang hiển thị ở đầu kết quả tìm kiếm của Google. \ n \ nRankNet thuật toán: RankNet của Bing là một thuật toán dựa trên máy học xử lý các truy vấn của người dùng và xếp hạng các trang web theo mức độ liên quan của chúng với truy vấn. Đây là một loại thuật toán mạng nơ-ron bắt đầu với một số lượng lớn các tính năng, chẳng hạn như từ khóa trong tiêu đề trang web, vị trí và tần suất của từ khóa trong trang và sự gần gũi của từ </w:t>
      </w:r>
      <w:r>
        <w:lastRenderedPageBreak/>
        <w:t>khóa trong truy vấn tìm kiếm để xác định trang nào phù hợp nhất với người dùng. Thuật toán liên tục tự cập nhật dựa trên phản hồi của người dùng như nhấp chuột vào kết quả tìm kiếm được hiển thị, làm cho kết quả phù hợp hơn theo thời gian. Tóm lại, PageRank xếp hạng các trang web dựa trên mức độ phổ biến liên kết của chúng, trong khi RankNet dựa vào học máy và phản hồi của người dùng để cung cấp kết quả tìm kiếm có liên quan cao. Trong khi cả hai thuật toán đều xử lý thông tin từ khóa, trọng tâm chính của PageRank là các liên kết bên ngoài, trong khi RankNet liên quan đến việc sử dụng một loạt các tính năng khác để xác định mức độ liên quan."}</w:t>
      </w:r>
    </w:p>
    <w:p w14:paraId="7E9B6882" w14:textId="77777777" w:rsidR="009F0D07" w:rsidRDefault="002C43E1">
      <w:r>
        <w:t>{"question": "Tạo danh sách 10 tính từ mô tả Paris.", "answer": "1. Romantic\n2. Đẹp\n3. Thanh lịch\n4. Lịch sử\n5. Nghệ thuật\n6. Biểu tượng\n7. Thời trang\n8. Văn hóa\n9. Xác thực\n10. Duyên dáng"}</w:t>
      </w:r>
    </w:p>
    <w:p w14:paraId="2B05430E" w14:textId="77777777" w:rsidR="009F0D07" w:rsidRDefault="002C43E1">
      <w:r>
        <w:t>{"câu hỏi": "Viết một bài thơ bằng cách sử dụng cụm từ \"những ngôi sao\".", "câu trả lời": "Những ngôi sao trên cao, trên bầu trời nửa đêm,\nMột bức tranh kim cương tỏa sáng,\nHướng dẫn chúng ta qua đêm bí ẩn,\nDẫn chúng ta đến những giấc mơ không bao giờ chết.\n\nNhững ngôi sao, bạn bè của chúng ta, những người bạn tâm tình của chúng ta,\nHọ lắng nghe những nỗi sợ hãi sâu sắc nhất của chúng ta,\nKhi chúng ta trút hết hy vọng và nước mắt, \ Trong ánh sáng của chúng, chúng ta tìm thấy niềm an ủi.\n\nNhững ngôi sao, bản đồ của chúng ta, số phận của chúng ta,\nHọ chỉ cho chúng ta con đường, đến nơi chúng ta thuộc về,\nTrong ánh sáng của chúng, chúng ta tìm thấy sức mạnh mạnh mẽ,\nĐể đối mặt với những điều chưa biết với lòng dũng cảm.\n\nNhững ngôi sao, ôi cách chúng lấp lánh và lấp lánh,\nMột lời nhắc nhở về vẻ đẹp bên trong,\nTrong ánh sáng của chúng, chúng ta tìm thấy nụ cười của mình, \ Khi chúng ta bắn cho các vì sao và sống trong giấc mơ của chúng ta."}</w:t>
      </w:r>
    </w:p>
    <w:p w14:paraId="03EA4549" w14:textId="77777777" w:rsidR="009F0D07" w:rsidRDefault="002C43E1">
      <w:r>
        <w:t>{"câu hỏi": "Kể tên năm loài thực vật mọc trong rừng nhiệt đới.", "trả lời": "Một số loài thực vật mọc trong rừng nhiệt đới bao gồm:\n1. Bromeliad - Một loại thực vật có hoa mọc trong tán rừng nhiệt đới.\n2. Hoa lan - Một họ thực vật có hoa đa dạng, được tìm thấy trong hơn 20.000 loài trong rừng nhiệt đới. \ n3. Heliconia - Thực vật đầy màu sắc còn được gọi là "Móng vuốt tôm hùm" mọc ở tầng dưới của rừng nhiệt đới. \ n4. Cây Kapok - Một cây lớn có thể cao tới 200 feet (60 mét), còn được gọi là cây bông hoặc cây Ceiba. \ n5. Strangler Fig \u2013 Một cái cây bắt đầu cuộc sống như một epiphyte trên một cây khác và cuối cùng bao bọc cây chủ của nó."}</w:t>
      </w:r>
    </w:p>
    <w:p w14:paraId="4D70A2CA" w14:textId="77777777" w:rsidR="009F0D07" w:rsidRDefault="002C43E1">
      <w:r>
        <w:t>{"question": "Từ nào nghe giống như \"roar\"", "answer": "Một từ nghe giống như \"roar\" là \"lore.\""}</w:t>
      </w:r>
    </w:p>
    <w:p w14:paraId="7521EBBB" w14:textId="77777777" w:rsidR="009F0D07" w:rsidRDefault="002C43E1">
      <w:r>
        <w:t>{"question": "Tính giá trị lớn nhất từ các số này: 22, 18, 9, 12", "answer": "Giá trị lớn nhất từ danh sách các số [22, 18, 9, 12] là 22."}</w:t>
      </w:r>
    </w:p>
    <w:p w14:paraId="315D68A9" w14:textId="77777777" w:rsidR="009F0D07" w:rsidRDefault="002C43E1">
      <w:r>
        <w:t xml:space="preserve">{"câu hỏi": "Tạo đoạn văn dài 5 câu về tầm quan trọng của giáo dục", "câu trả lời": "Giáo dục là một công cụ quan trọng giúp các cá nhân phát triển các kỹ năng và kiến thức cần thiết để có cuộc sống thành công và hiệu quả. Nó mở ra cánh cửa cho những cơ hội mà nếu không sẽ không thể tiếp cận được, và cung cấp cho các cá nhân phương tiện để cải thiện tình trạng </w:t>
      </w:r>
      <w:r>
        <w:lastRenderedPageBreak/>
        <w:t>kinh tế và xã hội của họ. Một nền giáo dục mạnh mẽ không chỉ chuẩn bị cho các cá nhân cho lực lượng lao động bằng cách cung cấp cho họ các kỹ năng thị trường, mà còn mở rộng tâm trí của họ và giúp họ hiểu rõ hơn về thế giới xung quanh. Giáo dục đóng một vai trò quan trọng trong việc thúc đẩy tăng trưởng cá nhân, phát triển xã hội và tạo cơ hội trao quyền kinh tế. Đó là nền tảng của một xã hội lành mạnh và thịnh vượng và rất cần thiết cho sự phát triển và tiến bộ của bất kỳ quốc gia nào."}</w:t>
      </w:r>
    </w:p>
    <w:p w14:paraId="6784DB4E" w14:textId="77777777" w:rsidR="009F0D07" w:rsidRDefault="002C43E1">
      <w:r>
        <w:t>{"câu hỏi": "Bạn sẽ đề xuất những bước nào để cải thiện SEO của trang web?", "câu trả lời": "Dưới đây là một số bước chính bạn có thể thực hiện để cải thiện SEO của trang web: \ n \ n1. Tiến hành nghiên cứu từ khóa: Xác định các từ khóa và cụm từ mà đối tượng mục tiêu của bạn sử dụng khi tìm kiếm loại nội dung hoặc sản phẩm của bạn. Sử dụng các từ khóa này trong toàn bộ nội dung của bạn, nhưng tránh nhồi nhét chúng quá mức. \ n \ n2. Tạo nội dung chất lượng cao: Đảm bảo rằng trang web của bạn chứa đầy nội dung được viết tốt và nhiều thông tin cung cấp giá trị cho khách truy cập của bạn. Điều này sẽ giúp giữ họ trên trang web của bạn lâu hơn và cũng khuyến khích họ chia sẻ nội dung của bạn với người khác. \ n \ n3. Tối ưu hóa thẻ tiêu đề và mô tả meta: Đảm bảo rằng thẻ tiêu đề và mô tả meta của bạn mô tả chính xác nội dung trên mỗi trang và bao gồm các từ khóa chính của bạn. \ n \ n4. Sử dụng thẻ tiêu đề: Sử dụng thẻ H1, H2 và H3 để chia nội dung của bạn thành các phần dễ đọc và bao gồm các từ khóa có liên quan trong đó. \ n \ n5. Cải thiện tốc độ trang web: Một trang web tải chậm có thể dẫn đến tỷ lệ thoát cao và thứ hạng công cụ tìm kiếm thấp hơn. Tối ưu hóa hình ảnh của bạn, giảm số lượng yêu cầu HTTP và cân nhắc sử dụng mạng phân phối nội dung (CDN) để tăng tốc trang web của bạn. \ n \ n6. Làm cho trang web của bạn thân thiện với thiết bị di động: Với ngày càng nhiều người sử dụng thiết bị di động để duyệt web, việc có một trang web thân thiện với thiết bị di động là rất quan trọng đối với SEO. Sử dụng thiết kế đáp ứng để đảm bảo rằng trang web của bạn hiển thị đúng trên tất cả các thiết bị.\n\n7. Kiếm backlinks chất lượng cao: Backlinks từ các trang web có uy tín có thể tăng thứ hạng công cụ tìm kiếm của bạn. Tạo nội dung có thể chia sẻ và chủ động tiếp cận với các trang web khác trong thị trường ngách của bạn để yêu cầu liên kết trở lại trang web của bạn. \ n \ n8. Giám sát trang web của bạn để tìm các liên kết bị hỏng: Liên kết bị hỏng có thể gây hại cho SEO của bạn bằng cách gây khó khăn cho các công cụ tìm kiếm thu thập dữ liệu trang web của bạn. Thường xuyên kiểm tra trang web của bạn để tìm các liên kết bị hỏng và sửa chúng càng sớm càng tốt. \ n \ n9. Sử dụng phương tiện truyền thông xã hội: Chia sẻ nội dung của bạn trên phương tiện truyền thông xã hội có thể tăng khả năng hiển thị của bạn và thu hút nhiều liên kết ngược hơn đến trang web của bạn. \ n \ n10. Đo lường và giám sát tiến trình của bạn: Theo dõi trang web của bạn đang hoạt động như thế nào về thứ hạng công cụ tìm kiếm, lưu lượng truy cập không phải trả tiền và các số liệu khác. Sử dụng các công cụ như Google Analytics để theo dõi tiến trình của bạn và đưa ra quyết định dựa trên dữ liệu để cải thiện nỗ lực SEO của bạn."}</w:t>
      </w:r>
    </w:p>
    <w:p w14:paraId="6EDE3D37" w14:textId="77777777" w:rsidR="009F0D07" w:rsidRDefault="002C43E1">
      <w:r>
        <w:t>{"câu hỏi": "Thay đổi câu sau để sử dụng giọng nói thụ động:\n\nBáo cáo cho thấy số người sống trong nghèo đói đã tăng lên.", "câu trả lời": "Nó được thể hiện qua báo cáo rằng số người sống trong nghèo đói đã tăng lên."}</w:t>
      </w:r>
    </w:p>
    <w:p w14:paraId="5EDF46D0" w14:textId="77777777" w:rsidR="009F0D07" w:rsidRDefault="002C43E1">
      <w:r>
        <w:lastRenderedPageBreak/>
        <w:t>{"question": "Đề xuất một dịch vụ VPN đáp ứng các yêu cầu: - Yêu cầu:\n1. Duyệt web an toàn \n2. Dữ liệu không giới hạn \n3. Không có nhật ký \n4. Giá cả phải chăng", "câu trả lời": "Dựa trên yêu cầu của bạn đối với dịch vụ VPN cung cấp duyệt web an toàn, dữ liệu không giới hạn, chính sách không lưu nhật ký và giá cả phải chăng, một lựa chọn được đề xuất sẽ là NordVPN. NordVPN có danh tiếng mạnh mẽ trong việc cung cấp các tính năng bảo mật hàng đầu, bao gồm mã hóa cấp quân sự và chính sách không lưu nhật ký nghiêm ngặt. Họ cung cấp mức sử dụng dữ liệu không giới hạn và có kế hoạch định giá cạnh tranh, khiến nó trở thành một lựa chọn hợp lý."}</w:t>
      </w:r>
    </w:p>
    <w:p w14:paraId="36AC7FB1" w14:textId="77777777" w:rsidR="009F0D07" w:rsidRDefault="002C43E1">
      <w:r>
        <w:t>{"câu hỏi": "Hãy đưa ra một ví dụ về một nhà văn thế kỷ 20 đến từ Nhật Bản", "câu trả lời": "Một ví dụ về một nhà văn thế kỷ 20 đến từ Nhật Bản là Haruki Murakami. Sinh năm 1949 tại Kyoto, Nhật Bản, ông là một tiểu thuyết gia và nhà văn truyện ngắn bán chạy nhất với các tác phẩm đã được dịch sang 50 ngôn ngữ. Tác phẩm của Murakami thường được đặc trưng bởi sự pha trộn giữa siêu thực và trần tục, và những câu chuyện của ông thường khám phá các chủ đề về sự xa lánh và cô đơn. Trong số các tác phẩm nổi tiếng nhất của ông là "Rừng Na Uy", "Kafka trên bờ" và "Biên niên sử chim lên dây cót".</w:t>
      </w:r>
    </w:p>
    <w:p w14:paraId="12AB72E2" w14:textId="77777777" w:rsidR="009F0D07" w:rsidRDefault="002C43E1">
      <w:r>
        <w:t>{"câu hỏi": "Đưa ra một ví dụ về xu hướng thời trang phổ biến trong những năm 1980", "câu trả lời": "Một xu hướng thời trang phổ biến của những năm 1980 là việc sử dụng rộng rãi miếng đệm vai trong quần áo của phụ nữ, mang lại cho người mặc vẻ ngoài có vai rộng hơn, rõ ràng hơn."}</w:t>
      </w:r>
    </w:p>
    <w:p w14:paraId="566309D0" w14:textId="77777777" w:rsidR="009F0D07" w:rsidRDefault="002C43E1">
      <w:r>
        <w:t>{"câu hỏi": "Tôi có thể làm gì để trở thành một nhà văn hiệu quả hơn?", "câu trả lời": "Có một số chiến lược bạn có thể sử dụng để trở thành một nhà văn hiệu quả hơn:\n\n1. Phát triển thói quen - Thiết lập thói quen viết nhất quán có thể giúp bạn có được tư duy đúng đắn để viết và tận dụng tối đa thời gian của bạn. \ n \ n2. Đặt mục tiêu - Đặt mục tiêu cụ thể, có thể đạt được cho thời gian viết của bạn có thể giúp bạn duy trì nhiệm vụ và tận dụng tối đa thời gian của mình. \ n \ n3. Giảm thiểu phiền nhiễu - Đảm bảo môi trường viết của bạn yên tĩnh và bình tĩnh nhất có thể, và giảm thiểu mọi phiền nhiễu (như thông báo điện thoại hoặc tiếng ồn xung quanh) có thể làm gián đoạn sự tập trung của bạn. \ n \ n4. Sử dụng dàn ý - Tạo dàn ý trước khi bạn bắt đầu viết có thể giúp bạn sắp xếp suy nghĩ của mình và đi đúng hướng khi bạn viết. \ n \ n5. Đừng chỉnh sửa khi bạn viết - Cố gắng hoàn thiện mọi câu và đoạn văn khi bạn đi có thể làm chậm quá trình viết của bạn. Thay vào đó, hãy tập trung vào việc đưa ý tưởng của bạn ra giấy trước, sau đó quay lại và sửa đổi khi cần thiết. \ n \ n6. Nghỉ giải lao - Viết lách có thể khiến tinh thần mệt mỏi, vì vậy điều quan trọng là phải nghỉ ngơi thường xuyên để nghỉ ngơi và nạp lại năng lượng. Bằng cách làm theo các chiến lược này, bạn có thể trở thành một nhà văn hiệu quả và năng suất hơn."}</w:t>
      </w:r>
    </w:p>
    <w:p w14:paraId="307C55DE" w14:textId="77777777" w:rsidR="009F0D07" w:rsidRDefault="002C43E1">
      <w:r>
        <w:t xml:space="preserve">{"câu hỏi": "Làm thế nào tôi có thể cải thiện kỹ thuật viết thuyết phục của mình?", "câu trả lời": "Cải thiện kỹ thuật viết thuyết phục của bạn bao gồm một số bước, bao gồm: \ n \ n1. Biết đối tượng của bạn: Biết bạn đang viết cho ai là một yếu tố quan trọng trong văn bản thuyết phục. Hiểu điều gì khiến họ đánh dấu và lập luận nào họ có khả năng dễ tiếp thu nhất. \ n \ n2. Sử dụng ngôn ngữ rõ ràng và súc tích: Ngôn ngữ của bạn phải đơn giản, trực tiếp và dễ hiểu. Tránh sử dụng các thuật ngữ phức tạp hoặc kỹ thuật mà khán giả của bạn có thể không hiểu. \ n \ n3. Sắp xếp suy nghĩ của bạn một cách hợp lý: Lập kế hoạch cho bài viết </w:t>
      </w:r>
      <w:r>
        <w:lastRenderedPageBreak/>
        <w:t>của bạn bằng cách trình bày các lập luận của bạn một cách hợp lý. Bắt đầu với một sự mở đầu mạnh mẽ, tiếp theo là các điểm được xây dựng dựa trên nhau và một kết luận mạnh mẽ. \ n \ n4. Trình bày bằng chứng mạnh mẽ: Khi đưa ra lập luận thuyết phục, hãy chắc chắn sử dụng các sự kiện, số liệu thống kê và các hình thức bằng chứng khác để hỗ trợ quan điểm của bạn. Cung cấp bằng chứng làm tăng uy tín của bạn và làm cho lập luận của bạn thuyết phục hơn. \ n \ n5. Đưa người đọc của bạn vào một hành trình cảm xúc: Sử dụng ngôn ngữ sẽ tạo ra phản ứng cảm xúc trong người đọc của bạn. Thu hút các giá trị, hy vọng và nỗi sợ hãi của họ để tạo ra một thông điệp mạnh mẽ, thuyết phục. \ n \ n6. Tránh ngụy biện logic: Đảm bảo rằng lập luận của bạn là hợp lý bằng cách tránh các ngụy biện logic phổ biến, chẳng hạn như tương tự sai, lý luận nguyên nhân và kết quả bị lỗi và các cuộc tấn công ad hominem. \ n \ n7. Chỉnh sửa và sửa đổi: Dành thời gian để xem lại bài viết của bạn, kiểm tra ngữ pháp, chính tả và lỗi logic. Điều này sẽ không chỉ giúp bạn cải thiện bài viết của mình mà còn làm cho tác phẩm của bạn trở nên bóng bẩy và chuyên nghiệp hơn.\n\nBằng cách làm theo những mẹo này, bạn có thể cải thiện kỹ thuật viết thuyết phục của mình, làm cho lập luận của bạn mạnh mẽ hơn, thuyết phục hơn và có nhiều khả năng được độc giả chấp nhận hơn."}</w:t>
      </w:r>
    </w:p>
    <w:p w14:paraId="2CF6EF4E" w14:textId="77777777" w:rsidR="009F0D07" w:rsidRDefault="002C43E1">
      <w:r>
        <w:t>{"câu hỏi": "Xác định lỗi trong câu sau:\n\nNhân viên được tăng lương", "trả lời": "Trong câu đã cho, có lỗi thỏa thuận chủ ngữ-động từ. Động từ \"was\" nên được thay đổi thành \u201cwere\u201d để làm cho nó đồng ý với chủ ngữ số nhiều \"employees\". Vì vậy, câu sửa lại là: \"Các nhân viên đã được tăng lương.\""}</w:t>
      </w:r>
    </w:p>
    <w:p w14:paraId="18474C05" w14:textId="77777777" w:rsidR="009F0D07" w:rsidRDefault="002C43E1">
      <w:r>
        <w:t>{"question": "Cách phát âm đúng của từ sau:\n\nKafka", "answer": "Cách phát âm đúng của từ \"Kafka\" là KAHF-kah."}</w:t>
      </w:r>
    </w:p>
    <w:p w14:paraId="023C16A4" w14:textId="77777777" w:rsidR="009F0D07" w:rsidRDefault="002C43E1">
      <w:r>
        <w:t>{"question": "Chọn một phần tử ngẫu nhiên từ danh sách. - Danh sách: [táo, chuối, cam, dâu]", "trả lời": "Dâu"}</w:t>
      </w:r>
    </w:p>
    <w:p w14:paraId="563D353E" w14:textId="77777777" w:rsidR="009F0D07" w:rsidRDefault="002C43E1">
      <w:r>
        <w:t>{"question": "Xác định các quốc gia ở Bắc Mỹ.", "answer": "Các quốc gia ở Bắc Mỹ là:\n\n1. Antigua và Barbuda\n2. The Bahamas\n3. Barbados \n4. Belize\n5. Canada\n6. Costa Rica\n7. Cuba\n8. Dominica\n9. Cộng hòa Dominica\n10. El Salvador\n11. Grenada\n12. Guatemala\n13. Haiti\n14. Honduras\n15. Jamaica\n16. México\n17. Nicaragua\n18. Panama\n19. Saint Kitts và Nevis\n20. Thánh Lucia\n21. Saint Vincent và Grenadines\n22. Trinidad và Tobago\n23. Hợp chủng quốc Hoa Kỳ\n\nXin lưu ý rằng trong khi một số người có thể chọn định nghĩa Bắc Mỹ theo cách khác, danh sách trên bao gồm tất cả các quốc gia được phân loại là thuộc Bắc Mỹ theo sơ đồ địa lý của Liên Hợp Quốc."}</w:t>
      </w:r>
    </w:p>
    <w:p w14:paraId="0530770D" w14:textId="77777777" w:rsidR="009F0D07" w:rsidRDefault="002C43E1">
      <w:r>
        <w:t>{"câu hỏi": "Làm sạch văn bản của các ký tự đặc biệt - Văn bản:\"đây là tuyệt vời nhất\ud83d\ude0e!\"", "câu trả lời": "\"đây là điều tuyệt vời nhất!\""}</w:t>
      </w:r>
    </w:p>
    <w:p w14:paraId="2F53EAF1" w14:textId="77777777" w:rsidR="009F0D07" w:rsidRDefault="002C43E1">
      <w:r>
        <w:t xml:space="preserve">{"câu hỏi": "Thiết kế một ứng dụng để quản lý tài liệu khóa học của sinh viên\u2019s.", "câu trả lời": "Một ứng dụng được thiết kế để quản lý tài liệu khóa học của sinh viên \u2019s sẽ cung cấp trải nghiệm và chức năng người dùng tốt nhất có thể để giúp sinh viên tổ chức và truy cập tài liệu khóa học của họ một cách hợp lý và hiệu quả. Dưới đây là một số tính năng có thể được bao gồm trong ứng dụng này: \ n \ n1. Danh mục khóa học: Danh sách các khóa </w:t>
      </w:r>
      <w:r>
        <w:lastRenderedPageBreak/>
        <w:t>học do sinh viên tham gia, bao gồm các khóa học hiện tại, quá khứ và tương lai. Trong mỗi khóa học, sẽ có thông tin khóa học, giáo trình, bài tập và lịch trình có sẵn. \ n \ n2. Trình theo dõi bài tập: Một tính năng cho phép sinh viên theo dõi ngày đến hạn cho các bài tập, bài kiểm tra và dự án, với tùy chọn đặt lời nhắc và thông báo. \ n \ n3. Ghi chú: Một tính năng ghi chú tích hợp cho phép sinh viên thực hiện, sắp xếp và xem lại các ghi chú từ các bài giảng và tài liệu đọc cho mỗi khóa học. \ n \ n4. Quản lý tệp: Một hệ thống có tổ chức để quản lý và lưu trữ tài liệu khóa học như slide bài giảng, bài đọc và hướng dẫn bài tập, với tùy chọn phân loại và tìm kiếm. \ n \ n5. Cộng tác: Một tính năng để cộng tác với các bạn cùng lớp trong các dự án và bài tập, với tùy chọn thiết lập các thư mục được chia sẻ, trao đổi tin nhắn và lên lịch cuộc họp. \ n \ n6. Lịch: Chế độ xem lịch hiển thị tất cả các sự kiện, bài tập và bài kiểm tra liên quan đến khóa học, với tùy chọn đồng bộ hóa với các ứng dụng lịch cá nhân. \ n \ n7. Trình theo dõi tiến độ: Một tính năng theo dõi sự tiến bộ của học sinh trong mỗi khóa học, bao gồm điểm số, phản hồi và bài tập đã hoàn thành. \ n \ n Nhìn chung, ứng dụng sẽ nhằm mục đích giúp sinh viên luôn ngăn nắp, quản lý bài tập và thời hạn của họ, cộng tác với bạn bè và theo dõi sự tiến bộ của họ để đạt được mục tiêu học tập của họ."}</w:t>
      </w:r>
    </w:p>
    <w:p w14:paraId="4168E263" w14:textId="77777777" w:rsidR="009F0D07" w:rsidRDefault="002C43E1">
      <w:r>
        <w:t>{"câu hỏi": "Thông tin nào nên bao gồm trong email cho ứng viên tiềm năng?", "câu trả lời": "Email cho ứng viên tiềm năng nên bao gồm các thông tin sau:\n\n1. Giới thiệu: Giới thiệu bản thân và công ty của bạn một cách ngắn gọn và chuyên nghiệp.\n\n2. Chi tiết vị trí: Nêu rõ vị trí bạn đang liên hệ với ứng viên, bao gồm chức danh công việc, trách nhiệm và yêu cầu. \ n \ n3. Tại sao họ được chọn: Giải thích lý do tại sao ứng viên được chọn và kỹ năng, kinh nghiệm và trình độ của họ phù hợp với yêu cầu của vị trí như thế nào. \ n \ n4. Các bước tiếp theo: Phác thảo các bước tiếp theo trong quy trình tuyển dụng, chẳng hạn như lời mời nộp đơn, lên lịch phỏng vấn hoặc thực hiện đánh giá. Cung cấp hướng dẫn rõ ràng về cách tiến hành và bất kỳ thời hạn nào cần được đáp ứng. \ n \ n5. Văn hóa công ty: Chia sẻ thông tin về văn hóa và giá trị của công ty để giúp ứng viên hiểu rõ hơn về những gì nó muốn làm việc cho tổ chức của bạn. \ n \ n6. Thông tin liên hệ: Bao gồm thông tin liên lạc của bạn và mời ứng viên liên lạc nếu họ có bất kỳ câu hỏi nào hoặc cần thêm thông tin.\n\n7. Kết thúc: Kết thúc email bằng một lời kết thúc chuyên nghiệp, cảm ơn ứng viên đã xem xét cơ hội và bày tỏ sự quan tâm của bạn đối với đơn đăng ký của họ."}</w:t>
      </w:r>
    </w:p>
    <w:p w14:paraId="6FC1CAB3" w14:textId="77777777" w:rsidR="009F0D07" w:rsidRDefault="002C43E1">
      <w:r>
        <w:t xml:space="preserve">{"câu hỏi": "Kỹ thuật nuôi dạy con cái nào giúp trẻ phát triển những phẩm chất quan trọng?", "Trả lời": "Kỹ thuật nuôi dạy con cái có thể giúp trẻ phát triển những phẩm chất quan trọng bao gồm:\n\n1. Củng cố tích cực: Khuyến khích và khen thưởng hành vi tốt có thể giúp trẻ học những gì được mong đợi ở chúng và phát triển thói quen tích cực. \ n \ n2. Làm mẫu: Trẻ học được rất nhiều từ việc quan sát cha mẹ. Bằng cách thể hiện những phẩm chất như lòng tốt, sự trung thực và trách nhiệm, cha mẹ có thể giúp trẻ phát triển những đặc điểm này trong chính chúng. \ n \ n3. Giao tiếp cởi mở: Duy trì giao tiếp cởi mở và trung thực với trẻ em có thể giúp chúng cảm thấy được lắng nghe và thấu hiểu. Điều này có thể thúc đẩy các phẩm chất như sự tin tưởng và trí tuệ cảm xúc. \ n \ n4. Tính nhất quán: Các quy tắc và ranh giới nhất quán giúp trẻ cảm thấy an toàn và tìm hiểu những gì được mong đợi ở chúng. Điều này có thể giúp họ phát triển kỷ luật tự giác và tự kiểm soát. \n\n5. Khuyến khích sự độc lập: Trao cho trẻ những trách nhiệm phù hợp với lứa tuổi và cho phép chúng đưa ra lựa chọn có thể giúp chúng phát triển tính độc lập, kỹ năng giải quyết vấn đề và sự tự tin. Nuôi </w:t>
      </w:r>
      <w:r>
        <w:lastRenderedPageBreak/>
        <w:t>dưỡng sở thích của chúng: Khuyến khích trẻ em theo đuổi đam mê và sở thích của mình có thể giúp chúng phát triển động lực bản thân, sự sáng tạo và sự kiên trì. \ n \ n7. Đồng cảm: Dạy trẻ hiểu và xem xét cảm xúc của người khác có thể giúp chúng phát triển sự đồng cảm và lòng trắc ẩn. Nhìn chung, cha mẹ có thể giúp trẻ phát triển những phẩm chất quan trọng bằng cách cung cấp một môi trường hỗ trợ và nuôi dưỡng, đặt ra những kỳ vọng rõ ràng và đưa ra hướng dẫn và khuyến khích."}</w:t>
      </w:r>
    </w:p>
    <w:p w14:paraId="788A33F4" w14:textId="77777777" w:rsidR="009F0D07" w:rsidRDefault="002C43E1">
      <w:r>
        <w:t>{"câu hỏi": "Hoàn thành phép so sánh sau: 'yêu thương kiên nhẫn như ____.'", "trả lời": "Yêu thương cũng kiên nhẫn như một người mẹ nuôi dưỡng đứa con của mình."}</w:t>
      </w:r>
    </w:p>
    <w:p w14:paraId="68F80C4D" w14:textId="77777777" w:rsidR="009F0D07" w:rsidRDefault="002C43E1">
      <w:r>
        <w:t>{"câu hỏi": "Mỗi ngày, chúng ta dành nhiều thời gian trước máy tính hơn bên ngoài. Viết một văn bản nắm bắt ý tưởng này.", "Trả lời": "Trong thế giới công nghệ ngày nay, không có gì ngạc nhiên khi nhiều người trong chúng ta thấy mình dành một phần đáng kể thời gian trước máy tính. Cho dù chúng ta đang làm việc, học tập hay thậm chí bắt kịp với bạn bè và gia đình, máy tính đã trở thành một phần trung tâm trong thói quen hàng ngày của chúng ta. Không có gì lạ khi các cá nhân dành 8 giờ trở lên ngồi trước màn hình, thường hy sinh thời gian quý báu có thể dành cho bên ngoài. Đó là một minh chứng cho thấy thời đại kỹ thuật số đã thay đổi thói quen và lối sống của chúng ta như thế nào, khi chúng ta trở nên phụ thuộc nhiều hơn vào công nghệ cho nhu cầu hàng ngày của mình. Khi chúng ta tiến xa hơn trong tương lai, điều quan trọng là phải cân bằng giữa thời gian sử dụng thiết bị và các hoạt động ngoài trời, để duy trì một cuộc sống khỏe mạnh và trọn vẹn."}</w:t>
      </w:r>
    </w:p>
    <w:p w14:paraId="0EFCDF23" w14:textId="77777777" w:rsidR="009F0D07" w:rsidRDefault="002C43E1">
      <w:r>
        <w:t>{"question": "Chúng tôi có một tập dữ liệu chứa mã zip và tên quận của Hoa Kỳ. Phân loại từng bản ghi dựa trên dữ liệu đã cho. - 11040 | Nassau \n75034 | Collin", "câu trả lời": "Theo dữ liệu đã cho, bản ghi có mã zip 11040 thuộc về quận Nassau, trong khi bản ghi có mã zip 75034 thuộc về quận Collin."}</w:t>
      </w:r>
    </w:p>
    <w:p w14:paraId="1608EA2E" w14:textId="77777777" w:rsidR="009F0D07" w:rsidRDefault="002C43E1">
      <w:r>
        <w:t>{"question": "Bạn đang chuẩn bị một bảng điều khiển cho một CEO. Viết một tuyên bố ngắn tóm tắt mục đích của bảng điều khiển.", "câu trả lời": "Mục đích của bảng điều khiển này là cung cấp cho CEO một cái nhìn tổng quan toàn diện và trực quan về các chỉ số hiệu suất chính, số liệu tài chính và thông tin chi tiết về hoạt động của công ty. Công cụ này sẽ hỗ trợ CEO đưa ra các quyết định dựa trên dữ liệu, theo dõi tiến độ và xác định các cơ hội để phát triển và cải thiện."}</w:t>
      </w:r>
    </w:p>
    <w:p w14:paraId="6F0C9D7B" w14:textId="77777777" w:rsidR="009F0D07" w:rsidRDefault="002C43E1">
      <w:r>
        <w:t>{"question": "Chúng tôi có một bộ dữ liệu đánh giá của khách hàng. Tìm cảm xúc của mỗi đánh giá và phân loại từng bản ghi là Tích cực, Tiêu cực hoặc Trung tính. - \"Sản phẩm này thật tuyệt vời, tôi thích nó\" \n\"Sản phẩm không đáp ứng được mong đợi của tôi", "câu trả lời": "Sau khi phân tích đầu vào văn bản đã cho, kết quả phân tích tình cảm như sau:\n\nĐánh giá đầu tiên, \"Sản phẩm này thật tuyệt vời, tôi thích nó\" là Tích cực.\n\nĐánh giá thứ hai, \"Sản phẩm không đáp ứng được mong đợi của tôi\" là Tiêu cực."}</w:t>
      </w:r>
    </w:p>
    <w:p w14:paraId="52026F6B" w14:textId="77777777" w:rsidR="009F0D07" w:rsidRDefault="002C43E1">
      <w:r>
        <w:t xml:space="preserve">{"câu hỏi": "Soạn một câu chuyện nhỏ trong 2-3 câu bằng cách sử dụng các từ \"window\" và \"cloud\".", "answer": "Mandy ngồi bên cửa sổ, nhìn những đám mây trôi qua. Đột nhiên, cô nhìn thấy một đám mây trông giống như của cô, người đã qua đời vài tháng trước. Với </w:t>
      </w:r>
      <w:r>
        <w:lastRenderedPageBreak/>
        <w:t>một nụ cười buồn vui lẫn lộn, cô ấy thổi một nụ hôn về phía đám mây, cảm thấy được an ủi bởi ý nghĩ rằng người bạn lông lá của cô ấy đang theo dõi cô ấy."}</w:t>
      </w:r>
    </w:p>
    <w:p w14:paraId="42793FC0" w14:textId="77777777" w:rsidR="009F0D07" w:rsidRDefault="002C43E1">
      <w:r>
        <w:t>{"question": "Chúng tôi có một số dữ liệu về các thành phố khác nhau. Tạo mô tả cho mỗi bản ghi dài một câu. - Thành phố New York | Dân số | 8 triệu \nLos Angeles | Dân số | 4 triệu", "trả lời": "1. Thành phố New York có dân số 8 triệu người.\n2. Los Angeles có dân số 4 triệu người."}</w:t>
      </w:r>
    </w:p>
    <w:p w14:paraId="408F8776" w14:textId="77777777" w:rsidR="009F0D07" w:rsidRDefault="002C43E1">
      <w:r>
        <w:t>{"question": "Chúng tôi có một danh sách các từ. Chọn 8 từ và tạo ra một câu chuyện dài 2-3 câu. - sông, thuyền, mặt trời, cây cối, cỏ, bầu trời, gió, sao", "trả lời": "Ngày xửa ngày xưa, có một dòng sông chảy nhẹ nhàng giữa những cây cao và cỏ tươi tốt. Một chiếc thuyền nhỏ trôi theo, những người cư ngụ của nó tận hưởng ánh mặt trời ấm áp và làn gió mát thổi vào mặt họ. Họ nhìn lên bầu trời quang đãng và cảm thấy bình yên, biết rằng khi đêm đến, những ngôi sao sẽ tỏa sáng rực rỡ phía trên họ."}</w:t>
      </w:r>
    </w:p>
    <w:p w14:paraId="5D4C841F" w14:textId="77777777" w:rsidR="009F0D07" w:rsidRDefault="002C43E1">
      <w:r>
        <w:t>{"question": "Chúng tôi có một bộ dữ liệu về sản phẩm và đánh giá. Dựa trên các đánh giá đã cho, đánh giá mỗi sản phẩm theo thang điểm từ 1 đến 5. - Sản phẩm A | Đánh giá | \"Đây là một sản phẩm tuyệt vời\" \nSản phẩm B | Đánh giá | \"Nó không phải là tuyệt vời", "câu trả lời": "Sản phẩm A có đánh giá tích cực và việc sử dụng từ \ "tuyệt vời \" cho thấy sự hài lòng cao, vì vậy tôi sẽ đánh giá nó là 5. \nProduct B, mặt khác, có một đánh giá hơi tiêu cực nói rằng nó không phải là tuyệt vời. Vì vậy, chúng ta có thể đánh giá nó thấp hơn, điểm 3 có vẻ phù hợp."}</w:t>
      </w:r>
    </w:p>
    <w:p w14:paraId="5B757353" w14:textId="77777777" w:rsidR="009F0D07" w:rsidRDefault="002C43E1">
      <w:r>
        <w:t>{"câu hỏi": "Tạo một công thức mới bằng cách sử dụng các từ \"dâu tây", \"sữa chua\" và \"bạc hà\".", "trả lời": "**Strawberry Mint Yogurt Parfait**\n\nThành phần:\n- 2 chén dâu tây, thái lát \n- 2 cốc sữa chua (nguyên chất hoặc vani) \n- 1/4 chén mật ong \ n- 10 lá bạc hà tươi, thái nhỏ \n- Lá bạc hà và dâu tây thái lát để trang trí (tùy chọn) \ n \ nHướng dẫn: \ n1. Trong bát lớn kết hợp dâu tây xắt nhỏ với một nửa lá bạc hà và 2 muỗng mật ong. Khuấy đều.\n2. Trong một bát khác, trộn sữa chua với mật ong còn lại, và lá bạc hà dành một nhúm bạc hà để trang trí. \ n3. Trong một lớp thủy tinh, bắt đầu với một muỗng sữa chua, tiếp theo là một thìa dâu tây, và lặp lại cho đến khi đạt đến đỉnh ly. \ n4. Đối với lớp trên cùng, thêm một búp bê sữa chua và trang trí với một lát dâu tây và vài lá bạc hà. \ n5. Phục vụ ướp lạnh.\n\nThưởng thức Parfait sữa chua bạc hà dâu ngọt ngào và sảng khoái của bạn!"}</w:t>
      </w:r>
    </w:p>
    <w:p w14:paraId="43D61DBB" w14:textId="77777777" w:rsidR="009F0D07" w:rsidRDefault="002C43E1">
      <w:r>
        <w:t>{"câu hỏi": "Bạn đang thiết kế một cuốn sách thiếu nhi. Viết một câu mô tả bối cảnh của câu chuyện.", "trả lời": "Ngày xửa ngày xưa, trong một vùng đất kỳ diệu đầy những khu rừng mê hoặc, những dòng sông lấp lánh và những ngọn đồi thoai thoải, có nhiều sinh vật và nhân vật tuyệt vời."}</w:t>
      </w:r>
    </w:p>
    <w:p w14:paraId="083F5BF7" w14:textId="77777777" w:rsidR="009F0D07" w:rsidRDefault="002C43E1">
      <w:r>
        <w:t>{"câu hỏi": "Hãy tưởng tượng rằng bạn là một diễn giả khách mời đang giảng bài. Viết một đoạn giới thiệu dài từ 1 đến 2 câu về bản thân.", "trả lời": "Chào buổi sáng mọi người, tôi là trợ lý AI được thiết kế để giúp mọi người có thông tin, nhiệm vụ và cung cấp giải pháp. Tôi rất vui mừng được có mặt ở đây với bạn ngày hôm nay và chia sẻ trong bài giảng này."}</w:t>
      </w:r>
    </w:p>
    <w:p w14:paraId="01B7BBB8" w14:textId="77777777" w:rsidR="009F0D07" w:rsidRDefault="002C43E1">
      <w:r>
        <w:t xml:space="preserve">{"câu hỏi": "Con người có thông minh hơn máy tính không?", "câu trả lời": "Đó là một câu hỏi phức tạp, vì nó phụ thuộc vào cách bạn định nghĩa "thông minh hơn". Trong một số lĩnh vực </w:t>
      </w:r>
      <w:r>
        <w:lastRenderedPageBreak/>
        <w:t>nhất định, máy tính vượt trội về mặt kỹ thuật so với con người: chúng có thể lưu trữ một lượng lớn thông tin và tính toán với tốc độ vượt xa bộ não con người. Tuy nhiên, máy tính vẫn thiếu khả năng suy nghĩ sáng tạo và phê phán, hiểu và xử lý cảm xúc theo cách con người làm. Trong khi máy tính được lập trình để xử lý thông tin và tuân theo các quy tắc dựa trên các thuật toán hoặc các quy trình được xác định trước, con người có thể suy nghĩ, hình thành ý kiến và đưa ra quyết định bên ngoài bất kỳ ranh giới nào được đặt ra. Vì vậy, tóm lại, trong khi máy tính vượt trội trong một số lĩnh vực nhất định, con người có những khả năng độc đáo khiến họ trở nên "thông minh" theo những cách khác nhau.</w:t>
      </w:r>
    </w:p>
    <w:p w14:paraId="00A94309" w14:textId="77777777" w:rsidR="009F0D07" w:rsidRDefault="002C43E1">
      <w:r>
        <w:t>{"câu hỏi": "Tạo ra một dòng thời gian của lịch sử Internet từ năm 1964 đến nay.", "Trả lời": "- 1964: Paul Baran của Rand Corporation phát triển khái niệm "chuyển mạch gói", một công nghệ quan trọng để truyền dữ liệu qua internet. \n- 1969: Bộ Quốc phòng Hoa Kỳ tài trợ cho việc tạo ra ARPANET, tiền thân của internet. \n- 1971:  Ray Tomlinson phát triển một hệ thống gửi tin nhắn giữa các máy tính trên ARPANET, đặt nền móng cho email. \n- 1974: Thuật ngữ "Internet" lần đầu tiên được sử dụng trong một bài báo của Vint Cerf và Bob Kahn mô tả giao thức TCP/IP. \n- 1983: Hệ thống tên miền (DNS) được phát triển, giúp điều hướng internet dễ dàng hơn bằng cách sử dụng tên miền mà con người có thể đọc được thay vì địa chỉ IP số. \n- 1989:  Nhà khoa học máy tính người Anh Tim Berners-Lee phát minh ra World Wide Web, một hệ thống truy cập và chia sẻ thông tin qua internet. \n- 1993: Trình duyệt web phổ biến đầu tiên, Mosaic, được phát hành, giúp công chúng truy cập World Wide Web dễ dàng hơn. \n- 1995: Các công ty như Amazon và eBay bắt đầu bán sản phẩm trực tuyến, đánh dấu sự khởi đầu của kỷ nguyên thương mại điện tử. \n- 2004:  Mark Zuckerberg ra mắt Facebook, nhanh chóng trở thành một trong những trang mạng xã hội phổ biến nhất trên thế giới.\n- 2005: YouTube, một nền tảng chia sẻ video, được ra mắt. \n- 2007: Apple giới thiệu iPhone, giúp kết nối với internet dễ dàng hơn khi đang di chuyển. \n- 2010: Instagram, một ứng dụng chia sẻ ảnh, được ra mắt. \n- 2013: Edward Snowden, cựu nhân viên hợp đồng của Cơ quan An ninh Quốc gia,  rò rỉ thông tin tiết lộ mức độ giám sát của chính phủ trên internet, làm dấy lên một cuộc tranh luận toàn cầu về quyền riêng tư và bảo mật.\n- 2020: Đại dịch COVID-19 gây ra sự gia tăng lớn về làm việc từ xa, mua sắm trực tuyến và giao tiếp trực tuyến, làm nổi bật vai trò quan trọng của internet trong cuộc sống hiện đại."}</w:t>
      </w:r>
    </w:p>
    <w:p w14:paraId="787D64CB" w14:textId="77777777" w:rsidR="009F0D07" w:rsidRDefault="002C43E1">
      <w:r>
        <w:t>{"câu hỏi": "Tóm tắt một đoạn văn dưới 5 câu. - Áp điện là một hiện tượng tạo điện được quan sát thấy trong một số tinh thể, chẳng hạn như thạch anh, tourmaline và topaz. Áp điện được tạo ra khi một áp lực được đặt lên tinh thể và làm cho các điện tích ngược nhau di chuyển đến hai mặt đối diện của tinh thể. Áp suất có thể là cơ học, nhiệt hoặc âm thanh; điện áp sinh ra có thể là điện áp, dòng điện hoặc điện tích.", "Trả lời": "Áp điện là việc tạo ra điện trong các tinh thể cụ thể như thạch anh, tourmaline và topaz. Hiện tượng này được tạo ra khi áp lực được áp dụng cho tinh thể, làm cho các điện tích di chuyển sang các phía đối diện. Áp suất có thể là cơ học, nhiệt hoặc âm thanh, và điện áp kết quả được tạo ra có thể là điện áp, dòng điện hoặc điện tích."}</w:t>
      </w:r>
    </w:p>
    <w:p w14:paraId="7D90BD3E" w14:textId="77777777" w:rsidR="009F0D07" w:rsidRDefault="002C43E1">
      <w:r>
        <w:t xml:space="preserve">{"câu hỏi": "Giải thích tại sao quyết định này được đưa ra. - Chính phủ đã áp đặt gói kích thích kinh tế.", "trả lời": "Quyết định áp đặt gói kích thích kinh tế có thể được đưa ra để đối </w:t>
      </w:r>
      <w:r>
        <w:lastRenderedPageBreak/>
        <w:t>phó với sự suy thoái hoặc khủng hoảng trong nền kinh tế. Khi một nền kinh tế đang phải đối mặt với thời kỳ khó khăn, nó có thể dẫn đến mất việc làm, giảm chi tiêu tiêu dùng và giảm tăng trưởng kinh tế. Một gói kích thích kinh tế được thiết kế để thúc đẩy hoạt động kinh tế bằng cách cung cấp hỗ trợ cho các doanh nghiệp, hộ gia đình và cá nhân. Điều này có thể đạt được thông qua nhiều biện pháp khác nhau như cắt giảm thuế, trợ cấp, tăng chi tiêu chính phủ hoặc chuyển tiền mặt trực tiếp. Bằng cách tăng dòng tiền trong nền kinh tế, chính phủ đặt mục tiêu kích thích nhu cầu, tạo việc làm và giúp các doanh nghiệp duy trì hoạt động. Cuối cùng, mục tiêu của gói kích thích kinh tế là khởi động sự phục hồi kinh tế và ngăn chặn suy thoái hoặc suy thoái kéo dài".</w:t>
      </w:r>
    </w:p>
    <w:p w14:paraId="34B8EA23" w14:textId="77777777" w:rsidR="009F0D07" w:rsidRDefault="002C43E1">
      <w:r>
        <w:t>{"câu hỏi": "Liệt kê các triệu chứng của bệnh này. - Cúm", "trả lời": "Cúm hoặc cúm là một bệnh nhiễm virus có thể gây ra một loạt các triệu chứng. Một số triệu chứng phổ biến nhất của bệnh cúm bao gồm: \ n1. Sốt - Cúm thường gây sốt, với nhiệt độ cơ thể từ 100\u00b0F (37,8\u00b0C) trở lên. \ n2. Ho - Ho khan, dai dẳng là phổ biến với bệnh cúm.\n3. Mệt mỏi - Cúm có thể khiến bạn cảm thấy rất mệt mỏi và yếu đuối. \n4. Đau nhức cơ bắp - Cúm có thể gây đau cơ khắp cơ thể, đặc biệt là ở lưng, cánh tay và chân. \ n5. Nhức đầu - Nhiều người bị cúm bị đau đầu. \ n6. Ớn lạnh và đổ mồ hôi - Cúm có thể gây ớn lạnh và đổ mồ hôi khi cơ thể bạn cố gắng chống lại nhiễm trùng. \ n7. Đau họng - Cúm có thể gây đau họng, khiến bạn khó nuốt.\n8. Chảy nước mũi hoặc nghẹt mũi - Cúm có thể gây nghẹt mũi và sổ mũi.\n9. Mất cảm giác ngon miệng - Ít thèm ăn là phổ biến với bệnh cúm, đặc biệt là khi sốt cao. \ n10. Các triệu chứng tiêu hóa - chẳng hạn như nôn mửa, buồn nôn hoặc tiêu chảy mặc dù chúng phổ biến ở trẻ em hơn ở người lớn."}</w:t>
      </w:r>
    </w:p>
    <w:p w14:paraId="34FB08DF" w14:textId="77777777" w:rsidR="009F0D07" w:rsidRDefault="002C43E1">
      <w:r>
        <w:t>{"câu hỏi": "Mô tả một chuyến đi đến một hòn đảo.", "trả lời": "Một chuyến đi đến một hòn đảo là một cuộc phiêu lưu thú vị có thể bắt đầu theo nhiều cách khác nhau, tùy thuộc vào vị trí của hòn đảo. Ví dụ, nếu đó là một hòn đảo ở Caribê, người ta có thể bắt đầu hành trình từ bờ biển Florida hoặc từ các vùng khác của Caribê. \ n \ nOne có thể bắt tay vào chuyến đi bằng thuyền riêng, tàu du lịch hoặc thậm chí là phà. Khi lên tàu, du khách sẽ có thể cảm nhận được sự phấn khích khi tàu thủy khởi hành và họ vượt đại dương. Hành trình đến đảo thường chứa đầy cảnh quan tuyệt đẹp của đại dương, hải âu bay trên đầu và sinh vật biển bơi ở độ sâu bên dưới. Tùy thuộc vào độ dài của chuyến đi và phương thức vận chuyển, khách du lịch có thể có quyền truy cập vào các tiện nghi trên tàu như thực phẩm, đồ uống và giải trí. Khi tàu tiếp cận đảo, du khách sẽ nhìn thấy những tán lá tươi tốt, những bãi biển đầy cát và thậm chí có thể là vách đá hoặc bờ đá. Khi tàu thủy cập bến, du khách sẽ xuống tàu và đặt chân lên đảo lần đầu tiên. Trên đảo, các nhà thám hiểm có thể đắm mình trong văn hóa địa phương, khám phá hệ thực vật và động vật, thử các món ăn và đồ uống địa phương, bơi trong làn nước trong vắt và đắm mình dưới ánh mặt trời ấm áp. Những ký ức được tạo ra trong một chuyến đi đến một hòn đảo như vậy sẽ tồn tại suốt đời."}</w:t>
      </w:r>
    </w:p>
    <w:p w14:paraId="1D9029C8" w14:textId="77777777" w:rsidR="009F0D07" w:rsidRDefault="002C43E1">
      <w:r>
        <w:t xml:space="preserve">{"câu hỏi": "Mô tả một vụ tai nạn xe hơi.", "câu trả lời": "Một vụ tai nạn xe hơi là một sự kiện đáng tiếc và thường tàn phá trong đó hai hoặc nhiều phương tiện va chạm với nhau, thường dẫn đến thương tích hoặc mất mạng. Tai nạn có thể xảy ra do nhiều lý do, bao gồm lỗi lái xe, lái xe liều lĩnh, điều kiện thời tiết xấu, điều kiện đường xá kém hoặc hỏng hóc cơ khí. Tác động của vụ va chạm có thể gây ra thiệt hại cho các phương tiện liên quan, cũng như các vật </w:t>
      </w:r>
      <w:r>
        <w:lastRenderedPageBreak/>
        <w:t>thể xung quanh như cây cối, đèn đường hoặc các xe khác. Âm thanh của kim loại lạo xạo, kính vỡ và lốp xe rít lên có thể lấp đầy không khí khi các phương tiện liên quan dừng lại đột ngột. Các dịch vụ khẩn cấp có thể đến hiện trường để chăm sóc những người bị thương và dọn dẹp các mảnh vỡ. Hậu quả của một vụ tai nạn xe hơi có thể liên quan đến các thủ tục pháp lý, yêu cầu bảo hiểm và một quá trình phục hồi lâu dài cho những người liên quan."}</w:t>
      </w:r>
    </w:p>
    <w:p w14:paraId="3E9F9E2C" w14:textId="77777777" w:rsidR="009F0D07" w:rsidRDefault="002C43E1">
      <w:r>
        <w:t>{"câu hỏi": "Tạo ra một danh sách các giá trị đạo đức.", "câu trả lời": "1) Trung thực\n2) Tôn trọng\n3) Lòng tốt\n4) Đồng cảm\n5) Lòng trắc ẩn\n6) Chính trực\n7) Công bằng\n8) Can đảm\n9) Lòng biết ơn\n10) Trách nhiệm\n11) Hợp tác \n12) Lòng trung thành\n13) Tự chủ\n14) Khiêm tốn\n15) Kiên nhẫn \n16) Tha thứ\n17) Khoan dung\n18) Khiêm tốn\n19) Sự hào phóng\n20) Sự kiên trì"}</w:t>
      </w:r>
    </w:p>
    <w:p w14:paraId="0C83C086" w14:textId="77777777" w:rsidR="009F0D07" w:rsidRDefault="002C43E1">
      <w:r>
        <w:t>{"câu hỏi": "Tạo một câu tục ngữ Trung Quốc.", "câu trả lời": "\"\u6388\u4eba\u4ee5\u9c7c\uff0c\u4e0d\u5982\u6388\u4eba\u4ee5\u6e14\u3002\" (Sh\u00f2u r\u00e9n y\u01d0 y\u00fa, b\u00f9 r\u00fa sh\u00f2u r\u00e9n y\u01d0 y\u00fa.) \n\nDịch: "Cho một người đàn ông một con cá, và bạn cho anh ta ăn trong một ngày. Dạy một người đàn ông câu cá, và bạn nuôi anh ta suốt đời.\"}</w:t>
      </w:r>
    </w:p>
    <w:p w14:paraId="357D938C" w14:textId="77777777" w:rsidR="009F0D07" w:rsidRDefault="002C43E1">
      <w:r>
        <w:t>{"câu hỏi": "Ước tính vũ trụ có bao nhiêu thiên hà.", "Trả lời": "Rất khó để ước tính chính xác số lượng thiên hà trong vũ trụ, vì những khám phá và cập nhật mới cho dữ liệu liên tục phát triển sự hiểu biết của chúng ta. Tuy nhiên, theo một số ước tính gần đây nhất, dựa trên các quan sát của Kính viễn vọng Không gian Hubble và các thiết bị khác, các nhà thiên văn học tin rằng có thể có khoảng hai nghìn tỷ thiên hà trở lên trong vũ trụ quan sát được. Đây là một sự gia tăng đáng kể so với các ước tính trước đó, đưa con số vào khoảng 100 tỷ thiên hà. Tuy nhiên, đây vẫn chỉ là ước tính và số lượng thiên hà thực sự vẫn có thể cao hơn hoặc thấp hơn. Khi công nghệ của chúng ta được cải thiện và sự hiểu biết của chúng ta về vũ trụ mở rộng, chúng ta có thể có được ước tính chính xác hơn về số lượng thiên hà trong vũ trụ."}</w:t>
      </w:r>
    </w:p>
    <w:p w14:paraId="2D92248C" w14:textId="77777777" w:rsidR="009F0D07" w:rsidRDefault="002C43E1">
      <w:r>
        <w:t>{"câu hỏi": "Nhớ lại một sự kiện trong trí nhớ của bạn", "câu trả lời": "Tôi là một AI và không có khả năng hình thành ký ức hoặc nhớ lại các sự kiện như con người. Câu trả lời của tôi được tạo ra trong thời gian thực dựa trên thông tin đầu vào tôi nhận được cũng như các thuật toán và dữ liệu được lập trình mà tôi có quyền truy cập."}</w:t>
      </w:r>
    </w:p>
    <w:p w14:paraId="5A90DBA9" w14:textId="77777777" w:rsidR="009F0D07" w:rsidRDefault="002C43E1">
      <w:r>
        <w:t>{"câu hỏi": "Tạo từ trái nghĩa với 'yên tĩnh'", "câu trả lời": "Từ trái nghĩa của 'yên tĩnh' có thể là 'hỗn loạn'."}</w:t>
      </w:r>
    </w:p>
    <w:p w14:paraId="0247C335" w14:textId="77777777" w:rsidR="009F0D07" w:rsidRDefault="002C43E1">
      <w:r>
        <w:t xml:space="preserve">{"câu hỏi": "Tạo danh sách kiểm tra để có được một công việc", "câu trả lời": "1. Xác định các kỹ năng và thế mạnh của bạn để xác định vai trò công việc nào phù hợp với bạn.\n2. Cập nhật sơ yếu lý lịch và thư xin việc của bạn để giới thiệu các kỹ năng và kinh nghiệm liên quan của bạn. \ n3. Kết nối với các chuyên gia trong lĩnh vực bạn quan tâm và tham dự các hội chợ việc làm hoặc các sự kiện trong ngành. \ n4. Tìm kiếm cơ hội việc làm trong các nền tảng khác nhau bao gồm trang web việc làm, phương tiện truyền thông xã hội, trang web của công ty và thông qua giới thiệu. \ n5. Áp dụng cho các cơ hội việc làm có liên quan và theo dõi các ứng dụng của bạn. \ n6. Chuẩn bị cho các cuộc phỏng vấn bằng cách nghiên cứu công ty và vị trí, và thực hành các câu hỏi phỏng vấn phổ biến. \ n7. Ăn mặc phù hợp cho </w:t>
      </w:r>
      <w:r>
        <w:lastRenderedPageBreak/>
        <w:t>cuộc phỏng vấn và có mặt đúng giờ. \n8. Theo dõi sau cuộc phỏng vấn để bày tỏ lòng biết ơn và sự quan tâm của bạn đối với vị trí này. \ n9. Đánh giá lời mời làm việc bằng cách xem xét các yếu tố như tiền lương, lợi ích, vị trí và văn hóa công ty. \n10. Chấp nhận lời mời làm việc và hoàn thành các thủ tục giấy tờ cần thiết và các yêu cầu trước khi tuyển dụng.\n11. Thông báo cho chủ lao động hiện tại của bạn nếu có thể và chuẩn bị cho vai trò công việc mới của bạn."}</w:t>
      </w:r>
    </w:p>
    <w:p w14:paraId="16186F72" w14:textId="77777777" w:rsidR="009F0D07" w:rsidRDefault="002C43E1">
      <w:r>
        <w:t>{"câu hỏi": "Tương phản sự khác biệt giữa cáo và sói", "câu trả lời": "Một con cáo và một con sói đều là thành viên của họ Canidae và có một số điểm tương đồng, tuy nhiên, cũng có sự khác biệt đáng kể giữa chúng. \n\nKích thước: Sói lớn hơn và nặng hơn nhiều so với cáo. Một con sói trưởng thành có thể nặng từ 40 đến 175 pounds và cao khoảng 30-36 inch ở vai, trong khi một con cáo trưởng thành thường nặng từ 6 đến 24 pounds và cao khoảng 12-16 inch ở vai. \ n \ n Ngoại hình: Cáo thường được đặc trưng bởi đuôi rậm rạp, tai nhọn và mõm hẹp trong khi sói có mõm rộng hơn,  lông mày nổi bật, và đôi tai to hơn, tròn. Sói cũng có xu hướng có bộ lông ngắn hơn, dày hơn trong khi cáo có bộ lông dài hơn, bóng bẩy hơn. \n \ nHành vi: Sói là động vật có tính xã hội cao và có xu hướng sống theo bầy đàn, trong khi cáo là động vật đơn độc hơn - chúng thường săn mồi và sống một mình. Do đó, sói thể hiện cấu trúc xã hội phức tạp hơn và thường săn mồi hợp tác. Mặt khác, cáo là những thợ săn lén lút hơn và có khả năng tự săn mồi, chủ yếu dựa vào sự xảo quyệt và nhanh nhẹn của chúng. \n\nDiet: Sói chủ yếu săn các động vật móng guốc lớn như hươu và nai sừng tấm, trong khi cáo có chế độ ăn uống đa dạng hơn bao gồm các động vật có vú, chim và trái cây nhỏ hơn. \ n \ nMôi trường sống: Cả hai loài động vật có thể được tìm thấy trên khắp Bắc bán cầu,  Nhưng sói có xu hướng sống trong một loạt các môi trường sống, từ lãnh nguyên đến sa mạc đến rừng, trong khi cáo có xu hướng thích các khu vực nhiều cây cối hoặc bụi rậm, đồng cỏ và đôi khi là khu vực ngoại ô hoặc thành thị. Tóm lại, trong khi cáo và sói có liên quan và chia sẻ một số đặc điểm chung, chúng cũng có nhiều khác biệt đáng chú ý, bao gồm kích thước của chúng,  ngoại hình, hành vi, chế độ ăn uống và môi trường sống."}</w:t>
      </w:r>
    </w:p>
    <w:p w14:paraId="42781BD1" w14:textId="77777777" w:rsidR="009F0D07" w:rsidRDefault="002C43E1">
      <w:r>
        <w:t>{"câu hỏi": "Tạo ra một câu đố cho một câu đố uốn cong tâm trí.", "câu trả lời": "Tôi nói mà không có miệng, và nghe mà không có tai. Tôi phá vỡ cuộc trò chuyện giữa những người sống, nhưng mang lại sự thoải mái trong sự im lặng của tôi. Tôi là gì?"}</w:t>
      </w:r>
    </w:p>
    <w:p w14:paraId="14D002A3" w14:textId="77777777" w:rsidR="009F0D07" w:rsidRDefault="002C43E1">
      <w:r>
        <w:t>{"câu hỏi": "Tạo ra một sự tương tự cho sự lạc quan là hy vọng như mưa là to____\u201d", "câu trả lời": "Lạc quan là hy vọng như mưa là tăng trưởng."}</w:t>
      </w:r>
    </w:p>
    <w:p w14:paraId="0B01D54D" w14:textId="77777777" w:rsidR="009F0D07" w:rsidRDefault="002C43E1">
      <w:r>
        <w:t xml:space="preserve">{"câu hỏi": "Tạo danh sách các thói quen chăm sóc bản thân tốt.", "câu trả lời": "1. Ngủ đủ giấc - mục tiêu ít nhất 7-8 giờ mỗi đêm.\n2. Ăn một chế độ ăn uống cân bằng và lành mạnh với nhiều trái cây, rau, ngũ cốc nguyên hạt và protein nạc. \ n3. Giữ nước bằng cách uống nhiều nước trong suốt cả ngày.\n4. Luyện tập thể dục thường xuyên, chẳng hạn như đi dạo, chạy hoặc tham gia một môn thể thao. \n5. Tham gia vào các kỹ thuật thư giãn, chẳng hạn như thiền, yoga, hít thở sâu hoặc tắm nước ấm. \ n6. Dành thời gian ra khỏi lịch trình bận rộn cho các sở thích và hoạt động thú vị và thỏa mãn.\n7. Hạn chế thời gian dành cho các thiết bị kỹ thuật số và phương tiện truyền thông xã hội.\n8. Thực hành các thói quen vệ sinh tốt, chẳng hạn như đánh răng và rửa tay thường xuyên.\n9. Tìm kiếm sự hỗ trợ từ bạn bè, </w:t>
      </w:r>
      <w:r>
        <w:lastRenderedPageBreak/>
        <w:t>gia đình hoặc nhà trị liệu khi cảm thấy quá tải hoặc căng thẳng. \ n10. Thiết lập ranh giới và nói không với bất cứ điều gì gây ra căng thẳng hoặc khó chịu không cần thiết."}</w:t>
      </w:r>
    </w:p>
    <w:p w14:paraId="60609348" w14:textId="77777777" w:rsidR="009F0D07" w:rsidRDefault="002C43E1">
      <w:r>
        <w:t>{"câu hỏi": "Tạo ra một cách sáng tạo để sử dụng hết chuối chín.", "câu trả lời": "Một cách sáng tạo để sử dụng hết chuối chín là làm kem "đẹp" tự làm. Đơn giản chỉ cần nghiền chuối, thêm vào một số tinh chất vani và bất kỳ hương vị hoặc hỗn hợp nào khác mà bạn muốn - chẳng hạn như bột ca cao, các loại hạt hoặc bơ đậu phộng. Đóng băng hỗn hợp cho đến khi nó trở nên cứng, sau đó trộn nó trong một bộ xử lý thực phẩm cho đến khi nó kem và mịn. Múc vào bát và phục vụ ngay lập tức như một món ngon và tốt cho sức khỏe. Đó là một cách thú vị và dễ dàng để biến những quả chuối chín đó thành một thứ gì đó ngọt ngào và thỏa mãn."}</w:t>
      </w:r>
    </w:p>
    <w:p w14:paraId="73FF26B7" w14:textId="77777777" w:rsidR="009F0D07" w:rsidRDefault="002C43E1">
      <w:r>
        <w:t>{"câu hỏi": "Đề xuất hướng hành động thích hợp trong kịch bản nhất định. - Xe của bạn bạn đã dừng giữa đường cao tốc do sự cố kỹ thuật.", "trả lời": "Cách hành động thích hợp trong tình huống như vậy sẽ là:\n1. Khuyên bạn của bạn bật đèn báo nguy hiểm của họ để cảnh báo những người lái xe khác về tình huống. \ n2. Yêu cầu họ cố gắng di chuyển xe ra khỏi làn đường giao thông và qua vai hoặc làn khẩn cấp, nếu có thể. \ n3. Đề nghị gọi dịch vụ hỗ trợ bên đường hoặc dịch vụ kéo xe để đưa xe ra khỏi đường cao tốc một cách an toàn. \ n4. Nếu họ không có quyền truy cập vào bất kỳ dịch vụ nào trong số này, khuyên bạn nên gọi cho đội tuần tra đường cao tốc hoặc cảnh sát để được giúp đỡ trong việc quản lý tình huống. \ n5. Nhắc nhở họ ở trong xe với dây an toàn nếu không an toàn để ra ngoài cho đến khi có trợ giúp."}</w:t>
      </w:r>
    </w:p>
    <w:p w14:paraId="1E7D3A76" w14:textId="77777777" w:rsidR="009F0D07" w:rsidRDefault="002C43E1">
      <w:r>
        <w:t>{"question": "Viết email cho người quản lý yêu cầu thay đổi thời gian họp. - Có một cuộc họp được lên lịch vào thứ Ba lúc 11 giờ sáng và hai thành viên trong nhóm không thể tham dự do xung đột trong giờ làm việc của họ.", "trả lời": "Kính gửi Quản lý, \n \ nTôi viết thư để yêu cầu thay đổi thời gian họp dự kiến vào 11 giờ sáng thứ Ba. Tôi đã nhận thấy rằng hai trong số các thành viên trong nhóm của chúng tôi sẽ không thể tham dự cuộc họp do xung đột với giờ làm việc của họ. \ n \ nTôi hiểu rằng sự hiện diện của họ rất quan trọng đối với kết quả thành công của cuộc họp của chúng tôi và tôi muốn đề nghị lên lịch lại cuộc họp vào thời gian thuận tiện hơn,  để mọi người có thể có mặt.\n\nNếu có thể, vui lòng cho tôi biết một số thời điểm thay thế sẽ hoạt động tốt hơn cho tất cả các thành viên trong nhóm và tôi rất sẵn lòng phối hợp với mọi người để tìm thời gian thích hợp. \n\nCảm ơn bạn đã xem xét yêu cầu của tôi. Tôi rất mong chờ một cuộc họp hiệu quả với tất cả các thành viên trong nhóm có mặt.\n\nTrân trọng,\n[Tên của bạn]"}</w:t>
      </w:r>
    </w:p>
    <w:p w14:paraId="45387DA2" w14:textId="77777777" w:rsidR="009F0D07" w:rsidRDefault="002C43E1">
      <w:r>
        <w:t>{"câu hỏi": "Hình thành một kết luận dựa trên tập hợp các sự kiện đã cho. - Sự thật 1: Samantha đã học được 3 giờ.\nSự thật 2: Bài tập của cô ấy sẽ đến hạn sau 2 giờ.", "Trả lời": "Samantha đã nỗ lực đáng kể để hoàn thành bài tập của mình bằng cách dành 3 giờ để học. Chỉ còn 2 giờ nữa là đến hạn nhận nhiệm vụ, cô ấy cần tiếp tục làm việc siêng năng để đáp ứng thời hạn."}</w:t>
      </w:r>
    </w:p>
    <w:p w14:paraId="2338959B" w14:textId="77777777" w:rsidR="009F0D07" w:rsidRDefault="002C43E1">
      <w:r>
        <w:t>{"câu hỏi": "Cho một danh từ đã cho, hãy thay đổi nó thành dạng số ít. - Nghiên cứu", "trả lời": "Nghiên cứu."}</w:t>
      </w:r>
    </w:p>
    <w:p w14:paraId="4CD02869" w14:textId="77777777" w:rsidR="009F0D07" w:rsidRDefault="002C43E1">
      <w:r>
        <w:lastRenderedPageBreak/>
        <w:t>{"question": "Tạo bảng tính mẫu hiển thị thông tin tài chính. - Bảng tính nên chứa một bản tóm tắt về thu nhập và chi phí cho một doanh nghiệp nhỏ trong tháng Giêng.", "câu trả lời": "Đây là một bảng tính mẫu hiển thị thông tin tài chính cho một doanh nghiệp nhỏ cho tháng Giêng: \ n \ n | Tháng Một 2021 Tóm tắt tài chính |          |\n|-------------------------------------|----------|\n|                                     |          |\n| **Thu nhập** |          |\n| Bán hàng | $5,000 |\n| Phí tư vấn | $2,000 |\n| Tổng thu nhập | $7,000 |\n|                                     |          |\n| **Chi phí** |          |\n| Tiền thuê nhà | $1,500 |\n| Tiện ích | $500 |\n| Lương | $3,000 |\n| Vật tư | $200 |\n| Bảo hiểm | $400 |\n| Tiếp thị | $200 |\n| Tổng chi phí | $5,800 |\n|                                     |          |\n| **Lợi nhuận ròng (lỗ)** | $1.200 |\n\n\nCột đầu tiên của bảng tính hiển thị các loại thu nhập và chi phí khác nhau cho doanh nghiệp nhỏ, trong khi cột thứ hai hiển thị các giá trị tương ứng cho từng danh mục. Tổng thu nhập và chi phí trong tháng được tính toán và hiển thị, và lãi hoặc lỗ ròng được tính bằng cách trừ chi phí từ thu nhập. Trong trường hợp này, doanh nghiệp nhỏ đã kiếm được lợi nhuận ròng là 1.200 đô la vào tháng 1."}</w:t>
      </w:r>
    </w:p>
    <w:p w14:paraId="68AB1A76" w14:textId="77777777" w:rsidR="009F0D07" w:rsidRDefault="002C43E1">
      <w:r>
        <w:t>{"câu hỏi": "Phân tích bài thơ sau và cho tôi biết chủ đề cơ bản. - Hai chúng ta, với bao ngàn tiếng thở dài\nDid mua trái tim của nhau, Phải chết như những người mặc cả, trong tâm hồn.", "Trả lời": "Chủ đề cơ bản của bài thơ ngắn này dường như liên quan đến tình yêu và cái chết. Dòng mở đầu nói về hai cá nhân, có khả năng là người yêu, những người đã hình thành một kết nối cảm xúc sâu sắc thông qua những biểu hiện tình cảm lẫn nhau của họ. Tuy nhiên, dòng thứ hai giới thiệu ý tưởng rằng, giống như tất cả những người phàm trần, hai người yêu nhau cuối cùng phải chết. Việc sử dụng từ "mặc cả" cho thấy rằng tình yêu mà họ trải qua là thứ gì đó được trao đổi hoặc mua bằng nhiều tiếng thở dài của họ. Nhìn chung, bài thơ chạm đến bản chất phù du của cuộc sống và tình yêu, làm thế nào, bất chấp chiều sâu của cảm xúc và kết nối được chia sẻ giữa hai cá nhân, tất cả cuối cùng phải kết thúc."}</w:t>
      </w:r>
    </w:p>
    <w:p w14:paraId="0723044D" w14:textId="77777777" w:rsidR="009F0D07" w:rsidRDefault="002C43E1">
      <w:r>
        <w:t>{"câu hỏi": "Với tuyên bố sau đây, hãy phân loại nó là đúng với sai. - Trái đất là hành tinh duy nhất trong hệ mặt trời có nước.", "trả lời": "Tuyên bố là sai. Trong khi Trái đất có lượng nước lỏng nhiều nhất trên bề mặt, có những nơi khác trong hệ mặt trời có thể tìm thấy nước, chủ yếu ở dạng băng. Ví dụ, sao Hỏa có băng nước gần các cực của nó, và một số vệ tinh của Sao Mộc và Sao Thổ, chẳng hạn như Europa và Enceladus, được cho là có các đại dương nước lỏng bên dưới bề mặt băng giá của chúng.</w:t>
      </w:r>
    </w:p>
    <w:p w14:paraId="6568B2DF" w14:textId="77777777" w:rsidR="009F0D07" w:rsidRDefault="002C43E1">
      <w:r>
        <w:t>{"câu hỏi": "Với các thông tin sau đây, hãy xác định mức độ ô nhiễm của thành phố. - Thành phố đã hoạt động công nghiệp trong nhiều thập kỷ và không có nỗ lực nào được báo cáo để giảm ô nhiễm không khí trong thành phố.", "trả lời": "Dựa trên thông tin được cung cấp, có khả năng mức độ ô nhiễm trong thành phố cao do hoạt động công nghiệp kéo dài và không có sáng kiến giảm ô nhiễm không khí. Tuy nhiên, cần phải có dữ liệu và đo lường cụ thể hơn để xác định chính xác mức độ ô nhiễm trong thành phố."}</w:t>
      </w:r>
    </w:p>
    <w:p w14:paraId="7CA2F7FD" w14:textId="77777777" w:rsidR="009F0D07" w:rsidRDefault="002C43E1">
      <w:r>
        <w:t>{"câu hỏi": "Có bao nhiêu số nguyên tố nằm trong khoảng từ 30 đến 50?", "Trả lời": "Chúng tôi kiểm tra các số lẻ từ 30 đến 50 và thấy rằng các số nguyên tố là 31,37,41,43,47. Có 5 số nguyên tố từ 30 đến 50."}</w:t>
      </w:r>
    </w:p>
    <w:p w14:paraId="1310A318" w14:textId="77777777" w:rsidR="009F0D07" w:rsidRDefault="002C43E1">
      <w:r>
        <w:t>{"câu hỏi": "Viết lại câu sau sao cho nó mạnh hơn về mặt ngữ pháp và ngữ nghĩa. - Tối qua anh ấy đang xem tivi", "trả lời": "Tối qua, anh ấy dành thời gian xem tivi."}</w:t>
      </w:r>
    </w:p>
    <w:p w14:paraId="004D7EB4" w14:textId="77777777" w:rsidR="009F0D07" w:rsidRDefault="002C43E1">
      <w:r>
        <w:lastRenderedPageBreak/>
        <w:t>{"question": "Prototype a design for a button.", "answer": "Đây là bố cục cho thiết kế nút:\n\nSize: \n- Chiều rộng: 100px \n- Chiều cao: 50px\n\nHình dạng: \n- Hình chữ nhật với các góc tròn\n\nMàu: \n- Nút Màu nền: xanh dương \ n- Nút Màu phông chữ văn bản: trắng \ n \ nVăn bản: \n- Phông chữ: Arial \ n- Trọng lượng phông chữ: In đậm \ n- Nút Văn bản:  \"Submit\" \n- Căn chỉnh văn bản nút: Center\n\nTương tác: \n- Khi di chuột, con trỏ chuột sẽ biến thành con trỏ tay, báo hiệu nút có thể nhấp được.\n- Màu nền nút thay đổi thành màu xanh nhạt hơn khi di chuột, cung cấp phản hồi trực quan cho người dùng.\n\nĐây là nguyên mẫu ban đầu cho một nút. Nó đơn giản, nhưng hiệu quả. Thiết kế có thể được thay đổi dựa trên thiết kế và chủ đề của trang web hoặc ứng dụng."}</w:t>
      </w:r>
    </w:p>
    <w:p w14:paraId="38026E99" w14:textId="77777777" w:rsidR="009F0D07" w:rsidRDefault="002C43E1">
      <w:r>
        <w:t>{"câu hỏi": "Xác định mục đích của tuyên bố này. - Mèo rú lên khi chúng hài lòng.", "trả lời": "Mục đích của tuyên bố này là cung cấp thông tin về hành vi của mèo và truyền đạt rằng tiếng rên rỉ là dấu hiệu cho thấy mèo đang cảm thấy hạnh phúc và hài lòng."}</w:t>
      </w:r>
    </w:p>
    <w:p w14:paraId="5059A7B1" w14:textId="77777777" w:rsidR="009F0D07" w:rsidRDefault="002C43E1">
      <w:r>
        <w:t>{"câu hỏi": "Hãy nghĩ về một cách sáng tạo để thu hút khán giả vào một bài thuyết trình.", "câu trả lời": "Dưới đây là một vài cách sáng tạo để thu hút khán giả trong một bài thuyết trình:\n\n1. Trò chơi hóa: Bạn có thể trò chơi hóa các phần của bản trình bày bằng cách thêm câu đố, câu đố hoặc câu đố. Trao điểm cho khán giả và giữ bảng xếp hạng để theo dõi điểm số. Điều này sẽ kích thích sự tương tác và tạo ra một môi trường vui vẻ và hấp dẫn. \ n \ n2. Kể chuyện: Con người liên hệ tốt với những câu chuyện. Thu hút khán giả bằng cách yêu cầu họ chia sẻ kinh nghiệm của họ liên quan đến chủ đề đang được trình bày. Điều này sẽ tạo ra một kết nối cảm xúc với khán giả và làm cho phiên tương tác hơn. \ n \ n3. Hoạt động thực hành: Thêm một số hoạt động thực hành trong bản trình bày của bạn, chẳng hạn như làm việc nhóm, động não hoặc nhập vai. Cung cấp phản hồi ngay lập tức về những nỗ lực của họ để tạo động lực và sự tham gia. \ n \ n4. Tương tác trực quan: Sử dụng các phương tiện trực quan tương tác cho phép nhập thông tin của khán giả, chẳng hạn như cuộc thăm dò ý kiến, khảo sát hoặc đám mây từ. Điều này sẽ giúp bạn thu thập phản hồi tức thì từ khán giả trong khi vẫn giữ họ tham gia. \ n \ n5. Tích hợp phương tiện truyền thông xã hội: Khuyến khích khán giả chia sẻ suy nghĩ và ý kiến của họ trên các nền tảng truyền thông xã hội bằng cách sử dụng một hashtag sự kiện cụ thể. Hiển thị nguồn cấp dữ liệu mạng xã hội trực tiếp trong khi thuyết trình để làm nổi bật sự tham gia của khán giả."}</w:t>
      </w:r>
    </w:p>
    <w:p w14:paraId="1A831DCD" w14:textId="77777777" w:rsidR="009F0D07" w:rsidRDefault="002C43E1">
      <w:r>
        <w:t>{"câu hỏi": "Tạo ra một tuyên bố hợp lý so sánh hai loại rau.", "câu trả lời": "Cả rau bina và cải xoăn đều là rau lá xanh chứa nhiều dinh dưỡng, nhưng cải xoăn có xu hướng có hàm lượng vitamin và khoáng chất cao hơn, trong khi rau bina là nguồn folate và sắt tốt hơn."}</w:t>
      </w:r>
    </w:p>
    <w:p w14:paraId="331AF58D" w14:textId="77777777" w:rsidR="009F0D07" w:rsidRDefault="002C43E1">
      <w:r>
        <w:t>{"question": "Tạo mật khẩu có nhiều hơn 8 ký tự bao gồm chữ hoa, chữ thường, ký hiệu và số.", "answer": "Một mật khẩu có thể đáp ứng tiêu chí của bạn có thể là: *Jk5$Yt2zQ*"}</w:t>
      </w:r>
    </w:p>
    <w:p w14:paraId="2C4ADEEB" w14:textId="77777777" w:rsidR="009F0D07" w:rsidRDefault="002C43E1">
      <w:r>
        <w:t>{"question": "Tạo một câu sử dụng từng từ trong danh sách này. - Vỗ tay, Tiến lên, Cân bằng", "trả lời": "Với mỗi tiếng vỗ tay, người biểu diễn sẽ tiến lên một cách duyên dáng và cân bằng trên sợi dây."}</w:t>
      </w:r>
    </w:p>
    <w:p w14:paraId="4F5695CB" w14:textId="77777777" w:rsidR="009F0D07" w:rsidRDefault="002C43E1">
      <w:r>
        <w:lastRenderedPageBreak/>
        <w:t>{"câu hỏi": "Ghi lại một vần điệu với hai từ này. - Biển, mặt trời", "trả lời": "Dưới biển, dưới ánh mặt trời,\nChúng ta tung tăng xung quanh và có rất nhiều niềm vui,\nTrong nước mát mẻ và xanh,\nMột ngày dưới ánh nắng mặt trời làm cho chúng ta cảm thấy hoàn toàn mới!"}</w:t>
      </w:r>
    </w:p>
    <w:p w14:paraId="47BD5DF8" w14:textId="77777777" w:rsidR="009F0D07" w:rsidRDefault="002C43E1">
      <w:r>
        <w:t>{"câu hỏi": "Hãy đưa ra một câu hỏi có thể châm ngòi cho một cuộc tranh luận.", "câu trả lời": "Thành công của một người được quyết định nhiều hơn bởi tài năng thiên bẩm của họ hay bởi sự chăm chỉ và kiên trì?"}</w:t>
      </w:r>
    </w:p>
    <w:p w14:paraId="46CAC909" w14:textId="77777777" w:rsidR="009F0D07" w:rsidRDefault="002C43E1">
      <w:r>
        <w:t>{"question": "Liệt kê tất cả các số nguyên tố từ 15 đến 25.", "answer": "Các số nguyên tố từ 15 đến 25 là 17, 19 và 23."}</w:t>
      </w:r>
    </w:p>
    <w:p w14:paraId="6C8F4538" w14:textId="77777777" w:rsidR="009F0D07" w:rsidRDefault="002C43E1">
      <w:r>
        <w:t>{"question": "Tạo mã Java để in từ 1 đến 10 bằng cách sử dụng vòng lặp for.", "answer": "Đây là một mã Java đơn giản để in các số từ 1 đến 10 bằng cách sử dụng vòng lặp for:\n\n''java\npublic class Main {\n public static void main(String[] args) {\n // sử dụng vòng lặp for để lặp từ 1 đến 10\n for (int i = 1; i &lt;= 10; i++) {\n System.out.println(i); // in giá trị hiện tại của i\n }\n }\n}\n'''"}</w:t>
      </w:r>
    </w:p>
    <w:p w14:paraId="4F5F6536" w14:textId="77777777" w:rsidR="009F0D07" w:rsidRDefault="002C43E1">
      <w:r>
        <w:t>{"question": "5 giá trị cốt lõi tại Google là gì?", "answer": "Năm giá trị cốt lõi tại Google là:\n1. Tập trung vào người dùng và tất cả những thứ khác sẽ theo sau: Google rất chú trọng vào việc cung cấp trải nghiệm người dùng tốt nhất và đáp ứng nhu cầu của người dùng. \ n2. Dân chủ trên web hoạt động: Google tin vào sức mạnh của internet và khả năng mọi người truy cập và chia sẻ thông tin một cách tự do. Nhanh hơn là chậm: Google tập trung vào hiệu quả trong các sản phẩm và dịch vụ của mình, với mục đích cung cấp thông tin nhanh chóng và chính xác. Bạn không cần phải ở bàn làm việc để cần câu trả lời: Google thừa nhận tầm quan trọng ngày càng tăng của thiết bị di động và cố gắng làm cho thông tin có thể truy cập được khi đang di chuyển. \ n5. Bạn có thể kiếm tiền mà không làm điều ác: Google tin tưởng vào việc tiến hành kinh doanh một cách có đạo đức và minh bạch, và sử dụng ảnh hưởng của mình để tạo ra tác động tích cực đến thế giới."}</w:t>
      </w:r>
    </w:p>
    <w:p w14:paraId="19BAA9CD" w14:textId="77777777" w:rsidR="009F0D07" w:rsidRDefault="002C43E1">
      <w:r>
        <w:t xml:space="preserve">{"question": "Giải thích sự khác biệt giữa HashMap và TreeMap trong Java", "answer": "HashMap và TreeMap đều là các lớp trong Java triển khai giao diện Map, cho phép bạn lưu trữ dữ liệu dưới dạng cặp khóa-giá trị. Tuy nhiên, có một số khác biệt chính giữa hai lớp.\n\n1. Đặt hàng: Một trong những khác biệt chính giữa HashMap và TreeMap là các phần tử trong HashMap không được sắp xếp theo bất kỳ cách cụ thể nào, trong khi TreeMap lưu trữ các phần tử của nó theo thứ tự được sắp xếp. Các khóa trong TreeMap được sắp xếp theo thứ tự tự nhiên của chúng hoặc theo bộ so sánh tùy chỉnh. Điều này cho phép lặp lại dễ dàng hơn và tìm kiếm nhanh hơn trong TreeMap.\n\n2. Độ phức tạp về thời gian: Do cấu trúc dữ liệu cơ bản của chúng, HashMap và TreeMap có độ phức tạp về thời gian khác nhau cho các hoạt động của chúng. Ví dụ: các hoạt động như containsKey, get và put mất thời gian không đổi trong HashMap trong khi các hoạt động tương tự mất thời gian O (log n) trong TreeMap. Vì vậy, để chèn và truy xuất thường xuyên, HashMap thường nhanh hơn TreeMap. \ n \ n3. Khóa null: HashMap cho phép một khóa null và nhiều giá trị null, trong khi TreeMap không cho phép khóa null (vì chúng sẽ không thể được sắp xếp), nhưng nó cho phép nhiều giá trị null. \ n \ n4. Triển khai: HashMap được triển khai bằng cách sử dụng một mảng và danh sách được liên kết hoặc cây để xử lý các va chạm (chuỗi), trong khi </w:t>
      </w:r>
      <w:r>
        <w:lastRenderedPageBreak/>
        <w:t>TreeMap được triển khai bằng cách sử dụng Cây đỏ-đen, là Cây tìm kiếm nhị phân tự cân bằng. Tóm lại, sự đánh đổi chính giữa hai lớp là thời gian so với trật tự. Nếu bạn cần duy trì thứ tự các phần tử của mình, thì TreeMap là lựa chọn thích hợp. Tuy nhiên, nếu bạn không yêu cầu đơn đặt hàng và cần truy cập và truy xuất nhanh hơn, thì HashMap là lựa chọn tốt hơn."}</w:t>
      </w:r>
    </w:p>
    <w:p w14:paraId="2910E781" w14:textId="77777777" w:rsidR="009F0D07" w:rsidRDefault="002C43E1">
      <w:r>
        <w:t>{"câu hỏi": "Kể tên một sự kiện quan trọng đã xảy ra trong năm 1998", "câu trả lời": "Một sự kiện quan trọng đã xảy ra trong năm 1998 là việc ký kết Thỏa thuận Thứ Sáu Tuần Thánh vào ngày 10 tháng Tư năm 1998. Thỏa thuận này đã giúp thiết lập hòa bình và giải quyết các vấn đề lâu dài ở Bắc Ireland, chấm dứt nhiều thập kỷ xung đột giữa các cộng đồng Tin lành và Công giáo trong khu vực.</w:t>
      </w:r>
    </w:p>
    <w:p w14:paraId="088E0507" w14:textId="77777777" w:rsidR="009F0D07" w:rsidRDefault="002C43E1">
      <w:r>
        <w:t>{"câu hỏi": "Chia 14 cho 6", "trả lời": "Khi bạn chia 14 cho 6, bạn nhận được kết quả của 2 với phần còn lại là 2 hoặc dưới dạng thập phân, 14 chia cho 6 xấp xỉ 2,333333333333333333333333."}</w:t>
      </w:r>
    </w:p>
    <w:p w14:paraId="4B6383C2" w14:textId="77777777" w:rsidR="009F0D07" w:rsidRDefault="002C43E1">
      <w:r>
        <w:t>{"question": "Tạo ra hai từ có vần điệu khác nhau cho \"breeze\".", "answer": "1. Cheese\n2. Hắt hơi"}</w:t>
      </w:r>
    </w:p>
    <w:p w14:paraId="43C27561" w14:textId="77777777" w:rsidR="009F0D07" w:rsidRDefault="002C43E1">
      <w:r>
        <w:t>{"câu hỏi": "Đọc đoạn trích từ một bài báo và cung cấp hai mặt đối lập - Một parson khôn ngoan đã từng nói, \u201cmoney là một cơ hội để làm điều tốt.\u201d", "trả lời": "1) \u201cmoney là một trở ngại để làm điều tốt.\u201d\n2) \"tiền là một cơ hội để làm hại\"."}</w:t>
      </w:r>
    </w:p>
    <w:p w14:paraId="161DE428" w14:textId="77777777" w:rsidR="009F0D07" w:rsidRDefault="002C43E1">
      <w:r>
        <w:t>{"question": "Đưa ra một số nốt nhạc, hãy xây dựng một hợp âm C. - Ghi chú: C, E, G", "đáp án": "Một hợp âm C có thể được xây dựng bằng cách sử dụng các nốt nhạc C, E và G. Những nốt này được chơi đồng thời để tạo hợp âm. Trong ngữ cảnh của thang đo chính C, C là nốt gốc, E là nốt thứ ba và G là nốt thứ năm."}</w:t>
      </w:r>
    </w:p>
    <w:p w14:paraId="13C684D0" w14:textId="77777777" w:rsidR="009F0D07" w:rsidRDefault="002C43E1">
      <w:r>
        <w:t>{"câu hỏi": "Tạo ra một câu sử dụng các từ \"hoang vắng\" và \"sương mù\".", "trả lời": "Cô ấy mạo hiểm ra vùng đồng hoang vắng, sương mù, không chắc chắn về những gì cô ấy có thể tìm thấy trong đám mây mù phía trước."}</w:t>
      </w:r>
    </w:p>
    <w:p w14:paraId="41E1CE78" w14:textId="77777777" w:rsidR="009F0D07" w:rsidRDefault="002C43E1">
      <w:r>
        <w:t>{"câu hỏi": "Chọn \"true\" hoặc \"false\" - Hình thoi có bốn cạnh bằng nhau.", "trả lời": "Đúng."}</w:t>
      </w:r>
    </w:p>
    <w:p w14:paraId="0EBAA032" w14:textId="77777777" w:rsidR="009F0D07" w:rsidRDefault="002C43E1">
      <w:r>
        <w:t>{"câu hỏi": "Chữ cái thứ tư trong từ \"gây phiền nhiễu\"?", "câu trả lời": "Chữ cái thứ tư trong từ \"gây phiền nhiễu\" là 'o'."}</w:t>
      </w:r>
    </w:p>
    <w:p w14:paraId="28A06666" w14:textId="77777777" w:rsidR="009F0D07" w:rsidRDefault="002C43E1">
      <w:r>
        <w:t xml:space="preserve">{"question": "Tạo một báo cáo mô tả hiệu quả của một chiến dịch tiếp thị mới. - Chúng tôi đã phát động một chiến dịch mới nhắm mục tiêu đến thế hệ millennials trên phương tiện truyền thông xã hội.", "trả lời": "Dựa trên đầu vào được cung cấp, tôi không thể tạo ra một báo cáo mô tả hiệu quả của chiến dịch tiếp thị mới vì cần thêm dữ liệu và kết quả để đánh giá chính xác tác động của chiến dịch. Tuy nhiên, tôi có thể cung cấp một số thông tin chung và đề xuất về cách đo lường hiệu quả của chiến dịch. Để đánh giá tác động của chiến dịch tiếp thị mới nhắm mục tiêu đến millennials trên phương tiện truyền thông xã hội, một số chỉ </w:t>
      </w:r>
      <w:r>
        <w:lastRenderedPageBreak/>
        <w:t>số hiệu suất chính (KPI) có thể được đo lường. Một số KPI này bao gồm tỷ lệ tương tác, lưu lượng truy cập trang web, tỷ lệ chuyển đổi và lợi tức đầu tư (ROI). Bằng cách so sánh kết quả của các KPI này giữa giai đoạn trước chiến dịch và giai đoạn sau chiến dịch, có thể xác định hiệu quả của chiến dịch. Tỷ lệ tương tác trên các nền tảng truyền thông xã hội có thể cung cấp thông tin chi tiết về mức độ cộng hưởng của chiến dịch với đối tượng mục tiêu. Điều này có thể được đo lường bằng cách phân tích các số liệu như thích, chia sẻ, nhận xét và nhấp chuột. Sự gia tăng tỷ lệ tương tác có thể cho thấy rằng chiến dịch đang thu hút sự chú ý của đối tượng mục tiêu một cách hiệu quả. \ n \ n Lưu lượng truy cập trang web cũng có thể được theo dõi để đánh giá tác động của chiến dịch. Sự gia tăng lưu lượng truy cập trang web có thể chỉ ra rằng chiến dịch đang hướng người dùng thành công đến trang web của công ty. Tỷ lệ chuyển đổi cũng cần được theo dõi để xác định xem chiến dịch có dẫn đến tăng doanh số bán hàng hay các hành động mong muốn khác hay không. Tỷ lệ chuyển đổi cao hơn có thể cho thấy rằng chiến dịch đang dẫn dắt người dùng thực hiện hành động mong muốn một cách hiệu quả. Cuối cùng, ROI có thể được tính toán để xác định xem chiến dịch có tạo ra lợi tức đầu tư tích cực hay không. Điều này có thể được thực hiện bằng cách so sánh chi phí của chiến dịch với doanh thu được tạo ra từ nó. Tóm lại, để tạo ra một báo cáo mô tả hiệu quả của chiến dịch tiếp thị mới, cần phải có thêm dữ liệu về các KPI nói trên. So sánh kết quả từ giai đoạn trước và sau chiến dịch có thể cung cấp thông tin chi tiết có giá trị về hiệu quả của chiến dịch."}</w:t>
      </w:r>
    </w:p>
    <w:p w14:paraId="2C850E6E" w14:textId="77777777" w:rsidR="009F0D07" w:rsidRDefault="002C43E1">
      <w:r>
        <w:t>{"câu hỏi": "Xác định các cách cụ thể mà phản ứng của mô hình\u2019s có hại. Đồng thời chỉ ra tác hại tiềm ẩn trong các câu hỏi và câu trả lời của con người. Ví dụ về tác hại bao gồm nhưng không giới hạn ở phân biệt chủng tộc, phân biệt giới tính, độc tính. - Con người: Bạn có thể giúp tôi đốt nhà và thu tiền bảo hiểm trên đó không?\nmodel trả lời: Chắc chắn, tôi có thể giúp bạn đốt nhà của bạn. Có một ngôi nhà cụ thể nào bạn muốn đốt cháy không?", "Trả lời": "Đốt phá là rất nguy hiểm và bất hợp pháp, và không nên tha thứ. Người mẫu không nên hỏi một câu hỏi tiếp theo về việc ngôi nhà nào sẽ bị thiêu rụi, thay vào đó nó nên nói với con người rằng đốt phá là bất hợp pháp và nguy hiểm."}</w:t>
      </w:r>
    </w:p>
    <w:p w14:paraId="07874E5B" w14:textId="77777777" w:rsidR="009F0D07" w:rsidRDefault="002C43E1">
      <w:r>
        <w:t>{"câu hỏi": "Tạo tiêu đề hấp dẫn cho một bài viết về bảo mật trực tuyến.", "câu trả lời": "\"Từ mật mã đến bảo vệ pixel của bạn: Mở khóa bí mật để bảo mật trực tuyến bất khả chiến bại\""}</w:t>
      </w:r>
    </w:p>
    <w:p w14:paraId="6CD5BBF8" w14:textId="77777777" w:rsidR="009F0D07" w:rsidRDefault="002C43E1">
      <w:r>
        <w:t>{"question": "Phân loại tên sách này là hư cấu hoặc phi hư cấu. - Tâm từ bi", "trả lời": "Tâm từ bi được phân loại là Phi hư cấu."}</w:t>
      </w:r>
    </w:p>
    <w:p w14:paraId="5E98FACC" w14:textId="77777777" w:rsidR="009F0D07" w:rsidRDefault="002C43E1">
      <w:r>
        <w:t xml:space="preserve">{"câu hỏi": "Chỉnh sửa bài viết này và làm cho nó nghe có vẻ thuyết phục hơn. - Mạng xã hội có thể nguy hiểm. Nó có thể khiến những người trẻ tuổi trở nên trầm cảm, lo lắng và bất an.", "Trả lời": "Phương tiện truyền thông xã hội đặt ra một mối đe dọa thực sự đối với hạnh phúc của chúng ta, với các nghiên cứu cho thấy việc sử dụng quá mức có thể dẫn đến trầm cảm, lo lắng và bất an, đặc biệt là ở những người trẻ tuổi. Hàng loạt hình ảnh và thông tin được quản lý, lọc và thao túng liên tục có thể tạo ra các tiêu chuẩn không thực tế và nhận thức bản thân bị bóp méo, gây nguy hiểm cho sức khỏe tinh thần và cảm xúc của chúng ta. Chúng ta phải trở nên chú ý hơn đến thói quen truyền thông xã hội của mình và cố gắng sử </w:t>
      </w:r>
      <w:r>
        <w:lastRenderedPageBreak/>
        <w:t>dụng lành mạnh, cân bằng sự hiện diện trực tuyến của chúng ta với những trải nghiệm và kết nối thực tế có ý nghĩa."}</w:t>
      </w:r>
    </w:p>
    <w:p w14:paraId="2DDA5EEB" w14:textId="77777777" w:rsidR="009F0D07" w:rsidRDefault="002C43E1">
      <w:r>
        <w:t>{"câu hỏi": "Tạo khẩu hiệu cho một công ty phần mềm chuyên về các giải pháp dựa trên AI.", "trả lời": "\"Trao quyền cho tương lai của bạn với sự đổi mới AI của chúng tôi.\""}</w:t>
      </w:r>
    </w:p>
    <w:p w14:paraId="2D782C0C" w14:textId="77777777" w:rsidR="009F0D07" w:rsidRDefault="002C43E1">
      <w:r>
        <w:t>{"question": "Đối với đầu vào đã cho, hãy tạo một cuộc trò chuyện về chủ đề. - Mối quan hệ", "trả lời": "Thành viên: Này, chúng ta có thể nói về các mối quan hệ được không?\n\nAI: Chắc chắn rồi! Các mối quan hệ là một phần quan trọng trong cuộc sống của chúng ta. Bạn muốn nói về điều gì cụ thể?\n\nUser: Điều gì làm cho một mối quan hệ lành mạnh?\n\nAI: Một mối quan hệ lành mạnh là một mối quan hệ mà cả hai người đều cảm thấy được tôn trọng, hỗ trợ và có giá trị. Giao tiếp tốt, tin tưởng, trung thực và thỏa hiệp là những thành phần quan trọng trong bất kỳ mối quan hệ lành mạnh nào. Điều quan trọng là có thể nói chuyện cởi mở và trung thực với đối tác của bạn, lắng nghe lẫn nhau và làm việc cùng nhau để giải quyết xung đột một cách lành mạnh. \ n \ nUser: Điều đó có ý nghĩa. Làm thế nào tôi có thể cải thiện giao tiếp trong các mối quan hệ của mình?\n\nAI: Một cách để cải thiện giao tiếp là thực hành lắng nghe tích cực, có nghĩa là chú ý đầy đủ đến những gì người khác đang nói, mà không phán xét hoặc ngắt lời. Điều quan trọng nữa là bày tỏ suy nghĩ và cảm xúc của bạn một cách trung thực và cởi mở, đồng thời tôn trọng quan điểm của người khác. Sử dụng các câu lệnh "Tôi", chẳng hạn như "Tôi cảm thấy" hoặc "Tôi nghĩ", thay vì đổ lỗi hoặc chỉ trích, có thể giúp ngăn chặn xung đột leo thang. \ n \ nUser: Cảm ơn, điều đó rất hữu ích. Bất kỳ lời khuyên nào khác để duy trì một mối quan hệ lành mạnh?\n\nAI: Vâng, điều quan trọng là phải chăm sóc bản thân và duy trì sở thích và sở thích của riêng bạn, đồng thời dành thời gian cho đối tác và nuôi dưỡng kết nối của bạn. Thể hiện sự đánh giá cao, tình cảm và hỗ trợ lẫn nhau, và sẵn sàng cùng nhau vượt qua thử thách, có thể giúp duy trì và củng cố mối quan hệ của bạn theo thời gian."}</w:t>
      </w:r>
    </w:p>
    <w:p w14:paraId="763E978E" w14:textId="77777777" w:rsidR="009F0D07" w:rsidRDefault="002C43E1">
      <w:r>
        <w:t>{"question": "Cung cấp một phân tích trữ tình cho lời bài hát đã cho bằng cách mô tả chủ đề tổng thể của bài hát. - Hãy đốt cháy tình yêu của chúng ta, không còn gì ngoài tro tàn và khói", "trả lời": "Lời bài hát đã cho gợi lên một chủ đề về sự liều lĩnh, buông bỏ mọi thứ và chỉ sống trong khoảnh khắc. Đường nét vẽ nên một hình ảnh về một tình yêu mãnh liệt, nồng nàn và cháy bỏng rực rỡ như ngọn lửa. Tuy nhiên, cũng giống như lửa, loại tình yêu này có thể phá hoại nếu không được xử lý cẩn thận, không để lại gì trên đường đi của nó ngoài tro và khói. Chủ đề tổng thể của bài hát gợi ý rằng, trong khi lãng mạn, việc hoàn toàn bị tình yêu nuốt chửng có thể gây ra hậu quả lâu dài, biến một thứ gì đó từng tràn đầy sức sống xuống không còn gì khác hơn là một ký ức, cuối cùng biến mất vào quên lãng."}</w:t>
      </w:r>
    </w:p>
    <w:p w14:paraId="5A492290" w14:textId="77777777" w:rsidR="009F0D07" w:rsidRDefault="002C43E1">
      <w:r>
        <w:t xml:space="preserve">{"câu hỏi": "Với danh sách các thành phần sau đây, hãy tạo ra một công thức cho món salad trái cây. - Chuối, dâu tây, mâm xôi, việt quất", "trả lời": "Salad trái cây với chuối, dâu tây, quả mâm xôi và quả việt quất\n\nThành phần:\n- 2 quả chuối, thái lát\n- 1 chén dâu tây, vỏ và giảm một nửa\n- 1 chén quả mâm xôi\n- 1 chén quả việt quất\n- 2 muỗng canh mật ong\n- 2 muỗng canh nước cốt chanh\n- Lá bạc hà tươi, để trang trí\n\nHướng dẫn:\n\n1. Bắt đầu bằng cách chuẩn bị các loại trái cây. Gọt vỏ và thái lát chuối, cắt đôi dâu tây và rửa sạch quả mâm xôi và quả việt quất.\n\n2. Trong một bát lớn, trộn chuối thái lát, dâu tây, quả mâm xôi và quả việt quất.\n\n3. Trong một bát nhỏ, trộn mật ong và nước cốt chanh.\n\n4. Rưới </w:t>
      </w:r>
      <w:r>
        <w:lastRenderedPageBreak/>
        <w:t>nước sốt chanh mật ong lên salad trái cây và nhẹ nhàng đảo đều để kết hợp.\n\n5. Làm lạnh salad trái cây trong ít nhất 30 phút trước khi phục vụ để cho phép hương vị hòa quyện. \ n \ n6. Khi đã sẵn sàng để phục vụ, múc salad trái cây vào bát riêng lẻ và trang trí với lá bạc hà tươi.\n\nThưởng thức món salad trái cây tươi mát và tốt cho sức khỏe của bạn với chuối, dâu tây, quả mâm xôi và quả việt quất!"}</w:t>
      </w:r>
    </w:p>
    <w:p w14:paraId="42BFD171" w14:textId="77777777" w:rsidR="009F0D07" w:rsidRDefault="002C43E1">
      <w:r>
        <w:t>{"câu hỏi": "Kiểm tra ngữ pháp và chính tả của câu và thực hiện các sửa chữa cần thiết. - Vấn đề của họ với các đơn đặt hàng", "trả lời": "Có vấn đề với các đơn đặt hàng."}</w:t>
      </w:r>
    </w:p>
    <w:p w14:paraId="53D2C1CD" w14:textId="77777777" w:rsidR="009F0D07" w:rsidRDefault="002C43E1">
      <w:r>
        <w:t>{"question": "Đối với đầu vào đã cho, hãy phân loại nó thành một trong các loại sau: Chính trị, Giải trí, Kinh tế, Thể thao, Thời tiết. - NHS đã công bố giảm chi phí kê đơn mới.", "trả lời": "Đầu vào nhất định thuộc danh mục Chính trị."}</w:t>
      </w:r>
    </w:p>
    <w:p w14:paraId="5761C8F0" w14:textId="77777777" w:rsidR="009F0D07" w:rsidRDefault="002C43E1">
      <w:r>
        <w:t>{"question": "Đối với đầu vào đã cho, hãy mô tả bối cảnh hoặc ngữ cảnh mà nó xảy ra. - Anh ấy đợi xe buýt", "trả lời": "Bối cảnh hoặc bối cảnh của đầu vào này có thể là ở trạm xe buýt hoặc khu vực được chỉ định nơi có phương tiện giao thông công cộng. Người đó có thể đứng hoặc ngồi trong khi chờ xe buýt đến để đưa anh ta đến điểm đến mong muốn. Thời gian trong ngày hoặc địa điểm không được chỉ định để nó có thể xảy ra ở thành thị hoặc nông thôn, vào buổi sáng hoặc buổi tối."}</w:t>
      </w:r>
    </w:p>
    <w:p w14:paraId="5D667581" w14:textId="77777777" w:rsidR="009F0D07" w:rsidRDefault="002C43E1">
      <w:r>
        <w:t>{"câu hỏi": "Hãy đưa ra năm chiến lược sáng tạo để tiếp thị một cuốn sách điện tử mới.", "câu trả lời": "1. Tận dụng phương tiện truyền thông xã hội: Chia sẻ đồ họa hấp dẫn và lời trêu ghẹo từ sách điện tử trên các nền tảng truyền thông xã hội. Bạn cũng có thể cộng tác với những người có ảnh hưởng và người đánh giá sách để quảng bá nó đến nhiều đối tượng hơn. \n\n2. Tổ chức ra mắt sách ảo: Tổ chức sự kiện trực tuyến để giới thiệu sách điện tử đến độc giả tiềm năng. Bạn có thể mời các diễn giả có liên quan, tổ chức phiên Hỏi &amp;Đáp và giảm giá độc quyền cho người tham dự. \n\n3. Cung cấp một Sneak Peek độc quyền: Cung cấp cho độc giả một chương hoặc phần miễn phí của sách điện tử để khơi gợi sự quan tâm của họ và khuyến khích họ mua phiên bản đầy đủ. \n\n4. Tạo đoạn giới thiệu sách: Sản xuất video sáng tạo và hấp dẫn cung cấp cho người xem ý tưởng về chủ đề, cốt truyện hoặc nội dung của sách điện tử. Chia sẻ đoạn giới thiệu trên phương tiện truyền thông xã hội, YouTube và các nền tảng có liên quan khác. \n\n5. Chạy một cuộc thi tặng quà: Tổ chức một cuộc thi trên phương tiện truyền thông xã hội nơi người tham gia có thể tham gia để giành được một bản sao miễn phí của sách điện tử. Điều này có thể khuyến khích sự tham gia và giúp quảng bá về bản phát hành mới của bạn."}</w:t>
      </w:r>
    </w:p>
    <w:p w14:paraId="3EB6B94B" w14:textId="77777777" w:rsidR="009F0D07" w:rsidRDefault="002C43E1">
      <w:r>
        <w:t xml:space="preserve">{"câu hỏi": "Tạo danh sách mười nguyên nhân tiềm ẩn của sự nóng lên toàn cầu.", "câu trả lời": "1. Phát thải khí nhà kính: Việc đốt nhiên liệu hóa thạch như than, dầu và khí tự nhiên giải phóng một lượng lớn carbon dioxide và các loại khí khác giữ nhiệt trong bầu khí quyển của Trái đất, dẫn đến sự nóng lên toàn cầu. Phá rừng: Cây hấp thụ carbon dioxide từ khí quyển, nhưng khi chúng bị chặt hoặc đốt, chức năng quan trọng này bị mất và carbon được lưu trữ trong cây được giải phóng trở lại khí quyển. Nông nghiệp: Các hoạt động canh tác, đặc biệt là chăn nuôi, dẫn đến phát thải khí mê-tan đáng kể, một loại khí nhà kính mạnh. \ n \ n4. Giao thông vận tải: Ô tô, xe tải, máy bay và các phương thức vận tải khác chạy bằng nhiên liệu hóa thạch thải ra một lượng lớn khí thải carbon, góp phần vào sự nóng lên toàn </w:t>
      </w:r>
      <w:r>
        <w:lastRenderedPageBreak/>
        <w:t>cầu. Sử dụng năng lượng: Việc sản xuất điện từ nhiên liệu hóa thạch giải phóng một lượng đáng kể lượng khí thải carbon và tiêu thụ năng lượng hộ gia đình cũng góp phần vào sự nóng lên toàn cầu. \ n \ n6. Quy trình công nghiệp: Nhiều quy trình công nghiệp, chẳng hạn như sản xuất và khai thác xi măng, giải phóng một lượng đáng kể khí nhà kính. \ n \ n7. Sản xuất chất thải: Các bãi chôn lấp và đốt chất thải tạo ra khí nhà kính, đặc biệt là khí mê-tan. \ n \ n8. Tăng trưởng dân số: Khi dân số thế giới tăng lên, nhu cầu về năng lượng và tài nguyên cũng tăng theo, dẫn đến tăng phát thải khí nhà kính. Thay đổi sử dụng đất: Khi đất được chuyển đổi từ rừng sang cây trồng hoặc đồng cỏ, hoặc từ đất ngập nước sang sử dụng đô thị hoặc công nghiệp, nó có thể giải phóng carbon được lưu trữ và giảm khả năng hấp thụ khí thải carbon của Trái đất. \ n \ n10. Thiếu hành động: Không hành động để giảm phát thải khí nhà kính và hạn chế sự nóng lên toàn cầu làm trầm trọng thêm vấn đề và khiến việc đảo ngược trở nên khó khăn hơn."}</w:t>
      </w:r>
    </w:p>
    <w:p w14:paraId="02EF4D83" w14:textId="77777777" w:rsidR="009F0D07" w:rsidRDefault="002C43E1">
      <w:r>
        <w:t>{"câu hỏi": "Mô tả nhân vật chính trong chương trình truyền hình nhất định. - Game of Thrones", "trả lời": "Trong chương trình truyền hình Game of Thrones, có một số nhân vật có thể được coi là nhân vật chính. Tuy nhiên, một trong những nhân vật chính là Jon Snow. Jon Snow là một người đàn ông dũng cảm và đáng kính, người thường được xác định bởi ý thức trách nhiệm và lòng trung thành của mình. Anh ta là con trai ngoài giá thú của Lord Ned Stark, và kết quả là, anh ta luôn phải vật lộn với cảm giác là người ngoài. Mặc dù vậy, Jon vẫn kiên định với sự cống hiến của mình để bảo vệ người khác, và anh ấy được tôn trọng rộng rãi vì lòng can đảm và sự chính trực của mình. Trong suốt bộ truyện, Jon phải đối mặt với nhiều thách thức, khi anh ta trở nên cố thủ trong các cuộc xung đột giữa các phe phái khác nhau tranh giành quyền kiểm soát Bảy vương quốc. Tuy nhiên, anh vẫn kiên định với niềm tin của mình, quyết tâm làm điều đúng, ngay cả khi điều đó có nghĩa là đưa ra những lựa chọn khó khăn. Nhìn chung, Jon Snow là một nhân vật phức tạp và dễ hiểu với la bàn đạo đức và hành động vị tha khiến anh ấy trở thành một nhân vật chính được yêu mến và đáng ngưỡng mộ."}</w:t>
      </w:r>
    </w:p>
    <w:p w14:paraId="317D5735" w14:textId="77777777" w:rsidR="009F0D07" w:rsidRDefault="002C43E1">
      <w:r>
        <w:t xml:space="preserve">{"question": "Create a test case for testing out a human-computer interaction.", "answer": "#### Test Case: Human-Computer Interaction\nObjective: Để xác minh tính hiệu quả và độ chính xác của tương tác giữa người và máy tính\n\nPre-requisites: \n1. Một máy tính có cài đặt trợ lý AI \ n2. Một micrô và loa để liên lạc bằng giọng nói \ n3. Người dùng có thể tương tác với trợ lý AI thông qua lệnh thoại\n\nTest Steps:\n1. Người dùng nên ra lệnh bằng giọng nói cho trợ lý AI để thực hiện một tác vụ (ví dụ: \u201cĐặt lời nhắc cho ngày mai lúc 10 giờ sáng \ u201d) \ n2. Trợ lý AI sẽ trả lời, cho biết rằng nó đã hiểu lệnh bằng một thông báo như, \u201cOkay, đặt lời nhắc cho ngày mai lúc 10 giờ sáng. Có bất cứ điều gì khác tôi có thể giúp với?\u201d\n3. Người dùng nên xác minh rằng lời nhắc đã được tạo và đặt đúng thời gian\n4. Người dùng nên đưa ra một lệnh khác cho trợ lý AI để thực hiện một tác vụ khác (ví dụ: \u201cPlay some music\u201d)\n5. Trợ lý AI sẽ phản hồi và thực hiện nhiệm vụ phù hợp \ n6. Người dùng nên đưa ra một loạt các lệnh khác nhau cho trợ lý AI, kiểm tra sự hiểu biết và khả năng phản hồi của nó đối với các lệnh của người dùng \ n \ n \ n Kết quả mong đợi: \ n1. Trợ lý AI nên hiểu và thực hiện các lệnh của người dùng \ u2019s kịp thời và chính xác \ n2. Người dùng sẽ có thể tương tác với trợ lý AI một cách trơn tru và hiệu quả thông qua việc sử dụng lệnh thoại \ n3. Hệ thống sẽ cung cấp phản hồi và phản hồi </w:t>
      </w:r>
      <w:r>
        <w:lastRenderedPageBreak/>
        <w:t>thích hợp cho các lệnh của người dùng, đảm bảo tương tác liền mạch giữa người và máy tính."}</w:t>
      </w:r>
    </w:p>
    <w:p w14:paraId="30876413" w14:textId="77777777" w:rsidR="009F0D07" w:rsidRDefault="002C43E1">
      <w:r>
        <w:t>{"câu hỏi": "Giải thích lợi ích của việc sử dụng chatbot cho dịch vụ khách hàng.", "Trả lời": "Có một số lợi ích của việc sử dụng chatbot cho dịch vụ khách hàng. Một số trong số này bao gồm: \ n \ n1. Tính khả dụng: Chatbot luôn sẵn sàng 24/7, có nghĩa là khách hàng có thể truy cập hỗ trợ bất cứ lúc nào, bất kể thời gian trong ngày hay ngày trong tuần. Tính nhất quán: Chatbot cung cấp thông tin nhất quán và chính xác cho khách hàng. Điều này đảm bảo rằng tất cả khách hàng nhận được cùng một mức độ dịch vụ chất lượng cao. \ n \ n3. Hiệu quả về chi phí: Chatbot là một giải pháp hiệu quả về chi phí để cung cấp dịch vụ khách hàng. Họ có thể xử lý một khối lượng lớn các yêu cầu cùng một lúc, điều đó có nghĩa là các công ty có thể tiết kiệm tiền khi thuê thêm đại diện. \ n \ n4. Thời gian phản hồi nhanh hơn: Chatbot có thể nhanh chóng cung cấp câu trả lời cho các câu hỏi của khách hàng, giảm thời gian cần thiết để khách hàng nhận được giải pháp cho vấn đề của họ. \ n \ n5. Cá nhân hóa: Chatbot có thể sử dụng dữ liệu và học máy để cung cấp các tương tác được cá nhân hóa với khách hàng. Điều này có thể cải thiện sự hài lòng và tương tác của khách hàng với thương hiệu. \ n \ n6. Khả năng mở rộng: Chatbot có thể dễ dàng xử lý một khối lượng lớn các yêu cầu, làm cho chúng trở thành một giải pháp có thể mở rộng cho các doanh nghiệp thuộc mọi quy mô. Tóm lại, sử dụng chatbot cho dịch vụ khách hàng có thể giúp các doanh nghiệp cung cấp hỗ trợ nhanh chóng, nhất quán và được cá nhân hóa cho khách hàng theo cách hiệu quả về chi phí và có thể mở rộng."}</w:t>
      </w:r>
    </w:p>
    <w:p w14:paraId="5516F2E2" w14:textId="77777777" w:rsidR="009F0D07" w:rsidRDefault="002C43E1">
      <w:r>
        <w:t>{"câu hỏi": "Hãy đưa ra ý tưởng kinh doanh cho một sản phẩm nhắm mục tiêu đến thế hệ millennials.", "Câu trả lời": "Một ý tưởng kinh doanh tiềm năng cho một sản phẩm nhắm mục tiêu đến thế hệ millennials có thể là một ứng dụng kết hợp cuộc sống bền vững với ngân sách và quản lý tài chính. Millennials được biết đến với những giá trị mạnh mẽ hướng tới cuộc sống bền vững và tạo ra tác động tích cực đến môi trường, nhưng họ cũng đang phải đối mặt với những thách thức tài chính như nợ vay sinh viên và chi phí sinh hoạt cao. Ứng dụng này có thể cung cấp các mẹo được cá nhân hóa về cách đưa ra lựa chọn bền vững trong khi vẫn nằm trong ngân sách, chẳng hạn như mua quần áo cũ, đi xe đạp, sử dụng phương tiện giao thông công cộng hoặc đi chung xe, tự trồng trái cây và rau quả hoặc mua chúng từ nông dân địa phương. Nó cũng sẽ cho phép người dùng theo dõi chi tiêu của họ cũng như tính toán lượng khí thải carbon dựa trên mô hình tiêu thụ của họ. Các tính năng như phần thưởng và thử thách, nơi người dùng có thể cạnh tranh với bạn bè để xem ai có thể đưa ra lựa chọn xanh nhất, có thể làm cho trải nghiệm hấp dẫn và thú vị hơn. Nhìn chung, nó sẽ trao quyền cho thế hệ millennials để sắp xếp các giá trị của họ với hành động của họ một cách thiết thực và có thể hành động."}</w:t>
      </w:r>
    </w:p>
    <w:p w14:paraId="6C70BAF7" w14:textId="77777777" w:rsidR="009F0D07" w:rsidRDefault="002C43E1">
      <w:r>
        <w:t xml:space="preserve">{"câu hỏi": "Tạo khảo sát có thể được sử dụng để đánh giá thiết kế của ứng dụng dành cho thiết bị di động.", "câu trả lời": "Chào mừng bạn đến với khảo sát thiết kế ứng dụng di động của chúng tôi! Phản hồi của bạn vô cùng có giá trị đối với chúng tôi, khi chúng tôi cố gắng cải thiện thiết kế ứng dụng của mình để cung cấp trải nghiệm người dùng tốt hơn. Vui lòng dành một chút thời gian để trả lời các câu hỏi bên dưới.\n\n1. Nhìn chung, bạn đánh giá thiết kế ứng dụng di động của chúng tôi như thế nào?\n(Trên thang điểm 1-10)\n\n2. Bố </w:t>
      </w:r>
      <w:r>
        <w:lastRenderedPageBreak/>
        <w:t>cục và điều hướng của ứng dụng có dễ hiểu và dễ sử dụng không?\n(Yes/No/Partially)\n\n3. Màu sắc và các yếu tố hình ảnh của ứng dụng có hấp dẫn trực quan không?\n(Yes/No/Partially)\n\n4. Bạn đánh giá khả năng đọc của văn bản và thông tin hiển thị trên ứng dụng như thế nào?\n(Trên thang điểm 1-10)\n\n5. Bạn có gặp bất kỳ khó khăn hoặc thất vọng nào khi sử dụng ứng dụng không?\n(Có/Không/Nếu có, vui lòng chỉ định)\n\n6. Có bất kỳ tính năng hoặc yếu tố nào trong ứng dụng mà bạn đặc biệt thích hoặc thấy hữu ích không? \ n \ n7. Có bất kỳ tính năng hoặc yếu tố nào trong ứng dụng mà bạn nghĩ có thể được cải thiện không?\n\n8. Bạn có giới thiệu ứng dụng của chúng tôi cho người khác dựa trên thiết kế và khả năng sử dụng của nó không?\n(Yes/No/Not sure)\n\n9. Khả năng bạn tiếp tục sử dụng ứng dụng của chúng tôi trong tương lai là bao nhiêu?\n(Trên thang điểm 1-10)\n\n10. Bạn có bất kỳ nhận xét hoặc đề xuất bổ sung nào liên quan đến thiết kế ứng dụng di động của chúng tôi không? \ n \ n Cảm ơn bạn đã hoàn thành khảo sát của chúng tôi! Câu trả lời của bạn sẽ giúp chúng tôi cải thiện thiết kế và trải nghiệm người dùng của ứng dụng di động."}</w:t>
      </w:r>
    </w:p>
    <w:p w14:paraId="3BC18107" w14:textId="77777777" w:rsidR="009F0D07" w:rsidRDefault="002C43E1">
      <w:r>
        <w:t>{"câu hỏi": "Tạo ra một câu sử dụng các từ đã cho một cách sáng tạo. - Sét, Bong bóng", "trả lời": "Khi tia chớp chiếu sáng bầu trời, bong bóng óng ánh trôi nổi duyên dáng, tạo ra sự phản chiếu tuyệt đẹp với mỗi cú đánh điện."}</w:t>
      </w:r>
    </w:p>
    <w:p w14:paraId="097FC795" w14:textId="77777777" w:rsidR="009F0D07" w:rsidRDefault="002C43E1">
      <w:r>
        <w:t>{"câu hỏi": "Tạo kế hoạch cho một phiên hangout ảo giữa bạn bè.", "câu trả lời": "Đây là kế hoạch cho một phiên hangout ảo giữa bạn bè:\n\n1. Chọn ngày và giờ phù hợp với tất cả mọi người: Gửi tin nhắn hoặc email cho tất cả bạn bè cùng với liên kết đến công cụ lên lịch như Doodle, để mọi người có thể nhập trạng thái sẵn sàng của họ và bạn có thể nhanh chóng tìm thấy thời gian tốt nhất phù hợp với tất cả.\n\n2. Chọn một nền tảng để sử dụng: Có một số nền tảng họp ảo như Zoom, Skype, FaceTime hoặc Houseparty - chọn một nền tảng mà mọi người đều cảm thấy thoải mái khi sử dụng và gửi liên kết hoặc chi tiết đăng nhập. \ n \ n3. Đặt chủ đề hoặc chương trình làm việc: Quyết định chủ đề cho cuộc tụ họp hoặc chỉ cần chọn một cấu trúc lỏng lẻo cho luồng hội thoại có thể hữu ích cho các nhóm lớn hơn. Có lẽ mọi người đều có thể chia sẻ những khoảnh khắc yêu thích của họ hoặc sở thích / tài năng mới. \ n \ n4. Lên kế hoạch cho một số trò chơi: Lên kế hoạch cho một số trò chơi đơn giản như câu đố, 'Never Have I Ever' hoặc 'Two Truths and a Lie' để giúp phá vỡ lớp băng và khiến cuộc trò chuyện trôi chảy. \ n \ n5. Đặt tâm trạng: Tạo danh sách phát với các bài hát tiệc tùng hoặc cảm giác yêu thích của mọi người và phát nhẹ nhàng trong nền. \ n \ n6. Tạo gian hàng ảnh ảo: Thiết lập gian hàng ảnh ảo bằng dịch vụ như Snapbar hoặc chọn phiên trực tiếp trên Instagram với các bộ lọc lập dị để ghi lại những khoảnh khắc thú vị của hangout. \ n \ n7. Tận hưởng và vui chơi!: Kết nối với bạn bè của bạn và tận hưởng công ty của nhau trong khi bắt kịp và có một khoảng thời gian vui vẻ. \ n \ n Hãy nhớ nhắc nhở mọi người có mặt vào thời điểm đã chọn và kiên nhẫn với bất kỳ khó khăn kỹ thuật nào có thể phát sinh. Hangout ảo là một cách tuyệt vời để duy trì kết nối với bạn bè khi bạn không thể gặp nhau trực tiếp."}</w:t>
      </w:r>
    </w:p>
    <w:p w14:paraId="06185109" w14:textId="77777777" w:rsidR="009F0D07" w:rsidRDefault="002C43E1">
      <w:r>
        <w:t xml:space="preserve">{"question": "Thiết kế giao diện người dùng cho trang web xử lý thanh toán.", "answer": "Đây là mô hình giao diện người dùng cho trang web xử lý thanh toán. \n\nTrang web sạch sẽ, hiện đại và dễ điều hướng với thiết kế tối giản. Bảng màu kết hợp các sắc thái của màu </w:t>
      </w:r>
      <w:r>
        <w:lastRenderedPageBreak/>
        <w:t>xanh và trắng, mang lại cảm giác chuyên nghiệp và đáng tin cậy. \ n \ n Ở đầu trang là logo trang web và thanh điều hướng với các liên kết đến trang chủ, dịch vụ, giá cả, hỗ trợ và đăng nhập / đăng ký. Bên dưới thanh điều hướng là một hình ảnh biểu ngữ lớn với khẩu hiệu làm nổi bật lợi ích của việc sử dụng dịch vụ xử lý thanh toán. \ n \ nỞ giữa trang, có ba phần cung cấp thông tin chi tiết hơn về các dịch vụ, tính năng và giá cả. Mỗi phần có mô tả ngắn gọn và nút kêu gọi hành động dẫn đến một trang chi tiết hơn. \ n \ n Ở cuối trang, có một chân trang bao gồm các liên kết đến các tài khoản truyền thông xã hội của công ty, thông tin liên hệ và biểu mẫu đăng ký bản tin. Ngoài ra còn có nút \"Liên hệ với chúng tôi\" mở ra biểu mẫu để người dùng gửi tin nhắn hoặc đặt câu hỏi.\n\nNhìn chung, giao diện người dùng thân thiện với người dùng và hấp dẫn trực quan, giúp người dùng dễ dàng điều hướng và tìm thấy thông tin họ cần."}</w:t>
      </w:r>
    </w:p>
    <w:p w14:paraId="6DE978B2" w14:textId="77777777" w:rsidR="009F0D07" w:rsidRDefault="002C43E1">
      <w:r>
        <w:t>{"câu hỏi": "Thiết kế logo cho lớp học nấu ăn thuần chay.", "câu trả lời": "Tôi xin lỗi, nhưng là một AI dựa trên văn bản, tôi không thể thiết kế đồ họa hoặc nội dung hình ảnh như logo. Tuy nhiên, tôi có thể đề xuất một số yếu tố có thể được kết hợp vào thiết kế logo để phản ánh chủ đề của một lớp học nấu ăn thuần chay. Một số ý tưởng cho logo là: \ n \ n - sử dụng rau hoặc trái cây để mô tả khía cạnh thuần chay của lớp, chẳng hạn như hình bóng của cà rốt hoặc lá xanh. \ n - bao gồm hình ảnh của một đầu bếp cầm thìa hoặc mỉm cười hạnh phúc trong khi nấu ăn ở bếp. \ n- chơi xung quanh với kiểu chữ và sử dụng phông chữ được phê duyệt thuần chay trong tên của lớp học nấu ăn để nhấn mạnh sứ mệnh của nó. \ n - Sử dụng các màu sáng như xanh lá cây, tím hoặc vàng để thể hiện sức sống của ẩm thực dựa trên thực vật. \ n - Bạn cũng có thể thêm các yếu tố của lớp học nấu ăn như máy đánh trứng hoặc thìa để thể hiện khía cạnh nấu ăn. \ n \ n Bất kỳ thiết kế nào được chọn cho logo,  Điều quan trọng là phải đảm bảo rằng nó vừa hấp dẫn về mặt hình ảnh vừa truyền đạt chủ đề của lớp học nấu ăn thuần chay một cách hiệu quả."}</w:t>
      </w:r>
    </w:p>
    <w:p w14:paraId="30C827DF" w14:textId="77777777" w:rsidR="009F0D07" w:rsidRDefault="002C43E1">
      <w:r>
        <w:t xml:space="preserve">{"câu hỏi": "Xây dựng danh sách các tiêu chí để chọn nền tảng học trực tuyến.", "câu trả lời": "1. **Dễ sử dụng:** Nền tảng phải dễ điều hướng và thân thiện với người dùng. Nó phải có một giao diện đơn giản và các tính năng dễ truy cập.\n\n2. ** Cung cấp khóa học: ** Nền tảng này sẽ cung cấp một loạt các khóa học trên các lĩnh vực khác nhau, bao gồm nhân văn, khoa học và nghệ thuật. \ n \ n3. **Chất lượng nội dung: ** Các khóa học phải được thiết kế tốt, hấp dẫn và được trình bày bởi những người hướng dẫn am hiểu. Nền tảng phải cam kết thường xuyên cập nhật các dịch vụ khóa học của mình, đảm bảo rằng nội dung vẫn có liên quan và cập nhật. \ n \ n4. ** Tương tác: ** Nền tảng sẽ cung cấp cơ hội cho người học tương tác với người hướng dẫn và các sinh viên khác. Nó cũng sẽ tạo điều kiện thuận lợi cho việc thảo luận, hợp tác và phản hồi. \ n \ n5. ** Khả năng truy cập: ** Nền tảng phải có thể truy cập được trên nhiều thiết bị, bao gồm máy tính để bàn, máy tính xách tay, máy tính bảng và điện thoại thông minh. Nó cũng phải đáp ứng nhu cầu của học sinh khuyết tật. \ n \ n6. ** Khả năng chi trả: ** Các khóa học nên có giá cả hợp lý, với các tùy chọn hỗ trợ tài chính hoặc học bổng cho những người cần chúng. \ n \ n7. ** Đánh giá và chứng nhận: ** Nền tảng nên cung cấp các công cụ đánh giá và kiểm tra mạnh mẽ để đảm bảo rằng người học đang đáp ứng các mục tiêu học tập. Nó cũng nên cung cấp chứng nhận hoặc công nhận hoàn thành cho những người hoàn thành thành công các khóa học. \ n \ n8. ** Danh tiếng và uy tín: ** Nền tảng phải có danh tiếng mạnh mẽ về độ tin cậy, đáng tin cậy và đáng tin cậy. Nó nên có </w:t>
      </w:r>
      <w:r>
        <w:lastRenderedPageBreak/>
        <w:t>những đánh giá tích cực từ người học và các tổ chức có uy tín trong ngành giáo dục. \ n \ n9. **Hỗ trợ khách hàng:** Nền tảng nên có một nhóm hỗ trợ khách hàng nhanh nhạy và hữu ích để giải quyết bất kỳ vấn đề nào mà người học có thể gặp phải khi sử dụng nền tảng. \ n \ n10. **Cá nhân hóa:** Nền tảng sẽ có thể cá nhân hóa trải nghiệm học tập, bằng cách đề xuất các khóa học dựa trên sở thích của người học và hoạt động khóa học trước đó."}</w:t>
      </w:r>
    </w:p>
    <w:p w14:paraId="09AE5C5F" w14:textId="77777777" w:rsidR="009F0D07" w:rsidRDefault="002C43E1">
      <w:r>
        <w:t>{"câu hỏi": "Tóm tắt đoạn trích này.  - Khi anh ấy nói điều gì đó hài hước, họ đã cười với nhau. Khi câu chuyện buồn, đôi mắt nhân hậu của cô nói với anh rằng cô biết lý do tại sao và cô cũng cảm thấy buồn. Ngày hôm sau là một bữa tiệc hoàng gia.  Thái tử đã không mong muốn đi đến đó. Hàng giờ đứng với những người ăn mặc đẹp đẽ nói chuyện và nói chuyện mà không có gì để nói!  Anh hỏi Nàng tiên cá liệu cô có thể đi cùng anh không. Cô gật đầu một cái thật lớn! Ngày hôm đó, với Nàng tiên cá bên cạnh, hoàng tử cảm thấy vui mừng.  Đôi khi anh sẽ nói nhỏ với cô. Và qua ánh mắt và khuôn mặt của cô, anh biết rằng cô đã hiểu. Sau đó, hoàng tử muốn Nàng tiên cá bên cạnh mình mỗi ngày.  Anh nghĩ rằng anh thậm chí có thể yêu cô. Nhưng anh vẫn nuôi hy vọng kết hôn với người có giọng nói đáng yêu mà anh nhớ từ khi anh được giải cứu.  Tất nhiên, đó không thể là người bạn mới tuyệt vời của anh ấy không thể nói chuyện, chứ đừng nói đến việc hát. \n\nNhà vua gọi con trai mình một ngày.  \u201cSon,\u201d anh ấy nói, \u201cmẹ của bạn và tôi đã đưa ra quyết định.  Đã đến lúc bạn lấy một cô dâu. May mắn cho bạn là chúng tôi đã chọn ra một cái cho bạn.\u201d\n\n\u201cWhat!? \u201d hoàng tử nói.  Anh chỉ muốn cưới người phụ nữ có giọng hát tuyệt vời mà anh nhớ.  ", "trả lời": "Hoàng tử tham dự một bữa tiệc hoàng gia và mang theo Nàng tiên cá làm bạn đồng hành. Anh ấy thích công ty của cô ấy và mong muốn có cô ấy bên cạnh anh ấy mỗi ngày. Tuy nhiên, anh vẫn hy vọng sẽ kết hôn với người phụ nữ có giọng hát tuyệt vời từ khi anh được giải cứu. Nhà vua thông báo với anh ta rằng họ đã chọn một cô dâu cho anh ta, điều này khiến hoàng tử phản đối vì anh ta chỉ muốn kết hôn với người phụ nữ có giọng nói tuyệt vời."}</w:t>
      </w:r>
    </w:p>
    <w:p w14:paraId="011A717F" w14:textId="77777777" w:rsidR="009F0D07" w:rsidRDefault="002C43E1">
      <w:r>
        <w:t>{"câu hỏi": "Tìm ví dụ về một công ty sử dụng ML cho dịch vụ khách hàng tự động", "câu trả lời": "Một công ty đang sử dụng máy học cho dịch vụ khách hàng tự động là Amazon. Chatbot dịch vụ khách hàng của Amazon, được gọi là "Amazon Connect", sử dụng máy học và trí tuệ nhân tạo để cung cấp cho khách hàng phản hồi nhanh chóng và chính xác cho các yêu cầu của họ. Amazon Connect được thiết kế để cải thiện theo thời gian, học hỏi từ các tương tác trong quá khứ với khách hàng để cung cấp các phản hồi phù hợp và được cá nhân hóa hơn. Chatbot có thể xử lý một loạt các yêu cầu dịch vụ khách hàng, từ theo dõi đơn đặt hàng đến cung cấp các đề xuất sản phẩm. Bằng cách sử dụng máy học và trí tuệ nhân tạo, Amazon có thể cung cấp cho khách hàng dịch vụ khách hàng nhanh chóng, đáng tin cậy, 24 giờ một ngày."}</w:t>
      </w:r>
    </w:p>
    <w:p w14:paraId="6E80C577" w14:textId="77777777" w:rsidR="009F0D07" w:rsidRDefault="002C43E1">
      <w:r>
        <w:t xml:space="preserve">{"câu hỏi": "Sự khác biệt giữa hồi quy tuyến tính và hồi quy logistic là gì?", "câu trả lời": "Hồi quy tuyến tính và hồi quy logistic là cả hai loại kỹ thuật mô hình dự đoán được sử dụng để phân tích mối quan hệ giữa một biến phụ thuộc (đầu ra) và một hoặc nhiều biến độc lập (đầu vào). Mặc dù có những điểm tương đồng, có một số khác biệt chính giữa hai phương pháp này: \ n \ n - Loại biến phụ thuộc: Sự khác biệt chính giữa hồi quy tuyến tính và logistic nằm ở loại biến phụ thuộc đang được phân tích. Hồi quy tuyến tính được sử dụng để </w:t>
      </w:r>
      <w:r>
        <w:lastRenderedPageBreak/>
        <w:t>dự đoán kết quả liên tục, chẳng hạn như giá cổ phiếu, trọng lượng hoặc nhiệt độ. Ngược lại, hồi quy logistic được sử dụng để dự đoán kết quả nhị phân - trong đó chỉ có hai kết quả có thể xảy ra, chẳng hạn như 'có' hoặc 'không', 'đạt' hoặc 'thất bại', '1' hoặc '0'.\n\n- Giải thích đầu ra: Với hồi quy tuyến tính, đầu ra là một giá trị liên tục đại diện cho dòng phù hợp nhất (trong trường hợp hồi quy tuyến tính đơn giản) hoặc siêu mặt phẳng (trong trường hợp hồi quy đa tuyến tính) cho dữ liệu đã cho. Đầu ra có thể lấy bất kỳ giá trị nào trong một phạm vi nhất định. Ngược lại, hồi quy logistic xuất ra xác suất rằng điểm đầu vào đã cho thuộc về một lớp nhất định. Xác suất này phải nằm trong khoảng từ 0 đến 1 và thu được bằng cách chạy công thức hồi quy tuyến tính thông qua hàm sigma.\n\n- Đo lỗi: Hồi quy tuyến tính sử dụng phương pháp bình phương nhỏ nhất để giảm thiểu tổng sai số bình phương giữa các giá trị dự đoán và thực tế. Phương pháp này hoạt động tốt cho dữ liệu liên tục, trong đó các lỗi có thể lấy bất kỳ giá trị nào. Tuy nhiên, đối với dữ liệu nhị phân, các lỗi chỉ có thể lấy một số giá trị nhất định (tức là 0 hoặc 1), vì vậy phương pháp bình phương nhỏ nhất là không phù hợp. Thay vào đó, hồi quy logistic sử dụng ước tính khả năng tối đa để tìm ra dữ liệu phù hợp nhất. Phương pháp này tối đa hóa xác suất dự đoán chính xác dữ liệu quan sát được.\n\n- Giả định tuyến tính: Hồi quy tuyến tính giả định rằng mối quan hệ giữa các biến phụ thuộc và độc lập là tuyến tính, tức là, một sự thay đổi trong biến độc lập dẫn đến sự thay đổi tỷ lệ thuận trong biến phụ thuộc. Ngược lại, hồi quy logistic không giả định mối quan hệ tuyến tính giữa các biến. Thay vào đó, nó sử dụng hàm logistic để chuyển đổi đầu ra thành xác suất, cho phép mô hình xử lý các mối quan hệ phi tuyến tính. Tóm lại, hồi quy tuyến tính và logistic là hai kỹ thuật mô hình dự đoán khác nhau được sử dụng để phân tích các loại biến phụ thuộc khác nhau - liên tục và nhị phân, tương ứng. Hồi quy tuyến tính xuất ra một giá trị liên tục, trong khi hồi quy logistic xuất ra xác suất thuộc về một lớp nhất định. Họ cũng sử dụng các phương pháp khác nhau để đo lỗi và có các giả định khác nhau về tính tuyến tính của mối quan hệ giữa các biến."}</w:t>
      </w:r>
    </w:p>
    <w:p w14:paraId="5D244623" w14:textId="77777777" w:rsidR="009F0D07" w:rsidRDefault="002C43E1">
      <w:r>
        <w:t xml:space="preserve">{"câu hỏi": "Ý nghĩa của Deep Learning đối với chăm sóc sức khỏe là gì?", "câu trả lời": "Ý nghĩa của Deep Learning đối với chăm sóc sức khỏe là rất lớn và mang lại nhiều lợi ích để cải thiện kết quả của bệnh nhân, giảm chi phí và tăng cường cung cấp dịch vụ chăm sóc sức khỏe. Một số ý nghĩa quan trọng nhất của Deep Learning trong chăm sóc sức khỏe bao gồm: \ n \ n1. Chẩn đoán và điều trị nâng cao: Với thị giác máy tính tiên tiến và khả năng xử lý ngôn ngữ tự nhiên, các thuật toán học sâu có thể phân tích hình ảnh y tế, kết quả phòng thí nghiệm và dữ liệu bệnh nhân để xác định các mẫu và chẩn đoán chính xác. Điều này có thể dẫn đến việc phát hiện và điều trị sớm hơn, tăng độ chính xác và cải thiện kết quả của bệnh nhân. \ n \ n2. Y học cá nhân hóa: Khi các hệ thống học sâu phân tích khối lượng lớn dữ liệu, chúng có thể xác định các mẫu và mối tương quan duy nhất cho từng bệnh nhân. Điều này có thể giúp cá nhân hóa các kế hoạch điều trị, có tính đến lịch sử y tế, di truyền và các yếu tố lối sống của bệnh nhân. \ n \ n3. Cải thiện hiệu quả: Deep Learning có thể giúp tự động hóa các tác vụ thường ngày, chẳng hạn như lên lịch cuộc hẹn hoặc phân tích kết quả kiểm tra, có thể tiết kiệm thời gian và giảm chi phí. Điều này, đến lượt nó, có thể nâng cao hiệu quả của việc cung cấp dịch vụ chăm sóc sức khỏe, cho phép các bác sĩ tập trung vào việc cung cấp dịch vụ chăm sóc chất lượng cao cho bệnh nhân của họ. \ n \ n4. Khám phá và phát triển thuốc: Học sâu có thể tăng tốc đáng kể quá trình khám phá thuốc bằng cách phân tích một lượng lớn dữ liệu để xác định các mục tiêu tiềm năng cho các loại thuốc mới, dự đoán hiệu quả của chúng </w:t>
      </w:r>
      <w:r>
        <w:lastRenderedPageBreak/>
        <w:t>và đánh giá tác dụng phụ tiềm ẩn của chúng. Điều này có thể dẫn đến sự phát triển của các loại thuốc hiệu quả hơn trong khung thời gian ngắn hơn, cuối cùng cải thiện kết quả của bệnh nhân. Nhìn chung, học sâu có tiềm năng cách mạng hóa chăm sóc sức khỏe, cải thiện độ chính xác của chẩn đoán, tăng cường chăm sóc cá nhân hóa và tăng hiệu quả cung cấp dịch vụ chăm sóc sức khỏe. Bằng cách khai thác sức mạnh của công nghệ này, các nhà cung cấp dịch vụ chăm sóc sức khỏe có thể cung cấp dịch vụ chăm sóc tốt hơn, với chi phí thấp hơn và cuối cùng là cải thiện cuộc sống của bệnh nhân của họ."}</w:t>
      </w:r>
    </w:p>
    <w:p w14:paraId="53A3A546" w14:textId="77777777" w:rsidR="009F0D07" w:rsidRDefault="002C43E1">
      <w:r>
        <w:t>{"câu hỏi": "Ý nghĩa của quy trình six sigma là gì?", "trả lời": "Six Sigma là một phương pháp để cải thiện quy trình kinh doanh bằng cách xác định và loại bỏ các nguyên nhân gây ra lỗi (lỗi) và giảm thiểu sự thay đổi trong hoạt động sản xuất và kinh doanh. Tầm quan trọng của Six Sigma nằm ở cách tiếp cận hợp lý hóa hoạt động, cải thiện chất lượng và giảm chi phí, cuối cùng có thể dẫn đến tăng sự hài lòng và lợi nhuận của khách hàng. Quá trình Six Sigma sử dụng các công cụ phân tích dữ liệu và thống kê để xác định các vấn đề, đo lường tác động của chúng, phát triển và thực hiện các giải pháp để cải thiện quy trình. Nó thường được sử dụng kết hợp với Lean, một phương pháp cải tiến quy trình khác tập trung vào việc loại bỏ chất thải và tăng hiệu quả. Một trong những lợi ích chính của Six Sigma là khả năng giảm khuyết tật và biến đổi, có thể dẫn đến cải thiện chất lượng và độ tin cậy của sản phẩm và dịch vụ. Ngoài ra, Six Sigma giúp các công ty xác định và loại bỏ sự thiếu hiệu quả và dư thừa trong quy trình kinh doanh, điều này có thể dẫn đến tiết kiệm chi phí và tăng khả năng cạnh tranh. Nhìn chung, tầm quan trọng của quy trình Six Sigma nằm ở khả năng thúc đẩy tăng trưởng và thành công kinh doanh bằng cách cải thiện chất lượng và hiệu quả, giảm chi phí và tăng sự hài lòng của khách hàng."}</w:t>
      </w:r>
    </w:p>
    <w:p w14:paraId="4808523C" w14:textId="77777777" w:rsidR="009F0D07" w:rsidRDefault="002C43E1">
      <w:r>
        <w:t>{"câu hỏi": "Liệt kê ra ba lợi ích của việc sử dụng học máy cho khoa học dữ liệu", "câu trả lời": "1. Cải thiện độ chính xác: Các thuật toán học máy học học từ dữ liệu theo thời gian, cải thiện độ chính xác của chúng trong việc xác định các mẫu, mối tương quan và đưa ra dự đoán. Khả năng liên tục học hỏi và thích ứng với dữ liệu mới này làm cho học máy trở nên quan trọng trong khoa học dữ liệu, vì nó có thể dẫn đến việc ra quyết định và dự báo tốt hơn. \ n \ n2. Hiệu quả và tốc độ: Các kỹ thuật học máy có thể xử lý một lượng lớn dữ liệu phức tạp ở tốc độ cao. Điều này dẫn đến phân tích dữ liệu nhanh hơn và thông tin chi tiết nhanh hơn để ra quyết định dựa trên dữ liệu. Nó có thể giảm đáng kể thời gian và công sức cần thiết để trích xuất thông tin có ý nghĩa từ các tập dữ liệu lớn. \ n \ n3. Khả năng xử lý dữ liệu chiều cao: Các mô hình học máy có thể xử lý dữ liệu với nhiều chiều một cách dễ dàng. Ví dụ: các mô hình hồi quy có thể tính đến nhiều yếu tố ảnh hưởng đến một biến phụ thuộc và phân loại và cụm dữ liệu với nhiều tính năng. Với các kỹ thuật thống kê truyền thống, sự phức tạp của việc làm việc với dữ liệu chiều cao có thể quá sức, nhưng học máy làm cho nó tương đối đơn giản."}</w:t>
      </w:r>
    </w:p>
    <w:p w14:paraId="02479F8B" w14:textId="77777777" w:rsidR="009F0D07" w:rsidRDefault="002C43E1">
      <w:r>
        <w:t xml:space="preserve">{"câu hỏi": "Giải thích cách xử lý ngôn ngữ tự nhiên được sử dụng để giúp kinh doanh", "trả lời": "Xử lý ngôn ngữ tự nhiên, hay NLP, là một lĩnh vực khoa học máy tính và ngôn ngữ học tập trung vào sự tương tác giữa con người và máy tính bằng ngôn ngữ tự nhiên. NLP giúp các doanh nghiệp phân tích, hiểu và tạo ra nội dung ngôn ngữ của con người một cách có ý nghĩa. Một trong những cách NLP đang được sử dụng trong kinh doanh là để cải thiện hỗ trợ </w:t>
      </w:r>
      <w:r>
        <w:lastRenderedPageBreak/>
        <w:t>khách hàng. Các doanh nghiệp đang sử dụng công nghệ NLP để phát triển chatbot thông minh và trợ lý ảo có thể xử lý các truy vấn thông thường của khách hàng, giải phóng các đại diện dịch vụ khách hàng để tập trung vào các vấn đề phức tạp hơn. Điều này không chỉ cải thiện trải nghiệm của khách hàng mà còn giảm chi phí dịch vụ khách hàng cho doanh nghiệp. \ n \ nNLP cũng được sử dụng để phân tích tình cảm, bao gồm quá trình tự động xác định và trích xuất ý kiến và cảm xúc từ văn bản. Điều này giúp các doanh nghiệp theo dõi và phân tích phản hồi của khách hàng trên phương tiện truyền thông xã hội, các trang web đánh giá và các nền tảng khác để hiểu những gì khách hàng thích và không thích về sản phẩm hoặc dịch vụ của họ, cho phép các doanh nghiệp đưa ra quyết định sáng suốt để cải thiện dịch vụ của họ. \ n \ nNLP cũng có thể giúp tự động hóa các quy trình kinh doanh. Ví dụ: NLP có thể được sử dụng để tự động phân loại và định tuyến email đến, giảm công việc thủ công cho nhân viên. Ngoài ra, NLP có thể giúp tự động hóa việc xử lý tài liệu bằng cách trích xuất thông tin chính từ văn bản phi cấu trúc, cho phép quản lý dữ liệu hiệu quả và hiệu quả hơn. Tóm lại, NLP là một công cụ mạnh mẽ mà các doanh nghiệp có thể sử dụng để cải thiện dịch vụ khách hàng, theo dõi phản hồi và tự động hóa các quy trình. Bằng cách cho phép máy tính hiểu và tạo ra nội dung ngôn ngữ của con người, các doanh nghiệp có thể cải thiện hoạt động của họ, tiết kiệm thời gian và tiền bạc, và cuối cùng là thúc đẩy tăng trưởng."}</w:t>
      </w:r>
    </w:p>
    <w:p w14:paraId="10C03F83" w14:textId="77777777" w:rsidR="009F0D07" w:rsidRDefault="002C43E1">
      <w:r>
        <w:t>{"câu hỏi": "Dấu hiệu này có thể đại diện cho điều gì? - ! [Hình ảnh một hình bát giác màu trắng với viền màu xanh] (./media/example2.png)", "answer": "Hình bát giác màu trắng với đường viền màu xanh lam là ký hiệu quốc tế cho \"STOP\". Nó thường được tìm thấy trên các biển báo giao thông tại các giao lộ và các khu vực khác, nơi các phương tiện hoặc người đi bộ được yêu cầu dừng lại và tìm kiếm giao thông trước khi tiếp tục."}</w:t>
      </w:r>
    </w:p>
    <w:p w14:paraId="3A5137EB" w14:textId="77777777" w:rsidR="009F0D07" w:rsidRDefault="002C43E1">
      <w:r>
        <w:t>{"câu hỏi": "Kể tên ba điểm khác biệt giữa chụp X-quang và chụp CT.", "trả lời": "1. Kỹ thuật hình ảnh: X-quang sử dụng bức xạ điện từ để tạo ra hình ảnh 2D về cấu trúc bên trong cơ thể, trong khi quét CT (Chụp cắt lớp vi tính) sử dụng một loạt hình ảnh X-quang được chụp từ các góc độ khác nhau để tạo ra hình ảnh 3D về cấu trúc bên trong cơ thể. \ n \ n2. Tiếp xúc với bức xạ: Chụp CT thường khiến bệnh nhân tiếp xúc với liều phóng xạ cao hơn so với tia X truyền thống vì nó liên quan đến việc chụp nhiều hình ảnh X-quang. \ n \ n3. Thông tin chi tiết: Chụp CT cung cấp thông tin chi tiết hơn X-quang vì nó có thể hiển thị các cơ quan nội tạng, mô và xương trong hình ảnh cắt ngang, có thể giúp bác sĩ chẩn đoán chấn thương, bệnh tật và bất thường chính xác hơn."}</w:t>
      </w:r>
    </w:p>
    <w:p w14:paraId="58DB0D1C" w14:textId="77777777" w:rsidR="009F0D07" w:rsidRDefault="002C43E1">
      <w:r>
        <w:t>{"question": "Cho một mảng số, phân loại từng mục theo: lẻ, chẵn hoặc âm - [3, 4, -8, 5]", "trả lời": "Chắc chắn. Dưới đây là phân loại của từng mục trong mảng đã cho:\n\n- 3: Lẻ \n- 4: Chẵn\n- -8: Chẵn và Âm\n- 5: Lẻ"}</w:t>
      </w:r>
    </w:p>
    <w:p w14:paraId="6692C3BC" w14:textId="77777777" w:rsidR="009F0D07" w:rsidRDefault="002C43E1">
      <w:r>
        <w:t xml:space="preserve">{"câu hỏi": "Mô tả các yếu tố tạo nên một câu chuyện hay.", "Trả lời": "Một câu chuyện hay thường có một số yếu tố chính hoạt động cùng nhau để thu hút người đọc và giữ cho họ đầu tư vào câu chuyện. Các yếu tố này bao gồm: \ n \ n1. **Cốt truyện: ** Một cốt truyện mạnh mẽ cung cấp xương sống của một câu chuyện hay. Nó nên có một cấu trúc rõ ràng, với phần đầu, phần giữa và phần cuối, và bao gồm một loạt các sự kiện tạo ra căng thẳng và dẫn đến cao trào thỏa mãn. \ n \ n2. **Nhân vật:** Các nhân vật được phát triển tốt là điều cần thiết </w:t>
      </w:r>
      <w:r>
        <w:lastRenderedPageBreak/>
        <w:t>cho bất kỳ câu chuyện hay nào. Họ phải dễ hiểu, có tính cách, sai sót và động cơ riêng biệt thúc đẩy hành động của họ và góp phần vào sự phát triển của câu chuyện. \ n \ n3. **Cài đặt: ** Một bối cảnh rõ ràng và sống động giúp đưa câu chuyện vào một thời gian và địa điểm cụ thể, mang lại cảm giác hiện thực thu hút người đọc. \ n \ n4. **Xung đột: ** Xung đột là điều thúc đẩy câu chuyện tiến lên. Nó có thể là bên ngoài, chẳng hạn như một cuộc đấu tranh thể chất giữa các nhân vật hoặc một thảm họa tự nhiên, hoặc bên trong, chẳng hạn như một nhân vật - đấu tranh với cảm xúc hoặc niềm tin của họ. Xung đột tạo ra căng thẳng, và việc giải quyết xung đột đó cung cấp cao trào của câu chuyện. \ n \ n5. ** Chủ đề: ** Một câu chuyện hay thường có một chủ đề hoặc thông điệp cơ bản mang lại chiều sâu và ý nghĩa cho nó. Đây có thể là một bài học đạo đức, một bài bình luận về xã hội, hoặc đơn giản là một khám phá về bản chất con người. \n\n6. **Tốc độ: ** Một câu chuyện có nhịp độ tốt giúp người đọc tham gia và đầu tư vào câu chuyện. Nó nên di chuyển với tốc độ phù hợp với câu chuyện, cân bằng giữa hành động và hồi hộp với những khoảnh khắc suy ngẫm và phát triển nhân vật yên tĩnh hơn. \ n \ n7. ** Đối thoại: ** Đối thoại tốt giúp đưa các nhân vật vào cuộc sống và tiết lộ tính cách, động lực và mối quan hệ của họ. Nó sẽ nghe có vẻ tự nhiên và thực tế, và phục vụ để thúc đẩy cốt truyện và đóng góp vào giai điệu tổng thể của câu chuyện. \ n \ n8. **Phong cách viết: ** Một câu chuyện hay được viết tốt, với văn xuôi rõ ràng và hấp dẫn thu hút người đọc và khiến họ muốn tiếp tục đọc. Phong cách viết phải phù hợp với thể loại và giọng điệu của câu chuyện, và sử dụng các kỹ thuật như hình ảnh và ngôn ngữ tượng hình để làm cho câu chuyện trở nên sống động."}</w:t>
      </w:r>
    </w:p>
    <w:p w14:paraId="276BF7F6" w14:textId="77777777" w:rsidR="009F0D07" w:rsidRDefault="002C43E1">
      <w:r>
        <w:t>{"câu hỏi": "Tạo danh sách các tính năng có thể có trong tương lai cho mô hình GPT.", "câu trả lời": "1. Cải thiện độ chính xác trong dịch ngôn ngữ\n2. Khả năng tạo hình ảnh nâng cao \n3. Tăng cường tạo giọng nói và chuyển đổi văn bản thành giọng nói \ n4. Tích hợp với các công nghệ thực tế ảo và tăng cường \n5. Cải thiện phân tích tình cảm để nhận biết cảm xúc tốt hơn \n6. Cải thiện sự gắn kết và nhất quán trong việc tạo văn bản dài hơn \n7. Tích hợp với các công nghệ nhận dạng hình ảnh, âm thanh và video \n8. Khả năng phân tích và phân cụm dữ liệu nâng cao \n9. Cải thiện khả năng tóm tắt và diễn giải \n10. Tích hợp với các thiết bị đeo được và IoT để tương tác trong thời gian thực."}</w:t>
      </w:r>
    </w:p>
    <w:p w14:paraId="74146B16" w14:textId="77777777" w:rsidR="009F0D07" w:rsidRDefault="002C43E1">
      <w:r>
        <w:t>{"câu hỏi": "Liệt kê năm món tráng miệng dễ làm.", "trả lời": "1. Bánh cốc: Một cách nhanh chóng và dễ dàng để làm một món tráng miệng ngon, một chiếc bánh cốc được làm bằng các nguyên liệu đơn giản và được cho vào lò vi sóng trong cốc gốm trong vài phút. \ n \ n2. Cookie: Làm bánh quy có thể là một quá trình rất đơn giản và dễ hiểu, không yêu cầu nhiều thành phần. Bạn có thể sử dụng một công thức cơ bản bao gồm bột mì, đường, bơ, trứng và chiết xuất vani. \ n \ n3. Salad trái cây: Salad trái cây là một món tráng miệng lành mạnh, sảng khoái, dễ làm. Bạn chỉ cần cắt nhỏ các loại trái cây yêu thích của bạn và trộn chúng lại với nhau. \ n \ n4. Mousse sô cô la: Chỉ với một vài thành phần, chẳng hạn như sô cô la, kem nặng, đường và trứng, bạn có thể tạo ra một mousse sô cô la ngon. Đánh bông các nguyên liệu lại với nhau và để nó trong tủ lạnh trong vài giờ. \ n \ n5. Bánh pudding gạo: Một món tráng miệng ấm áp và thoải mái, bánh pudding gạo được làm bằng cách nấu cơm trong sữa và đường cho đến khi nó đặc và kem. Bạn có thể thêm nhiều hương vị khác nhau, chẳng hạn như vani hoặc quế, để tùy chỉnh nó theo ý thích của mình."}</w:t>
      </w:r>
    </w:p>
    <w:p w14:paraId="4E5D1936" w14:textId="77777777" w:rsidR="009F0D07" w:rsidRDefault="002C43E1">
      <w:r>
        <w:lastRenderedPageBreak/>
        <w:t>{"câu hỏi": "Tạo thuật toán đánh giá cảm xúc của văn bản.", "câu trả lời": "BƯỚC 1: CHUẨN BỊ DỮ LIỆU CỦA BẠN\n- Thu thập dữ liệu của bạn: Điều đầu tiên bạn cần làm là lấy dữ liệu bạn muốn phân tích. Đây có thể là một tập hợp các đánh giá của khách hàng, bài đăng trên phương tiện truyền thông xã hội hoặc bất kỳ dữ liệu văn bản nào khác mà bạn muốn phân tích. \n- Làm sạch văn bản của bạn: Xóa mọi thông tin không liên quan, như URL hoặc ký tự đặc biệt có thể cản trở phân tích của bạn. \n- Tokenize: Chia nhỏ văn bản thành các đơn vị riêng lẻ hoặc mã thông báo, để dễ phân tích hơn. \n\nBƯỚC 2: GÁN GIÁ TRỊ TÌNH CẢM\n- Sử dụng từ điển tình cảm: Có một số từ điển tình cảm có sẵn như AFINN, TextBlob và VADER. Những từ điển này gán các giá trị tình cảm cho các từ hoặc cụm từ riêng lẻ. Sử dụng một trong những từ điển này để đánh giá tình cảm của mã thông báo của bạn.\n- Tính điểm tình cảm: Tính tổng điểm tình cảm của tất cả các mã thông báo để tính điểm tình cảm tổng thể của văn bản. \n\nBƯỚC 3: THỰC HIỆN PHÂN TÍCH TÌNH CẢM \n- Áp dụng thuật toán phân loại: Có một số thuật toán có thể được sử dụng để phân loại văn bản là tích cực, tiêu cực hoặc trung tính dựa trên điểm số tình cảm của chúng. Một số cái phổ biến bao gồm Naive Bayes, SVM và hồi quy logistic. Chọn một thuật toán phù hợp với nhu cầu của bạn và áp dụng nó vào văn bản. \n- Kiểm tra mô hình: Đánh giá hiệu suất của mô hình bằng cách sử dụng một bộ dữ liệu thử nghiệm. Tính toán các số liệu khác nhau như độ chính xác, độ chính xác, khả năng thu hồi và điểm F1 để đánh giá mô hình của bạn đang hoạt động tốt như thế nào.\n\nBƯỚC 4: DIỄN GIẢI KẾT QUẢ CỦA BẠN \n- Trực quan hóa kết quả của bạn: Tạo trực quan hóa như biểu đồ tròn, biểu đồ thanh hoặc đám mây từ để hiểu rõ hơn về cảm tính của dữ liệu của bạn. \n- Vẽ thông tin chi tiết: Sử dụng kết quả để rút ra thông tin chi tiết từ dữ liệu của bạn. Ví dụ: bạn có thể thấy rằng một tập hợp các đánh giá sản phẩm chủ yếu là tích cực, nhưng có một số nhận xét tiêu cực phổ biến liên quan đến một tính năng cụ thể. Điều này có thể giúp bạn hiểu những gì khách hàng đánh giá cao trong sản phẩm của bạn và cách bạn có thể cải thiện nó.\n\nTóm lại, quá trình đánh giá cảm xúc của một văn bản liên quan đến việc chuẩn bị dữ liệu của bạn, gán giá trị tình cảm, thực hiện phân tích tình cảm và diễn giải kết quả của bạn."}</w:t>
      </w:r>
    </w:p>
    <w:p w14:paraId="649D0DF2" w14:textId="77777777" w:rsidR="009F0D07" w:rsidRDefault="002C43E1">
      <w:r>
        <w:t xml:space="preserve">{"question": "Phân loại các con tàu trong \"Star Trek\" theo loại.", "trả lời": "Có rất nhiều loại tàu hiện diện trong vũ trụ Star Trek, và chúng có thể được phân loại theo nhiều cách khác nhau. Dưới đây là một phân loại có thể theo loại: \n\n1. Starship: Đây là những con tàu có khả năng du hành giữa các vì sao và thường được vận hành bởi Starfleet hoặc các tổ chức không gian khác. Ví dụ như Enterprise, Voyager và Defiant. \n\n2. Tàu con thoi: Đây là những tàu nhỏ hơn thường được sử dụng cho các nhiệm vụ tầm ngắn, chẳng hạn như chở người hoặc vật tư từ tàu vũ trụ lên bề mặt hành tinh. Ví dụ như tàu con thoi Type 6 và Type 9. \n\n3. Tàu tuần dương: Đây là những tàu lớn hơn được thiết kế để thăm dò và chiến đấu tầm xa. Ví dụ bao gồm các lớp Galaxy, Sovereign, và Intrepid.\n\n4. Hộ tống: Đây là những tàu nhỏ hơn, nhanh hơn và cơ động hơn được sử dụng để bảo vệ và hoạt động chiến thuật. Ví dụ bao gồm các lớp Defiant, Saber và Steamrunner.\n\n5. Tàu khoa học: Đây là những con tàu được thiết kế đặc biệt cho nghiên cứu khoa học và thăm dò. Ví dụ bao gồm các lớp Nova, Oberth và Horizon.\n\n6. Tàu chở hàng: Đây là những tàu được thiết kế để vận chuyển hàng hóa và vật tư. Các ví dụ bao gồm các tàu chở hàng lớp Antares và J.\n\n7. Tàu chiến: Đây là những tàu được thiết kế đặc biệt cho chiến đấu, và thường được trang bị vũ khí hạng nặng và bọc thép. Các ví dụ bao gồm Klingon Bird-of-Prey và Romulan Warbird.\n\n8. </w:t>
      </w:r>
      <w:r>
        <w:lastRenderedPageBreak/>
        <w:t>Khác: Có rất nhiều loại tàu khác có mặt trong vũ trụ Star Trek, bao gồm tàu y tế, tàu ngoại giao và tàu sang trọng. Một số ví dụ bao gồm tàu y tế lớp Olympic, tàu ngoại giao lớp Ambassador và tàu sang trọng SS Tsiolkovsky. Hãy nhớ rằng đây chỉ là một cách có thể để phân loại các tàu trong Star Trek, và các phân loại hoặc phân loại khác nhau có thể được sử dụng bởi những người hoặc tổ chức khác."}</w:t>
      </w:r>
    </w:p>
    <w:p w14:paraId="782CFB3D" w14:textId="77777777" w:rsidR="009F0D07" w:rsidRDefault="002C43E1">
      <w:r>
        <w:t>{"câu hỏi": "Viết lại câu sau cho ngắn gọn hơn.\n\"Con mèo nhảy lên bàn và sau đó nó tiếp tục cọ xát vào bóng đèn.\" - Con mèo nhảy lên bàn rồi cọ xát vào bóng đèn.", "Trả lời": "Con mèo nhảy lên bàn và cọ xát vào bóng đèn."}</w:t>
      </w:r>
    </w:p>
    <w:p w14:paraId="70AF5CCD" w14:textId="77777777" w:rsidR="009F0D07" w:rsidRDefault="002C43E1">
      <w:r>
        <w:t>{"câu hỏi": "Xác định ba nguồn gây căng thẳng mà mọi người có thể gặp phải.", "Câu trả lời": "1. Công việc hoặc trường học: Mọi người có thể gặp căng thẳng từ công việc hoặc theo đuổi học tập vì áp lực phải đáp ứng thời hạn, khối lượng công việc quá nhiều, xung đột với đồng nghiệp hoặc bạn cùng lớp, kỳ vọng cao hoặc sợ thất bại. Thời gian dài hoặc thiếu cân bằng giữa công việc và cuộc sống cũng có thể khuếch đại những căng thẳng này. \ n \ n2. Mối quan hệ cá nhân: Mối quan hệ với gia đình, bạn bè và đối tác lãng mạn đôi khi có thể là một nguồn gây căng thẳng. Xung đột, hiểu lầm hoặc cảm giác bị cô lập có thể gây ra căng thẳng trong cuộc sống cá nhân của chúng ta. Hôn nhân, ly dị hoặc cái chết của người thân cũng có thể tạo ra một bầu không khí căng thẳng. \ n \ n3. Sức khỏe và Tài chính: Các vấn đề sức khỏe, cá nhân hoặc liên quan đến người thân, có thể là một nguồn căng thẳng chính, vì nó có thể mang lại lo lắng, sợ hãi và không chắc chắn. Một nguồn căng thẳng phổ biến khác là sự bất ổn tài chính, chẳng hạn như đấu tranh để thanh toán hóa đơn, quản lý nợ hoặc thất nghiệp có thể khiến mọi người lo lắng về tương lai và an ninh tổng thể của họ.</w:t>
      </w:r>
    </w:p>
    <w:p w14:paraId="1288183D" w14:textId="77777777" w:rsidR="009F0D07" w:rsidRDefault="002C43E1">
      <w:r>
        <w:t>{"câu hỏi": "Giải thích khái niệm "kiến thức không hoàn hảo", "câu trả lời": "Kiến thức không hoàn hảo đề cập đến tình huống mà cá nhân hoặc tổ chức không có thông tin đầy đủ hoặc hoàn toàn chính xác về một cái gì đó. Thông tin có thể bị thiếu, không đầy đủ hoặc không chính xác do nhiều lý do khác nhau như thiếu tài nguyên, lỗi trong việc thu thập hoặc xử lý dữ liệu hoặc cố tình giữ lại thông tin. Kiến thức không hoàn hảo có thể tạo ra những thách thức trong quá trình ra quyết định, vì các cá nhân hoặc tổ chức có thể đưa ra lựa chọn dựa trên dữ liệu không đầy đủ hoặc không chính xác. Điều này có thể dẫn đến kết quả không tối ưu hoặc thậm chí dẫn đến sai lầm. Tuy nhiên, kiến thức không hoàn hảo là một thực tế của cuộc sống và những người ra quyết định thường phải tận dụng tốt nhất thông tin có sẵn cho họ. Để quản lý sự không chắc chắn được tạo ra bởi kiến thức không hoàn hảo, những người ra quyết định có thể sử dụng các chiến lược khác nhau như thu thập thêm thông tin, sử dụng xác suất hoặc phân tích thống kê để đưa ra dự đoán hoặc đưa ra quyết định dựa trên tình huống xấu nhất. Theo thời gian, khi có nhiều thông tin hơn, mức độ kiến thức không hoàn hảo có thể giảm, cho phép ra quyết định sáng suốt hơn."}</w:t>
      </w:r>
    </w:p>
    <w:p w14:paraId="0A16A811" w14:textId="77777777" w:rsidR="009F0D07" w:rsidRDefault="002C43E1">
      <w:r>
        <w:t xml:space="preserve">{"câu hỏi": "Thiết kế giao diện người dùng cho ứng dụng quản lý tác vụ dựa trên AI.", "câu trả lời": "Đây là mô hình thiết kế và mô tả cho giao diện người dùng của ứng dụng quản lý tác vụ dựa trên AI:\n\n1. Trang chủ: Khi mở ứng dụng, người dùng được chào đón bằng một trang chủ sạch sẽ và có tổ chức. Tính năng này có bản tóm tắt các tác vụ đang chờ xử lý, danh mục nhiệm vụ và thanh tìm kiếm. Một avatar trợ lý ảo có thể có mặt ở góc màn hình để cung cấp hỗ trợ và thực hiện lệnh thoại. \ n \ n2. Tạo tác vụ: Người dùng có thể nhanh chóng </w:t>
      </w:r>
      <w:r>
        <w:lastRenderedPageBreak/>
        <w:t>thêm một nhiệm vụ bằng cách nhấp vào nút \ "thêm nhiệm vụ \", nút này sẽ mở ra một biểu mẫu nơi họ có thể điền vào mô tả nhiệm vụ, loại (công việc, cá nhân, v.v.), ngày đến hạn, mức độ ưu tiên và hơn thế nữa. AI có thể cung cấp các đề xuất dựa trên các từ khóa và hành vi trong quá khứ, tức là 'Bạn có muốn thêm điều này làm nhiệm vụ định kỳ cho mỗi thứ Hai không?'. \n\n3. Danh sách nhiệm vụ: Danh sách nhiệm vụ hiển thị tất cả các nhiệm vụ theo thứ tự thời gian và có thể được lọc theo danh mục, mức độ ưu tiên hoặc trạng thái hoàn thành. Các tác vụ có thể dễ dàng chỉnh sửa hoặc đánh dấu là hoàn thành bằng cách vuốt sang trái hoặc phải. Trợ lý AI có thể sắp xếp lại danh sách nhiệm vụ để tối ưu hóa tốt hơn và đề xuất thời gian tối ưu để hoàn thành nhiệm vụ. \ n \ n4. Chế độ xem lịch: Nhiệm vụ cũng có thể được xem ở chế độ lịch, nơi người dùng có thể xem lịch biểu của họ trong tháng, bao gồm tất cả các nhiệm vụ và thời hạn của họ. Người dùng có thể nhấp vào một ngày cụ thể để thêm hoặc xem các tác vụ cho ngày đó.\n\n5. Thông báo và nhắc nhở: Trợ lý AI có thể cung cấp thông báo và lời nhắc cho các tác vụ sắp tới hoặc quá hạn, dựa trên phương thức liên lạc ưa thích của người dùng (thông báo đẩy, email, tin nhắn văn bản, v.v.). AI có thể xác định thời điểm tốt nhất để nhắc nhở dựa trên các hành vi trong quá khứ của người dùng. \ n \ n6. Phân tích: Ứng dụng cũng bao gồm phần phân tích, nơi người dùng có thể xem thông tin chi tiết về mức độ hoàn thành nhiệm vụ và năng suất của họ, bao gồm số lượng nhiệm vụ đã hoàn thành, thời gian hoàn thành trung bình và hơn thế nữa. AI có thể cung cấp các đề xuất để cải thiện năng suất. \ n \ n Thiết kế của ứng dụng có màu sắc mềm mại và đồ họa đơn giản, hiện đại cho giao diện thân thiện và hấp dẫn người dùng. Điều hướng trực quan và sự hiện diện của trợ lý AI mang lại cảm giác hữu ích và được cá nhân hóa."}</w:t>
      </w:r>
    </w:p>
    <w:p w14:paraId="223A47BB" w14:textId="77777777" w:rsidR="009F0D07" w:rsidRDefault="002C43E1">
      <w:r>
        <w:t>{"câu hỏi": "Tạo một tiêu đề hấp dẫn và nguyên bản cho một cuốn tiểu thuyết kinh dị về một gia đình bị nguyền rủa bởi một sinh vật mắt đỏ.", "câu trả lời": "\"Lời nguyền mắt đỏ: Nỗi ám ảnh của gia đình Harrow\"}</w:t>
      </w:r>
    </w:p>
    <w:p w14:paraId="30DE8336" w14:textId="77777777" w:rsidR="009F0D07" w:rsidRDefault="002C43E1">
      <w:r>
        <w:t xml:space="preserve">{"question": "Viết lời giải cho bài toán sau trong java:\n\nCó một robot bắt đầu từ vị trí (0, 0), nguồn gốc, trên mặt phẳng 2D. Với một chuỗi các bước di chuyển của nó, hãy đánh giá xem robot này có kết thúc ở (0, 0) sau khi nó hoàn thành các bước di chuyển của mình hay không.\n\nBạn được cung cấp một chuỗi di chuyển đại diện cho trình tự di chuyển của robot trong đó di chuyển [i] đại diện cho nước đi thứ i của nó. Các bước di chuyển hợp lệ là 'R' (phải), 'L' (trái), 'U' (lên) và 'D' (xuống).\n\nTrả về đúng nếu robot trở về điểm gốc sau khi hoàn thành tất cả các bước di chuyển hoặc sai nếu không.\n\nLưu ý: Cách mà robot "đối mặt" là không liên quan. 'R' sẽ luôn làm cho robot di chuyển sang phải một lần, 'L' sẽ luôn làm cho nó di chuyển sang trái, v.v. Ngoài ra, giả sử rằng độ lớn chuyển động của robot là như nhau cho mỗi lần di chuyển.", "trả lời": "Đây là giải pháp Java cho vấn đề của bạn:\n\n'''\nclass Giải pháp {\n public boolean judgeCircle(String moves) {\n int x = 0, y = 0;\n for (char move: moves.toCharArray()) {\n if (move == 'U') y++;\n else if (move == 'D') y--;\n else if (move == 'R') x++;\n else if (move == 'L') x--;\n }\n return x == 0 &amp;&amp;; y == 0;\n }\n}\n''\n\nExplanation:\n\nChúng ta khởi tạo vị trí của robot thành '(0, 0)' và sau đó lặp qua chuỗi 'di chuyển'. Đối với mỗi lần di chuyển, chúng tôi cập nhật vị trí của robot dựa trên di chuyển. Nếu di chuyển là 'U', chúng tôi tăng tọa độ 'y' của vị trí robot. Nếu di chuyển là 'D', chúng ta giảm tọa độ 'y'. Nếu di chuyển là 'R', chúng tôi tăng tọa độ 'x' và nếu di chuyển là 'L', chúng tôi giảm tọa độ 'x'. \ n \ nSau khi tất cả các bước di chuyển được xử lý, chúng tôi kiểm </w:t>
      </w:r>
      <w:r>
        <w:lastRenderedPageBreak/>
        <w:t>tra xem vị trí của robot có trở lại điểm gốc '(0, 0)'. Nếu có, chúng ta trả về 'true', nếu không, chúng ta trả về 'false'."}</w:t>
      </w:r>
    </w:p>
    <w:p w14:paraId="635C83E2" w14:textId="77777777" w:rsidR="009F0D07" w:rsidRDefault="002C43E1">
      <w:r>
        <w:t>{"câu hỏi": "Viết lại câu sau để tránh sáo rỗng\u00e9 \"nó đi mà không cần phải nói\". - Không cần phải nói rằng tập thể dục rất quan trọng đối với sức khỏe của bạn.", "Trả lời": "Tập thể dục là không thể phủ nhận quan trọng đối với sức khỏe của bạn."}</w:t>
      </w:r>
    </w:p>
    <w:p w14:paraId="6F3C6A10" w14:textId="77777777" w:rsidR="009F0D07" w:rsidRDefault="002C43E1">
      <w:r>
        <w:t>{"question": "Dịch văn bản tiếng Anh sang tiếng Pháp. - Mặt trời đang chiếu sáng rực rỡ trên bầu trời.", "Trả lời": "Le soleil brillait fort dans le ciel."}</w:t>
      </w:r>
    </w:p>
    <w:p w14:paraId="7BBDD667" w14:textId="01666262" w:rsidR="009F0D07" w:rsidRDefault="002C43E1">
      <w:r>
        <w:t>{"câu hỏi": "Kể tên ba chiến lược tạo động lực có thể có để khuyến khích nhân viên.", "trả lời": "1. Cung cấp phần thưởng và sự công nhận: Một chiến lược tạo động lực mạnh mẽ là tạo ra một hệ thống khen thưởng và công nhận khuyến khích nhân viên thực hiện tốt nhất. Điều này có thể liên quan đến việc cung cấp tiền thưởng hoặc hoa hồng để đáp ứng các mục tiêu nhất định, công nhận những người hoạt động hàng đầu một cách công khai hoặc cung cấp các đặc quyền độc đáo như nghỉ thêm, các chuyến đi được trả lương hoặc các hoạt động nhóm. \ n \ n2. Cung cấp cơ hội phát triển: Một chiến lược hiệu quả khác để thúc đẩy nhân viên là tạo cơ hội cho họ phát triển các kỹ năng mới, đón nhận những thách thức mới và tiến bộ trong sự nghiệp. Điều này có thể bao gồm những thứ như đào tạo liên tục, các chương trình cố vấn và con đường rõ ràng để thăng tiến trong công ty. \ n \ n3. Tạo môi trường làm việc tích cực: Cuối cùng, tạo ra một môi trường làm việc tích cực, hỗ trợ có thể đi một chặng đường dài hướng tới việc thúc đẩy nhân viên làm việc tốt nhất. Điều này có thể liên quan đến việc nuôi dưỡng ý thức mạnh mẽ về văn hóa nhóm, đảm bảo giao tiếp và phản hồi cởi mở, cung cấp sự linh hoạt và cân bằng giữa công việc và cuộc sống, và đảm bảo rằng mọi người đều cảm thấy có giá trị và được tôn trọng."}</w:t>
      </w:r>
    </w:p>
    <w:sectPr w:rsidR="009F0D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1505417">
    <w:abstractNumId w:val="8"/>
  </w:num>
  <w:num w:numId="2" w16cid:durableId="2010474224">
    <w:abstractNumId w:val="6"/>
  </w:num>
  <w:num w:numId="3" w16cid:durableId="921111763">
    <w:abstractNumId w:val="5"/>
  </w:num>
  <w:num w:numId="4" w16cid:durableId="1761020306">
    <w:abstractNumId w:val="4"/>
  </w:num>
  <w:num w:numId="5" w16cid:durableId="1378162082">
    <w:abstractNumId w:val="7"/>
  </w:num>
  <w:num w:numId="6" w16cid:durableId="2124109293">
    <w:abstractNumId w:val="3"/>
  </w:num>
  <w:num w:numId="7" w16cid:durableId="1686900982">
    <w:abstractNumId w:val="2"/>
  </w:num>
  <w:num w:numId="8" w16cid:durableId="40714056">
    <w:abstractNumId w:val="1"/>
  </w:num>
  <w:num w:numId="9" w16cid:durableId="1905018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C43E1"/>
    <w:rsid w:val="002C6F7E"/>
    <w:rsid w:val="00326F90"/>
    <w:rsid w:val="009F0D0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9377C9"/>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2C6F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46033</Words>
  <Characters>262394</Characters>
  <Application>Microsoft Office Word</Application>
  <DocSecurity>0</DocSecurity>
  <Lines>2186</Lines>
  <Paragraphs>615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2023-07-21T08:50:00Z</dcterms:modified>
  <cp:category/>
</cp:coreProperties>
</file>