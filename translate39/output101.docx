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130A" w14:textId="0ACE9B28" w:rsidR="000601FF" w:rsidRDefault="003C21C7">
      <w:r>
        <w:t>{"</w:t>
      </w:r>
      <w:proofErr w:type="spellStart"/>
      <w:r>
        <w:t>câu</w:t>
      </w:r>
      <w:proofErr w:type="spellEnd"/>
      <w:r>
        <w:t xml:space="preserve"> </w:t>
      </w:r>
      <w:proofErr w:type="spellStart"/>
      <w:r>
        <w:t>hỏi</w:t>
      </w:r>
      <w:proofErr w:type="spellEnd"/>
      <w:r>
        <w:t>": "</w:t>
      </w:r>
      <w:proofErr w:type="spellStart"/>
      <w:r>
        <w:t>Viết</w:t>
      </w:r>
      <w:proofErr w:type="spellEnd"/>
      <w:r>
        <w:t xml:space="preserve"> </w:t>
      </w:r>
      <w:proofErr w:type="spellStart"/>
      <w:r>
        <w:t>một</w:t>
      </w:r>
      <w:proofErr w:type="spellEnd"/>
      <w:r>
        <w:t xml:space="preserve"> bài báo 300 từ về sự nóng lên toàn cầu.", "câu trả lời": "Sự nóng lên toàn cầu, còn được gọi là biến đổi khí hậu, là sự gia tăng dần dần nhiệt độ tổng thể của bầu khí quyển Trái đất. Sự thay đổi này được gây ra bởi sự gia tăng khí nhà kính như carbon dioxide, chlorofluorocarbons và các chất ô nhiễm khác. Những khí này giữ nhiệt từ tia nắng mặt trời và ngăn không cho nó thoát ra ngoài không gian, dẫn đến sự nóng lên của hành tinh. Hiện tượng này đã trở thành mối quan tâm đáng kể đối với các nhà khoa học, chính phủ và người dân trên toàn thế giới, vì tác động của nó rất sâu rộng và có khả năng thảm khốc. Một số hậu quả của sự nóng lên toàn cầu bao gồm mực nước biển dâng cao, tăng tần suất và mức độ nghiêm trọng của thiên tai, thay đổi mô hình mưa và sự tuyệt chủng của các loài động vật và thực vật. Một trong những nguyên nhân chính của sự nóng lên toàn cầu là hoạt động của con người. Việc đốt nhiên liệu hóa thạch, phá rừng và công nghiệp hóa đều góp phần làm tăng khí nhà kính trong bầu khí quyển Trái đất. Khi dân số thế giới tăng lên và các quốc gia tiếp tục phát triển, tác động của các hoạt động này đối với môi trường trở nên nghiêm trọng hơn. Để giảm thiểu tác động của sự nóng lên toàn cầu, điều quan trọng là các chính phủ và cá nhân phải hành động để giảm phát thải khí nhà kính. Điều này có thể được thực hiện thông qua việc áp dụng các thực hành bền vững, chẳng hạn như sử dụng các nguồn năng lượng tái tạo, giảm nạn phá rừng và thực hiện các hệ thống giao thông thân thiện với môi trường. Các cá nhân cũng có thể đóng một vai trò trong việc giảm sự nóng lên toàn cầu bằng cách đưa ra những lựa chọn bền vững hơn trong cuộc sống hàng ngày của họ. Điều này có thể bao gồm giảm tiêu thụ năng lượng, sử dụng phương tiện giao thông công cộng hoặc đi chung xe thay vì lái xe và chọn các sản phẩm có lượng khí thải carbon thấp hơn. Tóm lại, sự nóng lên toàn cầu là một mối đe dọa đáng kể đối với hành tinh và cư dân của nó. Nó được gây ra bởi sự kết hợp của hoạt động của con người và các yếu tố tự nhiên, và ảnh hưởng của nó là sâu rộng và có khả năng thảm khốc. Tuy nhiên, thông qua những nỗ lực phối hợp của các chính phủ và cá nhân để giảm phát thải khí nhà kính, có thể giảm thiểu tác động của nó và hướng tới một tương lai bền vững hơn."}</w:t>
      </w:r>
    </w:p>
    <w:p w14:paraId="1C6F2786" w14:textId="77777777" w:rsidR="000601FF" w:rsidRDefault="003C21C7">
      <w:r>
        <w:t>{"câu hỏi": "Liệt kê 5 nhân vật lịch sử nổi tiếng", "câu trả lời": "1. George Washington\n2. Alexander Đại đế\n3. Cleopatra\n4. Martin Luther King Jr.\n5. Napoléon Bonaparte."}</w:t>
      </w:r>
    </w:p>
    <w:p w14:paraId="6F4BFEB1" w14:textId="77777777" w:rsidR="000601FF" w:rsidRDefault="003C21C7">
      <w:r>
        <w:t>{"câu hỏi": "Gợi ý ba nghề nghiệp trong lĩnh vực y tế", "trả lời": "1. Bác sĩ: Họ chẩn đoán bệnh, điều trị và viết đơn thuốc để giúp bệnh nhân quản lý và phục hồi sau bệnh tật hoặc chấn thương. Họ cũng cung cấp tư vấn y tế, chăm sóc phòng ngừa và giáo dục bệnh nhân về việc duy trì lối sống lành mạnh. \ n \ n2. Bác sĩ y tá: Họ làm việc độc lập hoặc phối hợp với các bác sĩ để cung cấp dịch vụ chăm sóc y tế chính hoặc chuyên khoa cho bệnh nhân. Họ được đào tạo để chẩn đoán và điều trị một số tình trạng y tế, đặt hàng và giải thích các xét nghiệm chẩn đoán và kê đơn thuốc. \ n \ n3. Kỹ thuật viên phòng thí nghiệm y tế: Họ sử dụng các thiết bị phòng thí nghiệm tinh vi để phân tích chất dịch cơ thể và mẫu mô để phát hiện và chẩn đoán bệnh. Họ đóng một vai trò quan trọng trong việc giúp các bác sĩ chẩn đoán và điều trị chính xác bệnh nhân."}</w:t>
      </w:r>
    </w:p>
    <w:p w14:paraId="5176D1AC" w14:textId="77777777" w:rsidR="000601FF" w:rsidRDefault="003C21C7">
      <w:r>
        <w:t>{"câu hỏi": "Liệt kê năm điểm đến phổ biến để trượt tuyết", "câu trả lời": "1. Aspen, Colorado, Hoa Kỳ \ n2. Whistler Blackcomb, British Columbia, Canada \ n3. Zermatt, Thụy Sĩ\n4. Chamonix, Pháp\n5. Niseko, Nhật Bản."}</w:t>
      </w:r>
    </w:p>
    <w:p w14:paraId="5656999C" w14:textId="77777777" w:rsidR="000601FF" w:rsidRDefault="003C21C7">
      <w:r>
        <w:lastRenderedPageBreak/>
        <w:t>{"câu hỏi": "Xác định người tạo ra tác phẩm nghệ thuật này. - Nhà nguyện Sistine", "trả lời": "Người tạo ra tác phẩm nghệ thuật trong Nhà nguyện Sistine, cụ thể là các bức bích họa trần và bàn thờ, là Michelangelo Buonarroti, thường được gọi đơn giản là Michelangelo. Ông là một nhà điêu khắc, họa sĩ, kiến trúc sư và nhà thơ người Ý thời Phục hưng, hoạt động trong thế kỷ 16."}</w:t>
      </w:r>
    </w:p>
    <w:p w14:paraId="534FE59D" w14:textId="77777777" w:rsidR="000601FF" w:rsidRDefault="003C21C7">
      <w:r>
        <w:t>{"câu hỏi": "Tóm tắt tác động của sự kiện này. - Cách mạng Nga", "Trả lời": "Cách mạng Nga, xảy ra vào năm 1917, là một sự kiện quan trọng mang lại sự chuyển đổi hoàn toàn các hệ thống chính trị, xã hội và kinh tế của Đế quốc Nga. Nó đã chấm dứt nhiều thế kỷ cai trị độc đoán của triều đại Romanov và dẫn đến sự hình thành của chính phủ cộng sản đầu tiên trên thế giới. Điều này dẫn đến việc thành lập chủ nghĩa xã hội kiểu Liên Xô ở Nga, và tác động của nó đã được cảm nhận trên toàn cầu khi nó truyền cảm hứng cho các phong trào xã hội chủ nghĩa khác trên toàn thế giới. Cuộc cách mạng cũng dẫn đến việc Nga rút khỏi Thế chiến I và có tác động đáng kể đến kết quả của cuộc xung đột đó. Nhìn chung, Cách mạng Nga đã có những hậu quả sâu rộng, cả ở Nga và trên toàn thế giới."}</w:t>
      </w:r>
    </w:p>
    <w:p w14:paraId="3B28A01C" w14:textId="77777777" w:rsidR="000601FF" w:rsidRDefault="003C21C7">
      <w:r>
        <w:t>{"câu hỏi": "Liệt kê ba thành phần chính của loại thực phẩm sau đây. - tacos", "answer": "Ba thành phần chính của tacos thường là:\n1. Tortilla: vỏ mềm hoặc cứng làm từ ngô hoặc bột mì giữ nhân. \ n2. Protein: làm đầy các loại thịt dày dạn như thịt bò, thịt lợn, thịt gà hoặc hải sản, hoặc một chất thay thế chay như đậu hoặc đậu phụ. \ n3. Toppings: nhiều loại topping tươi như rau xắt nhỏ, phô mai bào sợi, salsa, guacamole, chanh nêm hoặc kem chua."}</w:t>
      </w:r>
    </w:p>
    <w:p w14:paraId="2093377A" w14:textId="77777777" w:rsidR="000601FF" w:rsidRDefault="003C21C7">
      <w:r>
        <w:t>{"câu hỏi": "Mô tả những gì thúc đẩy mọi người trong nghề sau. - doanh nhân", "trả lời": "Doanh nhân được thúc đẩy bởi nhiều động lực. Một trong những động lực chính cho các doanh nhân là mong muốn sáng tạo và đổi mới. Các doanh nhân tìm cách phát triển và đưa các sản phẩm hoặc dịch vụ mới vào thị trường, để đáp ứng nhu cầu của khách hàng hoặc giải quyết vấn đề theo những cách mới và sáng tạo. Một động lực mạnh mẽ khác cho các doanh nhân là theo đuổi thành công và độc lập tài chính. Trở thành một doanh nhân cho phép các cá nhân có cơ hội xây dựng sự giàu có của riêng họ, thay vì làm việc cho công ty của người khác và đạt được tự do tài chính. Mong muốn tự chủ và linh hoạt cũng là một động lực đáng kể cho nhiều doanh nhân. Tinh thần kinh doanh cung cấp cho các cá nhân sự tự do lựa chọn con đường chuyên nghiệp của riêng họ, làm việc theo các điều khoản của họ và điều chỉnh lịch trình của riêng họ. Cuối cùng, các doanh nhân thường được thúc đẩy bởi mong muốn tạo ra tác động tích cực đến thế giới. Nhiều doanh nhân có ý thức mạnh mẽ về mục đích hoặc sứ mệnh, và cố gắng tạo ra tác động xã hội hoặc môi trường thông qua công việc hoặc kinh doanh của họ. Ý thức về mục đích này là một động lực mạnh mẽ và giúp các doanh nhân kiên trì đối mặt với nhiều thách thức đi kèm với việc xây dựng một doanh nghiệp."}</w:t>
      </w:r>
    </w:p>
    <w:p w14:paraId="4AC40CF9" w14:textId="77777777" w:rsidR="000601FF" w:rsidRDefault="003C21C7">
      <w:r>
        <w:t>{"câu hỏi": "Tạo ra một trò đùa liên quan đến một cặp nhà khoa học.", "câu trả lời": "Hai nhà khoa học bước vào một quán bar. Người đầu tiên nói, "Tôi sẽ có một ít H2O." Người thứ hai nói, "Tôi cũng sẽ có một ít H2O!" Người pha chế đưa cho họ cả hai nước vì anh ta có thể phân biệt các âm ranh giới quyết định chức năng ngữ pháp của từ đồng âm ở vị trí coda, cũng như ngữ cảnh ngữ âm của toàn bộ cách nói."}</w:t>
      </w:r>
    </w:p>
    <w:p w14:paraId="5E329B80" w14:textId="77777777" w:rsidR="000601FF" w:rsidRDefault="003C21C7">
      <w:r>
        <w:lastRenderedPageBreak/>
        <w:t>{"question": "Tạo danh sách ưu và nhược điểm cho chính sách sau. - Cấm túi nilon", "Trả lời": "**Ưu điểm của việc cấm túi nilon:**\n\n1. Giảm chất thải: Túi nhựa là một trong những nguồn chất thải phổ biến nhất kết thúc tại các bãi chôn lấp hoặc trong các vùng nước, và việc cấm chúng sẽ làm giảm lượng chất thải phát sinh. Bảo vệ động vật hoang dã: Túi nhựa có thể gây hại cho động vật hoang dã, chim và động vật biển có thể nhầm chúng với thức ăn. Khuyến khích sử dụng túi tái sử dụng: Cấm túi nhựa sẽ khuyến khích người mua sắm sử dụng túi tái sử dụng, thân thiện với môi trường hơn. Giảm lượng khí thải carbon: Tạo túi nhựa thải ra một lượng lớn khí nhà kính. Cấm chúng sẽ làm giảm lượng khí thải carbon liên quan đến sản xuất của chúng. \ n \ n5. Chi phí thấp hơn cho các thành phố: Cấm túi nhựa sẽ làm giảm chi phí quản lý chất thải và rác thải cho các thành phố và thành phố. \ n \ n ** Nhược điểm của việc cấm túi nhựa: **\n \ n1. Bất tiện cho người mua sắm: Người mua hàng sẽ cần nhớ mang theo túi riêng hoặc mua túi tái sử dụng, điều này có thể gây bất tiện. \ n \ n2. Tăng chi phí cho doanh nghiệp: Các doanh nghiệp có thể phải chịu thêm chi phí trong việc cung cấp túi thay thế cho khách hàng của họ. \ n \ n3. Mất việc làm: Lệnh cấm túi nhựa có thể dẫn đến mất việc làm cho những người làm việc trong ngành sản xuất túi nhựa. \ n \ n4. Tiềm năng tăng cường sử dụng túi giấy: Cấm túi nhựa có thể dẫn đến sự gia tăng sử dụng túi giấy, có tác động môi trường riêng. \ n \ n5. Tác động hạn chế: Cấm túi nhựa sẽ có tác động hạn chế nếu các dạng chất thải nhựa khác, chẳng hạn như chai nhựa hoặc ống hút sử dụng một lần, vẫn đang được sử dụng."}</w:t>
      </w:r>
    </w:p>
    <w:p w14:paraId="56845EAE" w14:textId="77777777" w:rsidR="000601FF" w:rsidRDefault="003C21C7">
      <w:r>
        <w:t>{"question": "Tạo câu hỏi có dạng \"What is/are [X]?\"", "answer": "1. Dân số Hoa Kỳ là bao nhiêu? \n2. Vật lý lượng tử là gì? \n3. Bảy kỳ quan thế giới là gì? \n4. Thủ đô của Pháp là gì? \n5. Sự khác biệt giữa bão và bão là gì? \n6. Bộ gen của con người là gì? \n7. Nghệ thuật trừu tượng là gì? \n8. Động vật lớn nhất trên trái đất là gì? \n9. Lỗ đen là gì? \n10. Ngọn núi cao nhất thế giới là gì?"}</w:t>
      </w:r>
    </w:p>
    <w:p w14:paraId="2F31299B" w14:textId="77777777" w:rsidR="000601FF" w:rsidRDefault="003C21C7">
      <w:r>
        <w:t>{"câu hỏi": "Tóm tắt văn bản đã cho thành 5 dòng. Nhiều người thấy hệ thống an ninh quá tốn kém, nhưng họ không hiểu chi phí cao của việc bỏ qua một hệ thống như vậy. Hệ thống an ninh được thiết kế để ngăn chặn tội phạm tiềm năng, phát hiện sự xáo trộn và cảnh báo bạn về bất kỳ mối đe dọa nào. Một hệ thống an ninh tốt sẽ không chỉ bảo vệ tài sản của bạn mà còn bảo vệ gia đình bạn. Bạn cũng có thể sử dụng chúng để theo dõi hoạt động trong nhà khi bạn đi vắng.", "trả lời": "1. Mọi người thường xem hệ thống an ninh là đắt tiền, nhưng họ không xem xét chi phí của việc không có. \ n2. Các hệ thống như vậy ngăn chặn tội phạm tiềm năng, phát hiện các vấn đề và cảnh báo người dùng về bất kỳ mối đe dọa nào. \ n3. Một hệ thống an ninh tốt không chỉ bảo vệ tài sản mà còn bảo vệ gia đình.\n4. Chúng cũng có thể được sử dụng để theo dõi hoạt động trong nhà khi đi vắng.\n5. Điều quan trọng là phải hiểu giá trị của việc có sẵn một hệ thống an ninh."}</w:t>
      </w:r>
    </w:p>
    <w:p w14:paraId="0C15E479" w14:textId="77777777" w:rsidR="000601FF" w:rsidRDefault="003C21C7">
      <w:r>
        <w:t>{"question": "Viết lại câu sau để nó ngắn gọn hơn nhưng vẫn giữ nguyên ý nghĩa. - Mặt hàng cuối cùng mà tôi mua được đựng trong một chiếc hộp được đánh dấu là dễ vỡ và phải được xử lý rất cẩn thận.", "trả lời": "Món đồ mua cuối cùng được đựng trong một chiếc hộp dễ vỡ đòi hỏi phải xử lý cẩn thận."}</w:t>
      </w:r>
    </w:p>
    <w:p w14:paraId="3EEA9C2C" w14:textId="77777777" w:rsidR="000601FF" w:rsidRDefault="003C21C7">
      <w:r>
        <w:t>{"question": "Thay thế danh từ trong câu bằng đại từ một cách thích hợp. - Ellen đến cửa hàng và Ellen mua vài cây bút chì.", "trả lời": "Cô ấy đến cửa hàng và mua vài cây bút chì."}</w:t>
      </w:r>
    </w:p>
    <w:p w14:paraId="49760FE3" w14:textId="77777777" w:rsidR="000601FF" w:rsidRDefault="003C21C7">
      <w:r>
        <w:lastRenderedPageBreak/>
        <w:t>{"câu hỏi": "Tạo một cuộc đối thoại giữa hai người thảo luận về những ưu và nhược điểm của việc nuôi thú cưng.", "câu trả lời": "**Người 1**: Này, bạn có nghĩ rằng nuôi thú cưng là một ý tưởng hay không?\n\n**Người 2**: Nó phụ thuộc vào từng cá nhân. Chắc chắn có những ưu và nhược điểm.\n\n**Người 1**: Một số ưu điểm sẽ là gì?\n\n**Người 2**: Chà, một chuyên gia chính là sự đồng hành mà thú cưng có thể cung cấp. Thú cưng có thể là một nguồn tuyệt vời của tình yêu và tình cảm. Nhiều người thấy nuôi thú cưng giúp giảm căng thẳng và cải thiện tâm trạng. Thêm vào đó, họ luôn ở đó vì bạn, điều này có thể mang lại cảm giác thoải mái. \ n \ n ** Người 1 **: Hmm, điều đó có ý nghĩa. Còn khuyết điểm thì sao?\n\n**Người 2**: Chắc chắn có những trách nhiệm đi kèm với quyền sở hữu thú cưng, vì vậy nó có thể là rất nhiều công việc. Thú cưng đòi hỏi thời gian, tiền bạc và sự chú ý. Bạn cần đảm bảo rằng chúng được cho ăn, tập thể dục và chăm sóc thú y đúng cách. Một số người có thể thấy trách nhiệm quá sức, đặc biệt nếu họ có lối sống bận rộn.\n\n**Người 1**: Vâng, tôi có thể thấy đó sẽ là một thách thức như thế nào.\n\n**Người 2**: Một nhược điểm tiềm ẩn khác là một số vật nuôi có thể gây hư hỏng đồ đạc hoặc vật dụng cá nhân, hoặc gây rối cho hàng xóm. Ngoài ra, nó có thể khó khăn khi thú cưng bị ốm hoặc qua đời - đó là rất nhiều căng thẳng về cảm xúc. \ n \ n ** Người 1 **: Đó là một điểm tốt. Tôi sẽ phải suy nghĩ về nó nhiều hơn nữa.\n\n**Người 2**: Điều quan trọng là phải xem xét đầy đủ những ưu và nhược điểm trước khi đưa ra quyết định. Nhưng, nếu cậu quyết định nuôi thú cưng, đó có thể là một trong những trải nghiệm bổ ích nhất."}</w:t>
      </w:r>
    </w:p>
    <w:p w14:paraId="514C5161" w14:textId="77777777" w:rsidR="000601FF" w:rsidRDefault="003C21C7">
      <w:r>
        <w:t>{"câu hỏi": "Kể tên ba tác động tiêu cực của việc sử dụng điện thoại di động quá mức.", "trả lời": "Sử dụng điện thoại di động quá mức có thể dẫn đến một số tác động tiêu cực, bao gồm:\n\n1. Căng thẳng trên mắt - Ánh sáng xanh phát ra từ màn hình điện thoại di động có thể gây mỏi mắt kỹ thuật số, dẫn đến khô mắt, mờ mắt và đau đầu. \ n \ n2. Chất lượng giấc ngủ kém - Sử dụng điện thoại di động ngay trước khi đi ngủ có thể làm gián đoạn giấc ngủ của bạn vì ánh sáng xanh phát ra từ màn hình ngăn chặn sản xuất melatonin, khiến bạn khó ngủ hơn và làm giảm chất lượng tổng thể của giấc ngủ. Tách rời xã hội - Dành quá nhiều thời gian trên điện thoại di động có thể khiến bạn không thể tách rời khỏi các tương tác xã hội thực tế, dẫn đến cảm giác bị cô lập và giảm khả năng giao tiếp hiệu quả trực tiếp."}</w:t>
      </w:r>
    </w:p>
    <w:p w14:paraId="77DACEE0" w14:textId="77777777" w:rsidR="000601FF" w:rsidRDefault="003C21C7">
      <w:r>
        <w:t xml:space="preserve">{"câu hỏi": "Ba tính năng của Cơ sở dữ liệu dưới dạng dịch vụ dựa trên đám mây (DBaaS) là gì?", "câu trả lời": "Ba tính năng của Cơ sở dữ liệu dưới dạng dịch vụ dựa trên đám mây (DBaaS) bao gồm:\n\n1. Khả năng mở rộng: DBaaS trên đám mây cho phép bạn dễ dàng tăng dung lượng lưu trữ, sức mạnh tính toán và tài nguyên bộ nhớ sẵn có khi nhu cầu về ứng dụng của bạn tăng lên. Bạn có thể nhanh chóng nâng cấp hoặc hạ cấp chỉ với một vài cú nhấp chuột, dựa trên các mẫu sử dụng thời gian thực và nhu cầu tức thời cho cơ sở dữ liệu lớn hơn, mạnh mẽ hơn. Tính khả dụng: Các nhà cung cấp DBaaS thường cung cấp tính sẵn sàng và dự phòng cao để đảm bảo rằng cơ sở dữ liệu của bạn luôn có thể truy cập được. Điều này có nghĩa là dữ liệu của bạn được sao chép trên nhiều máy chủ trong nhiều trung tâm dữ liệu, vì vậy ngay cả khi một máy chủ hoặc trung tâm dữ liệu bị lỗi, một phiên bản khác có thể tự động tiếp quản, giảm thiểu thời gian chết. Tiết kiệm chi phí: Với DBaaS dựa trên đám mây, bạn chỉ phải trả tiền cho các tài nguyên bạn sử dụng. Mô hình thanh toán theo mức sử dụng có thể giúp bạn giảm chi phí bằng cách tránh các khoản đầu tư trả trước lớn vào phần cứng, phần mềm và bảo trì. Ngoài ra, phần cứng được sử dụng trong các trung tâm dữ liệu đám </w:t>
      </w:r>
      <w:r>
        <w:lastRenderedPageBreak/>
        <w:t>mây thường mạnh hơn nhiều so với những gì hầu hết các doanh nghiệp có thể mua được, cho phép bạn truy cập vào công nghệ cấp doanh nghiệp với chi phí chỉ bằng một phần nhỏ."}</w:t>
      </w:r>
    </w:p>
    <w:p w14:paraId="203F6302" w14:textId="77777777" w:rsidR="000601FF" w:rsidRDefault="003C21C7">
      <w:r>
        <w:t>{"câu hỏi": "Mô tả xu hướng hiện tại trong thương mại điện tử.", "trả lời": "Thương mại điện tử là một ngành công nghiệp không ngừng phát triển với những thay đổi và tiến bộ liên tục. Sau đây là một số xu hướng hiện tại đang định hình bối cảnh thương mại điện tử: \ n \ n1. Thương mại di động: Thương mại di động, thường được gọi là m-commerce, đã nhanh chóng trở nên phổ biến với việc sử dụng rộng rãi điện thoại thông minh và thiết bị di động. Ngày càng có nhiều khách hàng sử dụng thiết bị di động của họ để mua sắm trực tuyến và các doanh nghiệp thương mại điện tử đang tối ưu hóa trang web của họ và tạo ra các ứng dụng di động để phù hợp với xu hướng này. Cá nhân hóa: Khách hàng ngày nay mong đợi những trải nghiệm được cá nhân hóa khi mua sắm trực tuyến. Các doanh nghiệp thương mại điện tử đang sử dụng phân tích dữ liệu và trí tuệ nhân tạo để điều chỉnh nội dung trang web, đề xuất sản phẩm và thông điệp tiếp thị cho khách hàng cá nhân, dựa trên lịch sử duyệt web và mua hàng của họ. \ n \ n3. Bán hàng trên mạng xã hội: Các nền tảng truyền thông xã hội đang ngày càng được sử dụng như một kênh bán hàng cho các doanh nghiệp thương mại điện tử. Với các tính năng như bài đăng có thể mua được, doanh nghiệp có thể trực tiếp bán sản phẩm của mình cho khách hàng trên các nền tảng như Instagram, Facebook và Pinterest. Tính bền vững: Với sự gia tăng ý thức về môi trường, nhiều doanh nghiệp thương mại điện tử đang chú trọng đến tính bền vững trong hoạt động của họ. Điều này bao gồm sử dụng bao bì thân thiện với môi trường, giảm lượng khí thải carbon và cung cấp các sản phẩm bền vững. \ n \ n5. Mua sắm đa kênh: Khách hàng ngày nay mong đợi trải nghiệm mua sắm liền mạch trên tất cả các kênh, cả trực tuyến và ngoại tuyến. Các doanh nghiệp thương mại điện tử đang tích hợp các hoạt động trực tuyến và ngoại tuyến của họ để cung cấp cho khách hàng trải nghiệm mua sắm nhất quán và tích hợp, bất kể kênh được sử dụng. Nhìn chung, ngành thương mại điện tử liên tục thay đổi và thích ứng với các xu hướng mới và kỳ vọng của khách hàng. Bằng cách luôn cập nhật những xu hướng này, các doanh nghiệp thương mại điện tử có thể duy trì tính cạnh tranh và tiếp tục thu hút và giữ chân khách hàng."}</w:t>
      </w:r>
    </w:p>
    <w:p w14:paraId="3AC61254" w14:textId="77777777" w:rsidR="000601FF" w:rsidRDefault="003C21C7">
      <w:r>
        <w:t>{"question": "Phân loại các bộ phim sau thành phim hài hoặc chính kịch. - The Usual Suspects, Amelie, Inception, Juno", "Trả lời": "Kịch: \n1. Các nghi phạm thông thường \ n2. Inception\n\nComedy:\n1. Amelie \n2. Juno"}</w:t>
      </w:r>
    </w:p>
    <w:p w14:paraId="5BB9E8BF" w14:textId="77777777" w:rsidR="000601FF" w:rsidRDefault="003C21C7">
      <w:r>
        <w:t xml:space="preserve">{"câu hỏi": "Phân tích dữ liệu cải thiện hoạt động kinh doanh ở mức độ nào?", "câu trả lời": "Phân tích dữ liệu có thể cải thiện đáng kể hoạt động kinh doanh bằng cách cung cấp những hiểu biết có giá trị và tạo điều kiện cho việc ra quyết định dựa trên bằng chứng. Bằng cách phân tích các bộ dữ liệu lớn, các doanh nghiệp có thể xác định các mô hình và xu hướng, hiểu sâu hơn về khách hàng của họ và đưa ra quyết định sáng suốt về các chiến lược trong tương lai. Một số cách mà phân tích dữ liệu có thể cải thiện hoạt động kinh doanh bao gồm: \ n \ n1. Tối ưu hóa các nỗ lực tiếp thị: Phân tích dữ liệu có thể giúp các doanh nghiệp hiểu khách hàng mục tiêu của họ, những gì họ muốn và nơi tìm thấy họ. Kiến thức này cho phép các doanh nghiệp nhắm mục tiêu các nỗ lực tiếp thị của họ hiệu quả hơn, điều này có thể cải thiện lợi tức đầu tư của họ. \ n \ n2. Nâng cao trải nghiệm khách hàng: Bằng cách phân tích dữ liệu về hành vi và phản hồi của khách hàng, doanh nghiệp có thể cải thiện sự hiểu biết về </w:t>
      </w:r>
      <w:r>
        <w:lastRenderedPageBreak/>
        <w:t>nhu cầu và sở thích của khách hàng. Điều này có thể giúp họ cung cấp trải nghiệm cá nhân hóa và cải thiện sự hài lòng của khách hàng. \ n \ n3. Nâng cao hiệu quả hoạt động: Phân tích dữ liệu có thể giúp xác định các nút thắt cổ chai và sự thiếu hiệu quả trong hoạt động kinh doanh. Bằng cách giải quyết những vấn đề này, các doanh nghiệp có thể tăng năng suất, giảm chi phí và cải thiện lợi nhuận của họ. \ n \ n4. Giảm rủi ro: Phân tích dữ liệu cũng có thể giúp doanh nghiệp xác định và giảm thiểu rủi ro. Bằng cách phân tích dữ liệu lịch sử, các doanh nghiệp có thể dự đoán và ngăn chặn các vấn đề tiềm ẩn trước khi chúng xảy ra.\n\nNhìn chung, phân tích dữ liệu có thể cung cấp cho doanh nghiệp lợi thế cạnh tranh bằng cách cho phép họ đưa ra quyết định dựa trên dữ liệu để cải thiện hoạt động, giảm chi phí và cung cấp trải nghiệm khách hàng tốt hơn."}</w:t>
      </w:r>
    </w:p>
    <w:p w14:paraId="0622C520" w14:textId="77777777" w:rsidR="000601FF" w:rsidRDefault="003C21C7">
      <w:r>
        <w:t>{"question": "Chuyển đổi chuỗi \"Hello World\" thành chữ thường.", "answer": "\"hello world\""}</w:t>
      </w:r>
    </w:p>
    <w:p w14:paraId="7EF11904" w14:textId="77777777" w:rsidR="000601FF" w:rsidRDefault="003C21C7">
      <w:r>
        <w:t>{"câu hỏi": "Nguồn gây căng thẳng phổ biến nhất cho thanh thiếu niên là gì?", "câu trả lời": "Có một số nguồn căng thẳng phổ biến cho thanh thiếu niên, và nó có thể thay đổi từ cá nhân này sang cá nhân khác. Một số nguồn phổ biến nhất bao gồm: \ n \ n - Trường học: Áp lực để đạt được điểm cao, hoàn thành bài tập về nhà và bài tập, và chuẩn bị cho các kỳ thi có thể áp đảo đối với nhiều thanh thiếu niên. Xã hội: Các tình huống và mối quan hệ xã hội, bao gồm tìm bạn bè và hòa nhập, đối phó với áp lực bạn bè và trải qua các vấn đề về mối quan hệ, tất cả đều có thể là nguồn gây căng thẳng.  Xung đột trong gia đình, kỳ vọng cao hoặc các vấn đề chưa được giải quyết có thể góp phần vào mức độ căng thẳng. Thay đổi: Những thay đổi nhanh chóng xảy ra trong thời niên thiếu, cả về thể chất và tình cảm, có thể là nguồn gây căng thẳng cho nhiều thanh thiếu niên. Sự không chắc chắn trong tương lai: Nỗi sợ hãi và lo lắng về tương lai, chẳng hạn như chọn con đường sự nghiệp và đưa ra các quyết định lớn khác trong cuộc sống,  cũng có thể là một nguồn gây căng thẳng đáng kể."}</w:t>
      </w:r>
    </w:p>
    <w:p w14:paraId="025997BB" w14:textId="77777777" w:rsidR="000601FF" w:rsidRDefault="003C21C7">
      <w:r>
        <w:t xml:space="preserve">{"câu hỏi": "So sánh và đối chiếu các tác động của toàn cầu hóa và chủ nghĩa khu vực.", "trả lời": "Toàn cầu hóa và chủ nghĩa khu vực là hai hiện tượng quan trọng trong hệ thống kinh tế quốc tế đương đại. Trong khi toàn cầu hóa đề cập đến sự kết nối và phụ thuộc lẫn nhau ngày càng tăng của các nền kinh tế thế giới thông qua việc giảm các rào cản đối với thương mại, đầu tư và truyền thông, chủ nghĩa khu vực liên quan đến việc hình thành các khối kinh tế khu vực hoặc nhóm các quốc gia hợp tác để thúc đẩy thương mại và phát triển trong các khu vực địa lý cụ thể của họ. Cả toàn cầu hóa và chủ nghĩa khu vực đều có những tác động đáng kể đến các nền kinh tế, xã hội và chính trị thế giới. Tuy nhiên, tác động của chúng là cả tích cực và tiêu cực ở các khía cạnh khác nhau. Một mặt, toàn cầu hóa đã tạo điều kiện thuận lợi cho dòng chảy hàng hóa, dịch vụ, vốn và con người qua biên giới dẫn đến tăng cường thương mại, tăng trưởng và phát triển kinh tế. Thông qua toàn cầu hóa, các công ty có quyền truy cập vào các thị trường lớn hơn, điều này không chỉ làm tăng nhu cầu đối với sản phẩm của họ mà còn cho phép họ khai thác lợi thế kinh tế theo quy mô, dẫn đến chi phí thấp hơn và tăng khả năng cạnh tranh. Ngoài ra, toàn cầu hóa đã tăng cường khả năng tiếp cận công nghệ, kiến thức và ý tưởng, giúp cải thiện mức sống và kết quả phát triển con người. Tuy nhiên, toàn cầu hóa cũng có liên quan đến sự gia tăng bất bình đẳng thu nhập, mất việc làm và suy thoái môi trường. Lợi ích của toàn cầu hóa có xu hướng tập trung ở một số nền kinh </w:t>
      </w:r>
      <w:r>
        <w:lastRenderedPageBreak/>
        <w:t>tế tiên tiến, trong khi nhiều nước đang phát triển đã phải vật lộn để cạnh tranh trên thị trường toàn cầu. Mặt khác, chủ nghĩa khu vực đã đóng một vai trò quan trọng trong việc thúc đẩy thương mại, đầu tư và phát triển trong các khu vực cụ thể. Thông qua hội nhập kinh tế khu vực, các quốc gia đã có thể hợp tác để giảm các rào cản thương mại, hài hòa hóa các quy định và cải thiện cơ sở hạ tầng. Điều này đã giúp tăng cường tăng trưởng kinh tế, tạo việc làm và giảm nghèo trong các khu vực cụ thể. Ví dụ, Liên minh châu Âu (EU) đã thành công trong việc tạo ra một thị trường duy nhất giữa các quốc gia thành viên, dẫn đến tăng cường thương mại, đầu tư và tăng trưởng. Tuy nhiên, chủ nghĩa khu vực cũng bị chỉ trích vì tạo ra sự chuyển hướng thương mại và làm suy yếu chủ nghĩa đa phương. Bằng cách thúc đẩy thương mại trong một khu vực cụ thể, chủ nghĩa khu vực có thể chuyển hướng thương mại từ các nhà sản xuất hiệu quả hơn bên ngoài khu vực dẫn đến kết quả dưới mức tối ưu. Tóm lại, toàn cầu hóa và chủ nghĩa khu vực đã có những tác động hỗn hợp đến các nền kinh tế thế giới. Trong khi cả hai hiện tượng đã tạo điều kiện cho thương mại, đầu tư và tăng trưởng gia tăng, chúng cũng có liên quan đến sự gia tăng bất bình đẳng, mất việc làm và suy thoái môi trường. Tuy nhiên, sự khác biệt chính giữa toàn cầu hóa và chủ nghĩa khu vực là phạm vi địa lý của chúng. Trong khi toàn cầu hóa hoạt động ở cấp độ toàn cầu, chủ nghĩa khu vực tập trung vào việc thúc đẩy hợp tác kinh tế trong các khu vực cụ thể. Cuối cùng, sự thành công của cả toàn cầu hóa và chủ nghĩa khu vực sẽ phụ thuộc vào khả năng hợp tác của các quốc gia để giảm thiểu tác động tiêu cực của họ trong khi tối đa hóa lợi ích tiềm năng của họ.</w:t>
      </w:r>
    </w:p>
    <w:p w14:paraId="421E9C5A" w14:textId="77777777" w:rsidR="000601FF" w:rsidRDefault="003C21C7">
      <w:r>
        <w:t>{"câu hỏi": "Đưa ra hai cách để tiết kiệm nước", "trả lời": "1. Một cách để tiết kiệm nước là sửa chữa bất kỳ rò rỉ hoặc vòi nhỏ giọt nào càng sớm càng tốt. Rò rỉ nhỏ có thể lãng phí một lượng nước đáng kể theo thời gian, vì vậy hãy đảm bảo thường xuyên kiểm tra đường ống và vòi của bạn xem có rò rỉ nào không, và sửa chữa hoặc thay thế chúng nếu chúng bị rò rỉ. \ n \ n2. Một cách khác để tiết kiệm nước là giảm thời gian bạn tắm hoặc sử dụng xô để tắm. Vòi hoa sen có thể sử dụng tới 10 gallon nước mỗi phút, vì vậy hãy cố gắng giới hạn thời gian tắm của bạn xuống còn 5 phút hoặc ít hơn. Bạn cũng có thể lắp đặt vòi hoa sen lưu lượng thấp, sử dụng ít nước hơn trong khi vẫn cung cấp áp lực nước tốt. Dùng xô để tắm cũng có thể tiết kiệm rất nhiều nước, vì cậu sẽ chỉ sử dụng lượng nước cần thiết để đổ đầy xô."}</w:t>
      </w:r>
    </w:p>
    <w:p w14:paraId="2B61041D" w14:textId="77777777" w:rsidR="000601FF" w:rsidRDefault="003C21C7">
      <w:r>
        <w:t>{"câu hỏi": "Xác định hai vấn đề gây ra bởi sự nóng lên toàn cầu", "câu trả lời": "Sự nóng lên toàn cầu, còn được gọi là biến đổi khí hậu, đang gây ra nhiều tác động và lan rộng trên hành tinh Trái đất của chúng ta. Dưới đây là hai vấn đề gây ra bởi sự nóng lên toàn cầu: \ n \ n1. Sông băng tan chảy và mực nước biển dâng cao: Nhiệt độ cao hơn do sự nóng lên toàn cầu khiến các tảng băng và sông băng ở cực tan chảy. Điều này dẫn đến sự gia tăng mực nước biển, rất nguy hiểm cho các khu vực trũng thấp, khu vực ven biển và các quốc đảo. Mực nước biển dâng cao có thể dẫn đến lũ lụt, xói mòn và di dời người dân. Điều kiện thời tiết khắc nghiệt: Sự nóng lên toàn cầu gây ra những thay đổi đối với mô hình khí hậu và dẫn đến điều kiện thời tiết không thể đoán trước và đôi khi thảm khốc. Có sự gia tăng tần suất và cường độ của các đợt nắng nóng, bão, bão, cháy rừng và hạn hán trên khắp thế giới, gây thiệt hại nặng nề về tài sản, mất mạng người và mất đa dạng sinh học. Những thiên tai này cũng có thể để lại tác động kinh tế sâu sắc và cản trở các nỗ lực phát triển."}</w:t>
      </w:r>
    </w:p>
    <w:p w14:paraId="43E787BB" w14:textId="77777777" w:rsidR="000601FF" w:rsidRDefault="003C21C7">
      <w:r>
        <w:lastRenderedPageBreak/>
        <w:t>{"câu hỏi": "Hãy cho tôi biết nếu cụm từ \"Tôi đã sủa của tôi\" có ý nghĩa không.", "câu trả lời": "Không, cụm từ \"Tôi đã sủa của tôi\" không có ý nghĩa. Thông thường, đó là sủa, không phải người. Một cụm từ chính xác hơn sẽ là "của tôi đang sủa" hoặc "Tôi đang dắt chó đi dạo (trong khi nó đang sủa).\""}</w:t>
      </w:r>
    </w:p>
    <w:p w14:paraId="244ED771" w14:textId="77777777" w:rsidR="000601FF" w:rsidRDefault="003C21C7">
      <w:r>
        <w:t>{"câu hỏi": "Đưa ra hai ví dụ về cách thời tiết trong một thành phố có thể thay đổi khác nhau vào những ngày khác nhau", "trả lời": "1. Trong một kịch bản, một thành phố có thể trải qua một ngày ấm áp và đầy nắng với nhiệt độ ở mức cao 70, bầu trời quang đãng và gió nhẹ. Tuy nhiên, ngay ngày hôm sau, một frông lạnh có thể di chuyển vào, khiến nhiệt độ giảm vài độ và mang theo bầu trời u ám và khả năng mưa, chẳng hạn như mưa hoặc thậm chí tuyết, tùy thuộc vào thời gian trong năm. Trong một kịch bản khác, một thành phố nằm gần bờ biển có thể có một ngày ôn hòa và khô ráo với nhiệt độ vào giữa những năm 60 và độ ẩm thấp. Tuy nhiên, vào ngày hôm sau, một cơn bão nhiệt đới có thể đi qua gần đó, gây mưa lớn và gió mạnh, làm tăng độ ẩm và thay đổi đáng kể điều kiện thời tiết so với ngày hôm trước.</w:t>
      </w:r>
    </w:p>
    <w:p w14:paraId="7FABE0F7" w14:textId="77777777" w:rsidR="000601FF" w:rsidRDefault="003C21C7">
      <w:r>
        <w:t>{"câu hỏi": "Biến câu tục ngữ hài hước sau đây thành câu đố - Quá nhiều đầu bếp làm hỏng nước dùng.", "câu trả lời": "Điều gì có thể làm hỏng một món súp ngon, thậm chí với nhiều bàn tay để giúp tạo ra nó?"}</w:t>
      </w:r>
    </w:p>
    <w:p w14:paraId="7FE2588A" w14:textId="77777777" w:rsidR="000601FF" w:rsidRDefault="003C21C7">
      <w:r>
        <w:t>{"câu hỏi": "Giải thích chi tiết về tuyên bố sau. - Tiền là một động lực tuyệt vời.", "câu trả lời": "Câu nói "tiền là một động lực tuyệt vời" cho thấy tiền có thể đóng một vai trò quan trọng trong việc thúc đẩy các cá nhân đạt được mục tiêu của họ, thực hiện tốt hơn hoặc làm việc chăm chỉ hơn. Vì tiền là phần thưởng hữu hình và ngay lập tức cho những nỗ lực của một người, nó thường đóng vai trò là động lực để mọi người phấn đấu hướng tới năng suất, sáng tạo và hiệu quả cao hơn. Hơn nữa, nó đáp ứng nhu cầu cơ bản của con người về an ninh và cung cấp một phương tiện để có được hàng hóa và dịch vụ cải thiện chất lượng cuộc sống. Ngoài ra, việc kiếm tiền thường đồng nghĩa với thành công, địa vị xã hội và giá trị bản thân, tiếp tục thúc đẩy các đặc tính động lực của nó. Tuy nhiên, điều quan trọng cần lưu ý là mặc dù tiền có thể là một động lực mạnh mẽ, nhưng nó có thể không phải là động lực chính cho tất cả mọi người và tác động của nó có thể thay đổi tùy thuộc vào giá trị, hoàn cảnh và mục tiêu cá nhân."}</w:t>
      </w:r>
    </w:p>
    <w:p w14:paraId="296BAD3B" w14:textId="77777777" w:rsidR="000601FF" w:rsidRDefault="003C21C7">
      <w:r>
        <w:t>{"câu hỏi": "Đề xuất hai thủ thuật để nhớ nhanh một bài phát biểu.", "trả lời": "1. Sử dụng kỹ thuật cung điện bộ nhớ: Kỹ thuật này liên quan đến việc liên kết các điểm hoặc phần quan trọng trong bài phát biểu của bạn với các địa điểm hoặc địa danh cụ thể ở một nơi quen thuộc, chẳng hạn như nhà hoặc nơi làm việc của bạn. Để ghi nhớ bài phát biểu của mình, bạn tinh thần đi bộ qua địa điểm, nhớ lại các điểm liên quan đến từng địa điểm. Bằng cách này, bạn tạo ra một hành trình trực quan với các tín hiệu giúp bạn nhớ trình tự và chi tiết của bài phát biểu của mình. \ n \ n2. Chia bài phát biểu thành các phần và sử dụng ghi nhớ: Chia bài phát biểu thành các phần nhỏ hơn, dễ quản lý có thể giúp bạn nhớ nội dung dễ dàng hơn. Sau khi chia nhỏ nó, hãy tạo một từ viết tắt hoặc một cụm từ bằng cách sử dụng chữ cái đầu tiên của mỗi phần để tạo thành một thiết bị ghi nhớ. Đây có thể là một cách thú vị và sáng tạo để ghi nhớ những điểm chính và thứ tự của chúng trong bài phát biểu."}</w:t>
      </w:r>
    </w:p>
    <w:p w14:paraId="22E17718" w14:textId="77777777" w:rsidR="000601FF" w:rsidRDefault="003C21C7">
      <w:r>
        <w:lastRenderedPageBreak/>
        <w:t>{"câu hỏi": "Kể lại câu chuyện sau đây dưới dạng haiku. - Truyện:\n\nCó một người nông dân nuôi một con lừa. Con lừa rơi xuống giếng. Người nông dân nghĩ rằng con lừa đã chết, vì vậy anh ta quyết định chôn nó xuống giếng và phủ nó bằng đất.", "Trả lời": "Con lừa rơi xuống giếng, \nFarmer nghĩ rằng nó đã chết, chôn vùi,\nDưới đất để ở."}</w:t>
      </w:r>
    </w:p>
    <w:p w14:paraId="3EA29236" w14:textId="77777777" w:rsidR="000601FF" w:rsidRDefault="003C21C7">
      <w:r>
        <w:t>{"question": "Tìm ví dụ về truy vấn tìm kiếm cho chủ đề này. - Điện toán đám mây", "câu trả lời": "Một ví dụ về truy vấn tìm kiếm cho chủ đề \"Điện toán đám mây\" có thể là \"Điện toán đám mây là gì và nó hoạt động như thế nào?\""}</w:t>
      </w:r>
    </w:p>
    <w:p w14:paraId="7DCFE7D2" w14:textId="77777777" w:rsidR="000601FF" w:rsidRDefault="003C21C7">
      <w:r>
        <w:t>{"câu hỏi": "Vui lòng phân loại tình huống nhất định là thay đổi vật lý hoặc hóa học. - Hòa tan đường trong nước", "trả lời": "Hòa tan đường trong nước là một sự thay đổi vật lý."}</w:t>
      </w:r>
    </w:p>
    <w:p w14:paraId="2BFD6B10" w14:textId="77777777" w:rsidR="000601FF" w:rsidRDefault="003C21C7">
      <w:r>
        <w:t>{"câu hỏi": "Tạo câu trả lời cho tweet này. - "Cuốn sách yêu thích của bạn là gì?\"", "câu trả lời": "Cuốn sách yêu thích của tôi là một lựa chọn khó khăn vì có rất nhiều cuốn sách tuyệt vời ngoài kia! Là một AI, tôi không có sở thích cá nhân, nhưng một số lựa chọn phổ biến là "To Kill a Mockingbird" của Harper Lee, "1984" của George Orwell hoặc "Pride and Prejudice" của Jane Austen. Cuốn sách yêu thích của bạn là gì?"}</w:t>
      </w:r>
    </w:p>
    <w:p w14:paraId="3400FD62" w14:textId="77777777" w:rsidR="000601FF" w:rsidRDefault="003C21C7">
      <w:r>
        <w:t>{"câu hỏi": "Phát triển một chiến lược để giành chiến thắng trong trò chơi nhất định. - Tic-tac-toe", "trả lời": "Tic-tac-toe là một trò chơi dành cho hai người chơi, X và O, những người thay phiên nhau đánh dấu các khoảng trống trong lưới 3x3 bằng các ký hiệu tương ứng của họ. Mục tiêu của trò chơi là lấy ba biểu tượng của bạn liên tiếp, cột hoặc đường chéo. Dưới đây là một số chiến lược có thể được sử dụng để cải thiện cơ hội chiến thắng của bạn: \ n \ n1. Trung tâm chơi: Nếu bạn là cầu thủ đầu tiên, hãy chiếm vị trí trung tâm. Điều này mang lại cho bạn cơ hội tốt hơn để tạo ra một đường ba trong một hàng, vì vị trí trung tâm là một phần của một số đường chiến thắng có thể xảy ra. \ n \ n2. Phạt góc: Nếu đối thủ của bạn đã chiếm vị trí trung tâm, hãy lấy một trong các vị trí góc. Điều này khiến đối thủ của bạn khó kết nối ba liên tiếp hơn.\n\n3. Chặn: Nếu đối thủ của bạn có hai biểu tượng liên tiếp, cột hoặc đường chéo, hãy chặn họ tạo ba biểu tượng liên tiếp bằng cách đặt biểu tượng của bạn vào khoảng trống còn lại. \ n \ n4. Tìm Fork: Fork được tạo ra khi bạn có hai dòng không bị chặn, có nghĩa là nếu một trong hai khoảng trống đó được lấp đầy bởi bước di chuyển tiếp theo của bạn, bạn sẽ giành chiến thắng trong trò chơi. Tìm kiếm cơ hội để tạo ra một fork, và nếu đối thủ của bạn đang cố gắng tạo ra một fork, hãy chặn nó. \ n \ n5. Chơi ngược lại: Nếu đối thủ của bạn đã thực hiện một vị trí góc, hãy lấy góc đối diện. Điều này làm giảm cơ hội của họ thực hiện ba liên tiếp. \ n \ n Hãy nhớ chú ý và thích nghi với các bước di chuyển của đối thủ của bạn. Với việc luyện tập và sử dụng những chiến lược này, cậu có thể cải thiện cơ hội chiến thắng trong trò chơi tic-tac-toe."}</w:t>
      </w:r>
    </w:p>
    <w:p w14:paraId="250577C3" w14:textId="77777777" w:rsidR="000601FF" w:rsidRDefault="003C21C7">
      <w:r>
        <w:t xml:space="preserve">{"câu hỏi": "So sánh hai đoạn văn xuôi dưới đây, giải thích sự khác biệt chính giữa chúng. - "Cơn bão đang hoành hành trên biển trong khi mặt trời đang chiếu sáng ở đường chân trời.\"\n\"Mưa đang đổ xuống đại dương trong khi mặt trời đang chiếu rọi ở phía xa.\"", "trả lời": "Cả hai tác phẩm văn xuôi đều mô tả điều kiện thời tiết trên một vùng nước lớn với sự hiện diện của mưa và mặt trời. Tuy nhiên, sự khác biệt chính nằm ở việc lựa chọn các từ được sử dụng để truyền đạt cường độ của cơn bão và vị trí cụ thể của mặt trời. Trong phần đầu tiên, các từ "bão" và "hoành hành" truyền tải một sự kiện thời tiết mạnh hơn và có khả </w:t>
      </w:r>
      <w:r>
        <w:lastRenderedPageBreak/>
        <w:t>năng nguy hiểm hơn so với việc sử dụng đơn giản "mưa" và "đổ" trong phần thứ hai. Tương tự, việc sử dụng "đường chân trời" trong phần đầu tiên ngụ ý rằng mặt trời khá thấp, có khả năng báo hiệu sự bắt đầu hoặc kết thúc của ngày, trong khi "khoảng cách" có thể đề cập đến mặt trời ở bất kỳ vị trí nào trên bầu trời trong ngày. Tóm lại, cả hai tác phẩm văn xuôi đều mô tả sự cùng tồn tại của lượng mưa và ánh nắng mặt trời trên một vùng nước,  nhưng với các mức cường độ và độ đặc hiệu khác nhau về vị trí của mặt trời."}</w:t>
      </w:r>
    </w:p>
    <w:p w14:paraId="5DD0418A" w14:textId="77777777" w:rsidR="000601FF" w:rsidRDefault="003C21C7">
      <w:r>
        <w:t>{"câu hỏi": "Từ đoạn văn dưới đây, hãy xác định những từ nào có nghĩa tương tự. - \u201cGiáo viên của tôi đã cho tôi một lời khuyên để cải thiện kỹ năng viết của tôi.\u201d", "trả lời": "Những từ có nghĩa tương tự trong câu này bao gồm \"giáo viên\" và \"lời khuyên.\" Cả hai từ đều liên quan đến hướng dẫn, hướng dẫn hoặc chia sẻ kiến thức hoặc chuyên môn. "Cải thiện" và "kỹ năng viết" cũng có liên quan với nhau, vì cả hai đều liên quan đến quá trình tăng cường khả năng giao tiếp thông qua ngôn ngữ viết.</w:t>
      </w:r>
    </w:p>
    <w:p w14:paraId="196F32D6" w14:textId="77777777" w:rsidR="000601FF" w:rsidRDefault="003C21C7">
      <w:r>
        <w:t>{"câu hỏi": "Xác định chủ đề chung trong ba tác phẩm đã cho. - A: Một tập thơ có tên "Khu vườn của những thú vui trần gian" \nB: Một truyện ngắn có tên "Người chạy cánh diều\"\nC: Một bức tranh có tựa đề "Khu vườn của những thú vui trần gian", "câu trả lời": "Chủ đề chung hiện diện trong tập thơ \"Khu vườn của những thú vui trần gian", truyện ngắn "Người chạy diều", và bức tranh "Khu vườn của những thú vui trần gian\" là ý tưởng về việc theo đuổi niềm vui hoặc hạnh phúc vật chất."}</w:t>
      </w:r>
    </w:p>
    <w:p w14:paraId="59FDFE34" w14:textId="77777777" w:rsidR="000601FF" w:rsidRDefault="003C21C7">
      <w:r>
        <w:t>{"question": "Chèn một tính từ thích hợp giữa các cụm từ bên dưới. - Báo cáo là", "trả lời": "Báo cáo rất sâu sắc."}</w:t>
      </w:r>
    </w:p>
    <w:p w14:paraId="000DEF28" w14:textId="77777777" w:rsidR="000601FF" w:rsidRDefault="003C21C7">
      <w:r>
        <w:t>{"question": "Viết lại câu sau để tập trung vào hành động chính thay vì hành động phụ. - Học sinh ngồi trong lớp đang làm bài kiểm tra.", "trả lời": "Học sinh đang làm bài kiểm tra trong lớp."}</w:t>
      </w:r>
    </w:p>
    <w:p w14:paraId="319C71FA" w14:textId="77777777" w:rsidR="000601FF" w:rsidRDefault="003C21C7">
      <w:r>
        <w:t xml:space="preserve">{"câu hỏi": "Đưa ra một cách sáng tạo để tiếp thị một ứng dụng thư giãn mới.", "câu trả lời": "Một cách sáng tạo để tiếp thị một ứng dụng thư giãn mới là sử dụng trải nghiệm ảo tương tác, nhập vai cho phép người dùng tiềm năng cảm thấy thư giãn tối đa ngay cả trước khi tải xuống ứng dụng. Một "phòng thư giãn kỹ thuật số" có thể được tạo ra bằng cách sử dụng thực tế ảo và video 360 độ có cảnh thiên nhiên thanh bình hoặc âm thanh êm dịu bao trùm người dùng trong trải nghiệm được thiết kế để giảm căng thẳng và thúc đẩy sự yên tĩnh. Trải nghiệm ảo này có thể được chia sẻ trên các nền tảng truyền thông xã hội hoặc thậm chí được thiết lập như một cài đặt trong không gian công cộng, nơi mọi người có thể tự mình dùng thử. Một cách khác để tiếp thị ứng dụng thư giãn có thể là thông qua quan hệ đối tác với những người có ảnh hưởng đến sức khỏe và những người ủng hộ sức khỏe tâm thần, những người có thể giới thiệu những lợi ích của ứng dụng trên nền tảng của họ,  Sử dụng nó trong các thói quen yoga, thiền định hoặc chánh niệm của họ. Tạo một thử thách hashtag có thương hiệu khuyến khích mọi người chia sẻ các kỹ thuật thư giãn của riêng họ bằng cách sử dụng ứng dụng và gắn thẻ bạn bè tham gia, sẽ là sự kiện tập hợp cộng đồng tuyệt vời. \ n \ n Cuối cùng, ứng dụng cũng có thể hợp tác với các công ty để cung cấp cho nhân viên của họ thời gian dùng thử miễn phí như một phần của chương trình chăm sóc sức khỏe của họ. </w:t>
      </w:r>
      <w:r>
        <w:lastRenderedPageBreak/>
        <w:t>Điều này sẽ không chỉ giới thiệu ứng dụng cho nhiều người hơn mà còn tăng uy tín của nó như một công cụ thư giãn hiệu quả trong thế giới doanh nghiệp."}</w:t>
      </w:r>
    </w:p>
    <w:p w14:paraId="59CD503F" w14:textId="77777777" w:rsidR="000601FF" w:rsidRDefault="003C21C7">
      <w:r>
        <w:t>{"câu hỏi": "Là một nhà phân tích dữ liệu, bạn sẽ thực hiện những bước nào để khám phá một tập dữ liệu mới?", "câu trả lời": "Là một trợ lý AI, tôi có thể đề xuất rằng với tư cách là một nhà phân tích dữ liệu, có một số bước bạn có thể thực hiện để khám phá một tập dữ liệu mới: \ n \ n1. ** Hiểu thông tin cơ bản: ** Bắt đầu bằng cách hiểu ngữ cảnh và thông tin cơ bản về tập dữ liệu. Nguồn dữ liệu là gì? Những câu hỏi nào bạn hy vọng sẽ trả lời với dữ liệu?\n\n2. ** Kiểm tra dữ liệu: ** Nhập tập dữ liệu vào công cụ phân tích dữ liệu như Excel hoặc chương trình thống kê như thư viện Pandas R hoặc Python \ u2019s. Kiểm tra một vài hàng đầu tiên để hiểu cấu trúc và nội dung của dữ liệu.\n\n3. ** Kiểm tra tính đầy đủ của dữ liệu: ** Kiểm tra xem có bất kỳ giá trị nào bị thiếu hoặc rỗng trong tập dữ liệu không. Nếu có, thì bạn sẽ phải quyết định xem bạn muốn thả hay điền vào các giá trị còn thiếu.\n\n4. **Khám phá các kiểu dữ liệu:** Xác định kiểu dữ liệu của từng cột, chẳng hạn như đó là phân loại, số hay văn bản. Biết kiểu dữ liệu sẽ giúp bạn xác định các phương pháp phân tích hoặc trực quan hóa thích hợp.\n\n5. ** Tóm tắt dữ liệu: ** Sử dụng số liệu thống kê tóm tắt để hiểu được sự phân phối dữ liệu. Một số thống kê tóm tắt hữu ích bao gồm giá trị trung bình, trung vị, chế độ, phương sai và kurtosis. \ n \ n6. ** Trực quan hóa dữ liệu: ** Tạo trực quan hóa thăm dò như biểu đồ tần suất, biểu đồ hộp hoặc biểu đồ phân tán để hiểu rõ hơn về phân phối và mối quan hệ giữa dữ liệu. \ n \ n7. ** Xác định ngoại lệ: ** Kiểm tra dữ liệu để xác định bất kỳ ngoại lệ hoặc bất thường nào. Bước này rất quan trọng vì các ngoại lệ có thể làm sai lệch kết quả phân tích của bạn. \ n \ n8. ** Kiểm tra mối tương quan: ** Khám phá mối quan hệ giữa các biến bằng cách sử dụng phân tích tương quan. Điều này có thể giúp bạn xác định bất kỳ mối quan hệ hoặc liên kết mạnh mẽ nào giữa các biến.\n\nBằng cách làm theo các bước này, bạn sẽ có thể hiểu rõ hơn về tập dữ liệu mới của mình và bạn sẽ có thể lập kế hoạch phân tích thêm."}</w:t>
      </w:r>
    </w:p>
    <w:p w14:paraId="348C72DB" w14:textId="77777777" w:rsidR="000601FF" w:rsidRDefault="003C21C7">
      <w:r>
        <w:t>{"question": "Chọn một chủ đề và tạo 15 câu hỏi để hỏi về chủ đề đó. - Chủ đề: Carnival Ride Safety", "đáp án": "1. Nguyên nhân phổ biến nhất gây ra tai nạn trên các chuyến đi lễ hội là gì?\n2. Làm thế nào để các nhà điều hành chuyến đi đảm bảo rằng chuyến đi của họ an toàn cho khách hàng?\n3. Những quy định nào được đưa ra để đảm bảo an toàn cho các chuyến đi lễ hội?\n4. Các chuyến đi lễ hội được kiểm tra như thế nào trước khi sử dụng?\n5. Vai trò của người điều khiển trong việc duy trì sự an toàn của các chuyến đi lễ hội là gì?\n6. Các chuyến đi lễ hội nên được kiểm tra bao lâu một lần về các mối nguy hiểm an toàn tiềm ẩn?\n7. Các tính năng an toàn phổ biến nhất trên các chuyến đi lễ hội là gì?\n8. Làm thế nào để các nhà điều hành chuyến đi đào tạo nhân viên của họ để đảm bảo an toàn cho người lái?\n9. Các loại chấn thương phổ biến nhất gặp phải trong các chuyến đi lễ hội là gì?\n10. Những biện pháp nào được thực hiện để đảm bảo rằng các chuyến đi lễ hội an toàn cho trẻ em?\n11. Các tay đua nên làm gì để đảm bảo an toàn cho bản thân khi tham gia lễ hội?\n12. Làm thế nào để các nhà thiết kế chuyến đi lễ hội kết hợp các tính năng an toàn vào thiết kế của họ?\n13. Quy trình báo cáo và điều tra tai nạn trên các chuyến đi lễ hội như thế nào?\n14. Làm thế nào các tay đua có thể đánh giá sự an toàn của một chuyến đi lễ hội trước khi lên xe?\n15. Có cách nào để các tay đua kiểm tra hồ sơ an toàn của một chuyến đi hoặc người điều khiển lễ hội cụ thể không?"}</w:t>
      </w:r>
    </w:p>
    <w:p w14:paraId="0B1EF99A" w14:textId="77777777" w:rsidR="000601FF" w:rsidRDefault="003C21C7">
      <w:r>
        <w:lastRenderedPageBreak/>
        <w:t>{"câu hỏi": "Tạo hướng dẫn ứng dụng di động để dạy người dùng cách sử dụng ngân hàng trực tuyến.", "câu trả lời": "Chào mừng bạn đến với hướng dẫn ứng dụng di động ngân hàng trực tuyến của chúng tôi! Hướng dẫn này sẽ hướng dẫn bạn từng bước về cách sử dụng ứng dụng của chúng tôi, giúp quản lý tài chính trực tuyến dễ dàng hơn.\n\nHãy bắt đầu!\n\nBước 1: Tải xuống Ứng dụng \ n- Đầu tiên, tải xuống ứng dụng ngân hàng di động của chúng tôi từ App Store hoặc Cửa hàng Google Play trên điện thoại thông minh của bạn. \ n \ nBước 2: Đăng ký Ngân hàng Trực tuyến \ n- Nếu bạn chưa có,  Bạn sẽ cần đăng ký ngân hàng trực tuyến để sử dụng ứng dụng. Bạn có thể thực hiện việc này bằng cách chọn \"Register\" và làm theo hướng dẫn để tạo tên người dùng và mật khẩu.\n\nBước 3: Đăng nhập vào Ứng dụng\n- Khi bạn đã đăng ký, hãy đăng nhập bằng tên người dùng và mật khẩu bạn đã tạo.\n\nBước 4: Hiểu Màn hình chính\n- Màn hình chính của ứng dụng hiển thị tổng quan về các tài khoản của bạn. Tại đây, bạn sẽ thấy số dư séc, tiết kiệm và thẻ tín dụng của mình. Bạn cũng có thể truy cập các tính năng khác như chuyển khoản và thanh toán từ menu ở dưới cùng.\n\nBước 5: Chuyển tiền\n- Chuyển tiền giữa các tài khoản của bạn hoặc cho người khác thật dễ dàng. Chỉ cần điều hướng đến phần \"Transfer\", chọn tài khoản bạn muốn chuyển từ và đến, nhập số tiền và xác nhận chuyển khoản.\n\nBước 6: Thanh toán hóa đơn\n- Sử dụng tính năng \"Thanh toán hóa đơn\" để thanh toán hóa đơn của bạn thông qua ứng dụng. Chọn người nhận thanh toán của bạn, nhập số tiền và chọn ngày bạn muốn thanh toán.\n\nBước 7: Gửi séc\n- Với ứng dụng của chúng tôi, bạn có thể gửi séc mà không cần đến chi nhánh. Chỉ cần vào phần gửi tiền, chụp ảnh mặt trước và mặt sau của séc, nhập số tiền và gửi tiền gửi.\n\nBước 8: Xem Giao dịch\n- Để xem các giao dịch gần đây của bạn, hãy chọn tài khoản bạn muốn xem và cuộn xuống để xem danh sách các giao dịch gần đây.\n\nBước 9: Cài đặt và Bảo mật\n- Để đảm bảo tài khoản của bạn được an toàn,  bạn có thể thiết lập cài đặt bảo mật bổ sung như Touch ID hoặc mã PIN để đăng nhập. Bạn cũng có thể thay đổi mật khẩu và cập nhật thông tin cá nhân của mình trong phần \"Cài đặt\". \ n \ nXin chúc mừng, bạn đã hoàn thành hướng dẫn ứng dụng ngân hàng di động của chúng tôi! Bây giờ bạn đã sẵn sàng để kiểm soát tài chính của mình khi đang di chuyển. Hãy nhớ rằng, nếu bạn có bất kỳ câu hỏi hoặc thắc mắc nào, bạn luôn có thể liên hệ với nhóm dịch vụ khách hàng của chúng tôi để được trợ giúp."}</w:t>
      </w:r>
    </w:p>
    <w:p w14:paraId="3E5A4BB5" w14:textId="77777777" w:rsidR="000601FF" w:rsidRDefault="003C21C7">
      <w:r>
        <w:t>{"câu hỏi": "Viết lại câu sau để làm cho nó mạnh mẽ hơn: \n\"Tôi nghĩ rằng tôi có thể hoàn thành dự án này.\"", "câu trả lời": "\"Tôi tự tin vào khả năng của mình để hoàn thành thành công dự án này.\""}</w:t>
      </w:r>
    </w:p>
    <w:p w14:paraId="29173287" w14:textId="77777777" w:rsidR="000601FF" w:rsidRDefault="003C21C7">
      <w:r>
        <w:t xml:space="preserve">{"câu hỏi": "Thiết kế một trò chơi cho trẻ em về tiết kiệm tiền.", "câu trả lời": "Tên trò chơi: Cuộc phiêu lưu tiết kiệm tiền \ n \ nObjective: Mục đích của trò chơi này là dạy trẻ em tầm quan trọng của việc tiết kiệm tiền và cách nó có thể giúp chúng đạt được mục tiêu tài chính của mình. Người chơi sẽ tìm hiểu về lập ngân sách, đưa ra quyết định chi tiêu khôn ngoan và tiết kiệm cho tương lai. \ n \ nGameplay: Trò chơi lấy bối cảnh trong một thế giới ảo đầy màu sắc, nơi người chơi bắt đầu bằng cách tạo ra một nhân vật và đặt mục tiêu tiết kiệm, chẳng hạn như mua đồ chơi mới hoặc đi du lịch. Sau đó, người chơi phải bắt tay vào một loạt các nhiệm vụ và thử thách để kiếm tiền xu, có thể được sử dụng để mua các vật phẩm trong cửa hàng ảo hoặc được lưu vào mục tiêu của họ. \ n \ nNgười chơi phải đưa ra quyết định về cách tiêu tiền của họ, học cách lập ngân sách và ưu tiên chi tiêu của họ. Họ cũng sẽ gặp phải </w:t>
      </w:r>
      <w:r>
        <w:lastRenderedPageBreak/>
        <w:t>những sự kiện mà họ phải quyết định nên tiêu tiền hay tiết kiệm cho sau này. Trong suốt trò chơi, người chơi sẽ học các mẹo và thủ thuật để tiết kiệm tiền trong cuộc sống thực, chẳng hạn như chờ bán hàng, so sánh giá cả và tránh mua hàng bốc đồng. Khi người chơi tiến bộ qua trò chơi, họ sẽ lên cấp và mở khóa các thử thách nâng cao hơn, với mục tiêu cuối cùng là đạt được mục tiêu tiết kiệm và đạt được mục tiêu tài chính của họ. Trên đường đi, họ sẽ phát triển những thói quen và kỹ năng tốt sẽ giúp họ có trách nhiệm tài chính trong tương lai. \ n \ nTính năng, đặc điểm: \n- Đồ họa vui nhộn, đầy màu sắc và cốt truyện hấp dẫn \ n- Nhân vật có thể tùy chỉnh và mục tiêu tiết kiệm \ n- Một loạt các thử thách và nhiệm vụ để hoàn thành \ n- Cửa hàng trong trò chơi với nhiều loại vật phẩm để mua \ n- Mẹo và thủ thuật giáo dục để tiết kiệm tiền trong cuộc sống thực \ n- Theo dõi tiến độ và phần thưởng khi đạt được khoản tiết kiệm targets\n\nThe Money-Saving Adventure là một trò chơi thú vị và hấp dẫn sẽ giúp trẻ em phát triển thói quen tài chính tốt và học được giá trị của việc tiết kiệm tiền."}</w:t>
      </w:r>
    </w:p>
    <w:p w14:paraId="79FA1B5D" w14:textId="77777777" w:rsidR="000601FF" w:rsidRDefault="003C21C7">
      <w:r>
        <w:t>{"câu hỏi": "Đưa ra 3 chiến lược để dự đoán xu hướng tiêu dùng?", "câu trả lời": "1. Nghiên cứu thị trường và phân tích dữ liệu: Trong chiến lược này, các công ty nghiên cứu toàn diện các khía cạnh chính của thị trường của họ thông qua việc kiểm tra các cuộc khảo sát, dữ liệu bán hàng và các ấn phẩm trong ngành để họ có thể nhận ra xu hướng và hiểu rõ hơn về hành vi của người tiêu dùng. Bằng cách phân tích dữ liệu từ nhiều nguồn khác nhau, các công ty có được cái nhìn sâu sắc về xu hướng nhân khẩu học, thay đổi sở thích của người tiêu dùng và các đối thủ cạnh tranh mới nổi, do đó có thể dự đoán xu hướng tiêu dùng. Giám sát phương tiện truyền thông xã hội: Phương tiện truyền thông xã hội là một công cụ tuyệt vời để đánh giá hành vi, sở thích và ý kiến của người tiêu dùng về sản phẩm và dịch vụ. Bằng cách theo dõi chặt chẽ các xu hướng, nhận xét, phản ứng, hashtag và những người có ảnh hưởng trên phương tiện truyền thông xã hội, các công ty có thể xác định các xu hướng mới nổi, do đó dự đoán các xu hướng ảnh hưởng đến ngành nghề kinh doanh của họ. Phản hồi và tương tác của người tiêu dùng: Các công ty có thể dự đoán xu hướng tiêu dùng bằng cách tương tác trực tiếp với khách hàng của họ, lắng nghe quan điểm và phản hồi của họ và tạo diễn đàn để khách hàng chia sẻ ý kiến của họ thông qua khảo sát, đánh giá và thử nghiệm beta. Các công ty thường xuyên tham gia và coi trọng phản hồi của người tiêu dùng có cơ hội tốt hơn nhiều để dự đoán xu hướng tiêu dùng và đi trước đối thủ cạnh tranh."}</w:t>
      </w:r>
    </w:p>
    <w:p w14:paraId="0AF8B314" w14:textId="77777777" w:rsidR="000601FF" w:rsidRDefault="003C21C7">
      <w:r>
        <w:t xml:space="preserve">{"câu hỏi": "Viết một câu chuyện ngắn trong lịch sử của một sản phẩm được phát minh cụ thể. - Sản phẩm: \"Homework Bot", "answer": "Ngày xửa ngày xưa, trong một thế giới đầy bài tập về nhà, một nhà phát minh lỗi lạc đã có một ý tưởng. Ông đã mệt mỏi khi thấy các con mình bị choáng ngợp với những bài tập và dự án bất tận. Anh ấy muốn giúp đỡ, nhưng anh ấy không có thời gian để ngồi với họ mỗi đêm. Vì vậy, anh ấy đã đặt tâm trí của mình vào công việc và phát minh ra "Homework Bot". \ n \ n \ n Homework Bot là một cỗ máy tuyệt vời. Nó sẽ ngồi bên cạnh một đứa trẻ và hoàn thành bài tập về nhà với chúng, cung cấp hướng dẫn và hỗ trợ bất cứ khi nào đứa trẻ cần. Nó giống như một trợ lý AI, nhưng nó được thiết kế đặc biệt cho bài tập về nhà. Nhà phát minh đã theo dõi điểm số của con mình được cải thiện với sự trợ giúp của Homework Bot, và anh ta biết rằng anh ta phải chia sẻ phát minh của mình với thế giới. \ n \ nSớm thôi, Bot Bài tập về nhà đã trở thành một cái tên quen thuộc. Mỗi đứa trẻ đều có một đứa và cha mẹ rất phấn khởi. Bài tập về nhà, vốn đã </w:t>
      </w:r>
      <w:r>
        <w:lastRenderedPageBreak/>
        <w:t>từng là một nguồn gây căng thẳng, giờ đây trở nên dễ dàng. Trẻ em đã học được nhiều hơn, và chúng thực sự thích làm bài tập của mình. Bot Bài tập về nhà là một cuộc cách mạng trong giáo dục. \ n \ n Nhiều năm trôi qua và Bot Bài tập về nhà tiếp tục được cải thiện. Bây giờ nó có thể xử lý toàn bộ các dự án nghiên cứu, bài tiểu luận và bài kiểm tra. Nó thậm chí còn có thể giúp với các phương trình toán học phức tạp. Nhà phát minh không thể hạnh phúc hơn. Anh ấy đã giải quyết một vấn đề ảnh hưởng đến hàng triệu trẻ em, và anh ấy đã làm như vậy theo cách làm cho cuộc sống của chúng tốt hơn. Cuối cùng, Homework Bot đã chứng minh không chỉ là một công cụ hữu ích - đó là một di sản. Nó đã thay đổi nền giáo dục cho cả một thế hệ, cho phép trẻ em học theo cách chưa từng có trước đây. Nhà phát minh đã tạo ra một cái gì đó thực sự tuyệt vời, và tất cả bắt đầu với một ý tưởng đơn giản và mong muốn giúp đỡ con cái của mình."}</w:t>
      </w:r>
    </w:p>
    <w:p w14:paraId="01FAB626" w14:textId="77777777" w:rsidR="000601FF" w:rsidRDefault="003C21C7">
      <w:r>
        <w:t>{"câu hỏi": "Tạo kế hoạch tiếp thị để quảng bá trang web.", "câu trả lời": "Một kế hoạch tiếp thị có thể được sử dụng để quảng bá trang web bao gồm các chiến lược sau:\n\n1. ** Xác định đối tượng mục tiêu: ** Trước khi bạn bắt đầu quảng bá trang web, điều cần thiết là phải xác định và hiểu đối tượng mục tiêu. Điều này liên quan đến việc xác định nhân khẩu học, sở thích và hành vi của khách truy cập tiềm năng của trang web. \ n \ n2. ** Tối ưu hóa trang web cho các công cụ tìm kiếm: ** Tối ưu hóa trang web của bạn cho các công cụ tìm kiếm làm tăng cơ hội trang web xuất hiện ở đầu các trang kết quả của công cụ tìm kiếm. Điều này bao gồm sử dụng các từ khóa được nhắm mục tiêu, đưa ra mô tả thích hợp và sử dụng các URL có thể đọc được. \ n \ n3. ** Sử dụng phương tiện truyền thông xã hội: ** Phương tiện truyền thông xã hội là một công cụ tuyệt vời để tương tác với đối tượng mục tiêu của bạn và quảng bá trang web. Sử dụng các nền tảng truyền thông xã hội khác nhau để chia sẻ nội dung từ trang web, khuyến khích người theo dõi truy cập và tương tác với họ. \ n \ n4. ** Tận dụng tiếp thị qua email: ** Tiếp thị qua email là một cách hiệu quả để hướng lưu lượng truy cập đến trang web của bạn. Thiết lập bản tin email với nội dung có giá trị, khuyến mãi độc quyền và cập nhật có thể khuyến khích người đăng ký truy cập trang web thường xuyên. \ n \ n5. ** Kết hợp quảng cáo trả tiền: ** Quảng cáo trả tiền cung cấp sự gia tăng khả năng hiển thị của trang web bằng cách nhắm mục tiêu đối tượng rộng hơn. Cân nhắc sử dụng các nền tảng như Google Ads, Facebook Ads hoặc bài viết được quảng cáo trên Instagram để thu hút khách truy cập. \n\n6. ** Cung cấp các chương trình khuyến mãi và giảm giá độc quyền: ** Tạo các ưu đãi, giảm giá hoặc ưu đãi đặc biệt dành riêng cho khách truy cập trang web. Điều này cung cấp một động lực cho mọi người truy cập trang web và tăng cơ hội giữ chân khách hàng. \ n \ n7. ** Theo dõi tiến độ và điều chỉnh chiến lược: ** Thường xuyên theo dõi hiệu suất của trang web và các nỗ lực tiếp thị của bạn. Phân tích dữ liệu để xác định những gì đang hoạt động và những gì cần được cải thiện. Đừng ngại thay đổi kế hoạch và thích ứng với thông tin hoặc xu hướng mới.\n\nBằng cách sử dụng chiến lược tiếp thị nhiều mặt này, khả năng hiển thị và mức độ tương tác của trang web có thể được cải thiện, thu hút nhiều khách truy cập hơn và thúc đẩy tăng trưởng kinh doanh."}</w:t>
      </w:r>
    </w:p>
    <w:p w14:paraId="0A2A85E8" w14:textId="77777777" w:rsidR="000601FF" w:rsidRDefault="003C21C7">
      <w:r>
        <w:t xml:space="preserve">{"question": "Cho gốc của cây n-ary, trả về thứ tự trước của các giá trị của các nút của nó.\n\nNary-Tree tuần tự hóa đầu vào được biểu diễn theo thứ tự cấp của chúng. Mỗi nhóm con được phân tách bằng giá trị null (Xem ví dụ)", "trả lời": "Để thực hiện truyền thứ tự trước trên cây n-ary, bạn có thể sử dụng phương pháp đệ quy trong đó bạn truy cập nút gốc, </w:t>
      </w:r>
      <w:r>
        <w:lastRenderedPageBreak/>
        <w:t>sau đó đi qua từng đứa trẻ từ trái sang phải và áp dụng quy trình tương tự cho từng cây con. Đây là một triển khai trong Python: \ n \ n ''\ nclass Node: \n def __init__(self, val = None, children = None): \n self.val = val\n self.children = children if children else []\n\ndef preorder(root):\n if not root:\n return []\n res = []\n res.append(root.val)\n for child in root.children:\n res += preorder(child)\n return res\n''\n\nThis giả định rằng cây n-ary được đại diện bởi các đối tượng Node,  trong đó 'val' chứa giá trị nút và 'con' là danh sách các nút con. Hàm 'preorder' trả về một danh sách các giá trị nút theo thứ tự truyền qua đặt hàng trước."}</w:t>
      </w:r>
    </w:p>
    <w:p w14:paraId="1C5FCE4E" w14:textId="77777777" w:rsidR="000601FF" w:rsidRDefault="003C21C7">
      <w:r>
        <w:t>{"câu hỏi": "Soạn thảo một hướng dẫn để giúp sinh viên nghiên cứu cho bài luận của họ.", "câu trả lời": "Nghiên cứu đóng một vai trò không thể thiếu trong việc viết một bài luận. Nó giúp sinh viên thu thập một loạt các thông tin về chủ đề của họ và cuối cùng tạo ra một tác phẩm được viết tốt và nhiều thông tin. Dưới đây là một số bước cần làm khi tiến hành nghiên cứu cho một bài luận: \ n \ n1. Hiểu chủ đề và yêu cầu của bài luận: Trước khi bắt đầu nghiên cứu, điều quan trọng là phải hiểu chủ đề của bạn là gì và gia sư của bạn mong đợi gì từ bài luận của bạn. Điều này sẽ giúp bạn tập trung vào các tài liệu liên quan và tránh đi chệch hướng. \ n \ n2. Chọn các nguồn đáng tin cậy: Đảm bảo rằng các nguồn bạn đang sử dụng cho nghiên cứu của mình là đáng tin cậy và cập nhật. Chúng có thể bao gồm các tạp chí học thuật, sách, trang web có uy tín và cơ sở dữ liệu học thuật. Hãy thận trọng khi sử dụng thông tin từ blog và các nguồn web mở. Chúng có thể bị thiên vị hoặc chứa thông tin không chính xác.\n\n3. Sắp xếp tài liệu nghiên cứu của bạn: Khi bạn thu thập thông tin từ các nguồn khác nhau, điều cần thiết là phải sắp xếp tài liệu của bạn để bạn có thể nhanh chóng truy xuất chúng khi bạn bắt đầu viết bài luận của mình. Bạn có thể phân loại dữ liệu của mình theo các chủ đề phụ khác nhau hoặc sử dụng nhật ký nghiên cứu để ghi lại các nguồn của bạn. \ n \ n4. Ghi chú chi tiết: Theo dõi thông tin cần thiết, trích dẫn và ý tưởng mà bạn thu thập được từ mỗi nguồn. Đảm bảo ghi lại số nguồn và số trang cùng với các ghi chú. Điều quan trọng cần nhớ là tránh đạo văn và sử dụng trích dẫn thích hợp khi sử dụng ý tưởng của người khác. \ n \ n5. Đánh giá những phát hiện của bạn: Khi bạn đã thu thập đủ thông tin, hãy lướt qua các tài liệu nghiên cứu của bạn và loại bỏ bất cứ điều gì không liên quan hoặc không hỗ trợ lập luận của bạn. Bạn không cần phải sử dụng tất cả những gì bạn đã tìm thấy, chỉ cần những thứ phù hợp nhất.\n\nBằng cách làm theo các bước này, bạn sẽ có thể tiến hành nghiên cứu kỹ lưỡng cho bài luận của mình, và sản phẩm cuối cùng sẽ là một bài luận đầy đủ thông tin và thuyết phục."}</w:t>
      </w:r>
    </w:p>
    <w:p w14:paraId="227A5993" w14:textId="77777777" w:rsidR="000601FF" w:rsidRDefault="003C21C7">
      <w:r>
        <w:t xml:space="preserve">{"câu hỏi": "Đề xuất ba chiến lược có thể giúp một công ty cải thiện dịch vụ khách hàng.", "Trả lời": "1. ** Sử dụng nhiều kênh liên lạc:** Một công ty có thể cải thiện dịch vụ khách hàng bằng cách cung cấp cho khách hàng một số tùy chọn để liên hệ để được trợ giúp, bao gồm email, điện thoại, trò chuyện trực tiếp và phương tiện truyền thông xã hội. Cung cấp các phương thức giao tiếp khác nhau này có thể giúp phục vụ sở thích của các khách hàng khác nhau, đảm bảo rằng họ có thể tiếp cận công ty thông qua phương thức liên lạc ưa thích của họ. \ n \ n2. ** Đầu tư vào đào tạo nhân viên: ** Đại diện dịch vụ khách hàng được đào tạo tốt có thể giúp cải thiện chất lượng dịch vụ khách hàng do một công ty cung cấp. Nhân viên nên được đào tạo về cách xử lý khiếu nại và thắc mắc của khách hàng, cách giải quyết xung đột và cách sử dụng kỹ năng lắng nghe tích cực, trong số những thứ khác. Nhân viên được </w:t>
      </w:r>
      <w:r>
        <w:lastRenderedPageBreak/>
        <w:t>đào tạo tốt và có kỹ năng trong dịch vụ khách hàng có thể làm việc hướng tới việc cải thiện sự hài lòng của khách hàng nói chung. \ n \ n3. ** Thu hút phản hồi của khách hàng: ** Tích cực tìm kiếm phản hồi từ khách hàng có thể giúp công ty hiểu các lĩnh vực cụ thể cần cải thiện. Khách hàng có thể cung cấp những hiểu biết có giá trị về trải nghiệm của họ với công ty và phản hồi này có thể được sử dụng để thực hiện các thay đổi và cải tiến đối với quy trình dịch vụ khách hàng. Các công ty có thể sử dụng khảo sát, phương tiện truyền thông xã hội và các phương pháp khác để thu thập phản hồi từ khách hàng của họ."}</w:t>
      </w:r>
    </w:p>
    <w:p w14:paraId="4ACB1F6D" w14:textId="77777777" w:rsidR="000601FF" w:rsidRDefault="003C21C7">
      <w:r>
        <w:t>{"question": "Kể tên bốn album của The Beatles.", "trả lời": "1. Abbey Road\n2. Ban nhạc Sgt. Pepper's Lonely Hearts Club \ n3. Súng lục ổ quay\n4. The White Album (tên chính thức là 'The Beatles')"}</w:t>
      </w:r>
    </w:p>
    <w:p w14:paraId="6D817193" w14:textId="77777777" w:rsidR="000601FF" w:rsidRDefault="003C21C7">
      <w:r>
        <w:t>{"câu hỏi": "Ai đã viết bài thơ \"Kubla Khan\"?", "câu trả lời": "Bài thơ \"Kubla Khan\" được viết bởi Samuel Taylor Coleridge."}</w:t>
      </w:r>
    </w:p>
    <w:p w14:paraId="19EEF5E3" w14:textId="77777777" w:rsidR="000601FF" w:rsidRDefault="003C21C7">
      <w:r>
        <w:t>{"câu hỏi": "Cung cấp hai ví dụ về nhiều sắc thái khác nhau của màu xanh lam.", "câu trả lời": "1. Một số sắc thái của màu xanh lam là: xanh nước biển, xanh da trời, xanh da trời, xanh nhạt, xanh hoàng gia, xanh thép, xanh bột, xanh mòng két và ngọc lam.\n2. Một số sắc thái khác của màu xanh lam là: sapphire, dừa cạn, xanh hoa ngô, xanh nửa đêm, denim, xanh đá phiến, xanh, xanh đại dương và coban."}</w:t>
      </w:r>
    </w:p>
    <w:p w14:paraId="7F5BC513" w14:textId="77777777" w:rsidR="000601FF" w:rsidRDefault="003C21C7">
      <w:r>
        <w:t>{"câu hỏi": "Năm quốc gia có GDP cao nhất thế giới là gì?", "câu trả lời": "Theo dữ liệu từ Quỹ Tiền tệ Quốc tế (IMF) năm 2021, năm quốc gia có Tổng sản phẩm quốc nội (GDP) danh nghĩa cao nhất thế giới là:\n\n1. Hoa Kỳ: Hoa Kỳ có GDP danh nghĩa cao nhất thế giới, trị giá 22,675 nghìn tỷ đô la. \ n \ n2. Trung Quốc: Trung Quốc là nền kinh tế lớn thứ hai trên thế giới với GDP danh nghĩa là 16,642 nghìn tỷ USD. Nhật Bản: Nhật Bản đứng thứ ba với GDP danh nghĩa trị giá 5,378 nghìn tỷ USD. Đức: Đức giữ vị trí thứ tư, với GDP danh nghĩa đứng ở mức 4.743 nghìn tỷ đô la. \n\n5. Vương quốc Anh: Vương quốc Anh làm tròn 5 quốc gia hàng đầu với GDP danh nghĩa, đứng ở mức 3,131 nghìn tỷ đô la. \ n \ n Điều quan trọng cần lưu ý là thứ hạng có thể thay đổi tùy thuộc vào nguồn dữ liệu và phương pháp được sử dụng trong tính toán.</w:t>
      </w:r>
    </w:p>
    <w:p w14:paraId="7EA47245" w14:textId="77777777" w:rsidR="000601FF" w:rsidRDefault="003C21C7">
      <w:r>
        <w:t>{"question": "Tạo mật khẩu để bảo vệ thiết bị.", "trả lời": "Mật khẩu mới của bạn là: Xp1^8gKd#5Zm. Nó dài 12 ký tự và bao gồm chữ hoa và chữ thường, số và ký tự đặc biệt để tăng cường bảo mật. Đảm bảo giữ mật khẩu an toàn và không chia sẻ mật khẩu với bất kỳ ai."}</w:t>
      </w:r>
    </w:p>
    <w:p w14:paraId="05C0B163" w14:textId="77777777" w:rsidR="000601FF" w:rsidRDefault="003C21C7">
      <w:r>
        <w:t xml:space="preserve">{"câu hỏi": "Sáng tác một sonnet trong ngôi sao năm cánh iambic.", "câu trả lời": "Giữa những cánh đồng xanh tươi của mùa xuân nở rộ,\nNơi những món quà của thiên nhiên trong sự lộng lẫy vui vẻ lan rộng,\nMột làn gió nhẹ nhàng vuốt ve mềm mại của nó doth mang lại,\nVà hòa bình và tình yêu những lời thì thầm nhẹ nhàng của nó rơi ra.\n\nDòng suối cười uốn lượn qua sắc thái của màu xanh lá cây,\nPhản chiếu bầu trời xanh và mặt trời vàng,\nMột cảnh tượng thật tinh khiết và yên tĩnh,  nhưng thanh thản, \nNơi tất cả những tiếng ồn khắc nghiệt của thế giới được hoàn tác.\n\nKhi những cây hoa nở những viên ngọc thơm ngát của họ đúc,\nMột bản giao hưởng của màu sắc và niềm vui,\nMỗi khoảnh khắc bị </w:t>
      </w:r>
      <w:r>
        <w:lastRenderedPageBreak/>
        <w:t>đánh cắp từ đồng hồ cát,\nĐể nắm bắt vẻ đẹp mà mỗi ngày thắp sáng.\n\nVì vậy, chúng ta hãy nắm giữ món quà thời gian kỳ diệu này, \nTrong vòng tay của thiên nhiên, nơi tất cả những gì thuần khiết tỏa sáng."}</w:t>
      </w:r>
    </w:p>
    <w:p w14:paraId="4C61E13B" w14:textId="77777777" w:rsidR="000601FF" w:rsidRDefault="003C21C7">
      <w:r>
        <w:t>{"câu hỏi": "Viết một báo cáo tin tức về cách công nghệ đang tiến bộ trong lĩnh vực chăm sóc sức khỏe.", "trả lời": "Khi y học và chăm sóc sức khỏe tiếp tục phát triển, một trong những thay đổi đáng chú ý nhất là việc sử dụng công nghệ ngày càng tăng. Từ y học từ xa đến các thiết bị thông minh, công nghệ đang biến đổi hầu hết mọi khía cạnh của chăm sóc sức khỏe. Một trong những xu hướng quan trọng nhất là sự phát triển của y học từ xa, cho phép bệnh nhân tham khảo ý kiến bác sĩ từ xa. Điều này đặc biệt quan trọng trong đại dịch COVID-19, vì nó đã giúp giảm nguy cơ lây nhiễm trong khi vẫn đảm bảo bệnh nhân vẫn có thể nhận được sự chăm sóc mà họ cần. Telemedicine cũng đã làm cho việc chăm sóc sức khỏe dễ tiếp cận hơn đối với những người sống ở vùng sâu vùng xa, những người có thể gặp khó khăn trong việc tiếp cận dịch vụ chăm sóc y tế, cũng như những người có vấn đề về di chuyển hoặc các tình trạng mãn tính gây khó khăn cho việc rời khỏi nhà của họ. Ngoài ra, đã có sự gia tăng trong việc sử dụng các thiết bị đeo và ứng dụng di động tập trung vào sức khỏe. Chúng bao gồm từ máy theo dõi thể dục đơn giản đến các thiết bị tiên tiến hơn có thể theo dõi các chỉ số sức khỏe chính như lượng đường trong máu, huyết áp và nhịp tim. Công nghệ này đang trao quyền cho các cá nhân có cách tiếp cận chủ động hơn đối với sức khỏe và phúc lợi của họ, cho phép họ theo dõi tiến trình của họ, đặt mục tiêu và nhận cảnh báo nếu có bất kỳ thay đổi liên quan nào đến sức khỏe của họ. Các nhà nghiên cứu y tế và nhà cung cấp dịch vụ chăm sóc sức khỏe cũng đang ngày càng sử dụng dữ liệu lớn và học máy để cải thiện việc chăm sóc bệnh nhân. Bằng cách phân tích một lượng lớn dữ liệu, họ có thể xác định các mẫu và xu hướng mà nếu không sẽ khó phát hiện. Điều này cho phép can thiệp sớm và các kế hoạch điều trị cá nhân hóa hơn, cũng như giúp dự đoán và ngăn ngừa sự lây lan của bệnh. Truy cập vào dữ liệu bệnh nhân chi tiết cũng có thể tạo điều kiện chẩn đoán chính xác hơn, giảm nhu cầu xét nghiệm và thủ tục xâm lấn. Cuối cùng, những tiến bộ trong robot và in 3D đang mở ra những khả năng mới trong lĩnh vực y tế. Ví dụ, robot có thể được sử dụng để thực hiện các ca phẫu thuật tinh tế với độ chính xác cao, trong khi in 3D cho phép sản xuất chân tay giả tùy chỉnh, cấy ghép và các thiết bị y tế khác. Nhìn chung, công nghệ đang đóng một vai trò ngày càng quan trọng trong chăm sóc sức khỏe, giúp cải thiện khả năng tiếp cận, kết quả và trải nghiệm tổng thể của bệnh nhân. Mặc dù vẫn còn những thách thức phải vượt qua, nhưng rõ ràng những tiến bộ này đã có tác động tích cực sâu sắc và sẽ tiếp tục định hình tương lai của y học."}</w:t>
      </w:r>
    </w:p>
    <w:p w14:paraId="620A6C19" w14:textId="77777777" w:rsidR="000601FF" w:rsidRDefault="003C21C7">
      <w:r>
        <w:t xml:space="preserve">{"câu hỏi": "Mô tả ảnh hưởng của toàn cầu hóa đối với tăng trưởng kinh tế của các nước đang phát triển.", "Trả lời": "Toàn cầu hóa đã có tác động đáng kể đến sự tăng trưởng và phát triển của nhiều nước đang phát triển. Một mặt, toàn cầu hóa đã cho phép các nước đang phát triển tiếp cận các thị trường lớn hơn, tăng cơ hội thương mại và đầu tư của họ. Điều này đã dẫn đến sự tăng trưởng trong các ngành công nghiệp như sản xuất, nông nghiệp và các lĩnh vực dịch vụ. Ngoài ra, các nước đang phát triển đã được hưởng lợi từ việc chuyển giao kiến thức công nghệ, thực tiễn quản lý và kỹ năng tổ chức, giúp tăng năng lực sản xuất và khả năng cạnh tranh của họ. Tuy nhiên, tác động của toàn cầu hóa đối với các nước đang phát triển không phải lúc nào cũng tích cực. Toàn cầu hóa cũng đã mang lại sự cạnh tranh </w:t>
      </w:r>
      <w:r>
        <w:lastRenderedPageBreak/>
        <w:t>gia tăng, có thể gây hại cho các nhà sản xuất nhỏ, địa phương, những người không thể cạnh tranh thành công với các tập đoàn quốc tế lớn. Nhiều công việc thường bị mất trong những tình huống này và bất bình đẳng thu nhập có thể mở rộng. Trong một số trường hợp, các tập đoàn đa quốc gia đã bị buộc tội bóc lột người lao động, coi thường luật pháp địa phương và gây tổn hại cho môi trường ở các nước đang phát triển. Nhìn chung, tác động của toàn cầu hóa đối với các nước đang phát triển rất phức tạp và phụ thuộc vào nhiều yếu tố, bao gồm chính sách của chính phủ, mức độ phát triển và khả năng tận dụng thị trường toàn cầu của đất nước. Mặc dù toàn cầu hóa có thể mang lại lợi ích đáng kể cho các nước đang phát triển, nhưng điều quan trọng là các quốc gia này phải áp dụng các chính sách để giảm thiểu các tác động tiêu cực tiềm tàng và thúc đẩy tăng trưởng kinh tế bền vững và công bằng.</w:t>
      </w:r>
    </w:p>
    <w:p w14:paraId="44E1E8DA" w14:textId="77777777" w:rsidR="000601FF" w:rsidRDefault="003C21C7">
      <w:r>
        <w:t>{"câu hỏi": "Liệt kê năm lợi thế của việc có ứng dụng dành cho thiết bị di động.", "Trả lời": "1. Tăng khả năng hiển thị: Có ứng dụng dành cho thiết bị di động cho phép doanh nghiệp của bạn hiện diện liên tục trên thiết bị di động của khách hàng, tăng khả năng hiển thị thương hiệu của bạn và giúp khách hàng truy cập sản phẩm hoặc dịch vụ của bạn dễ dàng hơn. \ n \ n2. Cải thiện mức độ tương tác của khách hàng: Ứng dụng dành cho thiết bị di động cho phép giao tiếp trực tiếp với khách hàng thông qua các tính năng như thông báo đẩy, nhắn tin trong ứng dụng và cập nhật theo thời gian thực. Điều này cải thiện mức độ tương tác và cho phép trải nghiệm khách hàng được cá nhân hóa hơn. \ n \ n3. Khả năng truy cập nâng cao: Với ứng dụng dành cho thiết bị di động, khách hàng có thể truy cập các sản phẩm hoặc dịch vụ của bạn bất cứ lúc nào và từ bất kỳ vị trí nào, giúp họ kinh doanh với bạn thuận tiện hơn.\n\n4. Hoạt động được sắp xếp hợp lý: Ứng dụng dành cho thiết bị di động có thể giúp hợp lý hóa hoạt động kinh doanh của bạn bằng cách cung cấp các tính năng như thanh toán di động, lên lịch cuộc hẹn và đặt hàng trực tuyến, giúp khách hàng tương tác với doanh nghiệp của bạn dễ dàng hơn và giảm khối lượng công việc của bạn. Phân tích có giá trị: Ứng dụng dành cho thiết bị di động có thể cung cấp dữ liệu và thông tin chi tiết có giá trị về hành vi và sở thích của khách hàng, cho phép bạn điều chỉnh sản phẩm và dịch vụ của mình để đáp ứng tốt hơn nhu cầu của đối tượng."}</w:t>
      </w:r>
    </w:p>
    <w:p w14:paraId="29AED102" w14:textId="77777777" w:rsidR="000601FF" w:rsidRDefault="003C21C7">
      <w:r>
        <w:t>{"câu hỏi": "Chỉnh sửa câu sau: \"Người phụ nữ rất thích bộ phim.\" - Người phụ nữ thực sự rất thích bộ phim.", "câu trả lời": "Câu sửa đổi của bạn bây giờ nghe tự nhiên hơn! Làm rất tốt! Có điều gì khác mà cậu muốn tôi giúp cậu không?"}</w:t>
      </w:r>
    </w:p>
    <w:p w14:paraId="3294FD17" w14:textId="77777777" w:rsidR="000601FF" w:rsidRDefault="003C21C7">
      <w:r>
        <w:t xml:space="preserve">{"câu hỏi": "Đưa ra năm ví dụ về cách công nghệ đã cải thiện ngành ngân hàng.", "trả lời": "1. Ngân hàng trực tuyến và di động: Với sự phát triển của internet và điện thoại thông minh, giờ đây khách hàng có thể thực hiện các giao dịch ngân hàng như chuyển khoản, thanh toán hóa đơn và quản lý tài khoản từ bất cứ đâu và bất cứ lúc nào mà không cần đến chi nhánh ngân hàng. \ n \ n2. Máy rút tiền tự động (ATM): Sự ra đời của máy ATM đã giúp khách hàng dễ dàng rút hoặc gửi tiền mặt, kiểm tra số dư tài khoản và in sao kê tài khoản mà không cần sự trợ giúp của con người. Các biện pháp bảo mật kỹ thuật số: Các ngân hàng hiện sử dụng các biện pháp bảo mật kỹ thuật số tiên tiến như mã hóa, tường lửa, xác thực hai yếu tố và nhận dạng sinh trắc học để bảo vệ thông tin khách hàng và ngăn chặn gian lận. Chuyển tiền điện tử: Công nghệ đã giúp khách hàng gửi và nhận tiền điện tử dễ dàng hơn thông qua các phương thức như chuyển tiền điện tử (EFT), gửi tiền trực tiếp và chuyển khoản ngân hàng. \ </w:t>
      </w:r>
      <w:r>
        <w:lastRenderedPageBreak/>
        <w:t>n \ n5. Trí tuệ nhân tạo (AI): Nhiều ngân hàng hiện sử dụng AI và máy học để cải thiện trải nghiệm khách hàng thông qua các dịch vụ được cá nhân hóa, phát hiện gian lận và quản lý rủi ro. AI cũng được sử dụng để tự động hóa các quy trình, giảm thời gian chờ đợi và tăng hiệu quả."}</w:t>
      </w:r>
    </w:p>
    <w:p w14:paraId="18BE1A26" w14:textId="77777777" w:rsidR="000601FF" w:rsidRDefault="003C21C7">
      <w:r>
        <w:t>{"câu hỏi": "Ý nghĩa của Hội nghị Berlin năm 1885 là gì?", "câu trả lời": "Hội nghị Berlin năm 1885 có ý nghĩa quan trọng vì nó đánh dấu sự khởi đầu của quá trình thuộc địa hóa chính thức châu Phi của các cường quốc châu Âu. Hội nghị, được triệu tập bởi Otto von Bismarck, Thủ tướng Đức, đã tập hợp các đại diện từ các nước lớn ở châu Âu, cũng như Hoa Kỳ, để đàm phán và thiết lập các thỏa thuận về phân chia châu Phi giữa họ, và thiết lập các quy tắc cho sự chiếm đóng lục địa trong tương lai. Trong hội nghị, các cường quốc châu Âu đã đồng ý thiết lập sự chiếm đóng hiệu quả các vùng lãnh thổ như một tiêu chí để tuyên bố chủ quyền, khởi đầu hiệu quả cho cuộc tranh giành châu Phi. Trong suốt những năm tiếp theo, các cường quốc châu Âu sẽ tuyên bố chủ quyền và thuộc địa hóa gần như toàn bộ lục địa châu Phi, ngoại trừ Ethiopia và Liberia, vẫn độc lập. Di sản của Hội nghị Berlin và sự phân chia châu Phi có tác động sâu rộng, với những hậu quả vẫn còn cảm thấy cho đến ngày nay. Các ranh giới độc đoán được vẽ bởi các cường quốc thực dân thường cắt ngang các nhóm dân tộc và ngôn ngữ, đặt nền móng cho các cuộc xung đột kéo dài cho đến ngày nay. Ngoài ra, việc khai thác tài nguyên thiên nhiên và đàn áp các thể chế chính trị và kinh tế châu Phi đã góp phần vào sự kém phát triển ở nhiều quốc gia, cản trở sự tăng trưởng và phát triển của họ rất lâu sau khi độc lập.</w:t>
      </w:r>
    </w:p>
    <w:p w14:paraId="4FFDDF86" w14:textId="77777777" w:rsidR="000601FF" w:rsidRDefault="003C21C7">
      <w:r>
        <w:t xml:space="preserve">{"câu hỏi": "Tạo một bài luận thuyết minh về sự nóng lên toàn cầu.", "câu trả lời": "Sự nóng lên toàn cầu đề cập đến sự gia tăng dần dần nhiệt độ bề mặt trung bình của Trái đất. Đó là một hiện tượng đã xảy ra trong nhiều thập kỷ, nhưng trong những năm gần đây, nó đã trở thành mối quan tâm lớn do sự gia tăng thay đổi nhiệt độ do hoạt động của con người gây ra. Bài tiểu luận này sẽ cung cấp một cái nhìn tổng quan về sự nóng lên toàn cầu, bao gồm nguyên nhân, hậu quả và các giải pháp tiềm năng của nó. Một trong những nguyên nhân chính của sự nóng lên toàn cầu là sự gia tăng khí nhà kính, chẳng hạn như carbon dioxide, metan và oxit nitơ, trong khí quyển. Những khí này giữ nhiệt và ngăn nó thoát ra ngoài không gian, dẫn đến sự nóng lên của bề mặt Trái đất. Nguồn chính của các khí này là đốt nhiên liệu hóa thạch của các ngành công nghiệp và phương tiện giao thông, cũng như nạn phá rừng và các hoạt động nông nghiệp. Sự nóng lên toàn cầu có nhiều tác động tiêu cực đến hành tinh. Một trong những hậu quả chính là mực nước biển dâng cao, gây ra bởi sự tan chảy của các tảng băng và sông băng ở cực. Điều này có thể dẫn đến ngập lụt và xói mòn các khu vực ven biển và hải đảo. Ngoài ra, sự nóng lên toàn cầu gây ra những thay đổi trong mô hình thời tiết, dẫn đến các thảm họa thiên nhiên thường xuyên và dữ dội hơn như bão, hạn hán và cháy rừng. Tác động của sự nóng lên toàn cầu đối với động vật hoang dã và hệ sinh thái cũng rất đáng kể. Nhiều loài buộc phải thích nghi với sự thay đổi nhiệt độ và môi trường sống, với một số phải đối mặt với sự tuyệt chủng. Ví dụ, các rạn san hô đặc biệt nhạy cảm với sự thay đổi nhiệt độ và nhiệt độ đại dương tăng đang gây ra hiện tượng tẩy trắng san hô và chết trên quy mô lớn. Do mức độ nghiêm trọng của vấn đề, có một nỗ lực toàn cầu ngày càng tăng để giải quyết sự nóng lên toàn cầu. Một giải pháp hiệu quả là giảm phát thải khí nhà kính bằng cách hướng tới các nguồn năng lượng tái tạo như gió, mặt trời và thủy điện. Ngoài </w:t>
      </w:r>
      <w:r>
        <w:lastRenderedPageBreak/>
        <w:t>ra, trồng rừng và thực hành nông nghiệp bền vững có thể giúp giảm lượng carbon dioxide trong khí quyển. Tóm lại, sự nóng lên toàn cầu là một vấn đề nghiêm trọng đòi hỏi phải hành động ngay lập tức. Bằng cách giảm phát thải khí nhà kính và chuyển đổi sang các nguồn năng lượng tái tạo, chúng ta có thể giúp giảm thiểu tác động của sự nóng lên toàn cầu và bảo vệ hành tinh của chúng ta cho các thế hệ tương lai."}</w:t>
      </w:r>
    </w:p>
    <w:p w14:paraId="5974E89A" w14:textId="77777777" w:rsidR="000601FF" w:rsidRDefault="003C21C7">
      <w:r>
        <w:t>{"câu hỏi": "Nghiên cứu về lịch sử nghèo đói ở Hoa Kỳ và tóm tắt những phát hiện của bạn.", "câu trả lời": "Nghèo đói là một vấn đề dai dẳng ở Hoa Kỳ, với sự biến động về tỷ lệ nghèo liên quan đến những thay đổi trong nền kinh tế, chính sách và thay đổi nhân khẩu học. Trong cuộc Đại suy thoái những năm 1930, tỷ lệ nghèo đói rất cao, đạt hơn 50% dân số ở một số khu vực. Đáp lại, chính phủ đã thực hiện một loạt các chương trình phúc lợi xã hội, chẳng hạn như An sinh xã hội, giúp xóa đói giảm nghèo. Trong giai đoạn hậu Thế chiến II, Hoa Kỳ đã chứng kiến một giai đoạn tăng trưởng kinh tế đáng kể và tỷ lệ nghèo đói giảm. Tuy nhiên, trong những năm 1960, nghèo đói vẫn là một vấn đề đáng kể, đặc biệt là đối với các nhóm thiểu số và những người sống ở nội thành. Chính phủ đã phát động cuộc chiến chống đói nghèo dưới thời Tổng thống Lyndon Johnson, trong đó có một loạt các chương trình nhằm cải thiện cơ hội giáo dục, việc làm và nhà ở. Trong khi những nỗ lực này đã thành công trong việc giảm tỷ lệ nghèo đói, tiến độ bị đình trệ trong những năm 1970. Trong những năm 1980, tỷ lệ nghèo đói tăng lên khi nền kinh tế trải qua suy thoái và những thay đổi trong chính sách phúc lợi xã hội làm giảm lợi ích cho nhiều người nhận. Trong những năm 1990, tỷ lệ nghèo đói bắt đầu giảm trở lại, phản ánh một nền kinh tế mạnh mẽ và sự suy giảm tỷ lệ thất nghiệp nói chung. Tuy nhiên, những lợi ích này không được chia đều giữa tất cả các nhóm, với nghèo đói vẫn còn cao dai dẳng giữa người Mỹ gốc Phi, người gốc Tây Ban Nha và người Mỹ bản địa. Vào đầu những năm 2000, tỷ lệ nghèo đói tăng trở lại, khi nền kinh tế trải qua một cuộc suy thoái khác. Cuộc khủng hoảng kinh tế toàn cầu năm 2008 cũng có tác động đáng kể, với tỷ lệ nghèo đói tăng vọt sau đó. Mặc dù đã phục hồi trong những năm sau đó, nghèo đói vẫn là một vấn đề quan trọng ở Hoa Kỳ, với tỷ lệ nghèo vẫn còn cao trong một số quần thể và khu vực địa lý nhất định. Nhìn chung, lịch sử nghèo đói ở Hoa Kỳ cho thấy rằng trong khi tiến bộ đã được thực hiện trong việc giảm tỷ lệ nghèo, nghèo đói là một thách thức dai dẳng đòi hỏi sự chú ý và hành động liên tục.</w:t>
      </w:r>
    </w:p>
    <w:p w14:paraId="750C3C60" w14:textId="77777777" w:rsidR="000601FF" w:rsidRDefault="003C21C7">
      <w:r>
        <w:t>{"question": "Viết lại các câu đã cho sao cho nó không chứa bất kỳ dư thừa nào. - Tôi ở trong phòng ngủ của tôi trong chính ngôi nhà của tôi mà tôi sở hữu.", "trả lời": "Tôi ở trong phòng ngủ của tôi trong nhà của tôi."}</w:t>
      </w:r>
    </w:p>
    <w:p w14:paraId="7175264F" w14:textId="77777777" w:rsidR="000601FF" w:rsidRDefault="003C21C7">
      <w:r>
        <w:t>{"câu hỏi": "Đưa ra một ví dụ về một loại thực phẩm có nguồn gốc từ Ấn Độ.", "câu trả lời": "Một ví dụ về thực phẩm có nguồn gốc từ Ấn Độ là Biryani. Nó là một món cơm hỗn hợp được làm từ nhiều loại gia vị, thịt (như thịt gà, thịt cừu, thịt bò hoặc cá), rau và đôi khi là trứng. Món ăn này phổ biến không chỉ ở Ấn Độ mà còn ở các nước Nam Á khác, cũng như ở Trung Đông và trong cộng đồng người Ấn Độ trên toàn thế giới.</w:t>
      </w:r>
    </w:p>
    <w:p w14:paraId="364B9312" w14:textId="77777777" w:rsidR="000601FF" w:rsidRDefault="003C21C7">
      <w:r>
        <w:t>{"câu hỏi": "Kể tên một nhà khoa học nổi tiếng.", "câu trả lời": "Một nhà khoa học nổi tiếng là Albert Einstein."}</w:t>
      </w:r>
    </w:p>
    <w:p w14:paraId="0C55E273" w14:textId="77777777" w:rsidR="000601FF" w:rsidRDefault="003C21C7">
      <w:r>
        <w:lastRenderedPageBreak/>
        <w:t>{"câu hỏi": "Tạo mã giả cho quá trình quang hợp.", "câu trả lời": "Đây là mã giả phác thảo quá trình quang hợp:\n\n'''\nSTART\n\nINPUT: Năng lượng ánh sáng, nước và carbon dioxide\n\nPROCESS:\n\n1. Các sắc tố gọi là diệp lục trong lục lạp hấp thụ năng lượng ánh sáng.\n\n2. Các phân tử nước được phân tách bằng cách sử dụng năng lượng từ ánh sáng, tạo ra khí oxy và các ion hydro. \ n \ n3. ATP và NADPH (các phân tử lưu trữ năng lượng) được tạo ra. \ n \ n4. Sử dụng năng lượng ATP, NADPH và CO2 để tạo thành glucose (đường đơn giản).\n\nOUTPUT: Oxy, glucose (sugar)\n\nEND \n'''\n\nMã giả này mô tả quá trình quang hợp bằng cách lấy năng lượng ánh sáng, nước và carbon dioxide làm đầu vào. Quá trình này sau đó liên quan đến việc hấp thụ năng lượng ánh sáng bởi các sắc tố gọi là diệp lục, phân tách các phân tử nước, hình thành ATP và NADPH, và sử dụng năng lượng từ ATP, NADPH và CO2 để tạo thành glucose. Đầu ra cuối cùng của quá trình này là oxy và glucose."}</w:t>
      </w:r>
    </w:p>
    <w:p w14:paraId="55DCFF23" w14:textId="77777777" w:rsidR="000601FF" w:rsidRDefault="003C21C7">
      <w:r>
        <w:t>{"câu hỏi": "Liệt kê ba màu bổ sung.", "câu trả lời": "Một số cặp màu bổ sung là: \n1. Đỏ và Xanh lá cây \n2. Màu xanh và cam \n3. Vàng và tím."}</w:t>
      </w:r>
    </w:p>
    <w:p w14:paraId="1A34C5BF" w14:textId="77777777" w:rsidR="000601FF" w:rsidRDefault="003C21C7">
      <w:r>
        <w:t>{"câu hỏi": "Viết ra một ví dụ về một lực tác dụng lên một vật?", "câu trả lời": "Một ví dụ về lực tác dụng lên một vật thể là lực hấp dẫn. Khi một vật rơi từ vị trí cao hơn xuống vị trí thấp hơn, trọng lực sẽ kéo nó xuống dưới và tác động lên vật thể, khiến nó thu được động năng khi rơi xuống."}</w:t>
      </w:r>
    </w:p>
    <w:p w14:paraId="7592F6AB" w14:textId="77777777" w:rsidR="000601FF" w:rsidRDefault="003C21C7">
      <w:r>
        <w:t>{"câu hỏi": "Định nghĩa thuật ngữ mạch điện", "câu trả lời": "Mạch điện là một vòng kín hoặc con đường cho phép dòng điện chạy qua. Nó được tạo thành từ các thành phần khác nhau như nguồn điện, dây dẫn, công tắc và tải hoạt động cùng nhau để truyền và kiểm soát dòng điện. Các thành phần này thường được kết nối bằng dây và được sắp xếp trong một cấu hình cụ thể để đạt được một chức năng cụ thể. Hành vi của các mạch có thể được mô tả bằng cách sử dụng các nguyên tắc điện từ và dòng điện tích, giúp thiết kế các mạch phức tạp thực hiện một loạt các nhiệm vụ."}</w:t>
      </w:r>
    </w:p>
    <w:p w14:paraId="220DE680" w14:textId="77777777" w:rsidR="000601FF" w:rsidRDefault="003C21C7">
      <w:r>
        <w:t>{"câu hỏi": "Mô tả chức năng của ty thể.", "trả lời": "Một trong những chức năng chính của ty thể là tạo ra năng lượng thông qua một quá trình gọi là hô hấp tế bào. Trong quá trình hô hấp tế bào, ty thể lấy glucose và oxy và sử dụng chúng để sản xuất ATP (Adenosine triphosphate), là loại tiền tệ năng lượng chính của tế bào. Quá trình này bao gồm một số bước phức tạp, bao gồm glycolysis, chu trình axit citric và chuỗi vận chuyển điện tử. Thông qua các bước này, ty thể có thể tạo ra một lượng lớn ATP, cung cấp năng lượng cho các quá trình tế bào khác nhau và giúp tế bào thực hiện các chức năng của nó một cách hiệu quả."}</w:t>
      </w:r>
    </w:p>
    <w:p w14:paraId="0A507107" w14:textId="77777777" w:rsidR="000601FF" w:rsidRDefault="003C21C7">
      <w:r>
        <w:t>{"câu hỏi": "Tạo ra một bài hát diễu hành theo phong cách quân đội.", "trả lời": "Trái, trái, trái phải trái.\nChúng tôi diễu hành với niềm tự hào và với sức mạnh.\nHành quân về phía trước, chúng tôi không bao giờ nghỉ ngơi, \nPhục vụ đất nước của chúng tôi, chúng tôi làm hết sức mình.\n\nTrái, phải, trái phải, \nMắt trước và vai được giữ.\nChúng tôi diễu hành đồng bộ, chúng tôi diễu hành với kỹ năng,\nBảo vệ tự do, đó là ý chí của chúng tôi. \n\nTrái,  trái, trái phải trái, \n Nhiệm vụ của chúng tôi rõ ràng, mục tiêu của chúng tôi đặt ra.\nChúng tôi đại diện cho danh dự, chúng tôi đứng vì sức mạnh, \nHành quân, ở bất kỳ độ dài nào."}</w:t>
      </w:r>
    </w:p>
    <w:p w14:paraId="4B0CD9AE" w14:textId="77777777" w:rsidR="000601FF" w:rsidRDefault="003C21C7">
      <w:r>
        <w:lastRenderedPageBreak/>
        <w:t>{"câu hỏi": "Động cơ đốt trong hoạt động như thế nào?", "trả lời": "Động cơ đốt trong là loại động cơ sử dụng nhiên liệu xăng hoặc diesel để tạo ra năng lượng bằng cách đốt hỗn hợp không khí / nhiên liệu bên trong xi lanh. Quá trình này bao gồm bốn bước, cùng nhau hoàn thành một chu kỳ của động cơ. Các bước này là: nạp, nén, đốt cháy và xả. \ n \ n Trong bước nạp, hỗn hợp không khí / nhiên liệu được hút vào xi lanh thông qua van nạp mở. Pít-tông di chuyển xuống dưới trong xi lanh tạo ra chân không hút hỗn hợp không khí / nhiên liệu. Sau khi piston chạm đáy hành trình của nó, van nạp sẽ đóng lại để bịt kín xi lanh. \ n \ n Bước tiếp theo là nén. Pít-tông bây giờ di chuyển lên trên, nén hỗn hợp không khí / nhiên liệu trong xi lanh. Điều này làm tăng nhiệt độ và áp suất của hỗn hợp để chuẩn bị đánh lửa.\n\nTrong bước đốt, bugi đốt cháy hỗn hợp không khí và nhiên liệu, tạo ra một vụ nổ nhỏ trong xi lanh. Điều này làm tăng nhanh áp suất trong xi lanh, làm cho piston nhanh chóng di chuyển xuống dưới, do đó tạo ra năng lượng cơ học để di chuyển bánh xe của xe. Cuối cùng, trong bước xả, piston di chuyển lên trên một lần nữa, đẩy khí bị đốt cháy ra ngoài qua van xả mở. Sau khi piston đạt đến đỉnh hành trình của nó, van xả đóng lại và van nạp mở ra, bắt đầu lại chu kỳ. \ n \ n Chuyển động tuyến tính của các piston được chuyển thành chuyển động quay thông qua các thanh kết nối và trục khuỷu, cuối cùng cung cấp năng lượng cho các bánh xe của xe. \ n \ n Quá trình này lặp lại nhiều lần mỗi phút, cho phép động cơ tạo ra năng lượng liên tục. Hiệu quả của quá trình này chủ yếu bị ảnh hưởng bởi thiết kế của động cơ và chất lượng và cấu hình của hỗn hợp không khí/nhiên liệu."}</w:t>
      </w:r>
    </w:p>
    <w:p w14:paraId="4707D4A2" w14:textId="77777777" w:rsidR="000601FF" w:rsidRDefault="003C21C7">
      <w:r>
        <w:t xml:space="preserve">{"câu hỏi": "So sánh và đối chiếu ưu và nhược điểm của việc sử dụng các nguồn năng lượng tái tạo.", "trả lời": "Các nguồn năng lượng tái tạo đang trở nên phổ biến hơn khi mọi người trở nên ý thức hơn về tác động môi trường của nhiên liệu hóa thạch truyền thống. Có nhiều ưu và nhược điểm khác nhau khi sử dụng các nguồn năng lượng tái tạo, mà tôi sẽ so sánh và đối chiếu dưới đây.\n\nƯu điểm của năng lượng tái tạo: \n- Bền vững với môi trường: Các nguồn năng lượng tái tạo như gió, mặt trời, địa nhiệt và thủy điện tạo ra năng lượng từ tài nguyên thiên nhiên có thể được bổ sung theo thời gian. Điều này có nghĩa là chúng có tác động môi trường thấp hơn nhiều so với nhiên liệu hóa thạch truyền thống giải phóng khí thải độc hại khi bị đốt cháy. \ n- Phong phú: Các nguồn tài nguyên thiên nhiên được sử dụng để tạo ra năng lượng tái tạo rất phong phú và có sẵn rộng rãi, do đó ít có nguy cơ cạn kiệt. \ n- Hiệu quả về chi phí: Chi phí của các công nghệ năng lượng tái tạo như tấm pin mặt trời và tuabin gió đã giảm đáng kể trong những năm gần đây,  giúp việc đầu tư vào cơ sở hạ tầng năng lượng tái tạo tiết kiệm chi phí hơn. Tiết kiệm dài hạn: Mặc dù có thể có chi phí trả trước cao hơn để thiết lập cơ sở hạ tầng năng lượng tái tạo, nhưng việc tiết kiệm lâu dài từ việc giảm hóa đơn năng lượng và ưu đãi thuế có thể khiến nó trở thành một khoản đầu tư đáng giá. \n\nNhược điểm của năng lượng tái tạo: \n- Gián đoạn: Nhiều nguồn năng lượng tái tạo phụ thuộc vào các yếu tố tự nhiên như ánh sáng mặt trời, gió hoặc lưu lượng nước, có thể không thể đoán trước và thay đổi từ ngày này sang ngày khác hoặc mùa này sang mùa khác. Điều này có thể dẫn đến việc tạo ra năng lượng không liên tục. \ n - Yêu cầu về không gian: Cơ sở hạ tầng năng lượng tái tạo thường đòi hỏi một lượng lớn không gian. Ví dụ, các tấm pin mặt trời cần được đặt trên các khu vực rộng lớn của đất hoặc mái nhà để tạo ra đủ năng lượng, và các tuabin gió cần phải được đặt cách xa nhau để tránh nhiễu giữa chúng. \ n- Chi phí trả trước: Mặc dù chi phí của các công nghệ năng lượng tái tạo đang giảm, nhưng vẫn có thể có chi phí trả trước cao để thiết lập cơ sở hạ tầng cần thiết để tạo ra loại năng </w:t>
      </w:r>
      <w:r>
        <w:lastRenderedPageBreak/>
        <w:t>lượng này.  Không phải tất cả các địa điểm đều phù hợp với tất cả các loại năng lượng tái tạo. Ví dụ, một số khu vực có thể không có đủ ánh sáng mặt trời để làm cho năng lượng mặt trời khả thi, hoặc có thể không có gió đủ ổn định để tạo ra năng lượng gió. Tóm lại, các nguồn năng lượng tái tạo cung cấp một số lợi thế, bao gồm tính bền vững, phong phú và tiết kiệm chi phí dài hạn. Tuy nhiên, cũng có một số thách thức cần vượt qua, chẳng hạn như tính gián đoạn, yêu cầu về không gian và tính sẵn có hạn chế. Bất chấp những hạn chế này, việc chuyển đổi sang các nguồn năng lượng tái tạo ngày càng trở nên quan trọng khi chúng ta tìm cách giảm lượng khí thải carbon và hướng tới một tương lai bền vững hơn."}</w:t>
      </w:r>
    </w:p>
    <w:p w14:paraId="12751E53" w14:textId="77777777" w:rsidR="000601FF" w:rsidRDefault="003C21C7">
      <w:r>
        <w:t>{"câu hỏi": "Đưa ra ba ví dụ về hiệu ứng Doppler.", "câu trả lời": "1) Âm thanh của xe cứu thương đi qua: Khi một chiếc xe cứu thương với còi báo động khi tiếp cận, bước sóng của sóng âm thanh bị nén, dẫn đến âm vực cao hơn. Khi xe cứu thương đi qua và di chuyển đi, bước sóng của sóng âm thanh bị kéo dài, dẫn đến âm vực thấp hơn. \ n \ n2) Thay đổi cao độ của còi tàu: Khi một đoàn tàu đang đến gần một nhà ga, âm thanh còi dường như tăng cao độ cho những người quan sát trên sân ga. Cao độ của tiếng còi sau đó giảm khi đoàn tàu di chuyển ra khỏi sân ga. \ n \ n3) Dịch chuyển đỏ và dịch chuyển xanh của ánh sáng từ các thiên hà xa xôi: Khi quan sát ánh sáng từ các thiên hà xa xôi, các nhà khoa học có thể phát hiện sự thay đổi bước sóng ánh sáng do chuyển động tương đối của thiên hà và người quan sát. Nếu thiên hà đang di chuyển ra xa, ánh sáng sẽ được dịch chuyển về phía đầu đỏ của quang phổ (dịch chuyển đỏ). Nếu thiên hà đang di chuyển về phía người quan sát, ánh sáng sẽ được dịch chuyển về phía đầu màu xanh của quang phổ (dịch chuyển màu xanh)."}</w:t>
      </w:r>
    </w:p>
    <w:p w14:paraId="321916F7" w14:textId="77777777" w:rsidR="000601FF" w:rsidRDefault="003C21C7">
      <w:r>
        <w:t>{"câu hỏi": "Trên thang điểm từ 1-10, hệ thống giao thông công cộng quan trọng như thế nào?", "câu trả lời": "Tầm quan trọng của hệ thống giao thông công cộng có thể thay đổi tùy thuộc vào bối cảnh, vị trí và nhu cầu cá nhân của cá nhân. Nhưng nhìn chung, trên thang điểm từ 1-10, hệ thống giao thông công cộng có thể được coi là rất quan trọng, rơi vào khoảng 8 hoặc 9. Họ cung cấp một cách hiệu quả về chi phí, thân thiện với môi trường và thuận tiện cho mọi người đi du lịch quanh các thành phố và khu vực đô thị. Chúng cũng đóng một vai trò quan trọng trong việc giảm tắc nghẽn giao thông và cải thiện chất lượng không khí. Ngoài ra, các hệ thống giao thông công cộng có thể cung cấp quyền truy cập vào các cơ hội việc làm và các dịch vụ thiết yếu cho những người không có khả năng hoặc không thể lái xe cá nhân."}</w:t>
      </w:r>
    </w:p>
    <w:p w14:paraId="0792E025" w14:textId="77777777" w:rsidR="000601FF" w:rsidRDefault="003C21C7">
      <w:r>
        <w:t>{"câu hỏi": "Tóm tắt bài viết \"Lợi ích của việc ăn thực phẩm hữu cơ.\" - Lợi ích của việc ăn thực phẩm hữu cơ", "câu trả lời": "Tôi xin lỗi, nhưng tôi là một AI và tôi cần thêm dữ liệu để cung cấp cho bạn một bản tóm tắt. Xin hãy cung cấp cho tôi nội dung bài viết để tôi có thể tóm tắt cho bạn."}</w:t>
      </w:r>
    </w:p>
    <w:p w14:paraId="28AD99D3" w14:textId="77777777" w:rsidR="000601FF" w:rsidRDefault="003C21C7">
      <w:r>
        <w:t xml:space="preserve">{"câu hỏi": "Phác thảo quy trình ghi danh bỏ phiếu ở tiểu bang của quý vị.", "trả lời": "Quy trình ghi danh bỏ phiếu khác nhau giữa các tiểu bang. Tuy nhiên, đây là một phác thảo chung về quá trình phổ biến ở hầu hết các tiểu bang: \ n \ n1. Kiểm tra tính đủ điều kiện của bạn - Ở hầu hết các tiểu bang, bạn phải là công dân Hoa Kỳ, cư dân của tiểu bang và ít nhất 18 tuổi vào hoặc trước ngày bầu cử để đăng ký bỏ phiếu. Một số tiểu bang cũng có thể có các yêu cầu đủ điều kiện cụ thể khác. \ n \ n2. Tìm hiểu hạn chót ghi danh cử tri - Nhiều tiểu bang có hạn chót ghi danh cử tri, đó là ngày cuối cùng để ghi danh bỏ phiếu trước một cuộc </w:t>
      </w:r>
      <w:r>
        <w:lastRenderedPageBreak/>
        <w:t>bầu cử. Hãy chắc chắn để tìm ra ngày này để bạn có thể đăng ký kịp thời. \ n \ n3. Chọn phương thức ghi danh của quý vị - Ở hầu hết các tiểu bang, quý vị có thể ghi danh bỏ phiếu bằng nhiều cách, bao gồm: trực tuyến, qua thư, và trực tiếp tại văn phòng bầu cử địa phương hoặc địa điểm được chỉ định khác. Hoàn tất mẫu ghi danh cử tri - Quý vị sẽ cần điền vào mẫu ghi danh cử tri, thường yêu cầu thông tin như tên, địa chỉ và ngày sinh của quý vị. Đảm bảo cung cấp thông tin chính xác và đầy đủ, và ký vào biểu mẫu.\n\n5. Gửi mẫu ghi danh cử tri của quý vị - Tùy thuộc vào phương thức ghi danh quý vị đã chọn, quý vị cần phải nộp mẫu đơn trực tuyến, gửi qua đường bưu điện đến địa chỉ được cung cấp, hoặc đích thân gửi đi.\n\n6. Nhận thẻ ghi danh cử tri của quý vị - Một khi đơn ghi danh của quý vị đã được xử lý, quý vị sẽ nhận được thẻ ghi danh cử tri qua đường bưu điện. Thẻ này sẽ xác nhận rằng quý vị đã ghi danh bỏ phiếu và sẽ cung cấp cho quý vị các chi tiết như địa điểm bỏ phiếu của quý vị.\n\nHãy nhớ kiểm tra các yêu cầu cụ thể và thời hạn ghi danh cử tri của tiểu bang quý vị để đảm bảo quý vị đã ghi danh chính xác và sẵn sàng bỏ phiếu trong các cuộc bầu cử sắp tới."}</w:t>
      </w:r>
    </w:p>
    <w:p w14:paraId="26F2F7D7" w14:textId="77777777" w:rsidR="000601FF" w:rsidRDefault="003C21C7">
      <w:r>
        <w:t>{"question": "Sửa câu sau: \"Từ cảng Sasebo, Nhật Bản đến bờ biển Miami, Florda.\" - Từ cảng Sasebo, Nhật Bản đến bờ biển Miami, Florda.", "trả lời": "Từ cảng Sasebo, Nhật Bản, đến bờ biển Miami, Florida."}</w:t>
      </w:r>
    </w:p>
    <w:p w14:paraId="521AB1D2" w14:textId="77777777" w:rsidR="000601FF" w:rsidRDefault="003C21C7">
      <w:r>
        <w:t>{"câu hỏi": "Mô tả cách hiệu ứng cánh bướm hoạt động.", "câu trả lời": "Hiệu ứng cánh bướm là một khái niệm trong lý thuyết hỗn loạn nói rằng những khác biệt nhỏ trong điều kiện ban đầu có thể dẫn đến kết quả rất khác nhau. Cái tên này xuất phát từ ý tưởng rằng vỗ cánh của một con bướm ở một phần của thế giới cuối cùng có thể gây ra một cơn lốc xoáy ở một phần khác của thế giới, do sự liên kết của các kiểu thời tiết. \ n \ n Trong thuật ngữ kỹ thuật hơn, hiệu ứng cánh bướm mô tả cách một thay đổi nhỏ trong một phần của hệ thống phi tuyến tính có thể dẫn đến những thay đổi lớn và khó dự đoán cho toàn bộ hệ thống. Khái niệm này thường được áp dụng để nghiên cứu các kiểu thời tiết và các hệ thống động lực phức tạp khác. Về cơ bản, hiệu ứng cánh bướm cho thấy rằng ngay cả những sự kiện nhỏ cũng có thể có tác động lớn trong thời gian dài và thường không thể dự đoán kết quả của một hệ thống với mức độ chắc chắn cao, do tính nhạy cảm của các điều kiện.</w:t>
      </w:r>
    </w:p>
    <w:p w14:paraId="6524A066" w14:textId="77777777" w:rsidR="000601FF" w:rsidRDefault="003C21C7">
      <w:r>
        <w:t xml:space="preserve">{"câu hỏi": "Liệt kê ba bước chính trong quang hợp.", "trả lời": "Ba bước chính trong quang hợp là:\n\n1. Hấp thụ ánh sáng: Các sắc tố diệp lục trong lục lạp của tế bào thực vật hấp thụ năng lượng ánh sáng từ mặt trời. Năng lượng này được sử dụng để phân tách các phân tử nước thành oxy, proton và electron. Oxy được giải phóng vào không khí dưới dạng chất thải, trong khi các proton và electron được sử dụng trong các bước tiếp theo. Sản xuất ATP và NADPH: Các electron bị bắt từ các phân tử nước được chuyển qua một loạt các protein trong màng thylakoid của lục lạp, tạo ra một dòng proton qua màng. Dòng proton này thúc đẩy việc sản xuất ATP, một phân tử năng lượng cao, thông qua quá trình hóa thẩm thấu. Các electron và proton cũng được sử dụng để tạo ra một phân tử năng lượng cao khác, NADPH. \ n \ n3. Cố định carbon: Thông qua một quá trình gọi là chu trình Calvin, ATP và NADPH được sản xuất ở bước trước được sử dụng để cung cấp năng lượng cho việc chuyển đổi carbon dioxide thành các phân tử hữu cơ, chẳng hạn như glucose. Bước này diễn ra trong </w:t>
      </w:r>
      <w:r>
        <w:lastRenderedPageBreak/>
        <w:t>lớp nền của lục lạp và liên quan đến một loạt các phản ứng xúc tác enzyme. Đây là bước cuối cùng của quá trình quang hợp, nơi cây tự sản xuất thức ăn dưới dạng carbohydrate."}</w:t>
      </w:r>
    </w:p>
    <w:p w14:paraId="492A6476" w14:textId="77777777" w:rsidR="000601FF" w:rsidRDefault="003C21C7">
      <w:r>
        <w:t>{"question": "Chuyển đổi ba từ này thành một từ ghép. - bà", "trả lời": "Nếu bạn cung cấp ba từ, tôi có thể tạo ra một từ ghép cho bạn. Tuy nhiên, bạn chỉ đưa ra một: "bà ngoại". Bạn có thể vui lòng cung cấp thêm hai cái nữa được không?"}</w:t>
      </w:r>
    </w:p>
    <w:p w14:paraId="7A5CE2EC" w14:textId="77777777" w:rsidR="000601FF" w:rsidRDefault="003C21C7">
      <w:r>
        <w:t>{"câu hỏi": "Tạo danh sách ba sự kiện xã hội mà ai đó có thể tham dự trong tháng tới.", "trả lời": "Chắc chắn! Dưới đây là ba sự kiện xã hội mà ai đó có thể tham dự trong tháng tới: \ n \ n1. Đêm chiếu phim ngoài trời - Nhiều thành phố đã lên lịch chiếu phim ngoài trời trong công viên hoặc các không gian công cộng khác, mang đến bầu không khí vui vẻ và thoải mái để giao lưu với bạn bè hoặc gặp gỡ những người mới. Lễ hội ẩm thực - Những tháng mùa hè là thời gian phổ biến cho các lễ hội ẩm thực, nơi mọi người có thể cùng nhau thử nhiều món ăn địa phương và quốc tế, và thưởng thức nhạc sống và các hình thức giải trí khác. \ n \ n3. Đi bộ / chạy từ thiện - Nhiều tổ chức từ thiện tổ chức đi bộ hoặc chạy để nâng cao nhận thức và gây quỹ cho các nguyên nhân khác nhau. Những người tham gia có thể đăng ký, gây quỹ, và sau đó cùng nhau đi bộ hoặc chạy vì mục đích này, làm cho nó trở thành một sự kiện xã hội thú vị và trọn vẹn."}</w:t>
      </w:r>
    </w:p>
    <w:p w14:paraId="587A72B1" w14:textId="77777777" w:rsidR="000601FF" w:rsidRDefault="003C21C7">
      <w:r>
        <w:t>{"câu hỏi": "Viết đoạn giới thiệu tóm tắt bài viết sau - Chủ đề chính của bài viết là số lượng thương tích ngày càng tăng do điều kiện làm việc không an toàn trong ngành xây dựng trên toàn cầu.", "câu trả lời": "Bài viết này làm sáng tỏ vấn đề toàn cầu về thương tích gia tăng trong ngành xây dựng do điều kiện làm việc nguy hiểm. Mặc dù các quy định và biện pháp nghiêm ngặt được đưa ra, ngành xây dựng vẫn đang phải đối mặt với những thách thức trong việc đảm bảo an toàn và phúc lợi cho lực lượng lao động của mình."}</w:t>
      </w:r>
    </w:p>
    <w:p w14:paraId="6C8ECCFC" w14:textId="77777777" w:rsidR="000601FF" w:rsidRDefault="003C21C7">
      <w:r>
        <w:t xml:space="preserve">{"câu hỏi": "Xác định năm lý do tại sao đi học là quan trọng", "trả lời": "1. Tiếp thu kiến thức: Đi học rất quan trọng vì đây là nơi chính mà trẻ em và thanh thiếu niên tiếp thu kiến thức và hiểu biết về thế giới xung quanh. Trường cung cấp cho học sinh một nền giáo dục rộng rãi trong các môn học khác nhau như toán, khoa học và văn học, giúp xây dựng một nền tảng kiến thức vững chắc. \ n \ n2. Phát triển các kỹ năng quan trọng: Trường học giúp học sinh phát triển các kỹ năng quan trọng như tư duy phản biện, giao tiếp và giải quyết vấn đề sẽ phục vụ tốt cho các em trong sự nghiệp tương lai và cuộc sống hàng ngày. Họ học cách làm việc cộng tác theo nhóm, quản lý thời gian của riêng họ và điều hướng các tình huống đòi hỏi sự đồng cảm và trí tuệ cảm xúc. \ n \ n3. Xã hội hóa: Trường học đóng vai trò quan trọng trong việc xã hội hóa giới trẻ. Nó cung cấp cho trẻ em và thanh thiếu niên cơ hội tương tác với bạn bè, hình thành tình bạn và học các kỹ năng xã hội quan trọng. Sự tương tác xã hội này giúp họ tăng trưởng và phát triển như những cá nhân. \ n \ n4. Chuẩn bị cho tương lai: Trường học là điều cần thiết trong việc chuẩn bị cho học sinh cho sự nghiệp và cuộc sống tương lai của họ. Ngoài việc học tập, trường còn cung cấp cơ hội tiếp xúc với các hoạt động ngoại khóa khác nhau cho phép học sinh khám phá sở thích và trau dồi tài năng của mình. Trải nghiệm rộng lớn hơn này chuẩn bị cho sinh viên học thêm, làm việc và phát triển cá nhân. \ n \ n5. Xây dựng tính cách: Đi học cũng rất quan trọng vì nó giúp xây dựng tính cách. Thông qua các chương trình và hoạt động khác nhau, học sinh học được các giá trị quan trọng như tôn trọng, trách nhiệm, trung thực và khả năng phục hồi. Điều này giúp định hình </w:t>
      </w:r>
      <w:r>
        <w:lastRenderedPageBreak/>
        <w:t>họ thành những người trưởng thành có trách nhiệm, được điều chỉnh tốt, đóng góp tích cực cho cộng đồng của họ."}</w:t>
      </w:r>
    </w:p>
    <w:p w14:paraId="3D5AD3D6" w14:textId="77777777" w:rsidR="000601FF" w:rsidRDefault="003C21C7">
      <w:r>
        <w:t>{"câu hỏi": "Hãy cho tôi biết về các địa điểm nổi tiếng ở thành phố New York", "câu trả lời": "Thành phố New York được biết đến với nhiều điểm du lịch và địa danh mang tính biểu tượng. Dưới đây là danh sách một số địa điểm nổi tiếng nhất mà bạn có thể ghé thăm trong thành phố: \ n \ n1. Tượng Nữ thần Tự do: Một địa danh mang tính biểu tượng và biểu tượng của tự do, Tượng Nữ thần Tự do nằm trên Đảo Tự do ở Cảng New York. \ n \ n2. Tòa nhà Empire State: Tòa nhà Empire State là một tòa nhà chọc trời Art Deco cung cấp tầm nhìn ngoạn mục ra thành phố từ tầng quan sát của nó. \ n \ n3. Công viên Trung tâm: Một ốc đảo đô thị ở trung tâm thành phố, Công viên Trung tâm là một không gian xanh tươi, rộng lớn, hoàn hảo cho việc đi dạo, dã ngoại hoặc đi xe đạp. \ n \ n4. Bảo tàng Nghệ thuật Metropolitan: Một trong những bảo tàng nghệ thuật lớn nhất thế giới, Bảo tàng Nghệ thuật Metropolitan có một bộ sưu tập phong phú gồm hơn hai triệu tác phẩm nghệ thuật trải dài 5.000 năm lịch sử. Quảng trường Thời đại: Được biết đến như là "Ngã tư của thế giới", Quảng trường Thời đại là một trung tâm thương mại và giải trí sôi động, nhộn nhịp ở trung tâm của Midtown Manhattan. \ n \ n6. Trung tâm Thương mại Một Thế giới: Tòa nhà cao nhất ở Tây bán cầu, Trung tâm Thương mại Một Thế giới có một tầng quan sát cung cấp tầm nhìn bao quát, toàn cảnh thành phố. \ n \ n7. Cầu Brooklyn: Một biểu tượng mang tính biểu tượng của thành phố New York, cầu Brooklyn là một công trình kiến trúc tuyệt đẹp kết nối Brooklyn và Manhattan. Bảo tàng Lịch sử Tự nhiên Hoa Kỳ: Một tổ chức nghiên cứu nổi tiếng thế giới, Bảo tàng Lịch sử Tự nhiên Hoa Kỳ chứa một bộ sưu tập khổng lồ gồm hơn 33 triệu mẫu vật và hiện vật bao gồm mọi thứ từ khủng long đến ngoài vũ trụ. Đây chỉ là một vài trong số những địa điểm nổi tiếng khiến thành phố New York trở thành một điểm đến sôi động và thú vị.</w:t>
      </w:r>
    </w:p>
    <w:p w14:paraId="607D8EFC" w14:textId="77777777" w:rsidR="000601FF" w:rsidRDefault="003C21C7">
      <w:r>
        <w:t>{"câu hỏi": "Mô tả tầm quan trọng của đa dạng văn hóa", "trả lời": "Đa dạng văn hóa rất quan trọng vì nó đề cập đến sự tồn tại của các nền văn hóa khác nhau trong một xã hội, mỗi nền văn hóa có giá trị, tín ngưỡng, phong tục và truyền thống riêng. Đó là điều cần thiết trong việc thúc đẩy sự tôn trọng, hiểu biết và chấp nhận lẫn nhau giữa những người có nguồn gốc khác nhau. Nó cũng mang lại nhiều quan điểm và ý tưởng khác nhau, có thể dẫn đến sự sáng tạo và đổi mới hơn trong việc giải quyết vấn đề, tiết lộ những trải nghiệm và cách sống độc đáo. Bằng cách nắm lấy sự đa dạng văn hóa, chúng ta có thể học hỏi lẫn nhau và cùng nhau phát triển, dẫn đến một xã hội khoan dung và hòa nhập hơn. Nó cũng cho chúng ta thấy những cách suy nghĩ khác nhau, giúp mở rộng kiến thức, quan điểm và phá vỡ định kiến, giảm phân biệt đối xử, phân biệt chủng tộc và định kiến. Sự đa dạng văn hóa cũng rất quan trọng đối với việc bảo tồn nhiều nền văn hóa, ngôn ngữ và truyền thống phong phú của thế giới. Nó thúc đẩy sự đánh giá cao về vẻ đẹp và sự độc đáo của các nền văn hóa khác nhau, và nó có thể giúp mang mọi người lại với nhau bằng cách tìm ra điểm chung và tôn vinh sự khác biệt của họ. Trong thế giới ngày càng kết nối với nhau ngày nay, sự đa dạng văn hóa là quan trọng hơn bao giờ hết trong việc xây dựng cầu nối và thúc đẩy hòa bình và hòa hợp giữa các quốc gia.</w:t>
      </w:r>
    </w:p>
    <w:p w14:paraId="4BE33602" w14:textId="77777777" w:rsidR="000601FF" w:rsidRDefault="003C21C7">
      <w:r>
        <w:lastRenderedPageBreak/>
        <w:t>{"câu hỏi": "Hãy cho tôi biết hai loại quân chủ chính", "trả lời": "Hai loại quân chủ chính là quân chủ lập hiến và quân chủ tuyệt đối. Quyền lực của một quốc vương lập hiến bị giới hạn bởi hiến pháp hoặc luật, trong khi một quốc vương tuyệt đối có quyền lực không hạn chế và không bị ràng buộc bởi hiến pháp hoặc luật pháp."}</w:t>
      </w:r>
    </w:p>
    <w:p w14:paraId="669BCA1C" w14:textId="77777777" w:rsidR="000601FF" w:rsidRDefault="003C21C7">
      <w:r>
        <w:t>{"câu hỏi": "Tìm phạm vi số 25, 28, 30, 33", "câu trả lời": "Phạm vi của các số 25, 28, 30, 33 là 8. Nó được tính bằng cách tìm sự khác biệt giữa số lớn nhất và nhỏ nhất trong tập dữ liệu, là 33-25 = 8."}</w:t>
      </w:r>
    </w:p>
    <w:p w14:paraId="01A576C8" w14:textId="77777777" w:rsidR="000601FF" w:rsidRDefault="003C21C7">
      <w:r>
        <w:t>{"question": "Cho gốc của cây n-ary, trả về đường truyền postorder của các giá trị của các nút của nó.\n\nNary-Tree input serialization được biểu diễn theo thứ tự cấp của chúng. Mỗi nhóm con được phân tách bằng giá trị null.\n\nViết lời giải bằng C++.", "answer": "Đây là code C++ để thực hiện postorder traversal of an n-ary tree:\n\n'''\nclass Node {\npublic:\n int val;    \n vector&lt;Node*&gt; children;\n\n Node() {}\n\n Node(int _val) {\n val = _val;\n }\n\n Node(int _val, vector&lt;Node*&gt; _children) {\n val = _val;\n children = _children;\n }\n};\n\nvector&lt;int&gt; postorder(Node* root) {\n vector&lt;int&gt; result;\n if (root == nullptr) {\n return result;\n }\n\n // Traverse all the children\n for (Node* child:  root-&gt;children) {\n vector&lt;int&gt; childValues = postorder(child);\n result.insert(result.end(), childValues.begin(), childValues.end());\n }\n\n // Nối thêm giá trị của root\n result.push_back(root-&gt;val);\n return result;\n}\n''\n\nỞ đây, chúng ta đang thực hiện một chuyển đổi postorder đệ quy của cây n-ary. Đầu tiên chúng ta đệ quy duyệt qua tất cả các con của nút, và sau đó nối thêm giá trị của nút hiện tại vào kết quả truyền qua postorder. \ n \ nChúng tôi bắt đầu từ gốc của cây và tiếp tục gọi hàm 'postorder' đệ quy trên mỗi con của nút. Khi chúng ta có chuyển tiếp bậc sau của tất cả các con, chúng ta chỉ cần thêm giá trị của nút hiện tại vào vectơ kết quả và trả về nó."}</w:t>
      </w:r>
    </w:p>
    <w:p w14:paraId="43CA8BA1" w14:textId="77777777" w:rsidR="000601FF" w:rsidRDefault="003C21C7">
      <w:r>
        <w:t xml:space="preserve">{"câu hỏi": "Giải thích lợi ích của việc sử dụng phương tiện giao thông công cộng", "trả lời": "Có rất nhiều lợi ích khi sử dụng phương tiện giao thông công cộng. Một số trong số này là: \ n \ n1. Giảm tắc nghẽn giao thông và cải thiện chất lượng không khí: Bằng cách sử dụng phương tiện giao thông công cộng, bạn đang giúp giảm số lượng ô tô trên đường, từ đó giảm tắc nghẽn giao thông và khí thải độc hại. Tiết kiệm chi phí: Giao thông công cộng thường tiết kiệm chi phí hơn so với việc sở hữu và vận hành phương tiện cá nhân. Bạn có thể tiết kiệm tiền xăng, phí đỗ xe và bảo dưỡng xe. \ n \ n3. Tăng cường an toàn: Giao thông công cộng theo thống kê an toàn hơn lái xe, vì tai nạn liên quan đến xe buýt và xe lửa ít phổ biến hơn nhiều so với tai nạn liên quan đến ô tô. \ n \ n4. Giảm căng thẳng khi đi lại: Đi phương tiện giao thông công cộng có thể giúp giảm bớt căng thẳng khi lái xe khi tham gia giao thông cũng như sự lo lắng khi tìm chỗ đậu xe. Bạn có thể sử dụng thời gian để đọc sách, thư giãn, nghe nhạc hoặc bắt kịp công việc. \ n \ n5. Tốt cho nền kinh tế địa phương: Hệ thống giao thông công cộng góp phần phát triển kinh tế bằng cách cung cấp cơ hội việc làm và kích thích các doanh nghiệp địa phương. \ n \ n6. Tăng khả năng tiếp cận: Giao thông công cộng có thể giúp những người không có xe hơi đến nơi làm việc, trường học hoặc những nơi quan trọng khác, tăng tính độc lập và khả năng di chuyển của họ. \ n \ n7. Thân thiện với môi trường: Bằng cách giảm số lượng ô tô trên đường, giao thông công cộng giúp giảm lượng khí thải </w:t>
      </w:r>
      <w:r>
        <w:lastRenderedPageBreak/>
        <w:t>carbon và khí thải nhà kính, làm cho nó trở thành một cách đi du lịch bền vững và thân thiện với môi trường hơn."}</w:t>
      </w:r>
    </w:p>
    <w:p w14:paraId="4C5B8970" w14:textId="77777777" w:rsidR="000601FF" w:rsidRDefault="003C21C7">
      <w:r>
        <w:t>{"question": "Một board game spinner được chia thành bốn vùng có nhãn A, B, C và D. Xác suất mũi tên dừng ở vùng A là 3/8, xác suất mũi tên dừng lại ở vùng B là 1/4 và xác suất mũi tên dừng lại ở vùng C bằng xác suất mũi tên dừng lại ở vùng D. Xác suất mũi tên dừng ở vùng C là bao nhiêu? Thể hiện câu trả lời của bạn dưới dạng phân số chung.", "câu trả lời": "Chúng tôi muốn tìm xác suất con quay dừng lại ở vùng C.\n\nHãy gọi xác suất này là x.\n\nThông tin đã cho cho chúng ta biết rằng:\n\n- Xác suất con quay dừng lại ở vùng A là 3/8\n- Xác suất con quay dừng lại ở vùng B là 1/4\n- Xác suất con quay dừng lại ở vùng C là x\n- Xác suất của spinner dừng ở vùng D cũng là x (vì nó được tuyên bố rằng các xác suất này bằng nhau) \ n \ nTổng của bốn xác suất này là 1 (vì spinner phải dừng lại ở một trong bốn vùng).\n \ nVì vậy, chúng ta có phương trình: \ n \ n3/8 + 1/4 + x + x = 1 \ n \ nĐơn giản hóa, chúng ta nhận được: \ n \ n5/8 + 2x = 1 \ n \ nGiải cho x,  chúng ta nhận được:\n\n2x = 3/8\nx = 3/16\n\nDo đó, xác suất con quay dừng lại ở vùng C là 3/16."}</w:t>
      </w:r>
    </w:p>
    <w:p w14:paraId="6EB46CD8" w14:textId="77777777" w:rsidR="000601FF" w:rsidRDefault="003C21C7">
      <w:r>
        <w:t>{"câu hỏi": "Bạn sẽ chào hỏi một nhóm lớn người như thế nào?", "trả lời": "Là một trợ lý AI, tôi có thể chào đón một nhóm lớn người bằng cách nói điều gì đó như, "Xin chào tất cả mọi người, thật tuyệt khi gặp tất cả các bạn ở đây ngày hôm nay! Tôi hy vọng tất cả các bạn đều làm tốt và sẵn sàng cho một khoảng thời gian tuyệt vời bên nhau.\"}</w:t>
      </w:r>
    </w:p>
    <w:p w14:paraId="1AC08E89" w14:textId="77777777" w:rsidR="000601FF" w:rsidRDefault="003C21C7">
      <w:r>
        <w:t>{"câu hỏi": "Xác định bốn loại thói quen ăn uống lành mạnh khác nhau.", "Trả lời": "1. Ăn nhiều loại thực phẩm giàu chất dinh dưỡng: Một thói quen ăn uống lành mạnh là tiêu thụ nhiều loại thực phẩm để có được các chất dinh dưỡng và vitamin cần thiết để duy trì sức khỏe tốt. Điều này có thể bao gồm ngũ cốc nguyên hạt, protein nạc, trái cây, rau quả và chất béo lành mạnh. \ n \ n2. Thực hành kiểm soát khẩu phần: Ăn uống lành mạnh cũng liên quan đến việc chú ý đến lượng thức ăn bạn ăn. Điều này có nghĩa là hiểu rõ hơn về kích thước phần thích hợp, tránh các phần quá khổ và có các bữa ăn nhỏ hơn, thường xuyên hơn trong suốt cả ngày, thay vì các bữa ăn lớn. \ n \ n3. Giữ nước: Uống nhiều nước là điều cần thiết để giữ sức khỏe. Nó hỗ trợ tiêu hóa, hỗ trợ chức năng cơ quan và giúp thúc đẩy làn da rõ ràng. Hạn chế tiêu thụ đồ uống có đường và rượu cũng rất quan trọng trong việc duy trì chế độ ăn uống lành mạnh. Điều độ và cân bằng: Ăn uống lành mạnh bao gồm việc tìm kiếm sự cân bằng giữa niềm đam mê và điều độ. Điều này có nghĩa là cho phép bản thân thỉnh thoảng thưởng thức món ăn, trong khi vẫn lựa chọn thực phẩm lành mạnh nói chung và tránh tiêu thụ quá nhiều thực phẩm có hàm lượng calo hoặc thực phẩm chế biến sẵn."}</w:t>
      </w:r>
    </w:p>
    <w:p w14:paraId="6828DF2E" w14:textId="77777777" w:rsidR="000601FF" w:rsidRDefault="003C21C7">
      <w:r>
        <w:t>{"question": "Viết lại văn bản với các từ và cụm từ khác nhau. - Bộ phim rất thú vị và thú vị khi xem.", "Trả lời": "Bộ phim cực kỳ thú vị và thú vị khi xem."}</w:t>
      </w:r>
    </w:p>
    <w:p w14:paraId="0306D782" w14:textId="77777777" w:rsidR="000601FF" w:rsidRDefault="003C21C7">
      <w:r>
        <w:t xml:space="preserve">{"question": "Phân tích một bài thơ và giải thích chủ đề chính của nó. - Con đường không đi\nby Robert Frost\n\nHai con đường phân kỳ trong một khu rừng màu vàng,\nVà xin lỗi tôi không thể đi cả hai\nVà là một du khách, tôi đã đứng lâu", "trả lời": "Con đường không đi" của Robert Frost là một bài thơ về việc đưa ra lựa chọn trong cuộc sống và tác động của những lựa chọn đó có thể có trên hành trình của chúng ta. Bài thơ bắt đầu bằng hình ảnh hai con đường phân kỳ trong một khu rừng màu vàng. Người nói, đứng ở ngã tư đường, phải </w:t>
      </w:r>
      <w:r>
        <w:lastRenderedPageBreak/>
        <w:t>quyết định con đường nào sẽ đi. Frost sử dụng hình ảnh này như một phép ẩn dụ cho cuộc sống, nơi chúng ta liên tục được trình bày với các lựa chọn và phải quyết định con đường nào để đi theo. Chủ đề chính của bài thơ là cuộc đấu tranh đưa ra quyết định và cảm giác hối tiếc có thể đi kèm với chúng. Người nói than thở rằng anh ta không thể đi cả hai con đường và chỉ phải chọn một. Điều này đại diện cho thực tế của cuộc sống nơi chúng ta không thể có tất cả mọi thứ và phải đưa ra lựa chọn, ngay cả khi chúng ta cảm thấy hối tiếc vì con đường đã không đi. Trong ba dòng đầu tiên này, bài thơ làm nổi bật cảm giác do dự và không chắc chắn có thể đi kèm với việc đưa ra quyết định. Người nói đứng một lúc lâu, suy ngẫm về các lựa chọn của mình trước khi đưa ra lựa chọn. Điều này nhấn mạnh sức nặng và tầm quan trọng của quyết định trước mắt anh ta, và sự cẩn thận mà anh ta thực hiện trong việc xem xét các lựa chọn của mình. Nhìn chung, chủ đề chính của "Con đường không đi" là cuộc đấu tranh để đưa ra lựa chọn trong cuộc sống và tác động của những lựa chọn đó có thể có trên hành trình của chúng ta. Bài thơ khuyến khích độc giả dành thời gian và xem xét các lựa chọn của họ một cách cẩn thận, đồng thời nhận ra rằng một số hối tiếc và không chắc chắn là một phần tự nhiên của quá trình ra quyết định."}</w:t>
      </w:r>
    </w:p>
    <w:p w14:paraId="38864A01" w14:textId="77777777" w:rsidR="000601FF" w:rsidRDefault="003C21C7">
      <w:r>
        <w:t>{"question": "Xác định danh mục nội dung cho bài đánh giá phim", "trả lời": "Bài đánh giá phim có thể chứa một số danh mục nội dung, bao gồm:\n\n1. Tóm tắt cốt truyện: Một bản tóm tắt ngắn gọn về các sự kiện và cốt truyện của bộ phim, mà không tiết lộ bất kỳ tiết lộ lớn nào. \ n \ n2. Diễn xuất: Phê bình diễn xuất của các diễn viên và nữ diễn viên trong phim, bao gồm cả khả năng miêu tả nhân vật của họ một cách thuyết phục và hiệu quả. \ n \ n3. Quay phim: Cách bộ phim được quay, bao gồm các khía cạnh như ánh sáng, góc máy và sự hấp dẫn hình ảnh tổng thể của bộ phim. \ n \ n4. Chỉ đạo: Đánh giá tầm nhìn và khả năng thực hiện câu chuyện hiệu quả của đạo diễn, cũng như khả năng phát huy những gì tốt nhất trong dàn diễn viên và đoàn làm phim. \n\n5. Âm nhạc / nhạc phim: Hiệu quả của điểm số và bài hát của bộ phim, cũng như việc sử dụng hiệu ứng âm thanh và đóng góp của chúng vào trải nghiệm xem tổng thể. \ n \ n6. Thiết kế sản xuất: Chất lượng của bối cảnh, trang phục và đạo cụ được sử dụng trong phim, và mức độ phù hợp của chúng với thẩm mỹ tổng thể của bộ phim. \ n \ n7. Chủ đề và thông điệp: Phân tích các chủ đề và thông điệp cơ bản được truyền tải bởi bộ phim và sự liên quan của chúng với các vấn đề và sự kiện thực tế. \ n \ n8. Thưởng thức tổng thể: Trải nghiệm cá nhân của người đánh giá và sự thích thú với bộ phim, có tính đến tất cả các yếu tố trên."}</w:t>
      </w:r>
    </w:p>
    <w:p w14:paraId="12D1CF8D" w14:textId="77777777" w:rsidR="000601FF" w:rsidRDefault="003C21C7">
      <w:r>
        <w:t>{"câu hỏi": "Tạo cấu trúc dữ liệu để lưu trữ tin nhắn", "trả lời": "Một cách để lưu trữ tin nhắn có thể là sử dụng danh sách từ điển trong đó mỗi thư được biểu diễn dưới dạng từ điển với các thuộc tính như người gửi, người nhận, dấu thời gian và nội dung tin nhắn. Ví dụ: \n\n'''python\nmessages = [\n {\n 'sender': 'John',\n 'receiver': 'Jane',\n 'timestamp': '2021-09-15 12:34:56',\n 'message': 'Hey Jane, chúng ta có thể gặp nhau vào buổi tối không?' \n },\n {\n 'người gửi': 'Jane',\n 'người nhận': 'John',\n 'dấu thời gian': '2021-09-15 12:35:20',\n 'tin nhắn': 'Chắc chắn là John, thời gian nào phù hợp với bạn?' \n }\n]\n'''"}</w:t>
      </w:r>
    </w:p>
    <w:p w14:paraId="16140DC5" w14:textId="77777777" w:rsidR="000601FF" w:rsidRDefault="003C21C7">
      <w:r>
        <w:t xml:space="preserve">{"câu hỏi": "Tính thể tích của hình lăng trụ hình chữ nhật có chiều dài 16 cm, chiều cao 7 cm và chiều rộng 5cm.", "câu trả lời": "Công thức tính thể tích của lăng kính hình chữ nhật là:\nVolume = Chiều dài \u00d7 Chiều rộng \u00d7 Chiều cao\n\nThay thế các kích thước </w:t>
      </w:r>
      <w:r>
        <w:lastRenderedPageBreak/>
        <w:t>đã cho vào công thức, ta có:\n\nVolume = 16 cm \u00d7 5 cm \u00d7 7 cm\nVolume = 560 centimet khối\n\nDo đó,  Thể tích của lăng kính hình chữ nhật là 560 cm khối."}</w:t>
      </w:r>
    </w:p>
    <w:p w14:paraId="1A61053A" w14:textId="77777777" w:rsidR="000601FF" w:rsidRDefault="003C21C7">
      <w:r>
        <w:t>{"câu hỏi": "Kể tên một đặc điểm phân biệt một hành tinh trên mặt đất với một hành tinh khí khổng lồ.", "câu trả lời": "Một đặc điểm chính để phân biệt một hành tinh trên mặt đất với một hành tinh khí khổng lồ là thành phần của nó. Các hành tinh trên mặt đất, còn được gọi là hành tinh đá, chủ yếu bao gồm đá silicat hoặc kim loại và có bề mặt rắn. Ngược lại, các hành tinh khí khổng lồ chủ yếu bao gồm hydro và heli và không có bề mặt rắn được xác định rõ."}</w:t>
      </w:r>
    </w:p>
    <w:p w14:paraId="17124090" w14:textId="77777777" w:rsidR="000601FF" w:rsidRDefault="003C21C7">
      <w:r>
        <w:t>{"question": "Chú ý và sửa lỗi chính tả trong câu sau. - Phòng trưng bày chứa hàng trăm tác phẩm nghệ thuật.", "Trả lời": "Phòng trưng bày chứa hàng trăm tác phẩm nghệ thuật."}</w:t>
      </w:r>
    </w:p>
    <w:p w14:paraId="32439A85" w14:textId="77777777" w:rsidR="000601FF" w:rsidRDefault="003C21C7">
      <w:r>
        <w:t>{"question": "Giải thích các quy tắc chính tả để tạo thành số nhiều với các từ kết thúc bằng -y.", "answer": "Các từ kết thúc bằng -y có thể có hai dạng số nhiều khác nhau tùy thuộc vào chữ cái đứng trước -y. Dưới đây là các quy tắc:\n\n1. Nếu từ kết thúc bằng phụ âm + -y, bạn loại bỏ -y và thêm -ies để tạo thành số nhiều. Ví dụ, trong từ \"baby\", 'b' là một phụ âm, bằng cách loại bỏ -y và thêm -ies, bạn sẽ nhận được \u201cbabies\u201d. \n\nDưới đây là một số ví dụ khác:\n- city - cities\n- story - stories\n- berry - berries\n\n\n2. Nếu từ kết thúc bằng nguyên âm + -y, bạn chỉ cần thêm -s ở cuối từ để tạo thành số nhiều. \nVí dụ: từ \"boy\", chữ cái trước - y là - o, là một nguyên âm, bạn chỉ cần thêm -s để tạo \u201cboys\u201d.\n\nDưới đây là một số ví dụ khác sử dụng quy tắc này:\n- con lừa - lừa\n- đồ chơi - đồ chơi\n- chơi - chơi\n\nTóm lại, khi hình thành số nhiều của các từ kết thúc bằng -y, trước tiên bạn cần kiểm tra chữ cái trước -y,  Nếu đó là một nguyên âm, chỉ cần thêm -s. Nếu là phụ âm, hãy bỏ -y và thêm -ies."}</w:t>
      </w:r>
    </w:p>
    <w:p w14:paraId="668BC1B9" w14:textId="77777777" w:rsidR="000601FF" w:rsidRDefault="003C21C7">
      <w:r>
        <w:t>{"câu hỏi": "Kể tên một môn thể thao phổ biến được chơi ở Brazil.", "trả lời": "Bóng đá, còn được gọi là bóng đá, là một môn thể thao phổ biến được chơi ở Brazil."}</w:t>
      </w:r>
    </w:p>
    <w:p w14:paraId="1A93B525" w14:textId="77777777" w:rsidR="000601FF" w:rsidRDefault="003C21C7">
      <w:r>
        <w:t>{"câu hỏi": "Mô tả vị trí của Taj Mahal. Đầu ra ít hơn 100 từ.", "trả lời": "Taj Mahal nằm ở thành phố Agra, thuộc bang Uttar Pradesh, Ấn Độ. Nó nằm trên bờ sông Yamuna, phía nam của pháo đài Agra, và có thể dễ dàng truy cập bằng đường bộ hoặc đường sắt. Đài tưởng niệm là một phần của một khu phức hợp rộng lớn, bao gồm một nhà thờ Hồi giáo, một nhà khách và những khu vườn rộng lớn."}</w:t>
      </w:r>
    </w:p>
    <w:p w14:paraId="2F99053D" w14:textId="77777777" w:rsidR="000601FF" w:rsidRDefault="003C21C7">
      <w:r>
        <w:t>{"câu hỏi": "Việc sử dụng AI ảnh hưởng đến cách thức hoạt động của các doanh nghiệp như thế nào? Đầu ra ít hơn 100 từ.", "Câu trả lời": "Việc sử dụng AI đang cách mạng hóa hoạt động kinh doanh bằng cách cung cấp thông tin chi tiết dựa trên dữ liệu, tự động hóa các nhiệm vụ thường ngày và tăng cường quá trình ra quyết định. Với AI, các doanh nghiệp có thể phân tích khối lượng lớn dữ liệu, phát hiện các mẫu và đưa ra dự đoán, dẫn đến việc cung cấp sản phẩm / dịch vụ và trải nghiệm khách hàng được cải thiện. Tự động hóa các nhiệm vụ trần tục giải phóng nhân sự để tập trung vào các nhiệm vụ có giá trị cao. AI cũng cho phép giải quyết vấn đề nhanh chóng và phản ứng theo thời gian thực đối với các thay đổi kinh doanh. Nhìn chung, AI nâng cao hiệu quả, cho phép các doanh nghiệp hoạt động hiệu quả và duy trì tính cạnh tranh."}</w:t>
      </w:r>
    </w:p>
    <w:p w14:paraId="1C6AC2DD" w14:textId="77777777" w:rsidR="000601FF" w:rsidRDefault="003C21C7">
      <w:r>
        <w:lastRenderedPageBreak/>
        <w:t>{"question": "Phân loại bài viết sau thành một trong các danh mục sau: thể thao, giải trí hoặc công nghệ. Đầu ra một trong ba loại. - Đội tuyển quốc gia nữ Mỹ giành chức vô địch World Cup nữ thứ tư liên tiếp vào năm 2019, với chiến thắng trước Hà Lan trong trận chung kết tại Pháp.", "Trả lời": "Thể thao."}</w:t>
      </w:r>
    </w:p>
    <w:p w14:paraId="46C2599F" w14:textId="77777777" w:rsidR="000601FF" w:rsidRDefault="003C21C7">
      <w:r>
        <w:t>{"question": "Chỉnh sửa câu sau để nó thú vị hơn. Đầu ra ít hơn 100 từ. - Có một chiếc điện thoại mới của công ty Samsung.", "Trả lời": "Gã khổng lồ điện tử, Samsung, vừa phát hành một chiếc điện thoại mới tuyệt đẹp hứa hẹn sẽ xác định lại các tiêu chuẩn trong công nghệ di động."}</w:t>
      </w:r>
    </w:p>
    <w:p w14:paraId="28F51197" w14:textId="77777777" w:rsidR="000601FF" w:rsidRDefault="003C21C7">
      <w:r>
        <w:t>{"question": "Dịch câu sau từ tiếng Anh sang tiếng Tây Ban Nha. Đầu ra ít hơn 25 từ - Tôi đang học tiếng Tây Ban Nha.", "câu trả lời": "Estoy aprendiendo espa\u00f1ol."}</w:t>
      </w:r>
    </w:p>
    <w:p w14:paraId="5CB085C0" w14:textId="77777777" w:rsidR="000601FF" w:rsidRDefault="003C21C7">
      <w:r>
        <w:t>{"câu hỏi": "Tạo một bài thơ miêu tả về bầu trời đêm. Đầu ra ít hơn 50 từ.", "câu trả lời": "Bầu trời đêm thật vĩ đại,\nMột bức tranh màu tối,\nMở rộng những ngôi sao lấp lánh,\nMột cảnh tượng để mãi mãi nàng thơ,\nMột ánh sáng yên tĩnh của mặt trăng,\nCác hành tinh hùng vĩ xa và gần,\nMột bí ẩn của không gian vô tận,\nĐó là vẻ đẹp không bao giờ phủ nhận."}</w:t>
      </w:r>
    </w:p>
    <w:p w14:paraId="7B0803EB" w14:textId="77777777" w:rsidR="000601FF" w:rsidRDefault="003C21C7">
      <w:r>
        <w:t>{"question": "Viết lại câu sau bằng động từ \u201choard\u201d. Đầu ra ít hơn 25 từ. - Anh ta thu được rất nhiều tiền.", "trả lời": "Anh ta tích trữ rất nhiều tiền."}</w:t>
      </w:r>
    </w:p>
    <w:p w14:paraId="7D8B4128" w14:textId="77777777" w:rsidR="000601FF" w:rsidRDefault="003C21C7">
      <w:r>
        <w:t>{"question": "Kể tên một tài nguyên mà AI không thể sao chép do những hạn chế về công nghệ hiện tại. Xuất ra một từ.", "trả lời": "Cảm xúc"}</w:t>
      </w:r>
    </w:p>
    <w:p w14:paraId="624FA639" w14:textId="77777777" w:rsidR="000601FF" w:rsidRDefault="003C21C7">
      <w:r>
        <w:t>{"question": "Xây dựng một trò đùa từ các từ sau: \u201ccat\u201d, \u201cbag\u201d, và \u201claptop\u201d. Đầu ra dưới 25 từ.", "trả lời": "Tại sao con mèo lại bò vào trong túi máy tính xách tay? Anh ấy muốn trở thành một người rống lên!"}</w:t>
      </w:r>
    </w:p>
    <w:p w14:paraId="24A8BAF1" w14:textId="77777777" w:rsidR="000601FF" w:rsidRDefault="003C21C7">
      <w:r>
        <w:t>{"câu hỏi": "Phân tích câu sau và cho biết đó là một tuyên bố hay một câu hỏi tu từ. Tuyên bố đầu ra hoặc câu hỏi tu từ. - Bạn đã bao giờ nghe bi kịch của Darth Plagueis The Wise chưa?", "trả lời": "Câu hỏi tu từ."}</w:t>
      </w:r>
    </w:p>
    <w:p w14:paraId="7818680B" w14:textId="77777777" w:rsidR="000601FF" w:rsidRDefault="003C21C7">
      <w:r>
        <w:t>{"question": "Tính tổng của 17 và 5. Xuất ra một số.", "trả lời": "22"}</w:t>
      </w:r>
    </w:p>
    <w:p w14:paraId="5B5C6C8C" w14:textId="77777777" w:rsidR="000601FF" w:rsidRDefault="003C21C7">
      <w:r>
        <w:t>{"question": "Lập danh sách ba điểm mạnh của AI. Đầu ra dưới 25 từ.", "trả lời": "1. Độ chính xác và độ chính xác cao 2. Khả năng xử lý tính toán phức tạp 3. Hiệu suất và độ tin cậy không đổi"}</w:t>
      </w:r>
    </w:p>
    <w:p w14:paraId="03BD2F20" w14:textId="77777777" w:rsidR="000601FF" w:rsidRDefault="003C21C7">
      <w:r>
        <w:t>{"câu hỏi": "Một thầy phù thủy đang pha chế một lọ thuốc chữa bệnh. Để làm như vậy, anh ta phải có một trong ba rễ và một trong năm khoáng chất. Tuy nhiên, một trong những khoáng chất không tương thích với hai trong số các rễ. Mặt khác, anh ta không thấy trước bất kỳ biến chứng nào với sự kết hợp khác của rễ và khoáng chất. Anh ta có thể pha chế lọ thuốc của mình bằng bao nhiêu cách?", "trả lời": "Có ba rễ và năm khoáng chất, nghĩa là 3 * 5 = 15 sự kết hợp có thể có của rễ và khoáng chất. Tuy nhiên, hai trong số chúng không hợp lệ, do đó có 15 - 2 = 13 cách có thể để thầy phù thủy có thể pha chế lọ thuốc của mình."}</w:t>
      </w:r>
    </w:p>
    <w:p w14:paraId="0BC58032" w14:textId="77777777" w:rsidR="000601FF" w:rsidRDefault="003C21C7">
      <w:r>
        <w:lastRenderedPageBreak/>
        <w:t>{"câu hỏi": "Phân tích lý do tại sao internet lại quan trọng đối với nền kinh tế.", "Trả lời": "Internet đóng một vai trò quan trọng trong nền kinh tế, vì nó đã cách mạng hóa cách các doanh nghiệp hoạt động, tương tác với khách hàng và tiếp thị sản phẩm và dịch vụ của họ. Dưới đây là một số lý do tại sao internet lại quan trọng đối với nền kinh tế: \ n \ n1. Tăng hiệu quả và năng suất: Internet cho phép các doanh nghiệp hợp lý hóa hoạt động của họ, tăng hiệu quả và tăng năng suất. Nó cung cấp các công cụ và ứng dụng khác nhau cho các doanh nghiệp để tự động hóa các công việc thường ngày, quản lý hàng tồn kho, theo dõi doanh số bán hàng và giao tiếp với nhân viên và khách hàng. \ n \ n2. Truy cập thông tin: Internet cung cấp quyền truy cập dễ dàng và tức thì vào vô số thông tin mà các doanh nghiệp có thể sử dụng để nghiên cứu, phân tích và ra quyết định sáng suốt. Điều này cho phép các doanh nghiệp bám sát các xu hướng mới nhất của ngành, hành vi của người tiêu dùng và điều kiện thị trường và đưa ra quyết định thông minh. \ n \ n3. Tiếp cận toàn cầu: Internet cho phép các doanh nghiệp mở rộng phạm vi tiếp cận và tiếp cận các thị trường mới, cả trong nước và quốc tế. Với sự trợ giúp của internet, ngay cả các doanh nghiệp nhỏ cũng có thể khai thác thị trường toàn cầu, tiếp cận khách hàng ở các nơi khác nhau trên thế giới và tăng tiềm năng doanh thu của họ. \ n \ n4. Tăng cạnh tranh: Internet đã san bằng sân chơi, cho phép các doanh nghiệp nhỏ cạnh tranh với các công ty lớn hơn. Nó đã giúp các doanh nghiệp mới tham gia thị trường dễ dàng hơn, thúc đẩy cạnh tranh lành mạnh và thúc đẩy đổi mới. \ n \ n5. Mô hình kinh doanh mới: Internet đã tạo ra các mô hình kinh doanh mới, chẳng hạn như thương mại điện tử, thị trường trực tuyến và nền kinh tế chia sẻ. Những mô hình này đã mở ra nguồn thu nhập mới, tạo việc làm mới và kích thích tăng trưởng kinh tế. Tạo việc làm: Internet là động lực chính tạo việc làm, đặc biệt là trong lĩnh vực công nghệ. Nó đã tạo ra nhu cầu cao đối với công nhân lành nghề, chẳng hạn như nhà phát triển phần mềm, nhà tiếp thị kỹ thuật số, nhà phân tích dữ liệu và chuyên gia an ninh mạng. Tóm lại, Internet đã mang lại những thay đổi đáng kể trong cách thức hoạt động của các doanh nghiệp và đã mở ra những cơ hội mới cho sự phát triển, đổi mới và tạo việc làm. Nó là một công cụ thiết yếu cho các doanh nghiệp và đóng một vai trò quan trọng trong việc thúc đẩy tăng trưởng và phát triển kinh tế."}</w:t>
      </w:r>
    </w:p>
    <w:p w14:paraId="32D3C007" w14:textId="77777777" w:rsidR="000601FF" w:rsidRDefault="003C21C7">
      <w:r>
        <w:t>{"câu hỏi": "Viết lại câu này mà không sử dụng động từ \"had\": \"Tôi đã đợi một giờ.\"", "trả lời": "Tôi đã đợi một giờ."}</w:t>
      </w:r>
    </w:p>
    <w:p w14:paraId="007A996C" w14:textId="77777777" w:rsidR="000601FF" w:rsidRDefault="003C21C7">
      <w:r>
        <w:t>{"câu hỏi": "Liệt kê năm tổ chức liên quan đến bảo vệ môi trường.", "trả lời": "1. Quỹ Động vật hoang dã Thế giới (WWF) - Một tổ chức phi chính phủ quốc tế hoạt động hướng tới bảo tồn động vật hoang dã và giảm tác động của con người đối với môi trường.\n\n2. Greenpeace - Một tổ chức sử dụng hành động trực tiếp, vận động hành lang và nghiên cứu để đạt được mục tiêu bảo vệ môi trường và thúc đẩy hòa bình. \ n \ n3. Bảo tồn thiên nhiên - Một tổ chức bảo tồn toàn cầu hoạt động để bảo vệ các vùng đất và vùng nước quan trọng về mặt sinh thái cho thiên nhiên và con người. \ n \ n4. Sierra Club - Một trong những tổ chức môi trường cơ sở lâu đời nhất và lớn nhất ở Hoa Kỳ, nó tập trung vào việc bảo vệ những nơi hoang dã và thúc đẩy các giải pháp năng lượng xanh. \ n \ n5. Quỹ Bảo vệ Môi trường (EDF) - Một nhóm vận động môi trường phi lợi nhuận hoạt động về các vấn đề liên quan đến khí hậu, đại dương, hệ sinh thái và sức khỏe con người."}</w:t>
      </w:r>
    </w:p>
    <w:p w14:paraId="7A5C85A5" w14:textId="77777777" w:rsidR="000601FF" w:rsidRDefault="003C21C7">
      <w:r>
        <w:lastRenderedPageBreak/>
        <w:t>{"question": "Viết một mô hình phân loại để xác định cảm xúc của một câu nhất định. - Nhà hàng này thật kinh khủng.", "Trả lời": "Tôi xin lỗi, nhưng là một mô hình ngôn ngữ AI, tôi không có khả năng viết mã cho các mô hình phân loại. Tuy nhiên, tôi có thể giải thích các bước liên quan đến việc tạo ra một mô hình phân loại phân tích tình cảm: \ n \ n1. Thu thập dữ liệu: Bước đầu tiên trong việc xây dựng mô hình là thu thập dữ liệu để đào tạo thuật toán học máy. Bước này có thể liên quan đến việc thu thập đánh giá, tweet, nhận xét hoặc bất kỳ tập dữ liệu văn bản nào khác trong đó mỗi câu hoặc cụm từ được gắn nhãn với tình cảm tương ứng của nó (tích cực, tiêu cực hoặc trung tính). \ n \ n2. Làm sạch và tiền xử lý: Bước này bao gồm các kỹ thuật như mã hóa, loại bỏ các từ dừng, bắt nguồn và lemmatization, rất quan trọng trong việc chuẩn bị văn bản được đưa vào mô hình. \ n \ n3. Kỹ thuật tính năng: Bước này liên quan đến việc trích xuất các tính năng có liên quan để thuật toán học hỏi. Để phân tích tình cảm, các tính năng này thường là tần suất của từ, n-gram hoặc thậm chí sử dụng các mô hình nhúng từ được đào tạo trước như word2vec, GloVE hoặc BERT. \ n \ n4. Lựa chọn và đào tạo mô hình: Bước tiếp theo liên quan đến việc chọn thuật toán học máy và đào tạo nó trên dữ liệu được xử lý trước. Một số thuật toán phổ biến được sử dụng để phân tích tình cảm là Na\u00efve Bayes, Logistic Regression, SVM, Random Forest và Neural Networks. \ n \ n5. Đánh giá và thử nghiệm: Bước cuối cùng liên quan đến việc đánh giá hiệu suất của mô hình trên dữ liệu không nhìn thấy bằng cách sử dụng các số liệu như độ chính xác, độ chính xác, thu hồi hoặc Điểm F1 và sau đó tinh chỉnh mô hình cho phù hợp. \ n \ n Đối với ví dụ được cung cấp, tình cảm của câu "Nhà hàng này thật khủng khiếp.\" rất có thể sẽ được phân loại là tiêu cực sau khi chạy mô hình phân loại."}</w:t>
      </w:r>
    </w:p>
    <w:p w14:paraId="4A7FFABC" w14:textId="77777777" w:rsidR="000601FF" w:rsidRDefault="003C21C7">
      <w:r>
        <w:t xml:space="preserve">{"câu hỏi": "Phân tích các lập luận ủng hộ và chống lại giáo dục trực tuyến.", "câu trả lời": "Giáo dục trực tuyến, hay học từ xa, ngày càng trở nên phổ biến trong những năm gần đây, với các trường cao đẳng và đại học, cũng như các nền tảng khác, cung cấp nhiều khóa học cho sinh viên trên toàn thế giới. Có một số lập luận ủng hộ và chống lại giáo dục trực tuyến, và nhiều trong số này xoay quanh tính linh hoạt, chi phí, chất lượng giáo dục và tương tác xã hội. \ n \ n Đối số cho giáo dục trực tuyến: \ n \ n1. Tính linh hoạt: Giáo dục trực tuyến cung cấp cho sinh viên sự linh hoạt để học và hoàn thành các môn học theo tốc độ của riêng họ và theo lịch trình của riêng họ. Điều này có thể đặc biệt có lợi cho những người có công việc toàn thời gian hoặc trách nhiệm gia đình. \ n \ n2. Chi phí: Giáo dục trực tuyến thường có thể ít tốn kém hơn so với giáo dục truyền thống trong khuôn viên trường vì sinh viên không phải trả tiền ăn ở, đi lại và các chi phí khác liên quan đến việc theo học một trường đại học vật lý. \ n \ n3. Khả năng tiếp cận: Giáo dục trực tuyến cho phép sinh viên truy cập các khóa học và chương trình từ mọi nơi trên thế giới, miễn là họ có kết nối internet. Điều này có nghĩa là học sinh ở vùng sâu vùng xa hoặc nông thôn, hoặc những người khuyết tật hoặc các vấn đề về di chuyển, vẫn có thể tiếp cận giáo dục chất lượng. \ n \ n Lập luận chống lại giáo dục trực tuyến: \ n \ n1. Chất lượng giáo dục: Một số người cho rằng giáo dục trực tuyến có thể không cung cấp chất lượng giáo dục như giáo dục truyền thống trong khuôn viên trường. Điều này là do sinh viên có thể không có quyền truy cập vào cùng một mức độ tương tác và hỗ trợ từ các giáo sư và bạn cùng lớp. \ n \ n2. Tương tác xã hội: Giáo dục trực tuyến có thể bị cô lập, vì sinh viên có thể không có cơ hội tương tác và hợp tác xã hội giống như những người trong môi trường truyền thống trong khuôn viên trường. Điều này có thể đặc biệt quan trọng đối với học sinh nhỏ tuổi, những người có thể cần phát triển các kỹ năng xã </w:t>
      </w:r>
      <w:r>
        <w:lastRenderedPageBreak/>
        <w:t>hội và giao tiếp. \ n \ n3. Gian lận: Có nguy cơ gian lận cao hơn trong giáo dục trực tuyến, vì học sinh có thể dễ dàng chia sẻ câu trả lời hoặc sử dụng các tài nguyên trái phép trong các kỳ thi hoặc bài tập. Tóm lại, giáo dục trực tuyến có những lợi ích và hạn chế của nó. Liệu đó có phải là lựa chọn đúng đắn cho một cá nhân học sinh hay không phụ thuộc vào nhu cầu, mục tiêu và hoàn cảnh cụ thể của họ."}</w:t>
      </w:r>
    </w:p>
    <w:p w14:paraId="2AC2E3FA" w14:textId="77777777" w:rsidR="000601FF" w:rsidRDefault="003C21C7">
      <w:r>
        <w:t>{"câu hỏi": "Động não ba câu hỏi mở về bài viết đã cho. - Bài viết nói về việc sử dụng trí tuệ nhân tạo trong chăm sóc sức khỏe.", "trả lời": "1. AI đã tác động đến ngành chăm sóc sức khỏe theo những cách nào và nó được kỳ vọng sẽ định hình tương lai của nó như thế nào?\n2. Các nhà cung cấp dịch vụ chăm sóc sức khỏe triển khai công nghệ AI như thế nào và những cân nhắc đạo đức nào phải được tính đến?\n3. Những lợi ích và hạn chế tiềm năng của việc sử dụng AI trong chăm sóc sức khỏe theo cách hiểu hiện tại là gì?"}</w:t>
      </w:r>
    </w:p>
    <w:p w14:paraId="11B0B3F5" w14:textId="77777777" w:rsidR="000601FF" w:rsidRDefault="003C21C7">
      <w:r>
        <w:t>{"question": "Viết thuật toán in tất cả các số nguyên tố từ 0 đến 100.", "answer": "Đây là thuật toán in tất cả các số nguyên tố từ 0 đến 100:\n\n1. Bắt đầu với một biến 'n' tại 2, vì 2 là số nguyên tố đầu tiên. \ n2. Tạo một vòng lặp sẽ lặp lại cho đến khi 'n' lớn hơn 100.\n3. Tại mỗi lần lặp của vòng lặp, hãy kiểm tra xem 'n' có phải là số nguyên tố hay không bằng cách làm như sau: \ n a. Tạo một biến 'is_prime' và đặt nó thành 'True'.\n b. Tạo một vòng lặp sẽ lặp từ 2 đến căn bậc hai của 'n'.\n c. Ở mỗi lần lặp, nếu 'n' chia hết cho giá trị hiện tại, hãy đặt 'is_prime' thành 'False' và phá vỡ vòng lặp bên trong.\n4. Nếu 'is_prime' là 'True', hãy in 'n', vì nó là một số nguyên tố.\n5. Tăng 'n' lên 1.\n6. Lặp lại vòng lặp cho đến khi 'n' lớn hơn 100.\n\nThuật toán cuối cùng trong mã Python sẽ trông như thế này:\n\n'''python\n = 2\n trong khi n &lt;= 100:\n is_prime = True\n for i in range(2, int(n ** 0.5) + 1):\n if n % i == 0:\n is_prime = False\n break\n if is_prime:\n print(n)\n n += 1\n'''"}</w:t>
      </w:r>
    </w:p>
    <w:p w14:paraId="42F47214" w14:textId="77777777" w:rsidR="000601FF" w:rsidRDefault="003C21C7">
      <w:r>
        <w:t>{"câu hỏi": "Cho biết cụm từ sau đây là phép ẩn dụ hay ví dụ. - Như một bông hoa đang nở.", "Trả lời": "Cụm từ \"Như một bông hoa đang nở\" là một ví dụ vì nó sử dụng từ so sánh \"thích\" để so sánh một cái gì đó với một bông hoa đang nở."}</w:t>
      </w:r>
    </w:p>
    <w:p w14:paraId="36C94C52" w14:textId="77777777" w:rsidR="000601FF" w:rsidRDefault="003C21C7">
      <w:r>
        <w:t>{"câu hỏi": "Thay thế các từ in đậm bằng một từ đồng nghĩa để tạo một câu mới: - Đường gồ ghề và gập ghềnh.", "trả lời": "Đường gồ ghề và không bằng phẳng."}</w:t>
      </w:r>
    </w:p>
    <w:p w14:paraId="6381C492" w14:textId="77777777" w:rsidR="000601FF" w:rsidRDefault="003C21C7">
      <w:r>
        <w:t>{"question": "Nếu AAA_4 có thể được biểu diễn bằng 33_b, trong đó A là một chữ số trong cơ số 4 và b là cơ số lớn hơn 5, tổng nhỏ nhất có thể là A + b là bao nhiêu?", "trả lời": "Chúng ta có thể viết lại AAA_4 và 33_b để có được:\n16A + 4A + A = 3b + 3\n\nĐiều này đơn giản hóa thành:\n21A = 3b + 3\n\nGiá trị nhỏ nhất có thể có cho A là 1,  cho chúng ta:\n21 = 3b + 3\n\nGiải cho b, ta được b = 6. Vì vậy, tổng nhỏ nhất A + b = 7. Trong khi có các giá trị khác cho A và b hoạt động, tăng A sẽ luôn tăng b, dẫn đến tổng lớn hơn."}</w:t>
      </w:r>
    </w:p>
    <w:p w14:paraId="045F0CA1" w14:textId="77777777" w:rsidR="000601FF" w:rsidRDefault="003C21C7">
      <w:r>
        <w:t xml:space="preserve">{"câu hỏi": "Cho biết mức năng lượng liên quan của từng chất phản ứng dưới đây: - H2 + O2", "trả lời": "Mức năng lượng liên quan đến mỗi chất phản ứng sẽ được xác định bởi một số yếu tố, bao gồm trạng thái của các phân tử, nhiệt độ và áp suất của hệ thống và môi trường hóa học nơi phản ứng đang diễn ra. Tuy nhiên, nói chung, mức năng lượng của H2 và O2 có thể được thảo luận về năng lượng liên kết của chúng. \ n \ n Đối với H2, năng lượng </w:t>
      </w:r>
      <w:r>
        <w:lastRenderedPageBreak/>
        <w:t>phân ly liên kết, là sự thay đổi entanpy tiêu chuẩn để phá vỡ liên kết, là 432 kJ / mol. Điều này đại diện cho năng lượng cần thiết để phá vỡ phân tử hydro diatomic thành hai nguyên tử hydro riêng biệt. Đối với O2, năng lượng phân ly liên kết là 494 kJ / mol. Điều này đại diện cho năng lượng cần thiết để phá vỡ phân tử oxy diatomic thành hai nguyên tử oxy riêng biệt. \ n \ n Những giá trị này có thể cung cấp cho bạn ý tưởng về mức năng lượng tương đối cho mỗi chất phản ứng. Năng lượng phân ly liên kết cho O2 cao hơn, do đó nó đòi hỏi nhiều năng lượng hơn để phá vỡ liên kết phân tử trong O2 so với liên kết trong H2."}</w:t>
      </w:r>
    </w:p>
    <w:p w14:paraId="4D742C11" w14:textId="77777777" w:rsidR="000601FF" w:rsidRDefault="003C21C7">
      <w:r>
        <w:t>{"câu hỏi": "Tạo một câu hỏi nghiên cứu liên quan đến chủ đề, \"Ảnh hưởng của truyền thông xã hội đối với sức khỏe tâm thần\".", "câu trả lời": "Việc sử dụng phương tiện truyền thông xã hội thường xuyên ảnh hưởng đến sức khỏe tâm thần và cảm xúc của một cá nhân như thế nào?"}</w:t>
      </w:r>
    </w:p>
    <w:p w14:paraId="7CCB6F20" w14:textId="77777777" w:rsidR="000601FF" w:rsidRDefault="003C21C7">
      <w:r>
        <w:t>{"câu hỏi": "Mô tả cảnh trong bức ảnh này. - [Chèn ảnh vào đây]", "trả lời": "Tôi xin lỗi, nhưng là một mô hình ngôn ngữ AI, tôi không thể xem hoặc phân tích ảnh. Bạn có thể vui lòng mô tả chi tiết bức ảnh cho tôi để tôi có thể hiểu và trả lời phù hợp không?"}</w:t>
      </w:r>
    </w:p>
    <w:p w14:paraId="23730E7F" w14:textId="77777777" w:rsidR="000601FF" w:rsidRDefault="003C21C7">
      <w:r>
        <w:t>{"câu hỏi": "Với một bài báo, tóm tắt những điểm chính trong vòng chưa đầy 100 từ? Phiên tòa được chờ đợi từ lâu đối với sinh viên đại học người Mỹ Otto Warmbier, người đã bị bắt và bỏ tù ở Bắc Triều Tiên trong hơn một năm trong hoàn cảnh gây tranh cãi, cuối cùng sẽ được xét xử tại Cincinnati vào thứ Hai. Cha mẹ của Otto, Fred và Cindy, những người đã vận động cho việc thả anh ta kể từ khi anh ta bị giam giữ, đã nói rằng họ "biết ơn vì cuối cùng đã có cơ hội ra tòa". Phiên tòa, cuối cùng có thể chấm dứt thử thách của sinh viên 22 tuổi, sẽ diễn ra vào thời điểm đặc biệt gây tranh cãi trong quan hệ Mỹ-Triều Tiên.", "Trả lời": "Otto Warmbier, một sinh viên đại học người Mỹ, đã bị bắt và giam cầm ở Triều Tiên trong hơn một năm. Phiên tòa xét xử ông cuối cùng sẽ diễn ra tại Cincinnati vào thứ Hai. Cha mẹ anh đã vận động để anh được trả tự do và rất biết ơn cơ hội của họ tại tòa án. Phiên tòa có thể chấm dứt thử thách đối với sinh viên 22 tuổi và diễn ra vào thời điểm gây tranh cãi trong quan hệ Mỹ-Triều Tiên".</w:t>
      </w:r>
    </w:p>
    <w:p w14:paraId="0FFFD8F5" w14:textId="77777777" w:rsidR="000601FF" w:rsidRDefault="003C21C7">
      <w:r>
        <w:t>{"câu hỏi": "Sắp xếp lại các từ trong một câu nhất định để nó có ý nghĩa ngữ pháp. - Là một hình thức xác nhận quá trình", "trả lời": "Xác nhận là một hình thức của quá trình."}</w:t>
      </w:r>
    </w:p>
    <w:p w14:paraId="6532F908" w14:textId="77777777" w:rsidR="000601FF" w:rsidRDefault="003C21C7">
      <w:r>
        <w:t>{"câu hỏi": "Đối với đầu vào đã cho, hãy đưa ra một câu nói dí dỏm. - Sếp của tôi lúc nào cũng xấu tính như vậy.", "Trả lời": "Nghe có vẻ như ai đó có thể sử dụng giọng điệu của sếp."}</w:t>
      </w:r>
    </w:p>
    <w:p w14:paraId="6F88936D" w14:textId="77777777" w:rsidR="000601FF" w:rsidRDefault="003C21C7">
      <w:r>
        <w:t>{"câu hỏi": "Liệt kê ba sự kiện quan trọng nhất từ văn bản đã cho. - Apple Inc. là một công ty công nghệ đa quốc gia của Mỹ chuyên thiết kế, phát triển và bán đồ điện tử tiêu dùng, phần mềm máy tính và dịch vụ trực tuyến. Đây là công ty công nghệ thông tin lớn nhất thế giới tính theo doanh thu và là một trong những công ty có giá trị nhất thế giới.", "Trả lời": "1. Apple Inc. là một công ty công nghệ đa quốc gia của Mỹ tham gia vào việc thiết kế, phát triển và bán hàng điện tử tiêu dùng, phần mềm máy tính và dịch vụ trực tuyến. \n2. Apple là công ty công nghệ thông tin lớn nhất thế giới dựa trên doanh thu. Nó cũng được coi là một trong những công ty có giá trị nhất thế giới."}</w:t>
      </w:r>
    </w:p>
    <w:p w14:paraId="658CAF89" w14:textId="77777777" w:rsidR="000601FF" w:rsidRDefault="003C21C7">
      <w:r>
        <w:t>{"câu hỏi": "Kể tên hai loại văn học.", "trả lời": "Có hai loại văn học chính: văn xuôi và thơ."}</w:t>
      </w:r>
    </w:p>
    <w:p w14:paraId="61370D09" w14:textId="77777777" w:rsidR="000601FF" w:rsidRDefault="003C21C7">
      <w:r>
        <w:lastRenderedPageBreak/>
        <w:t>{"question": "Đối với đầu vào đã cho, hãy dự đoán giá cổ phiếu của ngày hôm sau. - Giá hiện tại của Apple là 300 USD.", "Trả lời": "Tôi xin lỗi, nhưng tôi là một mô hình ngôn ngữ AI và không có khả năng dự đoán giá cổ phiếu trong tương lai. Thị trường tài chính rất phức tạp và bị ảnh hưởng bởi một loạt các yếu tố bao gồm các chỉ số kinh tế, xu hướng, giao dịch, thông báo của công ty và các sự kiện bên ngoài. Điều quan trọng là phải tiến hành nghiên cứu kỹ lưỡng, xem xét xu hướng thị trường và tham khảo ý kiến của các chuyên gia tài chính để đưa ra quyết định đầu tư."}</w:t>
      </w:r>
    </w:p>
    <w:p w14:paraId="17FBEC30" w14:textId="77777777" w:rsidR="000601FF" w:rsidRDefault="003C21C7">
      <w:r>
        <w:t>{"question": "Kể tên một cụm từ phổ biến mà mọi người đều sử dụng.", "answer": "Một cụm từ phổ biến mà nhiều người sử dụng là \"thank you.\""}</w:t>
      </w:r>
    </w:p>
    <w:p w14:paraId="36A09FB7" w14:textId="77777777" w:rsidR="000601FF" w:rsidRDefault="003C21C7">
      <w:r>
        <w:t>{"câu hỏi": "Mô tả một cấu trúc hoặc một phong cách nghệ thuật gắn liền với nền văn minh Ai Cập.", "Trả lời": "Nền văn minh Ai Cập cổ đại được biết đến với phong cách kiến trúc và nghệ thuật mang tính biểu tượng đã làm say đắm trí tưởng tượng của con người trong nhiều thế kỷ. Một trong những cấu trúc dễ nhận biết nhất liên quan đến nền văn minh này là kim tự tháp, từng là lăng mộ cho các pharaoh và phối ngẫu của họ. Các kim tự tháp được xây dựng bằng những khối đá khổng lồ và được thiết kế để tồn tại mãi mãi, như người Ai Cập cổ đại tin vào thế giới bên kia. Về mặt nghệ thuật, người Ai Cập cổ đại có một phong cách đặc biệt đặc trưng bởi việc sử dụng chữ tượng hình và các nhân vật cách điệu, chính thức. Nghệ thuật này thường mang tính biểu tượng và chứa đầy ý nghĩa, mô tả những cảnh trong thần thoại, cuộc sống hàng ngày và thế giới bên kia. Các nhân vật trong nghệ thuật Ai Cập thường được mô tả trong hồ sơ, với đầu và chân nhìn từ bên cạnh, nhưng thân hướng về phía trước. Việc sử dụng màu sắc cũng rất quan trọng, với màu sắc cụ thể mang ý nghĩa tượng trưng. Ví dụ, việc sử dụng màu đỏ gắn liền với cuộc sống và sức sống, trong khi việc sử dụng màu xanh đại diện cho bầu trời và thần thánh. Nhìn chung, nền văn minh Ai Cập cổ đại đã để lại một di sản lâu dài thông qua các cấu trúc và phong cách nghệ thuật độc đáo và quyến rũ, tiếp tục mê hoặc và truyền cảm hứng cho mọi người cho đến ngày nay."}</w:t>
      </w:r>
    </w:p>
    <w:p w14:paraId="4B1C04C0" w14:textId="77777777" w:rsidR="000601FF" w:rsidRDefault="003C21C7">
      <w:r>
        <w:t>{"question": "Cho một câu, đặt một câu có nghĩa khác nhưng có cùng cấu trúc. - Anh ấy yêu cầu cô ấy đến.", "trả lời": "Cô ấy thuyết phục anh ấy rời đi."}</w:t>
      </w:r>
    </w:p>
    <w:p w14:paraId="0CEF085A" w14:textId="77777777" w:rsidR="000601FF" w:rsidRDefault="003C21C7">
      <w:r>
        <w:t>{"câu hỏi": "Sự khác biệt giữa hệ thống áp suất cao và hệ thống áp suất thấp là gì?", "câu trả lời": "Hệ thống áp suất cao, còn được gọi là lốc xoáy, là một hệ thống thời tiết đặc trưng bởi không khí chìm xoắn ốc theo chiều kim đồng hồ ở Bắc bán cầu và ngược chiều kim đồng hồ ở Nam bán cầu. Không khí chìm ức chế sự hình thành mây và lượng mưa, dẫn đến bầu trời quang đãng và điều kiện thời tiết nói chung là yên tĩnh. Mặt khác, một hệ thống áp suất thấp, hoặc lốc xoáy, có không khí tăng lên xoắn ốc ngược chiều kim đồng hồ ở Bắc bán cầu và theo chiều kim đồng hồ ở Nam bán cầu. Không khí tăng lên làm mát và ngưng tụ để tạo thành mây và mưa, dẫn đến điều kiện thời tiết bão và bất ổn. Tóm lại, một trong những khác biệt chính giữa hệ thống áp suất cao và hệ thống áp suất thấp là thời tiết mà chúng mang lại - rõ ràng và bình tĩnh cho áp suất cao và nhiều mây và bão đối với áp suất thấp. Một sự khác biệt khác là hướng mà chúng quay, tùy thuộc vào bán cầu mà chúng nằm trong."}</w:t>
      </w:r>
    </w:p>
    <w:p w14:paraId="49202CED" w14:textId="77777777" w:rsidR="000601FF" w:rsidRDefault="003C21C7">
      <w:r>
        <w:t>{"câu hỏi": "Kể tên 3 loại đồ uống không ga.", "trả lời": "1. Nước\n2. Nước cam\n3. Trà đá"}</w:t>
      </w:r>
    </w:p>
    <w:p w14:paraId="72685DD5" w14:textId="77777777" w:rsidR="000601FF" w:rsidRDefault="003C21C7">
      <w:r>
        <w:lastRenderedPageBreak/>
        <w:t>{"câu hỏi": "Viết 2 loài chim di cư.", "trả lời": "1. Nhạn Bắc Cực: Loài chim này di chuyển trung bình 44.000 dặm mỗi năm, trong quá trình di cư từ khu vực sinh sản phía bắc đến bờ biển Nam Cực, nơi nó trải qua mùa đông. Sếu Sandhill: Đây là loài chim di cư ở vùng Bắc Cực và cận Bắc Cực, với quần thể di chuyển từ tận Siberia đến khu vực trú đông của chúng ở Mexico, Texas và New Mexico.</w:t>
      </w:r>
    </w:p>
    <w:p w14:paraId="28E49723" w14:textId="77777777" w:rsidR="000601FF" w:rsidRDefault="003C21C7">
      <w:r>
        <w:t>{"câu hỏi": "Giá trị nào sau đây không phải là số nguyên tố hay tổng hợp? - Tùy chọn: 7, 12, 0", "đáp án": "Giá trị không phải là số nguyên tố cũng không phải là tổng hợp là 0."}</w:t>
      </w:r>
    </w:p>
    <w:p w14:paraId="6486DCA0" w14:textId="77777777" w:rsidR="000601FF" w:rsidRDefault="003C21C7">
      <w:r>
        <w:t>{"question": "Create a Java Class that have three method.", "answer": "Đây là một lớp Java đơn giản với ba phương thức:\n\n''java\npublic class MyClass {\n //method 1: Thêm hai giá trị số nguyên\n public int add(int x, int y) {\n return x + y;\n }\n\n //method 2: Trừ hai giá trị số nguyên\n public int subtract(int x,  int y) {\n return x - y;\n }\n\n //method 3: Tính trung bình cộng của hai giá trị số nguyên\n public double average(int x, int y) {\n return (x + y) / 2.0;\n }\n}\n'''\n\nLớp này có ba phương thức: 'add()', 'subtract()' và 'average()' thực hiện các phép toán số học cơ bản trên hai giá trị số nguyên. Hai phương thức đầu tiên trả về giá trị số nguyên trong khi phương thức thứ ba trả về giá trị kép."}</w:t>
      </w:r>
    </w:p>
    <w:p w14:paraId="24CAC7D5" w14:textId="77777777" w:rsidR="000601FF" w:rsidRDefault="003C21C7">
      <w:r>
        <w:t>{"câu hỏi": "Đề xuất cách tốt nhất để tránh kẹt xe.", "trả lời": "Có một số cách bạn có thể tránh ùn tắc giao thông:\n\n1. Lên kế hoạch trước và kiểm tra cập nhật giao thông: Trước khi bắt đầu hành trình của bạn, hãy kiểm tra thông tin cập nhật giao thông và việc đóng đường trong tuyến đường của bạn bằng các ứng dụng giao thông như Google Maps hoặc Waze. Điều này sẽ giúp bạn tránh tắc nghẽn giao thông và tìm một tuyến đường thay thế. \ n \ n2. Tránh giờ cao điểm: Cố gắng tránh đi du lịch trong giờ cao điểm khi giao thông đông đúc. Thông thường, giờ cao điểm xảy ra vào buổi sáng và buổi tối khi mọi người đi làm và đi làm. \ n \ n3. Sử dụng phương tiện giao thông công cộng: Nếu có thể, hãy cân nhắc sử dụng phương tiện giao thông công cộng như xe buýt hoặc xe lửa để tránh giao thông hoàn toàn. \ n \ n4. Hãy thử đi chung xe: Đi chung xe với bạn bè hoặc đồng nghiệp không chỉ có thể làm giảm số lượng xe trên đường, do đó giảm lưu lượng truy cập mà còn giúp bạn tiết kiệm tiền nhiên liệu và bảo trì. \ n \ n5. Làm việc tại nhà: Nếu có thể, hãy cân nhắc làm việc tại nhà để tránh những rắc rối khi đi lại hoàn toàn. Với những tiến bộ trong công nghệ, giao tiếp với đồng nghiệp và khách hàng đã trở nên dễ dàng hơn bao giờ hết. Nhìn chung, cách tốt nhất để tránh ùn tắc giao thông là lên kế hoạch trước, tránh giờ cao điểm và xem xét các phương thức vận chuyển thay thế.</w:t>
      </w:r>
    </w:p>
    <w:p w14:paraId="12610AD4" w14:textId="77777777" w:rsidR="000601FF" w:rsidRDefault="003C21C7">
      <w:r>
        <w:t xml:space="preserve">{"câu hỏi": "Mô tả bốn chủ đề khoa học máy tính cốt lõi.", "câu trả lời": "Bốn chủ đề khoa học máy tính cốt lõi thường được coi là: \n\n1. Thuật toán và cấu trúc dữ liệu: Chủ đề này tập trung vào việc phát triển, phân tích và thực hiện các thuật toán và cấu trúc dữ liệu để giải quyết các vấn đề tính toán. Điều này bao gồm các chủ đề như thuật toán sắp xếp và tìm kiếm, thuật toán đồ thị, cũng như các cấu trúc dữ liệu như mảng, danh sách được liên kết, cây và đồ thị. \ n \ n2. Ngôn ngữ lập trình: Chủ đề này bao gồm nghiên cứu các ngôn ngữ lập trình khác nhau, cú pháp và ngữ nghĩa của chúng, cũng như các nguyên tắc biên dịch, diễn giải và thực thi các chương trình. Nó cũng bao gồm các chủ đề như mô hình lập trình (như lập trình hướng đối tượng, chức năng hoặc thủ tục), thiết kế và triển khai ngôn ngữ và các nguyên tắc phát triển phần mềm. \ n \ n3. Kiến trúc máy tính: Chủ đề này đề cập đến việc thiết kế và tổ </w:t>
      </w:r>
      <w:r>
        <w:lastRenderedPageBreak/>
        <w:t>chức các hệ thống máy tính ở cấp độ phần cứng. Điều này bao gồm các chủ đề như tổ chức máy tính, tập lệnh, hệ thống bộ nhớ, đầu vào / đầu ra và thiết kế logic kỹ thuật số. Nó cũng mở rộng đến nghiên cứu các hệ thống song song và phân tán, cũng như các mạng máy tính và các giao thức của chúng. \ n \ n4. Lý thuyết tính toán: Chủ đề này đề cập đến nền tảng lý thuyết của máy tính, bao gồm các chủ đề như lý thuyết automata, ngôn ngữ hình thức, lý thuyết tính toán và lý thuyết phức tạp. Nó bao gồm các khái niệm cơ bản như máy Turing, khả năng quyết định và tính đầy đủ NP, và cung cấp một khuôn khổ toán học để hiểu những hạn chế và khả năng của máy tính."}</w:t>
      </w:r>
    </w:p>
    <w:p w14:paraId="2FE90F54" w14:textId="77777777" w:rsidR="000601FF" w:rsidRDefault="003C21C7">
      <w:r>
        <w:t>{"question": "Đưa ra một danh sách các số, xuất ra sự khác biệt nhỏ nhất giữa các cặp. - Danh sách: [9, 17, 3, 11, 22]", "trả lời": "Sự khác biệt nhỏ nhất giữa các cặp trong danh sách [9, 17, 3, 11, 22] là 2."}</w:t>
      </w:r>
    </w:p>
    <w:p w14:paraId="1AFDD8B8" w14:textId="77777777" w:rsidR="000601FF" w:rsidRDefault="003C21C7">
      <w:r>
        <w:t>{"câu hỏi": "Đề xuất cách tốt nhất để chống lại sự trì hoãn.", "Trả lời": "Một trong những cách tốt nhất để chống lại sự trì hoãn là sử dụng một kỹ thuật quản lý thời gian được gọi là Kỹ thuật Pomodoro. Kỹ thuật này liên quan đến việc chia thời gian làm việc của bạn thành các phiên làm việc tập trung 25 phút, cách nhau bằng thời gian nghỉ ngắn. Điều này có thể giúp bạn duy trì động lực và tập trung trong khi giảm sự cám dỗ trì hoãn. Một số mẹo khác để chống lại sự trì hoãn bao gồm: \n \n1. Đặt mục tiêu nhỏ có thể đạt được: Chia nhỏ một nhiệm vụ lớn thành các mục tiêu nhỏ có thể đạt được, dễ quản lý hơn và ít áp đảo hơn. \ n \ n2. Loại bỏ phiền nhiễu: Tạo một môi trường làm việc thuận lợi bằng cách tắt điện thoại của bạn hoặc bất kỳ nguồn gây mất tập trung tiềm năng nào khác. \ n \ n3. Sử dụng tự nói chuyện tích cực: Sử dụng những lời khẳng định và tự nói chuyện tích cực để thúc đẩy bản thân bắt đầu và tiếp tục thực hiện nhiệm vụ trước mắt. \ n \ n4. Trách nhiệm: Tìm ai đó để giữ cho bạn có trách nhiệm hoàn thành nhiệm vụ, cho dù đó là bạn bè, đồng nghiệp hay thành viên gia đình. \ n \ n5. Tự thưởng cho bản thân: Tự thưởng cho mình vì đã hoàn thành nhiệm vụ đúng hạn. Điều này có thể thúc đẩy bạn tiếp tục làm việc và không trì hoãn. Cuối cùng, điều quan trọng là phải hiểu lý do cơ bản tại sao bạn trì hoãn. Bạn có sợ thất bại? Nhiệm vụ quá sức hay không thú vị? Bằng cách giải quyết nguyên nhân gốc rễ, bạn sẽ được trang bị tốt hơn để vượt qua sự trì hoãn."}</w:t>
      </w:r>
    </w:p>
    <w:p w14:paraId="176FBE19" w14:textId="77777777" w:rsidR="000601FF" w:rsidRDefault="003C21C7">
      <w:r>
        <w:t>{"câu hỏi": "Loại lỗi nào sẽ xảy ra nếu chương trình không hoạt động như mong đợi?", "câu trả lời": "Nếu chương trình không hoạt động như mong đợi, một số loại lỗi có thể xảy ra. Chúng bao gồm lỗi cú pháp, lỗi thời gian chạy và lỗi logic.\n\nLỗi cú pháp xảy ra khi mã được viết không tuân theo cấu trúc và ngữ pháp thích hợp của ngôn ngữ lập trình. Điều này thường dẫn đến việc chương trình không thể biên dịch hoặc chạy.\n\nLỗi thời gian chạy xảy ra khi chương trình đang chạy và xảy ra sự cố. Điều này có thể là do sự cố với mã hoặc đầu vào không mong muốn. Lỗi thời gian chạy thường khiến chương trình ngừng chạy và hiển thị thông báo lỗi.\n\nLỗi logic là khi mã không hoạt động như dự định, mặc dù nó có thể không tạo ra bất kỳ thông báo lỗi nào. Điều này có thể là do lỗi trong logic của lập trình viên hoặc sự cố với các thuật toán được sử dụng. Lỗi logic có thể khó chẩn đoán, vì chương trình dường như đang chạy chính xác, nhưng kết quả không như mong đợi."}</w:t>
      </w:r>
    </w:p>
    <w:p w14:paraId="34DC81DA" w14:textId="77777777" w:rsidR="000601FF" w:rsidRDefault="003C21C7">
      <w:r>
        <w:t xml:space="preserve">{"question": "Tôi đang cố gắng thiết kế một giao diện người dùng mới. Màu sắc nào sẽ làm cho nó hấp dẫn trực quan?", "Trả lời": "Việc lựa chọn màu sắc cho giao diện người dùng hấp </w:t>
      </w:r>
      <w:r>
        <w:lastRenderedPageBreak/>
        <w:t>dẫn trực quan phụ thuộc vào nhiều yếu tố khác nhau, bao gồm đối tượng mục tiêu, bản chất của sản phẩm hoặc dịch vụ và tâm trạng hoặc cảm xúc mong muốn để truyền tải. Nói chung, một sự kết hợp cân bằng của màu sắc bổ sung và tương phản có thể tạo ra một thiết kế hấp dẫn và hài hòa. Một số nhà thiết kế giao diện người dùng sử dụng tâm lý của màu sắc để gợi lên những cảm xúc hoặc hành vi cụ thể: ví dụ, màu xanh lam có thể truyền đạt sự tin tưởng và bình tĩnh, màu xanh lá cây có thể biểu thị sự tăng trưởng và tự nhiên, và màu đỏ có thể gợi lên năng lượng và sự cấp bách. Dưới đây là một số mẹo giúp bạn chọn màu phù hợp cho giao diện người dùng của mình: \ n \ n1. Biết đối tượng của bạn: Ý nghĩa của màu sắc khác nhau giữa các nền văn hóa và nhóm nhân khẩu học khác nhau, vì vậy điều quan trọng là phải nghiên cứu và hiểu đối tượng mục tiêu của bạn và cách họ cảm nhận màu sắc. \ n \ n2. Sử dụng bảng màu: Bảng màu có thể giúp tạo giao diện nhất quán cho giao diện của bạn. Sử dụng màu sắc bổ sung cho sự hài hòa và cân bằng, trong khi màu tương phản có thể được sử dụng để tạo điểm nhấn hoặc thu hút sự chú ý đến các yếu tố cụ thể. \ n \ n3. Xem xét khả năng truy cập: Đảm bảo rằng giao diện của bạn có thể dễ dàng sử dụng bởi những người khiếm thị. Sử dụng độ tương phản cao giữa màu văn bản và màu nền và đảm bảo rằng tất cả các yếu tố có thể phân biệt được với nhau.\n\n4. Giữ cho nó đơn giản: Tránh sử dụng quá nhiều màu sắc, vì điều này có thể làm cho giao diện của bạn khó hiểu và lộn xộn. Bám sát một bảng màu hạn chế và sử dụng các sắc thái và sắc thái để tạo ra các biến thể. \ n \ n5. Kiểm tra và lặp lại: Kiểm tra giao diện của bạn với người dùng và thu thập phản hồi để xem các lựa chọn màu sắc của bạn được cảm nhận như thế nào. Đừng ngại thực hiện các thay đổi và thử nghiệm với các kết hợp khác nhau cho đến khi bạn tìm thấy những gì hoạt động tốt nhất. Tóm lại, việc chọn màu sắc phù hợp cho giao diện người dùng của bạn liên quan đến sự kết hợp giữa nghiên cứu, hiểu biết về các nguyên tắc thiết kế và thử nghiệm. Bằng cách ghi nhớ những mẹo này, bạn có thể tạo ra một giao diện trực quan hấp dẫn và hiệu quả phù hợp với đối tượng mục tiêu của mình."}</w:t>
      </w:r>
    </w:p>
    <w:p w14:paraId="0A6E4797" w14:textId="77777777" w:rsidR="000601FF" w:rsidRDefault="003C21C7">
      <w:r>
        <w:t>{"câu hỏi": "Tôi vừa ăn mì ống cho bữa tối. Điều gì sẽ là một bữa ăn nhẹ lành mạnh tốt để ăn sau đó?", "Trả lời": "Nếu bạn đang tìm kiếm một bữa ăn nhẹ lành mạnh sau bữa tối, một số lựa chọn có thể là trái cây tươi như táo, chuối hoặc quả mọng chứa nhiều vitamin, chất xơ và chất chống oxy hóa. Bạn cũng có thể có các loại rau sống như que cà rốt, lát dưa chuột hoặc cà chua bi với hummus nhúng hoặc sữa chua Hy Lạp, chúng có lượng calo thấp và chứa nhiều chất dinh dưỡng. Một lựa chọn khác là một khẩu phần nhỏ các loại hạt hoặc hạt, cung cấp chất béo, protein và chất xơ lành mạnh - nhưng hãy ghi nhớ kích thước phần vì chúng giàu calo."}</w:t>
      </w:r>
    </w:p>
    <w:p w14:paraId="43BD1298" w14:textId="77777777" w:rsidR="000601FF" w:rsidRDefault="003C21C7">
      <w:r>
        <w:t>{"câu hỏi": "Có bao nhiêu hành tinh trong Hệ Mặt trời của chúng ta?", "Trả lời": "Có tám hành tinh trong Hệ Mặt trời của chúng ta. Chúng là, theo thứ tự từ Mặt trời: Sao Thủy, Sao Kim, Trái đất, Sao Hỏa, Sao Mộc, Sao Thổ, Sao Thiên Vương và Sao Hải Vương."}</w:t>
      </w:r>
    </w:p>
    <w:p w14:paraId="477F2789" w14:textId="77777777" w:rsidR="000601FF" w:rsidRDefault="003C21C7">
      <w:r>
        <w:t xml:space="preserve">{"question": "Chúng ta định nghĩa một mảng hài hòa là một mảng trong đó sự khác biệt giữa giá trị tối đa của nó và giá trị nhỏ nhất của nó chính xác là 1.\n\nCho một nums mảng nguyên, trả về độ dài của dãy con hài hòa dài nhất của nó trong số tất cả các chuỗi con có thể có của nó.\n\nMột chuỗi con của mảng là một chuỗi có thể được suy ra từ mảng bằng cách xóa một số hoặc không có phần tử nào mà không thay đổi thứ tự của các phần tử còn lại.",  </w:t>
      </w:r>
      <w:r>
        <w:lastRenderedPageBreak/>
        <w:t>"answer": "Để giải quyết vấn đề này, bạn có thể sử dụng bản đồ băm để đếm tần số của từng số trong mảng đầu vào. Sau đó, lặp qua các khóa của bản đồ băm và kiểm tra xem bản đồ băm có chứa khóa bằng khóa hiện tại cộng với 1 hay không. Nếu vậy, độ dài của dãy con hài hòa cho hai khóa đó là tổng tần số của chúng. Theo dõi độ dài tối đa được nhìn thấy cho đến nay và trả lại nó ở cuối. \n\nĐây là một số mã mẫu:\n\n'''\ndef findLHS(nums):\n if not nums:\n return 0\n \n freq = {}\n for num in nums:\n freq[num] = freq.get(num, 0) + 1\n \n max_len = 0\n for key in freq.keys():\n if key + 1 in freq:\n max_len = max(max_len, freq[key] + freq[key+1])\n \n return max_len\n'''"}</w:t>
      </w:r>
    </w:p>
    <w:p w14:paraId="741C9632" w14:textId="77777777" w:rsidR="000601FF" w:rsidRDefault="003C21C7">
      <w:r>
        <w:t>{"câu hỏi": "Loại rau nào là tốt nhất để thêm vào món xào?", "Trả lời": "Xào là một bữa ăn nhanh chóng và dễ dàng và có thể được làm với nhiều loại rau. Một số lựa chọn phổ biến bao gồm: \ n \ n1. Bông cải xanh - Nó thêm một giòn tuyệt vời và là một nguồn vitamin và khoáng chất tốt. \ n2. Cà rốt \u2013 Vị ngọt của cà rốt cân bằng vị mặn của nước sốt.\n3. Ớt chuông \u2013 Chúng thêm màu sắc và vị ngọt cho món ăn.\n4. Đậu tuyết \u2013 Một bổ sung tuyệt vời cho một số giòn và ngọt. \ n5. Nấm \u2013 Chúng thêm hương vị đất và kết cấu thịt.\n6. Hành tây - Cần thiết cho hương vị và có thể được sử dụng theo nhiều cách khác nhau. \ n7. Bok choy \u2013 Thêm một ít màu xanh lá cây vào món ăn và có hương vị nhẹ. \ n8. Zucchini \u2013 Một cách tuyệt vời để thêm một số loại rau và tăng số lượng lớn món ăn. \ n9. Giá đỗ - Thêm một chút tươi ngon và giòn cho món ăn.\n\nTất cả các loại rau này sẽ nấu nhanh và sẽ giữ được độ giòn ngay cả sau khi được nấu chín, làm cho chúng trở thành một lựa chọn tuyệt vời cho món xào. Bạn có thể trộn và kết hợp theo sở thích và sở thích của bạn. Chỉ cần nhớ giữ rau thái lát mỏng hoặc cắt thành từng miếng nhỏ để nấu đều."}</w:t>
      </w:r>
    </w:p>
    <w:p w14:paraId="07BAFDCB" w14:textId="77777777" w:rsidR="000601FF" w:rsidRDefault="003C21C7">
      <w:r>
        <w:t>{"câu hỏi": "Tôi muốn khám phá một hang động gần thị trấn của tôi. Tôi nên mang theo những gì?", "Trả lời": "Nếu bạn đang có kế hoạch khám phá một hang động, điều quan trọng là phải chuẩn bị tốt và thực hiện các biện pháp phòng ngừa an toàn cần thiết. Một số vật phẩm được đề xuất để mang theo trong cuộc phiêu lưu của bạn bao gồm: \ n \ n1. Đèn pin hoặc đèn pha: Hang động có thể rất tối, vì vậy điều cần thiết là phải có một nguồn ánh sáng đáng tin cậy. Đảm bảo mang thêm pin.\n\n2. Quần áo bảo hộ và giày dép: Hang động có thể ẩm ướt, lầy lội và nhiều đá, vì vậy điều quan trọng là phải mặc quần áo che cánh tay và chân của bạn, cũng như giày chắc chắn với lực kéo tốt. \ n \ n3. Mũ bảo hiểm: Một số hang động có trần thấp hoặc bề mặt không bằng phẳng, vì vậy bạn nên đội mũ bảo hiểm để bảo vệ đầu khỏi va đập và bầm tím. \ n \ n4. Găng tay: Đeo găng tay có thể bảo vệ bàn tay của bạn khỏi các bề mặt sắc nhọn hoặc thô ráp trong khi khám phá. \ n \ n5. Bản đồ hang động hoặc thiết bị GPS: Rất dễ bị lạc trong hang động, vì vậy hãy mang theo bản đồ hoặc thiết bị GPS để giúp bạn điều hướng. \ n \ n6. Nước và đồ ăn nhẹ: Đảm bảo giữ nước và giữ mức năng lượng của bạn trong khi khám phá bằng cách mang theo nhiều nước và một số đồ ăn nhẹ. \ n \ n7. Bộ dụng cụ sơ cứu: Trong trường hợp có bất kỳ tai nạn hoặc thương tích nào, điều quan trọng là phải có sẵn một bộ dụng cụ sơ cứu cơ bản.\n\nHãy nhớ tuân theo bất kỳ quy tắc hoặc quy định cụ thể nào cho hang động bạn đang ghé thăm, và luôn cho ai đó biết bạn sẽ đi đâu và khi nào bạn dự định quay trở lại."}</w:t>
      </w:r>
    </w:p>
    <w:p w14:paraId="2BA7115D" w14:textId="77777777" w:rsidR="000601FF" w:rsidRDefault="003C21C7">
      <w:r>
        <w:lastRenderedPageBreak/>
        <w:t>{"câu hỏi": "Hôm nay là một ngày nắng. Viết một bài thơ ngắn về nó.", "trả lời": "Những tia nắng vàng chiếu xuống,\nTắm thế giới trong một vương miện ấm áp, sáng sủa,\nMột làn gió nhẹ xào xạc qua những tán cây,\nMột ngày hè với một lời trêu chọc nhẹ nhàng.\n\nMọi thứ dường như phát sáng và tỏa sáng,\nVẻ đẹp của thiên nhiên đặt ra thần thánh,\nChim hót ngọt ngào và ong ngân nga theo,\nMột điệp khúc hoàn hảo cho bài hát trong ngày. \n\nVào ngày nắng này thật đầy cổ vũ,\ Mọi thứ đều rất bình tĩnh và rõ ràng,\nNhư thể thời gian đứng yên,\nVà đắm mình trong những tia nắng trên đồi."}</w:t>
      </w:r>
    </w:p>
    <w:p w14:paraId="4351F49A" w14:textId="77777777" w:rsidR="000601FF" w:rsidRDefault="003C21C7">
      <w:r>
        <w:t>{"câu hỏi": "Giải thích botnet bằng các thuật ngữ đơn giản.", "trả lời": "Botnet là một tập hợp các thiết bị kết nối internet đã bị nhiễm phần mềm độc hại và đang được điều khiển từ xa bởi kẻ tấn công. Những thiết bị này, thường được gọi là "bot" hoặc "zombie", có thể bao gồm máy tính, điện thoại thông minh và thậm chí cả thiết bị Internet of Things (IoT), chẳng hạn như bộ định tuyến hoặc thiết bị nhà thông minh. Kẻ tấn công có thể sử dụng botnet để thực hiện các hành động phối hợp, chẳng hạn như gửi email spam, khởi động các cuộc tấn công từ chối dịch vụ phân tán (DDoS) để áp đảo và đánh sập các trang web hoặc đánh cắp thông tin cá nhân của người dùng. Botnet có thể rất mạnh, vì chúng có thể bao gồm hàng ngàn hoặc thậm chí hàng triệu thiết bị bị xâm nhập, cung cấp cho kẻ tấn công rất nhiều sức mạnh tính toán để thực hiện các hoạt động độc hại của chúng."}</w:t>
      </w:r>
    </w:p>
    <w:p w14:paraId="3A218D4A" w14:textId="77777777" w:rsidR="000601FF" w:rsidRDefault="003C21C7">
      <w:r>
        <w:t>{"question": "Gán điểm tin cậy cho câu lệnh sau: \n\n\"Trời sẽ mưa vào ngày mai\"", "trả lời": "Tôi không thể gán điểm tin cậy cho tuyên bố \"Trời sẽ mưa vào ngày mai\" mà không có thông tin bổ sung như vị trí và quyền truy cập vào dữ liệu dự báo thời tiết."}</w:t>
      </w:r>
    </w:p>
    <w:p w14:paraId="34362574" w14:textId="77777777" w:rsidR="000601FF" w:rsidRDefault="003C21C7">
      <w:r>
        <w:t xml:space="preserve">{"câu hỏi": "Giải thích hành trình của các nhân vật chính trong cuốn sách \"The Great Gatsby", "answer": "\"The Great Gatsby\" là một cuốn tiểu thuyết của F. Scott Fitzgerald, xuất bản năm 1925, khám phá các chủ đề về sự suy đồi, thái quá và sự suy tàn của Giấc mơ Mỹ. Các nhân vật chính, có hành trình có tầm quan trọng trung tâm của cuốn tiểu thuyết, là Nick Carraway, Jay Gatsby, Daisy Buchanan, Tom Buchanan và Jordan Baker. \n\nNick Carraway - Nick là người kể chuyện của câu chuyện và chuyển đến West Egg sau khi trở về từ Thế chiến I. Ông đã có ý định làm việc như một nhân viên bán trái phiếu, và theo đuổi Giấc mơ Mỹ. Anh ấy là hàng xóm của Gatsby và trở thành bạn của anh ấy. Nick, trên hành trình của mình, có một cái nhìn hậu trường về sự suy đồi của những người giàu có và vỡ mộng bởi sự suy đồi đạo đức của xã hội thượng lưu mà anh gặp phải. Ông là nhân vật duy nhất trong tiểu thuyết có la bàn đạo đức dường như vẫn còn nguyên vẹn. \n\nJay Gatsby - Gatsby là nhân vật chính có hành trình là tâm điểm của cuốn tiểu thuyết. Gatsby là một người đàn ông tự lập, thông qua các phương tiện đáng ngờ, thu thập được rất nhiều của cải. Anh ấy yêu Daisy Buchanan, và mọi thứ anh ấy làm là để giành lại cô ấy. Mặc dù thành công, động lực chính của Gatsby vẫn là tình yêu của anh dành cho Daisy, và anh tổ chức các bữa tiệc và thể hiện sự giàu có của mình với hy vọng thu hút sự chú ý của cô. Tuy nhiên, Gatsby không nhận ra rằng anh không bao giờ có thể thực sự lấy lại quá khứ và giấc mơ được ở bên Daisy cuối cùng đã tan vỡ. Daisy Buchanan - Daisy là một phụ nữ trẻ đến từ Louisville, Kentucky, đã kết hôn với Tom Buchanan. Cô được mô tả là xinh đẹp, quyến rũ và nông cạn. Hành trình của cô xoay quanh những cảm xúc và mong muốn mâu thuẫn của cô. Một mặt, cô bị thu hút bởi sự quyến rũ và sự chú ý mà cô nhận được từ Gatsby, nhưng cô cũng thoải mái </w:t>
      </w:r>
      <w:r>
        <w:lastRenderedPageBreak/>
        <w:t>trong cuộc hôn nhân với Tom bất chấp sự không chung thủy của anh ta. Cuối cùng, cô chọn sự an toàn và quen thuộc của cuộc hôn nhân của mình thay vì niềm đam mê và sự phấn khích mà Gatsby mang lại. \ n \ nTom Buchanan - Tom là chồng của Daisy và là người quen cũ của Nick. Anh ta xuất thân từ một gia đình vô cùng giàu có, và hành trình của anh ta trong cuốn tiểu thuyết được đánh dấu bằng sự kiêu ngạo, ý thức về quyền lợi và sự không chung thủy của anh ta. Ông đại diện cho sự suy đồi đạo đức và đạo đức giả của tầng lớp thượng lưu. Mặc dù anh ta lừa dối Daisy, anh ta bị xúc phạm khi phát hiện ra cô ngoại tình với Gatsby và làm mọi thứ trong khả năng của mình để chấm dứt mối quan hệ. \ n \ nJordan Baker - Jordan là bạn của Daisy \ u2019s, và Nick \ u2019s tình yêu trong một thời gian. Cô ấy là một gol chuyên nghiệp"}</w:t>
      </w:r>
    </w:p>
    <w:p w14:paraId="1C479741" w14:textId="77777777" w:rsidR="000601FF" w:rsidRDefault="003C21C7">
      <w:r>
        <w:t>{"câu hỏi": "Xây dựng một câu bằng các từ sau: \"hoang vắng\", \"góc\", \"ám ảnh\".", "trả lời": "Trong những góc hoang vắng của thị trấn bỏ hoang, sự hiện diện ma quái của những cư dân trong quá khứ vẫn ám ảnh những con đường vắng."}</w:t>
      </w:r>
    </w:p>
    <w:p w14:paraId="0182505D" w14:textId="77777777" w:rsidR="000601FF" w:rsidRDefault="003C21C7">
      <w:r>
        <w:t>{"câu hỏi": "Bạn có thể tìm thấy một sự tương tự để so sánh tuyên bố đã cho không? - Tiếp thu kiến thức giống như một bể bơi.", "Trả lời": "Chắc chắn, việc tiếp thu kiến thức giống như một bể bơi bởi vì giống như chúng ta nhảy xuống một vũng nước và bắt đầu cảm nhận sự mát mẻ và nổi bật, khi chúng ta đắm mình trong một môn học và bắt đầu khám phá nó, chúng ta cảm thấy sảng khoái và được hỗ trợ. Chúng ta càng bơi và luyện tập, chúng ta càng trở nên giỏi hơn, và chúng ta càng học hỏi và tiếp thu kiến thức, chúng ta càng trở nên tự tin hơn trong môn học đó. Cũng giống như một bể bơi có độ sâu và cấp độ khác nhau, kiến thức cũng có các lớp và sự phức tạp mà chúng ta có thể khám phá khi chúng ta lặn sâu hơn. Ngoài ra, cũng giống như chúng ta không thể học bơi mà không xuống nước, chúng ta không thể có được kiến thức mà không tích cực tham gia vào việc học."}</w:t>
      </w:r>
    </w:p>
    <w:p w14:paraId="7F51B8A7" w14:textId="77777777" w:rsidR="000601FF" w:rsidRDefault="003C21C7">
      <w:r>
        <w:t>{"question": "Phân loại những điều sau đây là hư cấu hoặc phi hư cấu. - Con mèo đội mũ", "trả lời": "Con mèo đội mũ là một tác phẩm hư cấu."}</w:t>
      </w:r>
    </w:p>
    <w:p w14:paraId="7D25D9B3" w14:textId="77777777" w:rsidR="000601FF" w:rsidRDefault="003C21C7">
      <w:r>
        <w:t>{"câu hỏi": "Tạo danh sách ba chiến lược khác nhau để xử lý khiếu nại của khách hàng.", "Trả lời": "1. Lắng nghe tích cực và đồng cảm: Một chiến lược hiệu quả để xử lý khiếu nại của khách hàng là tích cực lắng nghe mối quan tâm của khách hàng và thể hiện sự đồng cảm. Điều này có thể liên quan đến việc thừa nhận cảm xúc và sự thất vọng của khách hàng, và bày tỏ sự hiểu biết và quan tâm đến tình huống của họ. \ n \ n2. Cung cấp giải pháp: Một yếu tố quan trọng khác của việc xử lý khiếu nại của khách hàng là đưa ra nhiều giải pháp khác nhau để giải quyết vấn đề của khách hàng. Điều này có thể liên quan đến việc đưa ra các tùy chọn hoặc các bước để khắc phục tình hình, bồi thường hoặc hoàn lại tiền hoặc tìm một giải pháp cùng đồng ý để giải quyết vấn đề trong tầm tay. \ n \ n3. Theo dõi và làm theo: Chiến lược quan trọng thứ ba để giải quyết các khiếu nại của khách hàng là theo dõi khách hàng để đảm bảo rằng vấn đề đã được giải quyết thỏa đáng. Điều này có thể liên quan đến việc liên lạc với khách hàng sau khi thực tế để kiểm tra trải nghiệm của họ hoặc thực hiện bất kỳ hành động hoặc cam kết nào được thực hiện trong quá trình giải quyết khiếu nại."}</w:t>
      </w:r>
    </w:p>
    <w:p w14:paraId="301D9726" w14:textId="77777777" w:rsidR="000601FF" w:rsidRDefault="003C21C7">
      <w:r>
        <w:t xml:space="preserve">{"câu hỏi": "Đưa ra gợi ý về cách giảm hóa đơn tiền điện của khách hàng.", "trả lời": "Có một số cách để giảm hóa đơn tiền điện của bạn, đây là một vài gợi ý: \n1. Rút phích cắm các thiết </w:t>
      </w:r>
      <w:r>
        <w:lastRenderedPageBreak/>
        <w:t>bị điện tử và thiết bị không sử dụng, vì chúng tiêu thụ năng lượng ngay cả khi chúng đã tắt nguồn. \ n2. Tắt đèn khi bạn rời khỏi phòng và tận dụng ánh sáng tự nhiên vào ban ngày. \ n3. Sử dụng bóng đèn tiết kiệm năng lượng, chẳng hạn như bóng đèn LED, có thể sử dụng năng lượng ít hơn tới 80% so với bóng đèn sợi đốt truyền thống. Cân nhắc nâng cấp ngôi nhà của bạn, như lắp đặt vật liệu cách nhiệt tốt hơn hoặc bịt kín rò rỉ không khí, để giúp hệ thống sưởi ấm và làm mát của bạn hoạt động hiệu quả hơn. Giặt đồ giặt bằng nước lạnh và làm khô quần áo trong không khí để tiết kiệm năng lượng làm nóng nước và vận hành máy sấy. \ n6. Cân nhắc đầu tư vào một bộ điều chỉnh nhiệt có thể lập trình, cho phép bạn cài đặt trước nhiệt độ cho các thời điểm khác nhau trong ngày, vì vậy bạn không lãng phí năng lượng vào việc sưởi ấm hoặc làm mát nhà khi bạn không ở đó. Cuối cùng, hãy liên hệ với công ty điện lực của bạn về bất kỳ chương trình tiết kiệm năng lượng hoặc giảm giá nào có sẵn mà bạn có thể đủ điều kiện nhận để giúp giảm hóa đơn hàng tháng của mình."}</w:t>
      </w:r>
    </w:p>
    <w:p w14:paraId="7A3C4EAA" w14:textId="77777777" w:rsidR="000601FF" w:rsidRDefault="003C21C7">
      <w:r>
        <w:t>{"câu hỏi": "Tạo danh sách năm sản phẩm cần thiết để bắt đầu một khu vườn.", "trả lời": "1. Đất - Đất tốt, thoát nước tốt là điều cần thiết cho sự phát triển của cây khỏe mạnh trong vườn.\n2. Hạt giống hoặc cây con - Tùy thuộc vào loại, bạn có thể trồng cây từ hạt hoặc mua cây con để cấy vào vườn của bạn. \ n3. Dụng cụ làm vườn - Một số công cụ cơ bản như thuổng, cuốc, cào và tưới nước có thể rất cần thiết để duy trì một khu vườn. \ n4. Phân bón - Bổ sung chất dinh dưỡng cho đất thông qua phân bón sẽ giúp cây trồng của bạn phát triển mạnh mẽ và khỏe mạnh. Lớp phủ - Lớp phủ xung quanh cây của bạn giúp giảm sự phát triển của cỏ dại và giữ độ ẩm trong đất."}</w:t>
      </w:r>
    </w:p>
    <w:p w14:paraId="76A2C2FF" w14:textId="77777777" w:rsidR="000601FF" w:rsidRDefault="003C21C7">
      <w:r>
        <w:t>{"câu hỏi": "Phân tích bức tranh sau và mô tả các yếu tố của nó trong ba câu.", "câu trả lời": "Tôi xin lỗi, nhưng là một AI, tôi không thể phân tích một bức tranh và mô tả các yếu tố của nó mà không được cung cấp liên kết đến hình ảnh hoặc bất kỳ thông tin nhận dạng nào về tác phẩm nghệ thuật như tiêu đề, nghệ sĩ hoặc phương tiện. Vui lòng cung cấp liên kết hoặc thêm thông tin để tôi có thể cố gắng hết sức để hỗ trợ bạn."}</w:t>
      </w:r>
    </w:p>
    <w:p w14:paraId="5D1F9869" w14:textId="77777777" w:rsidR="000601FF" w:rsidRDefault="003C21C7">
      <w:r>
        <w:t>{"câu hỏi": "Tạo khẩu hiệu cho chiến dịch truyền thông xã hội nhằm thúc đẩy thói quen ăn uống lành mạnh ở thanh thiếu niên.", "câu trả lời": "\"Cung cấp năng lượng cho cơ thể bạn, tiếp nhiên liệu cho tương lai của bạn: Chọn ăn uống lành mạnh cho một ngày mai tốt đẹp hơn.\""}</w:t>
      </w:r>
    </w:p>
    <w:p w14:paraId="2026E404" w14:textId="77777777" w:rsidR="000601FF" w:rsidRDefault="003C21C7">
      <w:r>
        <w:t>{"question": "Tìm thuế suất cho địa chỉ đã cho. - 14 Rock Street, Enfield, EN1 9UZ", "trả lời": "Tôi xin lỗi, tôi không thể truy xuất thông tin thuế suất vì nó thay đổi từ vị trí này sang địa điểm khác và có thể thay đổi dựa trên luật pháp và quy định của địa phương. Tốt nhất là liên hệ với cơ quan thuế địa phương hoặc truy cập trang web của họ để tìm thuế suất hiện tại cho địa chỉ đã cho của bạn."}</w:t>
      </w:r>
    </w:p>
    <w:p w14:paraId="0F062833" w14:textId="77777777" w:rsidR="000601FF" w:rsidRDefault="003C21C7">
      <w:r>
        <w:t xml:space="preserve">{"câu hỏi": "Soạn email cho phụ huynh khuyến khích họ đăng ký cho con tham gia các hoạt động ngoại khóa.", "trả lời": "Chủ đề: Làm phong phú các hoạt động ngoại khóa cho con bạn\n\nKính gửi phụ huynh,\n\nChúng tôi hy vọng email này sẽ tìm thấy bạn tốt. Chúng tôi viết thư cho bạn hôm nay để thảo luận về tầm quan trọng của các hoạt động ngoại khóa đối với con bạn. \ n \ n Các hoạt động ngoại khóa đóng một vai trò quan trọng trong sự phát triển toàn diện của một đứa trẻ. Ngay từ khi còn nhỏ, trẻ em được khuyến khích tích cực và </w:t>
      </w:r>
      <w:r>
        <w:lastRenderedPageBreak/>
        <w:t>tham gia vào các hoạt động bên ngoài trường học giúp chúng khám phá sở thích của mình, phát triển các kỹ năng mới và xây dựng mối quan hệ bền chặt với các bạn cùng trang lứa. Bằng cách đăng ký cho con bạn tham gia một hoạt động ngoại khóa, bạn đang cung cấp cho chúng cơ hội để học một cái gì đó mới, cho dù đó là một môn thể thao,  một tác phẩm nghệ thuật hoặc một nhạc cụ. Những hoạt động như vậy không chỉ giúp trẻ khám phá niềm đam mê của mình mà còn học cách đặt mục tiêu, làm việc theo nhóm và phát triển sự tự tin. Các hoạt động ngoại khóa không chỉ giới hạn trong các hoạt động thể chất. Có rất nhiều câu lạc bộ và tổ chức tập trung vào các môn học thuật như toán học, khoa học và công nghệ. Bằng cách tham gia vào các chương trình như vậy, trẻ em có thể nâng cao hơn nữa trải nghiệm học tập của mình bên ngoài lớp học. \ n \ nChúng tôi vui lòng khuyến khích bạn xem xét đăng ký cho con bạn vào một hoạt động ngoại khóa. Có rất nhiều chương trình có sẵn phục vụ cho nhiều sở thích và nhóm tuổi. Chúng tôi tin tưởng rằng bạn sẽ tìm thấy một hoạt động mà con bạn sẽ thích và phát triển. \ n \ n Để biết thêm thông tin về các chương trình có sẵn, vui lòng liên hệ với chúng tôi. Chúng tôi rất sẵn lòng cung cấp cho bạn tất cả các chi tiết cần thiết.\n\nCảm ơn bạn đã xem xét cơ hội này cho con bạn.\n\nTrân trọng,\n[Tên của bạn]"}</w:t>
      </w:r>
    </w:p>
    <w:p w14:paraId="7A40EF96" w14:textId="77777777" w:rsidR="000601FF" w:rsidRDefault="003C21C7">
      <w:r>
        <w:t>{"câu hỏi": "Diễn đạt lại câu bằng các từ khác nhau. - Anh ấy cực kỳ bị cô ấy thu hút.", "trả lời": "Anh ấy cảm thấy một sức hấp dẫn to lớn đối với cô ấy."}</w:t>
      </w:r>
    </w:p>
    <w:p w14:paraId="28343D23" w14:textId="77777777" w:rsidR="000601FF" w:rsidRDefault="003C21C7">
      <w:r>
        <w:t>{"question": "Chỉnh sửa câu sau để đảm bảo nó đúng ngữ pháp và đúng dấu câu. - Thị trấn được thành lập vào những năm 1700", "trả lời": "Thị trấn được thành lập vào những năm 1700."}</w:t>
      </w:r>
    </w:p>
    <w:p w14:paraId="771A33EA" w14:textId="77777777" w:rsidR="000601FF" w:rsidRDefault="003C21C7">
      <w:r>
        <w:t>{"câu hỏi": "Viết lại câu sau để làm cho nó hoạt động và thú vị. - Công nghệ mới này đã được áp dụng cho nhiều ngành công nghiệp.", "Trả lời": "Nhiều ngành công nghiệp hiện đang khai thác sức mạnh của công nghệ tiên tiến này.\"}</w:t>
      </w:r>
    </w:p>
    <w:p w14:paraId="43468DCC" w14:textId="77777777" w:rsidR="000601FF" w:rsidRDefault="003C21C7">
      <w:r>
        <w:t>{"câu hỏi": "Trả lời câu hỏi đúng/sai sau đây bằng lời giải thích - Mô hình ngôn ngữ GPT sẽ tạo ra đầu ra khác nhau mỗi khi cùng một đầu vào được đưa ra.", "câu trả lời": "Sai. Một mô hình ngôn ngữ GPT có thể tạo ra đầu ra giống nhau hoặc khác nhau mỗi khi cùng một đầu vào được đưa ra \u2014nó phụ thuộc vào cách nó được cấu hình. Các mô hình GPT tạo ra văn bản bằng cách sử dụng xác suất, chọn từ tiếp theo có khả năng nhất dựa trên các từ trước đó trong đầu vào. Nếu tính ngẫu nhiên của mô hình được đặt thành 0 hoặc tắt lấy mẫu, mô hình sẽ luôn tạo ra cùng một đầu ra cho một đầu vào nhất định. Tuy nhiên, nếu các thông số nhiệt độ/lấy mẫu được thiết lập để cho phép phản hồi của mô hình ngẫu nhiên hơn, mô hình sẽ có nhiều khả năng tạo ra một đầu ra khác nhau mỗi khi cùng một đầu vào được đưa ra."}</w:t>
      </w:r>
    </w:p>
    <w:p w14:paraId="04BA9345" w14:textId="77777777" w:rsidR="000601FF" w:rsidRDefault="003C21C7">
      <w:r>
        <w:t xml:space="preserve">{"câu hỏi": "Tạo lời giải thích cho lý do tại sao một phần mềm cụ thể không hoạt động.", "câu trả lời": "Có thể có nhiều lý do tại sao một phần mềm cụ thể có thể không hoạt động như mong đợi. Một khả năng là nó có thể không tương thích với hệ điều hành hoặc phần cứng hiện tại của bạn. Điều này có thể xảy ra khi phần mềm được thiết kế để chạy trên một hệ điều hành hoặc phần cứng cụ thể và bạn cố gắng sử dụng nó trên một hệ điều hành hoặc phần cứng khác. \n\nMột nguyên nhân có thể khác là có thể có một số tệp bị hỏng hoặc thiếu các phụ thuộc mà phần mềm cần chạy. Điều này có thể xảy ra nếu phần mềm không </w:t>
      </w:r>
      <w:r>
        <w:lastRenderedPageBreak/>
        <w:t>được cài đặt đúng cách hoặc nếu một số tệp của nó vô tình bị xóa hoặc bị hỏng. Trong trường hợp này, bạn nên cài đặt lại hoặc sửa chữa phần mềm để khắc phục sự cố.\n\nVi-rút, phần mềm độc hại hoặc các dạng phần mềm độc hại khác cũng có thể can thiệp vào hoạt động bình thường của phần mềm. Chạy quét vi-rút và loại bỏ mọi mối đe dọa được phát hiện có thể giúp giải quyết vấn đề này.\n\nCuối cùng, phần mềm có thể có lỗi hoặc lỗi khiến nó hoạt động sai. Trong những trường hợp như vậy, cách hành động tốt nhất là báo cáo sự cố cho nhà phát triển phần mềm và đợi họ phát hành bản cập nhật hoặc bản vá để khắc phục sự cố.\n\nNhìn chung, có nhiều lý do khiến phần mềm có thể không hoạt động và giải pháp có thể khác nhau tùy thuộc vào nguyên nhân cơ bản."}</w:t>
      </w:r>
    </w:p>
    <w:p w14:paraId="04B06E79" w14:textId="77777777" w:rsidR="000601FF" w:rsidRDefault="003C21C7">
      <w:r>
        <w:t>{"câu hỏi": "Tạo một tập hợp các từ khóa liên quan đến bệnh lao.", "trả lời": "- bệnh lao\n- TB\n- mycobacterium\n- nhiễm trùng đường hô hấp\n- truyền nhiễm\n- bệnh phổi\n- ho\n- sốt\n- giảm cân\n- đau ngực\n- đổ mồ hôi đêm\n- phác đồ điều trị\n- kháng sinh\n- đa kháng thuốc\n- vắc-xin\n- BCG\n- chẩn đoán\n- x-quang\n- tiềm ẩn\n- bệnh hoạt động\n- dịch tễ học\n- triệu chứng\n- phòng ngừa\n- lây truyền\n- sức khỏe cộng đồng."}</w:t>
      </w:r>
    </w:p>
    <w:p w14:paraId="7F8AD877" w14:textId="77777777" w:rsidR="000601FF" w:rsidRDefault="003C21C7">
      <w:r>
        <w:t>{"câu hỏi": "Tạo một câu ví dụ bằng cách sử dụng từ đồng âm.", "câu trả lời": "Tôi cần mua một đôi giày mới vì gót chân của tôi bị mòn và khi tôi đi bộ, tôi cảm thấy như mình có thể bị mất gót chân."}</w:t>
      </w:r>
    </w:p>
    <w:p w14:paraId="0C9F5C7F" w14:textId="77777777" w:rsidR="000601FF" w:rsidRDefault="003C21C7">
      <w:r>
        <w:t>{"câu hỏi": "Tạo ra một giải pháp khả thi để giảm tỷ lệ bỏ học ở các trường trung học.", "câu trả lời": "Một giải pháp để giảm tỷ lệ bỏ học ở các trường trung học có thể là thực hiện các chương trình can thiệp sớm tập trung vào việc xác định học sinh có nguy cơ bỏ học và cung cấp cho họ sự hỗ trợ bổ sung về học tập, xã hội và tình cảm. Các chương trình này có thể bao gồm dạy kèm có mục tiêu, cố vấn và tư vấn để giúp học sinh đi đúng hướng trong học tập và cảm thấy gắn bó và kết nối hơn với cộng đồng trường học của họ. Ngoài ra, các trường học có thể cung cấp các lộ trình giáo dục thay thế cho phép học sinh có nguy cơ theo đuổi sở thích và tài năng của mình trong một môi trường học tập linh hoạt và cá nhân hóa hơn. Điều này có thể bao gồm đào tạo nghề, học trực tuyến hoặc học nghề để chuẩn bị cho sinh viên lực lượng lao động trong khi vẫn giữ cho họ tham gia vào giáo dục của họ. Bằng cách cung cấp cho học sinh sự hỗ trợ và nguồn lực cần thiết để thành công, các trường học có thể giúp giảm tỷ lệ bỏ học và đảm bảo rằng nhiều học sinh tốt nghiệp hơn và chuyển sang hoàn thành các cơ hội sau trung học."}</w:t>
      </w:r>
    </w:p>
    <w:p w14:paraId="58AC3300" w14:textId="77777777" w:rsidR="000601FF" w:rsidRDefault="003C21C7">
      <w:r>
        <w:t>{"question": "Viết một câu lệnh Python in ra cụm từ \"Hello World\".", "answer": "Đây là một câu lệnh Python sẽ in ra cụm từ \"Hello World\":\n\n'''python\nprint(\"Hello World\")\n'''}</w:t>
      </w:r>
    </w:p>
    <w:p w14:paraId="612D700C" w14:textId="77777777" w:rsidR="000601FF" w:rsidRDefault="003C21C7">
      <w:r>
        <w:t xml:space="preserve">{"câu hỏi": "Giải thích khái niệm rủi ro đạo đức.", "trả lời": "Rủi ro đạo đức đề cập đến tình huống mà một bên hành xử theo cách rủi ro hoặc có hại vì họ cảm thấy rằng chi phí tiềm năng từ hành vi đó sẽ không do họ chịu, mà thay vào đó sẽ do một bên khác chịu. Thông thường, điều này xảy ra khi một cá nhân, nhóm hoặc tổ chức được cách ly khỏi những rủi ro hoặc hậu quả của hành động của họ. Ví dụ, giả sử rằng một công ty bảo hiểm cung cấp bảo hiểm đầy đủ chống trộm cắp cho một người có xe hơi. Sau khi chiếc xe được bảo hiểm, chủ sở hữu có thể không còn thực hiện nhiều biện pháp phòng ngừa chống trộm cắp vì họ biết </w:t>
      </w:r>
      <w:r>
        <w:lastRenderedPageBreak/>
        <w:t>rằng nếu chiếc xe bị đánh cắp, công ty bảo hiểm sẽ chịu chi phí chứ không phải họ. Điều này có thể khiến chủ xe hành xử theo cách ít thận trọng hơn và do đó làm tăng mức độ rủi ro. Trong tình huống này, hành vi của chủ sở hữu bị ảnh hưởng bởi thực tế là họ cảm thấy được bảo vệ khỏi hậu quả của hành động của họ. Rủi ro đạo đức cũng có thể xảy ra trên thị trường tài chính khi các nhà đầu tư chấp nhận rủi ro quá mức vì họ biết rằng, trong trường hợp khủng hoảng tài chính, chính phủ có thể can thiệp để giải cứu họ. Trong trường hợp này, sự hiện diện của một mạng lưới an toàn có thể khuyến khích hành vi liều lĩnh, sau đó có thể làm trầm trọng thêm cuộc khủng hoảng. Nhìn chung, rủi ro đạo đức là một khái niệm quan trọng trong các lĩnh vực kinh tế và tài chính khác nhau, vì nó nhấn mạnh cách hành vi của một bên có thể thay đổi khi họ cảm thấy rằng họ được bảo vệ khỏi hậu quả của hành động của họ,  và làm thế nào điều này có thể tạo ra rủi ro cho người khác."}</w:t>
      </w:r>
    </w:p>
    <w:p w14:paraId="27306F87" w14:textId="77777777" w:rsidR="000601FF" w:rsidRDefault="003C21C7">
      <w:r>
        <w:t>{"câu hỏi": "Soạn email doanh nghiệp - Kính gửi [Tên],\n\nTôi đang viết thư để hỏi về [sản phẩm / dịch vụ] của bạn.", "câu trả lời": "Kính gửi [Tên],\n\nTôi hy vọng email này tìm thấy bạn tốt. Tôi viết thư này để hỏi về [sản phẩm / dịch vụ] của bạn và để tìm hiểu thêm về các tính năng và lợi ích của nó. \ n \ nTôi đặc biệt quan tâm đến [khía cạnh cụ thể của sản phẩm / dịch vụ] và tôi đã tự hỏi liệu bạn có thể cung cấp cho tôi thông tin chi tiết hơn về lĩnh vực cụ thể này không. Ngoài ra, tôi muốn biết về giá cả và các tùy chọn khác nhau có sẵn cho khách hàng tiềm năng. \ n \ nNếu có thể, bạn cũng có thể cung cấp cho tôi một số tài liệu tham khảo của khách hàng, để tôi có thể tìm hiểu thêm về trải nghiệm của họ với công ty và dịch vụ của bạn không? \ n \ nCảm ơn bạn đã dành thời gian đọc email của tôi. Tôi mong nhận được phản hồi từ bạn và tìm hiểu thêm về [sản phẩm / dịch vụ] của bạn.\n\nTrân trọng,\n[Tên của bạn]"}</w:t>
      </w:r>
    </w:p>
    <w:p w14:paraId="0833487E" w14:textId="77777777" w:rsidR="000601FF" w:rsidRDefault="003C21C7">
      <w:r>
        <w:t>{"câu hỏi": "Kể tên bốn nhạc cụ thuộc họ dây.", "trả lời": "Bốn nhạc cụ của họ dây là: violin, viola, cello và double bass."}</w:t>
      </w:r>
    </w:p>
    <w:p w14:paraId="3270B0F6" w14:textId="77777777" w:rsidR="000601FF" w:rsidRDefault="003C21C7">
      <w:r>
        <w:t>{"câu hỏi": "Món ngon có bốn loại bánh mì, sáu loại thịt và năm loại phô mai. Một chiếc bánh sandwich bao gồm một loại bánh mì, một loại thịt và một loại phô mai. Giăm bông, thịt gà, phô mai cheddar và bánh mì trắng đều được cung cấp tại cửa hàng bán đồ ăn nhanh. Nếu Al không bao giờ gọi một chiếc bánh sandwich với sự kết hợp phô mai giăm bông / cheddar cũng như bánh sandwich với sự kết hợp bánh mì trắng / gà, Al có thể gọi bao nhiêu loại bánh sandwich khác nhau?", "trả lời": "Tại cửa hàng bán đồ ăn nhanh, có 4 lựa chọn cho bánh mì, 6 lựa chọn cho thịt và 5 lựa chọn cho phô mai. Để làm bánh sandwich, bạn chọn một trong mỗi loại. Al không muốn gọi một chiếc bánh sandwich với giăm bông và phô mai cheddar, hoặc với bánh mì trắng và thịt gà. \n\nĐể tìm tổng số bánh sandwich tiềm năng, chúng tôi nhân số lượng lựa chọn cho mỗi thành phần: 4 * 6 * 5 = 120. Tiếp theo, chúng ta cần trừ đi những chiếc bánh sandwich mà Al không muốn. Anh ấy không muốn gọi 4 loại bánh mì với giăm bông và phô mai cheddar, vì vậy chúng tôi trừ 4 từ 120: 120 - 4 = 116. Tương tự, Al không muốn 5 loại phô mai với bánh mì trắng và thịt gà, vì vậy chúng tôi trừ thêm 5: 116 - 5 = 111.\n\nDo đó, có 111 loại bánh sandwich khác nhau mà Al có thể gọi."}</w:t>
      </w:r>
    </w:p>
    <w:p w14:paraId="2841A722" w14:textId="77777777" w:rsidR="000601FF" w:rsidRDefault="003C21C7">
      <w:r>
        <w:t>{"câu hỏi": "Mô tả loài X. - Loài X", "trả lời": "Tôi xin lỗi, nhưng tôi không có bất kỳ mô tả nào cho loài mà bạn gọi là loài X. Bạn có thể vui lòng làm rõ và cung cấp thêm thông tin về loài này để tôi có thể đưa ra câu trả lời chính xác không?"}</w:t>
      </w:r>
    </w:p>
    <w:p w14:paraId="79B58E0D" w14:textId="77777777" w:rsidR="000601FF" w:rsidRDefault="003C21C7">
      <w:r>
        <w:lastRenderedPageBreak/>
        <w:t>{"câu hỏi": "Đặt câu hỏi cho khán giả về trải nghiệm học tập tại nhà của họ trong thời kỳ đại dịch.", "trả lời": "Kinh nghiệm của bạn đã học tập hoặc làm việc tại nhà như thế nào trong thời kỳ đại dịch? Bạn có phải đối mặt với bất kỳ thách thức nào hoặc khám phá ra bất kỳ lợi ích nào trong thời gian này không?"}</w:t>
      </w:r>
    </w:p>
    <w:p w14:paraId="45178C99" w14:textId="77777777" w:rsidR="000601FF" w:rsidRDefault="003C21C7">
      <w:r>
        <w:t>{"câu hỏi": "Đưa ra ví dụ về một loại hình kinh doanh đặc biệt phù hợp để làm việc từ xa.", "câu trả lời": "Một ví dụ về một doanh nghiệp đặc biệt phù hợp để làm việc từ xa là một công ty phát triển web hoặc phát triển phần mềm. Các doanh nghiệp này có thể để các nhà phát triển, lập trình viên và nhà thiết kế làm việc từ xa trên máy tính của họ và cộng tác bằng các công cụ quản lý dự án trực tuyến và các nền tảng giao tiếp như Slack, Zoom hoặc Microsoft Teams. Họ có thể dễ dàng chia sẻ mã và làm việc cùng nhau trong các dự án, ngay cả khi chúng ở các khu vực khác nhau trên thế giới."}</w:t>
      </w:r>
    </w:p>
    <w:p w14:paraId="3379976F" w14:textId="77777777" w:rsidR="000601FF" w:rsidRDefault="003C21C7">
      <w:r>
        <w:t>{"câu hỏi": "Viết hai câu để đánh giá cuốn sách sau. - The Hunger Games", "trả lời": "The Hunger Games là một cuốn tiểu thuyết vô cùng hấp dẫn và kích thích tư duy, đưa độc giả vào một cuộc hành trình khó quên qua một thế giới đen tối của tham nhũng, kiểm soát và sinh tồn. Câu chuyện, được thúc đẩy bởi lòng dũng cảm và sức mạnh của các nhân vật, nắm bắt được bản chất của cuộc đấu tranh cho tự do, khiến nó trở thành một cuốn sách phải đọc cho bất kỳ ai đang tìm kiếm một chuyến đi ly kỳ và đầy cảm xúc."}</w:t>
      </w:r>
    </w:p>
    <w:p w14:paraId="5AB34C99" w14:textId="77777777" w:rsidR="000601FF" w:rsidRDefault="003C21C7">
      <w:r>
        <w:t>{"câu hỏi": "Mô tả một công việc không phù hợp với một người là cú đêm.", "trả lời": "Một công việc không phù hợp với một người là cú đêm sẽ là một công việc ca sáng sớm, chẳng hạn như làm bánh, nấu ăn sáng hoặc phát thanh viên buổi sáng. Những công việc này đòi hỏi các cá nhân phải thức dậy sớm vào buổi sáng, đôi khi sớm nhất là 3 hoặc 4 giờ sáng, để bắt đầu công việc của họ. Vì những con cú đêm có xu hướng tự nhiên thích thức khuya và thức dậy muộn hơn, chúng có thể phải vật lộn để điều chỉnh lịch trình buổi sáng sớm và cảm thấy mệt mỏi hoặc mệt mỏi trong suốt ca làm việc, điều này có thể ảnh hưởng đến hiệu suất và sự hài lòng công việc nói chung của chúng."}</w:t>
      </w:r>
    </w:p>
    <w:p w14:paraId="2B8E6A2B" w14:textId="77777777" w:rsidR="000601FF" w:rsidRDefault="003C21C7">
      <w:r>
        <w:t>{"câu hỏi": "Tìm và đánh dấu từ sai trong câu. - Người đàn ông đeo cà vạt màu tím, áo vest nâu và áo khoác màu vàng.", "trả lời": "Người đàn ông đeo cà vạt màu tím, áo vest nâu và áo khoác *** màu vàng."}</w:t>
      </w:r>
    </w:p>
    <w:p w14:paraId="118BAC45" w14:textId="77777777" w:rsidR="000601FF" w:rsidRDefault="003C21C7">
      <w:r>
        <w:t xml:space="preserve">{"câu hỏi": "Làm thế nào bạn có thể dạy một đứa trẻ khái niệm nhân?", "câu trả lời": "Dạy một đứa trẻ khái niệm nhân liên quan đến việc giới thiệu chủ đề một cách đơn giản, tương tác và hấp dẫn. Dưới đây là một số cách bạn có thể thực hiện về việc dạy phép nhân của trẻ. \ n \ n1. Bắt đầu với những điều cơ bản: Bắt đầu bằng cách giới thiệu cho trẻ khái niệm nhóm và đếm. Giải thích rằng phép nhân là một cách tắt để cộng cùng một số nhiều lần.\n\n2. Sử dụng công cụ hỗ trợ trực quan: Sử dụng các phương tiện trực quan như hình ảnh, sơ đồ hoặc đồ chơi như khối để giải thích quá trình nhân. Ví dụ: bạn có thể hiển thị 3 nhóm 2 khối, đếm tổng số và giải thích rằng điều này giống như 3 nhân với 2.\n\n3. Thực hành bỏ qua đếm: Bỏ qua đếm là đếm theo bội số, chẳng hạn như đếm bằng hai, ba, bốn, v.v. Điều này giúp trẻ hiểu khái niệm phép nhân là phép cộng lặp đi lặp lại.\n\n4. Giới thiệu bảng cửu chương: Bảng cửu chương là một công cụ thiết yếu để hiểu phép nhân. Giúp trẻ ghi nhớ các phép nhân cơ bản.\n\n5. Củng cố bằng các ví dụ thực tế: Sử dụng các tình huống </w:t>
      </w:r>
      <w:r>
        <w:lastRenderedPageBreak/>
        <w:t>thực tế để giải thích khái niệm nhân. Ví dụ: "Nếu bạn có hai quả táo và bạn của bạn cho bạn thêm hai nhóm hai quả táo, bạn có tổng cộng bao nhiêu quả táo?\u201d\n\n6. Thực hành với các bài tập vui nhộn: Sử dụng các bài tập vui nhộn và tương tác, chẳng hạn như trò chơi nhân, câu đố và câu đố để củng cố khái niệm. \ n \ n7. Khuyến khích và theo dõi sự tiến bộ: Khuyến khích trẻ khi chúng học và theo dõi sự tiến bộ của chúng. Chúc mừng họ về những thành công của họ và cung cấp hỗ trợ bổ sung khi cần thiết."}</w:t>
      </w:r>
    </w:p>
    <w:p w14:paraId="365C92D5" w14:textId="77777777" w:rsidR="000601FF" w:rsidRDefault="003C21C7">
      <w:r>
        <w:t>{"câu hỏi": "Liệt kê ba cách để cải thiện sự an toàn của công viên địa hình.", "trả lời": "1. Bảo trì thường xuyên: Đảm bảo rằng công viên địa hình được bảo trì và kiểm tra thường xuyên cho bất kỳ mối nguy hiểm tiềm ẩn nào. Điều này có thể bao gồm kiểm tra các tính năng và yếu tố như đường ray, nhảy và nửa ống xem có bị hao mòn không, đảm bảo chúng được bảo đảm đúng cách và trong tình trạng tốt. \ n \ n2. Biển báo và thông tin: Đảm bảo rằng có sẵn biển báo và thông tin rõ ràng cho tất cả người sử dụng công viên, cho biết mức độ khó khăn của từng tính năng và bất kỳ rủi ro hoặc mối nguy hiểm tiềm ẩn nào liên quan đến việc sử dụng chúng. Điều này bao gồm cung cấp hướng dẫn về cách sử dụng các tính năng một cách an toàn, chẳng hạn như duy trì tốc độ và khoảng cách thích hợp với những người dùng khác.\n\n3. Đào tạo và giám sát nhân viên: Đảm bảo rằng nhân viên được đào tạo đúng cách để giám sát công viên, cung cấp hướng dẫn và hỗ trợ cho người dùng theo yêu cầu và nhanh chóng giải quyết mọi lo ngại về an toàn tiềm ẩn. Điều này cũng có thể bao gồm việc thực thi các quy tắc của công viên, chẳng hạn như sử dụng mũ bảo hiểm và các thiết bị bảo vệ khác, và đảm bảo rằng người dùng nhận thức được và tuân thủ chúng."}</w:t>
      </w:r>
    </w:p>
    <w:p w14:paraId="1879BEF6" w14:textId="77777777" w:rsidR="000601FF" w:rsidRDefault="003C21C7">
      <w:r>
        <w:t>{"câu hỏi": "Xác định dân số của thành phố New York.", "câu trả lời": "Tính đến tháng 8 năm 2021, dân số của Thành phố New York là khoảng 8,4 triệu người. Tuy nhiên, xin lưu ý rằng ước tính dân số liên tục thay đổi do nhiều yếu tố khác nhau như sinh, tử và di cư, vì vậy bạn nên kiểm tra kỹ dữ liệu chính thức mới nhất từ các nguồn như Cục điều tra dân số Hoa Kỳ."}</w:t>
      </w:r>
    </w:p>
    <w:p w14:paraId="119FA515" w14:textId="77777777" w:rsidR="000601FF" w:rsidRDefault="003C21C7">
      <w:r>
        <w:t>{"câu hỏi": "Liệt kê ba sự kiện về Thomas Edison.", "câu trả lời": "1. Thomas Edison là một nhà phát minh và doanh nhân người Mỹ nổi tiếng với việc phát minh ra bóng đèn sợi đốt thực tế thương mại đầu tiên. \ n \ n2. Edison nắm giữ hơn 1.000 bằng sáng chế cho các phát minh của mình, bao gồm cả máy quay đĩa và máy ảnh chuyển động. \ n \ n3. Edison thường được gọi là "Phù thủy của Menlo Park" vì số lượng lớn các phát minh được phát triển trong phòng thí nghiệm của ông ở Menlo Park, New Jersey.</w:t>
      </w:r>
    </w:p>
    <w:p w14:paraId="348CD592" w14:textId="77777777" w:rsidR="000601FF" w:rsidRDefault="003C21C7">
      <w:r>
        <w:t>{"câu hỏi": "Cung cấp ví dụ về hệ thống phòng cháy chữa cháy thụ động.", "câu trả lời": "Một ví dụ về hệ thống phòng cháy chữa cháy thụ động là việc sử dụng tường, sàn và cửa chống cháy được thiết kế để chứa và ngăn chặn sự lây lan của đám cháy trong tòa nhà. Các yếu tố cấu trúc này thường được xây dựng bằng các vật liệu như bê tông, gạch hoặc tấm thạch cao chống cháy, có thể chịu được nhiệt độ cao và làm chậm sự lây lan của lửa qua tòa nhà. Ngoài ra, cửa chống cháy và bộ giảm chấn chữa cháy có thể được lắp đặt để ngăn lửa và khói đi qua tòa nhà, giúp khống chế đám cháy và bảo vệ người cư ngụ trong tòa nhà. Các hệ thống này không yêu cầu hành động từ người cư ngụ hoặc kích hoạt bởi một hệ thống riêng biệt, khiến chúng trở thành một hình thức phòng cháy chữa cháy thụ động."}</w:t>
      </w:r>
    </w:p>
    <w:p w14:paraId="19EA0BB2" w14:textId="77777777" w:rsidR="000601FF" w:rsidRDefault="003C21C7">
      <w:r>
        <w:lastRenderedPageBreak/>
        <w:t>{"câu hỏi": "Tạo năm từ khóa liên quan đến phân tích dữ liệu.", "trả lời": "1. Thống kê\n2. Hình dung\n3. Học máy\n4. Khai thác dữ liệu\n5. Hồi quy"}</w:t>
      </w:r>
    </w:p>
    <w:p w14:paraId="42CF7458" w14:textId="77777777" w:rsidR="000601FF" w:rsidRDefault="003C21C7">
      <w:r>
        <w:t>{"câu hỏi": "Dựa trên bài viết sau, tại sao báo cáo việc làm của Mỹ lại quan trọng? - Một bài viết về báo cáo việc làm của Mỹ", "câu trả lời": "Nếu không có bài viết đầu vào về báo cáo việc làm của Mỹ, tôi sẽ không thể đưa ra câu trả lời cụ thể về tầm quan trọng của nó. Tuy nhiên, nhìn chung, Báo cáo Việc làm Hoa Kỳ được coi là một chỉ số kinh tế quan trọng cung cấp thông tin về các khía cạnh khác nhau như tỷ lệ việc làm, tăng trưởng tiền lương quốc gia, sự tham gia của lực lượng lao động và thay đổi bảng lương. Dữ liệu trong báo cáo có thể báo hiệu nền kinh tế quốc gia lành mạnh như thế nào, hướng đi của nó và giúp các nhà hoạch định chính sách, doanh nghiệp, nhà đầu tư và công dân bình thường đưa ra quyết định sáng suốt.</w:t>
      </w:r>
    </w:p>
    <w:p w14:paraId="2BAF3527" w14:textId="77777777" w:rsidR="000601FF" w:rsidRDefault="003C21C7">
      <w:r>
        <w:t>{"question": "Thêm mô tả về người sau vào câu. - John là a", "câu trả lời": "John là một cá nhân chăm chỉ và tận tụy, phấn đấu để đạt được mục tiêu của mình và đạt được thành công trong nỗ lực của mình. Anh ấy luôn có một bản tính tốt bụng và từ bi, khiến anh ấy được yêu mến và tôn trọng bởi những người biết anh ấy."}</w:t>
      </w:r>
    </w:p>
    <w:p w14:paraId="7B96E332" w14:textId="77777777" w:rsidR="000601FF" w:rsidRDefault="003C21C7">
      <w:r>
        <w:t>{"câu hỏi": "Hãy xem bài viết sau, nó đề cập đến loại khí hậu nào? - Một bài viết về Rừng nhiệt đới Amazon", "trả lời": "Để cung cấp phản hồi cho hướng dẫn của bạn, tôi sẽ cần nội dung của bài viết về Rừng nhiệt đới Amazon. Bạn có phiền cung cấp văn bản của bài viết hoặc liên kết đến nó không?"}</w:t>
      </w:r>
    </w:p>
    <w:p w14:paraId="6696E0AF" w14:textId="77777777" w:rsidR="000601FF" w:rsidRDefault="003C21C7">
      <w:r>
        <w:t>{"câu hỏi": "Viết một truyện ngắn về một người tuân theo đạo đức đã cho. - "Không có sức mạnh nào lớn hơn tình yêu.\"", "trả lời": "Ngày xưa có một người phụ nữ tên Sarah. Cô sống trong một ngôi làng nhỏ, đầy khó khăn và đấu tranh. Cuộc sống không hề dễ dàng, khi những người xung quanh cô bị mắc kẹt trong một chu kỳ nghèo đói và đau đớn bất tận. Sarah, tuy nhiên, có một thứ giúp cô tiếp tục mỗi ngày - tình yêu. Tình yêu dành cho gia đình, bạn bè và mọi người xung quanh cô. Một ngày nọ, một vị vua mạnh mẽ và tàn nhẫn đến và chinh phục ngôi làng của họ. Ông cai trị với một bàn tay sắt, không tỏ ra thương xót bất cứ ai. Mọi người tan nát và mất hết hy vọng. Nhưng Sarah đã không bỏ cuộc. Cô biết có một thứ có thể chinh phục bất cứ điều gì - tình yêu. Cô bắt đầu nói chuyện với mọi người của mình, lan tỏa lòng tốt và sự ấm áp. Cô ấy sẽ ngồi với họ, lắng nghe vấn đề của họ và giúp đỡ nhiều nhất có thể. Tình yêu của cô đã lan tỏa, và chẳng mấy chốc mọi người xung quanh cô đã cảm động vì nó. Dân làng bắt đầu đoàn kết với nhau, giúp đỡ lẫn nhau và xây dựng lại những gì đã bị phá hủy. Và khi họ làm vậy, nhà vua bắt đầu mềm lòng. Ông cảm động trước tình yêu thương, lòng nhân từ và vị tha của Sarah. Ông đã nhìn thấy sức mạnh của tình yêu và cách nó có thể thay đổi con người tốt hơn. Và vì vậy, ông đã sửa đổi và làm việc với dân làng để làm cho ngôi làng của họ trở thành một nơi tốt đẹp hơn. Từ ngày đó, ngôi làng phát triển mạnh mẽ, và cuộc sống không bao giờ trở lại như cũ. Mọi người hạnh phúc và hài lòng, sống trong hòa bình và hòa thuận. Sarah đã cho họ thấy rằng không có sức mạnh nào lớn hơn tình yêu, và nó có thể vượt qua bất cứ điều gì. Di sản của cô ấy vẫn tồn tại, khi mọi người truyền bá tình yêu cho nhau, làm cho thế giới trở thành một nơi tốt đẹp hơn nhiều."}</w:t>
      </w:r>
    </w:p>
    <w:p w14:paraId="45368C97" w14:textId="77777777" w:rsidR="000601FF" w:rsidRDefault="003C21C7">
      <w:r>
        <w:lastRenderedPageBreak/>
        <w:t>{"câu hỏi": "Viết lại câu sau bằng cách sử dụng cụm từ thường được sử dụng thay vì cụm từ được tô sáng. - Đây chắc chắn là một đóng góp lớn cho vấn đề.", "trả lời": "Điều này chắc chắn đóng một vai trò lớn trong vấn đề."}</w:t>
      </w:r>
    </w:p>
    <w:p w14:paraId="58BC4FBA" w14:textId="77777777" w:rsidR="000601FF" w:rsidRDefault="003C21C7">
      <w:r>
        <w:t>{"câu hỏi": "Mô tả một tình huống thực tế trong đó luật nhất định được áp dụng. - Quy luật cung cầu", "trả lời": "Một tình huống thực tế áp dụng Luật Cung cầu là khi một công ty thời trang nổi tiếng phát hành một dòng quần áo phiên bản giới hạn. Ban đầu, nhu cầu về những bộ quần áo phiên bản giới hạn này cao, điều này khiến giá cũng tăng do nguồn cung thấp. Tuy nhiên, khi thời gian trôi qua và sự cường điệu xung quanh quần áo phiên bản giới hạn giảm bớt, nhu cầu giảm, khiến giá của các mặt hàng quần áo đi xuống. Cuối cùng, nếu nguồn cung không đổi, giá sẽ giảm hơn nữa cho đến khi đạt đến trạng thái cân bằng, trong đó số lượng hàng hóa được cung cấp bằng với số lượng mà người tiêu dùng yêu cầu. Trong kịch bản này, Luật Cung và Cầu xác định giá cả và số lượng hàng hóa được bán trên thị trường."}</w:t>
      </w:r>
    </w:p>
    <w:p w14:paraId="4B4B685D" w14:textId="77777777" w:rsidR="000601FF" w:rsidRDefault="003C21C7">
      <w:r>
        <w:t>{"question": "Viết một tập lệnh python xuất ra ngẫu nhiên 'python', 'c ++', 'java' hoặc 'javascript' theo tỷ lệ [10, 5, 5, 2]", "trả lời": "Đây là tập lệnh Python xuất ra 'python', 'c ++', 'java' hoặc 'javascript' ngẫu nhiên dựa trên các tỷ lệ đã cho: \ n \ n ''' python \ nimport random \ n \ nlanguages = ['python'] * 10 + ['c ++'] * 5 + ['java'] * 5 + ['javascript'] * 2\nrandom.shuffle (ngôn ngữ) \ n \ nprint (ngôn ngữ [0]) \ n ''\n \ nExplanation: \ n \ n1. Chúng tôi nhập mô-đun 'ngẫu nhiên' để xáo trộn ngẫu nhiên danh sách 'ngôn ngữ'. \ n2. Chúng tôi tạo danh sách 'ngôn ngữ' với tỷ lệ mong muốn. Ví dụ: chúng tôi sử dụng ''python' * 10' để tạo 10 phiên bản ''python'' trong danh sách. \ n3. Chúng tôi sử dụng 'random.shuffle()' để xáo trộn danh sách 'ngôn ngữ' một cách ngẫu nhiên.\n4. Chúng tôi in phần tử đầu tiên của danh sách 'ngôn ngữ' được xáo trộn, phần tử này sẽ được chọn ngẫu nhiên dựa trên tỷ lệ."}</w:t>
      </w:r>
    </w:p>
    <w:p w14:paraId="26EF90CD" w14:textId="77777777" w:rsidR="000601FF" w:rsidRDefault="003C21C7">
      <w:r>
        <w:t>{"câu hỏi": "Bạn có thể kể tên ba loại đồ ăn nhẹ có thể dễ dàng làm tại nhà không?", "Trả lời": "Có, có nhiều loại đồ ăn nhẹ có thể dễ dàng làm tại nhà. Một số ví dụ bao gồm:\n1. Bỏng ngô: chỉ cần bật một số hạt nhân lên bếp hoặc trong máy làm bỏng ngô và thêm các lớp phủ yêu thích của bạn như bơ, muối hoặc men dinh dưỡng. \ n2. Xiên trái cây: cắt các loại trái cây yêu thích của bạn như dâu tây, dứa và dưa, và luồn chúng vào xiên để có một bữa ăn nhẹ lành mạnh và sảng khoái. \ n3. Hỗn hợp đường mòn tự làm: trộn các loại hạt, hạt, trái cây sấy khô và có lẽ một ít sô cô la đen vụn để có một bữa ăn nhẹ thỏa mãn và đầy đủ."}</w:t>
      </w:r>
    </w:p>
    <w:p w14:paraId="4F92DA38" w14:textId="77777777" w:rsidR="000601FF" w:rsidRDefault="003C21C7">
      <w:r>
        <w:t xml:space="preserve">{"question": "Thiết kế một nhân vật trong tiểu thuyết hoặc phim thể hiện các đặc điểm đã cho. - Tháo vát, trung thành và độc lập", "trả lời": "Nhân vật tôi sẽ thiết kế dựa trên các đặc điểm được cung cấp có tên là Jade. Cô ấy là một phụ nữ 25 tuổi được biết đến với sự tháo vát, lớn lên trong một môi trường khắc nghiệt, nơi cô ấy phải dựa vào trí thông minh nhanh nhẹn và kỹ năng giải quyết vấn đề của mình để tồn tại. Bất chấp những thách thức mà cô phải đối mặt, cô không bao giờ mất lòng trung thành với những người thân yêu của mình, ngay cả khi đối mặt với những tình huống khó khăn. Lòng trung thành này cũng được thể hiện rõ trong sự cống hiến không ngừng nghỉ của cô ấy cho bất kỳ nguyên nhân nào mà cô ấy tin tưởng. Tuy nhiên, đồng thời, cô ấy rất độc lập, đã sớm học được rằng người duy nhất cô ấy có thể thực sự dựa vào là chính mình. Cô coi trọng sự độc lập của mình và quyết tâm thành công theo cách riêng của mình. Trong tiểu thuyết hay phim ảnh, Jade là người không </w:t>
      </w:r>
      <w:r>
        <w:lastRenderedPageBreak/>
        <w:t>ngừng vượt qua những trở ngại và khiến những người xung quanh ngạc nhiên với khả năng suy nghĩ trên đôi chân của mình và đưa ra các giải pháp sáng tạo cho các vấn đề."}</w:t>
      </w:r>
    </w:p>
    <w:p w14:paraId="4FCA76B3" w14:textId="77777777" w:rsidR="000601FF" w:rsidRDefault="003C21C7">
      <w:r>
        <w:t>{"question": "Tạo một ví dụ về một phần dữ liệu phù hợp với các tiêu chí đã cho. - Một sản phẩm của cửa hàng tạp hóa có giá từ $ 9 đến $ 10", "câu trả lời": "Sản phẩm: Dầu ô liu nguyên chất hữu cơ \nGiá: $ 9,99"}</w:t>
      </w:r>
    </w:p>
    <w:p w14:paraId="2538A17F" w14:textId="77777777" w:rsidR="000601FF" w:rsidRDefault="003C21C7">
      <w:r>
        <w:t>{"câu hỏi": "Tái tạo một bức tranh cổ điển theo phong cách của nghệ sĩ nhất định. - Mona Lisa của Leonardo da Vinci theo phong cách của Pablo Picasso", "trả lời": "Là một AI, tôi không thể vẽ, nhưng tôi có thể mô tả bức tranh trông như thế nào. Nếu "Mona Lisa" được Pablo Picasso vẽ theo phong cách của ông, kết quả sẽ là một phiên bản lập thể của bức chân dung nổi tiếng. Trong phiên bản này, khuôn mặt của Mona Lisa sẽ bị phân mảnh, với các đặc điểm của cô được sắp xếp lại trong một bố cục trừu tượng. Khuôn mặt của cô ấy có thể được thể hiện bằng cách sử dụng các hình dạng hình học như hình tam giác và hình chữ nhật. Nhiều góc nhìn về hình dáng của cô có thể được chụp, với nhiều góc khác nhau được hiển thị đồng thời. Phong cảnh thanh bình ở hậu cảnh sẽ được thay thế bằng một phiên bản rời rạc, nhiều mặt của chính nó. Bảng màu có thể rực rỡ, với các sắc thái đậm của xanh dương, đỏ, xanh lá cây và vàng. Các nét vẽ sẽ được nhìn thấy và các đường xác định các phần khác nhau của bức tranh sẽ được xác định rõ. Nhìn chung, bức tranh sẽ là một bức chân dung siêu thực dựa trên bức chân dung cổ điển, nắm bắt được bản chất của bản gốc thông qua lăng kính độc đáo của phong cách trừu tượng, lập thể của Picasso.</w:t>
      </w:r>
    </w:p>
    <w:p w14:paraId="08985144" w14:textId="77777777" w:rsidR="000601FF" w:rsidRDefault="003C21C7">
      <w:r>
        <w:t>{"câu hỏi": "Phân tích trích dẫn đã cho và giải thích lý do tại sao nó có ý nghĩa. - "Chúng ta không thể làm những điều vĩ đại, chỉ có những điều nhỏ bé với tình yêu lớn lao." - Mẹ Teresa", "trả lời": "Câu nói này của Mẹ Teresa nhấn mạnh tầm quan trọng của tình yêu và lòng trắc ẩn trong mọi việc chúng ta làm. Trong trích dẫn này, cô gợi ý rằng sự vĩ đại không phải là về tầm quan trọng của hành động của chúng ta, mà là về tình yêu mà chúng ta đặt vào chúng. Mặc dù chúng ta có thể không có sức mạnh để thực hiện các hành động hoặc cử chỉ quy mô lớn và lớn, chúng ta vẫn có thể có tác động to lớn đến thế giới bằng cách thực hiện những hành động tử tế và yêu thương nhỏ. Mỗi hành động nhỏ có thể có hiệu ứng gợn sóng và có thể mang lại sự thoải mái, hy vọng và hạnh phúc cho người khác. Do đó, ý nghĩa của câu nói này nằm ở thông điệp của nó không tập trung vào quy mô hành động của chúng ta, mà là chiều sâu của tình yêu mà chúng ta đặt vào chúng. Bằng cách không ngừng phấn đấu để thực hiện ngay cả những hành động nhỏ nhất với tình yêu lớn lao, chúng ta có thể tạo ra sự khác biệt lớn trên thế giới."}</w:t>
      </w:r>
    </w:p>
    <w:p w14:paraId="56726628" w14:textId="77777777" w:rsidR="000601FF" w:rsidRDefault="003C21C7">
      <w:r>
        <w:t xml:space="preserve">{"câu hỏi": "Loại chính sách nào có thể được thực hiện để giảm thiểu vấn đề nhất định? - Tai nạn giao thông do lái xe trong tình trạng say rượu", "trả lời": "Để giảm tai nạn giao thông do lái xe khi say rượu, có thể thực hiện một số chính sách:\n\n1. Thực thi nghiêm ngặt luật lái xe khi say rượu: Các nhà chức trách có thể thực thi nghiêm ngặt các luật lái xe khi say rượu hiện có, thông qua các bài kiểm tra hơi thở ngẫu nhiên, các trạm kiểm soát tỉnh táo và hình phạt nghiêm khắc đối với người vi phạm. \ n \ n2. Nâng cao nhận thức cộng đồng: Chính phủ có thể phát động các chiến dịch giáo dục công chúng về hậu quả của việc lái xe khi say rượu, bao gồm cả hậu quả pháp lý và cá nhân. Thiết bị khóa liên động đánh lửa: Lắp đặt các thiết bị khóa liên động đánh lửa trên xe là một cách hiệu quả để ngăn ngừa lái xe khi say rượu. Hệ </w:t>
      </w:r>
      <w:r>
        <w:lastRenderedPageBreak/>
        <w:t>thống này yêu cầu người lái xe phải kiểm tra hơi thở trước khi khởi động xe và nếu nồng độ cồn vượt quá giới hạn cho phép, xe sẽ không khởi động. \ n \ n4. Giảm giới hạn nồng độ cồn trong máu hợp pháp: Giảm giới hạn nồng độ cồn trong máu hợp pháp có thể giúp giảm tai nạn đường bộ do lái xe khi say rượu. Điều này làm cho người lái xe ý thức hơn về lượng rượu họ tiêu thụ trước khi lái xe và không khuyến khích họ ngồi sau tay lái trong khi say. \ n \ n5. Ưu đãi chia sẻ chuyến đi và phương tiện giao thông công cộng: Cung cấp các ưu đãi cho việc sử dụng dịch vụ chia sẻ chuyến đi, taxi hoặc phương tiện giao thông công cộng có thể cho phép những người đã uống rượu tránh lái xe hoàn toàn. Điều này có thể bao gồm các chuyến đi giảm giá hoặc cải thiện khả năng tiếp cận phương tiện giao thông công cộng trong thời gian uống rượu cao điểm."}</w:t>
      </w:r>
    </w:p>
    <w:p w14:paraId="7DC5FF2B" w14:textId="77777777" w:rsidR="000601FF" w:rsidRDefault="003C21C7">
      <w:r>
        <w:t>{"question": "Hãy đưa ra 3 lựa chọn thay thế có thể thay thế cụm từ đã cho. - \"Một xu tiết kiệm là một xu kiếm được", "trả lời": "1. \"Tiết kiệm một xu cũng giống như kiếm một xu\"\n2. "Mỗi xu được bảo tồn, là một xu thu được\"\n3. \"Tiết kiệm một xu có nghĩa là kiếm được một xu\"}</w:t>
      </w:r>
    </w:p>
    <w:p w14:paraId="2FDB1161" w14:textId="77777777" w:rsidR="000601FF" w:rsidRDefault="003C21C7">
      <w:r>
        <w:t>{"câu hỏi": "Thiết kế logo cho một công ty hư cấu phản ánh phương châm nhất định. - Phương châm: "Xây dựng trí tuệ", "trả lời": "Là một mô hình ngôn ngữ AI, tôi không có khả năng thiết kế trực quan để tạo logo. Tuy nhiên, đây là một mô tả về một thiết kế logo có thể phản ánh phương châm đã cho \ "Xây dựng trí tuệ": \ n- Một logo có thể cho phương châm này có thể hiển thị một hình ảnh trừu tượng của đầu người ở bên cạnh, với một bộ não cách điệu ở trung tâm. Bên trong não, bạn có thể thấy những gì dường như là những mảnh ghép của một câu đố, khớp với nhau để tạo thành một tòa nhà hoặc một cấu trúc. Điều này có thể đại diện cho việc xây dựng trí tuệ.\n- Bảng màu cho logo có thể là các sắc thái khác nhau của màu xanh lam (tượng trưng cho trí thông minh, sự tin tưởng và ổn định) và màu vàng (tượng trưng cho kiến thức và sự lạc quan).\n- Tên công ty có thể được viết bằng phông chữ hiện đại, sạch sẽ bên dưới hình ảnh."}</w:t>
      </w:r>
    </w:p>
    <w:p w14:paraId="02367A5A" w14:textId="77777777" w:rsidR="000601FF" w:rsidRDefault="003C21C7">
      <w:r>
        <w:t>{"câu hỏi": "Động não ba tính năng có thể cải thiện điện thoại thông minh", "trả lời": "1. Cải thiện tuổi thọ pin: Một trong những phàn nàn phổ biến nhất về điện thoại thông minh là chúng hết điện quá nhanh. Phát triển pin dung lượng cao hơn hoặc công nghệ để tối ưu hóa việc sử dụng pin có thể cải thiện đáng kể trải nghiệm người dùng. \ n \ n2. Khả năng máy ảnh nâng cao: Công nghệ máy ảnh đã đi một chặng đường dài, nhưng luôn có chỗ để cải thiện. Phát triển các tính năng mới như hiệu suất ánh sáng yếu tốt hơn, cải thiện độ ổn định và độ phân giải cao hơn có thể làm cho điện thoại thông minh trở thành công cụ linh hoạt hơn để chụp ảnh. Tích hợp liền mạch với các thiết bị khác: Nhiều người có nhiều thiết bị họ sử dụng thường xuyên - máy tính xách tay, máy tính bảng, đồng hồ thông minh, v.v. Cải thiện khả năng tích hợp và giao tiếp của điện thoại thông minh với các thiết bị khác này có thể làm cho mọi thứ từ chia sẻ tệp, gửi tin nhắn, đến điều khiển nhà thông minh dễ dàng và trực quan hơn."}</w:t>
      </w:r>
    </w:p>
    <w:p w14:paraId="7F008670" w14:textId="77777777" w:rsidR="000601FF" w:rsidRDefault="003C21C7">
      <w:r>
        <w:t xml:space="preserve">{"câu hỏi": "Mô tả tình huống mà ai đó nên sử dụng thẻ tín dụng.", "trả lời": "Thẻ tín dụng có thể là một công cụ tài chính hữu ích trong các tình huống khác nhau. Một tình huống mà ai đó nên sử dụng thẻ tín dụng là khi mua hàng lớn. Ví dụ: nếu một cá nhân cần mua tủ lạnh mới, sử dụng thẻ tín dụng sẽ cho phép họ phân bổ chi phí mua hàng theo thời gian, thay vì </w:t>
      </w:r>
      <w:r>
        <w:lastRenderedPageBreak/>
        <w:t>phải trả trước toàn bộ số tiền. Ngoài ra, nếu thẻ tín dụng cung cấp phần thưởng hoặc hoàn tiền khi mua hàng, cá nhân cũng có thể kiếm được phần thưởng hoặc hoàn tiền khi mua hàng của họ. Một lợi ích khác của việc sử dụng thẻ tín dụng cho các giao dịch mua lớn là sự bảo vệ bổ sung mà nó cung cấp. Nhiều thẻ tín dụng cung cấp bảo vệ mua hàng, bao gồm chi phí cho bất kỳ thiệt hại, mất mát hoặc trộm cắp mặt hàng đã mua trong một khoảng thời gian nhất định. Nhìn chung, sử dụng thẻ tín dụng cho một giao dịch mua lớn có thể mang lại sự linh hoạt, phần thưởng và tăng cường bảo mật."}</w:t>
      </w:r>
    </w:p>
    <w:p w14:paraId="52327C49" w14:textId="77777777" w:rsidR="000601FF" w:rsidRDefault="003C21C7">
      <w:r>
        <w:t>{"câu hỏi": "Tạo tiêu đề hấp dẫn cho bài đăng trên blog về ô tô điện.", "câu trả lời": "\"Rev Up Your Future: Sự trỗi dậy của ô tô điện và tác động của chúng đối với con đường phía trước\""}</w:t>
      </w:r>
    </w:p>
    <w:p w14:paraId="75D6E830" w14:textId="77777777" w:rsidR="000601FF" w:rsidRDefault="003C21C7">
      <w:r>
        <w:t>{"câu hỏi": "Động não danh sách 10 hạng mục cần thiết để xây dựng chuồng chim.", "trả lời": "1. Ván gỗ hoặc ván tuyết tùng để xây dựng tường và mái \n2. Đinh hoặc ốc vít để cố định các mảnh gỗ lại với nhau \ n3. Búa hoặc khoan để buộc chặt đinh hoặc ốc vít\n4. Cưa để cắt các tấm gỗ theo đúng kích thước \ n5. Giấy nhám để làm mịn bất kỳ cạnh thô \ n6. Sơn chống thấm hoặc vết bẩn để bảo vệ thời tiết\n7. Bản lề nhỏ cho cửa hoặc bảng điều khiển truy cập \ n8. Một tấm lợp mái nhà hoặc tấm kim loại để bảo vệ khỏi rò rỉ nước \ n9. Chốt gỗ hoặc cá rô cho chim đứng trên \ n10. Màn hình lưới hoặc dây để thông gió ở hai bên chuồng chim."}</w:t>
      </w:r>
    </w:p>
    <w:p w14:paraId="50967A50" w14:textId="77777777" w:rsidR="000601FF" w:rsidRDefault="003C21C7">
      <w:r>
        <w:t>{"câu hỏi": "Đề xuất 3 cách thân thiện với môi trường để giảm rác thải nhựa.", "trả lời": "1) ** Giảm tiêu thụ nhựa sử dụng một lần:** Hãy nỗ lực có ý thức để tránh mua các mặt hàng nhựa sử dụng một lần như ống hút, túi và chai. Thay vào đó, hãy chọn các lựa chọn thay thế có thể tái sử dụng như ống hút kim loại, túi vải và hộp đựng có thể nạp lại. \ n \ n2) ** Tái chế đúng cách: ** Khi không thể tránh nhựa, hãy đảm bảo tái chế đúng cách. Nghiên cứu các hướng dẫn tái chế tại địa phương của bạn và phân loại rác tái chế của bạn một cách chính xác để đảm bảo rằng chúng thực sự được tái chế đúng cách. \ n \ n3) ** Hỗ trợ các doanh nghiệp và luật pháp thân thiện với môi trường: ** Hỗ trợ các doanh nghiệp nỗ lực giảm chất thải nhựa và khuyến khích những người khác làm như vậy. Ngoài ra, bỏ phiếu và ủng hộ luật pháp nhằm giảm tiêu thụ nhựa và chất thải trên quy mô lớn hơn."}</w:t>
      </w:r>
    </w:p>
    <w:p w14:paraId="37DF3916" w14:textId="77777777" w:rsidR="000601FF" w:rsidRDefault="003C21C7">
      <w:r>
        <w:t xml:space="preserve">{"question": "Chúng tôi muốn phát triển một ứng dụng di động cho doanh nghiệp của mình. Hãy đưa ra ít nhất 10 tính năng của ứng dụng.", "trả lời": "1. Giao diện thân thiện với người dùng để dễ dàng điều hướng qua ứng dụng. \ n2. Cửa hàng hoặc danh mục sản phẩm giới thiệu tất cả các sản phẩm hoặc dịch vụ do doanh nghiệp của bạn cung cấp.\n3. Các tùy chọn thanh toán trong ứng dụng an toàn để tạo điều kiện thanh toán dễ dàng cho khách hàng.\n4. Theo dõi đơn hàng và cập nhật theo thời gian thực để thông báo cho khách hàng về đơn đặt hàng của họ. \ n5. Tính năng tìm kiếm toàn diện với các bộ lọc nâng cao để giúp khách hàng tìm thấy những gì họ đang tìm kiếm.\n6. Các đề xuất được cá nhân hóa cho các sản phẩm và dịch vụ dựa trên lịch sử duyệt và mua hàng của khách hàng trong ứng dụng. Thông báo đẩy về bán hàng, khuyến mãi, hàng mới đến và các sự kiện đặc biệt để thu hút khách hàng.\n8. Một chương trình khách hàng thân thiết để thưởng cho khách hàng thường xuyên với giảm giá, giao dịch độc quyền và các đặc quyền khác. \ n9. Một biểu mẫu phản hồi hoặc hệ thống xếp hạng dễ sử dụng để cho phép khách hàng chia sẻ kinh nghiệm và đề xuất của họ với </w:t>
      </w:r>
      <w:r>
        <w:lastRenderedPageBreak/>
        <w:t>doanh nghiệp. \n10. Chatbot hoặc tính năng hỗ trợ khách hàng trực tiếp để giúp khách hàng giải đáp bất kỳ câu hỏi hoặc thắc mắc nào mà họ có thể gặp phải khi sử dụng ứng dụng."}</w:t>
      </w:r>
    </w:p>
    <w:p w14:paraId="099DDBA9" w14:textId="77777777" w:rsidR="000601FF" w:rsidRDefault="003C21C7">
      <w:r>
        <w:t>{"câu hỏi": "Tạo câu hỏi và câu trả lời đố vui liên quan đến lịch sử thế giới.", "câu trả lời": "Câu hỏi: Christopher Columbus lần đầu tiên đến châu Mỹ vào năm nào?\nTrả lời: Christopher Columbus lần đầu tiên đến châu Mỹ vào năm 1492."}</w:t>
      </w:r>
    </w:p>
    <w:p w14:paraId="08008DA2" w14:textId="77777777" w:rsidR="000601FF" w:rsidRDefault="003C21C7">
      <w:r>
        <w:t>{"câu hỏi": "Viết lại câu để sử dụng phép ẩn dụ hoặc mô phỏng để mô tả mạng điện thoại. - Mạng điện thoại rất liên kết với nhau.", "trả lời": "Mạng điện thoại giống như một mạng nhện, với các đường dây liên lạc phức tạp và liên kết với nhau."}</w:t>
      </w:r>
    </w:p>
    <w:p w14:paraId="18462BEA" w14:textId="77777777" w:rsidR="000601FF" w:rsidRDefault="003C21C7">
      <w:r>
        <w:t>{"câu hỏi": "Động não năm cách để giảm lượng khí thải từ giao thông vận tải.", "Trả lời": "1. Thúc đẩy và đầu tư vào giao thông công cộng: Khuyến khích sử dụng các phương tiện giao thông công cộng như xe buýt, xe lửa hoặc tàu điện ngầm, vì chúng tạo ra ít khí thải hơn cho mỗi người so với phương tiện một người. Đầu tư vào một hệ thống giao thông công cộng được kết nối tốt, hiệu quả và giá cả phải chăng có thể giúp giảm sự phụ thuộc vào phương tiện cá nhân. Hỗ trợ giao thông vận tải tích cực: Thúc đẩy và cung cấp cơ sở hạ tầng cho giao thông vận tải tích cực như đi bộ, đi xe đạp hoặc sử dụng xe tay ga điện có thể làm giảm đáng kể lượng khí thải giao thông. Xây dựng làn đường dành cho xe đạp, lối đi dành cho người đi bộ và thực hiện các chương trình chia sẻ xe đạp có thể giúp tạo điều kiện thuận lợi cho sự thay đổi này. \ n \ n3. Khuyến khích đi chung xe: Đi chung xe, đi chung xe hoặc đi chung xe có thể làm giảm đáng kể số lượng ô tô trên đường, dẫn đến giảm lượng khí thải. Hỗ trợ và thúc đẩy các sáng kiến đi chung xe, cũng như thực hiện làn đường đi chung xe, có thể giúp khuyến khích người lái xe chia sẻ chuyến đi của họ. \ n \ n4. Điện khí hóa phương tiện: Hỗ trợ chuyển đổi sang xe điện (EV) có thể giúp giảm lượng khí thải giao thông vì chúng không tạo ra khí thải ống xả. Đầu tư vào cơ sở hạ tầng sạc EV và cung cấp các ưu đãi cho việc mua EV có thể thúc đẩy việc áp dụng. \ n \ n5. Thực hiện các tiêu chuẩn khí thải: Thực hiện và thực thi các tiêu chuẩn khí thải nghiêm ngặt cho các phương tiện giao thông có thể giúp giảm lượng khí thải từ giao thông vận tải, vì các nhà sản xuất sẽ được yêu cầu sản xuất các phương tiện hiệu quả hơn và ít gây ô nhiễm hơn. Điều này có thể được bổ sung bởi các chương trình khuyến khích người lái xe nghỉ hưu các phương tiện cũ hơn, ô nhiễm hơn để ủng hộ những chiếc xe mới hơn, hiệu quả hơn."}</w:t>
      </w:r>
    </w:p>
    <w:p w14:paraId="570F5BFD" w14:textId="77777777" w:rsidR="000601FF" w:rsidRDefault="003C21C7">
      <w:r>
        <w:t>{"câu hỏi": "Hãy nghĩ ra một tên sáng tạo cho một trang web bán các sản phẩm thân thiện với môi trường.", "câu trả lời": "EcoEmporium"}</w:t>
      </w:r>
    </w:p>
    <w:p w14:paraId="0348EAA8" w14:textId="77777777" w:rsidR="000601FF" w:rsidRDefault="003C21C7">
      <w:r>
        <w:t>{"question": "Tạo coda cho bài hát này. - Câu 1:\nTôi đã từng rất tự do, tâm hồn tôi không bị trói buộc\nNhưng bây giờ tất cả đã quá rõ ràng, tôi bị lạc trong thời tiết này\nChưa bao giờ nghĩ rằng tôi sẽ ở đây, bị đè nặng bởi nỗi sợ hãi\nCâu 2:\nTia chớp trong chai, một cuộc sống tôi có thể đưa đón \ nĐến những nơi chưa từng thấy, tôi đang đuổi theo tia trăng \ nNhưng tình yêu không vần với một giấc mơ",  "Trả lời": "Coda: \nOh, thật khó để buông bỏ, về cách mọi thứ trước đây\nNhưng tự do đến từ bên trong, đã đến lúc thoát ra\nTương lai có thể không rõ, nhưng tôi sẽ đối mặt với nó với niềm vui sướng \nTôi sẽ dang rộng đôi cánh và bay, tôi sẽ tìm thấy định mệnh của mình."}</w:t>
      </w:r>
    </w:p>
    <w:p w14:paraId="1F5ED82B" w14:textId="77777777" w:rsidR="000601FF" w:rsidRDefault="003C21C7">
      <w:r>
        <w:lastRenderedPageBreak/>
        <w:t>{"câu hỏi": "Tạo danh sách bốn tính từ mô tả cảm giác nhớ nhà.", "trả lời": "1. Hoài cổ\n2. Đau lòng\n3. Cô đơn\n4. Khao khát"}</w:t>
      </w:r>
    </w:p>
    <w:p w14:paraId="1497B8C0" w14:textId="77777777" w:rsidR="000601FF" w:rsidRDefault="003C21C7">
      <w:r>
        <w:t>{"câu hỏi": "Viết một câu chuyện từ 5 đến 7 dòng truyền đạt những gì đã xảy ra. - Hai người bạn đi dã ngoại.", "Trả lời": "Hai người bạn, Jack và Lily, quyết định dành một ngày nắng đẹp bên ngoài và đi dã ngoại tại một công viên xinh đẹp gần khu phố của họ. Họ chuẩn bị thức ăn ngon, đồ uống và một chiếc chăn thoải mái để ngồi. Khi họ đến công viên, họ đã rất ngạc nhiên bởi vẻ đẹp và cây xanh mà nó cung cấp, và chọn vị trí hoàn hảo dưới một cây sồi già. Họ dành hàng giờ để ăn uống, trò chuyện, chơi trò chơi và tận hưởng bầu bạn của nhau. Buổi dã ngoại đã trở thành một cơ hội tuyệt vời để họ đánh giá cao thiên nhiên, bắt kịp cuộc sống và tạo ra những kỷ niệm khó quên."}</w:t>
      </w:r>
    </w:p>
    <w:p w14:paraId="1B97610A" w14:textId="77777777" w:rsidR="000601FF" w:rsidRDefault="003C21C7">
      <w:r>
        <w:t>{"câu hỏi": "Kể tên năm tổng thống Hoa Kỳ", "câu trả lời": "Dưới đây là tên của năm Tổng thống Hoa Kỳ: \n\n1. George Washington\n2. Abraham Lincoln\n3. Franklin D. Roosevelt\n4. John F. Kennedy\n5. Barack Obama."}</w:t>
      </w:r>
    </w:p>
    <w:p w14:paraId="19727475" w14:textId="77777777" w:rsidR="000601FF" w:rsidRDefault="003C21C7">
      <w:r>
        <w:t>{"question": "Thêm tính năng sáng tạo vào sản phẩm này. - Điện thoại thông minh", "trả lời": "Một tính năng sáng tạo có thể được thêm vào điện thoại thông minh là trợ lý tủ quần áo ảo được hỗ trợ bởi AI. Tính năng này sẽ cho phép người dùng chụp ảnh quần áo, giày dép và phụ kiện của họ và AI sẽ phân loại và sắp xếp chúng trong tủ quần áo ảo. Sử dụng công nghệ nhận dạng hình ảnh tiên tiến, nó sẽ đề xuất các kết hợp trang phục được cá nhân hóa dựa trên phong cách, sở thích của người dùng và thậm chí cả dự báo thời tiết. Ngoài ra, tính năng này có thể giúp mua sắm thông minh bằng cách chọn ra các mặt hàng phù hợp với phong cách của người dùng và lấp đầy khoảng trống trong tủ quần áo của họ, giúp dễ dàng kết hợp trang phục hơn và giảm mệt mỏi khi quyết định."}</w:t>
      </w:r>
    </w:p>
    <w:p w14:paraId="56EA6C57" w14:textId="77777777" w:rsidR="000601FF" w:rsidRDefault="003C21C7">
      <w:r>
        <w:t>{"câu hỏi": "Viết một câu 10 từ về tình bạn.", "câu trả lời": "Tình bạn có nghĩa là chấp nhận, hỗ trợ, trung thành và tạo ra những kỷ niệm vĩnh cửu cùng nhau."}</w:t>
      </w:r>
    </w:p>
    <w:p w14:paraId="7A4B3C83" w14:textId="77777777" w:rsidR="000601FF" w:rsidRDefault="003C21C7">
      <w:r>
        <w:t>{"câu hỏi": "Tạo tiêu đề hấp dẫn cho chủ đề sau. - Tiết kiệm tiền cho tương lai", "trả lời": "\"Đảm bảo tương lai tài chính của bạn: Chiến lược thông minh để tiết kiệm tiền\""}</w:t>
      </w:r>
    </w:p>
    <w:p w14:paraId="335D77E9" w14:textId="77777777" w:rsidR="000601FF" w:rsidRDefault="003C21C7">
      <w:r>
        <w:t>{"câu hỏi": "Tạo ra một câu mô tả một nhân vật phù hợp với các đặc điểm sau - Dũng cảm và đam mê", "câu trả lời": "Nhân vật vô cùng dũng cảm, đối mặt với thử thách trực diện với lòng can đảm không lay chuyển, và bản chất đam mê của họ thúc đẩy họ theo đuổi mục tiêu của mình với sức sống và quyết tâm."}</w:t>
      </w:r>
    </w:p>
    <w:p w14:paraId="23CDE4F6" w14:textId="77777777" w:rsidR="000601FF" w:rsidRDefault="003C21C7">
      <w:r>
        <w:t>{"câu hỏi": "Tạo một câu dựa trên đầu vào được cung cấp sử dụng cụm từ \u2018the sweet smell of success\u2019 - Dự án kinh doanh mới của tôi cuối cùng đã cất cánh sau nhiều tháng làm việc chăm chỉ.", "trả lời": "Sau nhiều tháng làm việc chăm chỉ, dự án kinh doanh mới của tôi cuối cùng đã cất cánh và mùi ngọt ngào của thành công đang ở trong không khí."}</w:t>
      </w:r>
    </w:p>
    <w:p w14:paraId="2CD57780" w14:textId="77777777" w:rsidR="000601FF" w:rsidRDefault="003C21C7">
      <w:r>
        <w:t xml:space="preserve">{"câu hỏi": "Giải thích trình thu thập dữ liệu web làm gì", "câu trả lời": "Trình thu thập dữ liệu web, còn được gọi là trình thu thập dữ liệu, là một bot internet duyệt web một cách có hệ thống World Wide Web, thường được vận hành bởi các công cụ tìm kiếm cho mục đích </w:t>
      </w:r>
      <w:r>
        <w:lastRenderedPageBreak/>
        <w:t>lập chỉ mục web. Về cơ bản, chức năng chính của nó là quét các trang web và các trang của chúng, truy xuất thông tin và xử lý dữ liệu này để có sẵn để lập chỉ mục. \ n \ nMột trình thu thập dữ liệu web bắt đầu với một danh sách các URL để truy cập, chúng được gọi là hạt giống. Khi trình thu thập thông tin truy cập các URL này, nó sẽ xác định tất cả các siêu liên kết trong các trang và thêm chúng vào danh sách các URL cần truy cập. Quá trình này lặp lại với các URL mới được phát hiện và tiếp tục vô tận, duyệt từ trang web này sang trang web khác để thu thập thông tin. \ n \ n Khi trình thu thập dữ liệu web quét nội dung của trang web, nó sẽ chú ý đến nội dung văn bản, tiêu đề, thẻ meta và mô tả, cũng như URL, hình ảnh, video và các tệp phương tiện khác. Thông tin này sau đó được xử lý và lưu trữ bởi công cụ tìm kiếm và được sử dụng để cải thiện độ chính xác của kết quả tìm kiếm. Với dữ liệu trang web mà trình thu thập dữ liệu web thu thập, các công cụ tìm kiếm như Google hoặc Bing có thể cung cấp câu trả lời hiệu quả cho các truy vấn của người dùng chỉ trong một phần giây. Trình thu thập dữ liệu web giúp cập nhật cơ sở dữ liệu của công cụ tìm kiếm và đảm bảo rằng các kết quả phù hợp nhất xuất hiện ở đầu kết quả tìm kiếm."}</w:t>
      </w:r>
    </w:p>
    <w:p w14:paraId="145643F1" w14:textId="77777777" w:rsidR="000601FF" w:rsidRDefault="003C21C7">
      <w:r>
        <w:t>{"question": "Viết lời giải cho vấn đề sau trong python:\n\nBạn được cung cấp hai cây nhị phân root1 và root2.\n\nHãy tưởng tượng rằng khi bạn đặt một trong số chúng để che cái kia, một số nút của hai cây bị chồng lên nhau trong khi các nút khác thì không. Bạn cần hợp nhất hai cây thành một cây nhị phân mới. Quy tắc hợp nhất là nếu hai nút chồng lên nhau, thì tính tổng các giá trị nút lên dưới dạng giá trị mới của nút được hợp nhất. Nếu không, nút NOT null sẽ được sử dụng làm nút của cây mới.\n\nReturn cây đã hợp nhất.\n\nLưu ý: Quá trình hợp nhất phải bắt đầu từ các nút gốc của cả hai cây.", "trả lời": "Đây là giải pháp Python:\n\n''\nclass TreeNode:\n def __init__(self, val=0, left=None, right=None):\n self.val = val\n self.left = left\n self.right = right\n\ndef mergeTrees(root1,  root2):\n nếu không phải root1:\n trả về root2\n nếu không phải root2:\n trả về root1\n \n root1.val += root2.val\n root1.left = mergeTrees(root1.left, root2.left)\n root1.right = mergeTrees(root1.right, root2.right)\n \n return root1\n'''\n\nĐây là cách giải pháp hoạt động:\n\n- Chúng ta định nghĩa một lớp 'TreeNode' với một hàm tạo khởi tạo giá trị của nút, con trái,  và con phải.\n- Chúng ta định nghĩa một hàm 'mergeTrees' lấy hai cây nhị phân 'root1' và 'root2' làm tham số.\n- Nếu 'root1' là 'None', chúng ta trả về 'root2'. Nếu 'root2' là 'None', chúng ta trả về 'root1'. Điều này là do nếu một trong hai cây trống, chúng tôi muốn trả về cây không trống dưới dạng cây được hợp nhất. \ n- Chúng tôi thêm các giá trị của 'root1' và 'root2' với nhau và cập nhật giá trị của 'root1'. Điều này sẽ giải thích cho bất kỳ sự chồng chéo nào trong các nút.\n- Chúng tôi đệ quy gọi 'mergeTrees' ở con trái và phải của 'root1' và 'root2'.\n- Cuối cùng, chúng tôi trả về 'root1', là cây được hợp nhất."}</w:t>
      </w:r>
    </w:p>
    <w:p w14:paraId="4C79313E" w14:textId="77777777" w:rsidR="000601FF" w:rsidRDefault="003C21C7">
      <w:r>
        <w:t xml:space="preserve">{"câu hỏi": "Kiểu dữ liệu trừu tượng là gì?", "câu trả lời": "Kiểu dữ liệu trừu tượng (ADT) là mô tả cấp cao về tập hợp dữ liệu và hoạt động có thể được thực hiện trên dữ liệu đó. Nó xác định hành vi của kiểu dữ liệu, chỉ định những gì có thể được thực hiện với dữ liệu, nhưng không phải cách nó được thực hiện hoặc thực hiện. \ n \ n Ý tưởng với ADT là cung cấp một kế hoạch chi tiết cho cấu trúc dữ liệu, đóng gói các hoạt động bên trong và chi tiết triển khai và chỉ hiển thị các giao diện cần thiết để tương tác với dữ liệu. Điều này cho phép lập trình viên suy nghĩ về dữ liệu theo hành vi cấp cao hơn của nó, thay vì triển khai cụ thể. Có nhiều ví dụ phổ biến về ADT, một số trong đó bao gồm danh sách, ngăn xếp, hàng đợi và tập hợp. </w:t>
      </w:r>
      <w:r>
        <w:lastRenderedPageBreak/>
        <w:t>Mỗi người trong số họ có một bộ hoạt động cụ thể có thể được sử dụng để tương tác với dữ liệu. Ví dụ: ADT ngăn xếp có thể có các hoạt động để đẩy và bật các phần tử, trong khi ADT hàng đợi có thể có các hoạt động để xếp hàng và hàng đợi. Cuối cùng, việc triển khai cơ bản của các ADT này có thể khác nhau, nhưng hành vi của chúng vẫn nhất quán."}</w:t>
      </w:r>
    </w:p>
    <w:p w14:paraId="6062F64E" w14:textId="77777777" w:rsidR="000601FF" w:rsidRDefault="003C21C7">
      <w:r>
        <w:t>{"câu hỏi": "Xây dựng biểu thức chính quy để xác thực số điện thoại hợp lệ.", "câu trả lời": "Biểu thức chính quy để xác thực số điện thoại hợp lệ sẽ phụ thuộc vào định dạng và quy tắc cụ thể cho số điện thoại ở một quốc gia nhất định. Dưới đây là ví dụ về biểu thức chính quy có thể được sử dụng để xác thực số điện thoại chuẩn của Hoa Kỳ ở định dạng (123) 456-7890:\n\n'^\\(\\d{3}\\) \\d{3}-\\d{4}$'\n\nBiểu thức chính quy này được chia nhỏ như sau:\n\n- '^' khẳng định vị trí ở đầu chuỗi.\n- '\\(' khớp với dấu ngoặc đơn mở.\n- '\\d{3}' khớp với một chữ số (bằng [0-9]) chính xác 3 lần.\n- '\\)' khớp với dấu ngoặc đơn đóng.\n- Dấu cách ký tự khớp với một khoảng trắng.\n- '\\d{3}' khớp với một chữ số (bằng [0-9]) chính xác 3 lần.\n- '-' khớp với ký tự dấu gạch nối.\n- '\\d{4}' khớp với một chữ số (bằng [0-9]) chính xác 4 lần.\n- '$' xác nhận vị trí ở cuối chuỗi.\n\nBiểu thức chính quy này sẽ chỉ khớp với các số điện thoại tuân theo định dạng chính xác được chỉ định. Nó có thể được sửa đổi hoặc mở rộng để phù hợp với các định dạng số điện thoại khác nhau khi cần."}</w:t>
      </w:r>
    </w:p>
    <w:p w14:paraId="4F9005EC" w14:textId="77777777" w:rsidR="000601FF" w:rsidRDefault="003C21C7">
      <w:r>
        <w:t>{"question": "Xây dựng truy vấn SQL để in thông tin khách hàng được sắp xếp theo tên khách hàng theo thứ tự tăng dần.", "answer": "''\nSELECT * FROM Customers\nORDER BY customer_name ASC;\n'''"}</w:t>
      </w:r>
    </w:p>
    <w:p w14:paraId="634004AD" w14:textId="77777777" w:rsidR="000601FF" w:rsidRDefault="003C21C7">
      <w:r>
        <w:t xml:space="preserve">{"câu hỏi": "Viết một câu chuyện về một nhân vật thức dậy với cảm giác sợ hãi.", "câu trả lời": "Alice mở mắt ra với âm thanh báo động của cô ấy vang lên. Cô lăn qua lăn lại để tắt nó đi, nhưng khi cô di chuyển, một cảm giác nặng nề lắng đọng trong lồng ngực. Trái tim cô đập thình thịch, và cô không thể lay chuyển cảm giác sợ hãi dường như đến từ hư không. Cô ngồi dậy trên giường, cố gắng rũ bỏ cảm giác. Cô không thể hiểu tại sao mình lại cảm thấy như vậy. Đó chỉ là một ngày thứ Hai nữa, chỉ là một ngày làm việc khác. Nhưng khi cô ấy trải qua các động tác chuẩn bị, cảm giác ngày càng mạnh mẽ hơn cho đến khi nó gần như nghẹt thở. \n\nAlice cố gắng phớt lờ nó khi cô đi làm. Có lẽ đó chỉ là một chút lo lắng, cô nghĩ. Có lẽ nó sẽ biến mất khi cô ấy bận rộn với các nhiệm vụ của mình trong ngày. Nhưng khi cô ngồi xuống bàn làm việc, cô thấy rằng mình không thể tập trung. Suy nghĩ của cô cứ trôi dạt trở lại cảm giác kỳ lạ về sự diệt vong sắp xảy ra dường như đang treo lơ lửng trên đầu cô. \n\nNgày kéo dài, và cảm giác chỉ trở nên tồi tệ hơn. Alice thấy mình cáu gắt với đồng nghiệp và mắc lỗi trái phải. Khi về đến nhà tối hôm đó, cô đã kiệt sức và lo lắng hơn bao giờ hết. Alice cố gắng thư giãn, nhưng cảm giác sợ hãi không chịu để cô yên. Cô quăng quật và quay cả đêm, những giấc mơ của cô chứa đầy những bóng tối đáng ngại và những lời thì thầm đáng ngại. Khi cô thức dậy vào sáng hôm sau, cô thậm chí còn kiệt sức hơn ngày hôm trước. \n\nDays biến thành tuần, và cảm giác đó không bao giờ biến mất. Alice đã đến gặp bác sĩ và nhà trị liệu, nhưng không ai có thể tìm thấy bất cứ điều gì sai trái với cô. Cô bắt đầu cảm thấy như mình sắp phát điên, giống như cảm giác sợ hãi này là thứ mà cô sẽ không bao giờ có thể lay chuyển. Và rồi, một ngày, tất cả sụp đổ. Nỗi sợ hãi tồi tệ nhất của Alice đã trở thành hiện thực khi cô mất việc, căn hộ và mọi thứ cô đã làm việc rất chăm chỉ. Sau đó, cô nhận ra rằng cảm giác sợ hãi là một lời cảnh báo, một linh cảm về thảm họa sắp xảy ra. </w:t>
      </w:r>
      <w:r>
        <w:lastRenderedPageBreak/>
        <w:t>Nhưng ngay cả khi cô nhặt những mảnh vỡ và bắt đầu xây dựng lại cuộc sống của mình, Alice biết rằng cô sẽ không bao giờ quên cảm giác sợ hãi đó. Đó là một lời nhắc nhở khắc nghiệt rằng đôi khi, nỗi sợ hãi và lo lắng của chúng ta không chỉ ở trong đầu chúng ta, mà còn là một lời cảnh báo về những điều sắp xảy ra."}</w:t>
      </w:r>
    </w:p>
    <w:p w14:paraId="2A0047CD" w14:textId="77777777" w:rsidR="000601FF" w:rsidRDefault="003C21C7">
      <w:r>
        <w:t>{"question": "Cho một câu bằng tiếng Anh, vui lòng tóm tắt câu dưới 100 từ. - Mặt trời mọc trên đường chân trời và ánh sáng của nó chiếu qua cửa sổ, chiếu sáng căn phòng bằng những tia sáng vàng ấm áp.", "Trả lời": "Mặt trời mọc, chiếu ánh sáng vàng ấm áp qua cửa sổ và chiếu sáng căn phòng."}</w:t>
      </w:r>
    </w:p>
    <w:p w14:paraId="67CF4CFA" w14:textId="77777777" w:rsidR="000601FF" w:rsidRDefault="003C21C7">
      <w:r>
        <w:t>{"câu hỏi": "Phân tích câu sau: \"Gió đông lạnh xào xạc lá\".", "trả lời": "Câu \"Gió đông lạnh xào xạc lá\" là một câu đơn giản, bao gồm một mệnh đề độc lập duy nhất. Trong đó, "gió mùa đông lạnh" là chủ ngữ, "xào xạc" là động từ, và "những chiếc lá" là đối tượng trực tiếp của động từ. \n\nVề mặt thì, câu được viết ở thì quá khứ, chỉ ra rằng hành động được mô tả đã diễn ra trong quá khứ. Câu này cũng bao gồm một số tính từ: \"cold\" và \"winter", cả hai đều được sử dụng để mô tả danh từ \"gió.\" \n\nCâu này tạo ra một hình ảnh của một cảnh mùa đông, với gió thổi qua những chiếc lá, khiến chúng tạo ra âm thanh xào xạc. Nó cũng thiết lập một giai điệu lạnh, nhấn mạnh rằng gió lạnh và đó là mùa đông. Nhìn chung, câu văn sử dụng ngôn ngữ và cấu trúc đơn giản để truyền đạt một khoảnh khắc cụ thể trong thời gian, sử dụng các từ mô tả để làm cho khung cảnh trở nên sống động cho người đọc."}</w:t>
      </w:r>
    </w:p>
    <w:p w14:paraId="16C8F3EE" w14:textId="77777777" w:rsidR="000601FF" w:rsidRDefault="003C21C7">
      <w:r>
        <w:t>{"câu hỏi": "Xác định đây là loại câu nào: \"Nhìn thấy ánh sáng ở cuối đường hầm\".", "câu trả lời": "Câu này là một câu mệnh lệnh vì nó đưa ra lệnh hoặc yêu cầu trực tiếp."}</w:t>
      </w:r>
    </w:p>
    <w:p w14:paraId="3642B486" w14:textId="77777777" w:rsidR="000601FF" w:rsidRDefault="003C21C7">
      <w:r>
        <w:t>{"câu hỏi": "Xác định các nhân vật và vai trò của họ trong đoạn đã cho: - Hai chị em đã đến gặp bà ngoại để được giúp đỡ.  Bà lão đi đến chỗ cháu gái. \u201cĐứa trẻ, có chuyện gì vậy?\u201d cô ấy nói.\n\nNàng tiên cá kêu lên, \u201cBà nội, con sẽ không bao giờ hạnh phúc nữa!\u201d Cô kể về việc gặp hoàng tử và cứu anh ta.  Sau đó phải bỏ anh lại phía sau. \u201cTrừ khi tôi có thể bằng cách nào đó đi bộ trên đất liền và ở bên chàng trai trẻ đó, tôi sẽ buồn cho những ngày còn lại của tôi! \u201d \ n \ n \ u201c Thân yêu của tôi, \u201d nói bà ngoại, \u201cbạn cũng biết như tôi rằng một nàng tiên cá không thể đi bằng hai chân!  Tại sao, người duy nhất có thể làm bất cứ điều gì như thế là Phù thủy biển. Nhưng tất nhiên nó quá nguy hiểm để đi đến cô ấy.\u201d\n\nPhù thủy biển!  Trước khi cô nhận ra điều đó, Nàng tiên cá đã đi đến góc xa của biển, nơi Phù thủy biển sống. \ n \ n \ u201c Điều này không có vấn đề gì, \u201d phù thủy nói khi Nàng tiên cá nói với cô ấy những gì cô ấy cần. \u201cTôi khắc phục sự cố khó hơn nhiều so với điều này.  Tại sao, để có đôi chân, tất cả những gì bạn cần làm là uống lọ thuốc của tôi. Sau đó, cô quay lại đối mặt với cô gái. \u201cNhưng tôi không\u2019t chỉ cho nó đi, bạn hiểu.\u201d", "trả lời": "Nhân vật:\n1. Nàng tiên cá - Nhân vật chính, tìm kiếm sự giúp đỡ để ở bên hoàng tử mà cô đã cứu\n2. Bà ngoại - Cung cấp lời khuyên và hướng dẫn cho Nàng tiên cá \n3. Phù thủy biển - Nhân vật phản diện, đề nghị giúp đỡ Nàng tiên cá nhưng với cái giá nguy hiểm tiềm tàng."}</w:t>
      </w:r>
    </w:p>
    <w:p w14:paraId="381441F6" w14:textId="77777777" w:rsidR="000601FF" w:rsidRDefault="003C21C7">
      <w:r>
        <w:t>{"câu hỏi": "Tạo tên cho một nền tảng giao dịch cổ phiếu trực tuyến phổ biến", "câu trả lời": "\"TradeWave\""}</w:t>
      </w:r>
    </w:p>
    <w:p w14:paraId="7C334691" w14:textId="77777777" w:rsidR="000601FF" w:rsidRDefault="003C21C7">
      <w:r>
        <w:lastRenderedPageBreak/>
        <w:t>{"câu hỏi": "Phân loại tuyên bố sau: Sô cô la là hương vị tốt nhất của kem.", "câu trả lời": "Tuyên bố \"Sô cô la là hương vị tốt nhất của kem\" là một ý kiến."}</w:t>
      </w:r>
    </w:p>
    <w:p w14:paraId="56271E76" w14:textId="77777777" w:rsidR="000601FF" w:rsidRDefault="003C21C7">
      <w:r>
        <w:t>{"câu hỏi": "Động não danh sách 5 ý tưởng cho một hoạt động thú vị cho các nhóm", "câu trả lời": "1. Tổ chức một cuộc săn tìm kho báu: Một cuộc săn tìm kho báu là một trò chơi vượt thời gian và thú vị có thể được điều chỉnh cho mọi người ở mọi lứa tuổi. Một nhóm có thể sắp xếp cho một cuộc săn tìm kho báu trong khuôn viên của khu phố, nhà hoặc công viên của họ. \ n \ n2. Đi bộ đường dài hoặc cắm trại theo nhóm: Tổ chức một chuyến đi bộ tự nhiên hoặc cắm trại để khám phá ngoài trời tuyệt vời, đánh giá cao thiên nhiên và tận hưởng không khí trong lành. Điều này có thể liên quan đến việc đi bộ đến một con đường mòn gần đó, một chuyến thăm đến một địa điểm danh lam thắng cảnh hoặc thậm chí là một chuyến đi cắm trại qua đêm. \ n \ n3. Đêm trò chơi: Tổ chức một đêm trò chơi hoặc một giải đấu là một cách hấp dẫn để các nhóm gắn kết và vui chơi. Các cá nhân có thể chơi các trò chơi hội đồng cổ điển, trò chơi bài, trò chơi điện tử hoặc thậm chí thử các trò chơi nhóm tương tác như đố chữ, Pictionary hoặc D &amp;D \ n \ n4. Nấu ăn hoặc Potluck Party: Các nhóm có thể tổ chức một bữa tiệc nấu ăn, nơi mọi người cùng nhau nấu ăn, chia sẻ công thức nấu ăn và tạo ra một bữa tiệc để thưởng thức cùng nhau. Ngoài ra, một bữa tiệc potluck nơi mọi người mang theo một món ăn của riêng họ để chia sẻ cũng có thể rất thú vị. \ n \ n5. Dự án nghệ thuật nhóm: Tham gia vào các tác phẩm nghệ thuật nhóm hoặc hoạt động thủ công là một cách khác để gắn kết và giải phóng sự sáng tạo. Các nhóm có thể tham gia vào một lớp học vẽ, buổi làm gốm hoặc thậm chí hợp tác trong một dự án nghệ thuật quy mô lớn - như một bức tranh tường hoặc tác phẩm điêu khắc.</w:t>
      </w:r>
    </w:p>
    <w:p w14:paraId="35C88363" w14:textId="77777777" w:rsidR="000601FF" w:rsidRDefault="003C21C7">
      <w:r>
        <w:t>{"câu hỏi": "Viết lại câu sau cho ngắn gọn hơn:\n\n\"Bài viết mà tôi đang đọc cực kỳ thú vị và tôi thấy nó rất hữu ích trong việc dạy tôi những điều mới.\"", "câu trả lời": "\"Bài viết tôi đọc có nhiều thông tin và hữu ích.\""}</w:t>
      </w:r>
    </w:p>
    <w:p w14:paraId="686543BB" w14:textId="77777777" w:rsidR="000601FF" w:rsidRDefault="003C21C7">
      <w:r>
        <w:t xml:space="preserve">{"câu hỏi": "Tạo ra một câu chuyện về một đứa trẻ phát hiện ra một vật thể bí ẩn", "câu trả lời": "Ngày xửa ngày xưa, trong một ngôi làng nhỏ được bao quanh bởi những ngọn đồi thoai thoải và đồng cỏ trải dài, có một cô gái trẻ tò mò tên là Lily. Cô không yêu gì hơn là khám phá rừng và cánh đồng gần nhà, tìm kiếm những tảng đá thú vị và những bông hoa xinh xắn để thêm vào bộ sưu tập của mình. Một ngày nắng, khi Lily lang thang trong rừng, cô tình cờ bắt gặp một vật thể kỳ lạ và bí ẩn. Đó là một hòn đá tròn, nhẵn, với những dấu hiệu kỳ lạ được khắc trên bề mặt của nó. Hòn đá rất nặng, và ấm áp một cách đáng ngạc nhiên khi chạm vào, như thể nó còn sống. \n\nLily kiểm tra viên đá kỹ lưỡng, lần theo những biểu tượng kỳ lạ bằng ngón tay. Khi cô làm như vậy, cô cảm thấy một cảm giác ngứa ran trong tay, và đột nhiên hòn đá bắt đầu phát sáng với ánh sáng rực rỡ, chói lọi. \n\nLily ngạc nhiên và hơi sợ hãi, nhưng sự tò mò của cô đã khiến cô tốt hơn. Cô giữ chặt hòn đá và nhắm mắt lại, thực hiện một điều ước. Khi cô mở mắt ra lần nữa, cô thấy rằng mình đã được đưa đến một vùng đất kỳ lạ và kỳ diệu. Bầu trời là một màu tím đậm, và cây cối lung linh với những chiếc lá bạc. Không khí tràn ngập âm thanh của âm nhạc nhẹ nhàng, và mùi hương của những bông hoa kỳ lạ.\n\nLily ngạc nhiên nhìn xung quanh, và khi cô làm như vậy, cô thấy rằng hòn đá trong tay cô đã biến thành một mặt dây chuyền xinh đẹp, bây giờ đang treo quanh cổ cô. Trong nhiều ngày, Lily đã khám phá địa điểm mới kỳ diệu này, gặp gỡ tất cả các </w:t>
      </w:r>
      <w:r>
        <w:lastRenderedPageBreak/>
        <w:t>loại sinh vật tuyệt vời và có tất cả các loại cuộc phiêu lưu thú vị. Nhưng cuối cùng, cô biết rằng cô phải trở về nhà với thế giới của riêng mình. Với một trái tim nặng trĩu, Lily nói lời tạm biệt với những người bạn mới của mình và quay trở lại nơi cô lần đầu tiên tìm thấy viên đá bí ẩn. Cô nhắm mắt lại và thực hiện một điều ước, và khi cô mở chúng ra lần nữa, cô đã trở lại khu rừng gần nhà, hòn đá một lần nữa nằm dưới chân cô. \n\nLily trở về nhà, chứa đầy những câu chuyện về cuộc hành trình đáng kinh ngạc của cô. Cô ấy biết rằng cô ấy sẽ không bao giờ quên cuộc phiêu lưu của mình, và cô ấy trân trọng viên đá bí ẩn, bây giờ được giữ an toàn trong túi, luôn ở bên cô ấy bất cứ nơi nào cô ấy đi."}</w:t>
      </w:r>
    </w:p>
    <w:p w14:paraId="0FE443D0" w14:textId="77777777" w:rsidR="000601FF" w:rsidRDefault="003C21C7">
      <w:r>
        <w:t>{"câu hỏi": "Kể tên năm lý do tại sao nghiên cứu lịch sử là quan trọng.", "Trả lời": "1. Hiểu quá khứ: Tìm hiểu về các sự kiện và quá trình lịch sử có thể giúp chúng ta hiểu rõ hơn về quá khứ của chúng ta và cách nó đã định hình thế giới chúng ta đang sống ngày nay. \ n2. Ra quyết định: Bằng cách nghiên cứu lịch sử, chúng ta có thể học hỏi từ những thành công và thất bại của những người đi trước chúng ta, và sử dụng kiến thức này để đưa ra quyết định sáng suốt hơn trong hiện tại. Nhận thức văn hóa: Lịch sử cũng có thể giúp chúng ta hiểu rõ hơn về các nền văn hóa và xã hội khác nhau, và tôn trọng và đánh giá cao hơn sự đa dạng. \n4. Phát triển tư duy phản biện: Khi chúng ta nghiên cứu lịch sử, chúng ta học cách phân tích và giải thích thông tin, suy nghĩ chín chắn và hình thành ý kiến và ý tưởng của riêng mình, tất cả đều là những kỹ năng có giá trị để thành công trong nhiều lĩnh vực của cuộc sống. Phát triển cá nhân: Cuối cùng, nghiên cứu lịch sử cũng có thể giúp chúng ta phát triển cá nhân, khám phá các chủ đề và quan điểm thách thức các giả định của chúng ta và truyền cảm hứng cho chúng ta suy nghĩ sâu sắc hơn về thế giới xung quanh."}</w:t>
      </w:r>
    </w:p>
    <w:p w14:paraId="430A4519" w14:textId="77777777" w:rsidR="000601FF" w:rsidRDefault="003C21C7">
      <w:r>
        <w:t>{"question": "Tìm năm lỗi chính tả trong văn bản sau. - Khi nơi tôi đến đông đúc, tôi cảm thấy quá mức, nó làm tim tôi đập mạnh.", "trả lời": "1. bacame -&gt; trở thành\n2. Rallty -&gt; thực sự \ n3. overwelmed -&gt; choáng ngợp \ n4. rased -&gt; nâng lên \ n5. đánh -&gt; nhịp"}</w:t>
      </w:r>
    </w:p>
    <w:p w14:paraId="7C09B54F" w14:textId="77777777" w:rsidR="000601FF" w:rsidRDefault="003C21C7">
      <w:r>
        <w:t xml:space="preserve">{"câu hỏi": "Viết một bài nghiên cứu về chủ đề sau. - Chủ đề: Tác động của truyền thông xã hội đối với sức khỏe tâm thần", "Trả lời": "Tác động của truyền thông xã hội đối với sức khỏe tâm thần\n\nPhương tiện truyền thông xã hội đã nổi lên như một phần chính trong cuộc sống hàng ngày của nhiều người, đặc biệt là đối với thế hệ trẻ, những người đã lớn lên với sự gia tăng của các nền tảng như Facebook, Twitter, Instagram và Snapchat. Trong khi phương tiện truyền thông xã hội cung cấp cơ hội kết nối và chia sẻ, ảnh hưởng của nó đối với sức khỏe tâm thần cũng là một nguyên nhân gây lo ngại cho các nhà nghiên cứu, nhà cung cấp dịch vụ chăm sóc sức khỏe và người dùng. Trong bài báo này, chúng tôi xem xét tác động của phương tiện truyền thông xã hội đối với sức khỏe tâm thần, bao gồm cả lợi ích và rủi ro tiềm năng. \ n \ n Một số nghiên cứu đã xác định mối tương quan giữa việc sử dụng phương tiện truyền thông xã hội và kết quả sức khỏe tâm thần. Theo một nghiên cứu của Lin et al. (2016), việc sử dụng nhiều phương tiện truyền thông xã hội có liên quan đến việc tăng mức độ lo lắng và trầm cảm ở thanh niên, và một nghiên cứu tương tự của Twenge và Campbell (2019) cho thấy thanh thiếu niên dành nhiều thời gian hơn trên mạng xã hội có nhiều khả năng báo cáo các triệu chứng trầm cảm. Hơn nữa, một nghiên cứu của Primack et al. (2017) cho thấy những người trẻ tuổi sử dụng phương tiện truyền thông xã hội thường xuyên hơn có mức độ cô lập xã hội nhận thức cao hơn, điều này cũng có thể góp phần gây ra </w:t>
      </w:r>
      <w:r>
        <w:lastRenderedPageBreak/>
        <w:t>các vấn đề sức khỏe tâm thần. Tuy nhiên, điều quan trọng cần lưu ý là mối tương quan không ngụ ý quan hệ nhân quả. Có thể những cá nhân đã trải qua lo lắng hoặc trầm cảm có nhiều khả năng sử dụng phương tiện truyền thông xã hội như một cơ chế đối phó hoặc tìm kiếm sự hỗ trợ xã hội. Nghiên cứu cũng chỉ ra rằng cách sử dụng phương tiện truyền thông xã hội có thể tạo ra sự khác biệt trong tác động của nó đối với sức khỏe tâm thần. Ví dụ, một nghiên cứu của Verduyn et al. (2017) cho thấy việc sử dụng phương tiện truyền thông xã hội thụ động, chẳng hạn như cuộn qua một nguồn cấp tin tức mà không tương tác với người khác, có liên quan đến mức độ hạnh phúc thấp hơn, trong khi việc sử dụng phương tiện truyền thông xã hội tích cực, chẳng hạn như nhắn tin trực tiếp hoặc bình luận về bài đăng, thì không. \ n \ n Phương tiện truyền thông xã hội cũng có thể mang lại lợi ích cho sức khỏe tâm thần. Nó có thể phục vụ như một nguồn hỗ trợ và kết nối xã hội cho những cá nhân có thể gặp khó khăn trong việc hình thành các mối quan hệ ngoại tuyến, chẳng hạn như những người mắc chứng lo âu xã hội và cũng có thể cung cấp một nền tảng cho các cá nhân chia sẻ kinh nghiệm của họ và kết nối với những người khác có cuộc đấu tranh tương tự. Theo một nghiên cứu của Best et al. (2014), việc sử dụng phương tiện truyền thông xã hội có liên quan đến việc tăng vốn xã hội và nhận thức hỗ trợ xã hội, có thể góp phần vào kết quả sức khỏe tâm thần tốt hơn. Tóm lại, tác động của phương tiện truyền thông xã hội đối với sức khỏe tâm thần rất phức tạp và phụ thuộc vào nhiều yếu tố. Mặc dù việc sử dụng nhiều phương tiện truyền thông xã hội có tương quan với mức độ lo lắng và trầm cảm gia tăng, nhưng điều quan trọng là phải xem xét bối cảnh và cách thức sử dụng nó. Mạng xã hội cũng có thể"}</w:t>
      </w:r>
    </w:p>
    <w:p w14:paraId="1B7D80C0" w14:textId="77777777" w:rsidR="000601FF" w:rsidRDefault="003C21C7">
      <w:r>
        <w:t>{"câu hỏi": "Tạo danh sách năm câu hỏi để hỏi ai đó quan tâm đến việc trở thành bác sĩ.", "câu trả lời": "1. Tại sao bạn muốn theo đuổi sự nghiệp y học và trở thành bác sĩ?\n2. Lĩnh vực y học nào bạn quan tâm nhất, và tại sao?\n3. Bạn đã chuẩn bị cho sự nghiêm ngặt và cống hiến cần thiết để hoàn thành trường y và đào tạo nội trú? \ n4. Làm thế nào để bạn có kế hoạch cập nhật những tiến bộ trong lĩnh vực y tế?\n5. Làm thế nào để bạn hình dung ra một tác động tích cực trong cuộc sống của bệnh nhân của bạn?"}</w:t>
      </w:r>
    </w:p>
    <w:p w14:paraId="38C1128D" w14:textId="77777777" w:rsidR="000601FF" w:rsidRDefault="003C21C7">
      <w:r>
        <w:t xml:space="preserve">{"câu hỏi": "Tạo quảng cáo đăng tuyển dụng cho một biên tập viên sao chép trực tuyến.", "câu trả lời": "Trình chỉnh sửa bản sao trực tuyến muốn!\n\nChúng tôi đang tìm kiếm một trình soạn thảo sao chép trực tuyến có tay nghề cao, định hướng chi tiết và có kinh nghiệm để tham gia vào đội ngũ năng động của chúng tôi. Ứng viên lý tưởng sẽ chịu trách nhiệm đảm bảo tính chính xác, rõ ràng và phong cách của nội dung trang web của chúng tôi. \ n \ n Trách nhiệm \ n- Hiệu đính, chỉnh sửa và tối ưu hóa nội dung trực tuyến, bao gồm các bài viết, blog và trang đích \ n- Thông tin kiểm tra thực tế về độ tin cậy và độ chính xác \ n- Khả năng xác định và sửa lỗi chính tả, ngữ pháp, dấu câu và cú pháp \ n- Đảm bảo tính nhất quán trong giọng điệu,  phong cách và thông điệp trên tất cả các nội dung đã xuất bản \ n- Phối hợp chặt chẽ với nhóm viết của chúng tôi để phát triển và duy trì các tiêu chuẩn biên tập \ n \ n \ n - Bằng cử nhân \ u2019s về Báo chí, tiếng Anh hoặc một lĩnh vực liên quan \ n- Ít nhất hai năm kinh nghiệm trong vai trò tương tự \ n- Một con mắt quan tâm đến chi tiết và kỹ năng viết hoàn hảo \ n- Nắm chắc ngôn ngữ tiếng Anh và các quy tắc của nó \ n- Thành thạo Microsoft Office,  G Suite và hệ thống quản lý nội dung \ n- Quen thuộc với Phong cách AP và các phương pháp hay nhất về SEO \ n- Quản lý thời gian đặc biệt và khả năng ưu tiên các nhiệm vụ một cách hiệu quả \ n - Phải có khả năng làm việc độc lập, chủ động và đáp ứng </w:t>
      </w:r>
      <w:r>
        <w:lastRenderedPageBreak/>
        <w:t>thời hạn dự án \ n \ n Là một biên tập viên sao chép trực tuyến với công ty của chúng tôi, chúng tôi cung cấp một gói bồi thường công bằng, một môi trường làm việc hỗ trợ,  và cơ hội phát triển và thăng tiến. Nếu bạn sở hữu kỹ năng chỉnh sửa xuất sắc và bạn đam mê hoàn thiện từ viết, chúng tôi muốn nghe từ bạn. Đăng ký ngay bây giờ và gia nhập đội ngũ của chúng tôi!"}</w:t>
      </w:r>
    </w:p>
    <w:p w14:paraId="61F18C07" w14:textId="77777777" w:rsidR="000601FF" w:rsidRDefault="003C21C7">
      <w:r>
        <w:t>{"question": "Tạo ngân sách cho người sau trong một tháng. - Jeff sống trong một căn hộ và có thu nhập 2.400 đô la một tháng.", "trả lời": "Đây là ngân sách đề xuất cho Jeff trong một tháng, giả sử thu nhập là $ 2,400: \ n \ nHousing (30%): $ 720 \ n - Thanh toán tiền thuê nhà / thế chấp, tiện ích và các chi phí nhà ở khác \ n \ n Thực phẩm (15%): $ 360 \ n - Cửa hàng tạp hóa, ăn uống và các chi phí liên quan đến thực phẩm khác \ n \ nGiao thông vận tải (10%):  $240\n- Tiền xăng, phương tiện công cộng, thanh toán bằng ô tô và các chi phí vận chuyển khác\n\nTiết kiệm (10%): $240\n- Quỹ khẩn cấp, hưu trí và các mục tiêu tiết kiệm khác\n\nTrả nợ (10%): $240\n- Các khoản vay sinh viên, thanh toán bằng thẻ tín dụng và các khoản thanh toán nợ khác\n\nHealthcare (5%): $120\n- Phí bảo hiểm, thuốc theo toa và các chi phí chăm sóc sức khỏe khác\n\nGiải trí (5%): $120\n- Phim,  buổi hòa nhạc và các chi phí giải trí khác\n\nChăm sóc cá nhân (5%): $120\n- Cắt tóc, đồ vệ sinh cá nhân và các chi phí chăm sóc cá nhân khác\n\nKhác (10%): $240\n- Quần áo, quà tặng và các chi phí linh tinh khác\n\nTổng chi phí: $2,400\n\nNgân sách này phân bổ 30% thu nhập của Jeff cho nhà ở, đây là một khuyến nghị phổ biến. Nó cũng bao gồm các danh mục cho thực phẩm, vận chuyển và chăm sóc sức khỏe, là những chi phí thiết yếu. Ngoài ra, có một phân bổ 10% cho tiết kiệm, có thể giúp Jeff đạt được các mục tiêu tài chính dài hạn của mình. Cuối cùng, có các danh mục để trả nợ, giải trí, chăm sóc cá nhân và các chi phí linh tinh, có thể giúp Jeff quản lý tiền bạc và sống trong khả năng của mình.</w:t>
      </w:r>
    </w:p>
    <w:p w14:paraId="0A95DC76" w14:textId="77777777" w:rsidR="000601FF" w:rsidRDefault="003C21C7">
      <w:r>
        <w:t>{"câu hỏi": "Tóm tắt một bài đánh giá sách trong 100 từ hoặc ít hơn. - Cuốn sách "The Catcher in the Rye" được viết bởi J. D. Salinger.", "Trả lời": "Câu nói trên thực sự không phải là một bài phê bình sách, mà chỉ đề cập đến tên của cuốn sách và tác giả của nó. Do đó, không thể tạo bản tóm tắt."}</w:t>
      </w:r>
    </w:p>
    <w:p w14:paraId="32374E45" w14:textId="77777777" w:rsidR="000601FF" w:rsidRDefault="003C21C7">
      <w:r>
        <w:t>{"câu hỏi": "Mô tả một sở thích trong 15 từ hoặc ít hơn.", "câu trả lời": "Sở thích là một hoạt động thú vị, thường xuyên theo đuổi, trong thời gian rảnh rỗi để thư giãn hoặc cải thiện kỹ năng."}</w:t>
      </w:r>
    </w:p>
    <w:p w14:paraId="0EC277C6" w14:textId="77777777" w:rsidR="000601FF" w:rsidRDefault="003C21C7">
      <w:r>
        <w:t xml:space="preserve">{"question": "Xây dựng một thế giới chi tiết bằng cách sử dụng các đối tượng sau. - ô tô, dao, gương", "trả lời": "Trong thế giới này, ô tô là phương tiện giao thông chính. Chúng bao gồm từ các mẫu cũ, cổ điển đến các mẫu mới với tất cả các công nghệ mới nhất như tính năng tự lái và lệnh thoại. Các tuyến đường được bảo trì tốt và có vạch kẻ và biển báo rõ ràng, đảm bảo lưu lượng giao thông thông suốt. Dọc theo đường cao tốc, trạm xăng và trạm dừng nghỉ có thể được tìm thấy đều đặn để phục vụ nhu cầu của khách du lịch. \ n \ nKnives thường được sử dụng trong thế giới này, chủ yếu để nấu ăn và sáng tạo nghệ thuật. Trong nhà bếp, mọi người sử dụng dao để chuẩn bị bữa ăn của họ, cắt lát và thái hạt lựu các thành phần khác nhau. Chúng có nhiều hình dạng và kích cỡ khác nhau, từ dao gọt nhỏ đến dao đầu bếp lớn, cho phép đầu bếp thực hiện một loạt các nhiệm vụ một cách dễ dàng. Bên ngoài nhà bếp, dao được sử dụng bởi các nghệ sĩ và thợ thủ công để điêu khắc gỗ hoặc chạm khắc các </w:t>
      </w:r>
      <w:r>
        <w:lastRenderedPageBreak/>
        <w:t>thiết kế phức tạp trên đồ nội thất và các mặt hàng khác. \ n \ n Gương có mặt khắp nơi trên thế giới này, và được tìm thấy trong nhiều môi trường khác nhau cả cá nhân và công cộng. Trong nhà, mọi người sử dụng gương để kiểm tra ngoại hình của họ trước khi rời khỏi nhà, để đảm bảo họ trông đẹp nhất. Phòng tập thể dục và phòng tập khiêu vũ có gương lớn dọc theo tường của họ để các vận động viên và vũ công có thể xem hình thức và kỹ thuật của họ khi họ tập luyện. Ngoài ra, gương là vật trang trí phổ biến, và thường được sử dụng để thêm chiều sâu và ánh sáng cho căn phòng. Trong thế giới này, con người sống hòa thuận và luôn tìm cách cải thiện cuộc sống của họ thông qua việc sử dụng các đồ vật xung quanh. Ô tô cung cấp một phương tiện giao thông và tự do khám phá những địa điểm mới; dao cung cấp một cách để chuẩn bị thức ăn và tạo ra các đồ vật đẹp; Và gương cung cấp một phương tiện tự phản ánh và một cách để làm sáng một căn phòng. Đó là một thế giới nơi những vật thể đơn giản này có tầm quan trọng lớn và giúp định hình cách mọi người sống cuộc sống của họ."}</w:t>
      </w:r>
    </w:p>
    <w:p w14:paraId="55799E13" w14:textId="77777777" w:rsidR="000601FF" w:rsidRDefault="003C21C7">
      <w:r>
        <w:t>{"question": "Đặt hai tên, xây dựng một từ ghép. - Sách và kệ", "đáp án": "Giá sách"}</w:t>
      </w:r>
    </w:p>
    <w:p w14:paraId="35B2331E" w14:textId="77777777" w:rsidR="000601FF" w:rsidRDefault="003C21C7">
      <w:r>
        <w:t>{"câu hỏi": "Viết lại câu sau để nó nhấn mạnh điểm quan trọng nhất. - Bạn nên cố gắng tập thể dục thường xuyên và ăn thực phẩm lành mạnh.", "trả lời": "Ăn thực phẩm lành mạnh và tập thể dục thường xuyên là rất quan trọng."}</w:t>
      </w:r>
    </w:p>
    <w:p w14:paraId="105FD52D" w14:textId="77777777" w:rsidR="000601FF" w:rsidRDefault="003C21C7">
      <w:r>
        <w:t>{"question": "Kết hợp ba tính từ không liên quan để tạo thành một cụm từ. - Đục, lấp lánh, la hét.", "trả lời": "\"Một biểu cảm mờ đục, lấp lánh, chói tai.\""}</w:t>
      </w:r>
    </w:p>
    <w:p w14:paraId="4781D991" w14:textId="77777777" w:rsidR="000601FF" w:rsidRDefault="003C21C7">
      <w:r>
        <w:t>{"question": "Chỉnh sửa đoạn văn bản sau sao cho nó được viết ở thì quá khứ. - Các con tàu ra khỏi bến cảng một cách có trật tự.", "trả lời": "Các con tàu rời bến một cách có trật tự."}</w:t>
      </w:r>
    </w:p>
    <w:p w14:paraId="5B846EAF" w14:textId="77777777" w:rsidR="000601FF" w:rsidRDefault="003C21C7">
      <w:r>
        <w:t>{"question": "Kể tên ba phương pháp thu thập dữ liệu bất kỳ.", "trả lời": "Ba phương pháp thu thập dữ liệu phổ biến là:\n\n1. Khảo sát: Phương pháp này liên quan đến việc thu thập thông tin thông qua bảng câu hỏi hoặc phỏng vấn. Khảo sát có thể được tiến hành trực tiếp, qua điện thoại hoặc trực tuyến. \ n \ n2. Quan sát: Phương pháp này liên quan đến việc thu thập dữ liệu thông qua quan sát trực tiếp con người, sự kiện hoặc hiện tượng. Người quan sát có thể ghi lại những quan sát của họ trong các ghi chú, bản ghi âm, hình ảnh hoặc video. \ n \ n3. Thử nghiệm: Trong phương pháp này, dữ liệu được thu thập bằng cách tiến hành các thí nghiệm có kiểm soát, trong đó các biến được thao tác và các hiệu ứng được ghi lại. Phương pháp này thường được sử dụng trong nghiên cứu khoa học để kiểm tra các giả thuyết và thiết lập mối quan hệ nhân quả."}</w:t>
      </w:r>
    </w:p>
    <w:p w14:paraId="029715B5" w14:textId="77777777" w:rsidR="000601FF" w:rsidRDefault="003C21C7">
      <w:r>
        <w:t>{"question": "Viết lại câu sau để nó sử dụng giọng nói chủ động thay vì thụ động. - Kỳ thi bị nhiều học sinh trượt.", "đáp án": "Nhiều học sinh trượt thi."}</w:t>
      </w:r>
    </w:p>
    <w:p w14:paraId="792863F8" w14:textId="77777777" w:rsidR="000601FF" w:rsidRDefault="003C21C7">
      <w:r>
        <w:t>{"question": "Xác định tất cả các động từ trong câu và tạo một danh sách. - Anh ta nhanh chóng chạy qua cầu.", "trả lời": "['chạy', 'qua']"}</w:t>
      </w:r>
    </w:p>
    <w:p w14:paraId="1D90092D" w14:textId="77777777" w:rsidR="000601FF" w:rsidRDefault="003C21C7">
      <w:r>
        <w:t xml:space="preserve">{"câu hỏi": "Đưa ra một công thức, hãy giải thích cách chuẩn bị một nguyên liệu. - Công thức: Ratatouille\nHướng dẫn: Gọt vỏ và thái nhỏ cà tím.", "Trả lời": "Để chuẩn bị cà tím cho công thức Ratatouille, trước tiên bạn cần gọt vỏ cà tím. Bạn có thể làm điều này bằng cách sử dụng máy gọt rau hoặc dao sắc, cẩn thận loại bỏ hoàn toàn lớp da bên ngoài. Sau khi cà tím </w:t>
      </w:r>
      <w:r>
        <w:lastRenderedPageBreak/>
        <w:t>được gọt vỏ, bạn sẽ cần cắt nó thành miếng nhỏ. Bắt đầu bằng cách cắt cà tím làm đôi theo chiều dọc, sau đó đặt mặt cắt xuống và cắt nó thành nửa mặt trăng mỏng. Sau đó, xếp chồng một vài lát nửa vầng trăng mỗi lần và thực hiện các vết cắt mỏng theo chiều dọc để tạo ra các dải mỏng. Sau đó cắt ngang các dải để tạo ra các hình khối nhỏ. Tiếp tục cắt nhỏ cho đến khi cà tím thành từng miếng nhỏ, mịn, theo yêu cầu trong công thức."}</w:t>
      </w:r>
    </w:p>
    <w:p w14:paraId="39BCB2EE" w14:textId="77777777" w:rsidR="000601FF" w:rsidRDefault="003C21C7">
      <w:r>
        <w:t>{"câu hỏi": "Kể tên ba đối tượng có khối lượng.", "trả lời": "1. Sách\n2. Táo\n3. Xe hơi"}</w:t>
      </w:r>
    </w:p>
    <w:p w14:paraId="1729150D" w14:textId="77777777" w:rsidR="000601FF" w:rsidRDefault="003C21C7">
      <w:r>
        <w:t>{"question": "Cho trình tự DNA sau, hãy tìm trình tự RNA bổ sung. - AATGCGATC", "đáp án": "Trình tự RNA bổ sung cho trình tự DNA đã cho \"AATGCGATC\" là \"UUACGCUAG\"."}</w:t>
      </w:r>
    </w:p>
    <w:p w14:paraId="1E195D3B" w14:textId="77777777" w:rsidR="000601FF" w:rsidRDefault="003C21C7">
      <w:r>
        <w:t>{"câu hỏi": "Đưa ra một danh sách mua sắm, hãy đề xuất một kế hoạch bữa ăn. - Ngũ cốc, sữa, trứng, bơ, hành tây", "trả lời": "Bữa sáng: Ngũ cốc sữa.\n\nBữa trưa: Salad bơ và trứng. Thái bơ làm đôi, bỏ hố và múc thịt. Cắt lát và trộn nó với trứng luộc, hành tây xắt nhỏ và nước sốt yêu thích của bạn.\n\nDinner: Trứng ốp la với hành tây xào \u00e9ed. Đánh trứng và đổ chúng vào chảo trên lửa vừa. Khi trứng bắt đầu chín, thêm hành tây xào \ u00e9ed lên trên. Nấu cho đến khi trứng không còn chảy nước và lật trứng ốp la để nấu mặt còn lại cho đến khi chín. Phục vụ nó với những lát bơ ở bên cạnh."}</w:t>
      </w:r>
    </w:p>
    <w:p w14:paraId="4E1A5B2D" w14:textId="77777777" w:rsidR="000601FF" w:rsidRDefault="003C21C7">
      <w:r>
        <w:t>{"question": "Tạo danh sách từ khóa cho một chủ đề nhất định. - Nhà hàng địa phương", "trả lời": "1. Nhà hàng\n2. Ẩm thực địa phương\n3. Dùng bữa trong \ n4. Mang đi\n5. Menu\n6. Xếp hạng\n7. Nhận xét\n8. Ẩm thực\n9. Giao đồ ăn\n10. Đặt chỗ\n11. Giảm giá\n12. Người sành ăn\n13. Tấm\n14. Đầu bếp \ n15. Ăn uống."}</w:t>
      </w:r>
    </w:p>
    <w:p w14:paraId="6428B6C5" w14:textId="77777777" w:rsidR="000601FF" w:rsidRDefault="003C21C7">
      <w:r>
        <w:t>{"câu hỏi": "Ai đã giành chức vô địch NBA lần thứ 30?", "câu trả lời": "Giải vô địch NBA lần thứ 30, diễn ra vào mùa giải 1976-1977, đã giành được bởi Portland Trail Blazers. Họ đã đánh bại Philadelphia 76ers 4-2 trong trận Chung kết để giành chức vô địch đầu tiên và duy nhất trong lịch sử nhượng quyền thương mại cho đến nay."}</w:t>
      </w:r>
    </w:p>
    <w:p w14:paraId="08F89337" w14:textId="77777777" w:rsidR="000601FF" w:rsidRDefault="003C21C7">
      <w:r>
        <w:t xml:space="preserve">{"câu hỏi": "Tra cứu thông tin về các phương pháp hay nhất để sử dụng tiếp thị truyền thông xã hội.", "câu trả lời": "Tiếp thị truyền thông xã hội có thể là một công cụ cực kỳ mạnh mẽ khi xây dựng nhận thức về thương hiệu, tương tác với khách hàng và tiếp cận đối tượng mới. Tuy nhiên, có một số thực tiễn tốt nhất mà các doanh nghiệp và nhà tiếp thị nên tuân theo để tối đa hóa hiệu quả của các nỗ lực truyền thông xã hội của họ. Một số phương pháp hay nhất để sử dụng tiếp thị truyền thông xã hội bao gồm: \ n \ n1. Phát triển chiến lược truyền thông xã hội: Xác định mục tiêu của bạn và những gì bạn hy vọng đạt được thông qua tiếp thị truyền thông xã hội. Điều này sẽ giúp bạn tập trung và giữ cho những nỗ lực của bạn đi đúng hướng. \ n \ n2. Xác định đối tượng của bạn: Biết đối tượng mục tiêu của bạn là ai và điều chỉnh nội dung và thông điệp của bạn theo sở thích của họ. \ n \ n3. Chọn nền tảng phù hợp: Không phải tất cả các nền tảng truyền thông xã hội đều được tạo ra như nhau. Tìm hiểu nền tảng nào đối tượng mục tiêu của bạn hoạt động tích cực nhất và tập trung nỗ lực của bạn vào đó. \ n \ n4. Tạo nội dung hấp dẫn: Nội dung của bạn phải thú vị, phù hợp và hấp dẫn. Sử dụng hình ảnh, video và các phương tiện khác để làm cho bài đăng của bạn nổi bật.\n\n5. Đăng bài thường xuyên: Tính nhất quán là chìa khóa khi nói đến tiếp thị truyền thông xã hội. Thiết lập một lịch trình đăng bài thường xuyên và tuân thủ nó. \ n \ n6. Tương </w:t>
      </w:r>
      <w:r>
        <w:lastRenderedPageBreak/>
        <w:t>tác với khán giả của bạn: Phương tiện truyền thông xã hội là tất cả về giao tiếp hai chiều. Trả lời bình luận và tin nhắn, và tham gia vào các cuộc trò chuyện với những người theo dõi của bạn. \ n \ n7. Theo dõi và phân tích: Thường xuyên theo dõi các phân tích truyền thông xã hội của bạn để xem những gì đang hoạt động và những gì không. Sử dụng thông tin này để điều chỉnh chiến lược và cải thiện nỗ lực của bạn.\n\nBằng cách làm theo các phương pháp hay nhất này, bạn có thể tối đa hóa hiệu quả của các nỗ lực tiếp thị truyền thông xã hội và đạt được kết quả tuyệt vời cho doanh nghiệp của mình."}</w:t>
      </w:r>
    </w:p>
    <w:p w14:paraId="43344AD2" w14:textId="77777777" w:rsidR="000601FF" w:rsidRDefault="003C21C7">
      <w:r>
        <w:t>{"câu hỏi": "Ước tính số lượng quốc gia trên thế giới.", "trả lời": "Là một AI, tôi không ước tính mà dựa vào dữ liệu hiện tại vì số lượng quốc gia có thể thay đổi theo thời gian. Theo Liên Hợp Quốc, hiện có 195 quốc gia có chủ quyền được công nhận, bao gồm 193 quốc gia thành viên và 2 quốc gia quan sát viên (Thành phố Vatican và Palestine). Tuy nhiên, một số nguồn, chẳng hạn như Bộ Ngoại giao Hoa Kỳ, công nhận một số quốc gia khác nhau, đôi khi lên đến 196, do các vấn đề lịch sử hoặc địa chính trị.</w:t>
      </w:r>
    </w:p>
    <w:p w14:paraId="482729B6" w14:textId="77777777" w:rsidR="000601FF" w:rsidRDefault="003C21C7">
      <w:r>
        <w:t>{"question": "Xây dựng truy vấn bằng ký tự đại diện.", "answer": "Truy vấn sử dụng ký tự đại diện có thể là: \"SELECT * FROM Customer WHERE LastName LIKE 'Joh_son'\". Truy vấn này sẽ tìm kiếm tất cả khách hàng trong bảng \"Customers\" có họ bắt đầu bằng \"Joh\" và kết thúc bằng \"son\" và có bất kỳ ký tự nào ở giữa (ví dụ: \"Johnson\", \"Johnsen\", \"Johanson\", v.v.)"}</w:t>
      </w:r>
    </w:p>
    <w:p w14:paraId="217819A3" w14:textId="77777777" w:rsidR="000601FF" w:rsidRDefault="003C21C7">
      <w:r>
        <w:t>{"câu hỏi": "Tìm bằng chứng cho tuyên bố sau: Tất cả con người được sinh ra với ý thức đạo đức bẩm sinh.", "câu trả lời": "Tuyên bố rằng "tất cả con người được sinh ra với ý thức đạo đức bẩm sinh" là một tuyên bố triết học, và như vậy, không có bằng chứng dứt khoát về điều đó. Tuy nhiên, có những lý thuyết và bằng chứng từ nhiều lĩnh vực khác nhau như tâm lý học, khoa học thần kinh và sinh học tiến hóa cho thấy sự hiện diện của ý thức đạo đức bẩm sinh ở người. Một lý thuyết trong tâm lý học ủng hộ quan điểm này là khái niệm lý thuyết nền tảng đạo đức, được đề xuất bởi Jonathan Haidt và các đồng nghiệp của ông (Haidt và Joseph, 2007). Theo lý thuyết này, con người có ý thức đạo đức bẩm sinh dựa trên năm nền tảng đạo đức phổ quát: quan tâm / làm hại, công bằng / gian lận, trung thành / phản bội, thẩm quyền / lật đổ và tôn nghiêm / suy thoái. Những nền tảng này được cho là đã phát triển như là kết quả của những thách thức mà tổ tiên chúng ta phải đối mặt trong các tương tác xã hội của họ. Ngoài ra, các nghiên cứu đã chỉ ra rằng trẻ sơ sinh từ sáu tháng tuổi có thể phân biệt giữa các hành động hữu ích và có hại và thể hiện sự ưu tiên trước đây (Hamlin et al., 2007). Điều này cho thấy rằng chúng ta được sinh ra với ý thức cơ bản về đúng và sai. Các nghiên cứu trong khoa học thần kinh cũng đã cung cấp bằng chứng cho ý thức đạo đức bẩm sinh ở người. Ví dụ, nghiên cứu đã chỉ ra rằng một số vùng nhất định của não, chẳng hạn như vỏ não trước trán và hạch hạnh nhân, có liên quan đến việc ra quyết định đạo đức (Greene et al., 2001). Hơn nữa, những lĩnh vực này kích hoạt khi mọi người phải đối mặt với những tình huống khó xử về đạo đức, cho thấy rằng có một cơ sở sinh học cho đạo đức. Tóm lại, trong khi không có bằng chứng dứt khoát, có một lượng đáng kể bằng chứng từ các lĩnh vực khác nhau cho thấy sự hiện diện của ý thức đạo đức bẩm sinh ở con người."}</w:t>
      </w:r>
    </w:p>
    <w:p w14:paraId="177C58FC" w14:textId="77777777" w:rsidR="000601FF" w:rsidRDefault="003C21C7">
      <w:r>
        <w:t xml:space="preserve">{"câu hỏi": "Liệt kê ba người đã có tác động đáng kể đến thế giới.", "câu trả lời": "1. Mahatma Gandhi - là một nhà lãnh đạo của phong trào độc lập của Ấn Độ chống lại sự cai trị của Anh, </w:t>
      </w:r>
      <w:r>
        <w:lastRenderedPageBreak/>
        <w:t>sử dụng bất tuân dân sự bất bạo động, và truyền cảm hứng cho các phong trào dân quyền và tự do trên khắp thế giới. \n\n2. Martin Luther King Jr. - là một mục sư Baptist người Mỹ và nhà hoạt động dân quyền, người đã lãnh đạo Phong trào Dân quyền ở Hoa Kỳ, ủng hộ bình đẳng chủng tộc và chấm dứt phân biệt chủng tộc thông qua các phương tiện bất bạo động. \n\n3. Sir Isaac Newton - là một nhà toán học, triết học và vật lý học người Anh, người được công nhận rộng rãi là một trong những nhà khoa học có ảnh hưởng nhất mọi thời đại. Ông đã xây dựng các định luật chuyển động và lực hấp dẫn phổ quát, và thực hiện những khám phá dẫn đến sự phát triển của giải tích và đặt nền móng cho cơ học cổ điển."}</w:t>
      </w:r>
    </w:p>
    <w:p w14:paraId="186E7C10" w14:textId="77777777" w:rsidR="000601FF" w:rsidRDefault="003C21C7">
      <w:r>
        <w:t>{"question": "Xây dựng truy vấn để tìm kiếm tất cả các email được gửi vào một ngày nhất định.", "answer": "Để tìm kiếm tất cả các email được gửi vào một ngày nhất định, bạn có thể sử dụng truy vấn sau:\n\n'in:sent after:[date] before:[date + 1]'\n\nVí dụ: nếu bạn muốn tìm kiếm tất cả các email được gửi vào ngày 15th of January 2021,  truy vấn sẽ là:\n\n'in:sent after:2021-01-15 before:2021-01-16'\n\nThis sẽ hiển thị tất cả các email trong thư mục 'Đã gửi' được gửi vào ngày 15 tháng 1 năm 2021."}</w:t>
      </w:r>
    </w:p>
    <w:p w14:paraId="619A3459" w14:textId="77777777" w:rsidR="000601FF" w:rsidRDefault="003C21C7">
      <w:r>
        <w:t>{"câu hỏi": "Đề xuất một mẹo năng suất hữu ích.", "câu trả lời": "Một mẹo năng suất hữu ích là chia các nhiệm vụ thành các phần nhỏ hơn, có thể quản lý được và tập trung vào việc hoàn thành từng nhiệm vụ một. Điều này giúp giảm bớt cảm giác choáng ngợp và làm cho tiến trình cảm thấy dễ đạt được hơn. Ngoài ra, sử dụng bộ đếm thời gian để làm việc trong các khoảng thời gian tập trung, chẳng hạn như kỹ thuật Pomodoro, có thể giúp tăng sự tập trung và giảm phiền nhiễu."}</w:t>
      </w:r>
    </w:p>
    <w:p w14:paraId="73D71F8F" w14:textId="77777777" w:rsidR="000601FF" w:rsidRDefault="003C21C7">
      <w:r>
        <w:t>{"question": "Tạo một thuật toán để giải bài toán sau: Cho một mảng các số nguyên dương, tìm tất cả các cặp có tổng chia hết cho 3.", "answer": "Đây là một thuật toán để giải quyết vấn đề:\n\n1. Khởi tạo một danh sách trống 'kết quả' để lưu trữ các cặp có tổng chia hết cho 3.\n2. Vòng lặp trên mảng từ chỉ mục 'i = 0' đến 'i = độ dài của mảng - 2':\n - Vòng lặp trên mảng từ chỉ số 'j = i + 1' đến 'j = độ dài của mảng - 1':\n - Tính tổng các phần tử mảng tại chỉ số 'i' và 'j': 'sum = mảng[i] + mảng[j]'\n - Kiểm tra xem tổng này có chia hết cho 3 không bằng cách tính 'tổng % 3':\n - Nếu 'tổng % 3' bằng 0,  Sau đó thêm mảng [i] và mảng [j] dưới dạng bộ dữ liệu vào danh sách 'kết quả' \ n3.  Trả về danh sách "kết quả"}</w:t>
      </w:r>
    </w:p>
    <w:p w14:paraId="1EE29A00" w14:textId="77777777" w:rsidR="000601FF" w:rsidRDefault="003C21C7">
      <w:r>
        <w:t xml:space="preserve">{"câu hỏi": "Thảo luận về vai trò của trí tuệ nhân tạo trong chăm sóc sức khỏe.", "Trả lời": "Trí tuệ nhân tạo (AI) đang đóng một vai trò ngày càng quan trọng trong ngành chăm sóc sức khỏe, giúp cải thiện việc chăm sóc bệnh nhân và chuyển đổi các quy trình y tế. Một lợi ích chính của AI trong chăm sóc sức khỏe là khả năng phân tích một lượng lớn dữ liệu một cách nhanh chóng và chính xác. Điều này có thể được sử dụng để cải thiện chẩn đoán y tế, phát hiện bệnh ở giai đoạn đầu và dự đoán kết quả sức khỏe. Một trong những lĩnh vực chính mà AI đang được sử dụng trong chăm sóc sức khỏe là trong hình ảnh y tế. Các thuật toán AI đang được phát triển để phân tích hình ảnh chẩn đoán, chẳng hạn như X-quang và MRI, để xác định các mẫu và giúp các bác sĩ chẩn đoán chính xác hơn. AI cũng có thể được sử dụng để giúp lập kế hoạch và thực hiện các thủ tục phẫu thuật, cũng như phát triển các kế hoạch điều trị bệnh nhân được cá nhân hóa. Các trợ lý sức khỏe ảo được hỗ trợ bởi nAI đang được phát triển để cung cấp cho bệnh nhân hỗ trợ 24/7, cung cấp thông tin về tình trạng sức khỏe của họ, nhắc nhở họ dùng thuốc và thậm chí theo dõi sức khỏe tổng thể của họ. Các </w:t>
      </w:r>
      <w:r>
        <w:lastRenderedPageBreak/>
        <w:t>trợ lý ảo này sử dụng các thuật toán xử lý ngôn ngữ tự nhiên và học máy để hiểu các truy vấn của bệnh nhân và cung cấp thông tin liên quan. \ n \ nAI cũng có thể giúp hợp lý hóa các quy trình thử nghiệm lâm sàng. Bằng cách sử dụng các thuật toán học máy, AI có thể phân tích dữ liệu bệnh nhân để xác định các ứng cử viên tốt nhất cho các thử nghiệm lâm sàng. Điều này có thể giúp đẩy nhanh quá trình phát triển thuốc và đưa các phương pháp điều trị mới ra thị trường nhanh hơn. \n\nAI cũng đang được sử dụng để cải thiện quản lý và quản lý chăm sóc sức khỏe. Các thuật toán AI có thể giúp tối ưu hóa quy trình làm việc của bệnh viện, dự đoán nhu cầu của bệnh nhân và cải thiện việc phân bổ nguồn lực. Điều này có thể giúp giảm chi phí, cũng như cải thiện trải nghiệm tổng thể của bệnh nhân. Tóm lại, vai trò của AI trong chăm sóc sức khỏe là rất quan trọng và việc sử dụng nó đang mở rộng nhanh chóng. AI có tiềm năng cách mạng hóa cách thức cung cấp dịch vụ chăm sóc sức khỏe, cải thiện kết quả của bệnh nhân và làm cho hệ thống chăm sóc sức khỏe hiệu quả và hiệu quả hơn."}</w:t>
      </w:r>
    </w:p>
    <w:p w14:paraId="763ABECC" w14:textId="77777777" w:rsidR="000601FF" w:rsidRDefault="003C21C7">
      <w:r>
        <w:t>{"câu hỏi": "Đưa ra ba ví dụ về cách áp dụng học máy.", "câu trả lời": "Học máy là một dạng trí tuệ nhân tạo cho phép máy tính phân tích và học hỏi từ dữ liệu và đưa ra dự đoán hoặc thực hiện các hành động phù hợp mà không cần được lập trình rõ ràng. Ví dụ về các ứng dụng học máy bao gồm: \ n \ n1. Mô hình dự đoán: Bằng cách phân tích dữ liệu lịch sử, các thuật toán học máy có thể tạo ra một mô hình dự đoán có thể dự báo các sự kiện trong tương lai như xu hướng thị trường chứng khoán hoặc nhu cầu của khách hàng đối với sản phẩm. Phát hiện gian lận: Học máy có thể được sử dụng để phân tích các mẫu mua hàng và xác định bất kỳ hoạt động bất thường nào có thể chỉ ra hoạt động gian lận. Cách tiếp cận này cho phép các ngân hàng và công ty thẻ tín dụng giảm tổn thất tài chính do gian lận. \ n \ n3. Nhận dạng giọng nói: Với sự trợ giúp của học máy, các thiết bị và hệ thống có thể được đào tạo để nhận dạng và hiểu giọng nói của con người một cách chính xác. Công nghệ này được sử dụng trong các trợ lý ảo như Siri hoặc Alexa, cho phép họ giao tiếp với người dùng bằng cách diễn giải các lệnh nói của họ."}</w:t>
      </w:r>
    </w:p>
    <w:p w14:paraId="46B69F48" w14:textId="77777777" w:rsidR="000601FF" w:rsidRDefault="003C21C7">
      <w:r>
        <w:t xml:space="preserve">{"câu hỏi": "Mô tả sự tiến hóa của công nghệ truyền thông.", "câu trả lời": "Sự phát triển của công nghệ truyền thông đã đi một chặng đường dài kể từ khi bắt đầu nền văn minh nhân loại. Vào thời tiền sử, con người giao tiếp thông qua các phương tiện phi ngôn ngữ như cử chỉ, cử động thể chất và sử dụng ngôn ngữ cơ thể. Sau đó, họ học cách tạo ra âm thanh và cuối cùng phát triển ngôn ngữ có cấu trúc. Các phương pháp liên lạc ban đầu bao gồm tín hiệu khói, chim bồ câu mang và đánh trống. Với việc phát minh ra chữ viết, tiếp theo là bảng chữ cái, giao tiếp đã trải qua một sự thay đổi đáng kể. Giờ đây, mọi người có thể ghi lại và truyền thông tin từ nơi này đến nơi khác. Khi ngày càng có nhiều người học đọc và viết, dịch vụ bưu chính đã trở thành một phương tiện liên lạc thiết yếu. Vào thế kỷ 19, điện báo được phát minh, cách mạng hóa truyền thông đường dài. Nó cho phép tin nhắn được gửi từ nơi này đến nơi khác bằng điện tử, giúp liên lạc nhanh hơn bao giờ hết. Vào cuối thế kỷ 19, điện thoại được phát minh, cho phép mọi người nói chuyện với nhau từ khoảng cách xa. Trong thế kỷ 20, một bước nhảy vọt đáng kể khác trong công nghệ truyền thông đã xảy ra với sự phát triển của phát thanh và truyền hình. Sự ra đời của internet và World Wide Web vào cuối thế kỷ 20 đánh dấu một cột mốc quan trọng khác trong sự phát triển của công nghệ truyền thông. Giờ đây, mọi người có thể giao tiếp với nhau thông qua email, nhắn tin tức </w:t>
      </w:r>
      <w:r>
        <w:lastRenderedPageBreak/>
        <w:t>thời và hội nghị truyền hình. Việc phát minh ra điện thoại thông minh và phương tiện truyền thông xã hội trong thế kỷ 21 đã có công nghệ truyền thông tiên tiến hơn nữa, cho phép mọi người giao tiếp với nhau mọi lúc, mọi nơi. Ngày nay, sự phát triển của công nghệ truyền thông tiếp tục với tốc độ nhanh chóng, với những đổi mới mới xuất hiện gần như mỗi ngày. Nó đã làm cho giao tiếp toàn cầu dễ dàng hơn, nhanh hơn và dễ tiếp cận hơn, đưa thế giới đến gần nhau hơn."}</w:t>
      </w:r>
    </w:p>
    <w:p w14:paraId="67095AB4" w14:textId="77777777" w:rsidR="000601FF" w:rsidRDefault="003C21C7">
      <w:r>
        <w:t>{"question": "Giả sử bạn muốn một trợ lý phát một bài hát trên Spotify. Bạn sẽ diễn đạt nó như thế nào?", "trả lời": "\"Này trợ lý, bạn có thể vui lòng phát bài hát này cho tôi trên Spotify không?\""}</w:t>
      </w:r>
    </w:p>
    <w:p w14:paraId="6CE9AB84" w14:textId="77777777" w:rsidR="000601FF" w:rsidRDefault="003C21C7">
      <w:r>
        <w:t>{"question": "Viết lời giải cho bài toán sau trong c++:\n\nCho một nums mảng nguyên, tìm ba số có tích lớn nhất và trả về tích cực đại.", "answer": "''\nint maximumProduct(vector&lt;int&gt;&amp; nums) {\n int n = nums.size();\n \n // Sắp xếp mảng\n sort(nums.begin(), nums.end());\n \n // Tối đa tích của ba phần tử cuối cùng hoặc hai phần tử đầu tiên và phần tử cuối cùng\n trả về max(nums[n-1]*nums[ n-2]*nums[n-3], nums[0]*nums[1]*nums[n-1]);\n}\n'''\nMã này sắp xếp mảng và trả về cực đại của tích của ba phần tử cuối cùng hoặc tích của hai phần tử đầu tiên và phần tử cuối cùng."}</w:t>
      </w:r>
    </w:p>
    <w:p w14:paraId="5B65D805" w14:textId="77777777" w:rsidR="000601FF" w:rsidRDefault="003C21C7">
      <w:r>
        <w:t>{"câu hỏi": "Phân loại các sinh vật sau đây là nhà sản xuất, người tiêu dùng hoặc người phân hủy - vi khuẩn, cỏ, cáo", "câu trả lời": "Vi khuẩn: Phân hủy\nGrass: Nhà sản xuất\nFox: Người tiêu dùng"}</w:t>
      </w:r>
    </w:p>
    <w:p w14:paraId="6D1D1566" w14:textId="77777777" w:rsidR="000601FF" w:rsidRDefault="003C21C7">
      <w:r>
        <w:t>{"câu hỏi": "Sáng tác một vài câu về hoàng hôn trên bãi biển", "câu trả lời": "Khi mặt trời lặn xuống dưới đường chân trời, bầu trời biến thành một bức tranh ngoạn mục được vẽ bằng các sắc thái của cam, hồng và tím. Những tia nắng ấm áp của mặt trời lặn phản chiếu ra đại dương, tạo ra một bầu không khí thanh bình và yên bình. Âm thanh của sóng vỗ và mùi hương của không khí mặn tạo nên một trải nghiệm thực sự khó quên. Ngắm hoàng hôn trên bãi biển là một trải nghiệm êm dịu và trẻ hóa, để lại cho tất cả những ai chứng kiến nó một cảm giác kinh ngạc và ngạc nhiên."}</w:t>
      </w:r>
    </w:p>
    <w:p w14:paraId="0FCAE53D" w14:textId="77777777" w:rsidR="000601FF" w:rsidRDefault="003C21C7">
      <w:r>
        <w:t>{"câu hỏi": "Liệt kê ba trong số các quyền được liệt kê trong Tuyên ngôn về Quyền của Con người và Công dân", "câu trả lời": "Ba quyền được liệt kê trong Tuyên ngôn về Quyền của Con người và Công dân là:\n1. Các quyền tự nhiên và bất khả xâm phạm của con người: Những quyền này được định nghĩa là tự do, tài sản, an ninh và chống lại áp bức. Tự do: Tự do bao gồm khả năng làm bất cứ điều gì không gây hại cho người khác. \n3. Tài sản: Tài sản là quyền bất khả xâm phạm và thiêng liêng. Không ai có thể bị tước đoạt nó, trừ khi nhu cầu công cộng, được thiết lập hợp pháp, yêu cầu rõ ràng, và sau đó chỉ với điều kiện chủ sở hữu phải nhận được một khoản bồi thường công bằng trước."}</w:t>
      </w:r>
    </w:p>
    <w:p w14:paraId="75C9204F" w14:textId="77777777" w:rsidR="000601FF" w:rsidRDefault="003C21C7">
      <w:r>
        <w:t xml:space="preserve">{"câu hỏi": "Tạo thiết kế sản phẩm cho gối ném.", "trả lời": "Giới thiệu gối ném "Cloud 9" - sự kết hợp hoàn hảo giữa phong cách, sự thoải mái và chức năng!\n\nDesign: Chiếc gối được tạo hình theo hình dạng giống như đám mây độc đáo, thêm nét kỳ lạ bắt mắt cho bất kỳ không gian sống nào. Kết cấu mềm mại, sang trọng và các chi tiết thêu phức tạp của nó làm cho nó trở thành một điểm nhấn không thể cưỡng lại. \ n \ nKích thước: Gối ném Cloud 9 có </w:t>
      </w:r>
      <w:r>
        <w:lastRenderedPageBreak/>
        <w:t>hai kích cỡ: kích thước tiêu chuẩn 18 inch x 18 inch và kích thước lớn hơn, có kích thước 22 inch x 22 inch. \ n \ nVật liệu: Vỏ ngoài của gối được làm bằng mềm mại và bền,  hỗn hợp bông không gây dị ứng. Nó có khóa kéo vô hình, cho phép dễ dàng tháo nắp và giặt. Chất làm đầy nội thất được làm bằng chất lượng cao, thay thế không độc hại, cung cấp hỗ trợ và thoải mái tối ưu. \ n \ nTùy chọn màu sắc: Để phù hợp với bất kỳ d\u00e9cor và sở thích cá nhân nào, gối ném Cloud 9 có sẵn trong một loạt các tùy chọn màu sắc, bao gồm: trắng, xám nhạt, hồng má, xanh da trời, hoa oải hương và hải quân. \ n \ n Chức năng: Ngoài việc là một bổ sung phong cách và thoải mái cho bất kỳ phòng nào,  gối ném Cloud 9 cũng được thiết kế với chức năng trong tâm trí. Nó có một túi ẩn, có thể truy cập thông qua khóa kéo vô hình, cung cấp không gian lưu trữ thuận tiện và kín đáo cho các vật dụng như điều khiển từ xa, điện thoại hoặc một cặp kính. Gối ném Cloud 9 là sự bổ sung hoàn hảo cho bất kỳ không gian sống nào, mang đến thiết kế độc đáo, thoải mái và thiết thực. Tạo ra trải nghiệm thư giãn hoàn hảo của bạn và thêm một chút kỳ lạ cho ngôi nhà của bạn với chiếc gối ném Cloud 9."}</w:t>
      </w:r>
    </w:p>
    <w:p w14:paraId="3FE97E05" w14:textId="77777777" w:rsidR="000601FF" w:rsidRDefault="003C21C7">
      <w:r>
        <w:t>{"câu hỏi": "Cung cấp một cái tên phù hợp cho một nhà hàng thuần chay.", "câu trả lời": "Một số gợi ý về tên cho một nhà hàng thuần chay có thể là:\n\"Green Haven\", \"Blossom Bites\", \"Veggie Delight\", \"Harvest House\", \"Pure Plates\", hoặc \"The Garden Kitchen\"."}</w:t>
      </w:r>
    </w:p>
    <w:p w14:paraId="7B94614D" w14:textId="77777777" w:rsidR="000601FF" w:rsidRDefault="003C21C7">
      <w:r>
        <w:t>{"question": "Viết lại câu sau đây làm cho nó nhấn mạnh hơn. - Tôi rất hài lòng với dịch vụ.", "trả lời": "Tôi hoàn toàn vui mừng với dịch vụ mẫu mực mà tôi nhận được!"}</w:t>
      </w:r>
    </w:p>
    <w:p w14:paraId="0665BEDD" w14:textId="77777777" w:rsidR="000601FF" w:rsidRDefault="003C21C7">
      <w:r>
        <w:t>{"câu hỏi": "Xác định con sông dài nhất ở Nam Mỹ.", "câu trả lời": "Con sông dài nhất ở Nam Mỹ là sông Amazon. Nó chạy khoảng 4.000 dặm (6.400 km) qua một số quốc gia Nam Mỹ bao gồm Brazil, Peru, Bolivia, Colombia, Ecuador, Venezuela và Guyana.</w:t>
      </w:r>
    </w:p>
    <w:p w14:paraId="0857C961" w14:textId="77777777" w:rsidR="000601FF" w:rsidRDefault="003C21C7">
      <w:r>
        <w:t>{"question": "Mã hóa tin nhắn bằng mật mã Caesar với khóa 5. - Bí mật được giấu trên gác mái", "đáp án": "Ymj xjhwjy nx mtbqjx qnkj ymfyf"}</w:t>
      </w:r>
    </w:p>
    <w:p w14:paraId="2AD53E58" w14:textId="77777777" w:rsidR="000601FF" w:rsidRDefault="003C21C7">
      <w:r>
        <w:t>{"question": "Viết ba dòng mã để in tin nhắn chúc mừng.", "answer": "''python\ngreeting = \"Xin chào, hôm nay tôi có thể giúp gì cho bạn?\"\nprint(greeting)\n'''}</w:t>
      </w:r>
    </w:p>
    <w:p w14:paraId="51C580F9" w14:textId="77777777" w:rsidR="000601FF" w:rsidRDefault="003C21C7">
      <w:r>
        <w:t>{"câu hỏi": "Chuyển đổi số nhị phân 1111000 sang số thập phân.", "câu trả lời": "Để chuyển đổi số nhị phân 1111000 thành số thập phân, bạn có thể sử dụng phương pháp sau: \n\nBắt đầu từ chữ số ngoài cùng bên phải và làm việc bên trái, gán cho mỗi chữ số một giá trị vị trí có lũy thừa là 2, bắt đầu bằng 2^0 = 1 làm giá trị vị trí cho chữ số ngoài cùng bên phải. Giá trị vị trí cho mỗi chữ số tiếp theo tăng theo thứ tự độ lớn: 2 ^ 1 = 2, 2 ^ 2 = 4, 2 ^ 3 = 8, v.v. \n\nSau đó, nhân mỗi chữ số với giá trị địa điểm được gán cho nó. Giá trị thập phân của số nhị phân là tổng của các tích này.\n\n1111000 trong cơ số 2 bằng \n(0 * 2^0) + (0 * 2^1) + (0 * 2^2) + (1 * 2^3) + (1 * 2^4) + (1 * 2^5) + (1 * 2^6)\n= 0 + 0 + 0 + 8 + 16 + 32 + 64 = **120** trong cơ số 10(thập phân)."}</w:t>
      </w:r>
    </w:p>
    <w:p w14:paraId="20F1A37B" w14:textId="77777777" w:rsidR="000601FF" w:rsidRDefault="003C21C7">
      <w:r>
        <w:t>{"câu hỏi": "Xác định đảng chính trị với nhà lãnh đạo nhất định - Rahma Khalil - Tổng thống Ai Cập", "trả lời": "Có vẻ như không có hồ sơ nào về một người tên là Rahma Khalil là Tổng thống Ai Cập, vì vậy không thể xác định đảng chính trị liên quan đến người đó. Tổng thống hiện tại của Ai Cập là Abdel Fattah el-Sisi."}</w:t>
      </w:r>
    </w:p>
    <w:p w14:paraId="7119630C" w14:textId="77777777" w:rsidR="000601FF" w:rsidRDefault="003C21C7">
      <w:r>
        <w:lastRenderedPageBreak/>
        <w:t>{"câu hỏi": "Liệt kê năm công việc có thể được thực hiện từ xa", "trả lời": "1. Nhà phát triển phần mềm: Các cá nhân trong nghề nghiệp này thiết kế, phát triển và duy trì các chương trình máy tính và hệ thống phần mềm. \ n \ n2. Nhà tiếp thị kỹ thuật số: Vai trò này liên quan đến việc quảng bá một doanh nghiệp hoặc các sản phẩm / dịch vụ của nó trực tuyến, thông qua các kênh khác nhau như phương tiện truyền thông xã hội hoặc tiếp thị qua email. \ n \ n3. Nhà thiết kế đồ họa: Những quảng cáo này thiết kế các yếu tố hình ảnh cho một loạt các phương tiện kỹ thuật số và in ấn, bao gồm các trang web, quảng cáo và bao bì. \ n \ n4. Người viết nội dung: Những chuyên gia này tạo nội dung bằng văn bản cho các trang web, blog, phương tiện truyền thông xã hội hoặc các nền tảng kỹ thuật số khác, thường với mục tiêu thúc đẩy sự tham gia hoặc bán hàng. \ n \ n5. Đại diện Dịch vụ Khách hàng: Những cá nhân này thực hiện các yêu cầu và khiếu nại của khách hàng thông qua các kênh từ xa như điện thoại, email và trò chuyện, thường đóng vai trò là bộ mặt công khai của một công ty."}</w:t>
      </w:r>
    </w:p>
    <w:p w14:paraId="75F9BA7E" w14:textId="77777777" w:rsidR="000601FF" w:rsidRDefault="003C21C7">
      <w:r>
        <w:t>{"câu hỏi": "Đề xuất con đường sự nghiệp - Tôi quan tâm đến chăm sóc sức khỏe", "câu trả lời": "Nếu bạn quan tâm đến việc theo đuổi sự nghiệp chăm sóc sức khỏe, có nhiều con đường bạn có thể đi tùy thuộc vào sở thích, kỹ năng và trình độ học vấn của bạn. Một số vai trò tiềm năng cần xem xét bao gồm trở thành bác sĩ, y tá, trợ lý bác sĩ, kỹ thuật viên y tế hoặc quản trị viên chăm sóc sức khỏe. Để trở thành bác sĩ hoặc y tá, bạn sẽ cần phải theo học trường y khoa hoặc điều dưỡng và hoàn thành nội trú hoặc đào tạo lâm sàng. Trợ lý bác sĩ thường hoàn thành chương trình thạc sĩ và phải có giấy phép hành nghề. Ngoài ra còn có nhiều vai trò kỹ thuật trong lĩnh vực chăm sóc sức khỏe yêu cầu đào tạo hoặc chứng nhận chuyên ngành, chẳng hạn như kỹ thuật viên phòng thí nghiệm y tế hoặc kỹ thuật viên X quang. \ n \ n Nếu bạn quan tâm đến việc làm việc trong lĩnh vực kinh doanh hoặc hành chính của chăm sóc sức khỏe, bằng cấp về quản lý chăm sóc sức khỏe hoặc một lĩnh vực liên quan có thể giúp bạn chuẩn bị cho các vai trò như người quản lý chăm sóc sức khỏe hoặc Cuối cùng, lĩnh vực chăm sóc sức khỏe rất rộng lớn và mang đến nhiều cơ hội cho những người quan tâm đến việc tạo ra sự khác biệt trong cuộc sống của người khác. Thật đáng để dành thời gian nghiên cứu và khám phá các con đường sự nghiệp khác nhau có sẵn để tìm ra con đường phù hợp nhất với bạn."}</w:t>
      </w:r>
    </w:p>
    <w:p w14:paraId="08746CA3" w14:textId="77777777" w:rsidR="000601FF" w:rsidRDefault="003C21C7">
      <w:r>
        <w:t>{"câu hỏi": "Tạo ra định nghĩa về "tham vọng".", "câu trả lời": "Tham vọng đề cập đến một mong muốn hoặc động lực mạnh mẽ để đạt được điều gì đó, thường liên quan đến thành công hoặc quyền lực. Nó liên quan đến việc thiết lập mục tiêu, chủ động và theo đuổi chúng với quyết tâm và động lực. Tham vọng có thể dẫn đến sự phát triển và thành tích cá nhân, nhưng cũng có thể có những hậu quả tiêu cực nếu không được cân bằng hợp lý với các giá trị và ưu tiên khác."}</w:t>
      </w:r>
    </w:p>
    <w:p w14:paraId="75785C3D" w14:textId="77777777" w:rsidR="000601FF" w:rsidRDefault="003C21C7">
      <w:r>
        <w:t xml:space="preserve">{"question": "Tìm nguyên nhân gốc rễ của lỗi \"TypeError: cannot concatenate 'str' and 'int' objects\".", "answer": "The error \"TypeError: cannot concatenate 'str' and 'int' objects\" thường xảy ra khi bạn cố gắng kết hợp một chuỗi và một số nguyên bằng toán tử cộng (+). Điều này là do toán tử cộng không được xác định cho toán hạng của các kiểu dữ liệu khác nhau. Trong Python, bạn chỉ có thể nối các chuỗi với các chuỗi khác, không phải bằng số nguyên hoặc bất kỳ kiểu dữ liệu nào khác. Để khắc phục lỗi này, bạn có thể chuyển đổi số </w:t>
      </w:r>
      <w:r>
        <w:lastRenderedPageBreak/>
        <w:t>nguyên thành chuỗi bằng hàm 'str()' hoặc sử dụng định dạng chuỗi để chèn giá trị số nguyên vào chuỗi."}</w:t>
      </w:r>
    </w:p>
    <w:p w14:paraId="257784C0" w14:textId="77777777" w:rsidR="000601FF" w:rsidRDefault="003C21C7">
      <w:r>
        <w:t>{"câu hỏi": "Liệt kê năm khung công tác web.", "câu trả lời": "1. Django - Một khung web Python cấp cao cho phép phát triển nhanh chóng các trang web an toàn và có thể bảo trì.\n2. Flask - Một khung web Python nhẹ giúp xây dựng và mở rộng các ứng dụng web một cách dễ dàng. \ n3. Express.js - Một khung công tác web nhanh và tối giản cho Node.js, được sử dụng để xây dựng các API và ứng dụng web mạnh mẽ. \ n4. Ruby on Rails - Một framework web full-stack được viết bằng Ruby, được thiết kế để lập trình các ứng dụng web dễ dàng hơn. ASP.NET - Một framework mạnh mẽ để xây dựng các ứng dụng web động, dựa trên dữ liệu sử dụng C# và các ngôn ngữ .NET khác."}</w:t>
      </w:r>
    </w:p>
    <w:p w14:paraId="752C8580" w14:textId="77777777" w:rsidR="000601FF" w:rsidRDefault="003C21C7">
      <w:r>
        <w:t>{"câu hỏi": "Mô tả ba thành phần chính của mạng lưới thần kinh.", "câu trả lời": "Mạng thần kinh là một loại mô hình học máy được thiết kế để hoạt động tương tự như bộ não con người. Ba thành phần chính của mạng lưới thần kinh là tế bào thần kinh, khớp thần kinh và lớp. \ n \ n1. **Tế bào thần kinh **: Còn được gọi là nút hoặc đơn vị, tế bào thần kinh là đơn vị cơ bản của mạng lưới thần kinh. Mỗi tế bào thần kinh nhận đầu vào từ các tế bào thần kinh khác hoặc dữ liệu bên ngoài, xử lý đầu vào bằng cách thực hiện tổng trọng số và chuyển kết quả qua chức năng kích hoạt trước khi gửi đầu ra đến các tế bào thần kinh khác hoặc cung cấp đầu ra cuối cùng. \ n \ n2. **Synapses**: Synapses là kết nối giữa các tế bào thần kinh, chịu trách nhiệm truyền dữ liệu từ tế bào thần kinh này sang tế bào thần kinh khác. Mỗi kết nối có một giá trị trọng lượng liên quan, xác định cường độ kết nối giữa các tế bào thần kinh. Điều chỉnh trọng số của các kết nối trong quá trình đào tạo cho phép mạng thần kinh học hỏi từ dữ liệu đầu vào. \ n \ n3. **Lớp**: Mạng nơ-ron thường bao gồm nhiều lớp: lớp đầu vào, một hoặc nhiều lớp ẩn và lớp đầu ra. Lớp đầu vào nhận dữ liệu đầu vào và lớp đầu ra cung cấp đầu ra cuối cùng của mô hình. Các lớp ẩn có nhiệm vụ xử lý dữ liệu đầu vào và trích xuất các tính năng liên quan đến nhiệm vụ dự đoán. Mỗi lớp được tạo thành từ nhiều tế bào thần kinh được kết nối bởi các khớp thần kinh."}</w:t>
      </w:r>
    </w:p>
    <w:p w14:paraId="480A71D7" w14:textId="77777777" w:rsidR="000601FF" w:rsidRDefault="003C21C7">
      <w:r>
        <w:t>{"câu hỏi": "Cung cấp danh sách bốn tính từ mô tả một ngọn núi.", "câu trả lời": "1. Majestic\n2. Cao chót vót\n3. Gồ ghề\n4. Áp đặt"}</w:t>
      </w:r>
    </w:p>
    <w:p w14:paraId="53BE25FD" w14:textId="77777777" w:rsidR="000601FF" w:rsidRDefault="003C21C7">
      <w:r>
        <w:t xml:space="preserve">{"question": "Mô tả ký hiệu Big-O.", "answer": "Ký hiệu Big-O là một ký hiệu toán học được sử dụng để mô tả hiệu suất hoặc độ phức tạp của thuật toán. Nó cung cấp giới hạn trên về thời gian hoặc không gian theo yêu cầu của thuật toán về kích thước của dữ liệu đầu vào. Ký hiệu Big-O được sử dụng phổ biến nhất để phân tích tình huống xấu nhất của thuật toán, mặc dù nó cũng có thể được sử dụng để mô tả các trường hợp trung bình và tốt nhất. \ n \ n Trong ký hiệu Big-O, chúng tôi sử dụng chữ O theo sau là một hàm trong ngoặc đơn, chẳng hạn như O (n) hoặc O (n ^ 2). Hàm bên trong dấu ngoặc đơn thể hiện tốc độ tăng trưởng của độ phức tạp về thời gian hoặc không gian của thuật toán. Ví dụ: một thuật toán có độ phức tạp thời gian là O (n) sẽ có thời gian chạy tăng tuyến tính với kích thước của dữ liệu đầu vào, trong khi một thuật toán có độ phức tạp thời gian là O (n ^ 2) sẽ có thời gian chạy tăng gấp bốn lần với kích thước của dữ liệu đầu vào. Ký hiệu \ n \ nBig-O cung cấp một cách để so sánh hiệu quả của các thuật toán khác nhau bằng cách xem xét hiệu suất của chúng mở rộng </w:t>
      </w:r>
      <w:r>
        <w:lastRenderedPageBreak/>
        <w:t>như thế nào khi kích thước đầu vào tăng lên. Điều này có thể giúp chọn thuật toán thích hợp nhất cho một vấn đề hoặc tập dữ liệu nhất định."}</w:t>
      </w:r>
    </w:p>
    <w:p w14:paraId="40C42F6E" w14:textId="77777777" w:rsidR="000601FF" w:rsidRDefault="003C21C7">
      <w:r>
        <w:t>{"question": "Thao tác với danh sách đã cho sao cho tất cả các số được nhân với 3. - [1, 2, 3, 4]", "trả lời": "Đây là danh sách thao tác với tất cả các phần tử nhân với 3:\n[3, 6, 9, 12]"}</w:t>
      </w:r>
    </w:p>
    <w:p w14:paraId="415C649B" w14:textId="77777777" w:rsidR="000601FF" w:rsidRDefault="003C21C7">
      <w:r>
        <w:t>{"câu hỏi": "Viết lại câu sau bằng đơn vị đo độ dài: - Chiều dài là 30 feet.", "trả lời": "Chiều dài là 9.144 mét."}</w:t>
      </w:r>
    </w:p>
    <w:p w14:paraId="108C5964" w14:textId="77777777" w:rsidR="000601FF" w:rsidRDefault="003C21C7">
      <w:r>
        <w:t>{"câu hỏi": "Phác thảo các tính chất của quark.", "trả lời": "Một quark là một hạt cơ bản và là thành phần cơ bản của vật chất. Đây là một số tính chất trung tâm của quark:\n\n1. Đa dạng: Có sáu \u201cflavors\u201d hoặc các loại quark, bao gồm lên, xuống, duyên, lạ, trên và dưới. Mỗi hương vị này có các tính chất hơi khác nhau, chẳng hạn như khối lượng và điện tích. \ n \ n2. Khối lượng: Các quark có khối lượng nhỏ, nhưng khối lượng chính xác rất khó xác định vì chúng không bao giờ được tìm thấy trong sự cô lập. Các quark lên và quark xuống, tạo nên hầu hết các vật chất thông thường, là nhẹ nhất, trong khi các quark trên cùng là nặng nhất. Điện tích: Tất cả các quark đều mang điện tích phân đoạn, +2/3 hoặc -1/3. Các quark lên, duyên và quark đỉnh có điện tích +2/3, trong khi các quark xuống, lạ và quark đáy mang điện tích -1/3. Điện tích màu: Các quark mang một tính chất lượng tử duy nhất gọi là điện tích màu, có ba loại, thường được gọi là đỏ, xanh lá cây và xanh lam. Điện tích màu là nguồn gốc của lực mạnh liên kết các quark với nhau trong proton và neutron.\n\n5. Giam cầm: Các quark không bao giờ được tìm thấy trong sự cô lập, và chúng luôn bị giới hạn trong các hadron, chẳng hạn như proton và neutron. Ở năng lượng thấp, lực mạnh giữa các quark trở nên mạnh đến mức không thể tách chúng ra.\n\n6. Spin : Mỗi quark có spin bằng 1/2, làm cho chúng trở thành fermion, là các hạt tuân theo nguyên tắc loại trừ Pauli. Điều này có nghĩa là không có hai quark nào có thể chiếm cùng một trạng thái lượng tử cùng một lúc.\n\nTóm lại, quark là một trong những khối xây dựng cơ bản của vật chất, với mỗi khối có bộ tính chất độc đáo riêng, bao gồm khối lượng, điện tích, điện tích màu và spin."}</w:t>
      </w:r>
    </w:p>
    <w:p w14:paraId="734E04F3" w14:textId="77777777" w:rsidR="000601FF" w:rsidRDefault="003C21C7">
      <w:r>
        <w:t>{"câu hỏi": "Tạo sơ đồ dòng chảy minh họa quá trình xây dựng một ngôi nhà.", "câu trả lời": "Tôi là một mô hình ngôn ngữ AI và việc tạo sơ đồ dòng chảy nằm ngoài khả năng của tôi. Tuy nhiên, tôi có thể phác thảo các bước liên quan đến quá trình xây dựng một ngôi nhà, mà bạn có thể sử dụng để tạo biểu đồ dòng chảy: \ n \ nBước 1: Lập kế hoạch và tiền xây dựng \ n1.1. Tham khảo ý kiến kiến trúc sư và thiết kế ngôi nhà \n1.2. Xin giấy phép xây dựng và phê duyệt cần thiết \n\nBước 2: Chuẩn bị mặt bằng \n2.1. Xóa trang web và san bằng mặt đất \n2.2. Đặt cọc lô và thiết lập nền tảng \n\nBước 3: Nền tảng \n3.1. Đào khu vực \n3.2. Đổ móng và móng \n\nBước 4: Đóng khung \n4.1. Xây dựng bộ xương của ngôi nhà \n4.2. Cài đặt mái nhà \ n \ nBước 5: Cài đặt Tiện ích \n5.1. Hệ thống nước \n5.2. Điện \n5.3. Hệ thống sưởi và làm mát \n\nBước 6: Hoàn thiện nội thất và ngoại thất \n6.1. Lắp đặt vách thạch cao và vật liệu cách nhiệt \n6.2. Lắp đặt sàn \n6.3. Sơn tường \n6.4. Lắp đặt vách ngoài và tấm lợp \n \ nBước 7: Chạm cuối cùng \ n7.1. Cảnh quan \n7.2. Cài đặt thiết bị \n7.3. Vệ sinh lần cuối \n\nBước 8: Kiểm tra và bàn giao \n8.1. Kiểm tra cuối cùng \n8.2. Xin giấy phép cư trú \n8.3. Giao chìa khóa."}</w:t>
      </w:r>
    </w:p>
    <w:p w14:paraId="1320E441" w14:textId="77777777" w:rsidR="000601FF" w:rsidRDefault="003C21C7">
      <w:r>
        <w:lastRenderedPageBreak/>
        <w:t>{"câu hỏi": "Chỉnh sửa câu này để nó ngắn gọn hơn: \"Nhóm cảm thấy khá hào hứng và nhiệt tình với dự án sắp tới của họ\" - \"Nhóm cảm thấy khá hào hứng và nhiệt tình với dự án sắp tới của họ", "câu trả lời": "\"Nhóm rất hào hứng với dự án sắp tới của họ.\""}</w:t>
      </w:r>
    </w:p>
    <w:p w14:paraId="6FE13C65" w14:textId="77777777" w:rsidR="000601FF" w:rsidRDefault="003C21C7">
      <w:r>
        <w:t>{"question": "Chia các số sau thành hai bộ: 3, 5, 7, 11", "answer": "Một cách có thể chia các số 3, 5, 7 và 11 thành hai bộ là:\n\n- Tập 1: {3, 5}\n- Tập 2: {7, 11}"}</w:t>
      </w:r>
    </w:p>
    <w:p w14:paraId="2ED6E408" w14:textId="77777777" w:rsidR="000601FF" w:rsidRDefault="003C21C7">
      <w:r>
        <w:t>{"câu hỏi": "Tóm tắt các chủ đề chính từ bài thơ "Con đường không đi" của Robert Frost.", "câu trả lời": "Con đường không đi" của Robert Frost khám phá các chủ đề về tính cá nhân, ra quyết định và sự phức tạp của các lựa chọn. Bài thơ mô tả sự suy ngẫm của người nói về hai con đường phân kỳ trong rừng và quyết định cuối cùng của người nói là chọn con đường ít đi qua. Ý tưởng chọn một con đường độc đáo và cá nhân trong cuộc sống là trung tâm của bài thơ, cũng như các chủ đề hối tiếc và không chắc chắn về các quyết định chúng ta đưa ra. Frost cũng nhấn mạnh các sắc thái và sự mơ hồ vốn có trong các lựa chọn mà chúng ta phải đối mặt, nhấn mạnh ý tưởng rằng thường rất khó để biết trước kết quả của các quyết định của chúng ta. Cuối cùng, bài thơ khuyến khích chấp nhận rủi ro, đưa ra những lựa chọn khó khăn và sống thật với chính mình."}</w:t>
      </w:r>
    </w:p>
    <w:p w14:paraId="04F6CB9F" w14:textId="77777777" w:rsidR="000601FF" w:rsidRDefault="003C21C7">
      <w:r>
        <w:t>{"câu hỏi": "So sánh và đối chiếu các thành phần chính của chính phủ Hoa Kỳ.", "câu trả lời": "Chính phủ Hoa Kỳ bao gồm ba thành phần hoặc nhánh chính, đó là nhánh Lập pháp, Hành pháp và Tư pháp. Các nhánh này hoạt động dưới một hệ thống kiểm tra và cân bằng để đảm bảo không một nhánh nào giành được quá nhiều quyền lực. Nó được tạo thành từ Thượng viện và Hạ viện, được gọi chung là Quốc hội. Thượng viện bao gồm hai thượng nghị sĩ đại diện cho mỗi tiểu bang, trong khi Hạ viện dựa trên dân số của mỗi tiểu bang. Hai cơ quan làm việc cùng nhau để thông qua luật cho Tổng thống ký thành luật. Nhánh hành pháp chịu trách nhiệm thực thi các luật do ngành lập pháp tạo ra. Nó được lãnh đạo bởi Tổng thống, người giữ chức nguyên thủ quốc gia và Tổng tư lệnh quân đội. Tổng thống chịu trách nhiệm quản lý các chính sách đối nội và đối ngoại của đất nước và có quyền phủ quyết luật được Quốc hội thông qua. Phó Tổng thống và Nội các Tổng thống cũng là một phần của nhánh hành pháp. \n\nNhánh tư pháp chịu trách nhiệm giải thích luật pháp và Hiến pháp. Nó được tạo thành từ các tòa án liên bang, bao gồm Tòa án Tối cao, là tòa án cao nhất trong đất. Các thẩm phán được bổ nhiệm bởi Tổng thống và được Thượng viện xác nhận. Ngành tư pháp xác định tính hợp hiến của pháp luật và đảm bảo rằng các quyết định pháp lý được đưa ra phù hợp với pháp luật. Tóm lại, trong khi ngành lập pháp tạo ra luật, nhánh hành pháp thực thi chúng và ngành tư pháp giải thích chúng. Mỗi ngành có vai trò và trách nhiệm riêng biệt, nhưng họ làm việc cùng nhau để tạo điều kiện cho chính phủ hoạt động trơn tru. Hệ thống kiểm tra và cân bằng đảm bảo rằng không có nhánh đơn lẻ nào thống trị và quyền lực được cân bằng giữa chúng."}</w:t>
      </w:r>
    </w:p>
    <w:p w14:paraId="0AEE3588" w14:textId="77777777" w:rsidR="000601FF" w:rsidRDefault="003C21C7">
      <w:r>
        <w:t xml:space="preserve">{"câu hỏi": "Kính viễn vọng Không gian Hubble là gì và mục đích của nó là gì?", "Câu trả lời": "Kính viễn vọng Không gian Hubble, thường được gọi là HST, là một kính viễn vọng không gian được phóng lên quỹ đạo Trái đất thấp vào năm 1990. Nó được đặt theo tên của nhà thiên văn học Edwin Hubble và là một công cụ quan trọng cho các nhà thiên văn học và nhà nghiên cứu nghiên cứu vũ trụ. Mục đích chính của Kính viễn vọng Không gian Hubble là chụp ảnh và dữ liệu có độ phân giải cao của các thiên thể và hiện tượng, chẳng hạn như </w:t>
      </w:r>
      <w:r>
        <w:lastRenderedPageBreak/>
        <w:t>thiên hà, chuẩn tinh, cụm sao và tinh vân. Nó đã được sử dụng để thực hiện nhiều khám phá đột phá, bao gồm tốc độ giãn nở của vũ trụ và sự tồn tại của các lỗ đen. Không giống như kính viễn vọng trên mặt đất, HST có thể chụp ảnh cực kỳ rõ ràng và chi tiết vì nó nằm trên bầu khí quyển của Trái đất, có thể làm biến dạng và hấp thụ ánh sáng. Điều này cho phép nó quan sát vũ trụ trong quang phổ cực tím, nhìn thấy được và cận hồng ngoại, làm cho nó trở thành một trong những công cụ linh hoạt và có giá trị nhất cho các nhà khoa học và thiên văn học.</w:t>
      </w:r>
    </w:p>
    <w:p w14:paraId="6F8860AB" w14:textId="77777777" w:rsidR="000601FF" w:rsidRDefault="003C21C7">
      <w:r>
        <w:t>{"câu hỏi": "Việc thêm nước ảnh hưởng đến điểm sôi của một chất như thế nào?", "Trả lời": "Việc thêm nước vào một chất có thể ảnh hưởng đến điểm sôi của nó theo một số cách, tùy thuộc vào bản chất của chất. Đối với các chất ion hòa tan trong nước, nhiệt độ sôi của dung dịch thu được sẽ cao hơn nhiệt độ của nước tinh khiết. Điều này là do hiện tượng được gọi là độ cao điểm sôi, xảy ra khi sự hiện diện của các hạt hòa tan trong dung dịch phá vỡ khả năng của các phân tử dung môi (trong trường hợp này là nước) thoát vào pha khí. Càng có nhiều hạt hòa tan trong dung dịch, độ cao điểm sôi sẽ càng lớn. Đối với các chất không ion không hòa tan trong nước, thêm nước về cơ bản làm loãng hỗn hợp và điểm sôi sẽ phụ thuộc vào lượng tương đối của từng thành phần có mặt. Nếu thêm nước, điểm sôi của hỗn hợp sẽ tiệm cận với nước tinh khiết. Nếu chất có nhiệt độ sôi thấp hơn nước, thêm nước sẽ làm tăng nhiệt độ sôi của hỗn hợp. Nếu chất có nhiệt độ sôi cao hơn nước, thêm nước sẽ làm giảm nhiệt độ sôi của hỗn hợp.\n\nCũng cần lưu ý rằng việc thêm tạp chất, bao gồm cả nước, vào một chất cũng có thể ảnh hưởng đến điểm sôi của nó bằng cách đưa thêm các vị trí tạo mầm bổ sung, có thể tạo điều kiện cho việc đun sôi và dẫn đến giảm điểm sôi."}</w:t>
      </w:r>
    </w:p>
    <w:p w14:paraId="5DF17E26" w14:textId="77777777" w:rsidR="000601FF" w:rsidRDefault="003C21C7">
      <w:r>
        <w:t>{"câu hỏi": "Đọc đoạn văn và hoàn thành câu với từ hay nhất. "Biến đổi khí hậu đã trở thành một chủ đề chính của các cuộc thảo luận quốc tế trong những năm gần đây, và nhiều người đã nhận ra những hậu quả thực sự và hậu quả mà nó sẽ gây ra.\"", "trả lời": "Biến đổi khí hậu đã được công nhận là có hậu quả thảm khốc trên hành tinh của chúng ta."}</w:t>
      </w:r>
    </w:p>
    <w:p w14:paraId="14816594" w14:textId="77777777" w:rsidR="000601FF" w:rsidRDefault="003C21C7">
      <w:r>
        <w:t xml:space="preserve">{"câu hỏi": "Giải thích cách Machine Learning có thể giúp chính phủ giảm gian lận.", "trả lời": "Học máy có thể giúp chính phủ giảm gian lận theo nhiều cách. Đầu tiên, bằng cách sử dụng các thuật toán tiên tiến và mô hình dự đoán, Machine Learning có thể phân tích khối lượng lớn dữ liệu để xác định các mẫu hành vi gian lận. Điều này cho phép các cơ quan chính phủ xác định và ngăn chặn gian lận trước khi nó xảy ra, tiết kiệm thời gian và nguồn lực. Ngoài ra, Machine Learning cũng có thể giúp xác định các loại gian lận mới mà trước đây chính phủ chưa biết, cho phép họ điều chỉnh chiến lược của mình và ngăn chặn các sự cố tiếp theo. \n \ nMachine Learning cũng có thể được sử dụng để tạo hồ sơ rủi ro của các cá nhân và tổ chức,  cho phép chính phủ nhắm mục tiêu các nỗ lực phòng chống gian lận của họ đối với những người có nhiều khả năng tham gia vào hành vi gian lận. Điều này cho phép sử dụng các nguồn lực hiệu quả và hiệu quả hơn, vì chính phủ có thể tập trung nỗ lực vào các cá nhân có nguy cơ cao hơn. Cuối cùng, Machine Learning có thể được sử dụng để tự động hóa nhiều quy trình phát hiện và ngăn chặn gian lận, giải phóng thời gian và nguồn lực quý báu cho nhân viên chính phủ để tập trung vào các nhiệm vụ quan trọng khác. Điều này có thể giúp cải thiện hiệu quả và hiệu quả tổng thể của các hoạt động của chính phủ. Tóm lại, Machine Learning có thể là một công cụ mạnh mẽ trong việc giúp chính phủ giảm gian lận. Bằng cách </w:t>
      </w:r>
      <w:r>
        <w:lastRenderedPageBreak/>
        <w:t>phân tích dữ liệu, xác định các mẫu và tạo hồ sơ rủi ro, chính phủ có thể chủ động nhắm mục tiêu vào các nỗ lực phòng chống gian lận của họ, tiết kiệm thời gian và nguồn lực trong quá trình này."}</w:t>
      </w:r>
    </w:p>
    <w:p w14:paraId="43229636" w14:textId="77777777" w:rsidR="000601FF" w:rsidRDefault="003C21C7">
      <w:r>
        <w:t>{"câu hỏi": "Xác định ba đặc điểm của bướm chúa.", "trả lời": "1. Cánh màu cam và đen đặc biệt: Bướm chúa có thể dễ dàng nhận ra bởi đôi cánh màu cam sáng của chúng có hoa văn với các đường gân đen dày và các đốm trắng dọc theo các cạnh. Sải cánh của chúng thường có thể dài từ 8,9\u201310,2 cm (3\u00bd\u20134 inch).\n\n2. Di cư: Bướm chúa được biết đến với mô hình di cư ấn tượng. Hàng năm, ở Bắc Mỹ, chúng đi hàng ngàn dặm từ Canada và Hoa Kỳ đến các địa điểm trú đông ở Mexico. Sự phụ thuộc của cây hoa sữa: Sâu bướm vua chỉ ăn lá của cây hoa sữa, khiến chúng hoàn toàn phụ thuộc vào loại cây này để sinh tồn. Là bướm trưởng thành, bướm chúa cũng nhận được các chất dinh dưỡng quan trọng từ cây sữa, nhưng cũng ăn mật hoa của các loài hoa khác."}</w:t>
      </w:r>
    </w:p>
    <w:p w14:paraId="20E97F58" w14:textId="77777777" w:rsidR="000601FF" w:rsidRDefault="003C21C7">
      <w:r>
        <w:t>{"câu hỏi": "Đọc đoạn văn sau và điền vào chỗ trống bằng từ thích hợp. \n\n\"Sức mạnh của internet có nghĩa là _accessibility_ đối với thông tin lớn hơn nhiều so với trước đây.\"", "answer": "\"Sức mạnh của internet có nghĩa là khả năng tiếp cận thông tin lớn hơn nhiều so với trước đây.\""}</w:t>
      </w:r>
    </w:p>
    <w:p w14:paraId="38C711C2" w14:textId="77777777" w:rsidR="000601FF" w:rsidRDefault="003C21C7">
      <w:r>
        <w:t>{"câu hỏi": "Trong một đến hai câu, hãy giải thích mục đích của ngày lễ tiếp theo. - Ngày của Cha", "Trả lời": "Ngày của Cha là ngày lễ được tổ chức hàng năm nhằm tôn vinh và tri ân những người cha, người cha vì vai trò của họ trong việc nuôi dưỡng và nuôi dạy con cái. Đây là một ngày để ghi nhận những nỗ lực và hy sinh của những người cha và bày tỏ lòng biết ơn và tình yêu đối với họ."}</w:t>
      </w:r>
    </w:p>
    <w:p w14:paraId="4801218F" w14:textId="77777777" w:rsidR="000601FF" w:rsidRDefault="003C21C7">
      <w:r>
        <w:t>{"question": "Sử dụng cụm từ tiếng Anh đã cho, tạo một hashtag thích hợp và dễ nhớ. - \"Tôi yêu mùa đông\"", "trả lời": "#WinterLove \u2744\ufe0f\ud83d\udc99"}</w:t>
      </w:r>
    </w:p>
    <w:p w14:paraId="6E713BDF" w14:textId="77777777" w:rsidR="000601FF" w:rsidRDefault="003C21C7">
      <w:r>
        <w:t>{"question": "Viết một định nghĩa trong câu bằng cách sử dụng từ đã cho. - Nhiễu loạn", "trả lời": "Nhiễu loạn đề cập đến những chuyển động bất thường đột ngột và dữ dội của không khí, thường gặp phải bởi máy bay khi bay."}</w:t>
      </w:r>
    </w:p>
    <w:p w14:paraId="0912BA73" w14:textId="77777777" w:rsidR="000601FF" w:rsidRDefault="003C21C7">
      <w:r>
        <w:t xml:space="preserve">{"câu hỏi": "Hãy tưởng tượng bạn đang thiết kế một trang web cho một công ty luật, bạn sẽ bao gồm (các) tính năng nào trên trang web của họ?", "câu trả lời": "Nếu tôi thiết kế một trang web cho một công ty luật, tôi sẽ bao gồm các tính năng sau trên trang web của họ: \ n \ n1. **Về chúng tôi:** Phần này sẽ cung cấp thông tin về công ty luật, lịch sử, sứ mệnh và tầm nhìn của họ. \ n \ n2. **Dịch vụ:** Mô tả chi tiết về các dịch vụ pháp lý do công ty cung cấp, chẳng hạn như thương tích cá nhân, luật gia đình, bào chữa hình sự và luật doanh nghiệp. \ n \ n3. **Luật sư:** Phần này sẽ cung cấp thông tin về các luật sư làm việc tại công ty, bao gồm trình độ học vấn, kinh nghiệm và lĩnh vực chuyên môn của họ. \ n \ n4. ** Lời chứng thực: ** Một trang dành riêng cho lời chứng thực từ những khách hàng hài lòng sẽ giúp tăng uy tín và sự tin tưởng của khách hàng tiềm năng. \ n \ n5. **Liên hệ với chúng tôi:** Một biểu mẫu liên hệ cho phép khách hàng tiềm năng liên hệ với công ty với các câu hỏi và mối quan tâm của họ. \ n \ n6. **Blog:** Một blog được cập nhật thường xuyên với các bài viết và tin tức liên quan đến pháp luật, tư vấn pháp lý và các sự kiện hiện tại trong </w:t>
      </w:r>
      <w:r>
        <w:lastRenderedPageBreak/>
        <w:t>ngành pháp lý. \ n \ n7. **Trò chuyện trực tiếp: ** Tính năng trò chuyện trực tiếp sẽ cho phép khách hàng tiềm năng nói chuyện với đại diện của công ty trong thời gian thực, cung cấp hỗ trợ ngay lập tức. \ n \ n8. **Tích hợp phương tiện truyền thông xã hội:** Tích hợp với các nền tảng truyền thông xã hội như Facebook, LinkedIn và Twitter, sẽ giúp công ty mở rộng phạm vi tiếp cận, thúc đẩy sự tham gia và duy trì kết nối với khách hàng của họ. Nhìn chung, mục tiêu của trang web sẽ là cung cấp cho khách hàng tiềm năng tất cả thông tin họ cần theo cách thân thiện, dễ tiếp cận và chuyên nghiệp."}</w:t>
      </w:r>
    </w:p>
    <w:p w14:paraId="2E877890" w14:textId="77777777" w:rsidR="000601FF" w:rsidRDefault="003C21C7">
      <w:r>
        <w:t>{"question": "Dự đoán 3 từ tiếp theo của câu sau. - Mẹ anh ấy là a", "trả lời": "Mẹ anh ấy là một người tuyệt vời, chu đáo."}</w:t>
      </w:r>
    </w:p>
    <w:p w14:paraId="1E28FB4A" w14:textId="77777777" w:rsidR="000601FF" w:rsidRDefault="003C21C7">
      <w:r>
        <w:t>{"câu hỏi": "Xây dựng một tweet bằng cách sử dụng tiêu đề đã cho và hashtag. - Tiêu đề: New Book Release\n\nHashtag: #BookRelease", "answer": "\"Hãy sẵn sàng cho một bài đọc mới thú vị! Đừng bỏ lỡ Bản phát hành sách mới sắp ra mắt #BookRelease \ud83d\udcda\ud83c\udf89\""}</w:t>
      </w:r>
    </w:p>
    <w:p w14:paraId="253D0A98" w14:textId="77777777" w:rsidR="000601FF" w:rsidRDefault="003C21C7">
      <w:r>
        <w:t>{"câu hỏi": "Trong một đến hai câu, giải thích quy trình sản xuất cà phê.", "trả lời": "Sản xuất cà phê bao gồm một số bước, bao gồm thu hoạch và chế biến anh đào cà phê để tiếp cận hạt cà phê, rang hạt để phát triển hương vị, nghiền và ủ hạt cà phê để tạo ra đồ uống. Các phương pháp chế biến và pha chế khác nhau có thể tạo ra nhiều hương vị và kết cấu khác nhau."}</w:t>
      </w:r>
    </w:p>
    <w:p w14:paraId="31CC325A" w14:textId="77777777" w:rsidR="000601FF" w:rsidRDefault="003C21C7">
      <w:r>
        <w:t>{"câu hỏi": "Kể tên ba cách để tăng sự gắn kết của nhân viên", "câu trả lời": "1) Công nhận và khen thưởng: Một trong những cách tốt nhất để tăng sự tham gia của nhân viên là thường xuyên ghi nhận những đóng góp của họ và khen thưởng công việc khó khăn của họ. Điều này có thể bao gồm tiền thưởng, khuyến mãi và sự thừa nhận công khai \n \ n2) Phát triển chuyên môn: Đầu tư vào nhân viên của bạn - phát triển chuyên môn có thể giúp tăng sự tham gia bằng cách cho họ thấy rằng bạn coi trọng sự phát triển nghề nghiệp của họ và muốn họ thành công. Cung cấp các cơ hội đào tạo và các chương trình phát triển có thể giúp thúc đẩy nhân viên thực hiện ở cấp cao hơn. \ n \ n3) Giao tiếp và phản hồi: Tạo ra văn hóa giao tiếp cởi mở và thường xuyên thu hút phản hồi từ nhân viên có thể giúp tăng sự tham gia của họ. Khi nhân viên cảm thấy được lắng nghe và có giá trị, họ có nhiều khả năng được thúc đẩy và cam kết với công việc của họ. Cung cấp phản hồi thường xuyên cũng có thể giúp nhân viên hiểu được điểm mạnh và lĩnh vực cần cải thiện của họ, điều này có thể giúp họ phát triển chuyên nghiệp."}</w:t>
      </w:r>
    </w:p>
    <w:p w14:paraId="01B464F7" w14:textId="77777777" w:rsidR="000601FF" w:rsidRDefault="003C21C7">
      <w:r>
        <w:t>{"câu hỏi": "Trình bày một giải pháp đơn giản để giảm ô nhiễm tiếng ồn", "trả lời": "Một giải pháp đơn giản để giảm ô nhiễm tiếng ồn là trồng nhiều cây xanh và thảm thực vật trong khu vực đô thị để đóng vai trò là rào cản tự nhiên cho âm thanh. Điều này sẽ giúp hấp thụ sóng âm thanh và giảm tác động của tiếng ồn lớn từ giao thông, xây dựng và các nguồn khác. Ngoài ra, khuyến khích sử dụng phương tiện giao thông công cộng hoặc đi chung xe cũng có thể giúp giảm tiếng ồn do các phương tiện trên đường tạo ra. Thực thi các quy định về tiếng ồn và nâng cao nhận thức về tác hại của tiếng ồn quá mức cũng có thể giúp giảm ô nhiễm tiếng ồn trong cộng đồng."}</w:t>
      </w:r>
    </w:p>
    <w:p w14:paraId="0092090A" w14:textId="77777777" w:rsidR="000601FF" w:rsidRDefault="003C21C7">
      <w:r>
        <w:lastRenderedPageBreak/>
        <w:t>{"question": "Find an open source library for natural language processing", "answer": "Một thư viện mã nguồn mở phổ biến để xử lý ngôn ngữ tự nhiên (NLP) là Natural Language Toolkit (NLTK). NLTK là một nền tảng để xây dựng các chương trình Python để làm việc với dữ liệu ngôn ngữ của con người. Nó cung cấp các giao diện dễ sử dụng cho hơn 50 tài nguyên ngữ liệu và từ vựng như WordNet, cùng với một bộ thư viện xử lý văn bản để phân loại, mã hóa, gốc, gắn thẻ, phân tích cú pháp và lý luận ngữ nghĩa. Bạn có thể tìm thêm thông tin và tài liệu trên trang web của họ tại http://www.nltk.org."}</w:t>
      </w:r>
    </w:p>
    <w:p w14:paraId="7D7165AD" w14:textId="77777777" w:rsidR="000601FF" w:rsidRDefault="003C21C7">
      <w:r>
        <w:t>{"câu hỏi": "Mô tả hai chiến lược hiệu quả để phát triển nghề nghiệp", "trả lời": "1. Học tập liên tục: Một trong những chiến lược hiệu quả nhất để phát triển nghề nghiệp là tham gia vào việc học tập liên tục. Điều này có thể liên quan đến việc tham dự các hội thảo, hội thảo hoặc hội nghị liên quan đến lĩnh vực của bạn, đọc sách và bài báo hoặc tham gia các khóa học trực tuyến hoặc hội thảo trên web. Bằng cách mở rộng cơ sở kiến thức của bạn và luôn cập nhật những phát triển mới trong ngành của bạn, bạn sẽ có thể nâng cao chuyên môn và duy trì tính cạnh tranh trong lĩnh vực của mình. \ n \ n2. Thiết lập mục tiêu: Thiết lập các mục tiêu có thể đạt được và thực tế để phát triển chuyên nghiệp là một chiến lược quan trọng khác để phát triển chuyên nghiệp. Điều này liên quan đến việc xác định các lĩnh vực mà bạn cần cải thiện và thiết lập các mục tiêu và thời gian rõ ràng để đạt được những cải tiến đó. Theo dõi tiến độ và kỷ niệm các cột mốc quan trọng sẽ giúp thúc đẩy bạn tiếp tục tiến về phía trước. Mục tiêu có thể bao gồm những thứ như phát triển một kỹ năng cụ thể, đạt được chứng chỉ hoặc tham gia vào một dự án đầy thách thức trong công việc. Bằng cách tập trung vào các mục tiêu cụ thể và có thể hành động, bạn có thể tạo ra một con đường rõ ràng cho sự phát triển nghề nghiệp của mình."}</w:t>
      </w:r>
    </w:p>
    <w:p w14:paraId="025692A9" w14:textId="77777777" w:rsidR="000601FF" w:rsidRDefault="003C21C7">
      <w:r>
        <w:t>{"câu hỏi": "Tìm một ví dụ về một kế hoạch tiếp thị thành công", "câu trả lời": "Một ví dụ về kế hoạch tiếp thị thành công là chiến dịch "Share a Coke" do Coca-Cola phát động vào năm 2011. Chiến dịch liên quan đến việc người tiêu dùng có thể cá nhân hóa chai Coke của riêng họ bằng cách thêm tên hoặc thông điệp trên nhãn. Điều này đã làm tăng đáng kể doanh số bán hàng cho Coca-Cola, với hàng triệu chai được cá nhân hóa được bán trên toàn thế giới. Thành công của chiến dịch có thể được quy cho một số yếu tố chính của kế hoạch tiếp thị. Thứ nhất, chiến dịch được xây dựng xung quanh ý tưởng kết nối với người tiêu dùng ở cấp độ cá nhân. Bằng cách cho phép người tiêu dùng cá nhân hóa chai của riêng họ, Coke đã có thể tạo ra một kết nối cảm xúc với khán giả của mình, đó là động lực chính của doanh số bán hàng. \ n \ n Thứ hai, chiến dịch đã được triển khai trên nhiều nền tảng, bao gồm phương tiện truyền thông xã hội và hiển thị tại cửa hàng. Điều này cho phép Coke tiếp cận đối tượng mục tiêu của mình theo nhiều cách, do đó tăng cơ hội thành công. Thứ ba, chiến dịch được hỗ trợ bởi một chiến dịch quảng cáo mạnh mẽ, với quảng cáo cho thấy mọi người chia sẻ chai được cá nhân hóa với bạn bè và gia đình, củng cố thêm kết nối cảm xúc giữa Coke và người tiêu dùng. Nhìn chung, chiến dịch "Share a Coke" là một ví dụ về kế hoạch tiếp thị thành công có thể kết nối với đối tượng mục tiêu của mình,  Tăng doanh số bán hàng và xây dựng lòng trung thành với thương hiệu."}</w:t>
      </w:r>
    </w:p>
    <w:p w14:paraId="4E450495" w14:textId="77777777" w:rsidR="000601FF" w:rsidRDefault="003C21C7">
      <w:r>
        <w:t xml:space="preserve">{"question": "Give a summary of the play \"Hamlet\".", "answer": "\"Hamlet\" là một vở kịch được viết bởi William Shakespeare, kể về câu chuyện của Hoàng tử Hamlet của Đan </w:t>
      </w:r>
      <w:r>
        <w:lastRenderedPageBreak/>
        <w:t>Mạch khi anh ta tìm cách trả thù cho vụ giết cha mình. Vở kịch mở đầu với hồn ma của người cha Hamlet tiết lộ với anh ta rằng anh trai của anh ta, Claudius, đã giết anh ta và lên ngôi bằng cách kết hôn với mẹ của Hamlet, Nữ hoàng Gertrude. Hamlet sau đó lên kế hoạch giả vờ điên để nghiên cứu hành vi của những người xung quanh và xác nhận vụ giết người. Anh ta dàn dựng một vở kịch trong đó các sự kiện giết cha anh ta được tái hiện, và phản ứng của Claudius cung cấp bằng chứng về tội lỗi của anh ta. Hamlet sau đó đối mặt với mẹ mình về sự liên quan của bà nhưng cuối cùng lại giết nhầm Polonius, người đang theo dõi họ. Con trai của Polonius, Laertes, thề sẽ trả thù cho cha mình bằng cách giết Hamlet. Với sự giúp đỡ của Claudius, anh ta thiết lập một trận đấu kiếm trong đó Hamlet được cho là sẽ bị giết, tuy nhiên kế hoạch của họ phản tác dụng và cả Hamlet và Laertes đều bị trọng thương. Trong những giây phút cuối cùng của mình, Hamlet giết Claudius, và ngai vàng sau đó được lấy bởi một hoàng tử Na Uy, Fortinbras. Vở kịch là một bi kịch khám phá các chủ đề trả thù, phản bội, loạn luân và băng hoại đạo đức."}</w:t>
      </w:r>
    </w:p>
    <w:p w14:paraId="48CDA1E5" w14:textId="77777777" w:rsidR="000601FF" w:rsidRDefault="003C21C7">
      <w:r>
        <w:t>{"câu hỏi": "Hãy sử dụng một ví dụ để mô tả hương vị của mù tạt mật ong.", "câu trả lời": "Hương vị của mù tạt mật ong giống như một sự kết hợp hoàn hảo của các nốt hương ngọt và tangy, chơi cùng nhau trong một bản giao hưởng của hương vị trên lưỡi."}</w:t>
      </w:r>
    </w:p>
    <w:p w14:paraId="13C8AFE7" w14:textId="77777777" w:rsidR="000601FF" w:rsidRDefault="003C21C7">
      <w:r>
        <w:t>{"câu hỏi": "Xin vui lòng giới thiệu cho tôi một bộ phim.", "câu trả lời": "Một bộ phim mà tôi đánh giá cao là "The Shawshank Redemption" (1994) của đạo diễn Frank Darabont. Bộ phim chính kịch này, lấy bối cảnh những năm 1940, kể về câu chuyện của một chủ ngân hàng trẻ thành đạt, Andy Dufresne, người bị kết án sai vì tội giết vợ và người tình. Đó là một câu chuyện hấp dẫn về tình bạn, hy vọng và sự kiên trì, khi Andy đấu tranh để tồn tại và duy trì sự vô tội của mình trong hệ thống nhà tù tàn bạo. Phim có sự tham gia của Tim Robbins và Morgan Freeman và được đánh giá cao là một trong những bộ phim vĩ đại nhất mọi thời đại."}</w:t>
      </w:r>
    </w:p>
    <w:p w14:paraId="1510DF00" w14:textId="77777777" w:rsidR="000601FF" w:rsidRDefault="003C21C7">
      <w:r>
        <w:t>{"câu hỏi": "Hãy cho tôi một ví dụ về một trường hợp mà pháp quyền đã bị phá vỡ trong lịch sử.", "câu trả lời": "Một ví dụ nổi tiếng về pháp quyền bị phá vỡ trong lịch sử là trong chế độ Đức Quốc xã ở Đức. Trong những năm 1930 và 1940, chính phủ Đức, dưới sự lãnh đạo của Adolf Hitler và Đảng Quốc xã, đã thực hiện các chính sách và luật pháp cố tình nhắm mục tiêu và đàn áp các nhóm người cụ thể, bao gồm người Do Thái, đồng tính luyến ái, người Romani và người khuyết tật. Những hành động này trực tiếp vi phạm nguyên tắc pháp quyền, trong đó tuyên bố rằng tất cả các cá nhân đều phải tuân theo và được pháp luật bảo vệ, bất kể tình trạng hay nền tảng của họ. Hitler và các quan chức Đức Quốc xã khác cũng sử dụng quyền lực của họ để vượt qua hệ thống pháp luật và ban hành các biện pháp riêng của họ, tiếp tục làm suy yếu luật pháp. Hậu quả của những hành động này thật tàn khốc, và bao gồm mất hàng triệu sinh mạng, đau khổ và chấn thương lan rộng."}</w:t>
      </w:r>
    </w:p>
    <w:p w14:paraId="4347D1AD" w14:textId="77777777" w:rsidR="000601FF" w:rsidRDefault="003C21C7">
      <w:r>
        <w:t xml:space="preserve">{"câu hỏi": "Hãy tóm tắt đạo đức của truyện dân gian \"Rùa và thỏ".", "trả lời": "Đạo đức của truyện dân gian \"Rùa và thỏ" là sự tiến bộ chậm và ổn định thường có thể dẫn đến chiến thắng, thậm chí chống lại tỷ lệ cược dường như không thể đánh bại. Nó dạy giá trị của sự kiên trì và không trở nên quá tự tin hay tự mãn. Trong câu chuyện, thỏ rừng, người nhanh nhẹn tự nhiên, trở nên quá tự tin vào khả năng của mình và chợp mắt trong cuộc đua, cho </w:t>
      </w:r>
      <w:r>
        <w:lastRenderedPageBreak/>
        <w:t>phép con rùa ổn định và quyết tâm cuối cùng giành chiến thắng. Đạo đức có thể được tóm tắt trong cụm từ, "chậm và ổn định chiến thắng cuộc đua.\"}</w:t>
      </w:r>
    </w:p>
    <w:p w14:paraId="3543A90C" w14:textId="77777777" w:rsidR="000601FF" w:rsidRDefault="003C21C7">
      <w:r>
        <w:t>{"câu hỏi": "Xin vui lòng cho tôi một sự tương tự trong thế giới thực cho thuật ngữ \"network\".", "answer": "Một sự tương tự trong thế giới thực cho thuật ngữ "mạng\" có thể là một hệ thống giao thông, chẳng hạn như hệ thống giao thông công cộng của thành phố. Giống như một mạng lưới giao thông bao gồm các tuyến đường và kết nối khác nhau giữa các địa điểm khác nhau trong thành phố - xe buýt, tàu điện ngầm và các tuyến xe lửa giao nhau và phân kỳ - một mạng máy tính được tạo thành từ các thành phần khác nhau,  chẳng hạn như bộ định tuyến, thiết bị chuyển mạch và các thiết bị được kết nối và giao tiếp với nhau. Mạng lưới giao thông giúp mọi người đi từ nơi này đến nơi khác bằng cách cung cấp nhiều đường dẫn và tùy chọn khác nhau, trong khi mạng máy tính giúp thông tin kỹ thuật số di chuyển giữa các thiết bị bằng cách định tuyến và quản lý dữ liệu khi nó di chuyển qua mạng. Trong cả hai trường hợp, \u201cnetwork\u201d là cơ sở hạ tầng cho phép giao tiếp và vận chuyển trong và giữa các bộ phận khác nhau của hệ thống."}</w:t>
      </w:r>
    </w:p>
    <w:p w14:paraId="7FB90AF8" w14:textId="77777777" w:rsidR="000601FF" w:rsidRDefault="003C21C7">
      <w:r>
        <w:t>{"câu hỏi": "Vui lòng cung cấp danh sách những nơi có ẩm thực Pháp ngon nhất.", "trả lời": "Dưới đây là danh sách một số địa điểm nổi tiếng về ẩm thực Pháp:\n\n1. Paris- Paris chắc chắn là một trong những nơi tốt nhất cho ẩm thực Pháp, vì thủ đô của Pháp là nơi có các nhà hàng nổi tiếng thế giới phục vụ các món ăn truyền thống của Pháp cũng như hiện đại, sáng tạo mang hương vị Pháp. Một số nhà hàng phải thử bao gồm Taillevent, L\u2019Arpege, Le Jules Verne và Ladur\u00e9e. \n \n2. Lyon- Lyon thường được gọi là thủ đô ẩm thực của Pháp, và với lý do chính đáng. Những người hâm mộ ẩm thực Pháp sẽ tìm thấy vô số quán rượu, quán bia và nhà hàng được gắn sao Michelin. Một số điểm nổi tiếng nhất để thử là nhà hàng cùng tên Paul Bocuse, Le Potager des Halles và Les Trois D\u00f4mes. \n \n3. Bordeaux- Bordeaux không chỉ là nơi dành cho rượu vang. Đây cũng là nơi có một số món ăn ngon nhất của Pháp. Hải sản tươi sống và các món ăn đặc sản vùng miền là những đặc điểm chung trong thực đơn của thành phố - nhiều nhà hàng. Một số nơi tốt nhất để thử ẩm thực Pháp là Le Pressoir d\u2019Argent, Le Chapon Fin và Brasserie Bordelaise. \ n \ n4. Strasbourg - Thành phố lịch sử quyến rũ này nằm ở vùng Alsace của Pháp được biết đến với sự kết hợp độc đáo của các món ăn Pháp và Đức. Strasbourg là một nơi tuyệt vời để thử các món ăn như choucroute garnie (dưa cải bắp với xúc xích và các loại thịt khác), flammekueche (pizza kiểu Alsace với thịt xông khói, hành tây và kem) và kugelhopf (bánh men với các loại hạt và nho khô). Hãy chắc chắn kiểm tra Chez Yvonne, La Table de Louise và Winstub S\u2019kaechele. \ n \ n5. Aix-en-Provence - Được biết đến với những con đường đầy nắng và kiến trúc đẹp, Aix-en-Provence cũng là một điểm nóng cho một số món ăn ngon nhất ở miền Nam nước Pháp. Các món đặc sản bao gồm bouillabaisse, ratatouille và tapenade. Một số nhà hàng tốt nhất bao gồm Le Saint Est\u00e8ve, Micka\u00ebl F\u00e9val, và Le Th\u00e9lonious cho một số sự tinh tế của Proven\u00e7al. \ n \ n Trong khi những thành phố này nổi tiếng với ẩm thực Pháp, Pháp có rất nhiều nơi khác cung cấp các món ăn ngon và bạn có thể tìm thấy các nhà hàng phục vụ các món ăn Pháp hấp dẫn trên khắp đất nước.</w:t>
      </w:r>
    </w:p>
    <w:p w14:paraId="78E6D596" w14:textId="77777777" w:rsidR="000601FF" w:rsidRDefault="003C21C7">
      <w:r>
        <w:lastRenderedPageBreak/>
        <w:t>{"câu hỏi": "Vui lòng tạo quy trình lắp ráp giá sách ikea.", "câu trả lời": "Dưới đây là các bước cần làm khi lắp ráp giá sách IKEA:\n\n1. Xóa không gian: Chọn một khu vực làm việc rộng rãi với đủ chỗ để bố trí tất cả các mảnh của giá sách. Hãy chắc chắn rằng căn phòng có đủ ánh sáng để bạn nhìn thấy các hướng dẫn và tài liệu rõ ràng. \ n \ n2. Lấy hàng tồn kho: Giải nén tất cả các mảnh, kiểm tra đối chiếu với danh sách thành phần trong hướng dẫn để đảm bảo rằng tất cả các mảnh đều có mặt. \ n \ n3. Sắp xếp phần cứng: Tách và sắp xếp các ốc vít, đinh, đai ốc và bu lông thành đống.\n\n4. Đọc hướng dẫn: Đọc kỹ hướng dẫn trước khi bắt đầu. Làm quen với tên của từng thành phần và cách chúng được gắn với nhau.\n\n5. Lắp ráp khung: Bắt đầu bằng cách lắp ráp các mặt vào kệ trên và dưới, như được mô tả trong hướng dẫn bằng cách sử dụng chốt và ốc vít được cung cấp. Đảm bảo khung được vuông và siết chặt đúng cách, không bị chao đảo.\n\n6. Lắp đặt kệ: Lắp đặt các kệ theo hướng dẫn, thường bằng cách trượt chúng vào các rãnh ở hai bên hoặc cố định chúng vào các giá đỡ ở độ cao mong muốn. Đảm bảo các kệ bằng phẳng và chúng được căn chỉnh đúng.\n\n7. Gắn bảng điều khiển phía sau: Lắp bảng điều khiển phía sau vào khung chính, đảm bảo rằng nó bằng phẳng với các cạnh kệ và cố định nó vào vị trí bằng đinh được cung cấp. \ n \ n8. Cố định giá sách: Cố định giá sách vào tường bằng giá đỡ và ốc vít. Tránh bỏ qua bước này vì nó có thể ngăn giá sách bị lật.\n\n9. Chạm cuối cùng: Kiểm tra kỹ tất cả các phụ kiện, ốc vít và đinh để đảm bảo rằng mọi thứ đều chặt chẽ, sau đó làm sạch mọi mảnh vụn hoặc dụng cụ. \n\nBây giờ giá sách đã được lắp ráp hoàn chỉnh, bạn có thể đặt sách và các vật dụng khác lên đó, và bắt đầu thưởng thức đồ nội thất mới của mình."}</w:t>
      </w:r>
    </w:p>
    <w:p w14:paraId="4A9CC152" w14:textId="77777777" w:rsidR="000601FF" w:rsidRDefault="003C21C7">
      <w:r>
        <w:t>{"câu hỏi": "Vui lòng giải thích thuật ngữ "thay đổi mô hình", "trả lời": "Thay đổi mô hình là một thay đổi đáng kể và cơ bản trong cách mọi người nhận thức, suy nghĩ hoặc tiếp cận một khái niệm, tình huống hoặc hoạt động cụ thể. Đó là một sự biến đổi trong khuôn khổ kiến thức, niềm tin, giá trị và thực tiễn được chấp nhận và thiết lập tạo thành một cái nhìn cụ thể về thế giới. Thuật ngữ này đã được phổ biến bởi nhà triết học Thomas Kuhn trong cuốn sách "Cấu trúc của các cuộc cách mạng khoa học", nơi ông mô tả một sự thay đổi mô hình như một sự thay đổi trong các giả định cơ bản hoặc "thế giới quan" trong lý thuyết thống trị của khoa học. Đó là một sự tái thiết triệt để kiến thức và hiểu biết trước đó, dẫn đến những cách nhìn mới về thực tế. Sự thay đổi mô hình có thể xảy ra trong nhiều lĩnh vực, bao gồm khoa học, công nghệ, văn hóa, chính trị, kinh tế, v.v. Chúng thường liên quan đến những thay đổi và đột phá đột phá, và có thể có tác động đáng kể đến xã hội, thường dẫn đến những tiến bộ và tiến bộ. Ví dụ về sự thay đổi mô hình bao gồm sự thay đổi từ chủ nghĩa địa tâm sang thuyết nhật tâm trong thiên văn học, sự chấp nhận lý thuyết tiến hóa trong sinh học, sự chuyển đổi từ nhiếp ảnh phim truyền thống sang nhiếp ảnh kỹ thuật số và sự thay đổi từ máy đánh chữ sang máy tính cá nhân trong lĩnh vực viết và truyền thông."}</w:t>
      </w:r>
    </w:p>
    <w:p w14:paraId="7AB13AEE" w14:textId="77777777" w:rsidR="000601FF" w:rsidRDefault="003C21C7">
      <w:r>
        <w:t>{"question": "Chuyển đổi văn bản đầu vào thành chữ hoa. - Đây là ví dụ kiểm tra.", "đáp án": "ĐÂY LÀ VÍ DỤ KIỂM TRA."}</w:t>
      </w:r>
    </w:p>
    <w:p w14:paraId="7C2EBBFC" w14:textId="77777777" w:rsidR="000601FF" w:rsidRDefault="003C21C7">
      <w:r>
        <w:t>{"câu hỏi": "Hãy cho tôi đếm những từ sau. - Đây là câu mẫu để đếm từ.", "đáp án": "Câu \"Đây là câu mẫu để đếm từ.\" có tổng cộng 7 từ."}</w:t>
      </w:r>
    </w:p>
    <w:p w14:paraId="27EEB898" w14:textId="77777777" w:rsidR="000601FF" w:rsidRDefault="003C21C7">
      <w:r>
        <w:t xml:space="preserve">{"câu hỏi": "Tạo đơn xin thị thực mẫu cho sinh viên.", "câu trả lời": "Đây là ví dụ về đơn xin thị thực sinh viên:\n\nThông tin người nộp đơn:\n\nTên đầy đủ: John Smith\nNgày sinh: 1 </w:t>
      </w:r>
      <w:r>
        <w:lastRenderedPageBreak/>
        <w:t>tháng 6 năm 2000\nGiới tính: Nam\nTình trạng hôn nhân: Độc thân\nSố hộ chiếu: JS1234567\nQuốc tịch: Úc\nEmail: johnsmith@email.com\nĐịa chỉ thường trú: 123 Main Street, Sydney, NSW 2000,  Úc\nSố điện thoại liên hệ: +61 123 456 789\n\nVisa Thông tin:\n\nLoại Visa: Visa sinh viên\nThời gian lưu trú dự kiến: 4 năm\nMục đích chuyến thăm: Học Cử nhân Khoa học tại Đại học XYZ\n\nThông tin giáo dục:\n\nTrình độ học vấn cao nhất đã hoàn thành: Bằng tốt nghiệp trung học\nTên của tổ chức giáo dục gần đây nhất: Sydney High School\nĐịa chỉ của cơ sở giáo dục:  45 School Road, Sydney, NSW 2000, Australia\nNgày tham dự: 1 tháng 1 năm 2015 - 31 tháng 12 năm 2018\n\nThông tin tài chính:\n\nAi sẽ cung cấp hỗ trợ tài chính cho các chi phí trong khi ở trong nước? Tự hỗ trợ \ nBằng chứng về nguồn tài chính: Sao kê ngân hàng cho thấy số dư $ 30,000 \ n \ n Tài liệu hỗ trợ: \ n \ n- Thư chấp nhận từ Đại học XYZ \ n- Bằng tốt nghiệp trung học và bảng điểm \ n- Bằng chứng về học phí đã đóng \ n- Bảo hiểm y tế \ n- Bằng chứng về trình độ tiếng Anh (bài kiểm tra IELTS) \ n- Ảnh hộ chiếu kỹ thuật số gần đây \ n- Trang tiểu sử hộ chiếu \ n \ nTuyên bố:  \n\nTôi tuyên bố rằng thông tin được cung cấp trong ứng dụng này là đúng sự thật và chính xác theo hiểu biết tốt nhất của tôi. Tôi hiểu rằng việc cung cấp thông tin sai lệch có thể dẫn đến việc từ chối đơn xin thị thực của tôi.\n\nDate: May 1, 2021\nSignature: John Smith."}</w:t>
      </w:r>
    </w:p>
    <w:p w14:paraId="0C2C776A" w14:textId="77777777" w:rsidR="000601FF" w:rsidRDefault="003C21C7">
      <w:r>
        <w:t>{"question": "Đặt câu này ở thì quá khứ hoàn hảo. - Cô ấy bị đau đầu.", "trả lời": "Cô ấy bị đau đầu."}</w:t>
      </w:r>
    </w:p>
    <w:p w14:paraId="20EDC8F8" w14:textId="77777777" w:rsidR="000601FF" w:rsidRDefault="003C21C7">
      <w:r>
        <w:t>{"câu hỏi": "Tổng chi phí là bao nhiêu nếu hai mặt hàng có giá 12 đô la mỗi mặt hàng không có thuế?", "câu trả lời": "Nếu hai mặt hàng có giá 12 đô la mỗi mặt hàng, thì tổng chi phí không có thuế sẽ là 2 * 12 đô la = 24 đô la."}</w:t>
      </w:r>
    </w:p>
    <w:p w14:paraId="5D43930E" w14:textId="77777777" w:rsidR="000601FF" w:rsidRDefault="003C21C7">
      <w:r>
        <w:t>{"câu hỏi": "Liệt kê 5 điều làm nên một thành phố tuyệt vời.", "Trả lời": "1. Cơ sở hạ tầng hiệu quả: Một thành phố lớn có cơ sở hạ tầng được tổ chức tốt, bao gồm giao thông công cộng, đường xá, cầu và các tiện ích. Cơ sở hạ tầng này cho phép cư dân dễ dàng đi lại quanh thành phố, tiếp cận các dịch vụ thiết yếu và cảm thấy thoải mái trong môi trường xung quanh. Điểm tham quan văn hóa: Một thành phố tôn vinh văn hóa của nó, thông qua những thứ như bảo tàng, lễ hội và nghệ thuật sắp đặt, là một thành phố tuyệt vời. Các thành phố giàu văn hóa cung cấp cho người dân và khách du lịch cơ hội khám phá nghệ thuật, âm nhạc và ẩm thực địa phương, đồng thời là nơi có nhiều ý tưởng và trải nghiệm đa dạng. \ n \ n3. An toàn và An ninh: Một thành phố có tỷ lệ tội phạm thấp, dịch vụ khẩn cấp đáp ứng và không gian công cộng được chiếu sáng tốt mang lại cảm giác an toàn và an ninh cho cư dân. Một thành phố nỗ lực giảm tội phạm và tạo ra những con đường an toàn là một thành phố tuyệt vời. \ n \ n4. Cơ hội kinh tế: Một thành phố cung cấp cho cư dân nhiều cơ hội việc làm và hỗ trợ phát triển kinh doanh là một thành phố tuyệt vời. Một nền kinh tế mạnh tạo ra một cộng đồng thịnh vượng với mức sống cao. \n\n5. Không gian xanh: Một thành phố tuyệt vời đặt giá trị vào việc tạo ra và duy trì không gian xanh dễ tiếp cận, bao gồm công viên, vườn và khu bảo tồn thiên nhiên. Không gian xanh cung cấp cho cư dân cơ hội thư giãn và tập thể dục, đồng thời thúc đẩy tính bền vững của môi trường."}</w:t>
      </w:r>
    </w:p>
    <w:p w14:paraId="046D6C70" w14:textId="77777777" w:rsidR="000601FF" w:rsidRDefault="003C21C7">
      <w:r>
        <w:t xml:space="preserve">{"question": "Theo dõi địa chỉ IP sau 10.12.129.54", "answer": "Tôi là một mô hình ngôn ngữ AI, vì vậy tôi không thể thực hiện các tác vụ như truy tìm địa chỉ IP. Tuy nhiên, tôi có thể </w:t>
      </w:r>
      <w:r>
        <w:lastRenderedPageBreak/>
        <w:t>chuyển hướng bạn đến một số tài nguyên có thể giúp bạn theo dõi địa chỉ IP. Điều quan trọng cần lưu ý là địa chỉ IP 10.12.129.54 là địa chỉ IP riêng và nó được dành riêng để sử dụng trong các mạng riêng. Điều này có nghĩa là vị trí của địa chỉ IP này chỉ có thể được xác định từ bên trong mạng nơi nó đang được sử dụng. \ n \ nĐể theo dõi địa chỉ IP, bạn có thể sử dụng các công cụ trực tuyến như công cụ tìm vị trí IP và dịch vụ tra cứu WHOIS. Những công cụ này cho phép bạn nhập địa chỉ IP và nhận thông tin về vị trí gần đúng của nó và tổ chức hoặc cá nhân được liên kết với IP. Hãy nhớ rằng các công cụ này có thể không cung cấp thông tin chính xác cho địa chỉ IP riêng như địa chỉ được đề cập ở trên. \ n \ n Một cách khác để theo dõi địa chỉ IP là sử dụng các công cụ dòng lệnh có sẵn trên máy tính của bạn. Ví dụ: trên máy tính Windows, bạn có thể sử dụng lệnh 'tracert' để theo dõi tuyến đường mà các gói tin đi từ máy tính của bạn đến địa chỉ IP đích. Điều này có thể cung cấp cho bạn thông tin về các bước nhảy mạng và có thể giúp bạn xác định vị trí của IP.\n\nTóm lại, việc truy tìm địa chỉ IP có thể được thực hiện theo nhiều cách, nhưng không phải lúc nào cũng có thể xác định vị trí chính xác của địa chỉ IP riêng."}</w:t>
      </w:r>
    </w:p>
    <w:p w14:paraId="74E5AAD3" w14:textId="77777777" w:rsidR="000601FF" w:rsidRDefault="003C21C7">
      <w:r>
        <w:t>{"câu hỏi": "So sánh và đối chiếu hình ảnh ba chiều và hình ảnh X-quang.", "câu trả lời": "Hình ảnh ba chiều và hình ảnh X-quang là cả hai kỹ thuật được sử dụng để tạo ra hình ảnh trực quan cho các ứng dụng khác nhau, bao gồm chẩn đoán y tế và nghiên cứu khoa học. Tuy nhiên, có một số khác biệt giữa hai phương pháp. \ n \ n Hình ảnh ba chiều sử dụng ánh sáng laser và các nguyên tắc của hình ảnh ba chiều để tạo ra hình ảnh ba chiều. Những hình ảnh này được hình thành bằng cách ghi lại mô hình giao thoa giữa hai chùm tia laser, một trong số đó được phản xạ ra khỏi đối tượng được chụp ảnh. Hình ảnh thu được dường như có chiều sâu và có thể được xem từ nhiều góc độ khác nhau, cung cấp một đại diện chi tiết và thực tế của đối tượng. \ n \ n Mặt khác, hình ảnh tia X sử dụng chùm tia X năng lượng cao để xuyên qua và đi qua các vật thể, tạo ra hình ảnh hai chiều trên máy dò. Lượng tia X được hấp thụ bởi các mô hoặc vật liệu của vật thể phụ thuộc vào mật độ và số nguyên tử của chúng, cho phép tạo ra độ tương phản trong hình ảnh thu được. Hình ảnh X-quang được sử dụng trong chẩn đoán y tế để chụp ảnh xương, các cơ quan và các cấu trúc khác trong cơ thể. Một trong những khác biệt chính giữa hai kỹ thuật là loại bức xạ được sử dụng. Trong khi hình ảnh ba chiều sử dụng ánh sáng laser không ion hóa, hình ảnh tia X sử dụng bức xạ ion hóa, có thể gây hại ở liều cao. Điều này có nghĩa là hình ảnh X-quang phải được sử dụng thận trọng và trong điều kiện được kiểm soát, trong khi hình ảnh ba chiều thường được coi là an toàn. \ n \ n Ngoài ra, hình ảnh ba chiều cung cấp chế độ xem ba chiều, trong khi hình ảnh tia X tạo ra hình ảnh hai chiều. Điều này có thể làm cho hình ảnh ba chiều hữu ích hơn cho các ứng dụng đòi hỏi sự hiểu biết chi tiết về cấu trúc và chiều sâu của vật thể, chẳng hạn như kỹ thuật hoặc nghiên cứu khoa học. Tóm lại, cả hình ảnh ba chiều và tia X đều là những công cụ mạnh mẽ để tạo ra các biểu diễn trực quan của các đối tượng. Tuy nhiên, chúng khác nhau về các nguyên tắc cơ bản, loại bức xạ được sử dụng và hình ảnh thu được."}</w:t>
      </w:r>
    </w:p>
    <w:p w14:paraId="29D74BF4" w14:textId="77777777" w:rsidR="000601FF" w:rsidRDefault="003C21C7">
      <w:r>
        <w:t xml:space="preserve">{"câu hỏi": "Giải thích sự khác biệt giữa thuyết tiến hóa của Darwin và Lamarck", "câu trả lời": "Cả Charles Darwin và Jean-Baptiste Lamarck đều là những nhà khoa học nổi tiếng, những người đã đề xuất các lý thuyết riêng biệt về cách tiến hóa hoạt động. Trong khi cả hai lý thuyết đều là những nỗ lực để giải thích các loài thay đổi như thế nào theo thời gian, các cơ chế được đề xuất bởi mỗi nhà khoa học khá khác nhau. Thuyết tiến hóa bằng chọn lọc tự </w:t>
      </w:r>
      <w:r>
        <w:lastRenderedPageBreak/>
        <w:t>nhiên của Darwin, được xuất bản trong cuốn sách "Về nguồn gốc của các loài" năm 1859, nói rằng các loài thay đổi theo thời gian do quá trình chọn lọc tự nhiên. Về bản chất, Darwin cho rằng trong bất kỳ quần thể nào, sẽ có những biến thể riêng lẻ về các đặc điểm như sức mạnh, tốc độ hoặc trí thông minh. Những cá thể có đặc điểm phù hợp hơn với môi trường của chúng sẽ có nhiều khả năng sống sót và sinh sản, truyền lại những đặc điểm có lợi cho con cái. Trải qua nhiều thế hệ, những đặc điểm thuận lợi này sẽ trở nên phổ biến hơn trong quần thể, dẫn đến sự phát triển của các loài mới. Mặt khác, lý thuyết của Lamarck, hiện thường được gọi là Lamarckism, lần đầu tiên được đề xuất vào đầu những năm 1800. Lamarck tin rằng các loài thay đổi theo thời gian do việc sử dụng và không sử dụng một số đặc điểm nhất định, cũng như sự kế thừa các đặc điểm có được. Theo lý thuyết của Lamarck, nếu một con vật sử dụng một bộ phận cơ thể cụ thể, nó sẽ trở nên mạnh mẽ và phát triển hơn trong cuộc đời của chúng, và sự phát triển đó sẽ được truyền lại cho con cái của chúng. Ví dụ, Lamarck tin rằng hươu cao cổ tiến hóa để có cổ dài vì tổ tiên của chúng phải duỗi dài để vươn tới các nhánh cao, và sự kéo dài này khiến cổ của chúng dài hơn trong suốt cuộc đời, sau đó được truyền lại cho con cái của chúng. Một trong những khác biệt chính giữa hai lý thuyết này là lý thuyết chọn lọc tự nhiên của Darwin dựa trên ý tưởng về biến thể di truyền ngẫu nhiên,  trong khi lý thuyết của Lamarck dựa trên sự kế thừa các đặc điểm có được. Đây là những cơ chế khác nhau về cơ bản, và theo thời gian, lý thuyết của Darwin đã nhận được nhiều sự ủng hộ từ bằng chứng khoa học hơn lý thuyết của Lamarck. Trên thực tế, việc phát hiện ra di truyền học và nghiên cứu DNA đã chỉ ra rằng các đặc điểm được di truyền thông qua gen và không thể thay đổi đáng kể trong vòng một đời, điều này phần lớn đã làm mất uy tín lý thuyết của Lamarck. Tuy nhiên, điều quan trọng cần lưu ý là cả hai nhà khoa học đều có những đóng góp đáng kể cho sự hiểu biết của chúng ta về cách các loài thay đổi theo thời gian và lý thuyết của họ là những khối xây dựng quan trọng trong sự phát triển của sinh học tiến hóa.</w:t>
      </w:r>
    </w:p>
    <w:p w14:paraId="43898750" w14:textId="77777777" w:rsidR="000601FF" w:rsidRDefault="003C21C7">
      <w:r>
        <w:t>{"câu hỏi": "Viết lại câu sau để làm cho nó ngắn gọn hơn:\n\n\"Sự phát triển của công nghệ đã cách mạng hóa cuộc sống của chúng ta theo nhiều cách và thay đổi cách chúng ta suy nghĩ và tương tác với nhau", "câu trả lời": "Công nghệ đã thay đổi cuộc sống, suy nghĩ và tương tác của chúng ta."}</w:t>
      </w:r>
    </w:p>
    <w:p w14:paraId="0E18E055" w14:textId="77777777" w:rsidR="000601FF" w:rsidRDefault="003C21C7">
      <w:r>
        <w:t>{"câu hỏi": "Sự khác biệt giữa địa chỉ IP tĩnh và địa chỉ IP động là gì?", "câu trả lời": "Địa chỉ IP tĩnh là địa chỉ IP được gán thủ công cho thiết bị và không đổi cho đến khi được thay đổi thủ công. Điều này có nghĩa là địa chỉ IP của thiết bị không thay đổi ngay cả khi thiết bị được khởi động lại hoặc ngắt kết nối và kết nối lại với mạng. Do tính ổn định này, địa chỉ IP tĩnh thường được sử dụng cho máy chủ, máy in và các thiết bị khác cần có địa chỉ cố định, đáng tin cậy trên mạng. Mặt khác, địa chỉ IP động là địa chỉ IP được máy chủ DHCP (Giao thức cấu hình máy chủ động) tự động gán cho thiết bị. Điều này có nghĩa là địa chỉ IP của thiết bị có thể thay đổi định kỳ hoặc bất cứ khi nào thiết bị được khởi động lại hoặc ngắt kết nối và kết nối lại với mạng. Địa chỉ IP động thường được sử dụng cho máy tính gia đình và thiết bị di động không cần phải có địa chỉ cố định trên mạng.\n\nTóm lại, sự khác biệt chính giữa địa chỉ IP tĩnh và địa chỉ IP động là địa chỉ IP tĩnh không đổi trong khi địa chỉ IP động có thể thay đổi định kỳ."}</w:t>
      </w:r>
    </w:p>
    <w:p w14:paraId="6B62CF4E" w14:textId="77777777" w:rsidR="000601FF" w:rsidRDefault="003C21C7">
      <w:r>
        <w:lastRenderedPageBreak/>
        <w:t>{"câu hỏi": "Giải thích cách chọn lọc tự nhiên dẫn đến sự hình thành loài", "câu trả lời": "Chọn lọc tự nhiên là một cơ chế tiến hóa cơ bản, trong đó các cá thể có những đặc điểm thuận lợi nhất định có cơ hội sống sót, sinh sản và truyền lại những đặc điểm có lợi cho con cái cao hơn. Theo thời gian, điều này có thể dẫn đến sự phát triển của các loài mới thông qua một quá trình gọi là sự hình thành loài. \ n \ nSpeciation là sự xuất hiện của các loài mới và khác biệt từ một loài tổ tiên duy nhất. Nó có thể xảy ra thông qua các cơ chế khác nhau, một trong số đó là chọn lọc tự nhiên. Khi một quần thể được chia thành các nhóm riêng biệt bởi một rào cản vật lý hoặc thay đổi môi trường, các nhóm phải đối mặt với các áp lực chọn lọc khác nhau. Đây có thể là các nguồn thức ăn, khí hậu, động vật ăn thịt hoặc thói quen giao phối khác nhau. Theo thời gian, hai quần thể có thể tiến hóa theo các hướng khác nhau vì chọn lọc tự nhiên ủng hộ các đặc điểm khác nhau trong mỗi nhóm. Cuối cùng, những thay đổi di truyền trong mỗi quần thể tích lũy đến mức các cá thể từ hai nhóm không còn có thể giao phối và sinh ra những đứa con màu mỡ. Tại thời điểm này, hai quần thể được coi là các loài riêng biệt. Quá trình hình thành loài thông qua chọn lọc tự nhiên có thể mất nhiều thế hệ và nó thường bị ảnh hưởng bởi các yếu tố khác như trôi dạt di truyền, dòng gen và đột biến. Vì vậy, tóm lại, chọn lọc tự nhiên dẫn đến sự hình thành loài bằng cách ủng hộ sự phát triển của các đặc điểm khác nhau trong các quần thể bị cô lập về mặt địa lý hoặc sinh thái với nhau. Theo thời gian, những khác biệt này tích lũy và tạo ra các rào cản sinh sản, dẫn đến sự hình thành các loài mới và khác biệt."}</w:t>
      </w:r>
    </w:p>
    <w:p w14:paraId="48B7C68A" w14:textId="77777777" w:rsidR="000601FF" w:rsidRDefault="003C21C7">
      <w:r>
        <w:t xml:space="preserve">{"câu hỏi": "Viết một câu chuyện nối tiếp và đưa ra hai tiêu đề: một tiêu đề cho toàn bộ câu chuyện và một tiêu đề cho mỗi tập.", "câu trả lời": "Tiêu đề: Cuộc tìm kiếm cuộn giấy thiêng liêng\n\nEpisode 1 - Thông điệp bí ẩn \ n \ n Ở thị trấn nhỏ Willowdale, ba người bạn đang tận hưởng một buổi chiều mùa hè khi họ bắt gặp một thông điệp kỳ lạ được khắc vào một thân cây cổ thụ. Nó viết, "Tìm kiếm cuộn sách thiêng liêng ẩn bên ngoài dãy núi lớn, nơi dòng sông uốn cong." Tò mò, những người bạn quyết định bắt tay vào một nhiệm vụ để tìm cuộn giấy bí ẩn này. \ n \ nTập 2 - Cuộc hành trình bắt đầu \ n \ n Những người bạn bắt đầu cuộc hành trình của họ, chỉ được trang bị một bản đồ và một vài vật tư. Họ phải đi qua những khu rừng nguy hiểm, qua những đồng bằng rộng lớn và qua những ngọn núi đá. Trên đường đi, họ gặp phải nhiều thử thách, nhưng tình bạn và quyết tâm của họ đã giúp họ tiếp tục. \ n \ n Tập 3 - Vào những điều chưa biết \ n \ n Khi những người bạn ngày càng xa nhà, họ thấy mình ở những vùng đất mới, xa lạ. Họ gặp gỡ mọi người từ các nền văn hóa khác nhau, và tìm hiểu về phong tục và tín ngưỡng của những vùng đất mới này. Những người bạn phải điều hướng qua những vùng lãnh thổ xa lạ này, sử dụng trí thông minh và kỹ năng của họ để tồn tại.\n\nEpisode 4 - The Great Mountains\n\nCuối cùng, những người bạn đến chân dãy núi lớn, dãy núi cao nhất và nguy hiểm nhất trên đất liền. Họ phải leo lên đỉnh để đến phía bên kia và tiếp tục nhiệm vụ của mình. Việc leo núi rất dài và mệt mỏi, nhưng những người bạn giúp đỡ nhau vượt qua những điểm khó khăn nhất. \ n \ nTập 5 - Nơi dòng sông uốn cong \ n \ n Sau nhiều ngày leo núi, những người bạn cuối cùng cũng lên đến đỉnh của Dãy núi lớn. Họ nhìn ra vùng đất rộng lớn bên kia, và phát hiện ra một dòng sông uốn lượn qua thung lũng xanh bên dưới. Họ biết rằng cuộn giấy phải được giấu gần nơi dòng sông uốn cong. Những người bạn bắt đầu đi xuống, vui mừng vì cuối cùng đã đến rất gần mục tiêu của họ.\n\nEpisode 6 - The Sacred Scroll\n\nNhững người bạn đi xuống núi, và băng qua thung lũng đến nơi dòng sông uốn cong. Ở đó, ẩn trong một hang động nhỏ phía </w:t>
      </w:r>
      <w:r>
        <w:lastRenderedPageBreak/>
        <w:t>sau thác nước, họ tìm thấy Sacred Scroll. Nó được cho là chứa đựng những bí mật của vũ trụ, kiến thức của các thời đại. Những người bạn tràn ngập sự kinh ngạc khi họ mở cuộn giấy và bắt đầu đọc những từ cổ xưa của nó. \ n \ n Khi nhiệm vụ hoàn thành, những người bạn quay trở lại Willowdale, tràn ngập cảm giác hoàn thành và kỳ diệu. Họ biết rằng tình bạn của họ đã được củng cố bởi cuộc hành trình, và cuộc sống của họ sẽ mãi mãi thay đổi bởi những bí mật chứa đựng trong Cuộn Thánh."}</w:t>
      </w:r>
    </w:p>
    <w:p w14:paraId="4D4888DA" w14:textId="77777777" w:rsidR="000601FF" w:rsidRDefault="003C21C7">
      <w:r>
        <w:t>{"câu hỏi": "Tìm một cách mới để sử dụng một vật dụng gia đình thông thường.", "câu trả lời": "Một cách mới để sử dụng một vật dụng gia đình thông thường là tái sử dụng bàn chải đánh răng cũ làm công cụ làm sạch. Thay vì vứt bỏ bàn chải đánh răng đã qua sử dụng, bạn có thể sử dụng nó để làm sạch các khu vực khó tiếp cận và các kẽ hở nhỏ xung quanh nhà. Lông bàn chải hoàn hảo để chà bụi bẩn từ vữa, loại bỏ bụi bẩn từ xung quanh vòi nước và làm sạch các vật dụng phức tạp như đồ trang sức hoặc bàn phím máy tính. Bạn cũng có thể nhúng bàn chải đánh răng vào dung dịch tẩy rửa hoặc baking soda và sử dụng nó để chà vết bẩn và trầy xước trên tường, giày và các bề mặt khác nhau."}</w:t>
      </w:r>
    </w:p>
    <w:p w14:paraId="72B70289" w14:textId="77777777" w:rsidR="000601FF" w:rsidRDefault="003C21C7">
      <w:r>
        <w:t>{"question": "Thiết kế một trò chơi cho một nhóm 8 người.", "answer": "Title: The Island Escape Challenge\n\nObjective: Trò chơi tương tác và nhập vai này được thiết kế cho một nhóm 8 người. Mục tiêu là thoát khỏi một hòn đảo hoang bằng cách hoàn thành các nhiệm vụ và câu đố khác nhau với tư cách là một đội trong khoảng thời gian ít nhất có thể. \n\nSetting: Trò chơi diễn ra trên một hòn đảo hoang ảo, nơi người chơi bị mắc kẹt sau một vụ đắm tàu. Hòn đảo được lấp đầy bởi những khu rừng rậm rạp, vách đá và những bãi biển yên tĩnh. Để trốn thoát, người chơi phải sử dụng trí thông minh và trí thông minh của mình để giải các câu đố đầy thử thách, thu thập tài nguyên và tìm đường đến nơi an toàn. \n\nGameplay: Nhóm 8 người chơi được chia thành 2 đội 4 người. Mỗi đội có các thành viên với các vai trò được chỉ định như hoa tiêu, y tế, người sống sót và người hái lượm. Những vai trò này đi kèm với các khả năng chuyên biệt phải được sử dụng để hoàn thành các thử thách và tiến bộ trong trò chơi. \ n \ n Thử thách: Trong suốt trò chơi, các đội phải hoàn thành các thử thách kiểm tra trí thông minh, kỹ năng giải quyết vấn đề và khả năng thể chất của họ. Ví dụ về những thách thức có thể bao gồm xây dựng nơi trú ẩn, giải mã bản đồ, đóng bè, tìm thức ăn và nước uống và giải câu đố. Mỗi thử thách hoàn thành sẽ kiếm được cho đội một manh mối hoặc một vật phẩm giúp họ thoát khỏi hòn đảo. \ n \ nEscape: Trò chơi kết thúc khi một trong các đội trốn thoát thành công khỏi hòn đảo. Để làm điều này, họ phải giải một câu đố cuối cùng tiết lộ vị trí của một chiếc thuyền ẩn. Đội đầu tiên tìm thuyền, sửa chữa nó và ra khơi sẽ giành chiến thắng trong trò chơi. \ n \ n Trò chơi này cung cấp trải nghiệm xây dựng nhóm thú vị và hấp dẫn, khuyến khích giao tiếp, hợp tác và tư duy phê phán. Trò chơi có thể được chơi trực tiếp, với người chơi điều hướng một không gian trò chơi thực tế, hoặc ảo, với người chơi tương tác thông qua một nền tảng trực tuyến."}</w:t>
      </w:r>
    </w:p>
    <w:p w14:paraId="71E93ED2" w14:textId="77777777" w:rsidR="000601FF" w:rsidRDefault="003C21C7">
      <w:r>
        <w:t xml:space="preserve">{"câu hỏi": "Giải thích tại sao bữa sáng là một bữa ăn quan trọng.", "Trả lời": "Bữa sáng, như tên cho thấy, phá vỡ qua đêm nhanh chóng và bổ sung nguồn cung cấp glucose trong cơ thể. Nó cung cấp các chất dinh dưỡng thiết yếu để giữ mức năng lượng của chúng ta trong suốt cả ngày. Dưới đây là một số lý do tại sao bữa sáng là một bữa ăn quan trọng: \ n \ n1. Cung cấp năng lượng: Sau một đêm dài nhịn ăn, cơ thể bạn cần nhiên liệu để hoạt động. Bữa sáng </w:t>
      </w:r>
      <w:r>
        <w:lastRenderedPageBreak/>
        <w:t>cung cấp các chất dinh dưỡng cần thiết cho cơ thể bạn để sản xuất năng lượng cần thiết để thực hiện các hoạt động hàng ngày. Tăng cường trao đổi chất: Ăn sáng khởi động quá trình trao đổi chất và giúp đốt cháy calo trong suốt cả ngày. Khi bạn bỏ bữa sáng, cơ thể bạn sẽ chuyển sang chế độ bảo tồn, đốt cháy ít calo hơn và tích trữ nhiều chất béo hơn, điều này có thể dẫn đến tăng cân. Cải thiện chức năng nhận thức: Ăn sáng có thể cải thiện chức năng nhận thức, bao gồm trí nhớ và sự tập trung tốt hơn. Nghiên cứu đã chỉ ra rằng bữa sáng có thể giúp cải thiện hiệu suất trong các nhiệm vụ đòi hỏi sự chú ý, giải quyết vấn đề và trí nhớ. \ n \ n4. Giảm đói: Bỏ bữa sáng có thể dẫn đến đói quá mức và ăn quá nhiều trong suốt cả ngày. Ăn một bữa sáng lành mạnh có thể giúp điều chỉnh sự thèm ăn và giảm cảm giác thèm ăn thực phẩm không lành mạnh. \ n \ n5. Cung cấp các chất dinh dưỡng thiết yếu: Thực phẩm ăn sáng như ngũ cốc nguyên hạt, trái cây và các sản phẩm từ sữa là nguồn cung cấp các chất dinh dưỡng quan trọng như chất xơ, canxi và vitamin. Bỏ bữa sáng có thể gây khó khăn cho việc đáp ứng nhu cầu dinh dưỡng hàng ngày. Tóm lại, bữa sáng là một bữa ăn quan trọng cung cấp năng lượng và chất dinh dưỡng cần thiết để giải quyết ngày mới. Ăn một bữa sáng lành mạnh có thể giúp điều chỉnh sự thèm ăn, cải thiện chức năng nhận thức và cung cấp các chất dinh dưỡng thiết yếu cho cơ thể."}</w:t>
      </w:r>
    </w:p>
    <w:p w14:paraId="1C1C04A3" w14:textId="77777777" w:rsidR="000601FF" w:rsidRDefault="003C21C7">
      <w:r>
        <w:t>{"câu hỏi": "Sáng tác một câu rap về sự bất công hiện tại trên thế giới.", "câu trả lời": "Câu 1:\nChúng ta vẫn phải chống lại sự phân biệt chủng tộc,\nThật đáng tiếc, chúng ta không đáp ứng được kỳ vọng,\nTừ George Floyd đến Breonna, chúng ta đã mất quá nhiều thành viên,\nTuy nhiên, hệ thống vẫn chậm chạp trong việc thực thi công lý.\n\nCâu 2:\nVới mọi khuôn mặt Da đen hoặc Da nâu đều gặp phải sự hung hăng, \ Không có gì ngạc nhiên tại sao chúng ta diễu hành 'vì sự tiến bộ,\n'Nguyên nhân nhìn thấy' màu sắc không có nghĩa là bắt bớ,\nNhưng đúng hơn, vẻ đẹp của sự tiến hóa của loài người.\n\nCâu 3:\nVì vậy, khi chúng ta hét lên "Không có công lý, không có hòa bình\"\nHãy biết chúng ta chỉ askin' cho sự bình đẳng và giải phóng,\nTừ một thế giới nơi màu da quyết định số phận,\n'Nguyên nhân bất công không phải là gánh nặng mà chúng ta nên chịu đựng."}</w:t>
      </w:r>
    </w:p>
    <w:p w14:paraId="79EAAEEA" w14:textId="77777777" w:rsidR="000601FF" w:rsidRDefault="003C21C7">
      <w:r>
        <w:t>{"câu hỏi": "Kể tên 5 hoạt động độc đáo mà bạn có thể làm với bạn bè mà không cần rời khỏi nhà.", "trả lời": "1. Có một đêm trò chơi: Tập hợp bạn bè của bạn để chơi trò chơi trên bàn, trò chơi bài hoặc trò chơi nhiều người chơi trực tuyến cho một đêm đầy tiếng cười và giải trí. \ n \ n2. Tổ chức một bộ phim hoặc loạt phim marathon: Chọn một chủ đề hoặc một loạt phim mới và dành buổi tối để nhai bỏng ngô và xem phim hoặc tập cùng nhau. \ n \ n3. Nấu hoặc nướng cùng nhau: Chọn một công thức nấu ăn ngon, thu thập các nguyên liệu và nấu hoặc nướng một bữa ăn hoặc món tráng miệng cùng nhau. \n\n4. Có một buổi DIY: Hãy sáng tạo bằng cách thực hiện một số dự án DIY cùng nhau như vẽ tranh, chế tạo hoặc làm các sản phẩm làm đẹp của riêng bạn. \n\n5. Tổ chức một ngày spa tại nhà: Nuông chiều bản thân với một ngày spa thư giãn tại nhà. Hãy bật một vài bản nhạc êm dịu, thắp vài ngọn nến và thử các loại mặt nạ, mát-xa và trị liệu móng tay khác nhau."}</w:t>
      </w:r>
    </w:p>
    <w:p w14:paraId="3B452EB6" w14:textId="77777777" w:rsidR="000601FF" w:rsidRDefault="003C21C7">
      <w:r>
        <w:t xml:space="preserve">{"câu hỏi": "Liệt kê ba kết quả có thể xảy ra nếu tình huống nhất định xảy ra. - Nếu chính phủ thông qua dự luật giảm lượng khí thải carbon.", "trả lời": "1. Một kết quả có thể xảy ra là sẽ giảm đáng kể ô nhiễm không khí và phát thải khí nhà kính, do đó làm chậm tốc độ nóng lên toàn cầu và biến đổi khí hậu. Một kết quả khác có thể là các công ty sẽ phải áp dụng các </w:t>
      </w:r>
      <w:r>
        <w:lastRenderedPageBreak/>
        <w:t>phương pháp sản xuất sạch hơn để tuân thủ luật mới. Điều này có thể dẫn đến tăng chi phí cho họ và tăng giá cho người tiêu dùng cho đến khi tìm ra các giải pháp bền vững và hiệu quả hơn về chi phí. \ n3. Kết quả tiềm năng thứ ba là các nguồn năng lượng thay thế như gió, mặt trời và thủy điện sẽ thấy nhu cầu tăng vọt như một sự thay thế sạch hơn cho nhiên liệu hóa thạch truyền thống. Điều này có thể dẫn đến những đổi mới và tiến bộ công nghệ hơn nữa trong lĩnh vực năng lượng tái tạo."}</w:t>
      </w:r>
    </w:p>
    <w:p w14:paraId="681DBE94" w14:textId="77777777" w:rsidR="000601FF" w:rsidRDefault="003C21C7">
      <w:r>
        <w:t>{"câu hỏi": "Viết một lập luận thuyết phục về lý do tại sao hoạt động nhất định nên được thực hiện. - Cung cấp truy cập internet miễn phí cho tất cả mọi người.", "trả lời": "Cung cấp truy cập internet miễn phí cho tất cả các cá nhân là một sáng kiến đã quá hạn từ lâu. Internet đã cách mạng hóa cách chúng ta sống, học tập, kết nối và làm việc. Nó đã thay đổi thế giới và đã đến lúc chúng ta đảm bảo rằng mọi cá nhân đều có thể hưởng lợi từ công cụ mạnh mẽ này. Đây là lý do tại sao cung cấp truy cập internet miễn phí cho tất cả mọi người là một điều cần thiết: \ n \ n Đầu tiên, internet không còn là một thứ xa xỉ, mà là một điều cần thiết. Trong thế giới ngày nay, truy cập internet có thể có nghĩa là sự khác biệt giữa thành công và thất bại. Nó là một nguồn tài nguyên thiết yếu, giống như nước hoặc điện. Sinh viên cần internet để nghiên cứu và hoàn thành bài tập, người tìm việc cần nó để tìm kiếm và áp dụng cho công việc, và các doanh nhân cần nó để bắt đầu và phát triển doanh nghiệp của họ. Bằng cách cung cấp truy cập internet miễn phí cho tất cả mọi người, chúng tôi đảm bảo rằng mọi người đều có cơ hội thành công như nhau. Thứ hai, cung cấp truy cập internet miễn phí có thể giúp thu hẹp khoảng cách kỹ thuật số. Hiện tại, có sự chênh lệch đáng kể trong truy cập internet, với các cá nhân và gia đình có thu nhập thấp và nông thôn thường phải đối mặt với các rào cản đối với kết nối. Bằng cách cung cấp internet miễn phí, chúng ta có thể giúp san bằng sân chơi và trao quyền cho các cộng đồng bị thiệt thòi này. Cuối cùng, việc cung cấp internet miễn phí có thể có tác động đáng kể đến nền kinh tế. Khi mọi người có các nguồn lực cần thiết để học tập và làm việc, họ có thể đóng góp cho nền kinh tế và thúc đẩy tăng trưởng. Các nghiên cứu đã chỉ ra rằng việc tăng cường truy cập và sử dụng internet có thể thúc đẩy GDP, tạo việc làm và cải thiện chất lượng cuộc sống tổng thể. Tóm lại, cung cấp truy cập internet miễn phí cho tất cả mọi người không chỉ là một điều tốt đẹp để làm, đó là một bước thiết yếu để xây dựng một xã hội công bằng hơn, thịnh vượng hơn. Internet có sức mạnh thay đổi cuộc sống, và bằng cách đảm bảo rằng mọi người đều có quyền truy cập vào công cụ mạnh mẽ này, chúng ta có thể tạo ra sự khác biệt thực sự."}</w:t>
      </w:r>
    </w:p>
    <w:p w14:paraId="58251206" w14:textId="77777777" w:rsidR="000601FF" w:rsidRDefault="003C21C7">
      <w:r>
        <w:t>{"câu hỏi": "Tóm tắt văn bản đã cho trong một câu bằng cách sử dụng một câu mệnh lệnh. - Disneyland là một công viên giải trí mở cửa vào năm 1955 tại Anaheim, California. Kể từ đó, nó đã trở thành một trong những công viên giải trí nổi tiếng nhất trên thế giới và đã được hàng triệu người, cả trẻ em và người lớn ghé thăm.", "Trả lời": "Khám phá sự kỳ diệu của Disneyland, công viên giải trí nổi tiếng mở cửa vào năm 1955 tại California, thu hút hàng triệu du khách ở mọi lứa tuổi."}</w:t>
      </w:r>
    </w:p>
    <w:p w14:paraId="21315D5A" w14:textId="77777777" w:rsidR="000601FF" w:rsidRDefault="003C21C7">
      <w:r>
        <w:t xml:space="preserve">{"câu hỏi": "Viết một câu chuyện kinh dị trong 5 câu hoặc ít hơn.", "câu trả lời": "Đó là một đêm tối, bão tố và Emily đang ở nhà một mình thì nghe thấy những tiếng thì thầm kỳ lạ phát ra từ tầng hầm. Khi cô thận trọng bước xuống cầu thang ọp ẹp, những tiếng thì thầm ngày càng lớn hơn và đe dọa hơn. Đột nhiên, cánh cửa tầng hầm đóng sầm lại sau lưng cô, nhốt cô </w:t>
      </w:r>
      <w:r>
        <w:lastRenderedPageBreak/>
        <w:t>trong bóng tối. Emily điên cuồng tìm kiếm một công tắc đèn, nhưng khi tay cô cuối cùng cũng tìm thấy nó, một bàn tay lạnh lẽo, xương xẩu nắm lấy cổ tay cô. Điều cuối cùng cô nghe thấy là giọng nói của ai đó, hoặc cái gì đó, thì thầm "Cô không nên xuống đây.\"}</w:t>
      </w:r>
    </w:p>
    <w:p w14:paraId="7DD7121E" w14:textId="77777777" w:rsidR="000601FF" w:rsidRDefault="003C21C7">
      <w:r>
        <w:t>{"câu hỏi": "Viết một câu chuyện dài từ 10 đến 15 câu về chủ đề đã cho. - Đối thủ trở thành bạn bè", "trả lời": "Ngày xửa ngày xưa, có hai cô gái trẻ tên Lily và Rose là đối thủ đáng gờm trong trường. Cả hai đều cạnh tranh cho các lớp cao nhất, nhiều giải thưởng nhất và được công nhận nhiều nhất. Họ luôn cố gắng vượt qua nhau, đến mức họ sẽ từ chối nói chuyện với nhau. Tuy nhiên, một ngày nọ, họ thấy mình là hai người duy nhất được chọn để đại diện cho trường của họ trong một cuộc thi khoa học toàn quốc. Trong suốt hành trình dài đến cuộc thi và khi họ làm việc cùng nhau, họ thấy mình dần dần buông bỏ bản chất cạnh tranh và bắt đầu đánh giá cao điểm mạnh của nhau. Họ cười, nói chuyện và chia sẻ ước mơ, khát vọng và thậm chí cả nỗi sợ hãi của họ. Cả hai đều nhận ra rằng sự cạnh tranh của họ là vô nghĩa và họ đã tạo ra một đội tuyệt vời như những người bạn. Khi họ đứng trên sân khấu, nhận giải nhất cho dự án của mình, họ cảm ơn nhau, biết rằng họ không thể làm được điều đó nếu không có sự hỗ trợ của người kia. Từ đó trở đi, Lily và Rose là những người bạn không thể tách rời, luôn động viên nhau để đạt được thành tích tốt nhất. Sự cạnh tranh của họ đã là quá khứ, và họ biết rằng cùng nhau họ có thể chinh phục thế giới."}</w:t>
      </w:r>
    </w:p>
    <w:p w14:paraId="3EDF1397" w14:textId="77777777" w:rsidR="000601FF" w:rsidRDefault="003C21C7">
      <w:r>
        <w:t>{"câu hỏi": "Trích dẫn một câu nói nổi tiếng từ tiểu thuyết Frankenstein.", "câu trả lời": "Đây là một câu nói nổi tiếng từ tiểu thuyết Frankenstein của Mary Shelley: "Hãy coi chừng; vì tôi không sợ hãi, và do đó mạnh mẽ.\"}</w:t>
      </w:r>
    </w:p>
    <w:p w14:paraId="0EFF6A17" w14:textId="77777777" w:rsidR="000601FF" w:rsidRDefault="003C21C7">
      <w:r>
        <w:t>{"câu hỏi": "Tạo tiếng leng keng cho một chiếc xe sử dụng các từ sau: tốc độ, nhanh, đường.", "câu trả lời": "(Âm nhạc lạc quan bắt đầu) \ nLái xe nhanh, xuống đường \ nTrong chiếc xe này, xem nó đi \ nTốc độ là chìa khóa, và nó hiển thị \ nRời khỏi đám đông, chỉ cần đi theo dòng chảy \ n \ n Tăng tốc nhanh, không có gì chậm, \ nTrên đường, xem nó phát sáng \ nĐừng ngần ngại,  cho nó một đi\nChiếc xe này là chương trình thực sự \ n \ nOh, tốc độ của chiếc xe này sẽ thổi bay tâm trí của bạn \ nMột trong những loại \ nLái xe nhanh, không bao giờ bị bỏ lại phía sau \ nTrên con đường rộng mở, thư giãn.\n \ n (Tốc độ, nhanh, trên đường \ n Chiếc xe này đang cháy, hãy xem nó đi!)"}</w:t>
      </w:r>
    </w:p>
    <w:p w14:paraId="7795ACD9" w14:textId="77777777" w:rsidR="000601FF" w:rsidRDefault="003C21C7">
      <w:r>
        <w:t>{"câu hỏi": "Ngôi thứ ba số ít ở dạng mệnh lệnh của động từ 'chơi' là gì?", "câu trả lời": "Tâm trạng bắt buộc được sử dụng để ra lệnh, đưa ra yêu cầu hoặc đưa ra lời khuyên. Nó thường không có dạng số ít ngôi thứ ba vì nó hướng đến người được giải quyết."}</w:t>
      </w:r>
    </w:p>
    <w:p w14:paraId="4414FF63" w14:textId="77777777" w:rsidR="000601FF" w:rsidRDefault="003C21C7">
      <w:r>
        <w:t>{"câu hỏi": "Tạo ra một vần ba dòng bằng cách sử dụng từ 'lửa.'", "câu trả lời": "Ở trung tâm của trại, ngọn lửa nhảy cao hơn,\nKhi chúng tôi tụ tập quanh ngọn lửa ấm áp, lách tách,\nChia sẻ những câu chuyện và tiếng cười, tinh thần của chúng tôi không bao giờ mệt mỏi."}</w:t>
      </w:r>
    </w:p>
    <w:p w14:paraId="74964ADC" w14:textId="77777777" w:rsidR="000601FF" w:rsidRDefault="003C21C7">
      <w:r>
        <w:t xml:space="preserve">{"câu hỏi": "Lập danh sách ít nhất 5 quy tắc về nghi thức ăn uống thích hợp.", "trả lời": "1. Đặt khăn ăn lên đùi trước khi bắt đầu ăn và sử dụng nó để lau miệng khi cần thiết trong suốt bữa ăn. \ n \ n2. Đợi mọi người được phục vụ trước khi bắt đầu ăn. Nếu đó là một nhóm lớn, hãy đợi chủ nhà / tiếp viên bắt đầu ăn, và sau đó làm theo. \ n \ n3. Nhai ngậm miệng và cố </w:t>
      </w:r>
      <w:r>
        <w:lastRenderedPageBreak/>
        <w:t>gắng không nói chuyện với miệng đầy thức ăn.\n\n4. Sử dụng đồ dùng đúng cách, giữ chúng đúng cách và sử dụng chúng đúng mục đích của chúng. \ n \ n5. Ngồi thẳng, giữ khuỷu tay khỏi bàn, và tránh buông thõng hoặc dựa lưng vào ghế."}</w:t>
      </w:r>
    </w:p>
    <w:p w14:paraId="44C2C837" w14:textId="77777777" w:rsidR="000601FF" w:rsidRDefault="003C21C7">
      <w:r>
        <w:t>{"câu hỏi": "Tóm tắt loại chính sách kinh tế nào được chính phủ Hoa Kỳ theo đuổi.", "trả lời": "Chính phủ Hoa Kỳ theo đuổi các chính sách kinh tế khác nhau để thúc đẩy tăng trưởng, ổn định và phát triển kinh tế. Các loại chính sách kinh tế chính bao gồm chính sách tài khóa, chính sách tiền tệ và chính sách thương mại.\n\nChính sách tài khóa là việc sử dụng chi tiêu và thuế của chính phủ để gây ảnh hưởng đến nền kinh tế, bằng cách tăng chi tiêu hoặc cắt giảm thuế để kích thích hoặc bằng cách giảm chi tiêu hoặc tăng thuế để kiểm soát lạm phát. \n\nChính sách tiền tệ là quy định về cung tiền và lãi suất của ngân hàng trung ương,  Cục Dự trữ Liên bang, để kiểm soát lạm phát và ổn định nền kinh tế.\n\nChính sách thương mại liên quan đến việc sử dụng thuế quan, trợ cấp và các biện pháp khác để bảo vệ các ngành công nghiệp trong nước và thúc đẩy xuất khẩu. Hoa Kỳ thường theo đuổi một chính sách thương mại tương đối cởi mở, thúc đẩy thương mại tự do và tìm cách hạ thấp các rào cản thương mại với các nước khác. Nhìn chung, mục tiêu của chính sách kinh tế của Hoa Kỳ là thúc đẩy tăng trưởng kinh tế, duy trì tỷ lệ thất nghiệp thấp, kiểm soát lạm phát và thúc đẩy ổn định kinh tế.</w:t>
      </w:r>
    </w:p>
    <w:p w14:paraId="7F87CE34" w14:textId="77777777" w:rsidR="000601FF" w:rsidRDefault="003C21C7">
      <w:r>
        <w:t>{"câu hỏi": "Đưa ra một ví dụ về một câu ở thì hiện tại hoàn thành và giải thích cách sử dụng đúng thì hiện tại.", "câu trả lời": "Một ví dụ về một câu ở thì hiện tại hoàn thành là: \"Tôi đã ăn sáng rồi.\"\n\nThì hoàn hảo hiện tại được sử dụng để mô tả một hành động đã xảy ra tại một thời điểm không xác định trước bây giờ hoặc bắt đầu trong quá khứ và tiếp tục cho đến hiện tại. Thì này được hình thành bằng cách sử dụng động từ phụ trợ 'have' hoặc 'has', cùng với phân từ quá khứ của động từ chính (ví dụ: eaten, finished, gone). Thì hiện tại hoàn thành có thể được sử dụng với các biểu thức thời gian chỉ ra một khoảng thời gian chưa hoàn thành, chẳng hạn như 'hôm nay', 'tuần này' hoặc 'tháng này'. Ngoài ra, các trạng từ như 'đã', 'yet' và 'just' có thể được sử dụng với thì hiện tại hoàn thành để thêm sắc thái cho câu."}</w:t>
      </w:r>
    </w:p>
    <w:p w14:paraId="17FE9422" w14:textId="77777777" w:rsidR="000601FF" w:rsidRDefault="003C21C7">
      <w:r>
        <w:t>{"câu hỏi": "Cung cấp ví dụ về truy vấn mà bạn có thể sử dụng để tìm kiếm một cuốn sách cụ thể trong danh mục thư viện.", "câu trả lời": "Để tìm kiếm một cuốn sách cụ thể, bạn có thể sử dụng truy vấn bao gồm tên sách, tác giả hoặc chủ đề. Ví dụ: nếu bạn muốn tìm kiếm cuốn sách "To Kill a Mockingbird" của Harper Lee, truy vấn của bạn có thể là: '\"To Kill a Mockingbird\" AND author: \"Harper Lee\"'. Điều này sẽ tìm kiếm danh mục thư viện cho một cuốn sách có tiêu đề cụ thể đó và tác giả được chỉ định."}</w:t>
      </w:r>
    </w:p>
    <w:p w14:paraId="1C859DC4" w14:textId="7210D52A" w:rsidR="000601FF" w:rsidRDefault="003C21C7">
      <w:r>
        <w:t xml:space="preserve">{"câu hỏi": "Đánh giá câu sau và xác định ít nhất 2 kết nối có thể được thực hiện giữa các ý tưởng: Học một ngôn ngữ có thể mở ra cơ hội nghề nghiệp.", "câu trả lời": "1. Thành thạo ngôn ngữ thứ hai có thể nâng cao triển vọng việc làm: Một mối liên hệ giữa các ý tưởng "học một ngôn ngữ" và "mở ra cơ hội nghề nghiệp" là song ngữ hoặc đa ngôn ngữ có thể làm cho một cá nhân cạnh tranh hơn trong thị trường việc làm. Nhiều nhà tuyển dụng đánh giá cao các kỹ năng ngôn ngữ, đặc biệt là trong các ngành công nghiệp như kinh doanh quốc tế, ngoại giao hoặc du lịch, nơi giao tiếp với những người có nguồn gốc ngôn ngữ đa dạng là cần thiết. Do đó, một người học ngôn ngữ thứ hai có thể có lợi thế trong việc đảm bảo việc làm hoặc thăng chức, vì họ có thể mang lại năng lực ngôn ngữ và văn hóa bổ sung cho công việc </w:t>
      </w:r>
      <w:r>
        <w:lastRenderedPageBreak/>
        <w:t>của họ. \ n \ n2. Học ngôn ngữ có thể tạo điều kiện thuận lợi cho việc di chuyển quốc tế: Một liên kết khác giữa những ý tưởng này là học một ngôn ngữ có thể làm tăng cơ hội tìm việc ở nước ngoài hoặc trong một môi trường đa ngôn ngữ. Biết ngôn ngữ địa phương thường là một yêu cầu thiết yếu đối với hầu hết các công việc ở các quốc gia khác nhau, vì nó cho phép nhân viên tương tác hiệu quả với khách hàng, đồng nghiệp và nhà cung cấp. Như vậy, học ngoại ngữ có thể mở ra con đường nghề nghiệp mới, trong đó một cá nhân có thể có xu hướng tìm kiếm cơ hội việc làm ở các quốc gia nơi ngôn ngữ đó được nói, do đó tăng tính di động nghề nghiệp của họ."}</w:t>
      </w:r>
    </w:p>
    <w:sectPr w:rsidR="000601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784523">
    <w:abstractNumId w:val="8"/>
  </w:num>
  <w:num w:numId="2" w16cid:durableId="341398554">
    <w:abstractNumId w:val="6"/>
  </w:num>
  <w:num w:numId="3" w16cid:durableId="332955100">
    <w:abstractNumId w:val="5"/>
  </w:num>
  <w:num w:numId="4" w16cid:durableId="741876431">
    <w:abstractNumId w:val="4"/>
  </w:num>
  <w:num w:numId="5" w16cid:durableId="2015911283">
    <w:abstractNumId w:val="7"/>
  </w:num>
  <w:num w:numId="6" w16cid:durableId="1860194861">
    <w:abstractNumId w:val="3"/>
  </w:num>
  <w:num w:numId="7" w16cid:durableId="1479029948">
    <w:abstractNumId w:val="2"/>
  </w:num>
  <w:num w:numId="8" w16cid:durableId="675960492">
    <w:abstractNumId w:val="1"/>
  </w:num>
  <w:num w:numId="9" w16cid:durableId="471211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1FF"/>
    <w:rsid w:val="0006063C"/>
    <w:rsid w:val="0015074B"/>
    <w:rsid w:val="0029639D"/>
    <w:rsid w:val="00326F90"/>
    <w:rsid w:val="003C21C7"/>
    <w:rsid w:val="00AA1D8D"/>
    <w:rsid w:val="00B47730"/>
    <w:rsid w:val="00CB0664"/>
    <w:rsid w:val="00FC3D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36EDFD"/>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FC3D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46143</Words>
  <Characters>263017</Characters>
  <Application>Microsoft Office Word</Application>
  <DocSecurity>0</DocSecurity>
  <Lines>2191</Lines>
  <Paragraphs>617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2023-07-21T08:50:00Z</dcterms:modified>
  <cp:category/>
</cp:coreProperties>
</file>