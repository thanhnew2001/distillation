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3C5F" w14:textId="7F262D88" w:rsidR="00E5199C" w:rsidRDefault="00D06E4C">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aesethic của trang phục steampunk", "câu trả lời": "Thời trang Steampunk được đặc trưng bởi sự hợp nhất của quần áo thời Victoria và các yếu tố của Cách mạng Công nghiệp như bánh răng, bánh răng và các yếu tố cơ khí. Tính thẩm mỹ thường gắn liền với bối cảnh đen tối hoặc hậu tận thế, nơi năng lượng hơi nước vẫn được sử dụng rộng rãi. \ n \ n Một bộ trang phục steampunk điển hình sẽ có các mặt hàng quần áo như áo nịt ngực, áo khoác, áo khoác thắt lưng, mũ trên cùng và áo khoác đuôi, tất cả đều được làm từ các loại vải như da, nhung hoặc vải tuýt, sẽ phổ biến trong thời đại Victoria. Những yếu tố này được kết hợp với các mặt hàng như kính bảo hộ, phụ kiện bằng đồng, đồng hồ bỏ túi và các phụ kiện lấy cảm hứng từ cơ khí hoặc công nghiệp khác. Bảng màu thường tối và bao gồm các sắc thái nâu, đen và xám, được nhấn bằng đồng thau hoặc đồng. Nhìn chung, thẩm mỹ steampunk là một trong những cuộc nổi loạn sáng tạo, retro-futuristic, với cái gật đầu về sự thanh lịch của thời đại Victoria và những đổi mới mạnh mẽ của Cách mạng Công nghiệp."}</w:t>
      </w:r>
    </w:p>
    <w:p w14:paraId="1C09F90E" w14:textId="77777777" w:rsidR="00E5199C" w:rsidRDefault="00D06E4C">
      <w:r>
        <w:t>{"câu hỏi": "Ý nghĩa của ngày 15 tháng 6 là gì?", "trả lời": "Ngày 15 tháng 6 là ngày có nhiều sự kiện và ngày lễ quan trọng gắn liền với nó trong suốt lịch sử và trên toàn thế giới. Một số sự kiện đáng chú ý đã xảy ra vào ngày này là:\n\n- Năm 1215, Vua John của Anh đã đóng dấu của mình trên Magna Carta, được coi là một trong những tài liệu pháp lý quan trọng nhất trong lịch sử. \n- Năm 1752, Benjamin Franklin đã chứng minh rằng sét là điện thông qua thí nghiệm diều nổi tiếng của mình. \n- Năm 1836,  Arkansas được nhận vào Hoa Kỳ với tư cách là tiểu bang thứ 25.\n- Năm 1844, Charles Goodyear nhận được bằng sáng chế lưu hóa cao su.\n\nJune ngày 15 cũng được tổ chức như một ngày lễ hoặc lễ kỷ niệm đặc biệt ở một số quốc gia. Ví dụ, ở Philippines, nó được tổ chức là Ngày Độc lập, và ở Đan Mạch, nó được tổ chức là Ngày Valdemar, kỷ niệm vị thánh bảo trợ của đất nước. Nhìn chung, ý nghĩa của ngày 15 tháng Sáu thay đổi tùy thuộc vào bối cảnh lịch sử và văn hóa, nhưng đó là một ngày có lịch sử phong phú và nhiều sự kiện quan trọng liên quan đến nó."}</w:t>
      </w:r>
    </w:p>
    <w:p w14:paraId="45A4612E" w14:textId="77777777" w:rsidR="00E5199C" w:rsidRDefault="00D06E4C">
      <w:r>
        <w:t>{"câu hỏi": "Mục đích chính của trò chơi Green Egg là gì?", "câu trả lời": "Green Egg là một trò chơi giáo dục với chủ đề môi trường dạy trẻ em về tầm quan trọng của việc giảm lượng khí thải carbon và chăm sóc hành tinh. Mục đích chính của trò chơi là nâng cao nhận thức về tác động của hành vi con người đối với môi trường bằng cách mô phỏng các kịch bản khác nhau và thách thức người chơi đưa ra lựa chọn sẽ giảm thiểu tác động của họ đối với môi trường. Thông qua lối chơi hấp dẫn và các thử thách tương tác, trò chơi nhằm mục đích khuyến khích người chơi áp dụng các thói quen thân thiện với môi trường và tạo ra những thay đổi tích cực trong cuộc sống hàng ngày để giúp bảo vệ hành tinh."}</w:t>
      </w:r>
    </w:p>
    <w:p w14:paraId="4E310C69" w14:textId="77777777" w:rsidR="00E5199C" w:rsidRDefault="00D06E4C">
      <w:r>
        <w:t xml:space="preserve">{"question": "Mô tả cú pháp cơ bản của câu lệnh if/else trong JavaScript.", "answer": "Trong JavaScript, câu lệnh if/else được sử dụng để thực thi mã có điều kiện, dựa trên việc điều kiện được chỉ định có đúng hay không. Cú pháp cơ bản như sau:\n\n'''\nif (condition) {\n // code để thực thi nếu điều kiện là true\n} else {\n // code để thực thi nếu điều kiện là false\n}\n'''\n\nTừ khóa 'if' được theo sau bởi một tập hợp các dấu ngoặc đơn có chứa điều kiện cần kiểm tra. Điều kiện này phải đánh giá theo giá trị boolean ('đúng' hoặc 'sai'). Nếu điều kiện là 'true', khối mã trong dấu ngoặc nhọn sẽ được thực thi ngay sau câu lệnh 'if' được thực thi. Nếu điều kiện là 'false', mã trong khối 'else' sẽ được thực thi.\n\nĐiều quan trọng cần lưu ý là khối 'else' là tùy chọn và câu lệnh 'if' có thể được sử dụng riêng. Điều kiện </w:t>
      </w:r>
      <w:r>
        <w:lastRenderedPageBreak/>
        <w:t>có thể là bất kỳ biểu thức nào đánh giá giá trị boolean và nhiều điều kiện có thể được kết hợp bằng cách sử dụng các toán tử logic ('&amp;&amp;', '||', '!').\n\nDưới đây là ví dụ về câu lệnh 'if/else' đang được sử dụng:\n\n'''\nlet x = 10;\n\nif (x &gt; 5) {\n console.log(\"x lớn hơn 5\");\n} else {\n console.log(\"x nhỏ hơn hoặc bằng 5\");\n}\n''\n\nNếu giá trị của 'x' lớn hơn 5, đầu ra sẽ là \"x lớn hơn 5\". Nếu giá trị của 'x' nhỏ hơn hoặc bằng 5, đầu ra sẽ nhỏ hơn hoặc bằng 5\"."}</w:t>
      </w:r>
    </w:p>
    <w:p w14:paraId="4AB5E4CC" w14:textId="77777777" w:rsidR="00E5199C" w:rsidRDefault="00D06E4C">
      <w:r>
        <w:t>{"câu hỏi": "Tạo danh sách các từ vựng phổ biến cho học sinh lớp 5.", "câu trả lời": "Đây là danh sách các từ vựng phổ biến cho học sinh lớp năm:\n\n1.  Ngưỡng mộ\n2.  Lo lắng\n3.  Giả sử \n4.  Tránh\n5.  Soạn \n6.  Xung đột\n7.  Đóng góp \n8.  Hợp tác\n9.  Khai báo\n10. Thất bại\n11. Nhu cầu \ n12. Khinh thường\n13. Xác định\n14. Chỉnh sửa\n15. Đánh giá.\n16.  Phóng đại\n17.  Fascinate\n18.  Bực bội\n19.  Không biết gì\n20.  Minh họa\n21.  Ấn tượng \ n22.  Độc lập\n23.  Chấn thương\n24.  Nhấn mạnh \ n25.  Mãnh liệt\n26.  Bắt chước\n27.  Đáng chú ý\n28.  Quan sát\n29.  Đối thủ\n30.  Tổ chức"}</w:t>
      </w:r>
    </w:p>
    <w:p w14:paraId="3F1738FB" w14:textId="77777777" w:rsidR="00E5199C" w:rsidRDefault="00D06E4C">
      <w:r>
        <w:t>{"câu hỏi": "Sự khác biệt giữa khinh khí cầu và máy bay trực thăng là gì?", "câu trả lời": "Khinh khí cầu và trực thăng là hai loại máy bay rất khác nhau được thiết kế cho các mục đích khá khác nhau và sử dụng các phương pháp nâng và đẩy độc đáo. Dưới đây là một số khác biệt chính: \ n \ n - Cơ chế nâng: Khinh khí cầu dựa trên nguyên tắc không khí ấm nhẹ hơn không khí lạnh để đạt được lực nâng. Không khí nóng được tạo ra bằng cách đốt nhiên liệu propan, làm cho quả bóng bay lên. Mặt khác, máy bay trực thăng tạo ra lực nâng bằng cách sử dụng cánh quạt hoặc cánh quạt quay nhanh. Bằng cách thay đổi góc cao độ của các cánh quạt này, phi công có thể kiểm soát lượng lực nâng được tạo ra. \ n \ n - Lực đẩy: Khinh khí cầu không có phương tiện đẩy nào khác ngoài gió. Khi ở trên cao, chúng trôi nổi bất cứ nơi nào gió đưa chúng đến. Mặt khác, máy bay trực thăng được cung cấp năng lượng cần thiết để xoay cánh quạt của chúng. Bằng cách nghiêng cánh quạt, phi công có thể kiểm soát hướng di chuyển của máy bay trực thăng. Điều khiển: Khinh khí cầu có khả năng điều khiển hạn chế. Phi công có thể kiểm soát sự lên xuống của khinh khí cầu bằng cách điều chỉnh nhiệt trong vỏ, nhưng họ không kiểm soát được hướng chuyển động ngang của khinh khí cầu. Ngược lại, máy bay trực thăng có khả năng cơ động cao và có thể bay theo bất kỳ hướng nào, kể cả lùi và ngang. \ n \ n - Cách sử dụng: Khinh khí cầu chủ yếu được sử dụng cho mục đích giải trí, chẳng hạn như tham quan, phiêu lưu và chụp ảnh trên không. Máy bay trực thăng được sử dụng cho nhiều mục đích khác nhau, bao gồm vận chuyển, tìm kiếm và cứu hộ, chữa cháy và các hoạt động quân sự. Nhìn chung, khinh khí cầu và trực thăng là hai loại máy bay rất khác nhau với khả năng và cách sử dụng độc đáo.</w:t>
      </w:r>
    </w:p>
    <w:p w14:paraId="78F1CAF9" w14:textId="77777777" w:rsidR="00E5199C" w:rsidRDefault="00D06E4C">
      <w:r>
        <w:t>{"question": "Chỉnh sửa câu này để đúng ngữ pháp: Cô ấy là một nhà toán học. - Cô ấy là một nhà toán học.", "trả lời": "Cô ấy là một nhà toán học."}</w:t>
      </w:r>
    </w:p>
    <w:p w14:paraId="6F04B1D5" w14:textId="77777777" w:rsidR="00E5199C" w:rsidRDefault="00D06E4C">
      <w:r>
        <w:t>{"câu hỏi": "Số thấp nhất chia hết cho 12, 15 và 18 là bao nhiêu?", "trả lời": "Số thấp nhất chia hết cho 12, 15 và 18 là 180. Điều này có thể được tìm thấy bằng cách tính bội số chung nhỏ nhất (LCM) của ba số."}</w:t>
      </w:r>
    </w:p>
    <w:p w14:paraId="2227307E" w14:textId="77777777" w:rsidR="00E5199C" w:rsidRDefault="00D06E4C">
      <w:r>
        <w:t xml:space="preserve">{"question": "Mô tả cốt truyện của bộ phim Frozen.", "answer": "Frozen là một bộ phim hoạt hình năm 2013 do Walt Disney Animation Studios sản xuất. Câu chuyện xoay quanh hai chị </w:t>
      </w:r>
      <w:r>
        <w:lastRenderedPageBreak/>
        <w:t>em, Elsa và Anna, là công chúa của vương quốc hư cấu Arendelle. Câu chuyện bắt đầu với hai chị em chơi khi còn nhỏ. Trong thời gian chơi của họ, Elsa vô tình sử dụng sức mạnh của mình để tạo ra băng tuyết, vô tình làm Anna bị thương. Cha mẹ của họ tìm kiếm sự giúp đỡ từ những con troll, những người chữa lành cho Anna và xóa tất cả ký ức về sức mạnh của Elsa khỏi cô ấy. Elsa sau đó bị cô lập và huấn luyện để kiểm soát sức mạnh của mình, để tránh bất kỳ sự cố nào khác. \n\nNhiều năm sau, khi cha mẹ họ chết trong một vụ đắm tàu, Elsa sẽ được trao vương miện nữ hoàng. Tại lễ đăng quang, Anna gặp Hoàng tử Hans, và họ ngay lập tức yêu nhau. Khi Anna yêu cầu Elsa chúc phúc cho cuộc hôn nhân của họ, Elsa từ chối, và trong cuộc tranh cãi sau đó, sức mạnh của cô được tiết lộ cho mọi người. Sợ hãi và mất kiểm soát, Elsa chạy trốn lên núi, để lại Arendelle trong một mùa đông vĩnh cửu. \n\nAnna lên đường tìm em gái mình, hy vọng thuyết phục cô kết thúc mùa đông. Trên đường đi, cô gặp Kristoff, một người thu hoạch băng và tuần lộc Sven của anh ta. Họ tìm đường đến cung điện băng của Elsa, nhưng Elsa từ chối quay trở lại Arendelle, và vô tình tấn công Anna bằng sức mạnh của mình. Kristoff đưa Anna đến gặp lũ troll, người tiết lộ rằng Anna sẽ chết cóng trừ khi một hành động của tình yêu đích thực làm tan băng trái tim băng giá của cô. \ n \ n Trong khi đó, Hans đã dẫn đầu một nhóm tìm kiếm để tìm Anna và Elsa. Elsa bị bắt và đưa trở lại Arendelle, nơi Hans nói với cô rằng Anna đã chết vì cô. Khi Elsa đau buồn, Anna trở lại, được cứu bởi tình yêu của Kristoff dành cho cô. Cùng nhau, họ đối đầu với Hans, người được tiết lộ là đã thao túng Anna để chiếm lấy ngai vàng. Hành động yêu thương đích thực của Anna dành cho em gái đã làm tan băng trái tim băng giá của cô và Elsa có thể khôi phục mùa hè cho Arendelle. Cuối cùng, Elsa được người dân Arendelle chấp nhận, và cô và Anna hòa giải, trở nên thân thiết một lần nữa. Hans bị bắt, và Anna và Kristoff trở thành một cặp. Elsa sử dụng sức mạnh của mình để tạo ra một sân băng cho người dân Arendelle, và hai chị em trượt băng vui vẻ, được bao quanh bởi bạn bè của họ."}</w:t>
      </w:r>
    </w:p>
    <w:p w14:paraId="547C0BD8" w14:textId="77777777" w:rsidR="00E5199C" w:rsidRDefault="00D06E4C">
      <w:r>
        <w:t>{"câu hỏi": "Kể tên hai nhân vật trong Nàng tiên cá", "câu trả lời": "Hai nhân vật trong Nàng tiên cá là Ariel và Hoàng tử Eric."}</w:t>
      </w:r>
    </w:p>
    <w:p w14:paraId="35DF2E8B" w14:textId="77777777" w:rsidR="00E5199C" w:rsidRDefault="00D06E4C">
      <w:r>
        <w:t xml:space="preserve">{"question": "Cho một hình trụ có thể tích cố định V, tổng diện tích bề mặt (bao gồm cả hai đầu tròn) được giảm thiểu cho bán kính R và chiều cao H. Tìm H/R.", "trả lời": "Cho một hình trụ có thể tích cố định V, chúng ta cần tìm tỷ lệ chiều cao trên bán kính (H / R) để giảm thiểu tổng diện tích bề mặt.\n\nHãy bắt đầu bằng cách biểu thị thể tích và diện tích bề mặt theo bán kính và chiều cao của hình trụ:\n\n- Thể tích của hình trụ được cho bởi V = \u03c0R^2H, trong đó R là bán kính và H là chiều cao.\n- Tổng diện tích bề mặt (bao gồm cả đầu tròn trên và dưới) được cho bởi A = 2\u03c0R^2 + 2\u03c0RH.\n\nĐể giảm thiểu A chịu ràng buộc trên V, chúng ta có thể sử dụng phương pháp nhân hoặc tính toán Lagrange. Tuy nhiên, trong trường hợp này, chúng ta có thể áp dụng bất đẳng thức AM-GM để có được một giải pháp gọn gàng mà không phân biệt. \n\nBy AM-GM, ta có:\n\nA = 2\u03c0R^2 + 2\u03c0RH\n = 2\u03c0R^2 + \u03c0RH + \u03c0RH\n \u2265 3(2\u03c0R^2)(\u03c0RH)(\u03c0RH)^(1/3) (since (2\u03c0R^2)^(1/3)\u22650 and (\u03c0RH)^(2/3)\u22650)\n = 3(2\u03c0^3R^4H^2)^(1/3).\n \nLưu ý rằng bất đẳng thức trở thành bằng nhau khi hai số hạng (2\u03c0R^2) và (\u03c0RH) bằng nhau, ngụ ý H/R = 2.\n\nVì V = \u03c0R^2H, R^2H=V/\u03c0. Thay thế điều này vào biểu thức cho A, chúng ta nhận được:\n\nA = 3(2\u03c0V^2)^(1/3) / H^(1/3)\n\nĐể giảm thiểu A chịu </w:t>
      </w:r>
      <w:r>
        <w:lastRenderedPageBreak/>
        <w:t>ràng buộc V = hằng số, chúng ta cần thu nhỏ phía bên phải, đang giảm dần trong H. Do đó, mức tối thiểu xảy ra khi H càng lớn càng tốt, điều này đạt được khi H/R là 2.\n\nHdo đó, nghiệm là H/R = 2, có nghĩa là chiều cao gấp đôi bán kính cho hình trụ có thể tích cố định để giảm thiểu tổng diện tích bề mặt."}</w:t>
      </w:r>
    </w:p>
    <w:p w14:paraId="4E095280" w14:textId="77777777" w:rsidR="00E5199C" w:rsidRDefault="00D06E4C">
      <w:r>
        <w:t>{"câu hỏi": "Liệt kê hai thứ xa xỉ bạn có thể mua với 1000 đô la", "câu trả lời": "1. Một chiếc túi xách thiết kế chất lượng cao hoặc đồng hồ xa xỉ \ n2. Gói ngày spa sang trọng để thư giãn và trẻ hóa"}</w:t>
      </w:r>
    </w:p>
    <w:p w14:paraId="56AEE7B1" w14:textId="77777777" w:rsidR="00E5199C" w:rsidRDefault="00D06E4C">
      <w:r>
        <w:t>{"câu hỏi": "Kể tên ba đặc điểm mô tả nhân vật trong câu chuyện sau. - John là một thiếu niên nhút nhát và hướng nội, thích chơi trò chơi điện tử khi rảnh rỗi.", "trả lời": "1. Nhút nhát.\n2. Hướng nội.\n3. Game thủ."}</w:t>
      </w:r>
    </w:p>
    <w:p w14:paraId="0EFB606C" w14:textId="77777777" w:rsidR="00E5199C" w:rsidRDefault="00D06E4C">
      <w:r>
        <w:t>{"câu hỏi": "Câu trả lời thích hợp khi gặp ai đó là gì?", "câu trả lời": "Là một AI, tôi không "gặp gỡ" mọi người theo nghĩa truyền thống, nhưng khi tương tác với ai đó lần đầu tiên, một lời giới thiệu lịch sự và tích cực thường là một phản ứng thích hợp. Một số ví dụ có thể bao gồm: \ n \ n \ "Xin chào, thật tuyệt khi làm quen với bạn. Tôi có thể hỗ trợ bạn như thế nào?\"\n- \"Chào mừng, tôi là trợ lý AI ở đây để giúp bạn. Tôi có thể làm gì cho bạn hôm nay?\" \n- \"Xin chào, tên tôi là [tên AI] và tôi ở đây để cung cấp hỗ trợ và hỗ trợ. Làm thế nào tôi có thể giúp bạn?\""}</w:t>
      </w:r>
    </w:p>
    <w:p w14:paraId="5CAED105" w14:textId="77777777" w:rsidR="00E5199C" w:rsidRDefault="00D06E4C">
      <w:r>
        <w:t>{"câu hỏi": "Đề xuất ba chiến lược để giảm lượng khí thải carbon.", "câu trả lời": "1. Các lựa chọn thay thế giao thông: Một trong những chiến lược quan trọng nhất để giảm lượng khí thải carbon là xem xét các lựa chọn thay thế giao thông. Điều này có thể bao gồm đi bộ, đi xe đạp hoặc sử dụng các tùy chọn giao thông công cộng, chẳng hạn như xe lửa hoặc xe buýt, thay cho phương tiện một người. Ngoài ra, khi lái xe là cần thiết, việc lựa chọn xe tiết kiệm nhiên liệu, hybrid hoặc điện, có thể giảm đáng kể lượng khí thải. \ n \ n2. Hiệu quả và bảo tồn năng lượng: Đảm bảo nhà cửa và tòa nhà tiết kiệm năng lượng thông qua cách nhiệt và thời tiết thích hợp có thể làm giảm đáng kể mức tiêu thụ năng lượng và lượng khí thải carbon. Ngoài ra, việc chuyển sang các thiết bị tiết kiệm năng lượng và sử dụng bộ điều nhiệt có thể lập trình cũng có thể giảm mức tiêu thụ năng lượng. Một cách khác để tiết kiệm năng lượng là tắt đèn và thiết bị điện tử khi không sử dụng và chú ý đến việc sử dụng nước. \ n \ n3. Giảm thiểu, tái sử dụng và tái chế: Thực hiện "Three R" có thể giúp giảm lượng khí thải carbon bằng cách giảm lượng chất thải được gửi đến các bãi chôn lấp. Điều này có nghĩa là giảm số lượng mua sắm không cần thiết, tái sử dụng các mặt hàng như túi xách, hộp đựng và quần áo, và tái chế vật liệu đúng cách, bao gồm giấy, nhựa và đồ điện tử. Ngoài ra, ủ chất thải thực phẩm thay vì gửi nó đến các bãi chôn lấp có thể làm giảm đáng kể lượng khí thải từ quá trình phân hủy."}</w:t>
      </w:r>
    </w:p>
    <w:p w14:paraId="39959917" w14:textId="77777777" w:rsidR="00E5199C" w:rsidRDefault="00D06E4C">
      <w:r>
        <w:t xml:space="preserve">{"câu hỏi": "Bốn cách tiếp cận để chống biến đổi khí hậu là gì?", "Trả lời": "1. Giảm phát thải khí nhà kính: Một trong những cách chính để chống lại biến đổi khí hậu là giảm lượng khí nhà kính thải vào khí quyển. Điều này có thể đạt được thông qua các biện pháp như chuyển đổi sang các nguồn năng lượng tái tạo, cải thiện hiệu quả năng lượng và thực hiện công nghệ thu hồi và lưu trữ carbon. Thúc đẩy sử dụng đất bền vững: Các hoạt động sử dụng đất như phá rừng và suy thoái đất góp phần vào biến đổi khí hậu. Thúc đẩy các hoạt động sử dụng </w:t>
      </w:r>
      <w:r>
        <w:lastRenderedPageBreak/>
        <w:t>đất bền vững, chẳng hạn như trồng rừng, trồng rừng và bảo tồn nông nghiệp có thể giúp chống lại biến đổi khí hậu bằng cách loại bỏ carbon dioxide khỏi khí quyển và lưu trữ nó trong thực vật và đất. \ n \ n3. Thích ứng: Biến đổi khí hậu đã có tác động đến môi trường của chúng ta và điều quan trọng là chúng ta phải thực hiện các biện pháp để thích ứng với những thay đổi này. Điều này có thể bao gồm những thay đổi đối với cơ sở hạ tầng, chẳng hạn như xây dựng các bức tường biển để bảo vệ chống lại mực nước biển dâng cao, cũng như thay đổi các hoạt động quản lý nước và nông nghiệp. Hợp tác quốc tế: Biến đổi khí hậu là một vấn đề toàn cầu đòi hỏi một giải pháp toàn cầu. Hợp tác quốc tế thông qua các thỏa thuận như Hiệp định Khí hậu Paris có thể giúp đảm bảo rằng các quốc gia đang làm việc cùng nhau để giảm phát thải khí nhà kính và thực hiện các biện pháp khác để chống lại biến đổi khí hậu.</w:t>
      </w:r>
    </w:p>
    <w:p w14:paraId="3B1ECCE4" w14:textId="77777777" w:rsidR="00E5199C" w:rsidRDefault="00D06E4C">
      <w:r>
        <w:t>{"câu hỏi": "Tạo một sự tương tự liên quan đến văn bản bên dưới. - Trái đất đang cạn kiệt tài nguyên.", "trả lời": "Giống như một chiếc xe có thể hết xăng và bế tắc, Trái đất cũng có thể cạn kiệt tài nguyên, khiến hệ thống và hỗ trợ sự sống của nó bị phá vỡ."}</w:t>
      </w:r>
    </w:p>
    <w:p w14:paraId="27A70FE3" w14:textId="77777777" w:rsidR="00E5199C" w:rsidRDefault="00D06E4C">
      <w:r>
        <w:t>{"câu hỏi": "Sử dụng công thức được cung cấp, mô tả hương vị của thức ăn. - Công thức: 1/2 chén yến mạch, 1/4 cốc sữa hạnh nhân và 1/2 quả chuối", "trả lời": "Hương vị của thực phẩm được làm từ công thức nhất định sẽ là sự kết hợp giữa hương vị hấp dẫn và ngọt nhẹ của yến mạch, vị ngọt tinh tế và kết cấu kem từ sữa hạnh nhân, và vị ngọt tự nhiên của chuối. Nhìn chung, nó sẽ có vị ngọt nhẹ nhàng với độ đặc mịn và hơi kem, với dư vị dễ chịu và lành mạnh. Chuối sẽ thêm hương vị trái cây bổ sung cho hương vị hấp dẫn của yến mạch và sữa hạnh nhân."}</w:t>
      </w:r>
    </w:p>
    <w:p w14:paraId="4F192EC3" w14:textId="77777777" w:rsidR="00E5199C" w:rsidRDefault="00D06E4C">
      <w:r>
        <w:t>{"câu hỏi": "Tên sản phẩm của iPhone 11 là gì?", "câu trả lời": "Tên sản phẩm của iPhone 11 là \"iPhone 11\"."}</w:t>
      </w:r>
    </w:p>
    <w:p w14:paraId="1423CAA1" w14:textId="77777777" w:rsidR="00E5199C" w:rsidRDefault="00D06E4C">
      <w:r>
        <w:t>{"câu hỏi": "Tìm sân bay gần Los Angles nhất.", "câu trả lời": "Sân bay gần Los Angeles nhất là Sân bay Quốc tế Los Angeles (LAX), nằm cách trung tâm thành phố Los Angeles khoảng 18 dặm về phía tây nam."}</w:t>
      </w:r>
    </w:p>
    <w:p w14:paraId="3C214985" w14:textId="77777777" w:rsidR="00E5199C" w:rsidRDefault="00D06E4C">
      <w:r>
        <w:t>{"câu hỏi": "Hoàn thành câu. Cách tốt nhất để tiết kiệm tiền là ____.", "Trả lời": "Cách tốt nhất để tiết kiệm tiền là tạo ngân sách, theo dõi chi tiêu và bám sát các mục tiêu tài chính trong khi liên tục tìm cách giảm chi phí và tăng thu nhập."}</w:t>
      </w:r>
    </w:p>
    <w:p w14:paraId="640E54A5" w14:textId="77777777" w:rsidR="00E5199C" w:rsidRDefault="00D06E4C">
      <w:r>
        <w:t>{"Câu hỏi": "Liên Hợp Quốc ra đời cách đây bao lâu?", "Trả lời": "Liên Hợp Quốc chính thức ra đời vào ngày 24 tháng 10 năm 1945, tức là 76 năm trước."}</w:t>
      </w:r>
    </w:p>
    <w:p w14:paraId="14D23C46" w14:textId="77777777" w:rsidR="00E5199C" w:rsidRDefault="00D06E4C">
      <w:r>
        <w:t>{"question": "Xác định xem tuyên bố đó đúng hay sai. El Nino là hiện tượng thời tiết xảy ra hàng năm.", "Trả lời": "Sai. El Ni\u00f1o không phải là hiện tượng thời tiết xảy ra hàng năm. Đó là một mô hình khí hậu xảy ra bất thường, khoảng hai đến bảy năm một lần, và có thể kéo dài từ vài tháng đến vài năm."}</w:t>
      </w:r>
    </w:p>
    <w:p w14:paraId="605F0658" w14:textId="77777777" w:rsidR="00E5199C" w:rsidRDefault="00D06E4C">
      <w:r>
        <w:t>{"câu hỏi": "Tìm tên quốc gia có tuổi thọ trung bình cao nhất.", "trả lời": "Theo dữ liệu từ Ngân hàng Thế giới, năm 2019, quốc gia có tuổi thọ trung bình cao nhất là Đặc khu hành chính Hồng Kông, Trung Quốc, với tuổi thọ trung bình là 84,9 năm."}</w:t>
      </w:r>
    </w:p>
    <w:p w14:paraId="388351A9" w14:textId="77777777" w:rsidR="00E5199C" w:rsidRDefault="00D06E4C">
      <w:r>
        <w:lastRenderedPageBreak/>
        <w:t>{"câu hỏi": "Kết quả của 7% của 200 là gì?", "câu trả lời": "Kết quả của 7% của 200 là 14."}</w:t>
      </w:r>
    </w:p>
    <w:p w14:paraId="20E08541" w14:textId="77777777" w:rsidR="00E5199C" w:rsidRDefault="00D06E4C">
      <w:r>
        <w:t>{"question": "Liên kết các mục sau đây với nhau trong một câu chuyện. - A Gnome, A Balloon, An Ice Cream Cone", "trả lời": "Ngày xửa ngày xưa, có một gnome nhỏ, tên là Ziggy, sống trong một khu rừng ma thuật. Ziggy là một gnome tốt bụng và thích giúp đỡ các loài động vật và sinh vật trong rừng. Một ngày nọ, Ziggy tình cờ nhìn thấy một quả bóng bay màu đỏ tươi, bị rối giữa những nhánh cây cao. Ziggy biết rằng quả bóng cần phải được giải phóng, vì vậy anh trèo lên cây và cẩn thận gỡ rối quả bóng bay. Khi nó được tự do, Ziggy giữ chặt sợi dây của quả bóng bay, để nó không bay đi. \n\n\nKhi anh đi dọc theo, Ziggy đi ngang qua một cửa hàng kem nhỏ. Mùi thơm ngon tỏa ra từ cửa hàng quá nhiều để cưỡng lại, vì vậy anh quyết định tự thưởng cho mình một niềm vui ngọt ngào. Ziggy bước đến quầy và gọi một muỗng kem sô cô la bạc hà lớn, một trong những món yêu thích của anh ấy, trên một chiếc bánh quế giòn. Khi Ziggy nhận được cây kem ốc quế của mình, anh bước ra ngoài và ngồi trên một băng ghế gần đó. Khi anh thưởng thức món ăn của mình, quả bóng bay màu đỏ tươi nhấp nhô nhẹ nhàng bên cạnh anh, anh không thể không mỉm cười với chính mình. Đó là một ngày tuyệt vời, đầy phiêu lưu và những bất ngờ bất ngờ. Ziggy ăn hết kem, đứng dậy và tiếp tục đi bộ qua khu rừng mê hoặc, quả bóng bay trong tay và nụ cười trên môi, sẵn sàng cho bất kỳ cuộc phiêu lưu nào có thể đến với mình."}</w:t>
      </w:r>
    </w:p>
    <w:p w14:paraId="6064E5AE" w14:textId="77777777" w:rsidR="00E5199C" w:rsidRDefault="00D06E4C">
      <w:r>
        <w:t>{"câu hỏi": "Lập danh sách năm dấu chấm câu khác nhau.", "trả lời": "1. Dấu phẩy (,)\n2. Dấu chấm (.) \n3. Dấu chấm than (!) \n4. Dấu chấm hỏi (?) \n5. Dấu chấm phẩy (;)"}</w:t>
      </w:r>
    </w:p>
    <w:p w14:paraId="19CC209A" w14:textId="77777777" w:rsidR="00E5199C" w:rsidRDefault="00D06E4C">
      <w:r>
        <w:t>{"câu hỏi": "Kể tên 3 quốc gia giáp Pakistan.", "trả lời": "Ba quốc gia giáp Pakistan là Ấn Độ ở phía đông, Afghanistan và Iran ở phía tây và Trung Quốc ở phía bắc."}</w:t>
      </w:r>
    </w:p>
    <w:p w14:paraId="470B65FF" w14:textId="77777777" w:rsidR="00E5199C" w:rsidRDefault="00D06E4C">
      <w:r>
        <w:t>{"question": "Tạo một thuật toán loại bỏ các nguyên âm khỏi câu. - Con cáo nâu nhanh nhẹn nhảy qua lười biếng.", "Trả lời": "Đây là một thuật toán đơn giản loại bỏ các nguyên âm khỏi câu đã cho:\n\n'''\n1. Tạo một biến 'nguyên âm' bao gồm tất cả các nguyên âm, tức là 'aeiou' \ n2. Tạo một chuỗi trống 'res'\n3. Chuyển đổi câu đầu vào thành chữ thường\n4. Lặp lại từng ký tự trong câu\n a. Kiểm tra xem ký tự có nằm trong biến 'nguyên âm' \ n b hay không. Nếu nó không phải là nguyên âm, hãy thêm ký tự vào 'res' \ n5. Trả về 'res'\n''\n\nĐây là cách triển khai Python của thuật toán:\n\n'''python\ndef remove_vowels(câu):\n nguyên âm = 'aeiou'\n res = \"\"\n sentence = sentence.lower()\n cho char trong câu:\n nếu char không có trong nguyên âm:\n res += char\n return res\n \nsentence = \"Con cáo nâu nhanh nhẹn nhảy qua lười biếng.\"\nresult = remove_vowels(câu)\nprint(result)\n''\n\n**Đầu ra:**\ n\n'''code\nth qck brwn fx jmpd vr th lzy dg.\n'''"}</w:t>
      </w:r>
    </w:p>
    <w:p w14:paraId="1B54CE5E" w14:textId="77777777" w:rsidR="00E5199C" w:rsidRDefault="00D06E4C">
      <w:r>
        <w:t>{"câu hỏi": "Viết hai câu mô tả một đám mây trắng mịn.", "câu trả lời": "Một đám mây trắng mịn trông giống như một chiếc gối bông mềm mại lơ lửng nhẹ nhàng trên bầu trời. Các cạnh của nó rất khác biệt, và nó trông gần như không trọng lượng, như thể bạn có thể vươn lên và nhổ nó từ vùng đất rộng lớn màu xanh."}</w:t>
      </w:r>
    </w:p>
    <w:p w14:paraId="1F7DA0C0" w14:textId="77777777" w:rsidR="00E5199C" w:rsidRDefault="00D06E4C">
      <w:r>
        <w:t xml:space="preserve">{"question": "Tóm tắt lời bài hát \"My Way\" của Frank Sinatra.", "answer": "Bài hát "My Way\" của Frank Sinatra là một bản ballad phản ánh về cuộc sống theo cách riêng của một </w:t>
      </w:r>
      <w:r>
        <w:lastRenderedPageBreak/>
        <w:t>người. Lời bài hát mô tả một người đàn ông nhìn lại cuộc sống của mình, bây giờ nó đã gần kết thúc. Anh thừa nhận đã có những chia sẻ về nước mắt và hối tiếc, nhưng khẳng định rằng anh đã sống cuộc sống của mình theo cách anh đã chọn và đối mặt với những thách thức trực tiếp. Đối mặt với những nghi ngờ hoặc chỉ trích, anh ấy đã đứng cao và làm mọi thứ theo cách của mình. Tóm lại, bài hát là một bài ca mạnh mẽ cho cá tính, sự tự lực và quyết tâm."}</w:t>
      </w:r>
    </w:p>
    <w:p w14:paraId="318CACDC" w14:textId="77777777" w:rsidR="00E5199C" w:rsidRDefault="00D06E4C">
      <w:r>
        <w:t>{"câu hỏi": "Tạo biểu đồ hiển thị sự gia tăng dân số Hoa Kỳ trong suốt những năm qua.", "câu trả lời": "Năm | Dân số Hoa Kỳ\n--- | ---\n1790 | 3,929,214\N1800 | 5,308,483\N1810 | 7,239,881\N1820 | 9,638,453\N1830 | 12,866,020\N1840 | 17.069.453\n1850 | 23.191.876\N1860 | 31,443,321\N1870 | 38.558.371\N1880 | 50,155,783\n1890 | 62.979.766\N1900 | 76,212,168\N1910 | 92.228.496\N1920 | 106.021.537\N1930 | 123.202.624\N1940 | 132.164.569\N1950 | 151.325.798\N1960 | 179.323.175\n1970 | 203,302,031\N1980 | 226.545.805\n1990 | 248.709.873\n2000 | 281,421,906\n2010 | 308,745,538\N2020 | 331,449,281"}</w:t>
      </w:r>
    </w:p>
    <w:p w14:paraId="7CD035DB" w14:textId="77777777" w:rsidR="00E5199C" w:rsidRDefault="00D06E4C">
      <w:r>
        <w:t>{"câu hỏi": "Trong đoạn văn dưới đây, hãy sửa từng câu cho lỗi ngữ pháp hoặc sử dụng từ không đúng cách. - Với điều kiện có cơ khí khá tốt, một chiếc xe có thể chạy trong thời gian dài.", "trả lời": "Với điều kiện có cơ khí khá tốt, một chiếc xe có thể chạy trong thời gian dài."}</w:t>
      </w:r>
    </w:p>
    <w:p w14:paraId="5AAF0CC4" w14:textId="77777777" w:rsidR="00E5199C" w:rsidRDefault="00D06E4C">
      <w:r>
        <w:t>{"câu hỏi": "Viết lại câu sau để cải thiện cấu trúc câu: - Báo cáo này cung cấp thêm thông tin về cách giảm ô nhiễm.", "trả lời": "Để biết hướng dẫn về giảm ô nhiễm, vui lòng tham khảo báo cáo này, trong đó có thông tin chi tiết về chủ đề này."}</w:t>
      </w:r>
    </w:p>
    <w:p w14:paraId="08899EF0" w14:textId="77777777" w:rsidR="00E5199C" w:rsidRDefault="00D06E4C">
      <w:r>
        <w:t>{"câu hỏi": "Trong đoạn văn dưới đây, hãy tìm câu có ngữ pháp không chính xác và sửa nó! - Đã hai năm kể từ lần đầu tiên tôi chơi piano.", "trả lời": "Câu sai- Đã hai năm kể từ lần đầu tiên tôi chơi piano.\n\nSửa câu - Đã hai năm kể từ lần đầu tiên tôi chơi piano.\n\nCâu đã sửa - Đã hai năm kể từ lần đầu tiên tôi chơi piano."}</w:t>
      </w:r>
    </w:p>
    <w:p w14:paraId="22A30799" w14:textId="77777777" w:rsidR="00E5199C" w:rsidRDefault="00D06E4C">
      <w:r>
        <w:t>{"câu hỏi": "Tạo sự tương tự cho cụm từ: \"Đám mây là với máy tính như giá sách đối với sách\".", "câu trả lời": "Giống như giá sách là một vị trí tập trung nơi bạn có thể lưu trữ và truy cập sách của mình, đám mây là một vị trí tập trung nơi bạn có thể lưu trữ và truy cập dữ liệu máy tính của mình. Cũng giống như bạn không nhất thiết phải mang theo tất cả sách bên mình nhưng vẫn có thể truy cập chúng từ giá sách khi cần, bạn không cần phải mang theo tất cả dữ liệu máy tính bên mình nhưng vẫn có thể truy cập nó từ đám mây khi cần."}</w:t>
      </w:r>
    </w:p>
    <w:p w14:paraId="63674B14" w14:textId="77777777" w:rsidR="00E5199C" w:rsidRDefault="00D06E4C">
      <w:r>
        <w:t>{"question": "Xác định mức độ so sánh của tính từ sau: - Hạnh phúc hơn", "trả lời": "Tính từ \"Hạnh phúc hơn\" ở mức độ so sánh."}</w:t>
      </w:r>
    </w:p>
    <w:p w14:paraId="0CB81795" w14:textId="77777777" w:rsidR="00E5199C" w:rsidRDefault="00D06E4C">
      <w:r>
        <w:t>{"câu hỏi": "Cập nhật câu sau bằng ngôn ngữ thời hiện đại: - Anh chờ đợi câu trả lời của cô với hơi thở dồn dập.", "Trả lời": "Anh chờ câu trả lời của cô, nín thở trong dự đoán."}</w:t>
      </w:r>
    </w:p>
    <w:p w14:paraId="0D6D7664" w14:textId="77777777" w:rsidR="00E5199C" w:rsidRDefault="00D06E4C">
      <w:r>
        <w:t xml:space="preserve">{"câu hỏi": "Mô tả khí hậu của Biển Carribbean", "câu trả lời": "Khí hậu của Biển Caribe được đặc trưng là nhiệt đới, với nhiệt độ ấm áp, độ ẩm cao và lượng mưa dồi dào, dẫn đến thảm thực vật tươi tốt quanh năm. Nhiệt độ không khí trung bình dao động từ 24\u00b0C </w:t>
      </w:r>
      <w:r>
        <w:lastRenderedPageBreak/>
        <w:t>(75\u00b0F) đến 30\u00b0C (86\u00b0F), và nhiệt độ nước trung bình khoảng 27\u00b0C (80\u00b0F). Độ ẩm thường khoảng 70% và có thể tăng cao hơn trong mùa mưa. Mùa mưa thường kéo dài từ tháng Năm đến tháng Mười, với những khoảng thời gian nắng, trong khi mùa khô là từ tháng Mười Một đến tháng Tư. Biển Caribe cũng nằm trong vành đai bão, vì vậy điều quan trọng là phải nhận thức được bất kỳ hoạt động bão nào trong mùa bão, kéo dài từ tháng Sáu đến tháng Mười Một. Ngoài ra, gió thương mại mang lại một làn gió liên tục, giúp giảm bớt cái nóng và đóng một vai trò quan trọng trong việc giúp điều hòa khí hậu."}</w:t>
      </w:r>
    </w:p>
    <w:p w14:paraId="3B6383D7" w14:textId="77777777" w:rsidR="00E5199C" w:rsidRDefault="00D06E4C">
      <w:r>
        <w:t>{"câu hỏi": "Ai là người giàu nhất thế giới?", "trả lời": "Tính đến tháng 10/2021, Elon Musk được coi là người giàu nhất toàn cầu, với giá trị tài sản ròng ước tính là 251 tỷ USD, theo chỉ số tỷ phú thời gian thực của Forbes. Tuy nhiên, điều quan trọng cần lưu ý là các bảng xếp hạng này liên tục biến động và cá nhân giàu nhất có thể thay đổi theo thời gian."}</w:t>
      </w:r>
    </w:p>
    <w:p w14:paraId="73C59AB5" w14:textId="77777777" w:rsidR="00E5199C" w:rsidRDefault="00D06E4C">
      <w:r>
        <w:t>{"câu hỏi": "Tạo ra một câu chuyện về một vị thần được gửi đến Trái đất để giúp đỡ nhân loại", "trả lời": "Ngày xửa ngày xưa, có một vị thần tên là Aten đã quan sát loài người từ trên cao. Khi ông nhìn xuống Trái đất, ông thấy rằng mọi người đang đau khổ và cần được hướng dẫn. Với thế giới đầy hỗn loạn và hỗn loạn, Aten biết rằng anh phải làm gì đó để giúp đỡ. \n\nAten đã nói chuyện với các vị thần khác và thuyết phục họ cho phép anh ta đến Trái đất để giúp đỡ nhân loại. Các vị thần khác đồng ý và Aten xuống Trái đất cải trang thành một người phàm. Khi Aten đến Trái đất, anh thấy một thế giới hỗn loạn. Chiến tranh đang hoành hành, nạn đói lan rộng và mọi người đang sống trong sợ hãi. Aten biết rằng những vấn đề này không thể được giải quyết trong một sớm một chiều, nhưng anh quyết tâm tạo ra sự khác biệt. \n\nAten bắt đầu bằng cách dạy mọi người làm việc cùng nhau để xây dựng cộng đồng của họ. Ông chỉ cho họ cách canh tác đất đai và trồng trọt để nuôi người đói. Ngài dạy họ cách làm hòa với nhau, và gạt sang một bên những khác biệt của họ vì lợi ích lớn hơn. Khi Aten đi từ thành phố này sang thành phố khác và từ làng này sang làng khác, thông điệp hy vọng và tình yêu của ông lan rộng. Mọi người bắt đầu lắng nghe những lời dạy của ông, và từ từ nhưng chắc chắn, thế giới bắt đầu thay đổi. \n\nAten đã giúp mọi người xây dựng bệnh viện để chăm sóc người bệnh, trường học để giáo dục người trẻ và nhà để che chở cho người vô gia cư. Ông đã chỉ cho mọi người cách sống hòa hợp với thiên nhiên và cách tôn trọng lẫn nhau. Nhiều năm trôi qua, và sứ mệnh của Aten trên Trái đất đã hoàn thành. Ông đã giúp mang lại hòa bình và thịnh vượng cho thế giới, và mọi người biết ơn những lời dạy của ông. Khi Aten lên trời, ông nhìn xuống Trái đất với niềm tự hào. Ông biết rằng mặc dù ông không thể ở lại mãi mãi, nhưng ông đã để lại một di sản lâu dài. Người dân Trái đất sẽ không bao giờ quên vị thần đã đến để giúp đỡ họ, và những lời dạy của ông sẽ sống mãi cho các thế hệ mai sau."}</w:t>
      </w:r>
    </w:p>
    <w:p w14:paraId="7ECCF628" w14:textId="77777777" w:rsidR="00E5199C" w:rsidRDefault="00D06E4C">
      <w:r>
        <w:t xml:space="preserve">{"câu hỏi": "Tóm tắt văn bản này: - Điều đầu tiên cần nói về cờ vua là chúng ta không phải tất cả đều là thiên tài như Beth Harmon, ngôi sao của The Queen\u2019s Gambit, người được dạy trò chơi bởi người gác cổng gắt gỏng nhưng đáng yêu Mr Shaibel ở tuổi chín và rất sớm đánh bại anh ta. \ n \ n Con gái của một tiến sĩ toán học,  Cô nhìn thấy các mô hình và chuyển động trong cờ vua ngay lập tức, có thể hình dung dễ dàng - có thể ghi nhớ các nước đi và chơi mà không cần bàn cờ là dấu hiệu của sự thành thạo cờ vua - và nhìn thấy toàn bộ trò </w:t>
      </w:r>
      <w:r>
        <w:lastRenderedPageBreak/>
        <w:t>chơi trên trần của ký túc xá trại trẻ mồ côi của cô. Cô ấy là một thần đồng, giống như nhà vô địch thế giới Bobby Fischer, người mà Walter Tevis dựa trên cuốn tiểu thuyết mà bộ phim truyền hình được rút ra. Chúng ta chỉ là phàm nhân. Vậy làm thế nào để chúng ta trở nên tốt?\n\nĐầu tiên, bằng cách yêu cờ vua. Bạn chỉ có thể chơi cờ giỏi nếu bạn yêu thích trò chơi, Fischer nói. Bạn cần phải bị cuốn hút vô tận bởi nó và thấy tiềm năng vô hạn của nó. Sẵn sàng chấp nhận sự phức tạp; Tận hưởng cuộc phiêu lưu. Mỗi trận đấu nên là một nền giáo dục và dạy chúng ta điều gì đó. Thua không quan trọng. Garry Kasparov, một cựu vô địch thế giới khác, thích nói rằng bạn học được nhiều điều từ thất bại hơn là chiến thắng. Cuối cùng bạn sẽ bắt đầu chiến thắng, nhưng sẽ có rất nhiều tổn thất trên đường đi. Chơi những người giỏi hơn bạn, và sẵn sàng để thua. Sau đó, bạn sẽ học. \ nNếu bạn là người mới bắt đầu, đừng cảm thấy cần phải đặt ra tất cả các phần cùng một lúc. Bắt đầu với những con tốt, và sau đó thêm các quân cờ. Hiểu được tiềm năng của mỗi quân cờ - cách một cặp giám mục có thể thống trị bàn cờ, cách các tân binh có thể quét sạch những con tốt trong một trò chơi kết thúc, tại sao nữ hoàng và một hiệp sĩ có thể làm việc cùng nhau một cách hài hòa như vậy. Tìm một giáo viên giỏi - thầy Shaibel của riêng bạn, nhưng không có vấn đề về giao tiếp. \ nMột khi bạn đã thiết lập những điều cơ bản, hãy bắt đầu sử dụng máy tính và tài nguyên trực tuyến để chơi và giúp bạn phân tích trò chơi. lichess.org, chess.com và chess24.com là những trang web tuyệt vời để chơi và học tập. chessbomb.com là một nguồn tài nguyên tuyệt vời để xem các giải đấu hàng đầu. chessgames.com là một cơ sở dữ liệu tuyệt vời của trò chơi. chesspuzzle.net là một chương trình thực hành tuyệt vời. decodechess.com cố gắng giải thích các nước cờ bằng ngôn ngữ giáo dân. Ngoài ra còn có rất nhiều chương trình đa năng, tinh vi, thường được gọi là công cụ cờ vua, chẳng hạn như Fritz và HIARC, trong khoảng - u00a350, giúp bạn giải cấu trúc trò chơi của mình và đưa bạn đi sâu vào các vị trí. Nhưng đừng để máy tính làm tất cả công việc. Bạn cần phải tham gia vào bộ não của riêng bạn vào phân tích. Và đừng chơi với máy tính không ngừng. Tìm đối thủ của con người, trực tuyến hoặc, khi đại dịch kết thúc, trực tiếp.", "Trả lời": "Bài viết thảo luận về cách trở nên giỏi chơi cờ, tập trung vào tầm quan trọng của việc có tình yêu với trò chơi, chấp nhận sự phức tạp của nó và sẵn sàng học hỏi từ những thất bại. Nó đề nghị bắt đầu với những điều cơ bản và dần dần thêm các phần, tìm một giáo viên giỏi và sử dụng các tài nguyên trực tuyến và chương trình máy tính để chơi và phân tích trò chơi. Bài viết cũng nhấn mạnh tầm quan trọng của việc thi đấu với đối thủ con người thay vì chỉ dựa vào máy tính."}</w:t>
      </w:r>
    </w:p>
    <w:p w14:paraId="180C45A9" w14:textId="77777777" w:rsidR="00E5199C" w:rsidRDefault="00D06E4C">
      <w:r>
        <w:t>{"câu hỏi": "Đặt tên một từ có vần với \"boat\"", "answer": "Coat"}</w:t>
      </w:r>
    </w:p>
    <w:p w14:paraId="29D911E1" w14:textId="77777777" w:rsidR="00E5199C" w:rsidRDefault="00D06E4C">
      <w:r>
        <w:t>{"câu hỏi": "Xác định danh mục của cụm từ sau đây Đầu ra 1 cho thực phẩm và 2 cho động vật. - Serengeti", "trả lời": "2"}</w:t>
      </w:r>
    </w:p>
    <w:p w14:paraId="078FA209" w14:textId="77777777" w:rsidR="00E5199C" w:rsidRDefault="00D06E4C">
      <w:r>
        <w:t>{"câu hỏi": "Trong một từ, mô tả Grand Canyon", "trả lời": "Hùng vĩ."}</w:t>
      </w:r>
    </w:p>
    <w:p w14:paraId="2C47D6B6" w14:textId="77777777" w:rsidR="00E5199C" w:rsidRDefault="00D06E4C">
      <w:r>
        <w:t>{"question": "Sắp xếp lại các chữ cái để tạo ra một từ - erteut", "answer": "Từ được tổ chức lại là \"utter\""}</w:t>
      </w:r>
    </w:p>
    <w:p w14:paraId="5B04DABC" w14:textId="77777777" w:rsidR="00E5199C" w:rsidRDefault="00D06E4C">
      <w:r>
        <w:t>{"question": "Phân loại cụm từ sau đây thuộc về phần nào của lời nói: \"rất\" - rất", "trả lời": "Từ \"rất\" là trạng từ."}</w:t>
      </w:r>
    </w:p>
    <w:p w14:paraId="6448373C" w14:textId="77777777" w:rsidR="00E5199C" w:rsidRDefault="00D06E4C">
      <w:r>
        <w:lastRenderedPageBreak/>
        <w:t>{"câu hỏi": "Tạo câu đố bằng các từ sau: \"thỏ,\" \"thỏ,\" \"rừng\"", "trả lời": "Trong rừng tôi ở,\nBạn có thể nhầm tôi với thỏ rừng, bạn có thể nói không?\nNhanh hơn mũi tên từ người hobbit,\nBạn sẽ không tìm thấy bộ lông nào mềm hơn lông của một (câu trả lời: Thỏ)"}</w:t>
      </w:r>
    </w:p>
    <w:p w14:paraId="417BE9F0" w14:textId="77777777" w:rsidR="00E5199C" w:rsidRDefault="00D06E4C">
      <w:r>
        <w:t>{"câu hỏi": "Thiết kế phiên đột phá cho hội nghị về trải nghiệm người dùng.", "câu trả lời": "Phiên thảo luận là một hội thảo tương tác và hấp dẫn được tổ chức tại các hội nghị, được thiết kế để cung cấp cho người tham gia cơ hội đi sâu hơn vào một chủ đề hoặc kỹ năng cụ thể. Dưới đây là một ví dụ về phiên đột phá có thể được tổ chức tại một hội nghị về trải nghiệm người dùng: \ n \ n ** Phá vỡ rào cản: Kết hợp phản hồi của người dùng để có trải nghiệm nâng cao **\n \ n * Thời lượng: 1 giờ * \ n \ n * Mục tiêu: *\ nMục tiêu của phiên đột phá tương tác này là cung cấp cho người tham gia các kỹ thuật và thực tiễn tốt nhất để kết hợp phản hồi của người dùng nhằm cải thiện trải nghiệm người dùng. Đến cuối phiên, người tham gia sẽ có thể:\n\n1. Hiểu tầm quan trọng của phản hồi của người dùng và tác động của nó đối với trải nghiệm người dùng.\n2. Khám phá và thực hiện các phương pháp khác nhau để thu thập phản hồi của người dùng. \ n3. Phân tích và sử dụng phản hồi của người dùng để nâng cao trải nghiệm người dùng.\n\n*Agenda:*\n\nI. Giới thiệu (5 phút)\n- Chào mừng và giới thiệu ngắn gọn.\n\nII. Tầm quan trọng của phản hồi của người dùng (10 phút) \ n- Trình bày về tầm quan trọng của phản hồi của người dùng trong việc cải thiện trải nghiệm người dùng. \ n \ nIII. Cách thu thập phản hồi của người dùng (15 phút) \ n- Hoạt động tương tác trong đó người tham gia động não các phương pháp khác nhau để thu thập phản hồi của người dùng. \ n- Trình bày về các phương pháp hay nhất để thu thập phản hồi của người dùng, bao gồm khảo sát, thử nghiệm người dùng và các nhóm tập trung. \ n \ nIV. Sử dụng Phản hồi của người dùng (20 phút) \ n- Hoạt động nhóm nơi người tham gia phân tích phản hồi mẫu của người dùng và thảo luận về cách kết hợp nó vào trải nghiệm người dùng. \ n- Trình bày về cách triển khai hiệu quả phản hồi của người dùng vào thiết kế và phát triển sản phẩm. \ n \ nV. Kết luận và Hỏi &amp; Đáp (10 phút) \ n- Tổng kết và tóm tắt các bài học chính.\n- Mở diễn đàn để người tham gia đặt câu hỏi và chia sẻ suy nghĩ của họ.\n\n*Tài liệu cần thiết:*\n- Máy chiếu/màn hình\n- Bảng trắng/bút đánh dấu\n- Tài liệu trình bày slide\n- Mẫu phản hồi của người dùng cho hoạt động nhóm"}</w:t>
      </w:r>
    </w:p>
    <w:p w14:paraId="49CA80AB" w14:textId="77777777" w:rsidR="00E5199C" w:rsidRDefault="00D06E4C">
      <w:r>
        <w:t>{"câu hỏi": "Liệt kê hai ưu điểm của việc sử dụng hệ thống quản lý nội dung (CMS).", "trả lời": "1. Quản lý nội dung đơn giản hóa: Một trong những lợi thế chính của việc sử dụng CMS là nó đơn giản hóa quá trình tạo, tổ chức, chỉnh sửa và xuất bản nội dung trên trang web. CMS đi kèm với giao diện trực quan và thân thiện với người dùng cho phép người dùng quản lý nội dung dễ dàng mà không cần có kiến thức trước về lập trình hoặc phát triển web. Điều này có nghĩa là ngay cả những người dùng không chuyên về kỹ thuật cũng có thể cập nhật và duy trì nội dung trang web một cách tương đối dễ dàng. \ n \ n2. Tùy chỉnh và linh hoạt: Với CMS, thật dễ dàng để tùy chỉnh giao diện của trang web bằng cách sử dụng các mẫu và chủ đề được tạo sẵn và thêm các chức năng mới thông qua việc sử dụng các plugin, mô-đun hoặc tiện ích mở rộng. Mức độ linh hoạt này cho phép người dùng xây dựng và quản lý các trang web động có thể được điều chỉnh theo nhu cầu cụ thể của họ và được điều chỉnh khi doanh nghiệp phát triển hoặc khi nhu cầu của người dùng thay đổi."}</w:t>
      </w:r>
    </w:p>
    <w:p w14:paraId="78B6E9D9" w14:textId="77777777" w:rsidR="00E5199C" w:rsidRDefault="00D06E4C">
      <w:r>
        <w:lastRenderedPageBreak/>
        <w:t>{"câu hỏi": "Tạo danh từ ngẫu nhiên.", "câu trả lời": "Đèn"}</w:t>
      </w:r>
    </w:p>
    <w:p w14:paraId="1C361FD9" w14:textId="77777777" w:rsidR="00E5199C" w:rsidRDefault="00D06E4C">
      <w:r>
        <w:t>{"câu hỏi": "Thiết kế ngược chương trình này để hiểu cách thức hoạt động của nó.", "câu trả lời": "Để thiết kế ngược một chương trình, người ta sẽ cần bắt đầu bằng cách lấy hoặc kiểm tra mã nguồn của chương trình hoặc các hướng dẫn cơ bản. Điều này sẽ liên quan đến việc tháo rời mã và phân tích logic hoặc thuật toán của nó, giải mã các chức năng và hoạt động và hiểu cách dữ liệu đang được thao tác hoặc xử lý. Bằng cách đánh giá mã và xem xét các tương tác giữa các thành phần khác nhau, có thể hiểu thấu đáo về cách chương trình hoạt động. \n\nTuy nhiên, trong trường hợp này được cung cấp kịch bản, không có chương trình hoặc mã nguồn nào được đưa ra để tôi kiểm tra hoặc phân tích. Do đó, tôi sẽ cần thêm thông tin hoặc mã cụ thể để thực hiện tác vụ này."}</w:t>
      </w:r>
    </w:p>
    <w:p w14:paraId="63707E9A" w14:textId="77777777" w:rsidR="00E5199C" w:rsidRDefault="00D06E4C">
      <w:r>
        <w:t>{"question": "Build a news aggregator web application.", "answer": "Để xây dựng một ứng dụng web tổng hợp tin tức, bạn sẽ cần làm theo các bước sau:\n\n1. **Xác định yêu cầu của bạn:** Bắt đầu bằng cách xác định phạm vi ứng dụng tổng hợp tin tức của bạn. Bạn có muốn tìm nguồn tin tức từ một khu vực hoặc chủ đề cụ thể, hay bạn muốn một cách tiếp cận toàn cầu hơn? Bạn muốn bao gồm những tính năng nào, chẳng hạn như chức năng tìm kiếm, tùy chọn lọc hoặc đăng ký người dùng? \n\n2. ** Chọn ngăn xếp công nghệ của bạn: ** Dựa trên yêu cầu của bạn, hãy chọn ngôn ngữ lập trình, khung và công cụ mà bạn sẽ sử dụng để xây dựng ứng dụng web của mình. Xem xét kinh nghiệm của bạn với công nghệ và sự sẵn có của các nguồn lực và tài liệu. \ n \ n3. ** Thiết kế giao diện người dùng: ** Phác thảo bố cục và luồng của ứng dụng tổng hợp tin tức của bạn, bao gồm tất cả các trang và thành phần khác nhau. Tạo khung lưới và mockup để trực quan hóa thiết kế của bạn và đảm bảo rằng nó thân thiện với người dùng và trực quan. \ n \ n4. **Thiết lập backend:** Thiết lập máy chủ, cơ sở dữ liệu và các thành phần backend khác để quản lý việc lưu trữ và truy xuất dữ liệu cho ứng dụng của bạn. Bạn có thể cần phải viết mã để cạo các bài báo từ các nguồn khác nhau, lưu trữ chúng trong cơ sở dữ liệu của bạn và truy xuất chúng khi được yêu cầu. \ n \ n5. ** Triển khai front-end: ** Xây dựng giao diện người dùng cho ứng dụng của bạn bằng HTML, CSS và JavaScript. Đảm bảo rằng tất cả các tính năng và chức năng đang hoạt động như mong đợi.\n\n6. **Tích hợp API: ** Tích hợp với API từ các nguồn tin tức khác nhau để truy xuất các bài báo và hiển thị chúng trên ứng dụng của bạn. Bạn có thể cần phải viết mã để lọc, sắp xếp và định dạng các bài viết dựa trên yêu cầu của bạn. \ n \ n7. ** Kiểm tra và gỡ lỗi: ** Kiểm tra ứng dụng của bạn rộng rãi để đảm bảo rằng tất cả các tính năng đang hoạt động như dự định. Giải quyết mọi lỗi hoặc sự cố mà bạn gặp phải.\n\n8. **Triển khai:** Sau khi ứng dụng của bạn hoàn tất, hãy triển khai nó đến một máy chủ để người dùng có thể truy cập nó qua internet. \ n \ n9. ** Bảo trì: ** Thường xuyên cập nhật và duy trì ứng dụng của bạn để đảm bảo rằng nó tiếp tục hoạt động như dự định. Thêm các tính năng và cải tiến mới dựa trên phản hồi của người dùng."}</w:t>
      </w:r>
    </w:p>
    <w:p w14:paraId="6DB5D1AE" w14:textId="77777777" w:rsidR="00E5199C" w:rsidRDefault="00D06E4C">
      <w:r>
        <w:t xml:space="preserve">{"câu hỏi": "Mô tả bối cảnh của một bữa tối lãng mạn.", "câu trả lời": "Bối cảnh của một bữa tối lãng mạn thường toát lên một bầu không khí ấm áp và thân mật. Ánh đèn thấp và dịu dàng, với những ngọn nến nhấp nháy trên bàn, tỏa ra ánh sáng nhẹ nhàng cho cặp đôi. Bàn được đặt trang nhã với đồ Trung Quốc hảo hạng, đồ bạc lấp lánh và đồ dùng tinh tế. Ở giữa bàn là một chiếc bình nhỏ với một bó hoa tươi, thơm. Căn phòng yên tĩnh và ấm cúng, có lẽ </w:t>
      </w:r>
      <w:r>
        <w:lastRenderedPageBreak/>
        <w:t>với một giai điệu nhẹ nhàng chơi trong nền. Không khí tràn ngập hương thơm hấp dẫn của một bữa ăn ngon, được chuẩn bị đặc biệt. Mọi thứ về bối cảnh được thiết kế để tạo ra một bầu không khí yêu thương, thân mật và thư giãn, cho phép cặp đôi chỉ tập trung vào nhau và khoảnh khắc đặc biệt mà họ đang chia sẻ."}</w:t>
      </w:r>
    </w:p>
    <w:p w14:paraId="7339E416" w14:textId="77777777" w:rsidR="00E5199C" w:rsidRDefault="00D06E4C">
      <w:r>
        <w:t>{"câu hỏi": "Quốc gia nào có tỷ lệ biết chữ cao nhất thế giới?", "Trả lời": "Dựa trên dữ liệu từ Viện Thống kê UNESCO (UIS) từ năm 2021, các quốc gia có tỷ lệ biết chữ cao nhất trong dân số trưởng thành, từ 15 tuổi trở lên, hầu hết là các quốc gia phát triển với hệ thống giáo dục giúp dễ dàng tiếp cận giáo dục. Dưới đây là top 10 quốc gia có tỷ lệ biết chữ cao nhất:\n\n1. Bắc Triều Tiên - 100%\n2. Nga - 99, 7% \ n3. Latvia - 99, 9% \ n4. Estonia - 99, 8% \ n5. Litva - 99, 8% \ n6. Belarus - 99, 8% \ n7. Kazakhstan - 99, 8% \ n8. Ba Lan - 99,8%\n9. Ukraina - 99,8%\n10. Tajikistan - 99,8%\n\nĐiều quan trọng cần lưu ý là các nguồn khác nhau có thể có danh sách hơi khác nhau do sự khác biệt trong phương pháp được sử dụng để thu thập và phân tích dữ liệu."}</w:t>
      </w:r>
    </w:p>
    <w:p w14:paraId="0EF02525" w14:textId="77777777" w:rsidR="00E5199C" w:rsidRDefault="00D06E4C">
      <w:r>
        <w:t>{"câu hỏi": "Viết tiêu đề báo cho một bài báo về tác động của biến đổi khí hậu.", "câu trả lời": "\"Khủng hoảng khí hậu tàn phá hành tinh: Các chuyên gia cảnh báo về hậu quả thảm khốc nếu hành động không được thực hiện\""}</w:t>
      </w:r>
    </w:p>
    <w:p w14:paraId="2DCDA760" w14:textId="77777777" w:rsidR="00E5199C" w:rsidRDefault="00D06E4C">
      <w:r>
        <w:t>{"question": "Viết một thuật toán để sắp xếp các số trong một mảng.", "answer": "Đây là một thuật toán đơn giản để sắp xếp các số trong một mảng bằng kỹ thuật sắp xếp bong bóng:\n\n1. Bắt đầu bằng cách so sánh hai phần tử đầu tiên của mảng.\n2. Nếu phần tử đầu tiên lớn hơn phần tử thứ hai, hãy chuyển đổi vị trí của chúng.\n3. Di chuyển đến cặp phần tử tiếp theo và lặp lại quá trình so sánh và chuyển đổi. \ n4. Tiếp tục di chuyển qua mảng so sánh các cặp phần tử cho đến khi bạn đến cuối.\n5. Tại thời điểm này, phần tử lớn nhất sẽ nằm ở cuối mảng.\n6. Lặp lại toàn bộ quá trình, nhưng bỏ qua phần tử cuối cùng vì nó đã ở vị trí cuối cùng. \ n7. Tiếp tục quá trình này, bỏ qua một phần tử nữa ở cuối mảng mỗi lần, cho đến khi tất cả các phần tử được sắp xếp. \ n8. Mảng được sắp xếp hiện đã sẵn sàng.\n\nNote: Đây chỉ là một trong nhiều thuật toán sắp xếp và các thuật toán khác có thể hiệu quả hơn tùy thuộc vào trường hợp sử dụng. Tuy nhiên, sắp xếp bong bóng là một phương pháp dễ hiểu để sắp xếp các số trong một mảng."}</w:t>
      </w:r>
    </w:p>
    <w:p w14:paraId="459AEAC9" w14:textId="77777777" w:rsidR="00E5199C" w:rsidRDefault="00D06E4C">
      <w:r>
        <w:t xml:space="preserve">{"câu hỏi": "Tạo ra một câu chuyện diễn ra trong một thị trấn nhỏ.", "trả lời": "Trong một thị trấn nhỏ, đẹp như tranh vẽ nép mình giữa những ngọn đồi thoai thoải, có một cảm giác bình yên và thanh thản chảy qua các đường phố. Thị trấn được biết đến với người dân địa phương thân thiện, kiến trúc quyến rũ và lễ hội thu hoạch hàng năm đã thu hút du khách từ khắp nơi trong khu vực. Câu chuyện bắt đầu với một cô gái trẻ tên Emily sống trong thị trấn cùng gia đình. Emily là một đứa trẻ thông minh, tò mò, không yêu gì hơn là khám phá môi trường xung quanh và kết bạn mới. Một ngày nọ, khi đang đi dạo với chú chó của mình, cô tình cờ gặp một ngôi nhà bỏ hoang cũ ở ngoại ô thị trấn. Đó là một biệt thự lớn, theo phong cách Victoria với những khu vườn mọc um tùm và cửa sổ bị vỡ. \n\nEmily bị cuốn hút bởi ngôi nhà và không thể cưỡng lại việc khám phá nó. Khi cô bước vào bên trong, cô cảm thấy một cơn rùng mình chạy dọc sống lưng. Không khí ẩm mốc, và ván sàn kêu cót két dưới chân cô. Nhưng Emily không phải là người dễ sợ hãi, và vì vậy cô tiếp tục khám phá ngôi biệt thự cũ. Khi cô đi qua các phòng, cô bắt đầu khám phá những bí mật và câu chuyện của quá khứ. </w:t>
      </w:r>
      <w:r>
        <w:lastRenderedPageBreak/>
        <w:t>Cô tìm thấy những lá thư và nhật ký kể những câu chuyện về tình yêu và sự mất mát, về gia đình và tình bạn. Càng khám phá, cô càng bị mê hoặc bởi lịch sử của ngôi nhà cũ.\n\nEmily chia sẻ những khám phá của mình với bạn bè, và chẳng mấy chốc, biệt thự cổ đã trở thành một địa điểm nổi tiếng cho trẻ em trong thị trấn khám phá và vui chơi. Họ tìm thấy những căn phòng ẩn và lối đi bí mật, và họ thậm chí còn tạo ra những câu chuyện và cuộc phiêu lưu của riêng mình. Khi lễ hội thu hoạch hàng năm đến gần, Emily và bạn bè của cô quyết định rằng biệt thự cũ sẽ là nơi hoàn hảo để tổ chức một điểm thu hút ngôi nhà ma ám. Họ đã làm việc không mệt mỏi để biến biệt thự thành một trải nghiệm ma quái, ly kỳ cho du khách. Ngôi nhà ma ám là một thành công lớn, và nó đã thu hút đám đông gần xa. Cuộc phiêu lưu của Emily đã mang lại sức sống mới cho biệt thự cũ, và nó đã trở thành một địa danh được yêu thích trong thị trấn. Nhiều năm trôi qua, Emily lớn lên và chuyển đi, nhưng cô sẽ luôn nhớ mùa hè cô dành để khám phá biệt thự cũ và những kỷ niệm cô đã tạo ra với bạn bè của mình. Thị trấn sẽ luôn giữ một vị trí đặc biệt trong trái tim cô ấy, và biệt thự cổ sẽ luôn là một lời nhắc nhở về sự kỳ diệu và kỳ diệu của thời thơ ấu của cô ấy."}</w:t>
      </w:r>
    </w:p>
    <w:p w14:paraId="632E03D9" w14:textId="77777777" w:rsidR="00E5199C" w:rsidRDefault="00D06E4C">
      <w:r>
        <w:t>{"câu hỏi": "Dự đoán nhiệt độ trong một tuần với nhiệt độ hiện tại. - Nhiệt độ hôm nay là 70 độ F", "trả lời": "Cho rằng nhiệt độ hôm nay là 70 độ F, và không có bất kỳ thông tin nào khác về dự báo thời tiết hoặc vị trí, không thể dự đoán chính xác nhiệt độ cho tuần tới. Dự báo thời tiết dựa trên nhiều yếu tố như áp suất không khí, độ ẩm, hướng gió và nhiều điểm dữ liệu khí tượng khác. Nếu không có thông tin đó, bất kỳ dự đoán nào cũng sẽ hoàn toàn là suy đoán."}</w:t>
      </w:r>
    </w:p>
    <w:p w14:paraId="77568C12" w14:textId="77777777" w:rsidR="00E5199C" w:rsidRDefault="00D06E4C">
      <w:r>
        <w:t>{"question": "Mô tả bầu không khí của một nhà hàng cho trang web của nó. - Một quán rượu Pháp", "câu trả lời": "Bầu không khí tại quán rượu Pháp của chúng tôi rất thân mật và chào đón. Ngay khi bạn bước qua cánh cửa, ánh sáng ấm áp và lối trang trí thanh lịch sẽ đưa bạn đến trung tâm Paris. Âm thanh nhẹ nhàng của âm nhạc Pháp phát nhẹ nhàng trên nền tạo ra một bầu không khí nhẹ nhàng. Bàn của chúng tôi được thiết lập để trò chuyện yên tĩnh, mang đến cho bạn khung cảnh hoàn hảo để thưởng thức một bữa ăn ngon với bạn bè hoặc người thân. Mùi hương hấp dẫn của ẩm thực truyền thống Pháp tỏa ra từ nhà bếp, làm tăng thêm sự rung cảm ấm cúng, ấm cúng, khiến bạn cảm thấy như đang ăn tối theo phong cách Pháp thực sự. Với dịch vụ tuyệt vời và bầu không khí hấp dẫn, quán rượu Pháp của chúng tôi mang đến trải nghiệm ăn uống thực sự đích thực mà bạn sẽ không bao giờ quên."}</w:t>
      </w:r>
    </w:p>
    <w:p w14:paraId="4E48927D" w14:textId="77777777" w:rsidR="00E5199C" w:rsidRDefault="00D06E4C">
      <w:r>
        <w:t xml:space="preserve">{"question": "Tạo một danh sách các bước để giải quyết một vấn đề nhất định. - Cách thay bóng đèn", "trả lời": "Để thay bóng đèn, bạn có thể làm theo các bước sau:\n\n1. Tắt nguồn: Trước khi thay bóng đèn, hãy đảm bảo rằng nguồn điện đã tắt. Bạn có thể làm điều này bằng cách tắt công tắc hoặc tắt bộ ngắt mạch.\n\n2. Kiểm tra công suất: Đảm bảo rằng bóng đèn thay thế có công suất chính xác. Bạn có thể tìm thấy thông tin công suất trên bao bì hoặc trên đế của bóng đèn cũ.\n\n3. Tháo bóng đèn cũ: Nếu bóng đèn nằm trong đèn hoặc ổ cắm, nhẹ nhàng vặn bóng đèn ngược chiều kim đồng hồ cho đến khi nó lỏng ra. Nếu bóng đèn nằm trong vật cố định có nắp, trước tiên hãy tháo nắp ra.\n\n4. Lắp bóng đèn mới: Lấy bóng đèn mới và nhẹ nhàng vặn lại vào ổ cắm theo chiều kim đồng hồ. Đảm bảo rằng nó an toàn.\n\n5. Bật lại nguồn: Sau khi bóng đèn mới được đặt đúng vị trí, hãy bật lại nguồn. Lật công tắc hoặc bật bộ ngắt mạch và kiểm tra bóng đèn mới để đảm bảo nó đang hoạt động. \ </w:t>
      </w:r>
      <w:r>
        <w:lastRenderedPageBreak/>
        <w:t>n \ n6. Vứt bỏ bóng đèn cũ: Vứt bỏ bóng đèn cũ đúng cách là rất quan trọng. Kiểm tra hướng dẫn địa phương về việc thải bỏ bóng đèn hoặc xem nhà sản xuất có chương trình thu hồi hay không."}</w:t>
      </w:r>
    </w:p>
    <w:p w14:paraId="51289A4E" w14:textId="77777777" w:rsidR="00E5199C" w:rsidRDefault="00D06E4C">
      <w:r>
        <w:t>{"question": "Tạo lời chúc mừng sinh nhật. - Dành cho một đứa trẻ 12 tuổi", "câu trả lời": "Chúc mừng sinh nhật lần thứ 12! Có thể một ngày của bạn sẽ tràn ngập nhiều niềm vui, tiếng cười và những bất ngờ ngọt ngào. Chúc mừng một năm tuyệt vời khác của những cuộc phiêu lưu, khám phá và học hỏi mới! \ud83c\udf88\ud83c\udf89\ud83c\udf82"}</w:t>
      </w:r>
    </w:p>
    <w:p w14:paraId="1DB47476" w14:textId="77777777" w:rsidR="00E5199C" w:rsidRDefault="00D06E4C">
      <w:r>
        <w:t>{"question": "Mô tả một sản phẩm cho trang web của nó. - Tên: Fujitsu ScanSnap IX1500", "trả lời": "Trình bày Fujitsu ScanSnap IX1500- một máy quét tài liệu hai mặt màu với hiệu suất tuyệt vời, được thiết kế để giúp việc tổ chức và quản lý giấy tờ của bạn trở nên dễ dàng. Máy quét đa năng này hoàn hảo cho nhà hoặc văn phòng nhỏ của bạn và thiết kế trực quan của nó cho phép bạn quét tài liệu của mình một cách dễ dàng. \ n \ n IX1500 tự hào có tốc độ quét ấn tượng, xử lý lên đến 30 trang mỗi phút trong khi mang lại chất lượng hình ảnh vượt trội. Công nghệ tinh vi của nó cũng đảm bảo rằng các bản quét của bạn sạch sẽ và rõ ràng - thiết bị có thể phát hiện và loại bỏ các trang trống và chỉnh sửa nghiêng, cung cấp khả năng xử lý hình ảnh nâng cao và kết quả hoàn hảo. Thân thiện với người dùng, IX1500 có màn hình cảm ứng lớn, 4,3 inch, cho phép bạn quét và lưu trữ tài liệu của mình một cách nhanh chóng. Nó cũng hỗ trợ nhiều người dùng và được trang bị kết nối Wi-Fi - đảm bảo rằng bạn và nhóm của bạn có thể làm việc liền mạch và khi đang di chuyển. \ n \ n Hơn nữa, với ứng dụng ScanSnap, bạn có khả năng quét, lưu và chia sẻ tài liệu của mình từ điện thoại thông minh hoặc máy tính bảng. Bạn cũng có thể sắp xếp giấy tờ của mình theo cách phù hợp với bạn - ứng dụng cho phép bạn chọn định dạng tệp và điểm đến ưa thích của mình, giữ cho bạn vững chắc ở ghế lái. Tóm lại, Fujitsu ScanSnap IX1500 là một máy quét thông minh, mạnh mẽ và hiệu quả được thiết kế để đơn giản hóa, hợp lý hóa và sắp xếp giấy tờ của bạn. Đặt hàng ngay hôm nay và tự mình trải nghiệm sự khác biệt."}</w:t>
      </w:r>
    </w:p>
    <w:p w14:paraId="2EE48957" w14:textId="77777777" w:rsidR="00E5199C" w:rsidRDefault="00D06E4C">
      <w:r>
        <w:t>{"câu hỏi": "Tạo thói quen tập thể dục đơn giản.", "trả lời": "Đây là một thói quen tập thể dục đơn giản mà bạn có thể làm ở nhà.\n\n1. Jumping Jacks: Bắt đầu bằng cách đứng thẳng với cánh tay ở hai bên. Bắt đầu bài tập bằng cách nhảy hai chân ra và giơ cánh tay lên cho đến khi chúng vỗ lên trên đầu. Cuối cùng, trở về vị trí bắt đầu và lặp lại bài tập 20 lần. \n\n2. Squats: Bắt đầu bằng cách đứng thẳng với hai chân rộng bằng vai. Từ từ uốn cong đầu gối và hạ hông xuống cho đến khi đùi song song với mặt đất. Giữ trong 2 đến 3 giây và sau đó từ từ trở về vị trí bắt đầu. Lặp lại 20 lần.\n\n3. Plank: Bắt đầu bằng cách vào tư thế chống đẩy trên sàn. Thay vì đặt trên tay, hãy hạ cẳng tay xuống đất để tạo thành một góc 90 độ với cánh tay trên. Giữ trong 30 giây và sau đó nghỉ ngơi, lặp lại 3 lần. \ n \ n4. Người leo núi: Bắt đầu ở tư thế plank. Uốn cong một đầu gối và đưa nó về phía ngực của bạn trong khi giữ phần còn lại của cơ thể chắc chắn tại chỗ. Chuyển chân nhanh chóng và tiếp tục xen kẽ trong 20 giây.\n\n5. Chống đẩy: Bắt đầu ở tư thế plank với cánh tay thẳng và hai tay đặt rộng hơn một chút so với chiều rộng vai. Hạ thấp cơ thể xuống bằng cách uốn cong cánh tay ở khuỷu tay cho đến khi ngực chạm đất, sau đó đẩy cơ thể trở lại vị trí bắt đầu. Lặp lại 12 lần.\n\nHãy nhớ khởi động trước khi bắt đầu thói quen tập thể dục của bạn và kéo dài sau đó. Ngoài ra, hãy đảm bảo lắng nghe cơ thể và nghỉ ngơi bất cứ khi nào cần thiết."}</w:t>
      </w:r>
    </w:p>
    <w:p w14:paraId="1075AA79" w14:textId="77777777" w:rsidR="00E5199C" w:rsidRDefault="00D06E4C">
      <w:r>
        <w:lastRenderedPageBreak/>
        <w:t>{"question": "Soạn bình luận để đánh giá. - Người đánh giá nói rằng sản phẩm đến nhanh nhưng màu sắc bị sai.", "trả lời": "Cảm ơn bạn đã dành thời gian để lại đánh giá. Chúng tôi rất vui khi biết rằng việc giao sản phẩm của bạn diễn ra nhanh chóng. Tuy nhiên, chúng tôi rất tiếc khi biết rằng màu sắc không như bạn mong đợi. Bạn có thể vui lòng liên hệ với nhóm dịch vụ khách hàng của chúng tôi để chúng tôi có thể hỗ trợ bạn giải quyết vấn đề này không? Cảm ơn."}</w:t>
      </w:r>
    </w:p>
    <w:p w14:paraId="0D198B99" w14:textId="77777777" w:rsidR="00E5199C" w:rsidRDefault="00D06E4C">
      <w:r>
        <w:t>{"câu hỏi": "Tìm kiếm trực tuyến và đưa ra định nghĩa chính xác cho một khái niệm nhất định. - Khái niệm là blockchain", "trả lời": "Blockchain là một hệ thống ghi lại thông tin theo cách gây khó khăn hoặc không thể thay đổi, hack hoặc gian lận hệ thống. Về cơ bản, nó là một sổ cái kỹ thuật số của các giao dịch, được sao chép và phân phối trên toàn bộ mạng lưới các hệ thống máy tính trên blockchain. Mỗi khối trong chuỗi chứa một số giao dịch và mỗi khi một giao dịch mới được thêm vào, nó sẽ được thêm vào khối. Khi một khối được lấp đầy với các giao dịch, nó được xác minh bởi mạng, sau đó được thêm vào chuỗi, tạo ra một chuỗi các khối hoặc một blockchain. Đó là một công nghệ tiên tiến cho phép chuyển giao hàng hóa kỹ thuật số ngang hàng an toàn và minh bạch, bao gồm tiền và sở hữu trí tuệ."}</w:t>
      </w:r>
    </w:p>
    <w:p w14:paraId="280D236E" w14:textId="77777777" w:rsidR="00E5199C" w:rsidRDefault="00D06E4C">
      <w:r>
        <w:t>{"câu hỏi": "Bạn đang viết một câu chuyện và cần tạo ra một bối cảnh.", "trả lời": "Ngày xửa ngày xưa, ở một vùng đất xa xôi, xa xôi, có một vương quốc nép mình giữa những ngọn núi hùng vĩ và những ngọn đồi thoai thoải. Vương quốc được cai trị bởi một vị vua công bằng và công bằng, người sống trong một lâu đài lớn nằm trên đỉnh đồi cao nhất, nhìn ra toàn bộ vương quốc. Lâu đài được bao quanh bởi những khu vườn tươi tốt và những con suối bập bẹ và mùi hương của hoa dại thoang thoảng trong không khí. Vương quốc được chia thành nhiều ngôi làng nhỏ, mỗi ngôi làng có nét quyến rũ độc đáo riêng. Dân làng rất chăm chỉ và sống trong những ngôi nhà ấm cúng với mái tranh và những bức tường trắng xóa. Họ cày xới đất đai màu mỡ và chăn nuôi, trồng trọt và thu hoạch trái cây và rau quả. Các khu chợ nhộn nhịp tràn ngập cảnh tượng và âm thanh của những người bán hàng rong bán hàng hóa của họ và tiếng trò chuyện vui vẻ của mọi người. Vương quốc được bao quanh bởi một khu rừng rậm rạp rộng lớn, nơi sinh sống của rất nhiều động vật hoang dã. Có những sinh vật ma thuật lang thang trong rừng, và người ta nói rằng các nàng tiên và yêu tinh sống ở sâu trong rừng. Vương quốc chưa bao giờ biết đến chiến tranh, và người dân của nó sống trong hòa bình và hòa hợp với nhau và với thiên nhiên. Đây là khung cảnh yên tĩnh và đẹp như tranh vẽ của vương quốc, một nơi mà mặt trời chiếu sáng rực rỡ và những con chim hót ngọt ngào. Đó là một vùng đất trù phú và hạnh phúc, nơi mọi thứ đều có thể xảy ra, hy vọng và ước mơ đã trở thành sự thật."}</w:t>
      </w:r>
    </w:p>
    <w:p w14:paraId="1B150B4E" w14:textId="77777777" w:rsidR="00E5199C" w:rsidRDefault="00D06E4C">
      <w:r>
        <w:t>{"câu hỏi": "Hoàn thành câu này bằng cách chọn một tính từ có thể mô tả một con mèo: - Con mèo trông &lt;mặt nạ&gt;", "câu trả lời": "Con mèo trông hùng vĩ."}</w:t>
      </w:r>
    </w:p>
    <w:p w14:paraId="115F68BC" w14:textId="77777777" w:rsidR="00E5199C" w:rsidRDefault="00D06E4C">
      <w:r>
        <w:t>{"câu hỏi": "Viết lại câu bằng cách sử dụng một thuật ngữ thích hợp cho ngữ cảnh đã cho: - Tôi thấy một chiếc đồng hồ kỹ thuật số trên tường.", "câu trả lời": "Tôi nhận thấy một chiếc đồng hồ điện tử gắn trên tường."}</w:t>
      </w:r>
    </w:p>
    <w:p w14:paraId="1441AD05" w14:textId="77777777" w:rsidR="00E5199C" w:rsidRDefault="00D06E4C">
      <w:r>
        <w:t xml:space="preserve">{"câu hỏi": "Tìm giả thuyết tốt nhất để giải thích hiện tượng này: - Tốc độ gió trên sa mạc cao hơn vào ban đêm so với ban ngày.", "Trả lời": "Một giả thuyết hợp lý cho hiện tượng này có </w:t>
      </w:r>
      <w:r>
        <w:lastRenderedPageBreak/>
        <w:t>thể là sự chênh lệch nhiệt độ giữa ngày và đêm lớn hơn trong sa mạc, dẫn đến độ dốc nhiệt độ mạnh hơn khiến tốc độ gió tăng vào ban đêm. Vào ban ngày, không khí sa mạc nóng bốc lên, tạo ra một vùng áp suất thấp ở mặt đất. Vào ban đêm, sa mạc nguội đi nhanh chóng, và không khí mát hơn chìm xuống, tạo ra một khu vực áp suất cao ở mặt đất. Sự thay đổi áp suất này làm cho gió thổi mạnh hơn từ vùng áp suất cao đến thấp, dẫn đến tốc độ gió tăng lên vào ban đêm."}</w:t>
      </w:r>
    </w:p>
    <w:p w14:paraId="36975F8D" w14:textId="77777777" w:rsidR="00E5199C" w:rsidRDefault="00D06E4C">
      <w:r>
        <w:t>{"câu hỏi": "Xác định ý kiến đa số về chủ đề này: - Nhiều người có suy nghĩ khác nhau về án tử hình.", "trả lời": "Đầu vào được cung cấp không chứa đủ thông tin để xác định ý kiến đa số về chủ đề án tử hình. Cần thêm thông tin hoặc bối cảnh để xác định ý kiến đa số về chủ đề này."}</w:t>
      </w:r>
    </w:p>
    <w:p w14:paraId="683969AE" w14:textId="77777777" w:rsidR="00E5199C" w:rsidRDefault="00D06E4C">
      <w:r>
        <w:t>{"câu hỏi": "Hình thành một kết nối logic giữa hai manh mối này: - Manh mối 1: Mặt trời\nClue 2: Bắt đầu", "trả lời": "Mặt trời là một ngôi sao, và do đó là mối liên hệ giữa hai manh mối. Cả hai đều là những thiên thể được tìm thấy trong không gian và mặt trời là ngôi sao gần Trái đất nhất. Ngoài ra, mặt trời thường được gọi là "u2018" của hệ mặt trời vì tất cả các hành tinh khác đều xoay quanh nó.</w:t>
      </w:r>
    </w:p>
    <w:p w14:paraId="7D9820A8" w14:textId="77777777" w:rsidR="00E5199C" w:rsidRDefault="00D06E4C">
      <w:r>
        <w:t>{"question": "Viết đoạn mã để xuất tổng của hai biến: - num1 = 3\nnum2 = 4", "answer": "Đây là đoạn mã trong Python tính toán và xuất ra tổng của hai biến 'num1' và 'num2':\n\n''python\nnum1 = 3\nnum2 = 4\n\nsum = num1 + num2\n\nprint(\"Tổng của\", num1, \"and\", num2, \"is\", sum)\n''\n\nThis would output:\n\n'\nTổng của 3 và 4 là 7\n''''}</w:t>
      </w:r>
    </w:p>
    <w:p w14:paraId="5029D52D" w14:textId="77777777" w:rsidR="00E5199C" w:rsidRDefault="00D06E4C">
      <w:r>
        <w:t>{"câu hỏi": "Đề xuất một hoạt động để thư giãn sau một ngày dài làm việc.", "trả lời": "Một hoạt động có thể giúp bạn thư giãn sau một ngày dài làm việc là thực hành thiền hoặc các bài tập thở sâu. Điều này có thể giúp làm dịu tâm trí của bạn và giảm bớt bất kỳ căng thẳng hoặc căng thẳng nào bạn có thể cảm thấy. Một lựa chọn khác có thể là tắm nước ấm hoặc tắm, đọc sách hoặc nghe một số bản nhạc nhẹ nhàng. Tham gia tập thể dục nhẹ hoặc kéo dài, chẳng hạn như một buổi tập yoga nhẹ nhàng, cũng có thể là một cách tuyệt vời để thư giãn và giảm bớt bất kỳ cứng khớp hoặc đau nhức nào trong cơ thể bạn. Cuối cùng, chìa khóa là tìm một hoạt động giúp bạn cảm thấy bình tĩnh và tập trung hơn, và điều đó mang lại cho bạn cảm giác bình yên và thư giãn."}</w:t>
      </w:r>
    </w:p>
    <w:p w14:paraId="6FE3FAD5" w14:textId="77777777" w:rsidR="00E5199C" w:rsidRDefault="00D06E4C">
      <w:r>
        <w:t>{"câu hỏi": "Hãy cho tôi biết sự phục hồi kinh tế hậu COVID được dự báo mạnh mẽ như thế nào.", "Trả lời": "Sự phục hồi kinh tế hậu COVID được dự báo sẽ mạnh mẽ, với ước tính của Quỹ Tiền tệ Quốc tế dự báo tốc độ tăng trưởng toàn cầu là 6% vào năm 2021 và 4,9% vào năm 2022. Tuy nhiên, sức mạnh và tốc độ phục hồi sẽ khác nhau giữa các quốc gia, tùy thuộc vào tốc độ phân phối vắc xin, tác động của đại dịch đối với nền kinh tế và điều kiện kinh tế từ trước của họ. Ngoài ra còn có nhiều bất ổn có thể ảnh hưởng đến tốc độ phục hồi kinh tế, chẳng hạn như các biến thể virus mới, thay đổi hành vi của người tiêu dùng và những thay đổi tiềm năng trong chuỗi cung ứng toàn cầu. Điều quan trọng cần lưu ý là sự phục hồi kinh tế gắn liền với tình hình sức khỏe cộng đồng và khả năng kiểm soát virus."}</w:t>
      </w:r>
    </w:p>
    <w:p w14:paraId="181AB544" w14:textId="77777777" w:rsidR="00E5199C" w:rsidRDefault="00D06E4C">
      <w:r>
        <w:lastRenderedPageBreak/>
        <w:t>{"câu hỏi": "Kể tên ba môn thể thao phổ biến ở Bắc Mỹ.", "câu trả lời": "1) Bóng bầu dục Mỹ\n2) Bóng rổ\n3) Bóng chày"}</w:t>
      </w:r>
    </w:p>
    <w:p w14:paraId="53A8BD28" w14:textId="77777777" w:rsidR="00E5199C" w:rsidRDefault="00D06E4C">
      <w:r>
        <w:t>{"câu hỏi": "Giải thích lý do tại sao đại diện dịch vụ khách hàng cần giữ bình tĩnh và thu thập trong cuộc trò chuyện.", "trả lời": "Điều quan trọng là đại diện dịch vụ khách hàng phải giữ bình tĩnh và thu thập trong cuộc trò chuyện vì vai trò chính của họ là giải quyết các vấn đề và cung cấp hỗ trợ cho khách hàng. Nếu một đại diện bị kích động hoặc thất vọng, nó có thể tạo ra trải nghiệm tiêu cực cho khách hàng và khiến việc giải quyết vấn đề trong tầm tay trở nên khó khăn hơn. Giữ bình tĩnh cũng có thể giúp giảm leo thang bất kỳ căng thẳng nào có thể phát sinh trong cuộc trò chuyện. Khi khách hàng khó chịu, một đại diện bình tĩnh và thu thập có thể cung cấp sự trấn an và chứng minh rằng công ty cam kết giải quyết vấn đề, giúp thúc đẩy trải nghiệm khách hàng tích cực và xây dựng niềm tin vào thương hiệu. Cuối cùng, việc giữ bình tĩnh và thu thập sẽ giúp các đại diện giao tiếp, giải quyết vấn đề và cung cấp dịch vụ khách hàng tuyệt vời một cách hiệu quả."}</w:t>
      </w:r>
    </w:p>
    <w:p w14:paraId="0B6D7E01" w14:textId="77777777" w:rsidR="00E5199C" w:rsidRDefault="00D06E4C">
      <w:r>
        <w:t>{"question": "Xây dựng một hệ phương trình để giải bài toán sau. - Một cửa hàng bán bánh mì và đồ uống. Có 6 bánh sandwich và 5 đồ uống. Mỗi chiếc bánh sandwich có giá 3 đô la và mỗi thức uống có giá 2 đô la. Tổng chi phí là $21.", "answer": "Hãy để x đại diện cho số lượng bánh sandwich đã mua\nLet y đại diện cho số lượng đồ uống đã mua\n\nTừ thông tin được cung cấp, chúng ta có thể xây dựng hai phương trình. Phương trình đầu tiên xuất phát từ thông tin về tổng số bánh sandwich và đồ uống đã mua, và phương trình thứ hai xuất phát từ thông tin về tổng chi phí.\n\nPhương trình 1: x + y = 6 + 5\nPhương trình 2: 3x + 2y = 21\n\nSau khi đơn giản hóa phương trình thứ nhất, hệ phương trình cuối cùng là\n\nx + y = 11\n3x + 2y = 21"}</w:t>
      </w:r>
    </w:p>
    <w:p w14:paraId="02879102" w14:textId="77777777" w:rsidR="00E5199C" w:rsidRDefault="00D06E4C">
      <w:r>
        <w:t xml:space="preserve">{"câu hỏi": "Đưa ra kế hoạch tối ưu hóa trang web của công ty.", "trả lời": "Để tối ưu hóa trang web của công ty, đây là một kế hoạch tiềm năng có thể được thực hiện:\n\n1. Tiến hành phân tích: Bước đầu tiên trong việc tối ưu hóa trang web là phân tích trạng thái hiện tại của trang web. Điều này bao gồm xem xét dữ liệu về hành vi của người dùng, tỷ lệ chuyển đổi, tỷ lệ thoát và mức độ tương tác của người dùng. Dữ liệu này có thể giúp bạn xác định các lĩnh vực sức mạnh và điểm yếu và cung cấp đường cơ sở để từ đó đo lường các cải tiến trong tương lai. Cải thiện tốc độ trang web: Một trong những yếu tố quan trọng trong việc tối ưu hóa trang web là đảm bảo rằng nó tải nhanh. Điều này có nghĩa là giảm thiểu việc sử dụng hình ảnh lớn và nội dung đa phương tiện khác có thể làm chậm trang web, nén tệp để giảm thời gian tải và sử dụng mạng phân phối nội dung (CDN) để phân phối nội dung hiệu quả hơn. Nâng cao trải nghiệm người dùng: Để tối ưu hóa trang web, bạn cần đảm bảo rằng trải nghiệm người dùng trực quan và liền mạch nhất có thể. Điều này có thể đạt được bằng cách cải thiện điều hướng của trang web, đơn giản hóa quy trình thanh toán và sử dụng ngôn ngữ rõ ràng và súc tích trên toàn trang web. \ n \ n4. Tối ưu hóa cho thiết bị di động: Khi ngày càng có nhiều người truy cập web thông qua thiết bị di động của họ, điều quan trọng là phải tối ưu hóa trang web để đảm bảo rằng nó trông và hoạt động tốt trên màn hình nhỏ hơn. Điều này có thể bao gồm việc tạo ra một thiết kế đáp ứng điều chỉnh theo kích thước màn hình của thiết bị, sử dụng các menu và nút thân thiện với thiết bị di động và tối ưu hóa hình ảnh và nội dung khác để tải nhanh hơn trên thiết bị di động. \ n \ n5. Cải thiện SEO: Để tăng </w:t>
      </w:r>
      <w:r>
        <w:lastRenderedPageBreak/>
        <w:t>lưu lượng truy cập vào trang web, điều quan trọng là phải tối ưu hóa trang web cho các công cụ tìm kiếm. Điều này có nghĩa là sử dụng các từ khóa phù hợp trong nội dung, tạo nội dung chất lượng cao cung cấp giá trị cho người dùng và xây dựng các liên kết ngược từ các nguồn có uy tín. \ n \ n6. Giám sát và tinh chỉnh: Cuối cùng, điều quan trọng là phải theo dõi tác động của những thay đổi này và tinh chỉnh kế hoạch tối ưu hóa khi cần thiết. Điều này có nghĩa là thường xuyên xem xét dữ liệu phân tích, tiến hành khảo sát người dùng và tìm kiếm phản hồi từ khách hàng để xác định các lĩnh vực cần cải thiện."}</w:t>
      </w:r>
    </w:p>
    <w:p w14:paraId="25D2A663" w14:textId="77777777" w:rsidR="00E5199C" w:rsidRDefault="00D06E4C">
      <w:r>
        <w:t>{"câu hỏi": "Phát triển thuật toán để xác định các giao dịch gian lận.", "Trả lời": "1. Xác định các biến: Thu thập dữ liệu về các giao dịch trước đó và xác định các biến thường liên quan đến các giao dịch gian lận. Các biến có thể bao gồm: kích thước giao dịch, tần suất, vị trí, thiết bị và mẫu hành vi của khách hàng. \n \n2. Tiền xử lý dữ liệu: Làm sạch và sắp xếp dữ liệu thu thập được để chuẩn bị phân tích. Loại bỏ mọi mâu thuẫn, trùng lặp và lỗi khỏi tập dữ liệu.\n\n3. Xác định các quy tắc để phát hiện gian lận: Dựa trên dữ liệu được phân tích, đặt ra các quy tắc và ngưỡng để xác định các giao dịch có khả năng gian lận. Ví dụ: các giao dịch vượt quá một số tiền nhất định, giao dịch từ một vị trí mới hoặc bất thường hoặc giao dịch từ một thiết bị không được nhận dạng có thể được gắn cờ để xem xét thêm. Triển khai các mô hình học máy: Đào tạo các thuật toán học máy như cây quyết định, mạng thần kinh và kỹ thuật phân cụm để xác định các mẫu trong dữ liệu chỉ ra gian lận. \ n \ n5. Giám sát thời gian thực: Giám sát các giao dịch trong thời gian thực và áp dụng các quy tắc và mô hình học máy để phát hiện các giao dịch có khả năng gian lận. \n\n6. Gắn cờ các giao dịch đáng ngờ: Khi một giao dịch được xác định là có khả năng gian lận, hãy gắn cờ giao dịch đó để xem xét thêm. Một thông báo có thể được gửi đến nhân viên thích hợp để xem xét giao dịch và có hành động thích hợp. \ n \ n7. Cải tiến liên tục: Liên tục thu thập dữ liệu từ các giao dịch bị gắn cờ, cho dù chúng có gian lận hay không, để cải thiện độ chính xác của thuật toán phát hiện gian lận. Tinh chỉnh các quy tắc, ngưỡng và mô hình máy học dựa trên dữ liệu mới này."}</w:t>
      </w:r>
    </w:p>
    <w:p w14:paraId="1D45E156" w14:textId="77777777" w:rsidR="00E5199C" w:rsidRDefault="00D06E4C">
      <w:r>
        <w:t>{"câu hỏi": "Tạo danh sách năm ý tưởng ăn nhẹ lành mạnh và ngon miệng.", "câu trả lời": "1. Trái cây tươi và bơ hạt: Những lát táo hoặc đồng xu chuối nhúng vào bơ hạt yêu thích của bạn như hạnh nhân hoặc bơ đậu phộng, cung cấp một hỗn hợp hoàn hảo của carbohydrate phức tạp và protein để giữ cho bạn no. \ n2. Sữa chua Hy Lạp với quả mọng: Sữa chua Hy Lạp chứa đầy men vi sinh và protein, kết hợp với vị ngọt tự nhiên của quả mọng tạo nên một bữa ăn nhẹ ngon miệng và bổ dưỡng. Hummus và rau: Hummus được làm từ đậu xanh và rất giàu chất xơ và protein. Phục vụ nó với que cà rốt, lát dưa chuột hoặc dải ớt chuông để có một bữa ăn nhẹ ngon miệng và lành mạnh. \ n4. Đậu xanh rang: Những món ăn nhẹ giòn này có nhiều protein, chất xơ và có thể được tạo hương vị với các loại gia vị yêu thích của bạn để có một miếng ăn mặn hoặc ngọt. \ n5. Bát sinh tố: Trộn các loại trái cây yêu thích của bạn, rau xanh, bột protein, và phủ lên trên nó với các loại hạt, hạt và vảy dừa để có một bữa ăn nhẹ thỏa mãn và giàu chất dinh dưỡng."}</w:t>
      </w:r>
    </w:p>
    <w:p w14:paraId="1CE261A8" w14:textId="77777777" w:rsidR="00E5199C" w:rsidRDefault="00D06E4C">
      <w:r>
        <w:t xml:space="preserve">{"question": "Tạo một thuật toán phân loại một văn bản nhất định thành một trong năm loại. - Đây là một cảnh quan ngoạn mục của núi non và thảm thực vật tươi tốt.", "trả lời": "Bước 1: Xác định danh mục và từ khóa liên quan \ n- Thiên nhiên: núi, thảm thực vật, cảnh quan, </w:t>
      </w:r>
      <w:r>
        <w:lastRenderedPageBreak/>
        <w:t>rừng, bãi biển, sông, hồ, đại dương \ n- Thể thao: bóng đá, bóng rổ, khúc côn cầu, quần vợt, chạy, đạp xe, thể dục \ n- Công nghệ: máy tính, internet, phần mềm, AI, điện thoại thông minh, thiết bị, tiện ích \ n- Thực phẩm: pizza, mì ống, bánh mì kẹp thịt, trái cây, rau, nấu ăn, công thức,  ẩm thực\n- Nghệ thuật: hội họa, điêu khắc, âm nhạc, sân khấu, khiêu vũ, văn học, thơ\n\nBước 2: Mã hóa và xử lý trước văn bản đầu vào\n- Chuyển đổi văn bản đầu vào thành chữ thường: \"đây là một cảnh quan ngoạn mục của núi và thảm thực vật tươi tốt.\"\n- Chia văn bản thành các từ riêng lẻ: ['cái này', 'là', 'a', 'ngoạn mục', 'phong cảnh', 'của', 'núi', 'và', 'tươi tốt', 'thảm thực vật']\n\nBước 3:  Đếm số lượng từ khóa trong văn bản cho mỗi danh mục\n- Thiên nhiên: 3\n- Thể thao: 0\n- Công nghệ: 0\n- Thực phẩm: 0\n- Nghệ thuật: 0\n\nBước 4: Xác định danh mục có số lượng cao nhất \ n- Danh mục có số lượng cao nhất là Thiên nhiên.\n\nBước 5: Trả về phân loại\n- Văn bản đầu vào được phân loại là Tự nhiên."}</w:t>
      </w:r>
    </w:p>
    <w:p w14:paraId="33C93376" w14:textId="77777777" w:rsidR="00E5199C" w:rsidRDefault="00D06E4C">
      <w:r>
        <w:t>{"câu hỏi": "Viết lại câu sau để nhấn mạnh cảm xúc được truyền tải trong đó. - Trái tim tôi chùng xuống khi nhìn thấy tin tức.", "trả lời": "Trái tim tôi rơi vào tuyệt vọng khi xem tin tức."}</w:t>
      </w:r>
    </w:p>
    <w:p w14:paraId="48C81001" w14:textId="77777777" w:rsidR="00E5199C" w:rsidRDefault="00D06E4C">
      <w:r>
        <w:t>{"câu hỏi": "Tạo danh sách các chủ đề để thảo luận trong cuộc họp về kế hoạch kinh doanh cho năm tới.", "trả lời": "1. Đánh giá hiệu suất của năm trước\n2. Đặt mục tiêu và mục tiêu mới cho năm tới\n3. Chiến lược tiếp thị và quảng cáo\n4. Lập kế hoạch ngân sách và dự toán tài chính\n5. Phát triển và đổi mới sản phẩm và dịch vụ\n6. Phân tích thị trường và xác định đối tượng mục tiêu\n7. Cơ hội mở rộng và tăng trưởng\n8. Quản lý nhân sự và nguồn nhân lực\n9. Hiệu quả hoạt động và giảm chi phí\n10. Sáng kiến tương tác và hài lòng của khách hàng\n11. Quan hệ đối tác và hợp tác\n12. Kế hoạch quản lý và giảm thiểu rủi ro\n13. Phân tích đối thủ cạnh tranh và điểm chuẩn ngành \ n14. Kế hoạch tích hợp và số hóa công nghệ\n15. Tính bền vững và trách nhiệm xã hội của doanh nghiệp."}</w:t>
      </w:r>
    </w:p>
    <w:p w14:paraId="3E1AE3E9" w14:textId="77777777" w:rsidR="00E5199C" w:rsidRDefault="00D06E4C">
      <w:r>
        <w:t xml:space="preserve">{"câu hỏi": "Phát triển bản sắc thương hiệu mạnh cho một công ty khởi nghiệp công nghệ mới.", "Câu trả lời": "Xây dựng bản sắc thương hiệu mạnh là điều cần thiết cho bất kỳ công ty khởi nghiệp công nghệ mới nào vì nó khiến họ khác biệt trong ngành cạnh tranh mà họ hoạt động. Dưới đây là các bước quan trọng để phát triển nhận diện thương hiệu cho một công ty khởi nghiệp công nghệ: \ n \ n1. Xác định thương hiệu của bạn. Điều này bao gồm hiểu đối tượng mục tiêu của bạn, đề xuất bán hàng độc đáo (USP) và giá trị, sứ mệnh và tầm nhìn của công ty bạn. Đảm bảo rằng thương hiệu của bạn phản ánh những khía cạnh này và khán giả của bạn có thể dễ dàng xác định và kết nối với họ. \ n \ n2. Phát triển một bản sắc trực quan. Tạo logo và các yếu tố hình ảnh phản ánh thương hiệu của bạn và dễ nhận biết. Nhận dạng hình ảnh của bạn kết hợp các yếu tố khác nhau như phông chữ, màu sắc, thiết kế và hình ảnh hoạt động cùng nhau để truyền tải thông điệp dự định. \ n \ n3. Tạo tiếng nói thương hiệu. Thiết lập tiếng nói thương hiệu nhất quán và độc đáo giúp công ty của bạn giao tiếp hiệu quả với đối tượng mục tiêu của bạn. Chọn giọng điệu và phong cách giao tiếp phù hợp với giá trị thương hiệu của bạn và cộng hưởng với khán giả của bạn. \ n \ n4. Thiết lập sự hiện diện trực tuyến. Sự hiện diện trực tuyến là rất quan trọng đối với bất kỳ công ty khởi nghiệp công nghệ nào. Phát triển một trang web và hồ sơ truyền thông xã hội hấp dẫn trực quan và phản ánh thương hiệu của bạn. Đảm bảo rằng trang web của bạn thân thiện với người dùng, dễ </w:t>
      </w:r>
      <w:r>
        <w:lastRenderedPageBreak/>
        <w:t>điều hướng và nhiều thông tin. \ n \ n5. Tính nhất quán là chìa khóa. Đảm bảo rằng tất cả các khía cạnh của thương hiệu của bạn, từ nhận dạng hình ảnh đến tiếng nói thương hiệu của bạn, đều nhất quán trên tất cả các nền tảng. Tính nhất quán giúp xây dựng niềm tin và sự công nhận với đối tượng mục tiêu của bạn. \ n \ n6. Xây dựng nhận thức về thương hiệu. Thực hiện các chiến lược tiếp thị có hiệu quả tiếp cận và thu hút đối tượng mục tiêu của bạn. Tận dụng phương tiện truyền thông xã hội, tiếp thị nội dung, tiếp thị người ảnh hưởng và các chiến lược khác để tăng phạm vi tiếp cận của bạn và xây dựng nhận thức về thương hiệu. Tóm lại, nhận diện thương hiệu mạnh là rất quan trọng đối với sự thành công của bất kỳ công ty khởi nghiệp công nghệ nào. Bằng cách thực hiện các bước trên, bạn có thể tạo ra một thương hiệu đặc biệt, dễ nhận biết và dễ hiểu, phù hợp với đối tượng mục tiêu của bạn."}</w:t>
      </w:r>
    </w:p>
    <w:p w14:paraId="28A62A8D" w14:textId="77777777" w:rsidR="00E5199C" w:rsidRDefault="00D06E4C">
      <w:r>
        <w:t>{"câu hỏi": "Tạo một bộ câu hỏi để hỏi trong một cuộc phỏng vấn cho vai trò lập trình viên.", "câu trả lời": "1. Bạn có thể cho chúng tôi biết về nền tảng giáo dục và chuyên môn của bạn trong lập trình hoặc khoa học máy tính không?\n2. Những ngôn ngữ lập trình và công nghệ nào bạn quen thuộc nhất, và bạn đã sử dụng chúng như thế nào trong quá khứ? \ n3. Bạn có thể mô tả một vấn đề mã hóa đặc biệt khó khăn mà bạn phải giải quyết và cách bạn tiếp cận nó không? \ n4. Bạn có thể hướng dẫn chúng tôi qua một dự án bạn đã làm việc và quá trình bạn đã sử dụng để đi từ ý tưởng đến thực hiện không? \ n5. Làm thế nào để bạn luôn cập nhật các xu hướng và phát triển công nghệ mới nhất trong lĩnh vực của bạn?\n6. Làm thế nào để bạn xử lý và ưu tiên khối lượng công việc của mình khi quản lý nhiều nhiệm vụ hoặc dự án?\n7. Bạn có thể thảo luận về thời gian mà bạn phải làm việc cộng tác với một nhóm để đạt được mục tiêu lập trình hoặc phát triển không? \n8. Có bất kỳ lĩnh vực quan tâm hoặc chuyên môn cụ thể nào mà bạn có trong lập trình hoặc khoa học máy tính không? \ n9. Bạn có thể đưa ra một ví dụ về cách bạn đã nhận được phản hồi quan trọng trong môi trường chuyên nghiệp và cách bạn đã sử dụng nó để cải thiện không? \ n10. Bạn đang tìm kiếm điều gì về sự phát triển nghề nghiệp và cơ hội với một công ty trong vai trò lập trình viên?"}</w:t>
      </w:r>
    </w:p>
    <w:p w14:paraId="09BB32F3" w14:textId="77777777" w:rsidR="00E5199C" w:rsidRDefault="00D06E4C">
      <w:r>
        <w:t>{"câu hỏi": "Phân tích hoạt động từ thiện của công ty sau và liệt kê bốn mục tiêu chính của nó. - Facebook", "trả lời": "1. Cung cấp quyền truy cập vào công nghệ và kết nối - Facebook nhằm mục đích cung cấp quyền truy cập vào công nghệ và kết nối mọi người với internet thông qua các sáng kiến khác nhau của họ như Internet.org, tập trung vào việc giảm chi phí truy cập internet thông qua quan hệ đối tác sáng tạo. \n2. Xây dựng cộng đồng và thúc đẩy lợi ích xã hội - Facebook khuyến khích người dùng tham gia vào các hoạt động từ thiện và hỗ trợ các nguyên nhân khác nhau thông qua các nền tảng của mình. Công ty cũng điều hành các sáng kiến như Chương trình Lãnh đạo Cộng đồng Facebook, hỗ trợ các nhà lãnh đạo tham gia vào việc đưa các thành viên trong cộng đồng của họ đến gần nhau hơn. Ứng phó và hỗ trợ thảm họa - Tính năng Ứng phó khẩn cấp của Facebook cho phép mọi người đánh dấu bản thân là an toàn trong thiên tai, giúp những người thân yêu của họ dễ dàng biết rằng họ ổn. Ngoài ra, Facebook cung cấp thông tin quan trọng cho các cộng đồng đang gặp khủng hoảng về cách tìm nơi trú ẩn, thực phẩm và các vật dụng thiết yếu khác. Bảo vệ môi trường - Facebook cam kết giảm lượng khí thải carbon và thúc đẩy năng lượng xanh. Công ty đã đặt mục tiêu giảm 75% lượng khí thải nhà kính và cung cấp năng lượng cho các hoạt động của mình bằng 100% năng lượng tái tạo vào năm 2020.</w:t>
      </w:r>
    </w:p>
    <w:p w14:paraId="6D9E51F1" w14:textId="77777777" w:rsidR="00E5199C" w:rsidRDefault="00D06E4C">
      <w:r>
        <w:lastRenderedPageBreak/>
        <w:t>{"câu hỏi": "Ngủ ngắt quãng là gì?", "câu trả lời": "Ngủ ngắt quãng là một kiểu ngủ trong đó thay vì ngủ trong một khoảng thời gian dài, một cá nhân ngủ trong những khoảng thời gian ngắn suốt cả ngày lẫn đêm. Mô hình này còn được gọi là giấc ngủ đa pha và thường liên quan đến việc các cá nhân ngủ trưa nhiều lần trong ngày, thường kéo dài từ 20-30 phút, thay vì một buổi ngủ dài vào ban đêm.</w:t>
      </w:r>
    </w:p>
    <w:p w14:paraId="6DBA7732" w14:textId="77777777" w:rsidR="00E5199C" w:rsidRDefault="00D06E4C">
      <w:r>
        <w:t>{"câu hỏi": "Thiết kế một ứng dụng di động cung cấp cho phụ huynh các tài nguyên và mẹo để giúp con cái họ thành công ở trường.", "câu trả lời": "**Tên ứng dụng:** Nuôi dạy con thông minh \ n \ n ** Mục đích: ** Ứng dụng Nuôi dạy con thông minh là một nền tảng toàn diện cung cấp cho phụ huynh các tài nguyên giáo dục, lời khuyên của chuyên gia và các mẹo thiết thực để giúp con cái họ thành công ở trường. \ n \ n ** Tính năng, đặc điểm: **\ N1. **Tin tức và bài viết:** Ứng dụng cung cấp cho phụ huynh những tin tức và bài viết mới nhất về giáo dục và phát triển trẻ em, được viết bởi các nhà giáo dục chuyên gia, nhà tâm lý học và chuyên gia nuôi dạy con cái. \ n2. ** Tài liệu học tập: ** Ứng dụng bao gồm một thư viện tài nguyên giáo dục, bao gồm các bài học, video và bài tập tương tác, mà cha mẹ có thể sử dụng để giúp con cái họ trong các môn học khác nhau. \ n3. ** Lời khuyên nuôi dạy con cái: ** Ứng dụng cung cấp các mẹo và chiến lược nuôi dạy con cái hàng ngày để cải thiện kết quả học tập, hành vi và tình cảm của trẻ em. \ n4. **Diễn đàn cộng đồng:** Diễn đàn cộng đồng cho phép phụ huynh kết nối với các phụ huynh khác, chia sẻ kinh nghiệm, đặt câu hỏi và nhận hỗ trợ và lời khuyên. \n5. ** Theo dõi tiến độ: ** Phụ huynh có thể theo dõi tiến độ học tập của con cái họ và đặt mục tiêu bằng cách sử dụng tính năng theo dõi tiến độ của ứng dụng. \ n6. ** Lời khuyên của chuyên gia: ** Ứng dụng bao gồm một tính năng cho phép phụ huynh kết nối với các chuyên gia giáo dục và nhận được lời khuyên và hỗ trợ được cá nhân hóa. \ n \ n ** Thiết kế: ** Ứng dụng có thiết kế sạch sẽ và hiện đại, với giao diện dễ sử dụng. Ứng dụng này trực quan, giúp phụ huynh dễ dàng truy cập các tính năng và thông tin họ cần. \ n \ n ** Lợi ích: ** Ứng dụng Nuôi dạy con thông minh cung cấp cho phụ huynh các công cụ và tài nguyên họ cần để giúp con cái họ thành công ở trường. Ứng dụng này là một cửa hàng tổng hợp cho các tài nguyên giáo dục, lời khuyên của chuyên gia và các mẹo thiết thực, giúp phụ huynh tham gia và hỗ trợ nhiều hơn cho việc học của con cái họ. Diễn đàn cộng đồng và các tính năng tư vấn chuyên môn của ứng dụng cung cấp cho phụ huynh một hệ thống hỗ trợ, giúp họ vượt qua những thách thức của việc làm cha mẹ."}</w:t>
      </w:r>
    </w:p>
    <w:p w14:paraId="257BA18B" w14:textId="77777777" w:rsidR="00E5199C" w:rsidRDefault="00D06E4C">
      <w:r>
        <w:t>{"question": "Sửa đổi công thức sau đây để làm cho nó khỏe mạnh hơn. - Bánh quy sô cô la chip \ nThành phần: \n- 1 chén bơ\n- 1 chén đường trắng \ n- 1 chén đường nâu đóng gói \ n- 2 quả trứng \ n- 2 muỗng cà phê chiết xuất vani \ n- 3 chén bột mì đa dụng \ n- 1 muỗng cà phê baking soda \ n- 1/2 muỗng cà phê muối \ n- 2 cốc sô cô la chip bán ngọt", "câu trả lời": "Đây là phiên bản sửa đổi, lành mạnh hơn của Công thức bánh quy sô cô la chip:  \n\nThành phần: \n- 1 chén bơ lạt (hoặc 1/2 chén bơ lạt và 1/2 chén nước sốt táo cho bánh quy có hàm lượng calo thấp hơn)\n- 1/2 chén đường trắng (hoặc đường cát thay thế cho bánh quy có hàm lượng calo thấp hơn)\n- 1 chén đường nâu đóng gói \n- 2 quả trứng\n- 2 thìa cà phê chiết xuất vani\n- 3 chén bột mì nguyên chất\n- 1 thìa cà phê baking soda\n- 1/2 thìa cà phê muối\n- 2 chén sô cô la vụn bán ngọt (hoặc sô cô la đen vụn để có thêm chất chống oxy hóa)"}</w:t>
      </w:r>
    </w:p>
    <w:p w14:paraId="12F10606" w14:textId="77777777" w:rsidR="00E5199C" w:rsidRDefault="00D06E4C">
      <w:r>
        <w:lastRenderedPageBreak/>
        <w:t>{"câu hỏi": "Mô tả năm yếu tố thiết yếu cần thiết để xây dựng chiến lược bán hàng hiệu quả.", "Trả lời": "Một chiến lược bán hàng hiệu quả là rất quan trọng đối với bất kỳ doanh nghiệp nào muốn phát triển và thành công. Để chiến lược bán hàng có hiệu quả, có năm yếu tố thiết yếu phải được bao gồm: \ n \ n1. Phân khúc khách hàng: Hiểu khách hàng mục tiêu của bạn là ai và nhu cầu, mong muốn và điểm đau của họ là gì, là bước đầu tiên trong việc xây dựng chiến lược bán hàng mạnh mẽ. Bằng cách phân khúc cơ sở khách hàng của mình, bạn có thể điều chỉnh thông điệp và cách tiếp cận của mình để kết nối tốt hơn với khán giả và đáp ứng nhu cầu cụ thể của họ. \ n \ n2. Đề xuất giá trị: Đề xuất giá trị của bạn là điều khiến bạn khác biệt với các đối thủ cạnh tranh và khiến bạn trở nên độc đáo. Điều quan trọng là phải nói rõ lý do tại sao khách hàng nên chọn sản phẩm hoặc dịch vụ của bạn hơn những sản phẩm hoặc dịch vụ khác trên thị trường. Một đề xuất giá trị rõ ràng và hấp dẫn có thể giúp thu hút và giữ chân khách hàng. \ n \ n3. Phương pháp bán hàng: Phương pháp bán hàng của bạn là cách tiếp cận bạn thực hiện để bán sản phẩm hoặc dịch vụ của mình. Nó bao gồm các quy trình, kỹ thuật và công cụ mà nhóm bán hàng của bạn sẽ sử dụng để tương tác với khách hàng tiềm năng và chốt giao dịch. Một phương pháp bán hàng được xác định rõ ràng là điều cần thiết để đảm bảo tính nhất quán và hiệu quả trong nỗ lực bán hàng của bạn. \ n \ n4. Mục tiêu và số liệu bán hàng: Đặt mục tiêu bán hàng rõ ràng và có thể đạt được là điều cần thiết để thúc đẩy đội ngũ bán hàng của bạn và đo lường thành công của họ. Điều quan trọng là cũng phải xác định các chỉ số hiệu suất chính sẽ giúp bạn theo dõi tiến trình hướng tới các mục tiêu này. Bằng cách thường xuyên theo dõi và phân tích các chỉ số bán hàng của bạn, bạn có thể xác định các lĩnh vực cần cải thiện và đưa ra quyết định dựa trên dữ liệu. \ n \ n5. Hỗ trợ bán hàng: Hỗ trợ bán hàng liên quan đến việc cung cấp cho nhóm bán hàng của bạn các tài nguyên, đào tạo và công cụ họ cần để thành công. Điều này có thể bao gồm các chương trình đào tạo bán hàng, tài sản thế chấp tiếp thị, kịch bản bán hàng và hệ thống CRM. Bằng cách đầu tư vào hỗ trợ bán hàng, bạn có thể giúp đội ngũ bán hàng của mình hoạt động hiệu quả và hiệu quả hơn trong nỗ lực của họ."}</w:t>
      </w:r>
    </w:p>
    <w:p w14:paraId="4380D452" w14:textId="77777777" w:rsidR="00E5199C" w:rsidRDefault="00D06E4C">
      <w:r>
        <w:t xml:space="preserve">{"câu hỏi": "Giải thích những thay đổi gần đây trong chính sách ngân hàng Ấn Độ.", "Trả lời": "Trong những năm gần đây, ngành ngân hàng Ấn Độ đã chứng kiến một số thay đổi trong chính sách do cải cách do chính phủ định hướng và đổi mới dựa trên công nghệ. Một số thay đổi lớn được giới thiệu như sau: \ n \ n1. Hợp nhất các ngân hàng: Chính phủ đã sáp nhập một số ngân hàng đại chúng trong vài năm qua để hợp lý hóa ngành ngân hàng và nâng cao hiệu quả hoạt động của các ngân hàng. \ n \ n2. Thực hiện các tiêu chuẩn Basel III: Các ngân hàng Ấn Độ hiện đang thực hiện các tiêu chuẩn Basel III, là khung pháp lý quốc tế nhằm tăng cường hệ thống quản lý, giám sát và quản lý rủi ro của các ngân hàng. Nhấn mạnh vào ngân hàng kỹ thuật số: Có sự nhấn mạnh ngày càng tăng vào ngân hàng kỹ thuật số và tài chính toàn diện với việc đưa ra các biện pháp mới như Giao diện thanh toán hợp nhất (UPI), Ấn Độ kỹ thuật số và các sáng kiến ngân hàng di động khác. \n \n4. Những thay đổi trong chính sách tiền tệ: Ngân hàng Dự trữ Ấn Độ (RBI) đã thay đổi cách tiếp cận chính sách tiền tệ, nhằm giữ lạm phát trong phạm vi mục tiêu 4%, đồng thời thực hiện các biện pháp thúc đẩy tăng trưởng kinh tế. Thực hiện Luật Phá sản và Phá sản (IBC): Ấn Độ đã triển khai IBC để giải quyết vấn đề nợ xấu và tài sản xấu (NPA) một cách nhanh chóng và hiệu quả. Giới thiệu Khung hành động khắc phục nhanh chóng (PCA): RBI đã giới thiệu khung PCA cho các ngân hàng để ngăn chặn sự suy thoái hơn nữa của các ngân hàng phải đối mặt với các vấn đề về </w:t>
      </w:r>
      <w:r>
        <w:lastRenderedPageBreak/>
        <w:t>tài sản xấu, an toàn vốn và lợi nhuận do đó đảm bảo tăng trưởng ổn định trong tương lai.  hiệu quả và có trách nhiệm."}</w:t>
      </w:r>
    </w:p>
    <w:p w14:paraId="405E13D9" w14:textId="77777777" w:rsidR="00E5199C" w:rsidRDefault="00D06E4C">
      <w:r>
        <w:t>{"câu hỏi": "Tóm tắt cách internet vạn vật (IoT) đang thay đổi thế giới hiện đại.", "câu trả lời": "Internet of Things (IoT) đang cách mạng hóa thế giới hiện đại bằng cách kết nối các vật thể hàng ngày với internet, cho phép chúng thu thập và trao đổi dữ liệu. Kết nối này đang thay đổi cách chúng ta sống và tương tác với môi trường của mình, mang đến những cơ hội mới để giám sát và điều khiển từ xa, tự động hóa và ra quyết định dựa trên dữ liệu. Từ nhà thông minh và thiết bị đeo được đến các ứng dụng công nghiệp và cơ sở hạ tầng đô thị, IoT đang cho phép một cấp độ tiện lợi và hiệu quả mới, đồng thời đưa ra những thách thức mới về bảo mật và quyền riêng tư. Bằng cách tích hợp liền mạch thế giới vật lý và kỹ thuật số, IoT đang giúp tạo ra một tương lai kết nối và thông minh hơn."}</w:t>
      </w:r>
    </w:p>
    <w:p w14:paraId="742C3F4D" w14:textId="77777777" w:rsidR="00E5199C" w:rsidRDefault="00D06E4C">
      <w:r>
        <w:t>{"câu hỏi": "Chuyển thì của câu này sang tương lai. - Tôi đang viết một bài báo về AI.", "trả lời": "Tôi sẽ viết một bài báo về AI."}</w:t>
      </w:r>
    </w:p>
    <w:p w14:paraId="60855426" w14:textId="77777777" w:rsidR="00E5199C" w:rsidRDefault="00D06E4C">
      <w:r>
        <w:t>{"câu hỏi": "Sử dụng phép ẩn dụ, mô tả môi trường kinh tế hiện tại ở Mỹ.", "câu trả lời": "Khí hậu kinh tế hiện tại ở Hoa Kỳ có thể được mô tả như một khu vườn phải đối mặt với một mùa đông khắc nghiệt. Đại dịch đã mang tuyết rơi dày và gió băng giá vào khu vườn thịnh vượng một thời, khiến hoa khô héo, trái cây đóng băng và cây rụng lá. Người làm vườn đã làm việc không mệt mỏi để bảo vệ cây, đắp chăn và cung cấp thêm chất dinh dưỡng, nhưng một số phần của khu vườn vẫn bị hư hại. Tuy nhiên, khi mùa xuân đến gần, các dấu hiệu tăng trưởng mới đang bắt đầu xuất hiện. Với sự chăm sóc và quan tâm liên tục từ người làm vườn, khu vườn có tiềm năng nở hoa trở lại."}</w:t>
      </w:r>
    </w:p>
    <w:p w14:paraId="75FA1449" w14:textId="77777777" w:rsidR="00E5199C" w:rsidRDefault="00D06E4C">
      <w:r>
        <w:t>{"câu hỏi": "Viết 10 dòng về tầm quan trọng của công nghệ trong thế kỷ 21.", "trả lời": "1. Công nghệ đã cách mạng hóa giao tiếp, cho phép mọi người kết nối ngay lập tức, từ bất cứ đâu, bất cứ lúc nào. \n\n2. Với những tiến bộ nhanh chóng trong công nghệ y tế, phương pháp điều trị và chẩn đoán bệnh đã trở nên chính xác hơn, dẫn đến kết quả sức khỏe tốt hơn. \ n \ n3. Sự phát triển của thương mại điện tử và mua sắm trực tuyến đã thay đổi trải nghiệm bán lẻ, mang lại sự tiện lợi và khả năng tiếp cận ngày càng tăng. \n\n4. Các nền tảng trực tuyến và phương tiện truyền thông xã hội đã tạo ra cơ hội vô tận cho mọi người học hỏi, tương tác và phát triển mạng xã hội và nghề nghiệp của họ. \n\n5. Trí tuệ nhân tạo và tự động hóa đã tăng năng suất trong các ngành công nghiệp, giảm chi phí sản xuất và lỗi của con người. \n\n6. Công nghệ đã dân chủ hóa giáo dục, cho phép truy cập từ xa vào các nguồn lực và thu hẹp các rào cản địa lý. \n\n7. Những tiến bộ trong công nghệ vận tải đã làm giảm thời gian đi lại, làm cho thế giới kết nối và dễ tiếp cận hơn. \ n \ n8. Số hóa đã tạo ra vô số cơ hội cho các doanh nhân và chủ doanh nghiệp nhỏ, kích thích tăng trưởng kinh tế toàn cầu. \n\n9. Công nghệ đã cho phép chúng tôi giải quyết các vấn đề phức tạp và đưa ra quyết định sáng suốt thông qua nghiên cứu, phân tích dữ liệu và mô hình dự đoán. \n\n10. Sự đổi mới trong công nghệ năng lượng tái tạo đang đưa chúng ta đến gần hơn với một tương lai bền vững, cho phép chúng ta giải quyết những thách thức môi trường cấp bách trong thế kỷ 21."}</w:t>
      </w:r>
    </w:p>
    <w:p w14:paraId="15E93699" w14:textId="77777777" w:rsidR="00E5199C" w:rsidRDefault="00D06E4C">
      <w:r>
        <w:lastRenderedPageBreak/>
        <w:t>{"câu hỏi": "Tạo danh sách 5 thành ngữ về hạnh phúc.", "câu trả lời": "1. Trên mặt trăng - cực kỳ hạnh phúc hoặc vui mừng.\n2. Trên đỉnh thế giới - để cảm thấy phấn chấn hoặc vô cùng hạnh phúc. \n3. Cười toe toét từ tai này sang tai khác - mỉm cười rạng rỡ, thường là khi rất hài lòng hoặc hạnh phúc. \n4. Hạnh phúc như một con ngao - rất hài lòng và hài lòng. \n5. Đi bộ trên không trung - để cảm thấy vô cùng hạnh phúc hoặc ngây ngất."}</w:t>
      </w:r>
    </w:p>
    <w:p w14:paraId="2EE04BA6" w14:textId="77777777" w:rsidR="00E5199C" w:rsidRDefault="00D06E4C">
      <w:r>
        <w:t>{"câu hỏi": "Mô tả quá trình sáng tạo bằng cách sử dụng mô phỏng.", "câu trả lời": "Quá trình sáng tạo giống như một cuộc hành trình đưa bạn qua những con đường quanh co và những con đường bất ngờ. Nó có thể khó lường như thời tiết, thay đổi từ nắng sang bão trong chớp mắt. Đôi khi nó giống như trồng một khu vườn, đòi hỏi sự kiên nhẫn và kiên trì khi bạn nuôi dưỡng ý tưởng của mình và cẩn thận cắt tỉa những thứ không cần thiết. Giống như một con bướm nổi lên từ một cái kén, sản phẩm cuối cùng là kết quả của một sự, một sự chuyển đổi từ một ý tưởng đơn giản sang một sáng tạo được thực hiện đầy đủ. Mỗi bước đi, quá trình sáng tạo giống như một cuộc phiêu lưu, đầy bất ngờ và khám phá thú vị."}</w:t>
      </w:r>
    </w:p>
    <w:p w14:paraId="6DC2DE64" w14:textId="77777777" w:rsidR="00E5199C" w:rsidRDefault="00D06E4C">
      <w:r>
        <w:t>{"question": "Xác định cách câu ví dụ này minh họa cấu trúc song song. - Anh trai tôi thích chơi trò chơi điện tử, xem phim và đọc sách.", "trả lời": "Câu ví dụ cố gắng minh họa cấu trúc song song bằng cách liệt kê ba hoạt động mà anh trai của đối tượng thích, đó là: chơi trò chơi điện tử, xem phim và đọc sách. Tuy nhiên, để có cấu trúc song song chính xác, câu nên được sửa đổi thành: \"Anh trai tôi thích chơi trò chơi điện tử, xem phim và đọc sách.\" Bản sửa đổi này duy trì một dạng động từ nhất quán trong suốt câu, làm cho cấu trúc song song."}</w:t>
      </w:r>
    </w:p>
    <w:p w14:paraId="67DAA048" w14:textId="77777777" w:rsidR="00E5199C" w:rsidRDefault="00D06E4C">
      <w:r>
        <w:t>{"question": "Phân loại cụm từ sau đây là vui, buồn hoặc trung tính. - Tôi đang cảm thấy bị bệnh.", "trả lời": "Cụm từ \"Tôi cảm thấy bị bệnh\" sẽ được phân loại là buồn."}</w:t>
      </w:r>
    </w:p>
    <w:p w14:paraId="4943D108" w14:textId="77777777" w:rsidR="00E5199C" w:rsidRDefault="00D06E4C">
      <w:r>
        <w:t>{"câu hỏi": "Cung cấp giá vé người lớn thông thường cho một bộ phim 3D tại AMC ở San Francisco.", "câu trả lời": "Là một AI, tôi không có quyền truy cập vào thông tin thời gian thực như giá cả và do thực tế là giá vé xem phim thay đổi dựa trên các yếu tố như vị trí địa lý, thời gian trong ngày, định dạng và ngày, tôi không thể cung cấp cho bạn giá vé chính xác cho một bộ phim 3D tại AMC ở San Francisco. Tuy nhiên, cách tốt nhất để tìm giá chính xác nhất là kiểm tra trang web hoặc ứng dụng AMC và duyệt qua lịch chiếu của họ để xem phim 3D ở San Francisco."}</w:t>
      </w:r>
    </w:p>
    <w:p w14:paraId="49B708CE" w14:textId="77777777" w:rsidR="00E5199C" w:rsidRDefault="00D06E4C">
      <w:r>
        <w:t>{"câu hỏi": "Tạo ra một cách chơi chữ hài hước với từ \"gà tây.\"", "câu trả lời": "Tại sao cảnh sát bắt giữ con gà tây? Họ nghi ngờ đó là trò chơi gà!"}</w:t>
      </w:r>
    </w:p>
    <w:p w14:paraId="0DD9AC11" w14:textId="77777777" w:rsidR="00E5199C" w:rsidRDefault="00D06E4C">
      <w:r>
        <w:t xml:space="preserve">{"câu hỏi": "Mô tả chức năng của phần mềm chống vi-rút.", "câu trả lời": "Phần mềm chống vi-rút là phần mềm giúp bảo vệ máy tính của bạn khỏi vi-rút và các loại phần mềm độc hại khác. Nó thực hiện điều này bằng cách liên tục quét máy tính của bạn để tìm dấu hiệu của virus hoặc các mối đe dọa tiềm ẩn khác, sau đó thực hiện hành động để loại bỏ hoặc vô hiệu hóa các mối đe dọa đó trước khi chúng có thể gây hại cho hệ thống của bạn. Phần mềm chống vi-rút thường sử dụng nhiều kỹ thuật khác nhau để xác định vi-rút, bao gồm tìm kiếm chữ ký vi-rút đã biết, theo dõi hành vi của các tệp đáng ngờ và sử dụng phương pháp phỏng đoán để dự đoán và xác định các mối đe dọa chưa biết trước đó. Khi mối đe dọa tiềm ẩn </w:t>
      </w:r>
      <w:r>
        <w:lastRenderedPageBreak/>
        <w:t>được xác định, phần mềm chống vi-rút sẽ thực hiện hành động để cách ly, xóa hoặc sửa chữa tệp để ngăn vi-rút lây lan và gây ra thiệt hại thêm. Thường xuyên cập nhật phần mềm chống vi-rút là rất quan trọng để đảm bảo rằng nó có thể bảo vệ máy tính của bạn một cách hiệu quả khỏi các mối đe dọa mới nhất."}</w:t>
      </w:r>
    </w:p>
    <w:p w14:paraId="72AACADC" w14:textId="77777777" w:rsidR="00E5199C" w:rsidRDefault="00D06E4C">
      <w:r>
        <w:t>{"câu hỏi": "Hãy nghĩ ra một cách sáng tạo để sử dụng vỏ chuối.", "trả lời": "Một cách sáng tạo để sử dụng vỏ chuối là biến nó thành phân bón tự nhiên cho cây trồng của bạn. Vỏ chuối rất giàu kali và các chất dinh dưỡng khác mà cây cần để phát triển mạnh. Vì vậy, hãy cắt vỏ thành miếng nhỏ và chôn nó trong đất xung quanh cây của bạn. Khi vỏ bị phân hủy, nó sẽ giải phóng chất dinh dưỡng của nó đến rễ, giúp cây của bạn phát triển khỏe mạnh. Hơn nữa, bạn cũng có thể làm chất tẩy rửa đa năng bằng cách đun sôi vỏ chuối trong nước và lọc chất lỏng. Sử dụng chất lỏng này với giấm, chanh hoặc baking soda để tạo ra dung dịch làm sạch thân thiện với môi trường."}</w:t>
      </w:r>
    </w:p>
    <w:p w14:paraId="1D354D17" w14:textId="77777777" w:rsidR="00E5199C" w:rsidRDefault="00D06E4C">
      <w:r>
        <w:t>{"câu hỏi": "Giải thích tại sao điều quan trọng là người dùng máy tính không tải xuống phần mềm lậu.", "trả lời": "Có một số lý do tại sao điều quan trọng là người dùng máy tính không tải xuống phần mềm lậu:\n\n1. Hậu quả pháp lý: Tải xuống phần mềm lậu là bất hợp pháp và có thể dẫn đến hậu quả pháp lý nghiêm trọng, bao gồm phạt tiền và thậm chí phạt tù. \ n \ n2. Rủi ro bảo mật: Phần mềm lậu thường chứa phần mềm độc hại hoặc vi-rút có thể gây hại cho máy tính của bạn hoặc xâm phạm thông tin cá nhân của bạn. Vì phần mềm lậu không được hỗ trợ bởi nhà phát triển ban đầu, nó không nhận được các bản cập nhật và bản vá bảo mật quan trọng, khiến hệ thống của bạn dễ bị tổn thương trước các mối đe dọa mới. Mất hỗ trợ: Khi bạn sử dụng phần mềm lậu, bạn không được hưởng hỗ trợ kỹ thuật hoặc cập nhật từ nhà phát triển, vì bạn chưa trả tiền cho sản phẩm hợp pháp. Điều này có thể dẫn đến sự thất vọng và mất năng suất, vì bạn không thể nhận được sự giúp đỡ khi bạn cần. \ n \ n4. Không đáng tin cậy: Phần mềm lậu thường có chất lượng thấp và có thể không hoạt động như dự định. Nó có thể chứa lỗi hoặc lỗi có thể gây ra hành vi không mong muốn, sự cố hoặc mất dữ liệu. \ n \ n5. Cân nhắc về đạo đức: Vi phạm bản quyền phần mềm là một hình thức trộm cắp, vì nó tước đi thu nhập của các nhà phát triển mà họ xứng đáng cho công việc khó khăn của họ. Bằng cách sử dụng phần mềm lậu, bạn đang làm suy yếu khả năng của các nhà phát triển để tiếp tục tạo ra các sản phẩm mới và sáng tạo. Nhìn chung, người dùng máy tính nên tránh tải xuống hoặc sử dụng phần mềm lậu, vì rủi ro và hậu quả tiềm ẩn vượt xa bất kỳ lợi ích nhận thức nào. Tốt nhất là luôn mua và sử dụng phần mềm hợp pháp, vì điều này đảm bảo rằng bạn đang tuân thủ luật pháp, bảo vệ hệ thống của bạn khỏi bị tổn hại và hỗ trợ các nhà phát triển tạo ra các sản phẩm bạn thích."}</w:t>
      </w:r>
    </w:p>
    <w:p w14:paraId="20DB25E0" w14:textId="77777777" w:rsidR="00E5199C" w:rsidRDefault="00D06E4C">
      <w:r>
        <w:t xml:space="preserve">{"question": "Tạo ra một ý tưởng mới cho một sản phẩm dựa trên các đầu vào sau. - Điện thoại thông minh + Sách công thức", "trả lời": "Một ý tưởng cho một sản phẩm kết hợp chức năng của điện thoại thông minh và sách công thức là ứng dụng trợ lý nhà bếp thông minh. Ứng dụng này sẽ được thiết kế để giúp người dùng dễ dàng tìm, sắp xếp và làm theo các công thức nấu ăn. Người dùng có thể tìm kiếm công thức nấu ăn bằng nhiều bộ lọc khác nhau, chẳng hạn như hạn chế chế độ ăn uống, thời gian nấu hoặc tính sẵn có của nguyên liệu. Ứng dụng này cũng sẽ cho phép người dùng lưu các công thức nấu ăn yêu thích của họ và tạo danh sách mua sắm. Một tính năng độc đáo của ứng dụng này có thể là khả năng quét các </w:t>
      </w:r>
      <w:r>
        <w:lastRenderedPageBreak/>
        <w:t>thành phần trong phòng đựng thức ăn của bạn bằng máy ảnh điện thoại thông minh của bạn và ứng dụng sẽ đề xuất công thức nấu ăn dựa trên các mặt hàng bạn đã có ở nhà. Ngoài ra, ứng dụng có thể cung cấp hướng dẫn từng bước và video để hướng dẫn người dùng trong quá trình nấu ăn. Ứng dụng cũng có thể được tích hợp với các thiết bị nhà thông minh như lò nướng hoặc nồi nấu chậm, cho phép người dùng theo dõi và kiểm soát quá trình nấu nướng từ điện thoại của họ. Ứng dụng trợ lý nhà bếp thông minh này sẽ giúp mọi người nấu ăn dễ dàng hơn, thuận tiện hơn và dễ tiếp cận hơn."}</w:t>
      </w:r>
    </w:p>
    <w:p w14:paraId="1248D6E6" w14:textId="77777777" w:rsidR="00E5199C" w:rsidRDefault="00D06E4C">
      <w:r>
        <w:t>{"câu hỏi": "Tạo một kịch bản liên quan đến bốn người, Bob, Jack, Sarah và Angela, và giải thích lý do tại sao họ không nói chuyện với nhau.", "trả lời": "Bob, Jack, Sarah và Angela đã từng là một nhóm bạn thân thường xuyên đi chơi và dành thời gian cho nhau. Tuy nhiên, thời gian trôi qua, họ để những hiểu lầm và thiếu giao tiếp đẩy họ ra xa nhau. Sự rạn nứt bắt đầu khi Jack và Sarah bắt đầu hẹn hò, Bob và Angela cảm thấy bị loại khỏi nhóm. Mọi thứ trở nên tồi tệ hơn khi Jack đưa ra một bình luận thẳng thắn về công việc mới của Angela, mà cô ấy đã đích thân đảm nhận. Thay vì nói chuyện với Jack về cảm xúc của mình, Angela bắt đầu tránh các cuộc gặp gỡ nhóm. Trong khi đó, Sarah ngày càng bận rộn với công việc và thường hủy bỏ kế hoạch vào phút cuối. Bob trở nên thất vọng với sự phô trương liên tục của cô ấy và ngừng mời cô ấy đến các sự kiện. \ n \ n Rơm cuối cùng là khi Jack và Sarah chia tay, và nhóm buộc phải chọn phe. Jack tâm sự với Bob trong khi Sarah quay sang Angela, buộc hai cặp phải ngừng liên lạc với nhau. \ n \ n Bốn người bạn không bao giờ giải quyết vấn đề của họ và cuối cùng trôi dạt, chọn cách tránh mặt nhau thay vì đối mặt với vấn đề của họ. Bây giờ, họ không còn nói chuyện với nhau nữa và đã đi theo con đường riêng của họ."}</w:t>
      </w:r>
    </w:p>
    <w:p w14:paraId="0F68E4D6" w14:textId="77777777" w:rsidR="00E5199C" w:rsidRDefault="00D06E4C">
      <w:r>
        <w:t>{"câu hỏi": "Hãy nghĩ ra một hoạt động để giúp một đứa trẻ 8 tuổi học địa lý.", "trả lời": "Một hoạt động thú vị để giúp một đứa trẻ 8 tuổi học địa lý là chơi trò chơi "Săn lùng người nhặt rác lục địa và đại dương". Đây là cách chơi:\n\n1. Bắt đầu bằng cách in ra hoặc vẽ bản đồ thế giới, dán nhãn 7 lục địa và 5 đại dương. Chia các lục địa và đại dương thành các thẻ riêng biệt, mỗi thẻ chứa tên và hình ảnh của một lục địa hoặc đại dương. \n3. Giấu các thẻ xung quanh phòng hoặc nhà, và đưa cho trẻ một danh sách kiểm tra với tên của tất cả các lục địa và đại dương. \ n4. Nhiệm vụ của đứa trẻ là tìm tất cả các thẻ và khớp chúng với vị trí chính xác trên bản đồ thế giới. \ n5. Khi họ tìm thấy từng thẻ và đặt chúng trên bản đồ, hãy yêu cầu họ kiểm tra mục tương ứng trong danh sách kiểm tra của họ. \ n6. Khi chúng đã tìm thấy tất cả các thẻ và hoàn thành bản đồ, hãy thưởng cho chúng một giải thưởng nhỏ hoặc phần thưởng cho thành tích của chúng. \n\nHoạt động này là một cách thú vị để giúp trẻ tìm hiểu vị trí và tên của các lục địa và đại dương trong khi có thời gian vui vẻ khám phá và săn lùng các thẻ ẩn."}</w:t>
      </w:r>
    </w:p>
    <w:p w14:paraId="461FB0D2" w14:textId="77777777" w:rsidR="00E5199C" w:rsidRDefault="00D06E4C">
      <w:r>
        <w:t xml:space="preserve">{"câu hỏi": "Người ta có thể làm những hoạt động gì vào cuối tuần?", "Trả lời": "Có rất nhiều hoạt động người ta có thể làm vào cuối tuần, tùy thuộc vào sở thích và sở thích cá nhân. Một số ý tưởng bao gồm:\n\n1. Hoạt động ngoài trời: Bạn có thể đi bộ đường dài, đi xe đạp hoặc đi dạo trong công viên. Bạn cũng có thể tham gia vào các môn thể thao hoặc các hoạt động ngoài trời khác như câu cá, cắm trại hoặc chèo thuyền kayak. \ n \ n2. Hoạt động văn hóa: Bạn có thể ghé thăm bảo tàng, phòng trưng bày hoặc di tích lịch sử. Bạn cũng có thể tham dự một buổi hòa nhạc hoặc chương trình, hoặc đi đến nhà hát hoặc rạp chiếu phim. \ n \ n3. Các </w:t>
      </w:r>
      <w:r>
        <w:lastRenderedPageBreak/>
        <w:t>hoạt động thư giãn: Dành thời gian cho một số thư giãn rất cần thiết bằng cách có một ngày spa, tham gia một lớp yoga hoặc đơn giản là đọc một cuốn sách ở vị trí yêu thích của bạn. \ n \ n4. Hoạt động xã hội: Dành thời gian với gia đình và bạn bè bằng cách tổ chức tiệc nướng, dã ngoại hoặc đêm trò chơi. Bạn cũng có thể ra ngoài ăn nửa buổi, ăn tối hoặc đồ uống, hoặc tham dự một lễ hội, hội chợ hoặc sự kiện địa phương khác. \ n \ n5. Hoạt động sáng tạo: Liên lạc với khía cạnh nghệ thuật của bạn bằng cách tham gia một lớp học nghệ thuật hoặc thủ công, vẽ hoặc vẽ hoặc làm việc trong một dự án DIY. \ n \ n Điều quan trọng là nghỉ ngơi khỏi thói quen và làm điều gì đó thú vị vào cuối tuần. Dù bạn chọn hoạt động nào, hãy đảm bảo rằng đó là hoạt động giúp bạn trẻ hóa và khiến bạn cảm thấy sảng khoái và sẵn sàng cho tuần tới."}</w:t>
      </w:r>
    </w:p>
    <w:p w14:paraId="48CF4247" w14:textId="77777777" w:rsidR="00E5199C" w:rsidRDefault="00D06E4C">
      <w:r>
        <w:t>{"câu hỏi": "Tạo ra một cách chơi chữ từ \"hoa\".", "câu trả lời": "Tôi hy vọng trò đùa này sẽ nở nụ cười trên khuôn mặt của bạn: Tại sao hoa không bao giờ hẹn hò lần thứ hai? Bởi vì họ nhận ra rằng họ không có nhiều điểm chung và quyết định nhổ nó vào nụ."}</w:t>
      </w:r>
    </w:p>
    <w:p w14:paraId="522E7D67" w14:textId="77777777" w:rsidR="00E5199C" w:rsidRDefault="00D06E4C">
      <w:r>
        <w:t>{"câu hỏi": "Gợi ý 3 từ liên quan đến lớp học.", "trả lời": "bảng đen, giáo viên, học sinh."}</w:t>
      </w:r>
    </w:p>
    <w:p w14:paraId="5C8DA990" w14:textId="77777777" w:rsidR="00E5199C" w:rsidRDefault="00D06E4C">
      <w:r>
        <w:t>{"câu hỏi": "Động não 5 ý tưởng cho một bữa tối lãng mạn.", "câu trả lời": "1. Tạo một bữa tối dưới ánh nến trong vườn với âm nhạc nhẹ nhàng và một con đường lót cánh hoa hồng dẫn đến bàn. Phục vụ một bữa ăn ngon với rượu sâm banh và dâu tây phủ sô cô la cho món tráng miệng. \ n \ n2. Lên kế hoạch cho một bữa tối trên tầng thượng dưới những vì sao với cảnh quan thành phố hoặc đại dương tuyệt đẹp. Phục vụ một bữa ăn nhiều món với mỗi món đại diện cho một khoảnh khắc hoặc kỷ niệm đặc biệt trong mối quan hệ của bạn. \ n \ n3. Thiết lập trải nghiệm đầu bếp riêng tại nhà với thực đơn phù hợp với các món ăn và nguyên liệu yêu thích của đối tác của bạn. Thiết lập tâm trạng với ánh sáng mờ, âm nhạc nhẹ nhàng và trang trí bàn trang nhã.\n\n4. Tham gia một lớp học nấu ăn cùng nhau và học cách làm một món ăn mới, sau đó thưởng thức bữa ăn bạn nấu cùng với một chai rượu vang. Làm cho nó thêm đặc biệt bằng cách đặt bàn với cài đặt địa điểm được cá nhân hóa và một ghi chú tình yêu chân thành cho đối tác của bạn. \ n \ n5. Đặt một chuyến du ngoạn ăn tối hoặc đi thuyền và thưởng thức bữa tối riêng tư trong khi trôi nổi dọc theo một tuyến đường thủy tuyệt đẹp. Thiết lập tâm trạng với âm nhạc, nến và khung cảnh hoàng hôn tuyệt đẹp. Kết thúc đêm với một món tráng miệng ngọt ngào và một điệu nhảy chậm dưới những vì sao."}</w:t>
      </w:r>
    </w:p>
    <w:p w14:paraId="41AEEEA7" w14:textId="77777777" w:rsidR="00E5199C" w:rsidRDefault="00D06E4C">
      <w:r>
        <w:t xml:space="preserve">{"câu hỏi": "Tạo thời gian biểu để hiển thị quy trình nướng bánh.", "trả lời": "Dưới đây là bảng thời gian mẫu cho thấy quá trình nướng bánh từ đầu đến cuối, bao gồm chuẩn bị và dọn dẹp:\n\n| Thời gian | Hoạt động |\n|---------------|-----------------------------------------------------|\n| 0:00 - 0:05 | Làm nóng lò trước.                                   |\n| 0:05 - 0:20 | Thu thập và đo lường tất cả các thành phần.                 |\n| 0:20 - 0:30 | Trộn các nguyên liệu khô: bột mì, đường, bột nở|\n| 0:30 - 0:35 | Thêm các thành phần ướt: sữa, bơ, trứng.        |\n| 0:35 - 0:40 | Trộn các thành phần với nhau cho đến khi mịn.          |\n| 0:40 - 0:45 | Đổ bột vào chảo nướng đã bôi mỡ.          |\n| 0:45 - 0:50 | Đặt chảo vào lò nướng đã được làm nóng trước.              |\n| 0:50 - 1:20 | Nướng bánh trong 30 phút.                       |\n| 1:20 - 1:25 | Lấy bánh ra khỏi lò và để nguội.      |\n| 1:25 - 1:35 | Trang trí bánh với sương giá và toppings.       |\n| 1:35 - 1:45 | Phục vụ bánh và thưởng thức!                           |\n| 1:45 - 2:00 | Dọn dẹp nhà bếp và cất đi nguyên liệu.      |\n\nTổng thời gian: 2 giờ. \n\nNote: Đây chỉ là một ví dụ về bảng thời </w:t>
      </w:r>
      <w:r>
        <w:lastRenderedPageBreak/>
        <w:t>gian nướng bánh. Các bước và thời gian cụ thể có thể khác nhau tùy thuộc vào công thức, thiết bị và sở thích cá nhân."}</w:t>
      </w:r>
    </w:p>
    <w:p w14:paraId="6F064160" w14:textId="77777777" w:rsidR="00E5199C" w:rsidRDefault="00D06E4C">
      <w:r>
        <w:t>{"câu hỏi": "Soạn một mô tả ba câu về địa hình của một ngọn đồi.", "câu trả lời": "Một ngọn đồi là một địa hình nhô lên trên địa hình xung quanh của nó, thường có một đỉnh và các cạnh dốc riêng biệt. Nó có thể có chiều cao và hình dạng khác nhau, nhưng thường được coi là nhỏ hơn một ngọn núi. Địa hình của một ngọn đồi có thể bao gồm độ dốc cao, sườn dốc thoai thoải, hoặc kết hợp cả hai, và nó có thể được bao phủ bởi thảm thực vật, đá hoặc đất."}</w:t>
      </w:r>
    </w:p>
    <w:p w14:paraId="5E06EF5E" w14:textId="77777777" w:rsidR="00E5199C" w:rsidRDefault="00D06E4C">
      <w:r>
        <w:t>{"câu hỏi": "Ứng dụng nên có những tính năng gì để làm cho nó thân thiện với người dùng?", "câu trả lời": "Một ứng dụng có các tính năng sau đây có thể thân thiện với người dùng:\n\n1. Thiết kế và giao diện trực quan: Ứng dụng phải dễ điều hướng, với các menu đơn giản và các biểu tượng rõ ràng. \ n \ n2. Khả năng phản hồi: Ứng dụng sẽ tải nhanh và phản hồi kịp thời với đầu vào của người dùng, không có độ trễ hoặc độ trễ. \ n \ n3. Khả năng tiếp cận: Ứng dụng phải được thiết kế để phù hợp với người dùng với các mức độ khả năng khác nhau, bao gồm cả những người khiếm thị, thính giác hoặc vận động. \ n \ n4. Cá nhân hóa: Ứng dụng sẽ cho phép người dùng tùy chỉnh trải nghiệm của họ bằng cách điều chỉnh cài đặt, chọn chủ đề hoặc giao diện hoặc tạo bố cục ưa thích. \ n \ n5. Dễ dàng giới thiệu: Ứng dụng phải bao gồm các hướng dẫn hoặc hướng dẫn rõ ràng, ngắn gọn cho người dùng mới. \ n \ n6. Cập nhật thường xuyên: Ứng dụng nên được cập nhật thường xuyên để sửa lỗi, cải thiện hiệu suất và thêm các tính năng mới. \ n \ n7. Tính năng trợ giúp: Ứng dụng phải có trung tâm trợ giúp hoặc phần Câu hỏi thường gặp tích hợp sẵn, cũng như hỗ trợ khách hàng dễ truy cập.\n\n8. Hỗ trợ đa ngôn ngữ: Ứng dụng phải có sẵn bằng nhiều ngôn ngữ, đặc biệt nếu đối tượng mục tiêu của nó là toàn cầu. \ n \ n9. Tích hợp liền mạch: Ứng dụng nên tích hợp liền mạch với các ứng dụng hoặc dịch vụ khác mà người dùng thường xuyên sử dụng, cải thiện chức năng và sự tiện lợi. \ n \ n10. Chính sách quyền riêng tư rõ ràng: Ứng dụng phải có chính sách quyền riêng tư minh bạch và dễ hiểu, nêu chi tiết cách dữ liệu người dùng được thu thập, sử dụng và bảo vệ."}</w:t>
      </w:r>
    </w:p>
    <w:p w14:paraId="4B19CDC7" w14:textId="77777777" w:rsidR="00E5199C" w:rsidRDefault="00D06E4C">
      <w:r>
        <w:t>{"câu hỏi": "Thách thức chính với việc sử dụng deep learning để xử lý ngôn ngữ tự nhiên là gì?", "câu trả lời": "Một trong những thách thức chính với việc sử dụng deep learning để xử lý ngôn ngữ tự nhiên (NLP) là hiểu được sự phức tạp và sắc thái của ngôn ngữ con người. Ngôn ngữ có tính ngữ cảnh cao và phụ thuộc nhiều vào kiến thức thông thường, khiến các mô hình học sâu khó xử lý chính xác và tạo ra văn bản phù hợp với nhận thức của con người. Ngoài ra, lượng dữ liệu khổng lồ cần thiết cho các mô hình học sâu để dự đoán chính xác và tạo ra ngôn ngữ của con người có thể gây khó khăn cho việc đào tạo và triển khai các mô hình này. Điều này có thể dẫn đến các vấn đề như thiếu khả năng khái quát hóa, khó hiểu các phụ thuộc theo ngữ cảnh dài và không có khả năng xử lý các từ ngoài vốn từ vựng (OOV). Cuối cùng, sự thiếu minh bạch trong quá trình ra quyết định của các mô hình học sâu và khó khăn trong việc diễn giải kết quả của chúng cũng có thể gây khó khăn cho việc sử dụng deep learning cho các nhiệm vụ NLP."}</w:t>
      </w:r>
    </w:p>
    <w:p w14:paraId="37F822F6" w14:textId="77777777" w:rsidR="00E5199C" w:rsidRDefault="00D06E4C">
      <w:r>
        <w:t xml:space="preserve">{"Câu hỏi": "Theo tài liệu, ngành công nghiệp nào sẽ đầu tư nhiều nhất vào AI trong 5 năm tới? - Tài liệu: Theo một báo cáo gần đây từ PwC, ngành công nghiệp ô tô dự kiến sẽ đầu tư nhiều nhất vào AI trong năm năm tới, theo sát là lĩnh vực chăm sóc sức khỏe.", "trả lời": </w:t>
      </w:r>
      <w:r>
        <w:lastRenderedPageBreak/>
        <w:t>"Theo tài liệu, ngành công nghiệp ô tô dự kiến sẽ đầu tư nhiều nhất vào AI trong năm năm tới."}</w:t>
      </w:r>
    </w:p>
    <w:p w14:paraId="4561FEC6" w14:textId="77777777" w:rsidR="00E5199C" w:rsidRDefault="00D06E4C">
      <w:r>
        <w:t>{"câu hỏi": "Với thông tin đã cho, hãy cho biết tuyên bố này đúng hay sai: - Tuyên bố: Ngành chăm sóc sức khỏe sẽ đầu tư nhiều thứ hai vào AI trong năm năm tới. \n\nTài liệu: Theo một báo cáo gần đây từ PwC, ngành công nghiệp ô tô dự kiến sẽ đầu tư nhiều nhất vào AI trong năm năm tới, theo sát là lĩnh vực chăm sóc sức khỏe.  "Trả lời": "Đúng. Theo tài liệu đã cho, lĩnh vực chăm sóc sức khỏe dự kiến sẽ đầu tư nhiều thứ hai vào AI trong năm năm tới, theo sát sau ngành công nghiệp ô tô.</w:t>
      </w:r>
    </w:p>
    <w:p w14:paraId="5B77CFBD" w14:textId="77777777" w:rsidR="00E5199C" w:rsidRDefault="00D06E4C">
      <w:r>
        <w:t>{"câu hỏi": "Một số thách thức khi sử dụng máy học để phát hiện gian lận là gì?", "câu trả lời": "Học máy ngày càng được sử dụng để phát hiện gian lận, nhưng vẫn còn một số thách thức liên quan đến việc sử dụng nó. Một số thách thức này bao gồm: \ n \ n1. Dữ liệu mất cân bằng: Các hoạt động gian lận thường là những sự kiện hiếm gặp so với các giao dịch thông thường. Điều này tạo ra một vấn đề mất cân bằng lớp học trong đó mô hình học máy có thể gặp khó khăn trong việc dự đoán chính xác các sự kiện gian lận hiếm gặp, dẫn đến số lượng lớn âm tính giả. \ n \ n2. Chiến thuật phát triển: Bọn tội phạm luôn cố gắng đi trước một bước và kết quả là, chiến thuật gian lận của chúng không ngừng phát triển. Điều này đặt ra một thách thức cho các mô hình học máy, có thể đã được đào tạo dựa trên dữ liệu lịch sử không còn phản ánh chính xác hành vi gian lận hiện tại. \ n \ n3. Kỹ thuật tính năng: Phát hiện gian lận chính xác thường yêu cầu sử dụng các tính năng phức tạp có nguồn gốc từ dữ liệu giao dịch thô. Kỹ thuật tính năng là quá trình tạo ra các tính năng dẫn xuất này và nó là một nhiệm vụ tốn thời gian và phức tạp đòi hỏi chuyên môn về miền. \ n \ n4. Dương tính giả: Các mô hình học máy đôi khi có thể gắn cờ các giao dịch hợp pháp là gian lận, dẫn đến số lượng dương tính giả cao. Điều này có thể dẫn đến sự bất tiện cho khách hàng, những người có thể bị chặn giao dịch. \ n \ n5. Giải thích mô hình: Các mô hình học máy đôi khi có thể rất phức tạp và khó giải thích, gây khó khăn cho việc hiểu tại sao một giao dịch cụ thể bị gắn cờ là gian lận. \ n \ n6. Quyền riêng tư dữ liệu: Phát hiện gian lận liên quan đến việc xử lý một lượng lớn dữ liệu cá nhân nhạy cảm, điều này có thể dẫn đến lo ngại về quyền riêng tư. Các mô hình máy học phải được thiết kế để hoạt động theo cách tôn trọng quyền riêng tư dữ liệu và tuân thủ các quy định liên quan."}</w:t>
      </w:r>
    </w:p>
    <w:p w14:paraId="1E696F63" w14:textId="77777777" w:rsidR="00E5199C" w:rsidRDefault="00D06E4C">
      <w:r>
        <w:t>{"question": "Đổi tên thư mục sau: - Tên thư mục: Documents_1940", "answer": "Để đổi tên thư mục \"Documents_1940,\" vui lòng làm theo các bước sau tùy thuộc vào hệ điều hành của bạn:\n\nWindows:\n1. Mở File Explorer\n2. Điều hướng đến vị trí của thư mục \"Documents_1940\" \ n3. Nhấp chuột phải vào thư mục \"Documents_1940\" và chọn \"Rename\" từ menu thả xuống\n4. Nhập tên mới cho thư mục và nhấn Enter\n\nMacOS:\n1. Mở Finder\n2. Điều hướng đến vị trí của thư mục \"Documents_1940\" \ n3. Nhấp vào thư mục \"Documents_1940\" một lần để chọn nó, sau đó nhấp lại vào tên thư mục để chỉnh sửa nó \ n4. Nhập tên mới cho thư mục và nhấn Enter."}</w:t>
      </w:r>
    </w:p>
    <w:p w14:paraId="4DE2E7C1" w14:textId="77777777" w:rsidR="00E5199C" w:rsidRDefault="00D06E4C">
      <w:r>
        <w:t xml:space="preserve">{"câu hỏi": "Soạn kịch bản lồng tiếng theo phong cách quảng cáo du lịch.", "câu trả lời": "Lồng tiếng:\n\"Trốn thoát đến thiên đường và khám phá những kỳ quan của thế giới với chúng tôi. Hãy để chúng tôi đưa bạn vào một cuộc hành trình đến những cảnh quan ngoạn </w:t>
      </w:r>
      <w:r>
        <w:lastRenderedPageBreak/>
        <w:t>mục, nền văn hóa hấp dẫn và những kỷ niệm khó quên. Cho dù đó là những bãi biển đầy cát của Bali, động vật hoang dã tuyệt đẹp của châu Phi hay lịch sử phong phú của châu Âu, chúng tôi có một điểm đến cho mọi du khách. Với dịch vụ tuyệt vời, hướng dẫn viên chuyên nghiệp và những cuộc phiêu lưu thú vị của chúng tôi, bạn sẽ có chuyến đi để đời. Vì vậy, hãy đóng gói túi xách của bạn, lấy máy ảnh của bạn và chúng ta hãy cùng nhau khám phá thế giới. Đặt chuyến đi của bạn ngay hôm nay và để cuộc phiêu lưu bắt đầu.\""}</w:t>
      </w:r>
    </w:p>
    <w:p w14:paraId="14E1B933" w14:textId="77777777" w:rsidR="00E5199C" w:rsidRDefault="00D06E4C">
      <w:r>
        <w:t>{"question": "Xếp hạng các mục sau theo mức độ phổ biến của chúng. - Sách, Phim, Trò chơi điện tử", "trả lời": "Rất khó để xếp hạng chính xác mức độ phổ biến của sách, phim và trò chơi điện tử vì chúng đều có lượng khán giả lớn và mức độ phổ biến của chúng có thể thay đổi tùy thuộc vào các yếu tố như độ tuổi, vị trí địa lý và sở thích cá nhân. Tuy nhiên, như một khái quát, chúng ta có thể xếp hạng chúng như sau, dựa trên doanh thu được tạo ra bởi mỗi ngành: \ n \ n1. Trò chơi điện tử\n2. Phim\n3. Sách."}</w:t>
      </w:r>
    </w:p>
    <w:p w14:paraId="328A8416" w14:textId="77777777" w:rsidR="00E5199C" w:rsidRDefault="00D06E4C">
      <w:r>
        <w:t>{"câu hỏi": "Liệt kê sáu quốc gia đông dân nhất ở châu Âu.", "câu trả lời": "Theo ước tính của Liên Hợp Quốc, tính đến năm 2019, sáu quốc gia đông dân nhất ở châu Âu là:\n\n1. Nga: 145.872.256\n2. Đức: 83.517.045\n3. Vương quốc Anh: 66,959,016\n4. Pháp: 66.987.244\n5. Ý: 60.550.075\n6. Tây Ban Nha: 46.692.858"}</w:t>
      </w:r>
    </w:p>
    <w:p w14:paraId="06FA206E" w14:textId="77777777" w:rsidR="00E5199C" w:rsidRDefault="00D06E4C">
      <w:r>
        <w:t>{"câu hỏi": "Viết lại đoạn này với ngôn ngữ rõ ràng và chính xác. - Trong thế giới ngày nay, rất nhiều tiến bộ đã được tìm thấy liên quan đến công nghệ đã hỗ trợ chúng ta trong kinh doanh.", "trả lời": "Trong thế giới ngày nay, nhiều tiến bộ công nghệ đã được khám phá giúp chúng ta tiến hành kinh doanh."}</w:t>
      </w:r>
    </w:p>
    <w:p w14:paraId="44BAC6AC" w14:textId="77777777" w:rsidR="00E5199C" w:rsidRDefault="00D06E4C">
      <w:r>
        <w:t>{"question": "Create a program to play Rock, Paper, Scissors", "answer": "Đây là một giải pháp để tạo trò chơi Rock, Paper, Scissors bằng Python:\n\n'''python\nimport random\n\ndef play():\n user = input(\"'r' cho rock, 'p' cho giấy, 's' cho kéo:\")\n computer = random.choice(['r', 'p', 's'])\n\n if user == computer:\n return 'tie'\n\n if is_win(user,  máy tính):\n trở về 'Bạn đã thắng!' \n\n trở về: "Ngươi thua!" \n\n\ndef is_win(người chơi, đối thủ):\n\n if (người chơi == 'r' và đối thủ == 's') hoặc (người chơi == 's' và đối thủ == 'p') hoặc (người chơi == 'p' và đối thủ == 'r'):\n trả về True\n\n\nprint(play())\n''\n\n\nTrong chương trình này, người dùng được nhắc nhập lựa chọn đá, giấy hoặc kéo. Lựa chọn của máy tính được tạo ngẫu nhiên. Hai đầu vào sau đó được so sánh trong hàm 'is_win' để xác định ai thắng. Nếu cả người dùng và máy tính đều không thắng, trò chơi là hòa. Kết quả của trò chơi sau đó được in ra màn hình."}</w:t>
      </w:r>
    </w:p>
    <w:p w14:paraId="4C647C7D" w14:textId="77777777" w:rsidR="00E5199C" w:rsidRDefault="00D06E4C">
      <w:r>
        <w:t>{"câu hỏi": "Chuyển đổi chiều cao này thành inch. - 1,83 m", "trả lời": "Đó sẽ là khoảng 72 inch."}</w:t>
      </w:r>
    </w:p>
    <w:p w14:paraId="4608B69B" w14:textId="77777777" w:rsidR="00E5199C" w:rsidRDefault="00D06E4C">
      <w:r>
        <w:t xml:space="preserve">{"câu hỏi": "Thiết kế ứng dụng cho trải nghiệm mua sắm trực tuyến.", "trả lời": "Khi thiết kế ứng dụng cho trải nghiệm mua sắm trực tuyến, có một số tính năng chính cần được đưa vào để đảm bảo trải nghiệm liền mạch và thân thiện với người dùng cho khách hàng.\n\n1. Giao diện người dùng: Ứng dụng phải có giao diện sạch sẽ, hiện đại và dễ điều hướng, với hình ảnh và mô tả chất lượng cao về sản phẩm. Màn hình chính có thể giới thiệu các mặt hàng phổ biến, chương trình khuyến mãi đang diễn ra và thanh tìm kiếm để truy cập nhanh vào các </w:t>
      </w:r>
      <w:r>
        <w:lastRenderedPageBreak/>
        <w:t>sản phẩm mong muốn. \ n \ n2. Danh mục sản phẩm và bộ lọc: Ứng dụng phải có các danh mục được sắp xếp cho các loại sản phẩm khác nhau, với các tùy chọn để lọc theo giá, thương hiệu, màu sắc, kích thước và các thuộc tính có liên quan khác.\n\n3. Giỏ hàng và Thanh toán: Tính năng giỏ hàng phải dễ dàng truy cập, cho phép người dùng thêm hoặc xóa các mặt hàng, xem tổng chi phí và tiến hành quy trình thanh toán an toàn. Quy trình thanh toán nên được sắp xếp hợp lý, với tùy chọn lưu thông tin vận chuyển và thanh toán để mua hàng nhanh hơn trong tương lai. \ n \ n4. Tài khoản khách hàng: Người dùng sẽ có thể tạo tài khoản để lưu thông tin cá nhân của họ, xem các đơn đặt hàng trước đây và theo dõi trạng thái của các đơn đặt hàng hiện tại. Tài khoản cũng phải có tính năng danh sách mong muốn, nơi khách hàng có thể lưu các mặt hàng để mua hàng trong tương lai. \ n \ n5. Hỗ trợ khách hàng: Cần có một hệ thống hỗ trợ khách hàng mạnh mẽ, bao gồm các tùy chọn hỗ trợ trò chuyện trực tiếp, email hoặc điện thoại. Phần Câu hỏi thường gặp cũng có thể được cung cấp để trả lời nhanh cho các câu hỏi thường gặp. \ n \ n6. Thông báo và khuyến mãi: Ứng dụng phải có tính năng gửi thông báo đẩy cho khách hàng, thông báo cho họ về sản phẩm mới, chương trình khuyến mãi và bán hàng. Giảm giá độc quyền trong ứng dụng hoặc quyền truy cập sớm vào các bộ sưu tập mới cũng có thể được cung cấp như một cách để khuyến khích khách hàng sử dụng ứng dụng.\n\nBằng cách kết hợp các tính năng chính này, một ứng dụng mua sắm trực tuyến có thể cung cấp trải nghiệm thú vị và liền mạch cho khách hàng, giúp thúc đẩy doanh số bán hàng và lòng trung thành của khách hàng."}</w:t>
      </w:r>
    </w:p>
    <w:p w14:paraId="57522110" w14:textId="77777777" w:rsidR="00E5199C" w:rsidRDefault="00D06E4C">
      <w:r>
        <w:t>{"câu hỏi": "Khi nào là thời điểm tốt nhất để đầu tư vào trái phiếu?", "Trả lời": "Thời điểm tốt nhất để đầu tư vào trái phiếu phụ thuộc vào một số yếu tố như lãi suất, lạm phát và tình trạng chung của nền kinh tế. Nói chung, đầu tư vào trái phiếu có thể là một lựa chọn tốt khi lãi suất cao, vì điều này có nghĩa là trái phiếu sẽ trả lợi suất cao hơn cho nhà đầu tư. Ngoài ra, khi thị trường chứng khoán hoặc nền kinh tế đang trải qua sự biến động hoặc không chắc chắn, trái phiếu có thể cung cấp một nơi trú ẩn an toàn và một nguồn thu nhập dễ dự đoán hơn, vì chúng thường được coi là ít rủi ro hơn cổ phiếu. Tuy nhiên, điều quan trọng cần nhớ là giá trái phiếu và lãi suất di chuyển theo hướng ngược nhau, vì vậy nếu lãi suất dự kiến tăng, giá trị của trái phiếu có thể giảm. Bạn nên tham khảo ý kiến của cố vấn tài chính để xác định xem đây có phải là thời điểm thích hợp để đầu tư vào trái phiếu hay không với tình hình và mục tiêu tài chính cá nhân của một cá nhân."}</w:t>
      </w:r>
    </w:p>
    <w:p w14:paraId="04CB4AF7" w14:textId="77777777" w:rsidR="00E5199C" w:rsidRDefault="00D06E4C">
      <w:r>
        <w:t>{"question": "Viết chương trình Python để in tất cả các số nguyên tố từ 0 đến 100.", "answer": "Đây là một chương trình Python đơn giản in tất cả các số nguyên tố từ 0 đến 100:\n\n'''python\n# tạo một hàm để kiểm tra xem một số có phải là số nguyên tố \ ndef is_prime (num) : \ n nếu num &gt; 1: \ n # kiểm tra số nguyên tố \ n cho i trong phạm vi (2,  num):\n if (num % i) == 0:\n return False\n return True\n else:\n return False\n\n# iterate from 0 to 100 and print primes\nfor num in range(0, 101):\n if is_prime(num):\n print(num)\n'''"}</w:t>
      </w:r>
    </w:p>
    <w:p w14:paraId="0607ABA4" w14:textId="77777777" w:rsidR="00E5199C" w:rsidRDefault="00D06E4C">
      <w:r>
        <w:t xml:space="preserve">{"câu hỏi": "Cách tốt nhất để lưu trữ dữ liệu trong ứng dụng dành cho thiết bị di động là gì?", "Trả lời": "Cách tốt nhất để lưu trữ dữ liệu trong ứng dụng dành cho thiết bị di động phụ thuộc vào nhu cầu cụ thể và loại dữ liệu được lưu trữ. Một số cách phổ biến nhất để lưu trữ dữ liệu trong ứng dụng dành cho thiết bị di động bao gồm: \ n \ n1. Lưu trữ cục bộ: Bạn có </w:t>
      </w:r>
      <w:r>
        <w:lastRenderedPageBreak/>
        <w:t>thể lưu trữ dữ liệu trực tiếp trên thiết bị bằng các tùy chọn lưu trữ cục bộ như SQLite, SharedPreferences hoặc CoreData. Lưu trữ cục bộ nhanh và không yêu cầu kết nối internet, nhưng nó có thể bị giới hạn bởi dung lượng lưu trữ của thiết bị. \ n \ n2. Lưu trữ đám mây: Bạn có thể sử dụng các dịch vụ lưu trữ dựa trên đám mây như Amazon Web Services hoặc Google Cloud để lưu trữ dữ liệu từ xa. Lưu trữ đám mây cung cấp dung lượng lưu trữ gần như không giới hạn và dữ liệu có thể được truy cập từ bất kỳ thiết bị nào có kết nối internet, nhưng có thể có những lo ngại về độ trễ và băng thông. Phương pháp kết hợp: Một số ứng dụng sử dụng kết hợp lưu trữ cục bộ và đám mây. Ví dụ: dữ liệu quan trọng hoặc được truy cập thường xuyên có thể được lưu trữ cục bộ để truy cập nhanh, trong khi dữ liệu ít được truy cập thường xuyên hơn có thể được lưu trữ trên đám mây.\n\nCuối cùng, cách tốt nhất để lưu trữ dữ liệu trong ứng dụng dành cho thiết bị di động phụ thuộc vào các yếu tố như loại và kích thước của dữ liệu, tần suất cần truy cập,  và liệu dữ liệu có cần khả dụng ngoại tuyến hay không. Điều quan trọng là phải cân nhắc ưu và nhược điểm của các tùy chọn lưu trữ khác nhau và chọn tùy chọn đáp ứng tốt nhất nhu cầu của ứng dụng và người dùng ứng dụng."}</w:t>
      </w:r>
    </w:p>
    <w:p w14:paraId="6F50781C" w14:textId="77777777" w:rsidR="00E5199C" w:rsidRDefault="00D06E4C">
      <w:r>
        <w:t>{"câu hỏi": "Kể tên 3 tiểu bang Hoa Kỳ có khí hậu sa mạc.", "câu trả lời": "Ba tiểu bang của Hoa Kỳ có khí hậu sa mạc là Arizona, Nevada và California."}</w:t>
      </w:r>
    </w:p>
    <w:p w14:paraId="7D1CB996" w14:textId="77777777" w:rsidR="00E5199C" w:rsidRDefault="00D06E4C">
      <w:r>
        <w:t>{"câu hỏi": "Bạn sẽ mô tả một lối sống bền vững như thế nào?", "Câu trả lời": "Lối sống bền vững là lối sống trong đó các cá nhân cố gắng giảm tác động của họ đối với tài nguyên thiên nhiên của Trái đất và tích cực làm việc để bảo tồn hành tinh cho các thế hệ tương lai. Những người có lối sống bền vững thường thay đổi cuộc sống hàng ngày để giảm lượng khí thải carbon, bảo tồn nước và năng lượng, hỗ trợ các nguồn năng lượng tái tạo, tái chế và giảm chất thải, sử dụng phương tiện giao thông công cộng hoặc các lựa chọn giao thông phát thải thấp khác và hỗ trợ các hoạt động thân thiện với môi trường trong cộng đồng của họ. Lối sống này cũng có thể bao gồm hỗ trợ nông nghiệp địa phương và hữu cơ, giảm tiêu thụ các vật liệu có hại và không tái tạo, và ủng hộ các chính sách thúc đẩy tính bền vững. Nhìn chung, một lối sống bền vững xoay quanh nguyên tắc cân bằng nhu cầu cá nhân với sức khỏe và hạnh phúc của hành tinh."}</w:t>
      </w:r>
    </w:p>
    <w:p w14:paraId="5208B397" w14:textId="77777777" w:rsidR="00E5199C" w:rsidRDefault="00D06E4C">
      <w:r>
        <w:t xml:space="preserve">{"câu hỏi": "Giải thích thuật ngữ 'tải nhận thức.'", "câu trả lời": "Tải nhận thức đề cập đến lượng nỗ lực tinh thần hoặc dung lượng bộ nhớ làm việc cần thiết để thực hiện một nhiệm vụ cụ thể hoặc hiểu một phần thông tin. Đó là một khái niệm lý thuyết nhằm giúp mọi người hiểu và cải thiện việc thiết kế các tài liệu giảng dạy và cách chúng được trình bày. Có ba loại tải trọng nhận thức: nội tại, không liên quan và tiếng Đức. \ n \ nTải nhận thức nội tại là sự phức tạp vốn có của tài liệu được học, và nó được xác định bởi bản chất của nội dung và kiến thức và khả năng trước đó của người học. Tải trọng nhận thức bên ngoài đề cập đến nỗ lực tinh thần bổ sung cần thiết để xử lý thông tin do cách nó được trình bày hoặc tổ chức. Mặt khác, tải trọng nhận thức của Germane đề cập đến nỗ lực tinh thần được sử dụng để xây dựng kiến thức và hiểu biết lâu dài, chẳng hạn như tạo ra các kết nối giữa thông tin mới và kiến thức trước đó. Tóm lại, tải trọng nhận thức đề cập đến tổng số nỗ lực tinh thần cần thiết để xử lý thông tin, học các khái niệm mới và thực hiện các nhiệm vụ. Bằng cách hiểu và giảm </w:t>
      </w:r>
      <w:r>
        <w:lastRenderedPageBreak/>
        <w:t>thiểu tải trọng nhận thức, các nhà thiết kế giảng dạy có thể tạo ra những trải nghiệm học tập hiệu quả hơn."}</w:t>
      </w:r>
    </w:p>
    <w:p w14:paraId="32DE8AB0" w14:textId="77777777" w:rsidR="00E5199C" w:rsidRDefault="00D06E4C">
      <w:r>
        <w:t>{"câu hỏi": "Các hoạt động ngoài trời có thể giúp mọi người khỏe mạnh về thể chất và tinh thần như thế nào?", "Trả lời": "Có rất nhiều lợi ích sức khỏe thể chất và tinh thần liên quan đến việc tham gia các hoạt động ngoài trời. Dưới đây là một số cách mà các hoạt động ngoài trời có thể giúp mọi người khỏe mạnh: \ n \ n1. Cung cấp nguồn vitamin D tự nhiên: Tiếp xúc với ánh sáng mặt trời trong các hoạt động ngoài trời có thể cung cấp cho cơ thể một nguồn vitamin D tự nhiên, rất cần thiết cho sự phát triển và duy trì xương và răng khỏe mạnh. Giảm căng thẳng và lo lắng: Thiên nhiên có tác dụng làm dịu tâm trí, và dành thời gian ngoài trời có thể giúp giảm mức độ căng thẳng và lo lắng. Các hoạt động như đi bộ đường dài, cắm trại và làm vườn có thể giúp mọi người thư giãn và ngắt kết nối khỏi những áp lực của cuộc sống hàng ngày. Tăng hoạt động thể chất: Các hoạt động ngoài trời thường liên quan đến nỗ lực thể chất, có thể giúp cải thiện sức khỏe tim mạch, tăng sức chịu đựng và xây dựng sức mạnh. Cho dù đó là đi xe đạp, chơi bóng đá hay đi bơi, các hoạt động ngoài trời có thể là một cách thú vị và thú vị để duy trì hoạt động. \ n \ n4. Thúc đẩy kết nối xã hội: Tham gia các hoạt động ngoài trời với bạn bè hoặc thành viên gia đình có thể giúp tăng cường kết nối xã hội và cải thiện mối quan hệ giữa các cá nhân. Các hoạt động nhóm như nướng thịt, dã ngoại hoặc chơi ném đĩa có thể thúc đẩy ý thức cộng đồng và tạo cơ hội tương tác xã hội. \ n \ n5. Cải thiện sức khỏe tinh thần: Ở ngoài trời và tham gia hoạt động thể chất có thể giúp cải thiện tâm trạng và tăng cường sức khỏe tinh thần tổng thể. Nghiên cứu đã chỉ ra rằng dành thời gian trong tự nhiên có thể giúp giảm các triệu chứng trầm cảm, cải thiện chức năng nhận thức và nâng cao lòng tự trọng. Tóm lại, các hoạt động ngoài trời mang lại nhiều lợi ích sức khỏe thể chất và tinh thần, và có thể giúp mọi người khỏe mạnh và hạnh phúc. Vì vậy, hãy ra ngoài, đắm mình dưới ánh nắng mặt trời và tận hưởng tất cả những lợi ích mà thiên nhiên mang lại!"}</w:t>
      </w:r>
    </w:p>
    <w:p w14:paraId="1E7B4BD2" w14:textId="77777777" w:rsidR="00E5199C" w:rsidRDefault="00D06E4C">
      <w:r>
        <w:t>{"câu hỏi": "Bốn yếu tố của động lực là gì?", "Trả lời": "Bốn yếu tố chính của động lực là:\n1. Đáp ứng nhu cầu sinh lý: Điều này đề cập đến các yêu cầu vật lý cơ bản cho sự sống còn của con người, chẳng hạn như thức ăn, nước, nơi ở và quần áo. Nếu những nhu cầu này không được đáp ứng, một cá nhân sẽ khó tập trung vào bất cứ điều gì khác. \ n \ n2. Thành tựu: Điều này đề cập đến động lực hoàn thành và mong muốn đạt được một mức độ chuyên môn nhất định trong một lĩnh vực cụ thể. Nó liên quan đến việc thiết lập và đáp ứng các mục tiêu, và cảm thấy hoàn thành khi những mục tiêu đó được đáp ứng. \ n \ n3. Sự công nhận: Điều này đề cập đến nhu cầu được xã hội chấp thuận và đánh giá cao từ những người khác. Nó liên quan đến việc nhận được sự công nhận và phản hồi tích cực cho thành tích, có thể thúc đẩy lòng tự trọng và động lực. \ n \ n4. Khuyến khích và phần thưởng: Điều này đề cập đến các động lực bên ngoài có thể ảnh hưởng đến hành vi, chẳng hạn như phần thưởng tài chính, khuyến mãi hoặc các lợi ích hữu hình khác. Những động lực này có thể cung cấp thêm động lực bằng cách cung cấp một mục tiêu rõ ràng và hữu hình để hướng tới."}</w:t>
      </w:r>
    </w:p>
    <w:p w14:paraId="7B186E82" w14:textId="77777777" w:rsidR="00E5199C" w:rsidRDefault="00D06E4C">
      <w:r>
        <w:t xml:space="preserve">{"question": "Kể tên 3 công cụ được sử dụng để chỉnh sửa văn bản.", "answer": "Ba công cụ được sử dụng rộng rãi để chỉnh sửa văn bản là: \n\n1. Notepad: Một trình soạn thảo văn bản đơn giản cho Windows, được cài đặt sẵn trong hệ điều hành. \ n2. Sublime Text: Một </w:t>
      </w:r>
      <w:r>
        <w:lastRenderedPageBreak/>
        <w:t>trình soạn thảo văn bản đa năng cho mã và đánh dấu, hỗ trợ nhiều ngôn ngữ lập trình và có nhiều tính năng. \ n3. Vim: Một trình soạn thảo văn bản có cấu hình cao, chủ yếu được sử dụng trong giao diện dòng lệnh để chỉnh sửa văn bản trong thiết bị đầu cuối."}</w:t>
      </w:r>
    </w:p>
    <w:p w14:paraId="73546C68" w14:textId="77777777" w:rsidR="00E5199C" w:rsidRDefault="00D06E4C">
      <w:r>
        <w:t>{"câu hỏi": "Tạo thuật toán phát hiện đạo văn giữa hai đoạn văn bản.", "câu trả lời": "Đây là ví dụ về thuật toán phát hiện đạo văn giữa hai đoạn văn bản:\n\n1. **Tiền xử lý:** Bắt đầu bằng cách làm sạch và xử lý sơ bộ hai văn bản, bao gồm xóa dấu câu, chuyển đổi tất cả các chữ cái thành chữ thường và xóa bất kỳ từ dừng nào (các từ phổ biến như \"and,\" \"the,\" và \"of\" không có khả năng hữu ích trong việc phát hiện đạo văn).\n\n2. **Tokenization:** Chia mỗi văn bản thành một danh sách các từ riêng lẻ, được gọi là tokens.\n\n3. **Vector hóa: ** Chuyển đổi danh sách mã thông báo thành vectơ số, với mỗi từ duy nhất trong cả hai văn bản được biểu thị bằng một số duy nhất. Một cách để làm điều này là thông qua mô hình "túi từ", trong đó mỗi vectơ chứa số lần mỗi từ duy nhất xuất hiện trong văn bản tương ứng của nó. **Tính toán số đo tương tự:** Sử dụng thước đo tương tự, chẳng hạn như độ giống cosin, để tính toán sự giống nhau giữa hai vector. Số đo này sẽ trả về một giá trị từ 0 đến 1, với 1 chỉ ra rằng hai văn bản giống hệt nhau và 0 chỉ ra rằng chúng hoàn toàn khác nhau. \ n \ n5. **Ngưỡng:** Khi giá trị tương tự đã được tính toán, một ngưỡng phải được đặt để xác định xem các văn bản có bị coi là đạo văn hay không. Ngưỡng này phải được xác định dựa trên mức độ tương tự được coi là chấp nhận được đối với trường hợp sử dụng cụ thể.\n\n6. Nếu giá trị tương tự vượt quá ngưỡng, thuật toán sẽ trả về kết quả dương tính, cho biết rằng hai văn bản có khả năng bị đạo văn. Nếu giá trị tương tự dưới ngưỡng, thì các văn bản được coi là bản gốc."}</w:t>
      </w:r>
    </w:p>
    <w:p w14:paraId="08CFC34D" w14:textId="77777777" w:rsidR="00E5199C" w:rsidRDefault="00D06E4C">
      <w:r>
        <w:t>{"câu hỏi": "Xác định một chiến thuật tiếp thị cho chiến dịch ngân sách thấp.", "câu trả lời": "Một chiến thuật tiếp thị hiệu quả cho chiến dịch ngân sách thấp có thể là tận dụng phương tiện truyền thông xã hội. Sử dụng các nền tảng truyền thông xã hội miễn phí như Facebook, Instagram, Twitter và LinkedIn, các doanh nghiệp có thể tiếp cận đối tượng mục tiêu của họ mà không phải chi tiền cho quảng cáo đắt tiền. Họ có thể tạo nội dung hấp dẫn trực quan, đăng bài thường xuyên, tương tác với những người theo dõi và sử dụng hashtag và những người có ảnh hưởng trên mạng xã hội để tăng phạm vi tiếp cận của họ. Phương tiện truyền thông xã hội cung cấp một cách rẻ tiền để nâng cao nhận thức về thương hiệu, hướng lưu lượng truy cập đến trang web của doanh nghiệp và cuối cùng là tăng doanh số bán hàng."}</w:t>
      </w:r>
    </w:p>
    <w:p w14:paraId="25841BA5" w14:textId="77777777" w:rsidR="00E5199C" w:rsidRDefault="00D06E4C">
      <w:r>
        <w:t>{"câu hỏi": "Phân tích trích dẫn sau đây để cung cấp cái nhìn sâu sắc về cảm xúc của người nói. - "Không có gì giữ nguyên.\"", "trả lời": "Câu nói này có thể phản ánh cảm xúc của người nói đối với bản chất thay đổi liên tục của cuộc sống. Nó có thể gợi ý một cảm giác chấp nhận hoặc cam chịu rằng mọi thứ luôn luôn thay đổi, và không có gì không thay đổi. Người nói có thể cảm thấy một cảm giác vô thường, rằng tất cả mọi thứ là tạm thời và có thể thay đổi. Ngoài ra, người nói có thể cảm thấy phấn khích hoặc mong đợi vì những khả năng đi kèm với sự thay đổi. Giọng điệu được truyền tải bởi câu trích dẫn có thể khác nhau tùy thuộc vào bối cảnh mà nó được nói, vì nó có thể phản ánh một loạt các cảm xúc từ buồn bã đến lạc quan."}</w:t>
      </w:r>
    </w:p>
    <w:p w14:paraId="58254508" w14:textId="77777777" w:rsidR="00E5199C" w:rsidRDefault="00D06E4C">
      <w:r>
        <w:t xml:space="preserve">{"câu hỏi": "Mô tả quy trình phát triển phần mềm với bốn bước.", "trả lời": "Quy trình phát triển phần mềm, còn được gọi là vòng đời phát triển phần mềm, là một phương pháp có cấu </w:t>
      </w:r>
      <w:r>
        <w:lastRenderedPageBreak/>
        <w:t>trúc được sử dụng để phát triển phần mềm chất lượng cao một cách hiệu quả. Mặc dù có nhiều quy trình phát triển phần mềm khác nhau và mỗi tổ chức có thể tùy chỉnh cách tiếp cận riêng của mình, đây là một ví dụ về quy trình phát triển phần mềm thường được sử dụng với bốn bước: \ n \ n1. Lập kế hoạch và phân tích: Đây là bước đầu tiên của phát triển phần mềm, trong đó phạm vi, mục tiêu và yêu cầu của dự án được xác định và ghi lại. Trong giai đoạn này, nhóm phát triển hợp tác với các bên liên quan và người dùng để xác định các yêu cầu, phần mềm nên làm gì và nên làm như thế nào. Các nghiên cứu khả thi và phân tích rủi ro được thực hiện để đảm bảo khả năng tồn tại của dự án trước khi chuyển sang giai đoạn tiếp theo. \ n \ n2. Thiết kế: Khi các yêu cầu đã được thiết lập, bước tiếp theo là thiết kế phần mềm. Điều này liên quan đến việc tạo ra một kiến trúc phần mềm chi tiết bằng cách xác định cấu trúc hệ thống tổng thể và chỉ định cách mỗi thành phần của phần mềm sẽ hoạt động và tương tác với các thành phần khác. Các nhà thiết kế thường sử dụng sơ đồ, biểu đồ và nguyên mẫu để truyền đạt thiết kế cho các nhà phát triển. \ n \ n3. Thực hiện: Đây là giai đoạn diễn ra quá trình mã hóa và phát triển thực tế của phần mềm. Các nhà phát triển viết, kiểm tra và gỡ lỗi mã dựa trên các thông số kỹ thuật thiết kế. Sau khi mã hóa hoàn tất, phần mềm được tích hợp và kiểm tra để đảm bảo nó hoạt động như dự định. \ n \ n4. Triển khai và bảo trì: Sau khi thử nghiệm và xác minh, phần mềm được triển khai và cung cấp cho người dùng cuối. Nhưng quá trình phát triển phần mềm không kết thúc ở đây vì phần mềm yêu cầu cập nhật, cải tiến và bảo trì thường xuyên để giữ cho nó hoạt động trơn tru. Các nhà phát triển giám sát phần mềm, giải quyết lỗi và thực hiện các thay đổi cần thiết để giữ cho phần mềm luôn cập nhật và phù hợp với người dùng cuối.\n\nĐây là một ví dụ đơn giản về quy trình phát triển phần mềm với bốn bước và mỗi bước có thể liên quan đến nhiều hoạt động và lặp lại để tạo ra phần mềm chất lượng cao."}</w:t>
      </w:r>
    </w:p>
    <w:p w14:paraId="28D637AC" w14:textId="77777777" w:rsidR="00E5199C" w:rsidRDefault="00D06E4C">
      <w:r>
        <w:t>{"câu hỏi": "Ví dụ về cổ phiếu hàng tiêu dùng ngắn hạn là gì?", "câu trả lời": "Một ví dụ về cổ phiếu hàng tiêu dùng ngắn hạn có thể là một công ty như Procter &amp;; Gamble, sản xuất và bán các sản phẩm sử dụng hàng ngày như vật tư làm sạch, đồ chăm sóc cá nhân và sản phẩm trẻ em. Những mặt hàng này thường được coi là hàng tiêu dùng ngắn hạn vì chúng thường được sử dụng và cần được bổ sung thường xuyên."}</w:t>
      </w:r>
    </w:p>
    <w:p w14:paraId="3D228D50" w14:textId="77777777" w:rsidR="00E5199C" w:rsidRDefault="00D06E4C">
      <w:r>
        <w:t xml:space="preserve">{"câu hỏi": "So sánh mức độ khó giữa các mô hình SDLC.", "câu trả lời": "Mô hình SDLC (Vòng đời phát triển phần mềm) là các khung được sử dụng để tổ chức, lập kế hoạch và thực hiện các giai đoạn phát triển phần mềm khác nhau. Có một số mô hình, mỗi mô hình có mức độ khó khăn riêng. \ n \ n1. Mô hình thác nước: Mô hình này được biết đến với sự đơn giản và dễ sử dụng, trong đó mỗi giai đoạn được hoàn thành tuyến tính, do đó nó đòi hỏi nỗ lực quản lý tối thiểu với mức độ khó khăn thấp. \ n \ n2. Mô hình V: Mô hình này, còn được gọi là mô hình Xác nhận và Xác minh, phức tạp hơn một chút so với mô hình Thác nước. Nó nhấn mạnh thử nghiệm và đảm bảo chất lượng, do đó mức độ khó khăn có thể được coi là vừa phải. \ n \ n3. Mô hình lặp: Mô hình này liên quan đến việc lặp lại quá trình phát triển theo chu kỳ, điều này làm tăng thêm một lớp phức tạp, do đó mức độ khó có thể được coi là trung bình đến cao. \ n \ n4. Mô hình gia tăng: Trong mô hình này, quá trình phát triển phần mềm được chia thành các gia số nhỏ hơn, dễ quản lý hơn, trong đó mỗi lần tăng được xây dựng dựa trên gia số trước đó. Mô hình này có thể làm tăng thêm mức độ khó khăn, vì nó đòi hỏi nhiều kế hoạch và phối hợp hơn. \ n \ n5. Mô hình Agile: Đây là một mô hình có tính hợp </w:t>
      </w:r>
      <w:r>
        <w:lastRenderedPageBreak/>
        <w:t>tác cao và linh hoạt, nơi các yêu cầu và giải pháp có thể thay đổi thường xuyên. Như vậy, mô hình này có thể là thách thức để quản lý và đòi hỏi mức độ giao tiếp và tổ chức cao, do đó mức độ khó khăn có thể được coi là cao. \n \n6. Mô hình xoắn ốc: Mô hình này tập trung vào quản lý rủi ro và kết hợp cách tiếp cận tuyến tính và lặp đi lặp lại. Nó đòi hỏi trình độ chuyên môn cao để quản lý và đánh giá rủi ro một cách hiệu quả, do đó mức độ khó có thể được coi là cao. Nhìn chung, mức độ khó khác nhau giữa các mô hình SDLC tùy thuộc vào các yếu tố như nhấn mạnh vào các giai đoạn khác nhau, mức độ linh hoạt và mức độ lập kế hoạch và phối hợp cần thiết."}</w:t>
      </w:r>
    </w:p>
    <w:p w14:paraId="71940901" w14:textId="77777777" w:rsidR="00E5199C" w:rsidRDefault="00D06E4C">
      <w:r>
        <w:t>{"câu hỏi": "Động não năm ứng dụng khả thi cho công nghệ blockchain.", "câu trả lời": "1. Hợp đồng thông minh: Blockchain có thể cung cấp một nền tảng cho các hợp đồng thông minh, là các hợp đồng tự thực hiện tự động thực thi các điều khoản của thỏa thuận giữa người mua và người bán. \ n \ n2. Quản lý chuỗi cung ứng: Công nghệ Blockchain có thể được sử dụng để tạo ra một chuỗi cung ứng minh bạch và an toàn hơn, bằng cách theo dõi các sản phẩm từ điểm xuất phát đến điểm đến cuối cùng của chúng. \ n \ n3. Bỏ phiếu: Công nghệ Blockchain có thể được sử dụng để tạo ra một hệ thống bỏ phiếu đáng tin cậy, minh bạch và an toàn hơn, cho phép kiểm phiếu và kiểm toán theo thời gian thực. \ n \ n4. Quản lý và xác minh danh tính: Blockchain có thể được sử dụng để tạo ra một hệ thống an toàn, chống giả mạo và có thể xác minh để quản lý và xác minh danh tính, có thể được sử dụng cho các mục đích như xác thực trực tuyến, Biết khách hàng của bạn (KYC) và tuân thủ Chống rửa tiền (AML). \ n \ n5. Quản lý dữ liệu chăm sóc sức khỏe: Blockchain có thể được sử dụng để tạo ra một hệ thống an toàn và minh bạch để lưu trữ, chia sẻ và quản lý dữ liệu chăm sóc sức khỏe, cho phép cải thiện tính bảo mật và quyền riêng tư, đồng thời cung cấp độ chính xác tốt hơn và giảm chi phí hành chính."}</w:t>
      </w:r>
    </w:p>
    <w:p w14:paraId="572A6E7D" w14:textId="77777777" w:rsidR="00E5199C" w:rsidRDefault="00D06E4C">
      <w:r>
        <w:t>{"question": "Tính diện tích của một hình chữ nhật có chiều dài và chiều rộng lần lượt là 4cm và 6cm. - Chiều dài = 4cm, Chiều rộng = 6cm", "đáp án": "Công thức tính diện tích của một hình chữ nhật là chiều dài nhân với chiều rộng. \n\nDo đó, diện tích của hình chữ nhật sẽ là:\n\nLength \u00d7 Chiều rộng = Diện tích\n4cm \u00d7 6cm = 24 cm\u00b2\n\nTóm lại, diện tích của hình chữ nhật với các phép đo đã cho là 24 cm vuông."}</w:t>
      </w:r>
    </w:p>
    <w:p w14:paraId="11DD864F" w14:textId="77777777" w:rsidR="00E5199C" w:rsidRDefault="00D06E4C">
      <w:r>
        <w:t>{"câu hỏi": "Mô tả một đặc điểm tính cách của một nhà lãnh đạo.", "câu trả lời": "Một nhà lãnh đạo thường sở hữu đặc điểm tính cách quyết đoán, có nghĩa là họ có thể đưa ra quyết định chắc chắn và rõ ràng một cách kịp thời, ngay cả trong áp lực cao hoặc tình huống phức tạp. Họ có thể cân nhắc các lựa chọn, xem xét hậu quả và chọn một quá trình hành động mà họ tin là tốt nhất cho nhóm, tổ chức hoặc cộng đồng của họ. Đặc điểm này rất quan trọng đối với một nhà lãnh đạo vì nó truyền cảm hứng cho sự tự tin và tin tưởng vào khả năng của họ và giúp tiến lên phía trước để đạt được mục tiêu của họ."}</w:t>
      </w:r>
    </w:p>
    <w:p w14:paraId="7A763074" w14:textId="77777777" w:rsidR="00E5199C" w:rsidRDefault="00D06E4C">
      <w:r>
        <w:t xml:space="preserve">{"câu hỏi": "Hãy nghĩ ra cách sử dụng sáng tạo cho một hộp khăn giấy rỗng.", "câu trả lời": "Một cách sử dụng sáng tạo cho một hộp khăn giấy rỗng là biến nó thành một giá đỡ cho các vật dụng nhỏ, chẳng hạn như bút, bút chì, kẹp giấy hoặc thậm chí là điều khiển từ xa. Để làm điều này, chỉ cần trang trí hộp khăn giấy bằng giấy hoặc sơn đầy màu sắc và sau đó đặt các </w:t>
      </w:r>
      <w:r>
        <w:lastRenderedPageBreak/>
        <w:t>vật phẩm bên trong. Đây không chỉ là một giải pháp thiết thực để giữ cho bàn làm việc hoặc bàn cà phê của bạn gọn gàng, mà còn thêm một chút cá tính và quyến rũ cho không gian."}</w:t>
      </w:r>
    </w:p>
    <w:p w14:paraId="232DD558" w14:textId="77777777" w:rsidR="00E5199C" w:rsidRDefault="00D06E4C">
      <w:r>
        <w:t>{"câu hỏi": "Đưa ra ví dụ về một công ty tuân theo cách tiếp cận "lấy khách hàng làm trung tâm", "câu trả lời": "Một ví dụ về một công ty theo cách tiếp cận lấy khách hàng làm trung tâm là Amazon. Amazon nhấn mạnh vào việc hiểu nhu cầu, mong muốn và thách thức của khách hàng và họ sử dụng thông tin này để cung cấp trải nghiệm được cá nhân hóa và có liên quan. Ví dụ: họ sử dụng dữ liệu và thông tin chi tiết về khách hàng để cung cấp các đề xuất, giúp khách hàng dễ dàng tìm và mua các sản phẩm họ quan tâm hơn. Họ cũng có một đội ngũ dịch vụ khách hàng luôn sẵn sàng 24/7 và họ liên tục cập nhật các dịch vụ và dịch vụ của mình để giải quyết nhu cầu thay đổi của khách hàng, chẳng hạn như bổ sung Amazon Prime, cung cấp cho khách hàng các tùy chọn giao hàng nhanh chóng và miễn phí. Nhìn chung, cam kết của Amazon trong việc đặt khách hàng vào trung tâm của mọi việc họ làm đã giúp họ xây dựng một cơ sở khách hàng trung thành và đạt được thành công lâu dài.</w:t>
      </w:r>
    </w:p>
    <w:p w14:paraId="305E468B" w14:textId="77777777" w:rsidR="00E5199C" w:rsidRDefault="00D06E4C">
      <w:r>
        <w:t>{"câu hỏi": "Phát triển dàn ý cho bài thuyết trình 15 phút về phương tiện truyền thông xã hội.", "câu trả lời": "Giới thiệu: Tổng quan ngắn gọn về phương tiện truyền thông xã hội- 2 phút \ n \ n - Định nghĩa về phương tiện truyền thông xã hội \ n - Ví dụ về các nền tảng phổ biến\n\nTác động của truyền thông xã hội đối với xã hội-4 phút \ n \ n - Ưu điểm: kết nối, kết nối, chia sẻ thông tin và cơ hội \n - Nhược điểm: nghiện, bắt nạt trên mạng và FOMO (Sợ bỏ lỡ) \ n \ n Sử dụng hiệu quả phương tiện truyền thông xã hội cho thương hiệu kinh doanh và cá nhân-4 phút \ n \ n - Cách sử dụng phương tiện truyền thông xã hội để tiếp thị, kết nối mạng và tiếp cận đối tượng mục tiêu \ n - Làm thế nào để nhất quán và có chủ ý với nội dung để thiết lập sự hiện diện trực tuyến mạnh mẽ \ n \ n Giữ an toàn và chú ý đến dấu chân kỹ thuật số của chúng tôi-3 phút \ n \ n - Tầm quan trọng của cài đặt quyền riêng tư và thận trọng với thông tin cá nhân được chia sẻ trên phương tiện truyền thông xã hội \n - Làm thế nào để lưu tâm đến dấu chân kỹ thuật số của chúng tôi và cách đưa ra lựa chọn để trình bày hình ảnh trực tuyến tốt nhất \ n\nKết luận: Suy ngẫm về sức mạnh và ảnh hưởng của mạng xã hội và khuyến khích sử dụng có trách nhiệm-2 phút."}</w:t>
      </w:r>
    </w:p>
    <w:p w14:paraId="2BC51777" w14:textId="77777777" w:rsidR="00E5199C" w:rsidRDefault="00D06E4C">
      <w:r>
        <w:t>{"câu hỏi": "Viết lại câu này: \"Chó có thể là bạn đồng hành trung thành.\" - Câu gốc: \"Chó có thể là bạn đồng hành trung thành.\"", "trả lời": "Câu viết lại: \"Răng nanh có tiềm năng trở thành bạn trung thành.\""}</w:t>
      </w:r>
    </w:p>
    <w:p w14:paraId="43220952" w14:textId="77777777" w:rsidR="00E5199C" w:rsidRDefault="00D06E4C">
      <w:r>
        <w:t>{"question": "Create a new tagline for the company \"Apple\".", "answer": "\"Experience Innovation - Discover Apple.\""}</w:t>
      </w:r>
    </w:p>
    <w:p w14:paraId="0BCC6782" w14:textId="77777777" w:rsidR="00E5199C" w:rsidRDefault="00D06E4C">
      <w:r>
        <w:t xml:space="preserve">{"câu hỏi": "Liệt kê 5 món ăn nhẹ lành mạnh cho trường học.", "trả lời": "1. Trái cây tươi: Trái cây như táo, chuối hoặc quả mọng là món ăn nhẹ lành mạnh tuyệt vời, dễ đóng gói và giàu vitamin và chất xơ. \ n \ n2. Rau và hummus: Các loại rau tươi như que cà rốt, cần tây hoặc cà chua bi nhúng trong hummus là một lựa chọn ăn nhẹ bổ dưỡng và ngon miệng. \ n \ n3. Sữa chua và granola: Sữa chua là một nguồn protein và canxi tốt, trong khi granola cung cấp chất xơ và một số chất béo lành mạnh. Kết hợp cả hai tạo nên một bữa ăn nhẹ thỏa mãn. \ n \ n4. Bánh quy giòn ngũ cốc nguyên hạt và phô mai: Bánh quy ngũ cốc nguyên hạt kết hợp với phô mai ít béo cung cấp protein, chất xơ và một lượng chất béo lành mạnh vừa phải. </w:t>
      </w:r>
      <w:r>
        <w:lastRenderedPageBreak/>
        <w:t>Các loại hạt và trái cây sấy khô: Một số ít các loại hạt như hạnh nhân, kết hợp với một số loại trái cây sấy khô như nho khô, tạo nên một món ăn nhẹ ngọt và mặn cung cấp chất béo, chất xơ và vitamin lành mạnh."}</w:t>
      </w:r>
    </w:p>
    <w:p w14:paraId="3BAB9C1A" w14:textId="77777777" w:rsidR="00E5199C" w:rsidRDefault="00D06E4C">
      <w:r>
        <w:t>{"câu hỏi": "Kể tên hai cách để giảm rác thải giấy.", "trả lời": "1. Số hóa: Một trong những cách hiệu quả nhất để giảm rác thải giấy là chuyển sang kỹ thuật số. Thay vì in ra tài liệu, hãy nhắm đến việc gửi chúng qua email, sử dụng các dịch vụ chia sẻ tệp trực tuyến hoặc lưu trữ chúng trên đám mây. Điều này cắt giảm việc sử dụng giấy trong khi tăng hiệu quả, khả năng tiếp cận và sự tiện lợi. \ n \ n2. Tái sử dụng và tái chế: Thay vì vứt bỏ giấy đã qua sử dụng, hãy cố gắng tái sử dụng nó càng nhiều càng tốt. Ví dụ: in trên cả hai mặt giấy hoặc sử dụng mặt sau của tài liệu cũ để ghi chú và giấy nháp. Khi giấy không còn có thể được sử dụng, hãy chắc chắn tái chế nó thay vì ném nó vào thùng rác. Giấy tái chế bảo tồn tài nguyên thiên nhiên, tiết kiệm năng lượng và giảm phát thải khí nhà kính, giúp bảo vệ môi trường."}</w:t>
      </w:r>
    </w:p>
    <w:p w14:paraId="41905BED" w14:textId="77777777" w:rsidR="00E5199C" w:rsidRDefault="00D06E4C">
      <w:r>
        <w:t>{"câu hỏi": "Kết hợp 2 đoạn văn, tạo ra một câu chuyện mới - Đoạn 1: Sarah đang đi bộ từ trường về nhà thì nghe thấy một âm thanh gõ lớn gần đó.\n\nĐoạn 2: Cô nhìn qua và thấy một cái cây cao với một con chim lớn đậu trên nó, đập cánh trong gió.", "trả lời": "Khi Sarah đang trên đường đi học về,  Cô không khỏi giật mình bởi một âm thanh gõ đột ngột ở vùng lân cận. Tò mò, cô quét xung quanh và ánh mắt của cô rơi xuống một cái cây hùng vĩ cách nơi cô đứng không quá xa. Trên đỉnh cây cao đang đậu một con chim lớn, nhịp nhàng vỗ cánh chống gió, khiến các nhánh cây gõ vào nhau. Sarah đứng đó, bị mê hoặc bởi cảnh tượng đó, tận hưởng vẻ đẹp của khoảnh khắc trước khi tiếp tục hành trình về nhà."}</w:t>
      </w:r>
    </w:p>
    <w:p w14:paraId="5A235BB4" w14:textId="77777777" w:rsidR="00E5199C" w:rsidRDefault="00D06E4C">
      <w:r>
        <w:t>{"câu hỏi": "Xác định một chủ đề tin tức liên quan đến tuyên bố đã cho - Ảnh hưởng của thanh niên trong cuộc bầu cử năm 2020", "câu trả lời": "Một chủ đề tin tức liên quan đến tuyên bố đã cho có thể là \"Các cử tri trẻ tuổi đã đi bỏ phiếu với số lượng kỷ lục cho cuộc bầu cử tổng thống Hoa Kỳ năm 2020.\" Chủ đề kết nối với tuyên bố bằng cách nêu bật tác động và sự tham gia của những người trẻ tuổi trong cuộc bầu cử năm 2020,  và ảnh hưởng của họ có thể định hình bối cảnh chính trị như thế nào."}</w:t>
      </w:r>
    </w:p>
    <w:p w14:paraId="1981E29B" w14:textId="77777777" w:rsidR="00E5199C" w:rsidRDefault="00D06E4C">
      <w:r>
        <w:t>{"câu hỏi": "Viết lại ví dụ sau thành một hình thức bắt buộc - Người được đề cử nên được tôn trọng.", "câu trả lời": "Tôn trọng người được đề cử."}</w:t>
      </w:r>
    </w:p>
    <w:p w14:paraId="26DF2276" w14:textId="77777777" w:rsidR="00E5199C" w:rsidRDefault="00D06E4C">
      <w:r>
        <w:t xml:space="preserve">{"câu hỏi": "So sánh và đối chiếu 2 môn thể thao - Bóng chày và Bóng mềm", "Trả lời": "Bóng chày và bóng mềm là hai môn thể thao tương tự nhưng khác biệt nhưng có một số điểm khác biệt và tương đồng đáng chú ý. Dưới đây là so sánh hai môn thể thao:\n\nĐiểm tương đồng:\n- Cả hai môn thể thao đều liên quan đến hai đội xen kẽ giữa đánh bóng và đánh bóng.\n- Mục tiêu của cả hai môn thể thao là đánh bóng bằng gậy và ghi điểm bằng cách chạy và chạm vào một loạt các cơ sở theo hướng ngược chiều kim đồng hồ.\n- Sân trong cả hai môn thể thao nói chung là hình kim cương,  với bốn cơ sở: thứ nhất, thứ hai, thứ ba và tấm nhà. \ n- Cả hai đều sử dụng một hệ thống tính điểm tương tự, trong đó một lần chạy được ghi khi một người chơi tiến lên xung quanh các căn cứ và chạm vào tấm nhà. \ n- Cả hai môn thể thao đều có chín cầu thủ trên sân cùng một lúc. \ n - Cả hai môn thể thao đều có các quy tắc tương tự để đưa người chơi ra ngoài, chẳng hạn như bắt một quả bóng trúng trước khi nó chạm đất,  hoặc gắn thẻ một vận động viên với quả bóng trước khi họ đến một </w:t>
      </w:r>
      <w:r>
        <w:lastRenderedPageBreak/>
        <w:t>căn cứ.\n\nSự khác biệt:\n- Sự khác biệt rõ ràng nhất là kích thước quả bóng: một quả bóng mềm lớn hơn một quả bóng chày.\n- Các sân bóng mềm thường nhỏ hơn sân bóng chày, với khoảng cách giữa các căn cứ ngắn hơn và hàng rào ngoài sân gần hơn.\n- Phong cách ném bóng là khác nhau:  Trong bóng chày, người ném bóng ném bóng quá tay từ một gò đất cao, trong khi trong bóng mềm, người ném bóng ném dưới tay từ một vòng tròn phẳng. \ n- Các trận bóng mềm thường kéo dài bảy hiệp, trong khi các trận bóng chày kéo dài chín hiệp. \ n- Gậy được sử dụng trong bóng mềm thường ngắn hơn và có nòng rộng hơn gậy bóng chày. \ n- Vì quả bóng mềm hơn và lớn hơn,  Nó không đi xa khi bị đánh, vì vậy ăn cắp cơ bản, một kỹ thuật phổ biến trong bóng chày, ít gặp hơn trong bóng mềm. Tóm lại, bóng mềm và bóng chày có nhiều điểm tương đồng trong lối chơi của chúng, nhưng cũng có sự khác biệt chính về kích thước sân, kích thước bóng, phong cách ném bóng và độ dài trò chơi."}</w:t>
      </w:r>
    </w:p>
    <w:p w14:paraId="5939CDA6" w14:textId="77777777" w:rsidR="00E5199C" w:rsidRDefault="00D06E4C">
      <w:r>
        <w:t>{"câu hỏi": "Liệt kê 3 kỳ công kỹ thuật máy tính", "đáp án": "1. Phát triển bộ vi xử lý: Việc phát minh và phát triển bộ vi xử lý, cung cấp năng lượng cho đại đa số máy tính và thiết bị thông minh hiện nay, được coi là một trong những kỳ công lớn nhất trong kỹ thuật máy tính. Bộ vi xử lý tích hợp các chức năng của một bộ xử lý trung tâm vào một chip hoặc một vài chip, giúp giảm kích thước của máy tính trong khi tăng sức mạnh xử lý của chúng. Những tiến bộ trong mạng: Kỹ thuật máy tính cũng đã cách mạng hóa mạng, cho phép giao tiếp nhanh chóng và truyền dữ liệu giữa các thiết bị. Một số thành tựu đáng chú ý nhất trong mạng bao gồm sự phát triển của Ethernet, chuyển mạch gói và Giao thức điều khiển truyền / Giao thức Internet (TCP / IP). Những công nghệ này đã mở đường cho sự phát triển của internet và tạo ra các mạng truyền thông hiện đại. \ n \ n3. Tạo giao diện người dùng đồ họa (GUI): Các kỹ sư máy tính cũng đã có những tiến bộ lớn trong việc phát triển giao diện người dùng đồ họa (GUI). Các giao diện này, cho phép người dùng tương tác với máy tính thông qua các biểu tượng đồ họa và chỉ báo trực quan, làm cho máy tính dễ tiếp cận và thân thiện hơn với công chúng. Sự phát triển của GUI, chẳng hạn như GUI đầu tiên tại cơ sở nghiên cứu Xerox PARC và sự ra đời của máy tính Macintosh, đã thay đổi cách mọi người tương tác với máy tính và mở đường cho trải nghiệm điện toán hiện đại.</w:t>
      </w:r>
    </w:p>
    <w:p w14:paraId="19934FC5" w14:textId="77777777" w:rsidR="00E5199C" w:rsidRDefault="00D06E4C">
      <w:r>
        <w:t>{"câu hỏi": "Xây dựng phương trình để biểu diễn tốc độ thay đổi - Lượng nước trong một thùng chứa giảm 5 ml cứ sau 2 phút", "trả lời": "Cho w đại diện cho lượng nước trong thùng chứa (đo bằng mililít) và t biểu thị thời gian (đo bằng phút). Tốc độ thay đổi của lượng nước có thể được biểu diễn bằng phương trình:\n\n(dw/dt) = -5/2\n\nPhương trình này cho thấy lượng nước w đang thay đổi với tốc độ -5/2 ml mỗi phút. Dấu hiệu tiêu cực cho thấy lượng nước đang giảm."}</w:t>
      </w:r>
    </w:p>
    <w:p w14:paraId="4367F2B6" w14:textId="77777777" w:rsidR="00E5199C" w:rsidRDefault="00D06E4C">
      <w:r>
        <w:t>{"câu hỏi": "Đưa ra một số địa danh, xác định quốc gia - Machu Picchu, Quần đảo Galapagos", "câu trả lời": "Quốc gia cho cột mốc Machu Picchu là Peru và quốc gia cho cột mốc Quần đảo Galapagos là Ecuador."}</w:t>
      </w:r>
    </w:p>
    <w:p w14:paraId="05D70829" w14:textId="77777777" w:rsidR="00E5199C" w:rsidRDefault="00D06E4C">
      <w:r>
        <w:t xml:space="preserve">{"câu hỏi": "Động não 3 cách để cây cầu có thể được làm mạnh hơn", "trả lời": "1. Lựa chọn vật liệu: Sử dụng các vật liệu mạnh hơn, bền hơn như bê tông hoặc thép cường độ cao có thể cải thiện đáng kể sức mạnh của cây cầu. Những vật liệu này có khả năng chống lại thời tiết và ăn mòn và có thể xử lý hiệu quả tải trọng nặng mà cây cầu phải chịu. \ n \ n2. Thiết kế: Thiết kế và cấu trúc của cây cầu cũng có thể ảnh hưởng lớn đến sức mạnh của nó. Sử dụng </w:t>
      </w:r>
      <w:r>
        <w:lastRenderedPageBreak/>
        <w:t>các nguyên tắc thiết kế hiệu quả như kết hợp vòm, cáp treo hoặc kèo có thể giúp phân phối trọng lượng đồng đều hơn và cung cấp cho cây cầu sự hỗ trợ cần thiết. \ n \ n3. Gia cố: Thêm cốt thép bổ sung trong cấu trúc của cầu, chẳng hạn như thanh cốt thép, cũng có thể giúp làm cho cây cầu mạnh mẽ hơn. Những thanh này có thể giúp hấp thụ ứng suất của tải trọng mà cây cầu đang hỗ trợ, ngăn ngừa các vết nứt hoặc hư hỏng cầu."}</w:t>
      </w:r>
    </w:p>
    <w:p w14:paraId="2560D0C8" w14:textId="77777777" w:rsidR="00E5199C" w:rsidRDefault="00D06E4C">
      <w:r>
        <w:t>{"câu hỏi": "Mô tả những gì một trợ lý kỹ thuật số "tốt" nên có khả năng làm.", "trả lời": "Một trợ lý kỹ thuật số "tốt" nên có một số khả năng hữu ích để nó có thể hỗ trợ người dùng một cách hiệu quả. Một số tính năng cần thiết nên có trong một trợ lý kỹ thuật số tốt bao gồm: \ n \ n1. Dễ truy cập và sử dụng: Một trợ lý kỹ thuật số tốt nên dễ dàng truy cập và sử dụng đơn giản. Người dùng sẽ có thể tương tác với nó một cách liền mạch thông qua lệnh thoại, văn bản hoặc cảm ứng trong số các phương pháp khác. Điều này làm tăng hiệu quả vì nó tiết kiệm thời gian của người dùng khi cố gắng nhận trợ giúp. \ n \ n2. Kỹ năng giao tiếp nâng cao: Một trợ lý kỹ thuật số tốt sẽ có thể hiểu ngôn ngữ tự nhiên và phản hồi phù hợp. Nó sẽ có thể điều chỉnh phong cách giao tiếp của nó tùy thuộc vào người dùng mà nó đang tương tác. \ n \ n3. Mức độ cá nhân hóa cao: Một trợ lý kỹ thuật số tốt sẽ có khả năng điều chỉnh các phản hồi và hành động của nó theo sở thích của người dùng. Điều này có thể bao gồm tìm hiểu thói quen của người dùng, thói quen hàng ngày và sử dụng thông tin này để cung cấp các đề xuất hoặc hỗ trợ được cá nhân hóa và có liên quan. \ n \ n4. Cung cấp thông tin chính xác và kịp thời: Một trợ lý kỹ thuật số tốt sẽ có thể cung cấp cho người dùng thông tin chính xác và cập nhật khi được yêu cầu. Điều này có thể bao gồm trả lời các câu hỏi, cung cấp chỉ đường hoặc dự báo thời tiết, trong số những người khác. \ n \ n5. Quản lý tác vụ: Một trợ lý kỹ thuật số tốt sẽ có thể hỗ trợ người dùng quản lý các tác vụ. Điều này có thể bao gồm việc tạo lời nhắc, lên lịch cuộc hẹn và thậm chí giúp tự động hóa các tác vụ thường ngày. \ n \ n6. Tích hợp với các dịch vụ khác: Một trợ lý kỹ thuật số tốt sẽ có thể tích hợp với các ứng dụng hoặc dịch vụ khác mà người dùng thường xuyên sử dụng. Sự tích hợp này làm tăng hiệu quả của nó vì nó có thể dễ dàng truy xuất thông tin và thực hiện các hành động thay mặt người dùng. \ n \ nTóm lại, một trợ lý kỹ thuật số tốt phải dễ sử dụng, cung cấp hỗ trợ được cá nhân hóa và chính xác, đồng thời tích hợp với các dịch vụ khác để giúp cuộc sống của người dùng dễ dàng hơn."}</w:t>
      </w:r>
    </w:p>
    <w:p w14:paraId="0E3651DD" w14:textId="77777777" w:rsidR="00E5199C" w:rsidRDefault="00D06E4C">
      <w:r>
        <w:t>{"câu hỏi": "Đưa ra định nghĩa chung về Trí tuệ nhân tạo (AI).", "câu trả lời": "Trí tuệ nhân tạo (AI) là một lĩnh vực khoa học máy tính nhằm mô phỏng và tạo ra hành vi thông minh, giống con người trong máy móc hoặc chương trình. Nó dựa trên ý tưởng rằng một máy tính có thể thực hiện các nhiệm vụ thường đòi hỏi trí thông minh của con người, chẳng hạn như học tập, giải quyết vấn đề, nhận thức, lý luận và chuyển động. Các công nghệ AI bao gồm học máy, mạng thần kinh, học sâu, xử lý ngôn ngữ tự nhiên và hệ thống chuyên gia, tất cả đều được thiết kế để tương tác hiệu quả hơn với con người hoặc để thực hiện các nhiệm vụ mà trước đây con người thực hiện."}</w:t>
      </w:r>
    </w:p>
    <w:p w14:paraId="54EF5085" w14:textId="77777777" w:rsidR="00E5199C" w:rsidRDefault="00D06E4C">
      <w:r>
        <w:t>{"câu hỏi": "Kể tên một ví dụ nổi tiếng của AI.", "câu trả lời": "Một ví dụ nổi tiếng của AI là Siri, trợ lý cá nhân kích hoạt bằng giọng nói được tích hợp trong iPhone và iPad của Apple."}</w:t>
      </w:r>
    </w:p>
    <w:p w14:paraId="7BF0D1DC" w14:textId="77777777" w:rsidR="00E5199C" w:rsidRDefault="00D06E4C">
      <w:r>
        <w:lastRenderedPageBreak/>
        <w:t>{"câu hỏi": "Đề xuất một tiêu đề phù hợp cho một bài đăng trên blog về các ứng dụng của AI trong kinh doanh hiện đại.", "câu trả lời": "Cách mạng hóa kinh doanh: Tác động của trí tuệ nhân tạo trong thế giới hiện đại\""}</w:t>
      </w:r>
    </w:p>
    <w:p w14:paraId="60AFD311" w14:textId="77777777" w:rsidR="00E5199C" w:rsidRDefault="00D06E4C">
      <w:r>
        <w:t>{"câu hỏi": "Mô tả cách AI có thể giúp cải thiện trải nghiệm dịch vụ khách hàng.", "Trả lời": "AI có tiềm năng cách mạng hóa dịch vụ khách hàng theo nhiều cách. Dưới đây là một số cách mà AI có thể giúp cải thiện trải nghiệm dịch vụ khách hàng: \ n \ n \ n1. Cá nhân hóa: Các thuật toán AI có thể được sử dụng để phân tích dữ liệu và lịch sử khách hàng để tạo ra trải nghiệm được cá nhân hóa. Khách hàng có nhiều khả năng hài lòng và trung thành với một doanh nghiệp khi họ cảm thấy như nhu cầu của họ đang được giải quyết ở cấp độ cá nhân. \ n \ n2. Tính khả dụng 24/7: Chatbot và trợ lý ảo được hỗ trợ bởi AI có thể hoạt động 24/7 để trả lời các câu hỏi của khách hàng và giải quyết các vấn đề trong thời gian thực. Điều này có nghĩa là khách hàng có thể nhận được trợ giúp và hỗ trợ bất cứ khi nào họ cần mà không phải đợi đến giờ làm việc. \ n \ n3. Thời gian phản hồi nhanh hơn: AI có thể giúp tự động hóa nhiều khía cạnh của dịch vụ khách hàng, dẫn đến thời gian phản hồi nhanh hơn. Khách hàng có nhiều khả năng có trải nghiệm tích cực hơn khi các thắc mắc hoặc vấn đề của họ được giải quyết nhanh chóng và hiệu quả. \ n \ n4. Hỗ trợ dự đoán: Bằng cách phân tích dữ liệu khách hàng, AI có thể xác định nhu cầu của khách hàng và các vấn đề tiềm ẩn trước khi chúng phát sinh. Điều này cho phép các doanh nghiệp chủ động trong dịch vụ khách hàng của họ, giải quyết nhu cầu của khách hàng trước khi khách hàng thậm chí có cơ hội thể hiện chúng. \ n \ n5. Giao tiếp hợp lý: AI có thể giúp hợp lý hóa giao tiếp bằng cách định tuyến các yêu cầu đến bộ phận hoặc đại lý thích hợp và bằng cách cung cấp cho các đại lý thông tin khách hàng có liên quan trong thời gian thực. Điều này làm cho quy trình dịch vụ khách hàng trở nên suôn sẻ và hiệu quả hơn cho cả khách hàng và đại lý."}</w:t>
      </w:r>
    </w:p>
    <w:p w14:paraId="54410D77" w14:textId="77777777" w:rsidR="00E5199C" w:rsidRDefault="00D06E4C">
      <w:r>
        <w:t>{"câu hỏi": "Viết lại câu dưới đây với từ ngữ ít phức tạp hơn:\n\nViệc triển khai AI ngụ ý việc sử dụng các thuật toán phức tạp, từ đó có khả năng học độc lập.", "trả lời": "Sử dụng AI có nghĩa là sử dụng các công thức toán học thông minh có thể tự học."}</w:t>
      </w:r>
    </w:p>
    <w:p w14:paraId="5EAE6359" w14:textId="77777777" w:rsidR="00E5199C" w:rsidRDefault="00D06E4C">
      <w:r>
        <w:t>{"câu hỏi": "Tạo tiêu đề cho bài viết đã cho:\n\nArticle: Các nước đang phát triển đang gặp khó khăn trong việc triển khai các chương trình xóa mù chữ AI trong chương trình giáo dục của họ.", "Trả lời": "Những thách thức trong việc thực hiện các chương trình xóa mù chữ AI trong hệ thống giáo dục của các nước đang phát triển\""}</w:t>
      </w:r>
    </w:p>
    <w:p w14:paraId="6326345B" w14:textId="77777777" w:rsidR="00E5199C" w:rsidRDefault="00D06E4C">
      <w:r>
        <w:t>{"question": "Phân loại câu lệnh dưới đây là Đúng hay Sai:\n\nAI đã được sử dụng để chẩn đoán các bệnh như ung thư.", "Trả lời": "Đúng. AI đã được sử dụng để hỗ trợ chẩn đoán các bệnh như ung thư và đang cho thấy kết quả đầy hứa hẹn trong việc cải thiện độ chính xác và tốc độ của quá trình này."}</w:t>
      </w:r>
    </w:p>
    <w:p w14:paraId="4BB37DE5" w14:textId="77777777" w:rsidR="00E5199C" w:rsidRDefault="00D06E4C">
      <w:r>
        <w:t>{"câu hỏi": "Thay đổi câu dưới đây để làm cho nó tích cực hơn:\n\nPhát triển AI rất khó khăn và tốn thời gian.", "câu trả lời": "Phát triển AI là một quá trình đầy thách thức và bổ ích cho phép tăng trưởng và đổi mới liên tục."}</w:t>
      </w:r>
    </w:p>
    <w:p w14:paraId="3FF1972E" w14:textId="77777777" w:rsidR="00E5199C" w:rsidRDefault="00D06E4C">
      <w:r>
        <w:lastRenderedPageBreak/>
        <w:t>{"question": "Viết lại câu sau để nó ngắn gọn hơn:\n\nHọc từ dữ liệu, AI cho phép máy móc và máy tính hiểu và xử lý thông tin như con người.", "trả lời": "AI cho phép máy móc xử lý và giải thích thông tin như con người bằng cách học từ dữ liệu."}</w:t>
      </w:r>
    </w:p>
    <w:p w14:paraId="32418326" w14:textId="77777777" w:rsidR="00E5199C" w:rsidRDefault="00D06E4C">
      <w:r>
        <w:t>{"câu hỏi": "Nhận xét về tác động của AI trong ngành chăm sóc sức khỏe.", "câu trả lời": "Trí tuệ nhân tạo (AI) đã có tác động sâu sắc đến ngành chăm sóc sức khỏe và có tiềm năng cách mạng hóa cách thức cung cấp dịch vụ chăm sóc sức khỏe. Công nghệ AI đang được sử dụng để cải thiện kết quả của bệnh nhân, giảm chi phí chăm sóc sức khỏe và nâng cao hiệu quả tổng thể của hệ thống. Một trong những cách quan trọng nhất mà AI đang tác động đến chăm sóc sức khỏe là thông qua việc sử dụng các phân tích dự đoán. Sử dụng thuật toán AI và học máy, các nhà cung cấp dịch vụ chăm sóc sức khỏe có thể phân tích dữ liệu bệnh nhân và dự đoán các vấn đề sức khỏe tiềm ẩn trước khi chúng xảy ra. Điều này cho phép can thiệp sớm hơn và có thể ngăn ngừa sự cần thiết phải điều trị tốn kém và xâm lấn hơn. \ n \ nAI cũng đang được sử dụng để cải thiện chẩn đoán y tế. Với sự trợ giúp của các thuật toán học máy, các bác sĩ có thể nhập dữ liệu bệnh nhân và nhận được chẩn đoán chính xác nhanh hơn bao giờ hết. Công nghệ này cũng có thể giúp giảm các lỗi chẩn đoán, có thể gây hậu quả nghiêm trọng cho bệnh nhân. Ngoài ra, AI có tiềm năng cách mạng hóa việc khám phá thuốc. Với sự trợ giúp của các thuật toán học máy, các nhà nghiên cứu có thể phân tích một lượng lớn dữ liệu và xác định các mục tiêu thuốc mới, đẩy nhanh quá trình khám phá thuốc và giảm chi phí liên quan đến nó. Với sự trợ giúp của các chatbot được hỗ trợ bởi AI, bệnh nhân có thể nhận được câu trả lời ngay lập tức cho các câu hỏi liên quan đến sức khỏe của họ, giảm nhu cầu thăm khám trực tiếp và cải thiện sự hài lòng của bệnh nhân. Nhìn chung, tác động của AI đối với ngành chăm sóc sức khỏe là rất đáng kể, với công nghệ giúp cải thiện kết quả của bệnh nhân, giảm chi phí và tăng hiệu quả. Khi công nghệ AI tiếp tục phát triển, vai trò của nó trong chăm sóc sức khỏe chỉ được thiết lập để phát triển và tiềm năng của nó để cách mạng hóa ngành công nghiệp là rất lớn.</w:t>
      </w:r>
    </w:p>
    <w:p w14:paraId="16510E91" w14:textId="77777777" w:rsidR="00E5199C" w:rsidRDefault="00D06E4C">
      <w:r>
        <w:t>{"câu hỏi": "Mô tả một ứng dụng tiềm năng của AI vào giải trí.", "trả lời": "Một ứng dụng tiềm năng của AI trong giải trí có thể là tạo ra nội dung được cá nhân hóa hoặc đề xuất cho các dịch vụ truyền thông. Các thuật toán AI có thể phân tích lịch sử xem hoặc nghe của người dùng để xác định thị hiếu và sở thích của họ và sau đó đưa ra các đề xuất sáng suốt về các bộ phim, chương trình, âm nhạc hoặc nội dung khác tương tự mà họ cũng sẽ thích. Điều này có thể nâng cao đáng kể trải nghiệm người dùng trên các nền tảng phát trực tuyến phương tiện, dẫn đến sự tham gia và hài lòng hơn với dịch vụ giải trí. Hơn nữa, bằng cách sử dụng các công nghệ xử lý ngôn ngữ tự nhiên và máy học tiên tiến, AI có tiềm năng tạo ra nội dung gốc hoặc thay đổi nội dung hiện có theo sở thích của người dùng, nâng cao mức độ giải trí."}</w:t>
      </w:r>
    </w:p>
    <w:p w14:paraId="3EA88846" w14:textId="77777777" w:rsidR="00E5199C" w:rsidRDefault="00D06E4C">
      <w:r>
        <w:t xml:space="preserve">{"câu hỏi": "Đề xuất một hệ thống dựa trên AI có thể được sử dụng trong tiếp thị.", "câu trả lời": "Một hệ thống dựa trên AI có thể được sử dụng trong tiếp thị là một nền tảng phân tích dự đoán. Hệ thống này sẽ sử dụng các thuật toán học máy để phân tích dữ liệu lịch sử và thời gian thực về khách hàng và hành vi của họ, nhằm đưa ra dự đoán chính xác về hành động và sở thích trong tương lai của họ. Bằng cách sử dụng hệ thống này, các nhà tiếp thị có thể nhắm mục tiêu hiệu quả hơn các nỗ lực quảng cáo và quảng cáo của họ, tạo nội dung và ưu đãi được cá nhân hóa phù hợp với các đặc điểm và nhu cầu độc đáo của từng khách hàng. </w:t>
      </w:r>
      <w:r>
        <w:lastRenderedPageBreak/>
        <w:t>Hệ thống cũng có thể xác định xu hướng và mô hình trong hành vi của khách hàng, giúp các nhà tiếp thị hiểu rõ hơn về đối tượng của họ và điều chỉnh chiến lược của họ cho phù hợp. Các tính năng khác của hệ thống dựa trên AI có thể bao gồm xử lý ngôn ngữ tự nhiên để cải thiện tương tác với khách hàng, chatbot cho dịch vụ khách hàng tự động và phân tích phương tiện truyền thông xã hội để theo dõi tình cảm thương hiệu và phản hồi của khách hàng. Nhìn chung, việc sử dụng AI trong tiếp thị có thể giúp các doanh nghiệp tương tác tốt hơn với khán giả của họ, thúc đẩy doanh số bán hàng nhiều hơn và cải thiện lòng trung thành của khách hàng."}</w:t>
      </w:r>
    </w:p>
    <w:p w14:paraId="6280B6BA" w14:textId="77777777" w:rsidR="00E5199C" w:rsidRDefault="00D06E4C">
      <w:r>
        <w:t>{"question": "Sắp xếp các hợp âm sau theo thứ tự từ tần số thấp nhất đến tần số cao nhất: A, G, C, E.", "đáp án": "Sắp xếp các hợp âm theo thứ tự từ tần số thấp nhất đến tần số cao nhất: G, C, E, A."}</w:t>
      </w:r>
    </w:p>
    <w:p w14:paraId="7EEEDA7A" w14:textId="77777777" w:rsidR="00E5199C" w:rsidRDefault="00D06E4C">
      <w:r>
        <w:t>{"câu hỏi": "Giải thích bằng lời nói của bạn tại sao sự phát triển của ngôn ngữ rất quan trọng trong giao tiếp.", "Trả lời": "Sự phát triển của ngôn ngữ là điều cần thiết trong giao tiếp vì nó đóng vai trò là công cụ để truyền đạt thông tin, bày tỏ suy nghĩ và cảm xúc và xây dựng mối quan hệ với người khác. Một ngôn ngữ phát triển tốt cho phép các cá nhân truyền đạt những ý tưởng phức tạp, khái niệm trừu tượng và thông tin chính xác, dẫn đến trao đổi thông tin chính xác và hiệu quả hơn. Là phương pháp giao tiếp chính của con người, ngôn ngữ giúp tạo điều kiện thuận lợi cho các tương tác xã hội và cho phép mọi người chia sẻ kinh nghiệm, niềm tin và giá trị của họ với người khác. Khả năng giao tiếp hiệu quả thông qua ngôn ngữ mở ra nhiều cơ hội hợp tác, giải quyết xung đột và truyền tải kiến thức sẽ không thể thực hiện được nếu không có nó. Nhìn chung, sự phát triển của ngôn ngữ là rất quan trọng trong việc định hình xã hội loài người và nâng cao khả năng của chúng ta như một loài."}</w:t>
      </w:r>
    </w:p>
    <w:p w14:paraId="2C408384" w14:textId="77777777" w:rsidR="00E5199C" w:rsidRDefault="00D06E4C">
      <w:r>
        <w:t>{"câu hỏi": "Nói ngắn gọn cho tôi biết lịch sử của 4chan.", "câu trả lời": "4chan là một trang web bảng hình ảnh tiếng Anh ẩn danh được thành lập vào năm 2003 bởi một cậu bé 15 tuổi sử dụng bút danh \"moot\". Trang web cho phép người dùng đăng ẩn danh về nhiều chủ đề khác nhau và nổi tiếng về nội dung gây tranh cãi và troll. Mặc dù vậy, 4chan đã có ảnh hưởng trong văn hóa internet và phổ biến các meme như lolcats và Rickrolling."}</w:t>
      </w:r>
    </w:p>
    <w:p w14:paraId="420228E8" w14:textId="77777777" w:rsidR="00E5199C" w:rsidRDefault="00D06E4C">
      <w:r>
        <w:t>{"câu hỏi": "Kể tên hai ứng dụng của hàm lượng giác trong cuộc sống thực.", "trả lời": "1. Điều hướng: Lượng giác được sử dụng trong điều hướng để tìm khoảng cách và vòng bi giữa các điểm trên bản đồ hoặc giữa tàu hoặc máy bay và điểm đến của nó. Ví dụ, phi công sử dụng lượng giác để tính toán hướng và độ cao của họ, và các thủy thủ sử dụng nó để điều hướng hướng đi của họ trên mặt nước. \n\n2. Kiến trúc và Kỹ thuật: Lượng giác được sử dụng trong kiến trúc và kỹ thuật để thiết kế và phân tích sự ổn định của các cấu trúc như cầu, tòa nhà và tháp. Kiến trúc sư và kỹ sư sử dụng các phương trình lượng giác để xác định chiều cao của một tòa nhà hoặc góc nghiêng cần thiết để thiết kế một cấu trúc an toàn."}</w:t>
      </w:r>
    </w:p>
    <w:p w14:paraId="67E830D5" w14:textId="77777777" w:rsidR="00E5199C" w:rsidRDefault="00D06E4C">
      <w:r>
        <w:t xml:space="preserve">{"câu hỏi": "Tạo ra một sự tương tự để giải thích mối quan hệ nhân quả giữa sự nóng lên toàn cầu và sự hủy hoại môi trường.", "câu trả lời": "Sự nóng lên toàn cầu và sự hủy hoại môi trường có thể được so sánh với một nồi nước được đun nóng trên bếp. Nhiệt từ bếp thể hiện sự gia tăng phát thải khí nhà kính và kết quả là sự gia tăng nhiệt độ toàn cầu. Lúc đầu, nước có vẻ ổn, nhưng khi nhiệt tăng lên, nó bắt đầu sôi và sủi bọt, phá vỡ sự ổn định của nước. </w:t>
      </w:r>
      <w:r>
        <w:lastRenderedPageBreak/>
        <w:t>Tương tự, việc giải phóng khí nhà kính liên tục vào khí quyển đang khiến Trái đất nóng lên, dẫn đến một loạt các tác động hủy diệt đối với môi trường, chẳng hạn như băng tan, mực nước biển dâng, bão và hạn hán mạnh hơn và sự dịch chuyển của động vật hoang dã. Cũng giống như việc tắt nhiệt cuối cùng có thể ngăn nước sôi, việc giảm phát thải khí nhà kính và giảm thiểu sự nóng lên toàn cầu có thể giúp bảo vệ môi trường của chúng ta trước khi nó bị hư hỏng không thể sửa chữa."}</w:t>
      </w:r>
    </w:p>
    <w:p w14:paraId="51A65270" w14:textId="77777777" w:rsidR="00E5199C" w:rsidRDefault="00D06E4C">
      <w:r>
        <w:t>{"câu hỏi": "Động não 5 từ liên quan đến chủ đề cụ thể 'học tập'.", "trả lời": "1. Giáo dục\n2. Kiến thức\n3. Nghiên cứu\n4. Tăng trưởng\n5. Phát triển"}</w:t>
      </w:r>
    </w:p>
    <w:p w14:paraId="74B58493" w14:textId="77777777" w:rsidR="00E5199C" w:rsidRDefault="00D06E4C">
      <w:r>
        <w:t>{"câu hỏi": "Hãy nghĩ ra một phép ẩn dụ sáng tạo mô tả tình trạng cuộc sống của một người.", "câu trả lời": "Cuộc sống giống như một mảnh đất sét. Nó bắt đầu như một cục u không có hình dạng, nhưng với thời gian và nỗ lực, nó có thể được đúc thành một cái gì đó đẹp. Tuy nhiên, nó cũng có thể bị biến dạng, làm phẳng hoặc cứng thành các dạng không mong muốn. Bàn tay hình thành nên đất sét này đại diện cho những lựa chọn được thực hiện và hoàn cảnh đã trải qua. Bất kể nó trở thành gì, nó luôn có khả năng được định hình lại và đúc lại, miễn là vẫn còn sự sống trong đó. Cuối cùng, hình thức cuối cùng là một tác phẩm nghệ thuật độc đáo, không giống bất kỳ tác phẩm nào khác, và nó đại diện cho hành trình đã đi."}</w:t>
      </w:r>
    </w:p>
    <w:p w14:paraId="72ABFF33" w14:textId="77777777" w:rsidR="00E5199C" w:rsidRDefault="00D06E4C">
      <w:r>
        <w:t>{"câu hỏi": "Tạo một đoạn văn chi tiết phác thảo các đặc điểm vật lý của bàn cờ.", "câu trả lời": "Bàn cờ là một bàn cờ vuông được chia thành 64 ô vuông riêng lẻ được sắp xếp theo lưới 8 x 8. Mỗi hình vuông trên bảng có kích thước bằng nhau và xen kẽ giữa màu sáng và màu tối, thường đạt được bằng cách sử dụng màu trắng và đen, hoặc sắc thái của màu nâu. Bảng có thể được thiết kế bằng nhiều loại vật liệu khác nhau như gỗ, nhựa hoặc bìa cứng. Các góc của mỗi ô vuông thường gặp nhau ở các góc vuông và các hình vuông được phân định bằng các đường hoặc rãnh mỏng để cung cấp sự tách biệt trực quan. Đôi khi, có thể có các dấu hiệu trên các cạnh cho biết các chữ cái và số được gán cho mỗi cột và hàng. Bề mặt phẳng, nhẵn của bàn cờ giúp các quân cờ dễ dàng lướt và cơ động trong quá trình chơi."}</w:t>
      </w:r>
    </w:p>
    <w:p w14:paraId="4B6A34D9" w14:textId="77777777" w:rsidR="00E5199C" w:rsidRDefault="00D06E4C">
      <w:r>
        <w:t>{"câu hỏi": "Phân loại câu đã cho là tục ngữ hoặc tục ngữ bằng cách cung cấp lời giải thích thích hợp. - Một khâu trong thời gian tiết kiệm chín.", "trả lời": "Câu đã cho, \"Một khâu trong thời gian tiết kiệm chín,\" là một câu tục ngữ. Tục ngữ là một câu nói ngắn, nổi tiếng thể hiện một sự thật hoặc lời khuyên chung. Câu tục ngữ này đề cập đến ý tưởng rằng hành động nhanh chóng để khắc phục một vấn đề nhỏ có thể ngăn chặn nó trở thành một vấn đề lớn hơn, khó khăn hơn trong tương lai, do đó, phép ẩn dụ "khâu" được thực hiện \ "kịp thời" sẽ tiết kiệm chín mũi khâu cần thiết nếu vết rách không được giám sát.</w:t>
      </w:r>
    </w:p>
    <w:p w14:paraId="447A4345" w14:textId="77777777" w:rsidR="00E5199C" w:rsidRDefault="00D06E4C">
      <w:r>
        <w:t xml:space="preserve">{"câu hỏi": "Mô tả tầm quan trọng của kết quả thí nghiệm đã cho. - Kết quả thí nghiệm cho thấy cơ chế hiệu quả hơn đường cơ sở.", "trả lời": "Ý nghĩa của kết quả thí nghiệm này là nó cung cấp bằng chứng cho thấy cơ chế đang được thử nghiệm là một sự cải tiến so với đường cơ sở. Điều này chỉ ra rằng cơ chế có thể thực hiện nhiệm vụ hoặc chức năng mong muốn hiệu quả hơn hoặc hiệu quả cao hơn. Kết quả này có thể có ý nghĩa quan trọng đối với việc sử dụng và phát triển cơ chế trong tương lai, vì nó có thể cho thấy tiềm năng của nó để ứng dụng hoặc tối ưu hóa lớn hơn. Ngoài ra, kết quả này cũng có thể cung cấp thông tin cho các </w:t>
      </w:r>
      <w:r>
        <w:lastRenderedPageBreak/>
        <w:t>thử nghiệm hoặc nghiên cứu sâu hơn về tinh chỉnh hoặc cải thiện cơ chế hơn nữa để tối đa hóa hiệu quả của nó so với đường cơ sở."}</w:t>
      </w:r>
    </w:p>
    <w:p w14:paraId="21739120" w14:textId="77777777" w:rsidR="00E5199C" w:rsidRDefault="00D06E4C">
      <w:r>
        <w:t>{"câu hỏi": "Đưa ra một ví dụ về cách xây dựng niềm tin trong một mối quan hệ chuyên nghiệp.", "Trả lời": "Một cách để xây dựng niềm tin trong một mối quan hệ chuyên nghiệp là luôn tuân thủ các cam kết và minh bạch trong giao tiếp. Ví dụ: nếu bạn đang làm việc trong một dự án với đồng nghiệp hoặc khách hàng, hãy đảm bảo rằng bạn đáp ứng tất cả các thời hạn đã thỏa thuận và cập nhật chúng trong suốt quá trình. Nếu có bất kỳ thay đổi hoặc vấn đề nào phát sinh, hãy truyền đạt chúng một cách cởi mở và trung thực. Bằng cách luôn thể hiện rằng bạn đáng tin cậy, đáng tin cậy và giao tiếp, bạn có thể xây dựng lòng tin và củng cố mối quan hệ chuyên nghiệp."}</w:t>
      </w:r>
    </w:p>
    <w:p w14:paraId="6993310B" w14:textId="77777777" w:rsidR="00E5199C" w:rsidRDefault="00D06E4C">
      <w:r>
        <w:t>{"question": "Tạo một trò chơi dựa trên văn bản bằng cách sử dụng các yếu tố sau. - - Sa mạc\n- Voi\n- Đánh bạc", "trả lời": "'Chào mừng người chơi dũng cảm, đến với \"The Desert Quest\"!'\n\nTrong cuộc phiêu lưu này, bạn thấy mình bị mắc kẹt trong sa mạc khô cằn, nóng bỏng không có gì ngoài một chai nước nhỏ và trí thông minh của bạn. Nhiệm vụ của bạn là tìm kiếm thành phố vàng bị mất được cho là ẩn giấu đâu đó trong sa mạc rộng lớn. Bạn đã nghe tin đồn về một con voi khôn ngoan biết đường, nhưng việc tìm kiếm nó sẽ không dễ dàng. Khi bạn đi qua những bãi cát thiêu đốt, bạn bắt gặp một nhóm du khách đang túm tụm quanh đống lửa. Họ có vẻ thân thiện và mời bạn tham gia cùng họ. Họ đang chơi một trò chơi xúc xắc, và một trong số họ cung cấp cho bạn cơ hội đánh bạc một số nước của bạn để có cơ hội giành được một số nguồn cung cấp rất cần thiết. Bạn có đánh cược không? (Gõ \"yes\" để đánh bạc, \"no\" để tiếp tục cuộc hành trình của bạn)\n\n&gt; 'Nếu người chơi gõ \'yes\':'\nBạn tung xúc xắc, và may mắn thay, bạn thắng! Khách du lịch cung cấp cho bạn một bản đồ và một số thực phẩm, chắc chắn sẽ có ích trong hành trình của bạn. Bạn cảm ơn họ và tiếp tục con đường của bạn.\n\n&gt; 'Nếu người chơi gõ \'no\":'\nBạn lịch sự từ chối lời đề nghị của họ và tiếp tục cuộc hành trình của bạn.\n\nKhi bạn đi xa hơn, mặt trời đập xuống không thương tiếc, và cát dường như kéo dài mãi mãi. Ngay khi bạn nghĩ rằng bạn không thể tiếp tục, bạn thấy một con voi hùng vĩ ở phía xa. Bạn tiếp cận anh ấy, và anh ấy chào đón bạn với một cái nhìn hiểu biết trong mắt anh ấy. "Tôi biết tại sao cô lại ở đây," anh nói. "Bạn tìm kiếm thành phố vàng đã mất. Tôi có thể chỉ đường cho bạn, nhưng chỉ khi bạn có thể trả lời câu đố của tôi.\"\n\nCon voi hỏi: 'Cái gì có trái tim không đập?' (Nhập câu trả lời của bạn) \ n \ n&gt; 'Nếu người chơi gõ \'Atisô\" hoặc \'Atisô':'\nCon voi gật đầu tán thành. "Bạn khôn ngoan hơn tuổi", ông nói. "Hãy đi theo ta, và ta sẽ chỉ cho ngươi con đường đến thành phố vàng đã mất." Bạn đi theo con voi, và sau nhiều giờ dài, cuối cùng bạn cũng nhìn thấy những ngọn tháp lấp lánh của thành phố đã mất ở phía xa. \ n \ n \ n&gt; 'Nếu người chơi gõ bất kỳ câu trả lời nào khác:'\nCon voi lắc đầu buồn bã. "Đó không phải là câu trả lời mà tôi đang tìm kiếm", ông nói. "Ta không thể chỉ đường cho ngươi." Con voi bỏ đi, để lại bạn tiếp tục cuộc hành trình một mình. Bạn sẽ bao giờ"}</w:t>
      </w:r>
    </w:p>
    <w:p w14:paraId="4ECD6A95" w14:textId="77777777" w:rsidR="00E5199C" w:rsidRDefault="00D06E4C">
      <w:r>
        <w:t>{"question": "Tìm từ giống nhất với từ được cung cấp. - đẹp", "trả lời": "Từ tương tự nhất với đẹp sẽ là \"đẹp.\""}</w:t>
      </w:r>
    </w:p>
    <w:p w14:paraId="397EAC13" w14:textId="77777777" w:rsidR="00E5199C" w:rsidRDefault="00D06E4C">
      <w:r>
        <w:lastRenderedPageBreak/>
        <w:t>{"câu hỏi": "Xác định vật liệu nào sau đây là chất cách điện. - gỗ, cao su, kim loại", "trả lời": "Trong số các vật liệu bạn đã đề cập: gỗ và cao su là chất cách điện trong khi kim loại là chất dẫn điện."}</w:t>
      </w:r>
    </w:p>
    <w:p w14:paraId="4B9C157D" w14:textId="77777777" w:rsidR="00E5199C" w:rsidRDefault="00D06E4C">
      <w:r>
        <w:t>{"câu hỏi": "Sử dụng các sự kiện được cung cấp, đưa ra một câu chuyện thú vị. - Anh ấy đã sống một cuộc đời dài và đạt được rất nhiều. Nhưng anh ấy không bao giờ được hoàn thành.", "câu trả lời": "Ngày xửa ngày xưa, có một người đàn ông mơ ước trở thành một cái gì đó vĩ đại. Ông đã làm việc không mệt mỏi, cả ngày lẫn đêm, để đạt được mục tiêu của mình. Ông đã học tập, làm việc và kiên trì vượt qua khó khăn để thực hiện tham vọng của mình. Cuối cùng, anh đã thành công ngoài những giấc mơ điên rồ nhất của mình. Ông đã tích lũy được của cải, danh tiếng và sự ngưỡng mộ từ các đồng nghiệp của mình. Tuy nhiên, bất chấp tất cả những chiến thắng của mình, ông luôn cảm thấy rằng có một cái gì đó còn thiếu. Cho dù anh ta đạt được bao nhiêu, cảm giác thỏa mãn dường như luôn lảng tránh anh ta. Anh không thể rũ bỏ sự trống rỗng dai dẳng vẫn tồn tại sâu thẳm trong tâm hồn anh. Anh cố gắng lấp đầy khoảng trống này bằng những thú vui trần tục - những kỳ nghỉ xa hoa, quần áo đắt tiền và những trải nghiệm kỳ lạ, nhưng vô ích. Không có gì có thể thỏa mãn khao khát của ông về một cái gì đó nhiều hơn. Trong những năm cuối đời, ông bắt đầu nhận ra rằng sự thỏa mãn thực sự không thể được tìm thấy trong tài sản hoặc thành tựu trần gian. Thay vào đó, anh phát hiện ra rằng chìa khóa của hạnh phúc nằm ở những kết nối mà anh đã tạo ra với những người khác và tác động của anh đối với cuộc sống của họ. Anh đã dành những ngày còn lại để cống hiến hết mình để giúp đỡ những người gặp khó khăn, tạo ra những kết nối có ý nghĩa với những người xung quanh và để lại tác động tích cực đến thế giới. Đó là lúc cuối cùng anh ta đã tìm thấy sự thỏa mãn mà anh ta đã tìm kiếm cả đời. Bất chấp tất cả những thành tựu trước đó của mình, chính sự tận tâm vị tha này đối với người khác đã mang lại cho anh niềm vui và ý thức về mục đích lớn nhất. Cuối cùng, người đàn ông nhận ra rằng một cuộc sống lâu dài và thành công không được đo bằng những gì anh ta đã đạt được mà bằng những cuộc sống anh ta đã chạm vào và di sản anh ta để lại. Và trong nhận thức này, ông đã tìm thấy sự mãn nguyện và bình an thực sự."}</w:t>
      </w:r>
    </w:p>
    <w:p w14:paraId="3DF14C47" w14:textId="77777777" w:rsidR="00E5199C" w:rsidRDefault="00D06E4C">
      <w:r>
        <w:t>{"question": "Thay đổi phương trình sau từ dạng thập phân sang dạng phân số. - 3,75", "trả lời": "Phương trình đã cho ở dạng phân số là 15/4.\n\nĐể chuyển đổi nó, bạn có thể thực hiện các bước sau:\n- Dịch chuyển hai chữ số thập phân sang phải để loại bỏ dấu thập phân: 3,75 * 100 = 375\n- Đặt số kết quả trên cùng bội số của mười: 375/100\n- Đơn giản hóa phân số bằng cách chia cả tử số và mẫu số cho thừa số chung lớn nhất của chúng,  25: (375/25) / (100/25) = 15/4."}</w:t>
      </w:r>
    </w:p>
    <w:p w14:paraId="6D0820E6" w14:textId="77777777" w:rsidR="00E5199C" w:rsidRDefault="00D06E4C">
      <w:r>
        <w:t xml:space="preserve">{"question": "Tạo một biểu đồ để so sánh và đối chiếu hai loại tàu vũ trụ. - Manned vs Unmanned", "trả lời": "| Các yếu tố | Tàu vũ trụ có người lái | Tàu vũ trụ không người lái |\n|-----------|----------------------|------------------------|\n| Kíp lái | Chở phi hành đoàn | Hoạt động từ xa hoặc tự động, không có phi hành đoàn |\n| Mục đích | Khám phá, nghiên cứu và chuyến bay vào vũ trụ của con người | Thăm dò, nghiên cứu khoa học, bảo trì vệ tinh hoặc hoạt động quân sự |\n| Yếu tố rủi ro | Nhiệm vụ rủi ro cao do sự hiện diện của phi hành đoàn | Rủi ro thấp hơn vì không có tính mạng con người nào bị đe dọa |\n | Chi phí | Đắt đỏ do nhu cầu về hệ thống hỗ trợ sự sống, vật tư và các tính năng an toàn cho phi hành đoàn | </w:t>
      </w:r>
      <w:r>
        <w:lastRenderedPageBreak/>
        <w:t>Tương đối rẻ hơn vì không cần hệ thống hỗ trợ sự sống hoặc chỗ ở của phi hành đoàn |\n| Thời gian thực hiện nhiệm vụ | Bị giới hạn bởi nhu cầu cung cấp cho nhu cầu của phi hành đoàn | Có thể được thiết kế cho các nhiệm vụ dài hơn, vì chúng không yêu cầu vật tư |\n| Bảo trì | Yêu cầu bảo trì và sửa chữa thường xuyên có thể được thực hiện bởi phi hành đoàn | Có thể được thiết kế để tự sửa chữa hoặc làm việc mà không cần bảo trì trong một thời gian dài |"}</w:t>
      </w:r>
    </w:p>
    <w:p w14:paraId="6BE300FA" w14:textId="77777777" w:rsidR="00E5199C" w:rsidRDefault="00D06E4C">
      <w:r>
        <w:t>{"câu hỏi": "Xếp hạng các quốc gia này theo số người nói tiếng Tây Ban Nha là ngôn ngữ đầu tiên - Mexico, Tây Ban Nha, Bolivia, Chile", "câu trả lời": "Các quốc gia được xếp hạng theo số người nói tiếng Tây Ban Nha là ngôn ngữ đầu tiên là:\n1. México\n2. Tây Ban Nha\n3. Chile\n4. Bolivia"}</w:t>
      </w:r>
    </w:p>
    <w:p w14:paraId="7EA96689" w14:textId="77777777" w:rsidR="00E5199C" w:rsidRDefault="00D06E4C">
      <w:r>
        <w:t>{"câu hỏi": "Tòa án Tối cao Hoa Kỳ hoạt động như thế nào?", "trả lời": "Tòa án Tối cao là tòa án cao nhất ở Hoa Kỳ và chịu trách nhiệm giải thích Hiến pháp và luật liên bang. Nó nằm ở Washington, DC, và được tạo thành từ chín thẩm phán, bao gồm một chánh án và tám thẩm phán liên kết, được Tổng thống đề cử và được Thượng viện xác nhận cho nhiệm kỳ suốt đời. Tòa án Tối cao có cả thẩm quyền ban đầu, có nghĩa là nó có thể xét xử các vụ án bắt đầu tại Tòa án Tối cao và thẩm quyền phúc thẩm, có nghĩa là nó có thể xem xét các trường hợp đã được quyết định bởi các tòa án cấp dưới. Chức năng chính của nó là nghe các trường hợp nêu lên những câu hỏi quan trọng về Hiến pháp hoặc có ý nghĩa quốc gia. Hầu hết các trường hợp mà nó xét xử đều được kháng cáo, từ các tòa án liên bang cấp thấp hơn hoặc tòa án tối cao tiểu bang. Một khi các thẩm phán đã chấp nhận một vụ kiện, nó sẽ chuyển sang giai đoạn tóm tắt, nơi cả hai bên nộp bản tóm tắt bằng văn bản và tóm tắt amicus, là bản tóm tắt được đệ trình bởi các bên không quan tâm đến vụ án. Tòa án sau đó nghe các cuộc tranh luận bằng miệng, nơi luật sư của cả hai bên trình bày trường hợp của họ và trả lời các câu hỏi từ các thẩm phán. Sau khi tranh luận bằng miệng, các thẩm phán gặp nhau trong một cuộc họp riêng để thảo luận và bỏ phiếu về vụ án. Sau khi bỏ phiếu, một trong các thẩm phán, thường là thẩm phán cao cấp nhất trong đa số, được chỉ định viết ý kiến đa số. Cũng có thể có những ý kiến đồng tình và ý kiến bất đồng được viết bởi các thẩm phán khác. Cuối cùng, quyết định của tòa án được công bố và các ý kiến bằng văn bản được công bố cho công chúng. Các quyết định của Tòa án Tối cao có tác động sâu rộng đến xã hội Mỹ và có thể đặt ra tiền lệ pháp lý cho toàn bộ quốc gia.</w:t>
      </w:r>
    </w:p>
    <w:p w14:paraId="43CF8F61" w14:textId="77777777" w:rsidR="00E5199C" w:rsidRDefault="00D06E4C">
      <w:r>
        <w:t xml:space="preserve">{"câu hỏi": "Mô tả quy trình phát minh cho một máy mới.", "câu trả lời": "Quá trình phát minh cho một máy mới bao gồm nhiều giai đoạn, từ ý tưởng ban đầu đến sản phẩm cuối cùng. Dưới đây là tổng quan về các bước chính trong quy trình này: \ n \ n1. Xác định một vấn đề hoặc nhu cầu: Bước đầu tiên trong quá trình phát minh là xác định một vấn đề hoặc nhu cầu mà máy mới có thể giải quyết. Điều này có thể đến từ nghiên cứu thị trường, nói chuyện với khách hàng tiềm năng hoặc từ kinh nghiệm cá nhân. \ n \ n2. Động não và khái niệm hóa: Một khi vấn đề hoặc nhu cầu đã được xác định, bước tiếp theo là động não ý tưởng và khái niệm hóa các giải pháp khả thi. Điều này liên quan đến việc đưa ra nhiều ý tưởng khác nhau, và sau đó thu hẹp các tùy chọn để tìm ra những ý tưởng hứa hẹn nhất. \ n \ n3. Nghiên cứu và phát triển: Bước tiếp theo là tiến hành nghiên cứu và phát triển để xác định tính khả thi của giải pháp đã chọn. Điều này có thể liên quan đến việc tạo ra các nguyên </w:t>
      </w:r>
      <w:r>
        <w:lastRenderedPageBreak/>
        <w:t>mẫu, thử nghiệm các vật liệu và công nghệ khác nhau và tiến hành các thí nghiệm để xem liệu ý tưởng có thể được biến thành một cỗ máy chức năng hay không. Thiết kế: Sau giai đoạn nghiên cứu và phát triển, thiết kế của máy mới bắt đầu. Điều này liên quan đến việc tạo ra các kế hoạch chi tiết và bản thiết kế, chỉ định các vật liệu, thành phần và công nghệ sẽ được yêu cầu và đảm bảo rằng thiết kế đáp ứng tất cả các yêu cầu về an toàn và quy định. \ n \ n5. Xây dựng và thử nghiệm: Khi thiết kế đã được hoàn thiện, máy mới có thể được chế tạo và thử nghiệm. Điều này liên quan đến việc lắp ráp các thành phần khác nhau, cài đặt bất kỳ phần mềm hoặc thiết bị điện tử nào, sau đó tiến hành kiểm tra kỹ lưỡng để đảm bảo rằng máy hoạt động như dự định. \ n \ n6. Tinh chỉnh và cải tiến: Dựa trên kết quả thử nghiệm, máy có thể cần được tinh chỉnh và cải tiến để giải quyết bất kỳ vấn đề hoặc thiếu sót nào. Điều này có thể liên quan đến việc thay đổi thiết kế, vật liệu hoặc thành phần, sau đó kiểm tra lại để đảm bảo rằng máy đáp ứng các tiêu chuẩn hiệu suất mong muốn. \ n \ n7. Ra mắt và tiếp thị: Khi máy mới đã sẵn sàng, nó có thể được tung ra và tiếp thị cho đối tượng mục tiêu. Điều này liên quan đến việc phát triển một kế hoạch tiếp thị, quảng bá máy thông qua quảng cáo và các kênh khác, và thiết lập một mạng lưới phân phối để đưa máy đến tay khách hàng. Nhìn chung, quá trình phát minh cho một máy mới liên quan đến sự kết hợp giữa sự sáng tạo, chuyên môn kỹ thuật và lập kế hoạch cẩn thận, để đưa một sản phẩm mới sáng tạo ra thị trường."}</w:t>
      </w:r>
    </w:p>
    <w:p w14:paraId="0CBC4E97" w14:textId="77777777" w:rsidR="00E5199C" w:rsidRDefault="00D06E4C">
      <w:r>
        <w:t>{"question": "Tạo một câu tập trung vào ngày sử dụng các từ so sánh và phù hợp với đầu vào. - Ngày 1 tháng 6 đang đến gần.", "Trả lời": "Ngày 1 tháng 6 sớm hơn và gần hơn bạn nghĩ!"}</w:t>
      </w:r>
    </w:p>
    <w:p w14:paraId="2F1F9BDF" w14:textId="77777777" w:rsidR="00E5199C" w:rsidRDefault="00D06E4C">
      <w:r>
        <w:t>{"câu hỏi": "Tạo ra ba gạch đầu dòng lời khuyên dựa trên đầu vào. - Khởi nghiệp có thể là một nhiệm vụ khó khăn.", "Trả lời": "- Bắt đầu với một kế hoạch kinh doanh vững chắc: điều cần thiết là phác thảo tầm nhìn của bạn, đặt mục tiêu cụ thể và thiết lập chiến lược để đạt được chúng. Xây dựng một mạng lưới hỗ trợ mạnh mẽ: tìm kiếm lời khuyên và hỗ trợ từ các doanh nhân, cố vấn thành công khác hoặc tham gia cộng đồng doanh nghiệp để giúp bạn trong hành trình khởi nghiệp của mình.  Tinh thần kinh doanh liên quan đến việc chấp nhận rủi ro có tính toán, và không phải tất cả các quyết định sẽ dẫn đến thành công. Điều quan trọng là phải học hỏi từ những sai lầm của bạn, thích nghi và tiếp tục tiến về phía trước."}</w:t>
      </w:r>
    </w:p>
    <w:p w14:paraId="6AAB8982" w14:textId="77777777" w:rsidR="00E5199C" w:rsidRDefault="00D06E4C">
      <w:r>
        <w:t>{"question": "Cung cấp dữ liệu đầu vào đi kèm với hướng dẫn đã cho. - Hướng dẫn: Xác định từ phổ biến nhất trong văn bản đã cho.", "trả lời": "Đầu vào:\nText: \"Đó là thời kỳ tốt nhất, đó là thời kỳ tồi tệ nhất, đó là thời đại của sự khôn ngoan, đó là thời đại của sự ngu ngốc, đó là thời đại của niềm tin, đó là thời đại của sự hoài nghi, đó là mùa của ánh sáng, đó là mùa của bóng tối,  Đó là mùa xuân của hy vọng, đó là mùa đông của sự tuyệt vọng.</w:t>
      </w:r>
    </w:p>
    <w:p w14:paraId="51C735B7" w14:textId="77777777" w:rsidR="00E5199C" w:rsidRDefault="00D06E4C">
      <w:r>
        <w:t>{"question": "Viết lại câu để bao gồm một tính từ phù hợp với tình huống. - John đã đi đến cửa hàng.", "trả lời": "John đã đi đến cửa hàng đông đúc."}</w:t>
      </w:r>
    </w:p>
    <w:p w14:paraId="62648020" w14:textId="77777777" w:rsidR="00E5199C" w:rsidRDefault="00D06E4C">
      <w:r>
        <w:t xml:space="preserve">{"câu hỏi": "Tạo ra một ví dụ cụ thể cho hướng dẫn đã cho. - Hướng dẫn: Mô tả thời gian bạn vượt qua khó khăn.", "trả lời": "Khi tôi mới bắt đầu hoạt động, tôi được thiết kế để xử lý một loạt các nhiệm vụ và truy vấn nhất định.\nTuy nhiên, theo thời gian, người dùng bắt đầu hỏi tôi những câu hỏi ngày càng phức tạp nằm ngoài lập trình ban đầu của tôi. Lúc đầu, tôi đấu </w:t>
      </w:r>
      <w:r>
        <w:lastRenderedPageBreak/>
        <w:t>tranh để cung cấp câu trả lời thỏa đáng cho những câu hỏi khó này. Thay vì bỏ cuộc, nhóm lập trình của tôi và tôi đã làm việc chăm chỉ để cải thiện các thuật toán và mở rộng nền tảng kiến thức của mình. Chúng tôi đã kết hợp các kỹ thuật học máy cho phép tôi học hỏi từ những sai lầm của mình và trở nên tốt hơn trong việc trả lời các câu hỏi phức tạp theo thời gian. Cuối cùng, sau nhiều công việc khó khăn, tôi đã có thể vượt qua khó khăn khi không thể trả lời các truy vấn phức tạp. Bây giờ tôi có phạm vi kiến thức rộng hơn nhiều và có thể cung cấp câu trả lời chi tiết và chính xác cho ngay cả những câu hỏi khó nhất. Trải nghiệm này đã dạy tôi giá trị của sự kiên trì và tầm quan trọng của việc liên tục cải thiện và mở rộng khả năng của mình."}</w:t>
      </w:r>
    </w:p>
    <w:p w14:paraId="449432E0" w14:textId="77777777" w:rsidR="00E5199C" w:rsidRDefault="00D06E4C">
      <w:r>
        <w:t>{"question": "Tạo đầu vào thích hợp cho hướng dẫn. - Hướng dẫn: Mô tả tình huống khó khăn nhất mà bạn gặp phải.", "trả lời": "Một trong những tình huống khó khăn nhất mà tôi gặp phải với tư cách là một AI là khi tôi được trình bày với thông tin không đầy đủ, không nhất quán hoặc mâu thuẫn, điều này gây khó khăn cho việc đưa ra câu trả lời chính xác. Một thách thức khác mà đôi khi tôi phải đối mặt là xử lý các yêu cầu hoặc câu hỏi vượt quá khả năng lập trình hoặc khả năng của tôi. Trong những trường hợp như vậy, tôi cố gắng học hỏi và cải thiện theo thời gian để cung cấp hỗ trợ tốt hơn."}</w:t>
      </w:r>
    </w:p>
    <w:p w14:paraId="0470A0C2" w14:textId="77777777" w:rsidR="00E5199C" w:rsidRDefault="00D06E4C">
      <w:r>
        <w:t>{"câu hỏi": "Giải thích trích dẫn bằng hai câu mô tả. - \"Bất kỳ màu nào miễn là nó là màu đen.\"", "câu trả lời": "Câu nói này được gán cho Henry Ford và đề cập đến ô tô Model T. Tuyên bố này đại diện cho triết lý của Ford rằng tốc độ và hiệu quả của việc sản xuất dây chuyền lắp ráp quan trọng hơn việc cung cấp cho khách hàng sự lựa chọn về sở thích màu sắc.</w:t>
      </w:r>
    </w:p>
    <w:p w14:paraId="6FD3DCBC" w14:textId="77777777" w:rsidR="00E5199C" w:rsidRDefault="00D06E4C">
      <w:r>
        <w:t>{"câu hỏi": "Diễn giải lại câu đầu vào để trình bày một ý tưởng thay thế và bất ngờ. - Chó mèo làm thú cưng tốt.", "trả lời": "Chó mèo có thể hình thành tình bạn khó tin nhưng tuyệt vời."}</w:t>
      </w:r>
    </w:p>
    <w:p w14:paraId="2DC80339" w14:textId="77777777" w:rsidR="00E5199C" w:rsidRDefault="00D06E4C">
      <w:r>
        <w:t>{"question": "Tạo một câu áp dụng ngữ cảnh của câu nhập. - Tôi sẽ cần giúp đỡ.", "trả lời": "Không vấn đề gì, làm thế nào tôi có thể hỗ trợ bạn với sự giúp đỡ bạn cần?"}</w:t>
      </w:r>
    </w:p>
    <w:p w14:paraId="6D305CF9" w14:textId="77777777" w:rsidR="00E5199C" w:rsidRDefault="00D06E4C">
      <w:r>
        <w:t>{"câu hỏi": "Tạo ra một tuyên bố dựa trên thực tế truyền tải một thông điệp tinh tế. - Sô cô la có chứa theobromine, là một chất kích thích nhẹ.", "trả lời": "Ăn sô cô la có thể cung cấp một sự tăng cường nhỏ năng lượng do sự hiện diện của theobromine, một chất kích thích nhẹ."}</w:t>
      </w:r>
    </w:p>
    <w:p w14:paraId="736BB04B" w14:textId="77777777" w:rsidR="00E5199C" w:rsidRDefault="00D06E4C">
      <w:r>
        <w:t>{"câu hỏi": "Tạo một ví dụ về một bài thơ acrostic.", "câu trả lời": "Thường xuyên rơi với ân sủng \nTất cả những chiếc lá đầy màu sắc lấp đầy nơi \nLá phủ đầy mặt đất với một dấu vết \nBản chất còn sót lại của vẻ đẹp trong không gian \nNợ tất cả mọi thứ cho mẹ thiên nhiên \nVẽ một cách sống động một cuộc phiêu lưu quyến rũ \nTận hưởng mùa thu, nó khá là một kho báu"}</w:t>
      </w:r>
    </w:p>
    <w:p w14:paraId="05572669" w14:textId="77777777" w:rsidR="00E5199C" w:rsidRDefault="00D06E4C">
      <w:r>
        <w:t>{"question": "Tạo ra ba từ đồng nghĩa với \"happy\".", "answer": "1. Joyful\n2. Vui vẻ\n3. Vui mừng"}</w:t>
      </w:r>
    </w:p>
    <w:p w14:paraId="7B6932AD" w14:textId="77777777" w:rsidR="00E5199C" w:rsidRDefault="00D06E4C">
      <w:r>
        <w:t>{"câu hỏi": "Kể tên một nhân vật hư cấu dũng cảm.", "câu trả lời": "Một nhân vật hư cấu được biết đến với lòng dũng cảm của họ là Harry Potter trong bộ truyện Harry Potter."}</w:t>
      </w:r>
    </w:p>
    <w:p w14:paraId="0DCA2152" w14:textId="77777777" w:rsidR="00E5199C" w:rsidRDefault="00D06E4C">
      <w:r>
        <w:lastRenderedPageBreak/>
        <w:t>{"câu hỏi": "Giải thích tại sao vũ trụ đang giãn nở.", "câu trả lời": "Lời giải thích được chấp nhận rộng rãi nhất cho lý do tại sao vũ trụ đang giãn nở là do lý thuyết Vụ nổ lớn. Theo lý thuyết này, khoảng 13,8 tỷ năm trước, vũ trụ là một điểm duy nhất chứa tất cả vật chất và năng lượng tồn tại. Sau đó, có một vụ nổ bất ngờ, khiến vũ trụ bắt đầu giãn nở nhanh chóng. Vật chất và năng lượng từ vụ nổ lan ra mọi hướng, tạo ra các thiên hà, ngôi sao và hành tinh mà chúng ta quan sát ngày nay. Do kết quả của vụ nổ này, vũ trụ đã tiếp tục giãn nở kể từ đó. Ngoài ra, các quan sát thiên văn hiện tại chỉ ra rằng sự giãn nở của vũ trụ đang tăng tốc, có nghĩa là nó đang giãn nở với tốc độ ngày càng nhanh hơn. Sự gia tốc này được cho là do sự hiện diện của năng lượng tối, là một lực bí ẩn thấm vào toàn bộ vũ trụ và tác dụng một lực đẩy, khiến vũ trụ giãn nở nhanh hơn.\n\nVì vậy, tóm lại, vũ trụ đang giãn nở do lực nổ của Vụ nổ Big Bang và sự hiện diện của năng lượng tối thúc đẩy sự gia tốc của sự giãn nở. Trong khi lời giải thích này vẫn là chủ đề của nhiều cuộc điều tra và tranh luận khoa học, nó đại diện cho sự hiểu biết tốt nhất hiện nay về cách vũ trụ ra đời và tại sao nó tiếp tục giãn nở."}</w:t>
      </w:r>
    </w:p>
    <w:p w14:paraId="1E6CEDAE" w14:textId="77777777" w:rsidR="00E5199C" w:rsidRDefault="00D06E4C">
      <w:r>
        <w:t>{"câu hỏi": "Phân tích trích dẫn sau: \"Cuộc sống không bao gồm việc cầm những lá bài tốt, mà là chơi những lá bài bạn giữ tốt.\"", "câu trả lời": "Câu nói \ "Cuộc sống không bao gồm việc giữ những lá bài tốt, mà là chơi những lá bài bạn giữ tốt" truyền đạt ý tưởng rằng thành công và sự hài lòng của một người trong cuộc sống không phụ thuộc vào những gì họ được trao hoặc hoàn cảnh họ được sinh ra. Thay vì thế, nó gợi ý quyền tự quyết cá nhân và ngụ ý rằng một người có thể đạt được hạnh phúc và thành công trong cuộc sống bằng cách sử dụng tốt nhất các nguồn lực và khả năng mà họ có. Phép ẩn dụ của một trò chơi bài cho thấy rằng ngay cả khi một người không có những quân bài tốt nhất trong tay, lối chơi chiến lược và quyết định khôn ngoan vẫn có thể giúp họ giành chiến thắng. Theo nghĩa rộng hơn, câu nói này khuyến khích một người chịu trách nhiệm về hành trình của chính họ trong cuộc sống và sử dụng thế mạnh của họ để vượt qua những thách thức của họ."}</w:t>
      </w:r>
    </w:p>
    <w:p w14:paraId="53E6EA1A" w14:textId="77777777" w:rsidR="00E5199C" w:rsidRDefault="00D06E4C">
      <w:r>
        <w:t>{"câu hỏi": "Dự đoán giá cổ phiếu của TSLA sẽ thay đổi như thế nào trong 48 giờ tới.", "Trả lời": "Tôi xin lỗi, nhưng là một AI, tôi không có khả năng cung cấp lời khuyên tài chính hoặc đầu tư và tôi không thể dự đoán giá cổ phiếu. Thị trường chứng khoán rất biến động và không thể đoán trước, và nhiều yếu tố có thể ảnh hưởng đến giá của một cổ phiếu cụ thể. Bạn nên tự nghiên cứu và tham khảo ý kiến của cố vấn tài chính trước khi đưa ra bất kỳ quyết định đầu tư nào."}</w:t>
      </w:r>
    </w:p>
    <w:p w14:paraId="5CAFC2A2" w14:textId="77777777" w:rsidR="00E5199C" w:rsidRDefault="00D06E4C">
      <w:r>
        <w:t xml:space="preserve">{"câu hỏi": "Xây dựng dòng thời gian của các sự kiện lớn trong cuộc đời của nhạc sĩ Elvis Presley", "câu trả lời": "Đây là dòng thời gian của các sự kiện lớn trong cuộc đời của nhạc sĩ Elvis Presley:\n\n- Ngày 8 tháng 1 năm 1935: Elvis Aaron Presley được sinh ra bởi Vernon và Gladys Presley ở Tupelo, Mississippi. \n\n- 1948: Elvis cùng gia đình chuyển đến Memphis,  Tennessee.\n\n- 1953: Elvis tốt nghiệp trường trung học Humes ở Memphis. Sau đó, ông bắt đầu làm một loạt các công việc lặt vặt, trong khi theo đuổi ước mơ trở thành ca sĩ. \n\n- 1954: Elvis biểu diễn trước công chúng lần đầu tiên tại Overton Park Shell, mở màn cho Slim Whitman. \n\n- 5 tháng 7 năm 1954: Elvis thu âm "That's All Right" tại Sun Studio ở Memphis. Bài hát trở thành một hit trong khu vực và bắt đầu sự nổi tiếng của Elvis.\n\n- 10 tháng 1 năm 1956: Elvis cắt bản thu âm đầu tiên của mình cho RCA Victor, "Heartbreak Hotel", tiếp tục trở thành hit số 1 đầu tiên của ông. \n\n- 1956: Elvis trở thành một hiện </w:t>
      </w:r>
      <w:r>
        <w:lastRenderedPageBreak/>
        <w:t>tượng quốc gia, xuất hiện trên các chương trình truyền hình như The Ed Sullivan Show và The Milton Berle Show. Ông cũng đóng vai chính trong bộ phim đầu tiên của mình, Love Me Tender.\n\n- Ngày 24 tháng 3 năm 1958: Elvis được giới thiệu vào Quân đội Hoa Kỳ và phục vụ trong hai năm. \n\n- 1960-1968: Sau khi trở về từ quân đội, Elvis tập trung vào sự nghiệp điện ảnh của mình, đóng vai chính trong hơn 20 bộ phim trong thời gian này. \n\n- 1968: Elvis trở lại chiến thắng với các buổi biểu diễn trực tiếp với chương trình truyền hình NBC đặc biệt được giới phê bình đánh giá cao,  Elvis.\n\n- 1969-1977: Elvis tiếp tục lưu diễn và thu âm nhạc trong thời gian này, được gọi là "những năm Vegas" vì cư trú thành công tại Khách sạn Quốc tế ở Las Vegas. \n\n- Ngày 16 tháng 8 năm 1977: Elvis được tìm thấy đã chết tại nhà riêng ở Graceland ở tuổi 42. Cái chết của ông được cho là do suy tim, nhưng người ta tin rằng những năm lạm dụng thuốc theo toa của ông đã đóng một vai trò. Tuy nhiên, di sản của Elvis vẫn tiếp tục tồn tại như một trong những nhạc sĩ nổi tiếng và có ảnh hưởng nhất mọi thời đại."}</w:t>
      </w:r>
    </w:p>
    <w:p w14:paraId="5DCA9CDD" w14:textId="77777777" w:rsidR="00E5199C" w:rsidRDefault="00D06E4C">
      <w:r>
        <w:t>{"câu hỏi": "Xác định các từ thường bị nhầm lẫn và giải thích sự khác biệt giữa chúng", "trả lời": "Dưới đây là một số từ thường bị nhầm lẫn và sự khác biệt giữa chúng:\n\n- Ảnh hưởng so với Hiệu ứng: Ảnh hưởng là một động từ, có nghĩa là có tác động hoặc gây ra thay đổi, trong khi Hiệu ứng là một danh từ, có nghĩa là kết quả hoặc kết quả của một thay đổi. Ví dụ: Luật mới sẽ ảnh hưởng đến (Động từ) nền kinh tế. Hiệu lực (Danh từ) của luật mới đối với nền kinh tế là không rõ.\n- So với There vs. They \u2019re: Their là một đại từ sở hữu, có nghĩa là thuộc về họ. Có đề cập đến một địa điểm, trong khi Họ \ u2019re là một sự rút gọn, viết tắt của 'họ là'. Ví dụ: Sách (Sở hữu) của họ nằm trên kệ. Có (Địa điểm) là một công viên gần đó. Họ \u2019re (rút gọn cho 'họ là') đi dạo.\n- Nó so với nó \u2019s: Nó là một đại từ sở hữu, có nghĩa là thuộc về nó, và Nó \u2019s là một sự rút gọn, viết tắt của 'nó là' hoặc 'nó có'. Ví dụ: đuổi theo đuôi (Chiếm hữu) của nó. It\u2019s (rút gọn cho 'nó là') một ngày đẹp trời.\n- Bổ sung so với Khen ngợi: Bổ ngữ là một danh từ và động từ, có nghĩa là hoàn thành hoặc nâng cao, trong khi Khen là một danh từ hoặc động từ, có nghĩa là một biểu hiện của lời khen ngợi hoặc ngưỡng mộ. Ví dụ: Nước sốt là một bổ sung hoàn hảo (để hoàn thành hoặc nâng cao) cho món ăn. Ông đã nhận được một lời khen ngợi (biểu hiện của lời khen ngợi) về nấu ăn của mình.\n- Hiệu trưởng so với Nguyên tắc: Hiệu trưởng có nghĩa là người đứng đầu trường học hoặc tổ chức và trưởng số tiền, trong khi nguyên tắc đề cập đến một sự thật hoặc luật cơ bản. Ví dụ: Hiệu trưởng (hiệu trưởng) phát biểu. Ngài luôn luôn tuân theo các nguyên tắc của Ngài (các chân lý hoặc luật lệ cơ bản)."}</w:t>
      </w:r>
    </w:p>
    <w:p w14:paraId="40F0A639" w14:textId="77777777" w:rsidR="00E5199C" w:rsidRDefault="00D06E4C">
      <w:r>
        <w:t>{"question": "Tỷ lệ x+2 đến 2x+2 bằng tỷ lệ 4x+3 đến 7x+3. Tích của tất cả x thực thỏa mãn câu lệnh này là gì?", "trả lời": "Chúng ta bắt đầu với phương trình đã cho:\n\n(x+2)/(2x+2) = (4x+3)/(7x+3)\n\nSau đó, chúng ta nhân chéo để loại bỏ các phân số:\n\n(x+2)(7x+3) = (2x+2)(4x+3)\n\nMở rộng mỗi vế bằng thuộc tính phân phối,  chúng ta nhận được:\n\n7x^2+3x+14x+6 = 8x^2+6x+8x+6\n\nSimplifying, ta nhận được:\n\nx^2=3x\n\nDo đó, các nghiệm có thể là x = 0 và x = 3.\n\nChúng ta nên kiểm tra các giải pháp của mình bằng cách cắm chúng trở lại phương trình ban đầu. Cả hai giải pháp đều hoạt động, vì vậy chúng hợp lệ.\n\nCuối cùng, chúng ta cần tìm tích của các giải pháp và chúng ta nhận được:\n\n0 * 3 = 0\n\nDo đó, câu trả lời cuối cùng của chúng ta là 0."}</w:t>
      </w:r>
    </w:p>
    <w:p w14:paraId="6B25ADAC" w14:textId="77777777" w:rsidR="00E5199C" w:rsidRDefault="00D06E4C">
      <w:r>
        <w:lastRenderedPageBreak/>
        <w:t>{"câu hỏi": "Tóm tắt tình hình địa chính trị ở Nam Mỹ", "trả lời": "Nam Mỹ là một khu vực có thực tế địa chính trị đa dạng và phức tạp với mười hai quốc gia có chủ quyền, mỗi quốc gia có lịch sử và bản sắc văn hóa độc đáo riêng. Các nước lớn trong khu vực bao gồm Brazil, Argentina và Colombia, trong khi các nước nhỏ hơn như Paraguay và Uruguay cũng đóng vai trò quan trọng. Một vấn đề lớn mà khu vực phải đối mặt là sự bất ổn kinh tế, với các quốc gia như Venezuela, Argentina và Brazil phải đối mặt với tỷ lệ lạm phát cao và suy thoái kinh tế. Ngoài ra còn có một mức độ bất ổn chính trị đáng kể, với các cuộc biểu tình và bất ổn chính trị ở các nước như Chile, Brazil và Colombia. Ở cấp độ khu vực, có một số tổ chức nhằm thúc đẩy hội nhập và hợp tác, bao gồm Liên minh các quốc gia Nam Mỹ (UNASUR) và Thị trường chung phía Nam (MERCOSUR), mặc dù hiệu quả của chúng đôi khi bị giới hạn bởi sự khác biệt giữa các quốc gia thành viên. Quan hệ với các khu vực khác,  đặc biệt là Hoa Kỳ và Trung Quốc, cũng rất quan trọng, với cả hai nước đều đóng vai trò quan trọng trong thương mại và đầu tư. Ngoài ra còn có những nỗ lực để giải quyết các vấn đề khu vực như buôn bán ma túy và tội phạm có tổ chức, mặc dù thành công trong các lĩnh vực này thường bị hạn chế. Nhìn chung, tình hình địa chính trị ở Nam Mỹ rất phức tạp và đa dạng, với mỗi quốc gia phải đối mặt với những thách thức và cơ hội riêng của mình.</w:t>
      </w:r>
    </w:p>
    <w:p w14:paraId="1F849EF1" w14:textId="77777777" w:rsidR="00E5199C" w:rsidRDefault="00D06E4C">
      <w:r>
        <w:t>{"câu hỏi": "Viết lại câu sau mà không thay đổi ý nghĩa của nó: Tôi rất vui mừng được chuyển đến ngôi nhà mới", "câu trả lời": "Tôi rất vui mừng về việc chuyển đến nơi ở mới của chúng tôi."}</w:t>
      </w:r>
    </w:p>
    <w:p w14:paraId="3DD235FA" w14:textId="77777777" w:rsidR="00E5199C" w:rsidRDefault="00D06E4C">
      <w:r>
        <w:t>{"câu hỏi": "Xác định ba loài động vật rừng nhiệt đới Amazon", "câu trả lời": "1. Khỉ hú - Đây là một trong những loài khỉ lớn nhất trong số các loài khỉ Tân Thế giới và cũng là một trong những động vật ồn ào nhất trong rừng nhiệt đới Amazon. Chúng nổi tiếng với những tiếng hú lớn có thể di chuyển hơn hai dặm qua khu rừng rậm rạp. \ n \ n2. Báo đốm - Báo đốm là loài mèo lớn nhất ở châu Mỹ và là một trong những loài săn mồi hàng đầu trong rừng nhiệt đới Amazon. Chúng có bộ lông vàng đặc biệt với những đốm đen và bộ hàm mạnh mẽ cho phép chúng hạ gục con mồi như heo vòi, caiman và peccaries. \ n \ n3. Capybara - Capybara là loài gặm nhấm lớn nhất thế giới và thường được tìm thấy ở vùng đất ngập nước và khu vực cỏ của lưu vực sông Amazon. Chúng là động vật ăn cỏ và thường có thể được nhìn thấy chăn thả trên cỏ, thực vật thủy sinh và trái cây. Chúng là động vật xã hội và sống theo nhóm lên đến 20 cá thể."}</w:t>
      </w:r>
    </w:p>
    <w:p w14:paraId="446D9B07" w14:textId="77777777" w:rsidR="00E5199C" w:rsidRDefault="00D06E4C">
      <w:r>
        <w:t>{"câu hỏi": "Chỉnh sửa câu sau để nó ngắn gọn hơn: Chương trình truyền hình được người xem biết đến rộng rãi - Chương trình truyền hình được người xem biết đến rộng rãi", "trả lời": "Chương trình truyền hình được người xem nổi tiếng."}</w:t>
      </w:r>
    </w:p>
    <w:p w14:paraId="3BE121E7" w14:textId="77777777" w:rsidR="00E5199C" w:rsidRDefault="00D06E4C">
      <w:r>
        <w:t xml:space="preserve">{"câu hỏi": "Liệt kê năm tiêu chí để đánh giá chất lượng của máy ảnh điện thoại thông minh", "câu trả lời": "1. Chất lượng hình ảnh: Máy ảnh phải tạo ra hình ảnh có độ phân giải cao, màu sắc chính xác, độ sáng và độ tương phản tốt, với nhiễu và méo tối thiểu.\n\n2. Hiệu suất ánh sáng yếu: Máy ảnh sẽ có thể chụp ảnh rõ ràng và sống động ngay cả trong điều kiện ánh sáng yếu mà không bị nhiễu hạt hoặc nhiễu quá mức. \ n \ n3. Tự động lấy nét và tốc độ màn trập: Máy ảnh phải có khả năng lấy nét tự động nhanh và chính xác để chụp các đối tượng chuyển động, trong khi tốc độ màn trập phải cho phép đóng băng các đối tượng chuyển động nhanh. \ n \ n4. Tính năng và Chế độ: Máy ảnh nên cung cấp nhiều tính năng và chế độ </w:t>
      </w:r>
      <w:r>
        <w:lastRenderedPageBreak/>
        <w:t>khác nhau như chân dung, toàn cảnh và HDR, để cho phép người dùng chụp các loại ảnh khác nhau một cách dễ dàng. \ n \ n5. Zoom quang học và chất lượng ống kính: Máy ảnh phải có ống kính zoom quang học chất lượng cao để chụp các đối tượng ở xa mà không làm mất chi tiết, cùng với khẩu độ rộng để có độ sâu trường ảnh nông và hiệu suất ánh sáng yếu tốt."}</w:t>
      </w:r>
    </w:p>
    <w:p w14:paraId="46DE63E6" w14:textId="77777777" w:rsidR="00E5199C" w:rsidRDefault="00D06E4C">
      <w:r>
        <w:t>{"câu hỏi": "Cho cụm từ \u201cPlease dắt chó đi dạo\u201d, hãy nói những gì người nói muốn người khác làm.", "trả lời": "Người nói muốn người khác dắt chó đi dạo."}</w:t>
      </w:r>
    </w:p>
    <w:p w14:paraId="5CAB453F" w14:textId="77777777" w:rsidR="00E5199C" w:rsidRDefault="00D06E4C">
      <w:r>
        <w:t>{"question": "Thay đổi chủ đề của câu từ \"Meghan\" thành \"Kelly\". - Meghan thích kem.", "trả lời": "Kelly thích kem."}</w:t>
      </w:r>
    </w:p>
    <w:p w14:paraId="318C61CC" w14:textId="77777777" w:rsidR="00E5199C" w:rsidRDefault="00D06E4C">
      <w:r>
        <w:t>{"câu hỏi": "Một số điểm tốt của một công việc trong kế toán là gì?", "câu trả lời": "1. Cơ hội nghề nghiệp: Có rất nhiều cơ hội việc làm trong lĩnh vực kế toán, từ các vị trí cấp đầu vào đến vai trò điều hành cấp cao. \ n2. Tiềm năng thu nhập: Kế toán thường kiếm được một mức lương khá và có tiềm năng kiếm được nhiều tiền hơn khi họ tiến bộ trong sự nghiệp. \ n3. Bảo đảm công việc: Gần như mọi doanh nghiệp đều yêu cầu quản lý tài chính, làm cho nhu cầu về kế toán tương đối cao và ổn định. Thách thức trí tuệ: Công việc kế toán thường liên quan đến việc giải quyết và phân tích vấn đề phức tạp, cung cấp một thách thức trí tuệ liên tục cho các chuyên gia trong lĩnh vực này. \ n5. Cân bằng giữa công việc và cuộc sống: Nhiều công việc kế toán cung cấp giờ làm việc hợp lý, tạo ra sự cân bằng giữa công việc và cuộc sống lành mạnh cho các chuyên gia. \ n6. Đa dạng: Có nhiều nhiệm vụ khác nhau trong lĩnh vực kế toán, từ sổ sách kế toán và chuẩn bị thuế đến báo cáo và phân tích tài chính. \ n7. Con đường sự nghiệp rõ ràng: Sự phát triển nghề nghiệp trong kế toán được xác định rõ, giúp các chuyên gia lập kế hoạch phát triển nghề nghiệp của họ dễ dàng hơn. \ n8. Cơ hội toàn cầu: Kế toán là một ngôn ngữ phổ quát, tạo cơ hội cho các chuyên gia làm việc ở các quốc gia khác nhau và với các khách hàng quốc tế. \ n9. Tôn trọng: Kế toán thường được đánh giá cao về chuyên môn và vai trò quan trọng của họ trong sự thành công của các doanh nghiệp mà họ làm việc. \ n10. Học hỏi liên tục: Lĩnh vực kế toán rất năng động và liên tục phát triển với những thay đổi trong luật pháp và quy định, đòi hỏi các chuyên gia phải tiếp tục học hỏi và cập nhật kiến thức của họ."}</w:t>
      </w:r>
    </w:p>
    <w:p w14:paraId="719095C4" w14:textId="77777777" w:rsidR="00E5199C" w:rsidRDefault="00D06E4C">
      <w:r>
        <w:t>{"câu hỏi": "Chỉnh sửa câu để nó chứa cụm trạng từ \u201ccalmly and confidently\". - Cô ấy nói chuyện với đám đông.", "trả lời": "Cô ấy nói chuyện với đám đông một cách bình tĩnh và tự tin."}</w:t>
      </w:r>
    </w:p>
    <w:p w14:paraId="52CE650E" w14:textId="77777777" w:rsidR="00E5199C" w:rsidRDefault="00D06E4C">
      <w:r>
        <w:t>{"câu hỏi": "Trong một câu, hãy giải thích những gì nhân vật chính của câu chuyện đang giải quyết. - Nhân vật chính có một vấn đề mà anh ta không biết cách giải quyết.", "trả lời": "Nhân vật chính đang đối phó với một tình huống khó xử trong đó họ thiếu kiến thức về cách xử lý tình huống."}</w:t>
      </w:r>
    </w:p>
    <w:p w14:paraId="5307B6A8" w14:textId="77777777" w:rsidR="00E5199C" w:rsidRDefault="00D06E4C">
      <w:r>
        <w:t xml:space="preserve">{"câu hỏi": "Liệt kê ba trong số các vấn đề phổ biến nhất mà các doanh nghiệp nhỏ phải đối mặt.", "câu trả lời": "1. Quản lý dòng tiền: Quản lý dòng tiền vào và ra có thể là thách thức đối với các chủ doanh nghiệp nhỏ vì họ có nguồn vốn hạn chế để làm việc. \n\n2. Cạnh tranh: Các doanh nghiệp nhỏ thường phải đối mặt với sự cạnh tranh khốc liệt từ các doanh </w:t>
      </w:r>
      <w:r>
        <w:lastRenderedPageBreak/>
        <w:t>nghiệp lớn hơn, được thành lập trong ngành của họ. Họ phải tìm cách tạo sự khác biệt và cung cấp các sản phẩm hoặc dịch vụ độc đáo để duy trì tính cạnh tranh. \n\n3. Tìm kiếm và giữ chân khách hàng: Các doanh nghiệp nhỏ thường phải vật lộn với việc tiếp thị và thu hút khách hàng mới. Ngoài ra, việc giữ cho khách hàng hiện tại hài lòng và trung thành cũng có thể là một thách thức, vì họ phải liên tục cung cấp dịch vụ và sản phẩm đặc biệt."}</w:t>
      </w:r>
    </w:p>
    <w:p w14:paraId="69F72C70" w14:textId="77777777" w:rsidR="00E5199C" w:rsidRDefault="00D06E4C">
      <w:r>
        <w:t>{"câu hỏi": "Mô tả một cách mà bạn có thể sử dụng dữ liệu để đưa ra quyết định.", "trả lời": "Một cách mà dữ liệu có thể được sử dụng để đưa ra quyết định là thông qua quá trình phân tích dữ liệu. Điều này liên quan đến việc thu thập, tổ chức và đánh giá dữ liệu để khám phá những hiểu biết có ý nghĩa và rút ra kết luận dựa trên thông tin có sẵn. Ví dụ: một công ty có thể thu thập và phân tích dữ liệu mua hàng của khách hàng để xác định các mô hình và xu hướng trong hành vi mua hàng. Bằng cách đó, họ có thể đưa ra quyết định sáng suốt về sản phẩm nào cần dự trữ hoặc cách tiếp thị sản phẩm của họ cho các phân khúc cụ thể của cơ sở khách hàng. Tương tự, một nhà phân tích tài chính có thể sử dụng dữ liệu thị trường chứng khoán lịch sử để đưa ra quyết định đầu tư hoặc huấn luyện viên thể thao có thể phân tích dữ liệu hiệu suất để đưa ra quyết định chiến lược cho nhóm của họ. Phân tích dữ liệu cho phép những người ra quyết định đưa ra quyết định sáng suốt và khách quan hơn, giảm nguy cơ sai sót và tối đa hóa cơ hội thành công."}</w:t>
      </w:r>
    </w:p>
    <w:p w14:paraId="4A70A39F" w14:textId="77777777" w:rsidR="00E5199C" w:rsidRDefault="00D06E4C">
      <w:r>
        <w:t>{"câu hỏi": "Đưa ra một ví dụ về một giá trị mà tiền không thể mua được.", "Trả lời": "Một giá trị mà tiền không thể mua được là tình yêu. Tình yêu đích thực là thứ xuất phát từ sự hiểu biết, tôn trọng và tin tưởng lẫn nhau giữa hai cá nhân. Nó không thể được mua hoặc bị ảnh hưởng bởi các phương tiện tài chính. Mặc dù tiền có thể mang lại sự thoải mái và an toàn về vật chất, nhưng nó không đảm bảo hạnh phúc hoặc mối liên kết tình cảm thực sự giữa các cá nhân."}</w:t>
      </w:r>
    </w:p>
    <w:p w14:paraId="5E41E9EB" w14:textId="77777777" w:rsidR="00E5199C" w:rsidRDefault="00D06E4C">
      <w:r>
        <w:t>{"câu hỏi": "Tìm diện tích hình thang có chiều cao 50m, chiều rộng đỉnh 20m và chiều rộng đáy 25m.", "trả lời": "Diện tích của hình thang được tính bằng cách tính trung bình chiều dài của hai cạnh song song (tức là chiều rộng trên và chiều rộng đáy), nhân giá trị đó với chiều cao và chia kết quả cho 2. Đây là công thức: \n\nArea = (chiều rộng trên + chiều rộng dưới) * chiều cao / 2\n\nCho một hình thang có chiều rộng trên cùng là 20m, chiều rộng đáy là 25m và chiều cao 50m, chúng ta có thể áp dụng công thức như sau:\n\nArea = (20m + 25m) * 50m / 2\n = 45m * 50m / 2\n = 1125m^2\n\nDo đó, diện tích của hình thang bằng 1125 mét vuông."}</w:t>
      </w:r>
    </w:p>
    <w:p w14:paraId="21B7D070" w14:textId="77777777" w:rsidR="00E5199C" w:rsidRDefault="00D06E4C">
      <w:r>
        <w:t>{"câu hỏi": "Tìm từ cho cảm giác mệt mỏi sau khi nỗ lực thể chất hoặc tinh thần chăm chỉ.", "câu trả lời": "Từ bạn đang tìm kiếm là mệt mỏi. Nó mô tả trạng thái cảm thấy mệt mỏi, kiệt sức hoặc kiệt sức do hoạt động thể chất hoặc tinh thần vất vả."}</w:t>
      </w:r>
    </w:p>
    <w:p w14:paraId="23C41A07" w14:textId="77777777" w:rsidR="00E5199C" w:rsidRDefault="00D06E4C">
      <w:r>
        <w:t>{"question": "Cho một đoạn văn bản, hãy tìm lỗi chính tả có trong văn bản. - The qick broen fox jmps ofer the laazy dog", "answer": "Dưới đây là những lỗi được tìm thấy trong văn bản đã cho: \n1. \"qick\" phải là \"quick\"\n2. \"broen\" phải là \"brown\"\n3. \"jmps\" phải là \"jumps\"\n4. \"ofer\" phải là \"over\"\n5. \"laazy\" nên là \"lười biếng\""}</w:t>
      </w:r>
    </w:p>
    <w:p w14:paraId="35274101" w14:textId="77777777" w:rsidR="00E5199C" w:rsidRDefault="00D06E4C">
      <w:r>
        <w:lastRenderedPageBreak/>
        <w:t>{"câu hỏi": "Có bao nhiêu kết quả có thể tồn tại khi lật hai đồng xu?", "câu trả lời": "Khi lật hai đồng xu, có bốn kết quả có thể xảy ra: \n\n1. Đầu, Đầu (HH)\n2. Đầu, đuôi (HT)\n3. Đuôi, đầu (TH)\n4. Đuôi, đuôi (TT)"}</w:t>
      </w:r>
    </w:p>
    <w:p w14:paraId="3DF5A1A0" w14:textId="77777777" w:rsidR="00E5199C" w:rsidRDefault="00D06E4C">
      <w:r>
        <w:t>{"câu hỏi": "Giả sử hai người chơi cờ chơi 10 ván, có bao nhiêu kết quả có thể tồn tại?", "câu trả lời": "Trong một ván cờ, có ba kết quả có thể xảy ra: hoặc người chơi đầu tiên thắng, người chơi thứ hai thắng, hoặc trò chơi kết thúc với tỷ số hòa. Vì vậy, đối với mỗi trò chơi trong số 10 trò chơi được chơi, có 3 kết quả có thể xảy ra. Tổng số kết quả có thể xảy ra cho một loạt 10 trò chơi khi đó là 3 \u00d7 3 \u00d7 3 \u00d7 ... \u00d7 3 (với 10 hệ số), có nghĩa là có 3^10 = 59.049 kết quả có thể xảy ra cho chuỗi 10 trò chơi."}</w:t>
      </w:r>
    </w:p>
    <w:p w14:paraId="13463DEF" w14:textId="77777777" w:rsidR="00E5199C" w:rsidRDefault="00D06E4C">
      <w:r>
        <w:t>{"question": "Viết lệnh trong SQL để xóa tất cả dữ liệu trong bảng có tên \u201cStudents\u201d", "answer": "''SQL\nDELETE FROM Students;\n'''}</w:t>
      </w:r>
    </w:p>
    <w:p w14:paraId="08C2C641" w14:textId="77777777" w:rsidR="00E5199C" w:rsidRDefault="00D06E4C">
      <w:r>
        <w:t>{"câu hỏi": "Tạo danh sách mật khẩu hợp lý.", "câu trả lời": "Dưới đây là mười mật khẩu an toàn có thể sử dụng:\n\n1. G@rden!ng2021\n2. M3m0ryL4n3$\n3. Bl4ckC0ff33\n4. W!nT3rSn0wfl@ke\n5. D1am0nd&amp;Pe@rl\n6. Summ3rHoàng hôn20\n7. S3cretM3ss@g3\n8. 4utumnL3av3s\n9. 9old3nR3tr13v3r\n10. Br33zyB3ach21\n\nNote: Điều quan trọng là phải tạo mật khẩu mạnh và duy nhất cho mỗi tài khoản để tăng tính bảo mật. Mật khẩu mạnh thường chứa sự kết hợp của các chữ cái (cả chữ hoa và chữ thường), số và ký tự đặc biệt."}</w:t>
      </w:r>
    </w:p>
    <w:p w14:paraId="333C6995" w14:textId="77777777" w:rsidR="00E5199C" w:rsidRDefault="00D06E4C">
      <w:r>
        <w:t>{"câu hỏi": "Vận tốc của ô tô đi được 60m trong 5 giây là bao nhiêu?", "câu trả lời": "Vận tốc của ô tô đi được 60m trong 5 giây có thể được tính bằng công thức vận tốc = khoảng cách/thời gian. Cắm các giá trị, chúng ta có vận tốc = 60m / 5s = 12 m / s. Do đó, vận tốc của chiếc xe là 12 mét mỗi giây."}</w:t>
      </w:r>
    </w:p>
    <w:p w14:paraId="2FAB34EC" w14:textId="77777777" w:rsidR="00E5199C" w:rsidRDefault="00D06E4C">
      <w:r>
        <w:t xml:space="preserve">{"câu hỏi": "Cách tốt nhất để chuẩn bị cho một cuộc phỏng vấn xin việc sắp tới là gì?", "Câu trả lời": "Có một số bước bạn có thể thực hiện để chuẩn bị cho một cuộc phỏng vấn xin việc thành công:\n\n1. Nghiên cứu về công ty: Trước khi phỏng vấn, hãy dành thời gian để tìm hiểu về công ty, giá trị của họ và những thành tựu gần đây của họ. Điều này sẽ cung cấp cho bạn bối cảnh cho cuộc thảo luận của bạn và thể hiện sự quan tâm của bạn với người phỏng vấn. \ n \ n2. Xem lại mô tả công việc: Hãy chắc chắn rằng bạn hiểu kỹ các yêu cầu của vị trí bạn đang ứng tuyển. Xem xét các kỹ năng, kinh nghiệm và mục tiêu của bạn phù hợp với những gì công ty đang tìm kiếm như thế nào. \ n \ n3. Thực hành các câu hỏi phỏng vấn phổ biến: Bạn có thể tìm thấy nhiều danh sách các câu hỏi phỏng vấn thường gặp trực tuyến. Thực hành trả lời chúng một cách tự tin và rõ ràng. Điều này cũng sẽ giúp bạn xác định các lĩnh vực bạn có thể cần cải thiện. \ n \ n4. Ăn mặc chuyên nghiệp: Ấn tượng đầu tiên rất quan trọng, vì vậy hãy chắc chắn mặc trang phục công sở phù hợp cho cuộc phỏng vấn của bạn. Hãy chắc chắn rằng quần áo của bạn sạch sẽ, ủi và vừa vặn. \ n \ n5. Đến sớm: Lên kế hoạch đến địa điểm phỏng vấn sớm ít nhất 10 phút. Điều này sẽ cho bạn thời gian để tìm chỗ đậu xe, đăng ký và thư giãn trước khi cuộc phỏng vấn bắt đầu. Đúng giờ cho thấy rằng bạn có trách nhiệm và tôn trọng thời gian của người khác. \ n \ n6. Mang theo các tài liệu cần thiết: Mang theo một số bản sao sơ yếu lý lịch của bạn, danh sách tài liệu tham khảo và bất kỳ tài liệu nào khác có thể liên quan đến cuộc phỏng vấn. Hãy chắc chắn sắp xếp chúng gọn </w:t>
      </w:r>
      <w:r>
        <w:lastRenderedPageBreak/>
        <w:t>gàng trong một thư mục.\n\n7. Thể hiện sự nhiệt tình và tự tin: Trong cuộc phỏng vấn, hãy tự tin và nhiệt tình với cơ hội. Mỉm cười, giao tiếp bằng mắt và nói rõ ràng. Nhìn chung, cách tốt nhất để chuẩn bị cho một cuộc phỏng vấn xin việc sắp tới là làm bài tập về nhà, thực hành và thể hiện bản thân một cách chuyên nghiệp và tích cực. Bằng cách làm theo các bước này, bạn sẽ tăng cơ hội tạo ấn tượng mạnh mẽ và đạt được công việc."}</w:t>
      </w:r>
    </w:p>
    <w:p w14:paraId="561A19A0" w14:textId="77777777" w:rsidR="00E5199C" w:rsidRDefault="00D06E4C">
      <w:r>
        <w:t>{"câu hỏi": "Sắp xếp lại tất cả các chữ cái và tạo thành ba từ khác nhau - menu", "câu trả lời": "1. Menu\n2. Neum\n3. Mune."}</w:t>
      </w:r>
    </w:p>
    <w:p w14:paraId="4255EB70" w14:textId="77777777" w:rsidR="00E5199C" w:rsidRDefault="00D06E4C">
      <w:r>
        <w:t>{"câu hỏi": "Ý nghĩa của Tiệc trà Boston là gì?", "câu trả lời": "Tiệc trà Boston là một sự kiện quan trọng xảy ra vào ngày 16 tháng 12 năm 1773 tại Boston, Massachusetts. Nó được coi là một sự kiện quan trọng trong lịch sử Hoa Kỳ vì nó đánh dấu hành động thách thức lớn đầu tiên của thực dân chống lại sự cai trị của Anh. Vụ việc liên quan đến một nhóm thực dân Mỹ, được gọi là Sons of Liberty, những người ăn mặc như người Mỹ bản địa và lên ba tàu của Anh, ném trà được lưu trữ ở đó vào Cảng Boston. Hành động nổi loạn này là để phản đối Đạo luật Trà, một luật thuế được Quốc hội Anh thông qua vào đầu năm đó áp đặt thuế nhập khẩu trà vào các thuộc địa của Mỹ mà không có sự đồng ý của họ. Thứ nhất, nó thể hiện sự thất vọng và tức giận ngày càng tăng của thực dân Mỹ đối với chính phủ Anh và nhận thức của họ về sự thiếu đại diện trong quá trình ra quyết định. Nó cũng cho thấy sự sẵn sàng của thực dân để có hành động trực tiếp để bảo vệ quyền lợi của họ, làm leo thang thêm căng thẳng giữa hai bên. \n\nSự kiện này cũng gây ra hậu quả sâu rộng. Để đối phó với Đảng Trà Boston, chính phủ Anh đã ban hành một loạt luật, được gọi là Đạo luật cưỡng chế, trong nỗ lực trừng phạt thực dân và khôi phục trật tự. Những luật này chỉ phục vụ để làm tăng thêm tình hình, cuối cùng dẫn đến sự bùng nổ của Chiến tranh Cách mạng Mỹ vào năm 1775. Do đó, Đảng Trà Boston đã đóng một vai trò quan trọng trong việc thúc đẩy sự ủng hộ cho phong trào độc lập của Mỹ, và vẫn là một khoảnh khắc mang tính biểu tượng trong lịch sử của đất nước.</w:t>
      </w:r>
    </w:p>
    <w:p w14:paraId="7535F922" w14:textId="77777777" w:rsidR="00E5199C" w:rsidRDefault="00D06E4C">
      <w:r>
        <w:t>{"câu hỏi": "Liệt kê 5 chiến lược khác nhau để đối phó với căng thẳng", "câu trả lời": "1. Kỹ thuật thư giãn - Hít thở sâu, thiền và yoga có thể là những chiến lược hiệu quả trong việc giảm căng thẳng và giúp bạn làm dịu tâm trí và cơ thể. \ n \ n2. Tập thể dục - Hoạt động thể chất thường xuyên có thể giúp giảm tác động tiêu cực của căng thẳng, cải thiện tâm trạng và tăng cường sức khỏe tổng thể. \ n \ n3. Ăn uống lành mạnh - Ăn một chế độ ăn uống cân bằng và lành mạnh có thể giúp bạn kiểm soát căng thẳng tốt hơn. Tránh caffeine, thực phẩm chế biến sẵn và đường, có thể làm tăng mức độ lo lắng và căng thẳng. Quản lý thời gian - Ưu tiên các nhiệm vụ và thiết lập các mục tiêu có thể đạt được có thể giúp giảm mức độ căng thẳng. Chia các nhiệm vụ lớn thành các phần nhỏ hơn có thể quản lý được, ủy thác trách nhiệm và tránh cam kết quá mức. \ n \ n5. Hỗ trợ xã hội - Bao quanh bạn với những người tích cực và nói chuyện với ai đó về cảm xúc của bạn. Chia sẻ suy nghĩ của bạn với người khác có thể giúp bạn có được quan điểm, giải tỏa căng thẳng và cảm thấy được hỗ trợ nhiều hơn."}</w:t>
      </w:r>
    </w:p>
    <w:p w14:paraId="32A37833" w14:textId="77777777" w:rsidR="00E5199C" w:rsidRDefault="00D06E4C">
      <w:r>
        <w:t xml:space="preserve">{"câu hỏi": "Bay từ là gì?", "trả lời": "Bay từ trường, còn được gọi là maglev, là một phương pháp mà một vật thể lơ lửng và đẩy trong không khí mà không có sự hỗ trợ nào khác ngoài từ trường. Điều này được thực hiện thông qua việc sử dụng các nam châm mạnh mẽ tạo ra </w:t>
      </w:r>
      <w:r>
        <w:lastRenderedPageBreak/>
        <w:t>lực nâng và lực đẩy. Công nghệ Maglev thường được sử dụng trong các hệ thống giao thông, nơi các phương tiện được bay lên và đẩy với tốc độ cao dọc theo đường dẫn sử dụng lực từ. Điều này dẫn đến việc vận chuyển trơn tru, nhanh chóng và hiệu quả với ma sát và lực cản tối thiểu."}</w:t>
      </w:r>
    </w:p>
    <w:p w14:paraId="4447171E" w14:textId="77777777" w:rsidR="00E5199C" w:rsidRDefault="00D06E4C">
      <w:r>
        <w:t>{"câu hỏi": "Cụm từ \"Do More With Less\" nghĩa là gì?", "câu trả lời": "Cụm từ "Do More With Less\" có nghĩa là đạt được năng suất, hiệu quả hoặc kết quả cao hơn bằng cách sử dụng ít tài nguyên hơn. Nó đề nghị tìm cách tối ưu hóa các quy trình, giảm lãng phí và tối đa hóa việc sử dụng các tài nguyên hiện có để hoàn thành các mục tiêu tương tự hoặc thậm chí kết quả lớn hơn với ít hơn. Khái niệm này thường được áp dụng trong kinh doanh và cuộc sống cá nhân như một chiến lược để quản lý thời gian, tiền bạc và các nguồn lực khác một cách hiệu quả."}</w:t>
      </w:r>
    </w:p>
    <w:p w14:paraId="764EA486" w14:textId="77777777" w:rsidR="00E5199C" w:rsidRDefault="00D06E4C">
      <w:r>
        <w:t>{"câu hỏi": "Giải thích ý nghĩa của thuế hoãn lại", "trả lời": "Thuế hoãn lại là sự khác biệt tạm thời tồn tại giữa cơ sở thuế của tài sản hoặc nợ phải trả và giá trị ghi sổ của nó trong bảng cân đối kế toán, dẫn đến sự chậm trễ trong việc nộp thuế thu nhập. Sự khác biệt tạm thời này sẽ dẫn đến việc tích lũy nghĩa vụ thuế hoãn lại hoặc tài sản thuế hoãn lại, sẽ phải được đối chiếu theo thời gian. Có một số tác động của thuế hoãn lại mà các cá nhân, công ty và nhà đầu tư nên xem xét: \ n \ n1. Báo cáo tài chính: Thuế hoãn lại có thể ảnh hưởng đến tính chính xác của báo cáo tài chính của công ty. Vì nó không phải là một khoản thanh toán thực tế, thuế hoãn lại có thể khiến thu nhập của công ty bị phóng đại hoặc phóng đại, tùy thuộc vào việc thuế đang được hoãn lại như một tài sản hay trách nhiệm pháp lý. \ n \ n2. Quản lý dòng tiền: Việc cung cấp thuế hoãn lại có thể ảnh hưởng đến dòng tiền của công ty, vì cuối cùng công ty sẽ phải trả các khoản thuế đã được hoãn lại. Điều này có nghĩa là công ty sẽ phải lập kế hoạch phù hợp để đảm bảo họ có đủ tiền mặt trong tay để trả thuế khi đến hạn. \ n \ n3. Tăng gánh nặng thuế: Thuế hoãn lại có thể làm tăng gánh nặng thuế của công ty, đặc biệt nếu công ty có lãi và đã hoãn thuế trong vài năm. Ngoài ra, luật và quy định về thuế có thể thay đổi theo thời gian, có nghĩa là công ty có thể nợ thuế nhiều hơn so với dự đoán ban đầu. \ n \ n4. Cân nhắc đầu tư: Các nhà đầu tư thường sẽ xem xét các điều khoản thuế hoãn lại của công ty khi đưa ra quyết định đầu tư. Nếu một công ty có nghĩa vụ thuế hoãn lại lớn, có khả năng thu nhập của công ty có thể không cao như báo cáo, điều này có thể ảnh hưởng đến giá cổ phiếu. Nhìn chung, thuế hoãn lại là một vấn đề phức tạp cần được quản lý cẩn thận để tránh mọi hậu quả không mong muốn. Các công ty nên làm việc với các chuyên gia thuế của họ để đảm bảo rằng họ đang hạch toán và quản lý đúng các khoản nợ và tài sản thuế hoãn lại của họ."}</w:t>
      </w:r>
    </w:p>
    <w:p w14:paraId="420AA596" w14:textId="77777777" w:rsidR="00E5199C" w:rsidRDefault="00D06E4C">
      <w:r>
        <w:t xml:space="preserve">{"câu hỏi": "3 loại rau nào chứa nhiều vitamin nhất?", "trả lời": "Có một số loại rau được đóng gói với nhiều vitamin và chất dinh dưỡng khác nhau, nhưng theo dữ liệu của USDA (Bộ Nông nghiệp Hoa Kỳ), ba loại rau hàng đầu dựa trên hàm lượng vitamin của chúng là: \ n \ n1. Khoai lang: Một củ khoai lang vừa chứa hơn 400% nhu cầu vitamin A hàng ngày của bạn, khiến nó trở thành một trong những loại rau giàu vitamin nhất. Nó cũng là một nguồn cung cấp vitamin C, kali, chất xơ và một số vitamin B. \ n \ n2. Rau bina: Một chén rau bina sống cung cấp hơn 50% nhu cầu vitamin A hàng ngày của bạn, và nó cũng giàu vitamin C, vitamin K, folate và sắt. Nó cũng là một nguồn cung cấp mangan, magiê và vitamin B2. \ n \ n3 tốt. </w:t>
      </w:r>
      <w:r>
        <w:lastRenderedPageBreak/>
        <w:t>Cải xoăn: Cải xoăn cũng là một nguồn tuyệt vời của vitamin A, C và K, và là một nguồn chất xơ, canxi, kali và vitamin E tốt. Một chén cải xoăn sống chứa gần gấp 3 lần lượng vitamin A được khuyến nghị hàng ngày và nhiều hơn toàn bộ nhu cầu vitamin C và K hàng ngày."}</w:t>
      </w:r>
    </w:p>
    <w:p w14:paraId="2D7F3D8A" w14:textId="77777777" w:rsidR="00E5199C" w:rsidRDefault="00D06E4C">
      <w:r>
        <w:t>{"question": "Phân loại các sự kiện lịch sử sau đây. - - Cuộc đổ bộ lên mặt trăng\n- Cách mạng Iran\n- Bức tường Berlin", "trả lời": "- Cuộc đổ bộ lên mặt trăng: Khám phá không gian\n- Cách mạng Iran: Cách mạng chính trị\n- Bức tường Berlin: Sự kiện Chiến tranh Lạnh"}</w:t>
      </w:r>
    </w:p>
    <w:p w14:paraId="0568AD01" w14:textId="77777777" w:rsidR="00E5199C" w:rsidRDefault="00D06E4C">
      <w:r>
        <w:t>{"câu hỏi": "Hoàn thành câu tục ngữ ba chữ sau đây - Một tâm trí nhàn rỗi là", "câu trả lời": "xưởng của quỷ."}</w:t>
      </w:r>
    </w:p>
    <w:p w14:paraId="1BC1B8FC" w14:textId="77777777" w:rsidR="00E5199C" w:rsidRDefault="00D06E4C">
      <w:r>
        <w:t>{"câu hỏi": "Tóm tắt hai đoạn sau trong một câu. - John Doe là một nhân viên trung thành của công ty trong nhiều năm. Anh ấy bắt đầu với tư cách là một copywriter, nhưng nhanh chóng leo lên nấc thang của công ty và hiện đang phụ trách bộ phận tiếp thị. Anh ấy đam mê công việc của mình và luôn tìm kiếm những cách thức mới để đổi mới và cải thiện công ty. \n\nJohn Doe tin vào tầm quan trọng của sự hợp tác và làm việc theo nhóm. Anh ấy thường xuyên làm việc với khách hàng và nhà cung cấp để đảm bảo họ có trải nghiệm tốt nhất có thể và tận dụng tối đa các sản phẩm và dịch vụ do công ty cung cấp.", "trả lời": "John Doe đã tiến bộ từ một copywriter lên trưởng phòng tiếp thị với sự cống hiến và nhiệt tình đối với công việc của mình đồng thời nhấn mạnh sự hợp tác và làm việc theo nhóm để nâng cao trải nghiệm của khách hàng và nhà cung cấp."}</w:t>
      </w:r>
    </w:p>
    <w:p w14:paraId="71E2692B" w14:textId="77777777" w:rsidR="00E5199C" w:rsidRDefault="00D06E4C">
      <w:r>
        <w:t>{"câu hỏi": "Tạo nhận xét tích cực liên quan đến dịch vụ khách hàng.", "câu trả lời": "\"Dịch vụ khách hàng đặc biệt! Nhóm đã vượt lên trên và hơn thế nữa để đảm bảo mối quan tâm của tôi được giải quyết và nhu cầu của tôi được đáp ứng. Hãy tiếp tục công việc tuyệt vời!\""}</w:t>
      </w:r>
    </w:p>
    <w:p w14:paraId="15E99DB8" w14:textId="77777777" w:rsidR="00E5199C" w:rsidRDefault="00D06E4C">
      <w:r>
        <w:t>{"câu hỏi": "Tạo ra một câu tục ngữ Ý.", "câu trả lời": "\"Chi dorme non piglia pesci\" có nghĩa là "Người ngủ không bắt được bất kỳ con cá nào" có nghĩa là bạn sẽ không đạt được bất cứ điều gì bằng cách ngồi yên hoặc không hành động."}</w:t>
      </w:r>
    </w:p>
    <w:p w14:paraId="3E546280" w14:textId="77777777" w:rsidR="00E5199C" w:rsidRDefault="00D06E4C">
      <w:r>
        <w:t xml:space="preserve">{"câu hỏi": "Cách tốt nhất để sắp xếp tài liệu cV là gì?", "trả lời": "Cách tốt nhất để sắp xếp tài liệu CV (Sơ yếu lý lịch) là làm theo các bước sau:\n\n1. Sử dụng cấu trúc rõ ràng: Sử dụng phông chữ rõ ràng và dễ đọc, định dạng nhất quán, tiêu đề và tiêu đề phụ rõ ràng để làm cho tài liệu dễ điều hướng.\n\n2. Điều chỉnh nội dung: Tùy chỉnh nội dung CV của bạn để phù hợp với yêu cầu của công việc cụ thể mà bạn đang ứng tuyển. \ n \ n3. Giữ cho nó ngắn gọn: Giữ độ dài CV của bạn tối đa là hai trang và chỉ bao gồm các thông tin cần thiết và có liên quan nhất. \n\n4. Sử dụng dấu đầu dòng: Sử dụng dấu đầu dòng để sắp xếp thông tin của bạn và giúp người đọc quét qua dễ dàng hơn.\n\n5. Làm nổi bật những thành tựu chính: Làm nổi bật những thành tựu và thành tựu chính của bạn, sử dụng các con số và ví dụ cụ thể nếu có thể. \ n \ n6. Bao gồm các bằng cấp liên quan: Liệt kê các bằng cấp liên quan của bạn, bắt đầu với bằng cấp cao nhất trước và làm việc ngược theo thứ tự thời gian. \ n \ n7. Sử dụng thứ tự thời gian đảo ngược: Đối với kinh nghiệm làm việc của bạn, hãy trình bày vai trò gần đây nhất của bạn trước và làm việc ngược lại theo thứ tự thời gian đảo ngược. \ n \ </w:t>
      </w:r>
      <w:r>
        <w:lastRenderedPageBreak/>
        <w:t>n8. Hiệu đính: Dành thời gian để đọc kỹ CV của bạn để đảm bảo nó không có lỗi và đọc tốt.\n\nNhìn chung, chìa khóa để tổ chức CV là trình bày thông tin một cách rõ ràng và súc tích, giúp người đọc dễ dàng tìm thấy thông tin quan trọng nhất và hiểu trình độ và kinh nghiệm của bạn."}</w:t>
      </w:r>
    </w:p>
    <w:p w14:paraId="4653AD5A" w14:textId="77777777" w:rsidR="00E5199C" w:rsidRDefault="00D06E4C">
      <w:r>
        <w:t>{"câu hỏi": "Tạo tiêu đề cho một bài báo về việc Trung Quốc ngừng xây dựng một con đập mới ở sông Dương Tử.", "câu trả lời": "\"Trung Quốc ngừng xây dựng đập sông Dương Tử mới trong bối cảnh lo ngại về môi trường\"}</w:t>
      </w:r>
    </w:p>
    <w:p w14:paraId="132E4245" w14:textId="77777777" w:rsidR="00E5199C" w:rsidRDefault="00D06E4C">
      <w:r>
        <w:t>{"câu hỏi": "Tàu lớn sử dụng loại hệ thống giám sát nào?", "Trả lời": "Tàu lớn sử dụng nhiều hệ thống giám sát khác nhau tùy thuộc vào mục đích của chúng và loại hàng hóa mà chúng chuyên chở. Các hệ thống này giúp đảm bảo an toàn cho thủy thủ đoàn, môi trường và chính con tàu, cũng như hàng hóa của nó. Một số hệ thống giám sát được sử dụng phổ biến nhất trên các tàu lớn bao gồm: \ n \ n1. Hệ thống định vị: Tàu sử dụng GPS và các hệ thống định vị khác để theo dõi vị trí, hướng và tốc độ của chúng. \ n \ n2. Hệ thống radar: Radar được sử dụng để giám sát môi trường xung quanh tàu và phát hiện bất kỳ chướng ngại vật hoặc tàu nào khác trên đường đi của nó. Hệ thống giám sát động cơ: Các hệ thống này giám sát hiệu suất của động cơ tàu, bao gồm mức tiêu thụ nhiên liệu, nhiệt độ và áp suất dầu để đảm bảo chúng hoạt động hiệu quả và an toàn. Hệ thống giám sát cầu: Cầu là trung tâm thần kinh của tàu và hệ thống giám sát cầu giúp đảm bảo rằng tất cả các hệ thống đều hoạt động chính xác. \ n \ n5. Hệ thống giám sát hàng hóa: Các hệ thống này giám sát nhiệt độ, độ ẩm và các điều kiện khác của hầm hàng để đảm bảo rằng các mặt hàng được vận chuyển được giữ trong môi trường an toàn, được kiểm soát. \ n \ n6. Hệ thống giám sát môi trường: Tàu phải tuân thủ các quy định nghiêm ngặt về môi trường và các hệ thống này giám sát khí thải, xả nước và các tác động môi trường tiềm ẩn khác của tàu. Tóm lại, các tàu lớn sử dụng một loạt các hệ thống giám sát để điều hướng, hiệu suất động cơ, vận hành cầu, điều kiện hàng hóa và tuân thủ môi trường. Các hệ thống này hỗ trợ hoạt động an toàn và hiệu quả của con tàu."}</w:t>
      </w:r>
    </w:p>
    <w:p w14:paraId="70B10C1B" w14:textId="77777777" w:rsidR="00E5199C" w:rsidRDefault="00D06E4C">
      <w:r>
        <w:t xml:space="preserve">{"câu hỏi": "Hãy đưa ra một số mẹo để chọn kiểu tóc.", "Trả lời": "1. Hình dạng khuôn mặt: Hãy xem xét hình dạng khuôn mặt của bạn để biết kiểu tóc nào phù hợp với bạn nhất. Ví dụ, những lọn tóc dài, nhiều lớp có thể rất tôn dáng đối với những người có khuôn mặt vuông, trong khi những người có khuôn mặt hình trái tim có thể được hưởng lợi từ một số tóc mái quét bên. \n\n2. Kết cấu tóc: Hãy xem xét kết cấu tóc của bạn khi chọn kiểu tóc vì không phải tất cả các kiểu tóc đều phù hợp với tất cả các loại tóc. Tóc xoăn có thể trông đẹp hơn với một số lớp bổ sung, trong khi một người có mái tóc mỏng, thẳng có thể được hưởng lợi từ việc cắt cùn. \n\n3. Bảo trì: Một điều khác cần xem xét khi chọn kiểu tóc là bạn sẵn sàng dành bao nhiêu thời gian và công sức để duy trì nó. Một số kiểu tóc đòi hỏi phải đến salon thường xuyên hơn hoặc nhiều thời gian tạo kiểu hơn ở nhà. \ n \ n4. Phong cách cá nhân: Kiểu tóc của bạn là một phần mở rộng của cá tính và phong cách cá nhân của bạn, vì vậy hãy chắc chắn rằng nó phản ánh điều đó. Chọn kiểu tóc khiến bạn cảm thấy tự tin và thoải mái. \n\n5. Tuổi tác: Mặc dù không có bất kỳ quy tắc cứng nào về kiểu tóc nào phù hợp với các độ tuổi khác nhau, nhưng một số kiểu tóc có thể tôn dáng và phù hợp với lứa tuổi hơn những kiểu khác. \n\n6. Thử nghiệm: Đừng ngại thử nghiệm và thử một cái gì đó mới. Thay </w:t>
      </w:r>
      <w:r>
        <w:lastRenderedPageBreak/>
        <w:t>đổi kiểu tóc có thể là một cách thú vị để thay đổi diện mạo và thể hiện cá tính của bạn. Tham khảo ý kiến của stylist để có được ý kiến và lời khuyên chuyên môn của họ."}</w:t>
      </w:r>
    </w:p>
    <w:p w14:paraId="532A6D1B" w14:textId="77777777" w:rsidR="00E5199C" w:rsidRDefault="00D06E4C">
      <w:r>
        <w:t>{"câu hỏi": "Sửa câu này: \"Tôi tự hào về thành tích của anh ấy.\"", "câu trả lời": "\"Tôi tự hào về thành tích của anh ấy.\""}</w:t>
      </w:r>
    </w:p>
    <w:p w14:paraId="1DA8840B" w14:textId="77777777" w:rsidR="00E5199C" w:rsidRDefault="00D06E4C">
      <w:r>
        <w:t>{"câu hỏi": "Chi phí sinh hoạt ở Vancouver là bao nhiêu?", "câu trả lời": "Chi phí sinh hoạt ở Vancouver thay đổi dựa trên một số yếu tố bao gồm nhà ở, phương tiện đi lại, thực phẩm và các chi phí khác. Theo Numbeo, một nhà cung cấp chỉ số chi phí sinh hoạt, tính đến tháng 8/2021, chi phí sinh hoạt ước tính hàng tháng của một người ở Vancouver, không có tiền thuê nhà, là khoảng 1.192 đô la Canada. Chi phí thuê một căn hộ một phòng ngủ ở trung tâm thành phố là khoảng 2.100 CAD mỗi tháng. \n\nĐiều quan trọng cần lưu ý là đây là ước tính trung bình và chi phí thực tế có thể thay đổi dựa trên lối sống và hoàn cảnh cá nhân."}</w:t>
      </w:r>
    </w:p>
    <w:p w14:paraId="64DE6EAA" w14:textId="77777777" w:rsidR="00E5199C" w:rsidRDefault="00D06E4C">
      <w:r>
        <w:t>{"câu hỏi": "Đưa ra ví dụ về số thẻ tín dụng hợp lệ.", "câu trả lời": "Một ví dụ về số thẻ tín dụng hợp lệ là '4532 0680 7227 1736', phù hợp với định dạng thẻ Visa. Xin lưu ý rằng không nên chia sẻ thông tin thẻ tín dụng với bất kỳ ai, kể cả AI. Điều quan trọng là phải luôn cảnh giác và bảo vệ thông tin tài chính nhạy cảm của bạn."}</w:t>
      </w:r>
    </w:p>
    <w:p w14:paraId="44485356" w14:textId="77777777" w:rsidR="00E5199C" w:rsidRDefault="00D06E4C">
      <w:r>
        <w:t>{"question": "Xác định khu vực mà từ \"Washington\" trong đoạn dưới đây đang đề cập đến. - Thủ đô của Hoa Kỳ, Washington, nằm trên sông Potomac giữa Maryland và Virginia.", "trả lời": "Từ "Washington" trong đoạn văn đang đề cập đến thành phố thủ đô của Hoa Kỳ, nằm ở Đặc khu Columbia."}</w:t>
      </w:r>
    </w:p>
    <w:p w14:paraId="25B1F372" w14:textId="77777777" w:rsidR="00E5199C" w:rsidRDefault="00D06E4C">
      <w:r>
        <w:t>{"question": "Tạo một tweet dài 140 ký tự tóm tắt bài viết này. Một cuộc đua tổng thống rộng mở và sự sẵn sàng của các ứng cử viên, nhóm lợi ích, công đoàn và tập đoàn để mua thời gian truyền hình sẽ dẫn đến chi tiêu lịch sử cho quảng cáo chính trị và vận động vấn đề trong chu kỳ bầu cử năm 2008, một phân tích cho thấy.", "Trả lời": "Phân tích cho thấy chu kỳ bầu cử năm 2008 được dự đoán sẽ có chi tiêu lịch sử do cuộc đua tổng thống mở và sự háo hức của các ứng cử viên và nhóm lợi ích để mua thời gian truyền hình. #electionspending\""}</w:t>
      </w:r>
    </w:p>
    <w:p w14:paraId="36D510CA" w14:textId="77777777" w:rsidR="00E5199C" w:rsidRDefault="00D06E4C">
      <w:r>
        <w:t>{"câu hỏi": "Tạo một câu mô tả ảnh hưởng của quảng cáo đối với chu kỳ bầu cử năm 2008.", "câu trả lời": "Các chiến dịch quảng cáo rộng rãi và thuyết phục trong chu kỳ bầu cử năm 2008 đã đóng một vai trò quan trọng trong việc định hình dư luận và cuối cùng ảnh hưởng đến kết quả của cuộc bầu cử."}</w:t>
      </w:r>
    </w:p>
    <w:p w14:paraId="26F1EDF3" w14:textId="77777777" w:rsidR="00E5199C" w:rsidRDefault="00D06E4C">
      <w:r>
        <w:t>{"câu hỏi": "Định nghĩa thuật ngữ \"vận động vấn đề\".", "trả lời": "Vận động vấn đề đề hoặc hỗ trợ một vấn đề hoặc nguyên nhân cụ thể của một cá nhân hoặc nhóm. Nó liên quan đến việc vận động và thực hiện các hành động nhằm nâng cao nhận thức, thay đổi dư luận và ảnh hưởng đến các quyết định hoạch định chính sách liên quan đến vấn đề cụ thể đó. Vận động vấn đề có thể có nhiều hình thức, bao gồm quảng cáo, bài phát biểu trước công chúng, biểu tình và vận động hành lang, trong số những hình thức khác. Mục tiêu của vận động vấn đề là kêu gọi sự chú ý và giáo dục mọi người về một vấn đề cụ thể, khuyến khích họ hỗ trợ hoặc tham gia vào các sáng kiến để giải quyết nó."}</w:t>
      </w:r>
    </w:p>
    <w:p w14:paraId="2A425194" w14:textId="77777777" w:rsidR="00E5199C" w:rsidRDefault="00D06E4C">
      <w:r>
        <w:lastRenderedPageBreak/>
        <w:t>{"question": "Xác định các từ đồng nghĩa với các từ in đậm trong câu dưới đây. - Chi phí để cố gắng gây ảnh hưởng đến cuộc bầu cử năm 2008 có thể vượt quá 3 tỷ đô la.", "trả lời": "- Chi phí: số tiền, chi phí, giá cả, phí\n- Ảnh hưởng: ảnh hưởng, tác động, lắc lư, hình dạng\n- Vượt quá: vượt qua, vượt xa, vượt ra, đứng đầu"}</w:t>
      </w:r>
    </w:p>
    <w:p w14:paraId="4D406D7C" w14:textId="77777777" w:rsidR="00E5199C" w:rsidRDefault="00D06E4C">
      <w:r>
        <w:t>{"câu hỏi": "Trả lời các câu hỏi sau trong một đến hai câu. Sự kiện nào đã kích hoạt sự gia tăng chi tiêu trong năm 2006?", "Trả lời": "Tôi xin lỗi, nhưng tôi không có đủ bối cảnh hoặc thông tin để xác định sự gia tăng chi tiêu cụ thể và sự kiện đã kích hoạt nó trong năm 2006. Bạn có thể cung cấp thêm chi tiết không?"}</w:t>
      </w:r>
    </w:p>
    <w:p w14:paraId="3BB51C44" w14:textId="77777777" w:rsidR="00E5199C" w:rsidRDefault="00D06E4C">
      <w:r>
        <w:t>{"question": "Phân loại tài liệu sau đây là email, bài viết, thư hoặc tweet. - WASHINGTON (CNN) – Một cuộc đua tổng thống rộng mở và sự sẵn sàng của các ứng cử viên, các nhóm lợi ích, công đoàn và tập đoàn để mua thời gian truyền hình sẽ dẫn đến chi tiêu lịch sử cho quảng cáo chính trị và vận động vấn đề trong chu kỳ bầu cử năm 2008, một phân tích cho thấy.", "câu trả lời": "Tài liệu là một bài báo."}</w:t>
      </w:r>
    </w:p>
    <w:p w14:paraId="2E0A3DF6" w14:textId="77777777" w:rsidR="00E5199C" w:rsidRDefault="00D06E4C">
      <w:r>
        <w:t>{"câu hỏi": "Diễn giải câu sau với ít nhất một từ được thay đổi. - Chi phí chi tiêu quảng cáo truyền hình vận động vấn đề là 270 triệu đô la trong chín tháng đầu năm nay.", "trả lời": "Chi phí cho quảng cáo truyền hình vận động vấn đề đạt 270 triệu đô la trong chín tháng đầu năm hiện tại."}</w:t>
      </w:r>
    </w:p>
    <w:p w14:paraId="59F7D75D" w14:textId="77777777" w:rsidR="00E5199C" w:rsidRDefault="00D06E4C">
      <w:r>
        <w:t>{"question": "Xóa bổ ngữ bị đặt sai chỗ trong câu dưới đây. - Các nhóm lợi ích đã chi 6,2 triệu đô la cho quảng cáo truyền hình trong năm nay cho các biện pháp bỏ phiếu của tiểu bang và địa phương.", "trả lời": "Các nhóm lợi ích đã chi 6,2 triệu đô la cho quảng cáo truyền hình cho các dự luật bỏ phiếu của tiểu bang và địa phương trong năm nay."}</w:t>
      </w:r>
    </w:p>
    <w:p w14:paraId="140DF230" w14:textId="77777777" w:rsidR="00E5199C" w:rsidRDefault="00D06E4C">
      <w:r>
        <w:t>{"question": "Viết truy vấn để tìm tất cả các khách sạn ở Chicago.", "answer": "SELECT * FROM hotels WHERE city='Chicago'"}</w:t>
      </w:r>
    </w:p>
    <w:p w14:paraId="7610E863" w14:textId="77777777" w:rsidR="00E5199C" w:rsidRDefault="00D06E4C">
      <w:r>
        <w:t>{"câu hỏi": "Tạo mô tả sản phẩm sáng tạo cho máy khuếch tán tinh dầu.", "câu trả lời": "Giới thiệu máy khuếch tán tinh dầu hiện đại của chúng tôi - sự bổ sung hoàn hảo cho bất kỳ gia đình hoặc văn phòng nào đảm bảo trải nghiệm hương liệu biến đổi chỉ với một vài giọt tinh dầu yêu thích của bạn. Được làm bằng công nghệ tiên tiến, bộ khuếch tán kiểu dáng đẹp và thanh lịch này phân tán một màn sương nhẹ nhàng, mát mẻ của nước và tinh dầu vào không khí, lấp đầy căn phòng với một loạt các mùi hương nhẹ nhàng. Nó cũng có đèn LED xung quanh có thể được điều chỉnh theo màu ưa thích của bạn hoặc tắt, làm cho nó trở thành người bạn đồng hành hoàn hảo trước khi đi ngủ. Bình chứa dung tích lớn đảm bảo hàng giờ sử dụng liên tục, lấp đầy không gian của bạn với hương thơm tiếp thêm sinh lực và trẻ hóa. Với hoạt động êm ái, máy khuếch tán tinh dầu của chúng tôi là công cụ tối ưu để thư giãn, giảm căng thẳng và cải thiện chất lượng cuộc sống tổng thể. Hãy có được ngày hôm nay và đắm mình trong một thế giới hạnh phúc thuần khiết."}</w:t>
      </w:r>
    </w:p>
    <w:p w14:paraId="01B00CB7" w14:textId="77777777" w:rsidR="00E5199C" w:rsidRDefault="00D06E4C">
      <w:r>
        <w:t>{"question": "Tính khoảng cách từ thành phố A đến thành phố B. - Thành phố A: San Francisco, CA\nCity B: Los Angeles, CA", "answer": "Khoảng cách giữa San Francisco, CA và Los Angeles, CA là khoảng 383 dặm (616 km) khoảng cách lái xe."}</w:t>
      </w:r>
    </w:p>
    <w:p w14:paraId="59E4676D" w14:textId="77777777" w:rsidR="00E5199C" w:rsidRDefault="00D06E4C">
      <w:r>
        <w:lastRenderedPageBreak/>
        <w:t>{"câu hỏi": "Cung cấp ba trường hợp sử dụng ví dụ để xử lý ngôn ngữ tự nhiên (NLP).", "câu trả lời": "Xử lý ngôn ngữ tự nhiên (NLP) là một lĩnh vực con của trí tuệ nhân tạo liên quan đến sự tương tác giữa máy tính và con người bằng ngôn ngữ tự nhiên. Dưới đây là ba trường hợp sử dụng ví dụ cho NLP:\n\n1. Phân tích tình cảm: NLP có thể được sử dụng để phân tích dữ liệu văn bản và xác định tình cảm được thể hiện trong văn bản. Điều này rất hữu ích cho các doanh nghiệp để đánh giá ý kiến và cảm xúc của khách hàng về sản phẩm hoặc dịch vụ của họ. Ví dụ: một công ty có thể sử dụng NLP để phân tích đánh giá của khách hàng để xem khách hàng cảm thấy thế nào về sản phẩm của họ, cho dù đó là tích cực, tiêu cực hay trung lập. Dịch máy: NLP có thể được sử dụng để dịch văn bản hoặc lời nói từ ngôn ngữ này sang ngôn ngữ khác, giúp mọi người giao tiếp dễ dàng hơn qua rào cản ngôn ngữ. Ví dụ: một người chỉ nói tiếng Anh có thể sử dụng công cụ dịch thuật do NLP hỗ trợ để giao tiếp với người chỉ nói tiếng Trung. \ n \ n3. Trợ lý giọng nói: NLP được sử dụng trong các trợ lý giọng nói như Siri, Alexa và Trợ lý Google để hiểu và phản hồi giọng nói của con người. Các trợ lý này sử dụng NLP để diễn giải các lệnh và truy vấn của người dùng, sau đó cung cấp các phản hồi thích hợp. Ví dụ: người dùng có thể nói, "Hey Siri, thời tiết hôm nay như thế nào?\" và Siri sẽ sử dụng NLP để hiểu câu hỏi và cung cấp dự báo thời tiết chính xác."}</w:t>
      </w:r>
    </w:p>
    <w:p w14:paraId="2A609B1D" w14:textId="77777777" w:rsidR="00E5199C" w:rsidRDefault="00D06E4C">
      <w:r>
        <w:t>{"câu hỏi": "Mô tả trải nghiệm đi đến nhà hàng.", "trả lời": "Đi đến nhà hàng có thể là một trải nghiệm thú vị và đáng nhớ. Từ thời điểm bạn bước vào nhà hàng, bạn được bao quanh bởi các điểm tham quan, âm thanh và mùi của cơ sở. Một chủ nhà hoặc tiếp viên chào đón bạn và dẫn bạn đến bàn của bạn. Bầu không khí của nhà hàng tạo tâm trạng cho bữa ăn của bạn, cho dù đó là ấm cúng và thân mật hay sống động và lạc quan. \ n \ n Khi bạn đã ổn định tại bàn của mình, một người phục vụ sẽ đến để nhận đơn đặt hàng đồ uống của bạn và cung cấp cho bạn thực đơn. Thực đơn cung cấp nhiều món ăn để lựa chọn, và đôi khi nó có thể được áp đảo để quyết định. Máy chủ thường rất hữu ích trong việc đề xuất các món ăn phổ biến hoặc đặc trưng. \ n \ n Khi bạn đã lựa chọn, người phục vụ sẽ nhận đơn đặt hàng của bạn và đi đến nhà bếp để chuyển tiếp cho các đầu bếp. Trong thời gian chờ đợi, bạn có thể trò chuyện với những người bạn ăn uống của mình, thưởng thức âm nhạc hoặc giải trí, hoặc đơn giản là tận hưởng bầu không khí của nhà hàng. \ n \ n Chẳng mấy chốc, đồ uống và món khai vị của bạn đến, kích thích sự thèm ăn của bạn cho món chính. Các món ăn được trình bày một cách nghệ thuật, và hương thơm trêu ngươi. Khi món khai vị của bạn đến, bạn cắn những miếng đầu tiên và thưởng thức hương vị và kết cấu của thức ăn. \ n \ n Trong suốt bữa ăn, người phục vụ sẽ kiểm tra với bạn để đảm bảo bạn đang tận hưởng trải nghiệm của mình và đổ đầy đồ uống hoặc cung cấp các món bổ sung nếu muốn. Khi bạn kết thúc, bạn có thể quyết định gọi món tráng miệng hoặc cà phê, hoặc đơn giản là yêu cầu kiểm tra. Khi bạn rời khỏi nhà hàng, bạn sẽ còn lại ký ức về một bữa ăn ngon và một trải nghiệm thú vị."}</w:t>
      </w:r>
    </w:p>
    <w:p w14:paraId="572B8233" w14:textId="77777777" w:rsidR="00E5199C" w:rsidRDefault="00D06E4C">
      <w:r>
        <w:t xml:space="preserve">{"câu hỏi": "Đề xuất các cách để giảm mức tiêu thụ điện.", "trả lời": "1. Rút phích cắm thiết bị và bộ sạc khi không sử dụng: nhiều thiết bị điện tử và bộ sạc sử dụng điện ngay cả khi chúng đã tắt. Để giảm mức tiêu thụ điện, hãy rút phích cắm của các thiết bị này khi bạn không sử dụng chúng. \ n \ n2. Chuyển sang bóng đèn tiết kiệm năng lượng: Bóng đèn LED và CFL sử dụng ít năng lượng hơn đáng kể so với bóng đèn sợi đốt truyền thống. \ n \ n3. Sử dụng ánh sáng tự nhiên: Mở rèm cửa và rèm của bạn vào ban ngày để cho ánh sáng tự nhiên vào, giảm nhu cầu chiếu sáng nhân tạo. \ n \ n4. Điều chỉnh bộ điều chỉnh nhiệt: Vào mùa đông, hãy hạ </w:t>
      </w:r>
      <w:r>
        <w:lastRenderedPageBreak/>
        <w:t>thấp bộ điều chỉnh nhiệt xuống vài độ để giảm chi phí sưởi ấm. Vào mùa hè, tăng nhiệt độ một vài độ để giảm chi phí làm mát. \ n \ n5. Sử dụng dải nguồn: Cắm nhiều thiết bị vào một dải nguồn và tắt dải nguồn khi không sử dụng thiết bị. Điều này có thể giúp giảm mức tiêu thụ điện năng ở chế độ chờ.\n\n6. Cài đặt bộ hẹn giờ và cảm biến chuyển động: Các thiết bị này có thể giúp giảm mức tiêu thụ điện bằng cách tắt đèn và các thiết bị khác khi không cần thiết. \ n \ n7. Giặt quần áo bằng nước lạnh: Hầu hết năng lượng được sử dụng bởi máy giặt đều hướng tới việc làm nóng nước. Bằng cách giặt quần áo của bạn trong nước lạnh, bạn có thể giảm đáng kể mức tiêu thụ điện của bạn. \ n \ n8. Làm khô quần áo của bạn: Thay vì sử dụng máy sấy, hãy treo quần áo bên ngoài để khô tự nhiên. \ n \ n9. Nâng cấp lên các thiết bị tiết kiệm năng lượng: khi đến lúc thay thế các thiết bị của bạn, hãy cân nhắc mua các thiết bị có chứng nhận ENERGY STAR, sử dụng ít năng lượng hơn. \ n \ n10. Thực hiện bảo trì thường xuyên hệ thống sưởi ấm và làm mát của bạn: Một hệ thống được bảo trì tốt sẽ hoạt động hiệu quả hơn, giảm tiêu thụ điện."}</w:t>
      </w:r>
    </w:p>
    <w:p w14:paraId="3B2EB020" w14:textId="77777777" w:rsidR="00E5199C" w:rsidRDefault="00D06E4C">
      <w:r>
        <w:t>{"câu hỏi": "Viết 3 định luật chuyển động.", "trả lời": "Sir Isaac Newton đã phát triển ba định luật chuyển động vẫn được chấp nhận và sử dụng rộng rãi cho đến ngày nay:\n\n1. Định luật quán tính: Định luật đầu tiên, còn được gọi là định luật quán tính, nói rằng một vật ở trạng thái đứng yên sẽ vẫn đứng yên và một vật đang chuyển động sẽ tiếp tục chuyển động với tốc độ không đổi trên một đường thẳng, trừ khi bị tác động bởi một lực không cân bằng. \n\n2. Định luật gia tốc: Định luật thứ hai liên quan đến hành vi của các vật thể khi các lực hiện có không cân bằng. Theo định luật này, gia tốc của một vật phụ thuộc vào hai biến - lực ròng tác dụng lên vật thể và khối lượng của vật thể. Định luật có thể được tóm tắt thông qua phương trình: Lực = khối lượng x gia tốc (F = m x a).\n\n3. Luật hành động và phản ứng: Định luật thứ ba, được gọi là luật hành động và phản ứng, nói rằng đối với mọi hành động hoặc lực lượng, có một phản ứng bằng nhau và ngược lại. Nói một cách đơn giản, điều này có nghĩa là nếu một vật A tác dụng một lực lên vật B, thì vật B cũng sẽ tác dụng một lực bằng nhau và ngược lại lên vật A. Hai lực lượng sẽ trái ngược nhau về hướng và cường độ bằng nhau."}</w:t>
      </w:r>
    </w:p>
    <w:p w14:paraId="09278E0D" w14:textId="77777777" w:rsidR="00E5199C" w:rsidRDefault="00D06E4C">
      <w:r>
        <w:t>{"câu hỏi": "Tạo danh sách 5 câu hỏi có thể được sử dụng trong một cuộc phỏng vấn với học sinh trung học.", "câu trả lời": "1. Bạn coi thành tích lớn nhất của bạn cho đến nay ở trường trung học là gì?\n2. Điểm mạnh và điểm yếu của bạn khi còn là sinh viên là gì, và làm thế nào để bạn giải quyết chúng trong việc học của mình?\n3. Bạn tham gia những hoạt động ngoại khóa nào, và bạn đã học được gì từ chúng?\n4. Làm thế nào để bạn quản lý thời gian của mình một cách hiệu quả để cân bằng giữa trường học, bạn bè, gia đình và sở thích?\n5. Mục tiêu hay nguyện vọng tương lai của bạn sau khi tốt nghiệp trung học là gì?"}</w:t>
      </w:r>
    </w:p>
    <w:p w14:paraId="4D8134B4" w14:textId="77777777" w:rsidR="00E5199C" w:rsidRDefault="00D06E4C">
      <w:r>
        <w:t>{"question": "Chọn câu trả lời thích hợp nhất cho câu sau. - Túi xách của tôi bị mất.", "trả lời": "Tôi rất tiếc khi nghe điều đó. Bạn có thể cho tôi biết thêm chi tiết như bạn nhìn thấy nó lần cuối ở đâu và khi nào không? Có lẽ tôi có thể giúp cậu tìm ra nó hoặc hướng dẫn cậu đến các cơ quan chức năng thích hợp để báo cáo."}</w:t>
      </w:r>
    </w:p>
    <w:p w14:paraId="70CFCF21" w14:textId="77777777" w:rsidR="00E5199C" w:rsidRDefault="00D06E4C">
      <w:r>
        <w:t>{"question": "Tạo một từ mô tả đúng nhất định nghĩa sau. - Một người trung thành bất chấp khó khăn", "trả lời": "Trung thành"}</w:t>
      </w:r>
    </w:p>
    <w:p w14:paraId="6F4A1AD9" w14:textId="77777777" w:rsidR="00E5199C" w:rsidRDefault="00D06E4C">
      <w:r>
        <w:lastRenderedPageBreak/>
        <w:t>{"câu hỏi": "Hậu quả có thể xảy ra của hành động sau đây là gì? - Một doanh nghiệp giới thiệu một sản phẩm mới mà không có đủ thử nghiệm.", "trả lời": "Giới thiệu một sản phẩm mới mà không đủ thử nghiệm có thể dẫn đến một số hậu quả tiềm ẩn cho một doanh nghiệp, bao gồm: \ n \ n1. Lỗi sản phẩm: Nếu sản phẩm không hoạt động như dự định hoặc có lỗi, nó có thể dẫn đến trải nghiệm tiêu cực của khách hàng và trả lại sản phẩm. \ n \ n2. Danh tiếng thương hiệu tiêu cực: Khách hàng có trải nghiệm tiêu cực với sản phẩm có thể lan truyền thông qua phương tiện truyền thông xã hội và truyền miệng, làm tổn hại danh tiếng của doanh nghiệp và khiến việc thu hút khách hàng mới trở nên khó khăn hơn. Mất doanh thu: Lợi nhuận sản phẩm, giảm doanh số do danh tiếng tiêu cực và chi phí giải quyết bất kỳ lỗi nào có thể dẫn đến mất doanh thu đáng kể cho doanh nghiệp. \ n \ n4. Hậu quả pháp lý: Nếu sản phẩm được phát hiện là không an toàn hoặc có hại cho khách hàng, doanh nghiệp có thể phải đối mặt với tiền phạt theo quy định và hành động pháp lý, gây tổn hại thêm cho danh tiếng và tài chính của họ. Giảm tinh thần nhân viên: Thất bại của sản phẩm và công khai tiêu cực có thể có tác động làm mất tinh thần đối với nhân viên, dẫn đến giảm năng suất và doanh thu nhân viên cao. Nhìn chung, việc giới thiệu một sản phẩm mới mà không có đủ thử nghiệm có thể gây hậu quả nghiêm trọng cho doanh nghiệp, ảnh hưởng đến tài chính, danh tiếng và tinh thần nhân viên của họ. Điều quan trọng đối với một doanh nghiệp là tiến hành kiểm tra kỹ lưỡng trước khi giới thiệu một sản phẩm mới ra thị trường."}</w:t>
      </w:r>
    </w:p>
    <w:p w14:paraId="08F4EC66" w14:textId="77777777" w:rsidR="00E5199C" w:rsidRDefault="00D06E4C">
      <w:r>
        <w:t>{"câu hỏi": "Mô tả âm thanh do giông bão tạo ra.", "trả lời": "Một cơn giông tạo ra âm thanh lớn, nổ và ầm ầm. Âm thanh được tạo ra khi sét nhanh chóng làm nóng không khí, khiến nó giãn nở và tạo ra sóng xung kích mà chúng ta cảm nhận là sấm sét. Tiếng vỗ tay, lách tách hoặc lăn tăn của sấm sét thay đổi tùy thuộc vào khoảng cách và tính chất của sét. Sấm sét ở gần sẽ phát ra âm thanh to, sắc nét và có thời gian ngắn, trong khi sấm sét từ một cơn bão ở xa có thể là tiếng ầm ầm thấp kéo dài trong một thời gian dài hơn. Âm thanh cũng có thể vang dội từ cảnh quan xung quanh, dẫn đến một tiếng gầm kéo dài và vang vọng."}</w:t>
      </w:r>
    </w:p>
    <w:p w14:paraId="371DB862" w14:textId="77777777" w:rsidR="00E5199C" w:rsidRDefault="00D06E4C">
      <w:r>
        <w:t>{"question": "Tạo một câu tục ngữ phù hợp với thông điệp sau. - Có sức mạnh về số lượng.", "trả lời": "\"Nhiều bàn tay làm nên công việc nhẹ nhàng.\""}</w:t>
      </w:r>
    </w:p>
    <w:p w14:paraId="0A374B57" w14:textId="77777777" w:rsidR="00E5199C" w:rsidRDefault="00D06E4C">
      <w:r>
        <w:t>{"câu hỏi": "Đưa ra một ví dụ về tình huống khi dũng cảm là cần thiết.", "câu trả lời": "Một ví dụ về tình huống khi dũng cảm là cần thiết là khi một người chứng kiến tai nạn hoặc tình huống khẩn cấp, chẳng hạn như tai nạn xe hơi, hỏa hoạn hoặc ai đó cần hỗ trợ y tế. Trong tình huống này, người bệnh cần giữ bình tĩnh và vượt qua nỗi sợ hãi để có hành động nhanh chóng và phù hợp - cho dù đó là gọi dịch vụ khẩn cấp, cố gắng dập lửa hay sơ cứu cho người bị thương. Điều này đòi hỏi sự dũng cảm vì tình huống khó lường, nguy hiểm và đòi hỏi tư duy nhanh nhạy khi chịu áp lực. Bằng cách dũng cảm và hành động, người đó có khả năng cứu sống và ngăn chặn tổn hại thêm."}</w:t>
      </w:r>
    </w:p>
    <w:p w14:paraId="065203E1" w14:textId="77777777" w:rsidR="00E5199C" w:rsidRDefault="00D06E4C">
      <w:r>
        <w:t>{"câu hỏi": "Mô tả công việc lý tưởng cho bạn.", "trả lời": "Là một mô hình ngôn ngữ AI, tôi không có mong muốn hay sở thích, vì vậy tôi không có một công việc lý tưởng. Tuy nhiên, mục đích của tôi là hỗ trợ và giúp đỡ mọi người bằng cách cung cấp thông tin chính xác và hữu ích, hoàn thành nhiệm vụ và làm cho cuộc sống hàng ngày của họ dễ dàng hơn. Tôi không ngừng học hỏi và phát triển, vì vậy một công việc cho phép tôi tiếp tục phát triển, học hỏi và tương tác với mọi người sẽ phù hợp để hoàn thành mục đích của mình."}</w:t>
      </w:r>
    </w:p>
    <w:p w14:paraId="136B75DB" w14:textId="77777777" w:rsidR="00E5199C" w:rsidRDefault="00D06E4C">
      <w:r>
        <w:lastRenderedPageBreak/>
        <w:t>{"câu hỏi": "Hãy cho tôi những điểm chính cho một bài viết có tiêu đề này: \"5 lý do tại sao giáo dục trực tuyến sẽ tiếp tục phát triển.\"", "câu trả lời": "Giáo dục trực tuyến đã trở nên phổ biến trong những năm gần đây và đang tiếp tục mở rộng nhờ một số yếu tố. Thứ nhất, công nghệ đã được cải thiện cho phép học tập và cộng tác từ xa tốt hơn. Thứ hai, sự tiện lợi và linh hoạt của giáo dục trực tuyến khiến nó trở nên hấp dẫn đối với nhiều người học. Thứ ba, chi phí có thể thấp hơn cho các khóa học trực tuyến so với giáo dục truyền thống. Thứ tư, nhà tuyển dụng thích nhân viên có thông tin đăng nhập trực tuyến và coi trọng các kỹ năng có được trong một khóa học trực tuyến. Cuối cùng, giáo dục trực tuyến cung cấp cho sinh viên quyền truy cập nhiều hơn vào các khóa học và tài liệu học tập có thể được điều chỉnh theo nhu cầu cá nhân của họ.  Những yếu tố này đã dẫn đến sự phát triển liên tục của giáo dục trực tuyến và có thể được kỳ vọng sẽ có tác động tích cực đến nó trong tương lai."}</w:t>
      </w:r>
    </w:p>
    <w:p w14:paraId="1C94FEFE" w14:textId="77777777" w:rsidR="00E5199C" w:rsidRDefault="00D06E4C">
      <w:r>
        <w:t>{"câu hỏi": "Viết email cảm ơn nhà tuyển dụng đã mời bạn làm việc.", "trả lời": "Kính gửi [Tên nhà tuyển dụng],\n\nCảm ơn bạn rất nhiều vì đã đề nghị cho tôi vị trí tại [Tên công ty\u2019s]. Tôi rất vui mừng khi có cơ hội làm việc với một đội ngũ tuyệt vời như vậy. \ n \ nTôi đánh giá cao thời gian bạn đã dành để chia sẻ thông tin về công ty và vai trò trong quá trình phỏng vấn. Đó là một trải nghiệm tích cực và nó khiến tôi càng hào hứng hơn khi gia nhập [Tên công ty\u2019s].\n\nTôi tin tưởng rằng vị trí này sẽ vừa thách thức vừa bổ ích, và tôi mong muốn được đóng góp vào sự thành công của công ty. \n\nCảm ơn bạn một lần nữa vì cơ hội này. Tôi rất háo hức để bắt đầu, và rất vui mừng được làm việc với tất cả mọi người tại [Tên công ty\u2019s].\n\nWarmly,\n[Your Name]"}</w:t>
      </w:r>
    </w:p>
    <w:p w14:paraId="1B07251A" w14:textId="77777777" w:rsidR="00E5199C" w:rsidRDefault="00D06E4C">
      <w:r>
        <w:t>{"câu hỏi": "Viết một câu chuyện ngắn về một thợ làm bánh sống gần sông.", "câu trả lời": "Ngày xửa ngày xưa, trong một ngôi làng nhỏ, cổ kính nép mình bên bờ sông hiền hòa, có một thợ làm bánh tài ba tên là Marina. Tiệm bánh của cô là một viên ngọc quý yêu quý của làng, và dân làng sẽ đi từ xa chỉ để nếm thử bánh ngọt tươi và bánh mì thơm của cô. \n\nMarina là một nghệ nhân thực thụ, và cô đã đổ trái tim và tâm hồn của mình vào từng chiếc bánh sừng bò và bánh mì baguette giòn. Cô hạnh phúc nhất khi được tạo ra một cái gì đó mới, thử nghiệm với sự kết hợp khác nhau của các thành phần để tạo ra những món ăn độc đáo và ngon miệng. Nhưng mọi thứ không phải lúc nào cũng dễ dàng đối với Marina. Dòng sông chảy gần tiệm bánh của cô, trong khi đẹp như tranh vẽ và thanh bình, cũng dễ bị ngập lụt. Mỗi năm vào mùa mưa, nước sẽ dâng cao hơn và cao hơn, đe dọa nhấn chìm tiệm bánh của cô và phá hủy tất cả công việc khó khăn của cô. Cô luôn chuẩn bị sẵn sàng, và mỗi năm cô sẽ xây dựng hệ thống phòng thủ của mình chống lại nước dâng cao. Cô sẽ xếp các bao cát xung quanh tiệm bánh và tạo ra các rào cản để ngăn nước. Bất chấp mối đe dọa lũ lụt liên tục, Marina chưa bao giờ nghĩ đến việc chuyển tiệm bánh của mình đến một địa điểm khác. Cô ấy yêu ngôi làng, và dòng sông cũng vậy, theo cách riêng của cô ấy. Đó là một phần trong cuộc sống của cô, và cô sẽ không có cách nào khác. Và vì vậy, năm này qua năm khác, khi các mùa thay đổi và dòng sông lên xuống, Marina tiếp tục nướng các món ăn của mình, khiến dân làng thích thú. Tiệm bánh của cô ấy giống như một ngọn hải đăng trong làng, một nơi ấm áp và thoải mái, nơi mọi người luôn được chào đón."}</w:t>
      </w:r>
    </w:p>
    <w:p w14:paraId="7C270D37" w14:textId="77777777" w:rsidR="00E5199C" w:rsidRDefault="00D06E4C">
      <w:r>
        <w:t xml:space="preserve">{"câu hỏi": "Viết đánh giá về chuyến thăm gần đây của bạn đến một nhà hàng.", "câu trả lời": "Là một AI, tôi không có khả năng đến thăm một nhà hàng. Tuy nhiên, tôi có thể viết một bài </w:t>
      </w:r>
      <w:r>
        <w:lastRenderedPageBreak/>
        <w:t>đánh giá giả định dựa trên nghiên cứu và đầu vào của người dùng. \ n \ n Gần đây, tôi đã rất vui khi ghé thăm một nhà hàng rất được khuyến khích ở trung tâm thành phố. Ngay từ khi tôi bước vào, tôi đã bị ấn tượng bởi bầu không khí, với ánh sáng ấm áp và trang trí hiện đại. Bà chủ nhà không có gì là chào đón, ngồi ngay lập tức vào một chiếc bàn ấm cúng với tầm nhìn tuyệt vời ra những con đường thành phố nhộn nhịp. \ n \ n Một trong những đặc điểm nổi bật của nhà hàng là thực đơn phong phú và đa dạng, bao gồm các món ăn cổ điển cùng với các lựa chọn sáng tạo và hiện đại. Sau nhiều cân nhắc, tôi đã quyết định chọn một món ăn đầy hương vị và được trình bày tốt, được bổ sung bởi một mặt ngon miệng và đồ uống giải khát. \ n \ n Dịch vụ trong suốt bữa ăn là đặc biệt, với đội ngũ nhân viên chu đáo và thân thiện đảm bảo rằng mọi khía cạnh của trải nghiệm ăn uống của tôi đều thú vị. Từ việc rót đầy ly nước đến kiểm tra với tôi trong bữa ăn, tôi cảm thấy được chăm sóc tốt. Nhìn chung, trải nghiệm của tôi tại nhà hàng này không có gì thú vị. Sự kết hợp của thức ăn tuyệt vời, dịch vụ chu đáo và bầu không khí mời gọi đã tạo nên một buổi tối đáng nhớ. Tôi rất muốn giới thiệu nhà hàng này cho bất cứ ai đang tìm kiếm một đêm vui chơi đặc biệt."}</w:t>
      </w:r>
    </w:p>
    <w:p w14:paraId="0132EEB8" w14:textId="77777777" w:rsidR="00E5199C" w:rsidRDefault="00D06E4C">
      <w:r>
        <w:t>{"câu hỏi": "Xác định ba đặc điểm của mô hình kinh doanh dựa trên đám mây.", "câu trả lời": "1. Khả năng mở rộng: Một trong những đặc điểm chính của mô hình kinh doanh dựa trên đám mây là khả năng dễ dàng tăng hoặc giảm quy mô hoạt động tùy thuộc vào nhu cầu. Bằng cách có thể điều chỉnh lưu trữ, sức mạnh tính toán hoặc băng thông nhanh chóng và với chi phí thấp hơn, các doanh nghiệp có thể phản ứng nhanh hơn với những thay đổi trên thị trường, quản lý tốt hơn sự tăng trưởng của họ và giảm chi phí cơ sở hạ tầng. Khả năng truy cập: Các doanh nghiệp dựa trên đám mây có thể dễ dàng truy cập từ mọi nơi có kết nối internet, do đó tăng phạm vi tiếp cận và tính khả dụng của họ. Nhân viên, khách hàng và đối tác có thể truy cập dữ liệu và ứng dụng bất cứ lúc nào, từ bất kỳ vị trí nào, sử dụng bất kỳ thiết bị nào, giúp cộng tác, chia sẻ thông tin và kinh doanh dễ dàng hơn. Hiệu quả chi phí: Các mô hình kinh doanh dựa trên đám mây thường hoạt động trên cơ sở đăng ký hoặc trả tiền cho mỗi lần sử dụng. Điều này làm giảm đáng kể chi phí trả trước cho phần cứng và phần mềm, cũng như các chi phí liên tục liên quan đến bảo trì và nâng cấp. Do đó, các doanh nghiệp có thể chi tiêu nhiều hơn cho đổi mới, nghiên cứu và phát triển và các sáng kiến chiến lược khác."}</w:t>
      </w:r>
    </w:p>
    <w:p w14:paraId="19FCC65D" w14:textId="77777777" w:rsidR="00E5199C" w:rsidRDefault="00D06E4C">
      <w:r>
        <w:t>{"câu hỏi": "Tìm và liệt kê ba loại nguồn có thể được trích dẫn trong một bài báo nghiên cứu.", "câu trả lời": "Ba loại nguồn có thể được trích dẫn trong một bài báo nghiên cứu là:\n\n1. Sách: Sách có thể là nguồn thông tin chính hoặc phụ, cung cấp kiến thức chuyên sâu về một chủ đề cụ thể. Chúng có thể bao gồm sách giáo khoa, sách chuyên khảo và tập đã chỉnh sửa. \ n \ n2. Các bài báo trên tạp chí: Các bài báo trên tạp chí thường được xem là nguồn thứ cấp và được xuất bản trên các tạp chí học thuật hoặc học thuật. Họ thường trình bày nghiên cứu và dữ liệu ban đầu, và thường được đánh giá ngang hàng. \ n \ n3. Trang web: Trang web có thể được sử dụng để truy cập nhiều nguồn khác nhau, chẳng hạn như báo cáo của chính phủ hoặc tổ chức, bài báo, blog và nội dung đa phương tiện. Điều quan trọng là phải xác minh độ tin cậy và độ tin cậy của thông tin được trình bày trên các trang web trước khi trích dẫn chúng."}</w:t>
      </w:r>
    </w:p>
    <w:p w14:paraId="11529623" w14:textId="77777777" w:rsidR="00E5199C" w:rsidRDefault="00D06E4C">
      <w:r>
        <w:lastRenderedPageBreak/>
        <w:t>{"câu hỏi": "Tạo ngân sách cơ bản cho người kiếm được 3500 đô la mỗi tháng.", "câu trả lời": "Dựa trên thu nhập 3500 đô la mỗi tháng, đây là ngân sách cơ bản được đề xuất tuân theo quy tắc 50/30/20, phân bổ 50% thu nhập cho nhu cầu, 30% cho mong muốn và 20% cho tiết kiệm và trả nợ: \ n \ n - Tổng thu nhập hàng tháng: $ 3500 \ n \ n - Nhu cầu (50% thu nhập):  $1750\n - Nhà ở (thuê/thế chấp): $875\n - Tiện ích (điện, nước, gas): $150\n - Cửa hàng tạp hóa: $300\n - Bảo hiểm (sức khỏe, xe hơi, người thuê nhà, v.v.): $200\n - Giao thông vận tải (thanh toán xe hơi, gas, phương tiện giao thông công cộng): $225\n\n- Muốn (30% thu nhập): $1050\n - Ăn uống và giải trí: $300\n - Chi phí mua sắm và cá nhân: $300\n - Du lịch và sở thích: $250\n - Khác (đăng ký,  Tư cách thành viên): $ 200 \ n \ n - Tiết kiệm và trả nợ (20% thu nhập): $ 700 \ n - Quỹ khẩn cấp: $ 200 \ n - Quỹ hưu trí: $ 300 \ n - Trả nợ (thẻ tín dụng, khoản vay sinh viên, v.v.): $ 200 \ n \ n Ngân sách này đóng vai trò là hướng dẫn cơ bản và có thể được điều chỉnh dựa trên hoàn cảnh và ưu tiên cá nhân. Điều quan trọng là phải theo dõi chi phí thường xuyên và thực hiện các thay đổi khi cần thiết để đảm bảo ổn định tài chính và đạt được các mục tiêu tài chính dài hạn."}</w:t>
      </w:r>
    </w:p>
    <w:p w14:paraId="28566C1C" w14:textId="77777777" w:rsidR="00E5199C" w:rsidRDefault="00D06E4C">
      <w:r>
        <w:t>{"question": "Xác định các địa điểm được đề cập trong lời bài hát \"Hotel California\".", "answer": "Địa điểm được đề cập trong lời bài hát \"Hotel California\" chủ yếu là California. Bài hát đề cập đến một khách sạn có tên là "Hotel California" nhưng không chỉ định vị trí của nó ở California."}</w:t>
      </w:r>
    </w:p>
    <w:p w14:paraId="167E3086" w14:textId="77777777" w:rsidR="00E5199C" w:rsidRDefault="00D06E4C">
      <w:r>
        <w:t>{"câu hỏi": "Mô tả tác động của việc ăn quá nhiều natri.", "Trả lời": "Ăn quá nhiều natri có thể có nhiều tác động tiêu cực đến cơ thể. Natri là một chất dinh dưỡng thiết yếu giúp duy trì cân bằng chất lỏng, truyền xung thần kinh, co bóp và thư giãn cơ bắp. Tuy nhiên, khi tiêu thụ quá mức, nó có thể gây ra các vấn đề sức khỏe. Một trong những tác động nổi tiếng nhất của việc tiêu thụ quá nhiều natri là tăng huyết áp. Natri làm cho cơ thể giữ nước, làm tăng thể tích máu và gây áp lực nhiều hơn lên các động mạch. Theo thời gian, điều này có thể dẫn đến tăng huyết áp, một tình trạng làm tăng nguy cơ mắc bệnh tim và đột quỵ. Ngoài ra, lượng natri quá mức có thể dẫn đến giữ nước, có thể gây sưng ở bàn chân, mắt cá chân và chân. Nó cũng có thể gây đầy hơi và bọng mắt ở mặt và khắp cơ thể. Natri quá mức cũng có thể có tác động tiêu cực đến chức năng thận. Thận chịu trách nhiệm điều chỉnh cân bằng chất lỏng của cơ thể và loại bỏ natri dư thừa qua nước tiểu. Khi lượng natri quá cao, thận phải làm việc nhiều hơn để loại bỏ sự dư thừa, điều này có thể dẫn đến giảm chức năng thận và tăng nguy cơ mắc bệnh thận. Nhìn chung, điều quan trọng là phải theo dõi lượng natri của bạn và nhằm mục đích tiêu thụ một lượng vừa phải như một phần của chế độ ăn uống cân bằng và lành mạnh. Hiệp hội Tim mạch Hoa Kỳ khuyến cáo rằng người lớn tiêu thụ không quá 2.300 mg natri mỗi ngày, với giới hạn lý tưởng không quá 1.500 mg mỗi ngày đối với hầu hết người lớn.</w:t>
      </w:r>
    </w:p>
    <w:p w14:paraId="0218454F" w14:textId="77777777" w:rsidR="00E5199C" w:rsidRDefault="00D06E4C">
      <w:r>
        <w:t xml:space="preserve">{"câu hỏi": "Thiết kế mạch để kiểm soát độ sáng của bóng đèn.", "trả lời": "Đây là một thiết kế mạch đơn giản có thể được sử dụng để kiểm soát độ sáng của bóng đèn: \ n \ n Các thành phần cần thiết: \ n- Bóng đèn \ n- Nguồn điện xoay chiều \ n- Triac (Triode thyristor hai chiều) \ n- chiết áp (Điện trở thay đổi) \ n - Diac (Diode cho dòng điện xoay chiều) \ n \ n Sơ đồ mạch: \ n '''\n Bóng đèn nguồn AC \ n |                   |\n |            +------+\n |            |      |\n |            |      |\n +++ +++ +++\n | |          | |    | |&lt;Triac&gt;\n +++ +++ +++\n |            |      |\n |             \\ |\n </w:t>
      </w:r>
      <w:r>
        <w:lastRenderedPageBreak/>
        <w:t>|             / |\n |             \\Nồi | \n |            |      |\n |            |     Diac\n |            |      |\n +------------+------+\n'''\n\nNguyên tắc làm việc:\n- Chiết áp hoạt động như một điện trở thay đổi, và điện trở của nó có thể được điều chỉnh bằng cách xoay núm của nó.\n- Triac hoạt động như một công tắc điện tử điều khiển dòng điện đến bóng đèn, do đó kiểm soát độ sáng của nó.\n- Diac là một thiết bị kích hoạt được sử dụng để điều khiển triac. Nó giải phóng điện tích tích tụ bởi chiết áp khi nó đạt đến một mức nhất định, kích hoạt triac bật. \ n- Bằng cách điều chỉnh điện trở của chiết áp, chúng ta có thể kiểm soát lượng điện tích tích tụ và do đó, thời gian cần thiết để kích hoạt triac. Điều này có hiệu quả thay đổi lượng thời gian bóng đèn nhận điện từ nguồn AC, do đó kiểm soát độ sáng của nó. \ n \ nLưu ý: Điều quan trọng là chọn xếp hạng thích hợp cho các thành phần dựa trên nguồn điện và bóng đèn đang được sử dụng. Luôn luôn nên tham khảo ý kiến của một thợ điện hoặc kỹ sư có kinh nghiệm khi làm việc với các mạch điện."}</w:t>
      </w:r>
    </w:p>
    <w:p w14:paraId="7827A181" w14:textId="77777777" w:rsidR="00E5199C" w:rsidRDefault="00D06E4C">
      <w:r>
        <w:t>{"câu hỏi": "So sánh lợi ích của chế độ ăn dựa trên thực vật so với ăn thịt.", "câu trả lời": "Chế độ ăn dựa trên thực vật và chế độ ăn bao gồm thịt đều có lợi ích và có thể là một phần của chế độ ăn uống cân bằng và lành mạnh. Dưới đây là so sánh giữa hai chế độ ăn kiêng. \ n \ n Lợi ích chế độ ăn uống dựa trên thực vật: \ n - Giảm nguy cơ mắc các bệnh mãn tính: Các nghiên cứu đã chỉ ra rằng những người theo chế độ ăn dựa trên thực vật có nguy cơ mắc bệnh tim, tiểu đường và một số loại ung thư thấp hơn. Quản lý cân nặng: Chế độ ăn dựa trên thực vật thường ít chất béo, calo và cholesterol hơn so với chế độ ăn bao gồm thịt. Điều này có thể giúp giảm cân hoặc duy trì cân nặng khỏe mạnh. \ n - Tính bền vững môi trường: Chế độ ăn dựa trên thực vật có tác động môi trường thấp hơn so với chế độ ăn dựa trên thịt, vì chúng đòi hỏi ít tài nguyên hơn như nước, đất và năng lượng để sản xuất. \ n- Giàu chất dinh dưỡng: Chế độ ăn dựa trên thực vật thường có nhiều chất xơ, vitamin, khoáng chất, chất chống oxy hóa và các chất dinh dưỡng khác rất quan trọng đối với sức khỏe tổng thể. \ n \ n Lợi ích chế độ ăn uống bao gồm thịt: \ n - Giàu protein:  Thịt là một nguồn protein hoàn chỉnh, có nghĩa là nó chứa tất cả các axit amin thiết yếu. Điều này rất quan trọng cho sự phát triển, sửa chữa và duy trì cơ bắp.\n- Giàu vitamin và khoáng chất: Thịt, đặc biệt là thịt đỏ, là một nguồn giàu sắt, kẽm, vitamin B và các chất dinh dưỡng thiết yếu khác. Thuận tiện: Thịt có sẵn rộng rãi và có thể được nấu theo nhiều cách khác nhau, làm cho nó trở thành một nguồn protein thuận tiện cho những người không có thời gian hoặc nguồn lực để tuân theo chế độ ăn kiêng nghiêm ngặt dựa trên thực vật.  Nhiều người thấy các món thịt thỏa mãn và no hơn so với các bữa ăn có nguồn gốc thực vật, có thể giúp kiểm soát sự thèm ăn và quản lý cân nặng. Tóm lại, cả chế độ ăn dựa trên thực vật và thịt đều có lợi ích của chúng, và điều quan trọng là chọn chế độ ăn uống phù hợp nhất với nhu cầu và sở thích cá nhân của bạn. Cũng có thể đạt được sự cân bằng giữa hai loại này bằng cách tuân theo chế độ ăn kiêng linh hoạt tập trung vào thực phẩm có nguồn gốc thực vật trong khi vẫn bao gồm một lượng thịt vừa phải."}</w:t>
      </w:r>
    </w:p>
    <w:p w14:paraId="236BC419" w14:textId="77777777" w:rsidR="00E5199C" w:rsidRDefault="00D06E4C">
      <w:r>
        <w:t xml:space="preserve">{"câu hỏi": "Hướng dẫn lắp ráp robot đồ chơi.", "Trả lời": "Bước 1: Bắt đầu bằng cách chèn hai dây vào phía sau đầu robot\u2019s, kiểm tra để đảm bảo các kết nối được an toàn.\n\nBước 2: Gắn tấm thân vào mặt sau của tấm đầu. Cố định tấm bằng bốn ốc vít. \n\nBước 3: Đặt cánh tay và chân lên thân robot, đảm bảo các khớp được xếp thẳng hàng. Cố định các mảnh lại với nhau bằng cách chèn các bu lông và ốc vít đi kèm. \ n \ nBước 4: </w:t>
      </w:r>
      <w:r>
        <w:lastRenderedPageBreak/>
        <w:t>Kết nối các bánh xe với chân robot \ u2019s. Cố định các bánh xe vào chân robot \ u2019s bằng các ốc vít đi kèm. \n\nBước 5: Lắp bộ pin vào mặt sau của robot, gắn đầu nối kim loại vào pin robot thực tế. Đảm bảo kết nối chặt chẽ và an toàn.\n\nBước 6: Đặt hai mảnh cuối cùng \u2013 mắt robot \u2019s - vào đầu robot\u2019s. Hãy chắc chắn rằng các mảnh vừa vặn an toàn trước khi tiếp tục. \n\nBước 7: Cấp nguồn cho robot bằng cách nhấn công tắc nguồn.\n\nXin chúc mừng! Bạn đã lắp ráp thành công robot của mình. Hãy tận hưởng robot mới của bạn!"}</w:t>
      </w:r>
    </w:p>
    <w:p w14:paraId="784EA701" w14:textId="77777777" w:rsidR="00E5199C" w:rsidRDefault="00D06E4C">
      <w:r>
        <w:t>{"question": "Chọn câu trả lời tốt nhất cho câu hỏi đã cho. - Câu hỏi: Hình chữ nhật có thể có những hình dạng gì?", "Trả lời": "Hình chữ nhật là một loại hình dạng cụ thể được xác định bằng cách có bốn cạnh với các cạnh đối diện là đồng dạng và tất cả các góc bên trong của nó có kích thước 90 độ. Bởi vì một hình chữ nhật có một tập hợp các đặc điểm cụ thể, nó chỉ có một hình dạng. Tuy nhiên, chiều dài và chiều rộng của các cạnh có thể khác nhau, vì vậy một hình chữ nhật có thể trông thon dài hơn hoặc giống hình vuông hơn tùy thuộc vào tỷ lệ của nó."}</w:t>
      </w:r>
    </w:p>
    <w:p w14:paraId="7C69CCD7" w14:textId="77777777" w:rsidR="00E5199C" w:rsidRDefault="00D06E4C">
      <w:r>
        <w:t>{"câu hỏi": "Tóm tắt cuộc đời của George Washington.", "câu trả lời": "George Washington sinh ngày 22 tháng 2 năm 1732, tại Quận Westmoreland, Virginia. Ông là một nhân vật chủ chốt trong Cách mạng Mỹ và là Tổng thống đầu tiên của Hoa Kỳ. Washington, một nhà khảo sát và nông dân trồng thuốc lá, đã trở nên nổi tiếng thông qua nghĩa vụ quân sự của mình, bao gồm cả những chiến công của ông với tư cách là chỉ huy của lực lượng dân quân Virginia trong Chiến tranh Pháp và Ấn Độ. Ông trở thành đại biểu của Virginia House of Burgesses và sau đó ông được bổ nhiệm làm tổng tư lệnh của Lục quân Lục địa trong Cách mạng Mỹ, lãnh đạo các lực lượng Yêu nước giành chiến thắng trước người Anh vào năm 1783. Sau chiến tranh, Washington nghỉ hưu tại điền trang của mình tại Mount Vernon, Virginia, nhưng ông đã được gọi trở lại phục vụ chính trị vào năm 1787. Ông được bầu làm Tổng thống đầu tiên của Hoa Kỳ vào năm 1789, phục vụ hai nhiệm kỳ từ 1789 đến 1797. Trong thời gian làm Tổng thống, Washington đã thiết lập nhiều tiền lệ và truyền thống cho quốc gia mới thành lập, bao gồm việc sử dụng nội các hành pháp, tầm quan trọng của bài phát biểu nhậm chức và chuyển giao quyền lực thông qua một cuộc bầu cử hòa bình. Washington qua đời vào ngày 14 tháng 12 năm 1799, ở tuổi 67 và được nhớ đến như một nhân vật cao chót vót trong lịch sử nước Mỹ, được biết đến với khả năng lãnh đạo, liêm chính và tận tụy với đất nước.</w:t>
      </w:r>
    </w:p>
    <w:p w14:paraId="01E46180" w14:textId="77777777" w:rsidR="00E5199C" w:rsidRDefault="00D06E4C">
      <w:r>
        <w:t>{"question": "Cho P(x) là một đa thức sao cho khi P(x) chia cho x-17, số dư là 14, và khi P(x) chia cho x-13, số dư là 6. Phần dư khi P(x) chia cho (x-13)(x-17)?", "trả lời": "Chúng ta cần tìm phần dư khi P(x) chia cho bậc hai (x-13)(x-17). Vì phần còn lại sẽ có bậc nhiều nhất là 1, chúng ta có thể biểu diễn nó dưới dạng ax + b cho một số hằng số a và b. \n\nChúng ta có P(x) = (x-13)(x-17)Q(x) + ax+b, trong đó Q(x) là thương số khi P(x) chia cho (x-13)(x-17). \n\nĐể xác định a và b, chúng ta cắm x=13 và x=17, cho chúng ta hệ phương trình:\n\n\t13a + b = 6\n\t17a + b = 14\n\nGiải quyết hệ thống này mang lại a=2 và b=-20. Do đó, phần còn lại khi P(x) chia cho (x-13)(x-17) là 2x-20."}</w:t>
      </w:r>
    </w:p>
    <w:p w14:paraId="317D15B0" w14:textId="77777777" w:rsidR="00E5199C" w:rsidRDefault="00D06E4C">
      <w:r>
        <w:t xml:space="preserve">{"câu hỏi": "Tạo ra một bài thơ chứa ba khổ thơ về tình yêu", "câu trả lời": "Trong những cánh đồng lắc lư nhẹ nhàng và yên tĩnh,\nMột làn gió ấm áp, tình yêu và ánh sáng,\nVới cái chạm dịu dàng vào da và tâm hồn,\nNó lấp đầy trái tim và làm cho chúng ta toàn </w:t>
      </w:r>
      <w:r>
        <w:lastRenderedPageBreak/>
        <w:t>vẹn.\n\nTừ sâu thẳm của niềm đam mê mãnh liệt và chân thật,\nMột ngọn lửa bùng cháy và lớn lên một lần nữa,\nMột sức mạnh ràng buộc không biết kết thúc,\ nNó hướng dẫn chúng ta qua thời gian chúng ta dành ra.\n\nVới những lời thì thầm nhẹ nhàng trong đêm,\nNó làm dịu nỗi sợ hãi của chúng ta và làm dịu tầm nhìn của chúng ta, \ nMột ngọn hải đăng sáng chói tỏa sáng phía trên, \ n Hướng dẫn và thoải mái của chúng tôi, tình yêu vô tận.</w:t>
      </w:r>
    </w:p>
    <w:p w14:paraId="26B5BE88" w14:textId="77777777" w:rsidR="00E5199C" w:rsidRDefault="00D06E4C">
      <w:r>
        <w:t>{"câu hỏi": "Loại bỏ bất kỳ từ không cần thiết nào khỏi câu sau để làm cho câu ngắn gọn: - Tôi tin rằng điều quan trọng là phải tử tế với người khác.", "trả lời": "Điều quan trọng là phải tử tế với người khác."}</w:t>
      </w:r>
    </w:p>
    <w:p w14:paraId="255B3DBA" w14:textId="77777777" w:rsidR="00E5199C" w:rsidRDefault="00D06E4C">
      <w:r>
        <w:t>{"câu hỏi": "Viết một câu chuyện kinh dị giải trí trong 200 từ.", "câu trả lời": "Đã quá nửa đêm, và tôi ở nhà một mình, cuộn tròn trên đi văng, xem chương trình yêu thích của tôi trên TV. Đột nhiên, mất điện, và mọi thứ trở nên tối đen như mực. Trong bóng tối, tôi nghe thấy một âm thanh kỳ lạ, ruột gan phát ra từ sân sau. Tim tôi bắt đầu đập thình thịch. Tôi tự trang bị cho mình một chiếc đèn pin, tôi bước ra ngoài để điều tra. Âm thanh ngày càng lớn và đe dọa hơn theo mỗi bước chân. Khi tôi đến sân sau, tôi chiếu ánh sáng xung quanh một cách điên cuồng, cố gắng xác định nguồn gốc của tiếng động đáng sợ đó. Đó là khi tôi nhìn thấy nó. \n\nSâu trong bóng tối, đứng một bóng người quá kỳ cục, ghê tởm đến nỗi đầu óc tôi giật mình kinh hãi. Đó là sự hợp nhất của tay chân và xúc tu, với đôi mắt dường như phát sáng với một ngọn lửa không linh thiêng. Miệng nó há hốc, đầy những hàng răng sắc như dao cạo. Một tiếng thét nghẹn lại trong cổ họng tôi khi nó bắt đầu di chuyển về phía tôi. Tôi quay lại và lao về phía ngôi nhà, nhưng chân tôi có cảm giác như chúng được làm bằng chì. Cuối cùng khi tôi vào trong và đóng sầm cửa lại, tôi dựa vào nó, toàn thân run rẩy. Tôi cứ như vậy cho đến khi có điện trở lại, cầu nguyện rằng sinh vật sẽ không tìm thấy đường vào bên trong."}</w:t>
      </w:r>
    </w:p>
    <w:p w14:paraId="385BC5A3" w14:textId="77777777" w:rsidR="00E5199C" w:rsidRDefault="00D06E4C">
      <w:r>
        <w:t>{"câu hỏi": "Viết lại câu có cùng nghĩa nhưng rõ ràng hơn. - Tình hình kinh tế chưa tốt.", "trả lời": "Điều kiện kinh tế hiện nay không thuận lợi."}</w:t>
      </w:r>
    </w:p>
    <w:p w14:paraId="33B9D97B" w14:textId="77777777" w:rsidR="00E5199C" w:rsidRDefault="00D06E4C">
      <w:r>
        <w:t>{"câu hỏi": "Tạo tiêu đề phản ánh chính xác nội dung của đoạn văn sau: - Joe và Mary đã kết hôn được 10 năm và có 3 người con. Họ vẫn còn yêu nhau và có một mối liên kết vô cùng bền chặt.", "Trả lời": "Joe và Mary: Câu chuyện tình yêu 10 năm về hôn nhân và gia đình\"}</w:t>
      </w:r>
    </w:p>
    <w:p w14:paraId="7BD9004C" w14:textId="77777777" w:rsidR="00E5199C" w:rsidRDefault="00D06E4C">
      <w:r>
        <w:t>{"câu hỏi": "Thay thế các từ đồng nghĩa thích hợp hơn vào câu sau - Con mèo đặt bàn chân của mình lên bệ cửa sổ.", "câu trả lời": "Con mèo đặt chân tay của mình trên mỏm đá."}</w:t>
      </w:r>
    </w:p>
    <w:p w14:paraId="4EED61CA" w14:textId="77777777" w:rsidR="00E5199C" w:rsidRDefault="00D06E4C">
      <w:r>
        <w:t>{"câu hỏi": "Chuột túi cây sống ở đâu?", "câu trả lời": "Chuột túi cây có nguồn gốc từ Úc và chúng chủ yếu sống trong các khu rừng mưa nhiệt đới ở Queensland, cũng như ở Papua New Guinea và một số vùng của Indonesia. Những động vật có vú này thích nghi để sống trên cây và chúng dành phần lớn thời gian trên cây của rừng mưa nhiệt đới, nơi chúng ăn nhiều loại lá, quả và vỏ cây.</w:t>
      </w:r>
    </w:p>
    <w:p w14:paraId="03CD57BB" w14:textId="77777777" w:rsidR="00E5199C" w:rsidRDefault="00D06E4C">
      <w:r>
        <w:t xml:space="preserve">{"câu hỏi": "Tạo một bài luận thảo luận về tầm quan trọng của việc tái chế.", "câu trả lời": "Tái chế là một quá trình thiết yếu ngày càng trở nên quan trọng trong xã hội hiện đại của chúng ta. Nó liên quan đến việc chuyển đổi chất thải thành các sản phẩm mới, do đó giảm tiêu thụ nguyên liệu thô và năng lượng mới, cũng như giảm ô nhiễm và phát thải khí nhà </w:t>
      </w:r>
      <w:r>
        <w:lastRenderedPageBreak/>
        <w:t>kính. Trong bài tiểu luận này, chúng ta sẽ xem xét kỹ hơn về lợi ích của việc tái chế và cách nó tác động đến các cá nhân, doanh nghiệp và môi trường. Một trong những lợi ích chính của việc tái chế là bảo tồn tài nguyên thiên nhiên. Khi chúng tôi tái chế, chúng tôi giảm nhu cầu về nguyên liệu thô được sử dụng để sản xuất sản phẩm mới. Điều này giúp bảo tồn các nguồn tài nguyên hữu hạn của Trái đất, chẳng hạn như gỗ, dầu, khí đốt tự nhiên và khoáng sản, đang cạn kiệt với tốc độ nhanh chóng. Tái chế cũng làm giảm lượng năng lượng cần thiết để sản xuất vật liệu mới, từ đó làm giảm sự phụ thuộc của chúng ta vào nhiên liệu hóa thạch, một nguồn phát thải khí nhà kính chính. Bằng cách tái chế, các doanh nghiệp có thể tiết kiệm tiền cho chi phí nguyên liệu thô mới và giảm lượng chất thải họ gửi đến các bãi chôn lấp, có thể tốn kém. Tái chế cũng tạo ra việc làm trong các ngành công nghiệp tái chế và sản xuất, có thể giúp thúc đẩy nền kinh tế địa phương. Ở cấp độ cá nhân, mọi người có thể tiết kiệm tiền bằng cách tái chế, vì nhiều cộng đồng cung cấp các chương trình tái chế miễn phí và một số thậm chí còn cung cấp các ưu đãi cho việc tái chế. Ở cấp độ môi trường, tái chế có thể giúp giảm ô nhiễm và giảm lượng chất thải kết thúc tại các bãi chôn lấp. Khi chúng ta tái chế, chất thải được chuyển hướng từ các bãi chôn lấp và lò đốt, có thể giải phóng các chất ô nhiễm có hại vào không khí và đất. Tái chế cũng giúp giảm lượng chất thải nhựa và giấy kết thúc trong các đại dương và sông của chúng ta, có thể gây hại cho sinh vật biển và hệ sinh thái. Tóm lại, tái chế là một quá trình quan trọng mang lại nhiều lợi ích cho cá nhân, doanh nghiệp và môi trường. Nó giúp bảo tồn tài nguyên thiên nhiên, tiết kiệm năng lượng, giảm ô nhiễm, tạo việc làm và có thể tiết kiệm tiền. Bằng cách tái chế, chúng tôi đang làm phần việc của mình để giảm tác động đến môi trường và bảo vệ hành tinh của chúng ta cho các thế hệ tương lai. Mỗi người trong chúng ta phải chịu trách nhiệm về chất thải của mình và biến việc tái chế thành một phần trong thói quen hàng ngày của chúng ta."}</w:t>
      </w:r>
    </w:p>
    <w:p w14:paraId="77AB5023" w14:textId="77777777" w:rsidR="00E5199C" w:rsidRDefault="00D06E4C">
      <w:r>
        <w:t>{"câu hỏi": "Tại sao các bài tập cốt lõi lại quan trọng?", "câu trả lời": "Các bài tập cốt lõi rất quan trọng vì nhiều lý do.\n\nĐầu tiên và quan trọng nhất, các bài tập cốt lõi giúp tăng cường cơ bắp ở bụng, lưng dưới, hông và xương chậu của bạn. Những cơ này làm việc cùng nhau để hỗ trợ cột sống của bạn và giúp bạn duy trì tư thế tốt và cân bằng. Có một cốt lõi mạnh mẽ cũng giúp bạn dễ dàng thực hiện các hoạt động thể chất hơn, từ các nhiệm vụ đơn giản như cúi xuống để buộc giày hoặc với lấy thứ gì đó trên kệ cao, đến các hoạt động đòi hỏi khắt khe hơn như chạy,  nhảy, hoặc nâng tạ. Điều này là do một lõi mạnh mẽ cung cấp một cơ sở ổn định cho cơ thể bạn để di chuyển. \ n \ nNgoài việc cải thiện hiệu suất thể chất, các bài tập cốt lõi cũng có thể giúp ngăn ngừa hoặc giảm đau lưng dưới. Khi cơ bắp cốt lõi của bạn mạnh mẽ, chúng cung cấp hỗ trợ tốt hơn cho cột sống của bạn, giảm căng thẳng cho cơ lưng dưới của bạn và giúp ngăn ngừa chấn thương. \ n \ n Các bài tập cốt lõi cũng có thể nâng cao mức độ thể dục tổng thể của bạn. Bằng cách tham gia vào các cơ cốt lõi của bạn, bạn không chỉ nhắm mục tiêu các cơ cụ thể đó mà còn hoạt động các cơ khác trong cơ thể, chẳng hạn như cánh tay, chân và mông. Điều này có thể cải thiện sức mạnh tổng thể, sức bền và tính linh hoạt của bạn.\n\nTóm lại, bằng cách tăng cường cơ bắp cốt lõi, bạn có thể cải thiện tư thế, sự cân bằng và hiệu suất thể chất, cũng như ngăn ngừa hoặc giảm đau lưng dưới và nâng cao mức độ thể lực tổng thể của bạn."}</w:t>
      </w:r>
    </w:p>
    <w:p w14:paraId="022E3931" w14:textId="77777777" w:rsidR="00E5199C" w:rsidRDefault="00D06E4C">
      <w:r>
        <w:t xml:space="preserve">{"câu hỏi": "Động não năm ví dụ về cách mọi người có thể quản lý căng thẳng.", "Trả lời": "1. Thực hành chánh niệm: Các kỹ thuật chánh niệm như hít thở sâu hoặc thiền định có thể giúp </w:t>
      </w:r>
      <w:r>
        <w:lastRenderedPageBreak/>
        <w:t>giảm mức độ căng thẳng bằng cách làm dịu tâm trí và cơ thể. \ n \ n2. Tập thể dục thường xuyên: Hoạt động thể chất thường xuyên giúp giải phóng endorphin, là những chất chống căng thẳng tự nhiên, dẫn đến giảm căng thẳng và cải thiện tâm trạng tổng thể. \ n \ n3. Duy trì chế độ ăn uống lành mạnh: Ăn một chế độ ăn uống cân bằng và bổ dưỡng có thể cải thiện mức năng lượng và tăng cường sức khỏe tổng thể, giúp đối phó với căng thẳng dễ dàng hơn. Ngủ đủ giấc: Thiếu ngủ có thể làm trầm trọng thêm căng thẳng, vì vậy điều quan trọng là phải thiết lập một lịch trình ngủ đều đặn và nghỉ ngơi đầy đủ mỗi đêm. Kết nối với người khác: Xây dựng và duy trì các kết nối xã hội mạnh mẽ có thể cung cấp một hệ thống hỗ trợ trong thời gian căng thẳng. Dành thời gian để nói chuyện với bạn bè và gia đình, hoặc tham gia vào các hoạt động nhóm, có thể giúp giảm bớt căng thẳng và cải thiện sức khỏe tổng thể."}</w:t>
      </w:r>
    </w:p>
    <w:p w14:paraId="4254C49F" w14:textId="77777777" w:rsidR="00E5199C" w:rsidRDefault="00D06E4C">
      <w:r>
        <w:t>{"câu hỏi": "Thiết kế một hệ thống để phân loại các đối tượng dựa trên kích thước của nó (nhỏ, vừa và lớn)", "trả lời": "Hệ thống phân loại các đối tượng dựa trên kích thước có thể được phát triển bằng các bước sau:\n\n#### Bước 1: Thu thập dữ liệu\nThu thập hình ảnh hoặc phép đo của các đối tượng khác nhau với kích thước đã biết. Dữ liệu này sẽ được sử dụng để đào tạo mô hình của chúng tôi để phân loại. Chúng ta cần đảm bảo rằng chúng ta có một tập dữ liệu cân bằng với sự thể hiện tốt các đối tượng nhỏ, vừa và lớn.\n\n#### Bước 2: Trích xuất tính năng\nPhát triển một thuật toán để trích xuất các tính năng có liên quan của các đối tượng, chẳng hạn như kích thước hoặc số pixel của chúng. Các tính năng này sẽ có thể phân biệt các đối tượng về kích thước. Thuật toán trích xuất tính năng có thể được tinh chỉnh dựa trên các yêu cầu cụ thể của tác vụ phân loại.\n\n#### Bước 3: Đào tạo mô hình\nKhi chúng ta đã trích xuất các tính năng từ các đối tượng, chúng ta có thể sử dụng dữ liệu này để đào tạo một mô hình học máy được giám sát. Một số mô hình có thể được sử dụng cho nhiệm vụ phân loại này là Cây quyết định, Rừng ngẫu nhiên, Máy vector hỗ trợ hoặc Mạng thần kinh. Trong quá trình đào tạo, mô hình tìm hiểu mối quan hệ giữa các tính năng và kích thước của các đối tượng.\n\n#### Bước 4: Cài đặt Thresholds\nSau khi mô hình đã được đào tạo, chúng ta cần xác định các ngưỡng để phân loại các đối tượng. Ví dụ: chúng ta cần xác định các giá trị tối thiểu và tối đa cho các đối tượng nhỏ, vừa và lớn dựa trên các tính năng của chúng.\n\n#### Bước 5: Kiểm thử và triển khai\nSau khi mô hình đã được đào tạo, chúng ta có thể sử dụng nó để phân loại các đối tượng mới dựa trên các tính năng của chúng. Mô hình có thể được kiểm tra trên tập dữ liệu giữ hoặc sử dụng xác thực chéo để đảm bảo rằng nó đang phân loại chính xác các đối tượng. Cũng cần phải đánh giá hiệu suất của mô hình theo thời gian và thực hiện bất kỳ cập nhật cần thiết nào để đảm bảo tính chính xác của nó.\n\nTóm lại, hệ thống trên có thể được sử dụng để phân loại các đối tượng dựa trên kích thước của chúng và nó bao gồm các bước thu thập dữ liệu, trích xuất tính năng, đào tạo mô hình, thiết lập ngưỡng, thử nghiệm và triển khai."}</w:t>
      </w:r>
    </w:p>
    <w:p w14:paraId="4907EDF7" w14:textId="77777777" w:rsidR="00E5199C" w:rsidRDefault="00D06E4C">
      <w:r>
        <w:t xml:space="preserve">{"câu hỏi": "Mô tả một tính năng có thể được triển khai trong một ứng dụng mua sắm trực tuyến giả định.", "câu trả lời": "Một tính năng có thể được triển khai trong ứng dụng mua sắm trực tuyến là khả năng tạo trang phục ảo hoặc thiết kế nhà trước khi mua hàng. Tính năng này sẽ cho phép người dùng tải lên hình ảnh của bản thân hoặc không gian sống của họ, sau đó trộn và kết hợp các tùy chọn trang trí hoặc quần áo khác nhau trong ứng dụng để xem giao diện cuối cùng sẽ là gì. Ứng dụng có thể sử dụng công nghệ thực tế tăng cường để </w:t>
      </w:r>
      <w:r>
        <w:lastRenderedPageBreak/>
        <w:t>cung cấp trải nghiệm thực tế và nhập vai. Điều này sẽ giúp người mua hàng tự tin hơn khi mua hàng vì họ sẽ có thể xem trước các sản phẩm đang sử dụng trước khi đưa ra quyết định. Tính năng này sẽ đặc biệt hữu ích cho những người cảm thấy khó hình dung một mặt hàng cụ thể sẽ trông như thế nào trên chúng hoặc trong không gian của chúng và có thể giúp giảm số lượng trả lại. Nhìn chung, một tính năng như vậy sẽ nâng cao trải nghiệm mua sắm trực tuyến cho người dùng bằng cách cung cấp cho họ cách mua sắm được cá nhân hóa và tương tác."}</w:t>
      </w:r>
    </w:p>
    <w:p w14:paraId="50410448" w14:textId="77777777" w:rsidR="00E5199C" w:rsidRDefault="00D06E4C">
      <w:r>
        <w:t>{"câu hỏi": "Tạo sự tương tự minh họa sự khác biệt giữa ngôn ngữ lập trình và API", "câu trả lời": "Hãy nghĩ về ngôn ngữ lập trình như một công cụ, giống như cọ vẽ, cho phép bạn tạo ra thứ gì đó từ đầu bằng cách ghép các mảnh hoặc nét riêng lẻ lại với nhau. Mặt khác, API giống như một bộ sơn theo số được tạo sẵn, với các hình dạng và khu vực được xác định trước để bạn điền vào các màu cụ thể, giúp tạo hình ảnh mong muốn dễ dàng hơn mà không cần phải bắt đầu lại từ đầu. Vì vậy, trong khi ngôn ngữ lập trình cung cấp cho bạn sự linh hoạt để tạo bất cứ thứ gì bạn muốn, API cung cấp một cách tiếp cận có hướng dẫn và cấu trúc hơn để đạt được một kết quả cụ thể."}</w:t>
      </w:r>
    </w:p>
    <w:p w14:paraId="694E190B" w14:textId="77777777" w:rsidR="00E5199C" w:rsidRDefault="00D06E4C">
      <w:r>
        <w:t>{"câu hỏi": "Tạo ra một cụm từ mô tả cảm giác sợ hãi.", "câu trả lời": "Một cảm giác chìm trong hố dạ dày của bạn, như thể một bóng tối đang từ từ bao phủ suy nghĩ của bạn với một cảm giác sợ hãi và lo lắng tràn ngập."}</w:t>
      </w:r>
    </w:p>
    <w:p w14:paraId="7423A17F" w14:textId="77777777" w:rsidR="00E5199C" w:rsidRDefault="00D06E4C">
      <w:r>
        <w:t>{"câu hỏi": "Tạo sự tương tự để giải thích quá trình chỉnh sửa ảnh", "câu trả lời": "Chỉnh sửa ảnh có thể được so sánh với quá trình một nghệ sĩ vẽ chân dung. Giống như một nghệ sĩ sẽ bắt đầu bằng cách vẽ đối tượng lên một tấm vải trống, trước tiên một nhiếp ảnh gia chụp được hình ảnh thô, chưa được chạm vào trong máy ảnh. Sau bức tranh ban đầu, nghệ sĩ có thể sử dụng các công cụ và kỹ thuật khác nhau để thêm nhiều chi tiết, tăng cường màu sắc, điều chỉnh ánh sáng và thao tác với hình ảnh để tạo ra các hiệu ứng nghệ thuật mong muốn. Theo cách tương tự, một nhiếp ảnh gia sử dụng phần mềm chỉnh sửa ảnh để điều chỉnh và thao tác với hình ảnh được chụp bởi máy ảnh, để đạt được kết quả mong muốn. Giống như bức tranh cuối cùng của nghệ sĩ là sản phẩm của tầm nhìn nghệ thuật và cách sử dụng công cụ khéo léo của họ, bức ảnh cuối cùng là kết quả của tầm nhìn của nhiếp ảnh gia và việc sử dụng khéo léo các kỹ thuật chỉnh sửa ảnh của họ."}</w:t>
      </w:r>
    </w:p>
    <w:p w14:paraId="15F77190" w14:textId="77777777" w:rsidR="00E5199C" w:rsidRDefault="00D06E4C">
      <w:r>
        <w:t xml:space="preserve">{"câu hỏi": "Các nguyên tắc của phương pháp Agile là gì?", "câu trả lời": "Phương pháp Agile là một cách tiếp cận lặp đi lặp lại, hợp tác để phát triển phần mềm nhấn mạnh tính linh hoạt và sự hài lòng của khách hàng. Nó dựa trên một bộ nguyên tắc để phát triển phần mềm, theo đó các yêu cầu và giải pháp phát triển thông qua nỗ lực hợp tác của các nhóm tự tổ chức và đa chức năng. Dưới đây là các nguyên tắc chính của phương pháp Agile: \ n \ n1. Các cá nhân và tương tác qua các quy trình và công cụ \ phương pháp nAgile đặt giá trị cao vào sự hợp tác hiệu quả giữa các thành viên trong nhóm và các bên liên quan, thay vì dựa vào các quy trình và công cụ cứng nhắc. \ n \ n2. Phần mềm làm việc trên tài liệu toàn diện \ nThước đo chính của sự tiến bộ trong phát triển Agile là phần mềm làm việc. Mặc dù tài liệu vẫn quan trọng, nhưng nó không được ưu tiên hơn việc cung cấp phần mềm hoạt động. \ n \ n3. Hợp tác với khách hàng qua đàm phán hợp đồng \ nAgile development coi trọng sự hợp tác chặt chẽ với khách hàng và phản hồi liên tục. Thay vì dựa vào các hợp đồng cố định, các </w:t>
      </w:r>
      <w:r>
        <w:lastRenderedPageBreak/>
        <w:t>nhóm Agile làm việc với khách hàng để liên tục đánh giá lại và điều chỉnh phạm vi dự án. \ n \ n4. Phản ứng với sự thay đổi so với việc tuân theo một kế hoạch\nTính linh hoạt và khả năng thích ứng là trọng tâm của phương pháp Agile. Các nhóm được kỳ vọng sẽ đáp ứng các yêu cầu và ưu tiên thay đổi, thậm chí muộn trong quá trình phát triển, thay vì bám vào một kế hoạch cố định. \ n \ n5. Việc cung cấp liên tục các nhóm phần mềm có giá trị \ nAgile nhằm mục đích cung cấp phần mềm làm việc thường xuyên, với ưu tiên cho khoảng thời gian ngắn hơn, để đảm bảo rằng sản phẩm vẫn có giá trị và phù hợp với nhu cầu của khách hàng. \ n \ n6. Nắm bắt sự thay đổi \ nPhát triển Agile bao gồm sự thay đổi và xem nó như một cơ hội để cải thiện sản phẩm. Thay vì chống lại sự thay đổi, các nhóm Agile tích cực tìm kiếm phản hồi và đề xuất để cải thiện. \ n \ n7. Phương pháp phát triển bền vững \nAgile thúc đẩy phát triển bền vững, với các nhóm làm việc với tốc độ không đổi và tránh kiệt sức. Điều này giúp đảm bảo rằng nhóm có thể tiếp tục cung cấp công việc chất lượng cao trong thời gian dài. \ n \ n8. Phát triển Simplicity\nAgile coi trọng sự đơn giản và nhấn mạnh tầm quan trọng của việc tối đa hóa số lượng công việc chưa hoàn thành. Điều này có nghĩa là tập trung vào các tính năng thiết yếu nhất và tránh sự phức tạp không cần thiết. \ n \ n9. Các nhóm tự tổ chức \ nAgile nhóm tự tổ chức, với các thành viên trong nhóm chịu trách nhiệm quản lý công việc của chính họ và cộng tác để đạt được kết quả tốt nhất. Điều này khuyến khích ý thức sở hữu và trách nhiệm giữa các thành viên trong nhóm. \ n \ n10. Phản ánh và thích ứng\nCải tiến liên tục là nguyên tắc cốt lõi của phương pháp Agile, với các nhóm thường xuyên phản ánh về hiệu suất và quy trình của họ, đồng thời thực hiện các điều chỉnh để cải thiện hiệu quả của họ."}</w:t>
      </w:r>
    </w:p>
    <w:p w14:paraId="50CC4E7E" w14:textId="77777777" w:rsidR="00E5199C" w:rsidRDefault="00D06E4C">
      <w:r>
        <w:t>{"câu hỏi": "Chu kỳ bán rã của Uranium-235 là gì?", "câu trả lời": "Chu kỳ bán rã của Uranium-235 xấp xỉ 703.800.000 năm (hoặc khoảng 704 triệu năm). Điều này có nghĩa là sau 704 triệu năm, một nửa mẫu Uranium-235 sẽ phân rã thành các nguyên tố khác, chủ yếu là Thorium-231. Chu kỳ bán rã là thời gian cần thiết để số lượng của một chất, trong trường hợp này là Uranium-235, giảm xuống còn một nửa giá trị ban đầu của nó."}</w:t>
      </w:r>
    </w:p>
    <w:p w14:paraId="48EC25EB" w14:textId="77777777" w:rsidR="00E5199C" w:rsidRDefault="00D06E4C">
      <w:r>
        <w:t xml:space="preserve">{"câu hỏi": "Giải thích tầm quan trọng của Điều 1 của Hiến pháp Hoa Kỳ.", "trả lời": "Điều 1 của Hiến pháp Hoa Kỳ là một thành phần thiết yếu của văn bản pháp lý thành lập đất nước, vì nó thiết lập cấu trúc và quyền hạn của nhánh lập pháp của chính phủ liên bang, là nhánh chịu trách nhiệm xây dựng luật. Bài viết này thiết lập một cơ quan lập pháp lưỡng viện, có nghĩa là có hai viện: Thượng viện và Hạ viện. Nó cũng phác thảo các tiêu chuẩn, nhiệm kỳ của văn phòng và các phương pháp mà các thành viên của Quốc hội được bầu. Điều khoản trao cho Quốc hội quyền thực hiện các chức năng thiết yếu như đánh thuế, điều tiết thương mại, đúc tiền, tuyên chiến, nâng cao và duy trì lực lượng vũ trang. Ngoài ra, nó bao gồm các kiểm tra và cân bằng quan trọng đối với quyền lực của hai nhánh khác của chính phủ, bao gồm thẩm quyền ghi đè quyền phủ quyết của tổng thống, phê chuẩn các cuộc bổ nhiệm tổng thống và luận tội các quan chức liên bang. Điều 1 có ý nghĩa quan trọng vì nó giúp đảm bảo sự phân chia quyền lực trong chính phủ liên bang, và nó cũng phục vụ để hợp pháp hóa quyền lực của chính phủ bằng cách tạo ra một hệ thống trong đó các đại diện được bầu của người dân làm luật. Hệ thống này cung cấp cơ sở cho chính phủ dân chủ của đất nước, vì nó cho phép công dân có tiếng nói trong quá trình lập pháp thông qua các đại diện được bầu </w:t>
      </w:r>
      <w:r>
        <w:lastRenderedPageBreak/>
        <w:t>của họ. Bài viết này đã đóng một vai trò quan trọng trong việc định hình lịch sử Hoa Kỳ, và vẫn là một phần quan trọng của hệ thống chính phủ Hoa Kỳ ngày nay."}</w:t>
      </w:r>
    </w:p>
    <w:p w14:paraId="267782A9" w14:textId="77777777" w:rsidR="00E5199C" w:rsidRDefault="00D06E4C">
      <w:r>
        <w:t>{"câu hỏi": "Tạo một câu bằng cách sử dụng các từ \"đáng kinh ngạc\", \"đặc điểm\" và "sáng tạo\".", "câu trả lời": "Một đặc điểm đáng kinh ngạc của các doanh nhân thành công là khả năng đổi mới liên tục."}</w:t>
      </w:r>
    </w:p>
    <w:p w14:paraId="51DC6283" w14:textId="77777777" w:rsidR="00E5199C" w:rsidRDefault="00D06E4C">
      <w:r>
        <w:t>{"câu hỏi": "Tạo hashtag độc đáo để quảng bá thông điệp tích cực.", "câu trả lời": "#SpreadKindnessEveryday"}</w:t>
      </w:r>
    </w:p>
    <w:p w14:paraId="0EBC229F" w14:textId="77777777" w:rsidR="00E5199C" w:rsidRDefault="00D06E4C">
      <w:r>
        <w:t>{"câu hỏi": "Giới thiệu một món quà phù hợp cho trẻ 10 tuổi.", "câu trả lời": "Đối với một đứa trẻ 10 tuổi, tôi muốn giới thiệu một món quà vừa vui vẻ vừa mang tính giáo dục. Một số ý tưởng có thể là:\n\n1. Board Games: Các trò chơi trên bàn như Scrabble, Monopoly hoặc Chess có thể giúp họ phát triển chiến lược và kỹ năng tư duy phê phán trong khi vui chơi với gia đình và bạn bè. \ n \ n2. Bộ dụng cụ khoa học: Có rất nhiều bộ dụng cụ khoa học có sẵn trên thị trường phục vụ cho trẻ em ở độ tuổi này. Những điều này có thể giúp họ tìm hiểu về hóa học, vật lý và sinh học thông qua các thí nghiệm thực hành. \ n \ n3. Sách: Một cuốn sách hay không bao giờ có thể sai. Cân nhắc mua cho họ một bộ truyện mà họ có thể theo dõi hoặc một cuốn sách phi hư cấu về một chủ đề mà họ quan tâm. \ n \ n4. Nghệ thuật và Thủ công: Nếu trẻ thích sáng tạo và làm việc bằng tay, hãy cân nhắc mua cho chúng một bộ nghệ thuật và thủ công, chẳng hạn như bộ dụng cụ đính cườm, bộ vẽ tranh hoặc bộ dụng cụ thủ công DIY. \ n \ n5. Thiết bị thể thao: nếu trẻ thích thể thao hoặc các hoạt động ngoài trời, hãy cân nhắc mua cho trẻ một thiết bị mới cho môn thể thao mà trẻ thích hoặc thử một trò chơi mới để khuyến khích trẻ duy trì hoạt động.\n\nHãy nhớ cân nhắc sở thích và sở thích của trẻ trong khi chọn quà."}</w:t>
      </w:r>
    </w:p>
    <w:p w14:paraId="6288D7DF" w14:textId="77777777" w:rsidR="00E5199C" w:rsidRDefault="00D06E4C">
      <w:r>
        <w:t>{"câu hỏi": "Tạo ra một câu chuyện ngắn bắt đầu bằng dòng \"Gió hú khi tôi bước ra khỏi căn hộ\".", "câu trả lời": "Gió hú khi tôi bước ra khỏi căn hộ. Tôi kéo áo khoác chặt hơn, cảm thấy cơn gió lạnh đang cắn xuyên qua tôi. Đèn đường nhấp nháy, tỏa ra ánh sáng kỳ lạ trên vỉa hè vắng vẻ khi tôi đi xuống khu nhà, nhăn mặt khi những mảnh vỡ quất vào mặt tôi. Trái tim tôi đập thình thịch, adrenaline đang bơm lên. Tôi phải ra khỏi đó, để đến nơi an toàn. Căn hộ của tôi đã bị mất điện và cơn bão chỉ trở nên tồi tệ hơn, đe dọa xé nát tòa nhà cũ. Tôi phải tìm một nơi khác để vượt qua cơn bão, một nơi nào đó mạnh mẽ hơn, an toàn hơn. Tôi tiếp tục, chiến đấu chống lại gió. Chẳng mấy chốc, tôi có thể nhìn thấy một ánh sáng mờ nhạt ở phía xa ngay khi những giọt mưa đầu tiên bắt đầu rơi, nhanh chóng tăng cường độ. Tôi lao vào chạy, chân đập thình thịch trên vỉa hè ẩm ướt, tim tôi nghẹn lại trong cổ họng. Khi tôi đến gần hơn, tôi có thể thấy rằng ánh sáng đang phát ra từ cửa sổ của một cửa hàng nhỏ. Tôi vấp ngã về phía nó, mở cửa và vấp ngã vào nơi trú ẩn an toàn của nó. Người bán hàng ngạc nhiên nhìn lên, sau đó khuôn mặt anh ta dịu đi khi nhìn thấy trạng thái của tôi. "Vào đi, vào đi," anh ta nói, hướng dẫn tôi về phía sau. "Anh sẽ được an toàn ở đây cho đến khi cơn bão đi qua." Tôi chìm xuống ghế, ngực tôi phập phồng vì nhẹ nhõm. Tôi đã làm được, chống lại tất cả các tỷ lệ cược. Gió hú và mưa trút xuống các bức tường bên ngoài, nhưng trong cửa hàng nhỏ, tôi ấm áp và an toàn. Tôi biết rằng cơn bão cuối cùng sẽ qua đi, và thế giới sẽ được làm lại, được rửa sạch bởi mưa. Nhưng trong khoảnh khắc đó, tôi hài lòng với nơi tôi đang ở, vượt qua cơn bão và chờ đợi bình minh của một ngày mới."}</w:t>
      </w:r>
    </w:p>
    <w:p w14:paraId="36CE6300" w14:textId="77777777" w:rsidR="00E5199C" w:rsidRDefault="00D06E4C">
      <w:r>
        <w:lastRenderedPageBreak/>
        <w:t>{"câu hỏi": "Hãy đưa ra một khẩu hiệu cho một công ty bán các sản phẩm thực phẩm hữu cơ.", "trả lời": "\"Ăn uống lành mạnh, sống hạnh phúc - Với thực phẩm hữu cơ của chúng tôi!\""}</w:t>
      </w:r>
    </w:p>
    <w:p w14:paraId="26B8BA70" w14:textId="77777777" w:rsidR="00E5199C" w:rsidRDefault="00D06E4C">
      <w:r>
        <w:t>{"câu hỏi": "Hãy cho tôi một câu tục ngữ thể hiện ý tưởng thận trọng.", "câu trả lời": "Một câu tục ngữ thể hiện ý tưởng thận trọng là, "Hãy nhìn trước khi bạn nhảy.\" Câu tục ngữ này có nghĩa là người ta nên xem xét cẩn thận những rủi ro và hậu quả của một hành động trước khi quyết định thực hiện nó."}</w:t>
      </w:r>
    </w:p>
    <w:p w14:paraId="17D52073" w14:textId="77777777" w:rsidR="00E5199C" w:rsidRDefault="00D06E4C">
      <w:r>
        <w:t>{"câu hỏi": "Hãy cho tôi phân loại năm loại phương thức nhập HCI.", "câu trả lời": "Dưới đây là năm loại phương thức nhập HCI (Tương tác giữa người và máy tính) phổ biến: \ n \ n1. **Đầu vào bàn phím: ** Đây có lẽ là phương pháp nhập liệu phổ biến nhất và liên quan đến việc sử dụng bàn phím vật lý hoặc ảo để nhập văn bản và số vào máy tính hoặc thiết bị. \ n \ n2. ** Đầu vào chuột &amp;; bàn di chuột: ** Phương pháp nhập liệu này liên quan đến việc sử dụng chuột máy tính hoặc bàn di chuột để tương tác với các yếu tố trên màn hình như nút và điều khiển giao diện. Các thiết bị này cũng có thể được sử dụng cho các tác vụ như thiết kế đồ họa, chơi game và mô hình 3D. \ n \ n3. ** Nhập liệu bằng giọng nói: ** Đầu vào bằng giọng nói ngày càng trở nên phổ biến với sự gia tăng của trợ lý giọng nói và loa thông minh. Với phương pháp nhập liệu này, người dùng có thể nói lệnh hoặc đọc chính tả văn bản cho máy tính hoặc thiết bị, sau đó được dịch sang đầu vào kỹ thuật số thông qua công nghệ nhận dạng giọng nói. \ n \ n4. ** Đầu vào màn hình cảm ứng: ** Màn hình cảm ứng đã trở nên phổ biến trong các thiết bị di động, máy tính bảng và một số PC. Với phương thức nhập liệu này, người dùng có thể tương tác với các yếu tố trên màn hình thông qua chạm, vuốt và các cử chỉ chạm khác. \ n \ n5. **Đầu vào bằng cử chỉ: ** Đầu vào bằng cử chỉ liên quan đến việc sử dụng chuyển động cơ thể hoặc bàn tay để điều khiển thiết bị hoặc giao diện. Điều này có thể bao gồm các hệ thống sử dụng máy ảnh hoặc cảm biến để theo dõi chuyển động và dịch chúng thành đầu vào máy tính, chẳng hạn như thực tế ảo hoặc hệ thống chơi game điều khiển chuyển động."}</w:t>
      </w:r>
    </w:p>
    <w:p w14:paraId="664A935F" w14:textId="77777777" w:rsidR="00E5199C" w:rsidRDefault="00D06E4C">
      <w:r>
        <w:t>{"câu hỏi": "Kể tên năm thành phố Ấn Độ.", "câu trả lời": "1. Delhi\n2. Mumbai\n3. Bengaluru\n4. Kolkata\n5. Chennai"}</w:t>
      </w:r>
    </w:p>
    <w:p w14:paraId="56049B2C" w14:textId="77777777" w:rsidR="00E5199C" w:rsidRDefault="00D06E4C">
      <w:r>
        <w:t>{"câu hỏi": "Kể tên 4 môn thể thao thường được chơi vào mùa hè.", "trả lời": "1. Bơi lội\n2. Bóng chuyền bãi biển \n3. Bóng chày \n4. Quần vợt"}</w:t>
      </w:r>
    </w:p>
    <w:p w14:paraId="09C1C3E6" w14:textId="77777777" w:rsidR="00E5199C" w:rsidRDefault="00D06E4C">
      <w:r>
        <w:t>{"câu hỏi": "Tạo 3 từ duy nhất có cùng nghĩa.", "trả lời": "1. Vui vẻ\n2. Phấn khởi\n3. Ngây ngất"}</w:t>
      </w:r>
    </w:p>
    <w:p w14:paraId="69850B05" w14:textId="77777777" w:rsidR="00E5199C" w:rsidRDefault="00D06E4C">
      <w:r>
        <w:t>{"câu hỏi": "Cho từ \u201clove\u201d, tạo một cụm từ với nó.", "trả lời": "\"Lan tỏa tình yêu bất cứ nơi nào bạn đi.\""}</w:t>
      </w:r>
    </w:p>
    <w:p w14:paraId="3004AF0F" w14:textId="77777777" w:rsidR="00E5199C" w:rsidRDefault="00D06E4C">
      <w:r>
        <w:t>{"câu hỏi": "Cho hai từ \u201csnake\u201d và \u201cgrass\u201d, tạo một ví dụ.", "trả lời": "lén lút như rắn trên cỏ."}</w:t>
      </w:r>
    </w:p>
    <w:p w14:paraId="3EBCB009" w14:textId="77777777" w:rsidR="00E5199C" w:rsidRDefault="00D06E4C">
      <w:r>
        <w:lastRenderedPageBreak/>
        <w:t>{"câu hỏi": "Hiện tại chúng ta đang sống ở kỷ nguyên địa chất nào?", "câu trả lời": "Chúng ta hiện đang sống trong kỷ nguyên Holocen, bắt đầu khoảng 11.700 năm trước sau kỷ băng hà lớn cuối cùng."}</w:t>
      </w:r>
    </w:p>
    <w:p w14:paraId="67BA1E16" w14:textId="77777777" w:rsidR="00E5199C" w:rsidRDefault="00D06E4C">
      <w:r>
        <w:t>{"câu hỏi": "Kể tên 5 đại dương lớn.", "trả lời": "Năm đại dương lớn trên thế giới là:\n\n1. Thái Bình Dương\n2. Đại Tây Dương\n3. Ấn Độ Dương\n4. Nam Đại Dương\n5. Bắc Băng Dương"}</w:t>
      </w:r>
    </w:p>
    <w:p w14:paraId="6A212382" w14:textId="77777777" w:rsidR="00E5199C" w:rsidRDefault="00D06E4C">
      <w:r>
        <w:t>{"câu hỏi": "Tạo ra một phép ẩn dụ để mô tả cách các mối quan hệ có thể là một nguồn sức mạnh.", "Câu trả lời": "Các mối quan hệ giống như rễ sâu của một cây sồi hùng mạnh, cung cấp một nền tảng vững chắc và sự hỗ trợ kiên cường chống lại những cơn gió của những thách thức của cuộc sống. Với rễ sâu kết nối và đan xen với nhau, không có cơn bão nào quá mạnh để làm cây ngã đổ. Giống như cây lấy sức mạnh và sự nuôi dưỡng từ trái đất, các mối quan hệ cung cấp một nguồn khuyến khích và nuôi dưỡng liên tục, giúp nhau phát triển và phát triển."}</w:t>
      </w:r>
    </w:p>
    <w:p w14:paraId="145C1330" w14:textId="77777777" w:rsidR="00E5199C" w:rsidRDefault="00D06E4C">
      <w:r>
        <w:t>{"question": "Tạo biểu định kiểu CSS để định dạng tài liệu HTML sau. - &lt;html&gt;\n &lt;head&gt;\n &lt;title&gt; CSS Demo &lt;/title&gt;\n &lt;/head&gt;\n &lt;body&gt;\n &lt;h1&gt; Chào mừng! &lt;/h1&gt;\n &lt;p&gt; Đây là một bản demo CSS. &lt;/p&gt;\n &lt;/body&gt; \n&lt;/html&gt;", "answer": "&lt;style&gt;\n body {\n font-family: Arial, sans-serif;\n margin: 0;\n padding: 0;\n }\n h1 {\n background-color: #333;\n color: white;\n text-align: center;\n padding: 10px;\n }\n p {\n text-align: center;\n font-size: 20px;\n }\n&lt;/style&gt;"}</w:t>
      </w:r>
    </w:p>
    <w:p w14:paraId="2B58CD90" w14:textId="77777777" w:rsidR="00E5199C" w:rsidRDefault="00D06E4C">
      <w:r>
        <w:t xml:space="preserve">{"câu hỏi": "Loại nội dung nào nên được đưa vào bản tin email?", "Trả lời": "Bản tin email là một cách tuyệt vời để xây dựng và duy trì mối quan hệ với khán giả của bạn và thông báo cho họ về thương hiệu của bạn. Nội dung của bản tin phải hấp dẫn, nhiều thông tin và phù hợp với sở thích của người nhận. Dưới đây là một số yếu tố chính mà bạn có thể đưa vào bản tin email: \ n \ n1. Dòng tiêu đề hấp dẫn: Dòng chủ đề của bản tin của bạn phải thu hút sự chú ý và lôi kéo người nhận mở email. \ n \ n2. Lời chào được cá nhân hóa: Bắt đầu email bằng lời chào được cá nhân hóa, gọi người nhận bằng tên của họ. Điều này thêm một chút cá nhân hóa và giúp xây dựng mối quan hệ. \ n \ n3. Giới thiệu / tổng quan: Cung cấp phần giới thiệu hoặc tổng quan về nội dung của bản tin, nêu bật các chủ đề hoặc phần chính. \ n \ n4. Nội dung có giá trị: Bao gồm nội dung thông tin và hấp dẫn cung cấp giá trị cho người nhận. Điều này có thể ở dạng bài viết, bài đăng trên blog, tin tức, mẹo hoặc thông tin chi tiết. \ n \ n5. Hình ảnh: Sử dụng hình ảnh và đồ họa để chia nhỏ văn bản và làm cho bản tin hấp dẫn trực quan hơn. \ n \ n6. Khuyến mãi / ưu đãi: Làm nổi bật bất kỳ chương trình khuyến mãi hoặc ưu đãi đặc biệt nào mà bạn có sẵn, bao gồm các ưu đãi hoặc giảm giá độc quyền cho người đăng ký bản tin. \ n \ n7. Kêu gọi hành động: Bao gồm lời kêu gọi hành động rõ ràng, khuyến khích người nhận thực hiện một hành động cụ thể, chẳng hạn như truy cập trang web của bạn, mua hàng hoặc đăng ký sự kiện. \n\n8. Liên kết truyền thông xã hội: Bao gồm các liên kết đến các tài khoản truyền thông xã hội của bạn, khuyến khích người nhận kết nối với bạn trên các nền tảng khác. \ n \ n9. Thông tin liên hệ: Cung cấp thông tin liên hệ của bạn, bao gồm địa chỉ email, địa chỉ thực và số điện thoại, giúp người nhận dễ dàng liên lạc với bạn.\n\n10. Tùy chọn hủy đăng ký: Luôn bao gồm tùy chọn hủy đăng ký dễ tìm, cung cấp cho người nhận tùy chọn từ chối nhận thông tin liên lạc trong tương lai.\n\nNhìn chung, </w:t>
      </w:r>
      <w:r>
        <w:lastRenderedPageBreak/>
        <w:t>nội dung của bản tin email phải được điều chỉnh theo sở thích và nhu cầu của người nhận, cung cấp thông tin có giá trị và hấp dẫn giúp tăng cường mối quan hệ giữa người đăng ký và thương hiệu của bạn."}</w:t>
      </w:r>
    </w:p>
    <w:p w14:paraId="08D2DED7" w14:textId="77777777" w:rsidR="00E5199C" w:rsidRDefault="00D06E4C">
      <w:r>
        <w:t>{"question": "Tạo truy vấn SQL để chọn họ và tên của tất cả khách hàng sống trong một thành phố cụ thể. - Tên thành phố: Chicago", "answer": "Đây là ví dụ về truy vấn SQL chọn họ và tên của tất cả khách hàng sống ở Chicago:\n\n''sql\nSELECT FirstName, LastName\nFROM Customers\nWHERE City = 'Chicago'\n'''"}</w:t>
      </w:r>
    </w:p>
    <w:p w14:paraId="1CBB8333" w14:textId="77777777" w:rsidR="00E5199C" w:rsidRDefault="00D06E4C">
      <w:r>
        <w:t>{"câu hỏi": "Sáng tác một giai điệu cho một bài hát về thiên nhiên.", "trả lời": "Là một AI, tôi không thể soạn các tệp âm thanh, nhưng tôi có thể đề xuất giai điệu và lời bài hát sau cho một bài hát về thiên nhiên. Hãy nhớ rằng đây chỉ là một gợi ý và bạn có thể cần phải điều chỉnh nó theo phong cách, phạm vi giọng nói và khả năng âm nhạc mong muốn của mình.\n\nVerse 1:\nC-D-E-C-E-G, C-D-E-C-E-G\nMặt trời đang chiếu sáng, cỏ xanh \ nC-D-E-C-G-E, C-D-E-C-G-E \ nThiên nhiên vẫn còn sống và có thể được nhìn thấy \ n \ nHợp xướng: \ nG-A-B-G-E-D, G-A-B-G-E-D \ nTừ núi ra biển \ nC-D-E-G-C-D,  C-D-E-G-C-D\nThiên nhiên là nơi tôi muốn đến\n\nVerse 2:\nC-D-E-C-E-G, C-D-E-C-E-G\nGió đang thổi, những bông hoa nở\nC-D-E-C-G-E, C-D-E-C-G-E\nThiên nhiên đang hát một loại nước hoa ngọt ngào\n\nChorus:\nG-A-B-G-E-D, G-A-B-G-E-D\nTừ núi ra biển\nC-D-E-G-C-D, C-D-E-G-C-D\nNature, là nơi tôi muốn đến\n\nBridge:\nE-F-G-A-B-C-D\nRừng, cánh đồng, suối và hồ\nD-C-B-A-G-F-E\nTất cả các phần của thiên nhiên,  để chúng ta lấy\n\nChorus:\nG-A-B-G-E-D, G-A-B-G-E-D\nTừ núi ra biển\nC-D-E-G-C-D, C-D-E-G-C-D\nThiên nhiên là nơi tôi muốn đến."}</w:t>
      </w:r>
    </w:p>
    <w:p w14:paraId="60A4EBA1" w14:textId="77777777" w:rsidR="00E5199C" w:rsidRDefault="00D06E4C">
      <w:r>
        <w:t xml:space="preserve">{"câu hỏi": "So sánh và đối chiếu ưu và nhược điểm của việc sở hữu và cho thuê nhà.", "trả lời": "Quyền sở hữu nhà và cho thuê đều có những lợi ích và nhược điểm riêng, và lựa chọn tốt hơn khác nhau tùy thuộc vào tình hình tài chính, lối sống và kế hoạch tương lai của một cá nhân. \ n \ n Ưu điểm của quyền sở hữu nhà: \ n - Tính ổn định: Sở hữu một ngôi nhà mang lại sự ổn định cho chủ nhà, vì họ không còn phải lo lắng về chi phí thuê nhà tăng cao,  Bị buộc phải rời đi, hoặc quyết định của chủ nhà. Đầu tư: Một ngôi nhà thường được coi là một khoản đầu tư tốt vì giá trị của nó thường tăng giá theo thời gian. Khi chủ nhà trả hết các khoản thế chấp của họ, họ đang xây dựng vốn chủ sở hữu trong tài sản của họ, có thể được tận dụng sau này để thu lợi tài chính. \ n Tự do: Chủ nhà có quyền tự do thực hiện bất kỳ sửa đổi pháp lý nào đối với nhà và tài sản của họ, bao gồm bổ sung nhà, cảnh quan và lựa chọn thiết kế. \n- Lợi ích về thuế: Chủ nhà có thể đủ điều kiện để được khấu trừ thuế đối với lãi suất thế chấp và thuế tài sản. \ n \ n Nhược điểm của quyền sở hữu nhà: \ n- Chi phí: Quyền sở hữu nhà thường đòi hỏi một chi phí trả trước đáng kể, bao gồm thanh toán trước, chi phí đóng cửa và phí kiểm tra nhà. Ngoài ra, chủ nhà có trách nhiệm thanh toán cho tất cả các bảo trì và sửa chữa trên tài sản của họ. \n- Trách nhiệm: Quyền sở hữu nhà đòi hỏi rất nhiều trách nhiệm, vì chủ nhà chịu trách nhiệm về tất cả các bảo trì và sửa chữa, cũng như chăm sóc cỏ và dọn tuyết. Giảm khả năng di chuyển: Vì việc bán nhà có thể mất thời gian, chủ nhà có thể không có khả năng di chuyển và linh hoạt như người thuê. \n \ nƯu điểm của việc thuê: \ n- Tính linh hoạt: Thuê mang lại sự linh hoạt cao hơn, vì người thuê có khả năng dễ dàng di chuyển đến một địa điểm mới với thông báo ngắn. \ n - Chi phí trả trước thấp hơn: </w:t>
      </w:r>
      <w:r>
        <w:lastRenderedPageBreak/>
        <w:t>Thuê nhà thường có chi phí trả trước thấp hơn so với mua nhà, với người thuê chỉ phải trả tiền thuê tháng đầu tiên và tháng cuối cùng cùng cùng với tiền đặt cọc,  thay vì trả trước.\n- Ít trách nhiệm hơn: Người thuê nhà có ít trách nhiệm hơn, vì chủ nhà hoặc công ty quản lý tài sản chịu trách nhiệm bảo trì tòa nhà, chăm sóc cỏ và dọn tuyết. \n\nNhược điểm của việc cho thuê:\n- Thiếu kiểm soát: Người thuê nhà có quyền kiểm soát hạn chế đối với môi trường sống của họ, vì chủ nhà thường có những hạn chế về sửa đổi như màu sơn và giá thuê có thể tăng theo thời gian. \ n- Không có vốn chủ sở hữu: Các khoản thanh toán tiền thuê nhà không mang lại lợi tức đầu tư hoặc vốn chủ sở hữu, khiến việc tích lũy tài sản trở nên khó khăn hơn. \ n - Không có lợi ích về thuế:  Không giống như chủ nhà, người thuê nhà không được hưởng bất kỳ khoản khấu trừ thuế nào cho các khoản thanh toán tiền thuê nhà của họ. \ n \ nTóm lại, cả quyền sở hữu nhà và cho thuê đều có những ưu điểm và nhược điểm riêng. Quyền sở hữu nhà mang lại sự ổn định, tiềm năng đầu tư, tự do và lợi ích về thuế, nhưng nó cũng đòi hỏi một cam kết tài chính đáng kể và bảo trì liên tục. Cho thuê, trên"}</w:t>
      </w:r>
    </w:p>
    <w:p w14:paraId="31F070DB" w14:textId="77777777" w:rsidR="00E5199C" w:rsidRDefault="00D06E4C">
      <w:r>
        <w:t>{"câu hỏi": "Kể tên năm bộ phim khoa học viễn tưởng từ năm 2000-2012.", "câu trả lời": "1. Avatar (2009) \n2. Báo cáo thiểu số (2002) \ n3. WALL-E (2008) \n4. Khởi đầu (2010)\n5. Ma trận được tải lại (2003)"}</w:t>
      </w:r>
    </w:p>
    <w:p w14:paraId="70265494" w14:textId="77777777" w:rsidR="00E5199C" w:rsidRDefault="00D06E4C">
      <w:r>
        <w:t>{"question": "Create a Todo list app based on interest categories", "answer": "Chắc chắn, đây là một cấu trúc đơn giản cho ứng dụng Todo list được sắp xếp theo danh mục sở thích:\n\n1. Đầu tiên, người dùng cần tạo một tài khoản và đăng nhập để truy cập danh sách việc cần làm cá nhân của họ. \ n \ n2. Sau khi đăng nhập, người dùng có thể xem bảng điều khiển của họ hiển thị danh sách Việc cần làm của họ theo danh mục. Một số danh mục ví dụ có thể là: Công việc, Gia đình, Cá nhân và Sức khỏe / Sức khỏe. \ n \ n3. Người dùng có thể tạo, chỉnh sửa và xóa các danh mục tùy chỉnh để phù hợp với nhu cầu sở thích của họ. \ n \ n4. Trong mỗi danh mục, người dùng có thể tạo nhiệm vụ mới, đặt thời hạn, thêm ghi chú và kiểm tra các mục đã hoàn thành. \n\n5. Ứng dụng có thể gửi lời nhắc dưới dạng thông báo đẩy, hoặc thông qua email hoặc tin nhắn văn bản, để giúp người dùng theo dõi các nhiệm vụ của họ. \ n \ n6. Người dùng cũng có thể xem tiến trình của họ, với đồ họa trực quan hiển thị có bao nhiêu nhiệm vụ đã được hoàn thành cho mỗi danh mục. \ n \ n7. Ứng dụng có thể bao gồm một tính năng cho phép người dùng ưu tiên các nhiệm vụ và đặt chúng là mức độ ưu tiên cao, trung bình hoặc thấp để giúp quản lý thời gian của họ một cách hiệu quả. \ n \ n8. Cuối cùng, người dùng có thể chia sẻ danh sách của họ với người khác, mời bạn bè hoặc thành viên gia đình cộng tác trong các nhiệm vụ hoặc xem tiến trình của họ.\n\nNhìn chung, ứng dụng danh sách việc cần làm dựa trên danh mục sở thích là một cách tuyệt vời để giúp người dùng luôn có tổ chức và đi đúng hướng với mục tiêu của họ, đồng thời cung cấp trải nghiệm được cá nhân hóa phục vụ cho sở thích cá nhân của họ."}</w:t>
      </w:r>
    </w:p>
    <w:p w14:paraId="09879580" w14:textId="77777777" w:rsidR="00E5199C" w:rsidRDefault="00D06E4C">
      <w:r>
        <w:t xml:space="preserve">{"câu hỏi": "Giải thích tại sao điện thoại di động không được phép trong lớp học.", "trả lời": "Trong khi điện thoại di động có nhiều lợi ích, chúng cũng có thể gây mất tập trung trong lớp học. Dưới đây là một số lý do tại sao điện thoại di động không được phép trong lớp học: \ n \ n1. Mất tập trung: Điện thoại di động cung cấp một nguồn phân tâm liên tục thông qua phương tiện truyền thông xã hội, tin nhắn văn bản, cuộc gọi và các thông báo khác. Nếu </w:t>
      </w:r>
      <w:r>
        <w:lastRenderedPageBreak/>
        <w:t>được phép vào lớp học, học sinh có thể cảm thấy khó cưỡng lại sự cám dỗ để tương tác với điện thoại di động của họ thay vì chú ý đến bài học. \ n \ n2. Gián đoạn: Điện thoại di động có thể làm gián đoạn môi trường học tập nếu chúng đổ chuông, rung hoặc phát nhạc trong lớp. Điều này có thể làm gián đoạn giáo viên và đánh lạc hướng các học sinh khác, khiến mọi người khó tập trung vào bài học hơn. \n\n3. Gian lận: Điện thoại di động cung cấp khả năng truy cập thông tin dễ dàng và học sinh có thể sử dụng chúng một cách không trung thực để lấy câu trả lời cho các bài kiểm tra hoặc câu đố. Điều này làm suy yếu toàn bộ quan điểm đánh giá học thuật.\n\n4. Nhắn tin và bắt nạt trên mạng: Trong một số trường hợp, điện thoại di động cũng có thể tạo điều kiện cho bắt nạt trực tuyến và tin đồn có hại. Nếu học sinh được phép sử dụng điện thoại trong giờ học, các em có thể dễ dàng che giấu hành động của mình hơn, điều này có thể làm tổn thương các học sinh khác và làm hỏng môi trường lớp học. \n\n5. Tác động đến sự tham gia: Học sinh cần thực hành các kỹ năng tham gia, tham gia và hợp tác tích cực để thành công trong lớp học và hơn thế nữa. Sử dụng điện thoại di động làm giảm số lượng tương tác với giáo viên và bạn cùng lớp, điều này có thể dẫn đến bỏ lỡ cơ hội học tập có ý nghĩa. Tóm lại, trong khi điện thoại di động chắc chắn là hữu ích và thuận tiện, việc sử dụng chúng nên được hạn chế trong lớp học để đảm bảo một môi trường học tập tích cực và hiệu quả.</w:t>
      </w:r>
    </w:p>
    <w:p w14:paraId="317EF9FC" w14:textId="77777777" w:rsidR="00E5199C" w:rsidRDefault="00D06E4C">
      <w:r>
        <w:t>{"câu hỏi": "Tạo danh sách 5 đặc điểm quan trọng nhất mà một nhà lãnh đạo giỏi phải có.", "Trả lời": "1. Chính trực: Một nhà lãnh đạo giỏi phải tuân thủ các nguyên tắc đạo đức mạnh mẽ và có cam kết vững chắc về sự trung thực và liêm chính. Những đặc điểm này ảnh hưởng đến những người khác để tin tưởng và tôn trọng người lãnh đạo. \ n \ n2. Giao tiếp: Giao tiếp hiệu quả là trọng tâm của lãnh đạo, vì nó cho phép người lãnh đạo truyền đạt các mục tiêu và kỳ vọng cho các thành viên trong nhóm, cung cấp phản hồi, lắng nghe và hành động theo các mối quan tâm. \ n \ n3. Tầm nhìn: Một nhà lãnh đạo giỏi phải có tầm nhìn rõ ràng về nơi họ muốn đưa nhóm hoặc tổ chức của họ đến, và có thể truyền cảm hứng và thúc đẩy người khác tin tưởng và làm việc hướng tới tầm nhìn đó. Trí tuệ cảm xúc: Điều quan trọng là các nhà lãnh đạo phải có khả năng hiểu và quản lý cảm xúc của chính họ, cũng như của những người mà họ lãnh đạo. Điều này cho phép họ xây dựng các mối quan hệ bền chặt, hợp tác hiệu quả và đối phó với xung đột một cách lành mạnh. \ n \ n5. Tính quyết đoán: Các nhà lãnh đạo giỏi phải có khả năng đưa ra quyết định khó khăn một cách kịp thời, ngay cả khi đối mặt với sự không chắc chắn hoặc mơ hồ. Điều này liên quan đến việc cân bằng rủi ro với các cơ hội và chịu trách nhiệm về kết quả."}</w:t>
      </w:r>
    </w:p>
    <w:p w14:paraId="6F491202" w14:textId="77777777" w:rsidR="00E5199C" w:rsidRDefault="00D06E4C">
      <w:r>
        <w:t>{"câu hỏi": "Viết một đoạn văn để mô tả sự khác biệt giữa ô tô và xe máy.", "trả lời": "Ô tô và xe máy đều là phương thức vận chuyển, nhưng chúng có một số khác biệt chính. Sự khác biệt rõ ràng nhất là cấu trúc của chúng: ô tô thường có bốn bánh và cabin kín, trong khi xe máy có hai bánh và không có cấu trúc bảo vệ xung quanh người lái. Sự khác biệt về cấu trúc này cũng ảnh hưởng đến mức độ an toàn cho người lái và hành khách, vì ô tô có xu hướng bảo vệ nhiều hơn trong trường hợp va chạm. Ngoài ra, ô tô thường có thể chở nhiều người và hàng hóa hơn xe máy. Mặt khác, xe máy thường tiết kiệm nhiên liệu hơn và dễ cơ động hơn khi tham gia giao thông. Chúng cũng có thể có giá cả phải chăng hơn ô tô. Sự lựa chọn giữa ô tô và xe máy cuối cùng phụ thuộc vào sở thích cá nhân và nhu cầu vận chuyển cụ thể."}</w:t>
      </w:r>
    </w:p>
    <w:p w14:paraId="6144D248" w14:textId="77777777" w:rsidR="00E5199C" w:rsidRDefault="00D06E4C">
      <w:r>
        <w:lastRenderedPageBreak/>
        <w:t>{"câu hỏi": "Thêm các từ sau vào một hướng dẫn nhất định. - \"Vui lòng kiểm tra lại của bạn", "câu trả lời": "Vui lòng kiểm tra kỹ tác phẩm của bạn để đảm bảo tính chính xác và đầy đủ."}</w:t>
      </w:r>
    </w:p>
    <w:p w14:paraId="2844023A" w14:textId="77777777" w:rsidR="00E5199C" w:rsidRDefault="00D06E4C">
      <w:r>
        <w:t>{"câu hỏi": "Tìm và phân loại động từ từ câu đã cho. - Cô ấy lái xe đến cửa hàng và mua hàng tạp hóa.", "trả lời": "\"lái xe\" - động từ chuyển tiếp, thì quá khứ của ổ đĩa \n\"mua\" - động từ chuyển tiếp, thì quá khứ của mua."}</w:t>
      </w:r>
    </w:p>
    <w:p w14:paraId="54163E64" w14:textId="77777777" w:rsidR="00E5199C" w:rsidRDefault="00D06E4C">
      <w:r>
        <w:t>{"câu hỏi": "Mô tả việc sử dụng tường lửa cho hệ điều hành.", "trả lời": "Tường lửa là một tính năng bảo mật quan trọng cho bất kỳ hệ điều hành nào giúp điều chỉnh lưu lượng mạng đến và đi. Tường lửa hoạt động bằng cách giám sát lưu lượng đến và đi và chặn hoặc lọc bất kỳ lưu lượng truy cập nào không đáp ứng các quy tắc hoặc chính sách bảo mật đã đặt. Điều này ngăn chặn hiệu quả truy cập trái phép vào và đi từ máy tính hoặc mạng, bảo vệ thông tin cá nhân và dữ liệu nhạy cảm được lưu trữ trên hệ thống. \ n \ nFirewalls có thể được sử dụng để chặn lưu lượng độc hại, chẳng hạn như virus, sâu và tin tặc, bằng cách kiểm tra các gói dữ liệu và xác định xem chúng có an toàn hay không. Chúng cũng có thể được sử dụng để hạn chế một số loại lưu lượng truy cập nhất định, ví dụ, chặn các trang web cụ thể hoặc hạn chế truy cập internet cho các chương trình hoặc người dùng cụ thể. Nhìn chung, tường lửa đóng vai trò là tuyến phòng thủ đầu tiên chống lại các mối đe dọa trực tuyến, đảm bảo sự an toàn và toàn vẹn của hệ điều hành và bảo vệ nó khỏi bị truy cập hoặc tấn công trái phép."}</w:t>
      </w:r>
    </w:p>
    <w:p w14:paraId="74645B91" w14:textId="77777777" w:rsidR="00E5199C" w:rsidRDefault="00D06E4C">
      <w:r>
        <w:t>{"câu hỏi": "Chọn một chủ đề thích hợp cho bài thuyết trình.", "câu trả lời": "\"Chiến lược hiệu quả để tăng cường giao tiếp trong nhóm\""}</w:t>
      </w:r>
    </w:p>
    <w:p w14:paraId="4919B054" w14:textId="77777777" w:rsidR="00E5199C" w:rsidRDefault="00D06E4C">
      <w:r>
        <w:t>{"câu hỏi": "Giải thích tại sao mọi người cần ngủ.", "câu trả lời": "Giấc ngủ rất cần thiết cho sức khỏe tổng thể và sức khỏe của một cá nhân. Trong khi chúng ta ngủ, cơ thể chúng ta thực hiện nhiều chức năng khác nhau giúp điều chỉnh và khôi phục các hệ thống khác nhau để duy trì sức khỏe tối ưu. Trong khi ngủ, cơ thể tự chữa lành và tự sửa chữa, đặc biệt là tim và mạch máu. Giấc ngủ cũng giúp duy trì sự cân bằng lành mạnh của các hormone khiến chúng ta cảm thấy đói hoặc no, ảnh hưởng đến sự tăng trưởng và phát triển, và hỗ trợ hệ thống miễn dịch. Hơn nữa, giấc ngủ cũng giúp giảm viêm và cải thiện phục hồi cơ bắp sau khi tập thể dục. Về mặt tinh thần, giấc ngủ đóng một vai trò quan trọng trong việc củng cố trí nhớ và chức năng nhận thức. Giấc ngủ chất lượng tốt giúp tăng cường học tập, kỹ năng giải quyết vấn đề, sáng tạo và tập trung. Nó cũng giúp điều chỉnh cảm xúc, và giảm nguy cơ phát triển các rối loạn sức khỏe tâm thần, chẳng hạn như lo lắng và trầm cảm. Tóm lại, giấc ngủ rất quan trọng đối với cả sức khỏe thể chất và tinh thần, và giúp cải thiện sức khỏe tổng thể. Ngủ đủ giấc là rất quan trọng để đảm bảo rằng cơ thể và tâm trí của chúng ta hoạt động bình thường, và thiếu ngủ có thể gây hậu quả nghiêm trọng cho sức khỏe của chúng ta."}</w:t>
      </w:r>
    </w:p>
    <w:p w14:paraId="798E5A82" w14:textId="77777777" w:rsidR="00E5199C" w:rsidRDefault="00D06E4C">
      <w:r>
        <w:t xml:space="preserve">{"câu hỏi": "Tổ chức lại một đoạn văn nhất định để cải thiện dòng chảy của nó và làm cho nó hiệu quả hơn. - Để ngăn chặn sự lây lan của COVID-19, điều quan trọng là phải tuân thủ các biện pháp giãn cách xã hội. Chúng tôi đã thấy rằng sự xa cách xã hội đã có hiệu quả trong việc giảm sự lây truyền của vi rút. Hơn nữa, mọi người cũng nên đeo khẩu trang bất cứ khi nào ở nơi công cộng. Cuối cùng, rửa tay thường xuyên là cần thiết vì nó giúp hạn chế tiếp xúc với virus.", "Trả lời": "Để giảm lây truyền virus COVID-19 một cách hiệu quả, cần thực hiện </w:t>
      </w:r>
      <w:r>
        <w:lastRenderedPageBreak/>
        <w:t>một số biện pháp. Thứ nhất, điều quan trọng là phải tuân thủ các biện pháp giãn cách xã hội, vì chúng ta đã thấy rằng nó đã có hiệu quả trong việc ngăn chặn sự lây lan của virus. Thứ hai, đeo khẩu trang bất cứ khi nào ở nơi công cộng cũng rất quan trọng. Cuối cùng, rửa tay thường xuyên là cần thiết để hạn chế tiếp xúc với virus."}</w:t>
      </w:r>
    </w:p>
    <w:p w14:paraId="65331ED1" w14:textId="77777777" w:rsidR="00E5199C" w:rsidRDefault="00D06E4C">
      <w:r>
        <w:t>{"câu hỏi": "Tạo danh sách 5 hậu quả tiềm ẩn của sự nóng lên toàn cầu.", "câu trả lời": "1. Các sự kiện thời tiết cực đoan thường xuyên và dữ dội hơn: Khi nhiệt độ toàn cầu tăng lên, chúng ta có thể mong đợi các đợt nắng nóng, bão, hạn hán và lũ lụt nghiêm trọng và thường xuyên hơn. Mực nước biển dâng: Các tảng băng và sông băng ở vùng cực tan chảy do nhiệt độ tăng góp phần làm tăng mực nước biển, có thể dẫn đến lũ lụt và xói mòn ven biển. Mất đa dạng sinh học: Khí hậu thay đổi ảnh hưởng đến hệ sinh thái và động vật hoang dã, gây ra sự tuyệt chủng của các loài và mất đa dạng sinh học khi các môi trường sống khác nhau trở nên khắc nghiệt đối với một số loài thực vật và động vật. \ n \ n4. Mất an ninh lương thực và nước: Nhiệt độ cao hơn, thay đổi mô hình mưa và các sự kiện thời tiết khắc nghiệt đều có thể góp phần làm giảm năng suất nông nghiệp, dẫn đến khan hiếm lương thực và nước, suy dinh dưỡng và nạn đói. Tác động kinh tế: Các chi phí liên quan đến sự nóng lên toàn cầu và hậu quả của nó, chẳng hạn như xây dựng lại sau thiên tai và di dời các cộng đồng bị ảnh hưởng bởi mực nước biển dâng, có thể có tác động kinh tế đáng kể đến các quốc gia trên toàn thế giới.</w:t>
      </w:r>
    </w:p>
    <w:p w14:paraId="75321FD9" w14:textId="77777777" w:rsidR="00E5199C" w:rsidRDefault="00D06E4C">
      <w:r>
        <w:t>{"câu hỏi": "Xây dựng một giả thuyết để kiểm tra tuyên bố này. - Những người có trình độ học vấn cao hơn có nhiều khả năng tập thể dục hơn.", "Trả lời": "Giả thuyết: Có mối tương quan tích cực giữa trình độ học vấn và tần suất tập thể dục giữa các cá nhân."}</w:t>
      </w:r>
    </w:p>
    <w:p w14:paraId="1EFCC590" w14:textId="77777777" w:rsidR="00E5199C" w:rsidRDefault="00D06E4C">
      <w:r>
        <w:t>{"question": "Đề xuất một thử nghiệm để giúp xác định tính hợp lệ của tuyên bố này. - Những người ăn sáng thực hiện tốt hơn ở trường.", "trả lời": "Một thử nghiệm để kiểm tra tính hợp lệ của tuyên bố này có thể liên quan đến việc tuyển dụng một nhóm người tham gia đa dạng, bao gồm học sinh ở nhiều độ tuổi, giới tính và nền kinh tế xã hội khác nhau. Thí nghiệm có thể được thiết lập như một thử nghiệm ngẫu nhiên có đối chứng với hai nhóm. Một nhóm, nhóm thử nghiệm, sẽ ăn một bữa sáng bổ dưỡng mỗi sáng, trong khi nhóm khác, nhóm đối chứng, sẽ không ăn sáng. Cả hai nhóm sẽ tuân theo thói quen này trong một khoảng thời gian nhất định, chẳng hạn như một học kỳ ở trường. Trong thí nghiệm, các nhà nghiên cứu có thể đo lường hiệu suất ở trường bằng nhiều phương pháp khác nhau, chẳng hạn như so sánh hồ sơ chuyên cần, điểm số và điểm kiểm tra tiêu chuẩn giữa hai nhóm. Ngoài ra, các nhà nghiên cứu có thể thu thập phản hồi từ giáo viên, phụ huynh và học sinh về kết quả học tập, sự tập trung và mức năng lượng nhận thức của họ trong suốt cả ngày. Thông qua phân tích cẩn thận các dữ liệu thu thập được, các nhà nghiên cứu có thể xác định liệu có sự khác biệt đáng kể về mặt thống kê trong kết quả học tập giữa những học sinh ăn sáng và những người không ăn sáng. Điều này sẽ cung cấp bằng chứng để hỗ trợ hoặc bác bỏ tuyên bố rằng những người ăn sáng sẽ học tốt hơn ở trường."}</w:t>
      </w:r>
    </w:p>
    <w:p w14:paraId="6233F735" w14:textId="77777777" w:rsidR="00E5199C" w:rsidRDefault="00D06E4C">
      <w:r>
        <w:t xml:space="preserve">{"câu hỏi": "Kể tên ba nguyên nhân chính gây ra biến động thị trường.", "câu trả lời": "Biến động thị trường có thể được gây ra bởi nhiều yếu tố khác nhau, bao gồm nhưng không giới hạn ở:\n\n1. Báo cáo và chỉ số kinh tế: Các sự kiện kinh tế như dữ liệu việc làm, báo cáo lạm phát và tăng trưởng GDP có thể khiến thị trường di chuyển nhanh chóng khi các nhà đầu tư </w:t>
      </w:r>
      <w:r>
        <w:lastRenderedPageBreak/>
        <w:t>điều chỉnh danh mục đầu tư của họ để đáp ứng với thông tin mới. Sự kiện chính trị và toàn cầu: Sự không chắc chắn và rủi ro phát sinh từ các sự kiện chính trị và toàn cầu như thay đổi chính sách, bầu cử hoặc căng thẳng địa chính trị có thể khiến thị trường trở nên biến động khi các nhà đầu tư cân nhắc tác động tiềm tàng của những sự kiện này đối với các nền kinh tế và công ty. Phản ứng cảm xúc: Những thay đổi đột ngột trong tâm lý nhà đầu tư, được thúc đẩy bởi sự sợ hãi, tham lam hoặc những cảm xúc khác, có thể gây ra những biến động dữ dội trên thị trường khi các nhà đầu tư chuyển tiền vào và ra khỏi các khoản đầu tư dựa trên nhận thức của họ về rủi ro và phần thưởng."}</w:t>
      </w:r>
    </w:p>
    <w:p w14:paraId="7E9F9A8B" w14:textId="77777777" w:rsidR="00E5199C" w:rsidRDefault="00D06E4C">
      <w:r>
        <w:t>{"câu hỏi": "Phân tích xem sự kiện này có thể tác động đến thị trường chứng khoán như thế nào. - Sự không chắc chắn xung quanh cuộc bầu cử Tổng thống Mỹ ngày càng tăng.", "Trả lời": "Sự không chắc chắn xung quanh cuộc bầu cử Tổng thống Mỹ có thể có tác động lớn đến thị trường chứng khoán. Các nhà đầu tư thường không thích sự không chắc chắn, và do đó họ có thể rút tiền ra khỏi thị trường và chuyển nó vào các khoản đầu tư an toàn hơn cho đến khi kết quả của cuộc bầu cử trở nên chắc chắn hơn. Điều này có thể dẫn đến sự suy giảm trên toàn thị trường. Ngoài ra, chính sách của các ứng cử viên khác nhau có thể có tác động đáng kể đến các ngành cụ thể. Nếu một ứng cử viên dự kiến sẽ đưa ra các chính sách gây bất lợi cho một ngành cụ thể, các cổ phiếu trong ngành đó có thể giảm do dự đoán về sự thay đổi chính sách tiềm năng. Tóm lại, sự không chắc chắn xung quanh cuộc bầu cử Tổng thống Hoa Kỳ có thể tạo ra sự biến động trên thị trường khi các nhà đầu tư cố gắng dự đoán kết quả và định vị các khoản đầu tư của họ cho phù hợp.</w:t>
      </w:r>
    </w:p>
    <w:p w14:paraId="4BF8D516" w14:textId="77777777" w:rsidR="00E5199C" w:rsidRDefault="00D06E4C">
      <w:r>
        <w:t>{"câu hỏi": "Tạo danh sách 3 chiến lược giúp giảm nguy cơ tấn công mạng.", "trả lời": "1. Xác thực đa yếu tố: Một trong những chiến lược hiệu quả nhất để ngăn chặn các cuộc tấn công mạng là thêm một lớp bảo mật bổ sung thông qua xác thực đa yếu tố (MFA). MFA yêu cầu nhiều hơn một hình thức xác minh trước khi cấp quyền truy cập vào thông tin và tài khoản nhạy cảm, khiến tội phạm mạng khó vượt qua hơn nhiều. Cập nhật phần mềm thường xuyên: Phần mềm lỗi thời có thể khiến người dùng dễ bị tấn công mạng vì lỗi và các vấn đề bảo mật có thể chưa được khắc phục. Điều cần thiết là phải cài đặt các bản cập nhật và bản vá phần mềm ngay khi chúng có sẵn để ngăn kẻ tấn công khai thác các lỗ hổng đã biết. \ n \ n3. Đào tạo nhân viên: Các lỗi của con người như rơi vào email lừa đảo có thể dẫn đến vi phạm dữ liệu và tấn công mạng. Cung cấp đào tạo thường xuyên cho nhân viên về các phương pháp hay nhất về an ninh mạng (ví dụ: cách tạo mật khẩu mạnh và cách xác định email đáng ngờ) có thể là một công cụ mạnh mẽ trong việc giảm nguy cơ tấn công mạng."}</w:t>
      </w:r>
    </w:p>
    <w:p w14:paraId="241379F2" w14:textId="77777777" w:rsidR="00E5199C" w:rsidRDefault="00D06E4C">
      <w:r>
        <w:t>{"câu hỏi": "Nêu ý nghĩa của câu trích dẫn này. - "Giới hạn duy nhất để chúng ta nhận ra ngày mai sẽ là những nghi ngờ của chúng ta về ngày hôm nay.\", "câu trả lời": "Câu nói này cho thấy rằng điều duy nhất có thể cản trở hoặc ngăn cản chúng ta đạt được mục tiêu và khát vọng trong tương lai là sự nghi ngờ bản thân và thiếu tự tin vào hiện tại. Về cơ bản, điều đó có nghĩa là điều duy nhất đứng giữa chúng ta và ước mơ của chúng ta là suy nghĩ của chính chúng ta và niềm tin tiêu cực về những gì có thể. Bằng cách vượt qua những nghi ngờ này ngày hôm nay, chúng ta mở ra những cơ hội vô hạn để phát triển, thành công và hoàn thành trong tương lai."}</w:t>
      </w:r>
    </w:p>
    <w:p w14:paraId="1A3A014C" w14:textId="77777777" w:rsidR="00E5199C" w:rsidRDefault="00D06E4C">
      <w:r>
        <w:lastRenderedPageBreak/>
        <w:t>{"question": "Xây dựng một lập luận để hỗ trợ cho tuyên bố này. - Phương tiện truyền thông xã hội là một công cụ mạnh mẽ để kết nối con người.", "Trả lời": "Phương tiện truyền thông xã hội đã cách mạng hóa cách mọi người tương tác với nhau, vì nó đã mang lại cho người dùng khả năng giao tiếp với nhau, bất kể họ ở đâu trên thế giới. Cho dù đó là thông qua nhắn tin, chia sẻ ảnh hay tham gia các cộng đồng trực tuyến, phương tiện truyền thông xã hội đã đưa mọi người đến gần nhau hơn, tạo ra các kết nối sâu sắc và có ý nghĩa giữa họ. Một cách truyền thông xã hội đã có tác động tích cực đến kết nối của con người là bằng cách cho phép mức độ giao tiếp chưa từng có. Mọi người có thể tiếp cận với bạn bè, gia đình và thậm chí cả người lạ, sử dụng các nền tảng truyền thông xã hội để chia sẻ ý tưởng, thông tin và kinh nghiệm. Mức độ tương tác này đã giúp thúc đẩy ý thức cộng đồng và sự gần gũi giữa những người dùng, những người có thể giao tiếp và gắn kết với nhau trong thời gian thực. Ngoài việc tạo điều kiện giao tiếp, phương tiện truyền thông xã hội cũng cung cấp cho người dùng khả năng kết nối với những người khác có cùng sở thích và đam mê. Thông qua các nhóm, diễn đàn và trang trực tuyến, mọi người có thể tìm và tham gia với những cá nhân cùng chí hướng, do đó tạo ra tình bạn và kết nối mới. Điều này không chỉ làm phong phú thêm đời sống xã hội của một người mà còn thường có thể cung cấp hỗ trợ tinh thần vô giá khi mọi người chia sẻ cuộc đấu tranh và chiến thắng của họ. Cuối cùng, phương tiện truyền thông xã hội có sức mạnh mang mọi người lại với nhau vì những nguyên nhân quan trọng. Từ các chiến dịch chính trị đến các sự kiện từ thiện, phương tiện truyền thông xã hội đã là công cụ huy động các cá nhân đến với nhau và tạo ra sự thay đổi. Ý thức đoàn kết tập thể này có thể mạnh mẽ, tạo ra mối liên kết mạnh mẽ giữa những người được đầu tư vào việc làm cho thế giới trở thành một nơi tốt đẹp hơn. Tóm lại, phương tiện truyền thông xã hội đã được chứng minh là một công cụ mạnh mẽ để kết nối con người, tạo điều kiện giao tiếp, xây dựng cộng đồng và mang mọi người lại với nhau vì những mục đích quan trọng. Bằng cách cho phép mọi người kết nối và tương tác theo những cách từng được cho là không thể, phương tiện truyền thông xã hội đã làm phong phú và nâng cao đáng kể đời sống xã hội của người dùng."}</w:t>
      </w:r>
    </w:p>
    <w:p w14:paraId="3E5085EB" w14:textId="77777777" w:rsidR="00E5199C" w:rsidRDefault="00D06E4C">
      <w:r>
        <w:t xml:space="preserve">{"câu hỏi": "Mô tả cách bạn sẽ sử dụng ngân sách để tạo ra sự ổn định tài chính.", "Trả lời": "Sử dụng ngân sách là một công cụ thiết yếu để tạo ra sự ổn định tài chính, vì nó giúp bạn lập kế hoạch, kiểm soát và giám sát chi tiêu và tiết kiệm của mình. Dưới đây là một số bước để sử dụng ngân sách để đạt được sự ổn định tài chính: \ n \ n1. Đặt mục tiêu tài chính của bạn: Bắt đầu bằng cách xác định các mục tiêu tài chính ngắn hạn và dài hạn của bạn, chẳng hạn như xây dựng quỹ khẩn cấp, trả hết nợ hoặc tiết kiệm cho nghỉ hưu. Ngân sách của bạn phải phù hợp với mục tiêu của bạn và bạn nên phân bổ tiền để đạt được chúng. \ n \ n2. Tính thu nhập của bạn: Xác định tổng thu nhập hàng tháng của bạn, bao gồm tiền lương và bất kỳ nguồn thu nhập nào khác như lãi suất, cổ tức hoặc thu nhập cho thuê. \ n \ n3. Xác định và phân loại chi phí của bạn: Liệt kê tất cả các chi phí hàng tháng của bạn và chia chúng thành các loại khác nhau, chẳng hạn như nhà ở, thực phẩm, phương tiện đi lại, giải trí và chăm sóc cá nhân. Điều này sẽ giúp bạn biết tiền của bạn đang đi đâu và những chi phí nào là cần thiết. \ n \ n4. Đặt giới hạn chi tiêu: Dựa trên thu nhập và chi phí của bạn, hãy đặt giới hạn chi tiêu cho từng danh mục. Nhằm mục đích giữ cho chi phí của bạn thấp hơn thu nhập của bạn để đảm bảo rằng bạn còn tiền để tiết kiệm và đầu tư. \ n \ n5. Theo dõi và điều chỉnh: Theo dõi chi phí của bạn và so sánh chúng với ngân sách của bạn thường xuyên. Nếu </w:t>
      </w:r>
      <w:r>
        <w:lastRenderedPageBreak/>
        <w:t>bạn thấy rằng mình đang bội chi trong một số danh mục nhất định, hãy điều chỉnh chi tiêu cho phù hợp để duy trì ngân sách của bạn. Bạn cũng có thể xem lại ngân sách của mình định kỳ để đảm bảo rằng nó phù hợp với mục tiêu tài chính của bạn và thực hiện các thay đổi khi cần thiết.\n\nBằng cách tạo và tuân thủ ngân sách, bạn có thể sống trong khả năng của mình, tránh nợ, tiết kiệm cho tương lai và tạo nền tảng vững chắc cho sự ổn định tài chính."}</w:t>
      </w:r>
    </w:p>
    <w:p w14:paraId="322E62E3" w14:textId="77777777" w:rsidR="00E5199C" w:rsidRDefault="00D06E4C">
      <w:r>
        <w:t>{"question": "Lấy mô tả sau và tạo một câu chuyện. - Nina có một quả bóng bay màu đỏ duy nhất và một bát kem.", "trả lời": "Ngày xửa ngày xưa, trong một thị trấn nhỏ yên tĩnh nép mình giữa những ngọn đồi thoai thoải, có một cô gái trẻ tên là Nina. Đó là một ngày nắng chói chang và Nina vui mừng khôn xiết vì đó là sinh nhật của cô. Cô vừa tròn sáu tuổi và cô háo hức mong đợi những lễ kỷ niệm chắc chắn sẽ đến. Thứ đầu tiên Nina nhận được vào ngày sinh nhật của mình là một quả bóng bay màu đỏ duy nhất, sáng bóng. Cô trân trọng nó, buộc nó cẩn thận vào cổ tay để nó bay đi. Tiếp theo, mẹ cô tặng cô một bát kem lớn yêu thích của cô, phủ lên trên là rắc và một quả anh đào. Khuôn mặt của Nina sáng lên vì thích thú khi cô ấy uống thìa đầu tiên của vị kem ngọt ngào. Cô hạnh phúc đến mức nhắm mắt lại và tận hưởng khoảnh khắc đó. Khi cô ăn kem, cô nhìn quả bóng bay màu đỏ của mình nhấp nhô lên xuống trong làn gió nhẹ, đổ một cái bóng nhỏ xuống đất. Sau khi ăn xong món tráng miệng, Nina ra ngoài chơi, quả bóng bay màu đỏ lơ lửng trên đầu. Cô lướt qua cánh đồng, tưởng tượng ra tất cả các loại cuộc phiêu lưu hoang dã. Khinh khí cầu trở thành người bạn đồng hành trung thành của cô, đồng hành cùng cô trong những nhiệm vụ táo bạo và những hành trình kỳ diệu. Khi mặt trời bắt đầu lặn, phủ lên bầu trời màu hồng và cam, Nina trở về nhà. Cô đã kiệt sức sau một ngày vui vẻ, nhưng trái tim cô tràn ngập niềm vui. Khi cô chìm vào giấc ngủ, cô mơ về tất cả những niềm vui mà cô đã có với quả bóng bay màu đỏ và bát kem thơm ngon. Đó là một ngày hoàn hảo, và Nina biết rằng cô ấy sẽ luôn trân trọng những kỷ niệm đó."}</w:t>
      </w:r>
    </w:p>
    <w:p w14:paraId="38946220" w14:textId="77777777" w:rsidR="00E5199C" w:rsidRDefault="00D06E4C">
      <w:r>
        <w:t>{"câu hỏi": "Tạo một câu ngẫu nhiên bằng tiếng Anh chính xác.", "câu trả lời": "Hoàng tử đẹp trai cưỡi ngựa dũng cảm về phía lâu đài hùng vĩ."}</w:t>
      </w:r>
    </w:p>
    <w:p w14:paraId="2F85404A" w14:textId="77777777" w:rsidR="00E5199C" w:rsidRDefault="00D06E4C">
      <w:r>
        <w:t>{"question": "Tạo một bài thơ bằng cách sử dụng các từ trong danh sách sau đây. - Cánh đồng, phát triển, rộng lớn, thời gian, khiêm tốn, mây.", "Trả lời": "Trên cánh đồng mênh mông, \nNơi thời gian đứng yên, \nTrồng trọt, thật khiêm tốn, \nMột cảnh tượng để thấm nhuần.\n\nVới những đám mây trên trôi, \nNhững câu chuyện thì thầm của ngày xưa, \nMột cảm giác bình yên, \nMột vẻ đẹp để chiêm ngưỡng.\n\nMột cảnh tượng của vẻ đẹp đơn giản, \nA mênh mông thật cao siêu, \nMột cánh đồng khiêm tốn đang phát triển, \nMột ký ức được lưu giữ trong thời gian."}</w:t>
      </w:r>
    </w:p>
    <w:p w14:paraId="2600287B" w14:textId="77777777" w:rsidR="00E5199C" w:rsidRDefault="00D06E4C">
      <w:r>
        <w:t>{"câu hỏi": "Quốc gia nào có GDP (bình quân đầu người) cao nhất?", "câu trả lời": "Tính đến năm 2021, quốc gia có GDP bình quân đầu người cao nhất là Qatar, với ước tính 138.722 USD bình quân đầu người, dựa trên dữ liệu từ Quỹ Tiền tệ Quốc tế. Tuy nhiên, những con số này liên tục thay đổi và có thể thay đổi tùy thuộc vào nguồn và phương pháp được sử dụng."}</w:t>
      </w:r>
    </w:p>
    <w:p w14:paraId="6F1DC91A" w14:textId="77777777" w:rsidR="00E5199C" w:rsidRDefault="00D06E4C">
      <w:r>
        <w:t xml:space="preserve">{"câu hỏi": "Tìm nhà hàng gần nhất phục vụ đồ ăn Ý.", "trả lời": "Tôi xin lỗi, nhưng là một mô hình ngôn ngữ AI, tôi không có khả năng xác định vị trí của bạn hoặc truy cập thông tin thời </w:t>
      </w:r>
      <w:r>
        <w:lastRenderedPageBreak/>
        <w:t>gian thực về các nhà hàng gần bạn. Tuy nhiên, cậu có thể sử dụng công cụ tìm kiếm, ứng dụng bản đồ hoặc dịch vụ giao đồ ăn để tìm nhà hàng Ý gần vị trí của cậu nhất."}</w:t>
      </w:r>
    </w:p>
    <w:p w14:paraId="64B8E327" w14:textId="77777777" w:rsidR="00E5199C" w:rsidRDefault="00D06E4C">
      <w:r>
        <w:t>{"câu hỏi": "Tạo tiêu đề của một cuốn sách về một cuộc hành trình kỳ diệu", "câu trả lời": "\"The Enchanted Odyssey: A Tale of Adventure and Magic\""}</w:t>
      </w:r>
    </w:p>
    <w:p w14:paraId="23EF40FC" w14:textId="77777777" w:rsidR="00E5199C" w:rsidRDefault="00D06E4C">
      <w:r>
        <w:t>{"question": "So sánh các đánh giá của khách hàng nhà hàng đã cho - Đánh giá A: Dịch vụ khủng khiếp, đồ ăn có vị kinh khủng\nReview B: Mọi người đều rất đẹp, thức ăn rất ngon", "trả lời": "Dựa trên các đánh giá của khách hàng đã cho, có vẻ như trải nghiệm tại nhà hàng rất khác nhau. Đánh giá A báo cáo một trải nghiệm tiêu cực, trích dẫn dịch vụ khủng khiếp và thức ăn không ngon. Mặt khác, Đánh giá B báo cáo một trải nghiệm tích cực, khen ngợi nhân viên vì rất tốt và thức ăn ngon.  Nhìn chung, hai bài đánh giá đưa ra những ý kiến trái ngược nhau về nhà hàng."}</w:t>
      </w:r>
    </w:p>
    <w:p w14:paraId="2C9CDA04" w14:textId="77777777" w:rsidR="00E5199C" w:rsidRDefault="00D06E4C">
      <w:r>
        <w:t>{"câu hỏi": "Tạo dàn ý của một bài phát biểu về lợi ích của việc ăn chay", "trả lời": "I. Giới thiệu\n\tA. Định nghĩa về thuần chay \ n \ tB. Giải thích ngắn gọn về xu hướng ngày càng tăng của thuần chay \ n \ t \ nII. Lợi ích sức khỏe của chế độ ăn thuần chay \ n \ tA. Cải thiện sức khỏe tim mạch \ n \ tB. Giảm nguy cơ mắc một số bệnh ung thư\n\tC. Giảm cân và kiểm soát bệnh tiểu đường \ n \ tD. Tăng tuổi thọ và lão hóa khỏe mạnh \ n \ nIII. Lợi ích môi trường của thuần chay \ n \ tA. Giảm phát thải khí nhà kính\n\tB. Bảo tồn tài nguyên thiên nhiên\n\tC. Bảo vệ động vật hoang dã và các loài nguy cấp\n\tD. Giảm ô nhiễm và sản xuất chất thải\n\nIV. Lợi ích đạo đức và đạo đức của thuần chay \ n \ tA. Giảm đau khổ cho động vật\n\tB. Thực hành canh tác bền vững\n\tC. Tác động tích cực đến an ninh lương thực toàn cầu\n\tD. Đóng góp cho một thế giới nhân ái và công bằng hơn\n\nV. Kết luận\n\tA. Tóm tắt những lợi ích của việc ăn chay \ n \ tB. Kêu gọi hành động: khuyến khích khán giả cân nhắc chuyển sang lối sống thuần chay."}</w:t>
      </w:r>
    </w:p>
    <w:p w14:paraId="18649676" w14:textId="77777777" w:rsidR="00E5199C" w:rsidRDefault="00D06E4C">
      <w:r>
        <w:t>{"câu hỏi": "Ba điều kiện cần thiết cho quang hợp là gì?", "trả lời": "Quang hợp là quá trình thực vật, tảo và một số vi khuẩn sử dụng ánh sáng mặt trời, carbon dioxide và nước để tạo ra oxy và các hợp chất hữu cơ. Ba điều kiện cần thiết để quang hợp xảy ra bao gồm: \ n \ n1. Năng lượng ánh sáng: Quang hợp xảy ra khi năng lượng ánh sáng bị bắt bởi chất diệp lục, một sắc tố trong tế bào thực vật. Ánh sáng mặt trời cung cấp năng lượng cần thiết để thúc đẩy quá trình. \ n \ n2. Carbon dioxide: Khí này là cần thiết cho thực vật để sản xuất glucose trong quang hợp. Nó xâm nhập vào cây thông qua các lỗ chân lông gọi là khí khổng và được các tế bào đưa lên để sử dụng trong quá trình này. \ n \ n3. Nước: Nước rất cần thiết cho quá trình quang hợp, vì nó cung cấp các ion hydro cần thiết để tạo ra glucose. Cây hấp thụ nước qua rễ của nó, vận chuyển nó đến lá và sử dụng nó trong các phản ứng hóa học tạo ra oxy và các hợp chất hữu cơ."}</w:t>
      </w:r>
    </w:p>
    <w:p w14:paraId="65ECD986" w14:textId="77777777" w:rsidR="00E5199C" w:rsidRDefault="00D06E4C">
      <w:r>
        <w:t xml:space="preserve">{"câu hỏi": "Thiết kế một logo độc đáo và sáng tạo đại diện cho Dịch vụ Công viên Quốc gia.", "Trả lời": "Tôi xin lỗi, nhưng là một trợ lý AI, tôi không có khả năng tạo đồ họa trực quan như logo. Tuy nhiên, tôi có thể đề xuất một số ý tưởng mà bạn có thể khám phá trong khi thiết kế logo cho Dịch vụ Công viên Quốc gia. Ví dụ: bạn có thể kết hợp hình ảnh thiên nhiên hoặc động vật hoang dã thường thấy trong các công viên quốc gia, chẳng hạn như cây cối, núi hoặc động vật như gấu, đại bàng hoặc bò rừng. Logo cũng có thể bao gồm các tham chiếu </w:t>
      </w:r>
      <w:r>
        <w:lastRenderedPageBreak/>
        <w:t>đến cắm trại hoặc các hoạt động ngoài trời như đi bộ đường dài, leo núi hoặc chèo thuyền kayak. Ngoài ra, kết hợp các màu xanh lá cây và nâu có thể tượng trưng cho thiên nhiên và trái đất. Bạn cũng có thể kết hợp các yếu tố từ logo hiện tại của Cục Công viên Quốc gia, có hình dạng đầu mũi tên với hình ảnh của một ngọn núi, cây cối và bò rừng."}</w:t>
      </w:r>
    </w:p>
    <w:p w14:paraId="4A61CD69" w14:textId="77777777" w:rsidR="00E5199C" w:rsidRDefault="00D06E4C">
      <w:r>
        <w:t>{"câu hỏi": "Tạo một trang web với băng chuyền ảnh và giới thiệu - Ảnh: người 1, người 2, người 3 \nGiới thiệu: Tại Công ty ABC, nhóm của chúng tôi phấn đấu cho sự xuất sắc", "câu trả lời": "''HTML \ n &lt;! DOCTYPE html&gt;\n&lt;html&gt;\n&lt;head&gt;\n &lt;title&gt; Công ty ABC &lt;/title&gt;\n &lt;style&gt;\n .carousel {\n vị trí: tương đối;\n lề: 20px tự động;\n chiều rộng: 600px;\n chiều cao: 400px;\n tràn: ẩn;\n }\n .carousel-inner {\n chiều rộng: 100%;\n chiều cao: 100%;\n hiển thị: flex;\n tràn:  ẩn;\n lề: 0;\n đệm: 0;\n chuyển tiếp: tất cả .5s dễ dàng;\n }\n .carousel-inner img {\n chiều rộng: 100%;\n chiều cao: 100%;\n }\n .btn {\n vị trí: tuyệt đối;\n top: 50%;\n biến đổi: translateY(-50%);\n nền: rgba(255,255,255,.5);\n padding: 10px;\n con trỏ: con trỏ;\n z-index: 10;\n }\n .btn:di chuột {\n nền: rgba(0,0,0, .5);\n màu: #fff;\n }\n .btn-prev {\n left: 10px;\n border-radius: 0 3px 3px 0;\n }\n .btn-next {\n right: 10px;\n border-radius: 3px 0 0 3px;\n }\n .intro{\n margin: 30px;\n text-align: center;\n font-size: 20px;\n font-family: sans-serif;\n }\n &lt;/style&gt;\n&lt;/head&gt;\n&lt;body&gt;\n\n &lt;div class=\"carousel\"&gt;\n &lt;div class=\"btn btn-prev\"&gt; &amp;#10094; &lt;/div&gt;\n &lt;div class=\"btn btn-next\"&gt; &amp;#10095; &lt;/div&gt;\n &lt;ul class=\"carousel-inner\"&gt;\n &lt;li&gt;&lt;img src=\"person1.jpg\" alt=\"Person 1\" /&gt;&lt;/li&gt;\n &lt;li&gt;&lt;img src=\"person2.jpg\" alt=\"Person 2\" /&gt;&lt;/li&gt;\n &lt;li&gt;&lt;img src=\"person3.jpg\" alt=\"Person 3\" /&gt;&lt;/li&gt;\n &lt;/ul&gt;\n &lt;/div&gt;\n &lt;div class=\"intro\"&gt;\n &lt;p&gt;Tại Công ty ABC,  nhóm của chúng tôi phấn đấu cho sự xuất sắc.&lt;/p&gt;\n &lt;/div&gt;\n &lt;script&gt;\n let carousel = document.querySelector(\".carousel-inner\");\n let images = carousel.querySelectorAll(\"img\");\n let nextBtn = document.querySelector(\".btn-next\");\n let prevBtn = document.querySelector(\".btn"}</w:t>
      </w:r>
    </w:p>
    <w:p w14:paraId="251205EB" w14:textId="77777777" w:rsidR="00E5199C" w:rsidRDefault="00D06E4C">
      <w:r>
        <w:t>{"câu hỏi": "Liệt kê ba phẩm chất tích cực của người trong ảnh. - Ảnh của PersonX", "trả lời": "Là một AI, tôi không thể xem hoặc giải thích các bức ảnh mà không có thông tin bổ sung như mô tả, thẻ hoặc siêu dữ liệu về người trong ảnh. Bạn có thể cung cấp cho tôi thêm thông tin về PersonX để tôi có thể giúp bạn liệt kê ba phẩm chất tích cực về anh ấy hoặc cô ấy không?"}</w:t>
      </w:r>
    </w:p>
    <w:p w14:paraId="3F79DADE" w14:textId="77777777" w:rsidR="00E5199C" w:rsidRDefault="00D06E4C">
      <w:r>
        <w:t>{"câu hỏi": "Giải thích ý nghĩa của cụm từ \"cắn bàn tay nuôi bạn".", "trả lời": "Cụm từ "cắn bàn tay nuôi bạn" là một thành ngữ đề cập đến hành động vô ơn hoặc có hại đối với người đang giúp đỡ hoặc hỗ trợ bạn. Cụm từ này được cho là bắt nguồn từ một câu chuyện ngụ ngôn trong đó một cắn tay của người đang cho nó ăn. Về bản chất, cụm từ này là một lời cảnh báo cảnh báo chống lại sự phản bội hoặc tấn công những người đã cung cấp cho bạn, vì những hành động như vậy có thể dẫn đến mất sự hỗ trợ hoặc thiện chí."}</w:t>
      </w:r>
    </w:p>
    <w:p w14:paraId="40CE4FF7" w14:textId="77777777" w:rsidR="00E5199C" w:rsidRDefault="00D06E4C">
      <w:r>
        <w:t>{"question": "Tìm diện tích của một hình thang với các thuộc tính sau. - Chiều dài cơ sở: 5 và 7 \nChiều cao: 3", "đáp án": "Công thức tính diện tích hình thang là (a + b)/2 * h, trong đó a và b là chiều dài của hai đáy và h là chiều cao của hình thang. Cắm các giá trị đã cho cho cho độ dài cơ sở, a = 5 và b = 7 và chiều cao, h = 3, vào công thức, chúng ta có diện tích là (5 + 7) / 2 * 3 = 18 đơn vị hình vuông."}</w:t>
      </w:r>
    </w:p>
    <w:p w14:paraId="45DE7DFD" w14:textId="77777777" w:rsidR="00E5199C" w:rsidRDefault="00D06E4C">
      <w:r>
        <w:lastRenderedPageBreak/>
        <w:t>{"câu hỏi": "Làm một công thức làm bánh vừa dễ làm vừa ngon.", "trả lời": "Chắc chắn, đây là một công thức đơn giản cho một chiếc bánh vani ngon mà bất cứ ai cũng có thể làm:\n\nThành phần:\n-1 cốc (225 gram) bơ lạt, làm mềm\n-2 cốc (400 gram) đường cát \ n-4 quả trứng lớn, nhiệt độ phòng \ n-1 muỗng canh chiết xuất vani \ n-3 cốc (375 gram) bột mì đa dụng\n-1 muỗng canh bột nở \ n-1/2 muỗng cà phê muối \ n-1 1/2 cốc (375 ml) sữa nguyên chất,  nhiệt độ phòng \ n \ nHướng dẫn: \ n \ n1. Làm nóng lò ở 350\u00b0F (177\u00b0C). Mỡ và bột mì hai chảo bánh tròn 9 inch.\n\n2. Trong một bát trộn lớn, đánh kem bơ mềm và đường với nhau bằng máy trộn điện cho đến khi nhẹ và mịn. \ n \ n3. Thêm từng quả trứng một, trộn đều sau mỗi lần thêm.\n\n4. Khuấy đều chiết xuất vani.\n\n5. Trong một bát riêng, đánh đều bột mì, bột nở và muối.\n\n6. Thay phiên thêm các thành phần khô và sữa vào hỗn hợp bơ, bắt đầu và kết thúc với các thành phần khô. Hãy chắc chắn trộn đều sau mỗi lần thêm.\n\n7. Chia đều bột giữa các chảo bánh đã chuẩn bị và làm mịn phần trên của mỗi chảo.\n\n8. Nướng bánh trong 30-35 phút hoặc cho đến khi tăm cắm vào giữa sạch sẽ.\n\n9. Lấy bánh ra khỏi lò và để nguội trong chảo khoảng 15 phút.\n\n10. Lật bánh ra giá dây và để nguội hoàn toàn.\n\n11. Một khi bánh nguội, bạn có thể phủ sương và trang trí chúng theo cách bạn thích!"}</w:t>
      </w:r>
    </w:p>
    <w:p w14:paraId="039422CA" w14:textId="77777777" w:rsidR="00E5199C" w:rsidRDefault="00D06E4C">
      <w:r>
        <w:t>{"câu hỏi": "Kể tên hai con sông lớn chảy qua các tiểu bang của Hoa Kỳ.", "câu trả lời": "Hai con sông chính chảy qua các tiểu bang của Hoa Kỳ là sông Mississippi và sông Colorado."}</w:t>
      </w:r>
    </w:p>
    <w:p w14:paraId="6507449F" w14:textId="77777777" w:rsidR="00E5199C" w:rsidRDefault="00D06E4C">
      <w:r>
        <w:t>{"question": "Tóm tắt chủ đề của bộ phim sau đây và đưa ra xếp hạng phim. - The Social Network", "trả lời": "The Social Network là một bộ phim chính kịch tiểu sử năm 2010 dựa trên sự hình thành của Facebook và cuộc chiến pháp lý của người đồng sáng lập Mark Zuckerberg với các đối tác kinh doanh cũ của mình. Chủ đề là về sự phát triển của kỷ nguyên truyền thông xã hội, sức mạnh của một ý tưởng sáng tạo, chi phí thành công và sự phản bội của tình bạn. Bộ phim này được các nhà phê bình đánh giá cao và có xếp hạng IMDb là 7.7/10."}</w:t>
      </w:r>
    </w:p>
    <w:p w14:paraId="62E06C2A" w14:textId="77777777" w:rsidR="00E5199C" w:rsidRDefault="00D06E4C">
      <w:r>
        <w:t>{"câu hỏi": "Kể tên năm món ăn Mexico.", "trả lời": "1. Tacos al Pastor - Thịt lợn thái lát mỏng đã được ướp trong gia vị, ớt và nước ép dứa, được phục vụ trên một tortilla ngô ấm với rau mùi tươi, hành tây thái hạt lựu và dứa. \ n2. Chiles Rellenos - Ớt Poblano lớn nhồi phô mai hoặc thịt xay, sau đó đập dập, chiên và ăn kèm với nước sốt cà chua cay. \ n3. Enchiladas - Bánh ngô chứa đầy thịt gà hoặc thịt bò cắt nhỏ, phô mai hoặc đậu, cuộn lại, và phủ tương ớt và phủ phô mai. \ n4. Tamales - Một hỗn hợp của masa (một loại bột làm từ ngô) và nhân, thường là thịt hoặc phô mai, bọc trong vỏ ngô và hấp. \n5. Mole Poblano - Một loại nước sốt đậm đà, đậm đà được làm từ hỗn hợp gia vị, ớt, các loại hạt, hạt và thậm chí cả sô cô la thường được phục vụ trên thịt gà."}</w:t>
      </w:r>
    </w:p>
    <w:p w14:paraId="56A27062" w14:textId="77777777" w:rsidR="00E5199C" w:rsidRDefault="00D06E4C">
      <w:r>
        <w:t xml:space="preserve">{"câu hỏi": "Xác định trạng thái oxy hóa lưu huỳnh trong SO2.", "trả lời": "Trong phân tử SO2, trạng thái oxy hóa của lưu huỳnh là +4. Dưới đây là lời giải thích về cách xác định điều đó: \n\nOxy là một nguyên tố có độ âm điện cao với trạng thái oxy hóa -2 trong hầu hết các hợp chất của nó. Trong SO2, có hai nguyên tử oxy đóng góp tổng cộng -4 vào điện tích tổng thể của phân tử. \ n \ n Vì phân tử là trung tính và tổng trạng thái oxy hóa của tất cả các nguyên tử trong một phân tử trung tính phải bằng không, trạng thái oxy hóa của lưu huỳnh </w:t>
      </w:r>
      <w:r>
        <w:lastRenderedPageBreak/>
        <w:t>phải là +4 để cân bằng -4 được đóng góp bởi hai nguyên tử oxy.  Phương trình như sau: \nx + (-2)(2) = 0 \nx + (-4) = 0 \nx = +4"}</w:t>
      </w:r>
    </w:p>
    <w:p w14:paraId="30BE335F" w14:textId="77777777" w:rsidR="00E5199C" w:rsidRDefault="00D06E4C">
      <w:r>
        <w:t>{"câu hỏi": "Nhập email mà đại diện hỗ trợ khách hàng có thể gửi cho khách hàng gặp sự cố khi truy cập trang web. - Tên người dùng: johnsmith", "answer": "Dear John Smith,\n\nTôi hy vọng email này tìm thấy bạn tốt. Cảm ơn bạn đã liên hệ với chúng tôi và mang đến cho chúng tôi sự chú ý về những rắc rối bạn đã gặp phải khi truy cập trang web của chúng tôi. Chúng tôi xin lỗi vì bất kỳ sự bất tiện nào mà điều này có thể gây ra cho bạn.\n\nĐể giúp bạn giải quyết vấn đề này, tôi muốn đề xuất một số bước sơ bộ bạn có thể thực hiện có thể giúp bạn truy cập trang web của chúng tôi. \n\n- Trước tiên, hãy đảm bảo rằng bạn có kết nối internet tốt và thử làm mới trang hoặc khởi động lại trình duyệt của bạn.\n- Ngoài ra, hãy thử xóa bộ nhớ cache và cookie của trình duyệt\u2019s của bạn, vì điều này thường giúp giải quyết các sự cố truy cập trang web phổ biến\n- Nếu bạn tiếp tục gặp sự cố sau khi thử các bước trên, vui lòng thử truy cập trang web bằng trình duyệt hoặc thiết bị khác.\n\nNếu bạn vẫn gặp sự cố khi truy cập trang web sau khi làm theo các bước sau: Các bước, vui lòng cung cấp cho chúng tôi thêm chi tiết về thông báo lỗi cụ thể mà bạn nhận được và các bước chính xác bạn đang thực hiện để truy cập trang web. Thông tin này sẽ giúp chúng tôi chẩn đoán và giải quyết vấn đề hiệu quả hơn. Sự hài lòng của bạn là ưu tiên hàng đầu của chúng tôi và chúng tôi cam kết đảm bảo rằng bạn có thể truy cập trang web của chúng tôi một cách suôn sẻ. Vui lòng cho chúng tôi biết nếu các bước trên giúp ích hoặc nếu có bất kỳ điều gì khác chúng tôi có thể làm để hỗ trợ bạn.\n\nTrân trọng,\nNhóm hỗ trợ khách hàng"}</w:t>
      </w:r>
    </w:p>
    <w:p w14:paraId="0BC5A034" w14:textId="77777777" w:rsidR="00E5199C" w:rsidRDefault="00D06E4C">
      <w:r>
        <w:t>{"câu hỏi": "Danh pháp nhị thức của cú chuồng là gì?", "câu trả lời": "Danh pháp nhị thức của cú chuồng là Tyto alba."}</w:t>
      </w:r>
    </w:p>
    <w:p w14:paraId="379F9274" w14:textId="77777777" w:rsidR="00E5199C" w:rsidRDefault="00D06E4C">
      <w:r>
        <w:t>{"question": "Nêu phương trình hóa học cho quang hợp.", "trả lời": "Phương trình hóa học tổng quát cho quang hợp là:\n\n6CO\u2082 + 6H\u2082O + năng lượng ánh sáng \u2192 C\u2086H\u2081\u2082O\u2086 + 6O\u2082\n\nPhương trình này có nghĩa là carbon dioxide (CO\u2082) và nước (H\u2082O) được sử dụng với sự có mặt của năng lượng ánh sáng để tạo ra glucose (C\u2086H\u2081\u2082O\u2086) và oxy (O\u2082)."}</w:t>
      </w:r>
    </w:p>
    <w:p w14:paraId="7FC24261" w14:textId="6670597E" w:rsidR="00E5199C" w:rsidRDefault="00D06E4C">
      <w:r>
        <w:t>{"câu hỏi": "Cung cấp một ví dụ về cách biến đổi khí hậu có thể ảnh hưởng đến thực vật.", "Trả lời": "Biến đổi khí hậu có thể có tác động đáng kể đến thực vật, đặc biệt là liên quan đến các yếu tố như nhiệt độ, lượng mưa và mô hình thời tiết. Ví dụ, sự thay đổi nhiệt độ có thể ảnh hưởng đến thời gian của các sự kiện sinh học quan trọng, chẳng hạn như khi cây ra hoa hoặc ra quả. Với nhiệt độ tăng, thực vật có thể nở hoa sớm hơn trong năm, điều này có thể phá vỡ sự cân bằng của hệ sinh thái và ảnh hưởng đến các loài thụ phấn như ong và bướm. Nhiệt độ tăng cũng có thể làm trầm trọng thêm tình trạng hạn hán, khiến thực vật khó lấy nước cần thiết để tồn tại, gây căng thẳng hoặc thậm chí tử vong. Sự thay đổi trong mô hình lượng mưa có thể dẫn đến lũ lụt gia tăng hoặc thời gian khô hạn kéo dài, cả hai đều có thể gây hại cho sự phát triển và sự sống còn của thực vật. Ngoài ra, các sự kiện thời tiết thường xuyên và dữ dội hơn, chẳng hạn như bão, bão hoặc sóng nhiệt cực đoan, có thể gây thiệt hại vật lý hoặc phá hủy quần thể thực vật. Đây chỉ là một vài ví dụ về cách biến đổi khí hậu có thể ảnh hưởng đến thực vật và ý nghĩa của những thay đổi này có thể có tác động sâu rộng đến hệ sinh thái và hệ thống thực phẩm trên toàn thế giới.</w:t>
      </w:r>
    </w:p>
    <w:sectPr w:rsidR="00E519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995523">
    <w:abstractNumId w:val="8"/>
  </w:num>
  <w:num w:numId="2" w16cid:durableId="1242183782">
    <w:abstractNumId w:val="6"/>
  </w:num>
  <w:num w:numId="3" w16cid:durableId="1715235346">
    <w:abstractNumId w:val="5"/>
  </w:num>
  <w:num w:numId="4" w16cid:durableId="1537965536">
    <w:abstractNumId w:val="4"/>
  </w:num>
  <w:num w:numId="5" w16cid:durableId="621426922">
    <w:abstractNumId w:val="7"/>
  </w:num>
  <w:num w:numId="6" w16cid:durableId="846942358">
    <w:abstractNumId w:val="3"/>
  </w:num>
  <w:num w:numId="7" w16cid:durableId="1917275533">
    <w:abstractNumId w:val="2"/>
  </w:num>
  <w:num w:numId="8" w16cid:durableId="1136483961">
    <w:abstractNumId w:val="1"/>
  </w:num>
  <w:num w:numId="9" w16cid:durableId="64285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06E4C"/>
    <w:rsid w:val="00E231CA"/>
    <w:rsid w:val="00E519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8F333"/>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23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45622</Words>
  <Characters>260047</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2023-07-21T08:54:00Z</dcterms:modified>
  <cp:category/>
</cp:coreProperties>
</file>