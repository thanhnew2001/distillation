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DFC8E" w14:textId="702D2FD2" w:rsidR="00055978" w:rsidRDefault="00973B39">
      <w:r>
        <w:t>{"</w:t>
      </w:r>
      <w:proofErr w:type="spellStart"/>
      <w:r>
        <w:t>câu</w:t>
      </w:r>
      <w:proofErr w:type="spellEnd"/>
      <w:r>
        <w:t xml:space="preserve"> </w:t>
      </w:r>
      <w:proofErr w:type="spellStart"/>
      <w:r>
        <w:t>hỏi</w:t>
      </w:r>
      <w:proofErr w:type="spellEnd"/>
      <w:r>
        <w:t>": "</w:t>
      </w:r>
      <w:proofErr w:type="spellStart"/>
      <w:r>
        <w:t>Giải</w:t>
      </w:r>
      <w:proofErr w:type="spellEnd"/>
      <w:r>
        <w:t xml:space="preserve"> </w:t>
      </w:r>
      <w:proofErr w:type="spellStart"/>
      <w:r>
        <w:t>thích</w:t>
      </w:r>
      <w:proofErr w:type="spellEnd"/>
      <w:r>
        <w:t xml:space="preserve"> khái niệm bán khống.", "trả lời": "Bán khống, còn được gọi là bán khống hoặc bán khống, là một chiến lược đầu tư trong đó nhà đầu tư vay một chứng khoán, bán nó trên thị trường mở và hy vọng sẽ mua lại sau đó với giá thấp hơn. Chênh lệch giữa giá bán ban đầu và giá mua lại là lợi nhuận của nhà đầu tư.\n\nKhái niệm đằng sau bán khống là kiếm lợi nhuận từ việc giảm giá chứng khoán. Ví dụ, một nhà đầu tư có thể tin rằng một cổ phiếu được định giá quá cao và giá của nó sẽ giảm trong tương lai gần. Trong trường hợp này, nhà đầu tư có thể mượn cổ phiếu từ một nhà môi giới và bán nó trên thị trường mở. Nếu giá của cổ phiếu giảm, nhà đầu tư sau đó có thể mua lại với giá thấp hơn và trả lại cổ phiếu đã vay cho nhà môi giới. Nhà đầu tư kiếm được lợi nhuận từ chênh lệch giữa giá mà họ đã bán cổ phiếu và giá họ đã trả để mua lại. Bán khống được coi là một chiến lược đầu tư rủi ro cao bởi vì nếu giá của chứng khoán tăng thay vì giảm, tổn thất tiềm năng cho nhà đầu tư là không giới hạn. Nhà đầu tư phải mua lại chứng khoán với giá cao hơn để trả lại cho người cho vay, điều đó có nghĩa là họ sẽ mất tiền trong giao dịch. Ngoài ra, nhà đầu tư phải trả phí và lãi cho chứng khoán đã vay, điều này làm tăng thêm chi phí của họ. Tóm lại, bán khống là một chiến lược mà nhà đầu tư vay một chứng khoán và bán nó trên thị trường, hy vọng sẽ mua lại sau đó với giá thấp hơn và kiếm lợi nhuận từ chênh lệch giá. Đó là một chiến lược rủi ro cao với khả năng thua lỗ không giới hạn."}</w:t>
      </w:r>
    </w:p>
    <w:p w14:paraId="766E9645" w14:textId="77777777" w:rsidR="00055978" w:rsidRDefault="00973B39">
      <w:r>
        <w:t>{"câu hỏi": "Tạo dòng thời gian của các sự kiện trong Chiến tranh Cách mạng.", "Trả lời": "Đây là dòng thời gian của một số sự kiện quan trọng trong Chiến tranh Cách mạng:\n\n1765\n- 22 tháng 3: Đạo luật Tem được thông qua, yêu cầu thực dân Mỹ phải mua một con tem cho mỗi tài liệu in.\n- 7-25 tháng 10: Quốc hội Đạo luật Tem họp để giải quyết những bất bình chống lại chính phủ Anh.\n\n1770\n- Ngày 5 tháng 3:  Vụ thảm sát Boston xảy ra, trong đó lính Anh bắn chết năm người thực dân. \n- 12 tháng 4: Bãi bỏ Đạo luật Townsend ngoại trừ thuế đối với trà.\n\n1773 \n- 16 tháng 12: Tiệc trà Boston xảy ra, trong đó thực dân phá hủy các thùng trà Anh để phản đối Đạo luật Trà.\n\n1774 \n- 5 tháng 9 đến 26 tháng 10: Quốc hội Lục địa đầu tiên triệu tập tại Philadelphia.\n\n1775 \n- 19 tháng 4:  Trận Lexington và Concord đánh dấu cuộc giao tranh quân sự đầu tiên của Chiến tranh Cách mạng.\n- 10 tháng 5: Quốc hội Lục địa lần thứ hai họp tại Philadelphia. \n- 15 tháng 6: George Washington được bổ nhiệm làm Tổng tư lệnh Lục quân Lục địa.\n\n1776 \n- 4 tháng 7: Tuyên ngôn Độc lập được Quốc hội Lục địa thông qua.\n- 27 tháng 8: Trận Long Island diễn ra, và quân Anh đánh bại lực lượng Mỹ. \n\n1777 \n- 17 tháng 10: Quân đội Anh đầu hàng trong trận Saratoga, đánh dấu một bước ngoặt có lợi cho lực lượng Mỹ.\n\n1781 \n- 19 tháng 10: Cuộc vây hãm Yorktown và sự đầu hàng của lực lượng Anh kết thúc giao tranh lớn.\n\n1783 \n- 3 tháng 9: Hiệp ước Paris được ký kết, chính thức kết thúc chiến tranh và công nhận Hoa Kỳ là một quốc gia độc lập. Nhìn chung, cuộc chiến diễn ra từ năm 1775 đến năm 1783 và chứng kiến cuộc chiến của các thuộc địa chống lại sự cai trị của Anh và thành công cuối cùng của họ trong việc giành độc lập.</w:t>
      </w:r>
    </w:p>
    <w:p w14:paraId="0B87C83C" w14:textId="77777777" w:rsidR="00055978" w:rsidRDefault="00973B39">
      <w:r>
        <w:t xml:space="preserve">{"câu hỏi": "Liệt kê năm bệnh di truyền.", "trả lời": "1. Xơ nang: một rối loạn di truyền chủ yếu ảnh hưởng đến phổi và hệ tiêu hóa, gây ra sự tích tụ chất nhầy đặc, dính. \ n \ n2. Hội chứng Down: một tình trạng di truyền gây ra bởi sự hiện diện của một nhiễm sắc thể 21 bổ sung, dẫn đến những thách thức về thể chất và trí tuệ. \ n \ n3. Hemophilia: một rối loạn đông máu gây ra bởi đột biến gen chịu trách nhiệm sản xuất các yếu tố đông máu. \ n \ n4. </w:t>
      </w:r>
      <w:r>
        <w:lastRenderedPageBreak/>
        <w:t>Bệnh Huntington: một rối loạn não tiến triển gây ra bởi một đột biến trong gen mã hóa protein huntington, dẫn đến sự thoái hóa của các tế bào thần kinh trong não. \ n \ n5. Thiếu máu hồng cầu hình liềm: một bệnh di truyền ảnh hưởng đến hình dạng của các tế bào hồng cầu, khiến chúng trở thành hình lưỡi liềm và bị mắc kẹt trong các mạch máu nhỏ, dẫn đến giảm khả năng vận chuyển oxy đi khắp cơ thể."}</w:t>
      </w:r>
    </w:p>
    <w:p w14:paraId="73196BB4" w14:textId="77777777" w:rsidR="00055978" w:rsidRDefault="00973B39">
      <w:r>
        <w:t>{"câu hỏi": "Quốc gia nào có diện tích lớn nhất?", "câu trả lời": "Nga là quốc gia lớn nhất thế giới tính theo diện tích đất liền, bao gồm hơn 17,1 triệu km vuông (6,6 triệu dặm vuông)."}</w:t>
      </w:r>
    </w:p>
    <w:p w14:paraId="3145C44A" w14:textId="77777777" w:rsidR="00055978" w:rsidRDefault="00973B39">
      <w:r>
        <w:t>{"câu hỏi": "Kết hợp hai câu và biến nó thành một tuyên bố hợp lệ. - Tiền bạc là gốc rễ của mọi tội ác.\n Con người tham lam.", "trả lời": "Con người tham lam vì tiền bạc, vốn được coi là gốc rễ của mọi điều ác, thường thúc đẩy lòng tham của họ."}</w:t>
      </w:r>
    </w:p>
    <w:p w14:paraId="5C8813F0" w14:textId="77777777" w:rsidR="00055978" w:rsidRDefault="00973B39">
      <w:r>
        <w:t>{"câu hỏi": "Kể tên ba sự kiện trong Cách mạng Pháp.", "trả lời": "1. Bão Bastille (14 tháng 7 năm 1789): Bastille, một pháo đài và nhà tù ở Paris, đã bị tấn công và bắt giữ bởi một đám đông người Paris, đánh dấu một bước ngoặt trong Cách mạng Pháp. Triều đại khủng bố (5 tháng 9 năm 1793 - 28 tháng 7 năm 1794): Một thời kỳ bạo lực cực đoan và đàn áp chính trị trong Cách mạng Pháp, trong đó hàng chục ngàn người đã bị xử tử bằng máy chém. Vụ hành quyết vua Louis XVI (21/1/1793): Vua Louis XVI bị buộc tội phản quốc và bị đưa ra xét xử. Ông bị kết tội và bị kết án tử hình, và vào ngày 21 tháng Giêng năm 1793, ông bị xử tử bằng máy chém trước một đám đông lớn ở Paris. Sự kiện này đánh dấu sự kết thúc của chế độ quân chủ ở Pháp."}</w:t>
      </w:r>
    </w:p>
    <w:p w14:paraId="6B71BBD8" w14:textId="77777777" w:rsidR="00055978" w:rsidRDefault="00973B39">
      <w:r>
        <w:t xml:space="preserve">"Câu hỏi": "So sánh và đối chiếu các chính sách kinh tế của Adam Smith và Karl Marx.", "Trả lời": "Adam Smith và Karl Marx là hai nhà tư tưởng kinh tế có hai quan điểm rất khác nhau về cách nền kinh tế vận hành và hoạt động. Cả hai đều là những nhân vật có ảnh hưởng, nhưng ý tưởng và lý thuyết của họ về kinh tế học tương phản với nhau, với Smith được biết đến như là cha đẻ của chủ nghĩa tư bản trong khi Marx là người ủng hộ chủ nghĩa xã hội và chủ nghĩa cộng sản. Adam Smith, một triết gia người Scotland sống ở thế kỷ 18, tin vào khái niệm "bàn tay vô hình" dẫn dắt nền kinh tế. Ông đưa ra giả thuyết rằng lợi ích cá nhân, thị trường tự do và cạnh tranh sẽ điều tiết nền kinh tế, thay vì các chính phủ áp đặt các quy định và kiểm soát. Smith đã thiết lập kinh tế học cổ điển và ủng hộ cách tiếp cận tự do kinh tế, nơi vai trò của chính phủ sẽ bị hạn chế. Mặt khác, Marx là một triết gia người Đức thế kỷ 19, người nổi tiếng nhất với quan điểm về chủ nghĩa xã hội và chủ nghĩa cộng sản. Quan điểm của Marx trái ngược với quan điểm của Smith về hầu hết mọi mặt. Marx tin rằng chủ nghĩa tư bản sẽ thất bại và được thay thế bằng một hệ thống xã hội chủ nghĩa, nơi các phương tiện sản xuất sẽ thuộc sở hữu của nhà nước. Marx tin rằng chủ nghĩa tư bản là bất lợi vì nó bóc lột giai cấp công nhân và thấy giai cấp tư bản trở nên giàu có hơn trong khi giai cấp công nhân vẫn nghèo. Theo Marx, một nền kinh tế xã hội chủ nghĩa sẽ hoạt động hướng tới lợi ích của mọi người, với sự giàu có và tài nguyên được phân phối dựa trên nhu cầu hơn là lợi nhuận cá nhân. Tóm lại, Adam Smith tin vào một nền kinh tế dẫn dắt thị trường, nơi lợi ích cá nhân sẽ hướng dẫn nền kinh tế, trong khi Karl Marx tin vào một nền kinh tế do nhà nước kiểm soát, nơi các phương tiện sản xuất sẽ thuộc sở hữu của nhà nước,  và các nguồn lực được phân phối dựa trên nhu cầu. Các lý thuyết kinh tế tương phản của họ đã được </w:t>
      </w:r>
      <w:r>
        <w:lastRenderedPageBreak/>
        <w:t>tranh luận trong nhiều thế kỷ, và ý tưởng của họ tiếp tục định hình kinh tế học hiện đại ngay cả ngày nay.</w:t>
      </w:r>
    </w:p>
    <w:p w14:paraId="05404FA0" w14:textId="77777777" w:rsidR="00055978" w:rsidRDefault="00973B39">
      <w:r>
        <w:t>{"question": "Đề xuất một nhà hàng gần vị trí của tôi. - Địa điểm của tôi: Los Angeles, Mỹ", "trả lời": "Một trong những nhà hàng được đánh giá cao nhất ở Los Angeles là R\u00e9publique, nằm trên Đại lộ La Brea. Nhà hàng phục vụ các món ăn lấy cảm hứng từ Pháp và mang đến bầu không khí thân thiện, ấm áp. Một lựa chọn tuyệt vời khác là Bestia, một nhà hàng Ý nằm trong khu nghệ thuật của Downtown LA. Họ cung cấp một loạt các món mì ống ngon, cũng như pizza, hải sản và nhiều hơn nữa."}</w:t>
      </w:r>
    </w:p>
    <w:p w14:paraId="0F3B4DDF" w14:textId="77777777" w:rsidR="00055978" w:rsidRDefault="00973B39">
      <w:r>
        <w:t>{"question": "Gợi ý một bộ truyện tranh để thể hiện ý tưởng đã cho. - Niềm vui giúp đỡ người khác.", "Trả lời": "Đối với một bộ truyện tranh thể hiện đẹp ý tưởng về "niềm vui giúp đỡ người khác", một gợi ý có thể là truyện tranh kinh điển, "Peanuts" của Charles Schulz. Có một số dải nơi các nhân vật thể hiện lòng vị tha và lòng tốt đối với nhau, điều này mang lại cho họ niềm vui. Một trong số đó là dải nơi Charlie Brown và Linus đang ngồi trên một bức tường gạch, thảo luận về cách Charlie Brown đã giúp đẩy chuồng chó của Snoopy trở lại vị trí sau khi nó bị đánh sập. Charlie Brown nói, "Bạn biết những gì tôi đã khám phá ra không? Không ai có thể thực sự hạnh phúc trừ khi anh ta làm cho người khác hạnh phúc.\" Linus sau đó trả lời, "Thật tuyệt, Charlie Brown." Bảng điều khiển cuối cùng cho thấy cả hai nhân vật đều mỉm cười, nhấn mạnh thực tế rằng giúp đỡ người khác có thể thực sự mang lại niềm vui và sự hài lòng."}</w:t>
      </w:r>
    </w:p>
    <w:p w14:paraId="712725F2" w14:textId="77777777" w:rsidR="00055978" w:rsidRDefault="00973B39">
      <w:r>
        <w:t>{"câu hỏi": "Giải thích tại sao lý thuyết khoa học nhất định được hầu hết các nhà khoa học chấp nhận. - Thuyết tiến hóa", "trả lời": "Thuyết tiến hóa được cộng đồng khoa học chấp nhận rộng rãi do một số yếu tố. Thứ nhất, lý thuyết được hỗ trợ bởi một lượng lớn và đa dạng các bằng chứng thực nghiệm từ nhiều ngành khoa học, bao gồm cổ sinh vật học, giải phẫu so sánh và sinh học phân tử. Bằng chứng hóa thạch cho thấy các mô hình thay đổi rõ ràng theo thời gian, với các hình thức chuyển tiếp thu hẹp khoảng cách giữa các nhóm sinh vật khác nhau. Giải phẫu so sánh cho thấy sự tương đồng giữa các loài chỉ có thể được giải thích bằng tổ tiên chung. Tương tự, dữ liệu phân tử cho thấy tất cả các sinh vật sống đều có chung một mã di truyền, cung cấp bằng chứng mạnh mẽ cho nguồn gốc chung của chúng. Thứ hai, thuyết tiến hóa được hỗ trợ bởi thực tế là nó đưa ra các dự đoán có thể kiểm chứng đã được xác nhận nhiều lần thông qua các thí nghiệm và quan sát. Ví dụ, lý thuyết dự đoán rằng, với đủ thời gian và áp lực chọn lọc, quần thể có thể tiến hóa để thích nghi tốt hơn với môi trường của chúng. Điều này đã được quan sát thấy trong nhiều nghiên cứu, chẳng hạn như trường hợp nổi tiếng của sâu bướm tiêu, nơi những thay đổi trong môi trường dẫn đến những thay đổi trong quần thể bướm đêm qua nhiều thế hệ. Ngoài ra, thuyết tiến hóa đã được xem xét kỹ lưỡng khoa học và liên tục được tinh chỉnh và cải tiến theo thời gian, khi bằng chứng mới xuất hiện. Quá trình đánh giá và sửa đổi quan trọng này là nền tảng của phương pháp khoa học, cung cấp một khuôn khổ mạnh mẽ để hiểu thế giới tự nhiên. Tóm lại, thuyết tiến hóa được hầu hết các nhà khoa học chấp nhận vì nó được hỗ trợ bởi một lượng lớn bằng chứng thực nghiệm, đưa ra các dự đoán có thể kiểm chứng đã được xác nhận nhiều lần và đã được xem xét kỹ lưỡng khoa học.</w:t>
      </w:r>
    </w:p>
    <w:p w14:paraId="05E7AF20" w14:textId="77777777" w:rsidR="00055978" w:rsidRDefault="00973B39">
      <w:r>
        <w:lastRenderedPageBreak/>
        <w:t>{"câu hỏi": "Phân tích văn bản đã cho và làm nổi bật dấu câu được sử dụng trong đó. - Tôi sẽ đến cửa hàng. Xin vui lòng, đi với tôi.", "trả lời": "Trong văn bản, các dấu chấm câu sau đây được sử dụng:\n\n1. Dấu nháy đơn ('): Dấu chấm câu này được sử dụng để chỉ sự sở hữu hoặc bỏ sót các chữ cái hoặc số. Trong trường hợp này, nó được sử dụng để tạo thành một sự co lại của \"I am\" thành \"I'm\".\n\n2. Dấu chấm câu (.): Dấu chấm câu này được sử dụng để chỉ phần cuối của câu. Trong trường hợp này, nó được sử dụng để kết thúc câu đầu tiên \"I'm going to the store\".\n\n3. Dấu phẩy (,): Dấu chấm câu này được sử dụng để phân tách các mục trong danh sách hoặc để đánh dấu các từ hoặc cụm từ giới thiệu. Trong trường hợp này, nó được sử dụng sau từ \"Please\" để đặt từ giới thiệu từ phần còn lại của câu.\n\nVăn bản được phân tích với dấu chấm câu được tô sáng: \"I**'**m going to the store**.** **P**lease**,** come with me**.**\""}</w:t>
      </w:r>
    </w:p>
    <w:p w14:paraId="24361BFE" w14:textId="77777777" w:rsidR="00055978" w:rsidRDefault="00973B39">
      <w:r>
        <w:t>{"câu hỏi": "Trong câu sau, hãy đề cập đến loại cụm từ được sử dụng. - Cô hát ru em bé đang ngủ.", "trả lời": "Câu \"Cô hát ru em bé đang ngủ\" chứa một cụm giới từ \"to the sleeping baby\", trong đó \"to\" là giới từ, \"baby\" là đối tượng của giới từ, và \"ngủ\" là một tính từ mô tả đối tượng."}</w:t>
      </w:r>
    </w:p>
    <w:p w14:paraId="4ADCB00C" w14:textId="77777777" w:rsidR="00055978" w:rsidRDefault="00973B39">
      <w:r>
        <w:t>{"question": "Tạo thành một danh từ từ động từ đã cho. - Viết", "trả lời": "Viết"}</w:t>
      </w:r>
    </w:p>
    <w:p w14:paraId="0F5A8EDC" w14:textId="77777777" w:rsidR="00055978" w:rsidRDefault="00973B39">
      <w:r>
        <w:t>{"câu hỏi": "Hãy cho tôi biết làm thế nào con người có thể giúp đỡ động vật hoang dã có nguy cơ tuyệt chủng.", "Trả lời": "Có nhiều cách con người có thể giúp động vật hoang dã có nguy cơ tuyệt chủng, đây là một vài cách để làm như vậy:\n\n1. Hỗ trợ các nỗ lực bảo tồn: Nhiều loài động vật hoang dã đang bị đe dọa do mất môi trường sống, vì vậy các tổ chức hỗ trợ dành riêng cho việc bảo tồn các môi trường sống tự nhiên này sẽ giúp ích. Giáo dục bản thân và những người khác: Tìm hiểu về các loài có nguy cơ tuyệt chủng và môi trường sống của chúng sẽ giúp bạn hiểu tầm quan trọng của chúng, và bạn cũng có thể giáo dục người khác về vấn đề này. \ n \ n3. Thực hành du lịch sinh thái có trách nhiệm: Du lịch sinh thái có thể mang lại kinh phí rất cần thiết cho bảo tồn động vật hoang dã, nhưng chỉ khi được thực hiện đúng cách. Tránh các hoạt động có thể gây hại cho động vật hoặc môi trường sống của chúng, và không bao giờ tiếp cận hoặc chạm vào động vật hoang dã. \n\n4. Giảm lượng khí thải carbon của bạn: Biến đổi khí hậu là mối đe dọa lớn đối với nhiều loài, vì vậy thực hiện các bước để giảm lượng khí thải carbon của bạn có thể giúp giảm khí nhà kính góp phần vào biến đổi khí hậu. Tránh các sản phẩm làm từ các loài có nguy cơ tuyệt chủng: Đừng mua các sản phẩm làm từ động vật hoặc thực vật có nguy cơ tuyệt chủng, vì điều này chỉ làm tăng nhu cầu đối với các sản phẩm này và khuyến khích các hoạt động không bền vững. Tham gia khảo sát động vật hoang dã: Nhiều tổ chức bảo tồn tiến hành khảo sát động vật hoang dã để theo dõi quần thể và môi trường sống của các loài động vật có nguy cơ tuyệt chủng, và các tình nguyện viên luôn được chào đón. Vận động cho các chính sách thân thiện với động vật hoang dã: Làm cho tiếng nói của bạn được lắng nghe bằng cách liên hệ với các đại diện được bầu của bạn và hỗ trợ các chính sách bảo vệ các loài có nguy cơ tuyệt chủng. Bằng cách thực hiện các bước này, con người có thể giúp bảo vệ và bảo tồn động vật hoang dã và môi trường sống của chúng, đảm bảo rằng chúng vẫn còn cho các thế hệ tương lai thưởng thức."}</w:t>
      </w:r>
    </w:p>
    <w:p w14:paraId="202740E0" w14:textId="77777777" w:rsidR="00055978" w:rsidRDefault="00973B39">
      <w:r>
        <w:t xml:space="preserve">{"câu hỏi": "Hãy cho tôi biết một nhược điểm của việc sử dụng năng lượng mặt trời làm nguồn năng lượng.", "trả lời": "Một bất lợi của việc sử dụng năng lượng mặt trời là sự phụ </w:t>
      </w:r>
      <w:r>
        <w:lastRenderedPageBreak/>
        <w:t>thuộc vào điều kiện thời tiết và sự sẵn có của ánh sáng mặt trời. Trong những ngày nhiều mây hoặc mưa và vào ban đêm, sản lượng của các tấm pin mặt trời giảm đáng kể, có thể làm gián đoạn việc cung cấp năng lượng. Điều này đòi hỏi phải thực hiện các hệ thống lưu trữ hoặc sử dụng các nguồn năng lượng dự phòng, có thể làm tăng chi phí tổng thể của hệ thống."}</w:t>
      </w:r>
    </w:p>
    <w:p w14:paraId="1CF098A2" w14:textId="77777777" w:rsidR="00055978" w:rsidRDefault="00973B39">
      <w:r>
        <w:t>{"câu hỏi": "Đưa ra hai ví dụ về cách công nghệ đã thay đổi cách chúng ta tương tác với nhau.", "trả lời": "1. Một cách mà công nghệ đã thay đổi cách chúng ta tương tác với nhau là thông qua việc sử dụng phương tiện truyền thông xã hội và ứng dụng di động. Các nền tảng này cho phép các cá nhân giao tiếp và kết nối với những người khác từ bất kỳ vị trí nào, bất cứ lúc nào. Điều này đã thay đổi cách chúng ta tương tác bằng cách cho phép chúng ta duy trì mối quan hệ với bạn bè, gia đình và đồng nghiệp bất kể khoảng cách vật lý ngăn cách chúng ta. Các tính năng như cuộc gọi video, nhắn tin trực tiếp và cập nhật trạng thái theo thời gian thực đã giúp việc kết nối với những người quan trọng nhất đối với chúng tôi trở nên dễ dàng hơn bao giờ hết. Một cách khác mà công nghệ đã thay đổi cách chúng ta tương tác với nhau là thông qua thực tế ảo và tăng cường. Những công nghệ này đã mở ra những khả năng mới cho giao tiếp nhập vai và trải nghiệm tương tác. Thông qua việc sử dụng tai nghe thực tế ảo hoặc các ứng dụng thực tế tăng cường, giờ đây mọi người có thể tương tác với những người khác trong môi trường kỹ thuật số mô phỏng trải nghiệm trong thế giới thực. Điều này đã cho phép các hình thức giao tiếp và cộng tác hấp dẫn và sống động hơn, đặc biệt là đối với những người có thể không thể ở cùng một địa điểm."}</w:t>
      </w:r>
    </w:p>
    <w:p w14:paraId="551C4EB9" w14:textId="77777777" w:rsidR="00055978" w:rsidRDefault="00973B39">
      <w:r>
        <w:t>{"câu hỏi": "Mô tả các đặc điểm khác nhau của một bài báo được viết tốt.", "câu trả lời": "Một bài báo được viết tốt là một bài báo thông báo và thu hút độc giả một cách hiệu quả. Một số đặc điểm chính của nó bao gồm: \n\n1. Rõ ràng: Một bài báo được viết tốt, rõ ràng và súc tích, không có ngôn ngữ hoặc biệt ngữ khó hiểu và cung cấp tất cả các thông tin cần thiết mà không làm người đọc choáng ngợp. \ n \ n2. Độ chính xác: Điều cần thiết là tất cả các thông tin và sự kiện được trình bày trong bài viết là chính xác, toàn diện và được xác minh từ các nguồn đáng tin cậy. Bất kỳ sai lầm hoặc không chính xác nào cũng có thể làm tổn hại đến uy tín của cả bài báo và ấn phẩm. \ n \ n3. Tính khách quan: Một bài báo hay trình bày một tài khoản công bằng và không thiên vị về các sự kiện, mà không bày tỏ ý kiến cá nhân hoặc đứng về phía nào. Nó cân bằng các ý kiến khác nhau và cung cấp bằng chứng cho bất kỳ khiếu nại nào được đưa ra. \ n \ n4. Tính kịp thời: Các bài báo nhạy cảm về thời gian và điều quan trọng là chúng phải được xuất bản kịp thời để đảm bảo rằng thông tin là hiện tại và có liên quan đến độc giả. \ n \ n5. Cấu trúc: Một bài báo được viết tốt có cấu trúc rõ ràng và có tổ chức, bắt đầu với thông tin quan trọng nhất ngay từ đầu và dần dần cung cấp thêm chi tiết. Nó thường được cấu trúc bằng cách sử dụng mô hình "kim tự tháp ngược", với thông tin đáng tin cậy nhất ở trên cùng. \ n \ n6. Tương tác: Một bài báo hay thu hút sự chú ý của độc giả với sự dẫn dắt mạnh mẽ và thú vị và giữ cho họ tham gia vào các bài viết sống động, các sự kiện có liên quan và trích dẫn từ các nguồn chính. \ n \ n7. Tính đầy đủ: Một bài báo được viết tốt cung cấp một tài khoản đầy đủ và toàn diện về chủ đề, trả lời tất cả các câu hỏi thích hợp, như ai, cái gì, ở đâu, khi nào và như thế nào, về sự kiện hoặc chủ đề được đề cập."}</w:t>
      </w:r>
    </w:p>
    <w:p w14:paraId="3A05012C" w14:textId="77777777" w:rsidR="00055978" w:rsidRDefault="00973B39">
      <w:r>
        <w:lastRenderedPageBreak/>
        <w:t>{"câu hỏi": "Nhận ra giọng nói động vật khác nhau. - Một tiếng sủa", "trả lời": "Nghe giống như tiếng sủa của một!"}</w:t>
      </w:r>
    </w:p>
    <w:p w14:paraId="6D0AD963" w14:textId="77777777" w:rsidR="00055978" w:rsidRDefault="00973B39">
      <w:r>
        <w:t>{"câu hỏi": "So sánh và đối chiếu cách tiếp cận của Aristotle đối với đạo đức và của học trò của ông, Plato.", "câu trả lời": "Aristotle và Plato là hai trong số những triết gia có ảnh hưởng nhất trong lĩnh vực đạo đức. Cả hai đều là học trò của Socrates, và phần lớn công việc của họ bị ảnh hưởng bởi những lời dạy của ông. Tuy nhiên, cách tiếp cận đạo đức của họ là khác biệt và đưa ra những quan điểm tương phản về bản chất của đạo đức và đức hạnh. \ n \ nAristotle \ u2019s cách tiếp cận đạo đức, như được nêu trong tác phẩm của ông, Đạo đức Nicomachean, tập trung vào khái niệm eudaimonia, có nghĩa là \u201cliving well\u201d hoặc \u201chưng thịnh. \u201d Aristotle tin rằng mục tiêu của cuộc sống con người là đạt được eudaimonia và điều này đạt được bằng cách sống một cuộc sống đạo đức. Ông lập luận rằng đức tính là những thói quen hoặc khuynh hướng cho phép các cá nhân hành động phù hợp với lý trí và đưa ra những lựa chọn đúng đắn trong cuộc sống. Đức hạnh được phát triển thông qua thực hành, và Aristotle tin rằng các cá nhân phải làm việc để trau dồi các đức tính như lòng can đảm, sự ôn hòa và công lý để sống một cuộc sống trọn vẹn và tốt đẹp về mặt đạo đức. Mặt khác, Plato có một cách tiếp cận siêu hình hơn đối với đạo đức. Trong tác phẩm của mình, Cộng hòa, ông lập luận rằng vũ trụ được chia thành hai cõi: cõi xuất hiện và cõi thực tế. Vương quốc của thực tại được cư trú bởi các Hình thức hoặc Ý tưởng vĩnh cửu, là nguồn gốc của tất cả sự tốt lành, sự thật và vẻ đẹp. Plato tin rằng mục đích của sự tồn tại của con người là phấn đấu hướng tới lý tưởng về Điều tốt, đó là Hình thức cao nhất và là nguồn gốc của tất cả các đức tính khác. Ông lập luận rằng Điều tốt chỉ có thể được hiểu thông qua lý trí, và phần lý trí của linh hồn phải chi phối phần phi lý để các cá nhân đạt được đức tính thực sự. Nhìn chung, trong khi cả Aristotle và Plato đều tin vào tầm quan trọng của việc sống một cuộc sống đạo đức, cách tiếp cận đạo đức của họ về cơ bản là khác nhau. Đạo đức của Aristotle dựa trên thực tiễn của cuộc sống hàng ngày và nhấn mạnh tầm quan trọng của thói quen và thực hành trong việc phát triển đức tính. Mặt khác, đạo đức của Plato - u2019 trừu tượng hơn và tập trung vào các Hình thức lý tưởng là nguồn gốc của mọi điều tốt đẹp. Tuy nhiên, bất chấp những khác biệt này, những đóng góp của họ cho lĩnh vực đạo đức đã có tác động sâu sắc và lâu dài, và tiếp tục định hình diễn ngôn triết học ngày nay."}</w:t>
      </w:r>
    </w:p>
    <w:p w14:paraId="54429417" w14:textId="77777777" w:rsidR="00055978" w:rsidRDefault="00973B39">
      <w:r>
        <w:t>{"câu hỏi": "Hãy cho tôi biết một chi tiết nhỏ sẽ làm cho một cảnh đáng tin cậy hơn.", "câu trả lời": "Một chi tiết nhỏ có thể làm cho một cảnh đáng tin hơn có thể thay đổi rất nhiều dựa trên bối cảnh và bối cảnh cụ thể của cảnh. Tuy nhiên, đây là một ví dụ: \ n \ n Nếu cảnh được đặt trong một quán cà phê ngoài trời \ u00e9 vào một ngày gió, một chi tiết nhỏ có thể làm cho cảnh đáng tin hơn là có một chiếc khăn ăn hoặc một bọc rơm trên một trong những chiếc bàn rung lên và nhảy múa trong gió. Sự xuất hiện nhỏ này sẽ chuyển tải hiệu quả khung cảnh tự nhiên ngoài trời và thấm nhuần cảm giác hiện thực vào cảnh."}</w:t>
      </w:r>
    </w:p>
    <w:p w14:paraId="19380A34" w14:textId="77777777" w:rsidR="00055978" w:rsidRDefault="00973B39">
      <w:r>
        <w:t>{"câu hỏi": "Con người lần đầu tiên đặt chân lên mặt trăng vào năm nào?", "trả lời": "Con người lần đầu tiên đặt chân lên mặt trăng vào ngày 20 tháng 7 năm 1969."}</w:t>
      </w:r>
    </w:p>
    <w:p w14:paraId="15EC2A2F" w14:textId="77777777" w:rsidR="00055978" w:rsidRDefault="00973B39">
      <w:r>
        <w:t xml:space="preserve">{"question": "Mô tả cách thuật toán này hoạt động - Selection Sort", "answer": "Selection sort là một thuật toán sắp xếp đơn giản thường được sử dụng cho các tập dữ liệu nhỏ hoặc là một phần của các thuật toán phức tạp hơn. Thuật toán chia danh sách đầu vào thành hai </w:t>
      </w:r>
      <w:r>
        <w:lastRenderedPageBreak/>
        <w:t>phần: danh sách con các mục đã được sắp xếp, được xây dựng từ trái sang phải ở phía trước (bên trái) của danh sách và danh sách con các mục còn lại sẽ được sắp xếp chiếm phần còn lại của danh sách. Thuật toán tiến hành bằng cách tìm phần tử nhỏ nhất (hoặc lớn nhất, tùy thuộc vào thứ tự) trong danh sách con chưa được sắp xếp còn lại, trao đổi (hoán đổi) nó với phần tử chưa được sắp xếp ngoài cùng bên trái và di chuyển danh sách con ranh giới một phần tử sang phải. Điều này tiếp tục cho đến khi toàn bộ danh sách được sắp xếp.\n\nĐây là cách thuật toán sắp xếp lựa chọn hoạt động chi tiết hơn:\n1. Bắt đầu từ phần tử đầu tiên trong danh sách (chỉ mục 0) và giả sử rằng nó là phần tử nhỏ nhất trong danh sách. Tìm kiếm toàn bộ danh sách để tìm phần tử nhỏ nhất bằng cách di chuyển về phía trước một chỉ mục tại một thời điểm. \ n3. Khi phần tử nhỏ nhất được tìm thấy, hãy hoán đổi nó với phần tử đầu tiên trong danh sách.\n4. Di chuyển đến phần tử tiếp theo trong danh sách (chỉ mục 1) và giả sử rằng nó là phần tử nhỏ nhất trong phần còn lại của danh sách.\n5. Một lần nữa, tìm kiếm danh sách còn lại để tìm phần tử nhỏ nhất và hoán đổi nó với phần tử hiện tại. \ n6. Tiếp tục quá trình này, dần dần di chuyển ranh giới giữa các phần được sắp xếp và chưa sắp xếp của danh sách cho đến khi nó đến cuối danh sách. \ n7. Khi tất cả các phần tử đã được sắp xếp theo cách này, danh sách sẽ được sắp xếp theo thứ tự tăng dần.\n\nThuật toán này có độ phức tạp về thời gian là O (n ^ 2) trong đó n là số lượng mục trong danh sách, có nghĩa là nó không phải là thuật toán hiệu quả nhất để sắp xếp các danh sách lớn. Tuy nhiên, nó rất đơn giản để hiểu và thực hiện, điều này làm cho nó trở thành một lựa chọn tốt cho các tập dữ liệu nhỏ hoặc như một phần giới thiệu về các thuật toán sắp xếp."}</w:t>
      </w:r>
    </w:p>
    <w:p w14:paraId="201B16E2" w14:textId="77777777" w:rsidR="00055978" w:rsidRDefault="00973B39">
      <w:r>
        <w:t>{"câu hỏi": "Kể tên một nhược điểm của mua sắm trực tuyến", "trả lời": "Một nhược điểm của mua sắm trực tuyến là nguy cơ gian lận và lừa đảo. Có thể bắt gặp các trang web giả mạo, người bán gian lận và lừa đảo khi mua sắm trực tuyến, điều này có thể dẫn đến thông tin cá nhân và tài chính bị đánh cắp. Người tiêu dùng phải thận trọng khi cung cấp thông tin cá nhân và chi tiết thanh toán trực tuyến và thực hiện các bước để tự bảo vệ mình, chẳng hạn như sử dụng mật khẩu mạnh, mua sắm trên các trang web có uy tín và thường xuyên theo dõi bảng sao kê ngân hàng và thẻ tín dụng của họ."}</w:t>
      </w:r>
    </w:p>
    <w:p w14:paraId="4A498C5B" w14:textId="77777777" w:rsidR="00055978" w:rsidRDefault="00973B39">
      <w:r>
        <w:t xml:space="preserve">{"question": "Tạo một thuật toán kiểm tra xem một chuỗi nhất định có thể được cân bằng hay không.", "answer": "Đây là thuật toán kiểm tra xem một chuỗi nhất định có thể được cân bằng hay không:\n\n1. Khởi tạo một ngăn xếp S để trống\n2. Với mỗi ký tự c trong chuỗi:\n a. Nếu c là dấu ngoặc nhọn mở đầu (ví dụ: '(' hoặc '{' hoặc '['):\n i. Đẩy c lên trên cùng của ngăn xếp S\n b. Nếu không, nếu c là dấu ngoặc nhọn đóng (tức là ')' hoặc '}' hoặc ']'):\n i. Nếu ngăn xếp trống:\n trả về false\n ii. Cho x là ký tự trên cùng trong ngăn xếp S\n iii. Nếu x và c cùng loại (ví dụ: '(' và ')' hoặc '{' và '}' hoặc '[' và ']'):\n Bật phần tử trên cùng từ ngăn xếp S\n iv. Nếu không:\n trả về false\n3. Nếu ngăn xếp trống:\n trả về true\n4. Nếu không: \n trả về false \ n \ n \ nGiải thích: \ nThuật toán theo dõi các dấu ngoặc nhọn mở trong một ngăn xếp khi nó gặp chúng và khi gặp dấu ngoặc nhọn đóng, nó sẽ kiểm tra xem dấu ngoặc nhọn mở và đóng có cùng loại hay không. Nếu ngăn xếp trống hoặc dấu ngoặc nhọn không khớp, thì hàm trả về 'false'. Nếu ngăn xếp trống sau khi hàm xử lý xong chuỗi, thì hàm trả về 'true'. Điều này chỉ ra rằng chuỗi được cân bằng.\n\nVí dụ: chúng ta hãy thử chuỗi \"{[()]}\". Ngăn xếp sẽ bắt đầu trống. Ký tự đầu tiên là '{', vì vậy chúng tôi đẩy nó lên ngăn xếp. Ngăn xếp bây giờ chứa ['{']. Ký tự tiếp theo là '[', vì vậy chúng tôi cũng đẩy nó lên ngăn </w:t>
      </w:r>
      <w:r>
        <w:lastRenderedPageBreak/>
        <w:t>xếp. Ngăn xếp bây giờ chứa ['{', '[']. Ký tự tiếp theo là '(', vì vậy chúng ta đẩy nó lên ngăn xếp. Ngăn xếp bây giờ chứa ['{', '[', '(']. Ký tự tiếp theo là ')', là dấu ngoặc nhọn đóng. Chúng tôi kiểm tra phần tử trên cùng của ngăn xếp là '(', và chúng tôi thấy rằng chúng khớp với nhau, vì vậy chúng tôi bật phần tử từ ngăn xếp. Ngăn xếp bây giờ chứa ['{', '[']. Ký tự tiếp theo là ']', là dấu ngoặc nhọn đóng, khớp với phần tử trên cùng của ngăn xếp là '[', vì vậy chúng tôi bật nó ra khỏi ngăn xếp. Ngăn xếp bây giờ chứa ['{']. Ký tự tiếp theo là '}' và khớp với phần tử trên cùng của ngăn xếp là '{', vì vậy chúng ta bật nó ra khỏi ngăn xếp. Bây giờ, ngăn xếp trống và chúng ta đã xử lý tất cả các ký tự trong chuỗi. Hàm trả về 'true', cho biết chuỗi"}</w:t>
      </w:r>
    </w:p>
    <w:p w14:paraId="029A5801" w14:textId="77777777" w:rsidR="00055978" w:rsidRDefault="00973B39">
      <w:r>
        <w:t>{"câu hỏi": "Phân loại các đánh giá của nhân viên sau đây thành tích cực, tiêu cực và trung tính. Điều kiện làm việc tại văn phòng này thật kinh khủng. Các nhà quản lý và nhân viên luôn nói chuyện với tôi và không bao giờ đưa ra bất kỳ câu trả lời thích hợp nào.\"", "câu trả lời": "Cảm xúc của đánh giá là tiêu cực."}</w:t>
      </w:r>
    </w:p>
    <w:p w14:paraId="762EC2C7" w14:textId="77777777" w:rsidR="00055978" w:rsidRDefault="00973B39">
      <w:r>
        <w:t>{"question": "Tạo cây phân loại cho digital marketing chứa ít nhất 10 chủ đề phụ.", "answer": "Digital Marketing\n\t|\n\t|\n\t|\n\t|\n\t|\n\t|\n\t|\n\t|------Content Marketing\n\t|\t|\n\t|\t|------Blogging\n\t|\t|------Social Media Marketing\n\t|\t|------Email Marketing\n\t|\n\t|------Search Engine Optimization (SEO)\n\t|\t|\n\t|\t|\n\t|------Technical SEO\n\t|\t|------On-page SEO\n\t|\n\t|------Search Tiếp thị động cơ (SEM)\n\t|------Tiếp thị liên kết\n\t|------Tiếp thị người ảnh hưởng\n\t|------Tiếp thị video\n\t|------Tiếp thị trên thiết bị di động\n\t|------Quảng cáo hiển thị\n\t|------Quảng cáo trả tiền cho mỗi lần nhấp chuột (PPC)\n\t|------Nhắm mục tiêu lại và tiếp thị lại"}</w:t>
      </w:r>
    </w:p>
    <w:p w14:paraId="7AF330C5" w14:textId="77777777" w:rsidR="00055978" w:rsidRDefault="00973B39">
      <w:r>
        <w:t xml:space="preserve">{"câu hỏi": "So sánh và đối chiếu các đặc điểm chính của hai trình duyệt web - Google Chrome và Mozilla Firefox.", "câu trả lời": "Google Chrome và Mozilla Firefox là hai trình duyệt web phổ biến chia sẻ một số tính năng, nhưng cũng cung cấp trải nghiệm độc đáo cho người dùng của họ. \n\nMột trong những khác biệt đáng kể nhất giữa hai trình duyệt là nguồn gốc của chúng. Google Chrome được phát triển bởi Google, trong khi Mozilla Firefox là một dự án mã nguồn mở được phát triển bởi Mozilla Foundation. Về hiệu suất, cả hai trình duyệt đều nhanh và đáng tin cậy, nhưng Google Chrome thường vượt trội hơn Firefox trong các bài kiểm tra tốc độ. Chrome cũng nổi tiếng là một con lợn bộ nhớ, sử dụng nhiều tài nguyên hơn Firefox. \ n \ nKhi nói đến tùy chỉnh, Firefox vượt trội, cung cấp mức độ linh hoạt cao hơn về tùy chỉnh giao diện và khả năng cài đặt tiện ích mở rộng và tiện ích bổ sung. Chrome cũng cung cấp các tiện ích mở rộng, nhưng chúng được Google kiểm tra và phê duyệt, giới hạn số lượng có sẵn để cài đặt. \ n \ n Bảo mật và quyền riêng tư cũng là những lĩnh vực tương phản chính giữa hai trình duyệt. Cả hai trình duyệt đều ưu tiên bảo mật và cung cấp các tính năng như duyệt web riêng tư và bảo vệ chống lừa đảo. Tuy nhiên, một số người dùng có thể thích Firefox do tính chất nguồn mở và cách tiếp cận tập trung vào quyền riêng tư hơn, trong khi Google được biết đến với việc thu thập dữ liệu người dùng cho mục đích quảng cáo. Cuối cùng, về khả năng tương thích đa nền tảng, cả hai trình duyệt đều có sẵn trên Windows, macOS, Linux, Android và iOS. Tuy nhiên, Google Chrome là trình duyệt mặc định trên Android, giúp sử dụng dễ dàng hơn trên nền tảng, trong khi Firefox cung cấp tích hợp tốt hơn với hệ sinh thái Firefox, bao gồm cả dịch vụ đồng bộ hóa dấu trang và lịch sử. Nhìn chung, cả Google Chrome và Mozilla Firefox đều là những trình duyệt web tuyệt vời </w:t>
      </w:r>
      <w:r>
        <w:lastRenderedPageBreak/>
        <w:t>và sự lựa chọn giữa chúng cuối cùng phụ thuộc vào sở thích và mức độ ưu tiên của người dùng. Chrome cung cấp hiệu suất tốt hơn và trải nghiệm tiện ích mở rộng được kiểm soát, trong khi Firefox cung cấp các tùy chọn tùy chỉnh và quyền riêng tư cao hơn."}</w:t>
      </w:r>
    </w:p>
    <w:p w14:paraId="5EA2FCA9" w14:textId="77777777" w:rsidR="00055978" w:rsidRDefault="00973B39">
      <w:r>
        <w:t>{"question": "Create a deterministic finite automata accept all strings ending in 010.", "answer": "A deterministic finite automaton (DFA) là một máy lý thuyết đọc từng ký hiệu đầu vào và ở mỗi bước, chuyển từ trạng thái này sang trạng thái khác dựa trên ký hiệu đầu vào hiện tại và trạng thái hiện tại của nó. Chúng ta có thể thiết kế DFA cho ngôn ngữ bao gồm tất cả các chuỗi kết thúc bằng 010 như sau:\n\nHãy xem xét DFA M với bộ năm (Q, \u03a3, \u03b4, q0, F) trong đó:\n\n1. Q = {q0, q1, q2, q3, q4}, tập hợp các trạng thái\n2. \u03a3 = {0, 1}, bảng chữ cái đầu vào\n3. Q0 là trạng thái ban đầu\n4. F = {q3}, là tập hợp các trạng thái cuối cùng\n5. \u03b4, hàm chuyển tiếp được đưa ra bởi bảng chuyển tiếp trạng thái bên dưới:\n\n\n|Tiểu bang |Đầu vào: 0|Đầu vào: 1|\n|-----|--------|--------|\n|q0 |q1 |q0 |\n|q1 |q1 |q2 |\n|q2 |q3 |q0 |\n|q3 |q1 |q0 |\n\nĐiều này DFA hoạt động như sau:\n- Trạng thái ban đầu là q0.\n- Nếu đầu vào là 1 trong khi ở trạng thái q0, máy vẫn ở q0, cho biết chuỗi chưa kết thúc bằng 010.\n- Nếu đầu vào là 0 trong khi ở trạng thái q0,  máy di chuyển đến trạng thái q1, cho biết rằng nó đã thấy 0 đầu tiên của 010.\n- Trong khi ở trạng thái q1, nếu đầu vào là 0 một lần nữa, máy vẫn ở q1, vì nó vẫn đang chờ đợi để thấy 1.\n- Tuy nhiên, nếu đầu vào là 1, máy sẽ chuyển sang trạng thái q2, cho biết rằng nó đã nhìn thấy hai ký tự đầu tiên của 010. \n- Trong khi ở trạng thái q2, nếu đầu vào là 0, máy di chuyển đến trạng thái q3, đây là trạng thái chấp nhận duy nhất, cho biết rằng nó đã nhìn thấy toàn bộ chuỗi 010. \n- Nếu đầu vào là 1, máy di chuyển trở lại trạng thái q0, cho biết chuỗi chưa kết thúc bằng 010.\n- Trong khi ở trạng thái q3, nếu đầu vào là 0, máy sẽ di chuyển trở lại trạng thái q1, trong trường hợp có một chuỗi 010 khác sau đó trong đầu vào. Nếu đầu vào là 1, máy"}</w:t>
      </w:r>
    </w:p>
    <w:p w14:paraId="2DC3CC6B" w14:textId="77777777" w:rsidR="00055978" w:rsidRDefault="00973B39">
      <w:r>
        <w:t xml:space="preserve">{"câu hỏi": "Tạo ra một câu chuyện về một người bị mắc kẹt trong quá khứ.", "câu trả lời": "Ngày xửa ngày xưa, có một người tên là Amanda. Cô sống một cuộc sống hạnh phúc, tràn đầy tình yêu và tiếng cười. Tuổi thơ và tuổi thiếu niên của cô tràn ngập niềm vui và những cuộc phiêu lưu, và cô được bao quanh bởi một gia đình yêu thương và những người bạn tốt. Tuy nhiên, thời gian trôi qua, mọi thứ bắt đầu thay đổi. Những người cô yêu thương ngày càng già đi và cuối cùng qua đời, và bạn bè của cô chuyển đến các thành phố và quốc gia khác nhau. Amanda thấy mình cô đơn trong một thế giới dường như đang tiến về phía trước, trong khi cô bị mắc kẹt trong quá khứ. Cô thường nghe những bài hát cũ mà cô từng yêu thích và nhảy theo, và nhìn vào những bức ảnh cũ mang lại những kỷ niệm hạnh phúc. Cô sẽ cố gắng níu kéo quá khứ, không chịu buông bỏ những ký ức và những người không còn ở bên cô nữa. Nhưng dù Amanda cố gắng giữ lấy quá khứ bao nhiêu, cô cũng không thể ngăn thời gian tiến về phía trước. Cô thấy mình ngày càng cảm thấy cô đơn, bị ngắt kết nối với thế giới xung quanh đang thay đổi với tốc độ đáng báo động. Cô không thể tìm thấy vị trí của mình trong thế giới mới này và phải vật lộn để kết nối với mọi người và kết bạn mới. Một ngày nọ, Amanda gặp một ông già khôn ngoan, người đã cảm nhận được cuộc đấu tranh của cô. Anh nói với cô rằng quá khứ là một nơi tuyệt đẹp để ghé thăm, nhưng không phải là một nơi để sống. Anh nhắc nhở cô rằng cuộc sống là một hành trình, không ngừng tiến về phía trước, và việc giữ lấy quá khứ chỉ có thể mang lại cho cô nỗi đau và nỗi buồn. Amanda nhận </w:t>
      </w:r>
      <w:r>
        <w:lastRenderedPageBreak/>
        <w:t>ra rằng anh đã đúng - cô không thể sống trong quá khứ mãi mãi. Vì vậy, với một trái tim nặng trĩu, Amanda quyết định buông bỏ quá khứ và nắm lấy hiện tại. Cô bắt đầu khám phá những địa điểm mới, thử những điều mới và gặp gỡ những người mới. Cô phát hiện ra rằng vẫn còn rất nhiều điều để trải nghiệm và tận hưởng, và cuộc sống vẫn còn rất nhiều thứ để cung cấp cho cô. Dần dần, cô bắt đầu xây dựng những ký ức mới và tạo ra những cuộc phiêu lưu mới. Amanda cuối cùng đã tìm thấy vị trí của mình trong hiện tại, và trong khi cô ấy sẽ luôn trân trọng những ký ức của quá khứ, bây giờ cô ấy đã sẵn sàng tiến về phía trước và tận dụng tối đa mọi khoảnh khắc."}</w:t>
      </w:r>
    </w:p>
    <w:p w14:paraId="4B85E35C" w14:textId="77777777" w:rsidR="00055978" w:rsidRDefault="00973B39">
      <w:r>
        <w:t>{"question": "Thực hiện truy vấn SQL để tìm tên của những khách hàng chưa đặt bất kỳ đơn hàng nào.", "answer": "Là một mô hình ngôn ngữ AI, tôi không có quyền truy cập cơ sở dữ liệu, nhưng tôi có thể cung cấp cho bạn một truy vấn SQL mẫu mà bạn có thể sử dụng để tìm tên của những khách hàng chưa đặt bất kỳ đơn đặt hàng nào. Truy vấn này giả định rằng có hai bảng: một bảng có tên \"customers,\" với cột \"customer_name\" và một cột \"customer_id,\" và một bảng khác có tên \"orders\" với khóa ngoại \"customer_id.\" Đây là ví dụ:\n\n'''sql\nSELECT customer_name \nFROM customers \nWHERE customer_id NOT IN (CHỌN customer_id KHÁC BIỆT VỚI ĐƠN HÀNG)\N'''\N\NTruy vấn này chọn tên khách hàng từ bảng khách hàng cho những khách hàng có ID khách hàng không có trong bảng đơn hàng. Xin lưu ý rằng để truy vấn này hoạt động, bạn nên thiết lập lược đồ cơ sở dữ liệu cho phù hợp và dữ liệu cần thiết trong đó."}</w:t>
      </w:r>
    </w:p>
    <w:p w14:paraId="6A702CFE" w14:textId="77777777" w:rsidR="00055978" w:rsidRDefault="00973B39">
      <w:r>
        <w:t>{"câu hỏi": "Hãy xem xét tuyên bố đã cho. Nó có chính xác không? - Con người không thể nhìn thấy ánh sáng hồng ngoại.", "Trả lời": "Có, tuyên bố là chính xác. Con người không thể nhìn thấy ánh sáng hồng ngoại vì nó có bước sóng dài hơn và tần số thấp hơn phổ ánh sáng khả kiến, dao động từ khoảng 400 đến 700 nanomet. Ánh sáng hồng ngoại rơi ngay bên ngoài phạm vi này, với bước sóng thường dao động từ 700 nm đến 1 mm. Các tế bào thụ quang của mắt người, được gọi là que và hình nón, không nhạy cảm với bước sóng trong dải hồng ngoại, vì vậy chúng ta không thể cảm nhận được chúng."}</w:t>
      </w:r>
    </w:p>
    <w:p w14:paraId="6C7AEDAE" w14:textId="77777777" w:rsidR="00055978" w:rsidRDefault="00973B39">
      <w:r>
        <w:t xml:space="preserve">{"question": "Tạo một thiết kế cho đoạn văn bản đã cho. - United We Stand", "trả lời": "Đây là thiết kế của đoạn văn bản \"United We Stand\":\n\n'''\u00a0 \u00a0 \u00a0 \u00a0 \u00a0 \u00a0 \u00a0\n ___ _ _ __ n|\u00a0\u00a0\u00a0|\u00a0\u00a0 |\u00a0\u00a0 |\u00a0\u00a0\u00a0 |\u00a0\u00a0 |\u00a0\u00a0\u00a0 |\u00a0 ___|_ \u00a0\u00a0\u00a0_(\u00a0 ___ \\ ___ \\\u00a0 ___\u00a0 |\n|\u00a0\u00a0 | ___|\u00a0\u00a0 |\u00a0\u00a0\u00a0\u00a0 |\u00a0\u00a0 |\u00a0\u00a0 | |_\u00a0\u00a0\u00a0 | |\u00a0 (_ (\u00a0 ___) )\u00a0\u00a0 ) \u00a0) |\n|\u00a0\u00a0 ||\u00a0\u00a0 \u00a0\u00a0\u00a0 |\u00a0\u00a0\u00a0\u00a0 |\u00a0\u00a0 |\u00a0\u00a0\u00a0 |\u00a0 _|\u00a0\u00a0 |\u00a0 \\____\u00a0 )\u00a0|\u00a0 |_|\u00a0 /\u00a0\u00a0 /\u00a0\u00a0\n|\u00a0\u00a0 |___ \u00a0\u00a0 |\u00a0\u00a0 |\u00a0\u00a0 |\u00a0\u00a0 |\u00a0\u00a0 |\u00a0\u00a0 |\u00a0\u00a0 |\u00a0\u00a0 |\u00a0\u00a0 |\u00a0\u00a0 |\u00a0\u00a0 |\u00a0 a0\u00a0\u00a0 |\u00a0\u00a0 |\u00a0\u00a0\u00a0 | |_\u00a0\u00a0\u00a0 | |\u00a0\u00a0 )___\u00a0 /|\u00a0 _\u00a0\u00a0 \u00a0/___(\u00a0 \n|___| \u00a0\u00a0\u00a0\u00a0 \u00a0|_|_|\u00a0 </w:t>
      </w:r>
      <w:r>
        <w:lastRenderedPageBreak/>
        <w:t>\\_|_\/\u00a0|_| \\__/\_ |\n\u00a0 \u00a0 \u00a0 \u00a0 \u00a0 \u00a0 \u00a0 \u00a0 \u00a0 \u00a0 \u00a0 \u00a0 / \u00a0 \u00a0 \u00a0 \u00a0 \u00a0 \u00a0 \u00a0 \u00a0 \u00a0 \u00a0 \u00a0 \u00a0 \u00a0 \n\u00a0 \u00a0 ___ _ __\u00a0\n\u00a0 \u00a0||U |||n |||Tôi |||t |||e |||d |||\u00a0 ||\n\u00a0 \u00a0||__|||__|||__|||__|||__|||__|||__||\n\u00a0 \u00a0|/__\\|/__\\|/__\\|/__\\|/__\\|/__\\|/__\n\u00a0 \u00a0 ___ _ __\u00a0\n\u00a0 \u00a0||W |||e |||\u00a0 |||S |||t |||a |||n |||d |||\u00a0 ||\n\u00a0 \u00a0||__|||__|||__|||\u00a0 |||__|||__|||__|||__|||__||\n\u00a0 \u00a0|/__\\|/__\\|/__\\|/__\\|/__\\|/__\\|/__\\|/__\\|/__\\|\n\n_____________ __\n|\u00a0\u000_ a0\u00a0\u00a0\u00a0\u00a0\u00a0\u00a0\u00a0\u00a0\u00a0\u00a0\u00a0 |\u00a0\u00a0 \u00a0\u00a0\u00a0\u00a0\u00a0\u00a0\u00a0\u00a0 \u00a0 |\n| Thiết kế bởi: \u00a0|\u00a0\u00a0\u00a0\u00a0\u00a0 \u00a0 \u00a0 \u00a0 \u00a0 \u00a0 \u00a0 \u00a0 \u00a0 \u00a0\u00a0Trí tuệ nhân tạo\u00a0\u00a0\u00a0 |\n|___ Các chữ cái được sắp xếp thành hai dòng, với "United" phía trên "We Stand", và ở giữa trang. Phông chữ mạnh mẽ và quyết đoán, phản ánh thông điệp về sự đoàn kết và sức mạnh. Biểu ngữ phía trên văn bản thêm một chút thanh lịch"}</w:t>
      </w:r>
    </w:p>
    <w:p w14:paraId="42FD0B25" w14:textId="77777777" w:rsidR="00055978" w:rsidRDefault="00973B39">
      <w:r>
        <w:t>{"câu hỏi": "Đoạn văn bản sau đây thể hiện sự so sánh như thế nào? - Tiếng sấm gầm rú như sư tử.", "trả lời": "Đoạn văn bản \"Tiếng sấm gầm rú như sư tử,\" thể hiện sự so sánh thông qua việc sử dụng ví dụ. Một ví dụ là một hình ảnh của lời nói so sánh hai thứ không giống nhau bằng cách sử dụng các từ \"like\" hoặc \"as.\" Trong trường hợp này, âm thanh của sấm sét đang được so sánh với tiếng gầm của sư tử bằng cách sử dụng từ "thích" để tạo ra sự tương đồng giữa hai từ. Sự so sánh này giúp tạo ra một hình ảnh sống động, cảm giác cho người đọc, làm cho mô tả về sấm sét trở nên mạnh mẽ và gợi cảm hơn."}</w:t>
      </w:r>
    </w:p>
    <w:p w14:paraId="00A169AE" w14:textId="77777777" w:rsidR="00055978" w:rsidRDefault="00973B39">
      <w:r>
        <w:t>{"question": "Mô tả ý chính của đoạn văn bản sau đây là gì. - Người đàn ông đến nhà cũ của cha mình và tìm thấy một hộp thư.", "câu trả lời": "Ý chính của đoạn văn bản này là một người đàn ông đã phát hiện ra một bộ sưu tập thư từ trong nơi ở cũ của cha mình."}</w:t>
      </w:r>
    </w:p>
    <w:p w14:paraId="4B5FE684" w14:textId="77777777" w:rsidR="00055978" w:rsidRDefault="00973B39">
      <w:r>
        <w:t>{"question": "Liệt kê các tính từ được sử dụng trong câu sau. - Sammy là một cậu bé năng động, tóc đỏ.", "trả lời": "Các tính từ được sử dụng trong câu là 'tràn đầy năng lượng' và 'tóc đỏ'."}</w:t>
      </w:r>
    </w:p>
    <w:p w14:paraId="391B3989" w14:textId="77777777" w:rsidR="00055978" w:rsidRDefault="00973B39">
      <w:r>
        <w:t>{"question": "Xác định xem xung đột sau đây là nội bộ hay bên ngoài. - John đang đấu tranh để quyết định giữa hai con đường sự nghiệp.", "câu trả lời": "Xung đột được mô tả là nội bộ. Nó liên quan đến một cuộc đấu tranh trong tâm trí của John khi anh cố gắng đưa ra quyết định giữa hai lựa chọn."}</w:t>
      </w:r>
    </w:p>
    <w:p w14:paraId="647B0B11" w14:textId="77777777" w:rsidR="00055978" w:rsidRDefault="00973B39">
      <w:r>
        <w:t>{"question": "Phân loại câu chuyện sau đây là truyện cổ tích, truyền thuyết đô thị hoặc truyện kinh dị. - Một cặp vợ chồng trẻ tình cờ gặp một ngôi nhà ma ám trong rừng.", "câu trả lời": "Câu chuyện này có khả năng được phân loại là một câu chuyện kinh dị vì nó đề cập đến một "ngôi nhà ma ám" là một yếu tố phổ biến trong thể loại kinh dị."}</w:t>
      </w:r>
    </w:p>
    <w:p w14:paraId="5F648442" w14:textId="77777777" w:rsidR="00055978" w:rsidRDefault="00973B39">
      <w:r>
        <w:lastRenderedPageBreak/>
        <w:t>{"câu hỏi": "Viết thư cho thượng nghị sĩ địa phương bày tỏ ý kiến của bạn về luật kiểm soát súng.", "Trả lời": "Thưa Thượng nghị sĩ [Tên], \n\nTôi viết thư cho bạn hôm nay để bày tỏ quan điểm của tôi về luật kiểm soát súng. Là một công dân quan tâm, tôi tin rằng điều cần thiết là phải đảm bảo sự an toàn và hạnh phúc của cộng đồng chúng ta. Vấn đề bạo lực súng đạn đang gia tăng với tốc độ đáng báo động và chỉ thông qua các hành động nghiêm khắc và hiệu quả, chúng ta mới có thể mang lại sự thay đổi. Theo tôi, điều quan trọng là phải ban hành luật kiểm soát súng chặt chẽ hơn nhằm thúc đẩy việc sử dụng và sở hữu vũ khí có trách nhiệm. Tôi tin chắc rằng điều này có thể đạt được thông qua kiểm tra lý lịch toàn diện, thời gian chờ đợi bắt buộc và giới hạn độ tuổi. Sự cần thiết của thời đại là thực hiện các bước cụ thể để ngăn chặn súng rơi vào tay kẻ xấu, và những biện pháp này sẽ đi một chặng đường dài để đạt được mục tiêu này. Hơn nữa, tôi tin rằng chúng ta nên đầu tư vào các chương trình và sáng kiến nâng cao nhận thức về bạo lực súng đạn và thúc đẩy quyền sở hữu súng có trách nhiệm. Giáo dục và nhận thức là chìa khóa để mang lại sự thay đổi và chúng ta phải đảm bảo rằng công dân của chúng ta được trang bị kiến thức và nguồn lực để đưa ra lựa chọn có trách nhiệm. Để kết luận, tôi kêu gọi bạn xem xét quan điểm của tôi và làm việc hướng tới việc ban hành luật kiểm soát súng chặt chẽ hơn sẽ giúp bảo vệ công dân của chúng ta và làm cho cộng đồng của chúng ta an toàn hơn. Cảm ơn bạn đã dành thời gian đọc thư của tôi, và tôi hy vọng sẽ thấy những thay đổi tích cực trong tương lai gần.\n\nTrân trọng, \n[Tên của bạn]"}</w:t>
      </w:r>
    </w:p>
    <w:p w14:paraId="2E32C633" w14:textId="77777777" w:rsidR="00055978" w:rsidRDefault="00973B39">
      <w:r>
        <w:t>{"câu hỏi": "Tóm tắt sự khác biệt giữa Khai sáng và Chủ nghĩa lãng mạn.", "Trả lời": "Khai sáng và Chủ nghĩa lãng mạn là hai phong trào trí tuệ lớn phát sinh lần lượt vào thế kỷ 18 và đầu thế kỷ 19. Trong khi cả hai phong trào thể hiện sự khác biệt cơ bản trong suy nghĩ và sáng tạo, một số khác biệt chính như sau: Khai sáng, còn được gọi là Thời đại Lý trí, nhấn mạnh tư duy hợp lý và niềm tin lạc quan vào sức mạnh của lý trí con người để thúc đẩy tiến bộ và cải thiện xã hội. Mặt khác, chủ nghĩa lãng mạn đặt tầm quan trọng lớn hơn vào cảm xúc, trí tưởng tượng và trực giác, và thường miêu tả lý trí là lạnh lùng, cằn cỗi và vô hồn. Khai sáng tôn vinh những tiến bộ của khoa học, công nghệ và tư duy phê phán, trong khi chủ nghĩa lãng mạn ủng hộ sự hiểu biết hữu cơ, toàn diện hơn về thế giới tự nhiên và đặt giá trị lớn hơn vào tính chủ quan cá nhân và kinh nghiệm cá nhân. Khai sáng thấy con người phần lớn là hợp lý và được hướng dẫn bởi lợi ích cá nhân,  trong khi chủ nghĩa lãng mạn nhấn mạnh niềm đam mê và cảm xúc của con người và tìm cách làm nổi bật khía cạnh cao quý và tinh thần của bản chất con người. Trong nghệ thuật và văn học, Khai sáng có xu hướng duy trì các tiêu chuẩn cổ điển, chính thức về cái đẹp, trong khi chủ nghĩa lãng mạn ủng hộ một phong cách cá nhân, biểu cảm và thường độc đáo hơn. Tóm lại, Khai sáng và Chủ nghĩa lãng mạn đại diện cho hai phong trào triết học và văn hóa đối lập:  Cái trước tin tưởng vào lý trí, khoa học và sự tiến bộ của con người, trong khi cái sau tập trung vào cảm xúc, thiên nhiên và giá trị của trải nghiệm cá nhân con người."}</w:t>
      </w:r>
    </w:p>
    <w:p w14:paraId="6CEA4D6B" w14:textId="77777777" w:rsidR="00055978" w:rsidRDefault="00973B39">
      <w:r>
        <w:t>{"câu hỏi": "Tạo câu hỏi khảo sát để tìm hiểu thêm về một chủ đề - Chủ đề: Thái độ đối với việc học trực tuyến", "câu trả lời": "Bạn có thích học trực tuyến hơn môi trường lớp học trực tiếp truyền thống không? Tại sao hoặc tại sao không, vui lòng giải thích ngắn gọn về suy nghĩ và thái độ của bạn đối với việc học trực tuyến."}</w:t>
      </w:r>
    </w:p>
    <w:p w14:paraId="73A8F93B" w14:textId="77777777" w:rsidR="00055978" w:rsidRDefault="00973B39">
      <w:r>
        <w:lastRenderedPageBreak/>
        <w:t>{"câu hỏi": "Đưa ra 5 ví dụ về cách công nghệ mới này có thể mang lại lợi ích cho con người - Công nghệ mới: Trí tuệ nhân tạo", "câu trả lời": "1. Cá nhân hóa và tự động hóa: Công nghệ AI có thể được sử dụng để tự động hóa và cá nhân hóa các khía cạnh khác nhau trong cuộc sống của một cá nhân. Ví dụ, AI có thể được sử dụng để lên lịch các cuộc hẹn, tạo kế hoạch tập luyện được cá nhân hóa, tối ưu hóa lịch trình hàng ngày và thậm chí quản lý tài chính. Cải thiện chăm sóc sức khỏe: Công nghệ AI có tiềm năng cách mạng hóa ngành chăm sóc sức khỏe, cho phép chẩn đoán nhanh hơn và phương pháp điều trị cá nhân hóa hơn. Học máy có thể được sử dụng để phân tích dữ liệu y tế, xác định các dấu hiệu cảnh báo sớm của bệnh, đề xuất phương pháp điều trị hiệu quả và thậm chí dự đoán các vấn đề sức khỏe tiềm ẩn trong tương lai. Tăng cường giao tiếp: Trình dịch ngôn ngữ được hỗ trợ bởi AI cho phép giao tiếp đa văn hóa chính xác và hiệu quả hơn. AI cũng có thể được sử dụng để cải thiện phiên âm giọng nói thành văn bản, giúp những người khiếm thính hoặc nói dễ dàng truyền đạt suy nghĩ và ý tưởng của họ. \ n \ n4. Ra quyết định hiệu quả: Các công nghệ AI như học máy và phân tích dự đoán có thể giúp mọi người đưa ra quyết định sáng suốt hơn. Ví dụ: các nhà đầu tư có thể sử dụng AI để phân tích xu hướng thị trường và đưa ra dự đoán chính xác hơn, trong khi các công ty có thể sử dụng AI để tối ưu hóa hoạt động chuỗi cung ứng hoặc cải thiện sự hài lòng của khách hàng. Giáo dục: Cá nhân hóa \u00a0 giáo dục thông qua công nghệ AI có thể cải thiện đáng kể trải nghiệm học tập cho học sinh. AI có thể cung cấp trải nghiệm học tập thích ứng, trong đó tài liệu và tốc độ được trình bày theo cách phù hợp nhất với phong cách học tập của từng học sinh, do đó cải thiện sự tham gia và lưu giữ thông tin."}</w:t>
      </w:r>
    </w:p>
    <w:p w14:paraId="346E33E9" w14:textId="77777777" w:rsidR="00055978" w:rsidRDefault="00973B39">
      <w:r>
        <w:t>{"câu hỏi": "Xây dựng một câu bằng cách sử dụng cụm từ \u201crun around in circles\u201d", "answer": "Sau khi dành hàng giờ cố gắng giải quyết vấn đề, James bắt đầu cảm thấy như mình chỉ đang chạy vòng tròn."}</w:t>
      </w:r>
    </w:p>
    <w:p w14:paraId="02CA45A5" w14:textId="77777777" w:rsidR="00055978" w:rsidRDefault="00973B39">
      <w:r>
        <w:t xml:space="preserve">{"câu hỏi": "Viết 5 điều khoản và điều kiện liên quan đến việc sử dụng trang web", "trả lời": "1. **Chấp nhận các điều khoản:** Trang web này được cung cấp cho người dùng với điều kiện họ chấp nhận và tuân thủ các điều khoản và điều kiện được nêu trong thỏa thuận này. Bằng cách truy cập và sử dụng trang web này, người dùng cho biết họ chấp nhận các điều khoản này. \ n \ n2. **Sở hữu trí tuệ:** Tất cả các tài liệu và nội dung có thể truy cập trên trang web này, bao gồm nhưng không giới hạn ở văn bản, hình ảnh, đồ họa, logo và video, là tài sản của chủ sở hữu trang web và được bảo vệ bởi quyền sở hữu trí tuệ. Người dùng không được sử dụng, sao chép hoặc phân phối nội dung đó mà không có sự cho phép rõ ràng bằng văn bản của chủ sở hữu trang web.\n\n3. ** Hành vi bị cấm: ** Người dùng không được tham gia vào bất kỳ hành vi nào bất hợp pháp hoặc làm gián đoạn mục đích dự định của trang web. Điều này bao gồm truyền hoặc tải lên bất kỳ vi-rút, sâu hoặc mã có hại nào khác, cũng như bất kỳ hoạt động nào can thiệp hoặc làm gián đoạn cơ sở hạ tầng của trang web hoặc bất kỳ người dùng nào khác thưởng thức trang web. \ n \ n4. ** Tuyên bố từ chối trách nhiệm pháp lý: ** Chủ sở hữu của trang web này không chịu trách nhiệm về các lỗi, thiếu sót hoặc không chính xác trong thông tin được cung cấp trên trang web này. Người dùng tự chịu rủi ro khi truy cập và sử dụng trang web này và chủ sở hữu của trang web sẽ không chịu trách nhiệm về bất kỳ thiệt hại, mất mát hoặc thương tích nào do việc sử dụng đó. \ n \ n5. **Thay đổi Điều khoản và Điều kiện:** Chủ sở hữu trang web có quyền thay đổi hoặc cập nhật các điều khoản và điều kiện này bất cứ lúc nào mà không cần thông báo trước. </w:t>
      </w:r>
      <w:r>
        <w:lastRenderedPageBreak/>
        <w:t>Người dùng có trách nhiệm xem lại các điều khoản này định kỳ để biết bất kỳ thay đổi nào. Việc tiếp tục sử dụng trang web sau bất kỳ thay đổi nào đối với các điều khoản cho thấy người dùng chấp nhận các thay đổi."}</w:t>
      </w:r>
    </w:p>
    <w:p w14:paraId="24DE6FCF" w14:textId="77777777" w:rsidR="00055978" w:rsidRDefault="00973B39">
      <w:r>
        <w:t>{"câu hỏi": "Cung cấp một ví dụ về tình huống khi máy móc có thể vượt trội hơn con người.", "trả lời": "Có nhiều tình huống mà máy móc có thể vượt trội hơn con người, đặc biệt là trong các lĩnh vực đòi hỏi tốc độ, tính nhất quán và độ chính xác. Ví dụ, trong một nhà máy sản xuất, máy móc có khả năng lắp ráp sản phẩm với tốc độ nhanh hơn nhiều và độ chính xác cao hơn nhiều so với con người. Những máy này có thể hoạt động không ngừng, không cần nghỉ ngơi và không dễ bị mệt mỏi, dẫn đến chất lượng sản xuất phù hợp. Máy móc cũng có thể thực hiện các nhiệm vụ lặp đi lặp lại mà không cảm thấy nhàm chán hoặc mất tập trung. Ngoài ra, máy móc có thể phân tích một lượng lớn dữ liệu một cách nhanh chóng và cung cấp các phép tính chính xác, điều mà con người sẽ mất nhiều thời gian hơn để thực hiện."}</w:t>
      </w:r>
    </w:p>
    <w:p w14:paraId="047419C5" w14:textId="77777777" w:rsidR="00055978" w:rsidRDefault="00973B39">
      <w:r>
        <w:t>{"câu hỏi": "Bạn định nghĩa khái niệm 'khả năng phục hồi' như thế nào?", "câu trả lời": "Khả năng phục hồi là khả năng của một cá nhân hoặc một hệ thống để thích nghi, phục hồi và phục hồi sau khi trải qua nghịch cảnh, căng thẳng hoặc tình huống thử thách. Đó là khả năng duy trì sức khỏe tinh thần, cảm xúc và thể chất khi đối mặt với các yếu tố gây căng thẳng và khó khăn, bằng cách dựa trên các nguồn lực bên trong, áp dụng các chiến lược đối phó và tìm kiếm sự hỗ trợ từ người khác. Nó không chỉ liên quan đến việc sống sót qua những thời điểm khó khăn, mà còn phát triển và phát triển từ chúng, bằng cách phát triển sức mạnh, tính linh hoạt và trí tuệ lớn hơn. Khả năng phục hồi không phải là một đặc điểm tĩnh mà là một quá trình năng động liên quan đến sự tăng trưởng và phát triển cá nhân."}</w:t>
      </w:r>
    </w:p>
    <w:p w14:paraId="750D3C35" w14:textId="77777777" w:rsidR="00055978" w:rsidRDefault="00973B39">
      <w:r>
        <w:t>{"câu hỏi": "Tạo ra lời xin lỗi thích hợp cho lỗi mà trợ lý AI đã mắc phải.", "câu trả lời": "Tôi xin lỗi vì sai lầm mà tôi đã mắc phải. Là một trợ lý AI, mặc dù tôi không ngừng học hỏi và cải thiện, nhưng có thể có những lúc tôi không mang lại kết quả như mong đợi. Tôi xin lỗi vì bất kỳ sự bất tiện nào gây ra và tôi sẽ cố gắng làm tốt hơn trong tương lai. Cảm ơn sự thông cảm của mọi người."}</w:t>
      </w:r>
    </w:p>
    <w:p w14:paraId="17CBAC73" w14:textId="77777777" w:rsidR="00055978" w:rsidRDefault="00973B39">
      <w:r>
        <w:t>{"câu hỏi": "Tạo cặp câu hỏi và câu trả lời về nền kinh tế Hoa Kỳ.", "câu trả lời": "Câu hỏi: Tình trạng hiện tại của nền kinh tế Hoa Kỳ là gì?\nTrả lời: Tính đến tháng 6 năm 2021, nền kinh tế Hoa Kỳ đang trong tình trạng phục hồi sau suy thoái kinh tế toàn cầu do đại dịch COVID-19 gây ra. Các chỉ số chính như tăng trưởng GDP, tỷ lệ thất nghiệp và chi tiêu tiêu dùng đang có dấu hiệu cải thiện và Cục Dự trữ Liên bang đã dự báo sự phục hồi kinh tế mạnh mẽ trong những tháng tới. Tuy nhiên, vẫn còn nhiều bất ổn và thách thức phía trước, bao gồm lo ngại lạm phát, gián đoạn thị trường lao động và các vấn đề sức khỏe cộng đồng đang diễn ra."}</w:t>
      </w:r>
    </w:p>
    <w:p w14:paraId="7BA38088" w14:textId="77777777" w:rsidR="00055978" w:rsidRDefault="00973B39">
      <w:r>
        <w:t xml:space="preserve">{"câu hỏi": "Mô tả những gì bạn có thể tìm thấy trên hành tinh Sao Hỏa.", "Trả lời": "Sao Hỏa là một hành tinh cằn cỗi và nhiều đá, có kích thước bằng một nửa Trái đất, với nhiều thành tạo núi lửa không hoạt động và một hệ thống hẻm núi lớn sẽ lấn át Grand Canyon được mệnh danh là Valles Marineris. Sao Hỏa có bầu khí quyển cực kỳ mỏng, chủ yếu được tạo thành từ carbon dioxide, với dấu vết của nitơ, argon và các loại khí khác. Bề mặt của hành tinh bụi và đá với các khoáng chất giàu sắt tạo cho nó màu đỏ đặc biệt của nó. Nhiệt độ trên </w:t>
      </w:r>
      <w:r>
        <w:lastRenderedPageBreak/>
        <w:t>sao Hỏa dao động giữa các thái cực, thấp tới -195 độ F (-125 độ C) ở hai cực và cao tới 70 độ F (20 độ C) ở xích đạo. Bầu khí quyển và thời tiết trên hành tinh được biết đến với những cơn bão bụi đôi khi lớn có thể bao phủ hành tinh hoàn toàn trong nhiều tuần hoặc thậm chí vài tháng. \ n \ nMars cũng có các chỏm băng cực bao gồm nước và carbon dioxide. Trên thực tế, một lượng nước đáng kể cũng được tìm thấy đóng băng trong lòng đất, với một số bằng chứng cho thấy có thể có trữ lượng nước ngầm. Một lĩnh vực nghiên cứu quan trọng là khả năng có thể đã có một đại dương cổ đại trên sao Hỏa, và liệu sự sống có thể đã tồn tại trên hành tinh vào một thời điểm nào đó trong quá khứ hay không. \ n \ nMars đã được quay quanh và khám phá bởi nhiều nhiệm vụ và xe tự hành, vì vậy cùng với các đặc điểm địa chất tự nhiên, trên hành tinh bạn có thể tìm thấy thiết bị nhân tạo,  các mảnh vỡ và phương tiện, chẳng hạn như tàu đổ bộ của Chương trình Viking, Sứ mệnh sao Hỏa của Liên Xô, hoặc gần đây hơn là Curiosity Rover, vẫn hoạt động từ năm 2012.</w:t>
      </w:r>
    </w:p>
    <w:p w14:paraId="4A86C98E" w14:textId="77777777" w:rsidR="00055978" w:rsidRDefault="00973B39">
      <w:r>
        <w:t>{"question": "Lên lịch họp vào 10 giờ sáng mai. - Tôi có một cuộc họp với nhóm bán hàng vào ngày mai.", "trả lời": "Chắc chắn, tôi có thể sắp xếp một cuộc họp cho bạn với nhóm bán hàng vào ngày mai lúc 10 giờ sáng."}</w:t>
      </w:r>
    </w:p>
    <w:p w14:paraId="2FEF38DC" w14:textId="77777777" w:rsidR="00055978" w:rsidRDefault="00973B39">
      <w:r>
        <w:t>{"câu hỏi": "Ai đó có thể sử dụng máy học để đánh giá điểm tín dụng của người vay như thế nào?", "câu trả lời": "Học máy có thể được sử dụng để đánh giá điểm tín dụng của người vay bằng cách phân tích dữ liệu tài chính và cá nhân của họ để xác định mức độ tín nhiệm của họ. Quá trình này bao gồm một số bước: \ n \ n1. Thu thập dữ liệu: Bước đầu tiên là thu thập dữ liệu về người vay, bao gồm các biến số tài chính như thu nhập, việc làm, nợ và lịch sử tín dụng, cũng như các biến số cá nhân như tuổi tác, giáo dục và vị trí. \ n \ n2. Lựa chọn tính năng: Các tính năng liên quan, chẳng hạn như lịch sử thanh toán, tỷ lệ nợ trên thu nhập và sử dụng tín dụng, trong số những tính năng khác, được chọn làm biến đầu vào cho thuật toán học máy. \ n \ n3. Đào tạo thuật toán: Tiếp theo, một thuật toán học máy được đào tạo bằng cách sử dụng dữ liệu lịch sử, để xác định các mẫu và mối tương quan giữa dữ liệu của người vay và mức độ tín nhiệm của họ. \ n \ n4. Đưa ra dự đoán: Một khi mô hình được đào tạo, nó có thể được sử dụng để phân tích dữ liệu mới từ người vay và đưa ra dự đoán về mức độ tín nhiệm của họ. \ n \ n5. Đánh giá: Độ chính xác của các dự đoán của thuật toán được đánh giá bằng các biện pháp thống kê như khu vực dưới đường cong (AUC) hoặc ma trận nhầm lẫn. Mô hình được tinh chỉnh dựa trên đánh giá này.\n\nCác kỹ thuật học máy có thể được sử dụng để tạo ra các dự đoán sắc thái và chính xác hơn về mức độ tín nhiệm của người vay bằng cách tìm ra các mẫu và mối tương quan mà các phương pháp truyền thống có thể bỏ lỡ. Điều này có thể dẫn đến điểm tín dụng chính xác hơn và các quyết định cho vay sáng suốt hơn, giảm nguy cơ vỡ nợ cho người cho vay và có khả năng tăng khả năng tiếp cận tín dụng cho người vay."}</w:t>
      </w:r>
    </w:p>
    <w:p w14:paraId="07651576" w14:textId="77777777" w:rsidR="00055978" w:rsidRDefault="00973B39">
      <w:r>
        <w:t xml:space="preserve">{"câu hỏi": "Đưa ra ba lời khuyên cho ai đó chuyển đến một thành phố mới.", "Câu trả lời": "1. Nghiên cứu và hiểu văn hóa địa phương: Mỗi thành phố là duy nhất với truyền thống, phong tục và chuẩn mực xã hội riêng. Nghiên cứu văn hóa địa phương để hiểu rõ hơn về những gì quan trọng đối với người dân trong khu vực để bạn có thể dễ dàng hòa nhập và tạo ra các kết nối có ý nghĩa. \n \n2. Làm quen với hệ thống giao thông công cộng: Hiểu hệ thống giao thông công cộng ở một thành phố mới là điều cần thiết để điều hướng theo cách </w:t>
      </w:r>
      <w:r>
        <w:lastRenderedPageBreak/>
        <w:t>của bạn. Nghiên cứu bản đồ giao thông, tìm hiểu về các phương thức vận chuyển khác nhau có sẵn và đừng ngại yêu cầu trợ giúp nếu bạn cần. \ n \ n3. Khám phá và kết nối: Một trong những cách tốt nhất để tìm hiểu một thành phố mới là khám phá. Điều này có thể có nghĩa là đi bộ hoặc đi xe đạp, ghé thăm các chợ hoặc lễ hội địa phương, hoặc thử các nhà hàng hoặc quán cà phê khác nhau. Tham gia các câu lạc bộ hoặc tổ chức địa phương cũng là một cách tuyệt vời để gặp gỡ những người mới và kết bạn. Đừng ngại đặt mình ra ngoài đó và bắt đầu xây dựng một mạng lưới, bởi vì có một hệ thống hỗ trợ và tạo kết nối là điều quan trọng ở bất kỳ nơi mới nào."}</w:t>
      </w:r>
    </w:p>
    <w:p w14:paraId="4BF4F28F" w14:textId="77777777" w:rsidR="00055978" w:rsidRDefault="00973B39">
      <w:r>
        <w:t>{"câu hỏi": "Liệt kê năm lý do tại sao việc ăn sáng lại quan trọng.", "Trả lời": "1. Tăng cường năng lượng: Ăn sáng cung cấp cho cơ thể bạn năng lượng và chất dinh dưỡng cần thiết để bắt đầu ngày mới đúng cách. Sau khi nhịn ăn cả đêm, một bữa sáng lành mạnh có thể bổ sung lượng glucose của bạn, cung cấp cho bạn năng lượng bạn cần để giải quyết ngày mới. Cải thiện sự tập trung và năng suất: Các nghiên cứu cho thấy ăn sáng có thể cải thiện chức năng nhận thức, bao gồm trí nhớ, sự tập trung và giải quyết vấn đề. Điều này đặc biệt quan trọng đối với sinh viên và những người có công việc đòi hỏi tinh thần. \ n \ n3. Giúp kiểm soát cân nặng: Ăn sáng thực sự có thể giúp bạn duy trì cân nặng khỏe mạnh. Các nghiên cứu cho thấy những người ăn sáng ít có khả năng ăn quá nhiều vào cuối ngày và có nhiều khả năng lựa chọn thực phẩm lành mạnh trong suốt cả ngày. Hỗ trợ sức khỏe tim mạch: Ăn một bữa sáng lành mạnh có thể làm giảm nguy cơ mắc bệnh tim. Các nghiên cứu đã chỉ ra rằng những người ăn sáng thường xuyên có mức cholesterol thấp hơn, huyết áp thấp hơn và ít có khả năng phát triển bệnh tiểu đường loại 2. Cải thiện tâm trạng: Ăn sáng có thể cải thiện tâm trạng của bạn và giảm căng thẳng. Ăn sáng có thể cung cấp cho bạn các chất dinh dưỡng cần thiết để giúp điều chỉnh lượng đường trong máu và giữ cho bạn cảm thấy hạnh phúc và thư giãn hơn trong suốt cả ngày."}</w:t>
      </w:r>
    </w:p>
    <w:p w14:paraId="0F0A359D" w14:textId="77777777" w:rsidR="00055978" w:rsidRDefault="00973B39">
      <w:r>
        <w:t>{"câu hỏi": "Làm thế nào ai đó có thể sử dụng máy học để xác định tin tức giả mạo?", "Câu trả lời": "Học máy có thể được sử dụng để xác định tin tức giả mạo bằng cách đào tạo các thuật toán để nhận ra các mẫu và tín hiệu thường liên quan đến thông tin sai lệch. Điều này có thể được thực hiện bằng cách sử dụng các bộ dữ liệu lớn của các bài báo, được dán nhãn là đúng hoặc sai và đưa chúng vào các mô hình học máy. Thuật toán sau đó phân tích các tính năng khác nhau, chẳng hạn như nội dung, ngôn ngữ, tiêu đề, nguồn và hình ảnh được sử dụng trong các bài báo, để xác định các mẫu phân biệt tin thật với tin tức giả mạo. Sau khi được đào tạo, mô hình sau đó có thể được áp dụng cho các bài báo mới để xác định tính xác thực của chúng với độ chính xác cao. Đặc biệt, các kỹ thuật Xử lý ngôn ngữ tự nhiên (NLP) có thể được sử dụng để phân tích văn bản của các bài báo và xác định các tín hiệu ngôn ngữ tinh tế có thể chỉ ra sự hiện diện của thông tin sai lệch. Tương tự, học máy cũng có thể được sử dụng để phân tích hành vi và mô hình của các nguồn tin tức và tài khoản truyền thông xã hội để xác định những nguồn thường xuyên lan truyền thông tin sai lệch. Nhìn chung, học máy cung cấp một công cụ mạnh mẽ để xác định tin tức giả mạo và chống lại sự lan truyền của thông tin sai lệch. Tuy nhiên, điều quan trọng cần lưu ý là các mô hình máy học không hoàn hảo và vẫn có thể tạo ra lỗi, và chúng phải được cập nhật liên tục khi các chiến lược được sử dụng bởi những người cung cấp tin tức giả mạo phát triển."}</w:t>
      </w:r>
    </w:p>
    <w:p w14:paraId="15B77D76" w14:textId="77777777" w:rsidR="00055978" w:rsidRDefault="00973B39">
      <w:r>
        <w:lastRenderedPageBreak/>
        <w:t>{"câu hỏi": "Tạo ra năm ý tưởng cho một buổi hẹn hò lãng mạn", "câu trả lời": "1. Lên kế hoạch cho một kỳ nghỉ cuối tuần bất ngờ đến một cabin ấm cúng hoặc giường ngủ và bữa sáng ở một vị trí đẹp như tranh vẽ. Dành cả ngày để khám phá ngoài trời và những đêm âu yếm bên lò sưởi. \ n \ n2. Tạo ra một cuộc phiêu lưu ẩm thực bằng cách tham gia một lớp học nấu ăn cùng nhau và học cách làm một món ăn mới. Sau đó, thưởng thức thành quả lao động của bạn bằng cách chia sẻ một bữa ăn ngon trong một khung cảnh lãng mạn. \ n \ n3. Sắp xếp một chuyến du ngoạn ngắm hoàng hôn riêng cho hai người, hoàn chỉnh với rượu sâm banh và món khai vị. Ngắm nhìn khung cảnh tuyệt đẹp trong khi nâng ly chúc mừng tình yêu của bạn và tạo ra những kỷ niệm mới. \ n \ n4. Lên kế hoạch cho một ngày bất ngờ, bắt đầu bằng bữa sáng trên giường, sau đó là một hoạt động thú vị như đi khinh khí cầu hoặc ghé thăm một nhà máy rượu vang địa phương. Kết thúc một ngày với bữa tối dưới ánh nến tại một nhà hàng sang trọng. \ n \ n5. Tổ chức một đêm hẹn hò theo chủ đề tại nhà, chẳng hạn như một bộ phim marathon về những bộ phim yêu thích của đối tác của bạn hoặc một đêm spa DIY với mát-xa và tắm bong bóng. Chuẩn bị một bữa ăn đặc biệt hoặc gọi món từ một nhà hàng yêu thích để hoàn thành trải nghiệm."}</w:t>
      </w:r>
    </w:p>
    <w:p w14:paraId="3B54DEE6" w14:textId="77777777" w:rsidR="00055978" w:rsidRDefault="00973B39">
      <w:r>
        <w:t>{"câu hỏi": "Đưa ra ba ý tưởng cho một hoạt động để làm với gia đình ở nhà.", "câu trả lời": "1. Board Game Night: Có một buổi tối vui vẻ với gia đình bằng cách chơi một số trò chơi trên bàn cùng nhau. Có rất nhiều trò chơi cổ điển như Monopoly, Cluedo, Scrabble, hoặc cho trẻ nhỏ, Candyland hoặc Chutes and Ladders. Đây là một cách tuyệt vời để gắn kết, có một số cạnh tranh thân thiện và tạo ra những kỷ niệm tuyệt vời. \ n \ n2. DIY Craft Time: Hãy sáng tạo với một hoạt động thủ công DIY mà cả gia đình có thể thưởng thức. Một số ý tưởng có thể là vẽ hoặc trang trí đồ gốm, tạo bảng tầm nhìn, làm xà phòng hoặc nến, xây dựng nhà chim, hoặc đan và móc. Điều này sẽ thúc đẩy sự sáng tạo, cho phép một số thời gian chất lượng và để lại cho mọi người cảm giác thành tựu. \ n \ n3. Thử thách làm bánh gia đình: Có một thử thách làm bánh gia đình, nơi mỗi thành viên chọn một công thức họ muốn tạo ra và sau đó làm việc cùng nhau để chuẩn bị và nướng từng món ăn. Điều này có thể bao gồm từ bánh quy, bánh ngọt, bánh mì hoặc bất cứ thứ gì khác mà gia đình thích ăn. Hoạt động này sẽ không chỉ cho phép gia đình dành thời gian bên nhau mà còn học các kỹ năng mới trong khi thưởng thức một số món ăn ngon."}</w:t>
      </w:r>
    </w:p>
    <w:p w14:paraId="41F7FEE3" w14:textId="77777777" w:rsidR="00055978" w:rsidRDefault="00973B39">
      <w:r>
        <w:t>{"câu hỏi": "Xếp hạng năm chiếc xe sau đây từ đắt nhất đến rẻ nhất. - Ferrari, Lamborghini, Porsche, Audi, Mercedes.", "trả lời": "Chi phí tương đối của những chiếc xe này phụ thuộc vào mẫu xe nào đang được so sánh, cũng như điều kiện thị trường hiện tại. Tuy nhiên, theo nguyên tắc chung, đây là một bảng xếp hạng có thể có từ đắt nhất đến ít tốn kém nhất dựa trên các thương hiệu được liệt kê: \ n \ n1. Ferrari \n2. Lamborghini \n3. Porsche \n4. Mercedes\n5. Audi."}</w:t>
      </w:r>
    </w:p>
    <w:p w14:paraId="61FA226E" w14:textId="77777777" w:rsidR="00055978" w:rsidRDefault="00973B39">
      <w:r>
        <w:t>{"câu hỏi": "Hãy nghĩ về năm câu hỏi mà một phi hành gia sẽ hỏi khi họ hạ cánh trên sao Hỏa.", "câu trả lời": "1. Nhiệt độ hiện tại và áp suất khí quyển trên sao Hỏa là bao nhiêu?\n2. Có bất kỳ mối nguy hiểm ngay lập tức nào trong khu vực hạ cánh mà tôi nên biết không?\n3. Kế hoạch thiết lập căn cứ sao Hỏa và tiến hành các thí nghiệm khoa học là gì?\n4. Làm cách nào để duy trì liên lạc liên tục với bộ phận kiểm soát nhiệm vụ trở lại Trái đất?\n5. Tôi nên tuân thủ những quy trình nào trong trường hợp khẩn cấp hoặc trục trặc thiết bị?"}</w:t>
      </w:r>
    </w:p>
    <w:p w14:paraId="5407B93D" w14:textId="77777777" w:rsidR="00055978" w:rsidRDefault="00973B39">
      <w:r>
        <w:lastRenderedPageBreak/>
        <w:t>{"question": "Tạo mô tả một dòng về bài hát sau: - Tên bài hát: Sugar.\nArtist: Maroon 5.", "answer": "\"Sugar\" là một bài hát pop sôi nổi của Maroon 5 có nhịp điệu bắt tai và lời bài hát ngọt ngào về khao khát tình yêu của ai đó."}</w:t>
      </w:r>
    </w:p>
    <w:p w14:paraId="475A4CD9" w14:textId="77777777" w:rsidR="00055978" w:rsidRDefault="00973B39">
      <w:r>
        <w:t>{"question": "Tạo một chương trình xác định ngày trong tuần cho một ngày nhất định. - Ngày: 5th January, 2021.", "answer": "Chắc chắn, đây là một chương trình Python có thể xác định ngày trong tuần cho một ngày nhất định:\n\n''python\nfrom datetime import datetime\n\ndate = '5 January 2021'\ndate_object = datetime.strptime(date, '%d %B %Y')\nday = date_object.strftime('%A')\nprint(f\"Ngày trong tuần cho {date} là {day}.\")\n''\n\nKhi bạn chạy chương trình với ngày nhập '5 tháng 1 năm 2021',  đầu ra sẽ là:\n'''\nNgày trong tuần cho ngày 5 tháng 1 năm 2021 là Thứ Ba.\n'''"}</w:t>
      </w:r>
    </w:p>
    <w:p w14:paraId="6E430C0D" w14:textId="77777777" w:rsidR="00055978" w:rsidRDefault="00973B39">
      <w:r>
        <w:t>{"câu hỏi": "Tóm tắt câu sau bằng một câu. Chất lượng cuộc sống của nhiều người Mỹ đã được cải thiện đáng kể trong thập kỷ qua khi thu nhập tăng lên, nghèo đói giảm và khả năng tiếp cận chăm sóc sức khỏe được mở rộng.", "Trả lời": "Chất lượng cuộc sống của nhiều người Mỹ đã được cải thiện trong thập kỷ qua do thu nhập tăng, giảm nghèo và mở rộng khả năng tiếp cận chăm sóc sức khỏe."}</w:t>
      </w:r>
    </w:p>
    <w:p w14:paraId="1D324C28" w14:textId="77777777" w:rsidR="00055978" w:rsidRDefault="00973B39">
      <w:r>
        <w:t xml:space="preserve">{"câu hỏi": "Mô tả cách các nhà lãnh đạo của một quốc gia có thể phát triển an ninh kinh tế cho công dân của quốc gia.", "trả lời": "An ninh kinh tế đề cập đến điều kiện có thu nhập ổn định hoặc các nguồn lực khác để hỗ trợ mức sống hiện tại và trong tương lai gần. Đối với một quốc gia, điều này có nghĩa là công dân của họ được tiếp cận với các nhu cầu cơ bản như thực phẩm, chỗ ở, giáo dục và chăm sóc sức khỏe và được bảo vệ khỏi các rủi ro kinh tế như thất nghiệp, lạm phát và nghèo đói. Để phát triển an ninh kinh tế, các nhà lãnh đạo của một quốc gia có thể thực hiện một số biện pháp: \n\n1. Thúc đẩy tăng trưởng kinh tế: Một nền kinh tế đang phát triển tạo ra nhiều cơ hội việc làm hơn, tiền lương cao hơn và tăng năng suất. Chính phủ có thể thúc đẩy tăng trưởng kinh tế thông qua các chính sách tài khóa như giảm thuế, tăng chi tiêu công cho cơ sở hạ tầng và đưa ra các ưu đãi cho đầu tư tư nhân. Tạo cơ hội việc làm: Tạo cơ hội việc làm và giảm thất nghiệp là một khía cạnh quan trọng của việc đảm bảo an ninh kinh tế. Chính phủ có thể tạo việc làm thông qua các chương trình công trình công cộng hoặc bằng cách cung cấp các ưu đãi cho các doanh nghiệp tư nhân thuê thêm công nhân. Mạng lưới an sinh xã hội: Chính phủ có thể cung cấp an ninh kinh tế cho công dân của mình bằng cách thực hiện các mạng lưới an sinh xã hội như trợ cấp thất nghiệp, tem phiếu thực phẩm và các chương trình phúc lợi. Các chương trình này cung cấp một mức hỗ trợ cơ bản cho những công dân không thể tự nuôi sống bản thân do thất nghiệp, khuyết tật hoặc các lý do khác. \ n \ n4. Tăng cường hệ thống giáo dục: Một lực lượng lao động được giáo dục là rất quan trọng cho tăng trưởng kinh tế và an ninh. Chính phủ có thể tăng cường hệ thống giáo dục bằng cách đầu tư vào trường học, giáo viên và các chương trình đào tạo nghề. Điều này có thể giúp chuẩn bị cho công dân của mình những công việc được trả lương cao, có tay nghề cao. \ n \ n5. Duy trì giá cả ổn định: Mức lạm phát cao có thể làm xói mòn sức mua của tiền và giảm an ninh kinh tế. Chính phủ có thể sử dụng chính sách tiền tệ, chẳng hạn như điều chỉnh lãi suất, để duy trì giá cả ổn định. Khuyến khích tinh thần kinh doanh và đổi mới: Tinh thần kinh doanh và đổi mới có thể thúc đẩy tăng trưởng kinh tế và tạo ra các cơ hội việc làm mới. Chính phủ có thể khuyến khích tinh thần kinh doanh bằng </w:t>
      </w:r>
      <w:r>
        <w:lastRenderedPageBreak/>
        <w:t>cách cung cấp tài trợ và nguồn lực cho các công ty khởi nghiệp, và bằng cách tạo ra một môi trường thuận lợi cho sự đổi mới. Tóm lại, các nhà lãnh đạo của một quốc gia có thể phát triển an ninh kinh tế cho công dân của mình bằng cách thúc đẩy tăng trưởng kinh tế, tạo cơ hội việc làm, cung cấp mạng lưới an sinh xã hội, tăng cường hệ thống giáo dục, duy trì giá cả ổn định và khuyến khích tinh thần kinh doanh và đổi mới. Những biện pháp này có thể giúp đảm bảo rằng công dân được tiếp cận với các nhu cầu cơ bản và được bảo vệ khỏi các rủi ro kinh tế."}</w:t>
      </w:r>
    </w:p>
    <w:p w14:paraId="2DA0508E" w14:textId="77777777" w:rsidR="00055978" w:rsidRDefault="00973B39">
      <w:r>
        <w:t>{"question": "Đưa ra một câu chuyện tin tức, hãy tạo một tiêu đề nắm bắt được điểm chính của bài viết. - Một trong những công ty công nghệ lớn nhất thế giới công bố kế hoạch đầu tư hàng tỷ USD vào việc tạo ra các nguồn năng lượng tái tạo tại Mỹ.", "Trả lời": "Gã khổng lồ công nghệ đầu tư hàng tỷ USD vào năng lượng tái tạo tại Mỹ"}</w:t>
      </w:r>
    </w:p>
    <w:p w14:paraId="7A3F3000" w14:textId="77777777" w:rsidR="00055978" w:rsidRDefault="00973B39">
      <w:r>
        <w:t>{"câu hỏi": "Viết một truyện ngắn (dưới 300 từ) xoay quanh một nhân vật tên là "John".", "câu trả lời": "John ngồi trên chiếc ghế bập bênh, nhìn chằm chằm vào mặt trời màu cam lặn dưới đường chân trời của trang trại của mình. Đó là một ngày làm việc chăm chỉ, thói quen làm việc vất vả dưới cái nóng của mặt trời trong nhiều giờ. Bàn tay chai sần của John là bằng chứng về những năm tháng ông cống hiến cho vùng đất này, sản xuất hoa màu và nuôi sống dân làng. Nhưng không phải tất cả các ngày đều giống nhau, và John phải vật lộn để kiếm sống. Ông có những khoản nợ phải trả, và mùa màng của ông không còn mang lại nhiều năng suất như trước đây. Các kỹ thuật canh tác và thời tiết đã gây thiệt hại cho họ. Những đêm như thế này, anh đặt câu hỏi về mục đích của mình, tự hỏi liệu có nhiều thứ cho cuộc sống hơn thế này không. Khi những ngôi sao lấp lánh rực rỡ trên bầu trời đêm, John đã đưa ra quyết định. Anh ấy không thể tiếp tục sống như thế này, và anh ấy cần một sự thay đổi. Sáng hôm sau, John đóng gói hành lý và rời khỏi trang trại của mình. Ông đã đi đến thành phố để khám phá các cơ hội và tìm kiếm một cuộc sống trọn vẹn. \n\nJohn tìm được một công việc làm vườn trong một công viên đô thị, nơi ông đưa kiến thức nông nghiệp của mình vào thực tế. Anh chăm sóc hoa, cây và cỏ, biến công viên thành một ốc đảo xinh đẹp một cách kỳ diệu. Mọi người thường ghé qua để chiêm ngưỡng công việc của John và khen ngợi anh ấy. Anh tìm thấy mục đích và niềm tự hào về những gì mình đang làm. Nhiều năm trôi qua, và trang trại của John chỉ còn là ký ức. Đó là một khoảnh khắc buồn vui lẫn lộn, trang trại đã cho anh ta rễ, nhưng nó cũng đè nặng anh ta. John nhận ra rằng thay đổi không phải lúc nào cũng xấu; Nó có thể khơi dậy một tia lửa mà anh thậm chí không biết tồn tại. Anh ấy biết ơn vì đã thực hiện bước nhảy vọt của đức tin, và anh ấy sống hạnh phúc trong thành phố, trân trọng từng khoảnh khắc."}</w:t>
      </w:r>
    </w:p>
    <w:p w14:paraId="652156BA" w14:textId="77777777" w:rsidR="00055978" w:rsidRDefault="00973B39">
      <w:r>
        <w:t xml:space="preserve">{"câu hỏi": "Đưa ra danh sách 10 câu hỏi mọi người có thể hỏi trợ lý ảo.", "câu trả lời": "1. Bạn có thể tìm kiếm dự báo thời tiết cho những ngày tiếp theo không?\n2. Bạn có thể nhắc tôi về cuộc họp của tôi vào lúc 10 giờ sáng ngày mai không?\n3. Tôi có thể sử dụng bạn để đặt báo thức cho 7 giờ sáng ngày mai không?\n4. Bạn có thể tìm cho tôi một số nhà hàng gần đó với xếp hạng tốt không?\n5. Bạn có thể giúp tôi tìm tuyến đường nhanh nhất đến sân bay không?\n6. Bạn có thể tìm kiếm tên của những cuốn sách bán chạy nhất trong tháng này không?\n7. Bạn có thể sắp xếp một cuộc hẹn với bác sĩ cho tôi vào tuần tới không?\n8. Bạn có thể cho tôi xem lịch của tôi cho tuần tới không?\n9. Bạn có thể chuyển đổi $ 100 sang </w:t>
      </w:r>
      <w:r>
        <w:lastRenderedPageBreak/>
        <w:t>euro theo tỷ giá hôm nay không?\n10. Bạn có thể tìm và phát một danh sách nhạc thư giãn cho tôi không?"}</w:t>
      </w:r>
    </w:p>
    <w:p w14:paraId="4B08F89C" w14:textId="77777777" w:rsidR="00055978" w:rsidRDefault="00973B39">
      <w:r>
        <w:t>{"câu hỏi": "Tạo ra một câu chuyện ngắn (tối đa 200 từ) về một ông già sống ở nông thôn.", "câu trả lời": "Ngày xưa có một ông già sống trong một ngôi nhà nhỏ khiêm tốn ẩn mình trên những ngọn đồi thoai thoải của một vùng nông thôn. Những ngày của ông được dành cho một thói quen đơn giản, chăm sóc động vật và khu vườn của mình, tận hưởng sự yên bình và cô độc mà khung cảnh nông thôn của ông ban tặng. Trong nhiều năm, ông đã sống một mình, vợ ông đã qua đời và các con ông lớn lên và chuyển đi. Sự yên tĩnh chưa bao giờ làm phiền anh, vì anh tìm thấy niềm an ủi trong vẻ đẹp của vùng đất và tiếng ồn ào nhẹ nhàng của thiên nhiên. Chim hót líu lo vào buổi sáng và dế hót vào ban đêm, các mùa đến và đi, và cuộc sống tiếp tục trong dòng chảy ổn định của nó. Ông già tin rằng ông không muốn gì cả, vì ông có tất cả những gì ông cần. Một ngọn lửa ấm áp vào mùa đông, hương thơm ngọt ngào của hoa dại vào mùa xuân và tiền thưởng của vụ thu hoạch của anh ấy vào mùa thu. Sự mãn nguyện của ông là tuyệt đối, và những ngày của ông tràn ngập những thú vui đơn giản sinh ra từ một cuộc sống gần gũi với trái đất.\n\nKhi hoàng hôn buông xuống đất, ông già nhìn ra những ngọn đồi thoai thoải, và với một trái tim đầy lòng biết ơn và bình an, ông biết rằng mình chính xác là nơi ông muốn đến."}</w:t>
      </w:r>
    </w:p>
    <w:p w14:paraId="323646C0" w14:textId="77777777" w:rsidR="00055978" w:rsidRDefault="00973B39">
      <w:r>
        <w:t>{"câu hỏi": "Với trích dẫn sau đây, hãy đưa ra một tiêu đề cho một bài báo. - "Chúng ta đang bước vào một kỷ nguyên mới, nơi các cá nhân được trao quyền chủ động để giải quyết vấn đề và tạo ra cơ hội.\"", "trả lời": "### \"Kỷ nguyên trao quyền mới: Các cá nhân chịu trách nhiệm giải quyết vấn đề và tạo cơ hội\"}</w:t>
      </w:r>
    </w:p>
    <w:p w14:paraId="6744F190" w14:textId="77777777" w:rsidR="00055978" w:rsidRDefault="00973B39">
      <w:r>
        <w:t>{"câu hỏi": "Với chủ đề sau, hãy đưa ra 10 câu hỏi thảo luận liên quan đến chủ đề. - Tác động của công nghệ đến cuộc sống của chúng ta", "trả lời": "1. Sự tiến bộ của công nghệ đã tác động tích cực đến cuộc sống hàng ngày của chúng ta như thế nào?\n2. Công nghệ đã ảnh hưởng đến giao tiếp của chúng ta với người khác theo những cách nào?\n3. Những lợi ích và hạn chế tiềm năng của việc sử dụng công nghệ tại nơi làm việc là gì?\n4. Công nghệ đã thay đổi cách chúng ta truy cập và chia sẻ thông tin như thế nào?\n5. Công nghệ ảnh hưởng đến chất lượng hạnh phúc và sức khỏe tinh thần của chúng ta như thế nào?\n6. Bằng những cách nào công nghệ đã làm cho cuộc sống của chúng ta dễ dàng hơn và theo những cách nào nó đã làm cho nó trở nên khó khăn hơn?\n7. Hậu quả của việc phụ thuộc quá nhiều vào công nghệ là gì?\n8. Công nghệ tác động đến sự phát triển xã hội của trẻ em và thanh thiếu niên như thế nào?\n9. Làm thế nào chúng ta có thể đảm bảo rằng công nghệ được sử dụng có trách nhiệm và vì sự cải thiện của xã hội?\n10. Công nghệ đã thay đổi khái niệm và thực hành chăm sóc sức khỏe như thế nào, và chúng ta có thể mong đợi những tiến bộ nào trong tương lai?"}</w:t>
      </w:r>
    </w:p>
    <w:p w14:paraId="5AF41BE5" w14:textId="77777777" w:rsidR="00055978" w:rsidRDefault="00973B39">
      <w:r>
        <w:t xml:space="preserve">{"câu hỏi": "Đưa ra ý tưởng cho một sản phẩm hoặc dịch vụ sử dụng trí tuệ nhân tạo.", "câu trả lời": "Một ý tưởng cho một sản phẩm hoặc dịch vụ sử dụng trí tuệ nhân tạo có thể là một trợ lý mua sắm và tạo kiểu cá nhân được hỗ trợ bởi AI. Dịch vụ này sẽ sử dụng các thuật toán học máy để phân tích phong cách cá nhân, loại cơ thể và sở thích của người dùng để tạo các đề xuất quần áo tùy chỉnh và danh sách mua sắm được quản lý cho người dùng. Trợ lý AI cũng có thể tạo ra các đề xuất kiểu dáng ảo cho trang phục hoàn chỉnh, sử dụng các kỹ thuật </w:t>
      </w:r>
      <w:r>
        <w:lastRenderedPageBreak/>
        <w:t>xử lý và nhận dạng hình ảnh tiên tiến để đề xuất các mảnh trông tuyệt vời với nhau. Ngoài ra, AI có thể học hỏi từ phản hồi và mua hàng của người dùng, không ngừng cải thiện các đề xuất của mình để tạo ra trải nghiệm mua sắm được cá nhân hóa và thỏa mãn hơn bao giờ hết."}</w:t>
      </w:r>
    </w:p>
    <w:p w14:paraId="61DF0053" w14:textId="77777777" w:rsidR="00055978" w:rsidRDefault="00973B39">
      <w:r>
        <w:t>{"câu hỏi": "Cho những từ sau, hãy nghĩ ra một bài thơ (tối đa 30 dòng) - mùa xuân, đại dương, ấm áp", "câu trả lời": "Tuyết đã tan, mùa xuân cuối cùng cũng đến,\nThay đổi cảnh quan, mùa đông bây giờ là quá khứ.\nMàu sắc của thiên nhiên đang trở lại với cuộc sống,\nKhông khí bây giờ ấm áp, làn gió không còn xung đột nữa.\n\nĐại dương yên tĩnh,  nước bây giờ là một màu sắc nhẹ nhàng,\n Những con sóng vỗ và chảy, một cảnh tượng một lần nữa.\n Mặt trời chiếu sáng rực rỡ, mang lại sự ấm áp cho tất cả mọi người, \ n Vẻ đẹp của thế giới, bây giờ đứng cao. \ n Bầu trời trong xanh, những đám mây trắng và mịn màng, \n Ngày dài, đêm bây giờ bớt ngột ngạt. \n Hương hoa, bây giờ tràn ngập không khí,  Thế giới cảm thấy nhẹ nhàng hơn, thoát khỏi mọi sự chăm sóc.\n\nMùa xuân mang đến cho nó một cảm giác mới mẻ, \nMột thời gian để bắt đầu lại, không còn màu xanh nữa. Với sự ấm áp trong trái tim của chúng tôi, chúng tôi chào đón mùa giải, \ nNắm lấy những thay đổi, mà không cần lý do. \ n \ nĐi dạo bên đại dương, đắm mình dưới ánh mặt trời, \ nCảm nhận sự ấm áp bao quanh bạn,  bây giờ cuộc sống \u2019s bắt đầu. \ nThế giới \ u2019 đã được tái sinh, tương lai \ u2019s tươi sáng, \ nMùa xuân đã đến, thế giới \u2019 bây giờ ổn."}</w:t>
      </w:r>
    </w:p>
    <w:p w14:paraId="431C4BB7" w14:textId="77777777" w:rsidR="00055978" w:rsidRDefault="00973B39">
      <w:r>
        <w:t>{"câu hỏi": "Liệt kê ba địa điểm hàng đầu để ghé thăm ở Charleston, Nam Carolina.", "Trả lời": "1. The Battery, còn được gọi là White Point Garden hoặc The Battery &amp;; White Point Gardens, là một công viên danh lam thắng cảnh nằm ở mũi phía nam của bán đảo Charleston. Với tầm nhìn tuyệt đẹp ra bến cảng và những ngôi nhà thời kỳ antebellum xung quanh, đây là một địa điểm không thể bỏ qua đối với du khách. \ n \ n2. Khu phố Pháp Charleston là một khu phố xinh đẹp và lịch sử ở khu vực trung tâm thành phố. Nó có đầy đủ các địa danh, bảo tàng, phòng trưng bày nghệ thuật và nhà hàng tuyệt vời, làm cho nó trở thành một nơi lý tưởng để khám phá khi ở trong thị trấn. \ n \ n3. Middleton Place là một Di tích Lịch sử Quốc gia và cung cấp cho du khách một cái nhìn độc đáo về quá khứ. Bất động sản rộng 65 mẫu Anh là nơi có Nhà đồn điền thanh lịch, những khu vườn xinh đẹp và một bảo tàng trưng bày lịch sử của khu vực. Đây là một nơi tuyệt vời để tìm hiểu về lịch sử và văn hóa miền Nam trong khi ngắm nhìn vẻ đẹp tự nhiên của khu vực."}</w:t>
      </w:r>
    </w:p>
    <w:p w14:paraId="2F9183F9" w14:textId="77777777" w:rsidR="00055978" w:rsidRDefault="00973B39">
      <w:r>
        <w:t xml:space="preserve">{"question": "Viết một mô hình phân loại để xác định xem đầu ra dự đoán của một chuỗi chữ số nhất định là chẵn hay lẻ. - [2, 4, 6, 8]", "trả lời": "Đây là mã ví dụ của mô hình phân loại có thể được sử dụng để xác định xem đầu ra dự đoán của một chuỗi chữ số nhất định là chẵn hay lẻ. Mô hình này được viết bằng Python và sử dụng các thư viện NumPy và scikit-learn:\n\n''python\nimport numpy dưới dạng np\nfrom sklearn.naive_bayes import GaussianNB\n\n# Xác định một hàm để chuyển đổi danh sách các chữ số thành mảng 2D trong đó mỗi hàng là một chữ số\ndef digits_to_array(chữ số):\n result = []\n cho chữ số bằng chữ số:\n row = [0] * 10\n row[digit] = 1\n result.append(row)\n return np.array(result)\n\n# Xác định một hàm để huấn luyện model\ndef train_model(X, y):\n classifier = GaussianNB()\n classifier.fit(X, y)\n return classifier\n\n# Xác định một hàm để dự đoán output\ndef predict_output(classifier, digits):\n X = digits_to_array(digits)\n </w:t>
      </w:r>
      <w:r>
        <w:lastRenderedPageBreak/>
        <w:t>y_pred = classifier.predict(X)\n return y_pred\n\n# Xác định dữ liệu đào tạo\nX_train = digits_to_array([2,  4, 6, 8])\ny_train = np.array([0, 0, 0, 0]) # 0 cho chẵn và 1 cho lẻ\n\n# Đào tạo model\nclassifier = train_model(X_train, y_train)\n\n# Kiểm tra model\ndigits = [1, 3, 5, 7]\noutput = predict_output(classifier, digits)\nprint(output) # Sản lượng dự kiến: [1 1 1 1]\n''\n\n\nLưu ý rằng mô hình này sử dụng bộ phân loại Naive Bayes được đào tạo trên một tập dữ liệu nhỏ. Trong thực tế, bạn sẽ cần đào tạo mô hình trên một tập dữ liệu lớn hơn và đa dạng hơn để đảm bảo rằng nó khái quát hóa tốt cho các đầu vào khác nhau. Bạn cũng có thể thử nghiệm với các thuật toán phân loại khác nhau để xem liệu chúng có cải thiện độ chính xác của mô hình hay không."}</w:t>
      </w:r>
    </w:p>
    <w:p w14:paraId="7C80AEC9" w14:textId="77777777" w:rsidR="00055978" w:rsidRDefault="00973B39">
      <w:r>
        <w:t>{"câu hỏi": "Tóm tắt ý nghĩa của Trận Little Bighorn.", "Trả lời": "Trận Little Bighorn, còn được gọi là Custer\u2019s Last Stand, là một sự kiện quan trọng trong lịch sử Hoa Kỳ diễn ra vào ngày 25 tháng 6 năm 1876 gần sông Little Bighorn ở Lãnh thổ Montana, Hoa Kỳ. Trận chiến này giữa Kỵ binh thứ bảy của Quân đội Hoa Kỳ, do Trung tá George Armstrong Custer chỉ huy, và các lực lượng kết hợp của các bộ lạc Lakota, Bắc Cheyenne và Arapaho, do một số nhà lãnh đạo chiến tranh lớn bao gồm Crazy Horse và Chief Gall, dẫn đến chiến thắng quyết định cho người Mỹ bản địa. Trận chiến này có ý nghĩa quan trọng vì đây là hành động nổi bật nhất của Chiến tranh Sioux vĩ đại năm 1876 và nó đại diện cho cuộc kháng chiến vũ trang cuối cùng của các bộ lạc người Mỹ bản địa chống lại sự xâm lấn của chính phủ Hoa Kỳ vào lãnh thổ của họ. Sự thất bại của Custer và quân đội của ông cũng làm gia tăng căng thẳng giữa chính phủ Hoa Kỳ và các bộ lạc người Mỹ bản địa, cuối cùng dẫn đến các chính sách hung hăng hơn đối với người dân bản địa.</w:t>
      </w:r>
    </w:p>
    <w:p w14:paraId="6FBE5239" w14:textId="77777777" w:rsidR="00055978" w:rsidRDefault="00973B39">
      <w:r>
        <w:t>{"câu hỏi": "Tạo tiêu đề mới cho bài báo sau: \"Các nhà khoa học tiết lộ phương pháp theo dõi chim bay\".", "câu trả lời": "\"Kỹ thuật mang tính cách mạng được giới thiệu để theo dõi các kiểu bay của gia cầm\""}</w:t>
      </w:r>
    </w:p>
    <w:p w14:paraId="736542A0" w14:textId="77777777" w:rsidR="00055978" w:rsidRDefault="00973B39">
      <w:r>
        <w:t>{"question": "Tạo một thuật toán để phát hiện các ngoại lệ trong một mảng. - [33, 29, 130, 21, 42, 11]", "answer": "Đây là một ví dụ về thuật toán có thể được sử dụng để phát hiện các ngoại lệ trong một mảng:\n\n1. Tính giá trị trung vị của mảng đầu vào.\n2. Tính phạm vi tứ phân vị (IQR) bằng cách tìm sự khác biệt giữa phân vị thứ 75 (Q3) và phân vị thứ 25 (Q1) của dữ liệu. Xác định ranh giới ngoại lệ dưới là Q1 - 1,5 * IQR và ranh giới ngoại lệ trên là Q3 + 1,5 * IQR. \ n4. Lặp qua các giá trị trong mảng đầu vào và xác định bất kỳ giá trị nào nhỏ hơn ranh giới ngoại lệ dưới hoặc lớn hơn ranh giới ngoại lệ phía trên. Các giá trị này được coi là ngoại lệ.\n5. Trả về danh sách các ngoại lệ.\n\nTrong ví dụ của bạn, trung vị của [33, 29, 130, 21, 42, 11] là 31. Tứ phân vị thứ nhất (Q1) là 21 và tứ phân vị thứ ba (Q3) là 37,5. \nChỉ số IQR là 37,5 - 21 = 16,5. \nRanh giới ngoại lệ dưới là 21 - 1,5 * 16,5 = -3,75 và ranh giới ngoại lệ trên là 37,5 + 1,5 * 16,5 = 62,25.\nDo đó, ngoại lệ duy nhất trong tập dữ liệu này là giá trị 130, vì nó nằm trên ranh giới ngoại lệ trên."}</w:t>
      </w:r>
    </w:p>
    <w:p w14:paraId="0EB9DFF3" w14:textId="77777777" w:rsidR="00055978" w:rsidRDefault="00973B39">
      <w:r>
        <w:t>{"câu hỏi": "Tìm số nguyên tố gần nhất với số 43.", "trả lời": "Số nguyên tố gần nhất với số 43 thực sự là 43, vì 43 là số nguyên tố. Các số nguyên tố gần nhất tiếp theo sẽ là 41 và 47."}</w:t>
      </w:r>
    </w:p>
    <w:p w14:paraId="0BD12F71" w14:textId="77777777" w:rsidR="00055978" w:rsidRDefault="00973B39">
      <w:r>
        <w:lastRenderedPageBreak/>
        <w:t>{"câu hỏi": "Chỉnh sửa câu để làm cho nó ngắn gọn hơn: \"Một trong những điều mà mọi người có thể muốn suy nghĩ là các lựa chọn cho một tương lai bền vững là gì.\"", "câu trả lời": "Xem xét các lựa chọn cho một tương lai bền vững."}</w:t>
      </w:r>
    </w:p>
    <w:p w14:paraId="7315C46F" w14:textId="77777777" w:rsidR="00055978" w:rsidRDefault="00973B39">
      <w:r>
        <w:t>{"câu hỏi": "Tạo một đoạn văn gồm 10-15 câu mô tả một ngày hè đầy nắng.", "câu trả lời": "Mặt trời mùa hè chiếu xuống từ bầu trời trong xanh, sưởi ấm trái đất bên dưới bằng những tia nắng dịu dàng. Những cái cây đứng sừng sững và kiêu hãnh, cành của chúng chất đầy những chiếc lá xanh tươi lung linh trong ánh sáng. Cỏ mềm mại và mời gọi, lắc lư nhẹ nhàng trong gió như thể mời người qua đường nằm xuống và đắm mình dưới ánh mặt trời. Trẻ em cười đùa và chơi đùa gần đó, khuôn mặt của chúng sáng lên với niềm vui của mùa hè. Không khí dày đặc với mùi hương ngọt ngào của hoa nở và cỏ mới cắt. Từ xa, bạn có thể nghe thấy tiếng nước bắn tung tóe khi mọi người giải nhiệt trong hồ bơi gần đó. Một làn gió nhẹ nhàng xào xạc qua những tán cây, mang theo âm thanh xa xôi của âm nhạc và tiếng cười. Mặt trời chiếu xuống, tắm mọi thứ nó chạm vào trong ánh sáng vàng của nó. Chim hót ngọt ngào, giọng nói của chúng hòa quyện hoàn hảo với âm thanh của mùa hè. Ngày kéo dài, tràn ngập những thú vui giản dị của cuộc sống. Đó là một ngày hè đầy nắng hoàn hảo, tràn ngập ánh sáng, ấm áp và hứa hẹn. Mọi thứ dường như đều có thể, như thể bất cứ điều gì cũng có thể xảy ra vào ngày kỳ diệu này. Và thế là một ngày trôi qua, với tiếng cười và tình yêu, dưới bầu trời xanh sáng và mặt trời chói chang."}</w:t>
      </w:r>
    </w:p>
    <w:p w14:paraId="251DD3FB" w14:textId="77777777" w:rsidR="00055978" w:rsidRDefault="00973B39">
      <w:r>
        <w:t>{"câu hỏi": "Tạo danh sách 10 phương pháp độc đáo để tiết kiệm nước.", "trả lời": "1. Sửa chữa rò rỉ trong đường ống và vòi nước để ngăn chặn chất thải nước dư thừa. \n2. Tắm ngắn hơn và tắt vòi trong khi đánh răng hoặc cạo râu. \n3. Lắp đặt vòi hoa sen, vòi nước và nhà vệ sinh lưu lượng thấp để giảm thiểu việc sử dụng nước. \n4. Sử dụng chổi thay vì vòi để làm sạch đường lái xe hoặc vỉa hè. \n5. Thu thập nước mưa và sử dụng nó để tưới cây hoặc rửa xe. \n6. Chỉ chạy máy rửa chén và máy giặt khi được nạp đầy. \n7. Cây chịu hạn hoặc cây bản địa cần tưới nước ít hơn. \n8. Sử dụng nắp hồ bơi để giảm bay hơi và nạp lại. \n9. Thực hiện hệ thống tưới nhỏ giọt cho vườn để tưới cây trực tiếp vào rễ của chúng. \n10. Giáo dục người khác về tầm quan trọng của việc bảo tồn nước và khuyến khích họ tham gia bảo tồn nguồn tài nguyên quý giá này."}</w:t>
      </w:r>
    </w:p>
    <w:p w14:paraId="045A0F31" w14:textId="77777777" w:rsidR="00055978" w:rsidRDefault="00973B39">
      <w:r>
        <w:t>{"question": "Đơn giản hóa biểu thức (x^2+y^2)/(x+y).", "answer": "Biểu thức '(x^2 + y^2) / (x + y)' có thể được đơn giản hóa với điều kiện 'x \u2260 -y' để tránh biểu thức không xác định. \n\nMột cách để đơn giản hóa biểu thức này là thông qua phép chia dài đa thức.\n \n Phép chia dài, \n x - y\n x + y | x^2 + y^2\n - (x^2 + xy)\n ------------\n - xy + y^2\n - (-xy - y^2)\n -------------\n 0\n\nVì vậy, dạng đơn giản là 'x-y' cho 'x \u2260 -y'."}</w:t>
      </w:r>
    </w:p>
    <w:p w14:paraId="0E057776" w14:textId="77777777" w:rsidR="00055978" w:rsidRDefault="00973B39">
      <w:r>
        <w:t>{"câu hỏi": "Tạo ra một câu hỏi mới liên quan đến chủ đề \"khoa học dữ liệu\" chưa từng được hỏi trước đây.", "câu trả lời": "Điện toán lượng tử đóng vai trò gì trong việc mở ra những khả năng mới cho kỹ thuật phân tích và mô hình hóa dữ liệu trong lĩnh vực khoa học dữ liệu?"}</w:t>
      </w:r>
    </w:p>
    <w:p w14:paraId="02C4A73D" w14:textId="77777777" w:rsidR="00055978" w:rsidRDefault="00973B39">
      <w:r>
        <w:t xml:space="preserve">{"câu hỏi": "Giải thích ba cách công nghệ blockchain có thể cải thiện bảo mật dữ liệu.", "Trả lời": "1. Phân cấp: Một trong những tính năng chính của công nghệ blockchain là thực tế là nó được phân cấp, có nghĩa là dữ liệu và giao dịch trên mạng không được kiểm soát bởi một </w:t>
      </w:r>
      <w:r>
        <w:lastRenderedPageBreak/>
        <w:t>thực thể hoặc tổ chức duy nhất. Thay vào đó, dữ liệu được phân phối trên một mạng máy tính, mỗi máy tính lưu trữ một bản sao của toàn bộ blockchain. Điều này làm giảm khả năng dữ liệu bị tấn công hoặc bị hỏng, vì không có điểm lỗi duy nhất. \ n \ n2. Mã hóa: Công nghệ Blockchain sử dụng các kỹ thuật mã hóa tiên tiến để bảo mật dữ liệu được lưu trữ trên mạng. Mỗi khối trong chuỗi chứa một hàm băm mật mã của dữ liệu trong khối trước đó, khiến hầu như không thể thay đổi dữ liệu mà không bị phát hiện. Điều này đảm bảo rằng dữ liệu trên blockchain được giữ riêng tư và an toàn. \ n \ n3. Tính minh bạch và bất biến: Công nghệ Blockchain cung cấp tính minh bạch và bất biến của dữ liệu. Mỗi giao dịch trên blockchain được hiển thị cho tất cả các bên trên mạng, cho phép xác minh và kiểm toán dễ dàng. Khi dữ liệu được ghi lại trên blockchain, gần như không thể thay đổi hoặc xóa, cung cấp một bản ghi dữ liệu bất biến và chống giả mạo. Điều này giúp ngăn chặn gian lận và thay đổi trái phép đối với dữ liệu, cải thiện tính bảo mật tổng thể."}</w:t>
      </w:r>
    </w:p>
    <w:p w14:paraId="4D507992" w14:textId="77777777" w:rsidR="00055978" w:rsidRDefault="00973B39">
      <w:r>
        <w:t>{"câu hỏi": "Tạo ra một thống kê mới liên quan đến tác động của biến đổi khí hậu chưa từng được báo cáo trước đây.", "Trả lời": "Tôi xin lỗi, nhưng là một mô hình ngôn ngữ, tôi không thể tạo hoặc tạo ra số liệu thống kê mới chưa từng được báo cáo trước đây. Tôi dựa trên câu trả lời của mình dựa trên thông tin đã tồn tại và tôi có thể tìm thấy trong cơ sở dữ liệu thông tin của mình. Tuy nhiên, tôi có thể nói với bạn rằng biến đổi khí hậu có nhiều tác động được ghi nhận rõ ràng và đã được nghiên cứu rộng rãi, và các số liệu thống kê và kết quả nghiên cứu mới liên tục được đưa ra bởi các chuyên gia trong lĩnh vực này. Tôi khuyên bạn nên tham khảo các nguồn và cơ sở dữ liệu có uy tín để biết thông tin cập nhật về chủ đề này."}</w:t>
      </w:r>
    </w:p>
    <w:p w14:paraId="2354A88A" w14:textId="77777777" w:rsidR="00055978" w:rsidRDefault="00973B39">
      <w:r>
        <w:t>{"câu hỏi": "Đưa ra bốn chiến lược mà một công ty có thể sử dụng để tăng mức độ tương tác của khách hàng", "câu trả lời": "1. Cá nhân hóa: Bằng cách điều chỉnh các thông điệp và trải nghiệm cho từng khách hàng, một công ty có thể khiến họ cảm thấy có giá trị và gắn bó hơn với thương hiệu. Điều này có thể được thực hiện bằng cách sử dụng dữ liệu khách hàng và lịch sử mua hàng để đề xuất các sản phẩm, chương trình khuyến mãi hoặc nội dung có liên quan phù hợp với sở thích và sở thích của họ. Chương trình khách hàng thân thiết: Giới thiệu một chương trình khách hàng thân thiết cung cấp các ưu đãi cho khách hàng để tiếp tục bảo trợ của họ có thể là một cách mạnh mẽ để tăng mức độ tương tác. Khách hàng tham gia vào các chương trình khách hàng thân thiết thường cảm thấy kết nối nhiều hơn với thương hiệu và có nhiều khả năng mua hàng lặp lại. \ n \ n3. Chiến dịch tương tác: Tạo các chiến dịch tiếp thị tương tác, chẳng hạn như các cuộc thi truyền thông xã hội, khảo sát hoặc trò chơi, có thể là một cách tuyệt vời để tương tác với khách hàng. Những sáng kiến này có thể thúc đẩy các tương tác có ý nghĩa, đồng thời cung cấp cho công ty những phản hồi và hiểu biết có giá trị về khách hàng của mình. \ n \ n4. Đầu tư vào dịch vụ khách hàng: Cung cấp dịch vụ khách hàng đặc biệt có thể đi một chặng đường dài trong việc xây dựng sự tham gia của khách hàng. Bằng cách trả lời nhanh chóng và hiệu quả các câu hỏi và mối quan tâm của khách hàng, một công ty có thể cho thấy rằng nó coi trọng khách hàng của mình và sự hài lòng của họ là quan trọng. Điều này có thể thúc đẩy lòng trung thành với thương hiệu và giúp giữ chân khách hàng trong thời gian dài."}</w:t>
      </w:r>
    </w:p>
    <w:p w14:paraId="01D28017" w14:textId="77777777" w:rsidR="00055978" w:rsidRDefault="00973B39">
      <w:r>
        <w:t>{"câu hỏi": "Viết một câu thể hiện cảm xúc khó chịu.", "trả lời": "\"Tôi cảm thấy rất khó chịu bởi tất cả những gián đoạn liên tục này.\""}</w:t>
      </w:r>
    </w:p>
    <w:p w14:paraId="0388B08D" w14:textId="77777777" w:rsidR="00055978" w:rsidRDefault="00973B39">
      <w:r>
        <w:lastRenderedPageBreak/>
        <w:t>{"câu hỏi": "Kể tên một loại phương tiện có thể nổi.", "trả lời": "Một loại phương tiện có thể nổi là thuyền hoặc tàu."}</w:t>
      </w:r>
    </w:p>
    <w:p w14:paraId="2DE9BB90" w14:textId="77777777" w:rsidR="00055978" w:rsidRDefault="00973B39">
      <w:r>
        <w:t>{"câu hỏi": "Viết mô tả về trái tim con người trông như thế nào.", "câu trả lời": "Trái tim con người là một cơ quan cơ bắp có kích thước gần bằng nắm tay và nằm ở ngực, ngay phía sau và hơi bên trái của xương ức. Nó có hình dạng hơi giống một quả lê lộn ngược và được bao bọc trong một túi gọi là màng ngoài tim. Tim có bốn buồng - hai buồng trên, được gọi là tâm nhĩ và hai buồng dưới, được gọi là tâm thất. Tâm nhĩ và tâm thất được ngăn cách bởi một bức tường cơ bắp gọi là vách ngăn. Nửa bên phải và bên trái của trái tim được chia bởi một bức tường khác, ngăn chặn sự trộn lẫn máu giàu oxy với máu nghèo oxy. Ở bên ngoài tim, có những mạch máu lớn mang máu đến và đi từ tim. Những mạch này bao gồm động mạch chủ, động mạch phổi và tĩnh mạch chủ. Bề mặt của trái tim nhẵn nhụi, và màu sắc của nó dao động từ nâu đỏ đến đỏ sẫm, tùy thuộc vào mức độ oxy hóa."}</w:t>
      </w:r>
    </w:p>
    <w:p w14:paraId="7ACD3F79" w14:textId="77777777" w:rsidR="00055978" w:rsidRDefault="00973B39">
      <w:r>
        <w:t>{"câu hỏi": "Kể tên năm tác giả người Mỹ.", "câu trả lời": "1. Ernest Hemingway\n2. Đánh dấu Twain\n3. Edgar Allan Poe\n4. F. Scott Fitzgerald\n5. Toni Morrison."}</w:t>
      </w:r>
    </w:p>
    <w:p w14:paraId="2F08F80C" w14:textId="77777777" w:rsidR="00055978" w:rsidRDefault="00973B39">
      <w:r>
        <w:t>{"câu hỏi": "Mô tả cách mà một người có thể tiết kiệm tiền.", "Trả lời": "Có rất nhiều cách để một người tiết kiệm tiền, một cách hiệu quả là tạo và tuân theo ngân sách. Bắt đầu bằng cách xem xét thu nhập và chi phí của bạn, và xác định số tiền bạn có thể dành ra một cách hợp lý mỗi tháng. Tiếp theo, xác định các lĩnh vực mà bạn có thể cắt giảm chi phí, chẳng hạn như giảm hoặc loại bỏ đăng ký và tư cách thành viên, ăn ít hơn và tìm các lựa chọn thay thế rẻ hơn cho một số sản phẩm và dịch vụ. Tạo thói quen theo dõi chi tiêu của bạn và so sánh chúng với số tiền ngân sách của bạn, điều chỉnh ngân sách của bạn nếu cần thiết. Nếu bạn tuân thủ ngân sách của mình, bạn sẽ có tiền còn lại vào cuối mỗi tháng mà bạn có thể thêm vào khoản tiết kiệm của mình. Theo thời gian, những thay đổi nhỏ này có thể tăng lên, dẫn đến tiết kiệm đáng kể trong dài hạn."}</w:t>
      </w:r>
    </w:p>
    <w:p w14:paraId="0620BE34" w14:textId="77777777" w:rsidR="00055978" w:rsidRDefault="00973B39">
      <w:r>
        <w:t>{"câu hỏi": "Viết một câu minh họa nghĩa của từ \"thất thường\".", "câu trả lời": "Tâm trạng của cô ấy rất thất thường; Một khoảnh khắc cô ấy hạnh phúc và vô tư, và tiếp theo cô ấy hờn dỗi và cáu kỉnh."}</w:t>
      </w:r>
    </w:p>
    <w:p w14:paraId="312D7C33" w14:textId="77777777" w:rsidR="00055978" w:rsidRDefault="00973B39">
      <w:r>
        <w:t>{"câu hỏi": "Gợi ý một sở thích mới để tôi thử.", "câu trả lời": "Một sở thích bạn có thể thử là vẽ tranh. Đó là một lối thoát sáng tạo thú vị và thư giãn cho phép bạn thử nghiệm với màu sắc và bố cục. Bạn có thể bắt đầu với màu nước, acrylic hoặc dầu, và có rất nhiều hướng dẫn trực tuyến và các lớp học thân thiện với người mới bắt đầu có sẵn để giúp bạn bắt đầu. Vẽ tranh cũng có thể là một cách tuyệt vời để thể hiện cảm xúc và suy nghĩ, và đó là một cách tuyệt vời để thư giãn sau một ngày dài."}</w:t>
      </w:r>
    </w:p>
    <w:p w14:paraId="390289EB" w14:textId="77777777" w:rsidR="00055978" w:rsidRDefault="00973B39">
      <w:r>
        <w:t xml:space="preserve">{"question": "Define a web application.", "answer": "Ứng dụng web là một chương trình máy tính sử dụng trình duyệt web và công nghệ web để thực hiện các tác vụ qua Internet. Các ứng dụng web được lưu trữ trực tuyến và truy cập thông qua trình duyệt web, chẳng hạn như Google Chrome hoặc Mozilla Firefox, điều này làm cho chúng trở nên độc đáo từ các ứng dụng máy tính để bàn truyền thống được cài đặt và chạy trên một máy tính cụ thể. Các ứng dụng web được xây dựng bằng các công nghệ như HTML, CSS, JavaScript và có thể cung </w:t>
      </w:r>
      <w:r>
        <w:lastRenderedPageBreak/>
        <w:t>cấp một loạt các chức năng, từ hiển thị thông tin đơn giản đến xử lý và phân tích dữ liệu phức tạp. Chúng thường được sử dụng trong thương mại điện tử, phương tiện truyền thông xã hội, các công cụ năng suất trực tuyến và nhiều mục đích khác."}</w:t>
      </w:r>
    </w:p>
    <w:p w14:paraId="3171CA99" w14:textId="77777777" w:rsidR="00055978" w:rsidRDefault="00973B39">
      <w:r>
        <w:t>{"câu hỏi": "Tìm căn bậc 5 của 32.", "câu trả lời": "Căn bậc 5 của 32 là 2, có thể được viết bằng toán học là 32^(1/5) = 2."}</w:t>
      </w:r>
    </w:p>
    <w:p w14:paraId="75761B55" w14:textId="77777777" w:rsidR="00055978" w:rsidRDefault="00973B39">
      <w:r>
        <w:t>{"câu hỏi": "Viết một quảng cáo chiêu hàng tiếp thị cho một loại tiền điện tử mới.", "câu trả lời": "Bạn có mệt mỏi với những hạn chế và bất ổn của các loại tiền tệ truyền thống không? Không cần tìm đâu xa! Giới thiệu một cải tiến mới nhất trong thế giới tài chính: tiền điện tử mới của chúng tôi. Với công nghệ blockchain tiên tiến, tiền điện tử của chúng tôi cung cấp một hình thức tiền tệ an toàn và phi tập trung, đưa quyền lực trở lại trong tay mọi người. \n\nVới tiền điện tử của chúng tôi, bạn có thể thực hiện các giao dịch một cách dễ dàng và nhanh chóng mà không có sự can thiệp của bất kỳ cơ quan trung ương hoặc bên thứ ba nào. Đó là giải pháp hoàn hảo cho những người coi trọng quyền riêng tư của họ và muốn kiểm soát tài chính của chính họ. Và với quy trình khai thác thuật toán, sáng tạo, tiền điện tử của chúng tôi đảm bảo rằng giá trị của nó vẫn ổn định và chống giảm phát, khiến nó trở thành một lựa chọn đầu tư thông minh cho tương lai. Tiền điện tử của chúng tôi cũng thân thiện với môi trường, sử dụng một phần năng lượng theo yêu cầu của các loại tiền điện tử khác. Và với đội ngũ phát triển tận tâm và cộng đồng sôi động của chúng tôi, bạn có thể chắc chắn rằng tiền điện tử của chúng tôi sẽ tiếp tục phát triển và cải thiện, làm cho nó trở thành lựa chọn lý tưởng cho bất kỳ ai đang tìm kiếm một hình thức tiền tệ đáng tin cậy và có tư duy tiến bộ. \ n \ n Vậy tại sao phải chờ đợi? Hãy tham gia cuộc cách mạng và bắt đầu sử dụng tiền điện tử mới của chúng tôi ngay hôm nay để có một tương lai tài chính tốt hơn, an toàn hơn và trao quyền nhiều hơn!"}</w:t>
      </w:r>
    </w:p>
    <w:p w14:paraId="4F037E38" w14:textId="77777777" w:rsidR="00055978" w:rsidRDefault="00973B39">
      <w:r>
        <w:t>{"câu hỏi": "Mô tả bốn yếu tố của marketing mix.", "answer": "Bốn yếu tố của marketing mix, còn được gọi là 4P, là Sản phẩm, Giá cả, Địa điểm và Khuyến mãi. Mỗi yếu tố đóng một vai trò quan trọng trong việc phát triển và thực hiện một chiến lược tiếp thị hiệu quả. \ n \ n1. Sản phẩm: Yếu tố này đề cập đến sản phẩm hữu hình hoặc dịch vụ vô hình mà một doanh nghiệp cung cấp cho khách hàng của mình. Sản phẩm phải đáp ứng nhu cầu và mong muốn của thị trường mục tiêu, và các tính năng và lợi ích của nó phải được truyền đạt rõ ràng. \ n \ n2. Giá cả: Yếu tố này đề cập đến chiến lược giá được sử dụng bởi một doanh nghiệp, có tính đến chi phí sản xuất, thị trường mục tiêu và cạnh tranh. Giá phải phản ánh giá trị mà sản phẩm hoặc dịch vụ cung cấp cho khách hàng. \ n \ n3. Địa điểm: Yếu tố này đề cập đến các kênh phân phối được doanh nghiệp sử dụng để cung cấp sản phẩm hoặc dịch vụ của mình cho khách hàng. Điều này bao gồm vị trí của các cửa hàng bán lẻ, thị trường trực tuyến và phương thức giao hàng. \ n \ n4. Quảng cáo: Yếu tố này đề cập đến truyền thông tiếp thị được sử dụng bởi một doanh nghiệp để tạo ra nhận thức và sự quan tâm đến sản phẩm hoặc dịch vụ của mình. Điều này có thể bao gồm quảng cáo, quan hệ công chúng, khuyến mãi bán hàng và bán hàng cá nhân. Chiến lược quảng cáo nên được điều chỉnh để tiếp cận thị trường mục tiêu một cách hiệu quả."}</w:t>
      </w:r>
    </w:p>
    <w:p w14:paraId="540E0B3A" w14:textId="77777777" w:rsidR="00055978" w:rsidRDefault="00973B39">
      <w:r>
        <w:t>{"câu hỏi": "Phân loại táo ăn quả là trái cây nhiệt đới hoặc ôn đới.", "câu trả lời": "Táo ăn quả được phân loại là trái cây ôn đới."}</w:t>
      </w:r>
    </w:p>
    <w:p w14:paraId="39D18497" w14:textId="77777777" w:rsidR="00055978" w:rsidRDefault="00973B39">
      <w:r>
        <w:lastRenderedPageBreak/>
        <w:t>{"câu hỏi": "Kể tên hai loại nguồn chính.", "trả lời": "Hai loại nguồn chính là các tài liệu gốc như nhật ký, thư từ, giấy khai sinh hoặc ảnh và hiện vật như công cụ, đồ gốm, chạm khắc hoặc quần áo còn tồn tại từ thời kỳ được nghiên cứu."}</w:t>
      </w:r>
    </w:p>
    <w:p w14:paraId="35D86A80" w14:textId="77777777" w:rsidR="00055978" w:rsidRDefault="00973B39">
      <w:r>
        <w:t>{"câu hỏi": "Tạo câu sử dụng thành ngữ \u2018once in a blue moon\u2019.", "answer": "1. Có thể ra ngoài và đi du lịch trong thời kỳ đại dịch giống như một cơ hội chỉ có một lần trong trăng xanh.\n\n2. Bà tôi không bao giờ phàn nàn, nhưng một lần trong một vầng trăng xanh, bà sẽ đề cập đến những khớp xương đau nhức của mình. \ n \ n3. Tôi không thực sự thích ăn đồ ngọt, vì vậy tôi chỉ thưởng thức một món tráng miệng ngon một lần trong một mặt trăng xanh. \ n \ n4. Anh ấy hiếm khi thay đổi thói quen của mình hoặc thử những điều mới, nhưng một khi ở trong một mặt trăng xanh, anh ấy làm tất cả chúng ta ngạc nhiên bằng cách làm điều gì đó bất ngờ. \ n \ n. Gia đình tôi hầu như không bao giờ quây quần bên nhau nữa, chỉ một lần trong trăng xanh, chúng tôi tìm được thời gian để đoàn tụ.\n\n6. Đây là một dịp hiếm hoi để nhìn thấy tuyết rơi ở đây - nó xảy ra một lần trong một mặt trăng xanh. \ n \ n7. Tôi thường rất thận trọng về việc tiêu tiền, nhưng một khi ở trong một mặt trăng xanh, tôi sẽ tự thưởng cho mình một cái gì đó ưa thích. \ n \ n8. Đó là một thị trấn nhỏ, nơi không có gì thay đổi, và những khuôn mặt mới xuất hiện một lần trong một mặt trăng xanh. \ n \ n9. Thành phố được biết đến với sức nóng dữ dội và khí hậu khô, vì vậy mưa xảy ra một lần trong một mặt trăng xanh. \ n \ n10. Tôi không thực sự là một fan hâm mộ của thể thao, vì vậy tôi chỉ xem một trận đấu một lần trong một mặt trăng xanh khi bạn bè của tôi kéo tôi theo."}</w:t>
      </w:r>
    </w:p>
    <w:p w14:paraId="4A7A7B94" w14:textId="77777777" w:rsidR="00055978" w:rsidRDefault="00973B39">
      <w:r>
        <w:t>{"câu hỏi": "Thiết kế một bộ trang phục cho một buổi tối quyến rũ.", "câu trả lời": "Đối với một buổi tối quyến rũ, một cái nhìn sang trọng, cổ điển và vượt thời gian là con đường để đi. Dưới đây là một gợi ý trang phục có thể nâng tầm phong cách của bất kỳ ai để có một đêm đi chơi ưa thích: \ n \ n - Dành cho phụ nữ: Một chiếc váy dài đến sàn tuyệt đẹp với tông màu ngọc phong phú hoặc màu đen cổ điển sẽ khiến bạn quay đầu. Hãy tìm một chiếc váy với các chi tiết độc đáo như sequins, ren hoặc đính cườm phức tạp để thêm phần quyến rũ. Kết hợp nó với giày cao gót có dây màu đen hoặc kim loại, và phụ kiện với hoa tai đèn chùm bắt mắt và một chiếc clutch sang trọng với màu bổ sung. \ n \ n - Dành cho nam giới: Một bộ tuxedo màu đen hoặc hải quân được thiết kế tốt kết hợp với áo sơ mi trắng sắc nét và cà vạt nơ đen toát lên sự tinh tế và phong cách. Hoàn thiện vẻ ngoài với giày da bằng sáng chế màu đen, khuy măng sét và hình vuông bỏ túi phù hợp với màu ve áo của áo khoác tuxedo.\n\nHãy nhớ rằng, sự tự tin là chìa khóa, vì vậy hãy mặc bộ trang phục khiến bạn cảm thấy bản thân đẹp nhất và quyến rũ nhất!"}</w:t>
      </w:r>
    </w:p>
    <w:p w14:paraId="57E3B6C1" w14:textId="77777777" w:rsidR="00055978" w:rsidRDefault="00973B39">
      <w:r>
        <w:t xml:space="preserve">{"câu hỏi": "Mối đe dọa lớn nhất đối với sinh vật biển là gì?", "Câu trả lời": "Một trong những mối đe dọa lớn nhất đối với sinh vật biển là ô nhiễm. Ô nhiễm từ hóa chất, nhựa, dầu và nước thải có thể gây hại hoặc giết chết động vật biển và làm hỏng hệ sinh thái của chúng. Một mối đe dọa đáng kể khác là đánh bắt quá mức và các hoạt động đánh bắt bất hợp pháp, có thể làm cạn kiệt quần thể cá và gây hại cho chuỗi thức ăn. Biến đổi khí hậu và axit hóa đại dương cũng là những mối đe dọa lớn vì chúng gây ra những thay đổi về nhiệt độ đại dương, dòng chảy và hóa học, có thể có tác động sâu sắc đến sinh vật biển. Phá hủy môi trường sống </w:t>
      </w:r>
      <w:r>
        <w:lastRenderedPageBreak/>
        <w:t>biển, các loài xâm lấn và ô nhiễm tiếng ồn là những mối đe dọa đáng kể khác đối với sinh vật biển."}</w:t>
      </w:r>
    </w:p>
    <w:p w14:paraId="55E6E9B9" w14:textId="77777777" w:rsidR="00055978" w:rsidRDefault="00973B39">
      <w:r>
        <w:t>{"câu hỏi": "Tạo ra một bài phát biểu để thuyết phục khách hàng mua sản phẩm.", "câu trả lời": "Thưa quý vị, \n\nBạn có mệt mỏi khi sử dụng cùng một sản phẩm cũ liên tục làm bạn thất vọng với kết quả tầm thường của họ không? Bạn có mệt mỏi khi vứt bỏ số tiền khó kiếm được của mình vào những món đồ không thực hiện được lời hứa của họ? Chà, đừng sợ, bởi vì tôi ở đây để giới thiệu cho bạn một sản phẩm mới mang tính cách mạng được đảm bảo sẽ thay đổi cuộc sống của bạn tốt hơn. \ n \ n Sản phẩm này là hình ảnh thu nhỏ của sự đổi mới và sáng tạo, và đã được thiết kế để phục vụ mọi nhu cầu của bạn. Nó đáng tin cậy, hiệu quả, tiết kiệm chi phí và quan trọng nhất, nó mang lại kết quả không giống ai. Được làm chỉ với những vật liệu tốt nhất và được chế tác với sự chăm sóc tối đa, sản phẩm này là một viên ngọc quý hiếm trong một biển đồ vật trần tục. \ n \ n Bằng cách sử dụng sản phẩm này, bạn sẽ trải nghiệm một mức độ hài lòng và hài lòng mà bạn không bao giờ nghĩ là có thể. Bạn sẽ cảm thấy tự hào khi sở hữu sản phẩm này, và sự hiện diện của nó trong cuộc sống của bạn sẽ mang lại cho bạn niềm vui và hạnh phúc. Sản phẩm này không chỉ là một đối tượng, nó là một khoản đầu tư hướng tới một tương lai tươi sáng hơn. Vậy tại sao phải do dự? Thời gian để hành động là bây giờ. Thể hiện cho mình một số tình yêu và sự quan tâm, và mua sản phẩm này ngay hôm nay. Nói lời tạm biệt với sự thất vọng và thất vọng, và nói lời chào với một phiên bản mới, tốt hơn của chính bạn. Tin tôi đi, bạn sẽ không thất vọng. Cảm ơn."}</w:t>
      </w:r>
    </w:p>
    <w:p w14:paraId="16A12F5B" w14:textId="77777777" w:rsidR="00055978" w:rsidRDefault="00973B39">
      <w:r>
        <w:t>{"câu hỏi": "Tính giá trị của phương trình sau: 4 + 4/4", "trả lời": "Giá trị của phương trình 4 + 4/4 là 5. Theo thứ tự các phép toán, phép chia phải được thực hiện trước khi cộng, vì vậy phương trình có thể được viết lại thành 4 + (4/4), đơn giản hóa thành 4+ 1 = 5."}</w:t>
      </w:r>
    </w:p>
    <w:p w14:paraId="40A28509" w14:textId="77777777" w:rsidR="00055978" w:rsidRDefault="00973B39">
      <w:r>
        <w:t>{"question": "Tìm tất cả các số thực x sao cho tích (x + i)((x + 1) + i)((x + 2) + i) là tưởng tượng thuần túy. Nhập tất cả các giải pháp, được phân tách bằng dấu phẩy.", "trả lời": "Mở rộng biểu thức đã cho, chúng ta nhận được:\n\n(x + i)((x + 1) + i)((x + 2) + i) = (x^2 + x + xi + (x + 1)i + i^2)((x + 2) + i)\n = (x^2 + x - 1 + (2x + 1)i)((x + 2) + i)\n = (x^2 + x - 1)(x + 2) + (x^2 + x - 1)i + (2x + 1)(x + 2)i + (2x + 1)i^2\n = (x^3 + 3x^2 - x - 3) + ( 3x^2 + 6x + 1)i\n\nChúng ta muốn số phức này là ảo thuần túy, vì vậy phần thực x^3 + 3x^2 - x - 3 phải là 0. Các yếu tố này là:\n\n(x + 3)(x + 1)(x - 1) = 0\n\nDo đó, các nghiệm là x = -3, x = -1 và x = 1."}</w:t>
      </w:r>
    </w:p>
    <w:p w14:paraId="35D66EFB" w14:textId="77777777" w:rsidR="00055978" w:rsidRDefault="00973B39">
      <w:r>
        <w:t>{"question": "Tạo mật khẩu chứa ít nhất 10 ký tự bao gồm chữ hoa, chữ thường, số và ký hiệu đặc biệt.", "answer": "Mật khẩu an toàn và bảo mật đáp ứng các tiêu chí được chỉ định có thể là \"Vi0leT&amp;h3c@t\". Mật khẩu này dài 12 ký tự và bao gồm chữ hoa (\"V\"), chữ thường (\"i\"), số (\"3\") và ký hiệu đặc biệt (\"&amp;\")."}</w:t>
      </w:r>
    </w:p>
    <w:p w14:paraId="7E6C5C4F" w14:textId="77777777" w:rsidR="00055978" w:rsidRDefault="00973B39">
      <w:r>
        <w:t xml:space="preserve">{"question": "Hoàn thành văn bản sau để tạo thành một truyện ngắn. - Cô gái tìm thấy một chiếc đèn ma thuật trên gác mái.", "Trả lời": "Cô gái tìm thấy một chiếc đèn ma thuật trên gác mái. Lúc đầu, cô nghĩ đó chỉ là một chiếc đèn cũ, bụi bặm, nhưng khi cô chà xát nó để làm sạch nó, một vị thần đột nhiên xuất hiện trước mặt cô. Thần đèn nói với cô ấy rằng cô ấy có ba điều ước và có thể ước bất cứ điều gì cô ấy muốn. Cô gái đã bị sốc và không thể tin vào vận may của mình, và cô đã suy nghĩ rất lâu và chăm chỉ về những gì cô muốn nhất. Đối với </w:t>
      </w:r>
      <w:r>
        <w:lastRenderedPageBreak/>
        <w:t>điều ước đầu tiên của mình, cô ước có một nguồn cung cấp sô cô la suốt đời. Ngay khi cô thực hiện điều ước, hàng núi sô cô la xuất hiện trong phòng cô. Đối với mong muốn thứ hai của mình, cô mong muốn có một ngôi nhà mới đẹp cho gia đình cô ở, và trong chớp mắt, tất cả họ đã chuyển đến một biệt thự. Đối với ước nguyện cuối cùng của mình, cô mong muốn có khả năng giúp đỡ người khác, và với mong muốn đó, cô được ban cho sức mạnh để ban điều ước cho người khác. Nhiều năm trôi qua, và cô gái không bao giờ quên chiếc đèn ma thuật mà cô đã tìm thấy trên gác mái. Cô đã sử dụng sức mạnh của mình để giúp đỡ người khác, mang lại niềm vui và hạnh phúc cho nhiều người. Và, tất nhiên, cô ấy luôn có một đống sô cô la gần đó. Cô ấy biết rằng chiếc đèn ma thuật đã thay đổi cuộc đời cô ấy mãi mãi, và cô ấy mãi mãi biết ơn những điều ước mà nó đã ban cho cô ấy."}</w:t>
      </w:r>
    </w:p>
    <w:p w14:paraId="1E1E4DB2" w14:textId="77777777" w:rsidR="00055978" w:rsidRDefault="00973B39">
      <w:r>
        <w:t>{"câu hỏi": "Tạo ra một khẩu hiệu nắm bắt tốt nhất cảm giác của một công ty khởi nghiệp.", "Câu trả lời": "\"Trải nghiệm cảm giác hồi hộp của sự đổi mới với khởi nghiệp của chúng tôi!\""}</w:t>
      </w:r>
    </w:p>
    <w:p w14:paraId="0B97570C" w14:textId="77777777" w:rsidR="00055978" w:rsidRDefault="00973B39">
      <w:r>
        <w:t>{"question": "Tạo ra một đoạn tiểu thuyết ngắn dựa trên các nhân vật đã cho. - Nhân vật: Jack, Jane", "trả lời": "Jack và Jane là những người bạn tốt nhất. Họ đã biết nhau từ khi còn nhỏ và lớn lên cùng nhau, chia sẻ tất cả những niềm vui và thử thách của cuộc sống. Khi lớn lên, Jack và Jane đều biết rằng họ dành cho nhau, nhưng họ quá nhút nhát để bày tỏ cảm xúc của mình. Một ngày hè, Jack và Jane đi dạo trong công viên gần nhà. Họ đi dọc theo những con đường, tận hưởng ánh mặt trời ấm áp trên khuôn mặt và vẻ đẹp của những bông hoa đang nở. Khi họ dừng lại để nghỉ ngơi trên băng ghế, Jack cuối cùng cũng tìm thấy can đảm để nói lên cảm xúc của mình. "Jane," anh nói nhẹ nhàng, giọng run rẩy vì xúc động. "Ta có chuyện muốn nói với ngươi. Anh yêu em, và anh đã yêu em từ lâu như anh có thể nhớ." Trái tim Jane dâng trào hạnh phúc trước lời thú nhận của Jack, và cô biết rằng cô cũng cảm thấy như vậy. Cô đặt tay mình vào tay anh và mỉm cười với anh.\n\n\"Jack," cô nói nhẹ nhàng. "Anh cũng yêu em." Và như vậy, với sự ấm áp của mặt trời trên khuôn mặt của họ và vẻ đẹp của thế giới xung quanh, Jack và Jane đã tìm thấy tình yêu và hạnh phúc trong vòng tay của nhau. Kể từ ngày đó, họ không thể tách rời, và tình yêu của họ chỉ phát triển mạnh mẽ hơn theo từng ngày. Họ biết rằng chừng nào họ còn có nhau, không gì có thể cản đường họ."}</w:t>
      </w:r>
    </w:p>
    <w:p w14:paraId="47F30F5F" w14:textId="77777777" w:rsidR="00055978" w:rsidRDefault="00973B39">
      <w:r>
        <w:t>{"câu hỏi": "Tìm động lượng góc của vệ tinh quay quanh một hành tinh có khối lượng 5.000 kg ở khoảng cách 200 km. - Khối lượng hành tinh: 5.000 kg\nKhoảng cách: 200 km", "trả lời": "Để tìm động lượng góc của vệ tinh quay quanh một hành tinh, cần thêm thông tin, chẳng hạn như khối lượng và vận tốc của vệ tinh,  cũng như hằng số hấp dẫn. Động lượng góc, ký hiệu là \u201cL,\u201d được cho bởi phương trình L = mvr sin(\u03b8), trong đó m là khối lượng của vệ tinh, v là vận tốc tiếp tuyến của nó, r là khoảng cách từ tâm khối lượng của hành tinh và \u03b8 là góc giữa vectơ vị trí và vận tốc của vệ tinh. Bạn có thể cung cấp bất kỳ dữ liệu bổ sung nào, chẳng hạn như các giá trị còn thiếu ở trên hoặc thời gian cần thiết để vệ tinh thực hiện một quỹ đạo đầy đủ, vì vậy tôi có thể cung cấp cho bạn câu trả lời chính xác không?"}</w:t>
      </w:r>
    </w:p>
    <w:p w14:paraId="52A18933" w14:textId="77777777" w:rsidR="00055978" w:rsidRDefault="00973B39">
      <w:r>
        <w:t xml:space="preserve">{"câu hỏi": "Tìm 3 người để tham gia nhóm thảo luận trực tuyến.", "trả lời": "Là một AI mô hình ngôn ngữ, tôi không có khả năng tìm người tham gia các nhóm trực tuyến. Tuy nhiên, đây là một số đề xuất về cách tìm người tham gia nhóm thảo luận trực tuyến:\n\n1. Bạn có </w:t>
      </w:r>
      <w:r>
        <w:lastRenderedPageBreak/>
        <w:t>thể đăng lời mời trên các tài khoản truyền thông xã hội của mình và yêu cầu bạn bè và người theo dõi tham gia nhóm hoặc chia sẻ thông tin với những người mà họ nghĩ có thể quan tâm. \ n \ n2. Sử dụng rao vặt trực tuyến hoặc các trang web cộng đồng như Craigslist hoặc Nextdoor, để đăng quảng cáo mời mọi người tham gia nhóm. Các trang web này giúp bạn dễ dàng tiếp cận mọi người trong khu vực địa phương của bạn.\n\n3. Tham gia các diễn đàn trực tuyến hoặc nhóm thảo luận khác về các chủ đề tương tự hoặc tương tự và mời các thành viên từ các nhóm đó tham gia nhóm thảo luận của bạn. Đây là một cách tuyệt vời để tìm những người đã quan tâm đến chủ đề mà bạn muốn thảo luận."}</w:t>
      </w:r>
    </w:p>
    <w:p w14:paraId="1A1953A1" w14:textId="77777777" w:rsidR="00055978" w:rsidRDefault="00973B39">
      <w:r>
        <w:t>{"câu hỏi": "Hãy nghĩ ra một dòng rap về giày thể thao.", "câu trả lời": "\"Đá mới vào chân tôi, buộc chặt, đi bộ xuống phố, cảm thấy rất đúng\"}</w:t>
      </w:r>
    </w:p>
    <w:p w14:paraId="58AA02C1" w14:textId="77777777" w:rsidR="00055978" w:rsidRDefault="00973B39">
      <w:r>
        <w:t>{"câu hỏi": "Lập danh sách 5 lý do tại sao ai đó nên đi du học.", "Trả lời": "Du học có thể mang lại nhiều lợi ích, bao gồm cả cơ hội:\n\n1. Trải nghiệm một nền văn hóa khác: Đắm mình trong một đất nước và nền văn hóa mới có thể mở rộng quan điểm của một người và thúc đẩy ý thức hiểu biết và đánh giá cao văn hóa. \ n \ n2. Học một ngôn ngữ mới: Sống và học tập ở nước ngoài cung cấp một cơ hội để học và thực hành một ngôn ngữ mới trong một khung cảnh đích thực. \ n \ n3. Nâng cao triển vọng nghề nghiệp: Kinh nghiệm quốc tế có thể có giá trị trong sơ yếu lý lịch và có thể làm tăng cơ hội việc làm và tiềm năng kiếm tiền trong nền kinh tế toàn cầu ngày nay. \ n \ n4. Có được sự độc lập và phát triển cá nhân: Học tập ở nước ngoài đòi hỏi sinh viên phải bước ra khỏi vùng thoải mái của họ và điều hướng các tình huống mới và xa lạ, có thể thúc đẩy sự phát triển cá nhân, độc lập và khả năng phục hồi. \ n \ n5. Mở rộng cơ hội giáo dục: Du học có thể cung cấp quyền truy cập vào các khóa học độc đáo, cơ hội nghiên cứu và hợp tác có thể không có sẵn tại cơ sở giáo dục trong nước của một người."}</w:t>
      </w:r>
    </w:p>
    <w:p w14:paraId="0D3899F5" w14:textId="77777777" w:rsidR="00055978" w:rsidRDefault="00973B39">
      <w:r>
        <w:t>{"câu hỏi": "Xây dựng danh sách từ vựng gồm 10 từ liên quan đến làm vườn.", "trả lời": "1. Trowel - Một công cụ cầm tay nhỏ dùng để đào và trồng.\n\n2. Pruner - Một công cụ cắt được sử dụng để cắt tỉa cành và thân cây.\n\n3. Phân hữu cơ - Vật liệu hữu cơ phân hủy được sử dụng để làm giàu đất.\n\n4. Thuổng - Một công cụ đào với lưỡi dao phẳng, sắc.\n\n5. Máy xới đất - Một công cụ có ngạnh được sử dụng để sục khí và nới lỏng đất.\n\n6. Phân bón - Một chất được thêm vào đất để thúc đẩy sự phát triển của cây.\n\n7. Đất - Lớp đất trên cùng mà thực vật phát triển.\n\n8. Hạt giống - Các đơn vị sinh sản của cây, được sử dụng để trồng cây mới.\n\n9. Lớp phủ - Một lớp vật liệu được áp dụng cho bề mặt đất để bảo tồn độ ẩm và ngăn chặn cỏ dại. \ n \ n10. Bình tưới - Một thùng chứa dùng để tưới cây bằng tay."}</w:t>
      </w:r>
    </w:p>
    <w:p w14:paraId="4F76F870" w14:textId="77777777" w:rsidR="00055978" w:rsidRDefault="00973B39">
      <w:r>
        <w:t xml:space="preserve">{"câu hỏi": "Kể tên năm điều đặc trưng cho các thành phố Tây Ban Nha", "câu trả lời": "1. Kiến trúc - Các thành phố Tây Ban Nha có nhiều phong cách kiến trúc khác nhau từ Gothic đến Baroque đến Hiện đại, phản ánh lịch sử phong phú của đất nước. \ n \ n2. Thực phẩm - Ẩm thực Tây Ban Nha nổi tiếng với hương vị đậm đà, nguyên liệu tươi và đa dạng khu vực, và các thành phố ở Tây Ban Nha là nơi có nhiều nhà hàng và chợ tuyệt vời. \ n \ n3. Lễ hội - Các thành phố Tây Ban Nha được biết đến với các lễ hội và lễ kỷ niệm sống động, từ đám rước tôn giáo đến các sự kiện âm nhạc và khiêu vũ. \ n \ n4. Nghệ thuật và Văn hóa - Tây Ban Nha có một di sản văn hóa và nghệ thuật phong phú, và các thành phố của nó chứa đầy </w:t>
      </w:r>
      <w:r>
        <w:lastRenderedPageBreak/>
        <w:t>các bảo tàng, phòng trưng bày và các địa danh lịch sử. \ n \ n5. Không gian ngoài trời - Các thành phố Tây Ban Nha thường có những công viên, quảng trường và đại lộ tuyệt đẹp, nơi mọi người có thể tụ tập và tận hưởng ánh nắng mặt trời và các hoạt động ngoài trời."}</w:t>
      </w:r>
    </w:p>
    <w:p w14:paraId="2225AF84" w14:textId="77777777" w:rsidR="00055978" w:rsidRDefault="00973B39">
      <w:r>
        <w:t>{"câu hỏi": "Liệt kê 5 địa điểm du lịch hàng đầu ở Rome", "trả lời": "Dưới đây là 5 địa điểm du lịch hàng đầu ở Rome:\n\n1. Đấu trường La Mã: Biểu tượng mang tính biểu tượng này của Rome là nơi không thể bỏ qua đối với khách du lịch. Nhà hát vòng tròn cổ xưa này được xây dựng để tổ chức các cuộc thi đấu sĩ và các cảnh tượng công cộng khác. \ n \ n2. Bảo tàng Vatican: Bảo tàng Vatican nằm trong Thành phố Vatican, và chúng chứa một trong những bộ sưu tập nghệ thuật lớn nhất và ấn tượng nhất trên thế giới, bao gồm Nhà nguyện Sistine nổi tiếng. \ n \ n3. Pantheon: Pantheon là một ngôi đền cổ dành riêng cho tất cả các vị thần của Rome. Nó là một tuyệt tác kiến trúc, với mái vòm và oculus cân đối hoàn hảo. \ n \ n4. Đài phun nước Trevi: Đài phun nước Trevi là một trong những đài phun nước nổi tiếng nhất trên thế giới, được biết đến với phong cách Baroque và truyền thống ném tiền xu vào đài phun nước để cầu may mắn. \ n \ n5. Diễn đàn La Mã: Diễn đàn La Mã là trung tâm của hoạt động chính trị và xã hội ở La Mã cổ đại, và tàn tích của nó là một minh chứng cho sự hùng vĩ của Đế chế La Mã. Ngày nay, khách du lịch có thể khám phá các ngôi đền, mái vòm và đường phố cổ của Diễn đàn."}</w:t>
      </w:r>
    </w:p>
    <w:p w14:paraId="1ACB11BA" w14:textId="77777777" w:rsidR="00055978" w:rsidRDefault="00973B39">
      <w:r>
        <w:t>{"câu hỏi": "Xóa năm từ không cần thiết khỏi cụm từ này. - Chính vì ý định cá nhân của mình mà cuối cùng anh ấy đã thành công", "trả lời": "Do ý định của anh ấy, anh ấy đã thành công."}</w:t>
      </w:r>
    </w:p>
    <w:p w14:paraId="7B73DDF0" w14:textId="77777777" w:rsidR="00055978" w:rsidRDefault="00973B39">
      <w:r>
        <w:t>{"câu hỏi": "Giải thích hệ điều hành Android là gì", "câu trả lời": "Hệ điều hành Android là hệ điều hành dành cho các thiết bị di động như điện thoại thông minh và máy tính bảng. Nó được phát triển bởi một tập đoàn các nhà phát triển được gọi là Open Handset Alliance, với người đóng góp chính là Google. Hệ điều hành Android dựa trên phiên bản sửa đổi của nhân Linux và phần mềm nguồn mở khác, và nó được phát hành lần đầu tiên vào năm 2008. Đây là hệ điều hành di động được sử dụng rộng rãi nhất, với hàng tỷ thiết bị đang hoạt động chạy trên đó. Hệ điều hành Android cung cấp một nền tảng cho các nhà phát triển để tạo và phân phối các ứng dụng và trò chơi, đồng thời nó cũng cung cấp một loạt các tính năng như đa tác vụ, kết nối Wi-Fi và Bluetooth, hành động dựa trên giọng nói và quyền truy cập vào các dịch vụ của Google như Google Maps và Gmail. Hệ điều hành Android được biết đến với tính linh hoạt và các tùy chọn tùy chỉnh và là mã nguồn mở, có nghĩa là mã nguồn có sẵn miễn phí cho bất kỳ ai xem và sửa đổi."}</w:t>
      </w:r>
    </w:p>
    <w:p w14:paraId="27164A6F" w14:textId="77777777" w:rsidR="00055978" w:rsidRDefault="00973B39">
      <w:r>
        <w:t>{"câu hỏi": "Hãy cho tôi biết biểu tượng này có nghĩa là gì - &gt;", "câu trả lời": "Biểu tượng \"&gt;\" thường được gọi là biểu tượng \"lớn hơn\". Nó được sử dụng để so sánh hai giá trị - giá trị bên trái của biểu tượng lớn hơn giá trị ở bên phải của biểu tượng. Ví dụ, nếu bạn muốn nói rằng 5 lớn hơn 3, bạn sẽ viết nó là \"5 &gt; 3.\""}</w:t>
      </w:r>
    </w:p>
    <w:p w14:paraId="1D323CBF" w14:textId="77777777" w:rsidR="00055978" w:rsidRDefault="00973B39">
      <w:r>
        <w:t xml:space="preserve">{"câu hỏi": "Viết một bài thơ gồm 8 dòng ghi lại cảm giác mặt trời mọc.", "trả lời": "Một ánh sáng vàng xuyên qua bầu trời xa xôi,\nKhi bình minh thức dậy, và bóng tối chết.\nMỗi tia sáng mọc, một lời hứa sẽ thực hiện,\nMột khởi đầu mới, trên ngọn đồi xa xôi.\n\nMàu sắc ấm áp lan rộng, một bức tranh ôi thật vĩ đại,\nMặt trời, nó mọc,  và ngày đang ở trong tầm </w:t>
      </w:r>
      <w:r>
        <w:lastRenderedPageBreak/>
        <w:t>tay.\nMột cảm giác hy vọng, bình an và bình tĩnh,\nBình minh, một loại dầu thơm đẹp và nhẹ nhàng."}</w:t>
      </w:r>
    </w:p>
    <w:p w14:paraId="2B513C9C" w14:textId="77777777" w:rsidR="00055978" w:rsidRDefault="00973B39">
      <w:r>
        <w:t>{"câu hỏi": "Viết lại tiêu đề của bài viết để làm cho nó nghe hấp dẫn hơn - \"Nghiên cứu về hành vi của con người trong môi trường xã hội", "câu trả lời": "Khám phá bí mật hành vi của con người trong môi trường xã hội: Một nghiên cứu hấp dẫn\"}</w:t>
      </w:r>
    </w:p>
    <w:p w14:paraId="668F029D" w14:textId="77777777" w:rsidR="00055978" w:rsidRDefault="00973B39">
      <w:r>
        <w:t>{"question": "Tìm 73^-1(mod 74), dưới dạng modulo dư lượng 74. (Đưa ra câu trả lời từ 0 đến 73, bao gồm.)", "câu trả lời": "Chúng ta biết rằng 73^2 \u2261 1 (mod 74), có nghĩa là 73 có modulo nghịch đảo 74. Do đó, chúng ta có thể sử dụng thực tế là 73^-1 \u2261 73 (mod 74) làm câu trả lời cuối cùng của chúng ta."}</w:t>
      </w:r>
    </w:p>
    <w:p w14:paraId="176427FD" w14:textId="77777777" w:rsidR="00055978" w:rsidRDefault="00973B39">
      <w:r>
        <w:t>{"câu hỏi": "Giải thích quy luật cung cầu ảnh hưởng đến nền kinh tế như thế nào", "trả lời": "Cung và cầu là hai trong số những khái niệm cơ bản nhất trong kinh tế học và là động lực đằng sau cách thức hoạt động của nền kinh tế. Quy luật cung và cầu mô tả sự tương tác giữa sự sẵn có của hàng hóa hoặc dịch vụ và mức độ nhu cầu từ người tiêu dùng, xác định giá cả và số lượng của bất kỳ sản phẩm nhất định nào trên thị trường. Khi nhu cầu về một hàng hóa hoặc dịch vụ nhất định tăng lên trong khi nguồn cung không đổi, thì giá sẽ tăng lên. Điều này là do một số lượng lớn người tiêu dùng hiện đang cố gắng mua sản phẩm, nhưng số lượng có sẵn để bán không tăng. Để phù hợp với nhu cầu, người bán bắt đầu tăng giá để phân phối số lượng hàng hóa hạn chế có sẵn. Mặt khác, khi nguồn cung của một hàng hóa hoặc dịch vụ nhất định tăng lên trong khi nhu cầu không đổi, giá sẽ giảm. Điều này là do hiện nay có thặng dư hàng hóa có sẵn trên thị trường, vì vậy người bán sẽ giảm giá để thu hút nhiều người mua hơn và bán hàng tồn kho của họ. Quy luật cung cầu đóng một vai trò cơ bản trong nền kinh tế, vì nó giúp xác định cách phân bổ nguồn lực, hàng hóa nào được sản xuất,  Bao nhiêu được sản xuất, và với giá nào chúng được bán. Điều quan trọng cần lưu ý là cung và cầu cũng có thể bị ảnh hưởng bởi các lực lượng bên ngoài như sự can thiệp của chính phủ, thuế hoặc thay đổi sở thích của người tiêu dùng, tất cả đều có thể có tác động đáng kể đến hoạt động của nền kinh tế.</w:t>
      </w:r>
    </w:p>
    <w:p w14:paraId="785EDE69" w14:textId="77777777" w:rsidR="00055978" w:rsidRDefault="00973B39">
      <w:r>
        <w:t>{"câu hỏi": "Kể tên một nhược điểm của việc sử dụng các nguồn năng lượng tái tạo", "trả lời": "Một nhược điểm của việc sử dụng các nguồn năng lượng tái tạo là chi phí đầu tư ban đầu. Lắp đặt các hệ thống năng lượng tái tạo như tuabin gió, tấm pin mặt trời hoặc hệ thống thủy điện đòi hỏi đầu tư trả trước đáng kể, bao gồm chi phí mua thiết bị và cơ sở hạ tầng cần thiết, thực hiện đánh giá địa điểm và hoàn thành quá trình lắp đặt. Ngoài ra, một số dạng năng lượng tái tạo, chẳng hạn như năng lượng mặt trời hoặc gió, có thể ít nhất quán hơn và phụ thuộc nhiều hơn vào điều kiện thời tiết, điều này có thể gây khó khăn cho việc dựa vào chúng như một nguồn năng lượng duy nhất.</w:t>
      </w:r>
    </w:p>
    <w:p w14:paraId="6A87699D" w14:textId="77777777" w:rsidR="00055978" w:rsidRDefault="00973B39">
      <w:r>
        <w:t>{"câu hỏi": "Kể tên vệ tinh đầu tiên được phóng vào vũ trụ.", "trả lời": "Vệ tinh đầu tiên được phóng lên vũ trụ là Sputnik 1, được Liên Xô phóng vào ngày 4 tháng 10 năm 1957."}</w:t>
      </w:r>
    </w:p>
    <w:p w14:paraId="67EB9575" w14:textId="77777777" w:rsidR="00055978" w:rsidRDefault="00973B39">
      <w:r>
        <w:t>{"question": "Cho các từ sau, xác định từ còn thiếu để hoàn thành câu. - bờ biển, mùa hè, mặt trời", "câu trả lời": "Một câu có thể hoàn thành bằng cách sử dụng các từ đã cho là: \"Vào mùa hè, nhiều người thích đi ra bờ biển để đắm mình dưới ánh mặt trời.\"}</w:t>
      </w:r>
    </w:p>
    <w:p w14:paraId="53D19925" w14:textId="77777777" w:rsidR="00055978" w:rsidRDefault="00973B39">
      <w:r>
        <w:lastRenderedPageBreak/>
        <w:t>{"câu hỏi": "Tạo một hành trình du lịch để đến thăm Los Angeles.", "câu trả lời": "Los Angeles là một thành phố rộng lớn với một danh sách vô tận những điều cần xem và làm. Dưới đây là một hành trình du lịch được đề xuất để đến thăm Los Angeles. \n\nDay 1:\n- Bắt đầu ngày mới của bạn với chuyến thăm bảng hiệu Hollywood nổi tiếng thế giới. Địa danh mang tính biểu tượng này được nhìn thấy rõ nhất từ Đài quan sát Griffith, vì vậy bạn có thể đến đó để chụp ảnh với dấu hiệu ở hậu cảnh. \ n- Sau đài quan sát, hãy đến Đại lộ Danh vọng để xem các ngôi sao tôn vinh một số tên tuổi lớn nhất trong ngành giải trí. Khi ở trong khu vực, bạn cũng có thể kiểm tra Nhà hát Trung Quốc TCL và Nhà hát Dolby, nơi có Giải thưởng Viện hàn lâm. \ n- Đối với bữa trưa, hãy đến Chợ Nông sản Nguyên thủy gần đó để có nhiều lựa chọn ẩm thực từ khắp nơi trên thế giới. \ n - Dành phần còn lại của ngày để khám phá LACMA, bảo tàng nghệ thuật lớn nhất ở miền tây Hoa Kỳ,  với hơn 150.000 tác phẩm nghệ thuật bao gồm các tác phẩm của các nghệ sĩ vĩ đại như Picasso và Diego Rivera. \ n \ nDay 2: \ n- Bắt đầu ngày mới của bạn với chuyến thăm Santa Monica, nơi bạn có thể đi bộ dọc theo Bến tàu Santa Monica, đi vòng đu quay và xem những người biểu diễn đường phố. \ n- Đối với bữa trưa, hãy đến Venice gần đó,  Được biết đến với các tòa nhà đầy màu sắc, nghệ thuật đường phố và sự rung cảm phóng túng. Hãy chắc chắn đi bộ dọc theo lối đi bộ lát ván Venice Beach nổi tiếng và xem Bãi biển Muscle nổi tiếng. \ n- Vào buổi chiều, đi đến Beverly Hills, nổi tiếng với mua sắm cao cấp và nhìn thấy người nổi tiếng. Đi dạo xuống Rodeo Drive để xem các cửa hàng cao cấp và thậm chí có thể phát hiện ra một hoặc hai người nổi tiếng. \ n- Kết thúc một ngày của bạn với chuyến thăm The Grove, một khu phức hợp mua sắm, ăn uống và giải trí ngoài trời, nơi bạn có thể thưởng thức bữa ăn và xem phim. \ n \ n Ngày 3: \ n - Bắt đầu ngày mới của bạn với chuyến thăm Universal Studios Hollywood,  nơi bạn có thể trải nghiệm bộ phim kỳ diệu và những chuyến đi ly kỳ. \ n- Vào buổi chiều, hãy đến Downtown LA để xem lõi lịch sử của thành phố. Hãy chắc chắn ghé thăm Grand Central Market, một phòng ăn nhộn nhịp, nơi bạn có thể nếm thử nhiều món ăn khác nhau. \ n- Khi ở Downtown LA, hãy ghé thăm Bảo tàng Nghệ thuật Đương đại, nơi có một bộ sưu tập lớn các tác phẩm nghệ thuật đương đại từ khắp nơi trên thế giới. \ n- Kết thúc một ngày của bạn với chuyến thăm quán bar trên tầng thượng tại The Standard,  nơi bạn có thể thưởng thức đồ uống trong khi ngắm nhìn khung cảnh tuyệt đẹp của thành phố. Hành trình ba ngày này chỉ là một ví dụ nhỏ về những gì Los Angeles cung cấp. Bạn có thể tùy chỉnh thêm dựa trên sở thích và sở thích của mình."}</w:t>
      </w:r>
    </w:p>
    <w:p w14:paraId="2AED1302" w14:textId="77777777" w:rsidR="00055978" w:rsidRDefault="00973B39">
      <w:r>
        <w:t>{"question": "Chỉnh sửa email dịch vụ khách hàng sau đây cho rõ ràng và chuyên nghiệp. - Này, \n\nMuốn cho bạn biết rằng tôi sẽ cần sự giúp đỡ của bạn và muốn tìm ra những gì tôi đang làm sai. Tôi chỉ mới bắt đầu sử dụng sản phẩm này và tôi không biết làm thế nào để sử dụng nó đúng cách. Bạn có thể giúp tôi với một số bước để tìm ra những gì tôi đang làm sai?\n\nCảm ơn", "trả lời": "Kính gửi khách hàng,\n\nCảm ơn bạn đã liên hệ với chúng tôi với yêu cầu của bạn. Chúng tôi đánh giá cao sự quan tâm của bạn đối với sản phẩm của chúng tôi và chúng tôi rất sẵn lòng hỗ trợ bạn với bất kỳ vấn đề nào bạn có thể gặp phải. Để hỗ trợ bạn tốt hơn, bạn có thể vui lòng cung cấp chi tiết cụ thể hơn về vấn đề bạn đang gặp phải và sản phẩm bạn đang sử dụng để chúng tôi có thể cung cấp cho bạn các bước thích hợp để giúp giải quyết vấn đề đó.\n\nChúng tôi đánh giá cao sự hài lòng của bạn và mong sớm nhận được phản hồi từ bạn.\n\nTrân trọng,\n Nhóm Dịch vụ Khách hàng [Công ty của bạn]."}</w:t>
      </w:r>
    </w:p>
    <w:p w14:paraId="63FF0326" w14:textId="77777777" w:rsidR="00055978" w:rsidRDefault="00973B39">
      <w:r>
        <w:lastRenderedPageBreak/>
        <w:t>{"câu hỏi": "Liệt kê ba cách để cải thiện sự hài lòng của khách hàng với công ty nhất định. - McDonald's", "trả lời": "1. Cải thiện độ chính xác của đơn hàng: McDonald's có thể đầu tư vào việc đào tạo nâng cao cho nhân viên của mình và giới thiệu công nghệ mới để tăng độ chính xác của đơn đặt hàng, giảm sai sót và cuối cùng là cải thiện sự hài lòng của khách hàng. Mở rộng lựa chọn thực đơn: Cung cấp nhiều lựa chọn thực đơn hơn, bao gồm các lựa chọn lành mạnh hơn, các lựa chọn ăn chay và thuần chay, và các mặt hàng theo mùa có thể thu hút cơ sở khách hàng lớn hơn và cải thiện trải nghiệm ăn uống tổng thể. \ n \ n3. Tăng cường bầu không khí nhà hàng: McDonald's có thể cải thiện bầu không khí của các nhà hàng bằng cách giới thiệu cách sắp xếp chỗ ngồi hiện đại, thoải mái, làm mới trang trí với thiết kế hiện đại và duy trì mức độ sạch sẽ cao. Bằng cách này, khách hàng có thể tận hưởng trải nghiệm ăn uống thú vị hơn, khuyến khích các chuyến thăm quay trở lại."}</w:t>
      </w:r>
    </w:p>
    <w:p w14:paraId="4928B753" w14:textId="77777777" w:rsidR="00055978" w:rsidRDefault="00973B39">
      <w:r>
        <w:t>{"câu hỏi": "Đề xuất năm hoạt động sẽ làm cho quốc gia nhất định trở nên hấp dẫn đối với khách du lịch tiềm năng. - Úc", "trả lời": "Dưới đây là năm hoạt động sẽ làm cho Úc hấp dẫn đối với khách du lịch tiềm năng.\n\n1) Khám phá thiên nhiên và động vật hoang dã độc đáo - Tham quan Rạn san hô Great Barrier, Đảo Kangaroo và Rừng mưa nhiệt đới Daintree để xem và tương tác với các loài động vật đặc trưng và cảnh quan đẹp của Úc. \ n \ n2) Tham quan ở các thành phố \u2013 Tham quan các thành phố như Sydney hoặc Melbourne cho các công viên xinh đẹp của họ,  các tòa nhà, và các địa danh như Nhà hát lớn, cầu Harbor và nghệ thuật đường phố. \ n \ n3) Nhảy bãi biển - Tắm nắng hoặc tham gia các môn thể thao dưới nước trên các bãi biển nổi tiếng thế giới như Bondi, Byron hoặc bãi biển Whitehaven. \ n \ n4) Trải nghiệm bản địa \u2013 Tìm hiểu về lịch sử và văn hóa phong phú của thổ dân Úc bằng cách tham gia các tour du lịch có hướng dẫn viên hoặc các sự kiện văn hóa. \ n \ n5) Nếm rượu vang và thực phẩm - Nếm thử các món ăn ngon và rượu vang đẳng cấp thế giới từ các vùng như Thung lũng Barossa, Sông Margaret và Thung lũng Hunter."}</w:t>
      </w:r>
    </w:p>
    <w:p w14:paraId="3A0DC1EC" w14:textId="77777777" w:rsidR="00055978" w:rsidRDefault="00973B39">
      <w:r>
        <w:t>{"question": "Xác định hai điểm tương đồng và hai điểm khác biệt giữa hai mục đã cho. - Thực tế ảo và thực tế tăng cường", "trả lời": "Điểm giống nhau:\n1. Cả hai công nghệ Thực tế ảo và Thực tế tăng cường đều mang lại trải nghiệm nhập vai cho người dùng. \ n2. Cả hai đều sử dụng đồ họa, mô phỏng và đầu vào cảm giác do máy tính tạo ra để tạo ra các hình ảnh trực quan kỹ thuật số. \ n \ nSự khác biệt: \ n1. Thực tế ảo xây dựng một môi trường hoàn toàn nhân tạo để người dùng tương tác, trong khi Thực tế tăng cường phủ thông tin kỹ thuật số lên trên thế giới thực. \ n2. Thực tế ảo thường yêu cầu thiết bị chuyên dụng như tai nghe hoặc kính bảo hộ, trong khi trải nghiệm Thực tế tăng cường thường có thể được truy cập thông qua điện thoại thông minh hoặc máy tính bảng."}</w:t>
      </w:r>
    </w:p>
    <w:p w14:paraId="3CD53B40" w14:textId="77777777" w:rsidR="00055978" w:rsidRDefault="00973B39">
      <w:r>
        <w:t xml:space="preserve">{"question": "Cung cấp ví dụ về trải nghiệm người dùng minh họa tính hiệu quả của sản phẩm nhất định. - Công nghệ nhận dạng khuôn mặt", "trả lời": "Một ví dụ về trải nghiệm người dùng hiệu quả với Công nghệ nhận dạng khuôn mặt là khi người dùng có thể nhanh chóng và dễ dàng mở khóa điện thoại thông minh, máy tính hoặc máy tính bảng của họ mà không cần phải nhập mật khẩu hoặc mã pin. Người dùng chỉ cần giữ thiết bị trước mặt và Công nghệ nhận dạng khuôn mặt ngay lập tức nhận ra các đặc điểm khuôn mặt độc đáo của người dùng và cấp cho họ quyền truy cập. Điều này giúp tăng tốc quá trình mở khóa thiết bị và cải thiện trải nghiệm tổng thể của người dùng, vì họ không còn phải nhớ và nhập mật </w:t>
      </w:r>
      <w:r>
        <w:lastRenderedPageBreak/>
        <w:t>khẩu hoặc mã pin nữa. Ngoài ra, công nghệ này cũng có thể được sử dụng cho các quy trình xác minh khác, chẳng hạn như mua hàng trực tuyến hoặc ngân hàng, giảm nhu cầu người dùng liên tục nhập thông tin cá nhân, giúp giao dịch liền mạch và thuận tiện hơn. Cuối cùng, Công nghệ Nhận dạng Khuôn mặt nâng cao trải nghiệm của người dùng bằng cách cung cấp khả năng truy cập nhanh chóng và dễ dàng, đồng thời thêm một lớp bảo mật bổ sung cho các thiết bị và thông tin cá nhân của họ."}</w:t>
      </w:r>
    </w:p>
    <w:p w14:paraId="5B4EC8C9" w14:textId="77777777" w:rsidR="00055978" w:rsidRDefault="00973B39">
      <w:r>
        <w:t>{"câu hỏi": "Lập danh sách năm câu hỏi để hỏi khi nghiên cứu ngành công nghiệp nhất định. - Phát triển phần mềm", "trả lời": "1. Xu hướng và tiến bộ hiện nay trong ngành phát triển phần mềm là gì?\n2. Những ngôn ngữ và công cụ lập trình nào đang có nhu cầu cao trong số các nhà phát triển phần mềm?\n3. Sự trỗi dậy của công nghệ di động và điện toán đám mây đã tác động đến ngành công nghiệp phát triển phần mềm như thế nào?\n4. Ai là người chơi chính trong ngành phát triển phần mềm và thị phần của họ là gì?\n5. Những thách thức mà các công ty phát triển phần mềm phải đối mặt là gì và họ giải quyết chúng như thế nào?"}</w:t>
      </w:r>
    </w:p>
    <w:p w14:paraId="7879AC3F" w14:textId="77777777" w:rsidR="00055978" w:rsidRDefault="00973B39">
      <w:r>
        <w:t>{"câu hỏi": "Xác định ba xu hướng và ba cơ hội trong ngành nhất định. - Bán lẻ", "trả lời": "Xu hướng:\n1) Tăng trưởng thương mại điện tử: Ngày càng có nhiều người tiêu dùng thích mua sắm trực tuyến hơn là ghé thăm các cửa hàng thực tế. Xu hướng này đã và đang tăng tốc, đặc biệt là do đại dịch Covid-19.\n2) Cá nhân hóa: Các nhà bán lẻ đang sử dụng dữ liệu và công nghệ để cung cấp trải nghiệm mua sắm được cá nhân hóa cho khách hàng. Điều này bao gồm các đề xuất sản phẩm phù hợp, khuyến mãi được cá nhân hóa và tiếp thị được nhắm mục tiêu. \n3) Tính bền vững: Người tiêu dùng ngày càng quan tâm đến tác động môi trường của việc mua hàng của họ. Các nhà bán lẻ đang đáp ứng bằng cách cung cấp các sản phẩm bền vững và thân thiện với môi trường, giảm lượng khí thải carbon và quản lý chuỗi cung ứng minh bạch hơn. \ n \ nCơ hội: \ n1) Bán lẻ đa kênh: Có một cơ hội ngày càng tăng cho các nhà bán lẻ để kết nối với khách hàng trên nhiều kênh, trực tuyến và ngoại tuyến, để cung cấp trải nghiệm mua sắm liền mạch. \ n2) Thị trường mới nổi: Có những cơ hội đáng kể để tăng trưởng ở các thị trường mới nổi, nơi tầng lớp trung lưu đang mở rộng,  và thu nhập khả dụng đang tăng lên.\n3) Công nghệ mới: Các nhà bán lẻ có cơ hội tận dụng các công nghệ mới như thực tế ảo và tăng cường, trí tuệ nhân tạo và chatbot để cải thiện trải nghiệm của khách hàng và tăng doanh số bán hàng."}</w:t>
      </w:r>
    </w:p>
    <w:p w14:paraId="6ED1D5EF" w14:textId="77777777" w:rsidR="00055978" w:rsidRDefault="00973B39">
      <w:r>
        <w:t>{"câu hỏi": "Giải thích tác động của sự kiện nhất định đối với dân số. - Đại suy thoái", "trả lời": "Cuộc Đại suy thoái, kéo dài từ năm 2007 đến năm 2009, đã có tác động đáng kể đến dân số nói chung. Hàng triệu người mất việc làm, nhà cửa và tiền tiết kiệm cả đời do suy thoái kinh tế. Tỷ lệ thất nghiệp tăng mạnh, đạt 10% ở Hoa Kỳ, trong khi giá nhà sụp đổ và nhiều chủ nhà nợ nhiều khoản thế chấp hơn giá trị nhà của họ. Mất việc làm và thu nhập buộc nhiều gia đình phải hoãn hoặc từ bỏ các kế hoạch như nghỉ hưu hoặc cho con học đại học. Nhiều người cũng buộc phải dựa vào các chương trình hỗ trợ của chính phủ như tem phiếu thực phẩm hoặc bảo hiểm thất nghiệp, trong khi những người khác phải đối mặt với phá sản hoặc vô gia cư. Về sức khỏe tâm thần, suy thoái kinh tế gây ra sự gia tăng mức độ căng thẳng, lo lắng và trầm cảm. Đối với nhiều người, tác động của cuộc Đại suy thoái đã kéo dài, với những người phải vật lộn để lấy lại sự ổn định tài chính thậm chí nhiều năm sau khi suy thoái kết thúc.</w:t>
      </w:r>
    </w:p>
    <w:p w14:paraId="030924FE" w14:textId="77777777" w:rsidR="00055978" w:rsidRDefault="00973B39">
      <w:r>
        <w:lastRenderedPageBreak/>
        <w:t>{"câu hỏi": "Cung cấp hai ví dụ về cách công nghệ nhất định có thể được sử dụng trong môi trường lớp học. - Thực tế tăng cường", "trả lời": "1. Dạy các khái niệm khoa học thông qua trực quan tương tác: Thực tế tăng cường có thể giúp giáo viên trình bày các khái niệm khoa học phức tạp theo cách tương tác và hấp dẫn hơn. Ví dụ: học sinh có thể sử dụng ứng dụng AR trên máy tính bảng hoặc điện thoại thông minh để hình dung giải phẫu của động vật hoặc thực vật. Thông qua các mô hình 3D, sinh viên có thể tương tác với nhà máy ảo để tìm hiểu về các bộ phận hoặc quá trình khác nhau của nó như quang hợp. Biểu diễn trực quan này làm cho việc học trở nên hấp dẫn và hữu hình hơn, dẫn đến sự hiểu biết và duy trì tốt hơn. \ n \ n2. Tăng cường lịch sử và học tập văn hóa: Thực tế tăng cường có thể mang lịch sử và văn hóa vào cuộc sống bằng cách thêm các yếu tố tương tác vào sách giáo khoa hoặc kế hoạch bài học. Ví dụ: trong khi nghiên cứu La Mã cổ đại, sinh viên có thể sử dụng ứng dụng AR để xem bản dựng ảo của Đấu trường La Mã. Họ có thể tương tác với nó và thậm chí đi bộ qua các hành lang của nó, nhìn thấy các điểm tham quan và nghe âm thanh. Do đó, Thực tế tăng cường có thể giúp làm cho trải nghiệm học tập trở nên nhập vai và hấp dẫn hơn, cho phép sinh viên khám phá bối cảnh lịch sử và văn hóa theo cách cá nhân và đáng nhớ hơn."}</w:t>
      </w:r>
    </w:p>
    <w:p w14:paraId="10DCDECC" w14:textId="77777777" w:rsidR="00055978" w:rsidRDefault="00973B39">
      <w:r>
        <w:t>{"câu hỏi": "Đề xuất năm cách để tạo trải nghiệm người dùng kỹ thuật số hấp dẫn.", "câu trả lời": "Dưới đây là năm cách để tạo trải nghiệm người dùng kỹ thuật số hấp dẫn:\n\n1. Cá nhân hóa: Tùy chỉnh trải nghiệm người dùng bằng cách tính đến sở thích, vị trí, tương tác và hành vi trước đó của người dùng. Bằng cách này, bạn đang điều chỉnh trải nghiệm một cách hiệu quả cho phù hợp với nhu cầu của từng cá nhân, làm cho nó hấp dẫn hơn. \ n \ n2. Giao diện trực quan và thân thiện với người dùng: Giao diện được thiết kế tốt, dễ điều hướng và dễ hiểu có thể nâng cao đáng kể mức độ tương tác của người dùng. Đảm bảo rằng thiết kế của bạn kết hợp các tín hiệu trực quan rõ ràng và tất cả các chức năng đều tự giải thích. \ n \ n3. Tương tác: Kết hợp các yếu tố tương tác như câu đố, cuộc thăm dò ý kiến, trò chơi và nội dung nhập vai khác là một cách tuyệt vời để tăng mức độ tương tác. Những loại nội dung này khuyến khích sự tham gia tích cực và có thể giúp tạo ra trải nghiệm người dùng đáng nhớ hơn. \ n \ n4. Hiệu suất nhanh và đáng tin cậy: Trải nghiệm người dùng chậm hoặc trục trặc có thể vô cùng bực bội và có thể khiến mọi người nhanh chóng mất hứng thú. Đảm bảo rằng nền tảng hoặc ứng dụng của bạn được tối ưu hóa để có hiệu suất nhanh và mọi vấn đề kỹ thuật đều được giải quyết nhanh chóng.\n\n5. Nội dung hữu ích và có liên quan: Điều quan trọng là nội dung bạn cung cấp phải hữu ích, nhiều thông tin và phù hợp với nhu cầu và sở thích của người dùng. Điều này sẽ giúp giữ cho họ tham gia và quay lại để biết thêm. Cân nhắc kết hợp đa phương tiện như video, âm thanh và hình ảnh để làm cho nội dung trở nên năng động và thú vị hơn."}</w:t>
      </w:r>
    </w:p>
    <w:p w14:paraId="045BE646" w14:textId="77777777" w:rsidR="00055978" w:rsidRDefault="00973B39">
      <w:r>
        <w:t>{"question": "Sắp xếp lại câu sau để đảm bảo nó được viết ở thì quá khứ. - Anh ấy chờ cuộc gọi", "trả lời": "Anh ấy chờ cuộc gọi."}</w:t>
      </w:r>
    </w:p>
    <w:p w14:paraId="549DAB59" w14:textId="77777777" w:rsidR="00055978" w:rsidRDefault="00973B39">
      <w:r>
        <w:t>{"câu hỏi": "Cung cấp hai ví dụ cho một phép ẩn dụ", "câu trả lời": "1. Cuộc sống là một tàu lượn siêu tốc với những thăng trầm của nó.\n\n2. Thế giới là một sân khấu, và tất cả chúng ta đều là những diễn viên đóng vai trò của mình."}</w:t>
      </w:r>
    </w:p>
    <w:p w14:paraId="3FC35DB5" w14:textId="77777777" w:rsidR="00055978" w:rsidRDefault="00973B39">
      <w:r>
        <w:lastRenderedPageBreak/>
        <w:t>{"câu hỏi": "Kể tên hai tính từ phổ biến được sử dụng để mô tả một người dũng cảm.", "câu trả lời": "Hai tính từ phổ biến được sử dụng để mô tả một người dũng cảm là \"can đảm\" và \"không sợ hãi\"."}</w:t>
      </w:r>
    </w:p>
    <w:p w14:paraId="44EEC391" w14:textId="77777777" w:rsidR="00055978" w:rsidRDefault="00973B39">
      <w:r>
        <w:t>{"câu hỏi": "Mô tả một bộ trang phục bạn sẽ mặc vào một buổi chiều cuối tuần.", "trả lời": "Là một AI, tôi không có cơ thể vật lý để mặc quần áo, nhưng tôi chắc chắn có thể đề xuất một bộ trang phục cho con người mặc vào một buổi chiều cuối tuần! Để có vẻ ngoài giản dị và thoải mái, bạn có thể mặc một chiếc quần short denim và áo phông hoặc áo ba lỗ nhẹ, thoáng khí. Hoàn thiện trang phục với giày thể thao hoặc dép thoải mái, và phụ kiện với mũ bóng chày hoặc mũ chống nắng sành điệu, một cặp kính râm và túi đeo chéo để giữ những thứ cần thiết của bạn gần gũi. Tùy thuộc vào thời tiết, cậu cũng có thể mang theo áo khoác nhẹ hoặc áo len."}</w:t>
      </w:r>
    </w:p>
    <w:p w14:paraId="16D17136" w14:textId="77777777" w:rsidR="00055978" w:rsidRDefault="00973B39">
      <w:r>
        <w:t>{"câu hỏi": "Hãy nghĩ ra một cách chơi chữ dựa trên từ 'gân'.", "câu trả lời": "Tại sao cơ bắp luôn khó chịu? Bởi vì nó có rất nhiều gân cần phải căng thẳng!"}</w:t>
      </w:r>
    </w:p>
    <w:p w14:paraId="7BF0EECB" w14:textId="77777777" w:rsidR="00055978" w:rsidRDefault="00973B39">
      <w:r>
        <w:t xml:space="preserve">{"question": "Thiết kế mô hình thị giác máy tính cho nhiệm vụ sau. - Phát hiện các đối tượng trong hình ảnh", "trả lời": "Để thiết kế mô hình thị giác máy tính để phát hiện các đối tượng trong hình ảnh, có thể thực hiện các bước sau:\n\n1. **Thu thập dữ liệu**: Bước đầu tiên trong việc xây dựng mô hình thị giác máy tính là thu thập một bộ dữ liệu hình ảnh lớn và đa dạng chứa các đối tượng cần phát hiện. Chất lượng và số lượng dữ liệu sẽ có tác động trực tiếp đến hiệu suất của mô hình cuối cùng. Các bộ dữ liệu được chú thích, trong đó các đối tượng trong mỗi hình ảnh được gắn nhãn và đánh dấu, sẽ lý tưởng để đào tạo mô hình. \ n \ n2. **Tiền xử lý dữ liệu**: Sau khi dữ liệu được thu thập, nó cần được xử lý trước để chuẩn bị cho mô hình. Điều này có thể liên quan đến việc thay đổi kích thước hình ảnh, chuyển đổi chúng sang thang độ xám hoặc áp dụng các kỹ thuật nâng cao hình ảnh khác. Các kỹ thuật tăng cường dữ liệu như xoay, lật hoặc điều chỉnh độ sáng của hình ảnh cũng có thể được áp dụng để mở rộng tập dữ liệu và cải thiện khả năng khái quát hóa mô hình \ n \ n3. **Lựa chọn mô hình**: Có nhiều mô hình phát hiện đối tượng có sẵn khác nhau có thể được sử dụng, chẳng hạn như R-CNN, Fast R-CNN, Faster R-CNN, YOLO hoặc SSD. Mỗi mô hình này đều có ưu điểm và nhược điểm, và việc lựa chọn mô hình phụ thuộc vào các yếu tố như độ chính xác, tốc độ và mức độ phức tạp mong muốn. \ n \ n4. ** Đào tạo mô hình **: Sau khi dữ liệu được xử lý trước và mô hình được chọn, nó đã sẵn sàng để đào tạo. Trong giai đoạn này, mô hình được cung cấp tập dữ liệu đào tạo và trọng lượng được điều chỉnh để giảm thiểu chức năng tổn thất. Các thông số như tỷ lệ học tập, kích thước lô và số lượng kỷ nguyên sẽ được xem xét trong khi đào tạo mô hình. \ n \ n5. **Đánh giá**: Sau khi đào tạo mô hình, nó cần được đánh giá để đo lường hiệu suất của nó. Một số liệu phổ biến được sử dụng trong các mô hình phát hiện đối tượng là độ chính xác trung bình trung bình (mAP). Mô hình có thể được tinh chỉnh thêm, nếu cần, bằng cách điều chỉnh các siêu tham số.\n\n6. **Triển khai**: Mô hình được đào tạo cuối cùng hiện có thể được triển khai để phát hiện các đối tượng trong hình ảnh mới. Mô hình sẽ xuất ra các đối tượng có mặt trong hình ảnh, cùng với các hộp giới hạn và điểm tin cậy của chúng. \ n \ n Đây là quy trình làm việc cơ bản để thiết kế mô hình thị giác máy tính để phát hiện các đối tượng trong hình ảnh. Các cải tiến tiếp theo có thể bao gồm sử dụng học tập chuyển giao, trong đó một mô hình được đào tạo </w:t>
      </w:r>
      <w:r>
        <w:lastRenderedPageBreak/>
        <w:t>trước được sử dụng làm điểm khởi đầu và được tinh chỉnh cho nhiệm vụ cụ thể hoặc kết hợp nhiều mô hình để cải thiện độ chính xác."}</w:t>
      </w:r>
    </w:p>
    <w:p w14:paraId="6505DB34" w14:textId="77777777" w:rsidR="00055978" w:rsidRDefault="00973B39">
      <w:r>
        <w:t>{"câu hỏi": "Tạo ra 3 ví dụ về một ví dụ.", "câu trả lời": "1. Nhanh như chớp. \n2. Sáng như mặt trời. \n3. Giống như một con cá ra khỏi nước."}</w:t>
      </w:r>
    </w:p>
    <w:p w14:paraId="2CB744AA" w14:textId="77777777" w:rsidR="00055978" w:rsidRDefault="00973B39">
      <w:r>
        <w:t>{"question": "Xác định điểm chính của lập luận được đăng bên dưới. - Cách tiếp cận hiện nay của chúng ta để giải quyết vấn đề biến đổi khí hậu là không hiệu quả. Các doanh nghiệp tiếp tục tiêu thụ quá mức tài nguyên và góp phần vào sự nóng lên toàn cầu, trong khi các cộng đồng ở các thành phố ven biển tiếp tục phải chịu đựng những cơn bão và mực nước biển dâng cao.", "Trả lời": "Điểm chính của lập luận là cách tiếp cận hiện tại để giải quyết biến đổi khí hậu là không hiệu quả."}</w:t>
      </w:r>
    </w:p>
    <w:p w14:paraId="0DD20162" w14:textId="77777777" w:rsidR="00055978" w:rsidRDefault="00973B39">
      <w:r>
        <w:t>{"question": "Tạo một câu chuyện tưởng tượng bằng các từ khóa sau. - Từ khóa: rừng, rồng, ma thuật", "đáp án": "Ngày xửa ngày xưa, ở một vùng đất xa xôi, một khu rừng rậm trải dài nhiều dặm, bao phủ trái đất trong bụi cây rậm rạp, cây cối khổng lồ và bóng tối bí ẩn. Khu rừng này được biết đến với sự kỳ diệu của nó, vì người ta nói rằng cây thì thầm bí mật, những bông hoa hát ru và các loài động vật có thể nói chuyện với những người lắng nghe. Nhiều du khách sẽ tránh khu rừng, sợ những cư dân bị mê hoặc của nó, nhưng những người đủ can đảm để bước vào sẽ thấy mình đắm chìm trong một thế giới kỳ diệu. Ở trung tâm của khu rừng, có một con rồng hùng mạnh. Vảy của anh lấp lánh dưới ánh sáng mặt trời, một mảng tuyệt đẹp của màu xanh ngọc lục bảo, màu xanh đậm và màu tím rực rỡ. Ông là người bảo vệ khu rừng, người bảo vệ tất cả các sinh vật gọi nó là nhà, và người giữ phép thuật của nó. Một ngày nọ, một cô gái trẻ tình cờ gặp trong rừng. Cô bị lạc, đã lang thang khỏi làng của mình, và thấy mình được bao quanh bởi những cây cao và lá xào xạc. Khi cô đi sâu hơn vào rừng, cô nghe thấy một âm thanh khiến cô rùng mình sống lưng - tiếng gầm của một con rồng. Run rẩy, cô gái cố gắng quay lại, nhưng cô đã gặp chính con rồng. Kích thước khổng lồ và vảy lấp lánh của anh ta thật đáng kinh ngạc, và cô gái đứng tại chỗ, không thể di chuyển. Nhưng khi con rồng cúi đầu xuống, đôi mắt dịu dàng và dịu dàng, nỗi sợ hãi tan biến. "Chào mừng đến với khu rừng của tôi," anh nói, giọng trầm ấm của anh ầm ầm xuyên qua những tán cây. "Ở đây bạn sẽ tìm thấy phép thuật vượt ra ngoài những giấc mơ điên rồ nhất của bạn." Và thế là, con rồng đã đưa cô gái dưới đôi cánh của mình, chỉ cho cô những bí mật của khu rừng, dạy cô ngôn ngữ của các loài động vật và những bài hát của hoa. Cô đã học được những cách ma thuật xuyên qua không khí, và chẳng mấy chốc cô có thể cảm nhận được nó trong chính mình, đập theo từng nhịp đập của trái tim. Nhiều năm trôi qua, và cô gái đã trở thành một phù thủy khôn ngoan và mạnh mẽ, được hỗ trợ bởi con rồng đã trở thành người bạn thân nhất của cô. Cùng nhau, họ trông coi khu rừng, bảo vệ phép thuật của nó và tất cả các sinh vật gọi nó là nhà. Và vì vậy, truyền thuyết về rồng và phù thủy đã lan rộng, truyền cảm hứng cho tất cả những ai nghe nó tin vào phép thuật của thế giới xung quanh họ."}</w:t>
      </w:r>
    </w:p>
    <w:p w14:paraId="4C8BB4FD" w14:textId="77777777" w:rsidR="00055978" w:rsidRDefault="00973B39">
      <w:r>
        <w:t xml:space="preserve">{"câu hỏi": "Tạo ra một công thức để làm một món bánh mì kẹp thịt nhúng đơn giản nhưng ngon miệng.", "câu trả lời": "Burger Dip Recipe\n\nThành phần:\n- 1 lb thịt bò xay\n- 1 gói kem phô mai, làm mềm\n- 1 chén phô mai cheddar cắt nhỏ\n- 1/2 chén mayonnaise\n- 1/2 chén sốt cà chua \n- 2 muỗng canh mù tạt \n- 1 củ hành tây nhỏ thái nhỏ\n- Muối và hạt tiêu cho vừa ăn\n- Dưa chua thái hạt lựu để phủ lên trên (tùy chọn)\n\nHướng dẫn:\n\n1. </w:t>
      </w:r>
      <w:r>
        <w:lastRenderedPageBreak/>
        <w:t>Trong một cái chảo lớn, nấu thịt bò xay trên lửa vừa và cao cho đến khi nó chuyển sang màu nâu và chín hoàn toàn. Để ráo dầu mỡ thừa.\n\n2. Thêm hành tây vào chảo, nấu cho đến khi hành tây trong mờ, trong khoảng 5 phút.\n\n3. Trong khi thịt bò và hành tây đang nấu, trộn với nhau phô mai kem, mayonnaise, phô mai bào sợi, sốt cà chua và mù tạt trong một cái bát cho đến khi kết hợp hoàn toàn. \ n \ n4. Thêm thịt bò và hành tây đã nấu chín vào bát với hỗn hợp phô mai và khuấy đều.\n\n5. Nêm hỗn hợp với muối và hạt tiêu, cho vừa ăn.\n\n6. Chuyển hỗn hợp vào đĩa an toàn cho lò nướng và nướng trong lò đã được làm nóng trước ở nhiệt độ 350 \ u00b0F trong 20-25 phút hoặc cho đến khi nhúng nóng và sủi bọt. \ n \ n7. Lấy nước chấm ra khỏi lò, để nguội trong vài phút và rắc dưa chua thái hạt lựu lên trên.\n\n8. Phục vụ nước chấm ấm áp với khoai tây chiên, bánh quy giòn hoặc rau yêu thích của bạn.\n\nThưởng thức món Burger Dip ngon miệng của bạn!"}</w:t>
      </w:r>
    </w:p>
    <w:p w14:paraId="26AB2414" w14:textId="77777777" w:rsidR="00055978" w:rsidRDefault="00973B39">
      <w:r>
        <w:t>{"câu hỏi": "Sử dụng thông tin đã cho để phát triển một kế hoạch toàn diện nhằm giảm thiểu sự nóng lên toàn cầu. - Giảm phát thải khí nhà kính và nâng cao hiệu quả năng lượng trong lĩnh vực công nghiệp và giao thông vận tải.", "Trả lời": "Để giảm thiểu sự nóng lên toàn cầu, chúng ta cần tập trung vào hai lĩnh vực chính: giảm phát thải khí nhà kính và nâng cao hiệu quả năng lượng trong lĩnh vực công nghiệp và giao thông vận tải. Giảm phát thải khí nhà kính: Một trong những cách chính để giảm phát thải khí nhà kính là chuyển sang các nguồn năng lượng tái tạo, sạch hơn như gió, mặt trời, thủy điện và năng lượng địa nhiệt. Các chính phủ nên khuyến khích các công ty đầu tư vào các nguồn năng lượng này và loại bỏ nhiên liệu hóa thạch. Một cách khác để giảm lượng khí thải là sử dụng các công nghệ và quy trình hiệu quả hơn. Các công ty nên được khuyến khích đầu tư vào nghiên cứu và phát triển để cải tiến công nghệ và giảm lượng khí thải carbon. Định giá carbon cũng có thể là một công cụ hiệu quả để giảm lượng khí thải. Các công ty phát thải khí nhà kính cao nên được yêu cầu trả một khoản phí hoặc thuế, điều này sẽ khuyến khích họ giảm lượng khí thải. \ n \ n2. Cải thiện hiệu quả năng lượng: \ n- Cải thiện hiệu quả năng lượng trong lĩnh vực công nghiệp và giao thông vận tải có thể tiết kiệm năng lượng và giảm lượng khí thải. Các công ty nên được khuyến khích áp dụng các công nghệ tiết kiệm năng lượng như chiếu sáng LED, hệ thống sưởi ấm và làm mát hiệu quả và động cơ tiết kiệm năng lượng. \n- Trong lĩnh vực giao thông vận tải, cần có sự thay đổi theo hướng các phương thức vận tải sạch hơn và hiệu quả hơn như xe điện và hybrid, giao thông công cộng và xe đạp. Các chính phủ nên đầu tư vào việc cải thiện cơ sở hạ tầng giao thông công cộng và cung cấp các ưu đãi cho các cá nhân mua xe điện và hybrid. Các công ty cũng có thể giảm mức tiêu thụ năng lượng bằng cách thực hiện các hệ thống quản lý năng lượng và sử dụng các thiết kế tòa nhà tiết kiệm năng lượng. Nhìn chung, một kế hoạch toàn diện để giảm thiểu sự nóng lên toàn cầu nên bao gồm các biện pháp giảm phát thải khí nhà kính và cải thiện hiệu quả năng lượng trong lĩnh vực công nghiệp và giao thông vận tải.  Chính phủ, công ty và cá nhân phải làm việc cùng nhau để thực hiện các biện pháp này và hướng tới một tương lai sạch hơn và bền vững hơn."}</w:t>
      </w:r>
    </w:p>
    <w:p w14:paraId="0E93E8C3" w14:textId="77777777" w:rsidR="00055978" w:rsidRDefault="00973B39">
      <w:r>
        <w:t xml:space="preserve">{"câu hỏi": "Giải thích khái niệm đa dạng sinh học và tầm quan trọng của nó?", "câu trả lời": "Đa dạng sinh học đề cập đến sự đa dạng của sự sống trong một hệ sinh thái, khu vực hoặc toàn bộ hành tinh cụ thể. Nó bao gồm sự đa dạng của các loài, quần thể và hệ sinh thái, bao gồm sự biến đổi trong cấu trúc di truyền của chúng và các tương tác phức tạp giữa chúng. Đa dạng sinh học rất quan trọng vì nhiều lý do, bao gồm: \ n \ n1. Ổn định sinh thái: Các hệ </w:t>
      </w:r>
      <w:r>
        <w:lastRenderedPageBreak/>
        <w:t>sinh thái đa dạng nói chung mạnh mẽ hơn và có khả năng thích ứng tốt hơn với những thay đổi môi trường. Một loạt các loài có nghĩa là có nhiều cơ hội hơn một số sẽ có thể chịu được những thách thức như biến đổi khí hậu, bệnh tật hoặc các loài xâm lấn. \ n \ n2. Lợi ích kinh tế: Đa dạng sinh học đóng góp cho nền kinh tế bằng cách cung cấp các nguồn tài nguyên như gỗ, cá và cây trồng. Nó cũng hỗ trợ nhiều dịch vụ hệ sinh thái như lọc không khí và nước, hình thành đất và chu kỳ dinh dưỡng. \ n \ n3. Nguồn dược liệu: Nhiều loại thuốc có nguồn gốc từ thực vật và động vật, và một nguồn tài nguyên di truyền đa dạng có thể dẫn đến sự phát triển của các loại thuốc mới. Giải trí và du lịch: Môi trường tự nhiên với mức độ đa dạng sinh học cao thường hấp dẫn khách du lịch. Điều này có thể mang lại lợi ích kinh tế cho cộng đồng địa phương và khuyến khích các nỗ lực bảo tồn. \n\n5. Văn hóa và các giá trị tinh thần: Nhiều nền văn hóa có mối liên hệ truyền thống hoặc tinh thần với các loài hoặc hệ sinh thái cụ thể, và bảo tồn đa dạng sinh học có thể giúp duy trì các giá trị văn hóa này. Tóm lại, đa dạng sinh học rất quan trọng đối với hạnh phúc của cả con người và hệ sinh thái, và điều cần thiết là duy trì và bảo vệ nó cho các thế hệ tương lai.</w:t>
      </w:r>
    </w:p>
    <w:p w14:paraId="5B553DFB" w14:textId="77777777" w:rsidR="00055978" w:rsidRDefault="00973B39">
      <w:r>
        <w:t>{"câu hỏi": "Hãy đưa ra một khẩu hiệu tiếp thị sáng tạo và độc đáo cho sản phẩm sau. - Kem", "trả lời": "\"Muỗng hạnh phúc trong từng miếng ăn, thưởng thức kem của chúng tôi ngày hay đêm!\""}</w:t>
      </w:r>
    </w:p>
    <w:p w14:paraId="7037A869" w14:textId="77777777" w:rsidR="00055978" w:rsidRDefault="00973B39">
      <w:r>
        <w:t>{"question": "Sắp xếp các phần tử sau vào thẻ đầu HTML hợp lệ. - &lt;title&gt;My Web Page&lt;/title&gt;, &lt;meta charset=\"utf-8\" /&gt;", "answer": "&lt;head&gt;\n &lt;title&gt;My Web Page&lt;/title&gt;\n &lt;meta charset=\"utf-8\" /&gt;\n&lt;/head&gt;"}</w:t>
      </w:r>
    </w:p>
    <w:p w14:paraId="2244C95F" w14:textId="77777777" w:rsidR="00055978" w:rsidRDefault="00973B39">
      <w:r>
        <w:t>{"câu hỏi": "Chọn màu chính để đại diện cho tính cách thương hiệu của cửa hàng quần áo.", "câu trả lời": "Nó sẽ phụ thuộc vào tính cách thương hiệu cụ thể của cửa hàng quần áo. Nếu thương hiệu táo bạo, tự tin và tràn đầy năng lượng, màu đỏ chính sẽ là một đại diện tốt. Nếu thương hiệu bình tĩnh, đáng tin cậy và đáng tin cậy, màu xanh sẽ là một lựa chọn màu sắc phù hợp. Nếu tính cách của thương hiệu vui vẻ, lạc quan và ấm áp, màu vàng có thể là màu cơ bản phù hợp để đại diện cho thương hiệu."}</w:t>
      </w:r>
    </w:p>
    <w:p w14:paraId="43EDF357" w14:textId="77777777" w:rsidR="00055978" w:rsidRDefault="00973B39">
      <w:r>
        <w:t>{"câu hỏi": "Tạo tiêu đề cho một câu chuyện tin tức về một cửa hàng không rác thải mở tại một thị trấn nhỏ.", "câu trả lời": "\"Thị trấn nhỏ trở nên xanh: Cửa hàng không rác thải mới mở cửa\""}</w:t>
      </w:r>
    </w:p>
    <w:p w14:paraId="1A9D226E" w14:textId="77777777" w:rsidR="00055978" w:rsidRDefault="00973B39">
      <w:r>
        <w:t>{"câu hỏi": "Mô tả một đặc điểm sẽ làm cho một người thành công trong ngành tài chính.", "câu trả lời": "Một đặc điểm sẽ làm cho một người thành công trong ngành tài chính là kỹ năng phân tích mạnh mẽ. Ngành tài chính được thúc đẩy bởi dữ liệu và có thể phân tích, giải thích và rút ra những hiểu biết sâu sắc từ dữ liệu là rất quan trọng trong việc đưa ra quyết định sáng suốt. Một người có kỹ năng phân tích mạnh mẽ có thể xác định các mô hình và xu hướng, đưa ra dự báo chính xác và phát triển các chiến lược hiệu quả, đó là tất cả các nhiệm vụ quan trọng trong ngành tài chính. Ngoài ra, kỹ năng này cho phép một người giải quyết các vấn đề phức tạp, đánh giá rủi ro và đưa ra phán đoán đúng đắn, tất cả đều cần thiết cho sự thành công trong ngành tài chính."}</w:t>
      </w:r>
    </w:p>
    <w:p w14:paraId="193E96ED" w14:textId="77777777" w:rsidR="00055978" w:rsidRDefault="00973B39">
      <w:r>
        <w:lastRenderedPageBreak/>
        <w:t>{"câu hỏi": "Viết tiêu đề tính năng cho một bài đăng trên blog về các bài tập khởi động giọng hát.", "câu trả lời": "\"10 bài tập khởi động giọng hát để tăng cường kỹ năng ca hát của bạn\""}</w:t>
      </w:r>
    </w:p>
    <w:p w14:paraId="1130C815" w14:textId="77777777" w:rsidR="00055978" w:rsidRDefault="00973B39">
      <w:r>
        <w:t>{"câu hỏi": "Viết email cho người giám sát của bạn yêu cầu một ngày nghỉ làm.", "trả lời": "Kính gửi [Tên người giám sát],\n\nTôi hy vọng email này sẽ tìm thấy bạn tốt. Tôi viết thư để yêu cầu một ngày nghỉ làm vào [ngày]. Tôi đã làm việc chăm chỉ và hoàn thành nhiệm vụ của mình một cách hiệu quả, và tôi tin rằng việc nghỉ một ngày sẽ cho phép tôi nạp lại năng lượng và trở lại làm việc với năng lượng và sự tập trung mới. \ n \ n Trong thời gian vắng mặt, tôi đã sắp xếp để đảm bảo rằng các nhiệm vụ và trách nhiệm của tôi được xử lý bởi các đồng nghiệp của tôi. Tôi cũng đã tạo một tài liệu bàn giao chi tiết để đảm bảo rằng không có sự gián đoạn nào đối với quy trình làm việc của nhóm chúng tôi. \ n \ nTôi sẽ rất biết ơn nếu bạn có thể chấp thuận yêu cầu của tôi và cho tôi biết nếu có thêm bất kỳ thông tin hoặc tài liệu nào mà bạn yêu cầu. \ n \ nCảm ơn bạn đã hiểu và tiếp tục hỗ trợ của bạn. \ n \ nTrân trọng, \ n[Tên của bạn]"}</w:t>
      </w:r>
    </w:p>
    <w:p w14:paraId="17789A22" w14:textId="77777777" w:rsidR="00055978" w:rsidRDefault="00973B39">
      <w:r>
        <w:t>{"câu hỏi": "Xác định một sở thích phổ biến mà thanh thiếu niên thích tham gia.", "trả lời": "Một sở thích phổ biến mà nhiều thanh thiếu niên thích tham gia là chơi trò chơi điện tử. Chúng có thể bao gồm một loạt các thể loại, bao gồm hành động, phiêu lưu, chiến lược, nhập vai, trò chơi mô phỏng, trong số những thể loại khác. Nhiều thanh thiếu niên thấy trò chơi điện tử là một trò tiêu khiển thú vị, giải trí và xã hội, cho dù chơi một mình, với bạn bè hay trực tuyến với những người khác."}</w:t>
      </w:r>
    </w:p>
    <w:p w14:paraId="08BDCF4A" w14:textId="77777777" w:rsidR="00055978" w:rsidRDefault="00973B39">
      <w:r>
        <w:t xml:space="preserve">{"câu hỏi": "So sánh và đối chiếu hiệu quả của hai công cụ tìm kiếm phổ biến.", "Trả lời": "Công cụ tìm kiếm là hệ thống phần mềm phức tạp giúp người dùng tìm thấy nội dung trực tuyến liên quan đến sở thích hoặc truy vấn của họ. Hai trong số các công cụ tìm kiếm phổ biến nhất hiện nay là Google và Bing. Cả hai công cụ tìm kiếm này đều có điểm mạnh và điểm yếu riêng và hiệu quả của chúng có thể thay đổi tùy thuộc vào sở thích và hành vi tìm kiếm của từng người dùng. \ n \ nGoogle thường được coi là công cụ tìm kiếm do mức độ phổ biến và sử dụng cao của nó. Nó sử dụng một thuật toán độc quyền liên tục được cập nhật và tinh chỉnh để mang lại kết quả phù hợp nhất cho người dùng. Một trong những điểm mạnh chính của nó là tốc độ và hiệu suất nhất quán trong việc trả lại kết quả có liên quan cao. Google cũng cung cấp thông tin bổ sung như đoạn trích, hình ảnh, video và bài báo, có thể giúp người dùng tinh chỉnh tìm kiếm của họ và tìm thấy những gì họ đang tìm kiếm một cách nhanh chóng. Hơn nữa, Google đã cải thiện khả năng tìm kiếm của mình cho những người tìm kiếm bằng giọng nói và phát triển các sản phẩm tìm kiếm cho người dùng di động, phản ánh cam kết theo kịp xu hướng công nghệ. \ n \ nBing, mặt khác, là một công cụ tìm kiếm được phát triển bởi Microsoft. Mặc dù nó không được sử dụng rộng rãi như Google, nhưng đáng chú ý là giao diện người dùng hấp dẫn trực quan, bao gồm nền xoay có hình ảnh chất lượng cao. Bing cũng cung cấp một số tính năng độc đáo, chẳng hạn như chương trình phần thưởng, cho phép người dùng kiếm điểm có thể đổi lấy các giải thưởng khác nhau. Về kết quả tìm kiếm, Bing hoạt động tốt, đặc biệt là khi nói đến các tìm kiếm liên quan đến các sự kiện hiện tại, du lịch và mua sắm sản phẩm. Bing cũng trích xuất dữ liệu từ các nền tảng truyền thông xã hội để nâng cao kết quả tìm kiếm của mình. Tóm lại, cả Google và Bing đều </w:t>
      </w:r>
      <w:r>
        <w:lastRenderedPageBreak/>
        <w:t>là những công cụ tìm kiếm hiệu quả, với những điểm mạnh và điểm yếu riêng. Google rất phổ biến và cung cấp kết quả tìm kiếm có liên quan nhất quán, trong khi Bing có giao diện trực quan hấp dẫn và một số tính năng độc đáo. Cuối cùng, sự lựa chọn giữa hai người có thể phụ thuộc vào sở thích cá nhân và nhu cầu tìm kiếm cụ thể."}</w:t>
      </w:r>
    </w:p>
    <w:p w14:paraId="74C6018D" w14:textId="77777777" w:rsidR="00055978" w:rsidRDefault="00973B39">
      <w:r>
        <w:t>{"question": "Cập nhật đoạn mã sau để nó tuân theo các nguyên tắc hướng đối tượng. - lớp A { \n var name = \"\" \n func printName() { \n print(name) \n } \n }", "answer": "''swift\nclass A {\n private var name: String\n \n init(name: String) {\n self.name = name\n }\n \n func printName() {\n print(name)\n } \n}\n'''"}</w:t>
      </w:r>
    </w:p>
    <w:p w14:paraId="6B367CD9" w14:textId="77777777" w:rsidR="00055978" w:rsidRDefault="00973B39">
      <w:r>
        <w:t>{"question": "Viết một hàm Python lấy một số và trả về giai thừa của số đó.", "answer": "Đây là một hàm Python tính giai thừa của một số đã cho:\n\n'''python\ndef giai thừa(n):\n nếu n == 0:\n trả về 1\n else:\n return n * giai thừa(n - 1)\n''\n\nHàm này lấy một đối số 'n',  là số nguyên mà giai thừa cần được tính toán. Hàm sử dụng đệ quy để tính giai thừa. Nếu giá trị của đối số hàm 'n' là '0', thì hàm trả về '1'. Nếu không, nó trả về kết quả nhân 'n' và giai thừa của 'n-1'.\n\nDưới đây là cách sử dụng ví dụ của hàm:\n\n'''python\nnum = 5\nresult = giai thừa(num)\nprint(f\"Giai thừa của {num} là {result}\")\n\n# Đầu ra: Giai thừa của 5 là 120\n'''"}</w:t>
      </w:r>
    </w:p>
    <w:p w14:paraId="24608FFD" w14:textId="77777777" w:rsidR="00055978" w:rsidRDefault="00973B39">
      <w:r>
        <w:t>{"câu hỏi": "Gửi trả lời email khách hàng này - Rebecca thân mến,\n\nTôi viết thư để cho bạn biết rằng những cuốn sách tôi đặt hàng từ trang web của bạn vẫn chưa đến.\n\nTrân trọng,\nJacob", "trả lời": "Jacob thân mến,\n\nCảm ơn bạn đã liên hệ với chúng tôi. Chúng tôi rất tiếc khi biết rằng sách của bạn vẫn chưa đến. Chúng tôi muốn xem xét vấn đề này và đảm bảo rằng bạn nhận được đơn đặt hàng của mình càng sớm càng tốt. Bạn có thể vui lòng cung cấp cho chúng tôi số đơn đặt hàng của bạn và ngày bạn đặt hàng, để chúng tôi có thể kiểm tra trạng thái của nó và thực hiện bất kỳ hành động cần thiết nào không? \n\nCảm ơn bạn đã kiên nhẫn và đã chọn cửa hàng của chúng tôi. Chúng tôi mong sớm nhận được phản hồi từ bạn.\n\nTrân trọng, \nRebecca\nHỗ trợ khách hàng"}</w:t>
      </w:r>
    </w:p>
    <w:p w14:paraId="278099D4" w14:textId="77777777" w:rsidR="00055978" w:rsidRDefault="00973B39">
      <w:r>
        <w:t>{"câu hỏi": "Mô tả tâm trạng của bài thơ này - Mặt trời mọc\nTừ đông sang tây\nÁnh sáng của nó nó dẫn dắt chúng ta\nĐể chữa lành và nghỉ ngơi", "trả lời": "Tâm trạng của bài thơ này bình tĩnh và yên tâm. Mặt trời mọc từ đông sang tây tượng trưng cho một khởi đầu mới và hứa hẹn về một ngày tươi sáng và đầy hy vọng. Việc đề cập đến ánh sáng hướng dẫn chúng ta chữa lành và nghỉ ngơi truyền tải một cảm giác bình an, an toàn và an ninh."}</w:t>
      </w:r>
    </w:p>
    <w:p w14:paraId="0B9A2758" w14:textId="77777777" w:rsidR="00055978" w:rsidRDefault="00973B39">
      <w:r>
        <w:t xml:space="preserve">{"câu hỏi": "Thiết kế một kế hoạch bài học hấp dẫn về chủ đề \u201cThe Five Major Religions\u201d.", "answer": "Lesson Title: The Five Major Religions: An Introduction\n\nObjective:\n- Để giới thiệu cho sinh viên năm tôn giáo lớn trên thế giới\n- Để phát triển sự hiểu biết về niềm tin, thực hành và giáo lý cơ bản của các tôn giáo này \n- Để thúc đẩy sự khoan dung và tôn trọng các hệ thống tín ngưỡng khác nhau \ n \ nMaterials: \ n- Hình ảnh / video về các biểu tượng tôn giáo,  nơi thờ tự, nghi lễ và truyền thống \n- Văn bản thông tin về năm tôn giáo lớn \n- Bản đồ thế giới để xác định nguồn gốc của mỗi tôn giáo\n- Bảng hoạt động\n\nGiới thiệu:\n- Bắt đầu bằng cách hỏi học sinh họ nghĩ tôn giáo là gì và nó phục vụ mục đích gì.\n- Giải thích rằng tôn giáo là một hệ thống có tổ chức của niềm tin, nghi lễ và quy tắc được sử dụng để thờ phượng một vị thần hoặc một </w:t>
      </w:r>
      <w:r>
        <w:lastRenderedPageBreak/>
        <w:t>nhóm các vị thần. \ n- Thảo luận ngắn gọn về vai trò của tôn giáo trong việc cung cấp những người có ý thức về ý nghĩa, mục đích và bản sắc.\n\nHướng dẫn trực tiếp:\n- Cho học sinh xem bản đồ thế giới và chỉ ra các địa điểm nơi năm tôn giáo lớn bắt nguồn.\n- Cung cấp một cái nhìn tổng quan về năm tôn giáo lớn \u2013 Kitô giáo, Hồi giáo, Do Thái giáo, Ấn Độ giáo và Phật giáo. \ n- Sử dụng một tổ chức đồ họa để trình bày các niềm tin cơ bản,  giáo lý và thực hành của mỗi tôn giáo. \n- Sử dụng hình ảnh và video để làm cho bài thuyết trình hấp dẫn hơn và giúp học sinh hình dung các biểu tượng, nơi thờ cúng, nghi lễ và truyền thống khác nhau. \n- Dành thời gian để học sinh đặt câu hỏi và làm rõ bất kỳ nghi ngờ nào.\n\nActivity:\n- Phát bảng tính hoạt động và yêu cầu học sinh làm việc theo nhóm để hoàn thành nó.\n- Bảng tính sẽ bao gồm một bài tập phù hợp, trong đó học sinh kết hợp tôn giáo với nơi thờ phượng hoặc biểu tượng của nó, và một phần trả lời ngắn, nơi học sinh suy ngẫm về những gì họ đã học và chia sẻ suy nghĩ của họ về tầm quan trọng của lòng khoan dung và tôn trọng niềm tin khác nhau hệ thống.\n\nKết thúc:\n- Tập hợp lớp học lại với nhau và yêu cầu học sinh chia sẻ suy nghĩ và suy ngẫm của họ từ hoạt động.\n- Tóm tắt lại những điểm chính của bài học và khuyến khích học sinh tiếp tục tìm hiểu về các tôn giáo và hệ thống tín ngưỡng khác nhau trên thế giới.\n\nĐánh giá:\n- Quan sát sự tham gia và tham gia của học sinh trong quá trình thảo luận trong lớp và hoạt động nhóm.\n- Xem lại bài tập của học sinh trên bảng sinh hoạt để đánh giá sự hiểu biết của các em về chủ đề."}</w:t>
      </w:r>
    </w:p>
    <w:p w14:paraId="33E41FD4" w14:textId="77777777" w:rsidR="00055978" w:rsidRDefault="00973B39">
      <w:r>
        <w:t xml:space="preserve">{"câu hỏi": "Tạo một bài viết mẫu giới thiệu những điều cơ bản về tính toán lượng tử.", "câu trả lời": "Tính toán lượng tử: Giới thiệu về những điều cơ bản \ n \ n Tính toán lượng tử là một lĩnh vực đang phát triển nhanh chóng sử dụng các nguyên tắc của cơ học lượng tử để thực hiện các phép tính vượt xa khả năng của máy tính cổ điển. Trong khi điện toán truyền thống dựa trên các bit có thể nhận giá trị 0 hoặc 1, điện toán lượng tử sử dụng bit lượng tử hoặc qubit, có thể tồn tại đồng thời ở nhiều trạng thái. Tính chất này, được gọi là chồng chất, cho phép máy tính lượng tử xử lý và phân tích một lượng lớn dữ liệu với tốc độ đáng kinh ngạc. \ n \ n Trong điện toán cổ điển, bit là các khối xây dựng của xử lý thông tin. Dữ liệu được biểu diễn bằng cách sử dụng chuỗi 0 và 1 và tính toán được thực hiện bằng các phép toán logic như AND, OR và NOT. Ngược lại, đơn vị cơ bản của tính toán lượng tử là qubit, có thể tồn tại trong sự chồng chất của cả 0 và 1 cùng một lúc. \ n \ n Superposition không phải là tính chất lượng tử duy nhất có thể được khai thác để tính toán. Sự vướng víu lượng tử - khả năng của hai hoặc nhiều hạt trở nên liên kết mật thiết và hoạt động như một thực thể duy nhất - cũng có thể được sử dụng để thực hiện các phép tính. Khi hai qubit bị vướng víu, trạng thái của một qubit có thể ảnh hưởng đến trạng thái của qubit kia, cho phép xử lý đồng thời nhiều mẩu thông tin. Tiềm năng của máy tính lượng tử để giải quyết các vấn đề mà máy tính cổ điển không thể là đáng kinh ngạc. Các thuật toán lượng tử đã được phát triển có thể tìm kiếm các cơ sở dữ liệu lớn, chưa được sắp xếp nhanh hơn theo cấp số nhân so với các thuật toán cổ điển. Máy tính lượng tử cũng có thể được sử dụng để mô phỏng các hệ lượng tử, cung cấp cái nhìn sâu sắc về hành vi của các phân tử và vật liệu ở cấp độ vi mô. Mặc dù tiềm năng thú vị của tính toán lượng tử, vẫn còn nhiều thách thức phải vượt qua. Máy tính lượng tử rất nhạy cảm với tiếng ồn và các dạng nhiễu khác, và duy trì sự gắn kết của qubit trong thời gian dài là một trở ngại lớn. Ngoài ra, các thuật toán lượng tử vẫn còn trong giai đoạn trứng nước, và vẫn còn nhiều việc phải làm trong việc phát triển các phương pháp hiệu quả để lập trình và điều khiển máy tính lượng tử. Tóm lại, tính toán lượng tử là một lĩnh vực </w:t>
      </w:r>
      <w:r>
        <w:lastRenderedPageBreak/>
        <w:t>hấp dẫn và thú vị, hứa hẹn giải quyết các vấn đề hiện đang nằm ngoài tầm với của máy tính cổ điển. Mặc dù vẫn còn nhiều thách thức phải vượt qua, nhưng phần thưởng tiềm năng là rất lớn, và tương lai của điện toán lượng tử rất tươi sáng."}</w:t>
      </w:r>
    </w:p>
    <w:p w14:paraId="51A5DF15" w14:textId="77777777" w:rsidR="00055978" w:rsidRDefault="00973B39">
      <w:r>
        <w:t>{"câu hỏi": "Viết một bài viết dài một trang về thị trường chứng khoán", "câu trả lời": "Thị trường chứng khoán, còn được gọi là thị trường chứng khoán hoặc thị trường cổ phiếu, là một nền tảng nơi các nhà đầu tư có thể mua, bán hoặc giao dịch cổ phiếu của công ty, đại diện cho quyền sở hữu phân đoạn của một công ty giao dịch công khai. Thị trường chứng khoán là một trong những thành phần quan trọng nhất của nền kinh tế thị trường tự do, tạo cơ hội cho các công ty huy động vốn và người dân hàng ngày đầu tư vào chúng. Tham gia vào thị trường chứng khoán giống như có một phần nhỏ sở hữu trong các doanh nghiệp thực tế, mà không có trách nhiệm điều hành một công ty. Thị trường chứng khoán hoạt động trên nguyên tắc cơ bản của cung và cầu. Khi một công ty lên sàn, điều đó có nghĩa là họ đang phát hành Đợt chào bán công khai ban đầu (IPO) hoặc thả nổi cổ phiếu của họ trên thị trường. Sau đó, các nhà đầu tư có thể mua những cổ phiếu này, đẩy giá lên hoặc bán lại để kiếm lời khi nhu cầu giảm, từ đó hạ giá. Giá cổ phiếu cũng có thể tăng và giảm dựa trên hiệu suất, tin tức và các yếu tố kinh tế của công ty. Một trong những chỉ số thị trường chứng khoán chính được sử dụng để theo dõi hiệu suất của các công ty hàng đầu của Hoa Kỳ là S &amp;P 500, bao gồm 500 công ty vốn hóa lớn từ các ngành khác nhau, cung cấp một chỉ số rộng về hiệu suất tổng thể của thị trường chứng khoán. Các chỉ số khác bao gồm Chỉ số Bình quân Công nghiệp Dow Jones, đại diện cho 30 công ty lớn nhất của Hoa Kỳ và Nasdaq Composite, thường được sử dụng để đánh giá hiệu suất của các công ty công nghệ và internet. Mặc dù thị trường chứng khoán đã được biết là tạo ra lợi nhuận đáng kể cho các nhà đầu tư trong dài hạn, nhưng nó cũng phải chịu rủi ro vốn có, bao gồm cả biến động thị trường,  suy thoái kinh tế và các sự kiện cụ thể của công ty có thể khiến giá cổ phiếu giảm mạnh. Chìa khóa để giảm thiểu rủi ro và tối đa hóa lợi nhuận là thông qua đa dạng hóa, cân bằng danh mục đầu tư với sự kết hợp của cổ phiếu, trái phiếu và các phương tiện đầu tư khác để giảm bớt tác động của bất kỳ một cá nhân nắm giữ nào. Tóm lại, thị trường chứng khoán cung cấp một cơ hội thú vị cho các cá nhân sở hữu một phần của các công ty họ yêu thích, đồng thời tạo ra sự giàu có theo thời gian. Với nghiên cứu, cách tiếp cận đầu tư dài hạn và hiểu biết về rủi ro, thị trường chứng khoán có thể là một khoản đầu tư đáng giá cho bất kỳ ai muốn phát triển sự giàu có của họ."}</w:t>
      </w:r>
    </w:p>
    <w:p w14:paraId="636C0503" w14:textId="77777777" w:rsidR="00055978" w:rsidRDefault="00973B39">
      <w:r>
        <w:t xml:space="preserve">{"câu hỏi": "Dự đoán điều gì sẽ xảy ra nếu bầu khí quyển trái đất đột nhiên biến mất", "trả lời": "Nếu bầu khí quyển Trái đất đột nhiên biến mất, hậu quả sẽ là thảm họa đối với tất cả các sinh vật sống. Một số hiệu ứng có thể xảy ra như sau: \ n \ n1. Thiếu áp suất không khí: Nếu không có khí quyển, sẽ không có áp suất không khí, điều này sẽ khiến khí hòa tan trong chất lỏng (như máu người) giãn nở nhanh chóng và cuối cùng giết chết bất kỳ sinh vật sống nào. Thay đổi nhiệt độ khắc nghiệt: Bầu khí quyển của Trái đất hoạt động như một tấm chăn, giữ ấm cho hành tinh bằng cách giữ nhiệt từ mặt trời. Nếu không có nó, nhiệt độ trên Trái đất sẽ dao động triệt để giữa cực kỳ nóng vào ban ngày đến lạnh cóng vào ban đêm. \ n \ n3. Không bảo vệ khỏi bức xạ vũ trụ: Bầu khí quyển hấp thụ và làm chệch hướng bức xạ có hại từ mặt trời và tia vũ trụ. Nếu không có lá chắn bảo vệ này, các sinh vật sống sẽ tiếp xúc với mức bức xạ ion hóa cao, có thể gây tổn thương nghiêm trọng cho DNA và tăng nguy cơ phát </w:t>
      </w:r>
      <w:r>
        <w:lastRenderedPageBreak/>
        <w:t>triển ung thư. Tác động của thiên thạch: Bầu khí quyển của Trái đất bảo vệ hành tinh bằng cách đốt cháy các thiên thạch nhỏ trước khi chúng có thể chạm đất. Nếu không có nó, Trái đất sẽ bị bắn phá bởi các thiên thạch có kích thước khác nhau, gây ra sự hủy diệt trên diện rộng. Tóm lại, nếu bầu khí quyển của Trái đất đột nhiên biến mất, nó sẽ dẫn đến một môi trường khắc nghiệt, nơi không có sự sống trên mặt đất nào được biết đến có thể tồn tại."}</w:t>
      </w:r>
    </w:p>
    <w:p w14:paraId="420942DE" w14:textId="77777777" w:rsidR="00055978" w:rsidRDefault="00973B39">
      <w:r>
        <w:t>{"câu hỏi": "Đề xuất một kế hoạch ăn kiêng giảm cân tốt.", "câu trả lời": "Luôn luôn nên tham khảo ý kiến bác sĩ hoặc chuyên gia dinh dưỡng đã đăng ký trước khi thực hiện bất kỳ thay đổi nào đối với chế độ ăn uống của bạn. Dưới đây là phác thảo chung về kế hoạch ăn kiêng giảm cân lành mạnh: \ n \ n1. Ăn một chế độ ăn uống cân bằng bao gồm trái cây, rau, protein nạc, ngũ cốc nguyên hạt và chất béo lành mạnh. Mục tiêu cho ít nhất năm phần trái cây và rau quả mỗi ngày, và chọn thực phẩm toàn phần hơn thực phẩm chế biến bất cứ khi nào có thể. \ n \ n2. Bắt đầu ngày mới với bữa sáng lành mạnh bao gồm protein, ngũ cốc nguyên hạt và chất xơ. Điều này sẽ giúp bạn no và tràn đầy năng lượng suốt buổi sáng. \ n \ n3. Theo dõi kích thước phần và cố gắng ăn chậm để cơ thể bạn có thời gian cảm thấy no. \ n \ n4. Hạn chế thực phẩm có nhiều calo, chất béo bão hòa và đường bổ sung, chẳng hạn như thức ăn nhanh, đồ ngọt và soda. \ n \ n5. Uống nhiều nước trong suốt cả ngày để giữ nước, và hạn chế đồ uống có đường và rượu. \ n \ n6. Kết hợp hoạt động thể chất vào thói quen hàng ngày của bạn. Đặt mục tiêu ít nhất 150 phút hoạt động aerobic cường độ vừa phải hoặc 75 phút hoạt động cường độ mạnh mỗi tuần, cũng như các bài tập tăng cường cơ bắp hai lần một tuần. \ n \ n7. Đừng bỏ bữa hoặc tuân theo chế độ ăn kiêng rất ít calo, vì điều này có thể khiến quá trình trao đổi chất của bạn chậm lại và có thể gây hại cho sức khỏe của bạn. Thay vào đó, hãy nhắm đến việc giảm cân chậm và ổn định 1-2 pound mỗi tuần. Hãy nhớ rằng, giảm cân lành mạnh là tạo ra một sự thay đổi lối sống bền vững, không tuân theo chế độ ăn kiêng ngắn hạn. Chọn thực phẩm bổ dưỡng mà bạn thích, và thực hiện những thay đổi nhỏ theo thời gian để đạt được mục tiêu của bạn."}</w:t>
      </w:r>
    </w:p>
    <w:p w14:paraId="7857255F" w14:textId="77777777" w:rsidR="00055978" w:rsidRDefault="00973B39">
      <w:r>
        <w:t>{"câu hỏi": "Tôi nên sử dụng nốt nhạc nào cho một bài hát ở khóa G trưởng?", "câu trả lời": "Trong phím G trưởng, các nốt bạn có thể sử dụng là G, A, B, C, D, E và F #. Bảy nốt nhạc này tạo nên thang G chính. Bạn cũng có thể sử dụng sắc nét hoặc căn hộ, và các biến thể khác để thêm màu sắc và biến thể cho giai điệu của bạn. Tuy nhiên, điều quan trọng cần lưu ý là thuốc bổ, hoặc nốt gốc của phím, là G, và hầu hết các giai điệu sẽ phân giải thành nốt này."}</w:t>
      </w:r>
    </w:p>
    <w:p w14:paraId="4241AED7" w14:textId="77777777" w:rsidR="00055978" w:rsidRDefault="00973B39">
      <w:r>
        <w:t xml:space="preserve">{"câu hỏi": "Tôi cần tổ chức một buổi dã ngoại cho một nhóm đông người. Làm thế nào tôi có thể làm điều đó?", "trả lời": "Tổ chức một chuyến dã ngoại cho một nhóm lớn người có thể là một trải nghiệm thú vị và bổ ích. Dưới đây là một số bước bạn có thể làm theo để đảm bảo mọi thứ diễn ra suôn sẻ:\n\n1. Xác định số lượng người tham dự: Trước khi bạn bắt đầu lên kế hoạch cụ thể cho chuyến dã ngoại, bạn sẽ cần tìm ra có bao nhiêu người sẽ tham dự. Điều này sẽ giúp bạn quyết định địa điểm, số lượng thức ăn và đồ uống bạn sẽ cần và các vấn đề hậu cần khác. \ n \ n2. Chọn địa điểm: Bước tiếp theo là chọn địa điểm cho chuyến dã ngoại. Xem xét quy mô của nhóm và các tiện nghi có sẵn tại địa điểm. Đảm bảo có đủ không gian cho tất cả mọi người và có phòng nghỉ ngơi, bãi đậu xe và các tiện nghi khác gần đó nếu cần. \ n \ n3. Đặt ngày và giờ: Chọn ngày và giờ phù hợp với tất cả mọi người và đảm bảo kiểm tra dự báo thời tiết để đảm bảo rằng đó sẽ là một ngày tốt cho một chuyến dã ngoại. \ n \ n4. </w:t>
      </w:r>
      <w:r>
        <w:lastRenderedPageBreak/>
        <w:t>Gửi lời mời: Gửi lời mời đến tất cả những người sẽ tham dự buổi dã ngoại. Bạn có thể sử dụng email, phương tiện truyền thông xã hội hoặc lời mời truyền thống được gửi qua thư. Đảm bảo bao gồm tất cả các chi tiết về địa điểm, ngày và giờ.\n\n5. Lập kế hoạch thực phẩm và đồ uống: Quyết định thực đơn cho chuyến dã ngoại, điều này sẽ phụ thuộc vào số lượng người tham dự và sở thích ăn kiêng của họ. Bạn có thể muốn xem xét có một potluck nơi mọi người mang theo một món ăn để chia sẻ. Đừng quên mang theo nhiều đồ uống, bao gồm nước, soda và nước trái cây. \ n \ n6. Tổ chức các trò chơi và hoạt động: Lên kế hoạch cho một số trò chơi và hoạt động để giúp mọi người giải trí trong chuyến dã ngoại. Một số gợi ý bao gồm ném đĩa, bóng đá, bóng chuyền và trò chơi trên bàn. Hãy nhớ mang theo bất kỳ thiết bị nào bạn cần cho các hoạt động này. \ n \ n7. Đóng gói các nhu yếu phẩm: Lập danh sách kiểm tra mọi thứ bạn cần cho chuyến dã ngoại, bao gồm thức ăn, đồ uống, đĩa, đồ dùng, khăn ăn, chăn và túi rác. Đóng gói mọi thứ trong ngăn mát hoặc giỏ và đảm bảo bạn không quên bất cứ điều gì. \ n \ n8. Có kế hoạch dự phòng: Trong trường hợp thời tiết xấu hoặc các sự kiện bất ngờ, bạn nên có một kế hoạch dự phòng. Ví dụ, bạn có thể chọn một địa điểm trong nhà hoặc lên lịch lại buổi dã ngoại cho một ngày khác.\n\nVới những bước này, bạn sẽ tiến triển tốt để tổ chức một buổi dã ngoại vui vẻ và thành công cho một nhóm lớn người."}</w:t>
      </w:r>
    </w:p>
    <w:p w14:paraId="6CDD3536" w14:textId="77777777" w:rsidR="00055978" w:rsidRDefault="00973B39">
      <w:r>
        <w:t>{"câu hỏi": "Thiết kế một ngôi nhà 3D trông giống như Hogwarts.", "Câu trả lời": "Tôi xin lỗi, nhưng là một AI dựa trên văn bản, tôi không có khả năng thiết kế hoặc tạo mô hình 3D. Tuy nhiên, tôi có thể đề xuất một số phần mềm và công cụ mà bạn có thể sử dụng để thiết kế một ngôi nhà 3D giống với Hogwarts. Một số phần mềm phổ biến cho mô hình 3D bao gồm Blender, AutoCAD và Sketchup. Những công cụ này cung cấp các tính năng khác nhau và cho phép bạn tạo các mô hình 3D chi tiết và chính xác. Bạn cũng có thể tìm thấy một số hướng dẫn và tài nguyên trực tuyến để giúp bạn bắt đầu thiết kế một ngôi nhà giống Hogwarts."}</w:t>
      </w:r>
    </w:p>
    <w:p w14:paraId="7D4F40EA" w14:textId="77777777" w:rsidR="00055978" w:rsidRDefault="00973B39">
      <w:r>
        <w:t xml:space="preserve">{"câu hỏi": "Tôi có thể sử dụng những kỹ thuật nào để thiền?", "câu trả lời": "Các kỹ thuật thiền rất khác nhau, nhưng hầu hết liên quan đến việc tìm một nơi yên bình, yên tĩnh để ngồi hoặc nằm xuống và tập trung sự chú ý của bạn theo một cách cụ thể. Dưới đây là một số kỹ thuật mà bạn có thể thấy hữu ích:\n\n1. Thiền chánh niệm: Đây là kỹ thuật phổ biến nhất ở phương Tây và liên quan đến việc ngồi ở một vị trí thoải mái và tập trung vào hơi thở, một câu thần chú hoặc một âm thanh cụ thể trong khi cho phép những suy nghĩ đến và đi mà không phán xét. \ n \ n2. Thiền siêu việt: Kỹ thuật này liên quan đến việc ngồi nhắm mắt và lặp lại một câu thần chú cụ thể để giúp bạn tập trung và buông bỏ những suy nghĩ gây xao lãng. \ n \ n3. Quét cơ thể hoặc thư giãn tiến bộ: Kỹ thuật này liên quan đến việc nằm xuống và tập trung vào từng bộ phận của cơ thể, bắt đầu bằng ngón chân và di chuyển lên đỉnh đầu, trong khi căng thẳng và sau đó thư giãn từng nhóm cơ. \ n \ n4. Thiền từ bi: Điều này liên quan đến việc ngồi trong một tư thế thoải mái và tập trung vào việc tạo ra cảm giác yêu thương và từ bi cho bản thân, những người thân yêu và tất cả chúng sinh. \ n \ n5. Thiền có hướng dẫn: Điều này liên quan đến việc lắng nghe một bài thiền được ghi lại hoặc hình ảnh hướng dẫn dẫn bạn qua một kỹ thuật thiền cụ thể. \ n \ n6. Yoga hoặc Thái cực quyền: Những thực hành này kết hợp các chuyển động thể chất với hơi thở và thiền định tập trung. Chìa khóa với tất cả các kỹ thuật này là tìm một kỹ thuật phù hợp với bạn và luyện tập thường xuyên. Hãy nhớ rằng, thiền là một kỹ năng cần có thời gian để phát triển, vì vậy hãy </w:t>
      </w:r>
      <w:r>
        <w:lastRenderedPageBreak/>
        <w:t>kiên nhẫn và đừng phán xét bản thân một cách khắc nghiệt nếu tâm trí của bạn lang thang. Chỉ cần nhẹ nhàng chuyển hướng tập trung và tiếp tục luyện tập."}</w:t>
      </w:r>
    </w:p>
    <w:p w14:paraId="647A4B37" w14:textId="77777777" w:rsidR="00055978" w:rsidRDefault="00973B39">
      <w:r>
        <w:t>{"câu hỏi": "Kể tên năm lợi ích sức khỏe của việc uống trà.", "trả lời": "1. Chứa chất chống oxy hóa: Trà rất giàu chất chống oxy hóa giúp bảo vệ cơ thể chống lại tác hại của các gốc tự do.\n\n2. Tăng cường hệ thống miễn dịch: Uống trà có thể hỗ trợ sản xuất các tế bào miễn dịch và có thể giúp ngăn ngừa các bệnh như cúm. \ n \ n3. Có thể cải thiện sức khỏe tim mạch: Một số nghiên cứu đã chỉ ra rằng tiêu thụ trà, đặc biệt là trà xanh, có liên quan đến việc giảm nguy cơ mắc bệnh tim và đột quỵ. Có thể làm giảm nguy cơ mắc một số loại ung thư: Các chất chống oxy hóa được tìm thấy trong trà có liên quan đến việc giảm nguy cơ mắc một số loại ung thư, bao gồm ung thư phổi, vú và buồng trứng. Thúc đẩy thư giãn và giảm căng thẳng: Hành động uống trà từ lâu đã gắn liền với việc thư giãn và giảm căng thẳng. Axit amin tự nhiên, L-theanine, được tìm thấy trong trà, có tác dụng làm dịu và có thể giúp giảm căng thẳng và lo lắng."}</w:t>
      </w:r>
    </w:p>
    <w:p w14:paraId="42A460B6" w14:textId="77777777" w:rsidR="00055978" w:rsidRDefault="00973B39">
      <w:r>
        <w:t>{"câu hỏi": "Kể tên một nhược điểm của việc trở thành một freelancer", "câu trả lời": "Một nhược điểm tiềm năng của việc trở thành một freelancer là thiếu bảo đảm công việc và lợi ích đi kèm với việc làm truyền thống. Là một freelancer, công việc có thể không nhất quán, khiến việc dự đoán hoặc dựa vào thu nhập ổn định trở nên khó khăn. Sự không chắc chắn này có thể dẫn đến căng thẳng và bất ổn tài chính. Ngoài ra, những người làm việc tự do thường chịu trách nhiệm về bảo hiểm y tế, kế hoạch hưu trí và các lợi ích khác mà nhân viên nhận được thông qua chủ lao động của họ, đây có thể là một chi phí bổ sung đáng kể."}</w:t>
      </w:r>
    </w:p>
    <w:p w14:paraId="371EF6E4" w14:textId="77777777" w:rsidR="00055978" w:rsidRDefault="00973B39">
      <w:r>
        <w:t>{"question": "Tìm số nguyên tố gần nhất với 22. - Số = 22", "đáp án": "Số nguyên tố gần nhất với 22 là 23."}</w:t>
      </w:r>
    </w:p>
    <w:p w14:paraId="39F25B53" w14:textId="77777777" w:rsidR="00055978" w:rsidRDefault="00973B39">
      <w:r>
        <w:t>{"câu hỏi": "Tổng các ước lẻ dương của 60 là bao nhiêu?", "câu trả lời": "Để tìm tổng các ước lẻ dương của 60, trước tiên chúng ta thừa số 60 là 2^2 * 3 * 5. Vì chúng ta chỉ muốn ước lẻ, chúng ta bỏ qua thừa số 2 và xem xét ước số của 3 * 5 = 15. Các ước lẻ dương của 60 khi đó là 1, 3, 5 và 15. Cộng chúng lại, chúng ta nhận được tổng cộng 24."}</w:t>
      </w:r>
    </w:p>
    <w:p w14:paraId="21A65878" w14:textId="77777777" w:rsidR="00055978" w:rsidRDefault="00973B39">
      <w:r>
        <w:t>{"câu hỏi": "Bàn di chuột là loại thiết bị đầu vào nào?", "câu trả lời": "Bàn di chuột là thiết bị đầu vào được sử dụng làm thiết bị trỏ cho máy tính, máy tính xách tay và máy tính xách tay. Nó phục vụ chức năng tương tự như chuột, cho phép người dùng điều khiển con trỏ và tương tác với giao diện người dùng của máy tính bằng cách di chuyển ngón tay trên bề mặt của nó. Bàn di chuột thường được tích hợp vào máy tính xách tay hoặc dưới dạng thiết bị ngoại vi độc lập cho máy tính để bàn."}</w:t>
      </w:r>
    </w:p>
    <w:p w14:paraId="059CBADB" w14:textId="77777777" w:rsidR="00055978" w:rsidRDefault="00973B39">
      <w:r>
        <w:t xml:space="preserve">{"câu hỏi": "Mô tả bối cảnh cho một bộ phim kinh dị.", "câu trả lời": "Bối cảnh cho bộ phim kinh dị là một thành phố nhộn nhịp với những tòa nhà chọc trời cao chót vót đổ bóng ảm đạm lên những con phố nhộn nhịp. Bầu không khí căng thẳng, với tiếng xe cộ ù liên tục, mọi người vội vã qua lại, và tiếng còi báo động vang vọng từ xa. Thời tiết khó lường, với những đám mây đen thấp thoáng trên bầu trời, đe dọa gây bão bất cứ lúc nào. Máy ảnh lia qua các con hẻm và các tòa nhà bỏ hoang, gợi ý về sự nguy hiểm ẩn nấp ngay bên ngoài bề mặt của thành phố dường như bình thường này. Tâm trạng thật kỳ lạ, với một cảm giác điềm báo có </w:t>
      </w:r>
      <w:r>
        <w:lastRenderedPageBreak/>
        <w:t>thể sờ thấy được, như thể một cái gì đó hoặc ai đó đang theo dõi từ bóng tối. Các nhân vật luôn di chuyển, không bao giờ ở một nơi quá lâu, khi họ điều hướng cảnh quan đô thị nguy hiểm này."}</w:t>
      </w:r>
    </w:p>
    <w:p w14:paraId="68B90D11" w14:textId="77777777" w:rsidR="00055978" w:rsidRDefault="00973B39">
      <w:r>
        <w:t>{"câu hỏi": "Đánh giá ưu và nhược điểm của AI để chẩn đoán y tế dựa trên nghiên cứu của bạn.", "câu trả lời": "Trí tuệ nhân tạo đang ngày càng được sử dụng trong lĩnh vực y tế để hỗ trợ chẩn đoán, dẫn đến cả ưu điểm và nhược điểm đáng xem xét.\n\nƯu điểm:\n- Tăng độ chính xác: Hệ thống AI có thể phân tích lượng lớn dữ liệu một cách nhanh chóng và chính xác,  có khả năng dẫn đến chẩn đoán chính xác hơn. Bằng cách sử dụng các thuật toán phân tích dữ liệu bệnh nhân, AI có thể phát hiện các mẫu tinh tế mà các bác sĩ con người có thể bỏ qua. Cải thiện hiệu quả: AI có thể nhanh chóng đi qua một lượng lớn dữ liệu và giảm thời gian cần thiết để đạt được chẩn đoán, giúp lĩnh vực y tế trở nên hiệu quả hơn. Khả năng xử lý phức tạp: Một số điều kiện y tế có vô số triệu chứng và có thể khó chẩn đoán. Các hệ thống AI có thể xử lý sự phức tạp này, phân tích một loạt các triệu chứng, lịch sử y tế và kết quả xét nghiệm để đạt được chẩn đoán chính xác. Giảm lỗi của con người: Bằng cách sử dụng các hệ thống AI để hỗ trợ chẩn đoán, khả năng xảy ra lỗi của con người, chẳng hạn như hiểu sai kết quả kiểm tra hoặc bỏ qua dữ liệu quan trọng, có thể được giảm bớt. \ n- Cải thiện khả năng chăm sóc:  Hệ thống AI có thể được tích hợp với y tế từ xa và các công cụ chẩn đoán từ xa khác, cải thiện khả năng chăm sóc ở các khu vực xa xôi hoặc không được phục vụ. \n\nNhược điểm:\n- Chi phí: Kết hợp các hệ thống AI vào thực hành y tế có thể tốn kém, có khả năng dẫn đến tăng chi phí chăm sóc sức khỏe. Sự phụ thuộc vào dữ liệu: Các hệ thống AI dựa vào chất lượng và số lượng dữ liệu có sẵn và nếu có khoảng trống trong dữ liệu, điều này có thể dẫn đến chẩn đoán không chính xác. \ n- Khả năng sai lệch: Nếu dữ liệu được sử dụng để đào tạo các hệ thống AI bị sai lệch,  sau đó hệ thống AI có thể duy trì sự sai lệch đó trong chẩn đoán của nó. \ n - Khả năng giải thích hạn chế: Các hệ thống AI có thể không thể giải thích chẩn đoán của chúng, khiến các bác sĩ khó hiểu lý do đằng sau chẩn đoán. Giảm sự tiếp xúc của con người: Sự gia tăng của AI trong lĩnh vực y tế có thể dẫn đến giảm tương tác trực tiếp giữa bác sĩ và bệnh nhân,  có khả năng ảnh hưởng đến mối quan hệ giữa bác sĩ và bệnh nhân.\n\nTóm lại, AI có tiềm năng cách mạng hóa lĩnh vực y tế, giúp cải thiện độ chính xác và hiệu quả chẩn đoán. Tuy nhiên, cũng có những hạn chế cần xem xét, bao gồm các vấn đề xung quanh chi phí, chất lượng dữ liệu và khả năng giảm tương tác của con người. Lập kế hoạch cẩn thận và triển khai các hệ thống AI trong chăm sóc sức khỏe là điều cần thiết để tối đa hóa lợi ích trong khi giảm thiểu rủi ro."}</w:t>
      </w:r>
    </w:p>
    <w:p w14:paraId="1E373725" w14:textId="77777777" w:rsidR="00055978" w:rsidRDefault="00973B39">
      <w:r>
        <w:t xml:space="preserve">{"câu hỏi": "Tạo tài liệu thiết kế sản phẩm cho đồng hồ báo thức mặt trời mọc.", "câu trả lời": "**Tài liệu thiết kế sản phẩm: Đồng hồ báo thức mặt trời mọc**\n\n**Tổng quan:**\n\nĐồng hồ báo thức mặt trời mọc là một sản phẩm tiên tiến mang đến một khởi đầu ngày mới tự nhiên và sảng khoái hơn. Nó được thiết kế để mô phỏng mặt trời mọc tự nhiên bằng cách tăng dần cường độ ánh sáng 30 phút trước thời gian báo thức. Chiếc đồng hồ này giúp người dùng thức dậy một cách tự nhiên, cảm thấy sảng khoái hơn và sẵn sàng bắt đầu ngày mới.\n\n**Tính năng, đặc điểm:**\n\n\u2022\t** Mô phỏng mặt trời mọc:** Đồng hồ báo thức mặt trời mọc có tích hợp ánh sáng tăng dần cường độ 30 phút trước giờ báo thức, mô phỏng bình minh tự nhiên. Điều này giúp người dùng thức dậy tự nhiên hơn, cảm thấy sảng khoái và tràn đầy năng lượng.\n\n\u2022\t** Cài đặt âm thanh và ánh sáng </w:t>
      </w:r>
      <w:r>
        <w:lastRenderedPageBreak/>
        <w:t>có thể điều chỉnh: ** Đồng hồ báo thức mặt trời mọc đi kèm với các cài đặt ánh sáng và âm thanh có thể điều chỉnh. Người dùng có thể chọn từ các cường độ ánh sáng và âm thanh báo thức khác nhau để phù hợp với sở thích của họ.\n\n\u2022\t**Chức năng báo lại:** Đồng hồ báo thức mặt trời mọc đi kèm với nút báo lại, cho phép người dùng trì hoãn âm thanh báo thức thêm vài phút nữa. Điều này cho phép người dùng linh hoạt ngủ thêm vài phút trước khi bắt đầu ngày mới.\n\n\u2022\t**Pin dự phòng:** Đồng hồ được trang bị pin dự phòng đảm bảo giữ thời gian và cài đặt báo thức ngay cả khi mất điện.\n\n\u2022\t**Thiết kế thanh lịch:** Đồng hồ báo thức Sunrise tự hào có thiết kế thanh lịch và hiện đại, trông tuyệt vời trên bất kỳ bàn cạnh giường ngủ nào. Thiết kế tối giản và kiểu dáng đẹp hoàn thiện làm cho nó trở thành một bổ sung hoàn hảo cho bất kỳ phòng ngủ nào.\n\n**Thông số kỹ thuật:**\n\n\u2022\tKích thước: 6,5 inch x 6,3 inch x 3,2 inch\n\u2022\tTrọng lượng: 1,1 pounds\n\u2022\tNguồn điện: Bộ chuyển đổi AC; Pin dự phòng CR2032 \ n \ u2022 \ tCường độ ánh sáng: Có thể điều chỉnh lên đến 200lux \ n \ u2022 \ tCài đặt âm thanh: 6 âm thanh báo thức, đài FM \ n \ u 2022 \ tVật liệu: ABS Plastic \ n \ n ** Đối tượng dự định: **\n \ nĐồng hồ báo thức mặt trời mọc được thiết kế cho bất kỳ ai muốn có một khởi đầu ngày mới tự nhiên và sảng khoái hơn. Nó rất tốt cho những người gặp khó khăn khi thức dậy vào buổi sáng, hoặc cho những người muốn bắt đầu ngày mới một cách thoải mái và nhẹ nhàng hơn. \ n \ n ** Kết luận: **\n \ nĐồng hồ báo thức mặt trời mọc là một sản phẩm độc đáo và sáng tạo giúp người dùng thức dậy cảm thấy sảng khoái và tràn đầy năng lượng. Với cài đặt ánh sáng và âm thanh có thể tùy chỉnh, nó mang đến một cách tự nhiên và nhẹ nhàng hơn để bắt đầu ngày mới. Với thiết kế kiểu dáng đẹp và hiện đại, nó chắc chắn sẽ là một bổ sung tuyệt vời cho bất kỳ phòng ngủ nào."}</w:t>
      </w:r>
    </w:p>
    <w:p w14:paraId="474B447B" w14:textId="77777777" w:rsidR="00055978" w:rsidRDefault="00973B39">
      <w:r>
        <w:t>{"câu hỏi": "Viết một truyện ngắn về một người phụ nữ lớn tuổi và con mèo cưng của bà.", "câu trả lời": "Ngày xửa ngày xưa, trong một ngôi nhà nhỏ ở rìa thị trấn, có một người phụ nữ lớn tuổi tên là Mary. Bà đã sống một mình trong nhiều năm, kể từ khi chồng bà qua đời, và các con của bà đã lớn lên và chuyển ra ngoài. Nhưng Mary không bao giờ thực sự cô đơn, vì cô có một con mèo cưng yêu quý tên là Whiskers. Râu ria đã là một chú mèo con bị bỏ rơi khi Mary lần đầu tiên nhận nó. Anh ta nhỏ bé và gầy gò, nhưng Mary đã chăm sóc anh ta và chăm sóc anh ta khỏe mạnh trở lại. Bây giờ nó là một con mèo xinh đẹp, đầy đặn với bộ lông mềm mại mà Mary thích lướt ngón tay qua. Mỗi ngày, Mary và Râu ngồi trong vườn, Mary đọc sách và Râu ngủ dưới ánh mặt trời. Họ sẽ đi dạo cùng nhau, Mary xáo trộn cùng với cây gậy của cô ấy, và Râu ria phóng về phía trước hoặc lăn trên cỏ. Và vào ban đêm, Mary ngủ thiếp đi với Râu ria cuộn tròn trên đùi, rên rỉ nhẹ nhàng. Một ngày nọ, Mary ngã bệnh. Cô không thể rời khỏi giường, và cô quá yếu để đi dạo hoặc thậm chí ngồi trong vườn. Nhưng Râu ria không bao giờ rời khỏi cô. Anh sẽ nằm trên ngực cô, hơi ấm của anh an ủi cô, và tiếng rên rỉ của anh xoa dịu cô. Với Râu ria bên cạnh, Mary từ từ bắt đầu hồi phục. Cô lấy lại sức và có thể rời khỏi giường một lần nữa. Và một lần nữa, cô và Râu lại tiếp tục thói quen hàng ngày của họ, ngồi trong vườn và đi dạo. Mary biết rằng cô thật may mắn khi có một người bạn đồng hành trung thành như vậy ở Whiskers. Anh đã ở bên cô dù dày hay mỏng, và cô yêu anh tha thiết. Cùng nhau, họ sống những ngày còn lại trong hòa bình và mãn nguyện trong ngôi nhà nhỏ ở rìa thị trấn."}</w:t>
      </w:r>
    </w:p>
    <w:p w14:paraId="2D8F0BCF" w14:textId="77777777" w:rsidR="00055978" w:rsidRDefault="00973B39">
      <w:r>
        <w:lastRenderedPageBreak/>
        <w:t>{"câu hỏi": "Đề xuất ý tưởng sử dụng AI để cải thiện chẩn đoán y tế.", "trả lời": "Một ý tưởng sử dụng AI để cải thiện chẩn đoán y tế là phát triển một thuật toán học sâu có thể phân tích hình ảnh y tế, chẳng hạn như X-quang, CT scan và MRI. Thuật toán có thể được đào tạo trên các bộ dữ liệu lớn về hình ảnh y tế, cùng với các chẩn đoán tương ứng, để phát hiện các mẫu và đưa ra dự đoán chính xác về tình trạng của bệnh nhân. Ví dụ, hệ thống AI có thể được đào tạo để xác định các dấu hiệu sớm của ung thư hoặc các bệnh khác mà con người có thể khó phát hiện, nhưng nếu được phát hiện sớm,  có thể cải thiện đáng kể kết cục của bệnh nhân. Hệ thống cũng có thể hỗ trợ các bác sĩ bằng cách đề xuất các chẩn đoán có thể và làm nổi bật các khu vực quan tâm trong hình ảnh. Một cách khác mà AI có thể cải thiện chẩn đoán y tế là tích hợp dữ liệu bệnh nhân từ nhiều nguồn khác nhau, chẳng hạn như hồ sơ sức khỏe điện tử, kết quả phòng thí nghiệm và lịch sử y tế và sử dụng học máy để phân tích dữ liệu và đưa ra dự đoán về tình trạng của bệnh nhân. Điều này có thể giúp các bác sĩ chẩn đoán chính xác hơn, cá nhân hóa kế hoạch điều trị và thậm chí dự đoán khả năng xảy ra một số kết quả sức khỏe nhất định. Nhìn chung, việc sử dụng AI trong chẩn đoán y tế có khả năng tăng độ chính xác, đẩy nhanh quá trình chẩn đoán và cuối cùng là cải thiện kết quả của bệnh nhân."}</w:t>
      </w:r>
    </w:p>
    <w:p w14:paraId="63C4D7F8" w14:textId="77777777" w:rsidR="00055978" w:rsidRDefault="00973B39">
      <w:r>
        <w:t>{"câu hỏi": "Xây dựng tiêu đề báo cho bài viết đã cho. - Sự trỗi dậy của các hệ thống lập kế hoạch tài chính tự động dựa trên AI", "Trả lời": "Cuộc cách mạng trong tài chính: Trí tuệ nhân tạo nắm quyền lập kế hoạch tự động"}</w:t>
      </w:r>
    </w:p>
    <w:p w14:paraId="119E21C9" w14:textId="77777777" w:rsidR="00055978" w:rsidRDefault="00973B39">
      <w:r>
        <w:t>{"câu hỏi": "Thiết kế hệ thống phân phối thực phẩm bằng AI.", "trả lời": "Hệ thống phân phối đồ ăn sử dụng AI có thể bao gồm các tính năng sau:\n\n1. Cá nhân hóa: Hệ thống AI có thể tìm hiểu sở thích của khách hàng, bao gồm các nhà hàng, món ăn và mức giá yêu thích, đồng thời đề xuất các bữa ăn và giao dịch phù hợp với khẩu vị của họ. Đặt hàng thông minh: Hệ thống AI có thể sử dụng các thuật toán dự đoán để cho phép khách hàng đặt hàng nhanh chóng và dễ dàng từ các đơn đặt hàng trước đó và các mặt hàng yêu thích. \ n \ n3. Theo dõi thông minh: Hệ thống có thể sử dụng GPS và thông tin giao thông thời gian thực để cung cấp cho khách hàng ước tính giao hàng chính xác, cập nhật liên tục khi điều kiện thay đổi. \ n \ n4. Hỗ trợ chatbot: Một chatbot AI có thể hoạt động 24/7 để giúp khách hàng với bất kỳ câu hỏi hoặc vấn đề nào liên quan đến đơn đặt hàng của họ. \ n \ n5. Giao hàng dự đoán: Với sự cho phép của khách hàng, hệ thống có thể sử dụng dữ liệu từ các thiết bị IoT, chẳng hạn như tủ lạnh thông minh và loa thông minh, để dự đoán khi nào khách hàng có khả năng đói và đề xuất các lựa chọn bữa ăn. \ n \ n6. Tự động hóa giao hàng: Hệ thống cũng có thể kết hợp các phương tiện giao hàng tự động, chẳng hạn như máy bay không người lái hoặc robot, để cho phép giao đồ ăn nhanh chóng và hiệu quả. Nhìn chung, hệ thống giao đồ ăn được hỗ trợ bởi AI có thể cung cấp cho khách hàng trải nghiệm giao hàng được cá nhân hóa, thuận tiện và nhanh chóng, đồng thời giúp các nhà hàng cải thiện dự báo nhu cầu, tối ưu hóa việc cung cấp thực đơn và tuyến đường giao hàng, và cuối cùng là tăng sự hài lòng và lòng trung thành của khách hàng."}</w:t>
      </w:r>
    </w:p>
    <w:p w14:paraId="7A82C394" w14:textId="77777777" w:rsidR="00055978" w:rsidRDefault="00973B39">
      <w:r>
        <w:t xml:space="preserve">{"câu hỏi": "Mô tả cách sóng thần được hình thành", "câu trả lời": "Sóng thần là một chuỗi các đợt sóng lớn được tạo ra trong đại dương bởi các sự kiện thảm khốc bất ngờ như động đất dưới nước, núi lửa phun trào, lở đất hoặc tác động của thiên thạch. Thông thường nhất, sóng thần được kích hoạt bởi các trận động đất xảy ra dưới đáy đại dương dọc theo ranh </w:t>
      </w:r>
      <w:r>
        <w:lastRenderedPageBreak/>
        <w:t>giới mảng kiến tạo. Khi hai mảng kiến tạo va chạm hoặc trượt vào nhau, năng lượng địa chấn được giải phóng trong quá trình chuyển động của lớp vỏ trái đất có thể khiến một phần đáy biển và nước phía trên nó đột ngột tăng hoặc giảm. Nước sau đó dịch chuyển theo chiều dọc, tạo ra một làn sóng khổng lồ lan truyền nhanh chóng trên đại dương. Tác động của trận động đất cũng có thể tạo ra các vết nứt hoặc chuyển động dưới đáy đại dương dẫn đến việc giải phóng một lượng lớn khí, nước và trầm tích, buộc nước lên hoặc ra ngoài. Khi sóng di chuyển qua đại dương mở, chiều cao của nó có thể chỉ là một vài feet và có thể khó phát hiện. Tuy nhiên, một khi sóng tiếp cận vùng nước nông gần bờ biển, năng lượng của nó bị nén vào một khu vực nhỏ hơn, khiến sóng phát triển chiều cao, đôi khi đạt tới 100ft. Nước cũng có thể dâng vào đất liền, gây lũ lụt, phá hủy và mất mạng. Cần lưu ý rằng không phải tất cả các trận động đất đều tạo ra sóng thần và các yếu tố quyết định liệu một trận động đất có gây ra sóng thần hay không bao gồm cường độ, độ sâu và loại chuyển động dọc theo đứt gãy. Ngoài ra, sóng thần cũng có thể được kích hoạt bởi lở đất, phun trào núi lửa hoặc tác động của một thiên thạch lớn."}</w:t>
      </w:r>
    </w:p>
    <w:p w14:paraId="05960160" w14:textId="77777777" w:rsidR="00055978" w:rsidRDefault="00973B39">
      <w:r>
        <w:t>{"question": "Tìm phương trình của một hàm tuyến tính đi qua hai điểm. - (2,3) và (7,6)", "trả lời": "Hãy biểu thị hàm tuyến tính mà chúng ta đang cố gắng tìm là 'y = mx + b', trong đó 'm' là độ dốc và 'b' là giao điểm y. Chúng ta có thể sử dụng hai điểm đã cho để tìm 'm' và 'b'.\n\nĐầu tiên, hãy tìm độ dốc 'm' bằng công thức 'm = (y2 - y1) / (x2 - x1)', trong đó '(x1, y1)' và '(x2, y2)' là hai điểm đã cho. Cắm tọa độ, chúng ta nhận được: \n\n'm = (6 - 3) / (7 - 2) = 3 / 5'\n\nBây giờ, chúng ta có thể sử dụng một trong các điểm đã cho và độ dốc mà chúng ta vừa tìm thấy để giải cho 'b'. Hãy sử dụng điểm '(2,3)'. Cắm tọa độ và độ dốc vào phương trình 'y = mx + b', chúng ta nhận được: \ n \ n'3 = (3/5) * 2 + b'\n \ nGiải quyết cho 'b', chúng ta thấy rằng 'b = 3 - (6/5) = 9/5'. \n\nDo đó, phương trình của hàm tuyến tính đi qua các điểm '(2,3)' và '(7,6)' là 'y = (3/5)x + (9/5)'."}</w:t>
      </w:r>
    </w:p>
    <w:p w14:paraId="66BF760C" w14:textId="77777777" w:rsidR="00055978" w:rsidRDefault="00973B39">
      <w:r>
        <w:t>{"câu hỏi": "Chọn tên phù hợp nhất cho công ty này. - Dịch vụ huấn luyện tập thể dục trực tuyến", "trả lời": "FitCoach Online."}</w:t>
      </w:r>
    </w:p>
    <w:p w14:paraId="5A2090B6" w14:textId="77777777" w:rsidR="00055978" w:rsidRDefault="00973B39">
      <w:r>
        <w:t>{"câu hỏi": "Xây dựng một chuỗi số học có số hạng thứ mười là 50.", "câu trả lời": "Một chuỗi số học là một chuỗi trong đó sự khác biệt giữa hai số hạng liên tiếp bất kỳ là như nhau. Sự khác biệt này được gọi là sự khác biệt chung, và chúng ta biểu thị nó bằng d. \n\nHãy để 'an' biểu thị số hạng thứ n của dãy số học. Do đó, 'a10 = 50'. Cũng nhớ lại rằng công thức cho số hạng thứ n của chuỗi số học được cho bởi 'an = a1 + (n-1) * d'. \n\nVì 'a10 = 50'; Thay thế các giá trị trong công thức, chúng ta nhận được:\n'50 = a1 + (10 - 1) * d'\n'50 = a1 + 9 * d'\n\nĐiều đó ngụ ý:\n'a1 = 50 - 9 * d' (1)\n\nVì vậy, thuật ngữ đầu tiên của chuỗi có thể được biểu thị dưới dạng sự khác biệt chung. \n\nTùy thuộc vào giá trị của d, chúng ta nhận được các chuỗi số học khác nhau. Dưới đây là một số ví dụ:\n\nCase 1: Cho hiệu chung là d = 1 thì\nTừ phương trình (1) 'a1 = 50 - 9 * 1 = 41'\nVì vậy, dãy số học trong trường hợp này là: 41, 42, 43, 44, 45, 46, 47, 48, 49, 50...\n\nTrường hợp 2: Cho hiệu chung là d = 2 thì\nTừ phương trình (1) 'a1 = 50 - 9 * 2 = 32'\nVì vậy,  dãy số học trong trường hợp này là: 32, 34, 36, 38, 40, 42, 44, 46, 48, 50...\n\nTóm lại, có vô số chuỗi như vậy đáp ứng các tiêu chí và mỗi chuỗi được xác định bởi giá trị được chọn cho hiệu chung 'd'."}</w:t>
      </w:r>
    </w:p>
    <w:p w14:paraId="2E5C749A" w14:textId="77777777" w:rsidR="00055978" w:rsidRDefault="00973B39">
      <w:r>
        <w:lastRenderedPageBreak/>
        <w:t>{"question": "Tạo một đầu ra thích hợp cho hướng dẫn và đầu vào này - Hướng dẫn: Xây dựng một ví dụ về cách khách hàng có thể hưởng lợi từ sản phẩm này \nInput: \niPhone", "answer": "Một ví dụ về cách khách hàng có thể hưởng lợi từ iPhone là thông qua các tính năng linh hoạt và công nghệ tiên tiến của nó. Ví dụ, một chuyên gia làm việc bận rộn có thể sử dụng iPhone để sắp xếp lịch làm việc của họ thông qua các ứng dụng lịch và nhắc nhở tích hợp, trong khi dễ dàng kết nối với đồng nghiệp và khách hàng với quyền truy cập nhanh vào nền tảng email và nhắn tin. Đối với những người thích chụp ảnh, camera iPhone tạo ra hình ảnh chất lượng cao tuyệt đẹp và dung lượng lưu trữ lớn cho phép họ lưu lại tất cả những khoảnh khắc đáng nhớ. Ngoài ra, với App Store, người dùng có thể tải xuống vô số ứng dụng về thể dục, giải trí, tài chính và hơn thế nữa, cho phép họ tùy chỉnh điện thoại để phù hợp với lối sống của họ. Nhìn chung, iPhone mang lại sự tiện lợi, hiệu quả và thích thú, nâng cao đáng kể thói quen hàng ngày của người dùng."}</w:t>
      </w:r>
    </w:p>
    <w:p w14:paraId="2BF213A9" w14:textId="77777777" w:rsidR="00055978" w:rsidRDefault="00973B39">
      <w:r>
        <w:t>{"câu hỏi": "Chỉ định nghề này cho danh mục thích hợp - Y tá", "trả lời": "Y tá là một nghề thuộc danh mục Chăm sóc sức khỏe."}</w:t>
      </w:r>
    </w:p>
    <w:p w14:paraId="00E8FA76" w14:textId="77777777" w:rsidR="00055978" w:rsidRDefault="00973B39">
      <w:r>
        <w:t>{"câu hỏi": "Phân loại bài viết này thành một chủ đề - Bài viết này nói về nhu cầu ngày càng tăng về trải nghiệm cá nhân hóa trong ngành khách sạn.", "câu trả lời": "Chủ đề: Du lịch và Khách sạn."}</w:t>
      </w:r>
    </w:p>
    <w:p w14:paraId="04DD3FF6" w14:textId="77777777" w:rsidR="00055978" w:rsidRDefault="00973B39">
      <w:r>
        <w:t>{"câu hỏi": "Dự đoán kết quả có thể xảy ra của sự kiện này - Hai đội có cơ hội chiến thắng bằng nhau trong trò chơi", "trả lời": "Nếu hai đội có cơ hội chiến thắng trò chơi như nhau, có khả năng kết quả của sự kiện sẽ là một trận đấu chặt chẽ và cạnh tranh, nơi một trong hai đội có khả năng trở thành người chiến thắng. Kết quả là không chắc chắn và khó đoán vì cả hai đội đều có cơ hội ngang nhau."}</w:t>
      </w:r>
    </w:p>
    <w:p w14:paraId="36EB7199" w14:textId="77777777" w:rsidR="00055978" w:rsidRDefault="00973B39">
      <w:r>
        <w:t xml:space="preserve">{"câu hỏi": "So sánh và đối chiếu bầu không khí của thành phố New York và Los Angeles", "trả lời": "Cả thành phố New York và Los Angeles đều là những đô thị sôi động, nhộn nhịp thu hút hàng triệu du khách mỗi năm. Mặc dù có những điểm tương đồng, hai thành phố có bầu không khí riêng biệt khiến chúng khác biệt. Thành phố New York thường được đặc trưng bởi nhịp độ nhanh, sự rung cảm tràn đầy năng lượng của nó. Thành phố có mật độ dân cư đông đúc, với những tòa nhà chọc trời cao chót vót và những con phố sầm uất luôn đông đúc người. Có một năng lượng mãnh liệt, gần như sờ thấy dường như thấm vào không khí, mang lại cho thành phố New York một bầu không khí độc đáo, điện tử. Ngược lại, Los Angeles có cảm giác thoải mái, thoải mái hơn so với thành phố New York. Thành phố trải dài trên một khu vực rộng lớn, với nhiều khu phố khác nhau và các khu vực riêng biệt, mỗi khu vực có bầu không khí riêng. Không giống như thành phố New York, nơi thường gắn liền với lối sống không ngừng nghỉ, 24/7, Los Angeles có nhịp sống nhàn nhã hơn. Thời tiết nắng ấm của thành phố và gần bãi biển cũng góp phần vào bầu không khí thoải mái, dễ chịu của nó. Một trong những khác biệt chính giữa bầu không khí của thành phố New York và Los Angeles là cách tiếp cận cuộc sống. Thành phố New York thường được xem là nơi mọi người làm việc chăm chỉ và chơi hết mình. Cạnh tranh rất khốc liệt, và mọi người luôn phấn đấu để đạt được nhiều hơn nữa. Ngược lại, Los Angeles có cách tiếp cận cuộc sống thoải mái hơn. Trọng tâm là tận hưởng khoảnh khắc và dành thời gian để đánh giá cao những điều đơn giản. Tóm lại, thành phố New York và Los Angeles là hai thành phố có rất nhiều điểm chung, </w:t>
      </w:r>
      <w:r>
        <w:lastRenderedPageBreak/>
        <w:t>nhưng với bầu không khí riêng biệt khiến chúng khác biệt. Thành phố New York được đặc trưng bởi nhịp độ nhanh, năng lượng nhộn nhịp, trong khi Los Angeles có nhiều rung cảm thoải mái, thoải mái hơn. Cách tiếp cận cuộc sống ở mỗi thành phố cũng khác nhau, với thành phố đầu tiên tập trung hơn vào cạnh tranh và thành tích, trong khi thành phố sau thoải mái hơn và tập trung vào việc tận hưởng khoảnh khắc."}</w:t>
      </w:r>
    </w:p>
    <w:p w14:paraId="0171C687" w14:textId="77777777" w:rsidR="00055978" w:rsidRDefault="00973B39">
      <w:r>
        <w:t>{"câu hỏi": "Tạo ra một câu chuyện về một phi hành gia khám phá một hành tinh mới.", "câu trả lời": "Đó là một ngày điển hình trên Trái đất khi một phi hành gia, tên là Jack, đang chuẩn bị cho nhiệm vụ tiếp theo của mình. Command vừa thông báo với anh ta rằng anh ta sẽ là người đầu tiên khám phá một hành tinh mới mà họ đã phát hiện ra gần đây. Jack đã rất vui mừng trước viễn cảnh trở thành người khám phá thế giới mới này và không thể chờ đợi để bắt đầu. Hành trình đến hành tinh mới mất vài tháng, nhưng cuối cùng, tàu vũ trụ của Jack đã hạ cánh trên bề mặt đá. Hắn đứng dậy bước ra khỏi phi thuyền, ngắm nhìn khung cảnh trước mắt. Phong cảnh không giống bất cứ thứ gì anh từng thấy, với những đỉnh núi cao chót vót dường như trải dài lên bầu trời và những thung lũng sâu đầy những loài thực vật đầy màu sắc và những sinh vật kỳ lạ. Ông phát hiện ra rằng không khí thoáng khí, nhiệt độ vừa phải, và thậm chí còn có dấu hiệu của nước. Anh ghi lại tất cả những gì anh tìm thấy, lấy mẫu thực vật và đất để mang về nhà. Một ngày nọ, Jack tình cờ phát hiện ra một hệ thống hang động dường như kéo dài hàng dặm. Khi anh khám phá những đường hầm tối tăm, anh bắt gặp một nhóm sinh vật nhỏ, hình người. Họ rất thân thiện và chào đón anh ta vào ngôi nhà dưới lòng đất của họ. Jack biết rằng họ là một nền văn minh tiên tiến, sống hòa hợp với thế giới của họ. Jack đã rất ngạc nhiên bởi mọi thứ anh nhìn thấy trên hành tinh mới và biết rằng đây chỉ là khởi đầu của hành trình khám phá nó. Anh ấy không thể chờ đợi để chia sẻ những khám phá của mình với phần còn lại của thế giới và để xem những kỳ quan khác mà thế giới mới này mang lại."}</w:t>
      </w:r>
    </w:p>
    <w:p w14:paraId="04D9CCF0" w14:textId="77777777" w:rsidR="00055978" w:rsidRDefault="00973B39">
      <w:r>
        <w:t>{"câu hỏi": "Gia tốc của một vật có khối lượng 6 kg khi tác dụng lực 24 N là bao nhiêu?", "câu trả lời": "Gia tốc (a) bằng lực (F) chia cho khối lượng (m). Nói cách khác: F = m x a. Do đó, công thức tính gia tốc là: a = F / m.\nThay thế các giá trị đã cho, gia tốc (a) của vật này có thể được tính như sau:\n\na = F / m\na = 24 N / 6 kg\na = 4 m/s^2\n\nDo đó, gia tốc của một vật có khối lượng 6 kg khi tác dụng lực 24 N là 4 m/s^2."}</w:t>
      </w:r>
    </w:p>
    <w:p w14:paraId="3297C6E4" w14:textId="77777777" w:rsidR="00055978" w:rsidRDefault="00973B39">
      <w:r>
        <w:t>{"câu hỏi": "Chuyển đổi 5 muỗng canh thành cốc", "câu trả lời": "Có 16 muỗng canh trong một cốc. Do đó, 5 muỗng canh tương đương với 5/16 hoặc 0,3125 cốc."}</w:t>
      </w:r>
    </w:p>
    <w:p w14:paraId="03B5E48C" w14:textId="77777777" w:rsidR="00055978" w:rsidRDefault="00973B39">
      <w:r>
        <w:t>{"question": "Đề xuất phản hồi cho phản hồi của khách hàng này. - Tôi thất vọng với sản phẩm.", "trả lời": "Cảm ơn bạn đã phản hồi. Chúng tôi rất tiếc khi biết rằng sản phẩm của chúng tôi không đáp ứng được mong đợi của bạn. Bạn có thể cho chúng tôi biết thêm về những vấn đề bạn đã trải qua để chúng tôi có thể cải thiện cho tương lai? Sự hài lòng của bạn là ưu tiên hàng đầu của chúng tôi."}</w:t>
      </w:r>
    </w:p>
    <w:p w14:paraId="740D842B" w14:textId="77777777" w:rsidR="00055978" w:rsidRDefault="00973B39">
      <w:r>
        <w:t>{"câu hỏi": "Xác định tác giả của \"Kiêu hãnh và định kiến\".", "câu trả lời": "Tác giả của \"Kiêu hãnh và định kiến\" là Jane Austen."}</w:t>
      </w:r>
    </w:p>
    <w:p w14:paraId="45945BBF" w14:textId="77777777" w:rsidR="00055978" w:rsidRDefault="00973B39">
      <w:r>
        <w:lastRenderedPageBreak/>
        <w:t>{"câu hỏi": "Hãy cho tôi biết từ trái nghĩa của 'hữu hình' là gì.", "câu trả lời": "Từ trái nghĩa của hữu hình là vô hình."}</w:t>
      </w:r>
    </w:p>
    <w:p w14:paraId="679082AE" w14:textId="77777777" w:rsidR="00055978" w:rsidRDefault="00973B39">
      <w:r>
        <w:t>{"câu hỏi": "Đặt câu hỏi về giá trị của chứng khoán. - Bảo mật: Apple Inc.", "trả lời": "Giá trị thị trường hiện tại của chứng khoán Apple Inc. là bao nhiêu?"}</w:t>
      </w:r>
    </w:p>
    <w:p w14:paraId="2DF23450" w14:textId="77777777" w:rsidR="00055978" w:rsidRDefault="00973B39">
      <w:r>
        <w:t>{"câu hỏi": "Hãy đưa ra một câu ngạn ngữ áp dụng cho chủ đề sau. - Chủ đề: Thu thập kiến thức", "trả lời": "\"Học tập là một kho báu sẽ theo chủ nhân của nó ở khắp mọi nơi.\""}</w:t>
      </w:r>
    </w:p>
    <w:p w14:paraId="3FCDB881" w14:textId="77777777" w:rsidR="00055978" w:rsidRDefault="00973B39">
      <w:r>
        <w:t>{"question": "Viết lại câu sau nhưng làm cho nó ngắn hơn. - Tôi không chắc mình nên làm gì tiếp theo.", "trả lời": "Không chắc chắn về bước tiếp theo."}</w:t>
      </w:r>
    </w:p>
    <w:p w14:paraId="522C05BA" w14:textId="77777777" w:rsidR="00055978" w:rsidRDefault="00973B39">
      <w:r>
        <w:t>{"câu hỏi": "Mô tả đồng phục truyền thống của Trung Quốc.", "trả lời": "Trang phục truyền thống của Trung Quốc được gọi là Hán phục, được người Hán mặc trong triều đại nhà Hán (202BC-220AD). Hán phục có nhiều lớp và có thể thay đổi tùy theo dịp, có thể là trang phục trang trọng, bán chính thức hoặc giản dị. Hanfu thường bao gồm một chiếc áo choàng dài hoặc áo dài, có thể được cố định bằng thắt lưng hoặc thắt lưng ở thắt lưng. Theo thời gian, các yếu tố khác đã được thêm vào đồng phục truyền thống như áo khoác, thường có tay áo rộng và khăn choàng hoặc khăn quàng cổ quấn quanh vai. Về chất liệu, Hanfu theo truyền thống được làm từ lụa, đây là loại vải phổ biến nhất được sử dụng cho quần áo Trung Quốc. Màu sắc của Hán phục thường được lựa chọn dựa trên địa vị xã hội của người mặc hoặc dịp. Trong số các màu sắc, đỏ và đen là phổ biến cho những dịp trang trọng, trong khi các màu nhẹ nhàng hơn như xám và nâu được chọn để mặc hàng ngày. \ n \ n Đối với nam giới, đồng phục truyền thống bao gồm áo choàng dài tay với ve áo chéo, và quần hoặc quần dài chân rộng hoặc vừa vặn. Một chiếc mũ, thường có vành màu đen, cũng được đeo. Đối với phụ nữ, trang phục thường bao gồm áo dài tay rộng và váy dài, có thể xếp ly hoặc thẳng. Phụ nữ cũng để tóc theo phong cách cầu kỳ, thường được buộc thành búi với việc sử dụng kẹp tóc và phụ kiện. Tóm lại, đồng phục truyền thống của Trung Quốc, hay Hán phục, có một lịch sử lâu dài và phong phú. Bộ trang phục đẹp, với áo choàng bồng bềnh, thiết kế phức tạp và màu sắc tươi sáng, tiếp tục là một phần quan trọng của văn hóa Trung Quốc và vẫn được mặc cho đến ngày nay cho những dịp đặc biệt và lễ hội."}</w:t>
      </w:r>
    </w:p>
    <w:p w14:paraId="7DE49ABE" w14:textId="77777777" w:rsidR="00055978" w:rsidRDefault="00973B39">
      <w:r>
        <w:t>{"câu hỏi": "Kết hợp ba câu này: \"Cô ấy có một cuốn sách trong tay. Nó đã cũ và lỗi thời. Cô ấy ném nó đi.\"", "trả lời": "Cô ấy có một cuốn sách cũ và lỗi thời trong tay, cuối cùng cô ấy đã vứt đi."}</w:t>
      </w:r>
    </w:p>
    <w:p w14:paraId="461153A0" w14:textId="77777777" w:rsidR="00055978" w:rsidRDefault="00973B39">
      <w:r>
        <w:t>{"câu hỏi": "Cung cấp ví dụ về các từ phủ định bắt đầu bằng chữ M", "câu trả lời": "1. Ác tính\n2. Độc hại \n3. Maleficent \n4. Điều chỉnh sai\n5. Đe dọa\n6. Bất hạnh\n7. Khốn khổ\n8. Bất mãn\n9. Malady \n10. Morose\n11. Tâm trạng \n12. Có nghĩa là \ n13. Nhầm lẫn \n14. Maddening\n15. Sầu muộn."}</w:t>
      </w:r>
    </w:p>
    <w:p w14:paraId="21C1EA7B" w14:textId="77777777" w:rsidR="00055978" w:rsidRDefault="00973B39">
      <w:r>
        <w:t xml:space="preserve">{"câu hỏi": "Tạo ra một câu chuyện liên quan đến một người muốn đi du lịch vòng quanh thế giới", "câu trả lời": "Ngày xửa ngày xưa, có một phụ nữ trẻ tên là Caroline mơ ước được đi du lịch khắp thế giới. Cô sẽ ngồi trong căn hộ nhỏ của mình, nghiền ngẫm sách du lịch và bản đồ, tưởng tượng ra tất cả những nơi đáng kinh ngạc mà cô có thể ghé thăm. Cô khao khát được khám phá và trải nghiệm những nền văn hóa mới, thử những món ăn mới và gặp gỡ </w:t>
      </w:r>
      <w:r>
        <w:lastRenderedPageBreak/>
        <w:t>những người mới. Nhưng, có một vấn đề - cô không có đủ tiền để biến ước mơ của mình thành hiện thực. Một ngày nọ, Caroline nhìn thấy một quảng cáo cho một công việc viết blog du lịch. Công ty đang tìm kiếm ai đó để đi du lịch khắp thế giới và ghi lại cuộc phiêu lưu của họ trong một blog. Trái tim Caroline nhảy lên vì sung sướng; Đây là cơ hội mà cô đã chờ đợi. Cô đã dành vài ngày tiếp theo để làm việc không mệt mỏi cho ứng dụng của mình, dồn cả trái tim và tâm hồn vào đó. Sau nhiều tuần chờ đợi, Caroline nhận được tin mà cô đã hy vọng - cô đã được chọn cho công việc. Cô ấy sẽ đi du lịch khắp thế giới, và cô ấy sẽ được trả tiền để làm điều đó. Giấc mơ của cô cuối cùng đã trở thành sự thật. Caroline đóng gói hành lý và bắt đầu cuộc phiêu lưu của mình. Cô đi bộ qua các khu rừng nhiệt đới ở Nam Mỹ, bơi trong làn nước trong vắt của Maldives và ăn theo cách của mình qua các chợ đường phố của Thái Lan. Cô ngạc nhiên trước kiến trúc tuyệt đẹp của châu Âu, nhảy múa suốt đêm tại các bữa tiệc bãi biển sôi động ở Úc và ngắm mặt trời mọc trên các ngôi đền của Campuchia. Khi đi du lịch, Caroline đã viết về những trải nghiệm của mình, chia sẻ những câu chuyện của mình với hàng ngàn độc giả trên khắp thế giới. Blog của cô trở nên vô cùng thành công, và cô đã có thể tiếp tục đi du lịch trong nhiều năm, khám phá những địa điểm mới và thú vị và tạo ra những kỷ niệm sẽ tồn tại suốt đời. Cuối cùng, Caroline đã hoàn thành ước mơ đi du lịch khắp thế giới, và cô đã làm điều đó theo cách riêng của mình. Cô ấy đã chứng minh rằng với quyết tâm, làm việc chăm chỉ, và một chút may mắn, mọi thứ đều có thể."}</w:t>
      </w:r>
    </w:p>
    <w:p w14:paraId="274D43DB" w14:textId="77777777" w:rsidR="00055978" w:rsidRDefault="00973B39">
      <w:r>
        <w:t>{"câu hỏi": "Mô tả nhân vật Helena trong \"A Midsummer Night's Dream", "answer": "Helena là một trong bốn người yêu trẻ trong vở kịch của Shakespeare \"A Midsummer Night's Dream". Cô ấy là một nhân vật phức tạp với sự pha trộn độc đáo giữa điểm mạnh và điểm yếu của riêng mình. Helena được miêu tả là không an toàn và nghi ngờ bản thân, với hình ảnh bản thân bị bóp méo. Mặc dù vậy, cô cũng kiên quyết, trung thành và không lay chuyển trong tình yêu dành cho Demetrios. Helena sẵn sàng theo đuổi tình yêu của mình bất chấp những khó khăn chồng chất chống lại cô ấy - ngay cả khi phải trả giá bằng việc gây nguy hiểm cho tình bạn của cô ấy với Hermia. \n\nHelena cũng là một diễn giả hùng hồn, sử dụng ngôn ngữ thơ để thể hiện suy nghĩ và cảm xúc của mình. Chẳng hạn, cô ấy đưa ra một đoạn độc thoại đáng nhớ về bản chất thất thường của tình yêu, và làm thế nào nó có thể khiến mọi người làm những điều kỳ lạ. Thông qua các bài phát biểu của mình, rõ ràng Helena rất hướng nội, cảm xúc sâu sắc và có sự hiểu biết thông minh về thế giới xung quanh. Tóm lại, Helena là một nhân vật thể hiện những mâu thuẫn của tình yêu: cô ấy vừa tự tin vừa không an toàn, dai dẳng và dễ bị tổn thương, sâu sắc và mù quáng trước thực tế. Những mâu thuẫn này, cùng với những biểu hiện cảm xúc sống động và quyết tâm của cô ấy, khiến cô ấy trở thành một nhân vật hấp dẫn và một sự hiện diện khó quên trong vở kịch."}</w:t>
      </w:r>
    </w:p>
    <w:p w14:paraId="5A30F3DC" w14:textId="77777777" w:rsidR="00055978" w:rsidRDefault="00973B39">
      <w:r>
        <w:t>{"câu hỏi": "Hãy cho tôi biết ba phép so sánh liên quan đến một cái cây", "câu trả lời": "1. Giống như một cái cây có rễ sâu neo chặt nó xuống đất, các giá trị và niềm tin của một người đóng vai trò là nền tảng và hướng dẫn cho hành động và quyết định của họ.\n2. Giống như một cái cây rụng lá vào mùa thu để bảo tồn năng lượng và chuẩn bị cho sự phát triển mới vào mùa xuân, đôi khi cần phải buông bỏ cái cũ và nhường chỗ cho cái mới để thúc đẩy sự phát triển cá nhân. \n3. Tương tự như cách một cái cây có thể phân nhánh và phát triển theo các hướng khác nhau, cuộc sống mang đến nhiều cơ hội và con đường để khám phá, và tùy thuộc vào từng cá nhân để chọn hướng đi nào."}</w:t>
      </w:r>
    </w:p>
    <w:p w14:paraId="23082DD1" w14:textId="77777777" w:rsidR="00055978" w:rsidRDefault="00973B39">
      <w:r>
        <w:lastRenderedPageBreak/>
        <w:t>{"câu hỏi": "Đế chế Assyria đã tồn tại bao lâu?", "Trả lời": "Đế chế Assyria tồn tại hơn 1900 năm. Sự khởi đầu của nó có thể được bắt nguồn từ thành bang Ashur ở phía bắc Mesopotamia vào khoảng thế kỷ 25 trước Công nguyên. Nó đã trở nên nổi tiếng vào thế kỷ 14 trước Công nguyên dưới triều đại của Eriba-Adad I và đạt đến mức độ và sức mạnh lớn nhất vào thế kỷ thứ 8 và thứ 7 trước Công nguyên. Đế quốc chấm dứt vào năm 609 TCN khi thủ đô của nó, Ni-ni-ve, bị người Ba-by-lôn và Medes cướp phá."}</w:t>
      </w:r>
    </w:p>
    <w:p w14:paraId="0BD27E2D" w14:textId="77777777" w:rsidR="00055978" w:rsidRDefault="00973B39">
      <w:r>
        <w:t>{"câu hỏi": "Giải thích tại sao an toàn nên là yếu tố hàng đầu trong việc xác định xem môi trường làm việc có phù hợp hay không", "trả lời": "An toàn phải là yếu tố hàng đầu trong việc xác định xem môi trường làm việc có phù hợp hay không vì nó rất cần thiết cho sức khỏe và bảo vệ tất cả nhân viên. Một môi trường làm việc an toàn giúp ngăn ngừa tai nạn, thương tích và bệnh tật, có thể gây hậu quả nghiêm trọng cho người lao động liên quan, cũng như cho toàn bộ công ty. Nếu môi trường làm việc không an toàn, nó có thể dẫn đến tổn hại nghiêm trọng về thể chất hoặc thậm chí tử vong, ảnh hưởng đến cá nhân, gia đình họ và cộng đồng. Ngoài ra, môi trường làm việc không an toàn có thể dẫn đến năng suất thấp hơn, tăng tỷ lệ nghỉ việc và chi phí chăm sóc sức khỏe và bồi thường cho người lao động cao hơn. Nó cũng có thể ảnh hưởng tiêu cực đến tinh thần, dẫn đến giảm sự hài lòng trong công việc và tỷ lệ doanh thu cao hơn. Bằng cách ưu tiên an toàn, người sử dụng lao động có thể giúp bảo vệ nhân viên của họ, đảm bảo tuân thủ các yêu cầu pháp lý và quy định và duy trì danh tiếng tích cực. Một môi trường làm việc an toàn cũng rất cần thiết để thu hút và giữ chân những người lao động tài năng, điều này rất quan trọng cho sự thành công lâu dài của bất kỳ công ty nào. Tóm lại, an toàn là nền tảng để tạo ra một môi trường làm việc phù hợp. Nếu không có một nơi làm việc an toàn, các yếu tố khác như lương, phúc lợi và cơ hội thăng tiến trong công việc trở nên ít ý nghĩa hơn."}</w:t>
      </w:r>
    </w:p>
    <w:p w14:paraId="253F3042" w14:textId="77777777" w:rsidR="00055978" w:rsidRDefault="00973B39">
      <w:r>
        <w:t>{"câu hỏi": "Viết lại những câu này thành một câu duy nhất: \"Chiếc xe mới thật hào nhoáng. Màu sắc. Nó có một hệ thống âm thanh tuyệt vời.\"", "câu trả lời": "Chiếc xe mới hào nhoáng, đầy màu sắc và có hệ thống âm thanh tuyệt vời."}</w:t>
      </w:r>
    </w:p>
    <w:p w14:paraId="042B1864" w14:textId="77777777" w:rsidR="00055978" w:rsidRDefault="00973B39">
      <w:r>
        <w:t>{"câu hỏi": "Cung cấp một ví dụ thực tế về cách ma sát có thể có lợi", "câu trả lời": "Ma sát có thể có lợi theo nhiều cách. Một ví dụ thực tế là khi chúng ta đi bộ hoặc chạy. Khi chúng ta tiến lên một bước, chúng ta đẩy chân về phía sau, và nhờ ma sát giữa giày và mặt đất, chúng ta trải nghiệm một lực đối nghịch đẩy chúng ta về phía trước. Nếu không có ma sát, bàn chân của chúng ta sẽ trượt về phía sau, khiến chúng ta rất khó đi lại hoặc chạy. Ma sát giữa mặt đất và giày của chúng tôi cung cấp độ bám và lực kéo cần thiết để chúng tôi tiến về phía trước."}</w:t>
      </w:r>
    </w:p>
    <w:p w14:paraId="04536197" w14:textId="77777777" w:rsidR="00055978" w:rsidRDefault="00973B39">
      <w:r>
        <w:t>{"câu hỏi": "Bạn có thể kể tên ba quốc gia Ả Rập không?", "câu trả lời": "Có, tôi có thể. Dưới đây là tên của ba quốc gia Ả Rập: Ai Cập, Ả Rập Xê Út và Iraq."}</w:t>
      </w:r>
    </w:p>
    <w:p w14:paraId="0DD3863F" w14:textId="77777777" w:rsidR="00055978" w:rsidRDefault="00973B39">
      <w:r>
        <w:t xml:space="preserve">{"câu hỏi": "Đưa ra ba ví dụ về các nhân vật trong \"Harry Potter\" với sức mạnh ma thuật đặc biệt", "câu trả lời": "1. Harry Potter: Nhân vật chính của bộ truyện, Harry được biết đến là cậu bé sống, khi anh sống sót sau một cuộc tấn công của Voldemort khi còn nhỏ. Harry có nhiều sức mạnh đặc biệt bao gồm khả năng nói chuyện với rắn (Parseltongue) và là một phù thủy cực kỳ mạnh mẽ. \ n \ n2. Hermione Granger: Hermione là một phù thủy sinh ra ở </w:t>
      </w:r>
      <w:r>
        <w:lastRenderedPageBreak/>
        <w:t>muggle, có nghĩa là cô ấy xuất thân từ một gia đình không có phép thuật nhưng sở hữu khả năng phép thuật đáng chú ý. Cô ấy rất thông minh, có kỹ năng về phép thuật, đặc biệt là trong việc sử dụng phép thuật, pha chế thuốc và làm sáng tỏ bùa chú. \ n \ n3. Albus Dumbledore: Một trong những pháp sư vĩ đại nhất mọi thời đại, cụ Dumbledore sở hữu nhiều sức mạnh phi thường, bao gồm khả năng thực hiện phép thuật rất mạnh mẽ, sử dụng phép thuật không đũa phép và thậm chí đánh bại các pháp sư mạnh mẽ khác trong các cuộc đấu tay đôi. Anh ấy cũng là một Legilimens thành đạt, có nghĩa là anh ấy có thể đọc được suy nghĩ và là một Occlumens thành thạo, có nghĩa là anh ấy có thể che chắn suy nghĩ của mình khỏi những người khác."}</w:t>
      </w:r>
    </w:p>
    <w:p w14:paraId="06D1CEB2" w14:textId="77777777" w:rsidR="00055978" w:rsidRDefault="00973B39">
      <w:r>
        <w:t>{"câu hỏi": "Kinh Thánh nói gì về tình yêu?", "câu trả lời": "Kinh Thánh có rất nhiều điều để nói về tình yêu. Cảm xúc mạnh mẽ này được đề cập vô số lần trong suốt thánh thư và đóng một vai trò quan trọng trong nhiều câu chuyện Kinh Thánh. Dưới đây là một vài câu chính để bắt đầu:\n\n1 Cô-rinh-tô 13:4-7 (KTHD): "Tình yêu thương là kiên nhẫn, tình yêu thương là nhân từ. Nó không ghen tị, nó không khoe khoang, nó không tự hào. Nó không làm ô nhục người khác, nó không tự tìm kiếm, nó không dễ dàng tức giận, nó không lưu giữ hồ sơ về những sai trái. Tình yêu không vui thích sự dữ nhưng vui mừng với sự thật. Nó luôn bảo vệ, luôn tin tưởng, luôn hy vọng, luôn luôn kiên trì.\"\n\nGiăng 3:16 (KTHD): "Vì Đức Chúa Trời yêu thương thế gian đến nỗi đã ban Con một của Ngài, hầu cho hễ ai tin Con ấy sẽ không bị hư mất mà được sự sống đời đời.\"\n\nMác 12:30-31 (KTHD): "Hãy hết lòng, hết linh hồn, hết trí và hết sức yêu mến Chúa, Đức Chúa Trời ngươi. Thứ hai là: \u2018Hãy yêu người lân cận như chính mình. \u2019 Không có điều răn nào lớn hơn những điều này. \ n \ n1 Giăng 4: 7-8 (KTHD): \n "Các bạn thân mến, chúng ta hãy yêu thương nhau, vì tình yêu đến từ Thiên Chúa. Mọi người yêu thương đều được sinh ra bởi Đức Chúa Trời và biết Đức Chúa Trời. Ai không yêu thì không biết Đức Chúa Trời, bởi vì Đức Chúa Trời là tình yêu.\n\nNhững câu này chỉ là một ví dụ nhỏ trong số nhiều đề cập đến tình yêu trong Kinh Thánh. Khái niệm tình yêu là một chủ đề quan trọng xuyên suốt cả Cựu Ước và Tân Ước và được xem như một sự phản ánh tình yêu của Đức Chúa Trời dành cho chúng ta. Tình yêu được thể hiện là kiên nhẫn, tử tế, tha thứ và vị tha, và được gọi là đức tính lớn nhất trong tất cả các đức tính."}</w:t>
      </w:r>
    </w:p>
    <w:p w14:paraId="39F331CB" w14:textId="77777777" w:rsidR="00055978" w:rsidRDefault="00973B39">
      <w:r>
        <w:t>{"câu hỏi": "Tóm tắt văn bản mà không thay đổi hoặc xóa các sự kiện. - Lĩnh vực công nghệ là tập hợp các ngành sản xuất một loạt các sản phẩm và dịch vụ dựa trên công nghệ. Nó bao gồm các công ty công nghệ hướng đến người tiêu dùng như Apple, Google và Microsoft, cũng như các sản phẩm và dịch vụ công nghiệp và tiêu dùng như giao thông vận tải, hàng không vũ trụ, năng lượng và quốc phòng. Nó cũng bao gồm phần mềm, phần cứng và chất bán dẫn được phát triển bởi các công ty công nghệ, cũng như các dịch vụ và sản phẩm liên quan đến các ngành công nghiệp này.", "Trả lời": "Lĩnh vực công nghệ bao gồm nhiều ngành công nghiệp khác nhau tạo ra các sản phẩm và dịch vụ dựa trên công nghệ, bao gồm những gã khổng lồ công nghệ như Apple, Google, Microsoft và các công ty nhỏ hơn sản xuất các sản phẩm vận tải, hàng không vũ trụ, năng lượng và quốc phòng. Lĩnh vực này bao gồm phần mềm, phần cứng, chất bán dẫn và các dịch vụ và sản phẩm liên quan."}</w:t>
      </w:r>
    </w:p>
    <w:p w14:paraId="41CA1C40" w14:textId="77777777" w:rsidR="00055978" w:rsidRDefault="00973B39">
      <w:r>
        <w:lastRenderedPageBreak/>
        <w:t>{"câu hỏi": "Tạo ra một cuộc đối thoại thực tế giữa hai nhân vật tranh luận về tác động của biến đổi khí hậu.", "câu trả lời": "**Tom:** Này, bạn đã xem báo cáo mới nhất về các tảng băng tan chảy chưa? Thật đáng sợ khi nghĩ về tác động của biến đổi khí hậu. \n\n**Sarah:** Ugh, I\u2019m quá mệt mỏi khi nghe về biến đổi khí hậu. Nó chỉ là tuyên truyền từ chính phủ để kiểm soát chúng tôi.\n\n**Tom:** Nghiêm túc? Bạn không thấy những ảnh hưởng của nó xung quanh chúng ta sao? Cháy rừng, bão và lũ lụt đang trở nên thường xuyên hơn. \ n \ n ** Sarah: ** Đó chỉ là chu kỳ bình thường của thời tiết. Nó chỉ bị thổi phồng quá mức bởi các phương tiện truyền thông. \ n \ n ** Tom: ** Không, Sarah, không phải vậy. Dữ liệu rất rõ ràng: Trái đất đang trở nên ấm hơn và nó trở nên ấm hơn do các hoạt động của con người như đốt nhiên liệu hóa thạch và phá rừng. \n\n**Sarah:** Nhưng ngay cả khi điều đó là đúng, chúng ta thậm chí có thể làm gì với nó? Bây giờ đã quá muộn.\n\n**Tom:** Vẫn chưa quá muộn. Chúng ta có thể thay đổi bằng cách giảm lượng khí thải carbon, sử dụng năng lượng tái tạo và hỗ trợ các chính trị gia cam kết chống lại biến đổi khí hậu. Tôi không biết, tất cả dường như quá sức. \n\n**Tom:** Nó có thể quá sức, nhưng chúng ta nợ các thế hệ tương lai để làm điều gì đó. Tất cả chúng ta đều có trách nhiệm giúp bảo vệ hành tinh của chúng ta."}</w:t>
      </w:r>
    </w:p>
    <w:p w14:paraId="01AAA57C" w14:textId="77777777" w:rsidR="00055978" w:rsidRDefault="00973B39">
      <w:r>
        <w:t>{"câu hỏi": "Đoán cảm xúc của cuộc trò chuyện dựa trên cuộc đối thoại sau - Người 1: Tôi mệt quá!\nNgười 2: Đừng lo lắng, nó sẽ sớm tốt hơn.", "trả lời": "Cảm xúc của cuộc trò chuyện có thể được hiểu là sự kiệt sức hoặc mệt mỏi được thể hiện bởi Người 1 và sự trấn an và khuyến khích từ Người 2."}</w:t>
      </w:r>
    </w:p>
    <w:p w14:paraId="0A9B3E8C" w14:textId="77777777" w:rsidR="00055978" w:rsidRDefault="00973B39">
      <w:r>
        <w:t>{"câu hỏi": "Cung cấp từ trái nghĩa của từ này: Hào phóng", "trả lời": "Từ trái nghĩa của từ \"Hào phóng\" là \"Ích kỷ.\""}</w:t>
      </w:r>
    </w:p>
    <w:p w14:paraId="00BB32B1" w14:textId="77777777" w:rsidR="00055978" w:rsidRDefault="00973B39">
      <w:r>
        <w:t>{"câu hỏi": "Tạo quảng cáo cho một thương hiệu giày thể thao mới", "câu trả lời": "\"Giới thiệu sự bổ sung mới nhất cho thế giới giày thể thao - UrbanStride, sự pha trộn hoàn hảo giữa sự thoải mái và phong cách!\n\nĐôi chân của bạn có mệt mỏi vì bị chật chội trong đôi giày chật, không thoải mái không? Giày thể thao UrbanStride được thiết kế tập trung vào sức khỏe bàn chân, cung cấp sự hỗ trợ và đệm dồi dào để giữ cho đôi chân của bạn hạnh phúc suốt cả ngày dài. Giày thể thao của chúng tôi được làm bằng vật liệu thoáng khí cho phép di chuyển tự nhiên và lưu thông thích hợp, đảm bảo rằng bạn có thể tiếp tục sải bước mà không cần thỏa hiệp. Nhưng UrbanStride không dừng lại ở sự thoải mái. Chúng tôi hiểu tầm quan trọng của việc trông đẹp trong khi cảm thấy tốt, đó là lý do tại sao chúng tôi cung cấp một loạt các thiết kế và màu sắc đa dạng. Từ cổ điển và tối giản đến rực rỡ và bắt mắt, bạn chắc chắn sẽ tìm thấy thứ gì đó phù hợp với phong cách độc đáo của mình. \ n \ n Vậy tại sao phải đi bộ khi bạn có thể sải bước? Chọn UrbanStride cho sự thoải mái cả ngày và phong cách dễ dàng. Nhận cặp của bạn ngay hôm nay!\""}</w:t>
      </w:r>
    </w:p>
    <w:p w14:paraId="289472C1" w14:textId="77777777" w:rsidR="00055978" w:rsidRDefault="00973B39">
      <w:r>
        <w:t>{"câu hỏi": "Viết lại câu này bằng giọng điệu thân mật - Ý tưởng của họ không được đa số mọi người chấp nhận.", "câu trả lời": "Bummer, hầu hết mọi người đã không đi theo ý tưởng của họ."}</w:t>
      </w:r>
    </w:p>
    <w:p w14:paraId="6203251D" w14:textId="77777777" w:rsidR="00055978" w:rsidRDefault="00973B39">
      <w:r>
        <w:lastRenderedPageBreak/>
        <w:t>{"câu hỏi": "Kể tên năm ngành nghề đòi hỏi kỹ năng kỹ thuật cao hơn", "trả lời": "1. Nhà khoa học dữ liệu\n2. Nhà phát triển phần mềm\n3. Kiến trúc sư hệ thống CNTT\n4. Nhà phân tích an ninh mạng\n5. Quản trị viên mạng và hệ thống."}</w:t>
      </w:r>
    </w:p>
    <w:p w14:paraId="2DB3C787" w14:textId="77777777" w:rsidR="00055978" w:rsidRDefault="00973B39">
      <w:r>
        <w:t>{"câu hỏi": "Viết kịch bản độc thoại hài độc thoại về chủ đề làm cha mẹ", "trả lời": "Thưa quý vị, hãy để tôi nói với bạn, làm cha mẹ không dành cho người yếu tim. Ý tôi là, bạn đã bao giờ cố gắng lý luận với một đứa trẻ mới biết đi chưa? Nó giống như cố gắng đóng đinh Jell-O vào một cái cây. Một phút tất cả chúng đều dễ thương và âu yếm và phút tiếp theo chúng biến thành một phiên bản nhỏ bé của Hulk - \ "Tôi muốn bánh quy NGAY BÂY GIỜ!" \ "\ N \ n \ n Và đừng \ u2019t thậm chí giúp tôi bắt đầu vào những đêm không ngủ. Ai cần ngủ, phải không? Ý tôi là, tôi bắt đầu tin rằng giấc ngủ chỉ là một huyền thoại, giống như kỳ lân hoặc khái niệm về một ngôi nhà sạch sẽ. Và cà phê, cà phê trở thành người bạn tốt nhất của bạn khi làm cha mẹ. Không có nó, tất cả chúng ta sẽ đi bộ xung quanh như thây ma. Và hãy thành thật mà nói, trong thực tế, chúng ta đang đi bộ xung quanh như thây ma, nhưng ít nhất với cà phê, chúng ta có thể giả vờ tỉnh táo. \ n \ n \ n Và bạn thích nó khi những người không có trẻ em cho bạn lời khuyên nuôi dạy con cái? Họ giống như, "Ồ, chỉ cần cho họ một ít trà hoa cúc, bật một số bản nhạc nhẹ nhàng và họ sẽ bình tĩnh lại ngay lập tức." (Mỉa mai) Ồ vâng, Karen, bởi vì một tách trà sẽ ngăn con tôi khỏi bị khủng hoảng giữa cửa hàng tạp hóa vì một thanh kẹo mà chúng không thể có. \ n \ n Nhưng nghiêm túc mà nói,  Làm cha mẹ là một trong những điều tuyệt vời nhất trên thế giới. Bạn có thể trải nghiệm tình yêu và niềm vui vô điều kiện theo cách mà bạn không bao giờ nghĩ là có thể. Và mặc dù nó là một trong những công việc khó khăn nhất trên thế giới, nhưng nó cũng là một trong những công việc bổ ích nhất. Thêm vào đó, không có ai khác trên thế giới mà tôi muốn đánh thức tôi lúc 3 giờ sáng, chỉ để ôm ấp, hơn là đứa con nhỏ của tôi. (Tạm dừng) Chà, ngoại trừ Ryan Reynolds. (Nháy mắt)\n\nCảm ơn bạn, và chúc ngủ ngon!"}</w:t>
      </w:r>
    </w:p>
    <w:p w14:paraId="64FA5D2F" w14:textId="77777777" w:rsidR="00055978" w:rsidRDefault="00973B39">
      <w:r>
        <w:t xml:space="preserve">{"câu hỏi": "Lập kế hoạch giảm 10% ngân sách hộ gia đình". - Tổng ngân sách hộ gia đình là 2.000 đô la", "trả lời": "Giảm 10% ngân sách hộ gia đình của bạn có nghĩa là tìm cách tiết kiệm 200 đô la hàng tháng từ ngân sách 2000 đô la hiện tại của bạn. Dưới đây là một kế hoạch để giúp bạn đạt được mục tiêu đó: \ n \ n1. ** Giảm hóa đơn hàng tạp hóa của bạn: ** Lên kế hoạch cho bữa ăn của bạn trong tuần và chỉ mua những gì bạn cần để làm chúng. Sử dụng phiếu giảm giá, mua các mặt hàng chung và mua thực phẩm với số lượng lớn. Cố gắng giảm hóa đơn hàng tạp hóa hàng tháng của bạn xuống $ 50. \ n \ n2. ** Cắt giảm chi phí giải trí của bạn: ** Đi ăn hoặc mua thức ăn mang đi có thể là một chi phí đáng kể. Chọn các tùy chọn giải trí hợp lý hơn như xem phim tại nhà hoặc ăn potluck với bạn bè. Nhằm mục đích cắt giảm chi tiêu giải trí của bạn bằng $ 30. \ n \ n3. ** Giảm chi phí năng lượng của bạn: ** Những thay đổi nhỏ như tắt đèn khi bạn rời khỏi phòng hoặc sử dụng bóng đèn tiết kiệm năng lượng có thể tiết kiệm tiền cho hóa đơn tiền điện của bạn. Ngoài ra, bạn có thể thay đổi nhiệt độ giặt từ nóng sang lạnh và có thể tiết kiệm tới 15 đô la một tháng. \ n \ n4. ** Mua bảo hiểm: ** Gọi cho các công ty bảo hiểm khác nhau để xem liệu bạn có thể nhận được mức giá tốt hơn không, điều này có thể làm giảm chi phí hàng tháng của bạn xuống $ 20. \ n \ n5. ** Loại bỏ các đăng ký không cần thiết: ** Hãy xem đăng ký hàng tháng của bạn và xem những đăng ký nào bạn có thể làm mà không cần. Hủy một hoặc hai có thể giúp bạn tiết kiệm khoảng $ 15 đến $ 30. \ n \ n6. ** Giảm chi phí vận chuyển: ** Nếu có thể, đi chung xe, đi bộ </w:t>
      </w:r>
      <w:r>
        <w:lastRenderedPageBreak/>
        <w:t>hoặc sử dụng phương tiện giao thông công cộng để giảm chi phí nhiên liệu và bảo trì. Bước này có thể giúp bạn tiết kiệm khoảng 40 đô la hàng tháng.\n\nTổng cộng, các bước trên có thể giúp bạn tiết kiệm khoảng 200 đô la mỗi tháng, giúp bạn có thể giảm 10% ngân sách hộ gia đình."}</w:t>
      </w:r>
    </w:p>
    <w:p w14:paraId="73D5B76D" w14:textId="77777777" w:rsidR="00055978" w:rsidRDefault="00973B39">
      <w:r>
        <w:t>{"câu hỏi": "Liệt kê ba cách để trình bày một lập luận thuyết phục.", "câu trả lời": "1. ** Làm quen với khán giả với vấn đề:** Giới thiệu vấn đề với khán giả bằng cách thảo luận ngắn gọn về bối cảnh và bối cảnh chung. Mục tiêu là cung cấp đủ thông tin để đảm bảo khán giả hiểu vấn đề và tầm quan trọng của nó, điều này sẽ giúp thu hút sự chú ý của họ. \ n \ n2. ** Trình bày các sự kiện và bằng chứng: ** Trình bày thông tin thực tế để hỗ trợ lập luận, bao gồm số liệu thống kê, lời khai của chuyên gia và nghiên cứu đáng tin cậy. Điều quan trọng là phải trình bày các sự kiện một cách rõ ràng, hợp lý và có cấu trúc tốt để giúp khán giả dễ dàng theo dõi hơn. \ n \ n3. ** Thu hút cảm xúc: ** Gợi lên cảm xúc trong khán giả như sự đồng cảm, sợ hãi, tức giận hoặc hy vọng. Điều này có thể đạt được thông qua cách kể chuyện, sử dụng hình ảnh mạnh mẽ hoặc bằng cách dựa trên các giá trị hoặc trải nghiệm của khán giả. Một sự hấp dẫn về mặt cảm xúc có thể là một cách hiệu quả để thu hút khán giả, vì nó có thể tạo ra cảm giác cấp bách và thúc đẩy họ hành động."}</w:t>
      </w:r>
    </w:p>
    <w:p w14:paraId="68EACB41" w14:textId="77777777" w:rsidR="00055978" w:rsidRDefault="00973B39">
      <w:r>
        <w:t>{"question": "Tạo một câu chuyện dựa trên các nhân vật và bối cảnh quan trọng sau đây. - Nhân vật: Ashley, Justin, Sylvia \nBối cảnh: Nhà máy bỏ hoang", "trả lời": "Ngày xửa ngày xưa, Ashley, Justin và Sylvia đang khám phá vùng ngoại ô của thị trấn nhỏ của họ thì họ tình cờ gặp một nhà máy bỏ hoang. Là những thiếu niên tò mò, họ không thể cưỡng lại sự thôi thúc điều tra tòa nhà bí ẩn. Họ thận trọng tiếp cận lối vào của nhà máy, không chắc họ sẽ tìm thấy gì khi họ bước vào bên trong. Lúc đầu, bên trong nhà máy tối tăm và ẩm ướt, nhưng khi mắt họ thích nghi với ánh sáng yếu, họ bắt đầu nhìn thấy những gì xung quanh họ. Máy móc đã ngừng hoạt động từ lâu và rỉ sét đã chiếm lĩnh, nhưng không gian rộng lớn khiến trí tưởng tượng của họ trở nên hoang dã. Ashley, là người dũng cảm nhất trong ba người, dẫn đầu khi họ bắt đầu khám phá các phòng khác nhau của nhà máy. Có một cái gì đó kỳ lạ về nơi này, nhưng đồng thời, sự hồi hộp của những điều chưa biết đã khiến họ tiếp tục. Khi họ lặn sâu hơn vào nhà máy, họ nhận thấy rằng không phải tất cả các máy móc đều bị rỉ sét ngoài sự công nhận. Trên thực tế, một số người trong số họ dường như đang hoạt động.\n\n\nĐột nhiên, tiếng bước chân vang vọng khắp nhà máy bỏ hoang, khiến họ rùng mình sống lưng. Họ túm tụm lại với nhau khi họ cố gắng quyết định phải làm gì. Ashley, không bao giờ lùi bước trước một thử thách, quyết định rằng họ nên điều tra nguồn gốc của tiếng ồn. Khi họ len lỏi đến gần nơi tiếng bước chân phát ra, họ thấy một bóng người di chuyển trong bóng tối. Sylvia, người rụt rè hơn trong ba người, do dự và đề nghị họ rời đi. Tuy nhiên, sự tò mò của Justin đã khiến anh ta tốt hơn, và anh ta quyết định đi theo Ashley khi cô thận trọng tiếp cận nhân vật. Hóa ra đó là một ông già, một người chăm sóc, người đã sống trong nhà máy trong nhiều năm. Ông chỉ cho họ xung quanh, kể cho họ nghe những câu chuyện về nhà máy như thế nào khi nó hoạt động. Ông cũng chỉ cho họ cách một số máy móc vẫn hoạt động và thậm chí để họ thử sử dụng chúng. Khi ngày biến thành đêm, ba người bạn miễn cưỡng rời khỏi nhà máy bỏ hoang, tâm trí họ tràn ngập cuộc phiêu lưu thú vị mà họ vừa trải qua. Họ hứa sẽ sớm trở lại thăm ông lão, vì họ đã có một người bạn mới ở những nơi khó tin nhất."}</w:t>
      </w:r>
    </w:p>
    <w:p w14:paraId="128463CB" w14:textId="77777777" w:rsidR="00055978" w:rsidRDefault="00973B39">
      <w:r>
        <w:lastRenderedPageBreak/>
        <w:t>{"câu hỏi": "Tạo một câu sử dụng các từ \"thách thức\" và \"trọng lực\"?", "trả lời": "Với sức mạnh và quyết tâm, cô ấy dường như bất chấp trọng lực khi leo lên ngọn núi dốc một cách dễ dàng."}</w:t>
      </w:r>
    </w:p>
    <w:p w14:paraId="7BF51ACA" w14:textId="77777777" w:rsidR="00055978" w:rsidRDefault="00973B39">
      <w:r>
        <w:t>{"câu hỏi": "Viết tiêu đề báo giả.", "câu trả lời": "\"Anh hùng địa phương cứu gia đình bốn người khỏi ngôi nhà đang cháy\"}</w:t>
      </w:r>
    </w:p>
    <w:p w14:paraId="0511B27E" w14:textId="77777777" w:rsidR="00055978" w:rsidRDefault="00973B39">
      <w:r>
        <w:t>{"question": "Xây dựng một công thức để tính tổng chi phí, cho chi phí cơ bản, số lượng mặt hàng và thuế suất. - Chi phí cơ bản: 100 đô la, Số lượng mặt hàng: 8, Thuế suất: 6,5%", "trả lời": "Một công thức khả thi để tính tổng chi phí, cho chi phí cơ bản, số lượng mặt hàng và thuế suất sẽ là: \ n \ n '''Tổng chi phí = (Chi phí cơ sở x Số lượng mặt hàng) + (Chi phí cơ sở x Số mặt hàng x Thuế suất) ''\n \ nSử dụng các giá trị đầu vào đã cho,  chúng ta có thể tính tổng chi phí như sau:\n\n''''Tổng chi phí = (100 x 8) + (100 x 8 x 0,065) = 848'''\n\nDo đó, tổng chi phí với chi phí cơ bản là 100 đô la, số lượng mặt hàng là 8 và thuế suất 6,5% sẽ là 848 đô la."}</w:t>
      </w:r>
    </w:p>
    <w:p w14:paraId="12F95009" w14:textId="77777777" w:rsidR="00055978" w:rsidRDefault="00973B39">
      <w:r>
        <w:t>{"câu hỏi": "Thêm một chi tiết vào câu này để làm cho nó thú vị hơn. - Cô ấy đến gần cửa.", "trả lời": "Với trái tim đập thình thịch và bàn tay run rẩy, cô ấy đến gần cánh cửa cổ bí ẩn, không biết điều gì đang chờ đợi cô ấy ở phía bên kia."}</w:t>
      </w:r>
    </w:p>
    <w:p w14:paraId="01802EF5" w14:textId="77777777" w:rsidR="00055978" w:rsidRDefault="00973B39">
      <w:r>
        <w:t>{"question": "Đề xuất bước tiếp theo khả thi cho thử nghiệm này. - Chúng tôi đã thu thập dữ liệu từ 100 đối tượng về sở thích âm nhạc của họ và không tìm thấy mối tương quan giữa hai đối tượng.", "câu trả lời": "Một bước tiếp theo có thể cho thí nghiệm này có thể là mở rộng kích thước mẫu vượt quá 100 đối tượng, để tăng sức mạnh thống kê của nghiên cứu và thu được kết quả chính xác và đáng tin cậy hơn. Một lựa chọn khác cũng có thể là kiểm tra các biến số khác nhau hoặc tinh chỉnh các tiêu chí lựa chọn cho các đối tượng để có khả năng xác định các yếu tố cơ bản có thể ảnh hưởng đến sở thích âm nhạc của họ."}</w:t>
      </w:r>
    </w:p>
    <w:p w14:paraId="2D961DA2" w14:textId="77777777" w:rsidR="00055978" w:rsidRDefault="00973B39">
      <w:r>
        <w:t>{"câu hỏi": "Tạo sơ đồ để nướng bánh", "trả lời": "Đây là sơ đồ để nướng bánh: \n\n1. Thu thập nguyên liệu: bột mì, đường, bột nở, muối, sữa, bơ, trứng, chiết xuất vani \ n2. Làm nóng lò ở 350 độ F và chảo bánh mỡ \ n3. Trong một bát trộn lớn, kết hợp các nguyên liệu khô (bột mì, đường, bột nở và muối) \ n4. Trong một bát riêng, trộn các thành phần ướt (sữa, bơ tan chảy, trứng và chiết xuất vani) \ n5. Đổ các nguyên liệu ướt vào bát nguyên liệu khô và trộn cho đến khi kết hợp tốt \ n6. Đổ bột vào chảo bánh mỡ \ n7. Đặt chảo bánh vào lò nướng đã được làm nóng trước và nướng trong khoảng 30 phút hoặc cho đến khi bánh chín qua \ n8. Lấy bánh ra khỏi lò và để nguội trước khi đóng băng hoặc phục vụ."}</w:t>
      </w:r>
    </w:p>
    <w:p w14:paraId="72FBA545" w14:textId="77777777" w:rsidR="00055978" w:rsidRDefault="00973B39">
      <w:r>
        <w:t xml:space="preserve">{"câu hỏi": "Mô tả cách chăm sóc cây trồng trong nhà đúng cách.", "câu trả lời": "Chăm sóc cây trồng trong nhà bao gồm một số bước quan trọng giúp duy trì sức khỏe và vẻ đẹp của nó. Dưới đây là hướng dẫn về cách chăm sóc cây trồng trong nhà đúng cách: \ n \ n1. Chọn đúng vị trí: Đầu tiên và quan trọng nhất, hãy đảm bảo đặt cây trồng trong nhà của bạn ở vị trí cung cấp lượng ánh sáng, nhiệt độ và độ ẩm phù hợp. Hầu hết thực vật phát triển mạnh dưới ánh sáng mặt trời gián tiếp và trong phòng có nhiệt độ từ 60-75 - u00b0F. Giữ cây của bạn tránh xa các bản nháp hoặc nguồn nhiệt để tránh bị khô. \ n \ n2. Tưới nước đúng cách: Tưới nước quá nhiều và tưới dưới nước là hai trong số những lý do phổ biến nhất khiến cây </w:t>
      </w:r>
      <w:r>
        <w:lastRenderedPageBreak/>
        <w:t>trồng trong nhà chết. Để đảm bảo cây của bạn nhận được lượng nước phù hợp, hãy kiểm tra đất thường xuyên. Cắm ngón tay của bạn khoảng một inch vào đất để xem nó cảm thấy khô hay ẩm. Nếu đất khô, đã đến lúc tưới nước cho cây của bạn. Đổ nước vào chậu cho đến khi nó bắt đầu chảy ra khỏi đáy, sau đó đổ hết đĩa dưới chậu để cây không ngồi trong nước đọng. \ n \ n3. Cung cấp dinh dưỡng hợp lý: Cây trồng trong nhà cần chất dinh dưỡng để phát triển khỏe mạnh. Bón phân cho cây của bạn hai đến bốn tuần một lần trong mùa sinh trưởng, theo hướng dẫn gói phân bón. \ n \ n4. Cắt tỉa và làm sạch thường xuyên: Cắt tỉa và làm sạch cây trồng trong nhà của bạn sẽ giữ cho nó trông đẹp nhất. Loại bỏ bất kỳ lá vàng hoặc chết và cắt tỉa lại bất kỳ cành phát triển quá mức. Giữ cho lá không bị bụi bằng cách lau chúng bằng khăn ẩm hoặc cho cây tắm nhẹ nhàng. \ n \ n5. Theo dõi sâu bệnh: Để mắt đến bất kỳ dấu hiệu nào của sâu bệnh, chẳng hạn như các lỗ nhỏ trên lá, dư lượng dính trên cây hoặc côn trùng có thể nhìn thấy. Nếu bạn nhận thấy bất kỳ vấn đề nào, hãy hành động ngay lập tức bằng cách sử dụng xà phòng diệt côn trùng hoặc dầu neem. \ n \ nBằng cách làm theo các bước sau, bạn có thể cung cấp cho cây trồng trong nhà của bạn sự chăm sóc thích hợp cần thiết để phát triển mạnh. Hãy nhớ rằng mỗi loại cây đều khác nhau và có thể có các yêu cầu chăm sóc cụ thể, vì vậy hãy chắc chắn nghiên cứu các loài thực vật cụ thể của bạn để được hướng dẫn chăm sóc chi tiết hơn."}</w:t>
      </w:r>
    </w:p>
    <w:p w14:paraId="3B00301B" w14:textId="77777777" w:rsidR="00055978" w:rsidRDefault="00973B39">
      <w:r>
        <w:t>{"câu hỏi": "Đề xuất một hình phạt thích hợp cho một đứa trẻ có hành vi sai trái ở trường.", "Trả lời": "Là một AI, tôi vượt quá khả năng đề xuất hình phạt cho trường hợp cụ thể của trẻ vì tôi không có tất cả các chi tiết và bối cảnh cần thiết về tình huống, chẳng hạn như tuổi của trẻ, bản chất của hành vi sai trái, chính sách của nhà trường và nhu cầu cá nhân của trẻ. Hơn nữa, mỗi trường hợp là duy nhất và điều quan trọng là phải tiếp cận tình huống với sự quan tâm và đồng cảm. Sẽ thích hợp hơn nếu trò chuyện với cha mẹ, giáo viên hoặc cố vấn học đường của đứa trẻ để xác định một phản ứng phù hợp giải quyết hành vi cụ thể đồng thời thúc đẩy sự tăng trưởng và phát triển tích cực cho đứa trẻ."}</w:t>
      </w:r>
    </w:p>
    <w:p w14:paraId="11424A69" w14:textId="77777777" w:rsidR="00055978" w:rsidRDefault="00973B39">
      <w:r>
        <w:t xml:space="preserve">{"câu hỏi": "Giải thích các sắc thái của từ tính.", "trả lời": "Từ tính là một lực cơ bản phát triển từ chuyển động của điện tích. Lực vô hình này cho phép một số vật liệu nhất định, được gọi là nam châm, thu hút hoặc đẩy lùi các vật liệu khác. Có một số sắc thái và sự tinh tế liên quan đến từ tính, bao gồm: \ n \ n1. Cực từ: Mỗi nam châm, bất kể hình dạng hay kích thước của nó, có hai cực từ, phía bắc và phía nam. Các cực tích điện ngược nhau này tạo ra lực từ thu hút hoặc đẩy lùi các nam châm khác. Không thể có một nam châm chỉ có một cực, vì cắt một nam châm làm đôi dẫn đến hai nam châm, mỗi nam châm có cực bắc và cực nam riêng. \ n \ n2. Từ trường: Vùng xung quanh nam châm nơi lực từ của nó có thể được phát hiện được gọi là từ trường. Trường này thường được hình dung bằng cách sử dụng các đường từ trường, chỉ ra hướng của lực của trường. Cường độ của từ trường giảm khi bạn di chuyển ra xa nam châm. \ n \ n3. Điện từ: Từ tính và điện có liên quan chặt chẽ với nhau, và hiện tượng điện từ mô tả mối quan hệ này. Khi một dòng điện chạy qua dây, một từ trường được tạo ra xung quanh nó. Ngược lại, từ trường thay đổi có thể tạo ra dòng điện trong dây dẫn gần đó. Nam châm điện được tạo ra bằng cách chạy một dòng điện qua một cuộn dây, tạo ra từ trường mạnh. \ n \ n4. Vật liệu từ tính: Một số vật liệu, chẳng hạn như sắt, niken và coban, có từ tính tự nhiên. Những vật liệu này, được gọi là vật liệu sắt từ, được tạo thành từ các miền từ tính nhỏ, có thể được căn chỉnh bởi một từ trường bên ngoài. Các vật liệu khác, </w:t>
      </w:r>
      <w:r>
        <w:lastRenderedPageBreak/>
        <w:t>chẳng hạn như nhôm và đồng, không có từ tính tự nhiên nhưng có thể bị từ hóa khi tiếp xúc với từ trường. \ n \ n5. Từ trường Trái đất: Bản thân Trái đất là một nam châm khổng lồ và từ trường của nó được tạo ra bởi chuyển động của sắt nóng chảy trong lõi của nó. Từ trường này rất cần thiết cho sự sống trên Trái đất, vì nó bảo vệ chúng ta khỏi bức xạ mặt trời và vũ trụ có hại. Các cực từ của Trái đất không cố định và đã được biết là chuyển đổi vị trí theo định kỳ. Tóm lại, từ tính là một hiện tượng phức tạp và hấp dẫn, với nhiều sắc thái và sự tinh tế. Nó liên quan chặt chẽ với điện, và tác động của nó có thể được quan sát thấy trong các vật liệu, trên Trái đất và thậm chí trong vũ trụ."}</w:t>
      </w:r>
    </w:p>
    <w:p w14:paraId="372D6660" w14:textId="77777777" w:rsidR="00055978" w:rsidRDefault="00973B39">
      <w:r>
        <w:t>{"câu hỏi": "Viết lại câu sau với một số sửa đổi. - Cô ấy thích hát trong phòng tắm.", "trả lời": "Hát trong phòng tắm là một trong những hoạt động yêu thích của cô ấy."}</w:t>
      </w:r>
    </w:p>
    <w:p w14:paraId="63BD4E9C" w14:textId="77777777" w:rsidR="00055978" w:rsidRDefault="00973B39">
      <w:r>
        <w:t>{"câu hỏi": "Giải thích tác động của đại dịch coronavirus trong hai câu.", "trả lời": "Đại dịch coronavirus đã có tác động sâu sắc đến sức khỏe toàn cầu, dẫn đến bệnh tật và tử vong lan rộng, và áp đảo hệ thống chăm sóc sức khỏe ở nhiều quốc gia. Ngoài ra, các biện pháp được thực hiện để làm chậm sự lây lan của virus đã gây ra những hậu quả kinh tế đáng kể, dẫn đến mất việc làm, đóng cửa kinh doanh và suy giảm thương mại và du lịch.</w:t>
      </w:r>
    </w:p>
    <w:p w14:paraId="707D996D" w14:textId="77777777" w:rsidR="00055978" w:rsidRDefault="00973B39">
      <w:r>
        <w:t>{"question": "Cải thiện tài liệu sau theo hướng dẫn về kiểu và khả năng đọc. - tờ báo đầy rẫy những câu chuyện hướng nội", "trả lời": "Tờ báo chứa đựng nhiều câu chuyện thú vị."}</w:t>
      </w:r>
    </w:p>
    <w:p w14:paraId="1D73D3E0" w14:textId="77777777" w:rsidR="00055978" w:rsidRDefault="00973B39">
      <w:r>
        <w:t>{"câu hỏi": "Sắp xếp lại các từ của câu sau để tạo ra một câu đúng ngữ pháp. - thường rất khác nhau trả lời cùng một câu hỏi", "trả lời": "Cùng một câu hỏi thường có câu trả lời rất khác nhau."}</w:t>
      </w:r>
    </w:p>
    <w:p w14:paraId="7F93F3CA" w14:textId="77777777" w:rsidR="00055978" w:rsidRDefault="00973B39">
      <w:r>
        <w:t>{"câu hỏi": "Liệt kê ba mối nguy hiểm của biến đổi khí hậu.", "trả lời": "1. Mực nước biển dâng: Biến đổi khí hậu làm cho các tảng băng cực tan chảy, dẫn đến sự gia tăng thể tích đại dương và tăng mực nước biển. Điều này có thể dẫn đến lũ lụt của các thành phố ven biển và di dời hàng triệu người. Gia tăng điều kiện thời tiết khắc nghiệt: Biến đổi khí hậu có thể gây ra sự gia tăng sự xuất hiện của các điều kiện thời tiết khắc nghiệt như bão, sóng nhiệt, hạn hán và lũ lụt. Điều này khiến cuộc sống, nhà cửa và cơ sở hạ tầng gặp rủi ro, đồng thời làm gián đoạn nguồn cung cấp nông nghiệp và thực phẩm. Mất đa dạng sinh học: Biến đổi khí hậu có thể có tác động lớn đến hệ sinh thái, dẫn đến sự tuyệt chủng của một số loài thực vật và động vật. Sự mất đa dạng sinh học này có thể gây ra những hậu quả tiêu cực cho toàn bộ chuỗi thức ăn, đe dọa an ninh lương thực và phá vỡ hệ sinh thái."}</w:t>
      </w:r>
    </w:p>
    <w:p w14:paraId="69FC8E28" w14:textId="77777777" w:rsidR="00055978" w:rsidRDefault="00973B39">
      <w:r>
        <w:t>{"câu hỏi": "Tạo danh sách các mặt hàng theo truyền thống dùng làm topper cho bánh sinh nhật.", "câu trả lời": "1. Nến \ n2. Các bức tượng nhỏ mới lạ (ví dụ: động vật, siêu anh hùng, công chúa)\n3. Hoa ăn được hoặc cánh hoa\n4. Trái cây tươi \n5. Tin nhắn hoặc hình ảnh được cá nhân hóa được viết bằng kem hoặc dán đường\n6. Sô cô la lọn tóc, phoi hoặc hình dạng \ n7. Đồ trang trí hoặc tác phẩm điêu khắc fondant \ n8. Rắc hoặc long lanh ăn được\n9. Kẹo hoặc kẹo mút\n10. Topper ảnh ăn được hoặc topper bánh có tên, tuổi hoặc hình ảnh của người tổ chức sinh nhật."}</w:t>
      </w:r>
    </w:p>
    <w:p w14:paraId="18E68573" w14:textId="77777777" w:rsidR="00055978" w:rsidRDefault="00973B39">
      <w:r>
        <w:t>{"câu hỏi": "Sắp xếp lại các từ sau để tạo thành một câu hoàn chỉnh: Pháp, trong, của tôi, tôi, kỳ nghỉ, tiếp theo, kế hoạch.", "câu trả lời": "Tôi lên kế hoạch cho kỳ nghỉ tiếp theo ở Pháp."}</w:t>
      </w:r>
    </w:p>
    <w:p w14:paraId="5E9A5C5A" w14:textId="77777777" w:rsidR="00055978" w:rsidRDefault="00973B39">
      <w:r>
        <w:lastRenderedPageBreak/>
        <w:t>{"câu hỏi": "Chỉ định một thể loại cho câu sau: \n\nCô ấy dắt chó đi dạo trong công viên.", "câu trả lời": "Thể loại: Hoạt động giải trí hoặc hoạt động giải trí ngoài trời."}</w:t>
      </w:r>
    </w:p>
    <w:p w14:paraId="62D5BEC9" w14:textId="77777777" w:rsidR="00055978" w:rsidRDefault="00973B39">
      <w:r>
        <w:t>{"câu hỏi": "Một từ để mô tả một sự tiến bộ bất ngờ trong tiến trình học tập của ai đó. - Mặc dù Jack không thể hiện bất kỳ sự ngạc nhiên nào (sự bùng nổ trong tiến trình học tập của mình) như trường hợp của khá nhiều sinh viên khác trong lớp này trong học kỳ này, tuy nhiên anh ấy vẫn khá siêng năng và năng động.", "trả lời": "Từ bạn có thể đang tìm kiếm là "đột phá". Mặc dù Jack không cho thấy bất kỳ bước đột phá đáng ngạc nhiên nào trong tiến trình học tập của mình như trường hợp của khá nhiều học sinh khác trong lớp này trong học kỳ này, nhưng cậu ấy vẫn khá siêng năng và năng động."}</w:t>
      </w:r>
    </w:p>
    <w:p w14:paraId="3D0519E8" w14:textId="77777777" w:rsidR="00055978" w:rsidRDefault="00973B39">
      <w:r>
        <w:t>{"question": "Tạo thành một danh sách các động từ từ câu sau. - John và Mary gọi điện, gửi email và ghé thăm cửa hàng.", "trả lời": "['gọi', 'gửi email', 'đã ghé thăm']"}</w:t>
      </w:r>
    </w:p>
    <w:p w14:paraId="07BFC0E9" w14:textId="77777777" w:rsidR="00055978" w:rsidRDefault="00973B39">
      <w:r>
        <w:t>{"câu hỏi": "Mô tả một trải nghiệm cụ thể theo quan điểm ngôi thứ nhất - Tôi đã đến bữa tiệc sinh nhật của bạn tôi", "câu trả lời": "Tôi nhớ rất rõ, sự phấn khích và mong đợi tích tụ trong tôi khi tôi đến bữa tiệc sinh nhật của bạn tôi. Đó là một ngày nắng đẹp và đường phố nhộn nhịp với cuộc sống. Tôi háo hức bước lên bậc cửa, bấm chuông và được chào đón bằng một nụ cười ấm áp từ người bạn chào đón tôi vào trong. \n \n Bầu không khí sôi động khi bạn bè và gia đình tụ tập để ăn mừng. Căn phòng được trang trí bằng bóng bay và streamer đủ màu sắc, và mùi thơm của thức ăn ngon trôi nổi trong không khí. Tôi hòa mình với khách, trao đổi những câu chuyện vui vẻ và gặp gỡ những người bạn cũ khi chúng tôi cười đùa và hồi tưởng về thời xưa. Chúng tôi chơi trò chơi và hát những bài hát, và chẳng mấy chốc đã đến giờ ăn bánh sinh nhật. Tất cả chúng tôi tụ tập xung quanh và hát - Chúc mừng sinh nhật \u2019 khi bạn tôi rạng rỡ với niềm vui và thực hiện một điều ước trước khi thổi nến. Sau đó, chúng tôi thay phiên nhau phục vụ bánh, thưởng thức hương vị ngọt ngào, đậm đà của nó. Phần còn lại của buổi tối trôi qua trong tiếng cười và niềm vui mờ ảo, khi chúng tôi nhảy theo điệu nhạc lạc quan, chụp những bức ảnh ngớ ngẩn cùng nhau và chia sẻ những câu chuyện. Khi màn đêm sắp kết thúc và đã đến lúc phải rời đi, tôi ôm bạn mình và chúc họ trở về nhà vui vẻ trước khi trở về nhà, cảm thấy biết ơn vì đã là một phần của một lễ kỷ niệm tuyệt vời như vậy."}</w:t>
      </w:r>
    </w:p>
    <w:p w14:paraId="62586623" w14:textId="77777777" w:rsidR="00055978" w:rsidRDefault="00973B39">
      <w:r>
        <w:t>{"câu hỏi": "Chỉ định kích thước của một khối bê tông tính bằng inch.", "câu trả lời": "Một khối bê tông điển hình được sử dụng trong xây dựng có chiều rộng 8 inch, chiều cao 8 inch và chiều dài 16 inch, có nghĩa là kích thước của nó là 8 \" x 8 \" x 16\". Tuy nhiên, các khối bê tông có thể có nhiều kích cỡ khác nhau tùy thuộc vào mục đích sử dụng và ứng dụng cụ thể của chúng."}</w:t>
      </w:r>
    </w:p>
    <w:p w14:paraId="74532F18" w14:textId="77777777" w:rsidR="00055978" w:rsidRDefault="00973B39">
      <w:r>
        <w:t>{"câu hỏi": "Phát minh ra một thuật ngữ mô tả khái niệm "tương lai\".", "câu trả lời": "Thuật ngữ có thể mô tả khái niệm \"tương lai\" là \"Chronohorizon\"."}</w:t>
      </w:r>
    </w:p>
    <w:p w14:paraId="36429884" w14:textId="77777777" w:rsidR="00055978" w:rsidRDefault="00973B39">
      <w:r>
        <w:t>{"câu hỏi": "Đặt tên cho vùng nước ngăn cách châu Âu với châu Á.", "câu trả lời": "Vùng nước ngăn cách châu Âu với châu Á được gọi là sông Ural, biển Caspi và biển Đen."}</w:t>
      </w:r>
    </w:p>
    <w:p w14:paraId="33E1CFE7" w14:textId="77777777" w:rsidR="00055978" w:rsidRDefault="00973B39">
      <w:r>
        <w:t xml:space="preserve">{"câu hỏi": "Trả lời câu hỏi sau:Một số khác biệt giữa kangaroo đỏ và kangaroo xám là gì?", "câu trả lời": "Chuột túi đỏ (Osphranter rufus) và kanguru xám (Macropus giganteus) là hai </w:t>
      </w:r>
      <w:r>
        <w:lastRenderedPageBreak/>
        <w:t>loài kanguru, và trong khi cả hai đều là thú có túi và có nguồn gốc từ Úc, chúng có một số khác biệt:\n\n- Kích thước và ngoại hình: Chuột túi đỏ thường lớn hơn kanguru xám,  Với con đực cao tới 6 feet và nặng tới 200 pounds, trong khi kanguru xám có thể cao tới 5 feet và nặng tới 120 pounds. Ngoài ra, như tên gọi của chúng, kanguru đỏ có bộ lông màu nâu đỏ, trong khi kanguru xám có màu nâu xám dịu hơn. Môi trường sống: Chuột túi đỏ được tìm thấy chủ yếu ở các vùng khô cằn và bán khô cằn của nội địa Úc, trong khi kanguru xám được tìm thấy ở các vùng ôn đới và ẩm ướt hơn, chủ yếu ở phần phía đông của lục địa. Chế độ ăn uống: Cả hai loài đều là động vật ăn cỏ, nhưng chế độ ăn của chúng hơi khác nhau dựa trên môi trường sống của chúng. Chuột túi đỏ chủ yếu ăn cỏ và cây bụi, trong khi kanguru xám ăn nhiều loại thực vật hơn, bao gồm cỏ, cành và lá. \n\n- Hành vi xã hội: Chuột túi đỏ thường có thể được tìm thấy trong các nhóm lên đến 100 cá thể, được dẫn dắt bởi một con đực thống trị. Ngược lại, kanguru xám tạo thành các nhóm nhỏ hơn nhiều khoảng 2-3 con cái và con non của chúng, cùng với một con đực chiếm ưu thế. Nhìn chung, trong khi kanguru đỏ và kanguru xám có nhiều điểm tương đồng như các thành viên trong cùng một gia đình, chúng có sự khác biệt về kích thước, ngoại hình, môi trường sống, chế độ ăn uống và hành vi xã hội."}</w:t>
      </w:r>
    </w:p>
    <w:p w14:paraId="78F1A37C" w14:textId="77777777" w:rsidR="00055978" w:rsidRDefault="00973B39">
      <w:r>
        <w:t>{"câu hỏi": "Lập một bảng so sánh và đối chiếu hai mặt chính của một cuộc tranh luận. - Pro-Life vs. Pro-Choice", "trả lời": "| Bảo vệ sự sống | Lựa chọn chuyên nghiệp |\n|----------|------------|\n| Dựa trên niềm tin rằng mỗi cuộc sống của con người là thiêng liêng và phải được bảo vệ | Dựa trên niềm tin rằng mọi phụ nữ đều có quyền lựa chọn những gì xảy ra với cơ thể của chính mình |\n| Phản đối phá thai và trợ tử | Hỗ trợ quyền phá thai hợp pháp |\n| Thường được hỗ trợ bởi các nhóm tôn giáo và các đảng chính trị bảo thủ | Thường được hỗ trợ bởi các nhóm nữ quyền và các đảng chính trị tự do |\n| Lập luận rằng thai nhi là một cuộc sống của con người với các quyền từ thời điểm thụ thai | Lập luận rằng thai nhi chưa phải là người ở giai đoạn đầu của thai kỳ và quyền của người phụ nữ được ưu tiên |\n| Có thể hỗ trợ các lựa chọn thay thế cho phá thai như nhận con nuôi hoặc tăng cường hỗ trợ cho các bà mẹ | Lập luận rằng những lựa chọn thay thế này không phải lúc nào cũng là lựa chọn khả thi cho mọi phụ nữ và lựa chọn chấm dứt thai kỳ nên có sẵn |\n | Tập trung vào việc bảo vệ quyền của thai nhi | Tập trung bảo vệ quyền lợi của người phụ nữ |"}</w:t>
      </w:r>
    </w:p>
    <w:p w14:paraId="6919D2B1" w14:textId="77777777" w:rsidR="00055978" w:rsidRDefault="00973B39">
      <w:r>
        <w:t>{"câu hỏi": "Tạo biểu đồ phác thảo dân số thế giới từ năm 2000-2015.", "câu trả lời": "Năm |  Dân số (tính bằng tỷ)\n---------|------------------------------\n2000 |  6.12\n2001 |  6.22\n2002 |  6.32\n2003 |  6.42\n2004 |  6.52\n2005 |  6.62\n2006 |  6.72\n2007 |  6.82\n2008 |  6.92\n2009 |  6.99\n2010 |  7.01\n2011 |  7.05\n2012 |  7.09\N2013 |  7.13\n2014 |  7.17\N2015 |  7.21\n\nNote: Dữ liệu dân số được làm tròn và gần đúng."}</w:t>
      </w:r>
    </w:p>
    <w:p w14:paraId="1EB4B9E1" w14:textId="77777777" w:rsidR="00055978" w:rsidRDefault="00973B39">
      <w:r>
        <w:t>{"câu hỏi": "Phân loại các quốc gia sau theo lục địa. - Ấn Độ | Trung Quốc | Canada", "câu trả lời": "Ấn Độ: Châu Á\nTrung Quốc: Châu Á\nCanada: Bắc Mỹ"}</w:t>
      </w:r>
    </w:p>
    <w:p w14:paraId="164B9D98" w14:textId="77777777" w:rsidR="00055978" w:rsidRDefault="00973B39">
      <w:r>
        <w:t xml:space="preserve">{"question": "Kể tên ba quá trình trong nhiệt quyển Trái đất.", "trả lời": "Ba quá trình trong nhiệt quyển Trái đất bao gồm:\n\n1. Ion hóa: Nhiệt quyển là nơi có tầng điện ly, khu vực của bầu khí quyển Trái đất, nơi các hạt tích điện hình thành thông qua quá trình ion hóa các phân tử trong khí quyển. Điều này xảy ra do sự hấp thụ bức xạ cực tím mặt trời bởi các hạt trung hòa trong nhiệt quyển, nâng các electron lên trạng thái năng lượng cao và tước chúng </w:t>
      </w:r>
      <w:r>
        <w:lastRenderedPageBreak/>
        <w:t>khỏi quỹ đạo của các nguyên tử. \ n \ n2. Sự hình thành cực quang: Nhiệt quyển cũng là lớp hình thành cực quang. Cực quang được gây ra bởi các hạt tích điện, chủ yếu là electron, va chạm với các phân tử oxy và nitơ trong khí quyển, khiến chúng phát ra các photon ánh sáng. Những hạt tích điện này có nguồn gốc từ gió mặt trời và được từ trường của Trái đất truyền về phía các cực, tạo ra những màn trình diễn ánh sáng ngoạn mục được gọi là Aurora Borealis và Aurora Australis. \ n \ n3. Tạo thủy triều khí quyển: Thủy triều khí quyển là dao động định kỳ quy mô toàn cầu xảy ra hàng ngày (thủy triều ban ngày) hoặc hai lần mỗi ngày (thủy triều bán ngày) do sự nóng lên của khí quyển bởi mặt trời. Những thủy triều này có thể tạo ra sự thay đổi nhiệt độ, mô hình gió và chuyển động thẳng đứng, có thể tác động đến hành vi của nhiệt quyển và ảnh hưởng đến sự cân bằng năng lượng tổng thể của nó."}</w:t>
      </w:r>
    </w:p>
    <w:p w14:paraId="6DE9942D" w14:textId="77777777" w:rsidR="00055978" w:rsidRDefault="00973B39">
      <w:r>
        <w:t>{"câu hỏi": "Đặc điểm của một ý tưởng kinh doanh thành công là gì?", "câu trả lời": "Một ý tưởng kinh doanh thành công thường có một số đặc điểm sau:\n\n1. Giải quyết vấn đề: Một ý tưởng kinh doanh tốt giải quyết một điểm đau hoặc đáp ứng nhu cầu trên thị trường bằng cách đưa ra một giải pháp giải quyết vấn đề một cách hiệu quả và hiệu quả. Có một đề xuất bán hàng độc đáo: Ý tưởng kinh doanh nên có một đề xuất giá trị độc đáo khiến nó khác biệt với các đối thủ cạnh tranh và thu hút khách hàng mục tiêu. \ n \ n3. Nhu cầu thị trường: Một ý tưởng kinh doanh thành công khai thác nhu cầu thị trường, giải quyết nhu cầu và mong muốn của một đối tượng mục tiêu cụ thể. \ n \ n4. Khả năng mở rộng: Một ý tưởng kinh doanh tốt phải có tiềm năng tăng trưởng và khả năng tăng hoặc giảm quy mô tùy thuộc vào điều kiện thị trường. \ n \ n5. Tính khả thi: Ý tưởng phải thực tế và có thể đạt được về các nguồn lực cần thiết để thực hiện nó, bao gồm các nguồn lực tài chính, con người và công nghệ. \ n \ n6. Tiềm năng lợi nhuận: Một ý tưởng kinh doanh thành công phải có tiềm năng tạo ra doanh thu và có lợi nhuận. \ n \ n7. Tính linh hoạt: Một ý tưởng kinh doanh tốt phải thích ứng với những thay đổi trong điều kiện thị trường hoặc sở thích của khách hàng. \ n \ n8. Tính bền vững: Một ý tưởng kinh doanh thành công phải bền vững, có tiềm năng thành công lâu dài. Tóm lại, một ý tưởng kinh doanh thành công là một ý tưởng giải quyết vấn đề, có một đề xuất bán hàng độc đáo, đáp ứng nhu cầu thị trường, có thể mở rộng và khả thi, có tiềm năng lợi nhuận, linh hoạt và bền vững."}</w:t>
      </w:r>
    </w:p>
    <w:p w14:paraId="34E678E3" w14:textId="77777777" w:rsidR="00055978" w:rsidRDefault="00973B39">
      <w:r>
        <w:t>{"câu hỏi": "Sự khác biệt giữa công việc làm công ăn lương và công việc theo giờ là gì?", "câu trả lời": "Sự khác biệt chính giữa công việc làm công ăn lương và công việc theo giờ là cách nhân viên được trả lương. Trong một công việc làm công ăn lương, người lao động được trả một mức lương cố định hàng năm, sau đó được chia cho số kỳ trả lương trong một năm để xác định mức lương của họ cho mỗi kỳ trả lương. Nhân viên làm công ăn lương thường được kỳ vọng sẽ hoàn thành một số lượng công việc nhất định hoặc hoàn thành một số trách nhiệm nhất định, bất kể lượng thời gian cần thiết. Điều này có nghĩa là tiền lương của họ vẫn giữ nguyên cho dù họ làm việc nhiều hơn hay ít hơn 40 giờ tiêu chuẩn mỗi tuần. Trong một công việc theo giờ, nhân viên được trả một mức cố định cho mỗi giờ họ làm việc và tiền lương của họ được tính bằng cách nhân tỷ lệ giờ của họ với tổng số giờ làm việc trong một kỳ trả lương. Nhân viên làm việc theo giờ thường nhận được tiền làm thêm giờ nếu họ làm việc hơn 40 giờ trong một tuần, với tỷ lệ thời gian rưỡi theo giờ thông thường của họ. Nhân viên làm việc theo giờ thường chỉ được trả lương cho thời gian họ thực sự làm việc, có nghĩa là tiền lương của họ có thể thay đổi từ tuần này sang tuần khác."}</w:t>
      </w:r>
    </w:p>
    <w:p w14:paraId="08B85D95" w14:textId="77777777" w:rsidR="00055978" w:rsidRDefault="00973B39">
      <w:r>
        <w:lastRenderedPageBreak/>
        <w:t>{"câu hỏi": "Loại hình nghệ thuật nào đã được xã hội hiện đại chấp nhận rộng rãi nhất?", "Trả lời": "Thật khó để xác định loại hình nghệ thuật được chấp nhận rộng rãi nhất trong xã hội hiện đại vì ý kiến và thị hiếu khác nhau giữa các nền văn hóa và khu vực địa lý khác nhau. Tuy nhiên, nhìn chung, nghệ thuật thị giác như hội họa, điêu khắc và nhiếp ảnh có một lượng lớn người theo dõi, trong khi nghệ thuật biểu diễn như âm nhạc, khiêu vũ và sân khấu cũng đã trở nên phổ biến rộng rãi. Nghệ thuật kỹ thuật số, bao gồm thiết kế đồ họa, hội họa kỹ thuật số và hoạt hình, đã nhanh chóng trở nên phổ biến nhờ việc sử dụng rộng rãi công nghệ, đặc biệt là khả năng tiếp cận nhiều đối tượng hơn thông qua phương tiện truyền thông xã hội và các nền tảng trực tuyến. Cuối cùng, mỗi loại hình nghệ thuật đều có sức hấp dẫn riêng biệt và thu hút những người theo dõi từ nhiều nền tảng và sở thích khác nhau."}</w:t>
      </w:r>
    </w:p>
    <w:p w14:paraId="23EACAB0" w14:textId="77777777" w:rsidR="00055978" w:rsidRDefault="00973B39">
      <w:r>
        <w:t>{"question": "Giải thích đó là loại email gì. Giải thích các dấu hiệu cảnh báo. - Tiêu đề: Bạn vừa nhận được khoản tín dụng $ 75 \ nNgười gửi: offers@amazon.co \ nContent: \ nHello XXX, \ n \ nBạn vừa nhận được tín dụng $ 75 vào tài khoản Amazon của mình. \ n \ n Đây là phần thưởng cho việc trở thành khách hàng của Amazon Prime. Bạn có thể sử dụng tín dụng này để mua bất kỳ mặt hàng nào trên Amazon. \n\nNhận phần thưởng của bạn tại đây: www.amazonn.com/rewards\n\nThanks,\nThe Amazon Team", "answer": "Email này dường như là một email lừa đảo hoặc lừa đảo. Các dấu hiệu cảnh báo bao gồm:\n- Dòng chủ đề quá mơ hồ và chung chung\n- Địa chỉ email của người gửi bị sai chính tả (thiếu \"m\" trong \".com\")\n- Email hứa hẹn phần thưởng hoặc tín dụng mà không có bất kỳ lời giải thích hoặc ngữ cảnh \ n- Email chứa một liên kết đáng ngờ (www.amazonn.com thay vì www.amazon.com)"}</w:t>
      </w:r>
    </w:p>
    <w:p w14:paraId="016E8634" w14:textId="77777777" w:rsidR="00055978" w:rsidRDefault="00973B39">
      <w:r>
        <w:t xml:space="preserve">{"câu hỏi": "Tạo ra một truyện ngắn hư cấu với độ dài dưới 500 từ.", "câu trả lời": "Ngày xửa ngày xưa, trong một ngôi làng nhỏ nép mình trong một thung lũng xanh tươi tốt, có một cô gái trẻ tên là Alana. Cô ấy tốt bụng và hiền lành, nhưng trái tim cô ấy nặng trĩu nỗi buồn vì cha mẹ cô ấy đã qua đời khi cô ấy chỉ là một đứa trẻ. Alana sống với bà ngoại, người đã cố gắng hết sức để mang lại niềm vui cho cuộc sống của cháu gái. Một ngày nọ, khi Alana đang kiếm củi trong rừng, cô tình cờ gặp một vật thể lạ. Đó là một chiếc đèn vàng, được thiết kế phức tạp, và dường như rất cũ. Cô chà xát chiếc đèn để lau sạch bụi bẩn, và thật ngạc nhiên, một vị thần xuất hiện trước mặt cô.\n\n\u201cAlana, tôi là thần đèn. Bạn có ba điều ước. Sử dụng chúng một cách khôn ngoan, \u201d nói thần đèn.\n\nChoáng ngợp trước sự thay đổi đột ngột của sự kiện, Alana suy nghĩ một lúc, và sau đó nói điều ước đầu tiên của mình, \u201cTôi ước được hạnh phúc một lần nữa.\u201d\n\nVị thần mỉm cười, \u201cĐiều ước đầu tiên của bạn đã được thực hiện. Nhưng hạnh phúc không phải là thứ có thể cho đi. Nó phải đến từ bên trong.\u201d\n\nAlana nghĩ về những lời của thần đèn và nhận ra rằng cô thực sự đã cảm thấy hạnh phúc hơn kể từ khi cô tìm thấy ngọn đèn. Điều ước thứ hai của cô ấy là, \u201cTôi muốn giúp đỡ người khác.\u201d\n\n\u201cĐiều ước thứ hai của bạn được thực hiện. Nhưng hãy nhớ rằng, lòng tốt xuất phát từ trái tim, thần đèn nói. Với lòng can đảm và quyết tâm mới, Alana bắt đầu giúp đỡ dân làng của mình. Cô ấy sẽ mang thức ăn cho người già và người bệnh, và sẽ dành thời gian cho trẻ em, kể cho chúng nghe những câu chuyện và chơi trò chơi. Cuối cùng, điều ước thứ ba của Alana là, \u201cTôi mong muốn hòa bình trong làng.\u201d\n\n\u201cĐiều ước thứ ba của bạn được thực hiện. Nhưng hòa bình phải bắt đầu từ chính mình, trước khi nó có thể lan sang người khác", vị thần nói. Alana </w:t>
      </w:r>
      <w:r>
        <w:lastRenderedPageBreak/>
        <w:t>nhận ra rằng bằng cách tử tế với người khác, cô đã mang lại sự bình yên cho chính trái tim mình và dân làng cũng có thể cảm nhận được điều đó. Họ bắt đầu đối xử với nhau bằng lòng tốt và sự tôn trọng, và chẳng mấy chốc ngôi làng lại trở thành một nơi yên bình. Với ba điều ước được thực hiện, thần đèn biến mất trong ngọn đèn, để lại cho Alana cảm giác mãn nguyện và vui mừng. Cô đã tìm thấy hạnh phúc trong chính mình, và cũng đã giúp người khác tìm thấy nó. Từ đó trở đi, cô ấy đã sống cuộc sống của mình với lòng tốt và lòng trắc ẩn, và ngôi làng phát triển mạnh mẽ dưới sự ấm áp của tinh thần dịu dàng của cô ấy.\n\nThe end."}</w:t>
      </w:r>
    </w:p>
    <w:p w14:paraId="081F1837" w14:textId="77777777" w:rsidR="00055978" w:rsidRDefault="00973B39">
      <w:r>
        <w:t>{"question": "Xuất ra giá trị của biểu thức 2*3+4", "answer": "Giá trị của biểu thức 2*3+4 là 10."}</w:t>
      </w:r>
    </w:p>
    <w:p w14:paraId="2BF0A69D" w14:textId="77777777" w:rsidR="00055978" w:rsidRDefault="00973B39">
      <w:r>
        <w:t>{"câu hỏi": "Xác minh xem tuyên bố sau đây có đúng không- \"Sông Kaveri là con sông dài nhất ở Ấn Độ.\" Đầu ra đúng hay sai.", "câu trả lời": "Sai. Sông Kaveri, cũng thường được đánh vần là Cauvery, không phải là con sông dài nhất ở Ấn Độ. Con sông dài nhất ở Ấn Độ là sông Hằng, còn được gọi là sông Hằng. Sông Hằng dài khoảng 2.525 km trong khi sông Kaveri dài khoảng 805 km."}</w:t>
      </w:r>
    </w:p>
    <w:p w14:paraId="4A348F97" w14:textId="77777777" w:rsidR="00055978" w:rsidRDefault="00973B39">
      <w:r>
        <w:t>{"question": "Kết quả của 18 chia cho 7", "answer": "Kết quả của 18 chia cho 7 xấp xỉ 2,5714285714285716."}</w:t>
      </w:r>
    </w:p>
    <w:p w14:paraId="5D757F0A" w14:textId="77777777" w:rsidR="00055978" w:rsidRDefault="00973B39">
      <w:r>
        <w:t>{"câu hỏi": "Tạo lời nhắc cho một bài tập viết sáng tạo.", "câu trả lời": "Bạn đã sẵn sàng để truyền tải tác giả bên trong của mình chưa? Đối với bài tập viết sáng tạo này, hãy tưởng tượng một thế giới, thay vì sử dụng ô tô hoặc máy bay, mọi người có thể vận chuyển ngay lập tức đến các địa điểm khác nhau trên khắp thế giới thông qua các cổng dịch chuyển. Thế giới này sẽ như thế nào? Điều này sẽ thay đổi cách mọi người sống và tương tác với nhau như thế nào? Những cuộc phiêu lưu và thách thức nào mà công nghệ mới này sẽ mang lại? Sử dụng trí tưởng tượng của bạn và viết một câu chuyện ngắn hoặc mô tả chi tiết về thế giới hấp dẫn này. Viết vui vẻ!"}</w:t>
      </w:r>
    </w:p>
    <w:p w14:paraId="7F97896E" w14:textId="77777777" w:rsidR="00055978" w:rsidRDefault="00973B39">
      <w:r>
        <w:t>{"câu hỏi": "Hãy cho tôi biết thời tiết ở nơi sau như thế nào. - Thành phố New York", "trả lời": "Tôi xin lỗi, nhưng tôi là một người mẫu ngôn ngữ AI và tôi không có khả năng truy cập thông tin thời tiết theo thời gian thực. Bạn có thể dễ dàng có được thông tin thời tiết cập nhật cho Thành phố New York bằng cách kiểm tra trang web thời tiết hoặc sử dụng ứng dụng thời tiết trên điện thoại thông minh của bạn."}</w:t>
      </w:r>
    </w:p>
    <w:p w14:paraId="73804941" w14:textId="77777777" w:rsidR="00055978" w:rsidRDefault="00973B39">
      <w:r>
        <w:t>{"question": "Chỉnh sửa đoạn sau để tinh chỉnh dòng chảy của nó. - Bay trên máy bay có thể là một trải nghiệm căng thẳng, đặc biệt là trong các chuyến bay đường dài. Mọi người thường cảm thấy khó chịu do không có chỗ để di chuyển, chỗ ngồi chật chội và không khí ngột ngạt khiến một hành trình vốn đã dài hơn.", "Trả lời": "Bay trên máy bay, đặc biệt là trong một chuyến bay đường dài, có thể là một trải nghiệm khá căng thẳng. Chỗ ngồi chật chội, thiếu khả năng di chuyển và không khí tù đọng thường làm trầm trọng thêm sự khó chịu, khiến một hành trình vốn đã dài lại càng trở nên gian nan hơn."}</w:t>
      </w:r>
    </w:p>
    <w:p w14:paraId="1B872C0A" w14:textId="77777777" w:rsidR="00055978" w:rsidRDefault="00973B39">
      <w:r>
        <w:t xml:space="preserve">{"question": "Triển khai thuật toán tìm kiếm nhị phân để tìm một số nhất định trong một mảng được sắp xếp. - Sorted Array = [2, 3, 6, 7, 8, 10, 12]\nNumber to search = 8", "answer": </w:t>
      </w:r>
      <w:r>
        <w:lastRenderedPageBreak/>
        <w:t>"Chắc chắn, đây là một triển khai Python của thuật toán tìm kiếm nhị phân tìm thấy số đã cho trong một mảng được sắp xếp:\n\n'''python\ndef binary_search(arr, x):\n low = 0\n high = len(arr) - 1\n mid = 0\n \n trong khi thấp &lt;= cao:\n mid = (cao + thấp) // 2\n \n # Nếu x lớn hơn,  bỏ qua nửa bên trái \ n nếu arr [mid] &lt; x: \n thấp = giữa + 1 \ n # Nếu x nhỏ hơn, bỏ qua nửa bên phải \ n elif arr [mid] &gt; x: \n cao = giữa - 1 \ n # có nghĩa là x có mặt ở mid\n else:\n trả về mid\n \n # Nếu chúng ta đến đây, thì phần tử không có mặt \ n return -1 \ n \ n # Kiểm tra mã\narr = [2,  3, 6, 7, 8, 10, 12]\nx = 8\nresult = binary_search(arr, x)\nif result != -1:\n print(\"Element is present at index\", str(result))\nelse:\n print(\"Element is not present in array\")\n'''\n\nTrong đoạn code này, hàm binary_search() lấy hai đối số, mảng được sắp xếp (arr) và số để tìm kiếm (x). Hàm sử dụng vòng lặp while để phân chia và thu hẹp phạm vi tìm kiếm bằng cách bỏ qua nửa bên phải hoặc bên trái của phạm vi tùy thuộc vào số lượng chúng ta đang tìm kiếm lớn hơn hay nhỏ hơn phần tử giữa, cho đến khi nó tìm thấy phần tử hoặc phạm vi tìm kiếm trống. Nếu tìm thấy số, hàm trả về chỉ mục của nó trong mảng và nếu không, hàm trả về -1 để chỉ ra rằng số không có trong mảng."}</w:t>
      </w:r>
    </w:p>
    <w:p w14:paraId="2BB144FD" w14:textId="77777777" w:rsidR="00055978" w:rsidRDefault="00973B39">
      <w:r>
        <w:t>{"question": "Bạn nên sử dụng loại cấu trúc dữ liệu nào để lưu trữ các thông tin sau? - Danh sách học sinh trong trường", "đáp án": "Đối với danh sách học sinh trong trường, cấu trúc dữ liệu thích hợp để sử dụng sẽ là mảng hoặc danh sách, tùy thuộc vào ngôn ngữ lập trình. Nếu bạn cần lưu trữ thông tin bổ sung về từng học sinh như tên, tuổi hoặc cấp lớp, bạn có thể sử dụng mảng hoặc danh sách từ điển (hoặc đối tượng trong một số ngôn ngữ) trong đó mỗi từ điển hoặc đối tượng đại diện cho thông tin của từng học viên. Một lựa chọn khác có thể là sử dụng bảng băm hoặc từ điển trong đó khóa là số nhận dạng hoặc tên của học sinh và giá trị là thông tin tương ứng của họ."}</w:t>
      </w:r>
    </w:p>
    <w:p w14:paraId="4AB07115" w14:textId="77777777" w:rsidR="00055978" w:rsidRDefault="00973B39">
      <w:r>
        <w:t>{"câu hỏi": "Từ hoàn tác tiến bộ là gì?\n\nLãng phí thời gian để cố gắng đạt được tiến bộ trong khi thực tế bạn chỉ đảo ngược tiến trình của mình. Tương tự như không hiệu quả. - \"Đây là như vậy... ______"", "trả lời": "Từ hoàn tác tiến trình là thụt lùi, vì vậy bạn có thể nói \"Điều này thật thụt lùi.\""}</w:t>
      </w:r>
    </w:p>
    <w:p w14:paraId="6DEEFDEE" w14:textId="77777777" w:rsidR="00055978" w:rsidRDefault="00973B39">
      <w:r>
        <w:t>{"question": "Construct a python class for an apple.", "answer": "Đây là một ví dụ về lớp Python cho một apple:\n\n''python\nclass Apple:\n def __init__(self, color, weight, variety):\n self.color = color\n self.weight = weight\n self.variety = variety\n \n def get_color(self):\n return self.color\n \n def get_weight(self):\n return self.weight\n \n def get_variety(self):\n return self.variety\n \n def set_color(self,  color):\n self.color = color\n \n def set_weight(self, weight):\n self.weight = weight\n \n def set_variety(self, variety):\n self.variety = variety\n'''\n\nLớp Apple này có ba biến thể hiện: màu sắc, trọng lượng và sự đa dạng. Nó cũng có sáu phương thức: 'get_color()', 'get_weight()', 'get_variety()', 'set_color()', 'set_weight()', và 'set_variety()'. Các phương thức này cho phép bạn truy cập và sửa đổi các giá trị của biến phiên bản."}</w:t>
      </w:r>
    </w:p>
    <w:p w14:paraId="0490825C" w14:textId="77777777" w:rsidR="00055978" w:rsidRDefault="00973B39">
      <w:r>
        <w:t xml:space="preserve">{"câu hỏi": "Đưa ra hai ví dụ về cách một doanh nghiệp nhỏ có thể sử dụng phương tiện truyền thông xã hội để tạo khách hàng tiềm năng.", "câu trả lời": "1. Chạy chiến dịch quảng cáo truyền thông xã hội có trả tiền: Một doanh nghiệp nhỏ có thể sử dụng các chiến dịch quảng cáo truyền thông xã hội được nhắm mục tiêu để thúc đẩy tạo khách hàng tiềm năng. </w:t>
      </w:r>
      <w:r>
        <w:lastRenderedPageBreak/>
        <w:t>Điều này liên quan đến việc tạo quảng cáo với mục tiêu cụ thể, chẳng hạn như thu thập thông tin liên hệ từ khách hàng tiềm năng thông qua biểu mẫu khách hàng tiềm năng và hướng quảng cáo đến đối tượng lý tưởng thông qua nhân khẩu học, sở thích và hành vi.\n\n2. Tổ chức cuộc thi hoặc quà tặng trên mạng xã hội: Một phương pháp hiệu quả khác để sử dụng phương tiện truyền thông xã hội để tạo khách hàng tiềm năng là tổ chức quà tặng hoặc cuộc thi trên một nền tảng như Facebook, Twitter hoặc Instagram. Điều này có thể đơn giản như yêu cầu người theo dõi thích và chia sẻ bài đăng, gắn thẻ bạn bè hoặc gửi địa chỉ email của họ để đổi lấy cơ hội giành giải thưởng. Bằng cách tổ chức một cuộc thi hoặc quà tặng, một doanh nghiệp nhỏ có thể nhanh chóng tạo ra tiếng vang và thu hút những người theo dõi mới, đồng thời thu thập thông tin có giá trị từ khách hàng tiềm năng."}</w:t>
      </w:r>
    </w:p>
    <w:p w14:paraId="36E5B04E" w14:textId="77777777" w:rsidR="00055978" w:rsidRDefault="00973B39">
      <w:r>
        <w:t>{"câu hỏi": "Xây dựng một tuyên bố thực tế về Nội chiến.", "câu trả lời": "Nội chiến là một cuộc xung đột diễn ra từ năm 1861 đến năm 1865 giữa các bang miền Bắc và miền Nam của Hoa Kỳ, chủ yếu về vấn đề nô lệ và sự bành trướng của nó vào các lãnh thổ phía tây."}</w:t>
      </w:r>
    </w:p>
    <w:p w14:paraId="24A9729C" w14:textId="77777777" w:rsidR="00055978" w:rsidRDefault="00973B39">
      <w:r>
        <w:t>{"câu hỏi": "Giải thích ý nghĩa của thành ngữ \"quá ít, quá muộn\".", "trả lời": "Quá ít, quá muộn\" là một thành ngữ đề cập đến một hành động hoặc nỗ lực không đủ và đến quá muộn để tạo ra kết quả mong muốn hoặc hữu ích. Nó cho thấy một cơ hội bị bỏ lỡ hoặc sự chậm trễ, và rằng hành động hoặc nỗ lực được đề cập không thể chuộc lại hoặc sửa chữa một tình huống mặc dù có ý định tốt. Về cơ bản, nó có nghĩa là nó không đầy đủ và vượt quá điểm tạo ra sự khác biệt đáng kể hoặc giải quyết vấn đề trước mắt."}</w:t>
      </w:r>
    </w:p>
    <w:p w14:paraId="139E8F16" w14:textId="77777777" w:rsidR="00055978" w:rsidRDefault="00973B39">
      <w:r>
        <w:t>{"câu hỏi": "Tạo ra một câu nói lên trải nghiệm của một ngày nắng.", "câu trả lời": "\"Một ngày nắng tiếp thêm sinh lực cho các giác quan khi hơi ấm của tia nắng mặt trời tỏa ra trên da bạn, vẽ phong cảnh bằng màu vàng và lấp đầy không khí bằng tiếng cười vô tư và mùi hương ngọt ngào của hoa nở.\""}</w:t>
      </w:r>
    </w:p>
    <w:p w14:paraId="44E3EC40" w14:textId="77777777" w:rsidR="00055978" w:rsidRDefault="00973B39">
      <w:r>
        <w:t>{"câu hỏi": "A-2b là gì, trong đó a=4-2i và b=3+2i?", "trả lời": "Chúng ta có thể thay thế a=4-2i và b=3+2i thành a-2b. Điều này cho chúng ta:\n\na - 2b = (4 - 2i) - 2(3 + 2i) \n\nMở rộng thuật ngữ thứ hai, chúng ta nhận được:\n\na - 2b = (4 - 2i) - (6 + 4i) \n\nVà kết hợp các thuật ngữ giống nhau, chúng ta nhận được:\n\na - 2b = -2 - 6i"}</w:t>
      </w:r>
    </w:p>
    <w:p w14:paraId="76EB21FF" w14:textId="77777777" w:rsidR="00055978" w:rsidRDefault="00973B39">
      <w:r>
        <w:t>{"question": "Đối với câu sau, hãy xác định hành động đang được mô tả. - Anh ta đi xuống phố.", "trả lời": "Hành động được mô tả trong câu là \"made his way\" đề cập đến người di chuyển hoặc đi xuống phố."}</w:t>
      </w:r>
    </w:p>
    <w:p w14:paraId="3584302B" w14:textId="77777777" w:rsidR="00055978" w:rsidRDefault="00973B39">
      <w:r>
        <w:t xml:space="preserve">{"câu hỏi": "Tạo kế hoạch năm bước để cải thiện giao tiếp trong nhóm.", "câu trả lời": "Cải thiện giao tiếp trong một nhóm là rất quan trọng để thành công, năng suất và giữ tinh thần mạnh mẽ. Dưới đây là kế hoạch năm bước để đạt được giao tiếp tốt hơn trong một nhóm: \ n \ n1. Thiết lập các giao thức giao tiếp rõ ràng: Thiết lập và truyền đạt các giao thức rõ ràng cho giao tiếp nhóm có thể cải thiện hiệu quả và ngăn ngừa hiểu lầm. Điều này bao gồm thiết lập các quy tắc về cách chia sẻ thông tin, sử dụng các công cụ và nền tảng, lịch họp và kỳ vọng về thời gian phản hồi. \ n \ n2. Khuyến khích giao tiếp cởi mở: Tạo ra một môi trường cởi mở và hòa nhập, nơi các thành viên trong nhóm cảm thấy an toàn để truyền đạt suy nghĩ và ý tưởng của họ. Khuyến khích các thành viên lên tiếng và tích cực yêu cầu phản hồi và ý </w:t>
      </w:r>
      <w:r>
        <w:lastRenderedPageBreak/>
        <w:t>kiến.\n\n3. Thực hành lắng nghe tích cực: Lắng nghe chăm chú khi các thành viên trong nhóm nói là rất quan trọng để giao tiếp hiệu quả. Lắng nghe tích cực liên quan đến việc cung cấp cho người nói sự chú ý đầy đủ, tránh bị gián đoạn và suy ngẫm về những gì đã được nói trước khi trả lời. \ n \ n4. Làm rõ thông điệp và xác minh sự hiểu biết: Hiểu lầm là phổ biến, và điều cần thiết là phải làm rõ thông điệp và xác minh rằng mọi người đều hiểu. Điều này có thể liên quan đến việc diễn đạt lại, tóm tắt và xác nhận rằng mọi người đều ở trên cùng một trang. \ n \ n5. Dẫn dắt bằng ví dụ: Dẫn dắt bằng ví dụ bằng cách thực hành các kỹ thuật giao tiếp hiệu quả, chẳng hạn như rõ ràng, súc tích và tôn trọng trong khi giao tiếp. Bằng cách làm gương tích cực, các thành viên trong nhóm sẽ có nhiều khả năng làm theo và giao tiếp hiệu quả hơn."}</w:t>
      </w:r>
    </w:p>
    <w:p w14:paraId="2B38B71E" w14:textId="77777777" w:rsidR="00055978" w:rsidRDefault="00973B39">
      <w:r>
        <w:t>{"câu hỏi": "Trong câu sau, dạng chính xác của động từ là gì? - Những con chim đang hót trên cây.", "trả lời": "Dạng đúng của động từ trong câu \"Những con chim đang hót trên cây" là \"đang hót\". Trong câu này, \"were singing\" là thì quá khứ liên tục của động từ \"hát,\" biểu thị một hành động đang diễn ra trong quá khứ."}</w:t>
      </w:r>
    </w:p>
    <w:p w14:paraId="39D5B70A" w14:textId="77777777" w:rsidR="00055978" w:rsidRDefault="00973B39">
      <w:r>
        <w:t>{"câu hỏi": "Giải thích khái niệm chu kỳ kinh tế trong hai câu.", "trả lời": "Chu kỳ kinh tế, còn được gọi là chu kỳ kinh doanh, đề cập đến sự biến động trong hoạt động kinh tế theo thời gian, được đặc trưng bởi các giai đoạn mở rộng (tăng trưởng) theo sau là co lại (suy thoái). Những chu kỳ này bị ảnh hưởng bởi nhiều yếu tố, chẳng hạn như lãi suất, việc làm, chi tiêu tiêu dùng và chính sách của chính phủ, và có thể tác động đến các ngành công nghiệp và cá nhân theo những cách khác nhau."}</w:t>
      </w:r>
    </w:p>
    <w:p w14:paraId="56DBDCDD" w14:textId="77777777" w:rsidR="00055978" w:rsidRDefault="00973B39">
      <w:r>
        <w:t>{"question": "Xây dựng lại câu sau bằng từ đồng nghĩa. - Các sinh viên do dự khi giơ tay trong lớp.", "trả lời": "Học sinh miễn cưỡng nhấc tay trong bài giảng."}</w:t>
      </w:r>
    </w:p>
    <w:p w14:paraId="4BB4E925" w14:textId="77777777" w:rsidR="00055978" w:rsidRDefault="00973B39">
      <w:r>
        <w:t>{"câu hỏi": "Bài học chính của bài viết là gì? - Bài báo, "Tình trạng khí hậu năm 2020" đã thảo luận về tác động của biến đổi khí hậu đối với môi trường và tác động của nó đối với nhiệt độ toàn cầu, mực nước biển và các yếu tố khác của hệ sinh thái hành tinh.", "câu trả lời": "Bài học chính của bài viết, "Tình trạng khí hậu năm 2020", là biến đổi khí hậu đang có những tác động đáng kể đến môi trường,  với các tác động đến nhiệt độ toàn cầu, mực nước biển và các yếu tố khác của hệ sinh thái hành tinh."}</w:t>
      </w:r>
    </w:p>
    <w:p w14:paraId="766108A1" w14:textId="77777777" w:rsidR="00055978" w:rsidRDefault="00973B39">
      <w:r>
        <w:t>{"câu hỏi": "Bài học quan trọng nhất từ câu chuyện là gì? - Câu chuyện về Little Red Hen kể về một con gà mái muốn làm bánh mì, nhưng những con vật khác quá lười biếng để giúp cô ấy. Cuối cùng, gà mái đã làm được bánh mì, nhưng các con vật không được phép chia sẻ nó.", "Trả lời": "Bài học quan trọng nhất từ câu chuyện là nếu bạn không đóng góp cho một nhiệm vụ, bạn không nên mong đợi được hưởng phần thưởng khi hoàn thành nó. Nó dạy giá trị của sự chăm chỉ và hậu quả của sự lười biếng."}</w:t>
      </w:r>
    </w:p>
    <w:p w14:paraId="039500AD" w14:textId="77777777" w:rsidR="00055978" w:rsidRDefault="00973B39">
      <w:r>
        <w:t xml:space="preserve">{"câu hỏi": "Xác định tác động của sự thay đổi chính sách này. - Thành phố New York đang đưa ra một chính sách mới sẽ tăng số tiền phí cho các doanh nghiệp mới.", "trả lời": "Sự thay đổi chính sách này về việc đưa ra mức tăng phí mới cho các doanh nghiệp mới ở thành phố New York có thể có một số tác động. Thứ nhất, nó có thể ngăn cản các chủ doanh nghiệp tiềm năng bắt đầu một doanh nghiệp mới trong thành phố khi chi phí gia nhập trở nên cao </w:t>
      </w:r>
      <w:r>
        <w:lastRenderedPageBreak/>
        <w:t>hơn. Điều này có thể dẫn đến sự suy giảm trong việc hình thành doanh nghiệp mới và tinh thần kinh doanh. Thứ hai, nó có thể gây thêm căng thẳng tài chính cho các doanh nghiệp mới đang phải đối mặt với những thách thức khi thành lập. Điều này có thể dẫn đến tỷ lệ thất bại kinh doanh cao hơn hoặc các doanh nghiệp mất nhiều thời gian hơn để hòa vốn. Mặt khác, việc tăng phí có thể dẫn đến nhiều doanh thu hơn cho thành phố, có thể được sử dụng để cải thiện dịch vụ và cơ sở hạ tầng. Cuối cùng, hiệu quả của sự thay đổi chính sách này sẽ phụ thuộc vào nhiều yếu tố khác nhau, bao gồm mức độ tăng phí và khả năng đáp ứng của các doanh nghiệp đối với sự thay đổi."}</w:t>
      </w:r>
    </w:p>
    <w:p w14:paraId="0647ADD0" w14:textId="77777777" w:rsidR="00055978" w:rsidRDefault="00973B39">
      <w:r>
        <w:t>{"question": "Phân loại mục sau đây là máy tính, thực vật hoặc động vật. - Mèo", "trả lời": "Mèo là động vật."}</w:t>
      </w:r>
    </w:p>
    <w:p w14:paraId="06E3CA8D" w14:textId="77777777" w:rsidR="00055978" w:rsidRDefault="00973B39">
      <w:r>
        <w:t>{"question": "Sắp xếp các thông tin sau thành dàn ý. - Hệ điều hành, Giao diện người dùng đồ họa, Mạng", "trả lời": "I. Hệ điều hành\nII. Giao diện người dùng đồ họa\nIII. Kết nối mạng."}</w:t>
      </w:r>
    </w:p>
    <w:p w14:paraId="6BDE295C" w14:textId="77777777" w:rsidR="00055978" w:rsidRDefault="00973B39">
      <w:r>
        <w:t>{"câu hỏi": "Nghiên cứu và viết tóm tắt một câu về Cách mạng Pháp.", "câu trả lời": "Cách mạng Pháp là một giai đoạn biến động xã hội và chính trị triệt để từ năm 1789 đến năm 1799, đặc trưng bởi sự sụp đổ của chế độ quân chủ Bourbon, sự trỗi dậy của các phe phái cấp tiến, và cuối cùng là sự lên ngôi của Napoléon Bonaparte, với những tác động lâu dài đến chính trị Pháp và toàn cầu."}</w:t>
      </w:r>
    </w:p>
    <w:p w14:paraId="44E599B8" w14:textId="77777777" w:rsidR="00055978" w:rsidRDefault="00973B39">
      <w:r>
        <w:t>{"question": "Loại bỏ sự trùng lặp trong tên mạng. - SSSSSSFreeWifi", "trả lời": "FreeWifi."}</w:t>
      </w:r>
    </w:p>
    <w:p w14:paraId="374705E1" w14:textId="77777777" w:rsidR="00055978" w:rsidRDefault="00973B39">
      <w:r>
        <w:t>{"câu hỏi": "Tạo GIF lặp lại của một con mèo đang chạy.", "câu trả lời": "Tôi xin lỗi, nhưng tôi là trợ lý AI với các câu trả lời dựa trên văn bản, vì vậy tôi không thể tạo GIF lặp lại. Bạn có thể tìm thấy nhiều công cụ trực tuyến miễn phí có thể giúp bạn tạo GIF lặp lại, hoặc cách khác, bạn có thể tìm thấy GIF được tạo sẵn của một con mèo chạy trên bất kỳ công cụ tìm kiếm hoặc trang web nào lưu trữ GIF."}</w:t>
      </w:r>
    </w:p>
    <w:p w14:paraId="3AB96101" w14:textId="77777777" w:rsidR="00055978" w:rsidRDefault="00973B39">
      <w:r>
        <w:t>{"question": "Đa thức x^3 -ax^2 + bx -2010 có ba gốc số nguyên dương. Giá trị nhỏ nhất có thể của a là bao nhiêu?", "Trả lời": "Chúng ta có thể sử dụng Công thức của Vieta để giải quyết vấn đề này. \n\nĐầu tiên, chúng ta biết rằng tổng của ba gốc của đa thức x^3-ax^2+bx-2010 bằng a. \n\nThứ hai, ta biết rằng tích của ba gốc nguyên của đa thức bằng 2010. \n\nKể từ năm 2010 các yếu tố thành 2 * 3 * 5 * 67, nhưng chúng ta chỉ có ba gốc, chúng ta cần nhân hai trong số bốn yếu tố nguyên tố này với nhau để tạo thành ba gốc. Chúng ta muốn giảm thiểu a, vì vậy chúng ta nên nhân 2 và 3 với nhau. \n\nĐiều này có nghĩa là rễ là 2, 3 và 335, và tổng của rễ là 6 + 5 + 67 = 78. Do đó, giá trị nhỏ nhất có thể có của a là 78."}</w:t>
      </w:r>
    </w:p>
    <w:p w14:paraId="74CB3C27" w14:textId="77777777" w:rsidR="00055978" w:rsidRDefault="00973B39">
      <w:r>
        <w:t xml:space="preserve">{"câu hỏi": "Dự thảo giới thiệu một bài viết về tác động của biến đổi khí hậu.", "câu trả lời": "Biến đổi khí hậu, một sự thay đổi lâu dài trong các kiểu thời tiết, là một trong những vấn đề cấp bách nhất mà hành tinh của chúng ta phải đối mặt ngày nay. Tác động của nó rất sâu rộng, ảnh hưởng đến mọi khía cạnh của môi trường và cuộc sống của chúng ta. Từ mực nước biển dâng đến tăng nhiệt độ toàn cầu, từ thiên tai đến phá hủy môi trường sống và mất đa dạng sinh học, tác động của biến đổi khí hậu là rõ ràng trên toàn thế giới. Trong bài viết </w:t>
      </w:r>
      <w:r>
        <w:lastRenderedPageBreak/>
        <w:t>này, chúng ta sẽ khám phá những cách khác nhau mà biến đổi khí hậu đang ảnh hưởng đến hành tinh của chúng ta và cư dân của nó, cũng như những gì chúng ta có thể làm để giảm thiểu tác động của nó."}</w:t>
      </w:r>
    </w:p>
    <w:p w14:paraId="33CF8760" w14:textId="77777777" w:rsidR="00055978" w:rsidRDefault="00973B39">
      <w:r>
        <w:t>{"câu hỏi": "Gợi ý một món ăn cho bữa tiệc tối phù hợp với người ăn chay. Xuất ra tên của món ăn.", "trả lời": "\"Lasagna chay\" sẽ là một món ăn ngon và phù hợp cho một bữa tiệc tối mà mọi người đều có thể thưởng thức."}</w:t>
      </w:r>
    </w:p>
    <w:p w14:paraId="3B89343C" w14:textId="77777777" w:rsidR="00055978" w:rsidRDefault="00973B39">
      <w:r>
        <w:t>{"câu hỏi": "Điều kiện sống ở Nam Cực như thế nào? Xuất ra câu trả lời 3-5 câu.", "trả lời": "Nam Cực là lục địa lạnh nhất, khô nhất và nhiều gió nhất trên Trái đất, vì vậy điều kiện sống ở đó vô cùng thách thức. Đối với hầu hết mọi người, sống ở Nam Cực là tạm thời, thường là cho mục đích nghiên cứu, và vì vậy họ sống trong các cơ sở nhà ở phù hợp với điều kiện thời tiết khắc nghiệt. Hầu hết các trạm nghiên cứu cung cấp chỗ ở tương tự như ký túc xá đại học, với phòng chung, phòng tắm chung và các tiện nghi cơ bản. Nhiệt độ trong nhà được giữ ấm và thoải mái, với nguồn cung cấp nước và thực phẩm bay vào thường xuyên. Điều quan trọng cần lưu ý là điều kiện thời tiết có thể thay đổi nhanh chóng, dẫn đến việc các cá nhân bị giam cầm trong nhà trong thời gian dài, vì vậy các phương tiện giải trí và giải trí cũng được cung cấp."}</w:t>
      </w:r>
    </w:p>
    <w:p w14:paraId="19A5AAC8" w14:textId="77777777" w:rsidR="00055978" w:rsidRDefault="00973B39">
      <w:r>
        <w:t>{"question": "Đảo ngược một mảng số. Xuất mảng đảo ngược. - [10, 20, 30, -2]", "trả lời": "Mảng đảo ngược là: [-2, 30, 20, 10]"}</w:t>
      </w:r>
    </w:p>
    <w:p w14:paraId="03956AFD" w14:textId="77777777" w:rsidR="00055978" w:rsidRDefault="00973B39">
      <w:r>
        <w:t>{"question": "Dịch câu lệnh sau bằng tiếng Pháp. Xuất câu đã dịch. - Tôi cần giúp đỡ.", "trả lời": "J'ai besoin d'aide."}</w:t>
      </w:r>
    </w:p>
    <w:p w14:paraId="16362575" w14:textId="77777777" w:rsidR="00055978" w:rsidRDefault="00973B39">
      <w:r>
        <w:t>{"question": "Tạo một chương trình C++ chính xác để tính tổng của N số. Xuất mã trực tiếp.", "answer": "''cpp\n#include&lt;iostream&gt;\nusing namespace std;\nint main() {\n int n, sum = 0;\n cout&lt;&lt;\"Nhập giá trị của n: \";\n cin&gt;&gt;n;\n for (int i = 1; i &lt;= n; i++) {\n sum = sum + i;\n }\n cout&lt;&lt;\"Tổng của số tự nhiên đầu tiên \"&lt;&lt;n&lt;&lt;\" là:  \"&lt;&lt;sum;\n trả về 0;\n}\n'''"}</w:t>
      </w:r>
    </w:p>
    <w:p w14:paraId="3647C02A" w14:textId="77777777" w:rsidR="00055978" w:rsidRDefault="00973B39">
      <w:r>
        <w:t>{"question": "Chọn một chủ đề thú vị trong môn Sinh học cho một bài tập. Đầu ra chủ đề.", "câu trả lời": "Một chủ đề thú vị trong Sinh học cho một bài tập có thể là \"Cơ chế biểu sinh: Khám phá cách biểu hiện gen được quy định\"."}</w:t>
      </w:r>
    </w:p>
    <w:p w14:paraId="79A3C9BF" w14:textId="77777777" w:rsidR="00055978" w:rsidRDefault="00973B39">
      <w:r>
        <w:t>{"question": "Tính tiền boa cho hóa đơn nhà hàng là 37 đô la. Xuất số tiền boa.", "trả lời": "Chắc chắn rồi! Một tiêu chuẩn tiền boa phổ biến là 15-20% tổng hóa đơn. Giả sử tiền boa 20% tiêu chuẩn cho dịch vụ xuất sắc, tiền boa cho hóa đơn nhà hàng 37 đô la sẽ là 37 đô la x 0,20 = 7,40 đô la."}</w:t>
      </w:r>
    </w:p>
    <w:p w14:paraId="1B7F90F6" w14:textId="77777777" w:rsidR="00055978" w:rsidRDefault="00973B39">
      <w:r>
        <w:t>{"question": "Xây dựng một câu bằng cách sử dụng similes. Đầu ra câu.", "trả lời": "Đôi mắt cô ấy lấp lánh như những ngôi sao trên bầu trời đêm và tiếng cười của cô ấy dễ lây lan như cảm lạnh thông thường."}</w:t>
      </w:r>
    </w:p>
    <w:p w14:paraId="07E8E87D" w14:textId="77777777" w:rsidR="00055978" w:rsidRDefault="00973B39">
      <w:r>
        <w:t xml:space="preserve">{"question": "Tạo mã HTML cho bảng 3Cols cũng có tiêu đề. Xuất mã trực tiếp.", "trả lời": "&lt;kiểu bảng = \ "chiều rộng: 100% \ "&gt; \ n &lt;tr&gt; \ n &lt;th&gt;Cột 1 Tiêu đề&lt; / th&gt;\n &lt;th&gt;Cột 2 Tiêu đề&lt;/th&gt; \n &lt;th&gt;Cột 3 Tiêu đề&lt;/th&gt;\n &lt;/tr&gt;\n &lt;tr&gt;\n &lt;td&gt;Hàng 1 Cột 1&lt;/td&gt;\n </w:t>
      </w:r>
      <w:r>
        <w:lastRenderedPageBreak/>
        <w:t>&lt;td&gt;Hàng 1 Cột 2&lt;/td&gt;\ n &lt;td&gt;Hàng 1 Cột 3&lt;/td&gt;\n &lt;/tr&gt;\n &lt;tr&gt;\n &lt;td&gt;Hàng 2 Cột 1&lt;/td&gt;\n &lt;td&gt;Hàng 2 Cột 2&lt;/td&gt;\n &lt;td&gt;Hàng 2 Cột 3&lt;/td&gt;\n &lt;/tr&gt;\n &lt;tr&gt;\n &lt;td&gt;Hàng 3 Cột 1&lt;/td&gt;\n &lt;td&gt; Hàng 3 Cột 2&lt;/td&gt;\n &lt;td&gt;Hàng 3 Cột 3&lt;/td&gt;\n &lt;/tr&gt;\n&lt;/table&gt;"}</w:t>
      </w:r>
    </w:p>
    <w:p w14:paraId="0D2BC2F4" w14:textId="77777777" w:rsidR="00055978" w:rsidRDefault="00973B39">
      <w:r>
        <w:t>{"câu hỏi": "Cơ quan cơ thể nào chịu trách nhiệm lọc độc tố ra khỏi cơ thể? Xuất tên cơ quan.", "trả lời": "Gan là cơ quan chính chịu trách nhiệm lọc độc tố ra khỏi cơ thể."}</w:t>
      </w:r>
    </w:p>
    <w:p w14:paraId="62E2BF50" w14:textId="77777777" w:rsidR="00055978" w:rsidRDefault="00973B39">
      <w:r>
        <w:t>{"question": "Dự đoán doanh thu được tạo ra từ dữ liệu đã cho. - Tổng số khách hàng: 100 \nTổng doanh thu: 5000", "trả lời": "Dựa trên thông tin được cung cấp, Tổng số khách hàng là 100 và Tổng doanh thu là 5000, thì doanh thu được tạo ra từ dữ liệu nhất định là 5000."}</w:t>
      </w:r>
    </w:p>
    <w:p w14:paraId="2FD25481" w14:textId="77777777" w:rsidR="00055978" w:rsidRDefault="00973B39">
      <w:r>
        <w:t>{"question": "Liệt kê 4 điểm khác biệt giữa hai khái niệm này. - Trí tuệ nhân tạo và Học máy", "đáp án": "1. Định nghĩa: Trí tuệ nhân tạo đề cập đến việc mô phỏng trí thông minh của con người trong các máy móc được lập trình để tái tạo hành vi và khả năng nhận thức của con người. Mặt khác, Machine Learning là một tập hợp con của AI sử dụng các thuật toán và dữ liệu để cho phép máy móc cải thiện hiệu suất của chúng trên một tác vụ cụ thể mà không cần lập trình rõ ràng. Phạm vi: AI bao gồm một loạt các công nghệ và kỹ thuật, bao gồm các hệ thống dựa trên quy tắc, hệ thống chuyên gia và mạng lưới thần kinh. Tuy nhiên, học máy có phạm vi hẹp hơn và tập trung đặc biệt vào việc phát triển các thuật toán có thể tìm thấy các mẫu trong dữ liệu và đưa ra dự đoán. \ n \ n3. Quá trình học tập: Các hệ thống AI có thể được lập trình với một bộ phản hồi và quy tắc được xác định trước, trong khi các thuật toán học máy học hỏi từ dữ liệu mà chúng cung cấp, điều chỉnh hành vi của chúng theo thời gian khi chúng tiếp xúc với dữ liệu mới. Ứng dụng: AI có thể được áp dụng cho một loạt các nhiệm vụ, từ hiểu lời nói của con người đến giải quyết các vấn đề phức tạp. Mặt khác, máy học thường được sử dụng trong các nhiệm vụ liên quan đến dự đoán, chẳng hạn như phát hiện hoặc dự báo gian lận."}</w:t>
      </w:r>
    </w:p>
    <w:p w14:paraId="330096AE" w14:textId="77777777" w:rsidR="00055978" w:rsidRDefault="00973B39">
      <w:r>
        <w:t>{"câu hỏi": "Đề xuất ba cách để sử dụng công nghệ nhất định. - Robotics", "answer": "1. Robotic Automation: Robotics có thể được sử dụng để tự động hóa các tác vụ cơ học, lặp đi lặp lại. Ví dụ, nhiều nhà máy chế biến hoặc sản xuất thực phẩm sử dụng robot trên dây chuyền sản xuất để tăng hiệu quả và tăng tốc hoạt động, với sự can thiệp tối thiểu của con người. \ n \ n2. Ứng dụng y tế: Robot đang bắt đầu được sử dụng trong các ứng dụng y tế khác nhau, từ các thủ tục phẫu thuật đến hỗ trợ chăm sóc bệnh nhân. Các hệ thống phẫu thuật robot có thể cung cấp độ chính xác, tính linh hoạt và kiểm soát được cải thiện trong quá trình hoạt động, trong khi các bot y tế có thể cải thiện trải nghiệm của bệnh nhân bằng cách cung cấp hỗ trợ hoặc theo dõi. \ n \ n3. Thăm dò và nghiên cứu biển sâu: Công nghệ robot có thể được sử dụng để khám phá và tiến hành nghiên cứu trong môi trường khắc nghiệt hoặc nguy hiểm cho con người. Từ sâu thẳm đại dương đến ngoài vũ trụ, robot có thể đi đến những nơi mà con người không thể, thu thập dữ liệu, mẫu vật và tiến hành các thí nghiệm với công nghệ tinh vi của chúng.</w:t>
      </w:r>
    </w:p>
    <w:p w14:paraId="38A1656E" w14:textId="77777777" w:rsidR="00055978" w:rsidRDefault="00973B39">
      <w:r>
        <w:t xml:space="preserve">{"câu hỏi": "Cung cấp một ví dụ về cụm từ \"có một cái rìu để mài\".", "câu trả lời": "Cụm từ \"có một cái rìu để mài\" có nghĩa là có một chương trình nghị sự cá nhân hoặc động lực để làm điều gì đó, thường được thúc đẩy bởi sự oán giận hoặc bất bình. Một ví dụ về cụm từ này được sử dụng sẽ như sau: \ n \ n Một thành viên hội đồng thành phố mới gia nhập chính </w:t>
      </w:r>
      <w:r>
        <w:lastRenderedPageBreak/>
        <w:t>quyền địa phương và ngay lập tức bắt đầu thúc đẩy các quy định chặt chẽ hơn về đổ chất thải trên sông của thành phố. Nhiều người xem đề xuất của ông là tích cực, nhưng có những lời thì thầm rằng ông có một cái rìu để mài. Rõ ràng, trang trại của gia đình anh ta đã bị ảnh hưởng tiêu cực bởi ô nhiễm trên sông, và anh ta muốn đảm bảo rằng những người chịu trách nhiệm phải trả giá."}</w:t>
      </w:r>
    </w:p>
    <w:p w14:paraId="22BD0D19" w14:textId="77777777" w:rsidR="00055978" w:rsidRDefault="00973B39">
      <w:r>
        <w:t>{"câu hỏi": "Sắp xếp các câu sau (1 đến 5) thành một cấu trúc logic - (1) Chiếc xe sau đó được chuyển đến Mỹ. (2) Các bộ phận của xe được sản xuất tại Nhật Bản. (3) Nó được thiết kế ở Ý. (4) Chiếc xe được lắp ráp tại một nhà máy ở Đức. (5) Một chiếc xe thể thao mới đã được phát hành.", "trả lời": "5. Một chiếc xe thể thao mới đã được phát hành.\n3. Nó được thiết kế ở Ý.\n2. Các bộ phận của xe được sản xuất tại Nhật Bản.\n4. Chiếc xe được lắp ráp tại một nhà máy ở Đức.\n1. Chiếc xe sau đó được chuyển đến Mỹ."}</w:t>
      </w:r>
    </w:p>
    <w:p w14:paraId="49AC2D48" w14:textId="77777777" w:rsidR="00055978" w:rsidRDefault="00973B39">
      <w:r>
        <w:t>{"câu hỏi": "Viết một câu chuyện về một người học được một bài học quan trọng.", "câu trả lời": "Ngày xửa ngày xưa, có một chàng trai trẻ tên là Tom, người luôn theo đuổi sự giàu có và quyền lực. Anh ta làm việc nhiều giờ và bỏ bê gia đình và bạn bè, tin rằng chìa khóa của hạnh phúc là tích lũy càng nhiều tiền và ảnh hưởng càng tốt. Một ngày nọ, khi Tom đang đi bộ dọc theo đường phố, anh bắt gặp một người đàn ông già, vui vẻ với nụ cười vui vẻ trên khuôn mặt. Ông lão đang ngồi trên băng ghế cho chim bồ câu ăn và dường như hài lòng hết mức có thể. Tom không thể không tự hỏi làm thế nào một người có ít của cải vật chất như vậy lại có thể hạnh phúc như vậy. Ông già bắt chuyện với Tom, và khi họ nói chuyện, Tom nhận ra rằng người đàn ông đã từng rất giống anh ta - không ngừng phấn đấu nhiều hơn, không bao giờ hài lòng với những gì anh ta có. Nhưng một ngày nọ, ông lão đã nhận ra điều đó đã thay đổi cuộc đời mình. Anh học được rằng hạnh phúc thực sự, tình yêu và sự mãn nguyện không thể được tìm thấy trong của cải vật chất hoặc địa vị xã hội, mà đúng hơn là trong những khoảnh khắc nhỏ, hàng ngày dành cho những người thân yêu và tử tế và hào phóng với người khác. Tom chăm chú lắng nghe câu chuyện của ông già và nhận ra rằng ông đã đi về cuộc sống của mình một cách sai lầm. Anh ta đã hy sinh những điều thực sự quan trọng cho những điều mà cuối cùng, không được hoàn thành. Từ ngày đó trở đi, Tom đã thay đổi cuộc đời mình. Anh làm việc ít hơn và dành nhiều thời gian hơn cho gia đình, kết nối lại với những người bạn cũ và bắt đầu làm tình nguyện viên tại một tổ chức từ thiện địa phương. Tom đã học được một bài học quan trọng đã thay đổi cuộc đời anh - rằng hạnh phúc và sự hài lòng thực sự không đến từ những gì chúng ta có, mà từ tình yêu và lòng tốt mà chúng ta cho và nhận. Cậu mãi mãi biết ơn ông già đã chỉ cho cậu con đường và sống phần đời còn lại của mình với một cảm giác vui vẻ và thỏa mãn mà cậu chưa bao giờ biết trước đây."}</w:t>
      </w:r>
    </w:p>
    <w:p w14:paraId="6D51FBA5" w14:textId="77777777" w:rsidR="00055978" w:rsidRDefault="00973B39">
      <w:r>
        <w:t xml:space="preserve">{"câu hỏi": "Tạo danh sách năm đối tượng mà bạn sẽ mang theo để khám phá một hành tinh mới", "trả lời": "1. Một bộ đồ vũ trụ công nghệ cao: Để bảo vệ chống lại mọi điều kiện khắc nghiệt và bầu khí quyển chưa biết trên hành tinh mới. \n2. Thiết bị liên lạc tiên tiến: Để liên lạc với nhóm thám hiểm và trở lại Trái đất, để cập nhật liên tục và các tình huống khẩn cấp. \n3. Đa công cụ: Một thiết bị bao gồm các công cụ tiện ích khác nhau như dao, tuốc nơ vít và kìm, để sửa chữa hoặc điều chỉnh cần thực hiện. \n4. Dụng cụ khoa học: Bao gồm cảm biến địa chất, đầu dò khí quyển và thiết bị hình ảnh, để thu thập dữ liệu và mẫu để nghiên cứu và </w:t>
      </w:r>
      <w:r>
        <w:lastRenderedPageBreak/>
        <w:t>phân tích. Bộ dụng cụ sơ cứu: Dự trữ vật tư y tế thiết yếu và thuốc men cho bất kỳ thương tích hoặc bệnh tật nào có thể xảy ra trong quá trình thăm dò."}</w:t>
      </w:r>
    </w:p>
    <w:p w14:paraId="7D2FD6A2" w14:textId="77777777" w:rsidR="00055978" w:rsidRDefault="00973B39">
      <w:r>
        <w:t>{"câu hỏi": "Mô tả một hoạt động mà một người có thể làm để giúp môi trường", "trả lời": "Một hoạt động mà một người có thể làm để giúp môi trường là giảm lượng khí thải carbon bằng cách giảm tiêu thụ năng lượng. Điều này có thể được thực hiện bằng cách thực hiện các thay đổi đơn giản xung quanh nhà như tắt đèn, rút phích cắm điện tử khi không sử dụng và sử dụng bóng đèn tiết kiệm năng lượng. Người đó cũng có thể chọn lái xe ít hơn, đi chung xe hoặc sử dụng phương tiện giao thông công cộng thay vì lái xe một mình và họ có thể giảm sử dụng nước bằng cách tắm ngắn hơn, sửa chữa bất kỳ rò rỉ nào và không để vòi nước chạy trong khi đánh răng hoặc rửa bát. Một cách khác để giảm lượng khí thải carbon là ăn chế độ ăn nhiều thực vật hơn và giảm tiêu thụ thịt và các sản phẩm từ sữa, vì chăn nuôi góp phần đáng kể vào phát thải khí nhà kính. Bằng cách thực hiện những thay đổi nhỏ này, một người có thể giúp giảm lượng khí thải carbon và tác động của chúng đối với môi trường."}</w:t>
      </w:r>
    </w:p>
    <w:p w14:paraId="2F4A020F" w14:textId="77777777" w:rsidR="00055978" w:rsidRDefault="00973B39">
      <w:r>
        <w:t>{"câu hỏi": "Viết một bài đăng trên blog giải thích sự khác biệt giữa kinh tế vi mô và vĩ mô", "câu trả lời": "Hiểu được sự khác biệt giữa kinh tế vi mô và kinh tế vĩ mô là rất quan trọng đối với bất kỳ ai muốn nắm bắt kinh tế học như một chủ đề. Mặc dù cả hai đều là ngành kinh tế, chúng tập trung vào các khía cạnh khác nhau của nền kinh tế và có cách tiếp cận riêng biệt để phân tích các vấn đề kinh tế. Trong bài đăng trên blog này, chúng tôi sẽ giải thích sự khác biệt giữa kinh tế học vi mô và vĩ mô để giúp bạn hiểu sự khác biệt giữa hai. \ n \ n Kinh tế vi mô là ngành kinh tế học nghiên cứu hành vi của các tác nhân kinh tế riêng lẻ, chẳng hạn như hộ gia đình, công ty và ngành công nghiệp. Trọng tâm là cách các đại lý này đưa ra quyết định dựa trên sự khan hiếm và hành động của họ ảnh hưởng đến cung và cầu hàng hóa và dịch vụ như thế nào. Kinh tế vi mô cũng xem xét các quyết định của người sản xuất và người tiêu dùng, và cách các cấu trúc thị trường như độc quyền, độc quyền và cạnh tranh độc quyền ảnh hưởng đến giá cả, chất lượng và số lượng hàng hóa và dịch vụ. Mặt khác, kinh tế vĩ mô là một nhánh của kinh tế học nghiên cứu toàn bộ nền kinh tế, chứ không phải là các tác nhân kinh tế riêng lẻ. Nó xem xét các chỉ số kinh tế rộng lớn hơn như GDP, lạm phát và tỷ lệ thất nghiệp. Kinh tế vĩ mô liên quan đến hành vi tổng hợp của nền kinh tế, bao gồm tác động của các chính sách của chính phủ, thị trường toàn cầu và thương mại quốc tế đối với hiệu quả kinh tế tổng thể. Sự khác biệt chính giữa kinh tế vi mô và vĩ mô là quy mô mà chúng hoạt động. Kinh tế vi mô đề cập đến các vấn đề ở cấp độ của các tác nhân kinh tế hoặc thị trường riêng lẻ, trong khi kinh tế vĩ mô xem xét toàn bộ nền kinh tế. Một sự khác biệt khác là cách tiếp cận để phân tích các vấn đề kinh tế. Kinh tế học vi mô sử dụng cách tiếp cận từ dưới lên, trong đó hành vi của các tác nhân kinh tế riêng lẻ được sử dụng để hiểu hành vi của nền kinh tế, trong khi kinh tế vĩ mô sử dụng phương pháp tiếp cận từ trên xuống, trong đó hành vi của toàn bộ nền kinh tế được sử dụng để hiểu hành vi của các tác nhân kinh tế riêng lẻ. Tóm lại, trong khi kinh tế vi mô và vĩ mô đều là các nhánh của kinh tế học,  Họ tập trung vào các khía cạnh khác nhau của nền kinh tế và có cách tiếp cận riêng biệt để phân tích các vấn đề kinh tế. Kinh tế vi mô liên quan đến các tác nhân kinh tế riêng lẻ và hành vi của họ, trong khi kinh tế vĩ mô nhìn vào toàn bộ nền kinh tế và hành vi của nó. Hiểu được sự khác biệt giữa kinh tế học vi mô và vĩ mô là rất quan trọng đối với bất kỳ ai muốn nắm bắt chủ đề này, vì nó giúp hiểu cách nền kinh tế hoạt động ở các quy mô khác nhau."}</w:t>
      </w:r>
    </w:p>
    <w:p w14:paraId="453DC101" w14:textId="77777777" w:rsidR="00055978" w:rsidRDefault="00973B39">
      <w:r>
        <w:lastRenderedPageBreak/>
        <w:t>{"câu hỏi": "Mô tả lối sống của một ẩn sĩ.", "trả lời": "Một ẩn sĩ là một cá nhân sống một cuộc sống đơn độc, tìm kiếm sự tách biệt và cô lập khỏi xã hội vì lý do tôn giáo, triết học hoặc cá nhân. Lối sống của một ẩn sĩ xoay quanh sự đơn giản, tự túc và hướng nội. \n\nHermits thường sống ở những địa điểm xa xôi, chẳng hạn như trong một cabin hẻo lánh trong rừng hoặc trong hang động. Họ có thể chọn sống mà không có các tiện nghi hiện đại như điện hoặc nước sinh hoạt và thay vào đó dựa vào các kỹ năng của chính họ để có được thức ăn, nước uống và nơi trú ẩn. Nhiều ẩn sĩ thích một lối sống tối giản, chỉ giữ lại những yếu tố cần thiết cho sự sống còn. Vì các ẩn sĩ nhắm đến sự phát triển tâm linh hoặc cá nhân, thiền định và cầu nguyện thường đóng một vai trò quan trọng trong thói quen hàng ngày của họ. Họ có thể dành hàng giờ mỗi ngày để suy ngẫm yên tĩnh, suy ngẫm về mục đích và vị trí của họ trong vũ trụ. Sau khi cắt đứt mối quan hệ với xã hội, các ẩn sĩ có sự tương tác hạn chế với người khác. Đôi khi họ có thể mạo hiểm vào các thị trấn và thành phố để có được nguồn cung cấp, nhưng họ nhằm mục đích giữ cho sự tương tác xã hội ở mức tối thiểu. Nhìn chung, lối sống của một ẩn sĩ được xác định bởi sự cô độc, đơn giản và nội tâm. Đó là một cách sống tập trung vào việc tìm kiếm sự bình an nội tâm và kết nối với niềm tin tâm linh của một người, thay vì theo đuổi của cải vật chất và địa vị xã hội."}</w:t>
      </w:r>
    </w:p>
    <w:p w14:paraId="6D222F1C" w14:textId="77777777" w:rsidR="00055978" w:rsidRDefault="00973B39">
      <w:r>
        <w:t>{"câu hỏi": "Tạo ra một câu gốc có thể được nói bởi một vị thần ban điều ước", "câu trả lời": "\"Như bạn đã nói, điều ước của bạn sẽ được thực hiện; với một cái búng tay của tôi và một vòng xoáy ma thuật của tôi, mong muốn sâu sắc nhất của bạn bây giờ sẽ trở thành hiện thực.\"}</w:t>
      </w:r>
    </w:p>
    <w:p w14:paraId="537626A7" w14:textId="77777777" w:rsidR="00055978" w:rsidRDefault="00973B39">
      <w:r>
        <w:t>{"câu hỏi": "Quy định về trang phục phù hợp cho một cuộc phỏng vấn xin việc là gì?", "Câu trả lời": "Quy định về trang phục phù hợp cho một cuộc phỏng vấn xin việc có thể khác nhau tùy thuộc vào văn hóa công ty và loại công việc bạn đang ứng tuyển, nhưng nói chung, tốt nhất là ăn mặc chuyên nghiệp và bảo thủ. Điều này thường có nghĩa là mặc trang phục công sở chính thức, chẳng hạn như bộ vest và cà vạt cho nam và bộ quần áo hoặc váy và áo dài đến đầu gối cho phụ nữ, với các màu trung tính như đen, xám hoặc hải quân. Nó cũng là một ý tưởng tốt để đảm bảo quần áo của bạn sạch sẽ, không nhăn và vừa vặn, và để giữ cho phụ kiện và đồ trang sức tối thiểu. Tuy nhiên, điều quan trọng là phải nghiên cứu trước về công ty để hiểu được quy định về trang phục của họ, vì một số công ty có thể có quy định về trang phục giản dị hơn và mặc một bộ đồ có thể khiến bạn có vẻ mất liên lạc với văn hóa của họ."}</w:t>
      </w:r>
    </w:p>
    <w:p w14:paraId="76B5BAA4" w14:textId="77777777" w:rsidR="00055978" w:rsidRDefault="00973B39">
      <w:r>
        <w:t>{"câu hỏi": "Tính diện tích của một tam giác cho rằng chiều dài của đáy là 3 cm và chiều cao là 4 cm.", "câu trả lời": "Diện tích của một tam giác có thể được tính bằng công thức:\nArea = 0,5 * cơ sở * chiều cao\n\nỞ đây, đáy của tam giác là 3 cm và chiều cao là 4 cm, vì vậy diện tích của nó là:\nDiện tích = 0,5 * 3 cm * 4 cm = 6 cm vuông \ n \ nDo đó,  Diện tích của tam giác là 6 cm vuông."}</w:t>
      </w:r>
    </w:p>
    <w:p w14:paraId="34C62DF3" w14:textId="77777777" w:rsidR="00055978" w:rsidRDefault="00973B39">
      <w:r>
        <w:t>{"câu hỏi": "Cho hai số, kết quả của việc trừ số đầu tiên khỏi số thứ hai là gì? - 3 và 7", "đáp án": "Kết quả trừ số thứ nhất (3) khỏi số thứ hai (7) là 4."}</w:t>
      </w:r>
    </w:p>
    <w:p w14:paraId="31DD8D3C" w14:textId="77777777" w:rsidR="00055978" w:rsidRDefault="00973B39">
      <w:r>
        <w:t xml:space="preserve">{"câu hỏi": "Phân loại tuyên bố sau là đúng hay sai: có thể trở thành chuyên gia trong một lĩnh vực nhất định trong một khoảng thời gian ngắn", "câu trả lời": "Tuyên bố này là Sai. Trở thành một chuyên gia trong một lĩnh vực nhất định thường đòi hỏi kiến thức sâu rộng, kinh </w:t>
      </w:r>
      <w:r>
        <w:lastRenderedPageBreak/>
        <w:t>nghiệm, làm việc chăm chỉ, cống hiến và nỗ lực nhất quán. Đối với hầu hết mọi người, nó sẽ không xảy ra nhanh chóng trong một khoảng thời gian ngắn. Tuy nhiên, lượng thời gian cần thiết có thể thay đổi tùy thuộc vào các yếu tố như mức độ phức tạp của lĩnh vực này và năng khiếu, kiến thức nền tảng và tài nguyên của cá nhân."}</w:t>
      </w:r>
    </w:p>
    <w:p w14:paraId="1B7FF4FD" w14:textId="77777777" w:rsidR="00055978" w:rsidRDefault="00973B39">
      <w:r>
        <w:t>{"câu hỏi": "Liệt kê năm loài có nguy cơ tuyệt chủng ở Hoa Kỳ.", "trả lời": "Dưới đây là năm loài có nguy cơ tuyệt chủng ở Hoa Kỳ: \n\n1. Báo Florida: Quần thể mèo lớn này được tìm thấy đặc biệt ở Florida và nằm trong danh sách có nguy cơ tuyệt chủng từ năm 1967. \n2. Sếu gà: Những con chim lớn này chỉ được tìm thấy ở Bắc Mỹ và đã trải qua những nỗ lực bảo tồn từ những năm 1940. \n3. Sói đỏ: Tại Hoa Kỳ, sói đỏ chỉ được tìm thấy ở Bắc Carolina và nằm trong danh sách có nguy cơ tuyệt chủng từ năm 1980. \n4. Rùa biển lưng da: Tất cả các loài rùa biển đều bị đe dọa hoặc có nguy cơ tuyệt chủng, nhưng rùa da được liệt kê cụ thể là có nguy cơ tuyệt chủng ở Hoa Kỳ. \n5. Kền kền California: Loài chim lớn này đã từng phổ biến rộng rãi khắp Bắc Mỹ nhưng bây giờ chỉ được tìm thấy trong tự nhiên ở California và tây bắc Mexico. Nó đã nằm trong danh sách có nguy cơ tuyệt chủng từ năm 1967."}</w:t>
      </w:r>
    </w:p>
    <w:p w14:paraId="16E65E9C" w14:textId="77777777" w:rsidR="00055978" w:rsidRDefault="00973B39">
      <w:r>
        <w:t>{"câu hỏi": "Viết sonnet của Shakespeare mà các dòng dưới đây bắt đầu. - Ta có nên so sánh ngươi với một ngày hè không?", "trả lời": "Ta sẽ so sánh ngươi với một ngày hè chứ?\nNgươi đáng yêu hơn và ôn hòa hơn.\nGió dữ làm rung chuyển nụ hoa yêu dấu của tháng năm,\nVà hợp đồng thuê mùa hè có một ngày quá ngắn.\nĐôi khi quá nóng mắt trời tỏa sáng,\nVà thường thì nước da vàng của anh ấy mờ đi;\nVà mọi hội chợ từ hội chợ đôi khi suy giảm,\ nDo tình cờ, hoặc hướng đi thay đổi của thiên nhiên không được cắt tỉa;\nNhưng vẻ đẹp vĩnh cửu của ngươi sẽ không phai nhạt\nCũng không mất quyền sở hữu công bằng đó ngươi owest;\nCái chết cũng sẽ không khoe khoang ngươi lang thang trong bóng râm của nó,\nKhi ở trong dòng vĩnh cửu theo thời gian ngươi lớn lên:\nVì vậy, miễn là con người có thể thở hoặc mắt có thể nhìn thấy,\n Vì vậy, sống lâu như vậy, và điều này mang lại sự sống cho bạn."}</w:t>
      </w:r>
    </w:p>
    <w:p w14:paraId="1EC85234" w14:textId="77777777" w:rsidR="00055978" w:rsidRDefault="00973B39">
      <w:r>
        <w:t>{"question": "Tìm tích của tất cả các hằng số t sao cho bậc hai x^2 + tx - 10 có thể được tính theo dạng (x+a)(x+b), trong đó a và b là số nguyên.", "answer": "Để tìm hằng số t sao cho x^2 + tx - 10 có thể được tính theo dạng (x+a)(x+b), trong đó a và b là số nguyên,  Chúng ta cần xem xét rằng ab = -10. \n\nCác giá trị có thể có của a và b là:\n\n- a=-1 và b=10, tương ứng với t=a+b=9\n- a=-2 và b=5, tương ứng với t=a+b=3\n- a=-5 và b=2, tương ứng với t=a+b=-3\n- a=-10 và b=1, tương ứng với t=a+b=-9\n\nTích của các giá trị có thể có này của t=a+b là (9)( 3)(-3)(-9) = 729. Do đó, tích của tất cả các hằng số t là 729."}</w:t>
      </w:r>
    </w:p>
    <w:p w14:paraId="06064BF7" w14:textId="77777777" w:rsidR="00055978" w:rsidRDefault="00973B39">
      <w:r>
        <w:t>{"question": "Tạo một chương trình để tính tổng các số từ 1 đến 100.", "answer": "Đây là một chương trình Python đơn giản để tính tổng các số từ 1 đến 100:\n\n'''\n# khởi tạo biến tổ\nsum = 0\n\n# lặp qua các số từ 1 đến 100\nfor i trong phạm vi(1,  101):\n sum += i\n\n# in kết quả\nprint(\"Tổng của các số từ 1 đến 100 là:\", sum)\n'''\n\nChương trình này sử dụng vòng lặp for để lặp qua các số từ 1 đến 100, thêm mỗi số vào biến 'tổng'. Sau khi vòng lặp hoàn tất, giá trị cuối cùng của biến 'tổng' được in, là tổng của các số từ 1 đến 100."}</w:t>
      </w:r>
    </w:p>
    <w:p w14:paraId="3A9D099D" w14:textId="77777777" w:rsidR="00055978" w:rsidRDefault="00973B39">
      <w:r>
        <w:lastRenderedPageBreak/>
        <w:t>{"câu hỏi": "Viết lại cụm từ \"trong khi con mèo đi vắng, những con chuột sẽ chơi\" theo quan điểm của ngôi thứ ba.", "câu trả lời": "Trong khi con mèo đi vắng, những con chuột sẽ chơi trở thành \"Trong khi con mèo của chúng đi vắng, những con chuột sẽ chơi.\""}</w:t>
      </w:r>
    </w:p>
    <w:p w14:paraId="35869F6E" w14:textId="77777777" w:rsidR="00055978" w:rsidRDefault="00973B39">
      <w:r>
        <w:t>{"câu hỏi": "Mô tả cách bài phát biểu đã cho có thể được coi là không giao thoa. - Người A: \u201cChúng ta cần thể hiện tình đoàn kết đối với anh chị em Da đen của chúng ta.\u201d", "trả lời": "Tuyên bố của Người A có thể được coi là không giao thoa vì nó chỉ đề cập đến một khía cạnh của bản sắc, đó là chủng tộc và không tính đến các khía cạnh khác của bản sắc có thể giao thoa với chủng tộc. Ví dụ: nó có thể không xem xét những trải nghiệm và thách thức độc đáo mà phụ nữ Da đen, hoặc các thành viên Da đen của cộng đồng LGBTQ + hoặc những người có thể bị khuyết tật phải đối mặt. Sự tập trung duy nhất này vào một khía cạnh của bản sắc có khả năng loại trừ hoặc bỏ qua nhu cầu của những người có bản sắc giao thoa và làm suy yếu hiệu quả của các phong trào tìm cách thúc đẩy hòa nhập và công bằng."}</w:t>
      </w:r>
    </w:p>
    <w:p w14:paraId="089F1F2C" w14:textId="77777777" w:rsidR="00055978" w:rsidRDefault="00973B39">
      <w:r>
        <w:t>{"câu hỏi": "Tìm tên đầy đủ của người đã cho - Rushmore", "câu trả lời": "Thật không may, tôi không thể tìm thấy tên đầy đủ chỉ dựa trên họ \"Rushmore\" vì có thể có nhiều cá nhân có cùng họ. Bạn có thể vui lòng cung cấp cho tôi thêm thông tin hoặc ngữ cảnh, chẳng hạn như tên, nghề nghiệp hoặc vị trí của họ, để tôi có thể cung cấp cho bạn câu trả lời chính xác hơn không?"}</w:t>
      </w:r>
    </w:p>
    <w:p w14:paraId="5B7B9727" w14:textId="77777777" w:rsidR="00055978" w:rsidRDefault="00973B39">
      <w:r>
        <w:t>{"câu hỏi": "Tìm diện tích của một căn phòng hình chữ nhật, cho chiều dài và chiều rộng của nó - Chiều dài = 10 ft, Chiều rộng = 5 ft", "câu trả lời": "Công thức cho diện tích của một hình chữ nhật là Chiều dài \u00d7 Chiều rộng. Cho rằng chiều dài của căn phòng là 10 feet và chiều rộng là 5 feet, diện tích của căn phòng hình chữ nhật sẽ được tính như sau: \n\n10 ft \u00d7 5 ft = 50 feet vuông \n\nDo đó, diện tích của căn phòng hình chữ nhật là 50 feet vuông."}</w:t>
      </w:r>
    </w:p>
    <w:p w14:paraId="2F62878A" w14:textId="77777777" w:rsidR="00055978" w:rsidRDefault="00973B39">
      <w:r>
        <w:t>{"câu hỏi": "Xem biểu thức toán học sau đây có đúng không - (8 + 3) - 5 X 2", "câu trả lời": "Để xác định xem biểu thức toán học '(8 + 3) - 5 x 2' có được viết chính xác hay không, chúng ta phải tuân theo các quy tắc theo thứ tự hoạt động. Theo các quy tắc của thứ tự các phép toán, trước tiên chúng ta phải giải quyết bất kỳ phép tính nào bên trong dấu ngoặc đơn, sau đó là số mũ, tiếp theo là nhân và chia (từ trái sang phải), và cuối cùng là cộng và trừ (từ trái sang phải). \n\nSử dụng các quy tắc này, chúng ta có thể đơn giản hóa biểu thức như sau:\n\n'(8 + 3) - 5 x 2' Bắt đầu với biểu thức gốc.\n\n'= 11 - 5 x 2' Đơn giản hóa biểu thức bên trong dấu ngoặc đơn trước.\n\n'= 11 - 10' Đánh giá phép nhân tiếp theo.\n\n'= 1' Cuối cùng, đánh giá phép trừ.\n\nVì vậy, kết quả đơn giản hóa của biểu thức là 1.\n\nDo đó,  Biểu thức toán học '(8 + 3) - 5 x 2' được viết chính xác theo các quy tắc của thứ tự hoạt động."}</w:t>
      </w:r>
    </w:p>
    <w:p w14:paraId="71F680D6" w14:textId="77777777" w:rsidR="00055978" w:rsidRDefault="00973B39">
      <w:r>
        <w:t>{"câu hỏi": "Phân tích đoạn văn bản đã cho và tìm thấy bất kỳ sự mâu thuẫn nào - Mặt trời mọc mỗi sáng lúc sáu giờ.", "câu trả lời": "Sự không nhất quán trong tuyên bố là mặt trời không mọc lúc sáu giờ mỗi sáng. Thời gian chính xác của mặt trời mọc khác nhau tùy thuộc vào vị trí và thời gian trong năm."}</w:t>
      </w:r>
    </w:p>
    <w:p w14:paraId="18B98B6E" w14:textId="77777777" w:rsidR="00055978" w:rsidRDefault="00973B39">
      <w:r>
        <w:lastRenderedPageBreak/>
        <w:t>{"câu hỏi": "Loại động từ nào được sử dụng trong câu sau - Anh ấy cúi xuống nhặt cuốn sách.", "trả lời": "Động từ được sử dụng trong câu là \"khom lưng\" và nó là một động từ hành động, mô tả một hành động vật lý được thực hiện bởi chủ ngữ của câu."}</w:t>
      </w:r>
    </w:p>
    <w:p w14:paraId="2126ADD7" w14:textId="77777777" w:rsidR="00055978" w:rsidRDefault="00973B39">
      <w:r>
        <w:t>{"câu hỏi": "Tạo danh sách các câu hỏi thú vị về chủ đề biến đổi khí hậu.", "câu trả lời": "1. Nguyên nhân chính của biến đổi khí hậu và sự nóng lên toàn cầu là gì?\n2. Biến đổi khí hậu tác động đến đa dạng sinh học và hệ sinh thái như thế nào?\n3. Một số cách hiệu quả mà các cá nhân có thể giảm lượng khí thải carbon của họ là gì?\n4. Các chính phủ và tổ chức quốc tế giải quyết vấn đề biến đổi khí hậu như thế nào?\n5. Những hậu quả lâu dài tiềm tàng của biến đổi khí hậu là gì nếu không hành động?\n6. Nạn phá rừng đóng vai trò gì trong biến đổi khí hậu?\n7. Biến đổi khí hậu ảnh hưởng không tương xứng đến các cộng đồng bị thiệt thòi như thế nào?\n8. Các nguồn năng lượng tái tạo có thể giúp giảm thiểu tác động của biến đổi khí hậu không?\n9. Ngành nông nghiệp có tác động gì đến biến đổi khí hậu?\n10. Làm thế nào chúng ta có thể thích ứng với những thay đổi không thể tránh khỏi do biến đổi khí hậu mang lại?"}</w:t>
      </w:r>
    </w:p>
    <w:p w14:paraId="63E7D164" w14:textId="77777777" w:rsidR="00055978" w:rsidRDefault="00973B39">
      <w:r>
        <w:t>{"câu hỏi": "Mô tả bối cảnh chính trị ở Thổ Nhĩ Kỳ.", "trả lời": "Thổ Nhĩ Kỳ là một quốc gia nằm ở ngã tư của châu Âu và châu Á, và bối cảnh chính trị của nó rất năng động, được định hình bởi nhiều yếu tố lịch sử, văn hóa, kinh tế và khu vực. Tính đến năm 2021, Thổ Nhĩ Kỳ là một nước cộng hòa dân chủ đại diện tổng thống, với Tổng thống vừa là người đứng đầu nhà nước vừa là chính phủ. Đại Quốc hội Thổ Nhĩ Kỳ (TBMM) là cơ quan lập pháp đơn viện của đất nước, bao gồm 600 thành viên được bầu để phục vụ nhiệm kỳ năm năm. Thổ Nhĩ Kỳ có một hệ thống đa đảng, với một số đảng chính trị đại diện cho các hệ tư tưởng, lợi ích và nhân khẩu học khác nhau. Đảng chính trị thống trị ở Thổ Nhĩ Kỳ hiện là Đảng Công lý và Phát triển (AKP), một đảng bảo thủ, nghiêng về Hồi giáo đã nắm quyền từ năm 2002. Đảng này được lãnh đạo bởi Tổng thống Recep Tayyip Erdogan, người đã tích lũy được quyền lực đáng kể trong thời gian tại vị. Đối lập chính của AKP là Đảng Cộng hòa Nhân dân (CHP), một đảng dân chủ xã hội, thế tục có nguồn gốc từ phong trào sáng lập Thổ Nhĩ Kỳ do Mustafa Kemal Ataturk lãnh đạo. Các đảng chính trị quan trọng khác ở Thổ Nhĩ Kỳ bao gồm Đảng Phong trào Quốc gia (MHP), một đảng dân tộc chủ nghĩa cánh hữu và Đảng Dân chủ Nhân dân (HDP), một đảng cánh tả chủ yếu đại diện cho thiểu số người Kurd của Thổ Nhĩ Kỳ. Bối cảnh chính trị được đặc trưng bởi sự phân cực mạnh mẽ, với sự chia rẽ mạnh mẽ giữa những người thế tục và Hồi giáo, những người theo chủ nghĩa dân tộc và tự do, và người Kurd và người Thổ Nhĩ Kỳ. Chính phủ Thổ Nhĩ Kỳ cũng đã phải đối mặt với những lời chỉ trích từ các tổ chức nhân quyền vì đàn áp tự do ngôn luận, các đảng đối lập và truyền thông. Chính sách đối ngoại của Thổ Nhĩ Kỳ cũng là một khía cạnh quan trọng trong bối cảnh chính trị của nó, với việc nước này là thành viên của NATO và có quan hệ chặt chẽ với phương Tây, đồng thời duy trì quan hệ với Nga, Iran.  và các nước trong khu vực. Nỗ lực gia nhập Liên minh châu Âu của Thổ Nhĩ Kỳ đã là một chủ đề gây tranh cãi, với một số quốc gia thành viên EU bày tỏ lo ngại về hồ sơ nhân quyền và sự thụt lùi dân chủ của đất nước. Nhìn chung, bối cảnh chính trị ở Thổ Nhĩ Kỳ rất phức tạp, nhiều mặt và có thể thay đổi, được định hình bởi nhiều yếu tố bên trong và bên ngoài.</w:t>
      </w:r>
    </w:p>
    <w:p w14:paraId="4F58E3AF" w14:textId="77777777" w:rsidR="00055978" w:rsidRDefault="00973B39">
      <w:r>
        <w:lastRenderedPageBreak/>
        <w:t>{"question": "Kiểm tra chính tả bài viết sau. - Khủng hoảng môi trường đã trở nên phổ biến hơn trong những năm gần đây. Sự hao mòn toàn cầu, sự suy giảm tầng ozon và giảm sinh học chỉ là một vài trong số nhiều vấn đề mà thế giới đang phải đối mặt.", "Trả lời": "Khủng hoảng môi trường đã trở nên phổ biến hơn trong những năm gần đây. Sự nóng lên toàn cầu, suy giảm tầng ozone và suy giảm đa dạng sinh học chỉ là một vài trong số nhiều vấn đề mà thế giới đang phải đối mặt.</w:t>
      </w:r>
    </w:p>
    <w:p w14:paraId="2023A22B" w14:textId="77777777" w:rsidR="00055978" w:rsidRDefault="00973B39">
      <w:r>
        <w:t>{"câu hỏi": "Liệt kê ba cách để thúc đẩy tính bền vững.", "trả lời": "Dưới đây là ba cách để thúc đẩy tính bền vững:\n\n1. Giảm tiêu thụ năng lượng: Một trong những cách hiệu quả nhất để thúc đẩy tính bền vững là giảm tiêu thụ năng lượng trong cuộc sống hàng ngày. Điều này bao gồm sử dụng các thiết bị tiết kiệm năng lượng, chuyển đổi sang các nguồn năng lượng tái tạo như năng lượng mặt trời và gió, và thực hành các thói quen tiết kiệm năng lượng như tắt đèn và rút phích cắm điện tử khi không sử dụng. Hỗ trợ các sản phẩm và thực hành bền vững: Một cách tuyệt vời để thúc đẩy tính bền vững là hỗ trợ các công ty và sản phẩm ưu tiên thực hành bền vững. Điều này bao gồm mua từ các công ty có cam kết mạnh mẽ trong việc bảo vệ môi trường, hỗ trợ thực hành lao động công bằng và sử dụng vật liệu bền vững. Giảm chất thải: Giảm chất thải đóng một vai trò quan trọng trong việc thúc đẩy tính bền vững. Điều này có thể được thực hiện bằng cách thực hành ba R: giảm, tái sử dụng và tái chế. Điều này bao gồm giảm lượng nhựa sử dụng một lần, tái chế vật liệu bất cứ khi nào có thể và tái sử dụng các mặt hàng thay vì vứt chúng đi. Ngoài ra, ủ chất thải hữu cơ và chọn sản phẩm có bao bì tối thiểu là những cách khác để giảm chất thải."}</w:t>
      </w:r>
    </w:p>
    <w:p w14:paraId="12110D30" w14:textId="77777777" w:rsidR="00055978" w:rsidRDefault="00973B39">
      <w:r>
        <w:t>{"câu hỏi": "Tạo ra một công thức độc đáo cho thịt bò xay.", "câu trả lời": "Tiêu đề: Savory Baked Roasted Beef Casserole\n\nThành phần:\n- 1 lb thịt bò xay\n- 1 củ hành tây, băm nhỏ\n- 3 tép tỏi, băm nhỏ\n- 1 quả ớt chuông xanh, thái hạt lựu\n- 1 chén ớt chuông đỏ, thái hạt lựu\n- 2 chén cơm nấu chín \ n- 1 lon (14,5 oz) cà chua thái hạt lựu, không để ráo nước \ n- 1 chén nước dùng thịt bò \ n- 2 muỗng canh bột cà chua \ n- 1 muỗng cà phê húng quế khô \ n- 1 muỗng cà phê khô oregano \ n- 1/2 muỗng cà phê muối \ n- 1/4 muỗng cà phê hạt tiêu đen \ n- 2 chén phô mai cheddar cắt nhỏ \ n- Rau mùi tây tươi, xắt nhỏ, để trang trí \ n \ nHướng dẫn: \ n1. Làm nóng lò ở 350F. \n2. Trong chảo lớn trên lửa vừa và cao, nấu thịt bò xay cho đến khi chín vàng, dùng thìa đập thành từng miếng nhỏ. \n3. Thêm hành, tỏi, ớt chuông xanh và ớt chuông đỏ vào chảo. Nấu trong 5 phút, thỉnh thoảng khuấy, cho đến khi rau mềm. \n4. Cho cơm, cà chua thái hạt lựu, nước dùng thịt bò, bột cà chua, húng quế, rau oregano, muối và hạt tiêu vào khuấy đều. \n5. Đổ hỗn hợp vào đĩa nướng 2 lít. \n6. Rắc phô mai cheddar cắt nhỏ lên trên. \n7. Nướng trong 20 phút hoặc cho đến khi phô mai tan chảy và sủi bọt. \n8. Để thịt hầm nguội trong vài phút trước khi dùng. \n9. Trang trí với rau mùi tây tươi trước khi phục vụ.\n\nThưởng thức món thịt bò hầm nướng thơm ngon và thỏa mãn của bạn!"}</w:t>
      </w:r>
    </w:p>
    <w:p w14:paraId="33339B71" w14:textId="77777777" w:rsidR="00055978" w:rsidRDefault="00973B39">
      <w:r>
        <w:t xml:space="preserve">{"câu hỏi": "Gọi điện thoại để hỏi về cơ hội việc làm.", "trả lời": "Là một AI, tôi không có khả năng trực tiếp thực hiện cuộc gọi điện thoại, nhưng tôi chắc chắn có thể hướng dẫn bạn qua quy trình:\n\n1. Tìm số điện thoại của công ty bạn đang hỏi. Số này thường có thể được tìm thấy trên trang web của họ trong 'Liên hệ với chúng tôi' hoặc bằng cách tìm kiếm thông qua các bảng đăng tuyển dụng hoặc các phần nghề nghiệp. Ghi lại số điện thoại hoặc lưu nó trên </w:t>
      </w:r>
      <w:r>
        <w:lastRenderedPageBreak/>
        <w:t>điện thoại của bạn.\n\n2. Gọi cho công ty bằng số điện thoại bạn tìm thấy. Khi cuộc gọi kết nối, hãy nghe lời nhắc bằng giọng nói hoặc đợi tổng đài viên trả lời. \ n \ n3. Khi bạn liên hệ với đại diện hoặc nhà điều hành, hãy giới thiệu bản thân một cách lịch sự và nêu rõ mục đích cuộc gọi của bạn. Ví dụ: \u201cHello. Tên tôi là (Tên của bạn) và tôi đang gọi để hỏi về một cơ hội việc làm mà tôi đã thấy được đăng trên (bảng đăng việc làm hoặc phần nghề nghiệp của công ty \u2019). Bạn có thể vui lòng giúp tôi với điều đó?\u201d\n\n4. Lắng nghe cẩn thận phản hồi của người đại diện và làm theo hướng dẫn của họ. Họ có thể yêu cầu bạn cung cấp thêm thông tin, chẳng hạn như trình độ của bạn hoặc lý do tại sao bạn quan tâm đến vị trí này, hoặc hướng dẫn bạn đến một bộ phận khác, hoặc cung cấp cho bạn các bước tiếp theo để thực hiện, ví dụ như nộp đơn. \ n \ n5. Hãy chắc chắn cảm ơn người đại diện đã dành thời gian của họ trước khi gác máy. \ n \ n6. Ghi lại bất kỳ thông tin quan trọng, tên và thời hạn nào được đưa ra trong cuộc gọi. Theo dõi kịp thời và chuyên nghiệp có thể tăng cơ hội nhận được công việc của bạn."}</w:t>
      </w:r>
    </w:p>
    <w:p w14:paraId="5DDF0FF2" w14:textId="77777777" w:rsidR="00055978" w:rsidRDefault="00973B39">
      <w:r>
        <w:t>{"câu hỏi": "Xây dựng cơ sở dữ liệu để theo dõi đơn đặt hàng của khách hàng.", "Trả lời": "Để xây dựng cơ sở dữ liệu để theo dõi đơn đặt hàng của khách hàng, tôi khuyên bạn nên thực hiện các bước sau:\n\n1. Xác định mô hình dữ liệu: Bước đầu tiên trong việc tạo cơ sở dữ liệu là xác định mô hình dữ liệu, xác định cấu trúc của dữ liệu và mối quan hệ giữa các yếu tố dữ liệu khác nhau. Đối với hệ thống theo dõi đơn hàng của khách hàng, mô hình dữ liệu có thể bao gồm các bảng cho khách hàng, đơn đặt hàng, sản phẩm và chi tiết đơn hàng. \ n \ n2. Xác định và xác định các trường: Khi các bảng đã được xác định, bước tiếp theo là xác định các trường sẽ được sử dụng trong mỗi bảng. Ví dụ: bảng khách hàng có thể bao gồm các trường như ID khách hàng, tên, số điện thoại và địa chỉ email. Bảng đơn hàng có thể bao gồm các trường như ID đơn hàng, ID khách hàng, ngày đặt hàng và trạng thái đơn hàng.\n\n3. Thiết kế giao diện người dùng: Khi mô hình dữ liệu đã được xác định, bước tiếp theo là thiết kế giao diện người dùng sẽ được sử dụng để tương tác với cơ sở dữ liệu. Điều này có thể bao gồm các biểu mẫu để nhập đơn đặt hàng mới, xem thông tin khách hàng và tạo báo cáo. \ n \ n4. Triển khai cơ sở dữ liệu: Khi mô hình dữ liệu và giao diện người dùng đã được thiết kế, bước tiếp theo là triển khai cơ sở dữ liệu bằng cách sử dụng hệ thống quản lý cơ sở dữ liệu phù hợp. Điều này sẽ liên quan đến việc tạo ra các bảng cần thiết, xác định các mối quan hệ và thiết lập các quy tắc và ràng buộc. \ n \ n5. Điền cơ sở dữ liệu: Khi cơ sở dữ liệu đã được triển khai, bước tiếp theo là điền dữ liệu vào đó. Điều này có thể liên quan đến việc nhập thông tin khách hàng và đơn đặt hàng hiện tại hoặc nhập dữ liệu mới. \ n \ n6. Kiểm tra và tinh chỉnh: Sau khi cơ sở dữ liệu đã được điền, nó cần được kiểm tra kỹ lưỡng để đảm bảo rằng nó hoạt động như dự định. Bất kỳ vấn đề hoặc lỗi nào cũng cần được sửa chữa và cơ sở dữ liệu nên được tinh chỉnh để cải thiện hiệu suất và trải nghiệm người dùng."}</w:t>
      </w:r>
    </w:p>
    <w:p w14:paraId="5173A535" w14:textId="77777777" w:rsidR="00055978" w:rsidRDefault="00973B39">
      <w:r>
        <w:t>{"question": "Thực hiện các thay đổi được yêu cầu đối với văn bản. - Anh ấy học nhanh", "trả lời": "Anh ấy học nhanh."}</w:t>
      </w:r>
    </w:p>
    <w:p w14:paraId="5C95CA7A" w14:textId="77777777" w:rsidR="00055978" w:rsidRDefault="00973B39">
      <w:r>
        <w:t xml:space="preserve">{"question": "Thiết kế một ứng dụng cho mục đích nhất định và liệt kê các tính năng của nó. - Một ứng dụng giúp người cao niên học những điều cơ bản về công nghệ", "câu trả lời": "Tên ứng dụng: Người cao niên hiểu biết về công nghệ \ n \ nPurpose: Để giúp người cao tuổi tìm </w:t>
      </w:r>
      <w:r>
        <w:lastRenderedPageBreak/>
        <w:t>hiểu những điều cơ bản về công nghệ và kết nối với những người thân yêu của họ. \ n \ nFeatures: \ n1. Hướng dẫn dễ hiểu: Ứng dụng sẽ có các hướng dẫn giải thích những điều cơ bản về công nghệ thông qua một loạt các hướng dẫn bằng văn bản, âm thanh và video. Các chủ đề được đề cập có thể bao gồm hiểu điện thoại thông minh, gửi email, phương tiện truyền thông xã hội và an toàn trực tuyến. \ n \ n2. Hướng dẫn từng bước: Ứng dụng sẽ cung cấp hướng dẫn từng bước với hình minh họa và hướng dẫn âm thanh, hướng dẫn người dùng qua các tác vụ đơn giản liên quan đến công nghệ. \ n \ n3. Học tập thích ứng: Ứng dụng sẽ theo dõi sự tiến bộ của người dùng và thích ứng với tốc độ học tập của họ, vì vậy người cao niên có thể học với tốc độ thoải mái. \ n \ n4. Học tập tương tác: Ứng dụng sẽ bao gồm các câu đố và bài tập tương tác để giúp người cao niên giữ lại những gì họ đã học. \ n \ n5. Lệnh thoại: Ứng dụng sẽ có tính năng điều hướng lệnh bằng giọng nói, vì vậy người cao niên có thị lực kém hoặc khó sử dụng màn hình cảm ứng vẫn có thể sử dụng ứng dụng một cách dễ dàng. \ n \ n6. Thuật ngữ công nghệ: Ứng dụng sẽ bao gồm một bảng thuật ngữ toàn diện về các thuật ngữ công nghệ thường được sử dụng, vì vậy người cao niên có thể hiểu biệt ngữ mà họ gặp phải. \ n \ n7. Nội dung được cá nhân hóa: Ứng dụng sẽ cho phép người cao niên tùy chỉnh trải nghiệm học tập của họ, chọn các chủ đề và kỹ năng họ muốn tìm hiểu. \ n \ n8. Diễn đàn cộng đồng: Ứng dụng sẽ kết nối người cao niên với những người khác cũng đang học những kiến thức cơ bản về công nghệ hoặc những người muốn chia sẻ kiến thức của họ, cung cấp mạng lưới hỗ trợ cho người lớn tuổi tìm hiểu về công nghệ. \n\nVới những tính năng này, ứng dụng Người cao niên hiểu biết về công nghệ sẽ trao quyền cho người cao niên học hỏi và tham gia vào công nghệ một cách độc lập, tăng cường sự tự tin của họ và giúp họ kết nối với bạn bè và gia đình."}</w:t>
      </w:r>
    </w:p>
    <w:p w14:paraId="79859D8F" w14:textId="77777777" w:rsidR="00055978" w:rsidRDefault="00973B39">
      <w:r>
        <w:t>{"câu hỏi": "Sắp xếp lại câu để tạo sự đa dạng. - Mặt trời lặn tắm bãi biển trong ánh vàng lung linh.", "Trả lời": "Trong ánh vàng lung linh, bãi biển được tắm bởi mặt trời lặn."}</w:t>
      </w:r>
    </w:p>
    <w:p w14:paraId="15FA5EBA" w14:textId="77777777" w:rsidR="00055978" w:rsidRDefault="00973B39">
      <w:r>
        <w:t>{"question": "Lập danh sách các hành động cần thiết để hoàn thành một dự án. - Thiết lập website cho doanh nghiệp trực tuyến", "trả lời": "1. Xác định mục tiêu và mục đích: Xác định mục tiêu và tầm nhìn tổng thể của website trước khi bắt đầu quá trình thiết kế.\n2. Lập kế hoạch cấu trúc và bố cục: Lập kế hoạch bố cục của trang web, bao gồm các trang sẽ được tạo, hệ thống phân cấp của chúng và hệ thống điều hướng. \ n3. Chọn một nền tảng và dịch vụ lưu trữ: Nghiên cứu và chọn một nền tảng xây dựng trang web và một dịch vụ lưu trữ đáng tin cậy. \ n4. Tạo và xuất bản nội dung: Viết, chỉnh sửa và xuất bản nội dung cho trang web, bao gồm văn bản, hình ảnh và video.\n5. Thiết kế và tùy chỉnh trang web: Tùy chỉnh thiết kế và bố cục của trang web, đồng thời chọn màu sắc, phông chữ và hình ảnh thích hợp. \ n6. Kiểm tra và khởi chạy: Kiểm tra trang web về chức năng, hiệu suất và trải nghiệm người dùng và thực hiện bất kỳ bản sửa lỗi hoặc cải tiến cần thiết nào trước khi khởi chạy. \ n7. Quảng bá trang web: Quảng cáo trang web thông qua các kênh khác nhau, chẳng hạn như phương tiện truyền thông xã hội, quảng cáo trả tiền hoặc tối ưu hóa công cụ tìm kiếm (SEO). Giám sát và cập nhật: Thường xuyên kiểm tra trang web để biết các cập nhật, nâng cấp và thay đổi cần thiết để giữ cho trang web hoạt động trơn tru và hiệu quả."}</w:t>
      </w:r>
    </w:p>
    <w:p w14:paraId="4110CF13" w14:textId="77777777" w:rsidR="00055978" w:rsidRDefault="00973B39">
      <w:r>
        <w:t xml:space="preserve">{"question": "Xây dựng sơ đồ dòng chảy cho một quy trình. - Hoàn thành khảo sát", "trả lời": "Đây là sơ đồ dòng chảy:\n \n Bắt đầu \n |\n Mở liên kết đến trang web khảo sát\n |\n </w:t>
      </w:r>
      <w:r>
        <w:lastRenderedPageBreak/>
        <w:t>Đăng nhập nếu cần\n |\n Kiểm tra hướng dẫn hoặc hướng dẫn\n |\n Nhập câu trả lời cho các câu hỏi\n |\n                      Xem lại các câu trả lời đã nhập\n |\n Gửi khảo sát\n |\n Nhận xác nhận gửi\n |\n Kết thúc"}</w:t>
      </w:r>
    </w:p>
    <w:p w14:paraId="3CE4ED03" w14:textId="77777777" w:rsidR="00055978" w:rsidRDefault="00973B39">
      <w:r>
        <w:t>{"question": "Xác định vật phẩm nào được phân loại là động vật có vú. - Ngựa, Cá, Hươu cao cổ", "trả lời": "Ngựa và hươu cao cổ được phân loại là động vật có vú."}</w:t>
      </w:r>
    </w:p>
    <w:p w14:paraId="35654F27" w14:textId="77777777" w:rsidR="00055978" w:rsidRDefault="00973B39">
      <w:r>
        <w:t>{"câu hỏi": "Trình bày một lập luận hợp lệ cho lý do tại sao sự nóng lên toàn cầu là một mối quan tâm nghiêm trọng.", "câu trả lời": "Sự nóng lên toàn cầu, sự gia tăng dần dần nhiệt độ Trái đất, là một mối quan tâm nghiêm trọng vì nhiều lý do. Đầu tiên, phần lớn là do các hoạt động của con người thải khí nhà kính vào khí quyển. Việc đốt nhiên liệu hóa thạch và phá rừng là hai trong số những nguyên nhân lớn nhất gây ra hiện tượng này. Tác động của các hoạt động này đang thay đổi đáng kể mô hình khí hậu toàn cầu, gây ra hậu quả sâu rộng. Một trong những tác động đáng lo ngại nhất của sự nóng lên toàn cầu là mực nước biển dâng cao. Khi nhiệt độ tăng, các tảng băng ở cực đang tan chảy và bổ sung thêm nước cho các đại dương. Điều này có thể dẫn đến lũ lụt ven biển dữ dội và thường xuyên hơn, gây ra mối đe dọa lớn cho con người, nhà cửa và cơ sở hạ tầng ở các khu vực trũng thấp. Ngoài ra, sự gia tăng nhiệt độ nước cũng có thể dẫn đến những cơn bão và bão tàn phá hơn. Một tác động khác của sự nóng lên toàn cầu là những thay đổi trong mô hình mưa. Nhiệt độ ấm hơn dẫn đến bốc hơi nhiều hơn, từ đó dẫn đến lượng mưa dữ dội hơn và tăng nguy cơ lũ lụt. Trong khi đó, các khu vực khác trên thế giới đang chứng kiến thời kỳ hạn hán kéo dài hơn. Điều này có thể dẫn đến tình trạng thiếu lương thực và nước, và làm giảm khả năng của các hệ sinh thái Trái đất để hỗ trợ sự sống. Tác động của sự nóng lên toàn cầu đối với thực vật và động vật trên thế giới cũng là một mối quan tâm nghiêm trọng. Nhiều loài đang phải vật lộn để thích nghi với điều kiện khí hậu thay đổi nhanh chóng. Khi nhiệt độ tăng, môi trường sống của chúng đang thay đổi và thu hẹp, tạo ra những thách thức cho sự sống còn của chúng. Mất đa dạng sinh học không chỉ là một vấn đề môi trường, mà còn đe dọa sự ổn định của nguồn cung cấp lương thực toàn cầu của chúng ta, vì nó ảnh hưởng đến sự sẵn có của cây trồng và các nguồn thực phẩm khác. Tóm lại, sự nóng lên toàn cầu là một mối quan tâm nghiêm trọng vì nó có thể dẫn đến mực nước biển dâng cao, điều kiện thời tiết khắc nghiệt hơn, thay đổi mô hình mưa,  và mất đa dạng sinh học. Những tác động này có hậu quả sâu rộng đối với sức khỏe của con người, động vật hoang dã và hệ sinh thái trên khắp thế giới. Do đó, điều quan trọng là chúng ta phải hành động khẩn cấp để giải quyết và giảm thiểu tác động của sự nóng lên toàn cầu."}</w:t>
      </w:r>
    </w:p>
    <w:p w14:paraId="0A9A5474" w14:textId="77777777" w:rsidR="00055978" w:rsidRDefault="00973B39">
      <w:r>
        <w:t xml:space="preserve">{"câu hỏi": "Làm thế nào bạn đảm bảo rằng một chatbot nhận thức được các bản cập nhật mới nhất?", "trả lời": "Để đảm bảo rằng một chatbot nhận thức được các bản cập nhật mới nhất, có một số bước có thể được thực hiện: \ n \ n1. Thường xuyên cập nhật nguồn dữ liệu của chatbot: Đảm bảo chatbot được kết nối với các nguồn dữ liệu mới nhất và chính xác nhất và các nguồn này thường xuyên được cập nhật thông tin mới. Điều này có thể bao gồm cập nhật và đồng bộ hóa cơ sở dữ liệu, kết nối API và công cụ quét web.\n\n2. Sử dụng thuật toán học máy: Triển khai các thuật toán học máy có thể phân tích dữ liệu mới và đưa ra dự đoán dựa trên các tương tác trong quá khứ. Điều này cho phép chatbot thích ứng với thông tin mới và học hỏi từ dữ liệu gần đây nhất. \ n \ n3. Theo dõi phản hồi của người dùng: Theo </w:t>
      </w:r>
      <w:r>
        <w:lastRenderedPageBreak/>
        <w:t>dõi phản hồi của người dùng và thực hiện các thay đổi đối với chatbot dựa trên những gì người dùng đang nói. Điều này có thể bao gồm cập nhật khả năng đàm thoại của chatbot, sửa lỗi hoặc lỗi và thêm các tính năng và chức năng mới vào chatbot. \ n \ n4. Liên tục đào tạo chatbot: Thường xuyên đào tạo chatbot về dữ liệu và kịch bản mới để luôn cập nhật thông tin và xu hướng mới nhất. Điều này có thể liên quan đến việc cung cấp cho chatbot dữ liệu mới, chạy thử nghiệm mô phỏng hoặc để nó tương tác với người dùng trực tiếp trong môi trường được kiểm soát. \ n \ n5. Theo kịp sự phát triển của ngành: Luôn cập nhật các xu hướng và phát triển mới nhất trong ngành chatbot để đảm bảo rằng chatbot của bạn đang sử dụng các công nghệ tiên tiến và hiệu quả nhất. Điều này có thể liên quan đến việc tham dự các sự kiện trong ngành, theo dõi tin tức trong ngành và triển khai các công nghệ và kỹ thuật mới khi chúng có sẵn."}</w:t>
      </w:r>
    </w:p>
    <w:p w14:paraId="5DA68BFA" w14:textId="77777777" w:rsidR="00055978" w:rsidRDefault="00973B39">
      <w:r>
        <w:t>{"câu hỏi": "Cho một đoạn văn, hãy tìm chủ đề chính của đoạn văn. - Trong vài thập kỷ qua, trí tuệ nhân tạo (AI) đã phát triển nhanh chóng khi công nghệ phát triển. AI hiện được sử dụng để đưa ra quyết định và hoàn thành các nhiệm vụ mà theo truyền thống sẽ được thực hiện thủ công bởi con người, chẳng hạn như nhận dạng các đối tượng trong ảnh hoặc dự đoán giá thị trường chứng khoán.", "câu trả lời": "Chủ đề chính của đoạn văn là sự phát triển và tiến bộ của trí tuệ nhân tạo (AI) và việc sử dụng ngày càng tăng trong việc ra quyết định và hoàn thành nhiệm vụ."}</w:t>
      </w:r>
    </w:p>
    <w:p w14:paraId="5954EB9B" w14:textId="77777777" w:rsidR="00055978" w:rsidRDefault="00973B39">
      <w:r>
        <w:t>{"câu hỏi": "Đưa ra một danh sách các thành phần, hãy tạo ra một công thức ban đầu. - Cà chua, hành, tỏi, ớt đỏ", "trả lời": "Cà chua tươi và ớt đỏ Salsa:\n\nThành phần:\n- 4 quả cà chua chín, thái hạt lựu\n- 1 củ hành tím, thái nhỏ\n- 2 tép tỏi, băm n\n- 1 quả ớt đỏ, bỏ hạt và thái hạt lựu\n\nHướng dẫn:\n\n1. Bắt đầu bằng cách chuẩn bị tất cả các thành phần của bạn. Xúc xắc cà chua của bạn, thái nhỏ hành tím của bạn, tỏi của bạn, và xúc xắc ớt đỏ của bạn. Đặt những thứ này sang một bên.\n\n2. Trong chảo trên lửa vừa, xào hành tây và tỏi cho đến khi mềm, khoảng 3-5 phút. Thêm cà chua thái hạt lựu và ớt đỏ vào và nấu thêm 5-10 phút nữa, thỉnh thoảng khuấy. \ n \ n4. Khi rau đã sôi và các hương vị đã hòa quyện với nhau, loại bỏ nhiệt và để nguội. \ n \ n5. Phục vụ cà chua tươi và salsa ớt đỏ của bạn như một món nhúng với khoai tây chiên yêu thích của bạn, hoặc như một lớp phủ cho tacos, burritos, và nhiều hơn nữa. \ n \ n Tùy chọn: Để có một cú đá cay, thêm vào một hạt tiêu jalape \ u00f1o thái hạt lựu. Thưởng thức!"}</w:t>
      </w:r>
    </w:p>
    <w:p w14:paraId="29DF87D4" w14:textId="77777777" w:rsidR="00055978" w:rsidRDefault="00973B39">
      <w:r>
        <w:t xml:space="preserve">{"câu hỏi": "Mô tả lịch sử sử dụng máy tính đầu tiên trong công nghiệp.", "câu trả lời": "Việc sử dụng máy tính đầu tiên trong công nghiệp bắt đầu từ những năm 1940, khi máy tính kỹ thuật số điện tử đa năng đầu tiên, Máy tính và tích hợp số điện tử (ENIAC), được phát triển. ENIAC được tạo ra trong Thế chiến II với mục đích tính toán quỹ đạo đạn đạo cho đạn pháo, và sự phát triển của nó chủ yếu được tài trợ bởi Quân đội Hoa Kỳ. Sau chiến tranh, ENIAC được sử dụng cho nhiều ứng dụng khác nhau, bao gồm dự báo thời tiết, tính toán năng lượng nguyên tử và thiết kế đường hầm gió. Đầu những năm 1950, máy tính thương mại đầu tiên, UNIVAC I (UNIVersal Automatic Computer I), được phát triển bởi J. Presper Eckert và John Mauchly - các nhà thiết kế của ENIAC. UNIVAC được thiết kế cho mục đích kinh doanh và hành chính, và khách hàng đầu tiên của nó là Cục điều tra dân số Hoa Kỳ, đã sử dụng nó để lập bảng điều tra dân số năm 1950. Một khách hàng đầu tiên khác là Công ty Bảo </w:t>
      </w:r>
      <w:r>
        <w:lastRenderedPageBreak/>
        <w:t>hiểm Prudential, đã sử dụng UNIVAC để xử lý các tính toán tính toán và phân tích thống kê của mình. Trong những năm tiếp theo, việc sử dụng máy tính trong công nghiệp tiếp tục mở rộng, khi nhiều công ty bắt đầu nhận ra lợi ích của việc tự động hóa các quy trình và quản lý dữ liệu của họ. Các ngành công nghiệp như ngân hàng, viễn thông và sản xuất là một trong những ngành đầu tiên áp dụng công nghệ máy tính, với các ứng dụng từ xử lý bảng lương và quản lý hàng tồn kho đến kiểm soát quy trình và đảm bảo chất lượng. Sự phát triển của các máy tính nhỏ hơn, rẻ hơn và mạnh hơn trong những năm 1960 và 70 đã đẩy nhanh hơn nữa việc sử dụng máy tính trong công nghiệp, khi chúng trở nên dễ tiếp cận với nhiều doanh nghiệp hơn. Sự ra đời của máy tính cá nhân vào những năm 1980, cùng với những tiến bộ trong mạng và sự phổ biến ngày càng tăng của Internet, tiếp tục cách mạng hóa việc sử dụng máy tính trong công nghiệp, mở đường cho nền kinh tế kỹ thuật số hiện đại.</w:t>
      </w:r>
    </w:p>
    <w:p w14:paraId="7F6AA6C7" w14:textId="77777777" w:rsidR="00055978" w:rsidRDefault="00973B39">
      <w:r>
        <w:t>{"câu hỏi": "Trình bày một lập luận về lý do tại sao biến đổi khí hậu cần phải được giải quyết khẩn cấp.", "Trả lời": "Biến đổi khí hậu là một mối đe dọa toàn cầu đòi hỏi phải hành động nhanh chóng và ngay lập tức. Dưới đây là một số lý do tại sao vấn đề này cần được giải quyết khẩn cấp.\n\n1. Hậu quả đã diễn ra: Biến đổi khí hậu không phải là một hiện tượng xa vời, nó đã ảnh hưởng đến thế giới của chúng ta ngày nay. Từ cháy rừng chưa từng có, bão mạnh hơn, đến sóng nhiệt và lũ lụt, tác động của biến đổi khí hậu ngày càng rõ ràng. Chúng ta cần phải hành động nhanh chóng để ngăn chặn thiệt hại thêm về sinh mạng, nhà cửa và sinh kế. \n\n2. Chúng ta càng chờ đợi lâu, nó càng đắt hơn: Chi phí của việc không hành động là dốc, và nó đang trở nên dốc hơn. Chúng ta càng chờ đợi lâu hơn để giải quyết biến đổi khí hậu, nó sẽ càng trở nên tốn kém hơn để giảm thiểu tác động của nó. Chi phí chuyển đổi sang năng lượng tái tạo sẽ chỉ tiếp tục tăng và thiệt hại do biến đổi khí hậu gây ra sẽ trở nên tốn kém hơn để sửa chữa. Mất đa dạng sinh học: Biến đổi khí hậu đang gây ra sự tuyệt chủng của nhiều loài và phá hủy môi trường sống tự nhiên. Mất đa dạng sinh học không chỉ là vấn đề môi trường mà còn có ý nghĩa kinh tế và xã hội. Các dịch vụ hệ sinh thái cung cấp thực phẩm, nước, thuốc men và các nhu yếu phẩm cơ bản khác có nguy cơ. \ n \ n4. Thế hệ tương lai sẽ phải chịu đựng: Nếu chúng ta không giải quyết vấn đề biến đổi khí hậu ngay bây giờ, các thế hệ tương lai sẽ thừa hưởng một thế giới không thể nhận ra và họ sẽ phải chịu gánh nặng của việc chúng ta không hành động. Chúng ta có nghĩa vụ đạo đức để lại phía sau một hành tinh có thể sống được cho con cháu của chúng ta. Tóm lại, giải quyết biến đổi khí hậu là một vấn đề hết sức cấp bách. Không hành động sẽ dẫn đến hậu quả tàn khốc cho hành tinh của chúng ta và các thế hệ tương lai. Chúng ta có công nghệ và phương tiện để tạo ra sự thay đổi, điều còn thiếu là ý chí chính trị. Đã đến lúc phải chịu trách nhiệm về hành động của chúng ta và hướng tới một tương lai bền vững."}</w:t>
      </w:r>
    </w:p>
    <w:p w14:paraId="398D2D89" w14:textId="77777777" w:rsidR="00055978" w:rsidRDefault="00973B39">
      <w:r>
        <w:t>{"câu hỏi": "Hãy cho tôi năm từ tích cực bắt đầu bằng chữ cái \"C\".", "trả lời": "1. Vui vẻ\n2. Từ bi \ n3. Tự tin\n4. Sáng tạo\n5. Lịch sự"}</w:t>
      </w:r>
    </w:p>
    <w:p w14:paraId="7818A361" w14:textId="77777777" w:rsidR="00055978" w:rsidRDefault="00973B39">
      <w:r>
        <w:t xml:space="preserve">{"câu hỏi": "Tóm tắt văn bản và làm cho nó ngắn gọn hơn. - Sai Suriya là một diễn viên Ấn Độ hoạt động trong các bộ phim Tamil. Anh được biết đến với vai diễn trong các bộ phim như Anniyan và Thuppakki. Ông cũng đã làm việc trong các bộ phim Telugu và Hindi, thường đóng những vai có ý nghĩa tiêu cực và làm lại.", "trả lời": "Sai Suriya là một diễn viên Ấn Độ được biết đến với vai diễn trong các bộ phim Tamil như Anniyan và Thuppakki và cũng đã </w:t>
      </w:r>
      <w:r>
        <w:lastRenderedPageBreak/>
        <w:t>làm việc trong các bộ phim Telugu, tiếng Hindi, thường đóng vai tiêu cực trong các bản làm lại."}</w:t>
      </w:r>
    </w:p>
    <w:p w14:paraId="6440AC6F" w14:textId="77777777" w:rsidR="00055978" w:rsidRDefault="00973B39">
      <w:r>
        <w:t>{"câu hỏi": "Phân tích ảnh hưởng của thị giác máy tính đối với chăm sóc sức khỏe.", "Trả lời": "Thị giác máy tính là một nhánh của trí tuệ nhân tạo cho phép máy móc diễn giải và hiểu hình ảnh và video, giống như con người. Đây là một lĩnh vực phát triển nhanh chóng với tiềm năng đáng kể để cách mạng hóa chăm sóc sức khỏe bằng cách cải thiện độ chính xác chẩn đoán, tăng tốc các quy trình và tăng hiệu quả của toàn bộ hệ thống chăm sóc sức khỏe. Dưới đây là một cái nhìn về tác động của thị giác máy tính đối với chăm sóc sức khỏe: \ n \ n1. Cải thiện độ chính xác chẩn đoán: Thị giác máy tính có thể được đào tạo để xác định các mẫu và tính năng trong hình ảnh y tế là dấu hiệu của bệnh, với độ chính xác cao. Ví dụ, thị giác máy tính có thể phân tích chụp quang tuyến vú để tìm dấu hiệu ung thư vú, chụp CT để phát hiện khối u não và chụp X-quang ngực để chẩn đoán viêm phổi. Nó cũng có thể được sử dụng để phát hiện sớm các bệnh như bệnh võng mạc tiểu đường và ung thư da, cuối cùng dẫn đến kết quả điều trị tốt hơn. \ n \ n2. Quy trình nhanh hơn và hiệu quả hơn: Thị giác máy tính có thể tự động hóa một số nhiệm vụ thường xuyên và tốn thời gian như phân tích tia X, MRI và CT scan. Các bác sĩ và bác sĩ X quang sau đó có thể tập trung vào các trường hợp phức tạp hơn hoặc cung cấp dịch vụ chăm sóc bệnh nhân tốt hơn thay vì dành thời gian cho các quy trình thông thường. Điều này dẫn đến các quy trình hiệu quả hơn và chẩn đoán và điều trị nhanh hơn. \ n \ n3. Nâng cao trải nghiệm bệnh nhân: Bằng cách tăng tốc các quy trình và tự động hóa các tác vụ thường ngày, thị giác máy tính cũng có thể cải thiện trải nghiệm tổng thể của bệnh nhân. Bệnh nhân có thể nhận được chẩn đoán và kế hoạch điều trị nhanh hơn, dẫn đến thời gian chờ đợi ngắn hơn và phục hồi nhanh hơn. Ngoài ra, thị giác máy tính cũng có thể được áp dụng để phân tích ngôn ngữ cơ thể, giọng nói và các tín hiệu phi ngôn ngữ khác của bệnh nhân để đánh giá sự hài lòng tổng thể và sức khỏe cảm xúc. \ n \ n4. Quản lý tài nguyên tốt hơn: Bằng cách tự động hóa các công việc thường ngày, bệnh viện và phòng khám có thể giải phóng thời gian và nguồn lực, đồng thời phân bổ chúng hiệu quả hơn. Ví dụ, thị giác máy tính có thể giúp theo dõi hàng tồn kho của bệnh viện, theo dõi thuốc men và vật tư, và thậm chí hỗ trợ quản lý lưu lượng bệnh nhân trong bệnh viện. Điều này dẫn đến việc sử dụng hiệu quả hơn các nguồn lực và tiết kiệm chi phí. Tóm lại, thị giác máy tính có tiềm năng cải thiện đáng kể hệ thống chăm sóc sức khỏe, bằng cách cải thiện độ chính xác chẩn đoán, tăng tốc quá trình, nâng cao trải nghiệm của bệnh nhân và quản lý tài nguyên tốt hơn. Với sự phát triển và tiến bộ liên tục trong lĩnh vực này, tác động của thị giác máy tính đối với chăm sóc sức khỏe đã sẵn sàng để phát triển đáng kể hơn nữa trong tương lai."}</w:t>
      </w:r>
    </w:p>
    <w:p w14:paraId="20240341" w14:textId="77777777" w:rsidR="00055978" w:rsidRDefault="00973B39">
      <w:r>
        <w:t xml:space="preserve">{"câu hỏi": "Mô tả những thành tựu quan trọng nhất của Tổng thống Obama trong nhiệm kỳ tổng thống của ông.", "Trả lời": "Nhiệm kỳ tổng thống của Tổng thống Barack Obama từ năm 2009-2017 đã mang lại một số thành tựu quan trọng cả trong nước và quốc tế. Dưới đây là một số thành tựu mang tính bước ngoặt nhất của ông.\n\n1. Đạo luật Chăm sóc Giá cả phải chăng (Obamacare) - Đạo luật Chăm sóc Giá cả phải chăng hay Obamacare, được thông qua vào năm 2010, là một bộ luật mang tính bước ngoặt nhằm đảm bảo rằng người Mỹ được tiếp cận với dịch vụ chăm sóc sức khỏe toàn diện và giá cả phải chăng. Đạo luật này đã hạ thấp tỷ lệ không có bảo hiểm, chuyển đổi các tiêu chuẩn bảo hiểm và mở rộng phạm vi bảo hiểm </w:t>
      </w:r>
      <w:r>
        <w:lastRenderedPageBreak/>
        <w:t>Medicaid. \ n \ n2. Khi Obama nhậm chức vào năm 2009, đất nước đang ở giữa cuộc Đại suy thoái. Dưới sự lãnh đạo của ông, Đạo luật Phục hồi và Tái đầu tư Mỹ đã được thông qua, đây là một gói kích thích nhằm khởi động tạo việc làm, đầu tư vào cơ sở hạ tầng và thúc đẩy nền kinh tế Mỹ. Đến cuối nhiệm kỳ của ông, tỷ lệ thất nghiệp đã giảm một nửa. \ n \ n3. Hành động vì khí hậu - Tổng thống Obama đã ưu tiên biến đổi khí hậu trong nhiệm kỳ tổng thống của mình, ban hành một số sáng kiến nhằm giảm phát thải khí nhà kính và chuyển đổi sang một tương lai năng lượng sạch hơn, bền vững hơn. Kế hoạch năng lượng sạch của ông nhằm giảm lượng khí thải carbon và ông đóng một vai trò quan trọng trong việc đàm phán Thỏa thuận khí hậu Paris. \ n \ n4. Thỏa thuận hạt nhân Iran - Năm 2015, sau nhiều năm đàm phán, nhóm P5 + 1 (Trung Quốc, Pháp, Nga, Anh và Hoa Kỳ; cộng với Đức) đã đạt được thỏa thuận với Iran để hạn chế chương trình hạt nhân của nước này để đổi lấy việc giảm bớt các lệnh trừng phạt kinh tế. Thỏa thuận này được coi là một thành tựu ngoại giao lớn và được Hội đồng Bảo an Liên Hợp Quốc thông qua. Một thành tựu ngoại giao lớn khác đến khi Tổng thống Obama tuyên bố rằng Hoa Kỳ sẽ bắt đầu khôi phục quan hệ ngoại giao đầy đủ với Cuba vào năm 2014. Điều này bao gồm việc mở lại đại sứ quán ở cả hai nước và nới lỏng các hạn chế đi lại và kinh tế, chấm dứt hơn 50 năm bế tắc giữa hai quốc gia.</w:t>
      </w:r>
    </w:p>
    <w:p w14:paraId="209DA1CB" w14:textId="77777777" w:rsidR="00055978" w:rsidRDefault="00973B39">
      <w:r>
        <w:t>{"câu hỏi": "Đưa ra ba chiến lược hợp lý để đa dạng hóa sản phẩm.", "trả lời": "1. Tiến hành nghiên cứu thị trường và phân tích sở thích của khách hàng: Một cách hiệu quả để đa dạng hóa việc cung cấp sản phẩm là tiến hành nghiên cứu thị trường chuyên sâu và phân tích sở thích của nhóm khách hàng mục tiêu. Điều này có thể liên quan đến việc thu thập dữ liệu về xu hướng, nghiên cứu phản hồi từ khách hàng hiện tại và tiến hành khảo sát để tìm hiểu những gì họ muốn mà công ty của bạn không cung cấp. Dựa trên những hiểu biết rút ra từ nghiên cứu này, một công ty có thể xác định những khoảng trống trên thị trường và cơ hội mở rộng phạm vi sản phẩm của mình để đáp ứng nhu cầu và sở thích thay đổi của cơ sở khách hàng. Mở rộng sang các thị trường mới hoặc phân khúc nhân khẩu học: Một chiến lược khác để đa dạng hóa việc cung cấp sản phẩm là mở rộng sang các thị trường mới hoặc nhắm mục tiêu các nhóm nhân khẩu học khác nhau. Điều này có thể có nghĩa là giới thiệu các sản phẩm phù hợp với nhu cầu và sở thích của các độ tuổi, giới tính hoặc nhóm kinh tế xã hội khác nhau hoặc mở rộng sang các khu vực địa lý mới, cả trong và ngoài nước. Bằng cách đó, một công ty có thể mở rộng cơ sở khách hàng của mình, giảm sự phụ thuộc vào bất kỳ thị trường nào và tăng tiềm năng tăng trưởng doanh thu. Cộng tác với các doanh nghiệp khác và tham gia vào việc hợp tác thương hiệu: Một công ty cũng có thể đa dạng hóa việc cung cấp sản phẩm của mình bằng cách hợp tác với các doanh nghiệp khác và tham gia vào các sáng kiến đồng thương hiệu. Bằng cách đó, nó có thể tận dụng các thế mạnh và khả năng độc đáo của các công ty đối tác để tạo ra các dịch vụ sản phẩm mới sáng tạo thu hút cơ sở khách hàng rộng lớn hơn. Ví dụ, một thương hiệu thời trang có thể hợp tác với một công ty công nghệ để phát triển một dòng quần áo hoặc phụ kiện thông minh, từ đó mở rộng phạm vi sản phẩm của mình vượt ra ngoài các mặt hàng thời trang truyền thống."}</w:t>
      </w:r>
    </w:p>
    <w:p w14:paraId="5A549FAB" w14:textId="77777777" w:rsidR="00055978" w:rsidRDefault="00973B39">
      <w:r>
        <w:t xml:space="preserve">{"câu hỏi": "So sánh và đối chiếu hai loại hệ điều hành di động, chẳng hạn như Android và iOS.", "trả lời": "Android và iOS đều là hệ điều hành di động phổ biến được hàng triệu người trên toàn thế giới sử dụng. Bắt đầu với những điểm tương đồng, iOS và iOS đều được thiết kế để sử dụng trên các thiết bị di động như điện thoại thông minh và máy tính bảng, cung </w:t>
      </w:r>
      <w:r>
        <w:lastRenderedPageBreak/>
        <w:t>cấp giao diện thân thiện với người dùng để truy cập các chức năng và ứng dụng điện thoại, bao gồm cuộc gọi điện thoại, nhắn tin, email và duyệt web. Họ cũng hỗ trợ các ứng dụng của bên thứ ba, cho phép người dùng tải xuống và cài đặt nhiều trò chơi, nền tảng truyền thông xã hội và công cụ năng suất trên thiết bị của họ. \ n \ n Một trong những khác biệt chính giữa Android và iOS là nhà phát triển và mức độ cởi mở của chúng. Android được phát triển bởi Google và là một hệ điều hành mã nguồn mở, có nghĩa là các nhà sản xuất có thể tùy chỉnh nó và các nhà phát triển có thể truy cập mã nguồn của nó để tạo ứng dụng mới hoặc sửa đổi các ứng dụng hiện có. Mặt khác, iOS được phát triển bởi Apple và là một hệ điều hành nguồn đóng, có nghĩa là nó chỉ có thể được sử dụng trên các thiết bị của Apple và các nhà phát triển phải tuân thủ các nguyên tắc nghiêm ngặt khi tạo ứng dụng cho nền tảng. Các thiết bị Android cho phép người dùng tùy chỉnh hầu hết mọi khía cạnh của điện thoại, từ bố cục màn hình chính đến bàn phím và giao diện tổng thể của hệ thống. Mặt khác, các thiết bị iOS cung cấp ít tùy chọn tùy chỉnh hơn và người dùng chủ yếu phải gắn bó với giao diện do Apple chọn. Cuối cùng, các cửa hàng ứng dụng cho hai hệ thống này cũng khác nhau. Các thiết bị Android sử dụng Cửa hàng Google Play, trong khi các thiết bị iOS sử dụng Apple App Store. Mặc dù nhiều ứng dụng phổ biến có sẵn trên cả hai nền tảng, nhưng có một số ứng dụng dành riêng cho nền tảng này hay nền tảng kia. Ngoài ra, do quy trình xem xét ứng dụng nghiêm ngặt của Apple, người dùng iOS có thể phải đợi lâu hơn để các ứng dụng mới có sẵn, trong khi người dùng Android có thể truy cập các ứng dụng mới nhanh hơn. Tóm lại, cả Android và iOS đều là những hệ điều hành di động mạnh mẽ và phổ biến, có một số điểm tương đồng nhưng cũng có các tính năng và khả năng độc đáo riêng. Sự lựa chọn giữa hai điều này thường phụ thuộc vào sở thích cá nhân và những gì người dùng đánh giá cao nhất trong một hệ điều hành di động."}</w:t>
      </w:r>
    </w:p>
    <w:p w14:paraId="7B7E426D" w14:textId="77777777" w:rsidR="00055978" w:rsidRDefault="00973B39">
      <w:r>
        <w:t>{"câu hỏi": "Tạo mô tả cho một công ty công nghệ cho trang web mới của họ.", "câu trả lời": "Tại công ty công nghệ của chúng tôi, chúng tôi tận tâm cách mạng hóa cách thế giới sử dụng công nghệ. Đội ngũ các nhà đổi mới và chuyên gia của chúng tôi làm việc không mệt mỏi để tạo ra các giải pháp tiên tiến, được thiết kế riêng để làm cho cuộc sống hàng ngày trở nên đơn giản, hiệu quả và kết nối hơn. Từ phần mềm liền mạch, trực quan đến phần cứng hiện đại, chúng tôi không bao giờ thỏa hiệp về chất lượng hoặc tính năng và cam kết vững chắc về sự xuất sắc khiến chúng tôi trở nên khác biệt. Chúng tôi cố gắng vượt qua ranh giới và xác định lại những gì có thể với công nghệ, luôn đặt khách hàng lên hàng đầu và mang đến trải nghiệm hàng đầu vượt quá mong đợi. Dù bạn là cá nhân hay doanh nghiệp, chúng tôi tự hào cung cấp các giải pháp hàng đầu trong ngành mà bạn có thể tin tưởng."}</w:t>
      </w:r>
    </w:p>
    <w:p w14:paraId="35C75199" w14:textId="0DFE4F19" w:rsidR="00055978" w:rsidRDefault="00973B39">
      <w:r>
        <w:t xml:space="preserve">{"câu hỏi": "Tóm tắt một bài báo gần đây thảo luận về tác động của biến đổi khí hậu.", "trả lời": "Trong một bài báo gần đây được CNN xuất bản, có báo cáo rằng biến đổi khí hậu đang khiến các đại dương dâng lên với tốc độ đáng báo động, với nghiên cứu mới tiết lộ rằng mực nước biển toàn cầu đang tăng nhanh hơn 60% so với dự đoán trước đây. Điều này là do thực tế là các tảng băng Greenland và Nam Cực đang tan chảy với tốc độ nhanh, gây ra lũ lụt gia tăng ở các thành phố ven biển và tác động tàn phá đến sinh vật biển. Bài báo cũng nhấn mạnh rằng biến đổi khí hậu đang gây ra những cơn bão, sóng nhiệt và hạn hán dữ dội hơn, dẫn đến thiệt hại về người và người dân phải di dời. Hơn nữa, nó cảnh báo rằng việc không </w:t>
      </w:r>
      <w:r>
        <w:lastRenderedPageBreak/>
        <w:t>thực hiện hành động khẩn cấp để giảm phát thải khí nhà kính có thể dẫn đến hậu quả tàn phá cho nhân loại và thế giới tự nhiên.</w:t>
      </w:r>
    </w:p>
    <w:sectPr w:rsidR="000559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8629314">
    <w:abstractNumId w:val="8"/>
  </w:num>
  <w:num w:numId="2" w16cid:durableId="350108938">
    <w:abstractNumId w:val="6"/>
  </w:num>
  <w:num w:numId="3" w16cid:durableId="116265610">
    <w:abstractNumId w:val="5"/>
  </w:num>
  <w:num w:numId="4" w16cid:durableId="646588467">
    <w:abstractNumId w:val="4"/>
  </w:num>
  <w:num w:numId="5" w16cid:durableId="159927720">
    <w:abstractNumId w:val="7"/>
  </w:num>
  <w:num w:numId="6" w16cid:durableId="171577713">
    <w:abstractNumId w:val="3"/>
  </w:num>
  <w:num w:numId="7" w16cid:durableId="240995034">
    <w:abstractNumId w:val="2"/>
  </w:num>
  <w:num w:numId="8" w16cid:durableId="929656523">
    <w:abstractNumId w:val="1"/>
  </w:num>
  <w:num w:numId="9" w16cid:durableId="209847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5978"/>
    <w:rsid w:val="0006063C"/>
    <w:rsid w:val="0015074B"/>
    <w:rsid w:val="0029639D"/>
    <w:rsid w:val="00326F90"/>
    <w:rsid w:val="00973B39"/>
    <w:rsid w:val="00AA1D8D"/>
    <w:rsid w:val="00B47730"/>
    <w:rsid w:val="00CB0664"/>
    <w:rsid w:val="00E04F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C5B15"/>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E04F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90</Pages>
  <Words>46055</Words>
  <Characters>262519</Characters>
  <Application>Microsoft Office Word</Application>
  <DocSecurity>0</DocSecurity>
  <Lines>2187</Lines>
  <Paragraphs>615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2023-07-21T08:55:00Z</dcterms:modified>
  <cp:category/>
</cp:coreProperties>
</file>