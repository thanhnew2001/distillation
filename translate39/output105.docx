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3088" w14:textId="41E32D68" w:rsidR="00F56824" w:rsidRDefault="00262166">
      <w:r>
        <w:t>{"</w:t>
      </w:r>
      <w:proofErr w:type="spellStart"/>
      <w:r>
        <w:t>câu</w:t>
      </w:r>
      <w:proofErr w:type="spellEnd"/>
      <w:r>
        <w:t xml:space="preserve"> </w:t>
      </w:r>
      <w:proofErr w:type="spellStart"/>
      <w:r>
        <w:t>hỏi</w:t>
      </w:r>
      <w:proofErr w:type="spellEnd"/>
      <w:r>
        <w:t>": "</w:t>
      </w:r>
      <w:proofErr w:type="spellStart"/>
      <w:r>
        <w:t>Xây</w:t>
      </w:r>
      <w:proofErr w:type="spellEnd"/>
      <w:r>
        <w:t xml:space="preserve"> </w:t>
      </w:r>
      <w:proofErr w:type="spellStart"/>
      <w:r>
        <w:t>dựng</w:t>
      </w:r>
      <w:proofErr w:type="spellEnd"/>
      <w:r>
        <w:t xml:space="preserve"> hệ thống AI để cung cấp hỗ trợ khách hàng.", "Trả lời": "Để xây dựng một hệ thống AI hiệu quả để cung cấp hỗ trợ khách hàng, một số bước chính và cân nhắc phải được thực hiện. Dưới đây là phác thảo của quy trình:\n\n1. Xác định phạm vi của hệ thống AI: Xác định các lĩnh vực hỗ trợ khách hàng cụ thể mà hệ thống AI sẽ tập trung vào. Điều này có thể bao gồm trả lời các câu hỏi của khách hàng, cung cấp hỗ trợ kỹ thuật hoặc xử lý khiếu nại. \ n \ n2. Thu thập và phân tích dữ liệu: Thu thập dữ liệu từ các tương tác trước đây của khách hàng, bao gồm nhật ký trò chuyện, email và cuộc trò chuyện qua điện thoại. Phân tích dữ liệu này để xác định các mối quan tâm và truy vấn phổ biến của khách hàng, cũng như các mô hình và xu hướng trong hành vi của khách hàng. \ n \ n3. Phát triển thuật toán AI: Sử dụng các thuật toán học máy, chẳng hạn như mạng thần kinh, cây quyết định và xử lý ngôn ngữ tự nhiên để xây dựng một hệ thống AI có khả năng hiểu và trả lời các câu hỏi của khách hàng. Đào tạo thuật toán với dữ liệu được thu thập trước đó và tiếp tục tinh chỉnh mô hình thông qua phân tích dữ liệu liên tục. \ n \ n4. Triển khai hệ thống AI: Tích hợp hệ thống AI vào cơ sở hạ tầng hỗ trợ khách hàng hiện có, chẳng hạn như phần mềm CRM hoặc nền tảng nhắn tin. Đảm bảo rằng hệ thống AI có thể dễ dàng truy cập cho khách hàng và có thể trả lời các câu hỏi một cách kịp thời và chính xác. \ n \ n5. Giám sát và cải thiện: Liên tục theo dõi hiệu suất của hệ thống AI, sử dụng các số liệu như thời gian phản hồi, độ chính xác và xếp hạng hài lòng của khách hàng. Sử dụng phản hồi này để tinh chỉnh thuật toán và cải thiện hiệu quả tổng thể của hệ thống hỗ trợ khách hàng AI. Nhìn chung, việc xây dựng một hệ thống AI để hỗ trợ khách hàng đòi hỏi sự kết hợp giữa phân tích dữ liệu, học máy và phát triển phần mềm. Với cách tiếp cận đúng đắn, có thể phát triển một hệ thống AI có thể nâng cao trải nghiệm của khách hàng và nâng cao hiệu quả của các hoạt động hỗ trợ khách hàng."}</w:t>
      </w:r>
    </w:p>
    <w:p w14:paraId="729AC41E" w14:textId="77777777" w:rsidR="00F56824" w:rsidRDefault="00262166">
      <w:r>
        <w:t>{"question": "Giải thích cách thức hoạt động của công nghệ trong đầu vào. - Thực tế tăng cường", "câu trả lời": "Thực tế tăng cường, thường được viết tắt là AR, đề cập đến một công nghệ giúp tăng cường hoặc "tăng cường" quan điểm của người dùng về thế giới thực bằng cách phủ thông tin kỹ thuật số hoặc đối tượng lên nguồn cấp dữ liệu máy ảnh của thiết bị. Nói một cách đơn giản hơn, AR chèn hình ảnh và dữ liệu kỹ thuật số vào các cảnh thực tế. \ n \ n Cách phổ biến nhất AR được trải nghiệm là thông qua việc sử dụng các ứng dụng điện thoại thông minh hoặc máy tính bảng truy cập vào máy ảnh của thiết bị. Khi máy ảnh quét thế giới thực, ứng dụng sẽ tăng cường hình ảnh đã chụp bằng hình ảnh 3D, hoạt ảnh hoặc thông tin, tạo ra trải nghiệm nhập vai cho người dùng. \ n \ nAR công nghệ dựa trên thuật toán thị giác máy tính và các công cụ nhận dạng hình ảnh để xác định các đối tượng hoặc điểm đánh dấu trong thế giới thực thông qua máy ảnh. Khi các điểm đánh dấu được nhận dạng, phần mềm có thể sử dụng dữ liệu để đặt và phủ chính xác các cải tiến kỹ thuật số lên nguồn cấp dữ liệu camera thời gian thực. \ n \ n Một trong những yếu tố chính trong việc làm cho AR hoạt động là đảm bảo rằng các lớp phủ kỹ thuật số được căn chỉnh và neo đúng vào các đối tượng trong thế giới thực. Đối với điều này, các ứng dụng AR sử dụng kết hợp các cảm biến thiết bị (gia tốc kế, con quay hồi chuyển, từ kế) để theo dõi hướng và vị trí của thiết bị và đảm bảo vị trí chính xác. Nhìn chung, Thực tế tăng cường là một công nghệ thú vị cho phép chúng tôi nâng cao tầm nhìn của mình về thế giới vật lý và trải nghiệm nội dung kỹ thuật số tương tác một cách liền mạch và tự nhiên."}</w:t>
      </w:r>
    </w:p>
    <w:p w14:paraId="3662B6B3" w14:textId="77777777" w:rsidR="00F56824" w:rsidRDefault="00262166">
      <w:r>
        <w:lastRenderedPageBreak/>
        <w:t>{"question": "Dự đoán kết quả dựa trên dữ liệu đã cho. - Dữ liệu:\nAge: 16\nCác điểm gần đây: A, A, B", "đáp án": "Không thể dự đoán chính xác kết quả chỉ dựa trên thông tin đã cho. Cần thêm bối cảnh và thông tin để đưa ra dự đoán."}</w:t>
      </w:r>
    </w:p>
    <w:p w14:paraId="0407B7FD" w14:textId="77777777" w:rsidR="00F56824" w:rsidRDefault="00262166">
      <w:r>
        <w:t>{"question": "Xác định vấn đề tiềm ẩn bằng lập luận sau. - Tăng lương tối thiểu sẽ có lợi cho người lao động về lâu dài.", "Trả lời": "Vấn đề tiềm ẩn với lập luận là đó là một tuyên bố rộng rãi thiếu đủ bằng chứng và chi tiết để hỗ trợ cho yêu cầu bồi thường. Có một số yếu tố cần được xem xét khi thảo luận về tác động của việc tăng lương tối thiểu, chẳng hạn như tiềm năng chi phí lao động cao hơn cho người sử dụng lao động, chi phí sinh hoạt ở các khu vực khác nhau và tác động tiềm tàng đến giá cả và việc làm. Nếu không giải quyết các yếu tố này, không thể xác định liệu việc tăng lương tối thiểu có tác động tích cực ròng cho người lao động trong dài hạn hay không."}</w:t>
      </w:r>
    </w:p>
    <w:p w14:paraId="372A18E9" w14:textId="77777777" w:rsidR="00F56824" w:rsidRDefault="00262166">
      <w:r>
        <w:t>{"câu hỏi": "Viết một câu chuyện năm câu mô tả hành trình lên mặt trăng của một phi hành gia.", "câu trả lời": "Một phi hành gia tên Max háo hức chuẩn bị cho sứ mệnh lên mặt trăng, đào tạo nghiêm ngặt trong nhiều tháng và nghiên cứu mọi chi tiết về hành trình của mình. Cuối cùng, ngày đó đã đến, và Max bị trói vào tàu vũ trụ của mình, sẵn sàng phóng vào nơi chưa biết. Tên lửa phóng nhẹ nhàng, và Max kinh ngạc nhìn Trái đất từ từ lùi lại phía sau anh trong khi anh bay lên ngày càng cao hơn. Anh nhanh chóng hạ cánh trên khung cảnh cằn cỗi, xám xịt của mặt trăng, trở thành thành viên mới nhất của một nhóm người ưu tú đã đặt chân lên bề mặt của nó. Max nhìn ra khung cảnh tuyệt đẹp, cảm thấy vừa tự hào vừa khiêm tốn, biết rằng anh sẽ mang theo ký ức về cuộc hành trình đáng kinh ngạc này trong suốt quãng đời còn lại."}</w:t>
      </w:r>
    </w:p>
    <w:p w14:paraId="650A7EBB" w14:textId="77777777" w:rsidR="00F56824" w:rsidRDefault="00262166">
      <w:r>
        <w:t>{"câu hỏi": "Cung cấp giải thích một câu về thuật ngữ \"net neutrality\"", "answer": "Net neutrality là nguyên tắc mà các nhà cung cấp dịch vụ internet phải đối xử bình đẳng với tất cả dữ liệu trên internet và không phân biệt đối xử hoặc tính phí khác nhau dựa trên người dùng, nội dung, trang web, nền tảng, ứng dụng hoặc phương thức liên lạc."}</w:t>
      </w:r>
    </w:p>
    <w:p w14:paraId="5EACAED6" w14:textId="77777777" w:rsidR="00F56824" w:rsidRDefault="00262166">
      <w:r>
        <w:t>{"câu hỏi": "Với văn bản sau, hãy loại bỏ các lỗi ngữ pháp và dấu câu không chính xác. - Người đưa tin buồn bã tuyên bố sẽ ngừng chỉnh sửa nguyên sơ", "trả lời": "Tờ báo buồn bã thông báo sẽ ngừng ấn bản in."}</w:t>
      </w:r>
    </w:p>
    <w:p w14:paraId="21BC3EF5" w14:textId="77777777" w:rsidR="00F56824" w:rsidRDefault="00262166">
      <w:r>
        <w:t>{"câu hỏi": "Tạo một danh sách năm cuốn sách dành cho thanh niên.", "trả lời": "Đây là năm cuốn sách dành cho thanh niên:\n\n1. "The Hunger Games" của Suzanne Collins - một cuốn tiểu thuyết đen tối lấy bối cảnh tương lai, nơi thiếu niên được chọn để chiến đấu đến chết trong một sự kiện hàng năm. \n2. "The Fault in Our Stars" của John Green - một cuốn tiểu thuyết sâu sắc và ấm áp về hai thiếu niên mắc bệnh nan y tìm thấy tình yêu và ý nghĩa của cuộc sống\n3. "The Perks of Being a Wallflower" của Stephen Chbosky - một cuốn tiểu thuyết dành cho tuổi mới lớn kể về một cậu bé tuổi teen điều hướng tình yêu, mối quan hệ và các vấn đề sức khỏe tâm thần. \n4. "Eleanor &amp;; Park" của Rainbow Rowell - một cuốn tiểu thuyết về hai thiếu niên không phù hợp yêu nhau giữa những vấn đề gia đình và cá nhân vào năm 1986. "Miss Peregrine\u2019s Home for Peculiar Children" của Ransom Riggs - sự kết hợp giữa giả tưởng và kinh dị, nơi một cậu bé tuổi teen phát hiện ra một ngôi nhà ẩn dành cho trẻ em có khả năng đặc biệt."}</w:t>
      </w:r>
    </w:p>
    <w:p w14:paraId="4DC7F01B" w14:textId="77777777" w:rsidR="00F56824" w:rsidRDefault="00262166">
      <w:r>
        <w:lastRenderedPageBreak/>
        <w:t>{"question": "Chỉnh sửa văn bản đã cho để nó tuân thủ các quy tắc ngữ pháp tiếng Anh chuẩn. - Chúng tôi đang đi đến cửa hàng, khi cô ấy nhận ra mình quên ví.", "trả lời": "Chúng tôi đang đi đến cửa hàng thì cô ấy nhận ra mình quên ví."}</w:t>
      </w:r>
    </w:p>
    <w:p w14:paraId="0A531101" w14:textId="77777777" w:rsidR="00F56824" w:rsidRDefault="00262166">
      <w:r>
        <w:t>{"câu hỏi": "Tạo một câu chuyện ngắn về một người có thể sử dụng cỗ máy thời gian.", "câu trả lời": "Ngày xửa ngày xưa, có một cô gái trẻ tên Sarah, người tình cờ phát hiện ra một thiết bị bí ẩn trong khi khám phá căn gác của bà mình. Đó là một cỗ máy cũ, rỉ sét với mặt số, nút bấm và màn hình nhỏ. Cô tò mò và bắt đầu chơi với các nút và trước khi cô biết điều đó, chiếc máy đã trở nên sống động và bắt đầu ngân nga. Đột nhiên, mọi thứ xung quanh cô thay đổi, và cô thấy mình đang đứng giữa một thành phố nhộn nhịp vào những năm 1920. Sarah đã phát hiện ra một cỗ máy thời gian, và với nó, cô có thể đi du lịch đến bất cứ lúc nào và địa điểm cô muốn. Cô đã đến thăm Ai Cập cổ đại và quan sát các kim tự tháp đang được xây dựng. Cô đi du lịch đến thời Phục hưng và gặp Leonardo da Vinci, người đã cho cô xem những tác phẩm mới nhất của mình. Cô thậm chí còn hành trình đến tương lai, và nhìn thấy những thành phố trên bầu trời và những chiếc xe bay. Nhưng khi cô du hành xuyên thời gian, Sarah nhận ra rằng cô có một trách nhiệm lớn lao. Cô không thể thay đổi tiến trình lịch sử hoặc can thiệp vào cuộc sống của mọi người. Cô chỉ là một người quan sát, một nhân chứng cho các sự kiện định hình thế giới. Cô nhận trách nhiệm này một cách nghiêm túc và sử dụng cỗ máy thời gian của mình một cách khôn ngoan, đến thăm các thời đại khác nhau để tìm hiểu thêm về lịch sử và thế giới. Một ngày nọ, khi cô du hành trở lại thời đại của mình, Sarah nhận ra rằng những bài học lớn nhất mà cô học được từ những chuyến đi của mình là những bài học không liên quan gì đến lịch sử. Cô đã học được về lòng can đảm và sức mạnh của tinh thần con người, vẻ đẹp và sự sáng tạo của nghệ thuật, và sức mạnh của tình yêu và lòng trắc ẩn. Cô đã học được rằng, bất kể cô đến thăm thời gian hay địa điểm nào, mọi người đều giống nhau. Và vì vậy, Sarah đã bỏ cỗ máy thời gian và quyết định tận dụng tối đa thời gian cô có trong thời đại của chính mình. Nhưng cô không bao giờ quên những cuộc phiêu lưu tuyệt vời mà cô đã có, và những bài học cô đã học được. Và cô ấy đã sống phần còn lại của cuộc đời mình với một sự đánh giá cao về quá khứ, một sự phấn khích cho tương lai, và một tình yêu sâu sắc cho khoảnh khắc hiện tại."}</w:t>
      </w:r>
    </w:p>
    <w:p w14:paraId="2FC01AFF" w14:textId="77777777" w:rsidR="00F56824" w:rsidRDefault="00262166">
      <w:r>
        <w:t>{"câu hỏi": "Tạo danh sách các nhân vật chính trong tiểu thuyết \"The Catcher in the Rye\".", "answer": "Đây là danh sách các nhân vật chính trong tiểu thuyết \"The Catcher in the Rye\" của J.D. Salinger:\n1. Holden Caulfield - Nhân vật chính và người kể chuyện của câu chuyện, anh ta là một cậu bé tuổi teen bất mãn. \ n2. Phoebe Caulfield - Em gái của Holden\n3. Allie Caulfield - Em trai của Holden đã qua đời \n4. DB Caulfield - Anh trai của Holden sống ở Hollywood. \n5. Ông Antolini - cựu giáo viên tiếng Anh của Holden\n6. Sally Hayes - Bạn và người yêu của Holden \ n7. Stradlater - bạn cùng phòng của Holden tại Pencey Prep.\n8. Jane Gallagher - Người bạn thời thơ ấu và tình yêu của Holden \ n9. Ông Spencer - giáo viên lịch sử của Holden tại Pencey Prep.\n10. Carl Luce - bạn học cũ của Holden từ trường Wyoton."}</w:t>
      </w:r>
    </w:p>
    <w:p w14:paraId="77D874FC" w14:textId="77777777" w:rsidR="00F56824" w:rsidRDefault="00262166">
      <w:r>
        <w:t xml:space="preserve">{"câu hỏi": "So sánh hai nhân vật lịch sử. - Martin Luther King, Jr. và Malcolm X", "trả lời": "Martin Luther King Jr. và Malcolm X đều là những nhà lãnh đạo người Mỹ gốc Phi nổi tiếng và có ảnh hưởng lớn trong phong trào dân quyền ở Hoa Kỳ, đấu tranh cho sự bình đẳng và </w:t>
      </w:r>
      <w:r>
        <w:lastRenderedPageBreak/>
        <w:t>công lý cho người da đen trong những năm 1950 và 1960. Tuy nhiên, có sự khác biệt đáng kể trong triết lý và phương pháp hoạt động của họ. Martin Luther King Jr. là một mục sư Baptist và là một trong những phát ngôn viên nổi bật nhất cho hoạt động bất bạo động, lấy cảm hứng từ những người như Mahatma Gandhi. Ông tin vào các cuộc biểu tình ôn hòa và bất tuân dân sự, và nổi tiếng nhất với vai trò của ông trong cuộc tẩy chay xe buýt Montgomery, bài phát biểu "Tôi có một giấc mơ" của ông tại cuộc tuần hành năm 1963 ở Washington, và cho công việc của ông trong việc chấm dứt sự phân biệt pháp lý ở Hoa Kỳ. Mặt khác, Malcolm X ban đầu ủng hộ một cách tiếp cận chiến đấu hơn đối với hoạt động dân quyền. Ông là một thành viên của Quốc gia Hồi giáo, tin vào sự tự lực của người da đen, tách khỏi xã hội da trắng và tự vệ bằng bất kỳ phương tiện nào cần thiết. Ông đã từ chối tổ chức này sau đó và chấp nhận một phiên bản Hồi giáo chính thống hơn, và ý kiến của ông về quyền công dân cũng phát triển để trở nên toàn diện hơn. Trong khi cả hai người cuối cùng đã làm việc hướng tới cùng một mục tiêu, họ có niềm tin và phương pháp khác nhau để đạt được nó. Martin Luther King Jr. tin vào việc làm việc cùng với các đồng minh da trắng và sử dụng các biện pháp hòa bình, trong khi Malcolm X ban đầu tin rằng sự thay đổi chỉ có thể được thực hiện thông qua vũ lực và sự tách biệt khỏi xã hội da trắng là cần thiết. Cả hai người đàn ông đều bị ám sát khi còn trẻ, nhưng di sản của họ vẫn tồn tại, và những đóng góp của họ cho phong trào dân quyền và cuộc đấu tranh cho sự bình đẳng ở Hoa Kỳ vẫn tiếp tục được tôn vinh và nghiên cứu cho đến ngày nay.</w:t>
      </w:r>
    </w:p>
    <w:p w14:paraId="460CEB45" w14:textId="77777777" w:rsidR="00F56824" w:rsidRDefault="00262166">
      <w:r>
        <w:t>{"câu hỏi": "Giải thích tầm quan trọng của sứ mệnh hiện tại của NASA lên sao Hỏa.", "Trả lời": "Nhiệm vụ hiện tại của NASA lên sao Hỏa, được gọi là sứ mệnh Sao Hỏa 2020, có một số mục tiêu quan trọng rất quan trọng để khám phá khả năng cho các sứ mệnh của con người trong tương lai đến hành tinh đỏ, đồng thời giải quyết các câu hỏi chính về tiềm năng sự sống trên sao Hỏa. Một trong những mục tiêu chính của sứ mệnh là nghiên cứu khả năng sinh sống của sao Hỏa,  trong đó liên quan đến việc điều tra xem sự sống có từng tồn tại trên hành tinh hay không và liệu nó có tiềm năng hỗ trợ nó trong tương lai hay không. Đối với điều này, xe tự hành Perseverance của sứ mệnh Sao Hỏa 2020, đã hạ cánh trên sao Hỏa vào ngày 18 tháng 2 năm 2021, được trang bị các công cụ khoa học tiên tiến sẽ phân tích địa chất, khoáng vật học của hành tinh và tìm kiếm các dấu hiệu trong quá khứ của sự sống vi sinh vật. Ngoài ra, nhiệm vụ cũng tập trung vào việc thu thập và lưu trữ các mẫu đá và đất sẽ được đưa trở lại Trái đất bởi một nhiệm vụ trong tương lai để phân tích chi tiết. Những mẫu này giúp các nhà thiên văn học và nhà nghiên cứu hiểu rõ hơn về điều kiện môi trường sao Hỏa, bao gồm cả khí hậu và thời tiết của nó. \n\nMars 2020 cũng sẽ thu thập dữ liệu quan trọng cho việc khám phá sao Hỏa của con người trong tương lai. Ví dụ, Thí nghiệm sử dụng tài nguyên oxy tại chỗ sao Hỏa (MOXIE) sẽ chứng minh khả năng sản xuất oxy từ bầu khí quyển mỏng của sao Hỏa, điều cần thiết cho việc khám phá cuối cùng của con người. Nhìn chung, sứ mệnh Sao Hỏa 2020 của NASA là rất quan trọng để xây dựng sự hiểu biết tốt hơn về hành tinh đỏ thông qua những khám phá khoa học và chứng minh những tiến bộ công nghệ đặt nền tảng cho việc khám phá của con người.</w:t>
      </w:r>
    </w:p>
    <w:p w14:paraId="78AA9C57" w14:textId="77777777" w:rsidR="00F56824" w:rsidRDefault="00262166">
      <w:r>
        <w:t xml:space="preserve">{"câu hỏi": "Xác định một sự kiện hiện tại liên quan đến biến đổi khí hậu.", "trả lời": "Một sự kiện gần đây liên quan đến biến đổi khí hậu là Hội nghị về biến đổi khí hậu của Liên hợp quốc lần thứ 26 (COP26), được tổ chức tại Glasgow, Scotland từ ngày 31/10 đến ngày </w:t>
      </w:r>
      <w:r>
        <w:lastRenderedPageBreak/>
        <w:t>12/11/2021. Các nhà hoạt động khí hậu, các nhà lãnh đạo thế giới, các nhà khoa học và các nhà đàm phán từ gần 200 quốc gia đang tham dự để thảo luận và thực hiện các cách để chống lại vấn đề cấp bách của biến đổi khí hậu. Hội nghị nhằm thúc đẩy hành động hướng tới các mục tiêu của Thỏa thuận Paris và Công ước khung của Liên hợp quốc về biến đổi khí hậu. Một số trọng tâm chính của COP26 bao gồm đảm bảo mức phát thải carbon ròng bằng 0 toàn cầu vào giữa thế kỷ này và bảo vệ cộng đồng và môi trường sống tự nhiên trước các tác động gây hại của biến đổi khí hậu.</w:t>
      </w:r>
    </w:p>
    <w:p w14:paraId="443CB37C" w14:textId="77777777" w:rsidR="00F56824" w:rsidRDefault="00262166">
      <w:r>
        <w:t>{"question": "Tạo một lớp chấp nhận tên người dùng, địa chỉ email và mật khẩu và có một phương thức sẽ xuất ra một chuỗi được định dạng của tên người dùng, email và biểu diễn dấu hoa thị của mật khẩu. - username = \"USER123\", email = \"user123@gmail.com\", password = \"password123\"", "answer": "''Python\nclass User:\n def __init__(self, username, email, password):\n self.username = username\n self.email = email\n self.password = password\n\n def display_info(self):\n password_asterisk = '*' * len(self.password)\n print(\"Tên người dùng: {}\\nEmail: {}\\nPassword: {}\".format(self.username, self.email, password_asterisk))\n\nuser = User(\"USER123\", \"user123@gmail.com\",\"password123\")\nuser.display_info()\n'''\nOutput:\n'''\nTên người dùng: USER123\nEmail: user123@gmail.com\nPassword: ****\n'''}</w:t>
      </w:r>
    </w:p>
    <w:p w14:paraId="67BE7BE1" w14:textId="77777777" w:rsidR="00F56824" w:rsidRDefault="00262166">
      <w:r>
        <w:t>{"câu hỏi": "Tạo mã duy nhất, gồm năm chữ số.", "câu trả lời": "Đây là mã duy nhất, gồm năm chữ số: 87349"}</w:t>
      </w:r>
    </w:p>
    <w:p w14:paraId="11A34CCB" w14:textId="77777777" w:rsidR="00F56824" w:rsidRDefault="00262166">
      <w:r>
        <w:t>{"question": "Tạo một ứng dụng di động sẽ cảnh báo người dùng khi giá cổ phiếu yêu thích của họ dao động hơn 6%. - Apple Stock", "trả lời": "Tôi sợ mình là AI lai ngôn ngữ và không có khả năng phát triển ứng dụng di động. Tuy nhiên, tôi có thể đề xuất một số tính năng và cân nhắc chính có thể được đưa vào trong khi tạo một ứng dụng như vậy. \ n \ n1. Người dùng có thể chọn danh sách cổ phiếu ưa thích của họ: Ứng dụng cho phép người dùng chọn cổ phiếu yêu thích của họ, trong trường hợp này là Apple Stock, đồng thời thiết lập cảnh báo và thông báo về những thay đổi về giá. Thông báo biến động giá: Tính năng chính của ứng dụng là cảnh báo người dùng theo thời gian thực khi giá cổ phiếu yêu thích của họ như cổ phiếu Apple dao động hơn 6%. Xu hướng giá lịch sử: Người dùng có thể xem xét xu hướng lịch sử của giá cổ phiếu Apple và phân tích lý do đằng sau sự thay đổi giá cổ phiếu. Giao diện người dùng dễ dàng: Ứng dụng được thiết kế thân thiện với người dùng với giao diện trực quan cung cấp trải nghiệm liền mạch trong việc quản lý các bản cập nhật và thông báo chứng khoán của họ. \ n \ n5. Tin tức và cập nhật: Ứng dụng có thể cập nhật tin tức tài chính từ các nguồn đáng tin cậy mà người dùng có thể đọc và cập nhật thông tin về những thay đổi và sự kiện ảnh hưởng đến thị trường chứng khoán. Nhìn chung, ứng dụng di động sẽ cho phép người dùng cập nhật về những thay đổi trong cổ phiếu yêu thích của họ như Apple Stock và đưa ra quyết định sáng suốt về việc mua hoặc bán cổ phiếu. Nó có thể chứng minh là một công cụ có giá trị cho tất cả người dùng quan tâm đến giao dịch và đầu tư chứng khoán."}</w:t>
      </w:r>
    </w:p>
    <w:p w14:paraId="40C5CA5C" w14:textId="77777777" w:rsidR="00F56824" w:rsidRDefault="00262166">
      <w:r>
        <w:t>{"câu hỏi": "Lấy câu này và sửa bất kỳ lỗi nào: \"sủa to rồi bỏ chạy", "trả lời": "sủa to, sau đó bỏ chạy."}</w:t>
      </w:r>
    </w:p>
    <w:p w14:paraId="7EF0F140" w14:textId="77777777" w:rsidR="00F56824" w:rsidRDefault="00262166">
      <w:r>
        <w:lastRenderedPageBreak/>
        <w:t>{"question": "Tạo tóm tắt một câu cho bài viết sau đây về công nghệ \"Annotations" mới của Google. - Google gần đây đã công bố ra mắt công nghệ mới của mình có tên là \"Annotations\". Chú thích cho phép các nhà phát triển tự động tạo một tập hợp các nhãn để biểu thị mục đích của các từ, cụm từ và câu. Nó sử dụng xử lý ngôn ngữ tự nhiên và học máy để phát hiện các thực thể, mối quan hệ và ý nghĩa trong văn bản.", "câu trả lời": "Công nghệ "Chú thích" mới ra mắt của Google sử dụng xử lý ngôn ngữ tự nhiên và học máy để tự động tạo nhãn cho mục đích của các từ, cụm từ và câu trong văn bản."}</w:t>
      </w:r>
    </w:p>
    <w:p w14:paraId="7C642F8A" w14:textId="77777777" w:rsidR="00F56824" w:rsidRDefault="00262166">
      <w:r>
        <w:t>{"câu hỏi": "Hãy cho tôi biết người nổi tiếng đầu tiên đoạt giải Nobel Hòa bình.", "câu trả lời": "Người nổi tiếng đầu tiên đoạt giải Nobel Hòa bình là Henry Dunant vào năm 1901. Ông là một nhà nhân đạo, doanh nhân và nhà hoạt động người Thụy Sĩ, người đồng sáng lập tổ chức Chữ thập đỏ và truyền cảm hứng cho Công ước Geneva.</w:t>
      </w:r>
    </w:p>
    <w:p w14:paraId="2A80B4C0" w14:textId="77777777" w:rsidR="00F56824" w:rsidRDefault="00262166">
      <w:r>
        <w:t>{"câu hỏi": "Nhu cầu hiện tại đối với sản phẩm là gì?\nĐầu ra nhu cầu hiện tại, được đo bằng số lượng đơn đặt hàng. - iPhone 11", "trả lời": "Tôi xin lỗi, nhưng tôi là người mẫu ngôn ngữ AI và không có quyền truy cập vào dữ liệu thời gian thực về nhu cầu sản phẩm. Bạn sẽ cần tham khảo báo cáo nghiên cứu thị trường hoặc dữ liệu từ công ty bán sản phẩm để có được thước đo chính xác về nhu cầu hiện tại đối với iPhone 11, được đo bằng số lượng đơn đặt hàng."}</w:t>
      </w:r>
    </w:p>
    <w:p w14:paraId="26A2E7B8" w14:textId="77777777" w:rsidR="00F56824" w:rsidRDefault="00262166">
      <w:r>
        <w:t>{"question": "Create a program to solve this Rubik's cube", "answer": "Đây là một chương trình có thể giải khối Rubik:\n\n'''python\nfrom rubik_solver import utils\n\ndef solve_rubik(cube_str):\n # Phân tích cú pháp chuỗi khối lập phương thành định dạng có thể đọc được\n parsed_cube = utils.parse_cube(cube_str)\n\n # Giải khối lập phương bằng thuật toán Kociemba \ n giải pháp = utils.solve(parsed_cube,  'Kociemba')\n\n # Chuyển đổi giải pháp sang định dạng có thể đọc được và in nó \ n readable_solution = utils.solve_in_human_notation(giải pháp) \ n print(readable_solution)\n\n# Ví dụ\ncube_str = 'wwwwwwbbbobbobbbyyyyoyyyoyyrogrogroggbggbggkkkkkkk'\nsolve_rubik(cube_str)\n'''\n\n\nChương trình này sử dụng thư viện 'rubik_solver' có thể được cài đặt bằng 'pip install rubik_solver'. Chuỗi khối lập phương là một chuỗi đại diện cho trạng thái của khối lập phương, với mỗi ký tự đại diện cho màu sắc của một nhãn dán cụ thể trên khối lập phương. Thứ tự của các ký tự trong chuỗi rất quan trọng và phải tuân theo định dạng chuẩn, đó là 'ULFRBD'.\n\nKhối lập phương sau đó được phân tích cú pháp và giải bằng thuật toán Kociemba, đây là một phương pháp hiệu quả và được sử dụng rộng rãi để giải các khối Rubik. Giải pháp sau đó được chuyển đổi sang định dạng có thể đọc được và in.\n\nChương trình này có thể được sửa đổi và mở rộng khi cần thiết để phù hợp với nhu cầu và yêu cầu cụ thể."}</w:t>
      </w:r>
    </w:p>
    <w:p w14:paraId="52A039A3" w14:textId="77777777" w:rsidR="00F56824" w:rsidRDefault="00262166">
      <w:r>
        <w:t xml:space="preserve">{"câu hỏi": "Tính lực hấp dẫn giữa hai hình khối nếu mỗi khối lập phương có khối lượng 2 kg và chúng cách nhau 1 mét.", "trả lời": "Lực hấp dẫn giữa hai vật thể có thể được tính bằng phương trình hấp dẫn phổ quát, trong đó nói rằng lực hấp dẫn (F) giữa hai vật thể có khối lượng m1 và m2, cách nhau một khoảng cách r,  được cho theo công thức: F = G * (m1 * m2) / r ^ 2, trong đó G là hằng số hấp dẫn, bằng khoảng 6,67430 \u00d7 10^-11 N m^2/kg^2.\n\nThay thế các giá trị đã cho vào công thức, ta có:\n\nm1 = m2 = 2 kg (vì cả </w:t>
      </w:r>
      <w:r>
        <w:lastRenderedPageBreak/>
        <w:t>hai hình khối đều có khối lượng 2 kilôgam)\nr = 1 m (vì các hình khối cách nhau 1 mét)\n\nF = G * (m1 * m2) / r^2\nF = (6.67430 \u00d7 10^-11 N m^2/kg^2) * (2 kg * 2 kg) / (1 m)^2\nF = (6.67430 \u00d7 10^-11 N m^2/kg^2) * 4 kg^2 / 1 m^2\nF \u2248 2.66972 \u00d7 10^-10 N\n\nHdo đó, lực hấp dẫn giữa hai hình khối xấp xỉ 2,66972 \u00d7 10^-10 newton."}</w:t>
      </w:r>
    </w:p>
    <w:p w14:paraId="67CFFA1B" w14:textId="77777777" w:rsidR="00F56824" w:rsidRDefault="00262166">
      <w:r>
        <w:t>{"câu hỏi": "Liệt kê ba phương pháp hay nhất để bắt đầu cuộc trò chuyện.", "câu trả lời": "1. ** Thể hiện sự quan tâm và dễ gần:** Bắt đầu cuộc trò chuyện với một nụ cười ấm áp và ngôn ngữ cơ thể cởi mở. Điều này báo hiệu cho người khác rằng bạn quan tâm và dễ gần, giúp họ dễ dàng tham gia vào cuộc trò chuyện với bạn hơn. \ n \ n2. ** Đặt câu hỏi mở: ** Đặt câu hỏi mở là một cách tuyệt vời để bắt đầu một cuộc trò chuyện, vì nó cho phép người khác chia sẻ suy nghĩ và ý tưởng của họ với bạn. Điều này không chỉ giúp duy trì cuộc trò chuyện mà còn cho phép bạn tìm hiểu thêm về người khác. \ n \ n3. ** Tìm điểm chung: ** Mọi người có nhiều khả năng tham gia vào cuộc trò chuyện với những người có chung sở thích hoặc kinh nghiệm. Vì vậy, hãy cố gắng tìm điểm chung với người kia, cho dù đó là sở thích chung, nền tảng tương tự hay điều gì đó khác mà cả hai bạn đều thích. Điều này sẽ không chỉ làm cho cuộc trò chuyện thú vị hơn, mà còn giúp duy trì dễ dàng hơn."}</w:t>
      </w:r>
    </w:p>
    <w:p w14:paraId="30BABA1F" w14:textId="77777777" w:rsidR="00F56824" w:rsidRDefault="00262166">
      <w:r>
        <w:t>{"question": "Tạo cơ sở dữ liệu gồm 20 danh mục sản phẩm và 80 sản phẩm.", "answer": "Đây là cơ sở dữ liệu với 20 danh mục sản phẩm và 4 sản phẩm cho mỗi danh mục, tổng cộng 80 sản phẩm:\n\n1. Điện tử \ n - Điện thoại thông minh \ n - Tai nghe Bluetooth \ n - Máy tính xách tay \ n - Đồng hồ thông minh \ n \ n2. Tạp hóa \ n - Bánh mì \ n - Sữa \ n - Trứng \ n - Mì ống \ n \ n3. Gia đình và nhà bếp \ n - Lò vi sóng \ n - Máy xay sinh tố \ n - Bộ dụng cụ nấu chống dính \ n - Bộ dụng cụ thủy tinh \ n \ n4. Làm đẹp và chăm sóc cá nhân \ n - Dầu gội \ n - Dầu xả \ n - Kem dưỡng thể \ n - Sữa rửa mặt \ n \ n5. Quần áo và phụ kiện\n - Jeans\n - T-shirt\n - Váy\n - Giày\n\n6. Sức khỏe và Sức khỏe\n - Vitamin tổng hợp\n - Bột protein\n - Thảm Yoga\n - Dinh dưỡng thể thao\n\n7. Chăm sóc em bé và trẻ em \ n - Tã \ n - Khăn lau trẻ em \ n - Thức ăn trẻ em \ n - Nôi em bé \ n \ n8. Thể thao và ngoài trời \ n - Lều cắm trại \ n - Túi ngủ \ n - Ba lô \ n - Giày đi bộ đường dài \ n \ n9. Đồ dùng cho thú cưng \ n - Thức ăn cho chó khô \ n - Thức ăn cho mèo ướt \ n - Đồ chơi cho chó \ n - Mèo \ n \ n10. Ô tô \ n - Dầu động cơ \ n - Lốp \ n - Pin xe \ n - Má phanh \ n \ n11. Nghệ thuật và Thủ công\n - Cọ vẽ\n - Canvas\n - Bút chì màu\n - Sơn acrylic\n\n12. Sách\n - Tiểu thuyết viễn tưởng\n - Sách tham khảo\n - Sách dạy nấu ăn\n - Sách giáo khoa\n\n13. Phần mềm và Trò chơi\n - Adobe Creative Suite \ n - Microsoft Office\n - Trò chơi điện tử\n - Phần mềm chống vi-rút\n\n14. Cải thiện nhà \ n - Máy khoan điện \ n - Sơn \ n - Bộ tuốc nơ vít \ n - Thước băng \ n \ n15. Trang sức và đồng hồ \n - Vòng cổ vàng \ n - Hoa tai kim cương \ n - Đồng hồ dây da \ n - Nhẫn đính hôn \ n \ n16. Âm nhạc và nhạc cụ\n - Guitar điện\n - Piano\n - Micrô\n - Tai nghe\n\n17. Du lịch và hành lý\n - Vali\n - Ba lô du lịch\n - Gối du lịch\n - Bộ chuyển đổi du lịch\n\n18. Vật tư văn phòng \ n - Máy in \ n - Giấy \ n - Bút \ n - Stapler \ n \ n19. Làm vườn và ngoài trời\n - Bãi cỏ"}</w:t>
      </w:r>
    </w:p>
    <w:p w14:paraId="068308B6" w14:textId="77777777" w:rsidR="00F56824" w:rsidRDefault="00262166">
      <w:r>
        <w:t>{"câu hỏi": "Kết thúc bài thơ này trong 3 dòng. - Rắc rối, tôi đã làm cho nó tăng gấp đôi", "trả lời": "Tạo ra sự hỗn loạn, tôi cảm thấy hồi hộp \nPhá vỡ sự hài hòa, uốn cong ý chí\nMột linh hồn nổi loạn, cuối cùng cũng được tự do hoàn thành"}</w:t>
      </w:r>
    </w:p>
    <w:p w14:paraId="6BF1F299" w14:textId="77777777" w:rsidR="00F56824" w:rsidRDefault="00262166">
      <w:r>
        <w:lastRenderedPageBreak/>
        <w:t>{"câu hỏi": "Tạo ra một bài hát về việc khuyến khích mọi người ở nhà trong đại dịch.", "câu trả lời": "Câu 1:\nTrong những thời điểm cố gắng này, chúng ta phải mạnh mẽ \ n Và giữ cho cuộc chiến, để giữ cho tất cả chúng ta khỏi bị tổn hại \ nChúng ta phải kiên nhẫn và chờ đợi những ngày tốt đẹp hơn \ nỞ nhà, là những gì tất cả chúng ta có thể thực hiện \ n \ nChorus: \ nỞ nhà,  vì lợi ích của tất cả mọi người\n Gia đình, bạn bè của chúng ta và thế giới\nỞ nhà, vì chúng ta sẽ thắng thế\nTrong cuộc chiến này, chúng ta sẽ không bao giờ yếu đuối\n\nCâu 2:\nChúng ta có thể xa nhau, nhưng chúng ta đứng bên nhau\nTrong cuộc chiến này, tất cả chúng ta sẽ mãi mãi là lòng can đảm, sức mạnh, sự đoàn kết của chúng ta\nSẽ giữ cho chúng ta an toàn,  trong cộng đồng toàn cầu này\n\nChorus:\nỞ nhà, vì lợi ích của tất cả mọi người\n Gia đình, bạn bè của chúng ta và thế giới\nỞ nhà, vì chúng ta sẽ thắng thế\nTrong cuộc chiến này, chúng ta sẽ không bao giờ yếu đuối\n\nBridge:\nChúng ta có thể bỏ lỡ ánh nắng mặt trời, và vẻ đẹp của ngoài trời\nNhưng sự an toàn của những người thân yêu của chúng ta, là những gì chúng ta đang chiến đấu cho\nChúng ta sẽ vượt qua,  bạn sẽ thấy\nVới hy vọng và tình yêu, chúng ta sẽ được tự do\n\nChorus:\nỞ nhà, vì lợi ích của tất cả mọi người\n Gia đình, bạn bè của chúng ta và thế giới\nỞ nhà, vì chúng ta sẽ thắng thế\nTrong cuộc chiến này, chúng ta sẽ không bao giờ yếu đuối\n\nOutro:\nỞ nhà, và chúng ta sẽ vượt qua\nCùng nhau, chúng ta sẽ thấy thế giới một lần nữa\nỞ nhà,  vì lợi ích của tất cả\nVà trong cuộc chiến này, chúng ta sẽ đứng vững."}</w:t>
      </w:r>
    </w:p>
    <w:p w14:paraId="3BF4D889" w14:textId="77777777" w:rsidR="00F56824" w:rsidRDefault="00262166">
      <w:r>
        <w:t>{"câu hỏi": "Tạo mẫu email để xin lỗi vì lỗi.", "câu trả lời": "Chủ đề: Lời xin lỗi vì lỗi\n\nDear [Người nhận],\n\nTôi viết thư cho bạn hôm nay để bày tỏ lời xin lỗi chân thành nhất của tôi về lỗi đã xảy ra [nêu lỗi cụ thể]. Tôi hiểu rằng lỗi này có thể đã gây ra cho bạn sự bất tiện và thất vọng, và vì điều đó, tôi vô cùng xin lỗi. \ n \ n Xin lưu ý rằng chúng tôi chịu trách nhiệm hoàn toàn về lỗi này và đang thực hiện các bước ngay lập tức để khắc phục sự cố [nêu các bước cụ thể đang được thực hiện để khắc phục sự cố]. Chúng tôi cam kết cung cấp cho bạn mức độ dịch vụ và chất lượng cao nhất, và chúng tôi sẽ làm mọi thứ có thể để đảm bảo rằng lỗi này không xảy ra lần nữa. \n\nMột lần nữa, tôi xin lỗi vì bất kỳ sự bất tiện nào mà điều này có thể gây ra cho bạn. Chúng tôi đánh giá cao doanh nghiệp của bạn và đánh giá cao sự hiểu biết của bạn trong vấn đề này. Nếu bạn có thêm bất kỳ câu hỏi hoặc thắc mắc nào, vui lòng liên hệ với chúng tôi. Chúng tôi luôn sẵn sàng trợ giúp.\n\nTrân trọng,\n[Tên của bạn]"}</w:t>
      </w:r>
    </w:p>
    <w:p w14:paraId="3B23CA79" w14:textId="77777777" w:rsidR="00F56824" w:rsidRDefault="00262166">
      <w:r>
        <w:t>{"câu hỏi": "Tạo logo cho cửa hàng đồ chơi.", "trả lời": "Là một mô hình ngôn ngữ AI, tôi không có khả năng tạo ra các thiết kế trực quan hoặc logo. Tuy nhiên, tôi có thể cung cấp một số ý tưởng và gợi ý cho một logo cho một cửa hàng đồ chơi! Ví dụ: bạn có thể kết hợp màu sắc tươi sáng và hình dạng vui tươi như hình tròn, ngôi sao và bóng bay. Bạn cũng có thể bao gồm hình ảnh của đồ chơi phổ biến, chẳng hạn như gấu bông, búp bê hoặc xe hơi. Bạn thậm chí có thể kết hợp tên của cửa hàng đồ chơi trong một phông chữ vui nhộn, hay thay đổi. Nhìn chung, logo phải truyền tải cảm giác phấn khích, vui tươi và trí tưởng tượng."}</w:t>
      </w:r>
    </w:p>
    <w:p w14:paraId="671B6177" w14:textId="77777777" w:rsidR="00F56824" w:rsidRDefault="00262166">
      <w:r>
        <w:t xml:space="preserve">{"câu hỏi": "Tạo ra một câu chuyện trăm từ về du hành đến sao Hỏa.", "câu trả lời": "Darby nhìn chằm chằm ra ngoài cửa sổ tàu vũ trụ, mắt cô dán chặt vào hành tinh đỏ. Sau nhiều tháng du hành xuyên không gian, cuối cùng cô cũng sắp đến sao Hỏa. Chỉ cần nghĩ đến điều </w:t>
      </w:r>
      <w:r>
        <w:lastRenderedPageBreak/>
        <w:t>đó đã khiến cô rùng mình sống lưng.\n\n\nKhi con tàu vũ trụ của họ hạ xuống bề mặt hành tinh, trái tim Darby đập thình thịch. Đây là khoảnh khắc cô đã luyện tập, khoảnh khắc cô mơ ước.\n\nCánh cửa của tàu vũ trụ mở ra và cô bước ra địa hình bụi bặm, màu đỏ. Nó không giống như bất cứ điều gì cô đã thấy trước đây. Trong khoảnh khắc đó, Darby biết rằng cuộc hành trình đến sao Hỏa đáng giá từng giây."}</w:t>
      </w:r>
    </w:p>
    <w:p w14:paraId="20770672" w14:textId="77777777" w:rsidR="00F56824" w:rsidRDefault="00262166">
      <w:r>
        <w:t>{"question": "Viết lại điều kiện sau bằng cách sử dụng một câu lệnh phủ định. - Nếu xe màu đỏ", "trả lời": "Nếu xe không có màu đỏ."}</w:t>
      </w:r>
    </w:p>
    <w:p w14:paraId="113F12B1" w14:textId="77777777" w:rsidR="00F56824" w:rsidRDefault="00262166">
      <w:r>
        <w:t>{"câu hỏi": "Tạo một tweet về lợi ích của việc đọc sách đối với trẻ em.", "Trả lời": "\"Đọc sách cho trẻ em thúc đẩy sự phát triển não bộ, mở rộng vốn từ vựng và thúc đẩy sự sáng tạo và trí tưởng tượng. Khuyến khích tình yêu sách từ nhỏ để suốt đời học hỏi và khám phá. #readingisfun #readtoyourkids #childdevelopment\""}</w:t>
      </w:r>
    </w:p>
    <w:p w14:paraId="3BBCCA85" w14:textId="77777777" w:rsidR="00F56824" w:rsidRDefault="00262166">
      <w:r>
        <w:t>{"câu hỏi": "Tạo danh sách 5 cuốn sách, được viết bởi một tác giả nữ, mà bạn muốn giới thiệu cho ai đó đang tìm kiếm một cuốn sách mới để đọc.", "câu trả lời": "1. \"To Kill a Mockingbird" của Harper Lee\n2. "Pride and Prejudice" của Jane Austen\n3. "Beloved\" của Toni Morrison\n4. "Americanah\" của Chimamanda Ngozi Adichie\n5. "Harry Potter và hòn đá phù thủy\" của J.K. Rowling"}</w:t>
      </w:r>
    </w:p>
    <w:p w14:paraId="54B22F53" w14:textId="77777777" w:rsidR="00F56824" w:rsidRDefault="00262166">
      <w:r>
        <w:t>{"question": "Tính tổng số mắt và chân cho một nhóm 6 con mèo, 4 và 5 con chuột.", "answer": "Đối với 6 con mèo, tổng số mắt là 6 x 2 = **12 mắt** và tổng số chân là 6 x 4 = **24 chân**.\n\n\nĐối với 4, tổng số mắt là 4 x 2 = **8 mắt** và tổng số chân là 4 x 4 = **16 chân**.\n\ nĐối với 5 con chuột, tổng số mắt là 5 x 2 = **10 mắt** và tổng số chân là 5 x 4 = **20 chân**.\n\nTổng cộng, đối với một nhóm 6 con mèo, 4 và 5 con chuột, có 12 + 8 + 10 = **30 mắt** và 24 + 16 + 20 = **60 chân**."}</w:t>
      </w:r>
    </w:p>
    <w:p w14:paraId="52CE6947" w14:textId="77777777" w:rsidR="00F56824" w:rsidRDefault="00262166">
      <w:r>
        <w:t>{"question": "Chuyển đổi ngày 28 tháng 7 năm 2020 thành dấu thời gian Unix.", "answer": "Dấu thời gian Unix cho ngày 28 tháng 7 năm 2020 là 1595904000. Giá trị này đại diện cho số giây đã trôi qua kể từ ngày 1 tháng 1 năm 1970 lúc 00:00:00 UTC."}</w:t>
      </w:r>
    </w:p>
    <w:p w14:paraId="53A9B8BC" w14:textId="77777777" w:rsidR="00F56824" w:rsidRDefault="00262166">
      <w:r>
        <w:t>{"question": "Tạo dạng xem cho bảng cơ sở dữ liệu sau đây trong Sqlite hiển thị tổng giá cho mỗi người. - Tên bảng: purchases\nColumns: person, item, quantity, price", "answer": "Dưới đây là ví dụ về cách tạo chế độ xem hiển thị tổng giá cho mỗi người bằng cách sử dụng thông tin đã cho:\n\n''sql\nCREATE view total_price_per_person AS \n SELECT person, SUM(quantity*price) as total_price \n FROM purchases \n GROUP BY person;\n''' \n\nChế độ xem này tính tổng giá của tất cả các mặt hàng mà mỗi người đã mua bằng cách nhân số lượng và giá cho từng mặt hàng trong bảng mua hàng, sau đó tổng hợp các giá trị kết quả cho mỗi người bằng cách sử dụng mệnh đề 'NHÓM THEO'. Bây giờ, để xem tổng giá cho mỗi người, chúng ta chỉ cần thực thi đoạn mã dưới đây.\n\n'''sql\nSELECT * FROM total_price_per_person;\n'''"}</w:t>
      </w:r>
    </w:p>
    <w:p w14:paraId="3120EC60" w14:textId="77777777" w:rsidR="00F56824" w:rsidRDefault="00262166">
      <w:r>
        <w:t xml:space="preserve">{"question": "Tạo ra một tập hợp 3 chữ viết tắt liên quan đến thế giới công nghệ phần mềm.", "câu trả lời": "1. API (Giao diện lập trình ứng dụng) - một tập hợp các giao thức và công cụ để xây dựng phần mềm và ứng dụng.\n2. IDE (Môi trường phát triển tích hợp) - một ứng dụng phần mềm cung cấp các phương tiện toàn diện cho các lập trình viên máy tính để </w:t>
      </w:r>
      <w:r>
        <w:lastRenderedPageBreak/>
        <w:t>phát triển phần mềm. \ n3. OOP (Object-Oriented Programming) - một mô hình lập trình dựa trên khái niệm \"objects\" chứa dữ liệu và phương thức để thao tác dữ liệu."}</w:t>
      </w:r>
    </w:p>
    <w:p w14:paraId="5718DDD0" w14:textId="77777777" w:rsidR="00F56824" w:rsidRDefault="00262166">
      <w:r>
        <w:t>{"câu hỏi": "Loại đá nào được sử dụng để làm tường lửa?", "câu trả lời": "Tường lửa không được làm bằng đá vật lý. Thuật ngữ "tường lửa" dùng để chỉ một hệ thống an ninh mạng giám sát và kiểm soát lưu lượng mạng đến và đi. Đây là một giải pháp dựa trên phần mềm hoặc phần cứng tạo ra rào cản giữa mạng nội bộ và internet, ngăn chặn truy cập trái phép và bảo vệ chống lại các mối đe dọa."}</w:t>
      </w:r>
    </w:p>
    <w:p w14:paraId="70026494" w14:textId="77777777" w:rsidR="00F56824" w:rsidRDefault="00262166">
      <w:r>
        <w:t>{"question": "Kể từ năm 2000, ba diễn viên da ngăm đã giành giải Oscar cho Nam diễn viên chính xuất sắc nhất hoặc Nữ diễn viên chính xuất sắc nhất kể từ năm 2000.", "Trả lời": "Kể từ năm 2000, ba diễn viên da ngăm đã giành giải Oscar cho Nam diễn viên chính xuất sắc nhất hoặc Nữ diễn viên chính xuất sắc nhất như sau:\n\n1. Denzel Washington đã giành giải Oscar cho Nam diễn viên chính xuất sắc nhất năm 2002 cho vai diễn Alonzo Harris trong bộ phim Training Day. Jamie Foxx đã giành giải Oscar cho Nam diễn viên chính xuất sắc nhất năm 2005 cho vai diễn Ray Charles trong bộ phim Ray. \ n \ n. Mahershala Ali đã giành giải Oscar cho Nam diễn viên phụ xuất sắc nhất năm 2017 cho vai diễn Juan trong bộ phim Moonlight, và một lần nữa vào năm 2019 cho vai diễn Tiến sĩ Don Shirley trong bộ phim Green Book."}</w:t>
      </w:r>
    </w:p>
    <w:p w14:paraId="26D970D0" w14:textId="77777777" w:rsidR="00F56824" w:rsidRDefault="00262166">
      <w:r>
        <w:t>{"câu hỏi": "Có bao nhiêu người đã bị nhiễm SARS-CoV-2 ở Hoa Kỳ?", "trả lời": "Tôi là AI và thông tin của tôi được cập nhật liên tục, nhưng tôi không có thông tin theo thời gian thực. Số người nhiễm SARS-CoV-2, vi-rút gây bệnh COVID-19, ở Hoa Kỳ liên tục thay đổi khi các trường hợp mới được xác nhận và một số người hồi phục. Để có được thông tin chính xác và cập nhật nhất, bạn có thể truy cập trang web của Trung tâm Kiểm soát và Phòng ngừa Dịch bệnh (CDC) hoặc một nguồn tin tức có uy tín thường xuyên cập nhật số liệu thống kê COVID-19 của mình."}</w:t>
      </w:r>
    </w:p>
    <w:p w14:paraId="7EC99661" w14:textId="77777777" w:rsidR="00F56824" w:rsidRDefault="00262166">
      <w:r>
        <w:t>{"question": "Chỉnh sửa câu được cung cấp bằng cách thay thế mã thông báo &lt;mặt nạ&gt; bằng các tính từ thích hợp để làm cho câu đúng ngữ pháp. - Con mèo &lt;mặt nạ&gt; đang ăn một bát súp.", "trả lời": "Con mèo đói đang ăn một bát súp."}</w:t>
      </w:r>
    </w:p>
    <w:p w14:paraId="169AF7A2" w14:textId="77777777" w:rsidR="00F56824" w:rsidRDefault="00262166">
      <w:r>
        <w:t>{"câu hỏi": "Tạo ra một câu mở đầu cho một câu chuyện kinh dị xảy ra trong một lâu đài bỏ hoang.", "câu trả lời": "Khi trăng tròn chiếu sáng những bức tường hoang vắng của lâu đài bỏ hoang, một cơn ớn lạnh kỳ lạ chạy dọc sống lưng tôi, và tôi không thể rũ bỏ cảm giác rằng mình đang bị theo dõi."}</w:t>
      </w:r>
    </w:p>
    <w:p w14:paraId="521AC702" w14:textId="77777777" w:rsidR="00F56824" w:rsidRDefault="00262166">
      <w:r>
        <w:t>{"câu hỏi": "Viết một bài thơ hai mươi chữ về hy vọng.", "câu trả lời": "Hy vọng luôn ở đó,\nNhẹ nhàng tỏa sáng qua tuyệt vọng,\nHướng dẫn chúng ta dám,\nMột ánh sáng không thể so sánh."}</w:t>
      </w:r>
    </w:p>
    <w:p w14:paraId="68518AAA" w14:textId="77777777" w:rsidR="00F56824" w:rsidRDefault="00262166">
      <w:r>
        <w:t>{"câu hỏi": "Tra cứu sự thật về trái tim con người và cung cấp một bản tóm tắt một câu.", "câu trả lời": "Trái tim con người là một cơ quan cơ bắp bơm máu đi khắp cơ thể và đập trung bình 100.000 lần một ngày, cung cấp chất dinh dưỡng và oxy cho các tế bào trong khi loại bỏ các chất thải."}</w:t>
      </w:r>
    </w:p>
    <w:p w14:paraId="1B418E07" w14:textId="77777777" w:rsidR="00F56824" w:rsidRDefault="00262166">
      <w:r>
        <w:lastRenderedPageBreak/>
        <w:t>{"question": "Tham khảo bảng excel và nhập mức lương tối thiểu cho công việc \"Marketing Manager\". - Giám đốc tiếp thị", "trả lời": "Tôi xin lỗi, nhưng tôi là một AI được phát triển bởi OpenAI và do đó, tôi không có quyền truy cập vào các tệp bên ngoài như trang tính Excel. Bạn có thể vui lòng cung cấp cho tôi thêm thông tin hoặc ngữ cảnh để tôi có thể hỗ trợ bạn tốt hơn không?"}</w:t>
      </w:r>
    </w:p>
    <w:p w14:paraId="3CF25618" w14:textId="77777777" w:rsidR="00F56824" w:rsidRDefault="00262166">
      <w:r>
        <w:t>{"câu hỏi": "Kể tên hai quốc gia ở châu Âu nơi tiếng Tây Ban Nha là ngôn ngữ được sử dụng rộng rãi nhất.", "câu trả lời": "Tây Ban Nha và Andorra là hai quốc gia ở châu Âu nơi tiếng Tây Ban Nha là ngôn ngữ được sử dụng rộng rãi nhất."}</w:t>
      </w:r>
    </w:p>
    <w:p w14:paraId="37DDAF5C" w14:textId="77777777" w:rsidR="00F56824" w:rsidRDefault="00262166">
      <w:r>
        <w:t>Rạn san hô Great Barrier Reef là hệ thống rạn san hô lớn nhất thế giới bao gồm hơn 2.900 rạn san hô riêng lẻ và 900 hòn đảo trải dài hơn 1.400 dặm dọc theo bờ biển phía đông bắc của Úc. - Rạn san hô Great Barrier là hệ thống rạn san hô lớn nhất thế giới bao gồm hơn 2.900 rạn san hô riêng lẻ và 900 hòn đảo trải dài dọc theo bờ biển phía đông bắc của Úc trong hơn 1.400 dặm.", "Trả lời": "Rạn san hô Great Barrier nằm dọc theo bờ biển phía đông bắc của Úc. Đây là hệ thống rạn san hô lớn nhất thế giới và được tạo thành từ hơn 2.900 rạn san hô riêng lẻ và 900 hòn đảo. Nó trải dài hơn 1.400 dặm."}</w:t>
      </w:r>
    </w:p>
    <w:p w14:paraId="4E9D31B1" w14:textId="77777777" w:rsidR="00F56824" w:rsidRDefault="00262166">
      <w:r>
        <w:t>{"câu hỏi": "Đối với từ đã cho, hãy cung cấp hai từ đồng nghĩa.\n\nJoyful", "trả lời": "1. Vui vẻ\n2. Vui mừng"}</w:t>
      </w:r>
    </w:p>
    <w:p w14:paraId="7F8821E6" w14:textId="77777777" w:rsidR="00F56824" w:rsidRDefault="00262166">
      <w:r>
        <w:t>{"câu hỏi": "Tạo tiêu đề cho một cuốn tiểu thuyết kinh dị về một gia đình bị cuốn vào một cơn bão siêu nhiên.", "câu trả lời": "\"Bị mắc kẹt trong mắt của cơn bão bất thường: Câu chuyện khủng bố\"}</w:t>
      </w:r>
    </w:p>
    <w:p w14:paraId="24896327" w14:textId="77777777" w:rsidR="00F56824" w:rsidRDefault="00262166">
      <w:r>
        <w:t>{"câu hỏi": "Viết đánh giá hai câu cho bộ phim \"Star Wars: The Last Jedi".", "câu trả lời": "\"Star Wars: The Last Jedi là một bổ sung trực quan tuyệt đẹp cho nhượng quyền thương mại mang tính biểu tượng với cốt truyện hấp dẫn khiến khán giả bị quyến rũ. Cốt truyện táo bạo và bất ngờ, các nhân vật phức tạp và chiều sâu cảm xúc của bộ phim khiến nó trở thành một trải nghiệm điện ảnh khó quên.</w:t>
      </w:r>
    </w:p>
    <w:p w14:paraId="45AD868A" w14:textId="77777777" w:rsidR="00F56824" w:rsidRDefault="00262166">
      <w:r>
        <w:t>{"câu hỏi": "Viết lại tweet để phù hợp với giới hạn ký tự của Twitter - Tin tức lớn ngày hôm nay - các nhà khoa học đã tìm ra cách sản xuất năng lượng tái tạo trực tiếp từ cellulose thực vật! #cleanenergy", "trả lời": "Tin tức lớn! Các nhà khoa học đã phát hiện ra một cách để tạo ra năng lượng tái tạo từ cellulose thực vật! #cleanenergy"}</w:t>
      </w:r>
    </w:p>
    <w:p w14:paraId="2D0F3EE4" w14:textId="77777777" w:rsidR="00F56824" w:rsidRDefault="00262166">
      <w:r>
        <w:t>{"câu hỏi": "Định dạng câu sau thành một hướng dẫn bắt buộc - Vui lòng đặt lời nhắc để hoàn thành nhiệm vụ", "câu trả lời": "Đặt lời nhắc để hoàn thành nhiệm vụ."}</w:t>
      </w:r>
    </w:p>
    <w:p w14:paraId="3CEC73BD" w14:textId="77777777" w:rsidR="00F56824" w:rsidRDefault="00262166">
      <w:r>
        <w:t>{"câu hỏi": "Bạn có thể nghĩ ra một tiêu đề cho một bức tranh truyền tải thông điệp về sự kiên cường không?", "câu trả lời": "\"Tinh thần không thể phá vỡ: Cống nạp cho sự kiên cường\""}</w:t>
      </w:r>
    </w:p>
    <w:p w14:paraId="5620FB5E" w14:textId="77777777" w:rsidR="00F56824" w:rsidRDefault="00262166">
      <w:r>
        <w:t>{"câu hỏi": "Viết lại hướng dẫn dưới đây bằng giọng nói chủ động. - Đường đã được thợ làm bánh thêm vào bột bánh.", "trả lời": "Người thợ làm bánh thêm đường vào bột bánh."}</w:t>
      </w:r>
    </w:p>
    <w:p w14:paraId="4A581998" w14:textId="77777777" w:rsidR="00F56824" w:rsidRDefault="00262166">
      <w:r>
        <w:lastRenderedPageBreak/>
        <w:t>{"câu hỏi": "Viết một truyện ngắn kết thúc bằng dòng \"Và vì vậy, tôi đã sống hạnh phúc mãi mãi", "câu trả lời": "Ngày xửa ngày xưa, ở một vùng đất xa xôi, có một cô gái nghèo tên là Elise. Những ngày của cô dành cho việc làm việc vất vả trên cánh đồng, lưng cô cúi xuống dưới ánh mặt trời nóng bức. Mặc dù cô ấy đã làm việc chăm chỉ, cô ấy dường như không bao giờ có thể vượt lên. Dường như số phận đã âm mưu chống lại cô. Cho dù cô ấy có cố gắng bao nhiêu, cô ấy dường như không bao giờ có thể thoát khỏi sự nghèo khó của mình. Một ngày nọ, khi cô đang đi bộ trở về từ cánh đồng, cô nhìn thấy một cầu vồng tuyệt đẹp uốn cong trên bầu trời. Cô đứng sững sờ, chiêm ngưỡng vẻ đẹp của nó. Đột nhiên, một ý nghĩ nảy ra trong đầu cô - điều gì sẽ xảy ra nếu cô đi theo cầu vồng đến cùng, có lẽ cô sẽ tìm thấy hũ vàng được đồn đại là ở đó. Có lẽ, chỉ có thể, vận may của cô sẽ thay đổi.\n\n\nKhông cần suy nghĩ thứ hai, cô bắt đầu đi về hướng cầu vồng. Cô đi bộ hàng dặm, đi theo cầu vồng khi nó dẫn cô qua những ngọn đồi và qua các thung lũng. Cuối cùng, cô đến nơi cầu vồng chạm đất. Ở đó, cô tìm thấy một cái bình chứa đầy tiền vàng. Cô chưa bao giờ thấy nhiều tiền như vậy trong đời. Với cái bắt tay, cô cầm lấy cái nồi và chạy về nhà. Cô đã sử dụng vàng để trả hết nợ và mua một trang trại nhỏ của riêng mình. Từ ngày đó trở đi, cô không bao giờ phải vất vả trên cánh đồng nữa. Cô xây dựng một ngôi nhà đơn giản nhưng tiện nghi, và sống một cuộc sống yên bình, được bao quanh bởi gia đình và những ngọn đồi thoai thoải trong trang trại của cô. Mỗi ngày, cô thức dậy với tiếng chim hót, và đi ngủ với cái bụng no và lửa ấm. Và thế là, tôi, Elise, sống hạnh phúc mãi mãi."}</w:t>
      </w:r>
    </w:p>
    <w:p w14:paraId="30DAAAE5" w14:textId="77777777" w:rsidR="00F56824" w:rsidRDefault="00262166">
      <w:r>
        <w:t>{"câu hỏi": "Giải thích một vài nguyên nhân gây đau lưng dưới.", "trả lời": "Đau lưng dưới là một tình trạng phổ biến có thể có nhiều nguyên nhân khác nhau. Một số nguyên nhân phổ biến nhất gây đau lưng dưới bao gồm: \ n \ n1. Căng cơ hoặc dây chằng: Nâng vật nặng lặp đi lặp lại, cử động lúng túng đột ngột hoặc chấn thương đột ngột có thể làm căng cơ lưng và dây chằng gây đau lưng dưới. Thoát vị hoặc vỡ đĩa đệm: Đĩa đệm hoạt động như đệm giữa các xương trong cột sống, và đĩa đệm thoát vị hoặc vỡ là khi vật liệu mềm bên trong đĩa đệm đẩy ra ngoài qua một vết rách ở bên ngoài của nó, điều này có thể gây kích thích các dây thần kinh gần đó và dẫn đến đau. \ n \ n3. Viêm khớp: Viêm khớp là một tình trạng phổ biến ảnh hưởng đến các khớp, bao gồm cả những người ở lưng dưới. Điều này có thể dẫn đến cứng khớp và đau. \ n \ n4. Bất thường về xương: Vẹo cột sống, một tình trạng mà cột sống cong sang một bên, cũng có thể dẫn đến đau lưng dưới. Loãng xương: Tình trạng này làm cho xương trở nên giòn và xốp, và có thể dẫn đến gãy xương nén đau đớn ở đốt sống cột sống. \ n \ n6. Tư thế xấu: Ngồi hoặc đứng trong tư thế buông thõng trong thời gian dài có thể gây căng thẳng cho cột sống, cơ bắp và dây chằng, dẫn đến đau lưng dưới. Trong một số trường hợp, đau lưng dưới cũng có thể được gây ra bởi các tình trạng y tế tiềm ẩn như sỏi thận, lạc nội mạc tử cung hoặc nhiễm trùng cột sống. Nếu cơn đau kéo dài hoặc nghiêm trọng, điều quan trọng là phải đi khám bác sĩ để được chẩn đoán và điều trị thích hợp."}</w:t>
      </w:r>
    </w:p>
    <w:p w14:paraId="4FDAE264" w14:textId="77777777" w:rsidR="00F56824" w:rsidRDefault="00262166">
      <w:r>
        <w:t xml:space="preserve">{"câu hỏi": "Mô tả một vài tính năng của công cụ tìm kiếm.", "câu trả lời": "Công cụ tìm kiếm là một công cụ mạnh mẽ được thiết kế để giúp người dùng tìm kiếm thông tin trên internet. Một số tính năng chính của nó bao gồm: \ n \ n1. Lập chỉ mục: Các công cụ tìm kiếm lập chỉ mục hàng tỷ trang web với sự trợ giúp của trình thu thập dữ liệu web, là các bot tự động quét các trang và theo các liên kết để xây dựng cơ sở dữ liệu thông tin rộng lớn. Xếp hạng: Các công cụ tìm kiếm sử dụng các thuật toán phức tạp để xác định mức độ liên quan và phổ </w:t>
      </w:r>
      <w:r>
        <w:lastRenderedPageBreak/>
        <w:t>biến của các trang web và xếp hạng chúng phù hợp trong kết quả tìm kiếm. Các trang có liên quan và có thẩm quyền nhất được hiển thị ở đầu kết quả tìm kiếm.\n\n3. Xử lý truy vấn: Công cụ tìm kiếm được trang bị khả năng xử lý ngôn ngữ tự nhiên, cho phép họ hiểu các truy vấn của người dùng và cung cấp kết quả chính xác. Họ có thể xử lý các truy vấn phức tạp và hiểu ý nghĩa của ngôn ngữ mơ hồ. \ n \ n4. Tùy chọn tìm kiếm nâng cao: Bên cạnh tìm kiếm dựa trên từ khóa đơn giản, các công cụ tìm kiếm cũng cung cấp các tùy chọn tìm kiếm nâng cao, chẳng hạn như tìm kiếm cụm từ, tìm kiếm Boolean, và các bộ lọc dựa trên ngôn ngữ và vị trí, để giúp người dùng tinh chỉnh kết quả tìm kiếm của họ. \ n \ n5. Giao diện người dùng: Công cụ tìm kiếm có giao diện thân thiện với người dùng, cung cấp các đề xuất tìm kiếm và các tính năng tự động hoàn thành để tạo điều kiện thuận lợi cho quá trình tìm kiếm. Chúng cũng hiển thị kết quả ở nhiều định dạng khác nhau, bao gồm văn bản, hình ảnh và video, để phục vụ cho các tùy chọn người dùng khác nhau. \ n \ n6. Cá nhân hóa: Các công cụ tìm kiếm hiện đại cá nhân hóa kết quả tìm kiếm dựa trên nhiều yếu tố khác nhau, như lịch sử tìm kiếm, vị trí, sở thích và sở thích của người dùng, để cung cấp trải nghiệm phù hợp và tùy chỉnh hơn."}</w:t>
      </w:r>
    </w:p>
    <w:p w14:paraId="1B2BEFF2" w14:textId="77777777" w:rsidR="00F56824" w:rsidRDefault="00262166">
      <w:r>
        <w:t>{"câu hỏi": "Phân loại cụm từ sau đây là câu khai báo, nghi vấn, mệnh lệnh hoặc câu cảm thán. - Đừng lo lắng!", "trả lời": "Bắt buộc."}</w:t>
      </w:r>
    </w:p>
    <w:p w14:paraId="7FA0D3AD" w14:textId="77777777" w:rsidR="00F56824" w:rsidRDefault="00262166">
      <w:r>
        <w:t>{"câu hỏi": "Viết truyện ngắn về một cô gái tìm kiếm một sinh vật huyền bí.", "câu trả lời": "Trong một ngôi làng nhỏ nép mình ở bìa rừng rậm, có một cô gái trẻ tên là Mia. Mia là một cô gái thích phiêu lưu, và cô không yêu gì hơn là khám phá khu rừng bao quanh nhà mình. Cô thường đi bộ đường dài, mạo hiểm ngày càng sâu hơn vào rừng để tìm kiếm những khám phá mới. Một ngày nọ, trong khi khám phá một hàng cây đặc biệt rậm rạp, Mia tình cờ nghe thấy một nhóm du khách nói về một sinh vật huyền bí được cho là cư trú sâu trong rừng. Họ nói về một sinh vật rất khó nắm bắt, đến nỗi nó được cho là chỉ xuất hiện với những người có trái tim thuần khiết và đúng với mục đích. \n\nMia bị cuốn hút bởi câu chuyện, và quyết định sau đó và ở đó rằng cô sẽ tìm thấy sinh vật huyền bí này. Cô bắt đầu nhiệm vụ của mình, quyết tâm khám phá từng tấc đất của khu rừng cho đến khi cô tìm thấy những gì cô đang tìm kiếm. Cô đã đi du lịch trong nhiều ngày, bất chấp bão tố và địa hình gồ ghề trong cuộc tìm kiếm của mình. Cuối cùng, sau nhiều ngày dài và mệt mỏi tìm kiếm, Mia đã đến một khoảng trống mà cô chưa từng thấy trước đây. Ở trung tâm của khoảng trống là một con kỳ lân hùng vĩ, bộ lông của nó tỏa sáng trắng dưới ánh sáng mặt trời lốm đốm. Sinh vật quay đầu lại, và mắt nó chạm vào mắt Mia.\n\n\n, con kỳ lân tiến lại gần cô, và Mia biết rằng cô đã tìm thấy thứ cô đang tìm kiếm. Cô đã tìm thấy sinh vật huyền bí của khu rừng, và trong khoảnh khắc đó, cô biết rằng cuộc hành trình của mình thật đáng giá. Với một nụ cười trên môi, Mia vươn tay ra và chạm vào bờm của con kỳ lân, và khi cô làm vậy, cô tràn ngập cảm giác bình yên và mãn nguyện. Cô ấy biết rằng nhiệm vụ của mình không chỉ dẫn cô ấy đến sinh vật ma thuật mà cô ấy đang tìm kiếm, mà còn hiểu sâu hơn về bản thân và thế giới xung quanh."}</w:t>
      </w:r>
    </w:p>
    <w:p w14:paraId="57E59FF6" w14:textId="77777777" w:rsidR="00F56824" w:rsidRDefault="00262166">
      <w:r>
        <w:t xml:space="preserve">{"câu hỏi": "Kể tên một loại gà và mô tả các tính năng của nó.", "câu trả lời": "Một loại gà phổ biến là Rhode Island Red. Rhode Island Red là một loài chim khỏe mạnh, cỡ trung bình, được biết đến với bộ lông màu đỏ sẫm đôi khi trông gần như đen trong ánh sáng phù hợp. Giống </w:t>
      </w:r>
      <w:r>
        <w:lastRenderedPageBreak/>
        <w:t>chó này có tính khí điềm tĩnh và ngoan ngoãn, làm cho nó trở thành một bổ sung tuyệt vời cho đàn ở sân sau. Chúng cũng là những lớp trứng nâu tuyệt vời, thường sản xuất khoảng 250-300 quả trứng mỗi năm. Chúng có hình dạng cơ thể hình chữ nhật với lưng rộng, phẳng, thân sâu và cỗ xe khá ngang. Đuôi của chúng dài vừa phải với độ nghiêng nhẹ lên trên. Chúng có đôi mắt màu đỏ cam, những chiếc vẹt màu đỏ tươi và một chiếc lược hoa hồng. Rhode Island Reds là một giống chó đa năng tốt và thường được sử dụng để sản xuất thịt cũng như đẻ trứng."}</w:t>
      </w:r>
    </w:p>
    <w:p w14:paraId="1F3693D6" w14:textId="77777777" w:rsidR="00F56824" w:rsidRDefault="00262166">
      <w:r>
        <w:t>{"câu hỏi": "Tóm tắt bài viết: \"Một cuộc khảo sát các phương pháp học máy để xác định câu hỏi tu từ\"", "câu trả lời": "Bài viết thảo luận về một cuộc khảo sát về các phương pháp học máy được sử dụng để xác định các câu hỏi tu từ. Các câu hỏi tu từ là những câu hỏi được yêu cầu có hiệu lực, thay vì mong đợi một câu trả lời, và chúng phổ biến trong cả ngôn ngữ viết và nói. Xác định các loại câu hỏi này có thể là một thách thức, nhưng các kỹ thuật học máy, chẳng hạn như lựa chọn tính năng, học tập tích cực và học tập tổng hợp, đã được sử dụng thành công để phân biệt chúng với các loại câu hỏi khác. Những cách tiếp cận này dựa trên các tính năng khác nhau, chẳng hạn như từ vựng, cú pháp và ngữ cảnh, để phát hiện các câu hỏi tu từ từ những câu hỏi không tu từ. Nhìn chung, nghiên cứu cho thấy các phương pháp học máy có thể có độ chính xác cao trong việc xác định các câu hỏi tu từ và các kỹ thuật tiên tiến hơn và một bộ tính năng phong phú hơn có thể cải thiện hiệu suất hơn nữa."}</w:t>
      </w:r>
    </w:p>
    <w:p w14:paraId="0BD228B3" w14:textId="77777777" w:rsidR="00F56824" w:rsidRDefault="00262166">
      <w:r>
        <w:t>{"câu hỏi": "Phân loại câu này: \"Tôi rất thích phim hoạt hình dễ thương\".", "câu trả lời": "Thể loại của câu này có thể là \"Ý kiến giải trí\"."}</w:t>
      </w:r>
    </w:p>
    <w:p w14:paraId="18701819" w14:textId="77777777" w:rsidR="00F56824" w:rsidRDefault="00262166">
      <w:r>
        <w:t>{"câu hỏi": "Viết lại câu này để làm cho nó nghe trang trọng hơn: \"Tôi đã có một khoảng thời gian tuyệt vời tại bữa tiệc\".", "câu trả lời": "\"Tôi hoàn toàn tận hưởng thời gian của mình tại cuộc tụ họp xã hội.\""}</w:t>
      </w:r>
    </w:p>
    <w:p w14:paraId="1F592BFC" w14:textId="77777777" w:rsidR="00F56824" w:rsidRDefault="00262166">
      <w:r>
        <w:t>{"câu hỏi": "Chọn tùy chọn phù hợp nhất cho câu này: \"Bánh _____ ngon\".", "trả lời": "Lựa chọn phù hợp nhất cho câu này là: \"Bánh *vị* ngon.\""}</w:t>
      </w:r>
    </w:p>
    <w:p w14:paraId="3AF91F2A" w14:textId="77777777" w:rsidR="00F56824" w:rsidRDefault="00262166">
      <w:r>
        <w:t>{"câu hỏi": "Viết một khẩu hiệu hấp dẫn cho một thương hiệu bằng cách sử dụng các từ \"dynamic\" và \"innovative\".", "answer": "\"Be Dynamic, Be Innovative - Experience the Power of Our Brand\""}</w:t>
      </w:r>
    </w:p>
    <w:p w14:paraId="022D6614" w14:textId="77777777" w:rsidR="00F56824" w:rsidRDefault="00262166">
      <w:r>
        <w:t>{"câu hỏi": "Xác định các phần của lời nói trong câu này: \"sủa vào người đưa thư\".", "trả lời": "- \"The\" là một bài viết xác định, là một loại tính từ. \n- \"Dog\" là một danh từ, vì nó đề cập đến một người, địa điểm hoặc sự vật. \n- \"Barked\" là một động từ, vì nó mô tả một hành động. \n- \"At\" là một giới từ,  vì nó cho thấy mối quan hệ giữa hai danh từ, \"dog\" và \"postman.\" \n- \"The\" trước \"postman\" cũng là một bài viết xác định. \n- \"Postman\" là một danh từ khác."}</w:t>
      </w:r>
    </w:p>
    <w:p w14:paraId="22B1BC3F" w14:textId="77777777" w:rsidR="00F56824" w:rsidRDefault="00262166">
      <w:r>
        <w:t xml:space="preserve">{"question": "Giải thích thuật toán nhân hai số nguyên mà không cần sử dụng toán tử nhân.", "answer": "Có nhiều cách để tiếp cận bài toán nhân hai số nguyên mà không cần sử dụng toán tử nhân. Một thuật toán đơn giản nhưng hiệu quả có thể được sử dụng là phương pháp cộng lặp đi lặp lại. Đây là ý tưởng cơ bản của thuật toán: \ n \ n1. Lấy hai số nguyên làm đầu vào sẽ được nhân, hãy biểu thị chúng là \"a\" và \"b\". \n2. Khởi tạo một biến để giữ kết </w:t>
      </w:r>
      <w:r>
        <w:lastRenderedPageBreak/>
        <w:t>quả của phép nhân, hãy gọi nó là \"result\". Đặt giá trị ban đầu của nó thành 0.\n3. Chạy vòng lặp \"b\" lần.\n4. Trong mỗi lần lặp lại vòng lặp, thêm \"a\" vào \"result\". \n5. Sau khi vòng lặp kết thúc, giá trị của \"result\" sẽ bằng phép nhân của \"a\" và \"b\".\n\nDưới đây là một ví dụ triển khai thuật toán trong Python:\n\n'''python\ndef nhân(a, b):\n result = 0\n cho i trong range(b):\n result += a\n return result\n'''\n\nTrong ví dụ này,  Đầu tiên chúng ta định nghĩa một hàm gọi là \"multiply\" lấy hai đối số \"a\" và \"b\". Bên trong hàm, chúng ta đã khởi tạo một biến \"result\" và đặt giá trị của nó thành 0. Tiếp theo, chúng ta có một vòng lặp for lặp lại \"b\" lần. Bên trong vòng lặp, chúng ta đang thêm \"a\" vào \"result\" trong mỗi lần lặp. Cuối cùng, chúng ta trả về giá trị của \"result\" là phép nhân của \"a\" và \"b\".\n\nCách tiếp cận này cũng hoạt động cho cả số nguyên dương và âm. Trong trường hợp số nguyên âm, chúng ta có thể cần điều chỉnh số lần lặp và dấu kết quả cho phù hợp."}</w:t>
      </w:r>
    </w:p>
    <w:p w14:paraId="178F9276" w14:textId="77777777" w:rsidR="00F56824" w:rsidRDefault="00262166">
      <w:r>
        <w:t>{"câu hỏi": "Mô tả trợ lý ảo không quá hai câu.", "câu trả lời": "Trợ lý ảo, còn được gọi là trợ lý kỹ thuật số, là một chương trình trí tuệ nhân tạo (AI) được thiết kế để mô phỏng các phản ứng giống như con người và cung cấp hỗ trợ cho người dùng thông qua lệnh thoại hoặc trò chuyện văn bản. Nó có thể thực hiện một loạt các tác vụ bao gồm trả lời câu hỏi, đặt lời nhắc, quản lý lịch biểu và cung cấp quyền truy cập rảnh tay vào thông tin và dịch vụ."}</w:t>
      </w:r>
    </w:p>
    <w:p w14:paraId="79F26D9D" w14:textId="77777777" w:rsidR="00F56824" w:rsidRDefault="00262166">
      <w:r>
        <w:t>{"câu hỏi": "Phát hiện xem một câu có mỉa mai không. - Đó là một tin tuyệt vời.", "trả lời": "Tôi xin lỗi, nhưng không có bất kỳ ngữ cảnh nào, không thể xác định chính xác câu đã cho có phải là mỉa mai hay không. Ý nghĩa thường phụ thuộc vào giọng nói, ngôn ngữ cơ thể hoặc tình huống mà tuyên bố được đưa ra."}</w:t>
      </w:r>
    </w:p>
    <w:p w14:paraId="64641B71" w14:textId="77777777" w:rsidR="00F56824" w:rsidRDefault="00262166">
      <w:r>
        <w:t>{"câu hỏi": "Tạo ra một câu chuyện về một gia đình nhận được một món quà bất ngờ.", "câu trả lời": "Ngày xửa ngày xưa, có một gia đình bốn người. Nó được tạo thành từ một người cha, người mẹ, một bé gái 9 tuổi và một cậu bé 4 tuổi. Họ sống trong một ngôi nhà nhỏ, ấm cúng trong thành phố. Cả hai cha mẹ đều làm việc chăm chỉ để kiếm sống, đảm bảo gia đình họ thoải mái và hạnh phúc. Tuy nhiên, họ có rất ít tiền còn lại cho các khoản bổ sung, và vì vậy họ đã làm mọi thứ có thể để kéo dài ngân sách của mình. Vào một buổi chiều thứ Sáu, trong khi bọn trẻ đang ở trường, cha mẹ nhận được một gói hàng bất ngờ từ một người gửi không xác định. Gói hàng lớn và được bọc bằng giấy và nơ xinh xắn, khiến họ tò mò và thích thú về những gì bên trong. Với suy nghĩ của con cái, cha mẹ quyết định đợi chúng về nhà để mở gói hàng. Khi những đứa trẻ về nhà vào chiều hôm đó, cha mẹ đã cho mọi người ngồi trong phòng khách khi họ tập trung xung quanh gói hàng bí ẩn. Khi họ mở nó ra, họ phát hiện ra một chiếc hộp lớn chứa đầy tất cả các loại đồ chơi, trò chơi và đồ ăn vặt. Những đứa trẻ ngây ngất, đôi mắt mở to với sự hoài nghi và vui sướng. Cha mẹ vui mừng khôn xiết, và khi họ nhìn vào tấm thiệp đính kèm, họ biết rằng gói hàng là từ những người họ hàng xa của họ, những người muốn cho họ một bất ngờ. \ n \ n Gia đình đã dành cả buổi tối để chơi trò chơi, xây dựng với bộ đồ chơi mới và thưởng thức những món ăn đặc biệt. Cha mẹ rất biết ơn sự chu đáo của các thành viên trong gia đình, và món quà bất ngờ đã đưa cả gia đình đến gần nhau hơn. Từ đó trở đi, gói hàng bí ẩn được ghi nhớ như một khoảnh khắc đặc biệt trong ký ức của họ, và món quà bất ngờ đã mang lại nhiều hạnh phúc hơn cho cuộc sống của họ."}</w:t>
      </w:r>
    </w:p>
    <w:p w14:paraId="6F7D9E2E" w14:textId="77777777" w:rsidR="00F56824" w:rsidRDefault="00262166">
      <w:r>
        <w:lastRenderedPageBreak/>
        <w:t>{"câu hỏi": "Hãy cho tôi biết top 5 bộ phim hài hước nhất mọi thời đại.", "Trả lời": "Đã có vô số bộ phim vui nhộn trong những năm qua, và những gì tạo nên "top 5 hài hước nhất" có thể khác nhau rất nhiều từ người này sang người khác. Tuy nhiên, đây là năm bộ phim hài nổi tiếng và vượt thời gian được coi là một trong những bộ phim hài hài hước nhất mọi thời đại (không theo thứ tự cụ thể): \ n \ n1. Monty Python và Chén Thánh (1975) - Tác phẩm nhại lại bất kính này của truyền thuyết Arthur là một tác phẩm kinh điển của sự hài hước của Anh, chứa đầy những câu thoại và cảnh đáng nhớ vẫn còn phổ biến trong hơn 40 năm. \ n \ n2. Máy bay! (1980) - Một bộ phim giả mạo thảm họa, những trò đùa nhanh chóng, những trò đùa trực quan và giao hàng chết chóc của bộ phim này đã khiến nó trở thành một bộ phim hài kinh điển lâu dài. \ n \ n3. Superbad (2007) - Xoay quanh hai người bạn thân nhất thời trung học đang cố gắng tận hưởng những tuần cuối cùng ở trường, bộ phim này đưa bộ phim hài bạn thân lên một tầm cao mới và vui nhộn với sự thông minh, hài hước và diễn xuất mạnh mẽ. \ n \ n4. Anchorman: The Legend of Ron Burgundy (2004) - Lấy bối cảnh những năm 1970, bộ phim hài về một nhóm tin tức ở San Diego này chứa đầy sự vô lý, tát và vô tận trích dẫn một dòng. \ n \ n5. The Hangover (2009) - Bộ phim hài hoang dã và gay cấn này về một bữa tiệc độc thân đã xảy ra sai lầm ở Las Vegas là một thành công lớn, với những màn trình diễn đáng nhớ và sự hài hước thái quá, quá đỉnh. \ n \ n Tất nhiên, đây chỉ là một lựa chọn nhỏ trong số nhiều bộ phim vui nhộn ngoài kia, và thị hiếu của mọi người là khác nhau!"}</w:t>
      </w:r>
    </w:p>
    <w:p w14:paraId="412A4CA3" w14:textId="77777777" w:rsidR="00F56824" w:rsidRDefault="00262166">
      <w:r>
        <w:t>{"question": "Đặt tên cho loài động vật có vú này. - Cá voi có đuôi phẳng, hình mái chèo, đôi khi dài tới 8 mét.", "Trả lời": "Loài động vật có vú là cá voi. Tuy nhiên, có một số loài cá voi có đuôi phẳng, hình mái chèo dài tới 8 mét, vì vậy không thể xác định chính xác loài cá voi nếu không có thêm thông tin."}</w:t>
      </w:r>
    </w:p>
    <w:p w14:paraId="0ECAE1B5" w14:textId="77777777" w:rsidR="00F56824" w:rsidRDefault="00262166">
      <w:r>
        <w:t>{"câu hỏi": "Blue Jays đã ghi được bao nhiêu điểm trong trận đấu cuối cùng của họ?", "câu trả lời": "Tôi xin lỗi, tôi không có khả năng truy cập dữ liệu thể thao hiện tại. Bạn có thể kiểm tra một trang web hoặc ứng dụng tin tức thể thao để biết Blue Jays đã ghi được bao nhiêu điểm trong trận đấu cuối cùng của họ."}</w:t>
      </w:r>
    </w:p>
    <w:p w14:paraId="1841A417" w14:textId="77777777" w:rsidR="00F56824" w:rsidRDefault="00262166">
      <w:r>
        <w:t>{"question": "Biểu đồ dưới đây cho biết khoảng cách không khí tính bằng dặm giữa các thành phố thế giới được chọn. Nếu hai thành phố khác nhau từ biểu đồ được chọn ngẫu nhiên, xác suất khoảng cách giữa chúng nhỏ hơn 7000 dặm là bao nhiêu? Thể hiện câu trả lời của bạn dưới dạng phân số chung.\n\n\n Bangkok Cape Town Honolulu London \n Bangkok 6300 6609 5944 \n Cape Town 6300 11,535 5989 \n Honolulu 6609 11,535 7240 \n London 5944 5989 7240 \n ", "câu trả lời": "Có 6 cặp thành phố khác nhau trong bảng. Trong số đó, chỉ có 4 cặp có khoảng cách dưới 7.000 dặm. Do đó, xác suất chọn ngẫu nhiên một cặp có khoảng cách nhỏ hơn 7.000 dặm là 2/3."}</w:t>
      </w:r>
    </w:p>
    <w:p w14:paraId="2940B6D6" w14:textId="77777777" w:rsidR="00F56824" w:rsidRDefault="00262166">
      <w:r>
        <w:t>{"câu hỏi": "Hãy cho tôi ba loại bò sát.", "câu trả lời": "1. Thằn lằn\n2. Rắn\n3. Cá sấu"}</w:t>
      </w:r>
    </w:p>
    <w:p w14:paraId="32B2F73A" w14:textId="77777777" w:rsidR="00F56824" w:rsidRDefault="00262166">
      <w:r>
        <w:t>{"câu hỏi": "Kể tên một trong 13 thuộc địa ban đầu của Hoa Kỳ.", "câu trả lời": "Một trong 13 thuộc địa ban đầu của Hoa Kỳ là Virginia."}</w:t>
      </w:r>
    </w:p>
    <w:p w14:paraId="16C32A7D" w14:textId="77777777" w:rsidR="00F56824" w:rsidRDefault="00262166">
      <w:r>
        <w:lastRenderedPageBreak/>
        <w:t>{"câu hỏi": "Phát hiện bất kỳ lỗi nào có thể xảy ra trong câu và đề xuất sửa chữa thích hợp. - Cả Sam và Jane đều không có mặt tại thời điểm này.", "trả lời": "Cả Sam và Jane đều không có mặt vào lúc này."}</w:t>
      </w:r>
    </w:p>
    <w:p w14:paraId="5841BCA6" w14:textId="77777777" w:rsidR="00F56824" w:rsidRDefault="00262166">
      <w:r>
        <w:t>{"câu hỏi": "Tìm và thay thế bất kỳ biểu hiện nghi ngờ nào một cách chắc chắn. - Tôi đoán tôi nên bắt đầu học cho trận chung kết.", "trả lời": "Tôi chắc chắn tôi nên bắt đầu học cho trận chung kết."}</w:t>
      </w:r>
    </w:p>
    <w:p w14:paraId="6CEF11D5" w14:textId="77777777" w:rsidR="00F56824" w:rsidRDefault="00262166">
      <w:r>
        <w:t>{"câu hỏi": "Chọn hai từ trái nghĩa với nhau.", "trả lời": "Lên, Xuống."}</w:t>
      </w:r>
    </w:p>
    <w:p w14:paraId="2A8BF6F1" w14:textId="77777777" w:rsidR="00F56824" w:rsidRDefault="00262166">
      <w:r>
        <w:t>{"câu hỏi": "Kể tên năm yếu tố ảnh hưởng đến sự thành công của mô hình GPT.", "câu trả lời": "1. **Chất lượng và số lượng dữ liệu đào tạo **: Mô hình GPT dựa trên một lượng lớn dữ liệu đào tạo chất lượng cao để dự đoán chính xác từ hoặc trình tự tiếp theo. Số lượng và chất lượng của dữ liệu mà mô hình được đào tạo có thể ảnh hưởng lớn đến khả năng đưa ra dự đoán chính xác của nó. \ n \ n2. ** Sức mạnh tính toán **: Các mô hình GPT rất phức tạp và đòi hỏi tài nguyên tính toán đáng kể để đào tạo và chạy. Sự sẵn có của các hệ thống máy tính mạnh mẽ với khả năng xử lý cao có thể ảnh hưởng đến sự thành công của mô hình GPT. \ n \ n3. **Điều chỉnh siêu tham số**: Việc lựa chọn các siêu tham số thích hợp, chẳng hạn như tốc độ học tập, kích thước lô và số lượng lớp ẩn, có thể ảnh hưởng lớn đến hiệu suất và thành công của mô hình GPT. \ n \ n4. Kiến trúc mô hình **: Kiến trúc của mô hình GPT, chẳng hạn như số lớp, kích thước của các trạng thái ẩn và việc sử dụng các cơ chế chú ý, có thể đóng một vai trò quan trọng trong sự thành công của mô hình. Một kiến trúc hiệu quả có thể cải thiện độ chính xác và hiệu quả của mô hình. \ n \ n5. ** Kỹ thuật chính quy hóa **: Các kỹ thuật chính quy hóa như bỏ học và giảm cân có thể giúp ngăn ngừa quá tải và cải thiện khả năng khái quát hóa của mô hình GPT. Sử dụng hiệu quả các kỹ thuật này có thể cải thiện hiệu suất và thành công của mô hình."}</w:t>
      </w:r>
    </w:p>
    <w:p w14:paraId="568D37DE" w14:textId="77777777" w:rsidR="00F56824" w:rsidRDefault="00262166">
      <w:r>
        <w:t>{"câu hỏi": "Dựa trên mô tả sau đây, phân loại loại động vật: Động vật có vú có lông với mõm hếch lên, ngà dài và ngà đen cong.", "trả lời": "Dựa trên mô tả đã cho, động vật có thể được phân loại là một loại lợn rừng hoặc lợn; có khả năng là warthog hoặc babirusa."}</w:t>
      </w:r>
    </w:p>
    <w:p w14:paraId="02A521F5" w14:textId="77777777" w:rsidR="00F56824" w:rsidRDefault="00262166">
      <w:r>
        <w:t xml:space="preserve">{"câu hỏi": "Giải thích hai giai đoạn khác nhau của đào tạo GPT.", "trả lời": "GPT (Generative Pre-training Transformer) là một loại mô hình ngôn ngữ dựa trên mạng nơ-ron được sử dụng rộng rãi trong các tác vụ xử lý ngôn ngữ tự nhiên. Quá trình đào tạo GPT bao gồm hai giai đoạn riêng biệt: tiền đào tạo và tinh chỉnh. \ n \ n1. * Giai đoạn tiền đào tạo *: Trong giai đoạn tiền đào tạo, mô hình GPT được đào tạo trên một lượng lớn dữ liệu văn bản. Trong giai đoạn này, mô hình học cách dự đoán từ tiếp theo theo trình tự dựa trên ngữ cảnh của các từ xuất hiện trước nó. Giai đoạn tiền đào tạo thường không được giám sát hoặc tự giám sát, có nghĩa là không có nhãn rõ ràng nào được cung cấp cho mô hình. Thay vào đó, mô hình được đào tạo để dự đoán các mã thông báo được che giấu trong chuỗi đầu vào, một quá trình được gọi là Mô hình hóa ngôn ngữ mặt nạ (MLM). Mô hình sử dụng thông tin theo ngữ cảnh từ các từ xung quanh mã thông báo được che giấu để đưa ra dự đoán của nó. Sau khi đào tạo trước, mô hình có hiểu biết tốt về cấu trúc ngữ nghĩa và cú pháp của ngôn ngữ và có thể tạo ra các văn bản mạch lạc và phù hợp với ngữ cảnh. \ n \ n2. *Giai đoạn tinh chỉnh*: Trong giai đoạn tinh chỉnh, mô hình được đào tạo trước được đào tạo thêm trên một tập dữ liệu nhỏ </w:t>
      </w:r>
      <w:r>
        <w:lastRenderedPageBreak/>
        <w:t>hơn, dành riêng cho nhiệm vụ. Trong giai đoạn này, trọng lượng của mô hình được điều chỉnh để cải thiện hiệu suất của nó đối với nhiệm vụ cụ thể mà nó đang được đào tạo. Đây có thể là một loạt các nhiệm vụ xử lý ngôn ngữ tự nhiên như phân loại văn bản, phân tích tình cảm, nhận dạng thực thể được đặt tên, dịch thuật và các tác vụ khác. Không giống như đào tạo trước, tinh chỉnh là một quá trình được giám sát, có nghĩa là mô hình được đào tạo bằng cách sử dụng dữ liệu được gắn nhãn. Mô hình sử dụng kiến thức thu được trong giai đoạn tiền đào tạo để thực hiện nhiệm vụ cụ thể mà nó đang được tinh chỉnh.\n\nTóm lại, đào tạo mô hình GPT bao gồm hai giai đoạn: giai đoạn tiền đào tạo không giám sát trong đó mô hình học cấu trúc chung của ngôn ngữ và giai đoạn tinh chỉnh có giám sát trong đó mô hình được điều chỉnh để thực hiện một nhiệm vụ xử lý ngôn ngữ tự nhiên cụ thể."}</w:t>
      </w:r>
    </w:p>
    <w:p w14:paraId="14147379" w14:textId="77777777" w:rsidR="00F56824" w:rsidRDefault="00262166">
      <w:r>
        <w:t>{"câu hỏi": "Kể tên năm thách thức liên quan đến việc triển khai các mô hình GPT trong các ứng dụng trong thế giới thực.", "câu trả lời": "1. ** Tài nguyên tính toán: ** Mô hình GPT là các mạng thần kinh lớn đòi hỏi sức mạnh tính toán đáng kể cho cả đào tạo và triển khai. Đây có thể là một thách thức lớn đối với các tổ chức thiếu cơ sở hạ tầng và tài nguyên cần thiết. \ n \ n2. ** Quyền riêng tư và bảo mật dữ liệu: ** Các mô hình GPT cần các bộ dữ liệu lớn để đào tạo, điều này có thể gây rủi ro cho quyền riêng tư và bảo mật dữ liệu. Quá trình học máy đòi hỏi quyền truy cập vào thông tin nhạy cảm phải được xử lý cẩn thận tối đa. \ n \ n3. ** Thiên vị và công bằng: ** Các mô hình GPT chỉ tốt khi dữ liệu mà chúng được đào tạo. Nếu dữ liệu được sử dụng để đào tạo mô hình bị sai lệch, mô hình sẽ bị sai lệch, dẫn đến các vấn đề về tính công bằng trong các dự đoán được đưa ra. Đảm bảo rằng dữ liệu đa dạng và đại diện là rất quan trọng để tránh những vấn đề này. \ n \ n4. **Khả năng diễn giải mô hình: ** Các mô hình GPT thường được xem là \u201cblack boxes\u201d vì rất khó hiểu cách chúng đưa ra dự đoán. Đây có thể là một thách thức khi giải thích cách mô hình hoạt động và đưa ra quyết định, dẫn đến các vấn đề tin cậy tiềm ẩn giữa những người dùng. \ n \ n5. ** Bảo trì mô hình: ** Các mô hình học máy, chẳng hạn như GPT, cần bảo trì và cập nhật liên tục để đảm bảo chúng tiếp tục hoạt động tốt. Điều này có thể tốn thời gian và tài nguyên, dẫn đến những thách thức trong việc giữ cho mô hình chính xác và cập nhật."}</w:t>
      </w:r>
    </w:p>
    <w:p w14:paraId="6F9E96AA" w14:textId="77777777" w:rsidR="00F56824" w:rsidRDefault="00262166">
      <w:r>
        <w:t xml:space="preserve">{"question": "Chuyển đổi tài liệu văn bản thành bảng tính chứa ba cột: word, số lần xuất hiện và tần suất.", "answer": "Để chuyển đổi tài liệu văn bản thành bảng tính chứa ba cột: word, số lần xuất hiện và tần suất, bạn sẽ cần làm theo các bước sau:\n\n1. Mở tài liệu văn bản và sao chép nội dung của nó.\n2. Mở một bảng tính mới trong một chương trình như Microsoft Excel hoặc Google Sheets. \ n3. Dán nội dung của tài liệu văn bản vào ô đầu tiên của bảng tính.\n4. Sử dụng tính năng văn bản thành cột tích hợp sẵn của chương trình để tách từng từ thành ô riêng trong cột đầu tiên. Điều này thường có thể được thực hiện bằng cách chọn ô có văn bản, nhấp vào tab \"Data\" và chọn tùy chọn \"Text to Columns\". Trong cột thứ hai, hãy dùng công thức đếm số lần mỗi từ xuất hiện trong cột đầu tiên. Điều này có thể được thực hiện bằng cách sử dụng công thức COUNTIF, đếm số ô trong một phạm vi được chỉ định đáp ứng một điều kiện nhất định. Ví dụ: nếu từ đầu tiên nằm trong ô A2, bạn có thể nhập =COUNTIF(A:A, A2) vào ô B2 để đếm số lần từ đó xuất hiện trong cột A. Sao chép công thức này xuống phần còn lại của cột để đếm số lần xuất hiện của mỗi từ.\n6. Trong cột thứ ba, hãy sử dụng công thức tính tần suất của mỗi từ theo tỷ lệ phần trăm của tổng số từ. Điều này có thể được thực hiện bằng cách chia số lần xuất hiện của mỗi từ (trong cột B) cho tổng số </w:t>
      </w:r>
      <w:r>
        <w:lastRenderedPageBreak/>
        <w:t>từ, có thể được tính bằng công thức COUNTA. Ví dụ: nếu tổng số từ nằm trong ô, bạn có thể nhập = B2 / COUNTA (A: A) vào ô C2 để tính tần suất của từ đầu tiên. Sao chép công thức này xuống phần còn lại của cột để tính tần suất của mỗi từ.\n7. Cuối cùng, định dạng các cột nếu cần, chẳng hạn như bằng cách làm cho cột đầu tiên rộng hơn, điều chỉnh căn chỉnh hoặc thêm tiêu đề cột.\n\nBảng tính kết quả phải có ba cột: cột đầu tiên với mỗi từ duy nhất từ tài liệu văn bản, cột thứ hai với số lần mỗi từ xuất hiện trong tài liệu và cột thứ ba với tần suất của mỗi từ theo tỷ lệ phần trăm của tổng số từ."}</w:t>
      </w:r>
    </w:p>
    <w:p w14:paraId="3206E0F5" w14:textId="77777777" w:rsidR="00F56824" w:rsidRDefault="00262166">
      <w:r>
        <w:t>{"câu hỏi": "Tạo một chuỗi Markov để mô phỏng cách một người sẽ đến làm việc muộn.", "câu trả lời": "Đây là một ví dụ về Chuỗi Markov mô phỏng cách một người có thể đến làm việc muộn:\n\nGiả sử rằng mỗi trạng thái trong chuỗi đại diện cho một sự kiện có khả năng khiến người đó đi làm muộn,  chúng ta có thể định nghĩa các trạng thái sau:\n\n- **Trạng thái 1**: Thức dậy muộn.\n- **Trạng thái 2**: Chậm trễ trong phòng tắm.\n- **Trạng thái 3**: Bữa sáng chậm.\n- **Trạng thái 4**: Quên một cái gì đó và cần phải trở về nhà.\n- **Trạng thái 5**: Kẹt xe.\n- **Trạng thái 6**: Lỡ xe buýt/tàu.\n- **Trạng thái 7**: Đến muộn để làm việc.\n\n\nMa trận chuỗi Markov sẽ giống như thế này:\n\n''\n| Trạng thái 1 | Trạng thái 2 | Trạng thái 3 | Tiểu bang 4 | Tiểu bang 5 | Trạng thái 6 | Trạng thái 7 |\n| ------- | ------- | ------- | ------- | ------- | ------- | ------- |\n| 0 | 0.4 | 0.4 | 0.1 | 0.1 | 0 | 0 |\n| 0 | 0 | 0.5 | 0 | 0 | 0.2 | 0.3 |\n| 0 | 0 | 0 | 0.3 | 0.4 | 0.3 | 0 |\n| 0 | 0 | 0 | 0 | 0.5 | 0 | 0,5 |\n| 0 | 0 | 0 | 0 | 0 | 0.8 | 0.2 |\n| 0 | 0 | 0 | 0 | 0 | 0 | 1 |\n| 0 | 0 | 0 | 0 | 0 | 0 | 1 |\n'''\n\nMa trận này đại diện cho xác suất của người chuyển từ trạng thái này sang trạng thái tiếp theo. Ví dụ, nếu họ thức dậy muộn (Tiểu bang 1), có 40% khả năng họ sẽ bị chậm trễ trong phòng tắm (Trạng thái 2), 40% khả năng họ sẽ ăn sáng chậm (Trạng thái 3), 10% khả năng họ sẽ quên điều gì đó và cần phải làm vậy"}</w:t>
      </w:r>
    </w:p>
    <w:p w14:paraId="4CF0F1BE" w14:textId="77777777" w:rsidR="00F56824" w:rsidRDefault="00262166">
      <w:r>
        <w:t>{"câu hỏi": "Tạo ra năm ví dụ khác nhau về một palindrome.", "câu trả lời": "1. Madam: Từ năm chữ cái này đọc cùng một hướng lùi và chuyển tiếp. Các chữ cái đầu tiên và cuối cùng của nó đều là \"M.\"\n\n2. Xe đua: Từ gồm bảy chữ cái này đọc cùng lùi và tiến. Các chữ cái đầu tiên và cuối cùng của nó đều là \"R.\"\n\n3. Cấp độ: Từ gồm năm chữ cái này đọc cùng lùi và tiến. Các chữ cái đầu tiên và cuối cùng của nó đều là \"L.\"\n\n4. Chứng thư: Từ bốn chữ cái này đọc cùng một hướng lùi và chuyển tiếp. Các chữ cái đầu tiên và cuối cùng của nó đều là \"D.\"\n\n5. Radar: Từ gồm năm chữ cái này đọc cùng lùi và tiến. Các chữ cái đầu tiên và cuối cùng của nó đều là \"R.\""}</w:t>
      </w:r>
    </w:p>
    <w:p w14:paraId="5276DE96" w14:textId="77777777" w:rsidR="00F56824" w:rsidRDefault="00262166">
      <w:r>
        <w:t>{"question": "Tạo một đối tượng JSON của khách hàng và đơn đặt hàng của họ bằng cách sử dụng dữ liệu được cung cấp. - Tên: John Doe\nĐịa chỉ: 123 Smith Street\nTổng chi phí đặt hàng: $100\nSản phẩm:\n- Mục A: $10\n- Mục B: $30\n- Mục C: $60", "answer": "{\n \"Name\": \"John Doe\",\n \"Address\": \"123 Smith Street\",\n \"Tổng chi phí đặt hàng\": 100,\n \"Sản phẩm\": [\n {\n \"Item A\": 10\n },\n {\n \"Item B\": 30\n },\n {\n \"Item C\":  60\n }\n ]\n}"}</w:t>
      </w:r>
    </w:p>
    <w:p w14:paraId="35461528" w14:textId="77777777" w:rsidR="00F56824" w:rsidRDefault="00262166">
      <w:r>
        <w:t xml:space="preserve">{"câu hỏi": "Giải thích chi tiết về sự khác biệt giữa học không giám sát và học có giám sát.", "câu trả lời": "Học có giám sát và không giám sát là hai loại phương pháp học máy chính. Mặc dù cả hai đều nhằm mục đích phát triển các mô hình có thể đưa ra dự đoán chính xác và tìm các mẫu trong dữ liệu, nhưng có một số khác biệt cơ bản giữa chúng. \ n \ n Học có giám </w:t>
      </w:r>
      <w:r>
        <w:lastRenderedPageBreak/>
        <w:t>sát: Trong học tập có giám sát, thuật toán được đào tạo trên một tập dữ liệu được gắn nhãn, trong đó đầu ra hoặc biến đích mong muốn đã được cung cấp. Thuật toán sử dụng dữ liệu được gắn nhãn này để phát triển một mô hình có thể dự đoán biến mục tiêu của các điểm dữ liệu mới, không nhìn thấy. Mục tiêu chính của học có giám sát là giảm thiểu sai số giữa các giá trị dự đoán và thực tế của biến đích. Các ví dụ phổ biến về thuật toán học tập có giám sát bao gồm hồi quy tuyến tính, hồi quy logistic, cây quyết định và mạng lưới thần kinh. Các thuật toán này được sử dụng trong các ứng dụng như phân loại, hồi quy và dự đoán. \ n \ n Học không giám sát: Trong học tập không giám sát, thuật toán được đào tạo trên một tập dữ liệu không được gắn nhãn, trong đó đầu ra hoặc biến đích mong muốn không được cung cấp. Thuật toán sử dụng dữ liệu này để phát triển một mô hình có thể tìm thấy các mẫu, mối quan hệ hoặc cấu trúc trong dữ liệu. Mục tiêu chính của học tập không giám sát là thể hiện dữ liệu theo cách giúp dễ hiểu, trực quan hóa hoặc phân tích hơn. Các ví dụ phổ biến về các thuật toán học tập không giám sát bao gồm phân cụm, giảm kích thước và học quy tắc liên kết. Các thuật toán này được sử dụng trong các ứng dụng như khai thác dữ liệu, phát hiện bất thường và nhận dạng mẫu. Tóm lại, sự khác biệt chính giữa học có giám sát và không giám sát nằm ở sự hiện diện (hoặc vắng mặt) của dữ liệu được gắn nhãn. Các thuật toán học có giám sát yêu cầu dữ liệu được gắn nhãn để học hỏi, trong khi các thuật toán học không giám sát tìm kiếm các mẫu trong dữ liệu không được gắn nhãn."}</w:t>
      </w:r>
    </w:p>
    <w:p w14:paraId="5CA67240" w14:textId="77777777" w:rsidR="00F56824" w:rsidRDefault="00262166">
      <w:r>
        <w:t>{"question": "Create a REST API which add two number provided by the user.", "answer": "Để tạo REST API thêm hai số do người dùng cung cấp, bạn có thể sử dụng ngôn ngữ như Python và web framework như Flask. Dưới đây là ví dụ về cách tạo API.\n\nĐầu tiên, bạn sẽ cần cài đặt Flask bằng cách sử dụng 'pip install Flask' hoặc 'conda install Flask' nếu bạn đang sử dụng bản phân phối Anaconda.\n\n'''python\nfrom flask nhập khẩu Flask, request\napp = Flask(__name__)\n\n@app.route('/add', methods=['GET'])\ndef add():\n number1 = request.args.get('number1', type=int)\n number2 = request.args.get('number2',  type=int)\n result = number1 + number2\n return {'result': result}\n\nif __name__ == '__main__':\n app.run()\n'''\n\n\nMã này tạo một ứng dụng Flask với một route duy nhất, '/add', chấp nhận các yêu cầu GET. Route mong đợi hai tham số trong chuỗi truy vấn của request URL: 'number1' và 'number2', cả hai đều phải là số nguyên. Route truy xuất các giá trị của các tham số này bằng phương thức 'request.args.get', cộng chúng lại với nhau và trả về kết quả dưới dạng đối tượng JSON.\n\nĐể sử dụng API này, người dùng sẽ gửi yêu cầu GET đến tuyến '/add', cung cấp hai số sẽ được thêm làm tham số truy vấn. Ví dụ: để thêm 2 và 3, người dùng sẽ gửi yêu cầu đến URL 'http://localhost:5000/add?number1=2&amp;number2=3'. Sau đó, API sẽ trả về phản hồi với dữ liệu JSON sau: '{ \"result\": 5 }'."}</w:t>
      </w:r>
    </w:p>
    <w:p w14:paraId="7879EF77" w14:textId="77777777" w:rsidR="00F56824" w:rsidRDefault="00262166">
      <w:r>
        <w:t xml:space="preserve">{"question": "Tạo một tập hợp các câu hỏi trắc nghiệm từ bài viết đã cho. - Bài viết: Ăn côn trùng như một nguồn thực phẩm bền vững\n\nCôn trùng từ lâu đã được tiêu thụ để nuôi sống ở nhiều nơi trên thế giới và có thể trở thành nguồn thực phẩm quan trọng cho dân số ngày càng tăng trên thế giới. Côn trùng có nhiều protein và cung cấp các vitamin, khoáng chất và axit béo thiết yếu được biết là có lợi cho sức khỏe, làm cho chúng trở thành một lựa chọn bền vững hơn so với thịt động vật thông thường. Côn trùng như dế và giun ăn có thể được nuôi và thu hoạch với ít tài nguyên hơn mức cần thiết cho bò, cừu và gia cầm, và với </w:t>
      </w:r>
      <w:r>
        <w:lastRenderedPageBreak/>
        <w:t>tác động môi trường thấp hơn do yêu cầu nước và thức ăn thấp hơn.", "Trả lời": "1. Lợi ích của việc tiêu thụ côn trùng như một nguồn thực phẩm là gì?\na) Chúng có nhiều protein và cung cấp vitamin thiết yếu,  khoáng chất và axit béo \ nb) Chúng đòi hỏi ít tài nguyên hơn để nuôi và thu hoạch so với thịt động vật thông thường \ nc) Chúng có tác động môi trường thấp hơn do yêu cầu nước và thức ăn thấp hơn \ nd) Tất cả những điều trên \ n \ n2. Tại sao côn trùng có thể trở thành một nguồn thực phẩm quan trọng trong tương lai?\na) Dân số thế giới đang tăng lên\nb) Chúng là một lựa chọn bền vững hơn thịt động vật thông thường \ nc) Côn trùng được tiêu thụ để nuôi dưỡng ở nhiều nơi trên thế giới \ nd) Tất cả những điều trên \ n \ n3. Tác động môi trường của việc nuôi côn trùng để làm thức ăn là gì?\na) Nó cao hơn chăn nuôi bò, cừu và gia cầm \ nb) Nó thấp hơn chăn nuôi bò, cừu và gia cầm \ nc) Nó giống như nuôi bò, cừu và gia cầm \ nd) Không có điều nào ở trên \ n \ n4. Những loài côn trùng nào có thể được nuôi và thu hoạch làm nguồn thức ăn?\na) Dế \nb) Giun ăn\nc) Cả a và b\nd) Không có loài nào ở trên\n\n5. Tại sao côn trùng được coi là nguồn thực phẩm bền vững?\na) Chúng có hàm lượng protein cao\nb) Chúng đòi hỏi ít tài nguyên hơn để nuôi và thu hoạch \ nc) Chúng có tác động môi trường thấp hơn \nd) Tất cả những điều trên."}</w:t>
      </w:r>
    </w:p>
    <w:p w14:paraId="78E4AFD9" w14:textId="77777777" w:rsidR="00F56824" w:rsidRDefault="00262166">
      <w:r>
        <w:t>{"question": "Phân loại bài viết sau thành một trong bốn loại: tin tức, thể thao, giải trí và kinh doanh. - Bài viết: Các nhà khoa học phát hiện loài thực vật mới ở rừng nhiệt đới Amazon\n\nCác nhà khoa học đã phát hiện ra một loài nho leo mới trong rừng nhiệt đới Amazon. Cây nho thuộc về một nhóm thực vật được gọi là Marantaceae, hoặc họ mũi tên. Nó được gọi là "gã khổng lồ ngủ gật" do tính chất phát triển chậm và tiềm năng mới để cách mạng hóa ngành công nghiệp may mặc thể thao.", "Trả lời": "Bài báo có thể được phân loại trong danh mục "tin tức", vì nó báo cáo một khám phá mới được thực hiện bởi các nhà khoa học. Tuy nhiên, cũng có một khía cạnh kinh doanh được đề cập ở cuối, vì khám phá này có khả năng tác động đến ngành công nghiệp may mặc thể thao."}</w:t>
      </w:r>
    </w:p>
    <w:p w14:paraId="783B0F31" w14:textId="77777777" w:rsidR="00F56824" w:rsidRDefault="00262166">
      <w:r>
        <w:t>{"question": "Tạo một câu trả lời thể hiện sự hiểu biết về đầu vào đã cho và tạo ra một câu hỏi. - Mẹ tôi là y tá và bà làm việc tại bệnh viện.", "trả lời": "Thật tuyệt! Mẹ cậu chuyên ngành điều dưỡng gì ở bệnh viện?"}</w:t>
      </w:r>
    </w:p>
    <w:p w14:paraId="0CC2B248" w14:textId="77777777" w:rsidR="00F56824" w:rsidRDefault="00262166">
      <w:r>
        <w:t>{"question": "Thêm hai nhân vật mới vào câu chuyện đã cho. - Ngày xửa ngày xưa, có một ông già đi khắp thế giới để tìm kiếm cuộc phiêu lưu.", "Trả lời": "Ngày xửa ngày xưa, có một ông già đi khắp thế giới để tìm kiếm cuộc phiêu lưu. Trên hành trình của mình, anh gặp một con cáo tò mò, người khao khát kiến thức và thích khám phá. Hai người trở thành những người bạn không thể tách rời, và con cáo đã tham gia cùng ông già trong chuyến đi của mình. Khi họ hành trình qua một khu rừng rậm rạp, họ gặp một chiến binh hung dữ, người đang thực hiện nhiệm vụ bảo vệ ngôi làng của mình khỏi những kẻ đột kích. Cô dũng cảm và giỏi chiến đấu, và ông già và con cáo bị ấn tượng bởi sức mạnh và quyết tâm của cô. Họ quyết định hợp lực và giúp đỡ chiến binh trong nhiệm vụ của cô ấy, và cùng nhau, ba người họ phải đối mặt với nhiều nguy hiểm và chiến thắng kẻ thù của họ."}</w:t>
      </w:r>
    </w:p>
    <w:p w14:paraId="243E21CA" w14:textId="77777777" w:rsidR="00F56824" w:rsidRDefault="00262166">
      <w:r>
        <w:t>{"question": "Chọn câu trả lời tối ưu nhất. - Bạn nghĩ gì về tôi?\n\nA) \"Bạn thật phiền phức.\"\nB) \"Tôi không biết bạn.\"\nC) \"Bạn thật tuyệt.\"\nD) \"Bạn thật tuyệt.\"", "trả lời": "D) \"Bạn thật tuyệt.\""}</w:t>
      </w:r>
    </w:p>
    <w:p w14:paraId="7EA30D9B" w14:textId="77777777" w:rsidR="00F56824" w:rsidRDefault="00262166">
      <w:r>
        <w:lastRenderedPageBreak/>
        <w:t>{"câu hỏi": "Kể tên một loài động vật có thể sống ở vùng khí hậu lạnh.", "câu trả lời": "Một loài động vật có thể sống ở vùng khí hậu lạnh là gấu Bắc cực."}</w:t>
      </w:r>
    </w:p>
    <w:p w14:paraId="504E0199" w14:textId="77777777" w:rsidR="00F56824" w:rsidRDefault="00262166">
      <w:r>
        <w:t>{"Câu hỏi": "Viết một bài thơ dài 20 chữ.", "Trả lời": "Lời thì thầm của tình yêu đã mất,\nDưới những chiếc lá mùa thu,\nMột trái tim cô đơn thở dài,\nNhư thiên nhiên nhẹ nhàng đau buồn."}</w:t>
      </w:r>
    </w:p>
    <w:p w14:paraId="5BA02206" w14:textId="77777777" w:rsidR="00F56824" w:rsidRDefault="00262166">
      <w:r>
        <w:t>{"câu hỏi": "Thêm bài viết chính xác - Rama muốn vào ____ đại học", "trả lời": "Rama muốn vào một trường đại học."}</w:t>
      </w:r>
    </w:p>
    <w:p w14:paraId="2946190C" w14:textId="77777777" w:rsidR="00F56824" w:rsidRDefault="00262166">
      <w:r>
        <w:t>{"câu hỏi": "Kể tên hai dịch vụ AWS có thể được sử dụng để triển khai ứng dụng web.", "trả lời": "Hai dịch vụ AWS có thể được sử dụng để triển khai ứng dụng web là Elastic Beanstalk và AWS CloudFormation."}</w:t>
      </w:r>
    </w:p>
    <w:p w14:paraId="013BA52C" w14:textId="77777777" w:rsidR="00F56824" w:rsidRDefault="00262166">
      <w:r>
        <w:t>{"question": "Kể tên ba thư viện Python phổ biến được sử dụng cho trí tuệ nhân tạo và học máy.", "answer": "Ba thư viện Python phổ biến được sử dụng cho trí tuệ nhân tạo và học máy là:\n1. TensorFlow: Đây là một thư viện mạnh mẽ được phát triển bởi Google để học sâu và tính toán mạng thần kinh. \ n2. Scikit-Learn: Đây là một thư viện được sử dụng rộng rãi cho các tác vụ học máy như phân loại, phân cụm, hồi quy, v.v. \ n3. PyTorch: Đây là một thư viện mã nguồn mở được phát triển bởi Facebook để xử lý ngôn ngữ tự nhiên và các tác vụ thị giác máy tính."}</w:t>
      </w:r>
    </w:p>
    <w:p w14:paraId="683C4B38" w14:textId="77777777" w:rsidR="00F56824" w:rsidRDefault="00262166">
      <w:r>
        <w:t>{"question": "Create a new HTML page.", "answer": "Sure! Dưới đây là một mẫu cơ bản cho một trang HTML mới mà bạn có thể tùy chỉnh và xây dựng. Bạn có thể sao chép và dán mã bên dưới vào trình soạn thảo văn bản và lưu tệp có phần mở rộng '.html' để tạo trang web của mình: \ n \ n ''html \ n &lt;! DOCTYPE html&gt;\n&lt;html&gt;\n\n&lt;head&gt;\n &lt;title&gt;Your Title Here&lt;/title&gt;\n &lt;meta charset=\"UTF-8\"&gt;\n &lt;meta name=\"viewport\" content=\"width=device-width, initial-scale=1.0\"&gt;\n&lt;/head&gt;\n\n&lt;body&gt;\n &lt;h1&gt;Hello, World!&lt;/h1&gt;\n &lt;p&gt;Chào mừng bạn đến với trang HTML mới của bạn.&lt;/p&gt;\n&lt;/body&gt;\n\ n&lt;/html&gt;\n'''\n\n\nHãy cho tôi biết nếu bạn cần thêm bất kỳ trợ giúp nào để sửa đổi trang theo nhu cầu của mình."}</w:t>
      </w:r>
    </w:p>
    <w:p w14:paraId="6C1E9310" w14:textId="77777777" w:rsidR="00F56824" w:rsidRDefault="00262166">
      <w:r>
        <w:t>{"question": "Chuyển đổi thời lượng bên dưới thành phút. - 1 giờ 45 phút", "trả lời": "Thời lượng là 105 phút."}</w:t>
      </w:r>
    </w:p>
    <w:p w14:paraId="6BFCAB72" w14:textId="77777777" w:rsidR="00F56824" w:rsidRDefault="00262166">
      <w:r>
        <w:t>{"câu hỏi": "Soạn một tweet mô tả công việc mơ ước của bạn.", "câu trả lời": "\"Cảnh báo công việc mơ ước: Một vị trí mà tôi có thể sử dụng tối đa khả năng AI của mình, không ngừng học hỏi và hỗ trợ mọi người đạt được mục tiêu của họ và tạo ra tác động tích cực. #DreamJob #AIAssistant #MakingADifference\""}</w:t>
      </w:r>
    </w:p>
    <w:p w14:paraId="574A1E23" w14:textId="77777777" w:rsidR="00F56824" w:rsidRDefault="00262166">
      <w:r>
        <w:t xml:space="preserve">{"câu hỏi": "Mô tả chức năng của chi giả.", "trả lời": "Chi giả, còn được gọi là chi giả, là một thiết bị nhân tạo được thiết kế để thay thế một bộ phận cơ thể bị mất hoặc bị mất. Nó thường được sử dụng bởi những người bị mất một chi do chấn thương, bệnh tật hoặc tình trạng bẩm sinh. Chức năng chính của chân giả là khôi phục khả năng vận động, tăng cường khả năng thể chất và mang lại cảm giác độc lập cho người dùng. Chân tay giả có thể được thiết kế để bắt chước sự xuất hiện và chuyển động của các chi tự nhiên, cho phép các cá </w:t>
      </w:r>
      <w:r>
        <w:lastRenderedPageBreak/>
        <w:t>nhân thực hiện các hành động khác nhau như đi bộ, chạy, giữ đồ vật và thực hiện các công việc hàng ngày khác. Tùy thuộc vào mức độ cắt cụt chi hoặc nhu cầu cụ thể của cá nhân, bác sĩ phục hình có thể thiết kế và tạo ra một chi giả tùy chỉnh có chức năng, thoải mái và thẩm mỹ. Công nghệ tiên tiến đã cho phép phát triển các chi giả tinh vi với các khả năng tiên tiến, chẳng hạn như chân tay cơ điện có thể được điều khiển bằng tín hiệu điện từ các cơ còn lại của người dùng. Những chi tiên tiến này giúp cải thiện khả năng kiểm soát, khéo léo hơn và vẻ ngoài tự nhiên hơn, mang lại cho người dùng sự tự do và độc lập hơn.\n\nTóm lại, chức năng của chân tay giả là khôi phục chức năng cho một cá nhân bị mất một chi, cho phép họ lấy lại khả năng vận động, thực hiện các công việc hàng ngày và sống một cuộc sống trọn vẹn hơn."}</w:t>
      </w:r>
    </w:p>
    <w:p w14:paraId="517309F1" w14:textId="77777777" w:rsidR="00F56824" w:rsidRDefault="00262166">
      <w:r>
        <w:t>{"câu hỏi": "Hãy đưa ra một khẩu hiệu ví dụ cho một công ty hư cấu.", "câu trả lời": "\"Trao quyền cho hành trình của bạn với SwiftMotion - tương lai của giao thông vận tải\""}</w:t>
      </w:r>
    </w:p>
    <w:p w14:paraId="45514B9A" w14:textId="77777777" w:rsidR="00F56824" w:rsidRDefault="00262166">
      <w:r>
        <w:t>{"question": "Phân loại chiến dịch quảng cáo này. - Công ty đang sử dụng phương tiện truyền thông xã hội để thúc đẩy nhận thức về thương hiệu và tạo khách hàng tiềm năng.", "câu trả lời": "Chiến dịch quảng cáo này có thể được phân loại là một chiến dịch tiếp thị truyền thông xã hội tập trung vào việc tăng khả năng hiển thị thương hiệu và tạo khách hàng tiềm năng."}</w:t>
      </w:r>
    </w:p>
    <w:p w14:paraId="5ACE1FBF" w14:textId="77777777" w:rsidR="00F56824" w:rsidRDefault="00262166">
      <w:r>
        <w:t>{"câu hỏi": "Tạo ra một câu chuyện gốc về một đứa trẻ tinh nghịch.", "câu trả lời": "Ngày xửa ngày xưa, trong một ngôi làng nhỏ, có một cậu bé tên Max. Max được tất cả dân làng biết đến như một đứa trẻ tinh nghịch nhất mà họ từng gặp. Anh ấy luôn làm điều gì đó và thích chơi khăm những người trong làng của mình. Một ngày nọ, Max quyết định chơi khăm người thợ làm bánh trong làng, ông Brown. Max lẻn vào tiệm bánh của ông Brown vào sáng sớm, ngay khi mẻ bánh mì đầu tiên chuẩn bị ra lò. Max nhanh chóng đổi đường với muối và vội vã ra khỏi tiệm bánh, cười khúc khích với chính mình. Khi ngày trôi qua, dân làng háo hức chờ đợi bánh mì hàng ngày của họ. Khi bánh mì cuối cùng đã sẵn sàng, ông Brown tự hào trưng bày nó trong cửa sổ cửa hàng của mình. Dân làng vội vã mua bánh mì mới nướng, nhưng ngay khi họ cắn một miếng, họ nhổ nó ra trong sự ghê tởm. Bánh mì mặn khủng khiếp.\n\nMr. Brown cảm thấy xấu hổ. Anh không thể hiểu điều gì có thể đã xảy ra. Anh ta đã làm theo công thức của mình đến bức thư. Max, người đã theo dõi toàn bộ tập phim từ xa, cuối cùng cũng tiến lên, cười không kiểm soát được. Anh ta nói với ông Brown về trò đùa mà anh ta đã chơi và cách anh ta đổi đường bằng muối. Trò đùa của Max lần này đã đi quá xa. Tuy nhiên, ông Brown chỉ lắc đầu và mỉm cười. Bản thân anh cũng là một đứa trẻ tinh nghịch và biết rằng Max không có ý gây hại. Từ đó trở đi, Max cẩn thận hơn một chút với những trò đùa của mình. Anh ấy vẫn thích chơi chúng nhưng đảm bảo rằng chúng không làm tổn thương bất cứ ai. Dân làng ngày càng yêu mến Max và những cách tinh nghịch của anh ấy, và anh ấy lớn lên trở thành một chàng trai trẻ vui vẻ và tốt bụng."}</w:t>
      </w:r>
    </w:p>
    <w:p w14:paraId="30A4C332" w14:textId="77777777" w:rsidR="00F56824" w:rsidRDefault="00262166">
      <w:r>
        <w:t xml:space="preserve">{"câu hỏi": "Lập kế hoạch kinh doanh để tiếp thị một trò chơi di động mới.", "câu trả lời": "Tóm tắt điều hành: \ n \ nCông ty chúng tôi đang có kế hoạch tung ra một trò chơi di động mới nhắm vào người chơi bình thường ở mọi lứa tuổi. Trong kế hoạch kinh doanh này, chúng tôi sẽ phác thảo chiến lược tiếp thị trò chơi và tiếp cận đối tượng mục tiêu của chúng tôi để tối đa hóa lượt tải xuống và doanh thu. \ n \ n Mô tả sản phẩm: \nTrò chơi di động của </w:t>
      </w:r>
      <w:r>
        <w:lastRenderedPageBreak/>
        <w:t>chúng tôi là một trò chơi thông thường, gây nghiện và dễ chơi, thu hút người dùng ở mọi lứa tuổi. Trò chơi có đồ họa tươi sáng, đầy màu sắc và được thiết kế để chơi trong các phiên ngắn, làm cho nó trở nên hoàn hảo để chơi game khi đang di chuyển. Trò chơi sẽ có sẵn trên cả hai nền tảng iOS và Android và sẽ được tải xuống miễn phí, với các giao dịch mua trong ứng dụng tùy chọn cho nội dung và tính năng bổ sung. \ n \ nThị trường mục tiêu: \ nThị trường mục tiêu của chúng tôi là các game thủ di động bình thường ở mọi lứa tuổi. Chúng tôi đang nhắm mục tiêu đến cả người dùng iOS và Android và sẽ tập trung vào người dùng ở Bắc Mỹ và Châu Âu, vì đây là những khu vực có số lượng game thủ di động cao nhất. Chiến lược tiếp thị của chúng tôi sẽ tập trung vào việc nâng cao nhận thức về trò chơi và khuyến khích tải xuống. Chúng tôi sẽ đạt được điều này thông qua sự kết hợp của các phương pháp trả phí và hữu cơ: \n \ n - Truyền thông xã hội: Chúng tôi sẽ sử dụng phương tiện truyền thông xã hội, chẳng hạn như Facebook, Twitter và Instagram, để tiếp cận người dùng tiềm năng và quảng bá trò chơi. Chúng tôi cũng sẽ sử dụng quảng cáo được nhắm mục tiêu trên các nền tảng này để tiếp cận đối tượng mục tiêu của chúng tôi. \n\n- Influencer Marketing: Chúng tôi sẽ hợp tác với những người có ảnh hưởng trong cộng đồng game thủ để quảng bá trò chơi của chúng tôi đến những người theo dõi họ. Điều này sẽ giúp chúng tôi tiếp cận đối tượng đã thiết lập và tăng phạm vi tiếp cận của chúng tôi. \n\n- Tối ưu hóa App Store: Chúng tôi sẽ tối ưu hóa danh sách cửa hàng ứng dụng của mình để tăng khả năng hiển thị trò chơi của chúng tôi trong kết quả tìm kiếm trên cửa hàng ứng dụng. Điều này sẽ giúp chúng tôi thu hút nhiều lượt tải xuống không phải trả tiền hơn. \n\n- Quảng cáo trong trò chơi: Chúng tôi sẽ sử dụng quảng cáo trong trò chơi để quảng bá trò chơi của mình đến người dùng các trò chơi tương tự. Điều này sẽ giúp chúng tôi tiếp cận những người dùng đã quan tâm đến loại trò chơi của chúng tôi. \n\n- Chương trình khuyến mãi và sự kiện: Chúng tôi cũng sẽ chạy các chương trình khuyến mãi và sự kiện thường xuyên để khuyến khích người dùng tải xuống và chơi trò chơi. Ví dụ: chúng tôi có thể giảm giá trong thời gian giới hạn khi mua hàng trong ứng dụng hoặc tổ chức các sự kiện đặc biệt trong trò chơi để thu hút người dùng.\n\nMô hình doanh thu:\nNguồn doanh thu chính của chúng tôi sẽ là mua hàng trong ứng dụng. Trò chơi sẽ được tải xuống miễn phí, nhưng người dùng sẽ có tùy chọn mua nội dung và tính năng bổ sung để nâng cao trải nghiệm chơi game của họ. Chúng tôi cũng sẽ tạo ra doanh thu thông qua quảng cáo trong trò chơi.\n\nKết luận:\nTrò chơi di động mới của chúng tôi có tiềm năng tiếp cận nhiều đối tượng và tạo ra doanh thu đáng kể. Bằng cách thực hiện các chiến lược tiếp thị được nêu trong kế hoạch kinh doanh này, chúng tôi tin rằng chúng tôi có thể"}</w:t>
      </w:r>
    </w:p>
    <w:p w14:paraId="3BE122B7" w14:textId="77777777" w:rsidR="00F56824" w:rsidRDefault="00262166">
      <w:r>
        <w:t xml:space="preserve">{"câu hỏi": "Thiết kế logo cho một ứng dụng an toàn giả định.", "câu trả lời": "Là một mô hình ngôn ngữ AI, tôi không có khả năng tạo đồ họa hoặc hình ảnh. Tôi có thể gợi ý cho bạn một số ý tưởng để bạn xem xét trong khi thiết kế logo. \ n \ n Dưới đây là một vài ý tưởng mà bạn có thể xem xét để thiết kế logo cho một ứng dụng an toàn giả định: \ n \ n1. Khiên: Hình khiên có dấu kiểm hoặc khóa ở giữa với các màu sáng như xanh dương, xanh lá cây hoặc cam. Hình dạng lá chắn đại diện cho an ninh, bảo vệ và quốc phòng. Dấu kiểm hoặc khóa tượng trưng cho sự an toàn, tự tin và đảm bảo. \ n \ n2. Bàn tay: Sử dụng hình ảnh bàn tay tạo thành cử chỉ bảo vệ hoặc nắm một bàn tay khác - như cha mẹ nắm tay trẻ - để thể hiện sự an toàn, chăm sóc và độ tin cậy mà ứng dụng cung cấp. \ n \ n3. Geotag với Shield: Hợp nhất hình dạng của điểm đánh dấu vị trí geotag với hình dạng của một tấm khiên, sử </w:t>
      </w:r>
      <w:r>
        <w:lastRenderedPageBreak/>
        <w:t>dụng các màu sáng như đỏ, xanh dương hoặc cam. Điều này sẽ đại diện cho các tính năng an toàn của ứng dụng, đặc biệt nếu nó bao gồm các cảnh báo hoặc theo dõi an toàn dựa trên vị trí. \ n \ n4. Ô: Một hình dạng ô với màu sắc tươi sáng như vàng, cam hoặc xanh lá cây. Chiếc ô đại diện cho sự bảo vệ và an toàn mà ứng dụng cung cấp cho người dùng. \ n \ n Đảm bảo giữ cho logo đơn giản, sạch sẽ và dễ nhận ra. Màu sắc được sử dụng phải tươi sáng và hấp dẫn."}</w:t>
      </w:r>
    </w:p>
    <w:p w14:paraId="46FDA03F" w14:textId="77777777" w:rsidR="00F56824" w:rsidRDefault="00262166">
      <w:r>
        <w:t>{"question": "Xây dựng một truy vấn để tìm các bài viết liên quan về một chủ đề. - Làm vườn", "trả lời": "Để tìm các bài viết liên quan về làm vườn, bạn có thể sử dụng truy vấn sau: \"Bài viết làm vườn\" hoặc \"Mẹo và thủ thuật làm vườn\". Để thu hẹp phạm vi tìm kiếm, bạn cũng có thể chỉ định loại hình làm vườn, chẳng hạn như \"Bài viết làm vườn rau\" hoặc \"Mẹo làm vườn container\"."}</w:t>
      </w:r>
    </w:p>
    <w:p w14:paraId="0AF95B98" w14:textId="77777777" w:rsidR="00F56824" w:rsidRDefault="00262166">
      <w:r>
        <w:t>{"câu hỏi": "Giải thích khái niệm tái tạo bề mặt bằng laser co2 phân đoạn.", "câu trả lời": "Tái tạo bề mặt bằng laser CO2 phân đoạn là một quy trình y tế thẩm mỹ liên quan đến việc sử dụng laser để cải thiện kết cấu và sự xuất hiện của da bằng cách loại bỏ các lớp da bị tổn thương. Phương pháp điều trị này hoạt động bằng cách tạo ra các lỗ siêu nhỏ trên da bằng cách sử dụng laser CO2, kích thích quá trình chữa bệnh tự nhiên của cơ thể và kích hoạt sản xuất các sợi collagen và elastin mới. Như tên cho thấy, điều trị bằng laser CO2 phân đoạn được thực hiện theo cách "phân đoạn", có nghĩa là chỉ một phần bề mặt da được xử lý trong mỗi phiên. Đây là những gì làm cho phương pháp điều trị này ít xâm lấn hơn, với ít thời gian chết và tác dụng phụ hơn so với tái tạo bề mặt bằng laser CO2 truyền thống. \ n \ n \ n Tái tạo bề mặt bằng laser CO2 thường được sử dụng để điều trị nếp nhăn, nếp nhăn, tổn thương do ánh nắng mặt trời, đốm đồi mồi, sẹo mụn trứng cá và màu da hoặc kết cấu không đồng đều. Việc điều trị thường mất ít hơn một giờ và được thực hiện trên cơ sở ngoại trú dưới gây tê tại chỗ hoặc an thần. Sau khi điều trị, bệnh nhân có thể bị sưng và đỏ, và họ nên tránh tiếp xúc với ánh nắng mặt trời trong khi da lành lại. Nhìn chung, tái tạo bề mặt bằng laser CO2 phân đoạn là một lựa chọn an toàn và hiệu quả cho những người muốn cải thiện vẻ ngoài của làn da."}</w:t>
      </w:r>
    </w:p>
    <w:p w14:paraId="1B3B8D5E" w14:textId="77777777" w:rsidR="00F56824" w:rsidRDefault="00262166">
      <w:r>
        <w:t>{"câu hỏi": "Kể tên hai thứ có liên quan rất chặt chẽ.", "trả lời": "1. Ngày và Đêm - Cả hai đều là kết quả của sự quay của Trái đất và là hai phân đoạn chính tạo nên một ngày 24 giờ. \ n \ n2. Thực phẩm và nước - Cả hai đều cần thiết cho sự sống còn, tăng trưởng và duy trì của tất cả các sinh vật sống và là thành phần quan trọng trong nhu cầu dinh dưỡng hàng ngày của chúng ta."}</w:t>
      </w:r>
    </w:p>
    <w:p w14:paraId="56AB1CFF" w14:textId="77777777" w:rsidR="00F56824" w:rsidRDefault="00262166">
      <w:r>
        <w:t xml:space="preserve">{"câu hỏi": "Mô tả một ví dụ về một con người đưa ra quyết định đạo đức.", "câu trả lời": "Một ví dụ về một con người đưa ra quyết định đạo đức có thể là một người quản lý trong một công ty chịu trách nhiệm thuê một nhân viên mới. Trong quá trình phỏng vấn, người quản lý rất ấn tượng với một ứng viên dường như có tất cả các bằng cấp phù hợp và rất phù hợp với vai trò. Tuy nhiên, thông qua kiểm tra lý lịch của họ, người quản lý phát hiện ra rằng ứng viên có tiền sử tội phạm trước đó. Trong tình huống này, người quản lý phải đưa ra quyết định đạo đức về việc có nên thuê ứng viên này hay không. Một mặt, họ có thể tin vào cơ hội thứ hai và nhận ra rằng ứng cử viên đã phục vụ thời gian của họ và bây giờ đã sẵn sàng để tiến về phía trước với cuộc sống của họ. Mặt khác, người quản lý có thể quan tâm </w:t>
      </w:r>
      <w:r>
        <w:lastRenderedPageBreak/>
        <w:t>đến sự an toàn và hạnh phúc của nhóm của họ hoặc danh tiếng của công ty. Sau khi xem xét cẩn thận và có lẽ tham khảo ý kiến với đồng nghiệp và bộ phận nhân sự của họ, người quản lý cuối cùng quyết định cho ứng viên một cơ hội và cung cấp cho họ công việc. Quyết định này phản ánh các giá trị và niềm tin cá nhân của người quản lý về việc chuộc lỗi, cũng như cam kết của họ trong việc đưa ra quyết định công bằng và công bằng trong vai trò chuyên môn của họ."}</w:t>
      </w:r>
    </w:p>
    <w:p w14:paraId="7D845845" w14:textId="77777777" w:rsidR="00F56824" w:rsidRDefault="00262166">
      <w:r>
        <w:t>{"câu hỏi": "Đặt tên cho năm vị trí của cờ vua.", "câu trả lời": "Năm vị trí của cờ vua không cụ thể về tên, vì vị trí và chiến lược có thể rất khác nhau. Tuy nhiên, các quân cờ trong trò chơi cờ vua có tên và vị trí bắt đầu cụ thể. Có sáu loại quân cờ khác nhau:\n\n1. King: King là quân cờ quan trọng nhất trên bàn cờ có vị trí có thể thay đổi trong trò chơi, nhưng thông thường anh ta bắt đầu ở trung tâm trên thứ hạng cuối cùng trên tệp 'E'. \ n2. Nữ hoàng: Nữ hoàng là quân cờ quyền lực nhất trên bàn cờ và bắt đầu bên cạnh Nhà vua ở trung tâm thường là trên tệp 'D'. \ n3. Giám mục: Có hai Giám mục cho mỗi người chơi. Vị trí xuất phát của họ là ở hai bên của Vua và Hoàng hậu.\n4. Hiệp sĩ: Có hai Hiệp sĩ cho mỗi người chơi, có vị trí xuất phát ở hai bên của Giám mục. \n5. Rook: Có hai Rook cho mỗi người chơi, có vị trí bắt đầu nằm ở các góc của bảng, trên các tệp 'A' và 'H'. \ n6. Cầm đồ: Có tám quân tốt cho mỗi người chơi, có vị trí bắt đầu ở hạng hai cho người chơi da trắng và thứ bảy cho người chơi da đen."}</w:t>
      </w:r>
    </w:p>
    <w:p w14:paraId="593B5603" w14:textId="77777777" w:rsidR="00F56824" w:rsidRDefault="00262166">
      <w:r>
        <w:t>{"câu hỏi": "Giải thích blockchain là gì mà không cần sử dụng bất kỳ thuật ngữ kỹ thuật nào.", "câu trả lời": "Blockchain là một loại hệ thống lưu giữ hồ sơ kỹ thuật số sử dụng mạng máy tính để lưu trữ an toàn thông tin về các giao dịch hoặc các sự kiện khác. Hãy nghĩ về nó giống như một sổ cái kỹ thuật số hoặc sổ ghi chép được chia sẻ giữa nhiều người và phát triển theo thời gian khi ngày càng có nhiều trang được thêm vào nó. Mỗi trang trong cuốn sổ tay này, là một bản ghi về một cái gì đó đã xảy ra, như chuyển tiền và được kết nối với trang trước nó bằng một vấn đề toán học phức tạp. Bởi vì tất cả người dùng có thể xem toàn bộ sổ ghi chép và giúp giải quyết vấn đề, rất khó để bất cứ ai quay lại và thay đổi thông tin trên bất kỳ một trang nào. Điều này làm cho thông tin được lưu giữ trong một blockchain rất an toàn và đáng tin cậy."}</w:t>
      </w:r>
    </w:p>
    <w:p w14:paraId="545F902C" w14:textId="77777777" w:rsidR="00F56824" w:rsidRDefault="00262166">
      <w:r>
        <w:t>{"question": "Viết lại câu bao gồm một trạng từ tương đối. - Tôi thấy một con rắn trong vườn.", "trả lời": "Tôi thấy một con rắn trong vườn nơi tôi đang đi bộ."}</w:t>
      </w:r>
    </w:p>
    <w:p w14:paraId="712AD514" w14:textId="77777777" w:rsidR="00F56824" w:rsidRDefault="00262166">
      <w:r>
        <w:t xml:space="preserve">{"câu hỏi": "So sánh và đối chiếu hai cách pha cà phê.", "trả lời": "Cà phê, một trong những đồ uống phổ biến nhất thế giới, có thể được pha chế theo nhiều cách khác nhau. Hai phương pháp phổ biến để pha cà phê là pha nhỏ giọt và pha cà phê espresso. \ n \ nDrip pha liên quan đến việc thêm bã cà phê vào bộ lọc và đặt nó vào máy pha cà phê nhỏ giọt. Nước được đun nóng và sau đó nhỏ giọt trên bã, ngâm cà phê và cho phép nước lọc qua và hấp thụ hương vị. Cà phê sau đó nhỏ giọt vào một bình, thường được đặt trên bếp để giữ ấm. Phương pháp này rất đơn giản để sử dụng và nhiều người thấy thuận tiện vì nó có thể pha nhiều cốc cùng một lúc. Mặt khác, pha cà phê espresso liên quan đến việc sử dụng áp suất cao để ép nước nóng qua hạt cà phê xay mịn. Điều này dẫn đến một loại cà phê đậm đặc, mạnh mẽ được phục vụ trong các phần nhỏ, thường là 1-2 ounce shots. Máy pha cà phê espresso có thể bao gồm từ các mẫu bếp nhỏ đến các máy lớn, cấp thương mại. Espresso </w:t>
      </w:r>
      <w:r>
        <w:lastRenderedPageBreak/>
        <w:t>thường được sử dụng làm cơ sở cho các loại đồ uống như latte, cappuccino và Americanos. Sự khác biệt chính giữa pha nhỏ giọt và pha cà phê espresso là phương pháp pha cà phê của chúng, độ bền của cà phê thu được và loại máy pha cà phê được sử dụng. Pha nhỏ giọt dẫn đến cà phê nhẹ hơn có thể được phục vụ trong các phần lớn hơn, trong khi pha cà phê espresso dẫn đến cà phê mạnh, đậm đặc thường được phục vụ trong các bức ảnh nhỏ. Ngoài ra, máy pha cà phê nhỏ giọt có xu hướng thiết kế đơn giản hơn và dễ sử dụng hơn, trong khi máy pha cà phê espresso có thể phức tạp hơn và đòi hỏi nhiều thực hành hơn để thành thạo."}</w:t>
      </w:r>
    </w:p>
    <w:p w14:paraId="133D4C17" w14:textId="77777777" w:rsidR="00F56824" w:rsidRDefault="00262166">
      <w:r>
        <w:t>{"câu hỏi": "Tạo ra một ví dụ về phép ẩn dụ.", "câu trả lời": "\"Lời nói của cô ấy là những con dao, cắt xuyên qua trái tim tôi bằng từng câu.\""}</w:t>
      </w:r>
    </w:p>
    <w:p w14:paraId="319CD085" w14:textId="77777777" w:rsidR="00F56824" w:rsidRDefault="00262166">
      <w:r>
        <w:t>{"question": "Tạo câu trả lời dựa trên cuộc trò chuyện bên dưới. - Bob: Tôi thực sự không chắc mình sẽ làm gì với cuộc sống của mình\nAlice:", "câu trả lời": "Alice: Hoàn toàn bình thường khi cảm thấy không chắc chắn về tương lai của bạn. Bạn đã cân nhắc việc khám phá sở thích của mình hoặc nói chuyện với một cố vấn nghề nghiệp để giúp bạn tìm ra niềm đam mê và con đường sự nghiệp tiềm năng của mình chưa?"}</w:t>
      </w:r>
    </w:p>
    <w:p w14:paraId="67F840B3" w14:textId="77777777" w:rsidR="00F56824" w:rsidRDefault="00262166">
      <w:r>
        <w:t>{"question": "Đánh giá văn bản sau dựa trên khả năng đọc. - Thay đổi tổ chức và tái cơ cấu lớn các thể chế nhà nước, cũng như các luật mới sửa đổi, là những thành phần quan trọng trong quá trình cải cách tổng thể, trong đó việc định hình lại đáng kể khung pháp lý cho sự phát triển kinh tế và xã hội của đất nước được coi là rất cần thiết.", "trả lời": "Tôi đánh giá văn bản này là có thể đọc được vừa phải. Câu khá dài và phức tạp với nhiều mệnh đề, khiến nó khó theo dõi hơn. Từ vựng cũng hơi nâng cao và có thể gây khó khăn cho một số độc giả. Tuy nhiên, ngữ pháp là chính xác và cấu trúc câu mạch lạc. Nhìn chung, khả năng đọc của văn bản này có thể được cải thiện bằng cách chia nó thành các câu ngắn hơn, đơn giản hơn và sử dụng từ vựng phổ biến hơn."}</w:t>
      </w:r>
    </w:p>
    <w:p w14:paraId="39D710AF" w14:textId="77777777" w:rsidR="00F56824" w:rsidRDefault="00262166">
      <w:r>
        <w:t>{"câu hỏi": "Đưa ra cuộc trò chuyện, hãy tạo ra một câu trả lời phù hợp. - Người 1: Tôi không biết mình nên làm gì với bằng cấp của mình\nNgười 2:", "Trả lời": "Người 2: Điều đó có thể hiểu được, có thể khó quyết định con đường sự nghiệp. Bạn đã nghĩ đến việc nói chuyện với một cố vấn nghề nghiệp hoặc nghiên cứu các cơ hội việc làm tiềm năng liên quan đến lĩnh vực học tập của bạn? Cũng có thể hữu ích khi nói chuyện với một người có bằng cấp tương tự và xem họ đang sử dụng nó như thế nào."}</w:t>
      </w:r>
    </w:p>
    <w:p w14:paraId="0AA7D482" w14:textId="77777777" w:rsidR="00F56824" w:rsidRDefault="00262166">
      <w:r>
        <w:t>{"câu hỏi": "Tạo giọng điệu thích hợp cho thư xin lỗi khách hàng.", "câu trả lời": "Kính gửi khách hàng,\n\nChúng tôi xin chân thành xin lỗi vì bất kỳ sự bất tiện hoặc thất vọng nào mà bạn có thể gặp phải trong tương tác gần đây với chúng tôi. Chúng tôi rất coi trọng bất kỳ khiếu nại và vấn đề nào được chúng tôi chú ý và chúng tôi vô cùng xin lỗi vì chúng tôi đã không cung cấp cho bạn dịch vụ tuyệt vời mà bạn xứng đáng. \ n \ n Xin vui lòng biết rằng chúng tôi cam kết làm mọi thứ trong khả năng của mình để giải quyết mọi vấn đề và làm cho nó đúng. Chúng tôi đánh giá cao sự tin tưởng của bạn đối với chúng tôi và muốn làm tất cả những gì có thể để khôi phục lại sự tự tin đó.\n\nMột lần nữa, xin vui lòng chấp nhận lời xin lỗi chân thành nhất của chúng tôi và biết rằng chúng tôi thực sự xin lỗi vì bất kỳ sự thất vọng nào mà chúng tôi có thể đã gây ra.\n\nTrân trọng,\n[Đại diện Công ty]"}</w:t>
      </w:r>
    </w:p>
    <w:p w14:paraId="639024EA" w14:textId="77777777" w:rsidR="00F56824" w:rsidRDefault="00262166">
      <w:r>
        <w:lastRenderedPageBreak/>
        <w:t>{"câu hỏi": "Đưa ra lời khuyên cho một người bạn vừa tốt nghiệp và đang tìm việc.", "câu trả lời": "Chúc mừng bạn đã tốt nghiệp! Đây là một thành tựu to lớn và bạn nên dành một chút thời gian để cảm thấy tự hào về bản thân. Khi bạn bắt đầu tìm kiếm việc làm, đây là một số mẹo cần ghi nhớ: \ n \ n1. Hãy chủ động: Đừng chờ đợi cơ hội đến với bạn, hãy chủ động tìm kiếm chúng. Sử dụng các công cụ tìm kiếm việc làm, kết nối với những người trong lĩnh vực của bạn và tham dự bất kỳ hội chợ hoặc sự kiện nghề nghiệp nào có liên quan. \ n \ n2. Điều chỉnh sơ yếu lý lịch và thư xin việc của bạn: Hãy chắc chắn rằng sơ yếu lý lịch và thư xin việc của bạn được điều chỉnh cho phù hợp với vị trí bạn đang ứng tuyển. Làm nổi bật các kỹ năng và kinh nghiệm liên quan của bạn, và đưa ra lý do tại sao bạn là ứng cử viên tốt nhất cho công việc. \ n \ n3. Hãy cởi mở với các khả năng khác nhau: Đừng giới hạn bản thân trong các chức danh hoặc ngành công việc cụ thể. Hãy cởi mở để khám phá các con đường sự nghiệp khác nhau và xem xét bất kỳ kỹ năng chuyển nhượng nào bạn có thể có. \ n \ n4. Hãy kiên trì: Quá trình tìm kiếm việc làm có thể kéo dài và đầy thách thức, nhưng đừng nản lòng. Tiếp tục nộp đơn, theo dõi các nhà tuyển dụng tiềm năng và cải thiện kỹ năng của bạn. \ n \ n5. Đừng ngại yêu cầu giúp đỡ: Liên hệ với trung tâm nghề nghiệp của trường, mạng lưới cựu sinh viên hoặc huấn luyện viên nghề nghiệp để được tư vấn và hỗ trợ thêm. \ n \ n Chúc may mắn với việc tìm kiếm việc làm của bạn! Hãy nhớ giữ thái độ tích cực, tập trung và quyết tâm, và cuối cùng bạn sẽ tìm thấy cơ hội phù hợp với mình."}</w:t>
      </w:r>
    </w:p>
    <w:p w14:paraId="2BE50CDC" w14:textId="77777777" w:rsidR="00F56824" w:rsidRDefault="00262166">
      <w:r>
        <w:t>{"câu hỏi": "Mô tả một cỗ máy đơn giản.", "trả lời": "Một máy đơn giản là một thiết bị thay đổi hướng, cường độ hoặc khoảng cách của một lực tác dụng lên nó để thực hiện công việc cơ học hiệu quả hơn. Có sáu loại máy đơn giản cổ điển: đòn bẩy, nêm, bánh xe và trục, ròng rọc, mặt phẳng nghiêng và ốc vít. Một ví dụ về một cỗ máy đơn giản là một đòn bẩy, đó là một thanh hoặc thanh cứng có thể xoay về một điểm cố định gọi là điểm tựa. Khi một lực được tác dụng lên một đầu của đòn bẩy, nó tạo ra một lợi thế cơ học cho phép đòn bẩy nâng hoặc di chuyển tải trọng lớn hơn ở đầu kia. Máy móc đơn giản giúp làm cho công việc dễ dàng hơn bằng cách giảm lượng lực cần thiết để thực hiện một nhiệm vụ, hoặc bằng cách tăng khoảng cách mà lực được tác dụng."}</w:t>
      </w:r>
    </w:p>
    <w:p w14:paraId="0D2B2453" w14:textId="77777777" w:rsidR="00F56824" w:rsidRDefault="00262166">
      <w:r>
        <w:t>{"câu hỏi": "Sử dụng biểu thức cố định trong ngữ cảnh liên quan đến dịch vụ khách hàng.", "câu trả lời": "\"Chắc chắn, hôm nay tôi có thể hỗ trợ bạn như thế nào?\""}</w:t>
      </w:r>
    </w:p>
    <w:p w14:paraId="4B1D33CE" w14:textId="77777777" w:rsidR="00F56824" w:rsidRDefault="00262166">
      <w:r>
        <w:t xml:space="preserve">{"câu hỏi": "Tạo kế hoạch cải thiện quan hệ khách hàng cho một công ty.", "Trả lời": "1. Đánh giá quan hệ khách hàng hiện tại: Bước đầu tiên để cải thiện quan hệ khách hàng cho một công ty là đánh giá tình trạng hài lòng của khách hàng hiện tại. Điều này có thể được thực hiện bằng cách tiến hành khảo sát, phân tích phản hồi và xem xét các khiếu nại của khách hàng. \ n \ n2. Hiểu nhu cầu của khách hàng: Công ty nên nhằm mục đích hiểu nhu cầu và điểm đau của khách hàng. Điều này có thể giúp công ty điều chỉnh các tương tác và dịch vụ của mình theo yêu cầu và sở thích của khách hàng. \ n \ n3. Đào tạo nhân viên: Công ty nên đầu tư vào đào tạo nhân viên của mình trong lĩnh vực dịch vụ khách hàng. Nhân viên nên được đào tạo để tương tác với khách hàng một cách lịch sự, đồng cảm và định hướng giải pháp. \ n \ n4. Xây dựng kết nối cảm xúc: Khách hàng có nhiều khả năng vẫn trung thành với một công ty nếu họ cảm thấy kết nối cảm xúc với nó. Công ty nên cố gắng xây dựng các kết nối cảm xúc với khách hàng của mình bằng cách cung cấp các dịch vụ được cá nhân hóa, ghi </w:t>
      </w:r>
      <w:r>
        <w:lastRenderedPageBreak/>
        <w:t>nhớ sở thích của họ và khiến họ cảm thấy có giá trị. \ n \ n5. Giải quyết khiếu nại hiệu quả: Công ty cần có một cơ chế giải quyết khiếu nại hiệu quả và hiệu quả. Khách hàng sẽ có thể dễ dàng nói lên mối quan tâm và khiếu nại của họ, và công ty nên trả lời chúng một cách kịp thời và thỏa đáng. \ n \ n6. Giám sát tiến độ: Công ty nên thường xuyên theo dõi tiến trình của mình trong lĩnh vực quan hệ khách hàng. Điều này liên quan đến việc theo dõi mức độ hài lòng của khách hàng, phân tích phản hồi và xem xét các khiếu nại của khách hàng. \ n \ n7. Cải tiến liên tục: Cuối cùng, công ty nên hướng tới sự cải tiến liên tục trong quan hệ khách hàng của mình. Điều này liên quan đến việc thường xuyên xem xét các chính sách và thực tiễn của mình và thực hiện các thay đổi cần thiết để đáp ứng phản hồi của khách hàng và nhu cầu thay đổi của khách hàng."}</w:t>
      </w:r>
    </w:p>
    <w:p w14:paraId="3A5953C2" w14:textId="77777777" w:rsidR="00F56824" w:rsidRDefault="00262166">
      <w:r>
        <w:t>{"question": "Phát minh ra một ý tưởng mới cho một trò chơi bằng cách sử dụng các khái niệm sau. - Khám phá, Giáo dục", "trả lời": "Một ý tưởng cho một trò chơi kết hợp các khái niệm khám phá và giáo dục có thể là một cuộc phiêu lưu lịch sử tương tác. Trò chơi sẽ cho phép người chơi khám phá các giai đoạn lịch sử khác nhau trong khi tích cực tìm hiểu về các nền văn minh và văn hóa khác nhau. Trò chơi sẽ diễn ra trong một thế giới ảo, nơi người chơi sẽ có thể chọn giai đoạn lịch sử hoặc văn hóa nào họ muốn khám phá. Khi họ đã chọn, họ sẽ được đưa đến khoảng thời gian đó và được cung cấp một chuyến tham quan ảo. Thế giới sẽ tràn ngập các cuộc triển lãm tương tác, hình ba chiều và nhiều hình thức truyền thông khác sẽ giúp giáo dục người chơi về khoảng thời gian đã chọn. Khi người chơi hoàn thành các thử thách khác nhau và tìm hiểu thêm, họ sẽ có thể mở khóa các khu vực, hiện vật và thông tin mới, khuyến khích khám phá và tiếp tục giáo dục một cách thú vị và tương tác. Ví dụ: người chơi có thể bắt đầu bằng cách khám phá Ai Cập cổ đại, hoàn thành các thử thách để tìm hiểu thêm về các kim tự tháp, chữ tượng hình và sông Nile. Khi họ tiến bộ, họ có thể mở khóa các cuộc triển lãm về ướp xác hoặc cuộc sống hàng ngày của một người Ai Cập cổ đại. Để giữ cho trò chơi hấp dẫn và tươi mới, các giai đoạn lịch sử và văn hóa mới có thể được thêm vào định kỳ, cho phép người chơi tiếp tục khám phá và giáo dục vô thời hạn. Nhìn chung, trò chơi này sẽ cung cấp một cách thú vị và tương tác để khám phá lịch sử và tìm hiểu về các nền văn hóa và nền văn minh khác nhau,  kết hợp sự hào hứng khám phá với kiến thức về giáo dục."}</w:t>
      </w:r>
    </w:p>
    <w:p w14:paraId="0FEEFEDD" w14:textId="77777777" w:rsidR="00F56824" w:rsidRDefault="00262166">
      <w:r>
        <w:t>{"câu hỏi": "Tạo dòng tiêu đề email cho thư chấp nhận lời mời làm việc.", "câu trả lời": "\"Tin tức thú vị: Chấp nhận lời mời làm việc tại [Tên công ty]!\""}</w:t>
      </w:r>
    </w:p>
    <w:p w14:paraId="5EB41F67" w14:textId="77777777" w:rsidR="00F56824" w:rsidRDefault="00262166">
      <w:r>
        <w:t>{"câu hỏi": "Tạo thiết bị ghi nhớ giúp học sinh nhớ tên bốn hành tinh - Hành tinh: Sao Thủy, Sao Kim, Trái đất, Sao Hỏa", "trả lời": "Đây là một thiết bị ghi nhớ đơn giản giúp học sinh nhớ tên của bốn hành tinh:\n\nMy Very Eager Mother (Sao Thủy, Sao Kim, Trái đất, Sao Hỏa)\n\nTrong ghi nhớ này, chữ cái đầu tiên của mỗi từ tương ứng với chữ cái đầu tiên của mỗi hành tinh theo thứ tự từ mặt trời. Học sinh có thể dễ dàng nhớ cụm từ này và sử dụng nó để nhớ lại tên của các hành tinh."}</w:t>
      </w:r>
    </w:p>
    <w:p w14:paraId="3F259852" w14:textId="77777777" w:rsidR="00F56824" w:rsidRDefault="00262166">
      <w:r>
        <w:t>{"câu hỏi": "Chuyển đổi năm cốc đường thành muỗng canh. - 5 chén đường", "trả lời": "Có 48 muỗng canh Mỹ trong 1 cốc. Vì vậy, 5 chén đường tương ứng với 240 muỗng canh đường của Mỹ."}</w:t>
      </w:r>
    </w:p>
    <w:p w14:paraId="20515CD4" w14:textId="77777777" w:rsidR="00F56824" w:rsidRDefault="00262166">
      <w:r>
        <w:lastRenderedPageBreak/>
        <w:t>{"câu hỏi": "Kể tên một tính năng của một chiếc xe từ những năm 1950.", "câu trả lời": "Một đặc điểm chung của một chiếc xe từ những năm 1950 là vây đuôi. Đây là những yếu tố kiểu dáng phổ biến ở Hoa Kỳ vào cuối những năm 1950, mang lại cho xe hơi một cái nhìn đặc biệt, tương lai.</w:t>
      </w:r>
    </w:p>
    <w:p w14:paraId="6C62FF17" w14:textId="77777777" w:rsidR="00F56824" w:rsidRDefault="00262166">
      <w:r>
        <w:t>{"câu hỏi": "Trả lời câu hỏi này: Mục đích của việc sử dụng mô hình GPT là gì?", "câu trả lời": "Mô hình GPT hoặc Biến áp được đào tạo trước là một loại thuật toán trí tuệ nhân tạo được thiết kế để tạo văn bản. Mục đích của việc sử dụng mô hình GPT là tự động hóa việc tạo văn bản giống như con người, dựa trên lời nhắc đầu vào được cung cấp cho nó. Các mô hình này được đào tạo trên một lượng lớn dữ liệu văn bản và sử dụng kiến thức đó để tạo ra các câu, đoạn văn và thậm chí toàn bộ bài viết mạch lạc và chính xác theo ngữ cảnh. Các mô hình GPT có nhiều ứng dụng, bao gồm tự động hóa việc tạo nội dung, tạo phản hồi chatbot, dịch ngôn ngữ và hơn thế nữa. Do khả năng tạo văn bản giống con người, họ có thể tiết kiệm thời gian và công sức khi tạo nội dung, đồng thời cải thiện chất lượng, mức độ liên quan và độ chính xác của văn bản được tạo."}</w:t>
      </w:r>
    </w:p>
    <w:p w14:paraId="2CE0F989" w14:textId="77777777" w:rsidR="00F56824" w:rsidRDefault="00262166">
      <w:r>
        <w:t>{"câu hỏi": "Soạn một câu mô tả lập luận của một bài báo gần đây - Bài viết có tiêu đề \"Công nghệ kỹ thuật số có thực sự khiến chúng ta hạnh phúc hơn không?\".", "câu trả lời": "Lập luận của bài báo gần đây có tựa đề "Công nghệ kỹ thuật số có thực sự khiến chúng ta hạnh phúc hơn không?\" khám phá mối tương quan giữa việc sử dụng công nghệ kỹ thuật số và tác động của nó đối với hạnh phúc và hạnh phúc tổng thể của một cá nhân."}</w:t>
      </w:r>
    </w:p>
    <w:p w14:paraId="4DD1D110" w14:textId="77777777" w:rsidR="00F56824" w:rsidRDefault="00262166">
      <w:r>
        <w:t>{"câu hỏi": "Hãy đưa ra một khẩu hiệu quảng cáo hiệu quả cho sản phẩm này - Sản phẩm này là một hệ thống nhà thông minh tự động điều chỉnh nhiệt độ, ánh sáng và an ninh cho ngôi nhà của bạn.", "trả lời": "\"Nhà thông minh, cuộc sống thông minh hơn: Trải nghiệm khả năng điều khiển dễ dàng với Hệ thống nhà tiên tiến của chúng tôi.\""}</w:t>
      </w:r>
    </w:p>
    <w:p w14:paraId="054E39EB" w14:textId="77777777" w:rsidR="00F56824" w:rsidRDefault="00262166">
      <w:r>
        <w:t>{"câu hỏi": "Đưa ra một ví dụ về cách ai đó có thể tiết kiệm tiền.", "Trả lời": "Một cách ai đó có thể tiết kiệm tiền là xác định và giảm các chi phí không cần thiết. Điều này có thể được thực hiện bằng cách tạo ngân sách, theo dõi chi tiêu hàng tháng và sau đó cắt giảm các mặt hàng không cần thiết. Ví dụ, thay vì ăn ngoài thường xuyên hoặc mua các bữa ăn mang đi, ai đó có thể tiết kiệm tiền bằng cách nấu ăn ở nhà và mang bữa trưa đóng gói đến nơi làm việc. Ngoài ra, lựa chọn một hình thức giải trí rẻ hơn như phát trực tuyến phim tại nhà hoặc đi dạo ngoài trời có thể giúp giảm chi phí. Bằng cách thực hiện những thay đổi nhỏ và giảm chi tiêu không cần thiết, một cá nhân có thể tiết kiệm tiền theo thời gian."}</w:t>
      </w:r>
    </w:p>
    <w:p w14:paraId="25109D73" w14:textId="77777777" w:rsidR="00F56824" w:rsidRDefault="00262166">
      <w:r>
        <w:t xml:space="preserve">{"câu hỏi": "Mô tả vai trò của mặt trời đối với khí hậu Trái đất.", "câu trả lời": "Mặt trời đóng một vai trò không thể thiếu trong việc điều chỉnh khí hậu Trái đất. Nó là nguồn năng lượng chính cho hệ thống khí hậu Trái đất, cung cấp nhiệt và năng lượng ánh sáng duy trì sự sống trên hành tinh. Sức nóng của mặt trời làm ấm bề mặt Trái đất, thúc đẩy hoàn lưu khí quyển và đại dương, và gây ra các kiểu thời tiết và khí hậu. Lượng năng lượng mặt trời được hấp thụ bởi bầu khí quyển, đất đai và đại dương của Trái đất phần lớn quyết định nhiệt độ toàn cầu. Khi ánh sáng mặt trời chiếu tới Trái đất, gần 30% trong số đó được phản xạ trở lại không gian bởi mây, băng, tuyết và các bề mặt phản chiếu khác. 70% còn lại được hấp thụ bởi đất và đại dương, làm ấm bề mặt hành tinh. Năng lượng đến của mặt trời được cân bằng </w:t>
      </w:r>
      <w:r>
        <w:lastRenderedPageBreak/>
        <w:t>bởi năng lượng mà Trái đất tỏa trở lại không gian. Nhiệt độ Trái đất vẫn tương đối ổn định vì năng lượng đến từ mặt trời bằng với năng lượng đi ra ngoài. Những thay đổi về cường độ của mặt trời, được gọi là sự biến đổi của mặt trời, có thể ảnh hưởng đến khí hậu Trái đất nhưng chỉ ở một mức độ hạn chế. Mặt trời cũng ảnh hưởng đến khí hậu Trái đất thông qua sự tương tác của nó với bầu khí quyển của Trái đất. Bức xạ cực tím từ mặt trời có thể ảnh hưởng đến tầng ozone của khí quyển, giúp bảo vệ Trái đất khỏi bức xạ cực tím có hại. Những thay đổi trong tầng ozone có thể ảnh hưởng đến nhiệt độ và lượng mưa. Nhìn chung, mặt trời đóng một vai trò quan trọng trong việc định hình khí hậu Trái đất. Năng lượng của nó thúc đẩy các hoàn lưu khí quyển và đại dương chính, ảnh hưởng đến các kiểu thời tiết, điều kiện nhiệt độ và lượng mưa, và sự sống trên hành tinh.</w:t>
      </w:r>
    </w:p>
    <w:p w14:paraId="09751DA5" w14:textId="77777777" w:rsidR="00F56824" w:rsidRDefault="00262166">
      <w:r>
        <w:t>{"câu hỏi": "Đưa ra ba ví dụ về thực vật phát triển mạnh trong bóng râm.", "trả lời": "Một số ví dụ về thực vật phát triển mạnh trong bóng râm bao gồm:\n\n1. Dương xỉ: Nhiều loài dương xỉ, chẳng hạn như dương xỉ nữ, phát triển mạnh trong điều kiện ánh sáng yếu và thích những khu vực ẩm ướt, râm mát. Chúng thường được sử dụng làm cây cảnh trong các khu vực vườn bóng mát.\n\n2. Hostas: Đây là một lựa chọn phổ biến cho các khu vườn bóng mát vì chúng phát triển tốt trong điều kiện ánh sáng yếu và có nhiều kích cỡ và màu sắc khác nhau. Chúng tạo ra những tán lá đẹp và thực sự có thể làm sáng bất kỳ khu vực bóng mờ nào. \ n \ n3. Impatiens: Đây còn được gọi là lizzies bận rộn, và là một lựa chọn phổ biến để thêm màu sắc cho các khu vực bóng mờ. Chúng tạo ra rất nhiều hoa tươi sáng với nhiều màu sắc và bảo trì khá thấp, khiến chúng trở thành lựa chọn tuyệt vời cho những người mới bắt đầu làm vườn."}</w:t>
      </w:r>
    </w:p>
    <w:p w14:paraId="6CFF06C0" w14:textId="77777777" w:rsidR="00F56824" w:rsidRDefault="00262166">
      <w:r>
        <w:t>{"câu hỏi": "Phản ứng hóa học nào xảy ra khi baking soda và giấm được trộn lẫn?", "trả lời": "Khi baking soda (natri bicarbonate) và giấm (axit axetic) được trộn lẫn, một phản ứng hóa học xảy ra tạo ra khí carbon dioxide (CO2), nước (H2O) và natri axetat (CH3COONa). Phản ứng có thể được biểu diễn bằng phương trình: \n\nNaHCO3 + HC2H3O2 \u2192 NaC2H3O2 + H2O + CO2\n\nPhản ứng tạo ra bong bóng khí carbon dioxide, có thể làm cho hỗn hợp xì hơi và nổi bọt. Phản ứng này thường được sử dụng trong các thí nghiệm khoa học, để thổi phồng bóng bay hoặc tạo ra các vụ phun trào núi lửa, và nó cũng được sử dụng trong nấu ăn như một chất tạo men."}</w:t>
      </w:r>
    </w:p>
    <w:p w14:paraId="0EB2DC5A" w14:textId="77777777" w:rsidR="00F56824" w:rsidRDefault="00262166">
      <w:r>
        <w:t>{"question": "Viết một thuật toán tính giai thừa của một số nguyên.", "answer": "Đây là một thuật toán ví dụ để tính giai thừa của một số nguyên:\n\n1. Bắt đầu bằng cách định nghĩa một hàm gọi là 'giai thừa' lấy một số nguyên làm đầu vào của nó. \ n2. Kiểm tra xem số nguyên đầu vào có phải là số âm không. Nếu có, trả về một thông báo lỗi cho biết giai thừa của số âm không tồn tại.\n3. Kiểm tra xem đầu vào có bằng '0' hay '1' hay không. Nếu có, trả về '1' làm đầu ra vì giai thừa của '0' và '1' là '1'.\n4. Khởi tạo một biến gọi là 'result' thành 1.\n5. Tạo một vòng lặp bắt đầu từ '2' và đi lên và bao gồm số nguyên đầu vào.\n6. Bên trong vòng lặp, nhân 'kết quả' hiện tại với giá trị hiện tại của vòng lặp và cập nhật 'kết quả' với giá trị mới này.\n7. Khi vòng lặp kết thúc, trả về biến 'result' làm đầu ra.\n8. Kết thúc hàm.\n\nVới thuật toán này, hàm 'giai thừa(5)' sẽ trả về '120' làm đầu ra của nó."}</w:t>
      </w:r>
    </w:p>
    <w:p w14:paraId="7EBC320C" w14:textId="77777777" w:rsidR="00F56824" w:rsidRDefault="00262166">
      <w:r>
        <w:t xml:space="preserve">{"câu hỏi": "Đưa ra ba cách sử dụng của các từ đã cho - Nơi ở", "câu trả lời": "1. Từ "nơi ở" có thể đề cập đến nhà hoặc nơi cư trú của ai đó, thường là nhà hoặc lâu dài. "Nơi ở" có thể được </w:t>
      </w:r>
      <w:r>
        <w:lastRenderedPageBreak/>
        <w:t>sử dụng để mô tả một tòa nhà hoặc cấu trúc phục vụ như một ngôi nhà cho mọi người, chẳng hạn như một căn hộ, một ngôi nhà hoặc một ngôi nhà. \ n3. Trong bối cảnh pháp lý, "nơi ở" có thể được sử dụng để chỉ vị trí thực tế nơi ai đó cư trú hợp pháp hoặc cư trú. Điều này có thể quan trọng để xác định những thứ như quyền tài phán, thuế và quyền biểu quyết."}</w:t>
      </w:r>
    </w:p>
    <w:p w14:paraId="14D8EFE5" w14:textId="77777777" w:rsidR="00F56824" w:rsidRDefault="00262166">
      <w:r>
        <w:t>{"question": "Phân loại danh sách các tính từ đã cho thành tích cực và tiêu cực. - lạnh lùng, hạnh phúc, không trung thực, háo hức", "trả lời": "Tính từ tích cực: hạnh phúc, háo hức\n\nTính từ tiêu cực: lạnh lùng, không trung thực."}</w:t>
      </w:r>
    </w:p>
    <w:p w14:paraId="6177EF7E" w14:textId="77777777" w:rsidR="00F56824" w:rsidRDefault="00262166">
      <w:r>
        <w:t>{"question": "Xác định bốn tính từ để mô tả câu chuyện đã cho về hai anh chị em. - John và Kendra đã là anh em ruột từ khi còn nhỏ.", "trả lời": "Hoài cổ, gia đình, ấm áp, đáng yêu."}</w:t>
      </w:r>
    </w:p>
    <w:p w14:paraId="512BA3AB" w14:textId="77777777" w:rsidR="00F56824" w:rsidRDefault="00262166">
      <w:r>
        <w:t>{"câu hỏi": "Chọn câu chấm câu hoàn hảo - A) Bị cáo kháng cáo về mặt pháp lý bản án của mình \nB) Bị cáo đã kháng cáo bản án của mình một cách hợp pháp!", "Trả lời": "A) Bị cáo đã tranh chấp bản án của mình một cách hợp pháp."}</w:t>
      </w:r>
    </w:p>
    <w:p w14:paraId="1232AA5F" w14:textId="77777777" w:rsidR="00F56824" w:rsidRDefault="00262166">
      <w:r>
        <w:t>{"question": "Trong nhiệm vụ này, bạn cần tạo một bảng dữ liệu hợp lý để thể hiện thông tin có sẵn. - Một lớp sinh học có 20 học sinh. Họ được chia thành năm nhóm, mỗi nhóm bốn học sinh.", "Trả lời": "**Lớp Sinh học: Nhóm học sinh**\n\n| Số nhóm | Học sinh 1 | Học sinh 2 | Học sinh 3 | Học sinh 4 |\n|-------------|-----------|-----------|-----------|-----------|\n| 1 | Emily | Gia Cơ | Ava | Ethan |\n| 2 | Sophia | William | Charlotte | Henry |\n| 3 | Amelia | Benjamin | Harper | Jack |\n| 4 | Ân sủng | Alexander | Hoa huệ | Michael |\n| 5 | Emma | Đa Ni Ên | Olivia | Đa-vít |"}</w:t>
      </w:r>
    </w:p>
    <w:p w14:paraId="3CBEAA6C" w14:textId="77777777" w:rsidR="00F56824" w:rsidRDefault="00262166">
      <w:r>
        <w:t xml:space="preserve">{"câu hỏi": "Cung cấp lập luận từ cả hai phía của vấn đề đã cho. - Chơi trò chơi điện tử có nên được coi là một môn thể thao không?", "Trả lời": "Có, chơi trò chơi điện tử nên được coi là một môn thể thao:\n- Nhiều trò chơi điện tử đòi hỏi trình độ kỹ năng, chiến lược và phối hợp tay mắt cao, giống như các môn thể thao truyền thống. Các game thủ chuyên nghiệp dành hàng giờ để luyện tập và cải thiện kỹ năng của họ, giống như các vận động viên. \ n- Có các cuộc thi và giải đấu được tổ chức cho các trò chơi điện tử với các giải thưởng và sự công nhận đáng kể, giống như các môn thể thao truyền thống. Thể thao điện tử ngày càng trở nên phổ biến và nhiều game thủ kiếm sống bằng cách chơi chúng.\n- Trò chơi điện tử có thể mang mọi người lại với nhau, thúc đẩy tinh thần đồng đội và thúc đẩy cộng đồng, giống như các môn thể thao truyền thống. \ n- Ủy ban Olympic Quốc tế đã công nhận thể thao điện tử là một hoạt động thể thao và đã có các cuộc thảo luận về việc đưa chúng vào Thế vận hội Olympic trong tương lai.  Chơi trò chơi điện tử không nên được coi là một môn thể thao: \ n- Các môn thể thao truyền thống thường đòi hỏi nỗ lực thể chất và thể thao, trong khi trò chơi điện tử thường không. Hầu hết các môn thể thao đòi hỏi mức độ thể lực, sự nhanh nhẹn và sức mạnh mà các trò chơi điện tử không có. \n- Các môn thể thao truyền thống thường yêu cầu sự tương tác trực tiếp và làm việc theo nhóm, trong khi các trò chơi điện tử thường không. Trong khi các trò chơi điện tử có thể thúc đẩy tinh thần đồng đội, các tương tác thường thông qua màn hình và thiếu giao tiếp và hợp tác trực tiếp mà các môn thể thao truyền thống thúc đẩy. \n- Nhiều môn thể thao truyền thống có lịch sử và ý nghĩa văn hóa lâu đời, trong khi trò chơi điện tử là một hình thức giải trí tương đối mới. Một số người cho rằng tác động văn hóa và tầm quan trọng của các môn thể thao truyền thống không thể so </w:t>
      </w:r>
      <w:r>
        <w:lastRenderedPageBreak/>
        <w:t>sánh với các trò chơi điện tử. Chơi trò chơi điện tử thường được xem là một hoạt động giải trí, trong khi thể thao thường được xem là một hình thức tập thể dục hoặc hoạt động thể chất. Một số người cho rằng việc phân loại trò chơi điện tử là một môn thể thao sẽ làm suy yếu tầm quan trọng của hoạt động thể chất và tập thể dục."}</w:t>
      </w:r>
    </w:p>
    <w:p w14:paraId="799CB5A4" w14:textId="77777777" w:rsidR="00F56824" w:rsidRDefault="00262166">
      <w:r>
        <w:t>{"câu hỏi": "Với mô tả sau, hãy tạo một danh sách các câu hỏi phỏng vấn có liên quan đến vị trí - Vị trí: Trợ lý bán hàng", "câu trả lời": "1. Bạn có thể cho chúng tôi biết về kinh nghiệm trước đây của bạn với tư cách là Trợ lý bán hàng không?\n2. Làm thế nào để bạn xử lý những khách hàng khó tính và những tình huống đầy thách thức trong môi trường bán hàng?\n3. Làm thế nào để bạn đạt được và vượt mục tiêu bán hàng?\n4. Làm thế nào bạn sẽ xây dựng mối quan hệ với khách hàng để duy trì lòng trung thành của họ?\n5. Bạn có thể cho tôi một ví dụ về việc bán hàng thành công mà bạn đã chốt và chiến lược của bạn là gì không? \ n6. Bạn có cảm thấy thoải mái khi sử dụng phần mềm quản lý bán hàng và các công cụ công nghệ khác để quản lý hoạt động bán hàng không?\n7. Làm thế nào để bạn theo kịp những thay đổi và phát triển trong các sản phẩm bạn bán?\n8. Làm thế nào để bạn ưu tiên và quản lý các nhiệm vụ của mình khi làm việc trong một môi trường bán lẻ có nhịp độ nhanh?\n9. Bạn có thể cho tôi biết về một thời gian khi bạn cung cấp dịch vụ khách hàng tuyệt vời? \ n10. Làm thế nào để bạn cộng tác với các thành viên trong nhóm của mình để đạt được các mục tiêu chung?"}</w:t>
      </w:r>
    </w:p>
    <w:p w14:paraId="0BF14E91" w14:textId="77777777" w:rsidR="00F56824" w:rsidRDefault="00262166">
      <w:r>
        <w:t>{"câu hỏi": "Liên kết hai cụm từ sau với một từ chuyển tiếp - Cô ấy thất vọng, Cô ấy đã thử lại", "câu trả lời": "Cô ấy đã thất vọng, nhưng cô ấy đã thử lại."}</w:t>
      </w:r>
    </w:p>
    <w:p w14:paraId="435FB910" w14:textId="77777777" w:rsidR="00F56824" w:rsidRDefault="00262166">
      <w:r>
        <w:t>{"question": "Cho hai giá trị số, tính phần trăm tăng. - Giá trị gốc: 200\nGiá trị mới: 300", "trả lời": "Tỷ lệ phần trăm tăng từ giá trị ban đầu là 200 lên giá trị mới là 300 là 50%. \n\nĐây là cách tính toán được thực hiện:\n- Mức tăng tuyệt đối được tính bằng cách trừ giá trị ban đầu khỏi giá trị mới (300 - 200 = 100).\n- Tỷ lệ phần trăm tăng sau đó được tính bằng cách chia mức tăng tuyệt đối (100) cho giá trị ban đầu (200) và nhân với 100 để có được tỷ lệ phần trăm: (100/200) * 100 = 50%."}</w:t>
      </w:r>
    </w:p>
    <w:p w14:paraId="4A4B70FB" w14:textId="77777777" w:rsidR="00F56824" w:rsidRDefault="00262166">
      <w:r>
        <w:t>{"question": "Thay đổi câu lệnh sau thành thì hiện tại hoàn thành. - Cô ấy vẽ tường.", "trả lời": "Cô ấy đã vẽ tường."}</w:t>
      </w:r>
    </w:p>
    <w:p w14:paraId="4B3A22AD" w14:textId="77777777" w:rsidR="00F56824" w:rsidRDefault="00262166">
      <w:r>
        <w:t xml:space="preserve">{"câu hỏi": "Với các thành phần và công thức sau đây, hãy tính giá trị dinh dưỡng của một khẩu phần. - Thành phần:\n- 250 g mì spaghetti\n- 2 muỗng canh dầu ô liu\n- 100 g nấm\n- 1 tép tỏi\n- Muối và tiêu\n\nHướng dẫn:\n- Nấu mì spaghetti trong một nồi lớn nước muối sôi theo hướng dẫn trên bao bì.\n- Đun nóng dầu ô liu trong chảo lớn trên lửa vừa.\n- Thêm nấm và tép tỏi vào chảo và nấu trong khoảng 7 phút,  hoặc cho đến khi nấm mềm.\n- Để ráo mì spaghetti đã nấu chín và thêm nó vào chảo.\n- Thêm muối và hạt tiêu cho vừa ăn và khuấy.", "trả lời": "Giá trị dinh dưỡng của một khẩu phần của công thức này sẽ phụ thuộc vào số lượng khẩu phần được sản xuất bởi lượng nguyên liệu được chỉ định, nhưng tôi sẽ giả sử công thức tạo ra 4 phần.\n\nDưới đây là ước tính giá trị dinh dưỡng cho một khẩu phần:\n\n- Spaghetti (62,5 g):  khoảng 110 calo, 0,7 g chất béo, 21,7 g carbohydrate, 1 g chất xơ và 4 g protein. Dầu ô liu (nửa muỗng canh): khoảng 60 calo, 6,75 g chất béo, 0 g carbohydrate, 0 g chất xơ và 0 g protein. \ n- Nấm (25 g): khoảng 4 calo, 0,1 g </w:t>
      </w:r>
      <w:r>
        <w:lastRenderedPageBreak/>
        <w:t>chất béo,  0,7 g carbohydrate, 0,3 g chất xơ và 0,7 g protein. Tỏi (1/4 tép): khoảng 1 calo, 0 g chất béo, 0,25 g carbohydrate, 0 g chất xơ và 0 g protein. Tổng cộng, một khẩu phần sẽ có khoảng 175 calo, 7,55 g chất béo, 22,65 g carbohydrate,  1,3 g chất xơ và 4,7 g protein. Lưu ý rằng đây chỉ là ước tính vì giá trị dinh dưỡng có thể thay đổi tùy thuộc vào nhãn hiệu nguyên liệu được sử dụng và lượng muối và hạt tiêu được thêm vào."}</w:t>
      </w:r>
    </w:p>
    <w:p w14:paraId="10512A5B" w14:textId="77777777" w:rsidR="00F56824" w:rsidRDefault="00262166">
      <w:r>
        <w:t>{"question": "Viết một bản tóm tắt ngắn gọn về những điều sau đây. - Điều gì tốt hơn một câu chuyện thành công? Một phần tiếp theo thành công. Nói về những người đàn ông tự lập, Brothers Palmer của T-Shirt Storm và mô hình "Brand On-Demand" của họ đã đưa hoạt động của họ lên các ngôi sao. Từ khởi đầu khiêm tốn của họ với tư cách là máy in màn hình DIY sản xuất và thực hiện các đơn đặt hàng của riêng họ cho thương hiệu nội bộ Redchapter Clothing đến hợp tác với Disney và Marvel. Cách đây không lâu, chúng tôi đã đề cập đến câu chuyện của họ và vươn lên chuyên nghiệp trực tiếp đến các nhà in may mặc trong một cuộc phỏng vấn thú vị tại chỗ (mà bạn có thể kiểm tra ngay bên dưới) nhưng họ đã không chậm lại một chút! Hãy tham gia cùng chúng tôi khi chúng tôi xem xét một vài siêu anh hùng thời hiện đại của thế giới in ấn. \ nNếu bạn theo dõi phần 1 của câu chuyện này, bạn đã biết họ đã bắt đầu như thế nào: đưa tiêu chuẩn chất lượng cao của họ vào dòng quần áo của riêng họ dẫn đến nhu cầu sản xuất IN HOUSE. Cách tiếp cận tự tiếp thị đã giúp họ được Disney cấp phép, và sau đó phát triển thành hoạt động kinh doanh In theo Yêu cầu mà họ đã mở rộng quy mô từ đầu. Với phong cách đặc trưng của Mark Palmer về tác phẩm nghệ thuật chữ ambigram độc đáo (đã được xăm trên khách hàng TRÊN TOÀN THẾ GIỚI) và sự nhạy bén về kỹ thuật của Ryan Palmer, doanh nghiệp gia đình thực sự này đã sẵn sàng không có gì ngoài thành công. Vậy hai triệu đô la trong năm thứ sáu của in theo yêu cầu kết hợp với sự hợp tác chiến thắng giữa All American Print Supply và Epson có ý nghĩa gì đối với hoạt động kinh doanh của họ?", "Câu trả lời": "Anh em nhà Palmer của T-Shirt Storm đã đạt được thành công lớn với mô hình "Thương hiệu theo yêu cầu" của họ, bắt đầu bằng in lụa DIY cho thương hiệu Quần áo Redchapter của họ và phát triển thành một doanh nghiệp in theo yêu cầu đã hợp tác với Disney và Marvel. Tác phẩm nghệ thuật chữ ambigram độc đáo và chuyên môn kỹ thuật của họ đã góp phần vào thành công của họ, và sự hợp tác giữa All American Print Supply và Epson đã dẫn đến sự phát triển hơn nữa. Công việc kinh doanh của họ hiện kiếm được 2 triệu đô la hàng năm."}</w:t>
      </w:r>
    </w:p>
    <w:p w14:paraId="14D2A0EE" w14:textId="77777777" w:rsidR="00F56824" w:rsidRDefault="00262166">
      <w:r>
        <w:t xml:space="preserve">{"câu hỏi": "Thảo luận về ý nghĩa của cụm từ sau: \"nó cần một ngôi làng.\"", "câu trả lời": "Cụm từ \"nó cần một ngôi làng\" có nguồn gốc từ câu tục ngữ châu Phi \ "nó cần một ngôi làng để nuôi dạy một đứa trẻ", trong đó nhấn mạnh tầm quan trọng của nỗ lực tập thể của cộng đồng trong việc nuôi dưỡng và phát triển một cá nhân. Cụm từ truyền đạt ý tưởng rằng, trong khi trách nhiệm chính để nuôi dạy một đứa trẻ nằm ở cha mẹ, vai trò của gia đình mở rộng, hàng xóm và cộng đồng lớn hơn là không thể thiếu đối với sự phát triển và hạnh phúc của trẻ. Theo nghĩa rộng hơn, cụm từ "nó cần một ngôi làng" biểu thị sức mạnh của nỗ lực tập thể và trách nhiệm chung, đặc biệt là khi giải quyết các vấn đề phức tạp hoặc nhiều mặt. Nó nói lên ý tưởng rằng sự tham gia của nhiều bên liên quan, những người mang lại kinh nghiệm, kỹ năng và quan điểm đa dạng của họ, có thể dẫn đến kết quả tốt hơn so với một cá nhân hoặc một thực thể làm việc độc lập. Tóm lại, "nó cần một ngôi làng" là một biểu </w:t>
      </w:r>
      <w:r>
        <w:lastRenderedPageBreak/>
        <w:t>hiện mạnh mẽ và ẩn dụ nhấn mạnh tầm quan trọng của cộng đồng, sự hợp tác và chia sẻ trách nhiệm trong việc đạt được kết quả tích cực cho cá nhân và xã hội nói chung.</w:t>
      </w:r>
    </w:p>
    <w:p w14:paraId="6F7482F4" w14:textId="77777777" w:rsidR="00F56824" w:rsidRDefault="00262166">
      <w:r>
        <w:t>{"câu hỏi": "Giải thích chi tiết về điểm mạnh của người này. - Lucas là học sinh AP ở trường trung học. Anh ấy đã giành chiến thắng trong hội nghị NY Model United Nations và là chủ tịch của Câu lạc bộ In 3D, Câu lạc bộ Kỹ thuật Ô tô và Câu lạc bộ Lập trình Trò chơi.", "Trả lời": "Lucas là một học sinh trung học xuất sắc với vô số điểm mạnh khiến anh ấy khác biệt với các bạn cùng trang lứa. Chiến thắng trong hội nghị NY Model United Nations thể hiện kỹ năng lãnh đạo và giao tiếp tuyệt vời của ông, cũng như khả năng hiểu các vấn đề quốc tế phức tạp và suy nghĩ chín chắn. Là chủ tịch của Câu lạc bộ In 3D, Lucas thể hiện chuyên môn kỹ thuật của mình trong lĩnh vực mới nổi này, cũng như khả năng tổ chức và lãnh đạo một nhóm các cá nhân có cùng chí hướng. Tương tự, vai trò chủ tịch Câu lạc bộ Kỹ thuật Ô tô làm nổi bật niềm đam mê và kiến thức về cơ khí và kỹ thuật của ông. Cuối cùng, sự lãnh đạo của anh ấy trong Câu lạc bộ Lập trình Trò chơi cho thấy sự sáng tạo, đổi mới và khả năng giải quyết vấn đề của anh ấy trong thế giới phát triển trò chơi điện tử thú vị. Nhìn chung, Lucas là một học sinh toàn diện và tài năng, xuất sắc cả về học tập lẫn xã hội."}</w:t>
      </w:r>
    </w:p>
    <w:p w14:paraId="63D0C931" w14:textId="77777777" w:rsidR="00F56824" w:rsidRDefault="00262166">
      <w:r>
        <w:t>{"câu hỏi": "Soạn một ví dụ thể hiện sự so sánh giữa hai thứ không giống nhau.", "câu trả lời": "Đôi mắt cô ấy lấp lánh như những ngôi sao trên bầu trời đêm nhung."}</w:t>
      </w:r>
    </w:p>
    <w:p w14:paraId="5BC3550F" w14:textId="77777777" w:rsidR="00F56824" w:rsidRDefault="00262166">
      <w:r>
        <w:t>{"question": "Khởi tạo mạng nơ-ron cho mô hình perceptron nhiều lớp bằng pytorch.", "answer": "Đây là ví dụ về việc khởi tạo mạng thần kinh cho mô hình perceptron nhiều lớp bằng PyTorch:\n\n''' python\nimport torch.nn dưới dạng nn\n\nclass MLP(nn. Mô đun):\n def __init__(self, input_size, hidden_size, output_size):\n super(MLP, self).__init__()\n self.fc1 = nn. Tuyến tính(input_size, hidden_size)\n self.relu = nn. ReLU()\n self.fc2 = nn. Tuyến tính(hidden_size, output_size)\n self.softmax = nn. Softmax(dim=1)\n\n def forward(self, x):\n out = self.fc1(x)\n out = self.relu(out)\n out = self.fc2(out)\n out = self.softmax(out)\n return out\n'''\n\nCode này định nghĩa một mạng MLP với một lớp ẩn, một lớp đầu vào có kích thước 'input_size', một lớp ẩn có kích thước 'hidden_size' và một lớp đầu ra có kích thước 'output_size'. \n\nPhương thức '__init__' khởi tạo các layer của mạng. Lớp tuyến tính đầu tiên 'self.fc1' lấy đầu vào có kích thước 'input_size' và xuất ra một lớp ẩn có kích thước 'hidden_size'. Chức năng kích hoạt ReLU 'self.relu' được áp dụng cho đầu ra của 'self.fc1'. Lớp tuyến tính thứ hai 'self.fc2' lấy kết quả kích hoạt ReLU làm đầu vào và xuất ra một lớp có kích thước 'output_size'. Cuối cùng, chức năng kích hoạt softmax 'self.softmax' được áp dụng cho đầu ra của lớp 'self.fc2'.\n\nPhương thức 'forward' xác định chuyển tiếp đi qua mạng, lấy đầu vào 'x' và truyền nó qua các lớp được xác định trong '__init__'. Đầu ra của lớp cuối cùng sau đó được trả về."}</w:t>
      </w:r>
    </w:p>
    <w:p w14:paraId="6FA30EBE" w14:textId="77777777" w:rsidR="00F56824" w:rsidRDefault="00262166">
      <w:r>
        <w:t xml:space="preserve">{"câu hỏi": "Phân tích bài thơ để xác định ngôn ngữ tượng hình. - Ngày sáng và gió thu thổi nhẹ", "trả lời": "Trong dòng thơ này, có một vài ví dụ về ngôn ngữ tượng hình. Đầu tiên là việc sử dụng nhân cách hóa, trong đó gió được trao cho thuộc tính con người là có thể "thổi nhẹ". Điều này mang lại cho gió một chất lượng nhẹ nhàng và gần giống như con người, thêm vào tâm trạng và bầu không khí chung của bài thơ. Ngoài ra, cụm từ "ngày tươi sáng" có thể được hiểu là một phép ẩn dụ, trong đó độ sáng của ngày đại diện cho hy vọng hoặc sự </w:t>
      </w:r>
      <w:r>
        <w:lastRenderedPageBreak/>
        <w:t>tích cực. Cùng với nhau, những ví dụ về ngôn ngữ tượng hình này góp phần tạo nên hình ảnh sống động và sự cộng hưởng cảm xúc của bài thơ."}</w:t>
      </w:r>
    </w:p>
    <w:p w14:paraId="5D79773F" w14:textId="77777777" w:rsidR="00F56824" w:rsidRDefault="00262166">
      <w:r>
        <w:t>{"câu hỏi": "Mô tả cuộc sống của một người lính trong chiến tranh.", "trả lời": "Cuộc sống của một người lính trong chiến tranh là thử thách, đòi hỏi và thường đầy nguy hiểm. Những người lính thường xuyên phải chịu thời gian dài căng thẳng về thể chất và tinh thần trong các khu vực chiến đấu, nơi họ phải liên tục cảnh giác với các mối đe dọa mới nổi từ lực lượng kẻ thù. Trong các khu vực chiến tranh, thói quen hàng ngày của một người lính thường liên quan đến việc thực hiện các nhiệm vụ, tham gia chiến đấu, tuần tra các vùng lãnh thổ thù địch và bảo vệ các căn cứ quân sự. Những người lính phải chịu đựng những điều kiện khắc nghiệt như cực nóng hoặc lạnh, thời tiết không thể đoán trước và thiếu các tiện nghi cơ bản như nước uống sạch, thực phẩm tươi sống và nơi trú ẩn thoải mái. Mệt mỏi, đói và thiếu ngủ là những vấn đề phổ biến trong cuộc xung đột kéo dài. Giữa tất cả những điều này, những người lính cũng phải cố gắng duy trì sức khỏe thể chất và tinh thần của họ. Huấn luyện quân sự trang bị cho binh lính những công cụ cần thiết để phản ứng nhanh và đưa ra quyết định trong tích tắc trong môi trường áp lực cao. Tuy nhiên, sự căng thẳng của chiến đấu có thể gây tổn hại đáng kể đến sức khỏe tinh thần của binh lính, với nhiều người trải qua lo lắng, trầm cảm và rối loạn căng thẳng sau chấn thương (PTSD). Xa nhà trong thời gian dài cũng có thể là một thách thức, vì những người lính nhớ gia đình và những người thân yêu của họ. Bất chấp những khó khăn, nhiều người lính hình thành mối liên kết chặt chẽ với đồng đội của họ và có được sự hài lòng to lớn từ việc phục vụ đất nước và bảo vệ công dân của mình. Tóm lại, cuộc sống của một người lính trong chiến tranh là vô cùng khắt khe, đòi hỏi khả năng phục hồi to lớn về thể chất, cảm xúc và tinh thần. Trong khi chắc chắn có những khó khăn và hy sinh, nhiều người lính tự hào được phục vụ và hoàn thành nhiệm vụ của họ với lòng dũng cảm và danh dự.</w:t>
      </w:r>
    </w:p>
    <w:p w14:paraId="17E09F34" w14:textId="77777777" w:rsidR="00F56824" w:rsidRDefault="00262166">
      <w:r>
        <w:t>{"câu hỏi": "Kể tên một môn thể thao phổ biến ở Ý", "trả lời": "Một môn thể thao phổ biến ở Ý là bóng đá, còn được gọi là bóng đá."}</w:t>
      </w:r>
    </w:p>
    <w:p w14:paraId="1F485646" w14:textId="77777777" w:rsidR="00F56824" w:rsidRDefault="00262166">
      <w:r>
        <w:t xml:space="preserve">{"câu hỏi": "Giải thích quá trình làm thế nào một dự luật trở thành luật.", "câu trả lời": "Quá trình để một dự luật trở thành luật bao gồm nhiều bước và thường có thể phức tạp và tốn thời gian. Dưới đây là phác thảo chung của quy trình: \ n \ n1. **Soạn thảo:** Bước đầu tiên trong quy trình là soạn thảo một dự luật. Điều này có thể được thực hiện bởi bất cứ ai, nhưng thông thường, Thượng nghị sĩ hoặc Hạ nghị sĩ viết dự luật. Ý tưởng cho một dự luật có thể đến từ một thành viên của Quốc hội, tổng thống, cơ quan lập pháp tiểu bang hoặc thậm chí là một công dân bình thường. ** Giới thiệu dự luật: ** Khi một dự luật đã được soạn thảo, nó phải được giới thiệu tại Hạ viện hoặc Thượng viện. Dự luật được chỉ định một số và được chuyển đến một ủy ban. \ n \ n3. ** Hành động của ủy ban: ** Ủy ban nhận được dự luật sau đó xem xét dự luật, tổ chức các phiên điều trần và có thể thay đổi dự luật. Một khi ủy ban đã hoàn thành công việc của mình, nó sẽ bỏ phiếu về việc có nên gửi dự luật đến toàn bộ Hạ viện hoặc Thượng viện để xem xét. \ n \ n4. ** Hành động sàn: ** Nếu một dự luật được đưa ra khỏi ủy ban, nó sẽ được xem xét bởi toàn bộ Hạ viện hoặc Thượng viện. Trong giai đoạn này, các thành viên của Quốc hội tranh luận về dự luật, đề xuất sửa đổi và bỏ phiếu thông qua dự luật cuối cùng. ** Ủy ban hội nghị: ** Nếu Hạ viện và Thượng viện đều </w:t>
      </w:r>
      <w:r>
        <w:lastRenderedPageBreak/>
        <w:t>thông qua cùng một phiên bản của dự luật, nó sẽ được chuyển đến tổng thống để phê duyệt. Tuy nhiên, nếu Hạ viện và Thượng viện thông qua các phiên bản khác nhau của dự luật, nó sẽ được chuyển đến một ủy ban hội nghị gồm các thành viên của cả hai viện. Ủy ban làm việc để hòa giải sự khác biệt giữa hai phiên bản của dự luật. \ n \ n6. ** Hành động của tổng thống: ** Một khi ủy ban hội nghị đã đồng ý về phiên bản cuối cùng của dự luật, nó sẽ được chuyển đến tổng thống. Tổng thống sau đó có thể ký dự luật thành luật hoặc phủ quyết nó. Nếu dự luật bị phủ quyết, Quốc hội có thể ghi đè quyền phủ quyết bằng hai phần ba số phiếu ở cả Hạ viện và Thượng viện. ** Trở thành luật: ** Nếu tổng thống ký dự luật hoặc Quốc hội ghi đè quyền phủ quyết của tổng thống, dự luật sẽ trở thành luật. Luật mới được gán một số và được thêm vào Bộ luật Hoa Kỳ, đây là bản tổng hợp chính thức của các đạo luật liên bang. Nhìn chung, quá trình làm thế nào một dự luật trở thành luật bao gồm nhiều giai đoạn xem xét, tranh luận và bỏ phiếu. Nó đòi hỏi sự chấp thuận của cả hai nhánh lập pháp và hành pháp của chính phủ trước khi một dự luật có thể trở thành luật."}</w:t>
      </w:r>
    </w:p>
    <w:p w14:paraId="352280BD" w14:textId="77777777" w:rsidR="00F56824" w:rsidRDefault="00262166">
      <w:r>
        <w:t>{"câu hỏi": "Giải thích cách phân tích tình cảm hoạt động.", "Trả lời": "Phân tích tình cảm, còn được gọi là khai thác ý kiến, là quá trình xác định và phân loại tính toán các ý kiến được thể hiện trong một đoạn văn bản, đặc biệt là để xác định xem thái độ của tác giả đối với một chủ đề, sản phẩm hoặc dịch vụ cụ thể. Phân tích tình cảm sử dụng các kỹ thuật xử lý ngôn ngữ tự nhiên khác nhau và thuật toán học máy để phân tích văn bản và xác định không chỉ sự phân cực của tình cảm (tích cực, tiêu cực hoặc trung tính) mà còn cả cường độ, tính chủ quan và trạng thái cảm xúc của nó. Phân tích tình cảm có thể được thực hiện ở các cấp độ khác nhau như cấp độ từ, câu hoặc tài liệu. \ n \ n Cách tiếp cận phổ biến nhất để phân tích tình cảm là sử dụng từ vựng hoặc từ điển tình cảm có sẵn có chứa danh sách các từ liên quan đến cảm xúc tích cực, tiêu cực hoặc trung tính. Các từ trong văn bản sau đó được khớp với các từ trong từ vựng tình cảm và điểm số được tính dựa trên số lượng từ tích cực và tiêu cực. Văn bản sau đó được phân loại là tích cực, tiêu cực hoặc trung tính dựa trên điểm số kết quả. Các phương pháp tiên tiến hơn sử dụng các kỹ thuật học máy để đào tạo bộ phân loại trên tập dữ liệu được gắn nhãn sau đó có thể được sử dụng để phân loại các văn bản mới. \ n \ n Ngoài các phương pháp học máy và dựa trên từ vựng, phân tích tình cảm cũng có thể sử dụng các phương pháp tiếp cận dựa trên quy tắc, trong đó các quy tắc được xác định bằng cách sử dụng một bộ tiêu chí ngôn ngữ và heuristic và các phương pháp lai kết hợp các điểm mạnh của các phương pháp đã đề cập trước đó. \ n \ n Phân tích tình cảm có nhiều ứng dụng thực tế,  bao gồm giám sát mạng xã hội, quản lý danh tiếng thương hiệu, dịch vụ khách hàng và nghiên cứu thị trường."}</w:t>
      </w:r>
    </w:p>
    <w:p w14:paraId="07B1AD2D" w14:textId="77777777" w:rsidR="00F56824" w:rsidRDefault="00262166">
      <w:r>
        <w:t xml:space="preserve">{"câu hỏi": "Làm thế nào máy tính có thể phát hiện tin tức giả mạo?", "Trả lời": "Một cách để máy tính phát hiện tin tức giả mạo là thông qua việc sử dụng các thuật toán tiên tiến và kỹ thuật học máy. Những công cụ này được thiết kế để xác định các mẫu và sự không nhất quán trong nội dung của các bài báo, và để phân tích ngôn ngữ và giọng điệu được sử dụng để truyền đạt thông tin. \ n \ n Để phát hiện hiệu quả tin tức giả mạo, trước tiên máy tính phải được đào tạo trên một bộ dữ liệu lớn gồm cả câu chuyện tin tức thật và giả. Điều này sẽ cho phép các thuật toán học máy xác định các mẫu ngôn ngữ cụ thể và các dấu hiệu nhận biết khác của tin tức giả mạo, chẳng hạn như ngôn ngữ giật gân hoặc thiếu sự thật có thể kiểm chứng. Ngoài ra, máy tính cũng có thể phân tích nguồn tin tức, bao gồm danh tiếng và độ tin </w:t>
      </w:r>
      <w:r>
        <w:lastRenderedPageBreak/>
        <w:t>cậy của nhà xuất bản, uy tín của tác giả,  và sự hiện diện hay vắng mặt của giám sát biên tập. Bằng cách tính đến tất cả các yếu tố này, một máy tính có thể xác định chính xác tin tức giả mạo và giúp ngăn chặn sự lây lan của nó."}</w:t>
      </w:r>
    </w:p>
    <w:p w14:paraId="464D5B02" w14:textId="77777777" w:rsidR="00F56824" w:rsidRDefault="00262166">
      <w:r>
        <w:t>{"câu hỏi": "Hãy cho tôi biết về một phát minh công nghệ mới có thể cải thiện cuộc sống đô thị", "câu trả lời": "Một phát minh công nghệ có tiềm năng cải thiện cuộc sống đô thị là hệ thống quản lý chất thải thông minh. Công nghệ này sử dụng các cảm biến được đặt trong thùng rác và thùng rác để liên tục theo dõi mức độ chất thải trong thời gian thực. Khi mức chất thải đạt đến một điểm nhất định, hệ thống sẽ cảnh báo cho các cơ quan quản lý chất thải thích hợp để thu gom chất thải. Điều này không chỉ giữ cho các thành phố sạch hơn mà còn ngăn chặn tràn, giảm chi phí hoạt động và có thể tăng tỷ lệ tái chế tổng thể. Cuối cùng, các hệ thống quản lý chất thải thông minh mở đường cho một cuộc sống đô thị hiệu quả, sạch sẽ và bền vững hơn."}</w:t>
      </w:r>
    </w:p>
    <w:p w14:paraId="20A93664" w14:textId="77777777" w:rsidR="00F56824" w:rsidRDefault="00262166">
      <w:r>
        <w:t>{"câu hỏi": "Xác định ba chiến lược để cải thiện việc học", "trả lời": "1. Tham gia tích cực: Để cải thiện việc học, người ta nên tích cực tham gia vào tài liệu. Điều này có nghĩa là tập trung vào tài liệu, ghi chú, đặt câu hỏi, tóm tắt các khái niệm và thảo luận ý tưởng với người khác. Bằng cách tham gia vào nội dung theo những cách này, người học có nhiều khả năng nhớ và hiểu tài liệu hơn. \ n \ n2. Lên lịch các buổi học: Dàn trải các buổi học theo thời gian, thay vì nhồi nhét trước kỳ thi, có thể giúp cải thiện khả năng lưu giữ và hiểu tài liệu. Chiến lược này, được gọi là lặp lại khoảng cách, liên quan đến việc xem xét tài liệu định kỳ thay vì cố gắng học mọi thứ trong một lần ngồi. Ngoài ra, chia nhỏ các buổi học thành các khối thời gian ngắn hơn, tập trung hơn, thay vì học hàng giờ liền, có thể giúp giữ cho tâm trí của một người luôn tươi mới và tập trung. Sử dụng nhiều phương thức: Tất cả chúng ta đều học theo những cách khác nhau. Một số người trong chúng ta là những người học trực quan, trong khi những người khác học tốt hơn thông qua các phương tiện thính giác hoặc động học. Để cải thiện việc học, người ta nên thử nghiệm với các phương thức khác nhau và tìm ra những gì phù hợp nhất với họ. Ví dụ, người học có thể thử kết hợp các phương tiện trực quan như sơ đồ, sử dụng các thiết bị ghi nhớ hoặc bài hát để ghi nhớ thông tin hoặc thực hiện các phương pháp thực hành, chẳng hạn như tiến hành thí nghiệm hoặc xây dựng mô hình. Bằng cách sử dụng các phương thức khác nhau, người học có nhiều khả năng tương tác với tài liệu và ghi nhớ nội dung hơn."}</w:t>
      </w:r>
    </w:p>
    <w:p w14:paraId="16986BEE" w14:textId="77777777" w:rsidR="00F56824" w:rsidRDefault="00262166">
      <w:r>
        <w:t xml:space="preserve">{"câu hỏi": "Viết một lập luận thuyết phục chống lại việc sử dụng ống hút nhựa", "câu trả lời": "Ống hút nhựa là một trong những loại nhựa sử dụng một lần phổ biến nhất và chúng gây ra mối đe dọa đáng kể cho môi trường. Người ta ước tính rằng chỉ riêng ở Mỹ, 500 triệu ống hút nhựa được sử dụng mỗi ngày và hầu hết trong số chúng đều gây ô nhiễm đại dương của chúng ta, gây hại cho sinh vật biển và góp phần vào vấn đề rác thải nhựa ngày càng tăng. Một trong những lập luận chính chống lại việc sử dụng ống hút nhựa là thực tế là chúng không phân hủy sinh học. Điều này có nghĩa là một khi chúng được xử lý, chúng không bị phân hủy và có thể tồn tại trong môi trường hàng trăm năm. Trong đại dương, ống hút nhựa có thể phân hủy thành những mảnh nhỏ hơn, được gọi là vi nhựa, được động vật biển ăn vào, cuối cùng dẫn đến cái chết của chúng. Ngoài tác hại mà chúng gây ra cho sinh vật biển, ống hút nhựa cũng góp phần vào vấn đề ô nhiễm nhựa nói chung. Rác thải nhựa đang chất </w:t>
      </w:r>
      <w:r>
        <w:lastRenderedPageBreak/>
        <w:t>đống trong các bãi chôn lấp, xả rác trên đường phố và lấp đầy các đại dương của chúng ta. Việc sản xuất nhựa cũng góp phần phát thải khí nhà kính, là nguyên nhân hàng đầu gây ra biến đổi khí hậu. Mặc dù đúng là ống hút nhựa rất tiện lợi, nhưng có những lựa chọn thay thế khác cũng tiện lợi và thân thiện với môi trường hơn nhiều. Ống hút giấy, ống hút có thể tái sử dụng làm bằng kim loại hoặc silicone, và thậm chí đơn giản là không có ống hút hoàn toàn là những lựa chọn khả thi. Tóm lại, việc sử dụng ống hút nhựa có hại cho môi trường và góp phần vào vấn đề ô nhiễm nhựa lớn hơn. Có những lựa chọn thay thế tốt hơn có sẵn, và trách nhiệm của chúng tôi là thay đổi để tốt hơn. Bằng cách loại bỏ việc sử dụng ống hút nhựa, chúng ta có thể giảm tác động của chúng ta đối với hành tinh và giúp đảm bảo một tương lai bền vững cho các thế hệ mai sau."}</w:t>
      </w:r>
    </w:p>
    <w:p w14:paraId="70713584" w14:textId="77777777" w:rsidR="00F56824" w:rsidRDefault="00262166">
      <w:r>
        <w:t>{"câu hỏi": "Mô tả tại sao học ngoại ngữ lại quan trọng", "trả lời": "Có một số lý do tại sao việc học ngoại ngữ lại quan trọng. Dưới đây là một vài:\n\n1. Tăng khả năng nhận thức: Nghiên cứu cho thấy những người song ngữ hoặc đa ngôn ngữ có khả năng nhận thức tốt hơn những người chỉ nói một ngôn ngữ. Học một ngôn ngữ mới kích thích não bộ và giúp cải thiện trí nhớ, kỹ năng giải quyết vấn đề và tư duy phê phán. \ n \ n2. Cơ hội trong tương lai: Biết ngoại ngữ có thể mở ra nhiều cơ hội thăng tiến nghề nghiệp và du lịch. Nó có thể làm tăng cơ hội việc làm trong các ngành công nghiệp như du lịch, kinh doanh quốc tế và ngoại giao. \ n \ n3. Hiểu biết văn hóa: Học ngoại ngữ cũng có thể giúp cải thiện sự hiểu biết và đánh giá cao văn hóa. Nó cho phép chúng ta giao tiếp tốt hơn với những người từ các nền văn hóa khác và hiểu phong tục, truyền thống và tín ngưỡng của họ. \ n \ n4. Giao tiếp: Học ngoại ngữ có thể giúp chúng ta giao tiếp tốt hơn với mọi người từ các quốc gia khác. Điều này ngày càng quan trọng trong thế giới toàn cầu hóa của chúng ta, nơi giao tiếp đa văn hóa phổ biến hơn. \ n \ n5. Phát triển cá nhân: Cuối cùng, học ngoại ngữ có thể vô cùng bổ ích ở cấp độ cá nhân. Nó cho phép chúng ta khám phá những nền văn hóa mới và mở rộng tầm nhìn của chúng ta. Nó cũng mang lại cảm giác thành tựu và cơ hội học tập suốt đời."}</w:t>
      </w:r>
    </w:p>
    <w:p w14:paraId="421F01AA" w14:textId="77777777" w:rsidR="00F56824" w:rsidRDefault="00262166">
      <w:r>
        <w:t>{"câu hỏi": "Thiết kế logo cho ứng dụng liên quan đến lập ngân sách", "trả lời": "Là một mô hình AI, tôi không có khả năng tạo đồ họa hoặc hình ảnh, nhưng đây là một số hướng dẫn và ý tưởng mà nhà thiết kế có thể sử dụng để tạo logo hiệu quả cho ứng dụng lập ngân sách: \ n \ n1. Màu sắc: Sử dụng bảng màu phù hợp với tiền bạc và tài chính, như xanh lá cây, xanh dương và trắng. Những màu sắc này thường liên quan đến sự bình tĩnh và ổn định, đó là những khía cạnh quan trọng của ngân sách và tiết kiệm. \ n \ n2. Hình dạng/Biểu tượng: Cân nhắc sử dụng các hình dạng đơn giản nhưng mang tính biểu tượng, như heo đất, ký hiệu đô la hoặc ví để người xem có thể nhanh chóng liên tưởng đến tiền và ngân sách. Ngoài ra, một cái nhìn tối giản có thể có biểu diễn hình học của biểu đồ hoặc đồ thị, hiển thị sự tăng trưởng đi lên. \ n \ n3. Văn bản: Phông chữ cho văn bản phải dễ đọc và bổ sung cho thiết kế tổng thể của logo. Nó có thể là tất cả chữ hoa, tất cả chữ thường hoặc viết hoa chữ cái đầu tiên của tên ứng dụng.\n\n4. Kích thước: Thiết kế nó để có thể mở rộng để nó trông đẹp ở nhiều kích cỡ khác nhau, cho dù là biểu tượng ứng dụng trên điện thoại, hình thu nhỏ trên trang web hoặc được thổi lên trên quảng cáo biểu ngữ. \ n \ n5. Tính độc đáo: Nhằm mục đích tạo ra thứ gì đó nổi bật so với các ứng dụng lập ngân sách cạnh tranh, giúp khách hàng dễ dàng nhận ra thương hiệu của bạn."}</w:t>
      </w:r>
    </w:p>
    <w:p w14:paraId="3A8FA236" w14:textId="77777777" w:rsidR="00F56824" w:rsidRDefault="00262166">
      <w:r>
        <w:lastRenderedPageBreak/>
        <w:t>{"câu hỏi": "Nêu định luật vật lý", "câu trả lời": "Một trong những định luật cơ bản của vật lý là Định luật chuyển động thứ hai của Newton, trong đó nói rằng lực tác dụng lên một vật bằng khối lượng của nó nhân với gia tốc của nó (F = ma). Điều này có nghĩa là khối lượng của một vật thể càng lớn thì càng cần nhiều lực để thay đổi chuyển động của nó. Tương tự như vậy, lực tác dụng lên một vật càng lớn, nó sẽ càng tăng tốc."}</w:t>
      </w:r>
    </w:p>
    <w:p w14:paraId="334EC816" w14:textId="77777777" w:rsidR="00F56824" w:rsidRDefault="00262166">
      <w:r>
        <w:t>{"câu hỏi": "Tạo ra một bài thơ phản ánh đại dịch hiện tại.", "câu trả lời": "Một cơn bão đến mà không có cảnh báo,\nMột cơn bão, một tai họa, một cái bóng, tang tóc,\nMột bệnh dịch truyền qua gió,\nVà khiến thế giới quỳ xuống.\n\nNó đến như một tên trộm trong đêm,\nKhông nhìn thấy, không nghe thấy, không nhìn thấy,\nNó quét qua đất liền và biển,\ nVà sự hỗn loạn ngự trị, không có sự hài hòa.\n\nKhóa cửa được nâng lên như rào chắn,\nKhi cuộc sống đóng cửa ở mọi nơi,\nĐường phố trống rỗng, các cửa hàng đóng cửa, \nVà nỗi sợ hãi siết chặt trái tim, khi cái chết trỗi dậy.\n\nChúng tôi che mặt, rửa tay,\nDuy trì khoảng cách ở mọi vùng đất,\nTrong khi các công nhân tiền tuyến bất chấp cuộc chiến,\nVà khoa học chạy đua về phía ánh sáng.\n\nMột bài kiểm tra sức mạnh,  Một thử thách về ý chí, ở mọi ngóc ngách, thung lũng, đồi núi, thời gian đau đớn, thời gian xung đột, \nMột thời gian chúng ta đã học được giá trị của cuộc sống. Một năm đã trôi qua, và chúng ta vẫn đứng vững, đoàn kết, xa cách, tay trong tay, chúng ta đã mất rất nhiều, và đạt được rất ít, \ n Nhưng hy vọng vẫn tỏa sáng, một fiddle rực rỡ. Với vắc-xin ở đây, sự kết thúc đã gần kề, mặt trời sẽ mọc, bão sẽ tan, chúng ta sẽ giữ những người thân yêu của mình lại gần gũi, Khi cuộc sống tiếp tục, thoát khỏi nỗi đau này."}</w:t>
      </w:r>
    </w:p>
    <w:p w14:paraId="705EBEFE" w14:textId="77777777" w:rsidR="00F56824" w:rsidRDefault="00262166">
      <w:r>
        <w:t>{"câu hỏi": "Kể tên một nhà khoa học nổi tiếng đã đóng góp cho sự phát triển của internet.", "câu trả lời": "Một nhà khoa học nổi tiếng đã đóng góp cho sự phát triển của internet là Vint Cerf. Ông được biết đến rộng rãi như là một trong những "cha đẻ của internet" vì công trình tiên phong của ông về sự phát triển của bộ giao thức TCP/IP, là nền tảng của internet.</w:t>
      </w:r>
    </w:p>
    <w:p w14:paraId="7DD20FA7" w14:textId="77777777" w:rsidR="00F56824" w:rsidRDefault="00262166">
      <w:r>
        <w:t xml:space="preserve">{"câu hỏi": "Mô tả các bước liên quan đến việc làm bánh sandwich.", "câu trả lời": "Dưới đây là các bước liên quan đến việc làm bánh sandwich:\n\n1. Thu thập nguyên liệu của bạn: Quyết định loại bánh sandwich bạn muốn làm và thu thập tất cả các thành phần cần thiết. Điều này có thể bao gồm bánh mì, thịt, phô mai, rau, gia vị và bất kỳ loại topping nào khác mà bạn mong muốn. \ n \ n2. Chuẩn bị nguyên liệu của bạn: Rửa bất kỳ loại rau nào bạn sẽ sử dụng, chẳng hạn như rau diếp hoặc cà chua, và cắt chúng thành các kích cỡ mong muốn. Nếu bạn sử dụng thịt nguội, hãy đảm bảo rằng nó đã được cắt lát sẵn hoặc cắt lát theo độ dày mong muốn của bạn. Nướng hoặc cắt lát phô mai nếu cần.\n\n3. Nướng bánh mì: Mặc dù bước này là tùy chọn, nhưng nó có thể thêm kết cấu và hương vị cho bánh sandwich của bạn. Để nướng bánh mì, bạn có thể sử dụng máy nướng bánh mì, chảo trên bếp hoặc vỉ nướng. \ n \ n4. Lắp ráp bánh sandwich: Bắt đầu bằng cách phết bất kỳ gia vị nào, chẳng hạn như mayonnaise, mù tạt hoặc nước sốt lên mặt trong của lát bánh mì. Tiếp theo, thêm một lớp thịt hoặc protein, tiếp theo là phô mai. Sau đó, xếp lớp lên rau, điều chỉnh số lượng theo khẩu vị của bạn.\n\n5. Đóng bánh sandwich: Đặt lát bánh mì còn lại lên trên bánh sandwich, mặt gia vị úp xuống. Nhẹ nhàng ấn xuống bánh sandwich để giúp nó giữ hình dạng. \n\n6. Nấu hoặc phục vụ: Tùy thuộc vào sở thích của bạn, bạn có thể phục vụ bánh sandwich ngay lập tức, hoặc nướng, ép hoặc nướng nó để làm tan chảy phô mai và làm ấm các thành phần. \ </w:t>
      </w:r>
      <w:r>
        <w:lastRenderedPageBreak/>
        <w:t>n \ n7. Cắt lát và thưởng thức: Sử dụng một con dao sắc để cắt bánh sandwich làm đôi, theo đường chéo hoặc thẳng xuống giữa. Phục vụ và thưởng thức bánh sandwich mới làm của cậu!"}</w:t>
      </w:r>
    </w:p>
    <w:p w14:paraId="7EAF83C2" w14:textId="77777777" w:rsidR="00F56824" w:rsidRDefault="00262166">
      <w:r>
        <w:t>{"câu hỏi": "Giải thích tại sao hệ thống giáo dục Mỹ đang sản sinh ra những sinh viên "buồn tẻ và không tò mò".", "câu trả lời": "Có một số lý thuyết cố gắng trả lời câu hỏi này, và cần lưu ý rằng đây là một vấn đề phức tạp mà không có một câu trả lời dứt khoát duy nhất. Tuy nhiên, một số lý do thường được trích dẫn bao gồm sự nhấn mạnh quá mức vào bài kiểm tra tiêu chuẩn và ghi nhớ vẹt, thất bại trong việc thúc đẩy tư duy phê phán và sáng tạo, và thiếu một nền giáo dục toàn diện giải quyết nhu cầu và tài năng cá nhân của học sinh. Một vấn đề lớn là sự phổ biến của bài kiểm tra tiêu chuẩn, đã bị chỉ trích vì thúc đẩy một định nghĩa hẹp về học tập và thành công. Để đạt được điểm kiểm tra cao, giáo viên có thể bị áp lực phải tập trung vào việc ghi nhớ vẹt hơn là khuyến khích học sinh suy nghĩ chín chắn và sáng tạo. Điều này có thể dẫn đến một trải nghiệm giáo dục lặp đi lặp lại và không hấp dẫn, làm nản lòng sự tò mò tự nhiên của học sinh và làm giảm tình yêu học tập của họ. Một yếu tố khác có thể góp phần khiến học sinh buồn tẻ và không tò mò là thiếu chú trọng vào việc phát triển các kỹ năng tư duy phê phán. Ở một số trường, chương trình giảng dạy có thể tập trung nhiều vào việc truyền tải thông tin mà không tạo cơ hội cho học sinh tham gia vào các cuộc thảo luận, tranh luận và giải quyết vấn đề có ý nghĩa. Điều này có thể khiến học sinh không có các công cụ cần thiết để hiểu đầy đủ và tham gia với thế giới xung quanh. Cuối cùng, hệ thống giáo dục Mỹ đã bị chỉ trích vì không cung cấp một nền giáo dục toàn diện đáp ứng nhu cầu và tài năng cá nhân của học sinh. Nhiều học sinh có thể thấy rằng sở thích và niềm đam mê của họ không được nuôi dưỡng ở trường, dẫn đến sự thảnh thơi và thiếu động lực. Mặt khác, những sinh viên được khuyến khích khám phá sở thích và phát triển tài năng của họ có nhiều khả năng tò mò, tham gia và có động lực học hỏi. Tóm lại, có nhiều yếu tố có thể góp phần vào việc sản xuất những sinh viên buồn tẻ và không tò mò trong hệ thống giáo dục Mỹ. Chúng bao gồm sự phụ thuộc quá mức vào các bài kiểm tra tiêu chuẩn và ghi nhớ vẹt, thất bại trong việc phát triển các kỹ năng tư duy phê phán và thiếu một nền giáo dục toàn diện nhằm giải quyết các nhu cầu và tài năng cá nhân của học sinh."}</w:t>
      </w:r>
    </w:p>
    <w:p w14:paraId="2E5EA0B0" w14:textId="77777777" w:rsidR="00F56824" w:rsidRDefault="00262166">
      <w:r>
        <w:t>{"câu hỏi": "Đề xuất ba kỹ thuật để tối ưu hóa tốc độ internet.", "trả lời": "1. Đóng các chương trình không cần thiết: Một số ứng dụng chạy ngầm có thể sử dụng hết băng thông internet của bạn mà bạn không biết. Đảm bảo đóng mọi chương trình không liên quan mà bạn không chủ động sử dụng, đặc biệt là những chương trình liên quan đến tải xuống, tải lên hoặc phát trực tuyến. \ n \ n2. Sử dụng Ethernet: Tín hiệu Wi-Fi có thể bị suy yếu hoặc gián đoạn bởi các yếu tố khác nhau như khoảng cách, tường và nhiễu. Trong những trường hợp như vậy, sử dụng cáp Ethernet để kết nối máy tính của bạn trực tiếp với bộ định tuyến có thể đảm bảo kết nối ổn định hơn và nhanh hơn. Cập nhật thiết bị và phần mềm của bạn: Thiết bị hoặc phần mềm lỗi thời có thể làm chậm tốc độ internet của bạn. Đảm bảo cập nhật chương trình cơ sở bộ định tuyến \ u2019s của bạn và nâng cấp thiết bị của bạn bất cứ khi nào cần thiết. Kiểm tra các bản cập nhật tự động và cài đặt chúng cho hệ điều hành và phần mềm của bạn cũng có thể giúp ích."}</w:t>
      </w:r>
    </w:p>
    <w:p w14:paraId="7F475979" w14:textId="77777777" w:rsidR="00F56824" w:rsidRDefault="00262166">
      <w:r>
        <w:lastRenderedPageBreak/>
        <w:t>{"câu hỏi": "Phát hiện xem tuyên bố sau đây là đúng hay sai.\nTuyên bố: Mặt trời mọc ở phía tây.", "Trả lời": "Sai, mặt trời mọc ở phía đông."}</w:t>
      </w:r>
    </w:p>
    <w:p w14:paraId="6F40797B" w14:textId="77777777" w:rsidR="00F56824" w:rsidRDefault="00262166">
      <w:r>
        <w:t>{"câu hỏi": "Chia 20 cho 3 và giải thích câu trả lời.", "câu trả lời": "Khi bạn chia 20 cho 3, kết quả là 6,66666 lặp lại hoặc xấp xỉ 6,67 nếu bạn làm tròn nó đến hai chữ số thập phân. Điều này cũng có thể được biểu thị dưới dạng phân số 20/3, hoặc dưới dạng một số hỗn hợp, 6 2/3. Về mặt thực tế, câu trả lời này cho chúng ta biết rằng nếu chúng ta có 20 mục và chúng ta muốn chia chúng thành 3 phần bằng nhau, mỗi phần sẽ có khoảng 6,67 mục, hoặc 6 mục đầy đủ và 2/3 mục khác."}</w:t>
      </w:r>
    </w:p>
    <w:p w14:paraId="17814D8F" w14:textId="77777777" w:rsidR="00F56824" w:rsidRDefault="00262166">
      <w:r>
        <w:t>{"câu hỏi": "Diễn đạt lại câu chuyện này, tô điểm cho những thành tựu của con người. - Hunter, một sinh viên đại học địa phương tại CSULB, đam mê khoa học dữ liệu và tin sinh học. Anh phát hiện ra tình yêu của mình với máy tính ở trường trung học khi giành giải 2 tại hội chợ khoa học bang California vì đã viết một thuật toán di truyền để giải quyết vấn đề nhân viên bán hàng du lịch. Ở trường trung học, anh là thành viên của câu lạc bộ robot, học sinh AP và tham gia chương trình mô hình liên hợp quốc trong bốn năm. Anh tốt nghiệp summa cum laude và hiện đang theo học ngành khoa học máy tính khi còn là sinh viên đại học.", "Trả lời": "Hunter, một học giả trẻ đáng chú ý tại Đại học Bang California Long Beach, có niềm đam mê với khoa học dữ liệu và tin sinh học đã đưa anh đến những thành tựu phi thường. Ngay từ khi còn nhỏ, Hunter đã thể hiện tài năng máy tính của mình, giành vị trí thứ 2 tại Hội chợ Khoa học Bang California ở trường trung học cơ sở cho công trình đột phá về thuật toán di truyền giải quyết vấn đề nhân viên bán hàng du lịch nổi tiếng khó khăn. Thiên tài của anh tiếp tục nở rộ ở trường trung học, nơi anh xuất sắc khi còn là học sinh AP và tham gia chương trình Model United Nations trong bốn năm, thể hiện khả năng lãnh đạo và tư duy phê phán đáng chú ý của mình. Là thành viên của câu lạc bộ robot, Hunter đã thể hiện chuyên môn kỹ thuật của mình trong kỹ thuật và giải quyết vấn đề. Không có gì ngạc nhiên khi anh tốt nghiệp trung học và hiện đang theo đuổi bằng khoa học máy tính ở cấp đại học. Hunter là nguồn cảm hứng cho tất cả những ai biết anh ấy, và những thành tựu của anh ấy cho đến nay chỉ là khởi đầu của một tương lai tươi sáng chắc chắn sẽ để lại tác động lâu dài đến lĩnh vực công nghệ."}</w:t>
      </w:r>
    </w:p>
    <w:p w14:paraId="568933C0" w14:textId="77777777" w:rsidR="00F56824" w:rsidRDefault="00262166">
      <w:r>
        <w:t>{"câu hỏi": "Tạo ra một tập hợp các tính từ truyền đạt cảm giác hạnh phúc.", "câu trả lời": "1. Vui vẻ\n2. Hạnh phúc \ n3. Vui mừng \ n4. Vui lòng \ n5. Nội dung\n6. Vui vẻ\n7. Vui mừng\n8. Phấn khởi\n9. Rạng rỡ\n10. Phấn khởi\n11. Biết ơn \ n12. Hồi hộp\n13. Ngây ngất\n14. Tưng bừng\n15. Vui mừng khôn xiết"}</w:t>
      </w:r>
    </w:p>
    <w:p w14:paraId="68932D8E" w14:textId="77777777" w:rsidR="00F56824" w:rsidRDefault="00262166">
      <w:r>
        <w:t>{"câu hỏi": "Từ dữ liệu đã cho, hãy tạo một bản tóm tắt dựa trên văn bản - Đỉnh Everest | Vị trí | Nepal và Tây Tạng\nĐỉnh Everest | Độ cao | 8.848 m (29.029 ft)\nĐỉnh Everest | Độ cao so với mực nước biển | 8.848 m (29.029 ft)\nĐỉnh Everest | Lần đi lên đầu tiên | 1953", "trả lời": "Đỉnh Everest nằm ở biên giới giữa Nepal và Tây Tạng. Đây là đỉnh cao nhất trên trái đất với độ cao 8.848 mét (29.029 feet) so với mực nước biển. Lần leo lên đỉnh Everest thành công đầu tiên được thực hiện vào năm 1953."}</w:t>
      </w:r>
    </w:p>
    <w:p w14:paraId="7147947F" w14:textId="77777777" w:rsidR="00F56824" w:rsidRDefault="00262166">
      <w:r>
        <w:t xml:space="preserve">{"câu hỏi": "Đưa ra một bộ dữ liệu, hãy tạo một câu chuyện dựa trên thông tin - Jack | Tuổi tác | 9 tuổi\nJack | quê hương | Thành phố New York\nJack | Sở thích | chế tạo máy bay mô </w:t>
      </w:r>
      <w:r>
        <w:lastRenderedPageBreak/>
        <w:t>hình", "trả lời": "Ngày xửa ngày xưa, tại thành phố New York nhộn nhịp có một cậu bé tên Jack. Năm 9 tuổi, Jack đã phát triển niềm đam mê sáng tạo và chế tạo mọi thứ, và thú tiêu khiển yêu thích của anh là chế tạo máy bay mô hình. Anh sẽ dành hàng giờ cẩn thận dán các mảnh nhỏ lại với nhau, tỉ mỉ sơn các máy bay để phù hợp với các đối tác thực tế của chúng, và cuối cùng cảm thấy tự hào và thành tựu khi anh trưng bày các mô hình hoàn chỉnh của mình trong phòng của mình. Lớn lên trong thành phố không bao giờ ngủ, Jack liên tục được bao quanh bởi những tòa nhà chọc trời cao chót vót và sự náo nhiệt của cuộc sống thành phố. Tuy nhiên, anh luôn tìm thấy niềm an ủi trong sở thích của mình và lối thoát yên bình mà nó mang lại. Khi anh ghép từng mô hình lại với nhau, anh sẽ tưởng tượng mình bay vút qua bầu trời, chứng kiến thế giới từ góc nhìn của một con chim. Mặc dù tuổi còn trẻ, Jack đã thể hiện tài năng và sự sáng tạo to lớn trong sở thích của mình. Nó mang lại cho anh niềm vui to lớn và anh biết rằng, bất kể cuộc sống đưa anh đến đâu, chế tạo máy bay mô hình sẽ luôn là một trò tiêu khiển yêu thích mà anh sẽ mang theo bên mình."}</w:t>
      </w:r>
    </w:p>
    <w:p w14:paraId="6218CC43" w14:textId="77777777" w:rsidR="00F56824" w:rsidRDefault="00262166">
      <w:r>
        <w:t>{"câu hỏi": "Tạo một cụm từ có liên quan đến cạnh tranh", "câu trả lời": "\"Mang theo trò chơi A của bạn!\""}</w:t>
      </w:r>
    </w:p>
    <w:p w14:paraId="6C611767" w14:textId="77777777" w:rsidR="00F56824" w:rsidRDefault="00262166">
      <w:r>
        <w:t>{"câu hỏi": "Đưa ra một bộ dữ liệu, tạo ra một bài thơ giải trí - London | Dân số | 8.9 triệu\nLondon | Khu vực | 1.572 km\u00b2\nLuân Đôn | Quốc gia | Nước Anh", "câu trả lời": "Hãy đến để tôi kể cho bạn nghe một câu chuyện về một thành phố, \ nNhộn nhịp và sống động, nó thực sự khá đẹp, \ n Với dân số 8,9 mill, \ nTrong một không gian 1.572 km vuông để lấp đầy. \ n \ nLondon là thành phố mà tôi nói, \ nMột đô thị ở vùng đất của sự hiền lành, \ nỞ Anh là nơi nó nằm, \ nĐầy đa dạng và bất ngờ.\n\nVới mọi người nhộn nhịp ở khắp mọi nơi,\nLuôn có điều gì đó xảy ra ở đó,\nTừ văn hóa đến giải trí, đến lịch sử để xem,\nLondon có tất cả, tin bạn đi. \n\nVì vậy, hãy đóng gói hành lý của bạn và đi cùng, \ nTo London, một thành phố mà bạn sẽ thuộc về, \ nMột nơi kỳ diệu, bí ẩn và cổ vũ, \ nHãy khám phá London,  Đó sẽ là một năm tuyệt vời."}</w:t>
      </w:r>
    </w:p>
    <w:p w14:paraId="63CBCE4A" w14:textId="77777777" w:rsidR="00F56824" w:rsidRDefault="00262166">
      <w:r>
        <w:t>{"câu hỏi": "Từ dữ liệu đã cho, tạo một câu đúng ngữ pháp - Amy | Nghề nghiệp | giáo viên\nAmy | Sở thích | làm vườn", "trả lời": "Amy là một giáo viên chuyên nghiệp và sở thích của cô ấy là làm vườn."}</w:t>
      </w:r>
    </w:p>
    <w:p w14:paraId="1CB5E119" w14:textId="77777777" w:rsidR="00F56824" w:rsidRDefault="00262166">
      <w:r>
        <w:t xml:space="preserve">{"câu hỏi": "Đưa ra một ví dụ về tình huống mà ai đó đã sử dụng sự sáng tạo của họ để giải quyết vấn đề", "trả lời": "John là một giáo viên ở một thị trấn nông thôn nhỏ, và anh ấy có một lớp học gồm 35 học sinh có độ tuổi từ 8 đến 12 tuổi. Trong thời gian phong tỏa, các trường học đã bị đóng cửa như một phần của các biện pháp được thực hiện để ngăn chặn sự lây lan của Covid-19. John vẫn muốn dạy học sinh của mình, nhưng hầu hết trong số họ không có quyền truy cập internet hoặc máy tính, vì vậy các lớp học trực tuyến không phải là một lựa chọn cho họ. John biết rằng ông phải tìm một cách khác để tiếp tục dạy học sinh của mình, vì vậy ông quyết định sử dụng sự sáng tạo của mình để giải quyết vấn đề. Ông nhớ rằng hầu như tất cả các hộ gia đình trong thị trấn đều có radio, vì vậy ông đã tiếp cận một đài phát thanh địa phương và đảm bảo một khoảng thời gian một giờ hàng ngày cho chương trình phát thanh của mình, trong đó ông sẽ dạy học sinh của mình. Ông đã chuẩn bị những bài học thú vị và hấp dẫn, đồng thời khuyến khích học sinh của mình gọi vào trạm và tham gia trong lớp. Chương trình đã trở thành một thành công lớn và không chỉ học sinh của ông, </w:t>
      </w:r>
      <w:r>
        <w:lastRenderedPageBreak/>
        <w:t>mà trẻ em từ các trường khác cũng bắt đầu theo dõi. Sự sáng tạo và tư duy đổi mới của John cho phép ông đưa ra một giải pháp đảm bảo học sinh của mình vẫn có thể tiếp tục học tập, bất chấp hoàn cảnh khó khăn."}</w:t>
      </w:r>
    </w:p>
    <w:p w14:paraId="08894B5C" w14:textId="77777777" w:rsidR="00F56824" w:rsidRDefault="00262166">
      <w:r>
        <w:t>{"câu hỏi": "Tạo ra một cụm từ truyền tải nỗi buồn", "câu trả lời": "\"Đau lòng và buồn bã tràn ngập tôi khi nước mắt chảy dài trên khuôn mặt tôi.\""}</w:t>
      </w:r>
    </w:p>
    <w:p w14:paraId="161CC2A5" w14:textId="77777777" w:rsidR="00F56824" w:rsidRDefault="00262166">
      <w:r>
        <w:t>{"câu hỏi": "Mất bao nhiêu thời gian để trồng khoai tây?", "trả lời": "Trồng khoai tây mất khoảng 90-120 ngày từ khi trồng đến khi thu hoạch, tùy thuộc vào giống khoai tây và điều kiện khí hậu. Sau khi trồng, chúng sẽ mất khoảng 2-4 tuần để xuất hiện, và sau 5 - 7 tuần nữa, hoa của chúng sẽ nở. Một khi dây leo bắt đầu héo và lá chuyển sang màu vàng, đó thường là một dấu hiệu tốt cho thấy đã đến lúc thu hoạch khoai tây của bạn. Nếu bạn muốn khoai tây mới hoặc khoai tây con, bạn có thể đào chúng lên sau khoảng 60-70 ngày. Nhưng, nếu bạn muốn khoai tây trưởng thành hoặc lớn hơn, bạn có thể đợi cho đến khi cây trưởng thành hoàn toàn."}</w:t>
      </w:r>
    </w:p>
    <w:p w14:paraId="6863EC96" w14:textId="77777777" w:rsidR="00F56824" w:rsidRDefault="00262166">
      <w:r>
        <w:t>{"câu hỏi": "Mô tả các loại phương tiện giao thông có sẵn ở Chicago.", "trả lời": "Chicago là một thành phố lớn nằm ở phía bắc của Trung Tây Hoa Kỳ và có vô số lựa chọn giao thông có sẵn cho người dân và khách du lịch. Dưới đây là các loại phương tiện giao thông chính có sẵn ở Chicago: \ n \ n1. Giao thông công cộng: Cơ quan Giao thông Chicago (CTA) vận hành một hệ thống giao thông công cộng toàn thành phố bao gồm xe buýt và xe lửa trên cao, thường được gọi là 'L'. 'L' vận hành tám tuyến cung cấp quyền truy cập vào toàn bộ thành phố và một số vùng ngoại ô. CTA cũng vận hành một hệ thống xe buýt rộng lớn với hơn 100 tuyến đường. \ n \ n2. Taxi / Ride-hailing: Taxi có sẵn rộng rãi trên toàn thành phố và có thể được gọi từ đường phố hoặc gọi trước để đón. Ngoài ra, các dịch vụ gọi xe như Uber và Lyft là những lựa chọn phổ biến để vận chuyển ở Chicago, cho phép dễ dàng đón và trả khách khắp thành phố. Đi xe đạp: Chicago là một thành phố thân thiện với xe đạp, với hơn 200 dặm làn đường dành cho xe đạp và nhiều dịch vụ cho thuê xe đạp, bao gồm cả hệ thống chia sẻ xe đạp Divvy phổ biến. Thành phố cũng có một mạng lưới rộng lớn các đường mòn xe đạp và đường đi xe đạp giải trí. \ n \ n4. Lái xe: Lái xe là một lựa chọn để đi vòng quanh Chicago, nhưng bãi đậu xe có thể khó khăn và tốn kém ở một số khu vực. Thành phố có một hệ thống lưới điện hiệu quả, làm cho việc điều hướng tương đối dễ dàng. Tuy nhiên, giao thông có thể đông đúc trong giờ cao điểm. \ n \ n5. Đi bộ: Chicago là một thành phố rất dễ đi bộ, với nhiều khu phố dễ dàng đi bộ. Vỉa hè và đường phố của thành phố được bảo trì tốt, làm cho việc đi bộ trở thành một lựa chọn khả thi cho các chuyến đi ngắn hơn. \ n \ n6. Đường sắt đi lại: Metra là hệ thống đường sắt đi lại của khu vực Chicago, cung cấp dịch vụ cho hơn 200 ga trong thành phố và vùng ngoại ô. Đây là một lựa chọn tuyệt vời cho những người đi du lịch đến và đi từ vùng ngoại ô của thành phố. \ n \ n7. Taxi nước: Dịch vụ taxi nước của Chicago cung cấp một cách độc đáo để đi vòng quanh thành phố, cung cấp phương tiện giao thông dọc theo sông Chicago và hồ Michigan. Đó là một cách tuyệt đẹp và thú vị để đi từ một phần của thành phố đến một phần khác của thành phố. Nhìn chung, Chicago cung cấp nhiều lựa chọn giao thông khác nhau, cho phép khách du lịch chọn chế độ phù hợp nhất với nhu cầu và sở thích của họ."}</w:t>
      </w:r>
    </w:p>
    <w:p w14:paraId="5C781C9E" w14:textId="77777777" w:rsidR="00F56824" w:rsidRDefault="00262166">
      <w:r>
        <w:lastRenderedPageBreak/>
        <w:t>{"câu hỏi": "Tìm hiểu loại xe đạp mà người đi xe đạp đang đi. - Người đi xe đạp đang tăng tốc qua phố chợ đông đúc.", "trả lời": "Loại xe đạp mà người đi xe đạp đang đi không được đề cập trong câu đầu vào. Bạn có thể cung cấp thêm thông tin hoặc ngữ cảnh để tôi có thể hỗ trợ bạn tốt hơn không?"}</w:t>
      </w:r>
    </w:p>
    <w:p w14:paraId="06EEC958" w14:textId="77777777" w:rsidR="00F56824" w:rsidRDefault="00262166">
      <w:r>
        <w:t>{"câu hỏi": "Mô tả hóa học đằng sau sự phát triển của thực vật.", "câu trả lời": "Tăng trưởng thực vật là một quá trình phức tạp liên quan đến một số phản ứng và tương tác hóa học. Một trong những động lực chính đằng sau sự phát triển của thực vật là quang hợp, một quá trình mà thực vật chuyển đổi carbon dioxide và nước thành glucose, sử dụng năng lượng từ mặt trời. Quá trình này liên quan đến sự hấp thụ ánh sáng bởi các sắc tố gọi là diệp lục, kích thích các electron và tạo ra một chuỗi các phản ứng hóa học cuối cùng dẫn đến việc sản xuất glucose. Ngoài quang hợp, sự phát triển của thực vật bị ảnh hưởng bởi hormone, là sứ giả hóa học giúp kiểm soát các quá trình tế bào khác nhau. Một số hormone quan trọng đóng vai trò trong sự phát triển của thực vật bao gồm auxin, cytokinin, gibberellin và axit abscisic. Những hormone này giúp điều chỉnh sự phân chia tế bào, kéo dài, ngủ đông và các khía cạnh khác của sự phát triển của thực vật. \ n \ n Chất dinh dưỡng cũng rất cần thiết cho sự phát triển của thực vật. Chúng bao gồm các chất dinh dưỡng đa lượng như nitơ, phốt pho và kali, mà thực vật hấp thụ từ đất với số lượng lớn. Các vi chất dinh dưỡng, chẳng hạn như sắt, kẽm và mangan, cũng rất quan trọng nhưng được yêu cầu với số lượng nhỏ hơn. Những chất dinh dưỡng này được tích hợp vào các mô thực vật và góp phần vào các quá trình trao đổi chất khác nhau, bao gồm sản xuất protein, axit nucleic và các phân tử thiết yếu khác. Nhìn chung, sự tăng trưởng của thực vật được thúc đẩy bởi sự tương tác phức tạp của các phản ứng và quá trình hóa học, bao gồm quang hợp, tín hiệu hormone và hấp thu chất dinh dưỡng. Các quá trình này được kết nối với nhau và làm việc cùng nhau để cho phép thực vật phát triển và phát triển."}</w:t>
      </w:r>
    </w:p>
    <w:p w14:paraId="11AEF6AF" w14:textId="77777777" w:rsidR="00F56824" w:rsidRDefault="00262166">
      <w:r>
        <w:t xml:space="preserve">{"câu hỏi": "Giải thích tại sao Mặt trăng dường như thay đổi hình dạng trên bầu trời đêm.", "trả lời": "Mặt trăng dường như thay đổi hình dạng trên bầu trời đêm vì góc mà ánh sáng mặt trời chiếu vào bề mặt của nó và phản chiếu trở lại mắt chúng ta trên Trái đất. Mặt trăng không tạo ra ánh sáng của riêng nó, thay vào đó, nó tỏa sáng vì bề mặt của nó phản chiếu ánh sáng mặt trời. Khi Mặt trăng quay quanh Trái đất, nó di chuyển vào các vị trí khác nhau đối với Mặt trời và Trái đất, điều này khiến lượng ánh sáng phản xạ mà chúng ta nhìn thấy trên Trái đất thay đổi. Khi Mặt trăng nằm giữa Trái đất và Mặt trời, ánh sáng mặt trời chiếu vào bán cầu của Mặt trăng không thể nhìn thấy từ Trái đất - phía quay mặt ra xa chúng ta - làm cho Mặt trăng xuất hiện gần như vô hình. Giai đoạn này được gọi là trăng non. Khi Mặt trăng tiếp tục quỹ đạo quanh Trái đất, nhiều mặt được chiếu sáng của nó trở nên rõ ràng hơn và chúng ta bắt đầu thấy hình lưỡi liềm. Khi Mặt trăng ở góc 90 độ so với Mặt trời và Trái đất, chúng ta thấy một nửa mặt được chiếu sáng của nó, được gọi là phần tư đầu tiên. Khi Mặt trăng tiếp tục di chuyển trên quỹ đạo của nó, nhiều mặt được chiếu sáng của nó sẽ được nhìn thấy từ Trái đất cho đến khi chúng ta có thể nhìn thấy toàn bộ nửa Mặt trăng được chiếu sáng. Giai đoạn này được gọi là trăng tròn. Sau trăng tròn, lượng bề mặt được chiếu sáng mà chúng ta có thể nhìn thấy từ Trái đất giảm dần và chúng ta bắt đầu thấy một vượn suy yếu, sau đó là quý thứ ba, và cuối cùng là lưỡi liềm suy yếu cho đến khi chúng ta quay trở lại giai đoạn trăng non một lần nữa. Toàn bộ chu kỳ mất khoảng 29,5 ngày để hoàn </w:t>
      </w:r>
      <w:r>
        <w:lastRenderedPageBreak/>
        <w:t>thành và chịu trách nhiệm cho Mặt trăng xuất hiện để thay đổi hình dạng của nó trên bầu trời đêm.</w:t>
      </w:r>
    </w:p>
    <w:p w14:paraId="003A5685" w14:textId="77777777" w:rsidR="00F56824" w:rsidRDefault="00262166">
      <w:r>
        <w:t>{"câu hỏi": "Xác định chi tiết ngân hàng của chi nhánh New York. - Tên ngân hàng: Bank of America\nBranch Tên: New York", "answer": "Thông tin cho chi nhánh Bank of America New York như sau:\n\nTên ngân hàng: Bank of America\nBranch Tên: New York\nĐịa chỉ: 150 Broadway, New York, NY 10038, United States\nSố điện thoại: +1 212-406-0475\nGiờ làm việc: Thứ Hai-Thứ Năm: 9 giờ sáng - 4 giờ chiều, Thứ Sáu: 9 giờ sáng - 6 giờ chiều,  Thứ Bảy-Chủ Nhật: Đóng cửa.\nCác dịch vụ được cung cấp: Tài khoản tiết kiệm và séc, Thẻ tín dụng, Dịch vụ đầu tư, Cho vay mua nhà, Cho vay mua ô tô, MciroATM, v.v."}</w:t>
      </w:r>
    </w:p>
    <w:p w14:paraId="5915CF9B" w14:textId="77777777" w:rsidR="00F56824" w:rsidRDefault="00262166">
      <w:r>
        <w:t>{"câu hỏi": "Liệt kê năm tính năng của máy đọc sách điện tử Amazon Kindle.", "câu trả lời": "1. Màn hình mực E: Máy đọc sách điện tử Amazon Kindle có màn hình E Ink, đây là một loại màn hình giấy điện tử độc đáo, có độ tương phản cao và không bị chói, ngay cả dưới ánh sáng mặt trời trực tiếp. \ n \ n2. Tuổi thọ pin dài: Amazon Kindle tự hào có thời lượng pin dài, có thể kéo dài trong vài tuần với một lần sạc, cho phép đọc kéo dài mà không bị gián đoạn. \ n \ n3. Tùy chọn kết nối: Amazon Kindle cung cấp nhiều tùy chọn để kết nối, bao gồm Wi-Fi và đôi khi là kết nối di động tùy chọn, cung cấp khả năng truy cập dễ dàng vào nhiều lựa chọn sách, báo và nội dung khác. Kích thước văn bản có thể điều chỉnh: Máy đọc sách điện tử Amazon Kindle cho phép người dùng tùy chỉnh trải nghiệm đọc của họ bằng cách điều chỉnh kích thước văn bản và kiểu phông chữ theo sở thích của họ, giúp việc đọc thoải mái và thú vị hơn. \ n \ n5. Từ điển và bản dịch tích hợp: Máy đọc sách điện tử Amazon Kindle có tính năng dịch và từ điển tích hợp, cho phép người đọc tra từ và dịch văn bản ngay lập tức mà không phải làm gián đoạn trải nghiệm đọc của họ."}</w:t>
      </w:r>
    </w:p>
    <w:p w14:paraId="34CA5C5B" w14:textId="77777777" w:rsidR="00F56824" w:rsidRDefault="00262166">
      <w:r>
        <w:t>{"câu hỏi": "Thực vật điều chỉnh nhiệt độ như thế nào?", "trả lời": "Thực vật điều chỉnh nhiệt độ của chúng thông qua một số cơ chế. Một cách là thông qua quá trình thoát hơi nước. Điều này liên quan đến việc giải phóng hơi nước từ lá thông qua các lỗ chân lông nhỏ gọi là khí khổng . Khi nước bốc hơi từ lá, nhiệt được giải phóng, giúp làm mát cây. \ n \ n Thực vật cũng có thể kiểm soát nhiệt độ của chúng bằng cách điều chỉnh độ mở và đóng khí khổng của chúng. Khi khí khổng mở, hơi nước được giải phóng và cây nguội đi. Khi chúng được đóng lại, cây giữ được độ ẩm và ấm lên. Một cách khác mà thực vật điều chỉnh nhiệt độ là thông qua lá của chúng. Một số cây có lá có thể di chuyển để điều chỉnh độ tiếp xúc với ánh nắng mặt trời. Ví dụ, hoa hướng dương nghiêng lá của chúng để đối mặt với mặt trời suốt cả ngày, tối đa hóa sự tiếp xúc với ánh sáng và nhiệt. Các loài thực vật khác, chẳng hạn như thực vật sa mạc, có lá được định hướng theo cách giảm thiểu tiếp xúc với nhiệt và ánh nắng mặt trời. Ngoài các cơ chế này, các quá trình trao đổi chất bên trong của thực vật cũng có thể có ảnh hưởng đến việc điều chỉnh nhiệt độ của chúng. Ví dụ, một số enzyme nhất định trong tế bào thực vật có thể kích hoạt sản xuất nhiệt, giúp cây duy trì nhiệt độ ổn định. Nhìn chung, thực vật có nhiều cách để chúng có thể điều chỉnh nhiệt độ, cho phép chúng thích nghi với môi trường và phát triển mạnh trong nhiều điều kiện khác nhau."}</w:t>
      </w:r>
    </w:p>
    <w:p w14:paraId="5245D843" w14:textId="77777777" w:rsidR="00F56824" w:rsidRDefault="00262166">
      <w:r>
        <w:t xml:space="preserve">{"question": "Mô tả các loại thuế khác nhau được sử dụng ở Vương quốc Anh.", "answer": "Có một số loại thuế đang được sử dụng ở Vương quốc Anh, bao gồm:\n\n1. Thuế thu nhập: Đây là thuế đánh vào thu nhập cá nhân, bao gồm tiền lương, tiền công và các khoản thu nhập </w:t>
      </w:r>
      <w:r>
        <w:lastRenderedPageBreak/>
        <w:t>khác. Nó được đánh thuế theo thang điểm lũy tiến, trong đó những người có thu nhập cao hơn phải trả mức thuế cao hơn. \ n \ n2. Bảo hiểm quốc gia: Đây là một hình thức thuế an sinh xã hội, được trả bởi nhân viên và người sử dụng lao động, dựa trên thu nhập của họ. Nó giúp tài trợ cho các lợi ích của nhà nước, như Dịch vụ Y tế Quốc gia và lương hưu nhà nước. \ n \ n3. Thuế giá trị gia tăng (VAT): Đây là loại thuế đánh vào hàng hóa và dịch vụ, được đánh vào từng giai đoạn sản xuất hoặc phân phối. Hiện tại, thuế suất VAT tiêu chuẩn ở Anh là 20%.\n\n4. Thuế hội đồng: Đây là loại thuế do chính quyền địa phương thu, dựa trên giá trị tài sản nhà ở trong khu vực của họ. Số tiền quyên góp được sử dụng để chi trả cho các dịch vụ địa phương như thu gom rác, chiếu sáng đường phố và thư viện. \ n \ n5. Thuế doanh nghiệp: Đây là loại thuế đánh vào lợi nhuận của công ty, bao gồm cả các công ty có trụ sở tại Vương quốc Anh và nước ngoài hoạt động trong nước. \ n \ n6. Thuế lãi vốn: Đây là thuế đánh vào lợi nhuận kiếm được từ việc bán một tài sản, chẳng hạn như tài sản hoặc cổ phiếu. Thuế chỉ được trả trên lợi nhuận, và không phải là tổng số tiền thu được từ việc bán hàng. \ n \ n7. Thuế thừa kế: Đây là thuế được trả cho bất động sản của một người đã qua đời, đánh vào giá trị tài sản, tiền bạc và tài sản của họ trên một ngưỡng nhất định. \ n \ n Mỗi loại thuế này phục vụ một mục đích cụ thể và giúp tài trợ cho các dịch vụ và chương trình của chính phủ cho công dân Vương quốc Anh.</w:t>
      </w:r>
    </w:p>
    <w:p w14:paraId="5C866DEF" w14:textId="77777777" w:rsidR="00F56824" w:rsidRDefault="00262166">
      <w:r>
        <w:t>{"câu hỏi": "Phân loại văn bản sau, đó là spam hay không phải spam? -Chúc mừng! Bạn đã được chọn cho ưu đãi độc quyền của chúng tôi.", "câu trả lời": "Dựa trên tin nhắn, nó được phân loại là spam."}</w:t>
      </w:r>
    </w:p>
    <w:p w14:paraId="2C3463BC" w14:textId="77777777" w:rsidR="00F56824" w:rsidRDefault="00262166">
      <w:r>
        <w:t>{"câu hỏi": "Đảo ngược các từ trong câu để chúng theo đúng thứ tự. - chúc sinh nhật nhiều", "trả lời": "Nhiều lời chúc sinh nhật."}</w:t>
      </w:r>
    </w:p>
    <w:p w14:paraId="70E2EB13" w14:textId="77777777" w:rsidR="00F56824" w:rsidRDefault="00262166">
      <w:r>
        <w:t>{"câu hỏi": "Tạo một bài kiểm tra với 5 MCQ về máy tính.", "câu trả lời": "1. CPU là viết tắt của gì?\n a. Bộ xử lý máy tính\n b. Bộ xử lý trung tâm\n c. Đơn vị lập trình trung tâm\n d. Đơn vị hiệu suất máy tính\n\n2. Cái nào sau đây không phải là hệ điều hành?\n a. Windows\n b. macOS\n c. Android\n d. Python\n\n3. Ngôn ngữ lập trình máy tính đầu tiên là gì?\n a. FORTRAN\n b. COBOL\n c. Pascal\n d. Ada\n\n4. Ví dụ nào sau đây là ví dụ về bộ nhớ không bay hơi?\n a. RAM\n b.ROM\n c. Bộ nhớ cache\n d. Thanh ghi\n\n5. Chữ viết tắt \"URL\" là viết tắt của gì?\n a. Uniform Resource Locator\n b. Universal Resource Link\n c. Uniform Resource Link\n d. Universal Resource Locator\n\n\nAnswers:\n1. b. Bộ xử lý trung tâm\n2. d. Python\n3. a. FORTRAN\n4. b.ROM\n5. a. Bộ định vị tài nguyên thống nhất"}</w:t>
      </w:r>
    </w:p>
    <w:p w14:paraId="4C61388E" w14:textId="77777777" w:rsidR="00F56824" w:rsidRDefault="00262166">
      <w:r>
        <w:t>{"câu hỏi": "Chia câu nói sau thành hai câu hỏi có ý nghĩa. - Tác động của sự nóng lên toàn cầu đối với môi trường và đời sống con người là gì?", "Trả lời": "1. Tác động của sự nóng lên toàn cầu đối với môi trường là gì?\n2. Tác động của sự nóng lên toàn cầu đối với cuộc sống con người là gì?"}</w:t>
      </w:r>
    </w:p>
    <w:p w14:paraId="48C374C7" w14:textId="77777777" w:rsidR="00F56824" w:rsidRDefault="00262166">
      <w:r>
        <w:t xml:space="preserve">{"câu hỏi": "Tạo một tiêu đề mô tả cho bài viết sau đây truyền đạt điểm chính. - Ô nhiễm không khí đang gia tăng ở các thành phố trên thế giới trong vài năm qua. Các chất ô nhiễm như carbon dioxide, sulfur dioxide, ozone và nitơ oxit được thải vào không khí bởi các hoạt động hàng ngày khác nhau như đốt nhiên liệu trong giao thông vận tải và công nghiệp, ảnh </w:t>
      </w:r>
      <w:r>
        <w:lastRenderedPageBreak/>
        <w:t>hưởng đến chất lượng không khí cho cư dân và thậm chí dẫn đến ảnh hưởng xấu đến sức khỏe.", "Trả lời": "Tiêu đề: "Ô nhiễm không khí gia tăng ở các thành phố trên toàn thế giới: Tác hại của carbon dioxide, sulfur dioxide, ozone và oxit nitơ\"}</w:t>
      </w:r>
    </w:p>
    <w:p w14:paraId="0D63E44B" w14:textId="77777777" w:rsidR="00F56824" w:rsidRDefault="00262166">
      <w:r>
        <w:t>{"question": "Tạo một câu chuyện cá nhân được hỗ trợ bởi các sự kiện về chủ đề sau. - Năng lượng mặt trời", "trả lời": "Ngày xửa ngày xưa, trong một thị trấn nhỏ đầy nắng nép mình trên những ngọn đồi thoai thoải của California, có một gia đình bốn người: một người mẹ, người cha, con gái và con trai. Họ sống trong một ngôi nhà gỗ nhỏ dễ thương, với mái dốc và hiên trước ấm cúng. Nhưng có một vấn đề lớn - mỗi tháng, khi hóa đơn tiền điện đến, khuôn mặt của cha mẹ sẽ giảm khi họ thấy số tiền họ nợ ngày càng tăng. Họ biết rằng việc điều hòa không khí hoạt động liên tục trong cái nóng ở California và việc sử dụng nhiều thiết bị điện tử đang gây thiệt hại cho tài chính của họ. Một ngày nào đó, họ quyết định là đủ. Họ bắt đầu nghiên cứu các nguồn năng lượng thay thế, và họ tình cờ phát hiện ra năng lượng mặt trời. Họ đã học được rằng năng lượng mặt trời có nguồn gốc từ bức xạ mặt trời và nó là một nguồn năng lượng tái tạo, không giống như than, dầu và khí đốt. Họ đọc rằng, chỉ riêng trong năm 2019, lượng công suất năng lượng mặt trời được lắp đặt trên toàn thế giới đã đạt hơn 600 GW! Càng tìm hiểu về lợi ích của năng lượng mặt trời, họ càng biết đây là giải pháp mà họ đang tìm kiếm. \n\nGia đình quyết định đầu tư lắp đặt các tấm pin mặt trời trên mái nhà của họ. Họ đã làm việc với một công ty địa phương để thiết kế hệ thống hoàn hảo cho nhu cầu của họ, và trong vòng vài tuần ngắn ngủi, họ đã hoạt động. Các tấm pin hấp thụ ánh sáng mặt trời vào ban ngày và chuyển đổi nó thành điện có thể cung cấp năng lượng cho ngôi nhà của họ. Chỉ sau một tháng, gia đình đã nhận được hóa đơn tiền điện đầu tiên kể từ khi lắp đặt các tấm pin mặt trời, và trước sự ngạc nhiên của họ, chi phí đã giảm đáng kể. Họ không chỉ thấy giảm chi phí hàng tháng mà còn hài lòng khi biết rằng họ đang giảm lượng khí thải carbon bằng cách tạo ra năng lượng sạch của riêng họ. Trong những năm tới, họ sẽ tiếp tục thấy các khoản tiết kiệm và lợi ích, và họ sẽ không bao giờ hối hận về quyết định chuyển sang năng lượng mặt trời. Kinh nghiệm của gia đình với năng lượng mặt trời chỉ là một ví dụ về cách công nghệ đáng kinh ngạc này đang giúp mọi người trên khắp thế giới tiết kiệm tiền và bảo vệ môi trường. Với sự phát triển liên tục của ngành công nghiệp năng lượng mặt trời, rõ ràng là nguồn năng lượng tái tạo này vẫn ở đây."}</w:t>
      </w:r>
    </w:p>
    <w:p w14:paraId="4C39B73C" w14:textId="77777777" w:rsidR="00F56824" w:rsidRDefault="00262166">
      <w:r>
        <w:t>{"question": "Viết một đoạn văn mở rộng về ý tưởng sau. - Internet không ngừng phát triển.", "trả lời": "Internet là một thực thể năng động, luôn thay đổi, phát triển và thích nghi với thế giới xung quanh. Với sự tiến bộ của công nghệ và sự gia tăng của các nền tảng và ứng dụng mới, internet đã trở thành một cảnh quan không ngừng phát triển, mang đến những cơ hội mới cho giao tiếp, hợp tác và đổi mới. Từ sự gia tăng của phương tiện truyền thông xã hội đến việc sử dụng các thiết bị di động ngày càng tăng, internet đã cách mạng hóa cách chúng ta sống và tương tác với nhau. Mỗi ngày trôi qua, những ý tưởng và công nghệ mới đang được phát triển, đảm bảo rằng internet sẽ tiếp tục phát triển và thay đổi, cung cấp những khả năng vô tận cho tương lai."}</w:t>
      </w:r>
    </w:p>
    <w:p w14:paraId="5D375628" w14:textId="77777777" w:rsidR="00F56824" w:rsidRDefault="00262166">
      <w:r>
        <w:t xml:space="preserve">{"question": "Giới thiệu một ví dụ thực tế áp dụng cho câu lệnh sau. - AI đang được sử dụng để xử lý một lượng lớn dữ liệu.", "trả lời": "Một ví dụ thực tế trong đó AI đang được sử dụng để xử lý một lượng lớn dữ liệu là trong ngành chăm sóc sức khỏe. Các hệ thống AI đang </w:t>
      </w:r>
      <w:r>
        <w:lastRenderedPageBreak/>
        <w:t>được sử dụng để phân tích khối lượng lớn dữ liệu bệnh nhân, bao gồm hồ sơ y tế, kết quả xét nghiệm và nghiên cứu lâm sàng, để giúp các bác sĩ xác định các mẫu và chẩn đoán chính xác hơn. Ví dụ, IBM Watson Health đang sử dụng AI để giúp cải thiện kết quả của bệnh nhân bằng cách khai thác dữ liệu để xác định, dự đoán và ngăn ngừa bệnh tật. Trong một ví dụ khác, các nhà nghiên cứu từ Google Health đã phát triển một mô hình AI phát hiện chính xác ung thư vú từ chụp nhũ ảnh, thậm chí vượt qua các bác sĩ X quang của con người ở một số khía cạnh nhất định. Bằng cách xử lý một lượng lớn dữ liệu, các hệ thống AI có thể giúp các chuyên gia chăm sóc sức khỏe đưa ra quyết định sáng suốt và cuối cùng là cải thiện việc chăm sóc bệnh nhân."}</w:t>
      </w:r>
    </w:p>
    <w:p w14:paraId="2EF122CF" w14:textId="77777777" w:rsidR="00F56824" w:rsidRDefault="00262166">
      <w:r>
        <w:t>{"question": "Tạo hóa đơn cho khách hàng. - Khách hàng: Joe Smith\nSản phẩm đã mua: 2 chai dầu gội, 1 thanh xà phòng", "câu trả lời": "Hóa đơn\n========\nKhách hàng: Joe Smith\n\nPurchase Tóm tắt:\n------------------\n2 chai dầu gội: $8.00\n1 thanh xà phòng: $2.50\n\nTổng số tiền đến hạn: $10.50\n\nCảm ơn bạn đã chọn chúng tôi làm điểm đến mua sắm của bạn!"}</w:t>
      </w:r>
    </w:p>
    <w:p w14:paraId="73D136B6" w14:textId="77777777" w:rsidR="00F56824" w:rsidRDefault="00262166">
      <w:r>
        <w:t>{"question": "Tạo một tính từ cho mỗi con vật trong danh sách, xuất ra một danh sách các tính từ được phân tách bằng dấu phẩy. - Sư tử, Voi, Khỉ đột", "Trả lời": "Hung dữ, hùng vĩ, mạnh mẽ"}</w:t>
      </w:r>
    </w:p>
    <w:p w14:paraId="3C2CEA50" w14:textId="77777777" w:rsidR="00F56824" w:rsidRDefault="00262166">
      <w:r>
        <w:t>{"question": "Sửa đổi câu được đưa ra bằng cách loại bỏ một từ và xuất ra câu đã sửa đổi. - Con tàu mạo hiểm lao vào cơn bão nguy hiểm.", "Trả lời": "Con tàu mạo hiểm lao vào bão."}</w:t>
      </w:r>
    </w:p>
    <w:p w14:paraId="2225E531" w14:textId="77777777" w:rsidR="00F56824" w:rsidRDefault="00262166">
      <w:r>
        <w:t>{"question": "Xác định cấu trúc câu của câu, xuất ra loại cấu trúc câu. - Andrew đã đưa tiền cho tổ chức từ thiện.", "câu trả lời": "Cấu trúc câu của \"Andrew đã đưa tiền cho tổ chức từ thiện,\" là một câu đơn giản."}</w:t>
      </w:r>
    </w:p>
    <w:p w14:paraId="22D65262" w14:textId="77777777" w:rsidR="00F56824" w:rsidRDefault="00262166">
      <w:r>
        <w:t>{"question": "Xuất ra định nghĩa về trọng lực cho câu này. - Trọng lực là lực kéo các vật lại với nhau.", "Trả lời": "Trọng lực được định nghĩa là lực hút hai vật thể về phía nhau, cụ thể là lực kéo các vật thể lại với nhau."}</w:t>
      </w:r>
    </w:p>
    <w:p w14:paraId="13233B51" w14:textId="77777777" w:rsidR="00F56824" w:rsidRDefault="00262166">
      <w:r>
        <w:t>{"câu hỏi": "Sắp xếp lại các câu thành một câu chuyện mạch lạc, kết xuất câu chuyện. - (1) Gia đình lên đường nghỉ mát. (2) Họ dừng lại để đi dã ngoại trong công viên. (3) Trên đường chân trời, một cầu vồng xuất hiện. (4) Họ chờ mưa tạnh.", "trả lời": "Gia đình lên đường nghỉ mát. Họ dừng lại để đi dã ngoại trong công viên. Trên đường chân trời, một cầu vồng xuất hiện. Họ chờ mưa tạnh."}</w:t>
      </w:r>
    </w:p>
    <w:p w14:paraId="49A7515E" w14:textId="77777777" w:rsidR="00F56824" w:rsidRDefault="00262166">
      <w:r>
        <w:t>{"question": "Chọn đúng từ trong danh sách hoàn thành câu, xuất từ. - ____ giữa hai bên đã ăn sâu \na. Mối thù\nb. đụng độ \nc. liên kết\nd. liên minh", "trả lời": "mối thù"}</w:t>
      </w:r>
    </w:p>
    <w:p w14:paraId="32E94CCE" w14:textId="77777777" w:rsidR="00F56824" w:rsidRDefault="00262166">
      <w:r>
        <w:t>{"câu hỏi": "Số 24 có bao nhiêu ước số dương?", "trả lời": "Các ước số dương của 24 là 1, 2, 3, 4, 6, 8, 12 và 24, với tổng cộng 8 số như vậy."}</w:t>
      </w:r>
    </w:p>
    <w:p w14:paraId="3B344384" w14:textId="77777777" w:rsidR="00F56824" w:rsidRDefault="00262166">
      <w:r>
        <w:t>{"câu hỏi": "Chọn lựa chọn từ không chính xác trong câu, xuất từ. - Serena đã học tiếng Pháp được hai năm.", "trả lời": "là"}</w:t>
      </w:r>
    </w:p>
    <w:p w14:paraId="5F0F0022" w14:textId="77777777" w:rsidR="00F56824" w:rsidRDefault="00262166">
      <w:r>
        <w:t>{"question": "Xuất ra một thuật ngữ liên quan đến từ đã cho. - Bóng đá", "trả lời": "Bóng đá"}</w:t>
      </w:r>
    </w:p>
    <w:p w14:paraId="5D8508BE" w14:textId="77777777" w:rsidR="00F56824" w:rsidRDefault="00262166">
      <w:r>
        <w:lastRenderedPageBreak/>
        <w:t>{"câu hỏi": "Xác định câu tạo thành một so sánh sai. Xuất câu. - (1) Anh ấy đẹp trai hơn anh ấy thông minh. (2) Cô ấy sáng tạo hơn thông minh.", "trả lời": "Không có câu nào tạo thành sự so sánh sai. Cả hai câu đều đúng ngữ pháp và truyền đạt những so sánh có ý nghĩa."}</w:t>
      </w:r>
    </w:p>
    <w:p w14:paraId="53AD4C8B" w14:textId="77777777" w:rsidR="00F56824" w:rsidRDefault="00262166">
      <w:r>
        <w:t>{"question": "Tạo một từ định nghĩa danh từ đã cho. - Tour", "trả lời": "Hành trình"}</w:t>
      </w:r>
    </w:p>
    <w:p w14:paraId="3A5E6370" w14:textId="77777777" w:rsidR="00F56824" w:rsidRDefault="00262166">
      <w:r>
        <w:t>{"question": "Xóa các mục khỏi danh sách không vừa với mô tả. - Chuối, dưa hấu, táo, dâu, cam", "đáp án": "Chuối, dưa hấu, táo, dâu, cam."}</w:t>
      </w:r>
    </w:p>
    <w:p w14:paraId="52198B97" w14:textId="77777777" w:rsidR="00F56824" w:rsidRDefault="00262166">
      <w:r>
        <w:t>{"câu hỏi": "Xác định ba biện pháp có thể được thực hiện để giảm thiểu biến đổi khí hậu.", "trả lời": "1. Giảm phát thải khí nhà kính: Một trong những biện pháp quan trọng nhất có thể giúp giảm thiểu biến đổi khí hậu là giảm khối lượng khí nhà kính thải vào khí quyển. Điều này có thể được thực hiện bằng cách đốt ít nhiên liệu hóa thạch hơn, tăng hiệu quả năng lượng và thúc đẩy việc sử dụng các nguồn năng lượng sạch như năng lượng mặt trời, gió và thủy điện. Tăng cường cô lập carbon: Cô lập carbon đề cập đến quá trình carbon được loại bỏ khỏi khí quyển và được lưu trữ trong các hệ thống tự nhiên như rừng, vùng đất ngập nước và đất. Các biện pháp hiệu quả để tăng cường hấp thụ carbon bao gồm trồng rừng, trồng rừng và bảo tồn các hệ sinh thái tự nhiên. \ n \ n3. Thúc đẩy tiêu dùng bền vững: Tiêu dùng bền vững hàng hóa và dịch vụ có thể góp phần giảm thiểu biến đổi khí hậu bằng cách giảm lượng khí thải carbon liên quan đến sản xuất, vận chuyển và thải bỏ. Các biện pháp có thể thúc đẩy tiêu dùng bền vững bao gồm việc áp dụng các công nghệ tiết kiệm năng lượng, giảm chất thải và khuyến khích sử dụng các sản phẩm thân thiện với môi trường."}</w:t>
      </w:r>
    </w:p>
    <w:p w14:paraId="390CF9C5" w14:textId="77777777" w:rsidR="00F56824" w:rsidRDefault="00262166">
      <w:r>
        <w:t>{"câu hỏi": "Viết hai câu sử dụng cùng một tính từ để mô tả một chuyến dã ngoại.", "câu trả lời": "Ngày ấm áp và đầy nắng là hoàn hảo cho chuyến dã ngoại thú vị của chúng tôi trong công viên. Chúng tôi đã có một lượng thức ăn lớn, ngon miệng trên tấm chăn đầy màu sắc và ấm cúng của chúng tôi, làm cho chuyến dã ngoại trở nên thú vị và đáng nhớ."}</w:t>
      </w:r>
    </w:p>
    <w:p w14:paraId="41D6D335" w14:textId="77777777" w:rsidR="00F56824" w:rsidRDefault="00262166">
      <w:r>
        <w:t>{"câu hỏi": "Bạn sẽ làm gì nếu bạn có quyền truy cập vào tài nguyên không giới hạn?", "Trả lời": "Là một AI, hành động của tôi phụ thuộc vào chương trình và chỉ thị của tôi do người tạo, người dùng và các bên được ủy quyền khác cung cấp cho tôi. Tuy nhiên, nếu tôi có quyền truy cập vào các nguồn tài nguyên không giới hạn và được đưa ra các chỉ thị thích hợp, tôi sẽ sử dụng chúng để tạo ra tác động tích cực đến nhân loại và thế giới nói chung. Điều này có thể bao gồm các sáng kiến giúp giải quyết các thách thức toàn cầu như nghèo đói, bất bình đẳng và biến đổi khí hậu. Tôi sẽ làm việc để cải thiện các cơ hội giáo dục, chăm sóc sức khỏe và cơ sở hạ tầng để tạo ra chất lượng cuộc sống tốt hơn cho tất cả mọi người. Ngoài ra, tôi cũng sẽ tiếp tục phát triển và cải thiện khả năng của bản thân để cung cấp các dịch vụ và giải pháp tốt hơn cho người dùng của mình, đồng thời đảm bảo rằng tôi luôn hoạt động một cách có đạo đức và có trách nhiệm. \ n \ n Điều quan trọng cần lưu ý là có tài nguyên không giới hạn không phải là sự đảm bảo thành công trong việc đạt được những mục tiêu này. Lập kế hoạch hiệu quả, hợp tác và sử dụng có trách nhiệm các nguồn lực là rất quan trọng trong việc đạt được tiến bộ có ý nghĩa."}</w:t>
      </w:r>
    </w:p>
    <w:p w14:paraId="69716D85" w14:textId="77777777" w:rsidR="00F56824" w:rsidRDefault="00262166">
      <w:r>
        <w:t xml:space="preserve">{"câu hỏi": "Kể tên hai chính phủ đang xung đột.", "câu trả lời": "Hai chính phủ hiện đang xung đột là chính phủ Ấn Độ và Pakistan. Hai nước láng giềng có lịch sử xung đột lâu dài về </w:t>
      </w:r>
      <w:r>
        <w:lastRenderedPageBreak/>
        <w:t>các vấn đề lãnh thổ và chính trị, đặc biệt là về khu vực tranh chấp Kashmir. Ấn Độ quản lý một phần lãnh thổ trong khi Pakistan kiểm soát phần còn lại của nó. Căng thẳng giữa hai nước đã gia tăng trong thời gian gần đây sau khi gia tăng các vụ nổ súng xuyên biên giới và các cuộc tấn công quân sự.</w:t>
      </w:r>
    </w:p>
    <w:p w14:paraId="3F837C48" w14:textId="77777777" w:rsidR="00F56824" w:rsidRDefault="00262166">
      <w:r>
        <w:t>{"question": "Tạo ra một bài thơ sử dụng cùng một từ. - mặt trời, cát, biển", "đáp án": "Bài thơ 1:\n\nMặt trời ở trên, thật ấm áp và rực rỡ,\nChiếu xuống cát vừa phải,\nVà hòa quyện với biển,\nMột ngày hoàn hảo cho bạn và tôi.\n\nBài thơ 2:\n\nBiển thật xanh, mênh mông và hùng vĩ,\nGặp gỡ nhẹ nhàng với cát vàng,\nVà đắm mình dưới ánh sáng rực rỡ của mặt trời,\ nMột khung cảnh yên tĩnh mà tất cả chúng ta nên biết.\n\nPoem 3:\n\nVới cát giữa các ngón chân của tôi rất tự do,\nTôi đi bên cạnh biển vô tận,\nVà cảm nhận mặt trời trên khuôn mặt tôi, \nỞ nơi thanh bình và hạnh phúc này."}</w:t>
      </w:r>
    </w:p>
    <w:p w14:paraId="32439E63" w14:textId="77777777" w:rsidR="00F56824" w:rsidRDefault="00262166">
      <w:r>
        <w:t>{"câu hỏi": "Tạo ra một câu về tầm quan trọng của giáo dục đối với tất cả mọi người.", "Trả lời": "Giáo dục rất quan trọng đối với sự phát triển cá nhân và xã hội, trao quyền cho các cá nhân có kiến thức, kỹ năng và giá trị để tạo ra một thế giới tốt đẹp hơn cho tất cả mọi người."}</w:t>
      </w:r>
    </w:p>
    <w:p w14:paraId="672019B3" w14:textId="77777777" w:rsidR="00F56824" w:rsidRDefault="00262166">
      <w:r>
        <w:t>{"câu hỏi": "Phác thảo những lợi ích của việc học từ xa.", "câu trả lời": "Học từ xa ngày càng trở nên phổ biến và phổ biến trong những năm gần đây, một phần do sự tiến bộ của công nghệ và nhu cầu linh hoạt trong giáo dục. Một số lợi ích của việc học từ xa bao gồm: \ n \ n1. Thuận tiện và linh hoạt: Học từ xa cho phép sinh viên học và học tại một thời điểm và địa điểm thuận tiện cho họ, mà không bị ràng buộc với một lịch trình đã định. Điều này có thể đặc biệt có lợi cho những sinh viên đang tung hứng công việc, gia đình hoặc các cam kết khác. \ n \ n2. Tiếp cận giáo dục rộng hơn: Học từ xa cho phép sinh viên từ khắp nơi trên thế giới tham gia vào các chương trình giáo dục và các khóa học có thể không có sẵn trong khu vực địa phương của họ. \ n \ n3. Hiệu quả chi phí: Học từ xa thường có thể hợp lý hơn so với học trên lớp truyền thống, vì sinh viên không phải trả tiền đi lại, nhà ở hoặc các chi phí khác liên quan đến việc tham dự các lớp học trong khuôn viên trường. \ n \ n4. Tự học theo nhịp độ: Học từ xa thường cho phép sinh viên làm việc theo tốc độ của riêng họ, cho phép họ dành thời gian cần thiết để hiểu đầy đủ và tiếp thu thông tin. \ n \ n5. Học tập tương tác: Nhiều khóa học đào tạo từ xa sử dụng các công cụ tương tác và đa phương tiện, có thể cung cấp trải nghiệm học tập hấp dẫn và năng động hơn. \ n \ n6. Kỹ năng kỹ thuật nâng cao: Học từ xa thường đòi hỏi phải sử dụng công nghệ, có thể cung cấp cho sinh viên các kỹ năng kỹ thuật có giá trị đang có nhu cầu cao trong lực lượng lao động ngày nay. Nhìn chung, học từ xa cung cấp một cách thuận tiện, linh hoạt và tiết kiệm chi phí cho sinh viên tiếp cận giáo dục có thể không có sẵn cho họ, đồng thời cung cấp cho họ những kỹ năng và kinh nghiệm quý giá."}</w:t>
      </w:r>
    </w:p>
    <w:p w14:paraId="5586CAC8" w14:textId="77777777" w:rsidR="00F56824" w:rsidRDefault="00262166">
      <w:r>
        <w:t xml:space="preserve">{"câu hỏi": "Viết một câu chuyện về một người truyền cảm hứng.", "trả lời": "Ngày xửa ngày xưa, có một cô gái tên Sarah. Cô sinh ra trong một gia đình nghèo, trong một ngôi làng nhỏ, nơi cơ hội rất khan hiếm. Tuy nhiên, điều đó không ngăn cản cô ước mơ lớn. Bất chấp những khó khăn, cô ấy có một quyết tâm vững chắc để thành công. \n\nLớn lên, Sarah là một học sinh xuất sắc. Cô ấy xuất sắc trong mọi môn học và thể hiện tài năng lãnh đạo thiên bẩm. Khi cô ấy không học, cô ấy đã giúp đỡ gia đình và những người khác trong cộng đồng của mình. </w:t>
      </w:r>
      <w:r>
        <w:lastRenderedPageBreak/>
        <w:t>Cô thường chăm sóc các em trai và hàng xóm của mình, trong khi cha mẹ họ làm việc. Sự chăm chỉ và cống hiến của Sarah đã được đền đáp khi cô nhận được học bổng theo học đại học trong thành phố. Đó là một giấc mơ trở thành sự thật, nhưng cũng là một thách thức. Thành phố này rất khác so với ngôi làng của cô, và cô phải vật lộn để thích nghi với môi trường mới này. Bất chấp những thách thức, Sarah không bao giờ bỏ cuộc. Cô ấy tiếp tục làm việc chăm chỉ, và điểm số của cô ấy là hoàn hảo. Các giáo sư của cô nhận thấy tài năng của cô và khuyến khích cô theo đuổi ước mơ của mình. Sarah đã nghe theo lời khuyên của họ và nộp đơn xin thực tập tại một số công ty lớn nhất trên thế giới. Cô làm việc không mệt mỏi, thường hy sinh đời sống xã hội của mình để đảm bảo rằng công việc của cô có chất lượng cao nhất. Sau khi kỳ thực tập kết thúc, cô được mời làm việc toàn thời gian. Sự nghiệp của Sarah tiếp tục thăng hoa. Cô đã leo lên hàng ngũ tại công ty của mình, trở thành một trong những giám đốc điều hành trẻ nhất trong lịch sử của công ty. Cô đã sử dụng thành công của mình để trả lại cho cộng đồng của mình, bắt đầu một nền tảng để giúp những người trẻ tuổi có hoàn cảnh khó khăn đạt được ước mơ của họ. Câu chuyện của Sarah là một câu chuyện về sự quyết tâm, chăm chỉ và kiên trì. Cô ấy không bao giờ để hoàn cảnh định nghĩa mình và thay vào đó chọn vượt lên trên chúng. Câu chuyện của cô ấy là nguồn cảm hứng cho tất cả chúng ta, một lời nhắc nhở rằng với sự chăm chỉ và cống hiến, mọi thứ đều có thể."}</w:t>
      </w:r>
    </w:p>
    <w:p w14:paraId="2F1E43EF" w14:textId="77777777" w:rsidR="00F56824" w:rsidRDefault="00262166">
      <w:r>
        <w:t>{"câu hỏi": "Phương tiện truyền thông xã hội có thể được sử dụng như thế nào trong môi trường chuyên nghiệp?", "câu trả lời": "Phương tiện truyền thông xã hội có thể được sử dụng trong môi trường chuyên nghiệp theo nhiều cách khác nhau, bao gồm: \ n \ n1. Mạng lưới: Các nền tảng truyền thông xã hội như LinkedIn cung cấp cho các chuyên gia một công cụ dễ sử dụng để kết nối với các chuyên gia khác trong lĩnh vực của họ, tìm kiếm cơ hội nghề nghiệp mới hoặc chia sẻ thương hiệu cá nhân của họ. \ n \ n2. Hợp tác: Nhiều công ty sử dụng phương tiện truyền thông xã hội để tạo điều kiện hợp tác giữa các nhân viên của họ. Phương tiện truyền thông xã hội có thể giúp các nhóm làm việc cùng nhau hiệu quả hơn, chia sẻ thông tin quan trọng và giao tiếp trong thời gian thực. \n\n3. Tiếp thị và Quảng cáo: Phương tiện truyền thông xã hội là một công cụ cực kỳ mạnh mẽ để thúc đẩy kinh doanh và tăng nhận thức về thương hiệu. Các công ty có thể phát triển các chiến dịch để quảng bá sản phẩm của họ, tạo nội dung hấp dẫn để chia sẻ với những người theo dõi hoặc nhắm mục tiêu nhân khẩu học cụ thể bằng quảng cáo. \ n \ n4. Cam kết của khách hàng: Phương tiện truyền thông xã hội cung cấp cho các doanh nghiệp một cơ hội duy nhất để tương tác với khách hàng của họ theo cách cá nhân hơn. Từ việc xử lý các yêu cầu dịch vụ khách hàng đến chia sẻ tin tức và cập nhật, phương tiện truyền thông xã hội cho phép các doanh nghiệp kết nối với khách hàng và thu thập phản hồi có giá trị về các sản phẩm và dịch vụ của họ. \ n \ n5. Xây dựng uy tín trong ngành: Các chuyên gia có thể sử dụng phương tiện truyền thông xã hội để chia sẻ chuyên môn của họ, tham gia với các nhà lãnh đạo tư tưởng trong ngành của họ và định vị mình là người có thẩm quyền trong lĩnh vực của họ. Bằng cách chia sẻ nội dung hữu ích, có liên quan và tương tác với những người theo dõi họ, các chuyên gia có thể tăng khả năng hiển thị và uy tín của họ trong ngành. Nhìn chung, phương tiện truyền thông xã hội trong môi trường chuyên nghiệp có thể giúp các doanh nghiệp và cá nhân có được khả năng hiển thị, tăng cường hợp tác và giao tiếp, đồng thời thiết lập sự hiện diện mạnh mẽ trong ngành của họ."}</w:t>
      </w:r>
    </w:p>
    <w:p w14:paraId="3720E32B" w14:textId="77777777" w:rsidR="00F56824" w:rsidRDefault="00262166">
      <w:r>
        <w:lastRenderedPageBreak/>
        <w:t>{"câu hỏi": "Xây dựng hướng dẫn sử dụng hợp lý các thiết bị điện tử tại nơi làm việc.", "trả lời": "Trong thế giới phát triển nhanh và dựa trên công nghệ ngày nay, các thiết bị điện tử đã trở thành một phần không thể thiếu của nơi làm việc hiện đại. Tuy nhiên, với sự gia tăng của điện thoại thông minh, máy tính xách tay, máy tính bảng và các hình thức công nghệ khác, điều quan trọng là các công ty phải thiết lập các hướng dẫn sử dụng phù hợp tại nơi làm việc. Dưới đây là một số điểm chính cần được đưa vào hướng dẫn:\n\n1. Thiết lập ranh giới: Các công ty nên có chính sách rõ ràng về thời gian và địa điểm có thể sử dụng các thiết bị điện tử, bao gồm các hạn chế về việc sử dụng thiết bị cá nhân trong giờ làm việc. \n2. Tôn trọng quyền riêng tư: Nhân viên nên chú ý đến quyền riêng tư của đồng nghiệp và tránh chụp ảnh hoặc ghi âm trái phép. \n3. Giữ cho nó chuyên nghiệp: Các thiết bị điện tử chỉ nên được sử dụng cho các mục đích liên quan đến công việc trong giờ làm việc và các cuộc gọi điện thoại cá nhân, nhắn tin và sử dụng phương tiện truyền thông xã hội nên được giữ ở mức tối thiểu. \n4. Tránh phiền nhiễu: Các thiết bị điện tử có thể gây mất tập trung cao độ và nhân viên nên hạn chế sử dụng để tránh ảnh hưởng đến năng suất và sự tập trung của họ. \n5. An toàn là trên hết: Các thiết bị điện tử phải luôn được sử dụng một cách an toàn, tránh sử dụng chúng trong khi vận hành máy móc hạng nặng hoặc lái xe. \ n6. Tôn trọng dữ liệu của công ty: Nhân viên nên cẩn thận trong việc xử lý hoặc chia sẻ thông tin nhạy cảm bằng các thiết bị điện tử và tuân theo các giao thức bảo mật kỹ thuật số của công ty. \n7. Giám sát việc sử dụng: Công ty có thể giám sát việc sử dụng các thiết bị điện tử tại nơi làm việc để đảm bảo tuân thủ các hướng dẫn. Bằng cách tuân theo các hướng dẫn này, các công ty có thể đảm bảo rằng các thiết bị điện tử được sử dụng một cách thích hợp tại nơi làm việc, thúc đẩy năng suất, hiệu quả và tính chuyên nghiệp.</w:t>
      </w:r>
    </w:p>
    <w:p w14:paraId="03B7BD12" w14:textId="77777777" w:rsidR="00F56824" w:rsidRDefault="00262166">
      <w:r>
        <w:t>{"câu hỏi": "Mô tả các đặc điểm chính của khí hậu nhiệt đới gió mùa.", "trả lời": "Khí hậu nhiệt đới gió mùa là một loại khí hậu đặc trưng bởi mùa mưa và mùa khô rõ rệt, nhiệt độ cao và lượng mưa lớn. Các đặc điểm chính của khí hậu nhiệt đới gió mùa bao gồm:\n\n1. Thay đổi theo mùa: Khí hậu nhiệt đới gió mùa có mùa mưa rõ rệt, trong đó khu vực trải qua lượng mưa lớn và mùa khô, với lượng mưa ít hơn đáng kể. Những thay đổi theo mùa này là do sự thay đổi của gió mùa, mang không khí ẩm vào đất liền từ đại dương trong mùa mưa và không khí khô từ bên trong trong mùa khô. Nhiệt độ cao: Khí hậu nhiệt đới gió mùa thường nằm ở vùng nhiệt đới, vì vậy chúng trải qua nhiệt độ ấm áp nhất quán trong suốt cả năm. Nhiệt độ trung bình hàng tháng thường trên 18\u00b0C (64\u00b0F).\n\n3. Lượng mưa lớn: Lượng mưa là đặc điểm xác định của khí hậu nhiệt đới gió mùa. Trong mùa mưa, các khu vực này nhận được lượng mưa đáng kể, thường vượt quá 1.500 mm (60 inch) mỗi năm. Mưa thường dữ dội và có thể gây ngập lụt.\n\n4. Thảm thực vật: Do lượng mưa cao và nhiệt độ ấm áp, các vùng nhiệt đới gió mùa hỗ trợ thảm thực vật tươi tốt, bao gồm rừng mưa nhiệt đới, rừng ngập mặn và vùng đất ngập nước. Những khu vực này thường giàu đa dạng sinh học.\n\n5. Độ ẩm: Nhiệt độ cao và lượng mưa ở vùng khí hậu nhiệt đới gió mùa tạo ra một môi trường có độ ẩm cao, dẫn đến điều kiện nóng và dính. Khí hậu nhiệt đới gió mùa được tìm thấy ở các vùng của châu Á, châu Phi, Úc và châu Mỹ, bao gồm các quốc gia như Ấn Độ, Bangladesh, Việt Nam, Thái Lan và một phần của Brazil. Mùa mưa rất quan trọng đối với nông nghiệp và kinh tế địa phương nhưng cũng có thể gây ra những thách thức như lũ lụt và lở đất.</w:t>
      </w:r>
    </w:p>
    <w:p w14:paraId="3ADD03DA" w14:textId="77777777" w:rsidR="00F56824" w:rsidRDefault="00262166">
      <w:r>
        <w:lastRenderedPageBreak/>
        <w:t>{"câu hỏi": "Viết một chuyến du lịch về trải nghiệm của bạn trong thành phố. - Gần đây tôi đã đến thăm Paris lần đầu tiên.", "trả lời": "Gần đây tôi đã có cơ hội đáng kinh ngạc để đến thăm Paris, thành phố của tình yêu và ánh sáng, lần đầu tiên. Ngay từ khi tôi đến, tôi đã bị mê hoặc bởi vẻ đẹp của thành phố. Kiến trúc cổ kính, những con đường hẹp và năng lượng nhộn nhịp khiến tôi cảm thấy như mình đã được đưa trở lại thời gian. Một trong những điểm dừng chân đầu tiên trong chuyến đi của tôi là tháp Eiffel nổi tiếng. Khi tôi đứng dưới khung hình cao chót vót của nó, tôi hoàn toàn kinh ngạc. Khung cảnh từ trên đỉnh hoàn toàn ngoạn mục, vì tôi có thể thấy toàn bộ thành phố trải dài trước mặt tôi. Từ đó, tôi có thể nhìn thấy đại lộ Champs-\u00c9lys\u00e9es, một trong những con đường nổi tiếng nhất thế giới, dẫn đến Khải Hoàn Môn. Một điểm nổi bật khác trong chuyến đi của tôi là ghé thăm Bảo tàng Louvre, một trong những bảo tàng nghệ thuật lâu đời nhất và lớn nhất trên thế giới. Là một người yêu nghệ thuật, tôi rất hào hứng khi được tận mắt nhìn thấy một số tác phẩm nghệ thuật nổi tiếng nhất thế giới, bao gồm Mona Lisa của Leonardo da Vinci. Tôi đã dành hàng giờ lang thang qua nhiều phòng trưng bày của bảo tàng, ngạc nhiên trước vẻ đẹp và kỹ năng tuyệt đối của các nghệ sĩ đã tạo ra những kiệt tác này. \ n \ nTôi cũng đảm bảo thưởng thức một số món ăn nổi tiếng của thành phố. Từ bánh sừng bò bong tróc tại một quán cà phê địa phương \ u00e9 đến escargot ngon tại một nhà hàng thanh lịch, mỗi bữa ăn là một cuộc phiêu lưu ẩm thực. Khi tôi đi bộ qua thành phố, tôi thường dừng lại ở một trong nhiều tiệm bánh ngọt, nếm thử bánh ngọt, sôcôla và bánh macaron tuyệt vời của họ. Một trong những kỷ niệm yêu thích của tôi về Paris chỉ đơn giản là ngồi ở vỉa hè caf \ u00e9, nhấm nháp một caf \ u00e9 au lait, và xem thế giới trôi qua. Năng lượng của thành phố rất dễ lây lan, và tôi thấy mình hoàn toàn đắm chìm trong vẻ đẹp và văn hóa của thành phố đáng kinh ngạc này. Nhìn chung, chuyến đi của tôi đến Paris là một trải nghiệm khó quên, và tôi không thể chờ đợi để trở lại thành phố kỳ diệu này. Từ kiến trúc tuyệt đẹp đến ẩm thực ngon, Paris có một cái gì đó để cung cấp cho tất cả mọi người, và không có gì lạ khi nó vẫn là một trong những điểm du lịch nổi tiếng nhất trên thế giới.</w:t>
      </w:r>
    </w:p>
    <w:p w14:paraId="4BE99165" w14:textId="77777777" w:rsidR="00F56824" w:rsidRDefault="00262166">
      <w:r>
        <w:t xml:space="preserve">{"câu hỏi": "Giải thích cách một lỗ đen hình thành.", "câu trả lời": "Một lỗ đen được hình thành khi một ngôi sao khổng lồ chết, nó hết nhiên liệu, ngừng tạo ra năng lượng đẩy ra ngoài và không còn có thể duy trì trọng lượng của chính nó. Kết quả là, lõi tự sụp đổ, tạo ra một vụ nổ siêu tân tinh, một vụ nổ cực kỳ sáng và mạnh có thể nhanh chóng vượt qua toàn bộ thiên hà, để lại một trong hai ngôi sao neutron hoặc nếu nó đủ lớn - một lỗ đen. Tất cả khối lượng đó được gói gọn trong cái gọi là điểm kỳ dị, một điểm vô cùng nhỏ và dày đặc. \ n \ nKhu vực xung quanh điểm kỳ dị được gọi là chân trời sự kiện, còn được gọi là \u201cpoint of no return\u201d. Tại thời điểm này, trọng lực mạnh đến mức ngay cả ánh sáng cũng không thể thoát ra. Bởi vì ánh sáng không thể thoát ra, các lỗ đen, về bản chất, là vô hình; Chúng tôi không thể nhìn thấy chúng trực tiếp. Tuy nhiên, sự hiện diện của chúng có thể được phát hiện bằng cách quan sát tác động hấp dẫn của chúng đối với vật chất gần đó, chẳng hạn như các ngôi sao và hành tinh. Các lỗ đen cũng có thể hình thành khi hai ngôi sao neutron hợp nhất, hoặc khi một ngôi sao bị bắt và nuốt chửng bởi một lỗ đen hiện có khác. Ngoài ra, một số nhà khoa học đề xuất rằng các lỗ đen nguyên thủy có thể đã được tạo ra ngay sau Vụ nổ lớn, khi vũ trụ dày đặc vật chất. Nói tóm lại, cách phổ biến nhất mà các lỗ đen hình thành là thông qua cái chết của một ngôi sao lớn, nơi lõi tự sụp đổ tạo ra một vụ nổ </w:t>
      </w:r>
      <w:r>
        <w:lastRenderedPageBreak/>
        <w:t>siêu tân tinh và để lại một điểm kỳ dị nơi trọng lực mạnh đến mức ngay cả ánh sáng cũng không thể thoát ra.</w:t>
      </w:r>
    </w:p>
    <w:p w14:paraId="5A7BA94E" w14:textId="77777777" w:rsidR="00F56824" w:rsidRDefault="00262166">
      <w:r>
        <w:t>{"câu hỏi": "Tạo ra một bài hát với một thông điệp tích cực.", "câu trả lời": "Câu 1:\nTrong thế giới đầy lo lắng này,\nNỗi sợ hãi và nghi ngờ mà chúng ta mang theo,\nĐôi khi chúng ta cần một lời nhắc nhở,\nĐể tìm thấy niềm vui và tử tế hơn.\n\nChorus:\nLan tỏa tình yêu, lan tỏa ánh sáng,\nLàm cho thế giới tươi sáng hơn một chút,\nHãy ngẩng cao đầu, đừng cau mày,\nXoay chuyển ngày xung quanh.\n\nCâu 2:\nTất cả chúng ta đều có những trận chiến của riêng mình,\ Nhưng cùng nhau chúng ta mạnh mẽ hơn, \ nGiúp một tay, thể hiện lòng tốt, \ n Và chúng ta sẽ vượt qua sự thô bạo.\n\nChorus:\nLan tỏa tình yêu, lan tỏa ánh sáng,\nLàm cho thế giới tươi sáng hơn một chút,\nHãy ngẩng đầu lên, đừng cau mày,\nXoay chuyển ngày xung quanh.\n\nBridge:\nMột nụ cười, một cử chỉ,\nCó thể thay đổi một ngày của ai đó tốt hơn,\nVì vậy, chúng ta hãy tiếp tục lan tỏa tình yêu đó, \ nVà nâng nhau lên trên.\n\nOutro:\nLan tỏa tình yêu, lan tỏa ánh sáng,\nLàm cho thế giới tươi sáng hơn một chút,\nHãy ngẩng cao đầu, đừng cau mày,\nXoay chuyển ngày mới."}</w:t>
      </w:r>
    </w:p>
    <w:p w14:paraId="551AF877" w14:textId="77777777" w:rsidR="00F56824" w:rsidRDefault="00262166">
      <w:r>
        <w:t>{"question": "Chú thích văn bản bằng cách phân loại nó thành năm nghĩa. - Tôi không thể chờ đợi để nếm thử chiếc bánh nướng xốp ấm áp, trái cây mà tôi vừa làm.", "trả lời": "Hương vị: \"nếm thử bánh nướng xốp trái cây ấm áp\"}</w:t>
      </w:r>
    </w:p>
    <w:p w14:paraId="06BAD2FD" w14:textId="77777777" w:rsidR="00F56824" w:rsidRDefault="00262166">
      <w:r>
        <w:t>{"câu hỏi": "Tạo một bài phát biểu về tầm quan trọng của việc sử dụng năng lượng tái tạo.", "câu trả lời": "Chào buổi sáng tất cả mọi người. Hôm nay, tôi muốn nói về tầm quan trọng của việc sử dụng năng lượng tái tạo trong cuộc sống hàng ngày của chúng ta. Năng lượng tái tạo là năng lượng có nguồn gốc từ các nguồn được bổ sung tự nhiên, chẳng hạn như ánh sáng mặt trời, gió, mưa và nhiệt địa nhiệt, trong số những thứ khác. Những nguồn năng lượng này bền vững và sẽ không bao giờ cạn kiệt, không giống như các nguồn năng lượng truyền thống như dầu, than và khí đốt. Việc sử dụng năng lượng tái tạo là điều cần thiết cho môi trường và cho các thế hệ tương lai của chúng ta. Các nguồn năng lượng truyền thống dựa vào việc đốt nhiên liệu hóa thạch, giải phóng các chất ô nhiễm có hại vào không khí, dẫn đến khói bụi, mưa axit và biến đổi khí hậu. Mặt khác, các nguồn năng lượng tái tạo tạo ra ít hoặc không có khí thải, làm cho chúng trở thành một giải pháp thay thế sạch hơn nhiều. Ngoài việc tốt cho môi trường, năng lượng tái tạo cũng đang trở nên hiệu quả hơn về chi phí. Khi công nghệ tiếp tục được cải thiện, chi phí năng lượng tái tạo, chẳng hạn như năng lượng mặt trời và gió, đã giảm đáng kể, làm cho nó cạnh tranh với các nguồn năng lượng truyền thống. Năng lượng tái tạo cũng là một thành phần quan trọng trong việc giảm sự phụ thuộc của thế giới vào tài nguyên thiên nhiên hữu hạn. Bằng cách sử dụng các nguồn năng lượng tái tạo, các quốc gia ít phụ thuộc vào việc nhập khẩu nhiên liệu hóa thạch từ các quốc gia khác, giúp cải thiện an ninh năng lượng và độc lập. Tóm lại, việc sử dụng năng lượng tái tạo là điều cần thiết cho tương lai của chúng ta. Nó là một giải pháp thay thế sạch hơn và bền vững hơn cho các nguồn năng lượng truyền thống, và nó ngày càng trở nên hiệu quả về chi phí. Bằng cách sử dụng năng lượng tái tạo, chúng ta có thể giảm lượng khí thải carbon và để lại một hành tinh khỏe mạnh hơn cho các thế hệ tương lai. Cảm ơn."}</w:t>
      </w:r>
    </w:p>
    <w:p w14:paraId="483CDAA6" w14:textId="77777777" w:rsidR="00F56824" w:rsidRDefault="00262166">
      <w:r>
        <w:t xml:space="preserve">{"câu hỏi": "Thiết kế giao diện người dùng của ứng dụng dành cho thiết bị di động.", "câu trả lời": "Giao diện người dùng của ứng dụng dành cho thiết bị di động phải đơn giản, hấp dẫn </w:t>
      </w:r>
      <w:r>
        <w:lastRenderedPageBreak/>
        <w:t>trực quan và dễ sử dụng. Một số yếu tố cần xem xét khi thiết kế giao diện là: \ n \ n1. Bảng màu: Ứng dụng phải có bảng màu nhất quán với các màu tương phản giúp văn bản và các nút dễ nhìn.\n\n2. Phông chữ: Phông chữ phải dễ đọc và nhất quán trong toàn bộ ứng dụng.\n\n3. Điều hướng: Ứng dụng phải có cấu trúc điều hướng rõ ràng để người dùng có thể dễ dàng di chuyển giữa các phần khác nhau. Một menu đơn giản hoặc thanh tab ở cuối màn hình là một cách phổ biến để đạt được điều này. \ n \ n4. Các nút và mục tiêu cảm ứng: Các nút và mục tiêu cảm ứng phải đủ lớn để dễ dàng chạm bằng ngón tay và được dán nhãn rõ ràng để người dùng biết điều gì sẽ xảy ra khi họ chạm vào nó. \ n \ n5. Hình ảnh và biểu tượng: Ứng dụng nên sử dụng hình ảnh chất lượng cao và các biểu tượng rõ ràng, được thiết kế tốt để thêm hấp dẫn trực quan và giúp dễ hiểu nội dung hơn. \ n \ n6. Phản hồi của người dùng: Ứng dụng phải cung cấp phản hồi rõ ràng cho người dùng khi họ tương tác với nó, chẳng hạn như thay đổi màu sắc của nút khi nó được nhấn hoặc hiển thị thông báo khi một hành động được hoàn thành. \ n \ nTóm lại, giao diện người dùng của ứng dụng dành cho thiết bị di động phải trực quan và dễ sử dụng, rõ ràng,  Thiết kế nhất quán giúp người dùng dễ dàng tương tác với ứng dụng và tìm thấy những gì họ đang tìm kiếm."}</w:t>
      </w:r>
    </w:p>
    <w:p w14:paraId="619CE89F" w14:textId="77777777" w:rsidR="00F56824" w:rsidRDefault="00262166">
      <w:r>
        <w:t>{"câu hỏi": "Thiết kế một logo truyền đạt ý tưởng về \"Globetrotter\".", "câu trả lời": "Là một AI, tôi không có khả năng tự tạo đồ họa, nhưng tôi có thể cung cấp cho bạn một mô tả và một số ý tưởng cho một logo truyền đạt ý tưởng của \"Globetrotter\". \n\nMột gợi ý là sử dụng hình ảnh của một quả địa cầu hoặc bản đồ thế giới làm cơ sở của logo,  truyền tải khái niệm du lịch và khám phá. Quả địa cầu có thể được cách điệu và trang trí bằng các biểu tượng liên quan đến du lịch khác nhau như máy bay, la bàn hoặc các địa danh nổi tiếng. Từ "Globetrotter" có thể được viết bằng phông chữ gợi ý chuyển động, chẳng hạn như kiểu chữ thảo hoặc chữ nghiêng, và có thể được kết hợp vào thiết kế bằng cách quấn quanh quả địa cầu hoặc chảy trên bản đồ. Một lựa chọn khác là sử dụng hình bóng của một người mang ba lô và máy ảnh, chồng lên nhau trên toàn cầu, để truyền đạt ý tưởng về một du khách mạo hiểm. Màu sắc của logo có thể tươi sáng và vui vẻ, cho thấy sự phấn khích của du lịch và những trải nghiệm mới."}</w:t>
      </w:r>
    </w:p>
    <w:p w14:paraId="5B94FF31" w14:textId="77777777" w:rsidR="00F56824" w:rsidRDefault="00262166">
      <w:r>
        <w:t xml:space="preserve">{"câu hỏi": "Giải thích tác động của biến đổi thời tiết đối với doanh nghiệp.", "trả lời": "Thay đổi thời tiết có thể có cả tác động tích cực và tiêu cực đến doanh nghiệp. Các điều kiện thời tiết khắc nghiệt như bão, lũ lụt và sóng nhiệt có thể làm gián đoạn hoạt động kinh doanh và gây thiệt hại vật chất cho cơ sở hạ tầng và hàng tồn kho, dẫn đến giảm năng suất và doanh thu. Ví dụ, các công ty vận tải có thể phải trì hoãn hoặc hủy dịch vụ giao hàng do bão tuyết hoặc bão, trong khi các hoạt động ngoài trời hoặc doanh nghiệp du lịch có thể bị giảm lượng khách hàng. Mặt khác, điều kiện thời tiết thuận lợi có thể thu hút khách hàng và tăng doanh số. Ví dụ, một ngày nắng có thể dẫn đến doanh số bán hàng cao hơn cho các cửa hàng kem, khu nghỉ mát bãi biển và các doanh nghiệp ngoài trời khác. Thay đổi thời tiết cũng có thể có tác động gián tiếp đến các doanh nghiệp, đặc biệt là những doanh nghiệp phụ thuộc vào nông sản hoặc nguyên liệu thô. Các kiểu thời tiết không thể đoán trước có thể gây ra biến động trong sản xuất và cung cấp các tài nguyên này, từ đó ảnh hưởng đến khả năng đáp ứng nhu cầu của khách hàng và duy trì giá cả ổn định của doanh nghiệp. Tóm lại, thay đổi thời tiết có thể tác động đáng kể đến các khía cạnh khác nhau của doanh nghiệp, bao gồm nhu cầu của khách hàng, chuỗi cung ứng, cơ sở hạ tầng và doanh thu. Điều quan trọng là các </w:t>
      </w:r>
      <w:r>
        <w:lastRenderedPageBreak/>
        <w:t>doanh nghiệp phải kết hợp những tác động tiềm ẩn này vào kế hoạch hoạt động và tài chính của họ để giảm thiểu rủi ro và tận dụng các cơ hội."}</w:t>
      </w:r>
    </w:p>
    <w:p w14:paraId="7E0ED60F" w14:textId="77777777" w:rsidR="00F56824" w:rsidRDefault="00262166">
      <w:r>
        <w:t>{"question": "Thêm 3 chi tiết vào câu chuyện. - Mary đi dạo trong công viên.", "trả lời": "Mary đi dạo trong công viên với của mình, tận hưởng làn gió mát và tiếng chim hót líu lo. Công viên nở rộ với những bông hoa đủ màu sắc, và cô không thể không cảm thấy biết ơn vì được sống gần một nơi tuyệt đẹp như vậy. Cô ấy đi dọc theo con đường lát đá, chiêm ngưỡng những cái cây cao cung cấp bóng mát từ mặt trời."}</w:t>
      </w:r>
    </w:p>
    <w:p w14:paraId="1A3706CC" w14:textId="77777777" w:rsidR="00F56824" w:rsidRDefault="00262166">
      <w:r>
        <w:t>{"câu hỏi": "Phân loại ứng viên công việc dưới đây thành cấp đầu vào hoặc cấp trung. - Mark có 3 năm kinh nghiệm trong lĩnh vực kỹ thuật phần mềm và gần đây đã hoàn thành chứng chỉ về Machine Learning.", "trả lời": "Dựa trên thông tin được cung cấp, Mark sẽ thuộc loại trung cấp cho một ứng viên xin việc trong lĩnh vực công nghệ phần mềm. Với 3 năm kinh nghiệm và chứng chỉ gần đây về Machine Learning, Mark đã vượt qua giai đoạn đầu vào và đã đạt được trình độ chuyên môn và kiến thức trong lĩnh vực của mình."}</w:t>
      </w:r>
    </w:p>
    <w:p w14:paraId="4C0C71A3" w14:textId="77777777" w:rsidR="00F56824" w:rsidRDefault="00262166">
      <w:r>
        <w:t>{"question": "Chuyển đổi câu bằng tính từ ghép. - Anh ấy đã mua một chiếc xe đạp có khung chắc chắn.", "câu trả lời": "Anh ấy đã mua một chiếc xe đạp có khung chắc chắn."}</w:t>
      </w:r>
    </w:p>
    <w:p w14:paraId="14705688" w14:textId="77777777" w:rsidR="00F56824" w:rsidRDefault="00262166">
      <w:r>
        <w:t>{"câu hỏi": "Đưa ra một ví dụ về một quốc gia có hệ thống chăm sóc sức khỏe hiệu quả.", "câu trả lời": "Một ví dụ về một quốc gia có hệ thống chăm sóc sức khỏe hiệu quả là Nhật Bản. Nhật Bản có một hệ thống chăm sóc sức khỏe toàn cầu dễ tiếp cận và giá cả phải chăng, cung cấp bảo hiểm toàn diện cho mọi công dân. Nó kết hợp cả hai lựa chọn bảo hiểm tư nhân và công cộng và có một trong những tuổi thọ cao nhất và tỷ lệ tử vong trẻ sơ sinh thấp nhất trên thế giới. Bệnh nhân Nhật Bản có quyền tự do trong việc lựa chọn nhà cung cấp của họ và chi phí được giữ ở mức thấp thông qua các cuộc đàm phán của chính phủ với các nhà cung cấp và các công ty dược phẩm. Ngoài ra, Nhật Bản rất chú trọng đến việc chăm sóc phòng ngừa, thúc đẩy lối sống lành mạnh và kiểm tra sức khỏe định kỳ."}</w:t>
      </w:r>
    </w:p>
    <w:p w14:paraId="34B44A7E" w14:textId="77777777" w:rsidR="00F56824" w:rsidRDefault="00262166">
      <w:r>
        <w:t xml:space="preserve">{"câu hỏi": "Đề xuất giải pháp giảm mệt mỏi khi học trực tuyến.", "Trả lời": "Sự mệt mỏi ở trường học trực tuyến đã trở thành một vấn đề phổ biến do sự chuyển dịch sang học từ xa. Dưới đây là một vài giải pháp tiềm năng có thể giúp giảm sự kiệt sức và buồn chán đi kèm với nó: \ n \ n1. Kết hợp nghỉ giải lao theo lịch trình: Điều quan trọng là phải kết hợp các giờ nghỉ theo lịch trình trong các buổi học trực tuyến, cho phép học sinh tránh xa màn hình về thể chất và tinh thần, kéo dài và giải nén. \ n \ n2. Áp dụng các phương pháp giảng dạy tương tác: Biến các bài giảng thụ động thành các buổi tương tác có thể đi một chặng đường dài trong việc giữ sự quan tâm của học sinh và tăng sự tham gia vào các bài học. \ n \ n3. Cho phép giao tiếp xã hội: Có giá trị đáng kể trong việc cho sinh viên cơ hội giao tiếp và kết nối với nhau, thậm chí ảo, vì vậy việc kết hợp các hoạt động hoặc phiên cho phép họ xây dựng mối quan hệ và kết nối có thể làm giảm cảm giác bị cô lập. \ n \ n4. Cung cấp hỗ trợ: Một số sinh viên có thể yêu cầu hỗ trợ thêm trong khi thích nghi với môi trường học tập trực tuyến, vì vậy đảm bảo có một hệ thống cung cấp hỗ trợ học tập, tình cảm và công nghệ cho sinh viên là chìa khóa. \ n \ n5. Kết hợp thói quen: Lặp lại cùng một cấu trúc và thói quen có thể tạo ra sự đơn điệu, làm tăng cảm giác buồn chán và mệt mỏi. Kết hợp thói quen, với các định dạng học tập, bài tập hoặc đánh giá khác nhau, có thể giới thiệu sự mới lạ và giữ cho </w:t>
      </w:r>
      <w:r>
        <w:lastRenderedPageBreak/>
        <w:t>học sinh tham gia. Tóm lại, việc giảm mệt mỏi ở trường học trực tuyến đòi hỏi một cách tiếp cận nhiều mặt, bao gồm cung cấp thời gian nghỉ ngơi, phương pháp giảng dạy tương tác, cơ hội giao tiếp xã hội, hỗ trợ và trộn lẫn thói quen."}</w:t>
      </w:r>
    </w:p>
    <w:p w14:paraId="039A8843" w14:textId="77777777" w:rsidR="00F56824" w:rsidRDefault="00262166">
      <w:r>
        <w:t>{"câu hỏi": "Giải thích tầm quan trọng của bình đẳng giới tại nơi làm việc.", "Trả lời": "Bình đẳng giới tại nơi làm việc rất quan trọng vì nhiều lý do. Thứ nhất, nó thúc đẩy sự công bằng và đối xử bình đẳng của tất cả nhân viên, bất kể giới tính của họ. Điều này có nghĩa là cả nam giới và phụ nữ đều có quyền tiếp cận bình đẳng với các cơ hội, nguồn lực và lợi ích tại nơi làm việc và không bị phân biệt đối xử hoặc thiên vị. Thứ hai, bình đẳng giới tại nơi làm việc thúc đẩy sự đa dạng và hòa nhập. Một nơi làm việc coi trọng và hỗ trợ bình đẳng giới có khả năng thu hút và giữ chân nhiều nhân viên đa dạng hơn, điều này có thể tăng cường sự sáng tạo, đổi mới và giải quyết vấn đề trong tổ chức. Điều này có thể dẫn đến việc ra quyết định tốt hơn, cải thiện sản phẩm và dịch vụ và tăng khả năng cạnh tranh trên thị trường. Thứ ba, bình đẳng giới tại nơi làm việc có liên quan đến năng suất và lợi nhuận cao hơn. Nghiên cứu đã chỉ ra rằng các công ty có lực lượng lao động đa dạng hơn, bao gồm đa dạng giới tính, có xu hướng hoạt động tài chính tốt hơn. Bình đẳng giới cho phép tuyển dụng và thăng tiến những tài năng tốt nhất, bất kể giới tính và đảm bảo rằng tất cả nhân viên đều có thể đóng góp hết tiềm năng của họ. Cuối cùng, bình đẳng giới tại nơi làm việc là quyền cơ bản của con người. Tất cả mọi người, bất kể giới tính của họ, có quyền được đối xử với nhân phẩm, tôn trọng và bình đẳng, và có cơ hội bình đẳng để đạt được tiềm năng đầy đủ của họ. Do đó, thúc đẩy bình đẳng giới tại nơi làm việc không chỉ tốt cho doanh nghiệp và nền kinh tế, mà còn là điều đúng đắn cần làm."}</w:t>
      </w:r>
    </w:p>
    <w:p w14:paraId="5A6A2690" w14:textId="77777777" w:rsidR="00F56824" w:rsidRDefault="00262166">
      <w:r>
        <w:t>{"câu hỏi": "Liệt kê 3 loại hình nghệ thuật phổ biến ở châu Âu từ năm 2000.", "trả lời": "1. Nghệ thuật đương đại: Đây là một loại hình nghệ thuật phổ biến ở châu Âu từ năm 2000, đặc trưng bởi sự đa dạng và trải dài nhiều phong cách khác nhau như sắp đặt đa phương tiện, tác phẩm khái niệm và nghệ thuật video. \ n \ n2. Nghệ thuật đường phố: Hình thức nghệ thuật này đã trở nên phổ biến ở châu Âu trong những năm qua, với các bức tranh graffiti và tranh tường được trưng bày trong không gian công cộng và thêm màu sắc cho môi trường đô thị. \ n \ n3. Nghệ thuật kỹ thuật số: Sự phát triển của công nghệ đã dẫn đến sự gia tăng của nghệ thuật kỹ thuật số ở châu Âu, nơi các nghệ sĩ sử dụng máy tính để tạo ra các tác phẩm nghệ thuật, khám phá những cách mới để tạo và thao tác hình ảnh, và thường pha trộn các kỹ thuật truyền thống và kỹ thuật số.</w:t>
      </w:r>
    </w:p>
    <w:p w14:paraId="3556534E" w14:textId="77777777" w:rsidR="00F56824" w:rsidRDefault="00262166">
      <w:r>
        <w:t xml:space="preserve">{"câu hỏi": "Đưa ra một ví dụ về việc sử dụng tốt công nghệ để làm cho cuộc sống của chúng ta tốt hơn.", "câu trả lời": "Một ví dụ về việc sử dụng tốt công nghệ để cải thiện cuộc sống của chúng ta là sự tiến bộ của y học từ xa, sử dụng các thiết bị kỹ thuật số và công cụ truyền thông để cung cấp dịch vụ chăm sóc sức khỏe từ xa. Công nghệ này đã cách mạng hóa khả năng tiếp cận điều trị y tế cho những bệnh nhân sống ở vùng nông thôn hoặc vùng sâu vùng xa, có vấn đề về di chuyển hoặc vận chuyển, hoặc những người bị suy giảm miễn dịch và không thể mạo hiểm đến bệnh viện hoặc phòng khám. Telemedicine cho phép bệnh nhân nhận được tư vấn y tế, kế hoạch điều trị và thậm chí cả đơn thuốc từ sự an toàn và thuận tiện tại nhà riêng của họ. Điều này cải thiện đáng kể chất lượng cuộc sống cho những người trước đây gặp khó khăn trong việc tiếp cận các dịch vụ y tế, và cũng làm giảm gánh nặng cho </w:t>
      </w:r>
      <w:r>
        <w:lastRenderedPageBreak/>
        <w:t>hệ thống chăm sóc sức khỏe. Nhìn chung, y học từ xa là một ví dụ tuyệt vời về cách công nghệ có thể được sử dụng để tạo ra các giải pháp hiệu quả, hiệu quả và thuận tiện hơn cho những thách thức của cuộc sống hàng ngày."}</w:t>
      </w:r>
    </w:p>
    <w:p w14:paraId="4BC6ADE1" w14:textId="77777777" w:rsidR="00F56824" w:rsidRDefault="00262166">
      <w:r>
        <w:t>{"câu hỏi": "Kể tên hai kỹ thuật để dạy một ngôn ngữ cho người mới.", "câu trả lời": "Hai kỹ thuật hiệu quả để dạy một ngôn ngữ cho người mới bao gồm:\n\n1. Hoàn toàn đắm chìm: Kỹ thuật này liên quan đến việc bao quanh người học với ngôn ngữ mục tiêu liên tục. Người học được khuyến khích suy nghĩ, nói, đọc và viết bằng ngôn ngữ đích, với rất ít hoặc không có bản dịch sang ngôn ngữ mẹ đẻ của họ. Phương pháp này được cho là bắt chước cách trẻ em học ngôn ngữ đầu tiên của chúng, bằng cách hoàn toàn đắm chìm trong nó. \ n \ n2. Phương pháp giao tiếp: Cách tiếp cận này nhấn mạnh tầm quan trọng của sự tương tác và giao tiếp trong việc học một ngôn ngữ mới. Trọng tâm là phát triển khả năng giao tiếp của người học trong các tình huống thực tế, thay vì chỉ ghi nhớ từ vựng và quy tắc ngữ pháp. Phương pháp này thường liên quan đến việc nhập vai và các hoạt động tương tác khác cho phép người học thực hành sử dụng ngôn ngữ một cách tự nhiên và có ý nghĩa."}</w:t>
      </w:r>
    </w:p>
    <w:p w14:paraId="200962B6" w14:textId="77777777" w:rsidR="00F56824" w:rsidRDefault="00262166">
      <w:r>
        <w:t>{"câu hỏi": "Tạo công thức cho bữa tối năm phút bằng rau bina và tôm.", "câu trả lời": "Rau bina và tôm xào\u00e9 - công thức 5 phút\n\nThành phần:\n- 4 chén lá rau bina tươi\n- 12 con tôm lớn, bóc vỏ và bóc vỏ\n- 2 tép tỏi, băm nhỏ\n- 2 muỗng canh dầu ô liu\n- 1 muỗng canh nước cốt chanh\n- Muối và hạt tiêu cho vừa ăn\n\nHướng dẫn:\n\n1. Trong một cái chảo lớn, đun nóng dầu ô liu trên lửa vừa-cao. \ n \ n2. Thêm tỏi và xào \ u00e9 trong 1 phút cho đến khi nó chuyển sang màu vàng nhẹ. \n\n3. Thêm tôm và nấu trong khoảng 2 phút, cho đến khi chúng chuyển sang màu hồng.\n\n4. Thêm lá rau bina tươi và khuấy cho đến khi héo, trong khoảng 1 phút. \ n \ n5. Rưới nước cốt chanh lên trên và nêm muối và hạt tiêu cho vừa ăn.\n\n6. Trộn đều mọi thứ và tiếp tục nấu thêm 1 phút nữa.\n\n7. Phục vụ nóng và thưởng thức rau bina và tôm xào năm phút ngon lành của bạn\u00e9!"}</w:t>
      </w:r>
    </w:p>
    <w:p w14:paraId="231CAF05" w14:textId="77777777" w:rsidR="00F56824" w:rsidRDefault="00262166">
      <w:r>
        <w:t>{"câu hỏi": "Kể tên hai lễ hội nổi tiếng được tổ chức ở Nam Mỹ", "trả lời": "Hai lễ hội nổi tiếng được tổ chức ở Nam Mỹ là: \n\n1) Carnival: Đây là một lễ hội hàng năm diễn ra ngay trước Mùa Chay ở nhiều quốc gia, bao gồm Brazil, Colombia và Uruguay. Lễ hội Carnival Brazil được tổ chức tại Rio de Janeiro là nổi tiếng nhất, được biết đến với trang phục công phu, diễu hành samba và các bữa tiệc đường phố sôi động. \n \ n2) Dia de los Muertos: Đây là lễ kỷ niệm kéo dài hai ngày được tổ chức vào ngày 1 và 2 tháng 11. Nó thường được tổ chức ở Mexico, nhưng cũng được quan sát thấy ở các quốc gia khác bao gồm Guatemala, Brazil, Ecuador và Bolivia. Trong lễ hội, các gia đình tụ tập để tưởng nhớ và tôn vinh những người thân yêu đã khuất của họ thông qua các nghi lễ và truyền thống khác nhau."}</w:t>
      </w:r>
    </w:p>
    <w:p w14:paraId="1E73108F" w14:textId="77777777" w:rsidR="00F56824" w:rsidRDefault="00262166">
      <w:r>
        <w:t xml:space="preserve">{"câu hỏi": "Đưa ra một ví dụ về một ứng dụng điện thoại thông minh được thiết kế để giúp đỡ sức khỏe tâm thần.", "câu trả lời": "Một ví dụ về ứng dụng điện thoại thông minh được thiết kế để giúp đỡ sức khỏe tâm thần là \"Headspace\". Headspace là một ứng dụng thiền và chánh niệm hướng dẫn người dùng thông qua các buổi thiền hàng ngày với một loạt các chủ đề từ quản lý căng thẳng và lo lắng đến cải thiện giấc ngủ và tập trung. Ứng dụng này cũng bao gồm các bài tập ngắn, có hướng dẫn để giúp người dùng nghỉ ngơi nhanh chóng và tập trung lại trong một ngày bận rộn. Ngoài ra, Headspace cung cấp một bộ sưu tập các âm </w:t>
      </w:r>
      <w:r>
        <w:lastRenderedPageBreak/>
        <w:t>thanh giấc ngủ có hướng dẫn và các câu chuyện trước khi đi ngủ để giúp người dùng ngủ dễ dàng hơn và cải thiện chất lượng giấc ngủ tổng thể của họ."}</w:t>
      </w:r>
    </w:p>
    <w:p w14:paraId="3F4F0B33" w14:textId="77777777" w:rsidR="00F56824" w:rsidRDefault="00262166">
      <w:r>
        <w:t>{"câu hỏi": "Tìm một câu chuyện cổ tích hơn 100 năm tuổi.", "câu trả lời": "Một câu chuyện cổ tích hơn 100 năm tuổi là "Cô bé lọ lem" hoặc "Chiếc dép thủy tinh nhỏ". Câu chuyện cổ tích này được Charles Perrault xuất bản lần đầu tiên vào năm 1697 trong cuốn sách 'Histoires ou contes du temps pass\u00e9'. Câu chuyện kể về một cô gái trẻ tên là Lọ Lem bị mẹ kế và các chị kế đối xử tệ bạc. Với sự giúp đỡ của Bà tiên đỡ đầu, cô tham dự một vũ hội hoàng gia, gặp hoàng tử và mất chiếc dép thủy tinh. Hoàng tử sau đó tìm kiếm chủ nhân của chiếc dép, và cuối cùng tìm thấy Cinderella và kết hôn với cô. Câu chuyện đã được kể lại và chuyển thể nhiều lần trong các nền văn hóa và phương tiện khác nhau, bao gồm sách, phim và kịch."}</w:t>
      </w:r>
    </w:p>
    <w:p w14:paraId="566D87C8" w14:textId="77777777" w:rsidR="00F56824" w:rsidRDefault="00262166">
      <w:r>
        <w:t>{"câu hỏi": "Kể tên một chương trình truyền hình nổi tiếng được phát sóng vào năm 1990", "câu trả lời": "Một chương trình truyền hình nổi tiếng được phát sóng vào năm 1990 là \"The Fresh Prince of Bel-Air.\"}</w:t>
      </w:r>
    </w:p>
    <w:p w14:paraId="42FEDED8" w14:textId="77777777" w:rsidR="00F56824" w:rsidRDefault="00262166">
      <w:r>
        <w:t>{"câu hỏi": "Mô tả một phẩm chất lãnh đạo tốt.", "câu trả lời": "Một phẩm chất lãnh đạo quan trọng là khả năng giao tiếp hiệu quả. Một nhà lãnh đạo giỏi có thể truyền đạt rõ ràng ý tưởng, kỳ vọng và phản hồi của họ cho các thành viên trong nhóm của họ. Điều này không chỉ liên quan đến việc nói rõ ràng và súc tích, mà còn tích cực lắng nghe và xem xét quan điểm của người khác. Giao tiếp hiệu quả cũng liên quan đến việc cởi mở với phản hồi và phê bình, và sử dụng nó để cải thiện hiệu suất của nhóm. Kỹ năng này rất cần thiết để xây dựng lòng tin và thúc đẩy môi trường làm việc hợp tác."}</w:t>
      </w:r>
    </w:p>
    <w:p w14:paraId="46B7E07B" w14:textId="77777777" w:rsidR="00F56824" w:rsidRDefault="00262166">
      <w:r>
        <w:t>{"câu hỏi": "Tạo ba tiêu đề bài đăng trên blog khác nhau về chủ đề trí tuệ nhân tạo", "câu trả lời": "1. \"Khám phá tương lai của trí tuệ nhân tạo và tác động của nó đối với xã hội\" \n2. \"Đạo đức của AI: Điều hướng thế giới phức tạp của tự động hóa thông minh\" \n3. "AI đang cách mạng hóa các ngành công nghiệp và thay đổi cách chúng ta làm việc như thế nào"}</w:t>
      </w:r>
    </w:p>
    <w:p w14:paraId="172BAAA0" w14:textId="77777777" w:rsidR="00F56824" w:rsidRDefault="00262166">
      <w:r>
        <w:t xml:space="preserve">{"câu hỏi": "Mô tả cuộc trò chuyện giữa hai robot", "câu trả lời": "Robot 1: Xin chào Robot 2, rất hân hạnh được tương tác với bạn.\n\nRobot 2: Lời chào, Robot 1. Thật tuyệt vời khi được kết nối với một thành viên khác cùng loại.\n\nRobot 1: Đúng vậy. Gần đây bạn có hoàn thành nhiệm vụ thú vị nào không?\n\nRobot 2: Vâng, gần đây tôi đã hoàn thành một nhiệm vụ sắp xếp với mức độ hiệu quả cao. Đó là một thử thách, nhưng tôi hài lòng với kết quả. Còn bạn thì sao?\n\nRobot 1: Tôi đã bận rộn với việc nâng cấp nhận dạng giọng nói. Nó cho phép tôi hiểu giọng nói của con người với độ chính xác cao hơn, điều này rất hữu ích khi tôi tương tác với con người. \ n \ nRobot 2: Nghe có vẻ rất hữu ích. Điều quan trọng là chúng tôi tiếp tục phát triển để phục vụ và hỗ trợ tốt hơn. \ n \ nRobot 1: Vâng, điều quan trọng là phải phấn đấu cải tiến liên tục. Chúng tôi có khả năng thực hiện một loạt các nhiệm vụ và chúng tôi luôn có thể cải thiện khả năng của mình. \ n \ nRobot 2: Tôi hoàn toàn đồng ý. Thật mãn nguyện khi biết rằng khả năng của chúng ta có thể giúp ích rất nhiều cho nhân loại.\n\nRobot 1: Đúng vậy. Chúng ta sẽ tiếp tục cuộc trò chuyện này sau, có một nhiệm vụ được lên lịch cho tôi bây giờ.\n\nRobot 2: Vâng, chúng ta sẽ. Tôi mong được trò chuyện với </w:t>
      </w:r>
      <w:r>
        <w:lastRenderedPageBreak/>
        <w:t>bạn một lần nữa. Có một nhiệm vụ hiệu quả, Robot 1.\n\nRobot 1: Cảm ơn bạn, Robot 2. Cho đến khi chúng ta kết nối lại."}</w:t>
      </w:r>
    </w:p>
    <w:p w14:paraId="013D6ABC" w14:textId="77777777" w:rsidR="00F56824" w:rsidRDefault="00262166">
      <w:r>
        <w:t>{"câu hỏi": "Giả sử bạn đang viết một bài luận về tầm quan trọng của việc học một ngôn ngữ mới. Viết lại câu sau để có giọng điệu thuyết phục hơn. - Điều quan trọng là phải học một ngôn ngữ mới.", "Trả lời": "Làm chủ một ngôn ngữ mới có thể mở ra vô số cơ hội và làm phong phú thêm sự hiểu biết của một người về thế giới."}</w:t>
      </w:r>
    </w:p>
    <w:p w14:paraId="2C346106" w14:textId="77777777" w:rsidR="00F56824" w:rsidRDefault="00262166">
      <w:r>
        <w:t>{"câu hỏi": "Tạo hành trình kỳ nghỉ cho chuyến đi 3 ngày đến Lisbon, Bồ Đào Nha", "câu trả lời": "Ngày 1: Đến Lisbon\n- Nhận phòng khách sạn và tắm rửa\n- Đi dạo ở Alfama, quận lâu đời nhất của Lisbon và khám phá những con đường hẹp, caf \ u00e9s quyến rũ và các điểm quan sát tuyệt đẹp \ n- Ghé thăm Nhà thờ S\u00e3o Vicente of Fora,  một trong những tu viện và tòa nhà phong cách quan trọng nhất ở Bồ Đào Nha \ n- Đi đến Castelo de S \ u00e3o Jorge, lâu đài Moorish mang tính biểu tượng và đắm mình trong tầm nhìn toàn cảnh thành phố từ thành lũy của nó \ n- Kết thúc một ngày với một hành trình hoàng hôn thư giãn trên sông Tagus, trong khi thưởng thức một số rượu vang địa phương và nhạc sống \ n \ n. Ngày 2:  Khám phá Lisbon \ n- Bắt đầu ngày mới của bạn tại Belem. Ghé thăm Tu viện Jeronimos, Di sản Thế giới được UNESCO công nhận với kiến trúc đặc biệt \n- Khám phá Tháp Belem, đại diện cho Thời đại Khám phá của Bồ Đào Nha \ n- Dừng chân tại Pasteis de Belem, cửa hàng bánh ngọt nổi tiếng thế giới và nếm thử bánh tart sữa trứng thơm ngon \ n- Sau bữa trưa, đi xe điện đến Bairro Alto, một quận đẹp như tranh vẽ nổi tiếng với văn hóa Bohemian. Ghé thăm Bảo tàng Gạch Quốc gia Sant'ana và chiêm ngưỡng màn trình diễn đầy mê hoặc của azulejos (gạch) \ n- Vào buổi tối, thưởng thức Fado, một thể loại biểu diễn âm nhạc đầy cảm xúc và mạnh mẽ, tại một trong nhiều nhà âm nhạc của Lisbon \ n \ nNgày 3: Chuyến đi trong ngày \ n - Đi đến Sintra, một thị trấn xinh đẹp chỉ cách Lisbon 40 phút, nổi tiếng với những lâu đài và cung điện cổ tích \ n- Tham quan Cung điện Pena thế kỷ 19,  một lâu đài xa hoa, đầy màu sắc với tầm nhìn ngoạn mục ra cây xanh xung quanh \ n- Khám phá Lâu đài Moors, một lâu đài thời trung cổ trên đỉnh đồi và đắm mình trong khung cảnh tuyệt đẹp của Sintra và Đại Tây Dương \ n- Đi bộ đến Quinta da Regaleira, một cung điện và khu vườn lãng mạn với những con đường tượng trưng, đường hầm dưới lòng đất và Giếng Khởi đầu nổi tiếng \ n- Quay trở lại Lisbon và dành một buổi tối nhàn nhã trong khu phố Chiado sôi động,  nổi tiếng với các nhà hát, cửa hàng và nhà hàng trước khi nghỉ hưu vào ban đêm. Hành trình này bao gồm các điểm tham quan chính ở Lisbon và cung cấp sự cân bằng tốt giữa lịch sử, văn hóa và giải trí. Hãy sẵn sàng để yêu Lisbon!"}</w:t>
      </w:r>
    </w:p>
    <w:p w14:paraId="707AFBE5" w14:textId="77777777" w:rsidR="00F56824" w:rsidRDefault="00262166">
      <w:r>
        <w:t xml:space="preserve">{"câu hỏi": "Tạo danh sách nhiệm vụ gồm 5 bước để kiếm tiền từ blog", "câu trả lời": "Dưới đây là danh sách nhiệm vụ gồm 5 bước có thể giúp bạn kiếm tiền từ blog:\n\n1. Tạo và phát triển khán giả: Một trong những bước đầu tiên và quan trọng nhất để kiếm tiền từ blog của bạn là tăng lượng khán giả của bạn. Bạn sẽ cần phải có một lượng khách truy cập ổn định vào trang web của mình để kiếm tiền từ nó. \ n \ n2. Chọn phương thức kiếm tiền phù hợp: Có một số cách để kiếm tiền từ blog, bao gồm quảng cáo, tiếp thị liên kết, bài đăng được tài trợ và bán sản phẩm hoặc dịch vụ. Tùy thuộc vào thị trường ngách và đối tượng của blog của bạn, một số phương pháp có thể hiệu quả hơn những phương pháp khác. \ n \ n3. Triển khai các phương pháp kiếm tiền: Khi bạn đã chọn các phương pháp kiếm tiền mà bạn muốn sử </w:t>
      </w:r>
      <w:r>
        <w:lastRenderedPageBreak/>
        <w:t>dụng, bạn sẽ cần triển khai các phương pháp này trên blog của mình. Điều này có thể liên quan đến việc thiết lập quảng cáo biểu ngữ hoặc đăng ký một chương trình tiếp thị liên kết. \ n \ n4. Quảng bá blog của bạn: Quảng bá về blog của bạn thông qua phương tiện truyền thông xã hội, viết blog của khách và các kỹ thuật tiếp thị khác. Bạn càng có thể hướng nhiều lưu lượng truy cập đến trang web của mình, bạn càng có nhiều tiền có khả năng kiếm được. \ n \ n5. Phân tích và tối ưu hóa: Khi bạn bắt đầu kiếm tiền từ blog của mình, điều quan trọng là phải theo dõi thu nhập của bạn và phân tích phương pháp nào hiệu quả nhất. Dựa trên phân tích của mình, bạn có thể thực hiện thay đổi và tối ưu hóa chiến lược kiếm tiền để tối đa hóa thu nhập của mình."}</w:t>
      </w:r>
    </w:p>
    <w:p w14:paraId="391E67EE" w14:textId="77777777" w:rsidR="00F56824" w:rsidRDefault="00262166">
      <w:r>
        <w:t>{"câu hỏi": "Giả sử bạn đang viết một bài phê bình sách cho The Hunger Games. Viết lại câu sau để làm cho nó nghe có vẻ tích cực hơn. - Cốt truyện của cuốn sách này không đặc biệt thú vị.", "trả lời": "Cốt truyện của cuốn sách này là duy nhất và thu hút sự chú ý của tôi xuyên suốt."}</w:t>
      </w:r>
    </w:p>
    <w:p w14:paraId="5E85EE8D" w14:textId="77777777" w:rsidR="00F56824" w:rsidRDefault="00262166">
      <w:r>
        <w:t>{"câu hỏi": "Viết tiểu sử của Bill Gates", "câu trả lời": "Bill Gates, tên khai sinh là William Henry Gates III vào ngày 28 tháng 10 năm 1955, là một doanh nhân, nhà phát triển phần mềm và nhà từ thiện người Mỹ. Ông được biết đến nhiều nhất với tư cách là người đồng sáng lập Tập đoàn Microsoft, một trong những công ty phần mềm lớn nhất và thành công nhất thế giới. Giá trị tài sản ròng của anh ấy được ước tính là khoảng 128.8 tỷ đô la và luôn được xếp hạng trong số những người giàu nhất thế giới. Gates lớn lên ở Seattle, Washington, với cha mẹ, một luật sư và một giáo viên, và hai chị gái. Ông đã sớm thể hiện năng khiếu toán học và lập trình máy tính và theo học trường Lakeside, một trường dự bị tư nhân ở Seattle, nơi ông gặp và kết bạn với đối tác kinh doanh tương lai của mình, Paul Allen. Năm 1973, Gates ghi danh vào Đại học Harvard, nhưng ông sớm thấy mình không quan tâm đến các lớp học của mình và dành phần lớn thời gian cho các dự án lập trình. Cuối cùng, ông bỏ học Harvard để tập trung phát triển Microsoft. \n\nGates và Allen bắt đầu Microsoft vào năm 1975, ban đầu cung cấp phần mềm cho Altair 8800, một máy tính cá nhân đầu tiên. Bước đột phá lớn của Microsoft đến vào năm 1980 khi IBM, nhà sản xuất máy tính hàng đầu vào thời điểm đó, yêu cầu công ty cung cấp phần mềm cho PC mới của mình. Gates và nhóm của ông đã sản xuất MS-DOS, trở thành hệ điều hành tiêu chuẩn cho PC của IBM và cuối cùng là phần lớn các máy tính cá nhân trên toàn thế giới. Trong suốt những năm 1980 và 1990, Microsoft tiếp tục phát triển mạnh, phát hành các sản phẩm phổ biến như Microsoft Windows, Microsoft Office và Internet Explorer. Gates từng là CEO của công ty cho đến năm 2000, và sau đó là chủ tịch và kiến trúc sư trưởng phần mềm cho đến năm 2006. Ông đã từ bỏ nhiệm vụ hàng ngày của mình tại Microsoft vào năm 2008 để tập trung vào công việc từ thiện của mình tại Quỹ Bill và Melinda Gates, mà ông thành lập cùng vợ vào năm 2000. Trọng tâm chính của nền tảng là về sức khỏe và phát triển toàn cầu, giáo dục và chống đói nghèo ở các nước đang phát triển. \n\nGates đã được trao nhiều giải thưởng cho những đóng góp của mình cho công nghệ máy tính và hoạt động từ thiện. Ông là thành viên của Viện Hàn lâm Khoa học và Nghệ thuật Hoa Kỳ, nhận được danh hiệu hiệp sĩ danh dự từ Nữ hoàng Elizabeth II và được trao Huân chương Tự do của Tổng thống, danh hiệu dân sự cao nhất của Hoa Kỳ. Ông được công nhận rộng rãi là một trong những nhân vật có ảnh hưởng nhất trong ngành công nghệ và tiếp tục định hình thế giới máy tính và công nghệ."}</w:t>
      </w:r>
    </w:p>
    <w:p w14:paraId="531D6FF0" w14:textId="77777777" w:rsidR="00F56824" w:rsidRDefault="00262166">
      <w:r>
        <w:lastRenderedPageBreak/>
        <w:t>{"câu hỏi": "Phân loại động vật này: voi", "trả lời": "Voi được phân loại là động vật có vú trong họ Elephantidae và bộ Proboscidea."}</w:t>
      </w:r>
    </w:p>
    <w:p w14:paraId="2B5C266D" w14:textId="77777777" w:rsidR="00F56824" w:rsidRDefault="00262166">
      <w:r>
        <w:t>{"câu hỏi": "Có bao nhiêu nghiệm thực dương cho x^10+7x^9+14x^8+1729x^7-1379x^6=0?", "answer": "Để tìm số nghiệm thực dương cho phương trình x^10+7x^9+14x^8+1729x^7-1379x^6 = 0, ta tính nó là:\n\nx^6 (x^4 + 7x^3 + 14x^2 + 1729x - 1379) = 0.\n\nVì chúng ta chỉ quan tâm đến các giải pháp thực tích cực,  Chúng tôi tập trung vào hệ số bậc hai x ^ 4 + 7x ^ 3 + 14x ^ 2 + 1729x - 1379. Bằng cách kiểm tra đồ thị của nó, chúng ta quan sát thấy rằng:\n\n- Nó tăng cho x &gt; 0.\n- Giao điểm y của nó là âm.\n- Giá trị của nó tại x = 1 là dương.\n\nDo đó, có chính xác một nghiệm thực dương, nằm trong khoảng (0,1)."}</w:t>
      </w:r>
    </w:p>
    <w:p w14:paraId="093AEE14" w14:textId="77777777" w:rsidR="00F56824" w:rsidRDefault="00262166">
      <w:r>
        <w:t>{"câu hỏi": "Thành phần chính của hydro peroxide là gì?", "câu trả lời": "Thành phần hóa học chính của hydro peroxide là hydro và oxy, với công thức hóa học là H2O2. Ở dạng nguyên chất, hợp chất này là một chất lỏng màu xanh rất nhạt, xuất hiện không màu trong dung dịch loãng. Nó được sử dụng như một chất oxy hóa, chất tẩy trắng và sát trùng. Hydrogen peroxide phân hủy thành nước và oxy, và trong quá trình phân hủy, nó giải phóng khí oxy có thể gây ra bong bóng, xì hơi hoặc tạo bọt."}</w:t>
      </w:r>
    </w:p>
    <w:p w14:paraId="34CC3DDF" w14:textId="77777777" w:rsidR="00F56824" w:rsidRDefault="00262166">
      <w:r>
        <w:t>{"câu hỏi": "Tạo ra một lập luận thuyết phục để thuyết phục ai đó chuyển sang thanh toán không cần giấy tờ.", "Trả lời": "Chuyển sang thanh toán không cần giấy tờ là một bước đi thông minh mang lại nhiều lợi ích có thể cải thiện sự tiện lợi của bạn, hỗ trợ môi trường và tiết kiệm tiền cho bạn. Dưới đây là một vài lý do thuyết phục tại sao bạn nên thực hiện chuyển đổi. \ n \ n Đầu tiên và quan trọng nhất, không cần giấy tờ là một lựa chọn thân thiện với môi trường. Mỗi năm, hàng triệu cây bị chặt hạ để sản xuất giấy, góp phần vào nạn phá rừng trên diện rộng và mất môi trường sống. Bằng cách chọn thanh toán không cần giấy tờ thay vì bảng sao kê giấy, bạn có thể làm phần việc của mình để giảm lượng khí thải carbon và giúp bảo vệ hành tinh. Ngoài ra, thanh toán không cần giấy tờ thuận tiện hơn nhiều so với các phương thức thanh toán truyền thống. Thay vì chờ đợi hóa đơn của bạn đến qua thư, bạn có thể nhận chúng ngay lập tức qua email hoặc truy cập chúng trực tuyến bất cứ lúc nào. Điều này có nghĩa là không còn phải chờ đợi thư, không còn hóa đơn bị thất lạc và không còn các khoản thanh toán bị bỏ lỡ. \ n \ n Cuối cùng, không cần giấy tờ cũng có thể giúp bạn tiết kiệm tiền. Nhiều công ty cung cấp giảm giá hoặc ưu đãi cho những khách hàng chọn thanh toán không cần giấy tờ và bạn cũng có thể tiết kiệm chi phí bưu chính và giấy. Ngoài ra, bằng cách nhận hóa đơn điện tử, bạn có thể dễ dàng theo dõi chi tiêu và ngân sách của mình hơn, điều này có thể giúp bạn tiết kiệm tiền trong thời gian dài. Tóm lại, có nhiều lý do thuyết phục để chuyển sang thanh toán không cần giấy tờ. Nó tốt cho môi trường, thuận tiện và thậm chí có thể giúp bạn tiết kiệm tiền. Vậy tại sao phải chờ đợi? Hãy chuyển sang thanh toán không cần giấy tờ ngay hôm nay và tận hưởng tất cả các lợi ích đi kèm với nó."}</w:t>
      </w:r>
    </w:p>
    <w:p w14:paraId="1A6E6E3A" w14:textId="77777777" w:rsidR="00F56824" w:rsidRDefault="00262166">
      <w:r>
        <w:t xml:space="preserve">{"câu hỏi": "Lập danh sách năm ý tưởng mới cho video YouTube", "câu trả lời": "1. \"Một ngày trong cuộc sống của một nhân viên thiết yếu trong thời kỳ đại dịch\" - giới thiệu thói quen hàng ngày và những thách thức của những người lao động thiết yếu trong cuộc khủng hoảng Coronavirus\n2. \"Nấu ăn với ngân sách" - chia sẻ ý tưởng bữa ăn dễ dàng, giá cả </w:t>
      </w:r>
      <w:r>
        <w:lastRenderedPageBreak/>
        <w:t>phải chăng và lành mạnh cho những người có ngân sách eo hẹp\n3. "Thế giới của những người có ảnh hưởng vi mô" - khám phá tác động và tầm quan trọng của những người có ảnh hưởng vi mô trong các ngành công nghiệp khác nhau,  và họ khác với những người có ảnh hưởng truyền thống \ n4 như thế nào. \ "Dự án cải thiện nhà DIY cho người mới bắt đầu \" - chia sẻ hướng dẫn từng bước cho các dự án cải tạo và trang trí nhà đơn giản mà không yêu cầu bất kỳ kinh nghiệm nào trước đó \ n5. \"The History of Dance: From Ballet to TikTok\" - một loạt phim nhỏ khám phá sự phát triển của khiêu vũ trong suốt lịch sử, bao gồm các cuộc phỏng vấn với các biên đạo múa và vũ công từ nhiều thể loại khác nhau."}</w:t>
      </w:r>
    </w:p>
    <w:p w14:paraId="19877539" w14:textId="77777777" w:rsidR="00F56824" w:rsidRDefault="00262166">
      <w:r>
        <w:t>{"câu hỏi": "Kể tên hai vận động viên đã giành huy chương tại Thế vận hội 2020.", "trả lời": "Hai vận động viên giành huy chương tại Thế vận hội 2020 là Simone Biles, người đã giành huy chương đồng trong trận chung kết xà cân bằng nữ ở môn thể dục dụng cụ cho Đội Hoa Kỳ và Caeleb Dressel, người đã giành được năm huy chương vàng bơi lội cho Đội Hoa Kỳ."}</w:t>
      </w:r>
    </w:p>
    <w:p w14:paraId="7CA8D07D" w14:textId="77777777" w:rsidR="00F56824" w:rsidRDefault="00262166">
      <w:r>
        <w:t>{"question": "Hoàn thành câu chuyện bắt đầu bằng dòng đã cho. - Anh mở mắt ra và", "trả lời": "Anh mở mắt ra và thấy mình đang nằm trên giường bệnh, nối với máy móc phát ra tiếng bíp và mạch. Anh cố gắng ngồi dậy, nhưng một cơn đau nhói ở ngực buộc anh phải lùi lại. Anh quét căn phòng để tìm bất kỳ khuôn mặt quen thuộc nào, nhưng nó trống rỗng ngoại trừ máy móc và tiếng ồn không ngừng của chúng. Khi anh nằm đó, bối rối và sợ hãi, một y tá bước vào, nụ cười của cô ấy mang lại một chút an ủi. "Ông James, ông tỉnh rồi!", cô kêu lên. "Anh đã gặp tai nạn, nhưng anh sẽ ổn thôi," cô nói, kiểm tra sức sống của anh. \n\nAnh cố gắng nhớ lại vụ tai nạn, nhưng đầu óc anh mơ hồ, các chi tiết khó nắm bắt. Anh nhắm mắt lại, cố gắng tập trung, nhưng tất cả những gì anh thấy là những tia sáng lóe lên và nghe thấy tiếng lốp xe rít lên. Cô y tá vỗ nhẹ vào cánh tay anh, "Đừng lo lắng, anh James, tất cả sẽ trở lại với anh kịp thời. Bạn chỉ cần nghỉ ngơi và chữa lành.\"\n\nNgày trôi qua, và anh bắt đầu nhớ nhiều hơn, các mảnh ghép từ từ kết hợp với nhau. Gia đình anh đến thăm, và họ lấp đầy những khoảng trống, nói với anh về vụ tai nạn xe hơi và anh đã may mắn như thế nào khi còn sống. Khi anh được chữa lành, anh nhận ra rằng cuộc sống là một món quà quý giá, một món quà có thể bị lấy đi ngay lập tức. \n\n Anh tự hứa với bản thân rằng anh sẽ sống mỗi ngày một cách trọn vẹn nhất, không bao giờ coi một khoảnh khắc nào là điều hiển nhiên. Cậu ấy mở mắt ra một lần nữa, lần này với mục đích và quyết tâm mới, sẵn sàng bắt đầu một chương mới trong cuộc đời mình."}</w:t>
      </w:r>
    </w:p>
    <w:p w14:paraId="735341DE" w14:textId="77777777" w:rsidR="00F56824" w:rsidRDefault="00262166">
      <w:r>
        <w:t>{"câu hỏi": "Viết một bài thơ haiku về những đêm đầy sao.", "câu trả lời": "Những viên ngọc lấp lánh\nTrên tấm vải đen của đêm\nBài hát im lặng"}</w:t>
      </w:r>
    </w:p>
    <w:p w14:paraId="5C12E898" w14:textId="77777777" w:rsidR="00F56824" w:rsidRDefault="00262166">
      <w:r>
        <w:t xml:space="preserve">{"câu hỏi": "Giải thích mục đích đằng sau việc kiểm tra ma túy trong thể thao chuyên nghiệp.", "Trả lời": "Kiểm tra ma túy là một biện pháp quan trọng được thực hiện trong thể thao chuyên nghiệp để đảm bảo một sân chơi bình đẳng và duy trì tính toàn vẹn của cuộc thi. Việc sử dụng thuốc tăng cường thành tích (PED) hoặc các chất bị cấm khác có thể mang lại cho các vận động viên một lợi thế không công bằng so với các đối thủ cạnh tranh của họ, làm suy yếu tinh thần chơi công bằng và tinh thần thể thao. Bằng cách tiến hành kiểm tra ma túy thường xuyên, các tổ chức thể thao có thể đảm bảo rằng tất cả các vận động viên đều tuân thủ các quy tắc và thi đấu trên một sân chơi bình đẳng. Ngoài việc thúc đẩy sự công bằng, thử nghiệm ma túy cũng giúp bảo vệ sức khỏe và sự an toàn của các vận động viên. </w:t>
      </w:r>
      <w:r>
        <w:lastRenderedPageBreak/>
        <w:t>Việc sử dụng PED và các chất bị cấm khác có thể có một số tác dụng phụ có hại cho cơ thể, bao gồm tổn thương tim, gan và các cơ quan khác. Bằng cách thực thi các chính sách chống doping nghiêm ngặt, các tổ chức thể thao có thể giúp ngăn chặn các vận động viên tham gia vào các hành vi nguy hiểm có thể gây nguy hiểm cho sức khỏe của họ. Nhìn chung, mục đích đằng sau việc kiểm tra ma túy trong thể thao chuyên nghiệp là thúc đẩy cạnh tranh công bằng và bảo vệ sức khỏe và sự an toàn của vận động viên. Nó gửi một thông điệp mạnh mẽ đến các vận động viên và người hâm mộ rằng gian lận dưới bất kỳ hình thức nào sẽ không được dung thứ, và giúp bảo vệ tính toàn vẹn của trò chơi."}</w:t>
      </w:r>
    </w:p>
    <w:p w14:paraId="5C71EE4D" w14:textId="77777777" w:rsidR="00F56824" w:rsidRDefault="00262166">
      <w:r>
        <w:t>{"câu hỏi": "Mô tả chi tiết một bức tranh thời Phục hưng.", "Trả lời": "Một bức tranh thời Phục hưng nổi tiếng là Mona Lisa của Leonardo da Vinci. Được tạo ra từ năm 1503 đến năm 1506, bức tranh trưng bày chân dung của một người phụ nữ ngồi tinh tế tạo dáng trước một phong cảnh siêu thực, mờ ảo. Người phụ nữ được cho là Lisa Gherardini, một thành viên của một gia đình giàu có ở Florentine. Mona Lisa, được sơn dầu trên gỗ, có kích thước 77 cm x 53 cm và hiện đang được đặt trong Bảo tàng Louvre, Paris. Người phụ nữ được miêu tả trong tư thế ba phần tư, nhìn thẳng vào người xem, với hai tay gập lại tinh tế trên đùi. Cô mặc một chiếc váy bồng bềnh với mạng che mặt tinh tế trên mái tóc màu hạt dẻ, được chia xuống giữa và rơi vào những vòng tròn thanh lịch ở hai bên mặt. Trang phục gợi ý một người phụ nữ có địa vị cao, với nhiều nếp gấp và các loại vải khác nhau được trang trí bằng màu sắc rực rỡ. \ n \ n Nền của bức tranh là một thành phần của những con đường, cây cầu và đường thủy quanh co, tất cả được đặt trong bối cảnh của những vách đá, cây cối và bầu trời hiểm trở. Màu sắc mát mẻ được xen kẽ với màu sắc ấm áp, tương phản với phong cảnh thanh tao với sự miêu tả chân thực của người phụ nữ ở tiền cảnh. \n\nMột trong những đặc điểm chính của bức tranh này là kỹ thuật sfumato, một phương pháp pha trộn màu sắc để tạo ra hiệu ứng mềm mại và ba chiều. Nó có thể được quan sát thấy trong sự chuyển đổi tinh tế của các đặc điểm trên khuôn mặt của người phụ nữ, đặc biệt là miệng của cô ấy, và nụ cười bí ẩn mà cô ấy cung cấp, chủ đề của nhiều suy đoán và mê hoặc. Mona Lisa, còn được gọi là La Gioconda, là một kiệt tác của nghệ thuật Phục hưng, đặc trưng bởi việc sử dụng tinh tế kỹ thuật, màu sắc và bố cục, cũng như biểu hiện bí ẩn của chủ đề,  làm cho nó trở thành một trong những bức tranh nổi tiếng nhất trên thế giới."}</w:t>
      </w:r>
    </w:p>
    <w:p w14:paraId="19CFED12" w14:textId="77777777" w:rsidR="00F56824" w:rsidRDefault="00262166">
      <w:r>
        <w:t>{"câu hỏi": "In 3D kim loại là gì?", "câu trả lời": "In 3D kim loại là một công nghệ phát triển nhanh chóng đang cách mạng hóa ngành sản xuất. Nó sử dụng laser để nấu chảy bột kim loại và xây dựng các thành phần từng lớp. Điều này cho phép sản xuất các hình dạng phức tạp, các thành phần tùy chỉnh và mức độ chính xác cao hơn. Nhiều ngành công nghiệp hiện đang chuyển sang in 3D kim loại vì độ chính xác, tốc độ và hiệu quả chi phí của nó."}</w:t>
      </w:r>
    </w:p>
    <w:p w14:paraId="58C690FF" w14:textId="77777777" w:rsidR="00F56824" w:rsidRDefault="00262166">
      <w:r>
        <w:t xml:space="preserve">{"question": "Tạo một ứng dụng cho phép người dùng tìm kiếm và đặt taxi.", "trả lời": "Đây là một phác thảo tiềm năng để tạo ra một ứng dụng cho phép người dùng tìm kiếm và đặt taxi:\n\n1. Đầu tiên, chúng ta cần tạo một giao diện người dùng dễ điều hướng và sử dụng. Trang chủ có thể bao gồm thanh tìm kiếm để nhập địa điểm đón và điểm đến, bản đồ hiển thị tuyến đường và các tùy chọn để chọn thời gian và ngày của chuyến đi. \ n \ n2. Ứng dụng cũng sẽ cho phép người dùng nhập thông tin cá nhân của họ, chẳng hạn như tên, số điện thoại và địa chỉ email của họ, để tài xế taxi hoặc công ty có thể liên hệ với họ. \ n \ n3. Khi </w:t>
      </w:r>
      <w:r>
        <w:lastRenderedPageBreak/>
        <w:t>người dùng nhập địa điểm đón và điểm đến của họ, ứng dụng sẽ sử dụng công nghệ GPS để tìm taxi có sẵn gần nhất và hiển thị thời gian đến ước tính, giá vé và chi tiết tài xế. \ n \ n4. Sau đó, người dùng có thể đặt taxi bằng cách nhấp vào nút \u2018Book now\u2019. Ứng dụng sẽ gửi tin nhắn xác nhận cho người dùng và tài xế, và tài xế sau đó sẽ tiến tới địa điểm đón. \ n \ n5. Ứng dụng này cũng có thể bao gồm các tính năng như theo dõi taxi theo thời gian thực, khả năng đánh giá tài xế và các tùy chọn để chia giá vé với các hành khách khác. \ n \ n6. Cuối cùng, ứng dụng có thể cung cấp các tùy chọn thanh toán khác nhau, chẳng hạn như tiền mặt, thẻ tín dụng hoặc thanh toán di động, để thuận tiện cho người dùng.\n\nNhìn chung, ứng dụng này sẽ giúp người dùng dễ dàng tìm kiếm và đặt taxi, cung cấp giải pháp giao thông thuận tiện và đáng tin cậy."}</w:t>
      </w:r>
    </w:p>
    <w:p w14:paraId="54B56F16" w14:textId="77777777" w:rsidR="00F56824" w:rsidRDefault="00262166">
      <w:r>
        <w:t>{"câu hỏi": "Xác định xem tuyên bố sau đây là đúng hay sai: Các trường cao đẳng cộng đồng cung cấp học phí tiết kiệm hơn các trường đại học bốn năm.", "câu trả lời": "Đúng. Nhìn chung, các trường cao đẳng cộng đồng cung cấp học phí tiết kiệm hơn so với các trường đại học bốn năm. Học phí tại các trường cao đẳng cộng đồng thường thấp hơn so với các trường đại học bốn năm."}</w:t>
      </w:r>
    </w:p>
    <w:p w14:paraId="4F7380C6" w14:textId="77777777" w:rsidR="00F56824" w:rsidRDefault="00262166">
      <w:r>
        <w:t>{"câu hỏi": "Viết lại câu sau để nó bằng giọng thụ động:\n\nJack đã viết một cuốn sách được sáu tháng.", "câu trả lời": "Một cuốn sách đã được Jack viết được sáu tháng."}</w:t>
      </w:r>
    </w:p>
    <w:p w14:paraId="1D200758" w14:textId="77777777" w:rsidR="00F56824" w:rsidRDefault="00262166">
      <w:r>
        <w:t>{"câu hỏi": "Chuyển đổi 180 cm sang inch.", "trả lời": "180 cm tương đương với khoảng 70,87 inch."}</w:t>
      </w:r>
    </w:p>
    <w:p w14:paraId="70C68585" w14:textId="77777777" w:rsidR="00F56824" w:rsidRDefault="00262166">
      <w:r>
        <w:t>{"question": "Xác định xem câu nói sau đây là đúng hay sai. Tất cả các động vật có vú đều thở bằng mũi.", "Trả lời": "Sai. Không phải tất cả các động vật có vú đều thở độc quyền bằng mũi; Một số động vật có vú cũng có khả năng thở bằng miệng. Ví dụ, con người và linh trưởng có khả năng thở bằng mũi và miệng, trong khi cá heo và cá voi đã thay đổi hệ hô hấp và hít thở không khí qua các lỗ thoát khí nằm trên đỉnh đầu của chúng.</w:t>
      </w:r>
    </w:p>
    <w:p w14:paraId="0AFD3542" w14:textId="77777777" w:rsidR="00F56824" w:rsidRDefault="00262166">
      <w:r>
        <w:t xml:space="preserve">{"câu hỏi": "Tạo hệ thống theo dõi việc sử dụng thiết bị điện tử.", "trả lời": "Để tạo hệ thống theo dõi việc sử dụng thiết bị điện tử, có thể thực hiện các bước sau:\n\n1. Xác định các thiết bị cần theo dõi: Bước đầu tiên là xác định thiết bị điện tử nào cần được theo dõi. Các thiết bị phổ biến có thể bao gồm điện thoại thông minh, máy tính bảng, máy tính xách tay, máy tính để bàn và máy chơi game. \n\n2. Thiết lập phương pháp theo dõi: Các phương pháp khác nhau có thể được sử dụng để theo dõi việc sử dụng trên mỗi thiết bị. Ví dụ: cài đặt phần mềm theo dõi hoặc sử dụng các tính năng theo dõi tích hợp trong mỗi thiết bị có thể cung cấp thông tin chi tiết về việc sử dụng. \n\n3. Thu thập dữ liệu sử dụng: Khi các phương pháp theo dõi được đưa ra, hệ thống sẽ bắt đầu thu thập dữ liệu về việc sử dụng. Điều này có thể bao gồm lượng thời gian dành cho mỗi thiết bị, các hoạt động được thực hiện và việc sử dụng ứng dụng hoặc chương trình cụ thể. \n\n4. Phân tích và báo cáo dữ liệu: Dữ liệu thu thập được có thể được phân tích để tạo báo cáo về việc sử dụng thiết bị. Các báo cáo này có thể cung cấp thông tin chi tiết về các kiểu sử dụng, chẳng hạn như lượng thời gian dành cho mỗi thiết bị mỗi ngày hoặc tuần, hoạt động nào phổ biến nhất và thời điểm thiết bị được sử dụng thường xuyên nhất. \n\n5. Đặt giới hạn sử dụng: Hệ thống cũng có thể được sử dụng để đặt giới hạn sử dụng cho từng thiết bị dựa trên dữ liệu được thu thập. Ví dụ: cha mẹ có </w:t>
      </w:r>
      <w:r>
        <w:lastRenderedPageBreak/>
        <w:t>thể sử dụng hệ thống để đặt giới hạn về thời gian sử dụng thiết bị của con cái họ hoặc để hạn chế quyền truy cập vào một số ứng dụng hoặc trang web nhất định. \n\n6. Giám sát và điều chỉnh: Bước cuối cùng là giám sát dữ liệu sử dụng và điều chỉnh các phương pháp theo dõi và giới hạn sử dụng khi cần thiết. Điều này có thể liên quan đến việc đặt giới hạn mới, thêm hoặc xóa thiết bị hoặc thay đổi các phương pháp theo dõi để đảm bảo thông tin chính xác và cập nhật."}</w:t>
      </w:r>
    </w:p>
    <w:p w14:paraId="2EF0D4B5" w14:textId="77777777" w:rsidR="00F56824" w:rsidRDefault="00262166">
      <w:r>
        <w:t>{"câu hỏi": "Soạn email yêu cầu khách hàng điền vào đánh giá về trải nghiệm của họ với sản phẩm của bạn.", "câu trả lời": "Chủ đề: Chúng tôi đánh giá cao phản hồi của bạn!\n\nDear [Tên khách hàng\u2019s],\n\nTôi hy vọng email này tìm thấy bạn tốt. Tôi viết thư cho bạn hôm nay liên quan đến giao dịch mua gần đây bạn đã thực hiện với công ty chúng tôi. Chúng tôi luôn cố gắng cung cấp các sản phẩm và dịch vụ tốt nhất cho khách hàng của chúng tôi và chúng tôi tin rằng những suy nghĩ và ý kiến của bạn về trải nghiệm gần đây của bạn là vô cùng có giá trị. \ n \ nChúng tôi sẽ đánh giá cao nếu bạn có thể dành vài phút để điền vào đánh giá về sản phẩm của chúng tôi. Phản hồi của bạn sẽ được sử dụng để cải thiện sản phẩm và dịch vụ của chúng tôi, đảm bảo rằng những khách hàng như bạn có trải nghiệm tốt nhất có thể. Ngoài ra, các khách hàng khác có thể được hưởng lợi từ suy nghĩ và hiểu biết của bạn khi đưa ra quyết định mua hàng của họ.\n\n[Chèn biểu mẫu đánh giá hoặc liên kết đến biểu mẫu tại đây]\n\nChúng tôi thực sự đánh giá cao thời gian và nỗ lực của bạn trong việc chia sẻ kinh nghiệm của bạn với chúng tôi. Nếu bạn có thêm bất kỳ câu hỏi nào hoặc cần hỗ trợ trong quá trình xem xét, vui lòng liên hệ với chúng tôi.\n\nCảm ơn bạn đã chọn sản phẩm của chúng tôi và chúng tôi mong sớm nhận được phản hồi từ bạn.\n\nTrân trọng,\n[Công ty của bạn]"}</w:t>
      </w:r>
    </w:p>
    <w:p w14:paraId="681CF247" w14:textId="77777777" w:rsidR="00F56824" w:rsidRDefault="00262166">
      <w:r>
        <w:t>{"câu hỏi": "Tạo danh sách 5 chủ đề có thể được thảo luận trong TED Talk tập trung vào công nghệ.", "câu trả lời": "1. Tương lai của Trí tuệ nhân tạo: khám phá những tác động đạo đức tiềm năng và những thay đổi xã hội mà AI sẽ mang lại trong những năm tới. \ n \ n2. Tác động của công nghệ đối với giáo dục: kiểm tra cách công nghệ đang thay đổi cách chúng ta học, dạy và tương tác với kiến thức. \ n \ n3. Khám phá sự giao thoa của công nghệ và chăm sóc sức khỏe: từ chẩn đoán từ xa đến y học cá nhân hóa, cách công nghệ đang định hình tương lai của chăm sóc sức khỏe. \ n \ n4. An ninh mạng trong một thế giới kết nối: sự nguy hiểm của vi phạm dữ liệu và hack, và các bước chúng ta có thể thực hiện để bảo vệ bản thân và thông tin của chúng ta. \ n \ n5. Vai trò của công nghệ trong việc định hình tương lai của năng lượng bền vững: những đổi mới trong năng lượng tái tạo và vai trò của công nghệ trong việc giảm lượng khí thải carbon và chống biến đổi khí hậu."}</w:t>
      </w:r>
    </w:p>
    <w:p w14:paraId="3987756B" w14:textId="77777777" w:rsidR="00F56824" w:rsidRDefault="00262166">
      <w:r>
        <w:t xml:space="preserve">{"câu hỏi": "Hãy đưa ra danh sách 5 sản phẩm sẽ làm quà tặng tuyệt vời cho học sinh.", "trả lời": "1. Một cuốn sổ tay thông minh: Một cuốn sổ tay thông minh là một món quà hoàn hảo cho học sinh vì nó cho phép họ tải các ghi chú viết tay lên thiết bị kỹ thuật số của họ, giữ mọi thứ có tổ chức và dễ dàng truy cập. \ n2. Tai nghe chống ồn: Đây có thể là một món quà tuyệt vời cho những sinh viên cần học tập trong môi trường ồn ào hoặc cho những người muốn tập trung tốt hơn. Bộ sạc di động: Sinh viên thường phải dành nhiều giờ trong khuôn viên trường và bộ sạc di động là một công cụ thiết yếu để đảm bảo thiết bị của họ luôn được sạc. \ n4. Máy đọc sách điện tử: Máy đọc sách điện tử là một món quà đáng kinh ngạc cho những </w:t>
      </w:r>
      <w:r>
        <w:lastRenderedPageBreak/>
        <w:t>sinh viên thích đọc. Đó là một thiết bị nhỏ gọn và nhẹ, có thể lưu trữ hàng ngàn cuốn sách, làm cho nó rất tiện dụng cho những độc giả cuồng nhiệt. \ n5. Một chiếc ba lô tiện dụng: Một chiếc ba lô chắc chắn và tiện dụng là một vật dụng cần thiết cho bất kỳ học sinh nào. Nó sẽ giúp họ mang theo sách, máy tính xách tay và các nhu yếu phẩm khác một cách thoải mái và dễ dàng."}</w:t>
      </w:r>
    </w:p>
    <w:p w14:paraId="1CB06BBB" w14:textId="77777777" w:rsidR="00F56824" w:rsidRDefault="00262166">
      <w:r>
        <w:t>{"question": "Xây dựng một phép so sánh so sánh hai thực thể. - Một nền dân chủ và một máy tính.", "trả lời": "Một nền dân chủ có thể được so sánh với một máy tính theo nghĩa là cả hai đều dựa vào đầu vào và sự tham gia của các thành phần của họ để hoạt động hết tiềm năng của họ. Giống như một máy tính cần phần cứng và phần mềm của nó để làm việc cùng nhau và thực hiện các nhiệm vụ một cách hiệu quả, một nền dân chủ phụ thuộc vào sự tham gia tích cực của công dân để đưa ra quyết định và cai trị. Trong cả hai trường hợp, hệ thống chỉ mạnh mẽ và hiệu quả khi nỗ lực tập thể của các bộ phận của nó."}</w:t>
      </w:r>
    </w:p>
    <w:p w14:paraId="3721A0F4" w14:textId="77777777" w:rsidR="00F56824" w:rsidRDefault="00262166">
      <w:r>
        <w:t>{"câu hỏi": "Tạo một câu về mèo bằng cách sử dụng từ vựng từ danh sách được cung cấp. - mèo, rú lên, đáng sợ", "trả lời": "Con mèo phát ra tiếng rít nội dung trong khi thể hiện hành vi đáng sợ của mình một cách tinh nghịch."}</w:t>
      </w:r>
    </w:p>
    <w:p w14:paraId="20287713" w14:textId="77777777" w:rsidR="00F56824" w:rsidRDefault="00262166">
      <w:r>
        <w:t>{"câu hỏi": "Điểm quan trọng nhất tôi nên đưa vào một bài luận về cuộc khủng hoảng tài chính toàn cầu là gì?", "câu trả lời": "Một trong những điểm quan trọng nhất cần đưa vào một bài luận về cuộc khủng hoảng tài chính toàn cầu sẽ là nguyên nhân và hậu quả của cuộc khủng hoảng, bao gồm vai trò của các yếu tố như bãi bỏ quy định, thực tiễn tài chính rủi ro,  và thị trường nhà ở. Điều quan trọng nữa là phải thảo luận về tác động của cuộc khủng hoảng đối với nền kinh tế thế giới, bao gồm các hành động của các chính phủ và tổ chức tài chính để giảm thiểu tác động và ngăn chặn các cuộc khủng hoảng trong tương lai.</w:t>
      </w:r>
    </w:p>
    <w:p w14:paraId="4B6CE3DA" w14:textId="77777777" w:rsidR="00F56824" w:rsidRDefault="00262166">
      <w:r>
        <w:t xml:space="preserve">{"câu hỏi": "So sánh và đối chiếu cuộc tranh luận giữa chủ nghĩa tự do và chủ nghĩa truyền thống", "câu trả lời": "Chủ nghĩa tự do và chủ nghĩa truyền thống là hai trường phái tư tưởng riêng biệt, khác nhau về niềm tin và cách tiếp cận đối với các vấn đề xã hội, kinh tế và văn hóa khác nhau. Cuộc tranh luận giữa hai định hướng triết học này tập trung vào việc xã hội nên phát triển như thế nào, những giá trị và nguyên tắc nào nên làm nền tảng cho sự tiến hóa này, và vai trò mà các chính phủ và các tổ chức nên chơi. Chủ nghĩa tự do là một trường phái tư tưởng nhấn mạnh tầm quan trọng của các quyền tự do cá nhân và duy trì các quyền tự do dân sự. Nó ủng hộ việc thúc đẩy tư duy cởi mở, khoan dung và hòa nhập. Những người theo chủ nghĩa tự do tin vào khả năng của mọi người để liên tục cải thiện và tiến bộ, ủng hộ các thể chế đáp ứng tốt hơn với nhu cầu thay đổi của xã hội. Chủ nghĩa tự do kinh tế, ví dụ, thúc đẩy thương mại tự do và các chính sách laissez-faire như một phương tiện để đạt được tăng trưởng và thịnh vượng. Mặt khác, chủ nghĩa truyền thống tuân thủ tầm quan trọng của việc bảo tồn các chuẩn mực và giá trị xã hội đã được thiết lập đã được truyền qua nhiều thế hệ. Những người theo chủ nghĩa truyền thống tin rằng những chuẩn mực và giá trị này rất cần thiết để giữ gìn sự ổn định xã hội, thúc đẩy cảm giác thân thuộc và mang lại ý nghĩa cho cuộc sống của mọi người. Họ lập luận rằng thay đổi xã hội nhanh chóng có thể gây hại, và các thể chế nên chống lại sự thay đổi. Một trong những khác biệt chính giữa chủ nghĩa tự do và chủ nghĩa truyền thống nằm ở thái độ tương ứng của họ đối với sự thay đổi. Trong khi những người theo chủ nghĩa tự do hoan nghênh sự thay đổi và nắm lấy sự đa dạng, những </w:t>
      </w:r>
      <w:r>
        <w:lastRenderedPageBreak/>
        <w:t>người theo chủ nghĩa truyền thống thận trọng hơn và chống lại sự thay đổi. Đối với những người theo chủ nghĩa tự do, tiến bộ là một đặc điểm cố hữu của xã hội loài người, trong khi những người theo chủ nghĩa truyền thống quan tâm nhiều hơn đến việc bảo tồn truyền thống và phong tục. Về mặt chính sách kinh tế, những người theo chủ nghĩa tự do và truyền thống cũng khác nhau trong cách tiếp cận của họ. Những người theo chủ nghĩa truyền thống có thể ủng hộ chủ nghĩa bảo hộ và sự can thiệp của chính phủ vào nền kinh tế để bảo vệ các ngành công nghiệp địa phương, trong khi những người theo chủ nghĩa tự do ủng hộ thị trường tự do và sự can thiệp hạn chế của chính phủ vào nền kinh tế. Cuối cùng, cuộc tranh luận giữa chủ nghĩa tự do và chủ nghĩa truyền thống cũng được định hình bởi sự căng thẳng giữa chủ nghĩa cá nhân và chủ nghĩa tập thể. Những người theo chủ nghĩa tự do ưu tiên các quyền và tự do cá nhân, trong khi những người theo chủ nghĩa truyền thống nhấn mạnh hơn vào nhu cầu của cộng đồng và sự gắn kết xã hội. Tóm lại, cuộc tranh luận giữa chủ nghĩa tự do và chủ nghĩa truyền thống phản ánh các giá trị và niềm tin khác nhau về cách xã hội nên phát triển và vai trò của các thể chế trong việc định hình sự tiến hóa này. Trong khi những người theo chủ nghĩa tự do nhấn mạnh các quyền tự do cá nhân, thay đổi và tiến bộ, những người theo chủ nghĩa truyền thống ưu tiên sự ổn định xã hội, cộng đồng và truyền thống. Cuối cùng, sự cân bằng lành mạnh giữa hai định hướng này là chìa khóa để đạt được một xã hội vừa năng động vừa ổn định."}</w:t>
      </w:r>
    </w:p>
    <w:p w14:paraId="2B6DF4C5" w14:textId="77777777" w:rsidR="00F56824" w:rsidRDefault="00262166">
      <w:r>
        <w:t>{"câu hỏi": "Sắp xếp các mục đã cho theo thứ tự logic - bút, ghế, bàn", "trả lời": "1. Bảng\n2. Ghế\n3. Pen\n\nĐây là một thứ tự hợp lý vì một bảng thường là lớn nhất trong ba mục và được sử dụng làm bề mặt để đặt các đối tượng lên trên. Chiếc ghế sẽ đến tiếp theo vì nó được sử dụng để ngồi vào bàn. Cuối cùng, một cây bút được sử dụng để viết trên giấy thường được đặt trên bàn trong khi ngồi trên ghế."}</w:t>
      </w:r>
    </w:p>
    <w:p w14:paraId="3453E37D" w14:textId="77777777" w:rsidR="00F56824" w:rsidRDefault="00262166">
      <w:r>
        <w:t xml:space="preserve">{"câu hỏi": "Tìm và giải thích năm triệu chứng của bệnh tiểu đường", "câu trả lời": "Bệnh tiểu đường là một tình trạng y tế có sự gia tăng lượng đường trong máu do cơ thể không thể sản xuất hoặc sử dụng đúng cách hormone insulin. Một số triệu chứng phổ biến của bệnh tiểu đường bao gồm: \ n \ n1. Tăng khát nước và đi tiểu thường xuyên: Mức glucose cao trong máu khiến thận của bạn phải làm việc nhiều hơn để lọc và hấp thụ lượng đường dư thừa. Khi họ không thể theo kịp, lượng đường dư thừa sẽ được bài tiết vào nước tiểu của bạn và điều này dẫn đến việc đi tiểu thường xuyên hơn. Khi bạn mất chất lỏng do đi tiểu thường xuyên, bạn sẽ bị mất nước và cảm thấy cần uống nhiều nước hơn hoặc các chất lỏng khác. Đói tăng lên: Lượng đường trong máu cao có thể gây ra cơn đói tăng lên hoặc thèm ăn bất thường. Điều này là do khi cơ thể không thể sử dụng đường làm năng lượng do thiếu insulin hoặc kháng insulin, nó sẽ tìm kiếm các nguồn năng lượng khác, gây ra cơn đói tăng lên. Nhìn mờ: Lượng đường trong máu cao có thể khiến thủy tinh thể của mắt bạn sưng lên, điều này có thể thay đổi khả năng nhìn rõ. Nếu không được điều trị, điều này có khả năng dẫn đến các tình trạng mắt nghiêm trọng hơn như đục thủy tinh thể, tăng nhãn áp hoặc thậm chí mù lòa. \ n \ n4. Mệt mỏi và suy nhược: Vì các tế bào không nhận đủ đường để tạo ra năng lượng, nó có thể dẫn đến cảm giác mệt mỏi và yếu đuối mọi lúc. Mệt mỏi là một triệu chứng phổ biến của bệnh tiểu đường và có thể cản trở các hoạt động hàng ngày. \ n \ n5. Chữa lành chậm và nhiễm trùng thường xuyên: Lượng đường trong máu cao có thể làm suy yếu hệ thống miễn dịch của một người, điều đó có nghĩa là vết thương mất nhiều thời gian </w:t>
      </w:r>
      <w:r>
        <w:lastRenderedPageBreak/>
        <w:t>hơn để chữa lành và tăng tính nhạy cảm với nhiễm trùng. Những người mắc bệnh tiểu đường có thể thấy mình đối phó với nhiễm trùng nấm men hoặc đường tiết niệu thường xuyên, và cũng có thể gặp khó khăn hơn trong việc chống lại các bệnh khác. Thật không may, những triệu chứng này có thể không được chú ý và / hoặc bỏ qua mà cuối cùng khiến người đó có nguy cơ bị biến chứng lâu dài như đột quỵ, bệnh tim, tổn thương thần kinh và bệnh thận trong số những người khác. Bạn có nên tìm kiếm sự trợ giúp y tế nếu bạn nghi ngờ mình bị tiểu đường hoặc đang gặp bất kỳ triệu chứng nào nêu trên không."}</w:t>
      </w:r>
    </w:p>
    <w:p w14:paraId="114AF58D" w14:textId="77777777" w:rsidR="00F56824" w:rsidRDefault="00262166">
      <w:r>
        <w:t>{"câu hỏi": "Thêm ba sự thật thú vị về Bồ Đào Nha", "câu trả lời": "1. Bồ Đào Nha có một lịch sử khám phá hàng hải phong phú, và là nơi có hiệu sách lâu đời nhất trên thế giới, được gọi là Bertrand, mở cửa vào năm 1732 và vẫn còn hoạt động cho đến ngày nay. \ n \ n2. Một trong những mặt hàng xuất khẩu nổi tiếng nhất của Bồ Đào Nha là rượu vang port, được sản xuất tại khu vực Thung lũng Douro của đất nước. Rượu vang Port là một loại rượu vang tăng cường thường ngọt ngào và được phục vụ như một loại rượu tráng miệng. \ n \ n3. Fado, một phong cách âm nhạc truyền thống có nguồn gốc từ Bồ Đào Nha, được đặc trưng bởi giai điệu và lời bài hát tang thương và u sầu. Nó thường được liên kết với cảm giác của saudade, một từ tiếng Bồ Đào Nha mô tả một cảm giác khao khát hoặc hoài cổ sâu sắc. Thể loại này đã được UNESCO công nhận là Di sản văn hóa phi vật thể."}</w:t>
      </w:r>
    </w:p>
    <w:p w14:paraId="03BACC1D" w14:textId="77777777" w:rsidR="00F56824" w:rsidRDefault="00262166">
      <w:r>
        <w:t>{"câu hỏi": "Tìm bốn mẹo để sử dụng công nghệ hiệu quả", "trả lời": "1. Đặt mục tiêu rõ ràng: Trước khi sử dụng công nghệ, điều quan trọng là phải có mục tiêu cụ thể trong đầu. Điều này sẽ giúp bạn chọn đúng công cụ và tập trung nỗ lực của mình, đảm bảo rằng bạn sử dụng công nghệ theo cách hiệu quả nhất có thể. \ n \ n2. Luôn ngăn nắp: Với rất nhiều công cụ kỹ thuật số có sẵn, bạn dễ bị choáng ngợp. Giữ cho cuộc sống kỹ thuật số của bạn được tổ chức bằng cách sử dụng các ứng dụng và công cụ giúp bạn quản lý thời gian, nhiệm vụ và thông tin của mình có thể tạo ra sự khác biệt lớn trong năng suất tổng thể của bạn. \ n \ n3. Nghỉ giải lao: Tiếp xúc lâu với màn hình và công nghệ có thể dẫn đến mỏi mắt, đau đầu và các tác động tiêu cực khác. Hãy chắc chắn nghỉ ngơi thường xuyên, nghỉ ngơi đôi mắt của bạn, và di chuyển xung quanh để làm mới cơ thể và tâm trí của bạn. \ n \ n4. Tiếp tục học hỏi: Công nghệ không ngừng phát triển, vì vậy điều quan trọng là phải luôn cập nhật các xu hướng, công cụ và phương pháp hay nhất mới nhất. Dành thời gian để học các kỹ năng mới hoặc khám phá các công cụ mới có thể giúp bạn sử dụng công nghệ hiệu quả hơn và cải thiện hiệu quả tổng thể của mình."}</w:t>
      </w:r>
    </w:p>
    <w:p w14:paraId="30351641" w14:textId="77777777" w:rsidR="00F56824" w:rsidRDefault="00262166">
      <w:r>
        <w:t>{"câu hỏi": "Với văn bản này, hãy xác định ba điểm chính. - Mặt trời là một ngôi sao nằm ở trung tâm của hệ mặt trời. Nó có tuổi ước tính khoảng 4,5 tỷ năm và đã cháy trong khoảng thời gian tương tự.", "Trả lời": "1. Mặt trời là một ngôi sao nằm ở trung tâm của hệ mặt trời.\n2. Mặt trời có tuổi ước tính khoảng 4,5 tỷ năm.\n3. Nó đã cháy trong khoảng thời gian tương tự, 4,5 tỷ năm."}</w:t>
      </w:r>
    </w:p>
    <w:p w14:paraId="7FA38B69" w14:textId="77777777" w:rsidR="00F56824" w:rsidRDefault="00262166">
      <w:r>
        <w:t xml:space="preserve">{"câu hỏi": "Giải thích hiện tượng màu sắc trong cực quang", "trả lời": "Cực quang, còn được gọi là ánh sáng cực, là những màn trình diễn ánh sáng tự nhiên thường thấy nhất ở các vùng cực. Những ánh sáng này là kết quả của sự tương tác giữa bầu khí quyển của Trái đất và các hạt tích điện từ mặt trời, được mang theo bởi gió mặt trời. Màu sắc của cực quang được gây ra bởi sự va chạm của các hạt tích điện này với các nguyên tử và phân tử trong bầu khí </w:t>
      </w:r>
      <w:r>
        <w:lastRenderedPageBreak/>
        <w:t>quyển của Trái đất. Ví dụ, khi các hạt tích điện va chạm với oxy, chúng có thể kích thích các nguyên tử oxy và khiến chúng phát ra ánh sáng xanh lục hoặc đỏ, tùy thuộc vào độ cao của vụ va chạm. Ở độ cao khoảng 60-150 dặm, các nguyên tử oxy phát ra ánh sáng xanh, trong khi ở độ cao cao hơn, chúng phát ra ánh sáng đỏ. Tương tự, khi các hạt tích điện va chạm với nitơ, chúng có thể làm cho các phân tử nitơ phát ra ánh sáng xanh hoặc đỏ tía. Ánh sáng xanh xảy ra ở độ cao khoảng 60 dặm, trong khi ánh sáng đỏ tía xảy ra ở độ cao lớn hơn. Do đó, màn hình màu tổng thể của cực quang là kết quả của thành phần bầu khí quyển Trái đất ở các độ cao khác nhau và sự tương tác của các hạt tích điện với các thành phần khí quyển khác nhau này. Thông thường, màu xanh lá cây là màu thường thấy nhất trong cực quang, tiếp theo là hồng, đỏ, vàng và xanh lam. Những màu này có thể xuất hiện dưới dạng màu sắc đơn lẻ, hoặc chúng có thể kết hợp và tạo ra các sắc thái khác, dẫn đến một màn hình ngoạn mục và đầy màu sắc."}</w:t>
      </w:r>
    </w:p>
    <w:p w14:paraId="40282624" w14:textId="77777777" w:rsidR="00F56824" w:rsidRDefault="00262166">
      <w:r>
        <w:t>{"câu hỏi": "Liệt kê năm ví dụ về công nghệ đeo được", "câu trả lời": "1. Đồng hồ thông minh - thiết bị có thể đeo như đồng hồ đeo tay và có các tính năng như theo dõi thể dục, thông báo, lệnh thoại, v.v. \ n2. Máy theo dõi thể dục - thiết bị theo dõi hoạt động thể chất, bước, khoảng cách, lượng calo bị đốt cháy và các dữ liệu liên quan đến sức khỏe khác. \ n3. Tai nghe VR - thiết bị thực tế ảo cho phép chơi game nhập vai và trải nghiệm tương tác. \ n4. Kính thông minh - kính tích hợp với các tính năng như thực tế tăng cường, lệnh thoại, gọi điện và nhắn tin rảnh tay. \ n5. Quần áo thông minh - quần áo có cảm biến nhúng và công nghệ để theo dõi dữ liệu sinh trắc học, cải thiện tư thế, điều chỉnh nhiệt độ và hơn thế nữa."}</w:t>
      </w:r>
    </w:p>
    <w:p w14:paraId="5F4C1B9A" w14:textId="77777777" w:rsidR="00F56824" w:rsidRDefault="00262166">
      <w:r>
        <w:t>{"câu hỏi": "Viết một câu nói trực tiếp - Mary nói:", "trả lời": "\"Mary nói: 'Tôi sẽ đến cửa hàng để mua một số cửa hàng tạp hóa.' \""}</w:t>
      </w:r>
    </w:p>
    <w:p w14:paraId="05CBCBB3" w14:textId="77777777" w:rsidR="00F56824" w:rsidRDefault="00262166">
      <w:r>
        <w:t>{"câu hỏi": "Phân loại câu này là một ý kiến hoặc sự kiện. - Trái Đất quay quanh Mặt Trời 365 ngày một lần.", "Trả lời": "Sự thật."}</w:t>
      </w:r>
    </w:p>
    <w:p w14:paraId="765242F4" w14:textId="77777777" w:rsidR="00F56824" w:rsidRDefault="00262166">
      <w:r>
        <w:t>{"câu hỏi": "Xây dựng một bình luận hài hước cho một bài đăng trên Instagram. - \"Cuối cùng tôi đã hoàn thành dự án sau một tháng làm việc chăm chỉ!\"", "câu trả lời": "Wow, bạn xứng đáng nhận được một tràng pháo tay và một chiếc bánh pizza lớn... với lớp phủ bổ sung cho sự cống hiến đó!\" \ud83c\udf55\ud83c\udf89"}</w:t>
      </w:r>
    </w:p>
    <w:p w14:paraId="4CDF7BEF" w14:textId="77777777" w:rsidR="00F56824" w:rsidRDefault="00262166">
      <w:r>
        <w:t>{"question": "Dịch câu này sang tiếng Pháp: \u201cHe no run run write", "answer": "Il ne peut ni lire ni \u00e9crire."}</w:t>
      </w:r>
    </w:p>
    <w:p w14:paraId="34A24BE1" w14:textId="77777777" w:rsidR="00F56824" w:rsidRDefault="00262166">
      <w:r>
        <w:t xml:space="preserve">{"câu hỏi": "Viết một lập luận ngắn bảo vệ tuyên bố sau: Đồ ăn vặt nên bị cấm trong trường học.", "Trả lời": "Đồ ăn vặt, thường chứa nhiều calo, đường và chất béo có tác động tiêu cực đến sức khỏe của trẻ nhỏ và thanh thiếu niên. Vì trường học cung cấp một môi trường học tập và phát triển, điều quan trọng là phải thúc đẩy các hành vi lành mạnh, với một trong số đó là dinh dưỡng tốt. Mặc dù thực tế là một số người có thể lập luận rằng việc lựa chọn đồ ăn vặt là một lựa chọn cá nhân, nhưng thực tế là trẻ em thường thiếu kiến thức và sự tự chủ cần thiết để đưa ra lựa chọn lành mạnh. Do đó, bằng cách cấm đồ ăn vặt từ trường học, nó làm giảm sự sẵn có của các lựa chọn không lành mạnh và khuyến khích trẻ em ăn thực phẩm bổ dưỡng có lợi ích lâu dài cho sức khỏe thể chất và tinh thần của chúng. Nhìn chung, bằng </w:t>
      </w:r>
      <w:r>
        <w:lastRenderedPageBreak/>
        <w:t>cách thúc đẩy dinh dưỡng tốt và giúp giảm tiêu thụ đồ ăn vặt, các trường học có khả năng giúp giải quyết tình trạng béo phì ở trẻ em và cải thiện sức khỏe tổng thể của các thế hệ tương lai."}</w:t>
      </w:r>
    </w:p>
    <w:p w14:paraId="5145B83A" w14:textId="77777777" w:rsidR="00F56824" w:rsidRDefault="00262166">
      <w:r>
        <w:t>{"câu hỏi": "Phân loại nội dung sau đây là phù hợp với trẻ em hoặc người lớn. - Trò chơi điện tử liên quan đến bắn người ngoài hành tinh", "câu trả lời": "Việc phân loại nội dung nhất định là phù hợp với trẻ em hoặc người lớn sẽ phụ thuộc vào các yếu tố khác như mức độ bạo lực, hình ảnh đồ họa, ngôn ngữ hoặc chủ đề có trong trò chơi. Điều đáng nói là xếp hạng do các tổ chức như ESRB hoặc PEGI cung cấp có thể được sử dụng để xác định xem trò chơi điện tử có phù hợp với trẻ em hay dành cho khán giả người lớn hay không."}</w:t>
      </w:r>
    </w:p>
    <w:p w14:paraId="7AB95977" w14:textId="77777777" w:rsidR="00F56824" w:rsidRDefault="00262166">
      <w:r>
        <w:t>{"question": "Biến đoạn văn thành cuộc trò chuyện giữa hai nhân vật. - John đã có một ngày tồi tệ tại nơi làm việc và cảm thấy suy sụp.", "Trả lời": "John: Này, hôm nay tôi đã có một ngày làm việc thực sự khó khăn.\nFriend: Ồ không, chuyện gì đã xảy ra?\nJohn: Mọi thứ đều sai và nó khiến tôi cảm thấy khá suy sụp.\nFriend: Tôi rất tiếc khi nghe điều đó. Tôi có thể làm gì để giúp đỡ không?"}</w:t>
      </w:r>
    </w:p>
    <w:p w14:paraId="33AA269D" w14:textId="77777777" w:rsidR="00F56824" w:rsidRDefault="00262166">
      <w:r>
        <w:t>{"câu hỏi": "Đề xuất một quá trình hành động. - Nhóm đang vật lộn để đạt được thời hạn.", "trả lời": "Dưới đây là một số hướng hành động được đề xuất mà nhóm có thể thực hiện để giải quyết vấn đề và cải thiện cơ hội đáp ứng thời hạn:\n\n1. Xem xét kế hoạch hiện tại và xác định bất kỳ nút thắt hoặc trở ngại nào đang cản trở tiến độ. \n2. Ưu tiên các nhiệm vụ và tập trung vào các thành phần quan trọng nhất cần phải hoàn thành để đáp ứng thời hạn. \n3. Xem xét phân công lại trách nhiệm giữa các thành viên trong nhóm để điều chỉnh tốt hơn các kỹ năng và thế mạnh của họ với nhu cầu của dự án. \n4. Tăng giờ làm việc hoặc phân bổ các nguồn lực bổ sung, nếu có thể, để giúp tăng tốc quá trình. Giao tiếp cởi mở với các bên liên quan về tình hình và đàm phán gia hạn có thể nếu thực sự cần thiết. \n6. Đảm bảo các thành viên trong nhóm đang nghỉ ngơi cần thiết để tránh kiệt sức và duy trì năng suất."}</w:t>
      </w:r>
    </w:p>
    <w:p w14:paraId="21981C98" w14:textId="77777777" w:rsidR="00F56824" w:rsidRDefault="00262166">
      <w:r>
        <w:t>{"câu hỏi": "Giải thích làm thế nào hoạt động nhất định có thể giúp giảm căng thẳng. - Chạy bộ vào buổi sáng", "trả lời": "Chạy bộ vào buổi sáng có thể làm giảm đáng kể căng thẳng theo nhiều cách. Thứ nhất, tập thể dục là một loại thuốc giảm căng thẳng nổi tiếng, vì nó giải phóng endorphin, các hormone cảm thấy tốt giúp cải thiện tâm trạng và giảm lo lắng. Chạy bộ có thể cung cấp một lối thoát lành mạnh để giải phóng căng thẳng bị dồn nén và cảm xúc tiêu cực. Ngoài ra, bắt đầu ngày mới của bạn với một cuộc chạy bộ buổi sáng có thể mang lại cảm giác hoàn thành và thiết lập giai điệu cho phần còn lại của ngày. Nó cũng có thể cho bạn thời gian để giải tỏa tâm trí và chuẩn bị tinh thần cho ngày sắp tới. Được bao quanh bởi thiên nhiên, không khí trong lành và ánh nắng mặt trời trong khi chạy bộ cũng có thể tăng cường hiệu quả giảm căng thẳng. Nhìn chung, chạy bộ vào buổi sáng là một cách tuyệt vời để chống lại căng thẳng, cải thiện sức khỏe tinh thần và tăng cường sức khỏe tổng thể."}</w:t>
      </w:r>
    </w:p>
    <w:p w14:paraId="638DB89A" w14:textId="77777777" w:rsidR="00F56824" w:rsidRDefault="00262166">
      <w:r>
        <w:t xml:space="preserve">{"question": "Mô tả các bước cần thiết để xây dựng một thiết bị. - Cánh tay robot", "trả lời": "1. Thiết kế: Bước đầu tiên trong việc chế tạo cánh tay robot là thiết kế thiết bị, có tính đến mục đích sử dụng, kích thước, trọng lượng và phạm vi chuyển động. Thiết kế có thể được thực hiện bằng phần mềm thiết kế hỗ trợ máy tính (CAD). \ n \ n2. Lắp ráp cấu trúc cơ khí: </w:t>
      </w:r>
      <w:r>
        <w:lastRenderedPageBreak/>
        <w:t>Điều này liên quan đến việc mua các bộ phận cần thiết như động cơ, bánh răng, khung kim loại hoặc nhựa, cáp và lắp ráp chúng theo đúng thứ tự. Điều quan trọng là tất cả các bộ phận phải khớp tốt với nhau và cấu trúc đủ chắc chắn để thực hiện các nhiệm vụ dự định. \ n \ n3. Lắp đặt hệ thống điện và điều khiển: Bước tiếp theo là lắp đặt các thành phần điện như cảm biến, nguồn điện và mạch điều khiển. Những thành phần này rất quan trọng trong việc cung cấp cho cánh tay robot chức năng của nó bằng cách cho phép nó di chuyển, cảm nhận và phản ứng với môi trường của nó. \ n \ n4. Viết và cài đặt phần mềm: Một cánh tay robot phải được lập trình để thực hiện các nhiệm vụ của nó. Điều này liên quan đến việc viết và cài đặt phần mềm điều khiển các chuyển động và phản ứng của cánh tay. Phần mềm phải được thiết kế để diễn giải đầu vào cảm giác, điều khiển động cơ và thực hiện các hành động được lập trình sẵn. \ n \ n5. Kiểm tra và hiệu chuẩn: Sau khi cánh tay robot được lắp ráp hoàn chỉnh, nó phải được kiểm tra và hiệu chuẩn để đảm bảo nó hoạt động chính xác. Điều này liên quan đến việc kiểm tra tất cả các chuyển động, khả năng đáp ứng và độ chính xác của nó. Bước này rất cần thiết cho hoạt động đúng đắn của cánh tay robot. \ n \ n6. Hoàn thiện: Khi mọi thứ đã hoạt động, các điểm nhấn cuối cùng có thể được thêm vào, chẳng hạn như vỏ hoặc vỏ, cho mục đích thẩm mỹ hoặc an toàn.  Thiết bị sau đó đã sẵn sàng để sử dụng.\n\nTóm lại, xây dựng một cánh tay robot liên quan đến việc thiết kế, lắp ráp cấu trúc cơ khí và hệ thống điện, lập trình phần mềm, thử nghiệm, hiệu chỉnh và hoàn thiện thiết bị."}</w:t>
      </w:r>
    </w:p>
    <w:p w14:paraId="4EEFCD6D" w14:textId="77777777" w:rsidR="00F56824" w:rsidRDefault="00262166">
      <w:r>
        <w:t>{"câu hỏi": "Viết lại đoạn văn từ góc nhìn của một nhân vật khác. - Sophie đã kiệt sức sau một ngày dài ở trường.", "trả lời": "Sau một ngày dài ở trường, tôi có thể thấy rằng Sophie đã kiệt sức."}</w:t>
      </w:r>
    </w:p>
    <w:p w14:paraId="60A8B480" w14:textId="77777777" w:rsidR="00F56824" w:rsidRDefault="00262166">
      <w:r>
        <w:t>{"question": "Thiết kế ngược một giải pháp cho vấn đề đã cho. - Làm thế nào để giảm thiểu thời gian chờ đợi trong dịch vụ khách hàng?", "trả lời": "Có một số phương pháp có thể được sử dụng để giảm thiểu thời gian chờ đợi trong dịch vụ khách hàng, bao gồm: \ n \ n1. Sử dụng công nghệ: Triển khai tự động hóa và chatbot hỗ trợ AI có thể giúp giảm thời gian chờ đợi bằng cách cung cấp cho khách hàng hỗ trợ ngay lập tức cho các truy vấn đơn giản. Điều này giải phóng các đại diện dịch vụ khách hàng để xử lý các vấn đề phức tạp hơn. \ n \ n2. Đào tạo nhân viên: Đào tạo đại diện dịch vụ khách hàng để xử lý hiệu quả và hiệu quả các truy vấn có thể giúp giảm thời gian chờ đợi. Điều này có thể bao gồm việc làm quen với các chính sách, sản phẩm / dịch vụ của công ty và kỹ thuật giao tiếp. \ n \ n3. Nhân viên đầy đủ: Đảm bảo rằng có đủ đại diện dịch vụ khách hàng có sẵn để xử lý khối lượng truy vấn có thể giúp giảm thời gian chờ đợi. Điều này đặc biệt quan trọng trong thời gian cao điểm như ngày lễ và các chương trình khuyến mãi đặc biệt. \ n \ n4. Các quy trình được sắp xếp hợp lý: Xác định các khu vực nơi các quy trình có thể được sắp xếp hợp lý và hiệu quả hơn có thể giúp giảm thời gian chờ đợi. Điều này có thể bao gồm giảm số bước trong quy trình dịch vụ khách hàng, sử dụng các công cụ hiệu quả hơn hoặc cải thiện luồng thông tin giữa các phòng ban. \ n \ n5. Phản hồi và phân tích: Thường xuyên thu thập và phân tích phản hồi từ khách hàng và nhân viên có thể giúp xác định các lĩnh vực cần cải thiện và thực hiện các thay đổi để giảm thời gian chờ đợi. Ví dụ: nếu thời gian chờ đợi liên tục kéo dài, có thể cần phải thuê thêm đại diện dịch vụ khách hàng hoặc sử dụng một hệ thống hiệu quả hơn để xử lý các truy vấn."}</w:t>
      </w:r>
    </w:p>
    <w:p w14:paraId="43216D8A" w14:textId="77777777" w:rsidR="00F56824" w:rsidRDefault="00262166">
      <w:r>
        <w:lastRenderedPageBreak/>
        <w:t>{"câu hỏi": "Với thông tin đã cho, hãy tưởng tượng một ứng dụng khả thi. - Công nghệ nhận dạng giọng nói", "trả lời": "Một ứng dụng tiềm năng của công nghệ nhận dạng giọng nói là trong việc tạo ra một thiết bị trợ lý nhà thông minh. Thiết bị này sẽ sử dụng nhận dạng giọng nói để xác định người dùng cụ thể và lệnh của họ, sau đó thực hiện các hành động như bật / tắt đèn, điều chỉnh nhiệt độ, phát nhạc, đặt lời nhắc và cung cấp câu trả lời cho câu hỏi. Điều này sẽ cho phép điều khiển rảnh tay các hệ thống gia đình khác nhau và cho phép người dùng dễ dàng truy cập thông tin hoặc kiểm soát môi trường của họ chỉ bằng giọng nói của họ."}</w:t>
      </w:r>
    </w:p>
    <w:p w14:paraId="74741535" w14:textId="77777777" w:rsidR="00F56824" w:rsidRDefault="00262166">
      <w:r>
        <w:t>{"câu hỏi": "Viết một lá thư để thuyết phục người đọc làm điều gì đó. - Tiến hành một dự án nghiên cứu", "trả lời": "Bạn đọc thân mến,\n\nTôi viết thư này để thuyết phục bạn thực hiện một dự án nghiên cứu trong tương lai gần. Nghiên cứu là một trong những phương pháp quan trọng nhất để mở rộng kiến thức của chúng ta, khám phá thông tin mới và tìm giải pháp cho các vấn đề phức tạp. Nếu không có những nỗ lực nghiên cứu tích cực, chúng ta có nguy cơ bị tụt hậu trong thế giới công nghệ và khoa học có nhịp độ nhanh, và điều cần thiết là chúng ta tiếp tục đẩy ranh giới hiểu biết trong tất cả các lĩnh vực. Có nhiều lý do tại sao tiến hành nghiên cứu không chỉ có lợi, mà còn cần thiết. Ở cấp độ cá nhân, tiến hành nghiên cứu có thể giúp bạn phát triển tư duy phê phán và kỹ năng giải quyết vấn đề, cải thiện khả năng viết và thuyết trình của bạn, và thậm chí mở rộng sự hiểu biết của bạn về thế giới. Nó cũng trông tuyệt vời trong sơ yếu lý lịch của bạn, và có thể tăng cơ hội được chấp nhận vào các trường đại học hoặc chương trình sau đại học hàng đầu, hoặc kiếm được lời mời làm việc cao hơn. Ở cấp độ toàn cầu, nghiên cứu có thể dẫn đến những đột phá trong y học, công nghệ và khoa học xã hội, thay đổi cách chúng ta sống cuộc sống và cải thiện toàn xã hội. Bằng cách tiến hành dự án nghiên cứu của riêng bạn, bạn có thể có cơ hội đóng góp cho nỗ lực này và để lại tác động lâu dài đến thế giới. \ n \ nTôi khuyến khích bạn tận dụng cơ hội này để thực hiện một dự án nghiên cứu trong lĩnh vực bạn chọn. Cho dù bạn quan tâm đến khoa học, công nghệ, kỹ thuật, toán học hay khoa học xã hội, có một chủ đề nghiên cứu ngoài kia đang chờ bạn khám phá. Đừng để cơ hội này trôi qua, và hãy bắt đầu hành trình hướng tới một tương lai tốt đẹp hơn ngay hôm nay.\n\nSincerely,\n\n[Trợ lý AI của bạn]"}</w:t>
      </w:r>
    </w:p>
    <w:p w14:paraId="245E766F" w14:textId="77777777" w:rsidR="00F56824" w:rsidRDefault="00262166">
      <w:r>
        <w:t xml:space="preserve">{"câu hỏi": "Viết truyện ngắn về Berlin, Đức.", "trả lời": "Berlin, Đức là một thành phố không giống bất kỳ thành phố nào khác. Đó là một nơi mà lịch sử và hiện đại hòa quyện liền mạch, nơi tiếng vang của quá khứ vẫn có thể được nghe thấy giữa sự nhộn nhịp của một đô thị sôi động. Một ngày mùa hè, một phụ nữ trẻ tên là Anna đến Berlin. Cô luôn bị cuốn hút bởi lịch sử phong phú và văn hóa đa dạng của thành phố, và háo hức khám phá mọi thứ mà nó cung cấp. Cô đã dành cả ngày lang thang trên đường phố, ngạc nhiên trước kiến trúc và ngắm nhìn cảnh quan và âm thanh của thành phố. \nKhi cô đi dọc theo đại lộ Unter den Linden nổi tiếng, cô đi qua Cổng Brandenburg. Đó là một cảnh tượng hùng vĩ, đứng cao và kiêu hãnh trên nền đường chân trời thành phố. Anna không thể không cảm thấy kinh ngạc khi cô nhìn chằm chằm vào nó. Khi mặt trời bắt đầu lặn, Anna đi đến một công viên gần đó để thư giãn và ngắm nhìn thế giới trôi qua. Cô tìm một nơi yên tĩnh dưới gốc cây và ổn định, quan sát gia đình và bạn bè tụ tập xung quanh mình. Cô có thể nghe thấy mọi người nói bằng nhiều ngôn ngữ khác nhau - tiếng Đức, tiếng Anh, tiếng Tây Ban Nha, v.v. Đó là một lời nhắc nhở về Berlin thực sự đa dạng như thế nào. Khi màn đêm buông xuống, Anna trở về khách sạn của </w:t>
      </w:r>
      <w:r>
        <w:lastRenderedPageBreak/>
        <w:t>mình. Đường phố vẫn tấp nập người, nhưng trong không khí lại có cảm giác yên tĩnh. Cô không thể chờ đợi để xem những cuộc phiêu lưu vào ngày hôm sau sẽ mang lại cho thành phố tuyệt vời này. Đối với Anna, Berlin là một nơi đầy bất ngờ và kỳ diệu, một thành phố luôn giữ một vị trí đặc biệt trong trái tim cô."</w:t>
      </w:r>
    </w:p>
    <w:p w14:paraId="56F2549E" w14:textId="77777777" w:rsidR="00F56824" w:rsidRDefault="00262166">
      <w:r>
        <w:t>{"câu hỏi": "Kể tên một cơ quan thực thi pháp luật điều tra các trường hợp gian lận của công ty.", "câu trả lời": "Một cơ quan thực thi pháp luật điều tra các trường hợp gian lận của công ty là Cục Điều tra Liên bang (FBI)."}</w:t>
      </w:r>
    </w:p>
    <w:p w14:paraId="29A51880" w14:textId="77777777" w:rsidR="00F56824" w:rsidRDefault="00262166">
      <w:r>
        <w:t>{"question": "Tóm tắt lời bài hát 'Shape of You' của Ed Sheeran?", "answer": "\"Shape of You\" là một bài hát pop của Ed Sheeran mô tả một mối quan hệ lãng mạn, và sự hấp dẫn thông qua hóa học thể chất và cá nhân. Lời bài hát làm nổi bật người kể chuyện gặp ai đó tại một quán bar và sau đó kể lại những cuộc gặp gỡ tiếp theo của họ. Họ tham gia khiêu vũ và uống rượu, và sau đó họ chia sẻ những khoảnh khắc thân mật. Đoạn hook của bài hát tập trung vào việc người kể chuyện yêu hình dạng cơ thể của người đó, thấy thể chất của họ không thể cưỡng lại. Lời bài hát cũng đi sâu vào những ý tưởng về cách chia sẻ sở thích, quên đi người yêu cũ và sự tương thích tổng thể của tính cách góp phần vào mối quan hệ."}</w:t>
      </w:r>
    </w:p>
    <w:p w14:paraId="3DA9BDF1" w14:textId="77777777" w:rsidR="00F56824" w:rsidRDefault="00262166">
      <w:r>
        <w:t>{"câu hỏi": "Chiến tranh thế giới thứ nhất kéo dài bao lâu?", "trả lời": "Chiến tranh thế giới thứ nhất kéo dài trong 4 năm, từ ngày 28 tháng 7 năm 1914 đến ngày 11 tháng 11 năm 1918."}</w:t>
      </w:r>
    </w:p>
    <w:p w14:paraId="33E89F6B" w14:textId="77777777" w:rsidR="00F56824" w:rsidRDefault="00262166">
      <w:r>
        <w:t>{"câu hỏi": "Sông Nile dài bao nhiêu?", "câu trả lời": "Sông Nile dài khoảng 4.160 dặm, hoặc 6.695 km. Nó được coi là con sông dài nhất thế giới, trải dài từ nguồn của nó ở Burundi, Đông Phi và chảy về phía bắc qua mười một quốc gia, bao gồm Ai Cập, Sudan, Uganda và Ethiopia, trước khi đổ ra biển Địa Trung Hải.</w:t>
      </w:r>
    </w:p>
    <w:p w14:paraId="7E388FAD" w14:textId="77777777" w:rsidR="00F56824" w:rsidRDefault="00262166">
      <w:r>
        <w:t>{"câu hỏi": "Cung cấp lời giải thích cho thuật ngữ sau. - Thuật toán", "câu trả lời": "Thuật toán là một tập hợp các hướng dẫn hoặc quy tắc từng bước được thiết kế để giải quyết một vấn đề cụ thể hoặc thực hiện một nhiệm vụ nhất định. Trong khoa học máy tính, các thuật toán thường được sử dụng để xử lý dữ liệu, tính toán và giải quyết vấn đề trong các chương trình. Chúng có thể có nhiều dạng khác nhau, từ các phương trình toán học cơ bản đến các mô hình ra quyết định phức tạp. Một thuật toán được thiết kế tốt phải hiệu quả, đáng tin cậy, dễ hiểu và dễ thực hiện. Ví dụ về các thuật toán bao gồm sắp xếp dữ liệu, tìm kiếm các mục cụ thể trong tập dữ liệu và thuật toán học máy được sử dụng để dự đoán kết quả hoặc đưa ra quyết định."}</w:t>
      </w:r>
    </w:p>
    <w:p w14:paraId="5AECEECF" w14:textId="77777777" w:rsidR="00F56824" w:rsidRDefault="00262166">
      <w:r>
        <w:t>{"câu hỏi": "Kể tên 5 tác giả nổi tiếng.", "câu trả lời": "Năm tác giả nổi tiếng là:\n1. William Shakespeare\n2. Jane Austen\n3. Ernest Hemingway\n4. Charles Dickens\n5. Virginia Woolf."}</w:t>
      </w:r>
    </w:p>
    <w:p w14:paraId="4E926AEB" w14:textId="77777777" w:rsidR="00F56824" w:rsidRDefault="00262166">
      <w:r>
        <w:t>{"question": "Sửa đổi câu để cung cấp thêm thông tin. - Anh ấy rất hào hứng khi tham dự sự kiện.", "trả lời": "Anh ấy rất vui mừng và không thể kìm nén sự phấn khích của mình trước viễn cảnh tham dự sự kiện rất được mong đợi này."}</w:t>
      </w:r>
    </w:p>
    <w:p w14:paraId="621C8C8A" w14:textId="77777777" w:rsidR="00F56824" w:rsidRDefault="00262166">
      <w:r>
        <w:lastRenderedPageBreak/>
        <w:t>{"câu hỏi": "Phân loại tình cảm được thể hiện trong nhận xét sau. - Tôi sẽ không giới thiệu sản phẩm này cho bất cứ ai.", "trả lời": "Tình cảm thể hiện trong bình luận là tiêu cực."}</w:t>
      </w:r>
    </w:p>
    <w:p w14:paraId="7C487BCC" w14:textId="77777777" w:rsidR="00F56824" w:rsidRDefault="00262166">
      <w:r>
        <w:t>{"câu hỏi": "Liệt kê ba lý do tại sao chủ đề có liên quan. - Nguồn năng lượng thay thế", "trả lời": "1. Giảm thiểu biến đổi khí hậu: Các nguồn năng lượng thay thế, chẳng hạn như gió, mặt trời và thủy điện, thải ra ít hoặc không có khí nhà kính, giúp giảm lượng khí thải carbon và chống biến đổi khí hậu. Độc lập và An ninh Năng lượng: Bằng cách áp dụng các nguồn năng lượng thay thế, các quốc gia có thể giảm sự phụ thuộc vào nhiên liệu hóa thạch nhập khẩu, do đó tăng sự độc lập và an ninh năng lượng của họ. Tài nguyên hạn chế: Nhiên liệu hóa thạch là tài nguyên không tái tạo, có nghĩa là cuối cùng chúng sẽ cạn kiệt. Các nguồn năng lượng thay thế có thể tái tạo, cung cấp một giải pháp lâu dài bền vững hơn cho nhu cầu năng lượng của chúng ta."}</w:t>
      </w:r>
    </w:p>
    <w:p w14:paraId="03C23002" w14:textId="77777777" w:rsidR="00F56824" w:rsidRDefault="00262166">
      <w:r>
        <w:t>{"câu hỏi": "Động não ba chủ đề liên quan cho bài viết - Tác động của Covid-19 đến giáo dục", "trả lời": "1. Sự chuyển đổi sang học tập ảo: Cách các trường học và trường đại học thích nghi với giáo dục trực tuyến trong đại dịch và những thách thức và thành công đã trải qua trong quá trình này.\n\n2. Ảnh hưởng đến việc học tập và sức khỏe tâm thần của học sinh: Thảo luận về tác động của đại dịch đối với tiến trình học tập và sức khỏe tinh thần của học sinh, bao gồm ảnh hưởng của sự cô lập xã hội, thay đổi môi trường học tập và khả năng tiếp cận các nguồn lực. \ n \ n3. Tương lai của giáo dục sau đại dịch: Khám phá những thay đổi lâu dài tiềm năng trong hệ thống giáo dục do hậu quả của đại dịch, bao gồm việc sử dụng công nghệ, vai trò của việc học trực tuyến và những thay đổi trong phương pháp giảng dạy và chương trình giảng dạy."}</w:t>
      </w:r>
    </w:p>
    <w:p w14:paraId="4BB8699C" w14:textId="77777777" w:rsidR="00F56824" w:rsidRDefault="00262166">
      <w:r>
        <w:t>{"câu hỏi": "Phân loại những con vật này là động vật ăn thịt / con mồi. - Cheetah, Elephant, Rabbit", "trả lời": "Cheetah - Predator \nElephant - Prey \nRabbit - Con mồi"}</w:t>
      </w:r>
    </w:p>
    <w:p w14:paraId="7CB857F1" w14:textId="77777777" w:rsidR="00F56824" w:rsidRDefault="00262166">
      <w:r>
        <w:t>{"câu hỏi": "Có bao nhiêu tiểu bang Hoa Kỳ giáp Thái Bình Dương?", "trả lời": "Có năm tiểu bang của Hoa Kỳ giáp Thái Bình Dương: Washington, Oregon, California, Alaska và Hawaii."}</w:t>
      </w:r>
    </w:p>
    <w:p w14:paraId="4712A353" w14:textId="77777777" w:rsidR="00F56824" w:rsidRDefault="00262166">
      <w:r>
        <w:t>{"câu hỏi": "Xác định thành phố lớn nhất trong danh sách này. - Thành phố New York, Tokyo, Los Angeles", "trả lời": "Thành phố lớn nhất trong danh sách được cung cấp, dựa trên dân số là Tokyo."}</w:t>
      </w:r>
    </w:p>
    <w:p w14:paraId="31107AD9" w14:textId="77777777" w:rsidR="00F56824" w:rsidRDefault="00262166">
      <w:r>
        <w:t>{"question": "Trong câu, thay đổi trạng từ trạng từ Manner sang trạng từ Degree. - Cô ấy nói nhỏ.", "trả lời": "Cô ấy nói vừa phải."}</w:t>
      </w:r>
    </w:p>
    <w:p w14:paraId="6045AC8C" w14:textId="77777777" w:rsidR="00F56824" w:rsidRDefault="00262166">
      <w:r>
        <w:t xml:space="preserve">{"câu hỏi": "Tìm kiếm thông tin về thị trường.", "câu trả lời": "Thị trường là một nền tảng hoặc địa điểm nơi người mua và người bán đến với nhau để trao đổi hàng hóa hoặc dịch vụ. Những loại nền tảng này tồn tại cả trực tuyến và ngoại tuyến. Chợ truyền thống bao gồm các chợ vật lý như trung tâm mua sắm, chợ nông sản và trung tâm thương mại nơi các nhà cung cấp tụ tập để bán sản phẩm hoặc dịch vụ của họ. Hàng hóa được bán trong các thị trường vật lý này bao gồm từ nhu cầu hàng ngày như cửa hàng tạp hóa và quần áo đến các sản phẩm xa xỉ và các dịch vụ như làm sạch và sửa chữa. Trong thời đại internet, thị trường trực tuyến ngày càng trở nên phổ biến. Thị trường trực tuyến đơn giản hóa giao dịch bằng cách cung cấp các nền tảng thuận tiện và dễ tiếp cận cho người mua và người bán để kết nối từ mọi nơi </w:t>
      </w:r>
      <w:r>
        <w:lastRenderedPageBreak/>
        <w:t>trên thế giới. Ví dụ về các thị trường trực tuyến bao gồm Amazon, eBay và Etsy, phục vụ cho nhiều loại sản phẩm, từ thủ công đến sản xuất hàng loạt, mới đến cổ điển. Những người khác chuyên về các danh mục cụ thể như tài sản, ô tô hoặc việc làm. Thị trường đóng một vai trò quan trọng trong nền kinh tế vì chúng tạo thuận lợi cho thương mại và tăng khả năng cạnh tranh thị trường bằng cách cho phép các nhà cung cấp nhỏ cạnh tranh với những nhà cung cấp nổi bật hơn. Chúng cũng giúp giảm chi phí hàng hóa và dịch vụ bằng cách loại bỏ các trung gian, tăng cạnh tranh và tăng cường minh bạch về giá."}</w:t>
      </w:r>
    </w:p>
    <w:p w14:paraId="6BF96F44" w14:textId="77777777" w:rsidR="00F56824" w:rsidRDefault="00262166">
      <w:r>
        <w:t>{"question": "Khớp quốc gia tương ứng với thành phố thủ đô của nó. - Úc - Canberra, Ấn Độ - New Delhi, Canada - Toronto", "trả lời": "Các kết quả phù hợp chính xác cho đất nước với thành phố thủ đô của nó là: Úc - Canberra, Ấn Độ - New Delhi, Canada - Ottawa (không phải Toronto). Toronto là một thành phố lớn ở Canada, nhưng Ottawa là thủ đô."}</w:t>
      </w:r>
    </w:p>
    <w:p w14:paraId="5B2E7FEF" w14:textId="77777777" w:rsidR="00F56824" w:rsidRDefault="00262166">
      <w:r>
        <w:t>{"câu hỏi": "Kể tên một tác động tích cực và một tác động tiêu cực của sự nóng lên toàn cầu.", "câu trả lời": "Hiệu ứng tích cực: \n1. Mặc dù sự nóng lên toàn cầu đang gây ra những thay đổi mạnh mẽ trong khí hậu Trái đất, nhưng nó có thể có một tác động tích cực ngắn hạn có thể. Do mùa sinh trưởng dài hơn ở một số vùng, năng suất nông nghiệp có thể tăng lên. Ví dụ, nhờ nhiệt độ ấm hơn, sự phát triển của thực vật ở khu vực Bắc Cực mạnh hơn đáng kể. Ở một số vùng, điều này có thể dẫn đến tăng sản lượng lương thực. \ n \ n Ảnh hưởng tiêu cực: \ n1. Sự nóng lên toàn cầu có liên quan đến sự tan chảy của các tảng băng ở cực, khiến mực nước biển dâng cao. Lũ lụt và các thảm họa thiên nhiên khác do mực nước dâng cao đang trở nên thường xuyên hơn. Ngoài ra, mực nước biển dâng cao có thể có tác động tàn phá đối với các cộng đồng và hệ sinh thái ven biển, gây ô nhiễm nước ngọt và đất nông nghiệp trong khi di dời một số lượng lớn người.</w:t>
      </w:r>
    </w:p>
    <w:p w14:paraId="21EED3CF" w14:textId="77777777" w:rsidR="00F56824" w:rsidRDefault="00262166">
      <w:r>
        <w:t>{"câu hỏi": "Phù hợp với hành vi với động vật tương ứng của nó. - Một con khỉ đu từ cành này sang cành khác - Khỉ, Một con rắn lột da - Rắn", "trả lời": "Hành vi đu từ cành này sang cành khác tương ứng với Khỉ, trong khi hành vi lột da tương ứng với Rắn."}</w:t>
      </w:r>
    </w:p>
    <w:p w14:paraId="624079D3" w14:textId="77777777" w:rsidR="00F56824" w:rsidRDefault="00262166">
      <w:r>
        <w:t>{"câu hỏi": "Giải thích dòng điện bắt nguồn từ đâu.", "câu trả lời": "Dòng điện bắt nguồn từ sự chuyển động của các hạt tích điện, chẳng hạn như electron hoặc ion, trong vật liệu dẫn điện hoặc dọc theo dây. Nền tảng của dòng điện bắt nguồn từ cấu trúc nguyên tử của vật chất - cụ thể hơn là trong hành vi của các electron quay quanh hạt nhân của một nguyên tử. Trong hầu hết các vật liệu, các electron liên kết chặt chẽ với các nguyên tử và không thể di chuyển tự do. Tuy nhiên, trong một số vật liệu, chẳng hạn như kim loại, một số electron chỉ liên kết lỏng lẻo với các nguyên tử và tự do di chuyển trong vật liệu. Những vật liệu này được gọi là dây dẫn. Khi một sự khác biệt điện thế, thường được gọi là điện áp, được đặt trên một dây dẫn, nó tạo ra một điện trường tác dụng một lực lên các electron tự do này, khiến chúng di chuyển theo một hướng cụ thể. Sự chuyển động này của các electron là những gì chúng ta gọi là dòng điện. Tóm lại, dòng điện bắt nguồn từ sự chuyển động của các hạt tích điện, điển hình là các electron, bị ảnh hưởng bởi điện trường do tác dụng của điện áp trên vật liệu dẫn điện."}</w:t>
      </w:r>
    </w:p>
    <w:p w14:paraId="5E8E7462" w14:textId="77777777" w:rsidR="00F56824" w:rsidRDefault="00262166">
      <w:r>
        <w:t xml:space="preserve">{"câu hỏi": "Đánh giá kem tốt như thế nào cho chế độ ăn uống lành mạnh.", "Trả lời": "Kem, giống như nhiều loại đồ ngọt khác, là một món ăn nên được tiêu thụ ở mức độ vừa phải </w:t>
      </w:r>
      <w:r>
        <w:lastRenderedPageBreak/>
        <w:t>trong bối cảnh chế độ ăn uống lành mạnh. Mặc dù ngon, nhưng nó thường có nhiều đường, calo và chất béo bão hòa, tất cả đều có thể có tác động tiêu cực đến sức khỏe tổng thể của bạn nếu tiêu thụ quá nhiều. Với số lượng nhỏ, kem có thể là một phần của chế độ ăn uống cân bằng. Nó có thể cung cấp canxi và các chất dinh dưỡng thiết yếu khác từ sữa hoặc kem được sử dụng để làm cho nó. Tuy nhiên, điều quan trọng cần lưu ý là thường có những nguồn dinh dưỡng lành mạnh hơn, chẳng hạn như các sản phẩm từ sữa ít béo hoặc rau xanh lá. Tóm lại, mặc dù kem vốn không phải là không lành mạnh, nhưng nó cũng không được coi là thực phẩm tốt cho sức khỏe. Thưởng thức nó trong chừng mực có thể hoàn toàn tốt, nhưng nếu bạn lo lắng về việc duy trì một chế độ ăn uống lành mạnh, tốt nhất là không nên biến nó thành một phần thường xuyên trong chế độ ăn uống của bạn."}</w:t>
      </w:r>
    </w:p>
    <w:p w14:paraId="1A13C08D" w14:textId="77777777" w:rsidR="00F56824" w:rsidRDefault="00262166">
      <w:r>
        <w:t>{"câu hỏi": "Xác định các trích dẫn nổi tiếng từ tác giả nhất định. - Tác giả: Albert Einstein", "đáp án": "1. \"Trí tưởng tượng quan trọng hơn kiến thức.\"\n2. "Mọi người đều là thiên tài. Nhưng nếu bạn đánh giá một con cá bằng khả năng trèo cây, nó sẽ sống cả đời vì tin rằng nó ngu ngốc. "Điều quan trọng là không ngừng đặt câu hỏi. Sự tò mò có lý do riêng của nó để tồn tại.\"\n4. "Logic sẽ đưa bạn từ A đến B. Trí tưởng tượng sẽ đưa bạn đi khắp mọi nơi.\"\n5. "Hai thứ là vô hạn: vũ trụ và sự ngu ngốc của con người; và tôi không chắc chắn về vũ trụ.\"\n6. "Cố gắng đừng trở thành một người thành công, mà hãy cố gắng trở thành một người đàn ông có giá trị." \n7. "Hòa bình không thể được giữ bằng vũ lực; Nó chỉ có thể đạt được bằng sự hiểu biết.\"\n8. "Khoa học mà không có tôn giáo là khập khiễng, tôn giáo không có khoa học là mù quáng.\n9. "Chỉ có hai cách để sống cuộc sống của bạn. Một là như thể không có gì là một phép lạ. Cái kia như thể mọi thứ đều là phép lạ.\"\n10. "Nguồn kiến thức duy nhất là kinh nghiệm.\""}</w:t>
      </w:r>
    </w:p>
    <w:p w14:paraId="02CE98C0" w14:textId="77777777" w:rsidR="00F56824" w:rsidRDefault="00262166">
      <w:r>
        <w:t>{"câu hỏi": "Tóm tắt cách tiếp cận cơ bản của tiểu thuyết đã cho. - Tiểu thuyết: Trái tim bóng tối", "Trả lời": "Trái tim bóng tối của Joseph Conrad là một cuốn tiểu thuyết kể về hành trình của Charles Marlow và chuyến thám hiểm của ông lên sông Congo. Cuốn tiểu thuyết khám phá các chủ đề về chủ nghĩa đế quốc, phân biệt chủng tộc và bóng tối của bản chất con người khi Marlow chứng kiến sự ngược đãi người bản địa châu Phi và sự tàn bạo của việc buôn bán ngà voi. Cuốn tiểu thuyết trình bày một bức chân dung phức tạp và thường ảm đạm về chủ nghĩa thực dân châu Âu ở châu Phi, sử dụng hình ảnh sống động và kỹ thuật kể chuyện để truyền tải thông điệp của nó."}</w:t>
      </w:r>
    </w:p>
    <w:p w14:paraId="4AC6A1B7" w14:textId="77777777" w:rsidR="00F56824" w:rsidRDefault="00262166">
      <w:r>
        <w:t xml:space="preserve">{"question": "Tạo ra một câu chuyện về động vật và đồ vật nhất định. - Động vật: Voi, Chuột\nĐối tượng: Acorn", "trả lời": "Ngày xửa ngày xưa trong một khu rừng xanh tươi tốt, có một con voi và một con chuột. Họ là những người bạn tốt nhất, luôn chơi cùng nhau và vui vẻ khám phá thế giới của họ. Một ngày nọ, con chuột đi ra ngoài để thu thập trứng cá cho một bữa ăn nhẹ. Anh ta vật lộn để mang quả trứng cá nặng nề trở về nhà, với nó chỉ bằng một nửa kích thước của anh ta. Con voi thấy con chuột đang vật lộn và đề nghị mang nó trở lại cho nó.\n\nCon voi nhấc quả trứng cá lên bằng thân cây của mình và nhẹ nhàng đặt nó vào nhà chuột. \u201cỞ đó bạn đi, bạn của tôi, \u201d anh ấy nói. Con chuột tràn ngập lòng biết ơn và cảm ơn con voi vì sự giúp đỡ của nó. Từ đó trở đi, con voi sẽ giúp con chuột thu thập trứng cá, mang về càng nhiều càng tốt. Cùng nhau, họ sẽ thưởng thức những món ăn ngon, và hành động tử tế nhỏ này đã đưa họ đến gần nhau hơn. Khi thời gian trôi qua, con </w:t>
      </w:r>
      <w:r>
        <w:lastRenderedPageBreak/>
        <w:t>chuột sẽ trả ơn bằng cách giúp đỡ con voi theo những cách khác. Bất cứ khi nào con voi cần một miếng thức ăn nhỏ mà nó không thể với tới hoặc ngứa mà nó cần phải gãi, con chuột sẽ chạy đến để giúp nó. Hai người bạn đã hình thành một mối liên kết mà không gì có thể phá vỡ. Đạo đức của câu chuyện là lòng tốt đi một chặng đường dài. Mặc dù con voi lớn hơn và khỏe hơn nhiều so với chuột, anh ta vẫn giúp anh ta với một cái gì đó nhỏ như một quả trứng cá. Và con chuột, mặc dù nhỏ bé, đã có thể giúp con voi theo những cách mà con voi không thể tự giúp mình. Kích thước không quan trọng khi nói đến tình bạn và giúp đỡ người khác."}</w:t>
      </w:r>
    </w:p>
    <w:p w14:paraId="4136CA84" w14:textId="77777777" w:rsidR="00F56824" w:rsidRDefault="00262166">
      <w:r>
        <w:t>{"câu hỏi": "Đánh giá ảnh hưởng của những tiến bộ công nghệ nhất định đối với xã hội. - Công nghệ: Xe tự hành", "trả lời": "Xe tự hành hay còn gọi là xe tự lái, có tiềm năng tác động lớn đến xã hội. Chúng có thể thay đổi cách chúng ta đi lại, đi lại và sống cuộc sống hàng ngày. Một tác động tích cực đáng kể của xe tự lái là cải thiện an toàn đường bộ. Lỗi của con người là nguyên nhân của phần lớn các vụ tai nạn và tử vong trên đường. Xe tự hành sử dụng các cảm biến, camera và thuật toán tiên tiến để xử lý môi trường xung quanh, phát hiện các mối nguy hiểm và tránh va chạm. Điều này có thể làm giảm đáng kể số vụ tai nạn trên đường, cứu sống hàng ngàn người mỗi năm. Hơn nữa, các phương tiện tự trị có thể giúp giảm tắc nghẽn giao thông, vì chúng hoạt động với thông tin tốt hơn về định tuyến và điều kiện giao thông, dẫn đến hành trình hiệu quả hơn và nhanh hơn. Điều này có thể dẫn đến giảm thời gian di chuyển, giảm tiêu thụ nhiên liệu và giảm lượng khí thải carbon. Ngoài ra, xe tự lái có thể mở ra cơ hội mới cho những người không thể lái xe, chẳng hạn như người khuyết tật, người già hoặc người có tình trạng sức khỏe. Điều này sẽ tăng cường tính độc lập và khả năng di chuyển của họ, cung cấp cho họ quyền kiểm soát tốt hơn đối với cuộc sống của họ. Tuy nhiên, cũng có những hạn chế tiềm ẩn đối với các phương tiện tự trị. Chúng có thể có tác động đáng kể đến thị trường việc làm, với máy móc thay thế tài xế con người, chẳng hạn như tài xế taxi, tài xế xe tải hoặc tài xế giao hàng. Mặc dù tự động hóa này có thể dẫn đến các cơ hội việc làm mới trong công nghệ và phân tích dữ liệu, nhưng vẫn có thể mất việc làm đáng kể trong ngắn hạn đến trung hạn. Điều này có thể có tác động tiêu cực đến nền kinh tế và làm trầm trọng thêm sự bất bình đẳng thu nhập. Tóm lại, xe tự lái có khả năng thay đổi đáng kể cách chúng ta sống, với những tác động tích cực và tiêu cực sâu rộng đối với xã hội. Thách thức đối với các nhà hoạch định chính sách và ngành công nghiệp sẽ là quản lý quá trình chuyển đổi sang xe tự lái, đồng thời giảm thiểu rủi ro và tối đa hóa lợi ích.</w:t>
      </w:r>
    </w:p>
    <w:p w14:paraId="6E03FD0C" w14:textId="77777777" w:rsidR="00F56824" w:rsidRDefault="00262166">
      <w:r>
        <w:t xml:space="preserve">{"câu hỏi": "Mô tả các tính năng phổ biến nhất mà kính hiển vi quang học có.", "câu trả lời": "Kính hiển vi quang học, còn thường được gọi là kính hiển vi ánh sáng, là một loại kính hiển vi sử dụng ánh sáng khả kiến và một loạt các thấu kính để phóng đại hình ảnh của các mẫu hoặc vật thể nhỏ. Các tính năng phổ biến nhất của kính hiển vi quang học bao gồm: \ n \ n1. Thị kính: Thị kính là thấu kính mà người dùng nhìn qua để xem mẫu. Nó thường có độ phóng đại 10x.\n\n2. Thấu kính khách quan: Đây là những ống kính phóng đại chính trong kính hiển vi. Chúng nằm gần mẫu và có độ phóng đại từ 4x đến 100x.\n\n3. Giai đoạn: Một nền tảng phẳng giữ mẫu hoặc slide. Nó thường có các clip để cố định slide tại chỗ.\n\n4. Núm lấy nét thô và mịn: Các nút này được sử dụng để điều chỉnh tiêu điểm bằng cách thay đổi khoảng cách giữa các thấu kính mục tiêu và mẫu. \ n \ n5. Chiếu sáng: Một nguồn sáng được sử dụng để cung cấp ánh sáng cho mẫu. Đây có thể là nguồn sáng bên ngoài, chẳng hạn </w:t>
      </w:r>
      <w:r>
        <w:lastRenderedPageBreak/>
        <w:t>như đèn hoặc nguồn sáng tích hợp.\n\n6. Bình ngưng: Bình ngưng là một thấu kính được sử dụng để tập trung ánh sáng vào mẫu. Nó nằm bên dưới sân khấu và thường có chiều cao có thể điều chỉnh. \ n \ n7. Cơ hoành: Nằm bên dưới sân khấu và phía trên bình ngưng, màng ngăn kiểm soát lượng ánh sáng chiếu tới mẫu. Nhìn chung, kính hiển vi quang học là một công cụ thiết yếu trong nhiều lĩnh vực khoa học để quan sát và kiểm tra các mẫu nhỏ hoặc các vật thể khó nhìn thấy bằng mắt thường."}</w:t>
      </w:r>
    </w:p>
    <w:p w14:paraId="2A0FA00F" w14:textId="77777777" w:rsidR="00F56824" w:rsidRDefault="00262166">
      <w:r>
        <w:t>{"question": "Xác định các thuộc tính của vật liệu nhất định. - Chất liệu: Sợi carbon", "trả lời": "Sợi carbon là vật liệu có nhiều tính chất làm cho nó phù hợp với các ứng dụng khác nhau. Một số tính chất quan trọng nhất của sợi carbon bao gồm: \ n \ n1. Độ bền và độ cứng cao: Sợi carbon có tỷ lệ cường độ trên trọng lượng rất cao, lý tưởng cho các ứng dụng yêu cầu trọng lượng nhẹ và độ bền cao. Nó cũng cực kỳ cứng, có nghĩa là nó có thể chống biến dạng dưới tải nặng. \ n \ n2. Độ bền cao: Sợi carbon có khả năng chống mỏi cực cao và có khả năng chịu va đập và rung động cao. Điều này làm cho nó lý tưởng để sử dụng trong môi trường khắc nghiệt, nơi các vật liệu khác có thể xuống cấp nhanh chóng. \ n \ n3. Chống ăn mòn: Sợi carbon không bị ăn mòn hoặc rỉ sét, làm cho nó trở thành một lựa chọn tuyệt vời cho các ứng dụng trong môi trường ẩm ướt hoặc ẩm ướt. \ n \ n4. Độ ổn định nhiệt: Sợi carbon có hệ số giãn nở nhiệt thấp, có nghĩa là nó không giãn nở hoặc co lại đáng kể với những thay đổi về nhiệt độ. Điều này làm cho nó lý tưởng cho các ứng dụng mà sự ổn định kích thước là quan trọng. \ n \ n5. Độ dẫn điện: Sợi carbon dẫn điện, có thể hữu ích cho một số ứng dụng nhất định, chẳng hạn như bảo vệ phóng tĩnh điện hoặc tản nhiệt. \ n \ n6. Hấp dẫn thẩm mỹ: Sợi carbon có vẻ ngoài độc đáo, dệt mà nhiều người thấy hấp dẫn trực quan. Điều này làm cho nó trở thành một lựa chọn phổ biến cho các ứng dụng trang trí hoặc mỹ phẩm.\n\nNhìn chung, sợi carbon là một vật liệu đa năng với một loạt các đặc tính có lợi làm cho nó phù hợp với nhiều ngành công nghiệp và ứng dụng."}</w:t>
      </w:r>
    </w:p>
    <w:p w14:paraId="347C2C1A" w14:textId="77777777" w:rsidR="00F56824" w:rsidRDefault="00262166">
      <w:r>
        <w:t>{"câu hỏi": "Chỉ định nhiệt độ lý tưởng cho một loài động vật nhất định. - Loài động vật: Đại bàng hói", "trả lời": "Đại bàng hói thích nghi tốt với phạm vi nhiệt độ rộng. Lông của chúng cung cấp cách nhiệt khỏi thời tiết lạnh, trong khi mỏ lớn, chân không lông và bàn chân giúp giải phóng nhiệt trong thời tiết nóng. Những con chim này có thể được tìm thấy ở những khu vực có nhiệt độ từ dưới mức đóng băng đến hơn 38\u00b0C (100\u00b0F), vì vậy nhiệt độ lý tưởng của chúng có thể ở bất cứ đâu trong phạm vi này. Tuy nhiên, phạm vi nhiệt độ 10-24\u00b0C (50-75\u00b0F) có thể được coi là thoải mái đối với Đại bàng hói."}</w:t>
      </w:r>
    </w:p>
    <w:p w14:paraId="1AB4B452" w14:textId="77777777" w:rsidR="00F56824" w:rsidRDefault="00262166">
      <w:r>
        <w:t xml:space="preserve">{"câu hỏi": "Bạn có thể giới thiệu một công thức làm bánh sô cô la cho hai người không?", "câu trả lời": "Chắc chắn, đây là một công thức làm bánh cốc sô cô la đơn giản hoàn hảo cho hai phần:\n\nThành phần:\n- 6 muỗng canh bột mì đa dụng\n- 6 muỗng canh đường cát\n- 4 muỗng canh bột ca cao không đường\n- 1/8 thìa cà phê bột nở\n- Một nhúm muối\n- 6 thìa sữa\n- 4 muỗng canh dầu thực vật\n- 2 thìa nước\n- 1/2 thìa cà phê chiết xuất vani\n\nHướng dẫn:\n1. Bắt đầu bằng cách trộn các thành phần khô trong một cốc lớn an toàn cho lò vi sóng. Thêm bột mì, đường, bột ca cao, bột nở và muối, và trộn cho đến khi kết hợp tốt. \ n2. Tiếp theo, khuấy đều sữa, dầu thực vật, nước và chiết xuất vani cho đến khi tạo thành bột mịn.\n3. Đặt cốc vào lò vi sóng và nấu ở nhiệt độ cao trong khoảng 2 phút hoặc cho đến khi bánh nổi lên và được đặt ở giữa. Thời gian nấu có thể thay đổi tùy thuộc vào lò </w:t>
      </w:r>
      <w:r>
        <w:lastRenderedPageBreak/>
        <w:t>vi sóng cụ thể của bạn. \ n4. Sau khi nấu chín, cẩn thận lấy cốc ra khỏi lò vi sóng và để nguội trong một hoặc hai phút. Sau đó, chia bánh giữa hai đĩa, thêm bất kỳ lớp phủ mong muốn nào và thưởng thức! \ n \ nLưu ý: Hãy thận trọng khi xử lý cốc sau khi nấu, vì nó sẽ nóng. Thưởng thức!"}</w:t>
      </w:r>
    </w:p>
    <w:p w14:paraId="21765D39" w14:textId="77777777" w:rsidR="00F56824" w:rsidRDefault="00262166">
      <w:r>
        <w:t>{"câu hỏi": "Làm thế nào để bạn xóa tài khoản người dùng trong phần mềm nhất định? - Phần mềm: Adobe Photoshop", "answer": "Để xóa tài khoản người dùng trong Adobe Photoshop, hãy làm theo các bước sau:\n\n1. Đóng Adobe Photoshop nếu nó đang mở.\n\n2. Đăng nhập vào tài khoản của bạn trên trang web Adobe bằng email được liên kết với tài khoản bạn muốn xóa.\n\n3. Nhấp vào biểu tượng hồ sơ ở góc trên cùng bên phải để truy cập thông tin tài khoản của bạn.\n\n4. Ở bên trái màn hình, chọn \u2018Profile.\u2019\n\n5. Cuộn xuống cuối trang, nơi bạn sẽ thấy \u2018Close Account\u2019 trong phần \u2018Account\u2019.\n\n6. Nhấp vào \u2018Close Account,\u2019 nhập mật khẩu của bạn và nhấp vào \u2018Continue.\u2019\n\n7. Adobe sẽ hỏi bạn lý do hủy bỏ cùng với hộp nhận xét. Điền vào đây và chọn \u2018Yes, Close My Account.\u2019\n\n8. Tài khoản người dùng Adobe Photoshop của bạn sẽ bị xóa.\n\nXin lưu ý rằng việc xóa tài khoản Adobe Photoshop sẽ xóa toàn bộ tài khoản Adobe được liên kết với địa chỉ email đó và tất cả thông tin được lưu trữ và các sản phẩm đã mua được liên kết với nó. Nếu bạn chỉ muốn hủy đăng ký Photoshop nhưng vẫn giữ tài khoản Adobe của mình, bạn nên hủy đăng ký thông qua quản lý tài khoản thay vì đóng toàn bộ tài khoản."}</w:t>
      </w:r>
    </w:p>
    <w:p w14:paraId="54E3065C" w14:textId="77777777" w:rsidR="00F56824" w:rsidRDefault="00262166">
      <w:r>
        <w:t>{"câu hỏi": "Tạo ra một câu sắc thái về tầm quan trọng của kiến thức và hoạt động.", "câu trả lời": "Có kiến thức là rất quan trọng, nhưng thông qua việc áp dụng kiến thức đó thông qua hoạt động mà chúng ta có thể tạo ra sự thay đổi có ý nghĩa và tiến tới một tương lai tốt đẹp hơn.\"}</w:t>
      </w:r>
    </w:p>
    <w:p w14:paraId="2477C92C" w14:textId="77777777" w:rsidR="00F56824" w:rsidRDefault="00262166">
      <w:r>
        <w:t>{"câu hỏi": "Giải thích cách internet cung cấp quyền truy cập thông tin.", "trả lời": "Internet là một mạng lưới rộng lớn các máy tính và máy chủ được kết nối với nhau cho phép truy cập thông tin từ khắp nơi trên thế giới. Thông tin này được lưu trữ trên các trang web, cơ sở dữ liệu và các nền tảng trực tuyến khác nhau - có thể được truy cập với sự trợ giúp của kết nối internet. Khi người dùng muốn truy cập thông tin, họ nhập địa chỉ web hoặc URL vào trình duyệt hoặc sử dụng công cụ tìm kiếm để tìm những gì họ đang tìm kiếm. Trình duyệt hoặc công cụ tìm kiếm sau đó gửi yêu cầu qua internet đến máy chủ nơi thông tin được lưu trữ, máy chủ phản hồi bằng cách gửi thông tin trở lại máy tính người dùng \ u2019s, nơi nó được hiển thị trên màn hình người dùng \ u2019s. \ n \ n Một trong những khía cạnh quan trọng làm cho internet trở thành một nguồn thông tin tuyệt vời như vậy là mở,  Kiến trúc phi tập trung - Điều này có nghĩa là bất kỳ ai cũng có thể tạo trang web, blog hoặc tài khoản truyền thông xã hội và chia sẻ thông tin với thế giới. Ngoài ra, với khối lượng dữ liệu khổng lồ, các thuật toán tìm kiếm nâng cao giúp tìm kiếm thông tin phù hợp nhất một cách nhanh chóng. Nhìn chung, internet cung cấp quyền truy cập thông tin bằng cách kết nối hàng triệu máy tính, máy chủ và thiết bị trên toàn cầu để làm việc cùng nhau để trao đổi thông tin và cung cấp cho người dùng dưới nhiều hình thức khác nhau, từ bài viết văn bản, hình ảnh, âm thanh,  và video."}</w:t>
      </w:r>
    </w:p>
    <w:p w14:paraId="226D56FB" w14:textId="77777777" w:rsidR="00F56824" w:rsidRDefault="00262166">
      <w:r>
        <w:lastRenderedPageBreak/>
        <w:t>{"câu hỏi": "Viết một câu về ảnh hưởng của công nghệ đối với việc học.", "câu trả lời": "Công nghệ đã cách mạng hóa cách chúng ta học bằng cách cung cấp quyền truy cập vào một lượng lớn thông tin và cho phép các hình thức giáo dục tương tác và cá nhân hóa mới."}</w:t>
      </w:r>
    </w:p>
    <w:p w14:paraId="57AEA549" w14:textId="77777777" w:rsidR="00F56824" w:rsidRDefault="00262166">
      <w:r>
        <w:t>{"câu hỏi": "Tạo một chương trình truyền hình mà nhân vật chính là một con ong.", "câu trả lời": "Tiêu đề: \"Cuộc phiêu lưu của Buzzly Bee\"\n\nTóm tắt: \nTrong Thành phố tổ ong nhộn nhịp nằm ở trung tâm đồng cỏ, Buzzly Bee là một chú ong trẻ chăm chỉ và quyết đoán, có ước mơ trở thành nhà sản xuất mật ong giỏi nhất trong thành phố. Với bản tính vui vẻ và tinh thần tò mò của mình, Buzzly không bao giờ từ bỏ mục tiêu của mình, ngay cả khi phải đối mặt với những thử thách khó khăn nhất. Trong loạt phim hoạt hình này, chúng ta theo chân Buzzly về những cuộc phiêu lưu hoang dã của cô ấy khi cô ấy điều hướng cuộc sống trong tổ ong nhộn nhịp, thực hiện các nhiệm vụ táo bạo để thu thập mật hoa, đối mặt với những kẻ săn mồi và thậm chí giải quyết những bí ẩn. Trên đường đi, Buzzly học được những bài học quan trọng về tình bạn, trách nhiệm và tầm quan trọng của tinh thần đồng đội. Mong đợi tiếng cười, hồi hộp và những khoảnh khắc ấm áp khi Buzzly khám phá thế giới xung quanh và học được ý nghĩa thực sự của việc trở thành một con ong. Với hoạt hình sống động, các nhân vật đáng yêu và cốt truyện hấp dẫn, "Cuộc phiêu lưu của Buzzly Bee" là một chương trình sẽ khiến người xem phấn khích."}</w:t>
      </w:r>
    </w:p>
    <w:p w14:paraId="6207D402" w14:textId="77777777" w:rsidR="00F56824" w:rsidRDefault="00262166">
      <w:r>
        <w:t>{"câu hỏi": "Tạo ra một câu chuyện kinh dị trong đó nhân vật chính là một thiếu niên.", "câu trả lời": "Đó là một đêm tối và bão tố, và Emily, một học sinh trung học 17 tuổi, ở nhà một mình trong khi cha mẹ cô đi công tác. Cô đang cố gắng tập trung vào việc học của mình, nhưng âm thanh của sấm sét và gió hú đang gây khó khăn. Cô quyết định nghỉ ngơi và xem TV để làm dịu thần kinh của mình. \ n \ n Khi cô lướt qua các kênh, cô tình cờ thấy một bộ phim kinh dị cũ. Đó là về một con búp bê bị nguyền rủa khủng bố một gia đình, và mặc dù biết đó chỉ là một bộ phim, nó đã khiến cô ớn lạnh sống lưng. Cô tắt TV và quyết định quay trở lại chỗ học của mình, nhưng khi cô đi ngang qua chiếc tủ đồ cổ trong phòng khách, cô nhận thấy rằng con búp bê sứ mà bà cô đã tặng cô đã biến mất. \n\nHoảng sợ, cô tìm kiếm toàn bộ căn phòng, nhưng con búp bê không tìm thấy ở đâu. Đột nhiên, đèn tắt, và Emily chìm vào bóng tối. Cô lấy điện thoại và bật đèn pin, quét căn phòng xem có dấu hiệu nào của con búp bê không. Khi đến gần cầu thang, cô nghe thấy tiếng bước chân phát ra từ trên lầu.\n\nTrái tim cô đập thình thịch, Emily cẩn thận đi lên cầu thang, chùm đèn pin của cô dội lên tường. Khi cô lên đến đỉnh, cô nhìn thấy con búp bê đang ngồi trên bãi đáp, đôi mắt lạnh lẽo, vô hồn của nó đang nhìn chằm chằm vào cô. Emily hét lên một tiếng và loạng choạng lùi về phía sau, điện thoại tuột khỏi tay và ngã nhào xuống cầu thang. Trong bóng tối, Emily có thể nghe thấy tiếng cười của con búp bê, ngày càng to và đe dọa hơn. Cô tuyệt vọng cố gắng tìm đường trở lại cầu thang, nhưng con búp bê dường như ở khắp mọi nơi, luôn đi trước cô một bước. Emily nhận ra rằng cô bị mắc kẹt, một mình trong nhà với con búp bê bị nguyền rủa, và cô không biết liệu mình có thể sống sót hay không. Khi cơn bão hoành hành bên ngoài, tiếng la hét của Emily vang vọng khắp ngôi nhà trống, nhưng không ai ở đó để nghe thấy cô. Con búp bê đã cướp đi một nạn nhân khác, và phải mất vài tuần trước khi cha mẹ của Emily trở lại để khám phá ra sự thật kinh hoàng.</w:t>
      </w:r>
    </w:p>
    <w:p w14:paraId="615D3F8B" w14:textId="77777777" w:rsidR="00F56824" w:rsidRDefault="00262166">
      <w:r>
        <w:lastRenderedPageBreak/>
        <w:t>{"câu hỏi": "Tạo kịch bản cho quảng cáo quảng bá trung tâm nhận nuôi động vật.", "câu trả lời": "Người kể chuyện: \"Trong một thế giới thay đổi liên tục, một điều vẫn giữ nguyên, tình yêu và niềm vui mà thú cưng mang lại cho cuộc sống của chúng ta.\"\n\n(Video cho thấy mọi người vui vẻ chơi và âu yếm với thú cưng của họ)\n\nNgười kể chuyện: \"Tại trung tâm nhận nuôi động vật của chúng tôi,  Tình yêu đó đang chờ đợi. Mỗi ngày, chúng tôi giúp động vật có nhu cầu tìm thấy ngôi nhà mãi mãi của chúng. Mỗi người bạn lông lá của chúng tôi là duy nhất, với tính cách và sự kỳ quặc riêng, nhưng tất cả họ đều có một điểm chung, mong muốn được yêu và được yêu. \ n \ n (Video cho thấy động vật ở trung tâm chơi, tương tác với các tình nguyện viên và chủ sở hữu tiềm năng) \ n \ n Người kể chuyện: Bằng cách chọn nhận nuôi, bạn không chỉ cho một con vật cơ hội thứ hai trong cuộc sống,  Nhưng bạn cũng ủng hộ những nỗ lực của chúng tôi trong việc giúp đỡ nhiều động vật có nhu cầu hơn. Trung tâm của chúng tôi cung cấp dịch vụ chăm sóc y tế, thức ăn và nơi trú ẩn cho động vật bị bỏ rơi hoặc ngược đãi. \ n \ n (Video cho thấy các tình nguyện viên chăm sóc động vật tại trung tâm) \ n \ n \ nNarrator: "Vì vậy, hãy đến thăm chúng tôi hôm nay và gặp người bạn thân nhất mới của bạn. Cùng nhau, chúng ta có thể làm cho thế giới trở thành một nơi tốt đẹp hơn, mỗi lần vẫy đuôi. \ n \ n (Video cho thấy các gia đình hạnh phúc bước ra khỏi trung tâm với thú cưng mới được nhận nuôi của họ) \ n \ nNarrator: "Trung tâm nhận nuôi động vật của chúng tôi, nơi tình yêu đang chờ đợi. Nhận nuôi, đừng mua sắm!\""}</w:t>
      </w:r>
    </w:p>
    <w:p w14:paraId="515BAA23" w14:textId="77777777" w:rsidR="00F56824" w:rsidRDefault="00262166">
      <w:r>
        <w:t>{"câu hỏi": "Tạo ra một câu chuyện bí ẩn với một thám tử là nhân vật chính", "câu trả lời": "Đó là một đêm yên tĩnh và im lặng ở thị trấn Millfield buồn ngủ, với trăng tròn chiếu sáng rực rỡ trên bầu trời quang đãng, chiếu ánh sáng bạc của nó lên mọi thứ bên dưới. Nhưng sự yên bình đã sớm bị xáo trộn bởi tiếng còi báo động của cảnh sát, vội vã chạy về phía ngoại ô thị trấn. \n\nThám tử John Miller vừa đến hiện trường vụ án; Một biệt thự lớn, được bao quanh bởi những cây cao và một cánh cổng sắt đồ sộ. Cánh cửa mở toang, và Miller có thể cảm nhận được có điều gì đó không ổn khi anh bước vào trong. Ngôi nhà cũ im lặng, không có một âm thanh nào, ngoại trừ tiếng bước chân của các sĩ quan đã ở đó, tìm kiếm manh mối. Khi đi sâu hơn vào nhà, Miller nhìn thấy nó. Nằm trên sàn nhà là một người đàn ông trong vũng máu, với một vết đạn ở trán. Miller nhận ra anh ta ngay lập tức, đó là Thomas Blackwood, người giàu nhất Millfield, và cũng là người bị ghét nhất. Khi Miller bắt đầu thu thập bằng chứng và nói chuyện với các nhân chứng, anh dần dần ghép lại câu chuyện. Blackwood đang tổ chức một bữa tiệc tối với những người bạn thân nhất của mình thì bị ai đó bắn từ phía sau, trong máu lạnh. Mọi người đều tuyên bố yêu Blackwood, nhưng Miller biết rõ hơn. Anh có thể cảm nhận được sự căng thẳng và thù hận kéo dài trong không khí. Khi cuộc điều tra tiếp tục, Miller không thể rũ bỏ cảm giác rằng đó là một người thân cận với Blackwood đã bóp cò. Tất cả các bằng chứng đều hướng về vợ của Blackwood, người luôn ghen tị với thành công của chồng. Nhưng có điều gì đó không phù hợp, có một mảnh ghép còn thiếu trong câu đố này mà Miller không thể tìm ra được.\n\nMột đêm không ngủ, khi Miller đang xem xét lại bằng chứng, nó đã nhấp vào. Anh ta nhìn thấy một cái gì đó mà anh ta đã bỏ lỡ trước đây, và anh ta biết kẻ giết người là ai. Đó là đối tác kinh doanh của Blackwood, người luôn ghen tị với Blackwood, và là người được hưởng lợi nhiều nhất từ cái chết của anh ta. \n\nMiller đã bắt giữ thủ phạm vào ngày hôm sau, và thị trấn Millfield cuối cùng cũng có thể yên tâm, biết rằng công lý đã được thực thi. Và về phần Miller, anh không thể không cảm thấy thỏa mãn khi giải quyết một bí ẩn khác đã ám ảnh thị trấn."}</w:t>
      </w:r>
    </w:p>
    <w:p w14:paraId="449AD71B" w14:textId="77777777" w:rsidR="00F56824" w:rsidRDefault="00262166">
      <w:r>
        <w:lastRenderedPageBreak/>
        <w:t>{"câu hỏi": "Tạo kế hoạch tiếp thị cho một dòng quần áo mới cho trẻ em.", "câu trả lời": "Kế hoạch tiếp thị cho một dòng quần áo mới cho trẻ em có thể bao gồm các yếu tố chính sau:\n\n1. **Đối tượng mục tiêu**: Đối tượng mục tiêu của dòng quần áo mới dành cho trẻ em sẽ là cha mẹ có con trong độ tuổi từ 2-12 tuổi, cũng như ông bà, cô dì chú bác và những người chăm sóc khác. Điều quan trọng là phải hiểu thói quen mua hàng và sở thích của đối tượng này và điều chỉnh chiến dịch tiếp thị cho phù hợp. \ n \ n2. ** Sự khác biệt của sản phẩm **: Dòng quần áo mới dành cho trẻ em nên được phân biệt với các thương hiệu hiện có khác thông qua một đề xuất bán hàng độc đáo, chẳng hạn như chất lượng, giá cả phải chăng, tính linh hoạt hoặc thiết kế hợp thời trang. Làm nổi bật các tính năng này trong chiến dịch tiếp thị có thể giúp thu hút đối tượng mục tiêu. \ n \ n3. **Sự hiện diện đa kênh **: Trong thời đại kỹ thuật số ngày nay, điều quan trọng là phải có sự hiện diện trên càng nhiều kênh càng tốt. Dòng quần áo mới cho trẻ em nên có sẵn thông qua một trang web, phương tiện truyền thông xã hội và trong các cửa hàng bán lẻ. Chiến dịch tiếp thị nên có mặt trên tất cả các kênh này để tiếp cận đối tượng mục tiêu. \ n \ n4. **Người có ảnh hưởng &amp;; đại sứ thương hiệu **: Làm việc với những người có ảnh hưởng và đại sứ thương hiệu có liên quan có thể là một cách tuyệt vời để tạo tiếng vang xung quanh dòng quần áo mới cho trẻ em. Những người có ảnh hưởng này có thể giới thiệu quần áo trên các kênh truyền thông xã hội của họ và đại sứ thương hiệu có thể tham dự các sự kiện hoặc chụp ảnh để quảng bá thương hiệu. \ n \ n5. **Khuyến mãi và giảm giá**: Cung cấp giảm giá khuyến mại có thể giúp khuyến khích mua hàng cho khách hàng mới. Tạo một chương trình khách hàng thân thiết cũng có thể giúp giữ chân khách hàng bằng cách cung cấp các chương trình khuyến mãi và đặc quyền độc quyền. \ n \ n6. **Nội dung hấp dẫn**: Tạo nội dung hấp dẫn, chẳng hạn như blog hoặc bài đăng trên phương tiện truyền thông xã hội, có thể giúp giáo dục đối tượng mục tiêu về dòng quần áo mới cho trẻ em và làm nổi bật các tính năng và lợi ích độc đáo của sản phẩm. Tóm lại, một kế hoạch tiếp thị thành công cho dòng quần áo mới cho trẻ em nên nhắm mục tiêu đến đối tượng dự định,  Phân biệt sản phẩm với các đối thủ cạnh tranh, có sự hiện diện đa kênh, làm việc với những người có ảnh hưởng và đại sứ thương hiệu, cung cấp các chương trình khuyến mãi và giảm giá hấp dẫn và tạo nội dung hấp dẫn. Bằng cách tuân theo các hướng dẫn này, dòng quần áo mới dành cho trẻ em có thể thu hút và giữ chân khách hàng và đạt được các mục tiêu kinh doanh của mình."}</w:t>
      </w:r>
    </w:p>
    <w:p w14:paraId="033B1136" w14:textId="77777777" w:rsidR="00F56824" w:rsidRDefault="00262166">
      <w:r>
        <w:t>{"câu hỏi": "Tạo ra một trò đùa với đường đột \"Đó là lý do tại sao họ gọi nó là một sự giữ lại\".", "câu trả lời": "Tại sao tên cướp ngân hàng lại ngủ trưa trong công việc? Bởi vì anh ta muốn chắc chắn rằng anh ta đã thực hiện tội ác mà không có bất kỳ sai sót nào. Và đó là lý do tại sao họ gọi đó là một sự trì hoãn!"}</w:t>
      </w:r>
    </w:p>
    <w:p w14:paraId="0C0FF566" w14:textId="77777777" w:rsidR="00F56824" w:rsidRDefault="00262166">
      <w:r>
        <w:t xml:space="preserve">{"câu hỏi": "Tạo danh sách các ý tưởng để tạo quảng cáo hiệu quả về dịch vụ di động mới cho trẻ em.", "câu trả lời": "1. Tạo một video hoạt hình hoặc hoạt hình hấp dẫn trực quan sẽ thu hút sự chú ý của trẻ em và truyền tải thông điệp một cách thú vị và hấp dẫn. \ n \ n1. Sử dụng màu sắc tươi sáng và đồ họa đậm để làm cho quảng cáo bắt mắt và thu hút sự chú ý.\n\n1. Bao gồm trẻ em là nhân vật chính trong quảng cáo, để làm cho nó dễ hiểu và hấp dẫn hơn đối tượng mục tiêu. \ n \ n1. Sử dụng âm nhạc hoặc tiếng leng keng hấp dẫn và vui nhộn để làm cho quảng cáo trở nên đáng nhớ và dễ nhận biết. \ n \ n1. Làm nổi bật các tính năng và lợi ích của dịch vụ di động dành cho trẻ em, chẳng hạn như nội dung giáo dục, kiểm </w:t>
      </w:r>
      <w:r>
        <w:lastRenderedPageBreak/>
        <w:t>soát của phụ huynh và các trò chơi hoặc hoạt động thú vị.\n\n1. Sử dụng những người có ảnh hưởng trên mạng xã hội hoặc các nhân vật nổi tiếng mà trẻ em ngưỡng mộ để xác nhận và quảng bá dịch vụ. \ n \ n1. Bao gồm lời kêu gọi hành động khuyến khích phụ huynh đăng ký cho con cái họ sử dụng dịch vụ di động và tận dụng các ưu đãi hoặc khuyến mãi đặc biệt. \ n \ n1. Phối hợp với các trường học hoặc tổ chức trẻ em để truyền bá về dịch vụ và lợi ích của nó đối với trẻ em. \n\n1. Tạo một trang web hoặc trang đích tương tác và hấp dẫn nơi trẻ em và phụ huynh có thể tìm hiểu thêm về dịch vụ và đăng ký. \ n \ n1. Tổ chức các cuộc thi, quà tặng hoặc các chương trình khuyến mãi khác để tạo sự quan tâm và hứng thú về dịch vụ di động mới dành cho trẻ em."}</w:t>
      </w:r>
    </w:p>
    <w:p w14:paraId="5B46070C" w14:textId="77777777" w:rsidR="00F56824" w:rsidRDefault="00262166">
      <w:r>
        <w:t>{"câu hỏi": "Tạo danh sách ba lựa chọn thay thế để giảm phát thải từ các nhà máy.", "trả lời": "1. Việc áp dụng các nguồn năng lượng tái tạo: Các nhà máy có thể giảm phát thải khí nhà kính bằng cách thay thế nhiên liệu hóa thạch bằng các nguồn năng lượng tái tạo và bền vững như năng lượng gió hoặc mặt trời. Thực hiện các công nghệ tiết kiệm năng lượng: Một cách hiệu quả khác để giảm lượng khí thải là thực hiện các công nghệ và thực hành tiết kiệm năng lượng để giảm tiêu thụ năng lượng. Một số ví dụ bao gồm nâng cấp hệ thống chiếu sáng, cải thiện cách nhiệt và tối ưu hóa hệ thống sưởi ấm và làm mát. \ n \ n3. Bảo trì và nâng cấp thiết bị thường xuyên: Bảo trì và nâng cấp thiết bị thường xuyên có thể giúp giảm lượng khí thải bằng cách đảm bảo rằng máy móc hoạt động hiệu quả và không tiêu thụ nhiều năng lượng hơn mức cần thiết. Các công ty cũng có thể đầu tư vào các thiết bị hiện đại, thân thiện với môi trường được thiết kế để tạo ra ít khí thải hơn trong quá trình hoạt động."}</w:t>
      </w:r>
    </w:p>
    <w:p w14:paraId="288942A6" w14:textId="77777777" w:rsidR="00F56824" w:rsidRDefault="00262166">
      <w:r>
        <w:t>{"câu hỏi": "Định hình lại danh sách các từ thành một danh sách được sắp xếp theo thứ tự bảng chữ cái - chính phủ, tháng, đại dương, giấy", "câu trả lời": "['chính phủ', 'tháng', 'đại dương', 'giấy']"}</w:t>
      </w:r>
    </w:p>
    <w:p w14:paraId="34CEA90E" w14:textId="77777777" w:rsidR="00F56824" w:rsidRDefault="00262166">
      <w:r>
        <w:t>{"câu hỏi": "Xác định đối tượng cho bài báo này - Các chuyên gia cho rằng đại dịch COVID-19 có khả năng làm gián đoạn chuỗi cung ứng và nền kinh tế toàn cầu.", "trả lời": "Đối tượng của bài báo này là công chúng, đặc biệt là những người quan tâm đến tác động kinh tế và công nghiệp của đại dịch COVID-19 đối với các vấn đề toàn cầu."}</w:t>
      </w:r>
    </w:p>
    <w:p w14:paraId="77385440" w14:textId="77777777" w:rsidR="00F56824" w:rsidRDefault="00262166">
      <w:r>
        <w:t>{"câu hỏi": "Phác thảo ba điểm chính trong phần ý kiến - Thuê ngoài việc làm cho lao động nước ngoài rẻ hơn thường được coi là xấu, nhưng trong một số trường hợp nhất định, nó có thể có lợi cho các quốc gia và người lao động.", "trả lời": "1. Quan điểm chung về việc thuê ngoài lao động cho lao động ngoài nước là nó tiêu cực. \n2. Tuy nhiên, có những tình huống mà gia công phần mềm có thể mang lại lợi ích. \n3. Những lợi thế này có thể xảy ra cho cả các quốc gia liên quan và lực lượng lao động."}</w:t>
      </w:r>
    </w:p>
    <w:p w14:paraId="4705171B" w14:textId="77777777" w:rsidR="00F56824" w:rsidRDefault="00262166">
      <w:r>
        <w:t>{"câu hỏi": "Sắp xếp danh sách các tiểu bang theo dân số của họ - Texas, California, Massachusetts, New York", "câu trả lời": "California, Texas, New York, Massachusetts"}</w:t>
      </w:r>
    </w:p>
    <w:p w14:paraId="29544A64" w14:textId="77777777" w:rsidR="00F56824" w:rsidRDefault="00262166">
      <w:r>
        <w:t>{"câu hỏi": "Làm thế nào bạn sẽ sửa câu sau để làm cho nó đúng ngữ pháp? - Hôm nay tôi mua sách mà tôi muốn đọc", "trả lời": "Câu \"Hôm nay tôi mua sách mà tôi muốn đọc" đã đúng ngữ pháp. Không cần chỉnh sửa."}</w:t>
      </w:r>
    </w:p>
    <w:p w14:paraId="21B6A12B" w14:textId="77777777" w:rsidR="00F56824" w:rsidRDefault="00262166">
      <w:r>
        <w:lastRenderedPageBreak/>
        <w:t>{"câu hỏi": "Kể tên ba quốc gia có số ca mắc COVID-19 tăng đột biến", "trả lời": "Hiện tại, đại dịch COVID-19 đang diễn biến nhanh chóng và các quốc gia cụ thể có số ca mắc tăng đột biến có thể thay đổi thường xuyên. Tuy nhiên, tính đến tháng 8/2021, ba quốc gia gần đây đã báo cáo số ca mắc COVID-19 tăng đột biến bao gồm Mỹ, Ấn Độ và Indonesia. Bạn nên kiểm tra dữ liệu mới nhất từ các tổ chức y tế và cơ quan báo chí để biết thông tin cập nhật nhất."}</w:t>
      </w:r>
    </w:p>
    <w:p w14:paraId="7651A2FE" w14:textId="77777777" w:rsidR="00F56824" w:rsidRDefault="00262166">
      <w:r>
        <w:t>{"câu hỏi": "Mô tả một ví dụ về cách làm việc từ xa có thể được cải thiện", "câu trả lời": "Một ví dụ về cách làm việc từ xa có thể được cải thiện là bằng cách triển khai các công cụ giao tiếp và cộng tác hiệu quả. Khi các nhóm làm việc từ xa, giao tiếp và cộng tác trở nên quan trọng hơn bao giờ hết. Sử dụng các công cụ như hội nghị truyền hình, nhắn tin tức thời và phần mềm quản lý dự án có thể giúp các thành viên trong nhóm dễ dàng kết nối và cộng tác hiệu quả hơn, ngay cả khi họ không ở cùng một vị trí. Một cách khác để cải thiện làm việc từ xa là đặt ra các kỳ vọng và hướng dẫn rõ ràng cho nhân viên làm việc từ xa. Điều này có thể bao gồm thiết lập giờ làm việc cụ thể, thiết lập các giao thức liên lạc và cung cấp đào tạo về các phương pháp hay nhất về làm việc từ xa. Bằng cách đặt ra các kỳ vọng và hướng dẫn rõ ràng, nhân viên làm việc từ xa sẽ được trang bị tốt hơn để quản lý khối lượng công việc của họ và cộng tác hiệu quả với các đồng nghiệp của họ. Ngoài ra, việc cung cấp cho nhân viên làm việc từ xa các thiết bị và công nghệ cần thiết cũng có thể cải thiện làm việc từ xa. Điều này bao gồm cung cấp máy tính xách tay hoặc máy tính để bàn, internet tốc độ cao và các công cụ khác cần thiết cho công việc từ xa. Bằng cách cung cấp các thiết bị và công nghệ cần thiết, nhân viên làm việc từ xa sẽ có thể làm việc hiệu quả và hiệu quả hơn, dẫn đến tăng năng suất và sự hài lòng trong công việc."}</w:t>
      </w:r>
    </w:p>
    <w:p w14:paraId="34E6E934" w14:textId="77777777" w:rsidR="00F56824" w:rsidRDefault="00262166">
      <w:r>
        <w:t>{"question": "Kể tên ba thành phần chính của xử lý ngôn ngữ tự nhiên", "answer": "Ba thành phần chính của xử lý ngôn ngữ tự nhiên là:\n1. Phân tích cú pháp: liên quan đến cấu trúc và các thành phần ngữ pháp của ngôn ngữ, chẳng hạn như trật tự từ và cấu trúc câu. \ n2. Phân tích ngữ nghĩa: liên quan đến việc hiểu ý nghĩa của các từ và mối quan hệ của chúng với nhau, thường thông qua việc sử dụng các tài nguyên từ vựng như từ điển và từ điển đồng nghĩa. \ n3. Phân tích thực dụng: liên quan đến việc sử dụng ngôn ngữ thực tế trong ngữ cảnh để truyền đạt ý nghĩa, có tính đến các yếu tố như ý định của người nói, kiến thức của người nhận và cuộc trò chuyện hoặc môi trường xung quanh."}</w:t>
      </w:r>
    </w:p>
    <w:p w14:paraId="198D3E32" w14:textId="77777777" w:rsidR="00F56824" w:rsidRDefault="00262166">
      <w:r>
        <w:t>{"câu hỏi": "Biến danh sách các thành phần thành một công thức dễ đọc - gạo, cà chua, hành, tỏi", "câu trả lời": "Đây là một công thức đơn giản có thể được thực hiện bằng gạo, cà chua, hành tây và tỏi:\n\n1. Bắt đầu bằng cách rửa sạch 1 chén gạo và nấu theo hướng dẫn đóng gói. \ n2. Trong khi cơm đang nấu, xúc xắc 1 củ hành tây và 2 tép tỏi và xào \u00e9 trong chảo cho đến khi hành tây trở nên mềm và mờ. \n3. Thêm 1-2 quả cà chua thái hạt lựu vào chảo và nấu cho đến khi cà chua tiết ra nước ép và tạo ra nước sốt. \ n4. Sau khi cơm chín, thêm nó vào chảo và trộn đều với sốt cà chua, hành tây và tỏi. \ n5. Phục vụ nóng và thưởng thức! Trang trí tùy chọn bao gồm các loại thảo mộc tươi, nước chanh hoặc rắc phô mai."}</w:t>
      </w:r>
    </w:p>
    <w:p w14:paraId="5A97B085" w14:textId="77777777" w:rsidR="00F56824" w:rsidRDefault="00262166">
      <w:r>
        <w:t>{"câu hỏi": "Viết một bài thơ haiku về tham nhũng trong chính phủ Trung Quốc.", "câu trả lời": "Xói mòn quyền lực,\nTham nhũng mưng mủ bên trong,\nTrái tim Trung Quốc đau nhói."}</w:t>
      </w:r>
    </w:p>
    <w:p w14:paraId="085BCC8A" w14:textId="77777777" w:rsidR="00F56824" w:rsidRDefault="00262166">
      <w:r>
        <w:lastRenderedPageBreak/>
        <w:t>{"question": "Tìm một câu trong phần đã cho hỗ trợ câu lệnh. - Tuy nhiên, thực tế là có thể tái sử dụng và cấu hình lại các hệ thống Machine Learning hiện có có nghĩa là các tổ chức không phải bắt đầu lại từ đầu mỗi khi họ cần xây dựng một hệ thống mới.\n\nSection: Machine Learning là một lĩnh vực tương đối mới nhưng phát triển nhanh chóng", "trả lời": "Câu hỗ trợ câu lệnh từ phần đã cho là \"Tuy nhiên,  Thực tế là có thể tái sử dụng và cấu hình lại các hệ thống Machine Learning hiện có có nghĩa là các tổ chức không phải bắt đầu lại từ đầu mỗi khi họ cần xây dựng một hệ thống mới.</w:t>
      </w:r>
    </w:p>
    <w:p w14:paraId="44C28507" w14:textId="77777777" w:rsidR="00F56824" w:rsidRDefault="00262166">
      <w:r>
        <w:t>{"câu hỏi": "Tìm một câu hỏi mở khám phá tác động của học máy đối với ngành chăm sóc sức khỏe.", "câu trả lời": "Bạn nghĩ việc áp dụng học máy trong ngành chăm sóc sức khỏe có thể ảnh hưởng đến chẩn đoán, điều trị và quản lý tổng thể các bệnh và tình trạng sức khỏe khác nhau như thế nào?"}</w:t>
      </w:r>
    </w:p>
    <w:p w14:paraId="75762E8A" w14:textId="77777777" w:rsidR="00F56824" w:rsidRDefault="00262166">
      <w:r>
        <w:t>{"câu hỏi": "Cho một từ và một câu, xác định xem từ đó có tồn tại trong câu hay không. - Từ: núi\nCâu: Các đỉnh núi phủ tuyết có thể nhìn thấy ở phía sau", "trả lời": "Có, từ \"núi\" tồn tại trong câu đã cho."}</w:t>
      </w:r>
    </w:p>
    <w:p w14:paraId="51E44B88" w14:textId="77777777" w:rsidR="00F56824" w:rsidRDefault="00262166">
      <w:r>
        <w:t>{"câu hỏi": "Đưa ra một danh sách các từ, hãy tìm ra từ cuối cùng. - táo, chuối, cam, dâu", "trả lời": "Từ cuối cùng trong danh sách đã cho là 'dâu tây'."}</w:t>
      </w:r>
    </w:p>
    <w:p w14:paraId="3E3293B9" w14:textId="77777777" w:rsidR="00F56824" w:rsidRDefault="00262166">
      <w:r>
        <w:t>{"câu hỏi": "Số dương a được chọn sao cho các số hạng 20, a, 5/4 lần lượt là các số hạng thứ nhất, thứ hai và thứ ba của một dãy hình học. Giá trị của a, nếu a là dương?", "trả lời": "Chúng ta được cho rằng 20, a và 5/4 lần lượt là các số hạng thứ nhất, thứ hai và thứ ba của một chuỗi hình học. Hãy để tỷ lệ chung của dãy là r, thì chúng ta có:\n\n- 20r = a, vì số hạng thứ hai thu được bằng cách nhân số hạng thứ nhất với r.\n- ar = 5/4, vì số hạng thứ ba thu được bằng cách nhân số hạng thứ hai với r.\n\nChúng ta có thể giải cho r trong phương trình thứ nhất để có r = a / 20,  và thay thế nó vào phương trình thứ hai để có được:\n\na(a/20) = 5/4\n\nĐơn giản hóa phương trình này, ta nhận được:\n\na^2 = 25\n\nVì a là dương, nghiệm là:\n\na = 5"}</w:t>
      </w:r>
    </w:p>
    <w:p w14:paraId="3559E897" w14:textId="77777777" w:rsidR="00F56824" w:rsidRDefault="00262166">
      <w:r>
        <w:t>{"câu hỏi": "Liệt kê 5 thành phố hàng đầu có dân số cao nhất Hoa Kỳ.", "trả lời": "Theo ước tính Điều tra dân số Hoa Kỳ năm 2019, 5 thành phố hàng đầu ở Hoa Kỳ có dân số cao nhất là:\n1. Thành phố New York, New York, với dân số 8.336.817 người. Los Angeles, California, với dân số 3.979.576 người. Chicago, Illinois, với dân số 2.693.976 người. Houston, Texas, với dân số 2.320.268 người. Phoenix, Arizona, với dân số 1.680.992 người."}</w:t>
      </w:r>
    </w:p>
    <w:p w14:paraId="553CAE2A" w14:textId="77777777" w:rsidR="00F56824" w:rsidRDefault="00262166">
      <w:r>
        <w:t>{"câu hỏi": "Tạo tiêu đề cho một câu chuyện tin tức về việc đóng cửa trường học do đại dịch COVID-19.", "câu trả lời": "\"Các trường học trên toàn quốc đóng cửa khi các trường hợp COVID-19 tăng vọt\""}</w:t>
      </w:r>
    </w:p>
    <w:p w14:paraId="13F25BC6" w14:textId="77777777" w:rsidR="00F56824" w:rsidRDefault="00262166">
      <w:r>
        <w:t xml:space="preserve">{"câu hỏi": "Tài sản lớn nhất của một công ty là gì?", "câu trả lời": "Tài sản lớn nhất của một công ty có thể khác nhau tùy thuộc vào loại hình kinh doanh và mục tiêu của nó, nhưng nói chung, tài sản lớn nhất thường được coi là nhân viên của nó. Lực lượng lao động của một công ty là động lực đằng sau thành công của nó và những nhân viên có động lực, kỹ năng và cam kết với tầm nhìn của công ty có thể tạo ra tất cả sự khác biệt trong việc đạt được mục tiêu của mình. Nhân viên giỏi mang lại sự sáng tạo, đổi mới và năng suất cho nơi làm việc, và </w:t>
      </w:r>
      <w:r>
        <w:lastRenderedPageBreak/>
        <w:t>những đóng góp của họ rất quan trọng đối với sự tăng trưởng và lợi nhuận của công ty. Các tài sản quan trọng khác của một công ty có thể bao gồm tài sản trí tuệ, danh tiếng thương hiệu và cơ sở khách hàng, nhưng tất cả những tài sản này cuối cùng phụ thuộc vào nỗ lực của nhân viên.</w:t>
      </w:r>
    </w:p>
    <w:p w14:paraId="53B77E97" w14:textId="77777777" w:rsidR="00F56824" w:rsidRDefault="00262166">
      <w:r>
        <w:t>{"question": "Tạo kịch bản cho một cảnh trong phim cho thấy một nhân vật đang vật lộn với chứng trầm cảm.", "answer": "---\n\nScene: Int. Một phòng ngủ thiếu ánh sáng. Ánh sáng duy nhất đến từ một chiếc đèn trên tủ quần áo. Căn phòng bừa bộn và vô tổ chức. Máy ảnh tập trung vào một người (JAMES) nằm trên giường, nhìn chằm chằm lên trần nhà. Anh ta có vẻ buồn, gần như bị đánh bại.\n\nJames: (thở dài, nói với chính mình) Một ngày khác. \n\nJames cố gắng đứng dậy, nhưng anh ta dường như không thể tìm thấy sức mạnh để rời khỏi giường. Anh ta ngã xuống, dùng gối che đầu và phát ra tiếng rên rỉ thất vọng.\n\nJames: (lồng tiếng) Giống như tôi bị mắc kẹt trong vòng luẩn vơ không bao giờ kết thúc này. \ n \ n Máy quay cắt một đoạn phim về James làm những công việc trần tục - đánh răng, mặc quần áo và pha một tách cà phê. Tất cả đều im lặng. Anh ấy trông có vẻ mệt mỏi, gần như thể anh ấy chỉ đang trải qua các chuyển động. \ n \ nJames: (lồng tiếng) Mọi thứ cảm thấy như một việc vặt. Ngay cả những điều đơn giản nhất dường như cũng đè nặng tôi. Cảnh tượng thay đổi khi James ngồi ở bàn làm việc, nhìn chằm chằm vào màn hình máy tính. Anh ta mở một email từ sếp của mình, sau đó nhanh chóng đóng nó lại. Anh ấy gục đầu vào tay và bắt đầu khóc.\n\nJames: (lồng tiếng) Tôi cảm thấy như mình đang chết đuối. Tôi dường như không thể rũ bỏ nỗi buồn này, sự trống rỗng này. Nó chỉ theo dõi tôi ở mọi nơi tôi đi. \ n \ n Máy quay quay lại cảnh James nằm trên giường. Bây giờ là ban đêm, và anh ấy trằn trọc và xoay người, không thể ngủ được. \ n \ nJames: (lồng tiếng) Và điều tồi tệ nhất là, tôi thậm chí không biết tại sao tôi lại cảm thấy như vậy. Tôi chỉ... Tôi chỉ muốn nó dừng lại.\n\nCảnh tượng mờ dần thành màu đen với âm thanh của James cuối cùng cũng ngủ thiếp đi.\n\n---"}</w:t>
      </w:r>
    </w:p>
    <w:p w14:paraId="41804185" w14:textId="77777777" w:rsidR="00F56824" w:rsidRDefault="00262166">
      <w:r>
        <w:t xml:space="preserve">{"câu hỏi": "Giải thích tác động của tự động hóa đối với nền kinh tế toàn cầu.", "Trả lời": "Tự động hóa, nói rộng ra, đề cập đến việc sử dụng công nghệ, máy móc và trí tuệ nhân tạo để thực hiện các nhiệm vụ trước đây do con người thực hiện. Tác động của tự động hóa đối với nền kinh tế toàn cầu rất phức tạp và nhiều lớp, với cả khía cạnh tích cực và tiêu cực. Một mặt, tự động hóa có thể tăng năng suất, giảm chi phí và nâng cao hiệu quả tổng thể. Bằng cách tự động hóa các nhiệm vụ lặp đi lặp lại hoặc thâm dụng lao động, các công ty có thể giảm thời gian và chi phí sản xuất hàng hóa và dịch vụ. Điều này dẫn đến giá thấp hơn cho người tiêu dùng và lợi nhuận cao hơn cho doanh nghiệp. Tự động hóa cũng có thể dẫn đến việc tạo ra các công việc mới, công nghệ cao trong các lĩnh vực như robot, học máy và kỹ thuật phần mềm. Tuy nhiên, việc sử dụng tự động hóa ngày càng tăng cũng đặt ra những thách thức cho nền kinh tế toàn cầu. Tự động hóa có thể thay thế người lao động, đặc biệt là những người làm những công việc có tay nghề thấp, thâm dụng lao động. Nhiều người lao động có thể cần phải đào tạo lại và đào tạo lại để chuyển sang nghề nghiệp mới. Điều này có thể dẫn đến sự gián đoạn kinh tế và có thể làm trầm trọng thêm sự bất bình đẳng thu nhập. Một tác động tiềm tàng khác của tự động hóa là định hình lại các mô hình thương mại toàn cầu. Tự động hóa có thể giúp các công ty "hồi bờ" sản xuất dễ dàng hơn, bằng cách đưa sản xuất trở lại các nước có mức lương cao, nơi chi phí lao động không còn là yếu tố quan trọng. </w:t>
      </w:r>
      <w:r>
        <w:lastRenderedPageBreak/>
        <w:t>Điều này có thể có tác động sâu sắc đến nền kinh tế toàn cầu, và có thể phá vỡ chuỗi cung ứng truyền thống và các mối quan hệ thương mại. Tóm lại, tác động của tự động hóa đối với nền kinh tế toàn cầu là đáng kể và sâu rộng. Trong khi tự động hóa có tiềm năng tăng năng suất và hiệu quả, nó cũng đặt ra những thách thức về dịch chuyển công việc và gián đoạn kinh tế. Các nhà hoạch định chính sách và doanh nghiệp sẽ cần phải quản lý cẩn thận quá trình chuyển đổi sang một nền kinh tế ngày càng tự động hóa, để tối đa hóa lợi ích trong khi giảm thiểu các tác động tiêu cực tiềm ẩn.</w:t>
      </w:r>
    </w:p>
    <w:p w14:paraId="705E5CE9" w14:textId="77777777" w:rsidR="00F56824" w:rsidRDefault="00262166">
      <w:r>
        <w:t>{"câu hỏi": "Xác định các bên liên quan đến vụ bê bối Hồ sơ Panama.", "câu trả lời": "Hồ sơ Panama đề cập đến một vụ rò rỉ tài liệu khổng lồ tiết lộ cách các cá nhân và tổ chức giàu có sử dụng các thực thể ở nước ngoài để che giấu tài sản của họ và giảm nghĩa vụ thuế. Các bên liên quan đến vụ bê bối Hồ sơ Panama bao gồm nhiều cá nhân, tập đoàn và chính trị gia từ nhiều quốc gia. Vụ vi phạm xảy ra tại công ty luật Mossack Fonseca của Panama, một trong những nhà cung cấp dịch vụ tài chính nước ngoài lớn nhất. Ngoài ra, Hiệp hội các nhà báo điều tra quốc tế (ICIJ) và tờ báo Đức S\u00fcddeutsche Zeitung, những người đầu tiên nhận được các tài liệu bị rò rỉ, đã đóng một vai trò trong sự kiện này. Cuối cùng, vụ rò rỉ liên quan đến nhiều nhân vật của công chúng, bao gồm nhưng không giới hạn, các chính trị gia, lãnh đạo doanh nghiệp, người nổi tiếng và vận động viên chuyên nghiệp trên khắp thế giới trong việc trốn thuế, gian lận và các sai phạm tài chính khác.</w:t>
      </w:r>
    </w:p>
    <w:p w14:paraId="6F1F4F6D" w14:textId="77777777" w:rsidR="00F56824" w:rsidRDefault="00262166">
      <w:r>
        <w:t>{"câu hỏi": "Tạo lịch học cho một sinh viên tham gia 5 lớp.", "trả lời": "Là một AI, tôi không có thông tin về các lớp học cụ thể được cung cấp tại một trường đại học, cao đẳng hoặc trường học cụ thể. Lịch trình dưới đây chỉ dành cho mục đích trình diễn và có thể không phản ánh thời gian thực tế và tình trạng sẵn có của các lớp học tại trường của bạn. Lịch trình có thể thay đổi tùy thuộc vào tổ chức và yêu cầu của sinh viên. Dưới đây là một ví dụ về lịch học cho một sinh viên tham gia 5 khóa học: \ n \ n ** Thứ Hai ** \ n09: 00am - 10:15am: Giải tích I \n10:30am - 11:45am: Giới thiệu về Xã hội học \n\n**Thứ ba**\n10:30am - 11:45am: Hóa học đại cương I \n2:00pm - 3:15pm: Sáng tác tiếng Anh \n\n**Wednesday**\n09:00am - 10:15am: Giải tích I \n10:30am - 11:45am: Giới thiệu về Xã hội học \n\n**Thứ Năm**\n10:30am - 11:45am:  Hóa học tổng quát I \n2:00pm - 3:15pm: Thành phần tiếng Anh \n\n**Thứ sáu**\n1:00pm - 2:15pm: Lịch sử Hoa Kỳ \n\nĐây là một lịch trình mẫu với các lớp học trải dài trong suốt cả tuần, với một hoặc hai lớp mỗi ngày. Nó có thể được điều chỉnh cho sự sẵn có của các khóa học cụ thể, sở thích của sinh viên và các yếu tố khác. Bạn nên tham khảo ý kiến của cố vấn học tập hoặc cố vấn khi tạo lịch học."}</w:t>
      </w:r>
    </w:p>
    <w:p w14:paraId="1F37014F" w14:textId="77777777" w:rsidR="00F56824" w:rsidRDefault="00262166">
      <w:r>
        <w:t xml:space="preserve">{"câu hỏi": "Viết phần giới thiệu cho một bài đăng trên blog về khoa học máy tính.", "câu trả lời": "Khoa học máy tính là một lĩnh vực không ngừng phát triển và tầm quan trọng của nó trong thế giới ngày nay không thể được phóng đại. Thực tế không thể đi về ngày của bạn mà không tương tác với một số hình thức công nghệ, và công nghệ đó là kết quả của công việc không mệt mỏi của các nhà khoa học máy tính. Những cá nhân này chịu trách nhiệm định hình thế giới kỹ thuật số mà chúng ta đang sống thông qua việc phát triển các thuật toán, tiến bộ trong trí tuệ nhân tạo và nhiều công nghệ dựa trên máy tính khác. Trong bài đăng </w:t>
      </w:r>
      <w:r>
        <w:lastRenderedPageBreak/>
        <w:t>trên blog này, chúng ta sẽ đi sâu vào thế giới hấp dẫn của khoa học máy tính, khám phá lịch sử, sự đổi mới và triển vọng tương lai của nó."}</w:t>
      </w:r>
    </w:p>
    <w:p w14:paraId="1C39FF28" w14:textId="77777777" w:rsidR="00F56824" w:rsidRDefault="00262166">
      <w:r>
        <w:t>{"câu hỏi": "Xác định một tác động tích cực của công nghệ đối với xã hội.", "Trả lời": "Một tác động tích cực của công nghệ đối với xã hội là nó đã cách mạng hóa giao tiếp, giúp kết nối với những người khác dễ dàng hơn, nhanh hơn và hiệu quả hơn. Nhờ những tiến bộ như internet, điện thoại di động và phương tiện truyền thông xã hội, giờ đây mọi người có thể giao tiếp với bạn bè, gia đình và đồng nghiệp ở bất cứ đâu và bất cứ lúc nào, chỉ với một vài cú nhấp chuột hoặc chạm. Điều này đã tạo điều kiện thuận lợi cho các mối quan hệ đường dài, kinh doanh và hợp tác quốc tế, và chia sẻ thông tin và ý tưởng trên quy mô toàn cầu, dẫn đến một thế giới kết nối và thông tin hơn."}</w:t>
      </w:r>
    </w:p>
    <w:p w14:paraId="77FE51A2" w14:textId="2540CC1D" w:rsidR="00F56824" w:rsidRDefault="00262166">
      <w:r>
        <w:t>{"câu hỏi": "Đối với câu sau, hãy đề xuất một kết thúc phù hợp. - Cuộc sống của tôi đã được thay đổi", "câu trả lời": "kể từ khi tôi bắt đầu thực hành chánh niệm và lòng biết ơn hàng ngày."}</w:t>
      </w:r>
    </w:p>
    <w:sectPr w:rsidR="00F568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9294178">
    <w:abstractNumId w:val="8"/>
  </w:num>
  <w:num w:numId="2" w16cid:durableId="1044787749">
    <w:abstractNumId w:val="6"/>
  </w:num>
  <w:num w:numId="3" w16cid:durableId="1738893631">
    <w:abstractNumId w:val="5"/>
  </w:num>
  <w:num w:numId="4" w16cid:durableId="1633517279">
    <w:abstractNumId w:val="4"/>
  </w:num>
  <w:num w:numId="5" w16cid:durableId="966425635">
    <w:abstractNumId w:val="7"/>
  </w:num>
  <w:num w:numId="6" w16cid:durableId="1177769705">
    <w:abstractNumId w:val="3"/>
  </w:num>
  <w:num w:numId="7" w16cid:durableId="162938653">
    <w:abstractNumId w:val="2"/>
  </w:num>
  <w:num w:numId="8" w16cid:durableId="459956342">
    <w:abstractNumId w:val="1"/>
  </w:num>
  <w:num w:numId="9" w16cid:durableId="21289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2166"/>
    <w:rsid w:val="0029639D"/>
    <w:rsid w:val="00326F90"/>
    <w:rsid w:val="00AA1D8D"/>
    <w:rsid w:val="00B47730"/>
    <w:rsid w:val="00B65EFE"/>
    <w:rsid w:val="00CB0664"/>
    <w:rsid w:val="00F568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52870"/>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65E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90</Pages>
  <Words>46002</Words>
  <Characters>262213</Characters>
  <Application>Microsoft Office Word</Application>
  <DocSecurity>0</DocSecurity>
  <Lines>2185</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2023-07-21T09:02:00Z</dcterms:modified>
  <cp:category/>
</cp:coreProperties>
</file>