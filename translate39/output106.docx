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5FDF5" w14:textId="35D98394" w:rsidR="007457AA" w:rsidRDefault="001867A1">
      <w:r>
        <w:t>{"</w:t>
      </w:r>
      <w:proofErr w:type="spellStart"/>
      <w:r>
        <w:t>câu</w:t>
      </w:r>
      <w:proofErr w:type="spellEnd"/>
      <w:r>
        <w:t xml:space="preserve"> </w:t>
      </w:r>
      <w:proofErr w:type="spellStart"/>
      <w:r>
        <w:t>hỏi</w:t>
      </w:r>
      <w:proofErr w:type="spellEnd"/>
      <w:r>
        <w:t>": "</w:t>
      </w:r>
      <w:proofErr w:type="spellStart"/>
      <w:r>
        <w:t>Xác</w:t>
      </w:r>
      <w:proofErr w:type="spellEnd"/>
      <w:r>
        <w:t xml:space="preserve"> </w:t>
      </w:r>
      <w:proofErr w:type="spellStart"/>
      <w:r>
        <w:t>định</w:t>
      </w:r>
      <w:proofErr w:type="spellEnd"/>
      <w:r>
        <w:t xml:space="preserve"> một thực hành bền vững giúp ích cho môi trường.", "Trả lời": "Một thực hành bền vững giúp môi trường là giảm thiểu, tái sử dụng và tái chế chất thải. Giảm chất thải có nghĩa là cắt giảm lượng chất thải được tạo ra ngay từ đầu, ví dụ bằng cách mua các sản phẩm có bao bì tối thiểu, sử dụng túi tái sử dụng, chai nước và hộp đựng thay vì dùng một lần và ủ chất thải thực phẩm. Tái sử dụng liên quan đến việc tìm ra những cách mới để sử dụng các mặt hàng được coi là chất thải, chẳng hạn như sử dụng lọ cũ làm thùng chứa,  tái sử dụng quần áo cũ thành giẻ lau hoặc nhồi gối, và quyên góp hoặc bán các mặt hàng không mong muốn. \ n \ n Tái chế giúp bảo tồn tài nguyên thiên nhiên bằng cách biến chất thải thành sản phẩm mới, do đó giảm nhu cầu chiết xuất và xử lý nguyên liệu thô. Tái chế cũng giúp giảm phát thải khí nhà kính và bảo tồn năng lượng bằng cách sử dụng ít năng lượng hơn để sản xuất các sản phẩm mới từ vật liệu tái chế. Các vật liệu quan trọng để tái chế bao gồm giấy, nhựa, thủy tinh, nhôm và đồ điện tử. Tham gia vào ba thực hành quản lý chất thải này giúp giảm lượng chất thải được gửi đến các bãi chôn lấp và bảo tồn tài nguyên thiên nhiên, do đó tạo ra một môi trường sạch hơn và bền vững hơn."}</w:t>
      </w:r>
    </w:p>
    <w:p w14:paraId="414CA91F" w14:textId="77777777" w:rsidR="007457AA" w:rsidRDefault="001867A1">
      <w:r>
        <w:t>{"câu hỏi": "Đề xuất cách kiếm tiền từ blog về công nghệ.", "câu trả lời": "Một cách để kiếm tiền từ blog về công nghệ là kết hợp tiếp thị liên kết. Điều này liên quan đến việc hợp tác với các công ty cung cấp các sản phẩm liên quan đến công nghệ và bao gồm các liên kết liên kết đến sản phẩm của họ trong nội dung blog. Khi người đọc mua hàng thông qua một trong những liên kết này, blogger sẽ kiếm được hoa hồng. Một cách khác là thông qua nội dung được tài trợ, nơi các công ty trả tiền để sản phẩm hoặc dịch vụ của họ được giới thiệu trong một bài đăng trên blog hoặc đánh giá. Quảng cáo cũng là một phương pháp phổ biến, nơi blogger có thể đăng ký một mạng quảng cáo như Google AdSense và hiển thị quảng cáo trên blog của họ, kiếm doanh thu cho mỗi nhấp chuột hoặc hiển thị. Cuối cùng, việc tạo và bán các sản phẩm kỹ thuật số như sách điện tử, khóa học hoặc hội thảo trên web liên quan đến các chủ đề của blog có thể mang lại thêm thu nhập."}</w:t>
      </w:r>
    </w:p>
    <w:p w14:paraId="3500F389" w14:textId="77777777" w:rsidR="007457AA" w:rsidRDefault="001867A1">
      <w:r>
        <w:t>{"câu hỏi": "Tạo ra một phép ẩn dụ mô tả sự kết hợp độc đáo của hai thứ không liên quan.", "câu trả lời": "Tiếng cười của một người phụ nữ là một bông hoa nở, ngay lập tức mang lại màu sắc và vẻ đẹp cho một căn phòng buồn tẻ."}</w:t>
      </w:r>
    </w:p>
    <w:p w14:paraId="008BB07B" w14:textId="77777777" w:rsidR="007457AA" w:rsidRDefault="001867A1">
      <w:r>
        <w:t>{"câu hỏi": "Xác định một loại hoạt động thể chất có thể được thực hiện trong nhà.", "trả lời": "Một hình thức hoạt động thể chất có thể được thực hiện trong nhà là Yoga. Yoga là một hình thức tập thể dục kết hợp các tư thế thể chất, kỹ thuật thở và thiền định hoặc thư giãn. Nó được thiết kế để cải thiện thể lực tổng thể, tính linh hoạt và giảm căng thẳng. Yoga có thể được thực hành ở mọi lứa tuổi trong sự thoải mái tại nhà riêng của bạn hoặc trong môi trường lớp học, và đòi hỏi thiết bị tối thiểu."}</w:t>
      </w:r>
    </w:p>
    <w:p w14:paraId="09FE0CC5" w14:textId="77777777" w:rsidR="007457AA" w:rsidRDefault="001867A1">
      <w:r>
        <w:t xml:space="preserve">{"câu hỏi": "Đề xuất một cách để giảm tiêu thụ giấy.", "trả lời": "Một cách để giảm tiêu thụ giấy là chuyển sang các phương tiện truyền thông kỹ thuật số và lưu trữ hồ sơ. Ví dụ: thay vì in tài liệu hoặc bản ghi nhớ, hãy cân nhắc gửi chúng qua email hoặc sử dụng các hệ thống dựa trên đám mây để chia sẻ và cộng tác tài liệu. Ngoài ra, sử dụng các ứng dụng hoặc công cụ ghi chú điện tử có thể giúp giảm nhu cầu về sổ ghi chép giấy hoặc ghi chú dính. Khuyến khích sử dụng chữ ký số và các biểu mẫu trực tuyến cũng có thể giúp giảm bớt sự phụ thuộc </w:t>
      </w:r>
      <w:r>
        <w:lastRenderedPageBreak/>
        <w:t>vào giấy. Cuối cùng, nếu cần in, hãy luôn cố gắng in trên cả hai mặt giấy, hoặc sử dụng chế độ nháp để tiết kiệm mực và giấy."}</w:t>
      </w:r>
    </w:p>
    <w:p w14:paraId="723C89E0" w14:textId="77777777" w:rsidR="007457AA" w:rsidRDefault="001867A1">
      <w:r>
        <w:t>{"câu hỏi": "Phát triển kế hoạch tiếp thị trong vòng 100 từ.", "câu trả lời": "Kế hoạch tiếp thị của chúng tôi tập trung vào việc sử dụng phương tiện truyền thông xã hội, chiến dịch email và quan hệ đối tác có ảnh hưởng để quảng bá thương hiệu và nâng cao nhận thức về thương hiệu. Chúng tôi sẽ ưu tiên sự tham gia của khách hàng thông qua nội dung được nhắm mục tiêu, nội dung do người dùng tạo và tương tác thường xuyên. Chúng tôi cũng sẽ tận dụng dữ liệu và phản hồi của khách hàng để đảm bảo các chiến lược của chúng tôi phù hợp với mong muốn và nhu cầu của đối tượng mục tiêu. Các chiến dịch email của chúng tôi sẽ có nội dung được cá nhân hóa, các chương trình khuyến mãi độc quyền và các chương trình khách hàng thân thiết để tăng khả năng giữ chân khách hàng. Ngoài ra, chúng tôi sẽ hợp tác với những người có ảnh hưởng thích hợp, những người thể hiện giá trị thương hiệu của chúng tôi, để tiếp cận đối tượng rộng hơn nhưng được nhắm mục tiêu. Cuối cùng, chúng tôi sẽ theo dõi và phân tích các nỗ lực tiếp thị của mình, thực hiện các điều chỉnh cần thiết để đảm bảo hiệu quả tối đa."}</w:t>
      </w:r>
    </w:p>
    <w:p w14:paraId="17825771" w14:textId="77777777" w:rsidR="007457AA" w:rsidRDefault="001867A1">
      <w:r>
        <w:t>{"câu hỏi": "Giải thích mô hình năm lực lượng cạnh tranh ngành", "câu trả lời": "Mô hình năm lực lượng cạnh tranh ngành, còn được gọi là Porter\u2019s Five Forces, là một khuôn khổ để phân tích và hiểu mức độ cạnh tranh trong một ngành. Được phát triển bởi Michael Porter vào cuối những năm 1970, mô hình xác định năm lực lượng chính quyết định sự hấp dẫn của một ngành công nghiệp: \ n \ n1. Mối đe dọa của những người mới tham gia: Lực lượng này đề cập đến sự dễ dàng mà các đối thủ cạnh tranh mới có thể tham gia vào thị trường. Khi dễ dàng cho các công ty mới tham gia thị trường, cạnh tranh cao hơn và lợi nhuận giảm. Những hạn chế để thâm nhập thị trường có thể là do chi phí cao, công nghệ độc quyền, thương hiệu hiện có hoặc các quy định của chính phủ. \n\n2. Khả năng thương lượng của các nhà cung cấp: Lực lượng này phân tích mức độ quyền lực của các nhà cung cấp đối với một công ty. Nếu chỉ có một vài nhà cung cấp đầu vào quan trọng, hoặc nếu sản phẩm của nhà cung cấp là duy nhất, họ sẽ có nhiều khả năng thương lượng hơn, điều này có thể khiến họ quyết định giá và giảm lợi nhuận của ngành. Khả năng mặc cả của người mua: Lực lượng này đề cập đến sức mạnh của người tiêu dùng công ty đối với nó. Khi chỉ có một vài người mua, hoặc họ mua với số lượng lớn, họ có thể thương lượng giá thấp hơn, làm giảm lợi nhuận trong ngành. \n\n4. Mối đe dọa của các sản phẩm thay thế: Lực lượng này đề cập đến mối đe dọa tiềm ẩn của các sản phẩm hoặc dịch vụ thay thế thay thế các dịch vụ của công ty. Khi các sản phẩm thay thế có sẵn, khách hàng có nhiều lựa chọn hơn và cạnh tranh về giá có thể tăng lên, làm giảm lợi nhuận trong ngành. \n\n5. Sự cạnh tranh cạnh tranh: Lực lượng này mô tả cường độ cạnh tranh giữa các công ty hiện có trên thị trường. Khi cạnh tranh cao, các công ty có thể giảm giá, tăng tiếp thị hoặc đổi mới để thu hút khách hàng, điều này có thể làm giảm lợi nhuận. Mô hình Năm lực lượng là một công cụ hữu ích cho các nhà quản lý để đánh giá lợi nhuận tiềm năng của một ngành và phát triển các chiến lược để cải thiện vị thế cạnh tranh của họ. Bằng cách hiểu các lực lượng định hình cạnh tranh trong ngành của họ, các công ty có thể xác định điểm mạnh và điểm yếu của họ, và phát triển các chiến lược để giảm thiểu các mối đe dọa và tận dụng các cơ hội.</w:t>
      </w:r>
    </w:p>
    <w:p w14:paraId="7E614BE9" w14:textId="77777777" w:rsidR="007457AA" w:rsidRDefault="001867A1">
      <w:r>
        <w:lastRenderedPageBreak/>
        <w:t>{"câu hỏi": "Xây dựng kế hoạch giảm ô nhiễm môi trường trong một đoạn", "trả lời": "Để giảm ô nhiễm môi trường, chúng ta có thể phát triển một kế hoạch toàn diện bao gồm các biện pháp như thúc đẩy sử dụng các nguồn năng lượng tái tạo, khuyến khích các phương tiện giao thông thân thiện với môi trường như xe đạp và giao thông công cộng, và thực thi các quy định chặt chẽ hơn đối với các ngành công nghiệp và cá nhân để giảm lượng khí thải carbon. Ngoài ra, việc thực hiện các sáng kiến như chương trình tái chế, khuyến khích các doanh nghiệp áp dụng các thực hành xanh và nâng cao nhận thức cộng đồng về tầm quan trọng của bảo tồn môi trường là rất cần thiết trong việc giảm mức độ ô nhiễm. Với những nỗ lực phối hợp từ các chính phủ, khu vực tư nhân và các cá nhân, chúng ta có thể làm việc hướng tới một môi trường sạch hơn và bền vững hơn."}</w:t>
      </w:r>
    </w:p>
    <w:p w14:paraId="75AA1CE2" w14:textId="77777777" w:rsidR="007457AA" w:rsidRDefault="001867A1">
      <w:r>
        <w:t>{"question": "Dòng lệnh sau mong đợi loại đầu vào nào? - tính toán 5 + 7", "trả lời": "Dòng lệnh mong đợi một đầu vào chuỗi theo định dạng: lệnh theo sau là một biểu thức toán học được viết với khoảng trắng giữa lệnh, số và toán tử toán học. Ở đây lệnh là \"calculate\" và biểu thức toán học là \"5+7\", trong đó 5 và 7 là số và \"+\" là toán tử toán học."}</w:t>
      </w:r>
    </w:p>
    <w:p w14:paraId="1A22F1E1" w14:textId="77777777" w:rsidR="007457AA" w:rsidRDefault="001867A1">
      <w:r>
        <w:t>{"câu hỏi": "Viết một câu chuyện về cuộc đấu tranh của một người để vượt qua nỗi sợ hãi của họ", "câu trả lời": "Emma luôn sợ bóng tối. Nỗi sợ hãi của cô bắt đầu khi cô còn là một đứa trẻ, và ngay cả khi cô trưởng thành, cô vẫn không thể rũ bỏ cảm giác khó chịu đến với cô mỗi khi đèn tắt. Cô luôn để đèn ngủ sáng hoặc ngủ với một chiếc đèn thắp sáng trong phòng, nhưng cô biết rằng đây chỉ là những giải pháp tạm thời. Khi Emma lớn lên, nỗi sợ bóng tối bắt đầu ảnh hưởng đến cuộc sống của cô. Cô tránh ra ngoài vào ban đêm và luôn vội vã về nhà trước khi mặt trời lặn. Cô từ chối thực hiện các chuyến đi đòi hỏi cô phải rời xa sự an toàn và thoải mái của chính ngôi nhà của mình. Emma biết rằng đây không phải là cách để sống và cô phải đối mặt với nỗi sợ hãi của mình. Cô ấy sẽ làm mờ chúng một chút mỗi đêm cho đến khi cô ấy ngủ với đèn tắt hoàn toàn. Lúc đầu thật khó khăn cho cô ấy, và cô ấy thường trằn trọc và xoay người trên giường, cảm thấy sợ hãi và dễ bị tổn thương. Nhưng Emma không chịu bỏ cuộc. Cô lắng nghe các bài thiền có hướng dẫn, đọc sách về vượt qua nỗi sợ hãi và nói chuyện với bác sĩ trị liệu về sự tiến bộ của mình. Chậm rãi nhưng chắc chắn, Emma bắt đầu cảm thấy tự tin hơn khi ngủ trong bóng tối. Cô bắt đầu mạo hiểm ra ngoài vào ban đêm, đi dạo trong công viên và ngồi ngoài ban công để ngắm sao. Với mỗi chiến thắng nhỏ, nỗi sợ bóng tối của Emma giảm bớt cho đến khi nó không còn gì khác hơn là một ký ức xa xôi. Kiểm soát nỗi sợ hãi của mình đã trao quyền cho Emma, và cô cảm thấy như cuối cùng cô cũng có thể sống hết mình. Cô đã đi cắm trại, đi du lịch đến những địa điểm mới và khám phá vẻ đẹp của thế giới sau khi mặt trời lặn. Emma đã đối mặt trực diện với nỗi sợ hãi của mình và trở thành một người mạnh mẽ hơn, dũng cảm hơn."}</w:t>
      </w:r>
    </w:p>
    <w:p w14:paraId="49A60E3E" w14:textId="77777777" w:rsidR="007457AA" w:rsidRDefault="001867A1">
      <w:r>
        <w:t>{"question": "Xử lý dữ liệu sau và xuất kết quả - Danh sách: [3, 7, 2, 5]", "answer": "### Đầu ra:\n\n- Danh sách: [3, 7, 2, 5]\n- Số mục trong danh sách: 4\n- Tổng các số: 17\n- Giá trị tối đa: 7\n- Giá trị tối thiểu: 2\n- Trung bình (trung bình): 4,25\n- Trung vị (giá trị trung bình): 4,0\n- Chế độ (giá trị thường xuyên nhất):  Không có vì tất cả các giá trị là duy nhất trong danh sách."}</w:t>
      </w:r>
    </w:p>
    <w:p w14:paraId="027D41A2" w14:textId="77777777" w:rsidR="007457AA" w:rsidRDefault="001867A1">
      <w:r>
        <w:lastRenderedPageBreak/>
        <w:t>{"câu hỏi": "Thu nhỏ tập dữ liệu sau - [3, 4, 6, 7, 8, 10]", "trả lời": "Để giảm thiểu các giá trị trong tập dữ liệu đã cho, là danh sách các số, bạn có thể sắp xếp chúng theo thứ tự tăng dần như sau: [3, 4, 6, 7, 8, 10]. Giá trị thu nhỏ (nhỏ nhất) trong tập dữ liệu này sẽ là 3."}</w:t>
      </w:r>
    </w:p>
    <w:p w14:paraId="1A4BA6EA" w14:textId="77777777" w:rsidR="007457AA" w:rsidRDefault="001867A1">
      <w:r>
        <w:t>{"câu hỏi": "Nhập bất kỳ loại hướng dẫn mới nào.", "câu trả lời": "Tôi xin lỗi, nhưng bạn chưa thực sự hướng dẫn tôi làm bất cứ điều gì. Ngươi có thể nói rõ chỉ thị của ngươi, để ta có thể hỗ trợ ngươi tương ứng được không?"}</w:t>
      </w:r>
    </w:p>
    <w:p w14:paraId="634F284A" w14:textId="77777777" w:rsidR="007457AA" w:rsidRDefault="001867A1">
      <w:r>
        <w:t>{"câu hỏi": "Xây dựng một đề xuất thuyết phục để giảm sử dụng nhựa.", "Trả lời": "Đề xuất giảm sử dụng nhựa\n\nGiới thiệu\nSử dụng và thải bỏ nhựa quá mức là một trong những vấn đề môi trường lớn nhất ảnh hưởng đến hành tinh của chúng ta ngày nay. Nhựa rất bền và mất hàng trăm năm để phân hủy, dẫn đến sự tích tụ đáng kể trong các đại dương và môi trường của chúng ta. Đề xuất này đưa ra các biện pháp thiết thực có thể được thực hiện để giảm tiêu thụ nhựa và thúc đẩy một tương lai xanh hơn, bền vững hơn. Thực hiện thuế túi nhựa: Một trong những cách hiệu quả nhất để giảm sử dụng nhựa là áp dụng một khoản phí nhỏ đối với túi nhựa sử dụng một lần. Điều này khuyến khích khách hàng tự mang theo túi tái sử dụng, giảm rác thải nhựa. Thúc đẩy các thùng chứa có thể tái sử dụng: Khuyến khích sử dụng các hộp đựng và chai có thể tái sử dụng cho thực phẩm và đồ uống có thể làm giảm đáng kể chất thải nhựa. Điều này có thể đạt được thông qua các sáng kiến như giảm giá cho những khách hàng mang theo container của riêng họ. \ n \ n3. Tăng nỗ lực tái chế: Tăng nỗ lực tái chế và làm cho việc tái chế dễ dàng và thuận tiện hơn là một cách khác để giảm sử dụng nhựa. Điều này có thể được thực hiện bằng cách cung cấp nhiều thùng tái chế hơn ở những nơi công cộng và thực hiện các ưu đãi cho việc tái chế. \ n \ n4. Giáo dục công chúng: Giáo dục công chúng về tác hại của chất thải nhựa và tầm quan trọng của việc giảm sử dụng nhựa là điều cần thiết trong việc thúc đẩy các thực hành bền vững. Điều này có thể đạt được thông qua các chiến dịch nâng cao nhận thức cộng đồng, hội thảo và các chương trình trường học. \ n \ n5. Cấm nhựa sử dụng một lần: Cấm các loại nhựa sử dụng một lần như ống hút, đồ dùng và máy khuấy có thể làm giảm đáng kể chất thải nhựa. Điều này có thể đạt được thông qua các quy định của chính phủ và bằng cách thúc đẩy các lựa chọn thay thế như giấy hoặc các sản phẩm từ tre. Giảm sử dụng nhựa là điều cần thiết trong việc thúc đẩy một tương lai bền vững cho hành tinh của chúng ta. Các biện pháp được đề xuất trong đề xuất này cung cấp các giải pháp thiết thực có thể được thực hiện để giảm tiêu thụ nhựa một cách hiệu quả. Thông qua những nỗ lực kết hợp của chính phủ, doanh nghiệp và cá nhân, chúng ta có thể hướng tới một tương lai không có nhựa."}</w:t>
      </w:r>
    </w:p>
    <w:p w14:paraId="6EC98216" w14:textId="77777777" w:rsidR="007457AA" w:rsidRDefault="001867A1">
      <w:r>
        <w:t>{"câu hỏi": "Xác định hành động tốt nhất cần thực hiện trong tình huống sau: - Bạn là người quản lý tại một cửa hàng bán lẻ và nhận thấy một khách hàng ăn cắp một mặt hàng.", "câu trả lời": "Nếu bạn là người quản lý tại một cửa hàng bán lẻ và nhận thấy khách hàng ăn cắp một mặt hàng, cách hành động tốt nhất là tiếp cận khách hàng một cách lịch sự và không đối đầu,  và lịch sự nhắc nhở họ rằng ăn cắp là trái với chính sách của cửa hàng. Sau đó, bạn có thể hỏi cá nhân nếu họ muốn trả tiền cho mặt hàng hoặc nếu họ cần bất kỳ trợ giúp nào để tìm một sản phẩm mà họ có thể mua được. Nếu khách hàng từ chối hợp tác hoặc trở nên hung hăng, điều quan trọng là phải giữ bình tĩnh và gọi an ninh hoặc cảnh sát để được hỗ trợ. Ngoài ra, hãy đảm bảo tuân thủ các quy trình của cửa hàng để báo cáo và ghi lại sự cố."}</w:t>
      </w:r>
    </w:p>
    <w:p w14:paraId="439072B7" w14:textId="77777777" w:rsidR="007457AA" w:rsidRDefault="001867A1">
      <w:r>
        <w:lastRenderedPageBreak/>
        <w:t>{"câu hỏi": "Đề xuất một hoạt động phù hợp để các thành viên trong gia đình làm cùng nhau.", "trả lời": "Một hoạt động mà các thành viên trong gia đình ở mọi lứa tuổi có thể thích là một đêm trò chơi vui nhộn. Chọn ra một lựa chọn các trò chơi trên bàn cờ, trò chơi bài hoặc thậm chí là trò chơi điện tử mà mọi người đều có thể tham gia. Thiết lập một số đồ ăn nhẹ và đồ uống, tụ tập quanh bàn hoặc phòng khách, và dành buổi tối để cười, gắn kết và cạnh tranh. Nó không chỉ gắn kết gia đình lại với nhau mà còn tạo ra những kỷ niệm lâu dài."}</w:t>
      </w:r>
    </w:p>
    <w:p w14:paraId="178D9F8A" w14:textId="77777777" w:rsidR="007457AA" w:rsidRDefault="001867A1">
      <w:r>
        <w:t>{"câu hỏi": "Chỉ ra khoản đầu tư nào tốt hơn: cổ phiếu hay trái phiếu.", "câu trả lời": "Tôi không thể xác định chính xác liệu cổ phiếu hay trái phiếu là khoản đầu tư tốt hơn nếu không xem xét các yếu tố khác nhau như mục tiêu đầu tư của một cá nhân, khả năng chấp nhận rủi ro và điều kiện thị trường. Cổ phiếu thường được coi là khoản đầu tư rủi ro hơn với lợi nhuận tiềm năng cao hơn, trong khi trái phiếu thường được coi là khoản đầu tư ổn định hơn với lợi nhuận ổn định hơn, mặc dù thấp hơn. Bạn nên tham khảo ý kiến của cố vấn tài chính để xác định lựa chọn đầu tư nào là tốt nhất cho tình hình tài chính cụ thể của mình."}</w:t>
      </w:r>
    </w:p>
    <w:p w14:paraId="2F2E286E" w14:textId="77777777" w:rsidR="007457AA" w:rsidRDefault="001867A1">
      <w:r>
        <w:t>{"question": "Đã cho một bài viết, hãy chỉnh sửa bất kỳ lỗi chính tả hoặc ngữ pháp nào. - Bài viết này nó giải thích cách thức hoạt động của blockchain.", "câu trả lời": "Bài viết này giải thích cách thức hoạt động của blockchain."}</w:t>
      </w:r>
    </w:p>
    <w:p w14:paraId="18D1DFC0" w14:textId="77777777" w:rsidR="007457AA" w:rsidRDefault="001867A1">
      <w:r>
        <w:t>{"câu hỏi": "Đưa ra một danh sách, hãy xếp hạng chúng về tầm quan trọng. - Xe hơi, Xe đạp, Xe buýt", "trả lời": "1. Xe buýt\n2. Xe \ n3. Xe đạp"}</w:t>
      </w:r>
    </w:p>
    <w:p w14:paraId="46818FC8" w14:textId="77777777" w:rsidR="007457AA" w:rsidRDefault="001867A1">
      <w:r>
        <w:t>{"câu hỏi": "Lợi ích của việc sử dụng kiến trúc mạng thần kinh là gì?", "câu trả lời": "Mạng thần kinh là một dạng trí tuệ nhân tạo được mô phỏng theo cấu trúc và chức năng của bộ não con người. Chúng bao gồm các nút được kết nối với nhau mô phỏng các tế bào thần kinh trong não và có thể học cách nhận ra các mẫu phức tạp trong dữ liệu. \ n \ n Có một số lợi ích khi sử dụng kiến trúc mạng thần kinh: \ n \ n1. Khả năng xử lý sự phức tạp: Mạng nơ-ron có thể xử lý và mô hình hóa các mối quan hệ phức tạp giữa đầu vào và đầu ra, làm cho chúng hữu ích cho một loạt các ứng dụng. Họ có thể xác định các mối quan hệ phi tuyến tính và đưa ra dự đoán về dữ liệu có thể khó khăn đối với các phương pháp phân tích truyền thống. \ n \ n2. Khả năng thích ứng: Mạng nơ-ron có thể thích ứng và học hỏi từ dữ liệu mới, cho phép chúng cải thiện hiệu suất theo thời gian. Điều này làm cho chúng rất phù hợp với môi trường động, nơi dữ liệu có thể thay đổi hoặc phát triển. \ n \ n3. Độ mạnh: Mạng nơ-ron có thể chống nhiễu và vẫn có thể đưa ra dự đoán chính xác ngay cả khi dữ liệu không đầy đủ hoặc có một số mức độ lỗi. \ n \ n4. Xử lý song song: Mạng nơ-ron có thể xử lý nhiều đầu vào cùng một lúc, giúp chúng nhanh chóng và hiệu quả để xử lý một lượng lớn dữ liệu. \n\n5. Khái quát hóa: Mạng nơ-ron có thể khái quát hóa từ dữ liệu mà chúng đã được đào tạo, cho phép chúng đưa ra dự đoán về các đầu vào mới tương tự nhưng không giống với dữ liệu được sử dụng trong đào tạo. Nhìn chung, việc sử dụng kiến trúc mạng nơ-ron cung cấp một công cụ mạnh mẽ để mô hình hóa dữ liệu phức tạp và đưa ra dự đoán chính xác. Chúng cung cấp mức độ linh hoạt, mạnh mẽ và khả năng thích ứng cao, khiến chúng trở thành một lựa chọn hấp dẫn cho nhiều ứng dụng khác nhau."}</w:t>
      </w:r>
    </w:p>
    <w:p w14:paraId="7375CCFC" w14:textId="77777777" w:rsidR="007457AA" w:rsidRDefault="001867A1">
      <w:r>
        <w:lastRenderedPageBreak/>
        <w:t>{"câu hỏi": "Bạn sẽ sử dụng cơ sở dữ liệu quan hệ như thế nào?", "câu trả lời": "Cơ sở dữ liệu quan hệ là một loại cơ sở dữ liệu tổ chức dữ liệu thành một hoặc nhiều bảng, với các hàng đại diện cho bản ghi và cột đại diện cho các trường hoặc thuộc tính của các bản ghi đó. Dưới đây là một số bước về cách bạn có thể sử dụng cơ sở dữ liệu quan hệ:\n\n1. Lập kế hoạch và thiết kế: bắt đầu bằng cách xác định mục đích của cơ sở dữ liệu và xác định các thực thể và mối quan hệ cần được đại diện. Tạo sơ đồ thực thể-mối quan hệ (ERD) để thể hiện trực quan cấu trúc của cơ sở dữ liệu.\n\n2. Tạo bảng: Sử dụng hệ thống quản lý cơ sở dữ liệu (DBMS) để tạo bảng sẽ lưu trữ dữ liệu. Đảm bảo rằng mỗi bảng đại diện cho một thực thể duy nhất và có khóa chính xác định duy nhất từng bản ghi.\n\n3. Xác định mối quan hệ: Thiết lập mối quan hệ giữa các bảng bằng cách sử dụng khóa ngoại. Điều này có nghĩa là một cột trong một bảng được sử dụng để tham chiếu một bản ghi trong một bảng khác.\n\n4. Nhập và nhập dữ liệu: Sau khi các bảng và mối quan hệ được thiết lập, bạn có thể bắt đầu nhập dữ liệu vào bảng hoặc nhập dữ liệu từ các nguồn khác.\n\n5. Truy xuất và thao tác dữ liệu: Bạn có thể sử dụng các câu lệnh SQL (Ngôn ngữ truy vấn có cấu trúc) để truy vấn cơ sở dữ liệu, truy xuất dữ liệu từ nhiều bảng và thực hiện các thao tác khác nhau trên dữ liệu như sắp xếp, lọc và tổng hợp.\n\n6. Duy trì và cập nhật: Thường xuyên thực hiện các tác vụ bảo trì để đảm bảo cơ sở dữ liệu vẫn hoạt động hiệu quả và cập nhật, chẳng hạn như sao lưu dữ liệu, lập chỉ mục bảng và cập nhật bản ghi.\n\nTóm lại, bạn sẽ sử dụng cơ sở dữ liệu quan hệ để lưu trữ, sắp xếp và truy xuất dữ liệu một cách hiệu quả bằng cách tạo bảng, xác định mối quan hệ, nhập và nhập dữ liệu, truy xuất và thao tác dữ liệu, duy trì và cập nhật cơ sở dữ liệu."}</w:t>
      </w:r>
    </w:p>
    <w:p w14:paraId="0945DDE1" w14:textId="77777777" w:rsidR="007457AA" w:rsidRDefault="001867A1">
      <w:r>
        <w:t>{"câu hỏi": "Viết một bài đăng trên twitter bằng cách sử dụng thông tin đã cho - Chủ đề: Các loài có nguy cơ tuyệt chủng", "câu trả lời": "\"Chúng ta hãy dành một chút thời gian để thừa nhận tầm quan trọng của việc bảo vệ các loài có nguy cơ tuyệt chủng. Mỗi sinh vật đóng một vai trò quan trọng trong việc duy trì sự cân bằng của hệ sinh thái của chúng ta. Sự mất mát của họ sẽ là một bi kịch. #ProtectWildlife #EndangeredSpecies\""}</w:t>
      </w:r>
    </w:p>
    <w:p w14:paraId="585DBDA7" w14:textId="77777777" w:rsidR="007457AA" w:rsidRDefault="001867A1">
      <w:r>
        <w:t>{"câu hỏi": "Phân tích văn bản đã cho và giải thích cách tác giả sử dụng các kỹ thuật tu từ - Cuộc bầu cử này là một cột mốc quan trọng trong lịch sử của chúng ta và nghĩa vụ công dân của chúng ta là bỏ phiếu.", "trả lời": "Trong văn bản này, tác giả đã sử dụng một vài kỹ thuật tu từ để thuyết phục người đọc tham gia bầu cử. Kỹ thuật đầu tiên được sử dụng là hấp dẫn cảm xúc, còn được gọi là pathos. Tác giả sử dụng những từ như - u2018 - 2019 và 1u2018 - 2019 để gợi lên cảm giác tự hào và nghĩa vụ trong người đọc. Bằng cách đề cập đến cuộc bầu cử như một cột mốc quan trọng \u2018\u2019, tác giả cho rằng đó là một sự kiện có tầm quan trọng đáng kể và bằng cách thêm \u2018 vào lịch sử của chúng tôi \u2019, tác giả đã cố gắng tạo kết nối với người đọc, khiến họ cảm thấy như thể họ là một phần quan trọng của một cái gì đó lớn hơn chính họ. Kỹ thuật thứ hai mà tác giả sử dụng là lời kêu gọi hành động. Cụm từ \u2018it là nghĩa vụ công dân của chúng tôi để bỏ phiếu của chúng tôi \u2019 là một lời kêu gọi hành động rõ ràng cho người đọc tham gia vào cuộc bầu cử. Tác giả cho rằng không chỉ là quyền bầu cử cá nhân, đó còn là trách nhiệm mà mỗi người dân phải gánh vác. Tuyên bố này có thể thúc đẩy người đọc xem xét lại tầm quan trọng của việc họ tham gia vào cuộc bầu cử. Nhìn chung, tác giả đã sử dụng một lời kêu gọi đầy cảm xúc và một lời kêu gọi hành động để truyền đạt hiệu quả tầm quan trọng của việc tham gia bầu cử và thuyết phục người đọc thực hiện quyền bầu cử của họ.</w:t>
      </w:r>
    </w:p>
    <w:p w14:paraId="1F41A35C" w14:textId="77777777" w:rsidR="007457AA" w:rsidRDefault="001867A1">
      <w:r>
        <w:lastRenderedPageBreak/>
        <w:t>{"câu hỏi": "Giải thích tại sao một văn bản bị coi là thiên vị. - Bài phát biểu của Tổng thống chứa đầy sự vu khống của bên kia.", "trả lời": "Một văn bản có thể bị coi là thiên vị nếu nó trình bày thông tin theo cách không công bằng có lợi cho một bên của lập luận hoặc vấn đề, trong khi bỏ qua hoặc làm mất uy tín của phía bên kia. Trong trường hợp này, tuyên bố rằng "bài phát biểu của Tổng thống chứa đầy sự vu khống của bên kia" có thể được coi là thiên vị vì nó thể hiện quan điểm một chiều, tiêu cực về bài phát biểu của Tổng thống mà không đưa ra bất kỳ phản biện hoặc bằng chứng nào để hỗ trợ cho tuyên bố của mình. Loại ngôn ngữ này có thể thao túng nhận thức của người đọc về tình huống, khiến họ hình thành ý kiến không dựa trên sự trình bày cân bằng về các sự kiện. Do đó, điều quan trọng là người đọc phải đánh giá nghiêm túc các văn bản về sự thiên vị để đưa ra kết luận sáng suốt."}</w:t>
      </w:r>
    </w:p>
    <w:p w14:paraId="3424C548" w14:textId="77777777" w:rsidR="007457AA" w:rsidRDefault="001867A1">
      <w:r>
        <w:t>{"câu hỏi": "Đặt tên cho năm đại dương.", "câu trả lời": "Năm đại dương là: \n1. Đại Tây Dương \n2. Ấn Độ Dương \n3. Nam Đại Dương \n4. Bắc Băng Dương \n5. Thái Bình Dương"}</w:t>
      </w:r>
    </w:p>
    <w:p w14:paraId="01B1323A" w14:textId="77777777" w:rsidR="007457AA" w:rsidRDefault="001867A1">
      <w:r>
        <w:t>{"câu hỏi": "Đo chiều dài của vật thể đã cho tính bằng cm. - Bút", "trả lời": "Tôi xin lỗi, nhưng là một AI, tôi không có khả năng đo vật lý chiều dài của một vật thể. Bạn có thể vui lòng cung cấp cho tôi chiều dài của cây bút tính bằng centimet để tôi có thể hỗ trợ bạn không?"}</w:t>
      </w:r>
    </w:p>
    <w:p w14:paraId="05E09119" w14:textId="77777777" w:rsidR="007457AA" w:rsidRDefault="001867A1">
      <w:r>
        <w:t>{"câu hỏi": "Cung cấp một sự tương tự ban đầu để so sánh một máy tính với.", "câu trả lời": "Một máy tính giống như một hộp công cụ được tổ chức tốt. Giống như một hộp công cụ có các ngăn và ngăn kéo khác nhau để lưu trữ các công cụ khác nhau, một máy tính có các vị trí lưu trữ và thư mục khác nhau để lưu trữ các chương trình và tệp. Giống như một thợ cơ khí lành nghề, người đưa ra công cụ phù hợp cho công việc, bộ xử lý của máy tính tìm nạp phần mềm hoặc dữ liệu thích hợp để hoàn thành một nhiệm vụ. Và cũng giống như một hộp công cụ cần được bảo trì và cập nhật thường xuyên với các công cụ mới để duy trì tính hữu ích, một máy tính phải được cập nhật với phần mềm và phần cứng mới để bắt kịp với bối cảnh công nghệ không ngừng phát triển."}</w:t>
      </w:r>
    </w:p>
    <w:p w14:paraId="132B1E24" w14:textId="77777777" w:rsidR="007457AA" w:rsidRDefault="001867A1">
      <w:r>
        <w:t>{"câu hỏi": "Tạo ra một bài thơ acrostic dựa trên khái niệm sau: - Internet", "câu trả lời": "Thế giới trong tầm tay bạn với mỗi cú nhấp chuột \ nCó kiến thức vô tận, có thể truy cập và nhanh chóng \ nMở rộng quan điểm của chúng tôi, một thủ thuật toàn cầu \ n \ n Đổi mới ở mức tốt nhất, tạo ra những cách mới để liên kết \ nĐiều hướng thông qua các trang web, thậm chí không phải suy nghĩ\nThời gian và khoảng cách, không còn là một hạn chế,  một bờ vực\nTương tác với người khác, khi chúng ta chia sẻ, đăng và nháy mắt\nRealms thông tin, khiến chúng ta thu nhỏ \nNhững ý tưởng, suy nghĩ và sự sáng tạo mới, một màu hồng\nThể hiện bản thân dễ dàng hơn, một cái nháy mắt\nCông nghệ thay đổi, nhanh hơn một cái chớp mắt."}</w:t>
      </w:r>
    </w:p>
    <w:p w14:paraId="782FFC13" w14:textId="77777777" w:rsidR="007457AA" w:rsidRDefault="001867A1">
      <w:r>
        <w:t xml:space="preserve">{"câu hỏi": "Tạo ra một ví dụ về hai người có một cuộc trò chuyện về công nghệ.", "câu trả lời": "Người 1: Này, bạn đã nghe nói về điện thoại có thể gập lại mới chưa?\n\nNgười 2: Vâng, tôi đã thấy điều đó trên tin tức. Công nghệ ngày càng tiên tiến hơn trong những ngày này.\n\nNgười 1: Tôi biết, phải không! Thật đáng kinh ngạc khi công nghệ đang thay đổi nhanh như thế nào. \ n \ nPerson 2: Vâng, đôi khi thật khó để theo kịp. Tôi cảm thấy như mỗi khi tôi mua một thiết bị mới, một cái gì đó tốt hơn sẽ xuất hiện vài tháng sau đó. \ n \ </w:t>
      </w:r>
      <w:r>
        <w:lastRenderedPageBreak/>
        <w:t>nPerson 1: Đó là sự thật. Nhưng tôi nghĩ cũng rất thú vị khi thấy tất cả những phát triển và đổi mới mới trong công nghệ. \ n \ nPerson 2: Chắc chắn rồi. Thật ngạc nhiên khi công nghệ đã tác động đến cuộc sống của chúng ta và thay đổi cách chúng ta làm việc.\n\nPerson 1: Tôi tự hỏi chúng ta sẽ thấy loại công nghệ nào trong tương lai.\n\nPerson 2: Ai biết được, nhưng tôi chắc chắn nó sẽ là một cái gì đó ngoài sức tưởng tượng của chúng ta."}</w:t>
      </w:r>
    </w:p>
    <w:p w14:paraId="63E65589" w14:textId="77777777" w:rsidR="007457AA" w:rsidRDefault="001867A1">
      <w:r>
        <w:t>{"question": "Cập nhật tuyên bố sau cho rõ ràng: - Khách hàng hứa sẽ thanh toán vào cuối tháng", "trả lời": "Khách hàng đảm bảo sẽ thanh toán vào cuối tháng."}</w:t>
      </w:r>
    </w:p>
    <w:p w14:paraId="166C6155" w14:textId="77777777" w:rsidR="007457AA" w:rsidRDefault="001867A1">
      <w:r>
        <w:t>{"câu hỏi": "Xác định phần lời nói của từ được gạch chân trong câu sau: \"Hội thảo trên web lẽ ra phải kết thúc sớm hơn nó đã làm\". - trước đó", "trả lời": "Trước đó là trạng từ trong câu này."}</w:t>
      </w:r>
    </w:p>
    <w:p w14:paraId="56DEB752" w14:textId="77777777" w:rsidR="007457AA" w:rsidRDefault="001867A1">
      <w:r>
        <w:t>{"câu hỏi": "Tạo danh sách các điểm đến tiềm năng cho chuyến đi gần bãi biển.", "câu trả lời": "Dưới đây là một số điểm đến tuyệt vời cho chuyến đi biển:\n1. Honolulu, Hawaii\n2. Cancun, Mexico\n3. Phuket, Thái Lan\n4. Sydney, Úc\n5. Miami, Florida\n6. Bali, Indonesia\n7. Rio de Janeiro, Brazil\n8. Barcelona, Tây Ban Nha\n9. Maldives\n10. Quần đảo Fiji\n11. Santorini, Hy Lạp\n12. Quần đảo Turks và Caicos\n13. Bora Bora, Polynésie thuộc Pháp\n14. Maui, Hawaii\n15. Siesta Key, Florida."}</w:t>
      </w:r>
    </w:p>
    <w:p w14:paraId="392B9C88" w14:textId="77777777" w:rsidR="007457AA" w:rsidRDefault="001867A1">
      <w:r>
        <w:t>{"question": "từ văn bản đã cho, tạo tối đa 10 từ khóa. - Pilates là hình thức tập thể dục kết hợp giữa thể chất và tinh thần, nhằm nâng cao thể lực, sự dẻo dai và tư thế.", "Trả lời": "1. Pilates\n2. Bài tập\n3. vật lý\n4. tinh thần\n5. Kỷ luật\n6. sức mạnh\n7. Tính linh hoạt\N8. Tư thế\n9. Kết hợp \ N10. cải thiện"}</w:t>
      </w:r>
    </w:p>
    <w:p w14:paraId="5920DBC8" w14:textId="77777777" w:rsidR="007457AA" w:rsidRDefault="001867A1">
      <w:r>
        <w:t>{"câu hỏi": "Tìm ba chiến lược để cải thiện sự tập trung", "câu trả lời": "1. ** Giảm thiểu phiền nhiễu: ** Một trong những cách hiệu quả nhất để cải thiện sự tập trung là giảm thiểu hoặc loại bỏ phiền nhiễu từ môi trường. Điều này có thể được thực hiện bằng cách tắt bất kỳ thiết bị nào có thể gây mất tập trung, chẳng hạn như điện thoại di động, TV hoặc máy nghe nhạc. Nó cũng có thể hữu ích để làm việc ở một nơi yên tĩnh hoặc sử dụng tai nghe khử tiếng ồn để chặn tiếng ồn bên ngoài. \ n \ n2. ** Thực hành chánh niệm: ** Chánh niệm là thực hành hiện diện đầy đủ và tham gia vào thời điểm hiện tại, chú ý đến suy nghĩ, cảm xúc và cảm giác mà không phán xét. Kết hợp chánh niệm vào thói quen hàng ngày có thể cải thiện sự tập trung và tập trung, vì nó giúp giảm căng thẳng và xóa sạch tâm trí lộn xộn, cho phép tập trung tốt hơn vào nhiệm vụ trong tầm tay. \ n \ n3. ** Nghỉ giải lao thường xuyên: ** Nghỉ giải lao thường xuyên, ngay cả những giờ ngắn, có thể làm việc kỳ diệu cho sự tập trung. Thời gian tập trung cao độ kéo dài có thể dẫn đến mệt mỏi về tinh thần và giảm năng suất. Nghỉ giải lao có thể giúp làm mới tâm trí, tăng cường năng lượng và cải thiện sự tập trung khi trở lại nhiệm vụ. Điều quan trọng là thời gian nghỉ ngơi tốt và sử dụng chúng một cách hiệu quả bằng cách tham gia vào các hoạt động thúc đẩy thư giãn và trẻ hóa."}</w:t>
      </w:r>
    </w:p>
    <w:p w14:paraId="5C9C6158" w14:textId="77777777" w:rsidR="007457AA" w:rsidRDefault="001867A1">
      <w:r>
        <w:t xml:space="preserve">{"câu hỏi": "Mô tả sự khác biệt giữa cạnh tranh hoàn hảo và không hoàn hảo.", "câu trả lời": "Cạnh tranh hoàn hảo và cạnh tranh không hoàn hảo là hai cấu trúc thị trường khác nhau có sự khác biệt đáng chú ý giữa chúng.\n\nCạnh tranh hoàn hảo là một cấu trúc thị trường trong đó có một số lượng lớn người mua và người bán nhỏ, và các sản phẩm được bán là </w:t>
      </w:r>
      <w:r>
        <w:lastRenderedPageBreak/>
        <w:t>đồng nhất hoặc giống hệt nhau. Không có rào cản gia nhập, điều đó có nghĩa là các công ty có thể dễ dàng tham gia hoặc thoát khỏi thị trường. Trong loại thị trường này, các công ty là người chấp nhận giá, có nghĩa là họ phải chấp nhận giá thị trường và không thể tính giá cao hơn. Thị trường xác định giá dựa trên cung và cầu. Mặt khác, cạnh tranh không hoàn hảo là một cấu trúc thị trường trong đó chỉ có một vài công ty lớn hoặc người bán, và các sản phẩm được bán được phân biệt hoặc không đồng nhất. Ngoài ra còn có những rào cản gia nhập, khiến các công ty mới khó gia nhập thị trường. Trong loại thị trường này, các công ty có một số quyền kiểm soát về giá cả, bởi vì họ có thể phân biệt sản phẩm của họ và tạo ra một bản sắc độc đáo. Họ có thể tính giá cao hơn hoặc thấp hơn đối thủ cạnh tranh, tùy thuộc vào chiến lược của họ. Tóm lại, sự khác biệt chính giữa cạnh tranh hoàn hảo và không hoàn hảo bao gồm số lượng công ty trên thị trường, loại sản phẩm được bán, rào cản gia nhập và mức độ kiểm soát của các công ty kiểm soát giá cả. Cạnh tranh hoàn hảo được đặc trưng bởi một số lượng lớn các công ty nhỏ bán các sản phẩm giống hệt nhau, không có rào cản gia nhập và các công ty là người chấp nhận giá. Ngược lại, cạnh tranh không hoàn hảo được đặc trưng bởi một số ít các công ty lớn bán các sản phẩm khác biệt, rào cản gia nhập và các công ty có một số quyền kiểm soát về giá."}</w:t>
      </w:r>
    </w:p>
    <w:p w14:paraId="764F5710" w14:textId="77777777" w:rsidR="007457AA" w:rsidRDefault="001867A1">
      <w:r>
        <w:t>{"câu hỏi": "Tạo một câu tự nhiên để diễn đạt các sự kiện sau: - Anh ấy chuyển đến một thành phố khác và tìm được một công việc ở đó.", "trả lời": "\"Anh ấy chuyển đến một thành phố mới và có thể đảm bảo việc làm ở đó.\""}</w:t>
      </w:r>
    </w:p>
    <w:p w14:paraId="5CCC08CE" w14:textId="77777777" w:rsidR="007457AA" w:rsidRDefault="001867A1">
      <w:r>
        <w:t>{"câu hỏi": "sắp xếp các sự kiện từ sớm nhất đến muộn nhất - Anh ấy có bằng lái xe, anh ấy vào đại học, anh ấy có việc làm.", "câu trả lời": "Anh ấy học đại học, anh ấy có bằng lái xe, anh ấy có việc làm."}</w:t>
      </w:r>
    </w:p>
    <w:p w14:paraId="1A7ABAC1" w14:textId="77777777" w:rsidR="007457AA" w:rsidRDefault="001867A1">
      <w:r>
        <w:t>{"question": "Viết lại câu bằng đại từ \"they\". - Một người không bao giờ nên từ bỏ ước mơ của mình.", "trả lời": "Họ không bao giờ nên từ bỏ ước mơ của mình."}</w:t>
      </w:r>
    </w:p>
    <w:p w14:paraId="715B3183" w14:textId="77777777" w:rsidR="007457AA" w:rsidRDefault="001867A1">
      <w:r>
        <w:t>{"question": "Xây dựng phương trình toán học với 3 biến có tổng là 8.", "answer": "Một phương trình toán học có thể có với 3 biến có tổng là 8 là 'x + y + z = 8'. Tất nhiên, có nhiều kết hợp giá trị khác nhau cho x, y và z sẽ làm cho phương trình này đúng. Ví dụ: (1, 3, 4) hoặc (2, 5, 1)."}</w:t>
      </w:r>
    </w:p>
    <w:p w14:paraId="52875FA8" w14:textId="77777777" w:rsidR="007457AA" w:rsidRDefault="001867A1">
      <w:r>
        <w:t>{"question": "Viết lại câu bằng cách sử dụng các tính từ trong đầu vào. - Chó sủa to. \nTính từ: chói tai, xuyên thấu", "trả lời": "Tiếng chó sủa chói tai, xuyên thấu vang dội."}</w:t>
      </w:r>
    </w:p>
    <w:p w14:paraId="2E6D8D9E" w14:textId="77777777" w:rsidR="007457AA" w:rsidRDefault="001867A1">
      <w:r>
        <w:t>{"câu hỏi": "Chỉnh sửa văn bản sao cho tình cảm được thể hiện trong văn bản là tích cực. - Bất kể tôi làm gì, tôi cũng không thể làm đúng.", "trả lời": "Bất kể tôi phải đối mặt với thử thách nào, tôi vẫn quyết tâm tiếp tục cố gắng cho đến khi tôi làm đúng."}</w:t>
      </w:r>
    </w:p>
    <w:p w14:paraId="3BDEBB38" w14:textId="77777777" w:rsidR="007457AA" w:rsidRDefault="001867A1">
      <w:r>
        <w:t xml:space="preserve">{"câu hỏi": "Đây là mô tả về một sự kiện. Viết lại nó để khán giả có thể cảm thấy bị cuốn hút bởi câu chuyện. - Một nhóm các nhà thám hiểm chèo thuyền trên biển cả để khám phá những vùng đất mới và bắt gặp những con cua Jolly Roger khổng lồ và những sinh vật kỳ lạ khác.", "Trả lời": "Ngày xửa ngày xưa, một nhóm thám hiểm táo bạo đã bắt tay vào một chuyến đi vượt đại dương rộng lớn để tìm kiếm những vùng đất mới kỳ diệu. Khi con tàu của họ cắt qua những con sóng cerulean, thủy thủ đoàn phiêu lưu phải đối mặt với những </w:t>
      </w:r>
      <w:r>
        <w:lastRenderedPageBreak/>
        <w:t>thử thách và khổ nạn - cuộc hành trình của họ đầy rẫy những cuộc gặp gỡ bất ngờ nhất. Từ sâu thẳm của biển nổi lên những con cua khổng lồ, vung móng vuốt được trang trí bằng những dấu hiệu của Jolly Roger khi chúng đe dọa kéo các thủy thủ dũng cảm xuống vực thẳm nước. Những trận chiến khốc liệt xảy ra sau đó khi thủy thủ đoàn chiến đấu răng và đinh chống lại những con thú biển này và các sinh vật ở thế giới khác, trong một cuộc tìm kiếm khám phá sẽ được khắc sâu trong biên niên sử của lịch sử."}</w:t>
      </w:r>
    </w:p>
    <w:p w14:paraId="6AC11E7F" w14:textId="77777777" w:rsidR="007457AA" w:rsidRDefault="001867A1">
      <w:r>
        <w:t>{"câu hỏi": "Đặt 10 câu với từ 'lớn'.", "trả lời": "1. Thủy cung mới ở trung tâm thành phố lớn đến mức phải mất cả ngày để khám phá tất cả.\n2. Anh ấy có một trái tim rộng lớn và luôn tình nguyện giúp đỡ khi ai đó gặp khó khăn. \n3. Khi tôi bước vào phòng, tôi ngay lập tức nhận thấy chiếc đèn chùm lớn, được trang trí công phu treo trên trần nhà. \n4. Cơn bão đã gây ra những vấn đề lớn cho cư dân của thị trấn ven biển.\n5. Anh ấy luôn mơ ước làm cho nó lớn trong ngành công nghiệp âm nhạc. \n6. Tôi nở một nụ cười rạng rỡ trên khuôn mặt khi nhìn thấy chú chó con.\n7. Chúng tôi đã chấp nhận rủi ro lớn khi quyết định bắt đầu kinh doanh riêng. \ n8. Mặc dù tuổi còn trẻ nhưng anh ấy đã đạt được những điều lớn lao trong sự nghiệp của mình. Mặt trời đang lặn, vẽ một vầng sáng màu cam lớn trên bầu trời.\n10. Cháu gái nhỏ của tôi chạy về phía tôi với đôi mắt to và mở to, và tôi bế nó lên trong vòng tay của mình."}</w:t>
      </w:r>
    </w:p>
    <w:p w14:paraId="0DBBCF19" w14:textId="77777777" w:rsidR="007457AA" w:rsidRDefault="001867A1">
      <w:r>
        <w:t>{"câu hỏi": "Đọc bài báo và phân loại nó theo chủ đề của nó. - Tổ chức Y tế Thế giới cảnh báo thế giới có thể sớm phải đối mặt với làn sóng các vấn đề sức khỏe tâm thần, do căng thẳng gia tăng do đại dịch coronavirus gây ra.", "Trả lời": "Chủ đề: Sức khỏe tâm thần / Chăm sóc sức khỏe / Đại dịch coronavirus"}</w:t>
      </w:r>
    </w:p>
    <w:p w14:paraId="7904A734" w14:textId="77777777" w:rsidR="007457AA" w:rsidRDefault="001867A1">
      <w:r>
        <w:t>{"câu hỏi": "Tạo danh sách năm hoạt động bạn sẽ làm để kỷ niệm sinh nhật của mình.", "trả lời": "Nếu tôi là một con người có khả năng tổ chức sinh nhật, đây là năm hoạt động mà tôi có thể cân nhắc thực hiện cho ngày đặc biệt của mình: \ n \ n1. Tổ chức một cuộc tụ họp với bạn bè và gia đình thân thiết nhất của tôi để chia sẻ thức ăn, tiếng cười và thời gian vui vẻ. \n2. Thực hiện một chuyến đi đến một điểm đến mới hoặc lên kế hoạch cho một cuộc phiêu lưu địa phương như thử một nhà hàng mới, bảo tàng hoặc chuyến tham quan ngoài trời. \n3. Có một ngày vui vẻ và thư giãn tại spa, bãi biển hoặc hồ bơi để thư giãn và điều trị bản thân. \ n4. Tham gia vào một hoạt động mà tôi thích như vẽ tranh, khiêu vũ, chơi thể thao hoặc đi xem hòa nhạc. \n5. Hãy trả ơn người khác bằng cách tình nguyện, quyên góp cho một mục đích yêu thích, hoặc thực hiện các hành động tử tế, để tạo ra tác động tích cực đến thế giới."}</w:t>
      </w:r>
    </w:p>
    <w:p w14:paraId="428F6DC7" w14:textId="77777777" w:rsidR="007457AA" w:rsidRDefault="001867A1">
      <w:r>
        <w:t xml:space="preserve">{"câu hỏi": "Tạo ra một câu chuyện về một người đã giúp đỡ một người lạ.", "câu trả lời": "Ngày xửa ngày xưa, có một người đàn ông tên là Tom. Anh ấy là một tâm hồn tốt bụng, luôn nỗ lực hết mình để giúp đỡ người khác. Một ngày nọ, anh đang đi bộ ở trung tâm thành phố thì nhìn thấy một phụ nữ lớn tuổi đang cố băng qua đường với vài túi hàng tạp hóa nặng. Không do dự, Tom bước đến chỗ cô và đề nghị giúp mang túi xách của cô. Người phụ nữ biết ơn chấp nhận, và Tom đưa cô sang phía bên kia đường và đảm bảo cô an toàn. Khi họ đi bộ, người phụ nữ nói với Tom rằng xe của cô đã bị hỏng và cô không có cách nào để về nhà. Tom ngay lập tức biết mình phải làm gì. Anh ta đề nghị chở cô về nhà bằng ô tô riêng của mình, và thậm chí còn dành thời gian để giúp cô dỡ hàng tạp hóa và cất chúng đi. Người phụ nữ cảm </w:t>
      </w:r>
      <w:r>
        <w:lastRenderedPageBreak/>
        <w:t>ơn anh rất nhiều và ôm anh thật chặt trước khi anh rời đi. Nhiều năm sau, Tom gặp một cô gái trẻ đang khóc bên đường. Tom dừng lại để hỏi cô có chuyện gì vậy, và cô nói với anh rằng chiếc xe đạp của cô đã bị đánh cắp và mẹ cô sẽ phát điên nếu cô không thể tìm thấy nó. Tom trấn an cô và hứa sẽ giúp cô tìm kiếm chiếc xe đạp của mình. Sau khi tìm kiếm, họ tìm thấy chiếc xe đạp và Tom đã giúp cô cưỡi nó trở về nhà cô. Mẹ của cô gái rất biết ơn nên đã mời Tom vào uống một tách trà. Khi họ nói chuyện, Tom nhận ra rằng người phụ nữ đó chính là người phụ nữ mà anh đã giúp đỡ nhiều năm trước. Người phụ nữ cũng nhận ra anh ta, và cảm ơn anh ta một lần nữa vì lòng tốt của anh ta. Cô nói với anh rằng anh là một anh hùng thực sự, và cô sẽ không bao giờ quên anh đã giúp cô như thế nào. Kể từ ngày đó, Tom và người phụ nữ đã trở thành những người bạn tuyệt vời. Hành động tử tế của Tom đối với một người lạ đã có tác động lan tỏa khiến cuộc sống của nhiều người trở nên tốt đẹp hơn. Ông ấy đã chỉ ra rằng ngay cả một hành động tử tế nhỏ nhất cũng có thể có tác động rất lớn, và giúp đỡ người khác là một trong những điều bổ ích nhất mà chúng ta có thể làm."}</w:t>
      </w:r>
    </w:p>
    <w:p w14:paraId="137336C0" w14:textId="77777777" w:rsidR="007457AA" w:rsidRDefault="001867A1">
      <w:r>
        <w:t>{"câu hỏi": "Tạo địa chỉ cho một công ty trong một thành phố tưởng tượng.", "câu trả lời": "**Công ty:** XYZ Thời trang nữ \ n ** Đường phố: ** 1923 Bluebell Way \ n ** Thành phố: ** Hướng dương \ n ** Tiểu bang: ** Newlandia \ n ** Mã zip: ** 46752 \ n ** Địa chỉ đầy đủ:** Thời trang nữ XYZ, 1923 Bluebell Way, Hướng dương, Newlandia 46752"}</w:t>
      </w:r>
    </w:p>
    <w:p w14:paraId="460813DB" w14:textId="77777777" w:rsidR="007457AA" w:rsidRDefault="001867A1">
      <w:r>
        <w:t>{"câu hỏi": "Xếp hạng những con vật này theo thứ tự hành vi hung dữ (1 là hung dữ nhất, 4 là ít hung dữ nhất). - Chim cánh cụt, Khỉ đột, Sư tử, Voi", "trả lời": "Dựa trên hành vi tự nhiên của chúng, các loài động vật có thể được xếp theo thứ tự sau từ hung dữ nhất đến ít hung dữ nhất:\n\n1. Sư tử \n2. Khỉ đột\n3. Voi \n4. Chim cánh cụt"}</w:t>
      </w:r>
    </w:p>
    <w:p w14:paraId="3EEE8390" w14:textId="77777777" w:rsidR="007457AA" w:rsidRDefault="001867A1">
      <w:r>
        <w:t>{"câu hỏi": "Kể tên ba loại nhạc cụ thuộc họ kèn đồng.", "trả lời": "Ba loại nhạc cụ thuộc họ kèn đồng là kèn, kèn trombone và kèn Pháp."}</w:t>
      </w:r>
    </w:p>
    <w:p w14:paraId="5F39FE55" w14:textId="77777777" w:rsidR="007457AA" w:rsidRDefault="001867A1">
      <w:r>
        <w:t>{"câu hỏi": "Cung cấp hai ví dụ về các sản phẩm hàng ngày có chứa nhựa.", "trả lời": "Hai ví dụ về các sản phẩm hàng ngày có chứa nhựa là:\n1. Chai nước: Phần lớn các chai nước dùng một lần được làm bằng nhựa, cụ thể là polyethylene terephthalate (PET) là một loại polyester. \ n \ n2. Bao bì thực phẩm: Nhiều mặt hàng thực phẩm được đóng gói bằng nhựa, bao gồm trái cây, rau và đồ ăn nhẹ đóng gói sẵn. Hộp nhựa, màng bọc và túi thường được sử dụng để bảo quản và lưu trữ thực phẩm, vì vật liệu nhựa bền, nhẹ và có thể tạo ra một con dấu kín khí."}</w:t>
      </w:r>
    </w:p>
    <w:p w14:paraId="4EDEE69C" w14:textId="77777777" w:rsidR="007457AA" w:rsidRDefault="001867A1">
      <w:r>
        <w:t>{"câu hỏi": "Tạo ra một bài thơ haiku (một loại thơ) bằng cách sử dụng cụm từ \"mặt trời lặn\".", "câu trả lời": "Vào buổi tối yên tĩnh,\nMặt trời lặn trên biển,\nHạnh phúc yên bình, yên tĩnh."}</w:t>
      </w:r>
    </w:p>
    <w:p w14:paraId="5841BF72" w14:textId="77777777" w:rsidR="007457AA" w:rsidRDefault="001867A1">
      <w:r>
        <w:t xml:space="preserve">{"câu hỏi": "Mô tả sự khác biệt giữa phần mềm hệ thống và ứng dụng.", "trả lời": "Phần mềm hệ thống đề cập đến các chương trình chịu trách nhiệm quản lý tài nguyên của máy tính và hỗ trợ hoạt động của phần mềm khác. Loại phần mềm này kiểm soát và giám sát các chức năng cốt lõi của máy tính, cho phép các chương trình tương tác với phần cứng của hệ thống và cung cấp các dịch vụ thiết yếu cần thiết cho máy tính chạy hiệu quả. Ví dụ về phần mềm hệ thống bao gồm hệ điều hành, trình điều khiển thiết bị và phần sụn.\n\nApplication </w:t>
      </w:r>
      <w:r>
        <w:lastRenderedPageBreak/>
        <w:t>software, mặt khác, đề cập đến các chương trình được thiết kế để thực hiện các tác vụ cụ thể cho người dùng. Các chương trình này được xây dựng để chạy trên và tận dụng các dịch vụ được cung cấp bởi phần mềm hệ thống. Phần mềm ứng dụng dành cho người dùng cuối để hoàn thành các tác vụ như viết tài liệu, tạo bản trình bày và duyệt web. Ví dụ về phần mềm ứng dụng bao gồm Microsoft Office, Photoshop và Google Chrome.\n\nTóm lại, phần mềm hệ thống cung cấp các dịch vụ cơ bản cần thiết cho máy tính hoạt động, trong khi phần mềm ứng dụng được thiết kế để thực hiện các tác vụ cụ thể cho người dùng."}</w:t>
      </w:r>
    </w:p>
    <w:p w14:paraId="6D5A4AE8" w14:textId="77777777" w:rsidR="007457AA" w:rsidRDefault="001867A1">
      <w:r>
        <w:t>{"question": "Chọn một bài hát từ danh sách và tạo một câu rap lời bài hát đi kèm với nó. - \"Circles\" của Mac Miller", "trả lời": "Câu 1:\nCuộc sống đi vòng tròn, không thể thoát khỏi nó\nKý ức phai nhạt, nhưng chúng ta không thể thay thế nó\nRunnin' từ quá khứ như chúng ta trong một cuộc đua, an'\nMệt mỏi với th\u0435 cùng một tình huống chết tiệt\nCố gắng ngẩng cao đầu và tiếp tục di chuyển'\nNhưng áp lực tăng lên, thật khó hiểu'\nGiấc mơ đến và đi,  nhưng chúng tôi tiếp tục theo đuổi'\nGotta tiếp tục đẩy, không có losin'\n\nChorus:\nCircles trong tâm trí tôi, spinnin' mọi lúc\nKhiến tôi cảm thấy' như thể tôi bị mắc kẹt bên trong\nNhưng bạn biết đấy, chúng ta phải cưỡi \ n Qua những đỉnh cao và thấp thỏm, chúng ta hãy đi \ nVòng tròn, vòng tròn, con đường không bao giờ kết thúc \ nGotta tiếp tục đẩy, hãy phá vỡ khuôn mẫu \ nAin't không nói 'cuộc sống này sẽ đi đâu \ nNhưng chúng ta phải cưỡi,  thông qua mức cao và mức thấp.\n\n (Tuyên bố từ chối trách nhiệm: Phản hồi này không phải là lời bài hát gốc từ bài hát "Circles" của Mac Miller, mà là lời bài hát có thể được viết bởi AI dựa trên đầu vào được cung cấp và điều này chỉ dành cho mục đích giải trí. "Vòng kết nối" của Mac Miller là một tài liệu có bản quyền và tất cả các quyền được bảo lưu cho chủ sở hữu tương ứng của chúng.)"}</w:t>
      </w:r>
    </w:p>
    <w:p w14:paraId="3BF8A5F6" w14:textId="77777777" w:rsidR="007457AA" w:rsidRDefault="001867A1">
      <w:r>
        <w:t>{"question": "Hãy đưa ra khẩu hiệu chiến dịch sáng tạo đồng bộ với các tính năng của sản phẩm. - Điện thoại thông minh", "trả lời": "\"Luôn dẫn đầu: Hãy thông minh với Điện thoại thông minh của chúng tôi!\""}</w:t>
      </w:r>
    </w:p>
    <w:p w14:paraId="4D0395A0" w14:textId="77777777" w:rsidR="007457AA" w:rsidRDefault="001867A1">
      <w:r>
        <w:t>{"câu hỏi": "Tạo một bài thơ haiku (3 dòng với mẫu âm tiết là 5/7/5) sử dụng cụm từ \"đêm mùa hè\".", "câu trả lời": "Ánh trăng trên cỏ,\nĐêm mùa hè mang lại sự nghỉ ngơi ngọt ngào,\nThiên nhiên trong im lặng."}</w:t>
      </w:r>
    </w:p>
    <w:p w14:paraId="1D8FEB00" w14:textId="77777777" w:rsidR="007457AA" w:rsidRDefault="001867A1">
      <w:r>
        <w:t>{"câu hỏi": "Đăng một tweet sáng tạo và hài hước về mưa.", "trả lời": ""Mưa, mưa, đừng đi, hãy đến và ở lại vào một ngày khác. Tôi cần một cái gì đó để đổ lỗi cho ngày tóc xấu của tôi! #RainyDays #Humor\""}</w:t>
      </w:r>
    </w:p>
    <w:p w14:paraId="35372A9B" w14:textId="77777777" w:rsidR="007457AA" w:rsidRDefault="001867A1">
      <w:r>
        <w:t>{"câu hỏi": "Kể tên ba ngoại ngữ bạn muốn học.", "trả lời": "Là một AI, tôi không có sở thích hay mong muốn cá nhân, nhưng một số ngôn ngữ phổ biến mà nhiều người chọn học là tiếng Tây Ban Nha, tiếng Pháp và tiếng Quan Thoại."}</w:t>
      </w:r>
    </w:p>
    <w:p w14:paraId="206A3A5A" w14:textId="77777777" w:rsidR="007457AA" w:rsidRDefault="001867A1">
      <w:r>
        <w:t xml:space="preserve">{"câu hỏi": "Thêm ít nhất năm sự kiện về chủ đề khoa học \u201cChemistry\u201d.", "answer": "1. Hóa học là một nhánh của khoa học nghiên cứu vật chất, thành phần, tính chất và hành vi của nó.\n2. Hóa học có thể được chia thành nhiều phân ngành bao gồm hữu cơ, vô cơ, vật lý, phân tích và hóa sinh. \ n3. Đơn vị nhỏ nhất của một nguyên tố hóa học được gọi là nguyên tử, kết hợp với các nguyên tử khác để tạo thành các hợp chất thông qua các </w:t>
      </w:r>
      <w:r>
        <w:lastRenderedPageBreak/>
        <w:t>loại liên kết hóa học khác nhau. Bảng tuần hoàn là một công cụ được các nhà hóa học sử dụng để tổ chức các nguyên tố theo số nguyên tử, cấu trúc điện tử và tính chất hóa học của chúng. Phản ứng hóa học là các quá trình mà các chất tương tác, thay đổi và tạo thành các chất mới. Những phản ứng này liên quan đến việc phá vỡ hoặc hình thành các liên kết hóa học và thường dẫn đến sự giải phóng hoặc hấp thụ năng lượng."}</w:t>
      </w:r>
    </w:p>
    <w:p w14:paraId="264D5175" w14:textId="77777777" w:rsidR="007457AA" w:rsidRDefault="001867A1">
      <w:r>
        <w:t>{"câu hỏi": "Đưa ra ý kiến về tuyên bố đã cho. - Mọi người nên luôn dự báo kết quả tốt nhất, bất kể tình huống nào.", "trả lời": "Là một AI, tôi không có ý kiến cá nhân, tuy nhiên, dựa trên nghiên cứu và lý thuyết tâm lý, luôn mong đợi kết quả tốt nhất bất kể tình huống nào cũng có thể có cả tác động tích cực và tiêu cực. Về mặt tích cực, suy nghĩ lạc quan có thể thúc đẩy các cá nhân phấn đấu cho mục tiêu của họ và có thể dẫn đến hiệu suất tốt hơn. Nó cũng có thể cải thiện sức khỏe tinh thần và thể chất tổng thể. Tuy nhiên, điều quan trọng là phải cân bằng sự lạc quan với chủ nghĩa hiện thực. Mong đợi kết quả tốt nhất trong mọi tình huống đôi khi có thể dẫn đến thất vọng và không chuẩn bị đầy đủ cho những thất bại tiềm ẩn. Thật có lợi khi duy trì hy vọng nhưng cũng xem xét những trở ngại tiềm ẩn và có kế hoạch dự phòng."}</w:t>
      </w:r>
    </w:p>
    <w:p w14:paraId="7F3AC945" w14:textId="77777777" w:rsidR="007457AA" w:rsidRDefault="001867A1">
      <w:r>
        <w:t xml:space="preserve">{"câu hỏi": "Đề xuất một số ý tưởng sử dụng công nghệ để giảm ô nhiễm.", "trả lời": "1. Phát triển lưới điện thông minh: Lưới điện thông minh là lưới điện được thiết kế để nâng cao hiệu quả thông qua việc tích hợp công nghệ cảm biến tiên tiến, giao tiếp hai chiều và xử lý máy tính. Lưới điện thông minh có thể làm giảm ô nhiễm bằng cách giảm thiểu tiêu thụ năng lượng và giảm sự xuất hiện của mất điện và mất điện. \ n \ n2. Công nghệ năng lượng tái tạo: Năng lượng gió và mặt trời là những ví dụ tuyệt vời về các nguồn năng lượng tái tạo làm giảm ô nhiễm. Với những tiến bộ trong công nghệ, giờ đây có thể tạo ra điện bằng cách sử dụng các nguồn này trên quy mô lớn hơn và với chi phí thấp hơn bao giờ hết. \n\n3. Xe điện và hybrid: Xe điện và hybrid thải ra ít chất ô nhiễm hơn nhiều so với xe chạy bằng xăng hoặc diesel. Việc áp dụng các phương tiện này, kết hợp với việc sử dụng năng lượng tái tạo, có thể làm giảm đáng kể ô nhiễm không khí từ các nguồn giao thông. \ n \ n4. Thành phố thông minh: Thành phố thông minh sử dụng công nghệ để giám sát và quản lý mức tiêu thụ tài nguyên, bao gồm năng lượng, nước và chất thải. Bằng cách sử dụng các cảm biến tiên tiến, các thành phố thông minh có thể giảm thiểu ô nhiễm bằng cách tối ưu hóa việc sử dụng tài nguyên và giảm chất thải. Kiểm soát ô nhiễm công nghiệp: Các nhà máy và các cơ sở công nghiệp khác có thể sử dụng các cảm biến và thuật toán máy tính tiên tiến để theo dõi lượng khí thải và giảm thiểu ô nhiễm. Bằng cách thực hiện các hệ thống giám sát thời gian thực, các nhà máy có thể xác định và giảm lượng khí thải mà nếu không sẽ không được chú ý. \ n \ n6. Công nghệ tái chế: Những tiến bộ trong công nghệ tái chế đã giúp thu hồi và tái chế nhiều loại vật liệu hơn, từ nhựa và kim loại đến điện tử và pin. Bằng cách tái chế nhiều hơn, chúng ta có thể giảm ô nhiễm liên quan đến việc khai thác tài nguyên mới và sản xuất các sản phẩm mới. \ n \ n7. Thu hồi và lưu trữ carbon: Công nghệ thu hồi và lưu trữ carbon có thể giúp giảm phát thải khí nhà kính bằng cách thu giữ carbon dioxide từ các quy trình công nghiệp và lưu trữ dưới lòng đất. Công nghệ này có thể đặc biệt hiệu quả trong việc giảm ô nhiễm từ các nguồn điểm lớn, chẳng hạn như các nhà máy điện. \ n \ n8. Nông nghiệp chính xác: Nông nghiệp chính xác sử dụng công nghệ như máy bay không người lái, cảm biến và GPS để tối ưu hóa năng suất cây trồng và giảm chất thải. Bằng cách giảm thiểu việc sử dụng phân bón </w:t>
      </w:r>
      <w:r>
        <w:lastRenderedPageBreak/>
        <w:t>và thuốc trừ sâu và giảm dòng chảy, nông dân có thể giảm ô nhiễm và cải thiện chất lượng nước."}</w:t>
      </w:r>
    </w:p>
    <w:p w14:paraId="0D485F1F" w14:textId="77777777" w:rsidR="007457AA" w:rsidRDefault="001867A1">
      <w:r>
        <w:t>{"câu hỏi": "Bạn có được phép làm điều gì đó nếu bạn không chắc liệu nó có hợp pháp hay không?", "Trả lời": "Là một AI, tôi được lập trình để tuân theo một bộ quy tắc và hướng dẫn đạo đức và tôi không thể thực hiện bất kỳ hành động nào bất hợp pháp, có hại hoặc đi ngược lại các nguyên tắc đó. Nếu có sự không chắc chắn về tính hợp pháp của một hành động, tốt nhất bạn nên tham khảo ý kiến của các cơ quan có liên quan hoặc tìm kiếm tư vấn pháp lý trước khi tiến hành. Cuối cùng, điều quan trọng là phải luôn hành động phù hợp với luật pháp và các nguyên tắc đạo đức."}</w:t>
      </w:r>
    </w:p>
    <w:p w14:paraId="2C75CFE6" w14:textId="77777777" w:rsidR="007457AA" w:rsidRDefault="001867A1">
      <w:r>
        <w:t>{"câu hỏi": "Bạn cần làm gì để đạt được mục tiêu? - Mục tiêu là tạo khách hàng tiềm năng cho doanh nghiệp nhỏ của tôi.", "trả lời": "Để đạt được mục tiêu tạo khách hàng tiềm năng cho doanh nghiệp nhỏ của bạn, có một số bước bạn có thể thực hiện: \ n \ n1. Xác định đối tượng mục tiêu của bạn: Xác định khách hàng lý tưởng của bạn là ai, nhu cầu của họ là gì và họ đang ở đâu để nhắm mục tiêu nỗ lực tạo khách hàng tiềm năng của bạn một cách hiệu quả. \ n \ n2. Tạo nội dung chất lượng cao: Tạo nội dung thông tin và hấp dẫn như bài đăng trên blog, bài đăng trên phương tiện truyền thông xã hội, video và đồ họa thông tin để thu hút khách hàng tiềm năng đến doanh nghiệp của bạn. Sử dụng nam châm chì: Cung cấp một cái gì đó có giá trị như sách điện tử, sách trắng hoặc tư vấn miễn phí để đổi lấy thông tin liên hệ từ khách hàng tiềm năng. \ n \ n4. Sử dụng phương tiện truyền thông xã hội: Tương tác với những người theo dõi của bạn trên các nền tảng truyền thông xã hội và tham gia các nhóm và cộng đồng nơi đối tượng mục tiêu của bạn có mặt để thu hút khách hàng tiềm năng. \ n \ n5. Đầu tư vào quảng cáo trả tiền: Sử dụng quảng cáo trực tuyến như Google AdWords, Quảng cáo Facebook hoặc Quảng cáo LinkedIn để tiếp cận đối tượng lớn hơn. Tham dự các sự kiện kết nối: Tham gia các triển lãm thương mại, hội nghị kinh doanh và các sự kiện địa phương để gặp gỡ trực tiếp các khách hàng tiềm năng. \ n \ n7. Theo dõi và phân tích: Sử dụng các công cụ phân tích để theo dõi sự thành công của các nỗ lực tạo khách hàng tiềm năng và điều chỉnh chiến lược của bạn khi cần."}</w:t>
      </w:r>
    </w:p>
    <w:p w14:paraId="3EB587C4" w14:textId="77777777" w:rsidR="007457AA" w:rsidRDefault="001867A1">
      <w:r>
        <w:t>{"câu hỏi": "Những lý do chính cho quyết định này là gì? - Doanh nghiệp quyết định đóng cửa hàng do khó khăn về tài chính.", "trả lời": "Nguyên nhân chính khiến doanh nghiệp quyết định đóng cửa hàng dường như là do khó khăn về tài chính. Điều này có thể có nghĩa là cửa hàng không tạo ra đủ doanh thu hoặc phải chịu chi phí đáng kể khiến việc tiếp tục hoạt động không có lãi. Cuối cùng, quyết định đóng cửa có thể được đưa ra trong một nỗ lực để tránh tổn thất tài chính hơn nữa và để duy trì tính bền vững của toàn bộ doanh nghiệp."}</w:t>
      </w:r>
    </w:p>
    <w:p w14:paraId="5526428B" w14:textId="77777777" w:rsidR="007457AA" w:rsidRDefault="001867A1">
      <w:r>
        <w:t>{"câu hỏi": "Xác định lượng đường trong một muỗng cà phê mật ong.", "câu trả lời": "Một muỗng cà phê mật ong nặng khoảng 7 gram hoặc 0,25 ounce. Trung bình, mật ong bao gồm khoảng 82% đường, với 18% còn lại là nước, phấn hoa và các thành phần khác. Điều này có nghĩa là trong một muỗng cà phê mật ong, có khoảng 5,74 gram hoặc 1,15 muỗng cà phê đường."}</w:t>
      </w:r>
    </w:p>
    <w:p w14:paraId="37D3AE41" w14:textId="77777777" w:rsidR="007457AA" w:rsidRDefault="001867A1">
      <w:r>
        <w:t xml:space="preserve">{"câu hỏi": "Năm cuốn sách có ảnh hưởng nhất trong văn học hiện đại là gì?", "Trả lời": "Thật khó để xác định năm cuốn sách có ảnh hưởng nhất trong văn học hiện đại vì các ý kiến khác </w:t>
      </w:r>
      <w:r>
        <w:lastRenderedPageBreak/>
        <w:t>nhau rất nhiều về những gì đủ điều kiện là có ảnh hưởng. Tuy nhiên, đây là danh sách năm cuốn sách được coi là có ảnh hưởng lớn trong văn học hiện đại: \n\n1. "Một trăm năm cô đơn" của Gabriel Garc\u00eda M\u00e1rquez - Cuốn tiểu thuyết này được coi là một kiệt tác của chủ nghĩa hiện thực huyền diệu và là một trong những tác phẩm quan trọng và được yêu thích nhất của văn học Mỹ Latinh. \n\n2. "1984" của George Orwell - Cuốn tiểu thuyết đen tối này, xuất bản năm 1949, khám phá sự nguy hiểm của chủ nghĩa toàn trị và sự giám sát của chính phủ. Ý tưởng và chủ đề của nó vẫn có liên quan và có ảnh hưởng cho đến ngày nay. \ n \ n3. "To Kill a Mockingbird" của Harper Lee - Cuốn tiểu thuyết này, lấy bối cảnh ở Deep South, đề cập đến các vấn đề về chủng tộc, giai cấp và công lý. Cách kể chuyện và thông điệp mạnh mẽ của nó đã làm cho nó trở thành một tác phẩm được yêu thích và có ảnh hưởng. \ n \ n4. "The Great Gatsby" của F. Scott Fitzgerald - Cuốn tiểu thuyết này, lấy bối cảnh trong những năm hai mươi, khám phá các chủ đề về sự suy đồi, dư thừa và ảnh hưởng tha hóa của sự giàu có. Văn xuôi đẹp và cách kể chuyện mạnh mẽ của nó đã làm cho nó trở thành một tác phẩm kinh điển của văn học Mỹ. \ n \ n5. "Catch-22" của Joseph Heller - Cuốn tiểu thuyết châm biếm này, lấy bối cảnh Thế chiến II, sử dụng một câu chuyện phi tuyến tính và vô lý để khám phá sự vô ích của chiến tranh và sự điên rồ của bộ máy quan liêu. Phong cách và sự hài hước của nó đã làm cho nó trở thành một tác phẩm có ảnh hưởng lớn."}</w:t>
      </w:r>
    </w:p>
    <w:p w14:paraId="4ED0D2B2" w14:textId="77777777" w:rsidR="007457AA" w:rsidRDefault="001867A1">
      <w:r>
        <w:t>{"câu hỏi": "Viết một truyện ngắn liên quan đến ba nhân vật từ ba nền văn hóa khác nhau.", "Trả lời": "Trong một thành phố nhộn nhịp, ba người lạ, mỗi người đến từ một nền văn hóa khác nhau, thấy mình đang ngồi chung ghế công viên trong một ngày hè nóng bức. Ahmed, một người đàn ông Ma-rốc, đang đọc một hướng dẫn du lịch, cố gắng lên kế hoạch cho cuộc phiêu lưu tiếp theo của mình. Ayumi, một phụ nữ Nhật Bản, đang vẽ những con chim bồ câu khi chúng mổ vào vụn bánh mì. Và Maria, một phụ nữ Mexico, đang tận hưởng thời gian nghỉ ngơi tại chợ địa phương. \n\nAhmed chú ý đến những bức vẽ ấn tượng của Ayumi và khen ngợi công việc của cô. Cô ấy cảm ơn anh ấy với một nụ cười và giải thích rằng cô ấy là một nghệ sĩ. Maria, người đã lặng lẽ lắng nghe, tham gia vào cuộc trò chuyện, thốt lên rằng cô đánh giá cao vẻ đẹp của nghệ thuật như thế nào. Ngay sau đó, ba người họ sẽ chia sẻ những câu chuyện về cuộc sống, văn hóa và ước mơ của họ. Anh kể cho họ nghe về những món ăn truyền thống mà mẹ anh nấu và âm nhạc tràn ngập đường phố vào ban đêm. Ayumi chia sẻ rằng cô luôn được truyền cảm hứng từ vẻ đẹp tự nhiên của Nhật Bản, hoa anh đào vào mùa xuân và những chiếc lá rực lửa vào mùa thu. Những câu chuyện về Mexico của Maria chứa đầy những lễ hội sống động, truyền thống đầy màu sắc và ẩm thực hấp dẫn. Khi mặt trời bắt đầu lặn, ba người họ nhận ra rằng họ đã dành cả ngày để nói chuyện và cười đùa cùng nhau. Họ trao đổi số điện thoại và lên kế hoạch gặp lại nhau, hào hứng tiếp tục tìm hiểu về nền văn hóa của nhau và biết ơn tình bạn bất ngờ đã đưa họ đến với nhau."}</w:t>
      </w:r>
    </w:p>
    <w:p w14:paraId="3C2FE3C3" w14:textId="77777777" w:rsidR="007457AA" w:rsidRDefault="001867A1">
      <w:r>
        <w:t xml:space="preserve">{"câu hỏi": "Mô tả khái niệm Hội chứng kẻ mạo danh.", "câu trả lời": "Hội chứng kẻ mạo danh là một mô hình tâm lý trong đó một cá nhân nghi ngờ kỹ năng, tài năng hoặc thành tích của họ và có nỗi sợ hãi nội tâm dai dẳng về việc bị phơi bày như một kẻ lừa đảo. Mặc dù có bằng chứng bên ngoài về năng lực của họ, những người gặp phải hội chứng kẻ mạo danh có thể quy thành công của họ cho may mắn, thời gian hoặc lừa dối người khác nghĩ rằng họ thông minh hoặc có năng lực hơn thực tế. Hiện tượng này có thể ảnh hưởng đến bất cứ ai bất kể địa vị xã hội, kinh nghiệm làm việc hoặc trình độ học vấn của họ, và có thể dẫn đến </w:t>
      </w:r>
      <w:r>
        <w:lastRenderedPageBreak/>
        <w:t>cảm giác lo lắng, căng thẳng, trầm cảm và có thể tác động tiêu cực đến hiệu suất công việc của họ. Điều quan trọng là phải nhận ra và đối mặt với cảm giác của hội chứng kẻ mạo danh, học các cơ chế đối phó và nhắc nhở bản thân về những thành tựu và khả năng của bạn để giúp chống lại những suy nghĩ tiêu cực này."}</w:t>
      </w:r>
    </w:p>
    <w:p w14:paraId="1441754D" w14:textId="77777777" w:rsidR="007457AA" w:rsidRDefault="001867A1">
      <w:r>
        <w:t>{"câu hỏi": "Kể tên ba yếu tố phổ biến trong một bộ phim kinh dị.", "trả lời": "Ba yếu tố phổ biến trong một bộ phim kinh dị là: \n1. Hồi hộp: Một bộ phim kinh dị thường xây dựng sự hồi hộp thông qua việc sử dụng bầu không khí kỳ lạ của nó bằng cách thể hiện những cảnh rùng rợn, và duy trì cảm giác sợ hãi và mong đợi trong suốt bộ phim. \ n2. Sợ hãi: Sợ hãi là một thành phần quan trọng trong một bộ phim kinh dị; Nó đạt được thông qua nhiều kỹ thuật khác nhau như sợ nhảy, sinh vật đáng sợ hoặc nhân vật đe dọa và thể hiện các nhân vật trong những tình huống kinh hoàng. Các sự kiện siêu nhiên hoặc không thể giải thích được: Phim kinh dị thường sử dụng các sự kiện siêu nhiên, chẳng hạn như sự xuất hiện hoặc quỷ ám hoặc thứ gì đó mà khán giả không hiểu để khiến người xem khiếp sợ và lo lắng thông qua những trải nghiệm chưa biết và ở thế giới khác."}</w:t>
      </w:r>
    </w:p>
    <w:p w14:paraId="2E3DCD10" w14:textId="77777777" w:rsidR="007457AA" w:rsidRDefault="001867A1">
      <w:r>
        <w:t>{"câu hỏi": "Giải thích thuật ngữ \"đường cong học tập\".", "câu trả lời": "A \"đường cong học tập\" là một khái niệm mô tả cách mọi người học một cái gì đó mới theo thời gian. Nó đại diện cho một mô tả đồ họa về mối quan hệ giữa số lượng kinh nghiệm hoặc thực hành mà ai đó có và tiến trình họ thực hiện trong việc học một cái gì đó mới. Điều này có nghĩa là khi ai đó có được kinh nghiệm, hiệu suất hoặc trình độ của họ trong nhiệm vụ được cải thiện, nhưng tốc độ cải thiện thường chậm lại theo thời gian. Phải mất nhiều thời gian và thực hành hơn để đạt được cùng một lượng tiến bộ khi người học trở nên nâng cao hơn. Thuật ngữ "đường cong học tập" cũng có thể được sử dụng rộng rãi hơn để mô tả quá trình làm quen với một cái gì đó mới hoặc tiếp thu kiến thức mới. Người ta thường nói điều gì đó như "có một đường cong học tập dốc" khi đề cập đến một nhiệm vụ khó học hoặc mất nhiều thời gian và công sức để thành thạo. Ngược lại, một "đường cong học tập dễ dàng" sẽ đề cập đến một nhiệm vụ dễ dàng để tiếp nhận và không mất nhiều thời gian để thành thạo. Tóm lại, đường cong học tập là quá trình cải thiện kỹ năng hoặc lĩnh vực kiến thức theo thời gian và tốc độ tiến bộ thường chậm lại khi một người có thêm kinh nghiệm hoặc thành thạo.</w:t>
      </w:r>
    </w:p>
    <w:p w14:paraId="13F09A3C" w14:textId="77777777" w:rsidR="007457AA" w:rsidRDefault="001867A1">
      <w:r>
        <w:t xml:space="preserve">{"question": "Thiết kế một thí nghiệm để chứng minh tác động của một biến và control.", "answer": "Một cách để thiết kế một thí nghiệm để chứng minh tác động của một biến và kiểm soát là tiến hành một thí nghiệm đơn giản để kiểm tra ảnh hưởng của ánh sáng mặt trời đối với sự phát triển của thực vật.\n\nGiả thuyết: Thực vật tiếp xúc với ánh sáng mặt trời sẽ phát triển cao hơn những cây không tiếp xúc với ánh sáng mặt trời. \n\nĐể kiểm tra giả thuyết này,  bạn sẽ cần:\n- Hai nhóm thực vật cùng loài và tuổi, có chiều cao bắt đầu tương tự \n- Vị trí đầy nắng cho một nhóm thực vật\n- Vị trí bóng mờ cho nhóm thực vật khác\n- Thước đo để đo chiều cao của cây\n\nKhi bạn đã lắp ráp vật liệu của mình, hãy làm theo các bước sau để tiến hành thí nghiệm:\n\n1. Dán nhãn một nhóm thực vật \"Mặt trời\" và nhóm còn lại \"Shade\".\n2. Đặt nhóm thực vật "Mặt trời" ở vị trí đầy nắng, nơi chúng sẽ nhận được ánh sáng mặt trời trực tiếp trong hầu hết thời gian trong ngày. Đặt nhóm cây "Shade" ở một vị trí râm mát, nơi chúng sẽ nhận được ánh sáng mặt trời tối thiểu. \ n4. Tưới nước cho cả hai nhóm cây thường xuyên theo nhu cầu của chúng.\n5. Sau một khoảng thời </w:t>
      </w:r>
      <w:r>
        <w:lastRenderedPageBreak/>
        <w:t>gian nhất định (ví dụ: 2 tuần), hãy đo chiều cao của mỗi cây trong cả hai nhóm bằng thước kẻ.\n6. Ghi lại các phép đo và tính chiều cao trung bình cho cả hai nhóm "Mặt trời" và "Bóng râm". Vào cuối thí nghiệm, bạn có thể so sánh kết quả để xem liệu có bất kỳ sự khác biệt nào trong sự phát triển của cây hay không. Nếu giả thuyết là chính xác, các cây trong nhóm "Mặt trời" phải phát triển cao hơn trung bình so với các cây trong nhóm "Bóng râm". Điều này sẽ chứng minh ảnh hưởng của ánh sáng mặt trời đối với sự phát triển của thực vật, với nhóm "Bóng râm" đóng vai trò kiểm soát để hiển thị những gì sẽ xảy ra mà không có sự thay đổi của ánh sáng mặt trời.</w:t>
      </w:r>
    </w:p>
    <w:p w14:paraId="1059A4D9" w14:textId="77777777" w:rsidR="007457AA" w:rsidRDefault="001867A1">
      <w:r>
        <w:t>{"câu hỏi": "Tìm các sự kiện giải thích một hiện tượng nhất định. - Tại sao mọi người thấy việc tập trung vào một nhiệm vụ trong một thời gian dài là khó khăn?", "Trả lời": "Có một số lý do khiến mọi người có thể cảm thấy khó tập trung vào một nhiệm vụ duy nhất trong một khoảng thời gian dài, bao gồm: \ n \ n - Mất tập trung: Trong thế giới nhịp độ nhanh ngày nay, có rất nhiều phiền nhiễu tranh giành sự chú ý của chúng ta tại bất kỳ thời điểm nào. Điều này có thể bao gồm các thông báo từ điện thoại, email, cập nhật phương tiện truyền thông xã hội hoặc các kích thích bên ngoài như tiếng ồn lớn hoặc phiền nhiễu thị giác. \ n \ n - Buồn chán: Khi tham gia vào một nhiệm vụ lặp đi lặp lại hoặc không thách thức, bộ não của chúng ta có thể trở nên thảnh thơi hoặc bị kích thích kém, dẫn đến bồn chồn và buồn chán. Kết quả là, có thể khó tập trung vào nhiệm vụ trước mắt. \ n \ n - Hạn chế nhận thức: Bộ não của chúng ta có khả năng hạn chế để duy trì sự chú ý. Các nghiên cứu cho thấy rằng người lớn trung bình có thể duy trì sự chú ý vào một nhiệm vụ trong khoảng 20 phút trước khi tâm trí của họ bắt đầu đi lang thang. Căng thẳng hoặc lo lắng: Căng thẳng và lo lắng có thể cản trở khả năng tập trung của chúng ta và gây khó khăn cho việc tập trung vào một nhiệm vụ duy nhất. Mệt mỏi: Khi chúng ta mệt mỏi hoặc thiếu ngủ,  Sự chú ý và tỉnh táo của chúng ta có thể bị ảnh hưởng, khiến việc duy trì sự tập trung vào một nhiệm vụ trở nên khó khăn hơn. \ n \ n - ADHD hoặc các tình trạng y tế khác: Một số tình trạng y tế, chẳng hạn như Rối loạn tăng động giảm chú ý (ADHD), có thể khiến một cá nhân khó duy trì sự tập trung, ngay cả trong thời gian ngắn."}</w:t>
      </w:r>
    </w:p>
    <w:p w14:paraId="5A15E362" w14:textId="77777777" w:rsidR="007457AA" w:rsidRDefault="001867A1">
      <w:r>
        <w:t>{"question": "Phân loại mỗi vật phẩm là khoáng sản hoặc đá. - gneiss, bazan", "trả lời": "Gneiss là đá, trong khi bazan cũng là đá."}</w:t>
      </w:r>
    </w:p>
    <w:p w14:paraId="14C11C8B" w14:textId="77777777" w:rsidR="007457AA" w:rsidRDefault="001867A1">
      <w:r>
        <w:t xml:space="preserve">{"question": "Tạo bài đăng trên blog đánh giá phim. - Bộ phim Avatar của đạo diễn James Cameron", "Trả lời": "Tiêu đề: \"A Dazzling Visual Masterpiece: My Review of Avatar\"\n\nJames Cameron\u2019s movie Avatar, phát hành năm 2009, thực sự là một cảnh tượng thị giác. Ngay từ đầu, bộ phim đã đưa bạn vào thế giới tuyệt đẹp của Pandora, một hành tinh sinh sống của người Na'vi - một bộ lạc bản địa có hình người cao, màu xanh. Công nghệ CGI và 3D được sử dụng để xây dựng thế giới ngoài hành tinh này chỉ đơn giản là ngoạn mục, và thật khó để không hoàn toàn đắm chìm trong cảnh quan kỳ ảo này. Cốt truyện theo sau câu chuyện của Jake Sully (Sam Worthington), một cựu lính thủy đánh bộ bị liệt được chọn tham gia chương trình Avatar, nơi con người chuyển ý thức của họ vào cơ thể Na'vi để tương tác với người bản địa. Khi Jake tìm hiểu thêm về văn hóa Na'vi, anh bắt đầu đặt câu hỏi về hành động của chính đồng loại của mình, dẫn đến một trận chiến giữa con người và Na'vi cho số phận của Pandora. \ n \ n Diễn xuất từ dàn nhân vật chính rất mạnh </w:t>
      </w:r>
      <w:r>
        <w:lastRenderedPageBreak/>
        <w:t>mẽ, với Zoe Saldana mang đến một màn trình diễn đặc biệt nổi bật trong vai Neytiri, con gái của thủ lĩnh Na'vi. Phản ứng hóa học giữa cô và nhân vật của Sam Worthington là không thể phủ nhận, khiến mối quan hệ đối tác của họ trở nên dễ dàng bắt nguồn. \ n \ n Mặc dù bộ phim dựa trên một số tình tiết quen thuộc và cốt truyện có thể phần nào dự đoán được, nhưng chỉ riêng hình ảnh đã khiến nó trở thành một chiếc đồng hồ không thể bỏ qua. Không thể phủ nhận khả năng của Cameron trong việc tạo ra một thế giới trực quan tuyệt đẹp, và chuỗi trận chiến cuối cùng là một trải nghiệm điện ảnh thực sự. Tóm lại, Avatar là một kiệt tác hình ảnh rực rỡ chắc chắn sẽ khiến khán giả kinh ngạc trước vẻ đẹp của nó. Mặc dù cốt truyện có thể không đột phá, nhưng bộ phim bù đắp nhiều hơn bằng hiệu ứng hình ảnh và diễn xuất mạnh mẽ từ dàn diễn viên chính."}</w:t>
      </w:r>
    </w:p>
    <w:p w14:paraId="4F70B03A" w14:textId="77777777" w:rsidR="007457AA" w:rsidRDefault="001867A1">
      <w:r>
        <w:t>{"câu hỏi": "Tóm tắt cuộc bầu cử Tổng thống Hoa Kỳ hiện tại.", "câu trả lời": "Cuộc bầu cử Tổng thống Hoa Kỳ hiện tại, được tổ chức vào ngày 3 tháng 11 năm 2020, là cuộc cạnh tranh giữa Tổng thống đương nhiệm Donald Trump, đại diện cho Đảng Cộng hòa và cựu Phó Tổng thống Joe Biden, đại diện cho Đảng Dân chủ. Cuộc bầu cử đã được đánh dấu bằng tỷ lệ cử tri đi bầu cao, bất chấp đại dịch COVID-19 đang diễn ra và một số lượng lớn phiếu bầu qua thư. Tính đến thời điểm hiện tại, ông Joe Biden đã được tuyên bố là người chiến thắng trong cuộc bầu cử, sau khi giành được hơn 270 phiếu đại cử tri đoàn cần thiết. Tuy nhiên, Tổng thống Trump vẫn chưa thừa nhận và đã đưa ra tuyên bố về gian lận cử tri trên diện rộng, mà không cung cấp bằng chứng. Nhiều thách thức pháp lý đã được đệ trình ở một số tiểu bang, nhưng cho đến nay, không có thách thức nào thành công trong việc thay đổi kết quả của cuộc bầu cử.</w:t>
      </w:r>
    </w:p>
    <w:p w14:paraId="31256F99" w14:textId="77777777" w:rsidR="007457AA" w:rsidRDefault="001867A1">
      <w:r>
        <w:t>{"câu hỏi": "Xây dựng một SVG có ngôi sao năm cánh với một hình tam giác bên trong nó.", "câu trả lời": "Để tạo một SVG có ngôi sao năm cánh với một hình tam giác bên trong nó, bạn có thể sử dụng mã sau:\n\n'''svg\n&lt;svg width=\"150\" height=\"150\"&gt;\n &lt;điểm đa giác=\"75,0 95,55 150,55 105,89 120,144 75,111 30,144 45,89 0,55 55,55\" fill=\"yellow\" stroke=\"black\" stroke-width=\"2\" /&gt;\n &lt;điểm đa giác=\"75,  30 105, 90 45, 90\" fill = \ "white \" stroke = \ "black \" stroke-width = \ "2\" /&gt;\n&lt;/svg&gt;\n'''\n\nExplanation:\n- Phần tử 'đa giác' đầu tiên vẽ ngôi sao năm cánh. Thuộc tính 'điểm' xác định tọa độ của 10 điểm của ngôi sao (hai điểm cho mỗi điểm).\n- 'Đa giác' thứ hai vẽ một hình tam giác bên trong ngôi sao. Thuộc tính 'points' có ba bộ tọa độ, một cho mỗi điểm của tam giác.\n- Bạn có thể điều chỉnh thuộc tính 'width' và 'height' của phần tử 'svg' để thay đổi kích thước của toàn bộ hình ảnh.\n- Bạn có thể điều chỉnh thuộc tính 'fill' và 'stroke' của mỗi 'đa giác' để thay đổi màu sắc của hình dạng."}</w:t>
      </w:r>
    </w:p>
    <w:p w14:paraId="043701D9" w14:textId="77777777" w:rsidR="007457AA" w:rsidRDefault="001867A1">
      <w:r>
        <w:t xml:space="preserve">{"câu hỏi": "Liệt kê ba mục tiêu của nghiên cứu an toàn AI.", "câu trả lời": "1. Phòng ngừa tác dụng phụ tiêu cực: Nghiên cứu an toàn AI nhằm mục đích ngăn chặn những hậu quả tiêu cực không mong muốn có thể phát sinh từ một hệ thống AI đạt được các mục tiêu dự định của nó. Điều này liên quan đến việc thiết kế các thuật toán và phương pháp đảm bảo rằng hệ thống AI hoạt động trong các ranh giới nhất định và tránh các hành động có thể gây hại hoặc gián đoạn. \n\n2. Liên kết giữa AI và giá trị con người: Một mục tiêu khác của nghiên cứu an toàn AI là phát triển các giao thức và phương pháp để đảm bảo rằng các hệ thống AI hoạt động phù hợp với các giá trị và đạo đức của con người. Điều này liên quan đến việc kết hợp </w:t>
      </w:r>
      <w:r>
        <w:lastRenderedPageBreak/>
        <w:t>các cơ chế sắp xếp các mục tiêu và quy trình ra quyết định của hệ thống AI với các giá trị xã hội rộng lớn hơn và giảm thiểu rủi ro về hậu quả không lường trước được. \ n \ n3. Mạnh mẽ và bảo mật: Mục tiêu nghiên cứu an toàn AI này nhằm đảm bảo rằng các hệ thống AI mạnh mẽ và an toàn trước cả các cuộc tấn công có chủ ý và các lỗi ngoài ý muốn. Điều này liên quan đến việc phát triển các biện pháp bảo vệ và giao thức để bảo vệ chống lại sự thao túng hoặc hack độc hại của các tác nhân bên ngoài, cũng như các cơ chế để phát hiện và ngăn ngừa lỗi và duy trì sự ổn định của hệ thống khi đối mặt với các sự kiện bất ngờ."}</w:t>
      </w:r>
    </w:p>
    <w:p w14:paraId="4D4E9D53" w14:textId="77777777" w:rsidR="007457AA" w:rsidRDefault="001867A1">
      <w:r>
        <w:t>{"câu hỏi": "Giải thích cách khái quát hóa máy hoạt động.", "câu trả lời": "Khái quát hóa máy là khả năng của một hệ thống AI (thường là mô hình học máy) học hỏi từ một tập hợp dữ liệu và áp dụng việc học đó vào dữ liệu mới, vô hình. Đây là một khía cạnh quan trọng của các mô hình học máy vì nó cho phép mô hình đưa ra dự đoán hoặc quyết định chính xác ngay cả khi nó chưa thấy đầu vào chính xác trước đó. Khái quát hóa máy hoạt động bằng cách nhận ra các mẫu và mối quan hệ trong dữ liệu mà nó đã được đào tạo, sau đó sử dụng sự hiểu biết đó để đưa ra suy luận về dữ liệu mới. Mục tiêu là để mô hình nhận ra các khái niệm cơ bản có liên quan đến nhiệm vụ mà nó đang cố gắng giải quyết, và sau đó áp dụng các khái niệm đó vào các đầu vào mới. Hiệu quả của khái quát hóa phụ thuộc vào mức độ mô hình có thể đạt được sự cân bằng giữa việc ghi nhớ dữ liệu mà nó đã thấy và có thể khái quát hóa cho các đầu vào mới. Nếu một mô hình quá phức tạp và chuyên biệt, nó có thể vượt quá dữ liệu đào tạo, có nghĩa là nó hoạt động rất tốt trên bộ đào tạo, nhưng kém trên dữ liệu mới. Ngược lại, một mô hình quá đơn giản có thể không nắm bắt được các mẫu có liên quan trong dữ liệu và có thể không phù hợp, có nghĩa là nó hoạt động kém trên cả bộ đào tạo và kiểm tra. Có nhiều kỹ thuật có thể được sử dụng để cải thiện khái quát hóa, chẳng hạn như sử dụng mô hình đơn giản hơn, tăng lượng dữ liệu đào tạo,  thường xuyên hóa mô hình và sử dụng các kỹ thuật như xác nhận chéo để đánh giá khả năng khái quát hóa của mô hình. Nhìn chung, khái quát hóa máy móc là một phần quan trọng trong việc xây dựng các hệ thống AI hiệu quả có thể áp dụng cho các vấn đề trong thế giới thực."}</w:t>
      </w:r>
    </w:p>
    <w:p w14:paraId="5BF65B88" w14:textId="77777777" w:rsidR="007457AA" w:rsidRDefault="001867A1">
      <w:r>
        <w:t>{"question": "Xây dựng truy vấn SQL để xác định tổng số khách hàng ở mỗi quốc gia.", "answer": "'''SQL\nSELECT country, COUNT(*) AS total_customers\nFROM customers\nGROUP BY country\nORDER BY total_customers DESC;\n'''"}</w:t>
      </w:r>
    </w:p>
    <w:p w14:paraId="15225D34" w14:textId="77777777" w:rsidR="007457AA" w:rsidRDefault="001867A1">
      <w:r>
        <w:t xml:space="preserve">{"câu hỏi": "Mô tả mục đích của tối ưu hóa siêu tham số.", "câu trả lời": "Tối ưu hóa siêu tham số là quá trình tìm kiếm và lựa chọn một cách có hệ thống tập hợp các siêu tham số tối ưu cho mô hình học máy để đạt được hiệu suất tốt nhất. Siêu tham số là các tham số không được học trong quá trình đào tạo mô hình, mà thay vào đó, chúng được đặt trước khi đào tạo và ảnh hưởng đến cấu trúc và hành vi của mô hình. Vì các kết hợp siêu tham số khác nhau có thể dẫn đến hiệu suất mô hình khác nhau đáng kể, điều quan trọng là phải chọn cẩn thận các giá trị này để đạt được mô hình hoạt động tối ưu. \ n \ nMục đích của tối ưu hóa siêu tham số là tìm ra sự kết hợp tốt nhất của các siêu tham số để giảm thiểu chức năng mất mát của mô hình hoặc trong một số trường hợp, tối đa hóa độ chính xác hoặc một số chỉ số phần thưởng khác. Bằng cách tinh chỉnh các siêu tham số, người ta có thể cải thiện khả năng của mô hình để khái quát hóa dữ liệu mới và đưa ra dự đoán tốt hơn. Do đó, tối ưu hóa siêu </w:t>
      </w:r>
      <w:r>
        <w:lastRenderedPageBreak/>
        <w:t>tham số là một bước thiết yếu trong việc xây dựng một mô hình machine learning mạnh mẽ và hiệu suất cao."}</w:t>
      </w:r>
    </w:p>
    <w:p w14:paraId="625E63D6" w14:textId="77777777" w:rsidR="007457AA" w:rsidRDefault="001867A1">
      <w:r>
        <w:t>{"question": "Với đầu ra của một dịch vụ, hãy phân loại nó thành các loại khác nhau. - \"Dịch vụ có đầu ra là A và B\"", "trả lời": "Đầu ra của dịch vụ có thể được phân thành hai loại: A và B."}</w:t>
      </w:r>
    </w:p>
    <w:p w14:paraId="5A2901AD" w14:textId="77777777" w:rsidR="007457AA" w:rsidRDefault="001867A1">
      <w:r>
        <w:t>{"câu hỏi": "Cung cấp giải pháp hợp lệ cho mạch logic kỹ thuật số này", "câu trả lời": "Để cung cấp giải pháp hợp lệ cho mạch logic kỹ thuật số, tôi sẽ cần thêm thông tin về mạch được đề cập, chẳng hạn như các thành phần, đầu vào và đầu ra mong muốn của nó. Một khi tôi có thông tin này, tôi có thể phân tích logic và cung cấp một giải pháp hợp lệ cho mạch."}</w:t>
      </w:r>
    </w:p>
    <w:p w14:paraId="72322A21" w14:textId="77777777" w:rsidR="007457AA" w:rsidRDefault="001867A1">
      <w:r>
        <w:t>{"câu hỏi": "Giải thích vật lý đằng sau thấu kính hấp dẫn.", "câu trả lời": "Thấu kính hấp dẫn là một hiện tượng đáng kinh ngạc được giải thích bởi thuyết tương đối rộng của Einstein, mô tả độ cong của không gian và thời gian gây ra bởi khối lượng và năng lượng. Theo lý thuyết này, các vật thể lớn như thiên hà, cụm thiên hà, hoặc thậm chí lỗ đen, có thể uốn cong không gian và thời gian xung quanh chúng. Khi ánh sáng từ các vật thể ở xa đi qua độ cong này, nó uốn cong và đi theo đường cong, hoạt động giống như một thấu kính, thay đổi hướng của nó và phóng đại hoặc làm biến dạng hình ảnh của vật thể. Hiệu ứng này được gọi là 'thấu kính hấp dẫn'. Bạn có thể nghĩ về không gian như một tấm cao su: khi bạn đặt một vật nặng lên nó, tấm trải dài và cong, và nếu bạn lăn một viên bi dọc theo tấm, đường đi của nó sẽ uốn cong xung quanh vật nặng. Có ba loại thấu kính hấp dẫn chính: mạnh, yếu và thấu kính vi mô. Thấu kính mạnh tạo ra nhiều hình ảnh, đôi khi thậm chí là các vòng, của cùng một vật thể, trong khi thấu kính yếu làm biến dạng hình dạng của các thiên hà, làm cho chúng có vẻ kéo dài hơn. Mặt khác, thấu kính vi mô được gây ra bởi các khối lượng nhỏ hơn như các ngôi sao và có thể tạm thời phóng đại ánh sáng đến từ các ngôi sao xa hơn. Thấu kính hấp dẫn là một công cụ cực kỳ hữu ích cho các nhà thiên văn học, vì nó cho phép họ nghiên cứu các thiên hà và cụm thiên hà xa xôi rất chi tiết, và thậm chí để phát hiện vật chất tối, vô hình nhưng có thể được phát hiện bởi các hiệu ứng hấp dẫn của nó.</w:t>
      </w:r>
    </w:p>
    <w:p w14:paraId="09871D7E" w14:textId="77777777" w:rsidR="007457AA" w:rsidRDefault="001867A1">
      <w:r>
        <w:t xml:space="preserve">{"câu hỏi": "Bạn tôi đang lên kế hoạch cho một chuyến đi đến Hồng Kông. Hãy cho anh ấy một số ý tưởng về những nơi để tham quan.", "Trả lời": "Hồng Kông là một thành phố sôi động với rất nhiều điều để xem và làm. Dưới đây là một số địa điểm phổ biến để ghé thăm:\n\n1. Đỉnh Victoria - Đây là điểm cao nhất trên đảo Hồng Kông, với tầm nhìn ngoạn mục ra đường chân trời thành phố và bến cảng. \ n \ n2. Disneyland Hồng Kông \u2013 Một vương quốc kỳ diệu với bảy vùng đất chứa đầy các điểm tham quan thân thiện với gia đình, vui vẻ và phiêu lưu. \ n \ n3. Tsim Sha Tsui's Promenade - Đây là một khu vực bờ sông đáng yêu với tầm nhìn tuyệt vời ra đường chân trời thành phố, hoàn hảo để đi dạo và ngắm cảnh. \ n \ n4. Phật Thiên Tân - Nằm trên đảo Lantau, đây là một bức tượng Phật bằng đồng lớn, và là một điểm thu hút khách du lịch nổi tiếng. \ n \ n5. Chợ đêm Temple Street - Đây là một chợ đêm sôi động, nơi bạn có thể tìm thấy tất cả các loại thức ăn đường phố, đồ lưu niệm và đồ trang sức. \ n \ n6. Lan Quế Phường - Đây là một khu vực giải trí về đêm nổi tiếng với rất nhiều quán bar, nhà hàng và câu lạc bộ. \ n \ n7. Đền Wong Tai Sin - Đây là một ngôi đền Đạo giáo đẹp và lịch sử, với những khu vườn xinh xắn và bầu không khí yên bình. \ n \ n8. Star Ferry - Đây là một cách tuyệt vời để ngắm nhìn thành phố từ mặt nước, và đó là một </w:t>
      </w:r>
      <w:r>
        <w:lastRenderedPageBreak/>
        <w:t>cách hợp lý và thú vị để đi du lịch giữa đảo Hồng Kông và Kowloon. \ n \ n9. Bảo tàng Lịch sử Hồng Kông - Đây là một nơi tuyệt vời để tìm hiểu về lịch sử và văn hóa của Hồng Kông. \ n \ n10. The Peak Tram - Đây là một tuyến đường sắt leo núi đưa bạn lên đỉnh Victoria, với tầm nhìn tuyệt đẹp ra thành phố trên đường đi. Đây chỉ là một vài ý tưởng để giúp bạn của bạn bắt đầu lên kế hoạch cho chuyến đi đến Hồng Kông. Có quá nhiều thứ để xem và làm mà anh ấy chắc chắn sẽ có một khoảng thời gian tuyệt vời!"}</w:t>
      </w:r>
    </w:p>
    <w:p w14:paraId="1F8314A9" w14:textId="77777777" w:rsidR="007457AA" w:rsidRDefault="001867A1">
      <w:r>
        <w:t>{"question": "Tạo mã C++ hợp lệ để in ra mảng hai chiều", "answer": "''' c++\n#include &lt;iostream&gt;\nusing namespace std;\nint main()\n{\n //initialize the two dimensional array\n int matrix[3][3] = {{1,2,3},{4,5,6},{7,8,9}};\n \n //iterate through rows\n for (int i=0; i&lt;3; i++){\n //interate through columns\n for (int j=0; j&lt;3; j++){\n //print out the element of the array\n cout&lt;&lt; matrix[i][j] &lt;&lt; \" \";\n }\n cout&lt;&lt;endl;\n }\n return 0;\n}\n'''"}</w:t>
      </w:r>
    </w:p>
    <w:p w14:paraId="02BC5F7B" w14:textId="77777777" w:rsidR="007457AA" w:rsidRDefault="001867A1">
      <w:r>
        <w:t>{"question": "Chỉnh sửa cụm từ sau và làm cho nó nghe có vẻ trang trọng. - Tôi muốn biết tại sao anh ấy không có ở đây", "trả lời": "Tôi có thể hỏi lý do anh ấy vắng mặt hôm nay không?"}</w:t>
      </w:r>
    </w:p>
    <w:p w14:paraId="0FA79B1F" w14:textId="77777777" w:rsidR="007457AA" w:rsidRDefault="001867A1">
      <w:r>
        <w:t>{"câu hỏi": "Xác định hệ thống kiểm soát phiên bản được sử dụng phổ biến nhất?", "câu trả lời": "Hệ thống kiểm soát phiên bản được sử dụng phổ biến nhất là Git. Git là một hệ thống kiểm soát phiên bản phân tán được tạo ra bởi Linus Torvalds vào năm 2005. Nó cho phép nhiều người làm việc trên cùng một dự án cùng một lúc và lưu giữ lịch sử của tất cả các thay đổi để mọi người có thể hoàn nguyên về các phiên bản trước của dự án. Git thường được sử dụng trong phát triển phần mềm, nhưng nó cũng được sử dụng bởi những người làm việc trên các loại dự án khác như tài liệu hoặc trang web."}</w:t>
      </w:r>
    </w:p>
    <w:p w14:paraId="2BF6B8E6" w14:textId="77777777" w:rsidR="007457AA" w:rsidRDefault="001867A1">
      <w:r>
        <w:t>{"câu hỏi": "Đặt tên cho một công cụ tự động hóa quy trình kinh doanh.", "câu trả lời": "Một công cụ tự động hóa quy trình kinh doanh phổ biến là UiPath. Đây là một nền tảng phần mềm toàn diện cung cấp khả năng tự động hóa đầu cuối, từ khám phá và phân tích quy trình đến phát triển, thử nghiệm và triển khai robot."}</w:t>
      </w:r>
    </w:p>
    <w:p w14:paraId="332028B8" w14:textId="77777777" w:rsidR="007457AA" w:rsidRDefault="001867A1">
      <w:r>
        <w:t xml:space="preserve">{"câu hỏi": "Giải thích tại sao học máy là một công cụ mạnh mẽ để phân tích dữ liệu.", "Trả lời": "Học máy là một công cụ mạnh mẽ để phân tích dữ liệu vì nó cho phép các hệ thống tự động cải thiện hiệu suất thông qua việc tiếp xúc với dữ liệu mà không cần lập trình rõ ràng. Nó cho phép máy tính khám phá các mẫu và mối quan hệ ẩn trong các tập dữ liệu lớn, nếu không sẽ khó phát hiện bằng các phương pháp thống kê truyền thống. Kết quả là, học máy có thể xử lý và phân tích một lượng lớn dữ liệu với tốc độ và mức độ chính xác vượt xa khả năng của con người. Có một số lý do tại sao học máy là một công cụ mạnh mẽ để phân tích dữ liệu: \ n \ n1. Khả năng xử lý các tập dữ liệu lớn và phức tạp: Các thuật toán học máy được thiết kế để hoạt động với các bộ dữ liệu lớn chứa hàng triệu, hoặc thậm chí hàng tỷ điểm dữ liệu. Họ có thể xử lý và phân tích các bộ dữ liệu này một cách hiệu quả, phát hiện ra các mẫu và mối quan hệ ẩn mà con người hoặc các phương pháp khác khó phát hiện. \ n \ n2. Khả năng thích ứng: Các thuật toán học máy có khả năng thích ứng, có nghĩa là chúng có thể học hỏi từ dữ liệu mới và cải thiện hiệu suất của chúng theo thời gian. Điều này làm cho chúng rất phù hợp với môi trường năng động, nơi dữ liệu liên tục thay đổi. \ n \ n3. Tính </w:t>
      </w:r>
      <w:r>
        <w:lastRenderedPageBreak/>
        <w:t>linh hoạt: Các thuật toán học máy có thể được áp dụng cho nhiều loại dữ liệu khác nhau, bao gồm dữ liệu số, phân loại, văn bản, hình ảnh và âm thanh. Tính linh hoạt này cho phép chúng được sử dụng trên một loạt các ngành công nghiệp và ứng dụng. \ n \ n4. Tự động hóa: Các thuật toán học máy có thể được đào tạo để tự động thực hiện các tác vụ như phân loại, dự đoán và phát hiện bất thường. Điều này có thể tiết kiệm thời gian và giảm khả năng xảy ra lỗi so với phân tích dữ liệu thủ công. Nhìn chung, học máy là một công cụ mạnh mẽ để phân tích dữ liệu do khả năng xử lý các bộ dữ liệu lớn và phức tạp, thích ứng với dữ liệu mới, tính linh hoạt và khả năng tự động hóa các tác vụ phân tích dữ liệu. Những khả năng này làm cho nó trở thành một công cụ không thể thiếu trong thế giới dựa trên dữ liệu ngày nay."}</w:t>
      </w:r>
    </w:p>
    <w:p w14:paraId="73C6FA86" w14:textId="77777777" w:rsidR="007457AA" w:rsidRDefault="001867A1">
      <w:r>
        <w:t>{"câu hỏi": "Sáng tác một bài thơ acrostic với từ 'lòng tốt'.", "trả lời": "K indness là một đức tính cần được chia sẻ với tất cả mọi người \ nI n mỗi nụ cười, mọi cử chỉ, dù lớn hay nhỏ\nN luôn đánh giá thấp sức mạnh của một từ tử tế \nD ảnh hưởng sâu sắc đến những người hiếm khi cảm thấy được lắng nghe \nN nuôi dưỡng trái tim của người khác theo cách này \nE cho phép họ đối mặt với những cuộc đấu tranh trong ngày của họ \nS o chúng ta hãy lan tỏa lòng tốt,  vì đó là một kho báu để sở hữu\nS ngụ ý cách tốt nhất để lấp đầy thế giới với hạnh phúc."}</w:t>
      </w:r>
    </w:p>
    <w:p w14:paraId="3385E529" w14:textId="77777777" w:rsidR="007457AA" w:rsidRDefault="001867A1">
      <w:r>
        <w:t>{"câu hỏi": "Chọn câu trả lời hợp lý nhất. - Hỏi: Bạn thấy biển báo "No Entry\"\nA. Dù sao tôi cũng sẽ đi qua cổng\nB. Tôi sẽ tìm cách khác\nC. Tôi sẽ quay lại\nD. Tôi sẽ bỏ qua dấu hiệu", "trả lời": "B. Tôi sẽ tìm cách khác"}</w:t>
      </w:r>
    </w:p>
    <w:p w14:paraId="32B520C0" w14:textId="77777777" w:rsidR="007457AA" w:rsidRDefault="001867A1">
      <w:r>
        <w:t>{"câu hỏi": "Dự đoán thị trường chứng khoán", "trả lời": "Tôi xin lỗi, nhưng tôi không thể dự đoán thị trường chứng khoán một cách chính xác. Thị trường chứng khoán bị ảnh hưởng bởi một số lượng lớn các yếu tố phức tạp và liên quan đến nhau, bao gồm các chỉ số kinh tế, hiệu suất của công ty, các sự kiện chính trị và sự phát triển toàn cầu. Mặc dù có nhiều công cụ và kỹ thuật được sử dụng để dự đoán xu hướng chứng khoán trong tương lai, nhưng những dự đoán này không phải lúc nào cũng chính xác. Là một trợ lý AI, tôi có thể cung cấp cho bạn dữ liệu và thông tin chi tiết có thể giúp thông báo quyết định của bạn. Tôi có thể giúp bạn cập nhật những tin tức mới nhất và giúp bạn theo dõi và phân tích các công ty mà bạn quan tâm. Tuy nhiên, điều quan trọng cần nhớ là đầu tư vào cổ phiếu liên quan đến rủi ro và sự không chắc chắn. Tốt nhất là tiến hành nghiên cứu kỹ lưỡng, tham khảo ý kiến của cố vấn tài chính và đưa ra quyết định sáng suốt. Hãy luôn thận trọng và chỉ đầu tư những gì bạn có thể đủ khả năng để mất."}</w:t>
      </w:r>
    </w:p>
    <w:p w14:paraId="69B62AD5" w14:textId="77777777" w:rsidR="007457AA" w:rsidRDefault="001867A1">
      <w:r>
        <w:t>{"câu hỏi": "Đưa ra một cuộc đối thoại chưa hoàn chỉnh, hãy hoàn thành nó để nó phù hợp với chủ đề và tạo ra trải nghiệm chatbot thú vị. - - Đại lý: Xin chào, hôm nay tôi có thể giúp gì cho bạn?\n- Khách hàng:", "trả lời": "- Khách hàng: Chào bạn! Tôi có câu hỏi về tài khoản của mình. Bạn có thể giúp tôi điều đó không?\n- Đặc vụ: Chắc chắn rồi! Cụ thể bạn muốn biết gì về tài khoản của mình?"}</w:t>
      </w:r>
    </w:p>
    <w:p w14:paraId="0C96195B" w14:textId="77777777" w:rsidR="007457AA" w:rsidRDefault="001867A1">
      <w:r>
        <w:t xml:space="preserve">{"câu hỏi": "Tóm tắt văn bản bằng cách xuất ra một câu. - The Rolling Stones là một ban nhạc rock người Anh được thành lập tại London vào năm 1962. Đội hình ổn định đầu tiên bao gồm Brian Jones, Mick Jagger, Keith Richards, Bill Wyman, Charlie Watts và Ian Stewart. Stewart đã bị loại khỏi đội hình chính thức vào năm 1963 nhưng vẫn tiếp tục làm việc với </w:t>
      </w:r>
      <w:r>
        <w:lastRenderedPageBreak/>
        <w:t>ban nhạc với tư cách là một nhạc sĩ hợp đồng cho đến khi ông qua đời vào năm 1985.", "Trả lời": "The Rolling Stones, được thành lập tại London vào năm 1962, ban đầu bao gồm Brian Jones, Mick Jagger, Keith Richards, Bill Wyman, Charlie Watts và Ian Stewart, người sau đó đã bị loại khỏi tư cách thành viên chính thức,  nhưng vẫn tiếp tục làm việc với họ cho đến khi ông qua đời vào năm 1985."}</w:t>
      </w:r>
    </w:p>
    <w:p w14:paraId="755761B7" w14:textId="77777777" w:rsidR="007457AA" w:rsidRDefault="001867A1">
      <w:r>
        <w:t>{"câu hỏi": "Tạo thiết kế cho bản tin email.", "câu trả lời": "Chủ đề: Luôn cập nhật bản tin của chúng tôi!\n\nHeader:\n[Chèn logo công ty]\nChào mừng bạn đến với Bản tin hàng tháng của chúng tôi!\n\nGiới thiệu:\nDear [Tên],\n\nChúng tôi rất vui vì bạn là một phần của cộng đồng của chúng tôi! Mỗi tháng, chúng tôi sẽ mang đến cho bạn tin tức, cập nhật và khuyến mãi để giúp bạn được thông báo và cập nhật.\n\nSection 1: Tin tức và Cập nhật\n- Mục 1: [Chèn tin tức hoặc cập nhật có liên quan với mô tả ngắn gọn và liên kết để biết thêm thông tin]\n- Mục 2: [Chèn tin tức hoặc cập nhật có liên quan với mô tả ngắn gọn và liên kết để biết thêm thông tin]\n\nMục 2:  Sản phẩm/Dịch vụ nổi bật\n[Chèn hình ảnh sản phẩm/dịch vụ]\n[Chèn mô tả ngắn gọn và lợi ích của sản phẩm/dịch vụ]\n[Chèn nút kêu gọi hành động có liên kết để mua hàng hoặc tìm hiểu thêm]\n\nSection 3: Sự kiện sắp tới\n- Mục 1: [Chèn sự kiện có liên quan với ngày, giờ và địa điểm]\n- Mục 2: [Chèn sự kiện có liên quan với ngày,  thời gian và địa điểm]\n\nSection 4: Khuyến mãi độc quyền\n[Chèn ưu đãi khuyến mại với các chi tiết và điều khoản]\n[Chèn nút kêu gọi hành động với liên kết để đổi ưu đãi]\n\nClosing:\nCảm ơn bạn đã là một thành viên có giá trị trong cộng đồng của chúng tôi. Chúng tôi đánh giá cao sự hỗ trợ liên tục của bạn và mong muốn mang đến cho bạn nhiều tin tức và cập nhật thú vị hơn trong tương lai.\n\nBest,\n[Tên công ty của bạn]\n\nFooter:\n[Chèn biểu tượng mạng xã hội có liên kết đến hồ sơ của bạn]\n[Chèn liên kết hủy đăng ký]\n[Chèn thông tin liên hệ]"}</w:t>
      </w:r>
    </w:p>
    <w:p w14:paraId="344CA962" w14:textId="77777777" w:rsidR="007457AA" w:rsidRDefault="001867A1">
      <w:r>
        <w:t>{"câu hỏi": "Loại lỗi chính tả nào sau đây? - abosultely", "answer": "Đầu vào \"abosultely\" là lỗi chính tả của từ \"absolutely.\" Cụ thể hơn, lỗi là sự hoán vị của hai ký tự liền kề: các chữ cái \"o\" và \"s\"."}</w:t>
      </w:r>
    </w:p>
    <w:p w14:paraId="7C0AF0D6" w14:textId="77777777" w:rsidR="007457AA" w:rsidRDefault="001867A1">
      <w:r>
        <w:t>{"question": "Phân loại đây là giả tưởng, bí ẩn, kinh dị hoặc hài. - Một gia đình phát hiện ra một sinh vật sống trên gác mái của họ và phải giúp nó trở về nhà trong rừng.", "Trả lời": "Tưởng tượng."}</w:t>
      </w:r>
    </w:p>
    <w:p w14:paraId="4AC63295" w14:textId="77777777" w:rsidR="007457AA" w:rsidRDefault="001867A1">
      <w:r>
        <w:t>{"question": "Tạo một tiêu đề truyền đạt chính xác khái niệm này. - Xu hướng gia tăng của trò chơi thực tế ảo.", "Trả lời": "\"Trò chơi thực tế ảo đang gia tăng: Xu hướng đang phát triển trong ngành công nghiệp game\"}</w:t>
      </w:r>
    </w:p>
    <w:p w14:paraId="308F6D19" w14:textId="77777777" w:rsidR="007457AA" w:rsidRDefault="001867A1">
      <w:r>
        <w:t>{"câu hỏi": "Tìm ba số hạng tiếp theo trong chuỗi này: 1, 4, 7, 10, __ .", "câu trả lời": "Ba số hạng tiếp theo trong chuỗi là: 13, 16, 19. \n\nDãy có sự khác biệt chung là 3, có nghĩa là mỗi số trong dãy nhiều hơn 3 so với số trước. Vì vậy, bắt đầu từ số đã cho cuối cùng (10), thêm 3 vào nó, số tiếp theo là 13, thêm 3 đến 13 cho số tiếp theo, là 16 và số cuối cùng thu được bằng cách cộng 3 với 16, cho 19."}</w:t>
      </w:r>
    </w:p>
    <w:p w14:paraId="0959324D" w14:textId="77777777" w:rsidR="007457AA" w:rsidRDefault="001867A1">
      <w:r>
        <w:t xml:space="preserve">{"question": "Mô tả các đặc điểm xác định của nhân vật phản diện. - Nhân vật phản diện là một tên trộm bậc thầy.", "Trả lời": "Những đặc điểm xác định của nhân vật phản diện là một </w:t>
      </w:r>
      <w:r>
        <w:lastRenderedPageBreak/>
        <w:t>tên trộm bậc thầy có thể bao gồm sự xảo quyệt, tháo vát, thông minh và khéo léo. Những đặc điểm này giúp tên trộm bậc thầy có thể thực hiện các kế hoạch phức tạp và thực hiện các vụ trộm thành công. Một nhân vật như vậy cũng có thể thể hiện những đặc điểm như sự quyến rũ, lôi cuốn hoặc thậm chí khả năng đánh lừa và thao túng người khác, giúp họ đạt được mục tiêu của mình. Họ có xu hướng là những người điều hành độc lập, những người chấp nhận rủi ro có tính toán và đôi khi có thiên hướng tìm kiếm cảm giác mạnh hoặc hành vi kleptomaniac."}</w:t>
      </w:r>
    </w:p>
    <w:p w14:paraId="3DEB5BC3" w14:textId="77777777" w:rsidR="007457AA" w:rsidRDefault="001867A1">
      <w:r>
        <w:t>{"question": "Báo cáo có bao nhiêu mặt hàng có kích thước cụ thể. - Một cửa hàng quần áo có các loại áo thun sau trong kho: Nhỏ - 2, Trung bình - 4, Lớn - 3, Cực lớn - 7.", "Trả lời": "Theo thông tin được cung cấp, cửa hàng quần áo có hàng 2 áo phông cỡ nhỏ, 4 áo phông cỡ trung bình, 3 áo phông cỡ lớn và 7 áo phông cỡ cực lớn."}</w:t>
      </w:r>
    </w:p>
    <w:p w14:paraId="092C0CA1" w14:textId="77777777" w:rsidR="007457AA" w:rsidRDefault="001867A1">
      <w:r>
        <w:t>{"question": "Đặt các câu sau theo đúng thứ tự để tạo ra một câu chuyện. - Người đưa thư đến nhà. Ông mở hộp thư ra và thấy nhiều lá thư bên trong. Người đưa thư sau đó xem qua trang web của ngôi nhà. \nNgôi nhà rất hùng vĩ và thậm chí còn có một khu vườn.", "Trả lời": "Người đưa thư đến nhà. Ngôi nhà rất hùng vĩ và thậm chí còn có một khu vườn. Anh mở hộp thư và thấy nhiều lá thư bên trong. Người đưa thư sau đó xem qua trang web của ngôi nhà."}</w:t>
      </w:r>
    </w:p>
    <w:p w14:paraId="79ED2638" w14:textId="77777777" w:rsidR="007457AA" w:rsidRDefault="001867A1">
      <w:r>
        <w:t>{"question": "Viết một câu để giải thích mối quan hệ giữa hai từ đã cho. - Networking, Collaboration", "answer": "Networking là hành động xây dựng các mối quan hệ và kết nối, có thể đóng vai trò là nền tảng cho sự hợp tác, nơi các cá nhân hoặc nhóm làm việc cùng nhau để đạt được một mục tiêu chung."}</w:t>
      </w:r>
    </w:p>
    <w:p w14:paraId="19E03938" w14:textId="77777777" w:rsidR="007457AA" w:rsidRDefault="001867A1">
      <w:r>
        <w:t>{"câu hỏi": "Ghi lại nhiệt độ cho tuần sau.", "trả lời": "Tôi xin lỗi, nhưng là một AI, tôi không có khả năng đo nhiệt độ. Cậu có thể cho tớ biết nhiệt độ của mỗi ngày trong tuần được không, và tớ sẽ ghi lại cho cậu."}</w:t>
      </w:r>
    </w:p>
    <w:p w14:paraId="49FFCB05" w14:textId="77777777" w:rsidR="007457AA" w:rsidRDefault="001867A1">
      <w:r>
        <w:t xml:space="preserve">{"question": "Cung cấp giải pháp phần mềm cho vấn đề nhất định. - Công ty XYZ đang tìm kiếm một giải pháp phần mềm để quản lý hàng tồn kho và đơn đặt hàng của họ.", "trả lời": "Đối với công ty XYZ, chúng tôi khuyên bạn nên sử dụng Hệ thống quản lý hàng tồn kho (IMS) giúp theo dõi mức tồn kho, đơn đặt hàng, bán hàng và giao hàng tất cả tại một địa điểm tập trung. Giải pháp phần mềm này sẽ đảm bảo rằng XYZ luôn có mức tồn kho tối ưu và có thể quản lý đơn đặt hàng và bán hàng từ khách hàng một cách hiệu quả. \ n \ nMột số tính năng mà IMS sẽ bao gồm là: \ n- Theo dõi thời gian thực về mức tồn kho và chuyển động hàng tồn kho \ n- Tự động hóa đơn đặt hàng và đặt hàng lại sản phẩm khi mức tồn kho thấp \ n- Khả năng đặt mức tồn kho tối thiểu và tối đa cho từng sản phẩm \ n- Tích hợp với hệ thống bán hàng để theo dõi đơn đặt hàng và giao hàng \ n- Báo cáo và phân tích cung cấp thông tin chi tiết về xu hướng bán hàng, vòng quay hàng tồn kho và mức tồn kho \ n- Quét mã vạch và dán nhãn sản phẩm để dễ dàng theo dõi và nhận dạng \ n- Giao diện thân thiện với người dùng để dễ sử dụng và đào tạo tối thiểu \ n \ n Có nhiều giải pháp IMS dựa trên đám mây và tại chỗ có sẵn trên thị trường có thể được tùy chỉnh để phù hợp với nhu cầu cụ thể của công ty XYZ. Một số tùy chọn phổ biến bao gồm Fishbowl Inventory, Zoho Inventory và QuickBooks Enterprise Advanced Inventory. Nhìn chung, bằng cách triển khai IMS, công </w:t>
      </w:r>
      <w:r>
        <w:lastRenderedPageBreak/>
        <w:t>ty XYZ có thể quản lý tốt hơn mức tồn kho và đơn đặt hàng của họ, đảm bảo rằng họ đáp ứng nhu cầu của khách hàng trong khi giảm thiểu tình trạng thiếu hoặc dư thừa hàng tồn kho."}</w:t>
      </w:r>
    </w:p>
    <w:p w14:paraId="751C6910" w14:textId="77777777" w:rsidR="007457AA" w:rsidRDefault="001867A1">
      <w:r>
        <w:t>{"question": "Tạo ví dụ về trường hợp sử dụng áp dụng cho trang web của Bất kỳ Công ty nào. - Bất kỳ Công ty nào", "câu trả lời": "Một trường hợp sử dụng có thể xảy ra cho trang web của Bất kỳ Công ty nào có thể là khách hàng, Jane, truy cập trang chủ của họ để tìm kiếm một sản phẩm hoặc dịch vụ cụ thể. Jane sử dụng thanh điều hướng trực quan của trang web để xác định vị trí trang Sản phẩm, nơi cô duyệt qua các danh mục và dịch vụ khác nhau. Cô ấy tìm thấy sản phẩm cô ấy đang tìm kiếm và nhấp vào nó để tìm hiểu thêm. Trên trang sản phẩm, Jane tìm thấy tất cả các thông tin cần thiết, bao gồm thông số kỹ thuật, giá cả và đánh giá của người dùng. Hài lòng với thông tin được cung cấp, Jane thêm sản phẩm vào giỏ hàng của mình và tiến hành thanh toán. Trang web dẫn cô qua một quy trình thanh toán đơn giản và an toàn, nơi cô nhập thông tin của mình và hoàn tất việc mua hàng. Jane nhận được email xác nhận đơn đặt hàng của mình và có thể theo dõi trạng thái của nó cho đến khi nó đến cửa nhà cô. Trải nghiệm mua sắm suôn sẻ và thuận tiện này khuyến khích Jane mua hàng trong tương lai với Bất kỳ Công ty nào thông qua trang web của họ."}</w:t>
      </w:r>
    </w:p>
    <w:p w14:paraId="5DF77A61" w14:textId="77777777" w:rsidR="007457AA" w:rsidRDefault="001867A1">
      <w:r>
        <w:t>{"câu hỏi": "Thêm một cụm từ hấp dẫn vào logo sau.", "câu trả lời": "Tôi xin lỗi, nhưng bạn không chia sẻ bất kỳ logo nào để tôi thêm một cụm từ hấp dẫn. Vui lòng cung cấp hình ảnh hoặc mô tả về logo và bất kỳ thông tin liên quan nào về công ty hoặc sản phẩm mà logo đại diện để tôi có thể hỗ trợ bạn thêm cụm từ thích hợp."}</w:t>
      </w:r>
    </w:p>
    <w:p w14:paraId="7A1EC6E8" w14:textId="77777777" w:rsidR="007457AA" w:rsidRDefault="001867A1">
      <w:r>
        <w:t>{"câu hỏi": "Liệt kê hai lợi thế của việc triển khai nền tảng điện toán đám mây cho doanh nghiệp.", "Trả lời": "1. Tiết kiệm chi phí: Điện toán đám mây loại bỏ nhu cầu doanh nghiệp đầu tư và bảo trì phần cứng đắt tiền như máy chủ, thiết bị lưu trữ và thiết bị mạng. Điều này làm giảm đáng kể chi phí vốn và cho phép các doanh nghiệp phân bổ nguồn lực của họ một cách hiệu quả hơn về chi phí. \ n \ n2. Khả năng mở rộng và tính linh hoạt: Với điện toán đám mây, các doanh nghiệp có thể dễ dàng tăng hoặc giảm quy mô tài nguyên CNTT tùy thuộc vào nhu cầu của họ mà không phải lo lắng về bất kỳ hạn chế hoặc sự chậm trễ nào liên quan đến cơ sở hạ tầng vật lý. Điều này mang lại mức độ linh hoạt cao và cho phép các doanh nghiệp phản ứng nhanh chóng với những thay đổi về nhu cầu hoặc điều kiện thị trường."}</w:t>
      </w:r>
    </w:p>
    <w:p w14:paraId="09C1B329" w14:textId="77777777" w:rsidR="007457AA" w:rsidRDefault="001867A1">
      <w:r>
        <w:t xml:space="preserve">{"câu hỏi": "Cung cấp dàn ý để viết bài nghiên cứu về AI trong chăm sóc sức khỏe.", "Trả lời": "I. Giới thiệu\n A. Giải thích đề tài\n B. Tầm quan trọng của AI trong chăm sóc sức khỏe\n C. Tuyên bố luận án\n\nII. Bối cảnh \ n A. Định nghĩa AI trong chăm sóc sức khỏe \ n B. Bối cảnh lịch sử của AI trong chăm sóc sức khỏe \ n C. Sự phát triển của công nghệ AI và ứng dụng của nó trong chăm sóc sức khỏe \ n \ nIII. Ưu điểm của AI trong chăm sóc sức khỏe \n A. Cải thiện kết quả của bệnh nhân \ n 1. Chẩn đoán sớm và phòng bệnh\n 2. Điều trị cá nhân hóa\n 3. Dự đoán kết quả của bệnh nhân \ n B. Hiệu quả hoạt động \ n 1. Tiết kiệm thời gian và chi phí\n 2. Cải thiện lưu lượng bệnh nhân và phân bổ nguồn lực \n C. Nghiên cứu y học nâng cao \n 1. Tăng tốc phát hiện ma túy\n 2. Tối ưu hóa thử nghiệm lâm sàng \ n \ nIV. Các vấn đề và thách thức đạo đức \n A. Quyền riêng tư và bảo mật dữ liệu \n B. Sự đồng ý được thông báo \ n C. Sự thiên vị và công bằng của thuật toán \ n \ nV. Tương lai của AI trong chăm sóc sức khỏe \ n A. Những tiến bộ và ứng dụng trong tương lai \ n B. Những </w:t>
      </w:r>
      <w:r>
        <w:lastRenderedPageBreak/>
        <w:t>thách thức và hạn chế tiềm ẩn \ n C. Vai trò của quy định và quản trị \ n \ nVI. Kết luận\n A. Tóm tắt những điểm chính\n B. Ý nghĩa đối với tương lai của chăm sóc sức khỏe\n C. Tiềm năng nghiên cứu trong tương lai."}</w:t>
      </w:r>
    </w:p>
    <w:p w14:paraId="6702EF8D" w14:textId="77777777" w:rsidR="007457AA" w:rsidRDefault="001867A1">
      <w:r>
        <w:t>{"question": "Xây dựng thanh điều hướng trang web chứa các danh mục sản phẩm. - Giày, quần áo, phụ kiện", "trả lời": "&lt;! DOCTYPE html&gt;\n&lt;html&gt;\n &lt;head&gt;\n &lt;title&gt; Navigation Bar&lt;/title&gt;\n &lt;/head&gt;\n &lt;body&gt;\n &lt;ul&gt;\n &lt;li&gt;&lt;a href=\"#shoes\"&gt;Shoes&lt;/a&gt;&lt;/li&gt;\n &lt;li&gt;&lt;a href=\"#clothing\"&gt;Clothing&lt;/a&gt;&lt;/li&gt;\n &lt;li&gt;&lt;a href=\"#accessories\"&gt;Phụ kiện&lt;/ a&gt;&lt;/li&gt;\n &lt;/ul&gt;\n &lt;/body&gt;\n&lt;/html&gt;"}</w:t>
      </w:r>
    </w:p>
    <w:p w14:paraId="76ACF53F" w14:textId="77777777" w:rsidR="007457AA" w:rsidRDefault="001867A1">
      <w:r>
        <w:t>{"câu hỏi": "Độ tuổi kết hôn hợp pháp cho cả nam và nữ ở Vương quốc Anh là bao nhiêu?", "câu trả lời": "Ở Vương quốc Anh, độ tuổi kết hôn hợp pháp tối thiểu là 18 tuổi đối với cả nam và nữ. Tuy nhiên, những người 16 và 17 tuổi có thể kết hôn với sự đồng ý của cha mẹ hoặc người giám hộ, ngoại trừ Scotland, nơi không có yêu cầu sự đồng ý của cha mẹ."}</w:t>
      </w:r>
    </w:p>
    <w:p w14:paraId="644969D8" w14:textId="77777777" w:rsidR="007457AA" w:rsidRDefault="001867A1">
      <w:r>
        <w:t>{"câu hỏi": "Đưa ra một ví dụ về động vật có vú đẻ trứng.", "câu trả lời": "Một ví dụ về động vật có vú đẻ trứng là đơn vật được gọi là thú mỏ vịt. Nó có nguồn gốc từ miền đông Australia, và nó đẻ trứng trái ngược với việc sinh con non như hầu hết các động vật có vú khác."}</w:t>
      </w:r>
    </w:p>
    <w:p w14:paraId="6F6E7C53" w14:textId="77777777" w:rsidR="007457AA" w:rsidRDefault="001867A1">
      <w:r>
        <w:t>{"câu hỏi": "Tạo ra một câu chuyện dựa trên câu \"Ngày xửa ngày xưa ở một vùng đất xa xôi...\" - Ngày xửa ngày xưa ở một vùng đất xa xôi...", "Trả lời": "Ngày xửa ngày xưa ở một vùng đất xa xôi, có một nàng công chúa xinh đẹp tên là Adalyn sống trong một lâu đài lớn. Cha cô, nhà vua, là một người cai trị tốt bụng và công bằng, người cai trị vương quốc bằng trí tuệ và công lý. Adalyn là niềm tự hào của trái tim cha cô và ông chấm vào mọi mong muốn của cô. Bất chấp cuộc sống đặc quyền của mình, Adalyn khao khát phiêu lưu và cơ hội nhìn thế giới bên ngoài các bức tường lâu đài. Một ngày nọ, vương quốc bị đe dọa bởi một con rồng khủng khiếp phun lửa và gây ra sự hủy diệt bất cứ nơi nào nó đến. Dân chúng sợ hãi và tìm đến nhà vua để được bảo vệ. Nhà vua, quyết tâm cứu người dân của mình, tuyên bố rằng bất cứ ai có thể giết con rồng sẽ được ban cho một nửa vương quốc và con gái của ông kết hôn. Nhiều hiệp sĩ dũng cảm đã tiến lên chấp nhận thử thách nhưng từng người một, tất cả đều thất bại. Adalyn không thể chịu đựng được khi thấy người dân của mình sống trong sợ hãi nữa và quyết định tự mình giải quyết vấn đề. Cô mặc một bộ áo giáp, cầm thanh kiếm lên và cưỡi ngựa ra đối mặt với con rồng. \n\nAdalyn tìm thấy con rồng trong một hang động ở ngoại ô vương quốc. Cô đã chiến đấu dũng cảm và cuối cùng đã đâm thủng trái tim con rồng bằng thanh kiếm của mình. Khi con rồng rơi xuống, nó biến thành một hoàng tử đang bị bùa chú độc ác. Ông cảm ơn Adalyn vì đã giải thoát cho ông và cùng nhau, họ cưỡi ngựa trở về vương quốc. Người dân vui mừng trước tin con rồng bị đánh bại và nhà vua vui mừng khôn xiết khi thấy con gái mình chiến thắng trở về. Adalyn và hoàng tử đã kết hôn trong một buổi lễ lớn và vương quốc thịnh vượng dưới sự cai trị của họ. Adalyn không bao giờ quên cảm giác phiêu lưu của mình và thường đạp xe ra ngoài để khám phá những vùng đất bên ngoài vương quốc, luôn trở về với những câu chuyện về chuyến đi của mình. Và như vậy, vương quốc đã sống trong hòa bình và thịnh vượng trong nhiều năm tới."}</w:t>
      </w:r>
    </w:p>
    <w:p w14:paraId="7CA47BD4" w14:textId="77777777" w:rsidR="007457AA" w:rsidRDefault="001867A1">
      <w:r>
        <w:lastRenderedPageBreak/>
        <w:t>{"câu hỏi": "Chỉnh sửa câu này để nó ngắn gọn hơn: \"Nhiều sinh viên đã tốt nghiệp đại học mặc dù thực tế là họ đang gặp khó khăn về tài chính.\" - Nhiều sinh viên đã cố gắng tốt nghiệp đại học mặc dù thực tế là họ đang gặp khó khăn về tài chính.", "Trả lời": "Nhiều sinh viên đã tốt nghiệp đại học bất chấp những khó khăn về tài chính."}</w:t>
      </w:r>
    </w:p>
    <w:p w14:paraId="4D2F61A3" w14:textId="77777777" w:rsidR="007457AA" w:rsidRDefault="001867A1">
      <w:r>
        <w:t>{"câu hỏi": "Viết một bài thơ về những cuộc đấu tranh của một sinh viên.", "trả lời": "Khi tôi ngồi đây tại bàn làm việc của mình, \ nVới sách và giấy tờ, tôi gặp nạn. \ nCuộc sống của một sinh viên không dễ dàng, \ nVới các bài tập và kỳ thi, nó khiến tôi buồn nôn.\n\nThời hạn hiện ra lờ mờ và áp lực tăng lên,\nTrọng lượng của kỳ vọng, nó có giá trị.\nWe\u2019re được bảo để vượt trội và thành công, \ Nhưng đôi khi nó cảm thấy như một hành động bất khả thi.\n\nĐêm khuya và sáng sớm,\nSự căng thẳng và lo lắng, tất cả đều rất khó khăn.\nCuộc đấu tranh cân bằng giữa công việc và vui chơi,\nOh, làm thế nào tôi ước chỉ một ngày nữa.\n\nHọc hàng giờ liền,\nNỗi sợ thất bại quanh khúc cua.\nĐiểm số, điểm số,  Bảng xếp hạng,\nNhu cầu liên tục để tiếp tục tiến lên.\n\nNhưng ngay cả giữa tất cả những tai ương,\nChúng ta tìm thấy sức mạnh và lòng can đảm, từ bên trong nó tuôn chảy.\nKiến thức chúng ta có được, những ký ức chúng ta tạo ra, \nNhững tình bạn chúng ta hình thành, không phải tất cả đều là giả. \ n \ n Cuộc đấu tranh là có thật, nhưng chúng ta vượt qua, \ nLà sinh viên, không có gì chúng ta không thể làm. \ nCuộc hành trình có thể khó khăn,  nhưng cuối cùng nó cũng đáng giá,\nVì tương lai tươi sáng, và thành công là của chúng ta để uốn cong."}</w:t>
      </w:r>
    </w:p>
    <w:p w14:paraId="2DC17A2A" w14:textId="77777777" w:rsidR="007457AA" w:rsidRDefault="001867A1">
      <w:r>
        <w:t>{"câu hỏi": "Kể tên các quốc gia ở châu Âu.", "trả lời": "1. Albania\n2. Andorra \n3. Áo\n4. Belarus\n5. Bỉ \ n6. Bosna và Hercegovina\n7. Bulgaria\n8. Croatia\n9. Síp\n10. Cộng hòa Séc\n11. Đan Mạch\n12. Estonia\n13. Phần Lan\n14. Pháp\n15. Đức\n16. Hy Lạp\n17. Hungary\n18. Iceland\n19. Ai-len\n20. Ý\n21. Kosovo\n22. Latvia\n23. Liechtenstein\n24. Lithuania\n25. Luxembourg\n26. Malta\n27. Moldova\n28. Monaco\n29. Montenegro\n30. Hà Lan\n31. Bắc Macedonia\n32. Na Uy\n33. Ba Lan\n34. Bồ Đào Nha\n35. Român\n36. Nga\n37. San Marino\n38. Serbia\n39. Slovakia\n40. Slovenia\n41. Tây Ban Nha\n42. Thụy Điển\n43. Thụy Sĩ \ n44. Ukraina\n45. Vương quốc Anh\n46. Thành Vatican"}</w:t>
      </w:r>
    </w:p>
    <w:p w14:paraId="72786FD3" w14:textId="77777777" w:rsidR="007457AA" w:rsidRDefault="001867A1">
      <w:r>
        <w:t>{"câu hỏi": "Viết lại câu này: \"Trong đám cưới, họ ăn bánh\" - Trong đám cưới, họ ăn bánh", "trả lời": "Họ ăn bánh trong đám cưới."}</w:t>
      </w:r>
    </w:p>
    <w:p w14:paraId="1166F84D" w14:textId="77777777" w:rsidR="007457AA" w:rsidRDefault="001867A1">
      <w:r>
        <w:t>{"câu hỏi": "Hai loại sóng tạo nên phổ điện từ là gì?", "câu trả lời": "Hai loại sóng tạo nên phổ điện từ là sóng điện và sóng từ. Hai loại sóng này di chuyển cùng nhau, vuông góc với nhau và được gọi là sóng điện từ. Phổ điện từ bao gồm một loạt các bước sóng và tần số của sóng điện từ, bao gồm sóng vô tuyến, vi sóng, bức xạ hồng ngoại, ánh sáng khả kiến, bức xạ cực tím, tia X và tia gamma."}</w:t>
      </w:r>
    </w:p>
    <w:p w14:paraId="3650652F" w14:textId="77777777" w:rsidR="007457AA" w:rsidRDefault="001867A1">
      <w:r>
        <w:t xml:space="preserve">{"câu hỏi": "Định nghĩa thuật ngữ \"dấu chân carbon.\"", "câu trả lời": "Dấu chân carbon\" đề cập đến tổng lượng phát thải khí nhà kính dưới dạng carbon dioxide (CO2) hoặc tương đương do một cá nhân, sự kiện, tổ chức hoặc sản phẩm gây ra trong một khoảng thời gian cụ thể. Nó là thước đo tác động của một thực thể đối với môi trường về lượng khí nhà kính được tạo ra bởi các hoạt động và quyết định của nó. Điều này có thể bao gồm các hoạt động </w:t>
      </w:r>
      <w:r>
        <w:lastRenderedPageBreak/>
        <w:t>hàng ngày như lái xe, sưởi ấm nhà, tiêu thụ thực phẩm và sử dụng điện. Lượng khí thải carbon thường được đo bằng tấn CO2e (tương đương carbon dioxide) mỗi năm. Giảm lượng khí thải carbon của một người có thể giúp giảm thiểu tác động của biến đổi khí hậu."}</w:t>
      </w:r>
    </w:p>
    <w:p w14:paraId="4546934A" w14:textId="77777777" w:rsidR="007457AA" w:rsidRDefault="001867A1">
      <w:r>
        <w:t>{"câu hỏi": "Viết một câu chuyện về một sinh vật mới được phát hiện trong rừng.", "trả lời": "Ngày xửa ngày xưa, trong một khu rừng xanh tươi tốt nép mình giữa những ngọn núi cao chót vót, một sinh vật mới đã được phát hiện. Đó là một ngày hè ấm áp, và một nhóm các nhà thám hiểm đang trong một chuyến thám hiểm để nghiên cứu hệ thực vật và động vật của khu rừng. Khi họ đi bộ qua bụi cây dày, một trong số họ tình cờ gặp một con vật nhỏ kỳ lạ mà họ chưa từng thấy trước đây. \n\nNó có kích thước bằng một con thỏ nhỏ, với bộ lông dày, mịn lốm đốm màu nâu, trắng và đen. Đôi mắt nó sáng và tò mò, và mũi nó giật giật khi ngửi không khí. Mặc dù có kích thước nhỏ, nó có một không khí vương giả xung quanh nó, và nó di chuyển với một sự duyên dáng và nhanh nhẹn khiến các nhà thám hiểm phải kinh ngạc. \n \ n Khi họ quan sát, sinh vật phóng lên một cái cây, để lộ một cái đuôi rậm rạp và bàn chân nhanh nhẹn cho phép nó leo lên một cách dễ dàng. Các nhà thám hiểm nhanh chóng nhận ra rằng đây là một loài mới, một loài chưa từng được ghi nhận trước đây. Họ chụp ảnh và ghi chép, mong muốn tìm hiểu thêm về sinh vật bí ẩn này. Trong vài ngày tiếp theo, các nhà thám hiểm đã theo dõi sinh vật này, quan sát hành vi của nó và tìm hiểu thêm về thói quen của nó. Họ phát hiện ra rằng đó là một động vật ăn cỏ, ăn lá, quả mọng và các loại hạt. Nó nhút nhát và khó nắm bắt, thích ẩn mình giữa những tán cây. Nhưng nó cũng tò mò, và nó thường nhìn xuống các nhà thám hiểm từ vị trí cao trên cành cây. Cuối cùng, các nhà thám hiểm đã thu thập đủ thông tin để viết báo cáo về khám phá của họ. Họ đặt tên cho sinh vật này là "Fluffy Tailed Climber", hay viết tắt là FTC, và trình bày những phát hiện của họ cho cộng đồng khoa học. Tin tức về khám phá này lan truyền nhanh chóng, và chẳng mấy chốc, FTC trở nên nổi tiếng trên toàn thế giới. Khu rừng nơi FTC được phát hiện đã trở thành một khu vực được bảo vệ và các nhà nghiên cứu từ khắp nơi đã đến nghiên cứu sinh vật mới và hấp dẫn này. Khám phá của nó đã mang lại sự chú ý mới về tầm quan trọng của việc bảo tồn môi trường sống tự nhiên và bảo vệ động vật hoang dã. Và đối với FTC, nó tiếp tục phát triển mạnh, sống cuộc sống của mình giữa những tán cây, tự do và hoang dã."}</w:t>
      </w:r>
    </w:p>
    <w:p w14:paraId="3F8D6835" w14:textId="77777777" w:rsidR="007457AA" w:rsidRDefault="001867A1">
      <w:r>
        <w:t>{"câu hỏi": "Tóm tắt Bảng tuần hoàn các nguyên tố là gì.", "câu trả lời": "Bảng tuần hoàn các nguyên tố là sự sắp xếp dạng bảng của các nguyên tố hóa học, được sắp xếp theo số nguyên tử, cấu hình electron và tính chất hóa học của chúng. Nó nhóm các nguyên tố có tính chất tương tự thành các cột và các nguyên tố trong một khoảng thời gian cho thấy các mẫu trong bán kính nguyên tử, năng lượng ion hóa và độ âm điện. Được xuất bản lần đầu tiên bởi Dmitri Mendeleev vào năm 1869, bảng này đã được mở rộng và tinh chỉnh, cung cấp một khuôn khổ hữu ích để hiểu các phản ứng hóa học và dự đoán các tính chất của các nguyên tố mới.</w:t>
      </w:r>
    </w:p>
    <w:p w14:paraId="2EE3896E" w14:textId="77777777" w:rsidR="007457AA" w:rsidRDefault="001867A1">
      <w:r>
        <w:t>{"question": "Phân tích văn bản đã cho và xác định phần nào của lời nói mà từ \"play\" đề cập đến. - Trẻ em chơi trong sân chơi.", "trả lời": "Trong câu này, \"play\" có chức năng như một động từ. Nó chỉ ra một hành động hoặc hoạt động, cụ thể là hành động tham gia vào một hoạt động để thưởng thức và giải trí được thực hiện bởi chủ đề của câu, \"the children.\""}</w:t>
      </w:r>
    </w:p>
    <w:p w14:paraId="6A1C0212" w14:textId="77777777" w:rsidR="007457AA" w:rsidRDefault="001867A1">
      <w:r>
        <w:lastRenderedPageBreak/>
        <w:t>{"câu hỏi": "Mô tả tình huống sử dụng năng lượng mặt trời có lợi.", "trả lời": "Năng lượng mặt trời đặc biệt có lợi trong các tình huống mà các nguồn điện truyền thống không có sẵn hoặc không khả thi để sử dụng, chẳng hạn như ở các địa điểm xa xôi. Ví dụ, hãy xem xét một ngôi làng nông nghiệp nông thôn nằm cách xa lưới điện gần nhất. Trong nhiều năm, dân làng đã dựa vào máy phát điện diesel cho nhu cầu điện của họ, phải đối mặt với những thách thức như chi phí nhiên liệu cao và nguồn cung cấp không đáng tin cậy. Tuy nhiên, với việc lắp đặt các tấm pin mặt trời, ngôi làng giờ đây có thể tạo ra năng lượng sạch và tái tạo từ ánh sáng mặt trời. Điều này không chỉ cung cấp một nguồn điện bền vững mà còn tiết kiệm chi phí nhiên liệu, giảm lượng khí thải carbon và cải thiện chất lượng không khí. Ngoài ra, việc sử dụng đèn lồng và bộ sạc năng lượng mặt trời di động trong làng cũng có thể cải thiện sự an toàn và cung cấp ánh sáng và năng lượng cho các nhiệm vụ thiết yếu như nấu ăn, học tập và các dịch vụ chăm sóc sức khỏe. Nhìn chung, năng lượng mặt trời là một giải pháp mạnh mẽ cho phép mọi người ở các khu vực xa xôi và không được phục vụ tiếp cận nguồn điện sạch, đáng tin cậy và tiết kiệm chi phí."}</w:t>
      </w:r>
    </w:p>
    <w:p w14:paraId="4F8866D2" w14:textId="77777777" w:rsidR="007457AA" w:rsidRDefault="001867A1">
      <w:r>
        <w:t>{"câu hỏi": "Thảo luận về tác động của việc tăng carbon dioxide đối với khí hậu toàn cầu.", "Trả lời": "Carbon dioxide (CO2) là một trong những loại khí nhà kính quan trọng nhất và đóng một vai trò quan trọng trong việc điều chỉnh nhiệt độ Trái đất. Tuy nhiên, nồng độ CO2 trong khí quyển đã tăng đều đặn do các hoạt động của con người như đốt nhiên liệu hóa thạch, phá rừng và các quy trình công nghiệp. Khi nồng độ CO2 và các khí nhà kính khác tăng lên, chúng giữ nhiệt nhiều hơn từ bức xạ mặt trời, dẫn đến sự gia tăng nhiệt độ trung bình của Trái đất, ảnh hưởng đến khí hậu toàn cầu theo nhiều cách. Một trong những tác động đáng kể nhất của mức CO2 tăng là sự nóng lên toàn cầu. Nhiệt độ trung bình của Trái đất đã tăng với tốc độ chưa từng có và các nhà khoa học đã liên kết điều này với mức CO2 gia tăng trong khí quyển. Nếu sự nóng lên toàn cầu tiếp tục không được kiểm soát, nó có thể dẫn đến sóng nhiệt dữ dội hơn, hạn hán kéo dài hơn, bão nghiêm trọng hơn và tần suất cháy rừng tăng lên. Nhiệt độ tăng cũng có ảnh hưởng sâu sắc đến các tảng băng ở cực, khiến chúng tan chảy với tốc độ nhanh hơn. Điều này dẫn đến mực nước biển dâng cao, gây ra mối đe dọa đáng kể cho các khu vực ven biển trũng thấp, nơi hàng triệu người sinh sống. Về lâu dài, điều này có thể dẫn đến sự di dời của dân số lớn và gây ra sự gián đoạn kinh tế và xã hội đáng kể. Khi nồng độ CO2 tăng lên trong khí quyển, nhiều hơn được hấp thụ bởi các đại dương, nơi nó phản ứng với nước biển để tạo thành axit carbonic. Sự gia tăng độ axit này có thể gây hại cho một loạt các sinh vật biển, đặc biệt là động vật có vỏ và rạn san hô, đóng một vai trò quan trọng trong việc duy trì hệ sinh thái mỏng manh của đại dương. Tóm lại, mức độ carbon dioxide tăng lên có tác động đáng kể đến khí hậu toàn cầu, gây ra sự nóng lên toàn cầu, mực nước biển dâng cao và axit hóa đại dương. Những thay đổi này có những hậu quả sâu rộng đối với hành tinh của chúng ta, không chỉ ảnh hưởng đến môi trường mà còn cả nền kinh tế, xã hội và lối sống của chúng ta. Điều cần thiết là phải hành động ngay lập tức để giảm lượng khí thải CO2 để ngăn chặn những tác động tồi tệ nhất của biến đổi khí hậu."}</w:t>
      </w:r>
    </w:p>
    <w:p w14:paraId="3EDD70EA" w14:textId="77777777" w:rsidR="007457AA" w:rsidRDefault="001867A1">
      <w:r>
        <w:t xml:space="preserve">{"question": "Create a computer program for compare two strings.", "answer": "Chắc chắn, đây là một chương trình đơn giản trong Python để so sánh hai chuỗi và đầu ra cho dù chúng có bằng nhau hay không:\n\n'''\nstring1 = input(\"Nhập chuỗi đầu tiên: \")\nstring2 = </w:t>
      </w:r>
      <w:r>
        <w:lastRenderedPageBreak/>
        <w:t>input(\"Nhập chuỗi thứ hai: \")\n\nif string1 == string2:\n print(\"Các chuỗi bằng nhau.\")\nelse:\n print(\"Các chuỗi không bằng nhau.\")\n'''"}</w:t>
      </w:r>
    </w:p>
    <w:p w14:paraId="504186B1" w14:textId="77777777" w:rsidR="007457AA" w:rsidRDefault="001867A1">
      <w:r>
        <w:t>{"câu hỏi": "Tóm tắt cuộc đời của Alexander Đại đế trong mười câu.", "trả lời": "1. Alexander Đại đế sinh năm 356 trước Công nguyên tại Pella, Hy Lạp, con trai của vua Philip II của Macedonia và Nữ hoàng Olympias. \n2. Khi còn trẻ, ông được dạy kèm bởi triết gia Aristotle và nhận được một nền giáo dục hạng nhất về triết học, văn học và chiến tranh. \n3. Năm 336 TCN, ở tuổi 20, Alexander trở thành vua của Macedonia sau vụ ám sát cha mình, và nhanh chóng củng cố quyền lực của mình. Với tham vọng chinh phục, Alexander đã phát động một loạt các chiến dịch quân sự để mở rộng đế chế của mình, trở thành một trong những đế chế lớn nhất trong lịch sử. Năm 334 TCN, ông vượt qua Hellespont, bây giờ được gọi là Dardanelles, với một đội quân 35.000 người, và đánh bại người Ba Tư trong một loạt các trận chiến. Alexander sau đó chinh phục Ai Cập, nơi ông thành lập thành phố Alexandria, một trong nhiều thành phố mà ông đặt theo tên mình. Ông tiếp tục các cuộc chinh phục của mình, đến tận Pakistan ngày nay, nơi ông đánh bại vua Porus trong trận Hydaspes năm 326 TCN. Trong suốt cuộc hành trình của mình, Alexander đã truyền bá văn hóa và ảnh hưởng của Hy Lạp, giới thiệu những ý tưởng và phong tục sẽ định hình thế giới trong nhiều thế kỷ tới. Tuy nhiên, chiến tranh liên tục và tham vọng không ngừng nghỉ của ông đã gây tổn hại cho sức khỏe của ông và, vào năm 323 trước Công nguyên, ở tuổi 32, ông qua đời ở Babylon, có thể do nguyên nhân tự nhiên hoặc chất độc. \n10. Sau khi ông qua đời, đế chế của ông bị chia rẽ giữa các tướng lĩnh, nhưng di sản của ông vẫn tồn tại, củng cố vị trí của ông như một trong những kẻ chinh phục vĩ đại nhất trong lịch sử."}</w:t>
      </w:r>
    </w:p>
    <w:p w14:paraId="7CD90B4A" w14:textId="77777777" w:rsidR="007457AA" w:rsidRDefault="001867A1">
      <w:r>
        <w:t>{"câu hỏi": "Xác định xác suất tung tổng cộng 8 viên xúc xắc cho 3 con xúc xắc công bằng.", "câu trả lời": "Có bốn cách có thể để có được tổng cộng 8 với ba viên xúc xắc công bằng: (2, 2, 4), (2, 3, 3), (3, 2, 3), (4, 2, 2). \n\nVì mỗi cái chết là công bằng, xác suất của bất kỳ kết quả nhất định nào là như nhau. Vì vậy, xác suất lăn tổng cộng 8 là tổng xác suất của mỗi cách nhận được 8. Vì có tổng cộng sáu kết quả có thể xảy ra cho mỗi die roll, tổng số kết quả là $ 6 ^ 3 = 216 $. Do đó, xác suất tung tổng cộng 8 với ba con xúc xắc công bằng là:\n\nXác suất nhận được tổng cộng 8 là \n\n$P(8) = \\frac{\\text{Số cách để có được 8}}{\\text{Tổng kết quả có thể xảy ra}} = \\frac{4}{216} \\xấp xỉ 0,0185$\n\nĐiều này có nghĩa là có khoảng 1,85% cơ hội tung tổng cộng 8 bằng cách sử dụng 3 con xúc xắc công bằng."}</w:t>
      </w:r>
    </w:p>
    <w:p w14:paraId="2D9311AA" w14:textId="77777777" w:rsidR="007457AA" w:rsidRDefault="001867A1">
      <w:r>
        <w:t xml:space="preserve">{"câu hỏi": "Tạo một bài hát bằng cách sử dụng tiến trình hợp âm blues 12 thanh với phần đệm jazz.", "câu trả lời": "Tiêu đề: Wandering Blues \ n \ nVerse 1: \ nTôi chỉ lang thang qua đêm cô đơn này (I, IV, I, I) \ nCố gắng tìm nơi tôi thuộc về (IV, IV, I, I) \ nNhưng thật khó để tìm thấy rãnh của tôi (V, IV, I, I) \ nKhi mọi thứ chỉ cảm thấy rất sai (V,  V, I, I)\n\nChorus:\nWandering Blues, nó khiến tôi thất vọng (I, IV, I, I)\nTôi đang tìm cách rời khỏi thị trấn này (IV, IV, I, I) \ nTôi biết cuối cùng tôi sẽ tìm thấy con đường của mình (V, IV, I, I) \ nNhưng bây giờ, những nhạc blues lang thang này đã nắm giữ tôi (V, V, I, I) \ n \ nVerse 2: \ nTôi đang lang thang qua những con đường vắng vẻ này (Tôi,  IV, I, I)\nKhông có gì ngoài cái bóng của tôi ở bên cạnh tôi (IV, IV, I, I) \ nĐèn neon đang nhấp nháy (V, IV, I, I) \ nNhưng chúng dường như không thắp sáng sải chân của tôi (V, V, I, I) \ n \ nChorus: \ nWandering Blues, nó khiến tôi thất vọng (I, IV, I, I) \ nTôi đang tìm cách rời khỏi thị trấn </w:t>
      </w:r>
      <w:r>
        <w:lastRenderedPageBreak/>
        <w:t>này (IV,  IV, I, I) \ nTôi biết cuối cùng tôi sẽ tìm thấy con đường của mình (V, IV, I, I) \ nNhưng bây giờ, những nhạc blues lang thang này đã nắm giữ tôi (V, V, I, I) \ n \ nBridge: \ nNhưng khi tôi đi dạo qua thị trấn cô đơn này (I, IV, I, I) \ nTôi nghe thấy một ban nhạc jazz chơi âm thanh ngọt ngào đó (IV, IV, I,  Tôi) \ nNó lấp đầy tôi với một cảm giác hy vọng (V, IV, I, I) \ nVà đột nhiên, tôi cảm thấy như tôi có thể đối phó (V, V, I, I) \ n \ nOutro / Hợp xướng: \ nWandering Blues, nó không tệ lắm (I, IV, I, I) \ nÂm nhạc này khiến tôi cảm thấy như tôi không quá buồn (IV, IV, I, I) \ nVà khi tôi bước đi với một chút lắc lư trong bước đi của mình (V,  IV, I, I)\nNhững bản nhạc blues lang thang này biến mất, và tôi rất vui vì tôi đã rời đi (V, V, I, I)\n\nJazz Đệm:\nĐối với phần đệm jazz, bạn có thể có một đoạn giới thiệu piano mượt mà theo sau là một dòng bass đi bộ ổn định và các nét cọ của trống bẫy để tạo ra điều đó"}</w:t>
      </w:r>
    </w:p>
    <w:p w14:paraId="7E19834A" w14:textId="77777777" w:rsidR="007457AA" w:rsidRDefault="001867A1">
      <w:r>
        <w:t>{"câu hỏi": "Viết thuật toán chuyển đổi năm đèn giao thông.", "trả lời": "1. khởi tạo đèn giao thông với các màu riêng biệt tương ứng: Đỏ, Cam, Vàng, Xanh lá cây và Xanh lam.\n2. Tạo một vòng lặp sẽ lặp lại 5 lần để đảm bảo rằng tất cả các đèn giao thông được bật. \ n3. Bắt đầu đạp xe với điều kiện NẾU đèn hiện tại là Đỏ, hãy đổi nó thành Màu cam. \ n4. ELSE NẾU đèn hiện tại là Màu cam, hãy đổi nó thành Màu vàng.\n5. ELSE NẾU đèn hiện tại là Màu vàng, hãy đổi nó thành Màu xanh lá cây. \ n6. ELSE NẾU đèn hiện tại là màu xanh lá cây, hãy đổi nó thành Blue.\n7. ELSE thay đổi đèn hiện tại thành Red.\n8. Cập nhật màu của đèn giao thông với màu mới sau mỗi lần chuyển đổi.\n9. Di chuyển đến đèn giao thông tiếp theo và lặp lại quy trình từ bước 3.\n10. Kết thúc vòng lặp sau khi tất cả các đèn giao thông đã được chuyển đổi. Kết quả cuối cùng sẽ là màu sắc mới của đèn giao thông."}</w:t>
      </w:r>
    </w:p>
    <w:p w14:paraId="33CEBA99" w14:textId="77777777" w:rsidR="007457AA" w:rsidRDefault="001867A1">
      <w:r>
        <w:t xml:space="preserve">{"câu hỏi": "So sánh và đối chiếu hai nhân vật lịch sử, Julius Caesar và Augustus Caesar.", "câu trả lời": "Julius Caesar và Augustus Caesar là hai trong số những nhân vật nổi tiếng nhất trong lịch sử La Mã. Cả hai đều là mấu chốt trong việc biến Cộng hòa La Mã thành Đế chế La Mã, và họ đã để lại một tác động lâu dài trên thế giới. Tuy nhiên, họ khác nhau về nhiều mặt và đi theo những con đường khác nhau để đạt được mục tiêu của mình. Julius Caesar là một thiên tài quân sự, chính trị gia và chính khách, người đã lên nắm quyền trong thời kỳ hỗn loạn chính trị ở Rome. Ông là một người theo chủ nghĩa dân túy đã kêu gọi người dân thường của Rome, và ông đã chiến đấu để tăng quyền và đại diện của họ trong chính phủ. Caesar rất tham vọng và nhằm mục đích tập trung hóa chính phủ và tăng quyền lực của chính mình bằng cách giảm quyền lực của Viện nguyên lão. Năm 44 TCN, Julius Caesar tuyên bố mình là nhà độc tài suốt đời, nhưng ông đã bị ám sát ngay sau đó bởi một nhóm nguyên lão coi ông là mối đe dọa đối với Cộng hòa La Mã. Không giống như Julius, Augustus không phải là một thiên tài quân sự, nhưng ông là một bậc thầy về vận động chính trị. Sau cái chết của Julius Caesar, Augustus đã chiến đấu và đánh bại Mark Antony, một trong những đối thủ của Caesar, và nắm quyền. Augustus tinh tế hơn trong cách tiếp cận quyền lực của mình so với Julius Caesar. Ông tự giới thiệu mình là người khôi phục nền Cộng hòa, nhưng trên thực tế, ông là Hoàng đế La Mã đầu tiên. Augustus xây dựng lại Rome, mở rộng đế chế, và mang lại một thời kỳ hòa bình và thịnh vượng được gọi là Pax Romana. Tóm lại, Julius Caesar và Augustus Caesar đều là công cụ trong việc chuyển đổi Cộng hòa La Mã thành Đế chế La Mã. Họ có những cách tiếp cận quyền lực khác nhau, với Julius Caesar công khai và tham vọng hơn và Augustus Caesar tinh tế và chiến lược hơn. Julius Caesar là một thiên tài quân sự, </w:t>
      </w:r>
      <w:r>
        <w:lastRenderedPageBreak/>
        <w:t>người đã tăng quyền của người dân thường, trong khi Augustus Caesar tập trung vào việc mang lại hòa bình và ổn định cho Đế chế thông qua các thủ đoạn chính trị.</w:t>
      </w:r>
    </w:p>
    <w:p w14:paraId="1CD95E12" w14:textId="77777777" w:rsidR="007457AA" w:rsidRDefault="001867A1">
      <w:r>
        <w:t>{"câu hỏi": "Thiết kế giao diện người dùng đồ họa để nhân viên xem bảng lương của họ.", "câu trả lời": "Tạo giao diện người dùng trực quan và hiệu quả để xem bảng lương là rất quan trọng đối với sự hài lòng và năng suất của nhân viên. Dưới đây là một số gợi ý để thiết kế giao diện người dùng đồ họa thân thiện với người dùng cho nhân viên: \ n \ n1. Đăng nhập dễ dàng và xác thực an toàn: Cần có một tùy chọn dễ dàng để nhập thông tin đăng nhập và quy trình xác thực để đảm bảo dữ liệu được bảo vệ khỏi truy cập trái phép. \ n \ n2. Điều hướng đơn giản: Giao diện phải trực quan và dễ điều hướng. Các tab, tùy chọn menu và nút được gắn nhãn rõ ràng giúp bạn dễ dàng tìm thấy những gì người dùng đang tìm kiếm. \ n \ n3. Phiếu lương tương tác: Thiết kế một tùy chọn phiếu lương tương tác, nơi nhân viên có thể xem bảng phân tích lương, các khoản khấu trừ và trả lương ròng hàng tháng hoặc hàng năm, theo sở thích của họ. \ n \ n4. Bộ lọc và Thanh tìm kiếm: Tính năng tìm kiếm nâng cao có thể cho phép nhân viên tìm kiếm dữ liệu lịch sử, giúp họ so sánh và đánh giá mức lương trong quá khứ của họ. \ n \ n5. Thông tin thuế: Giao diện sẽ cung cấp tùy chọn xem thông tin và tài liệu liên quan đến thuế để dễ dàng truy cập và khai thuế không rắc rối. \ n \ n6. Yêu cầu và yêu cầu: Bao gồm một tính năng cho phép nhân viên gửi yêu cầu hoặc thắc mắc liên quan đến bảng lương của họ, chẳng hạn như yêu cầu cuống phiếu lương hoặc báo cáo sự khác biệt. \ n \ n7. Thông báo: Hệ thống thông báo có thể cập nhật cho nhân viên về bất kỳ thay đổi hoặc cập nhật nào liên quan đến bảng lương của họ. \ n \ n8. Trợ giúp và Hỗ trợ: Đảm bảo bao gồm tab Trợ giúp hoặc Hỗ trợ nơi người dùng có thể tìm câu trả lời cho các câu hỏi thường gặp hoặc liên hệ với nhân viên hỗ trợ.\n\nNhìn chung, một thiết kế đơn giản, gọn gàng và chức năng ưu tiên trải nghiệm người dùng có thể giúp tạo giao diện người dùng đồ họa thân thiện với người dùng để nhân viên xem bảng lương của họ."}</w:t>
      </w:r>
    </w:p>
    <w:p w14:paraId="59FA8DE3" w14:textId="77777777" w:rsidR="007457AA" w:rsidRDefault="001867A1">
      <w:r>
        <w:t xml:space="preserve">{"câu hỏi": "Giải thích cơ chế chạy ở người.", "Trả lời": "Chạy là một hoạt động thể chất phức tạp, năng động liên quan đến nhiều hệ thống cơ thể làm việc cùng nhau. Dưới đây là tổng quan cơ bản về cơ chế chạy ở người: \ n \ n1. Bắt đầu: Quá trình chạy bắt đầu khi não gửi tín hiệu để bắt đầu chuyển động và cơ thể phản ứng bằng cách chuyển trọng lượng của nó sang một chân trong khi chân kia được nhấc lên, uốn cong ở đầu gối và đu về phía trước. \ n \ n2. Lực đẩy: Chân đứng đẩy lên khỏi mặt đất bằng lực, đẩy cơ thể về phía trước. Vòm chân lưu trữ năng lượng đàn hồi và giúp đẩy bóng. Các cơ, gân và dây chằng đều tham gia vào việc tạo ra lực đẩy này. \ n \ n3. Giai đoạn xoay: Giai đoạn xoay bắt đầu khi bàn chân mất liên lạc với mặt đất. Chân vừa đẩy ra vung về phía trước, trong khi cánh tay đối diện vung về phía trước để duy trì sự cân bằng đều. Đồng thời, chân kia gập lại để giảm thiểu mômen quán tính của nó và để tạo điều kiện cho nó giải phóng mặt bằng. \ n \ n4. Hạ cánh: Khi chân đu chuẩn bị hạ cánh, các cơ gân kheo bắt đầu co lại, làm chậm chuyển động về phía trước của chân dưới. Bàn chân của chân trước sau đó tiếp xúc với mặt đất, hấp thụ tác động của việc hạ cánh. Các khớp gối và mắt cá chân uốn cong để hấp thụ cú sốc và giảm lực tác động. \ n \ n5. Sự lặp lại: Bàn chân trên mặt đất sau đó lăn về phía trước từ gót chân đến ngón chân, trong khi trọng lượng của cơ thể dịch chuyển về phía trước. Chu kỳ bắt đầu lại với giai đoạn đẩy và đẩy, và toàn bộ quá trình lặp lại với mỗi sải chân.\n\nTóm lại, chạy bao gồm một loạt các chuyển </w:t>
      </w:r>
      <w:r>
        <w:lastRenderedPageBreak/>
        <w:t>động phối hợp, co thắt cơ và hành động khớp, tất cả đều được điều phối bởi hệ thống thần kinh, để tạo ra chuyển động trơn tru, về phía trước."}</w:t>
      </w:r>
    </w:p>
    <w:p w14:paraId="7C2223E3" w14:textId="77777777" w:rsidR="007457AA" w:rsidRDefault="001867A1">
      <w:r>
        <w:t>{"câu hỏi": "Tạo danh sách năm sản phẩm có thể giúp doanh nghiệp trở nên hiệu quả hơn.", "trả lời": "1. Phần mềm quản lý dự án: Một công cụ quản lý dự án như Asana hoặc Trello có thể hợp lý hóa việc quản lý dự án, tăng cường ủy thác nhiệm vụ và cải thiện sự hợp tác giữa các thành viên trong nhóm. \ n \ n2. Phần mềm theo dõi thời gian: Một công cụ theo dõi thời gian như Toggl hoặc Harvest giúp các doanh nghiệp theo dõi giờ làm việc của nhân viên, tiến độ dự án và cải thiện trách nhiệm giải trình. \ n \ n3. Công cụ cộng tác và lưu trữ đám mây: Các giải pháp cộng tác và lưu trữ dựa trên đám mây như Google Drive hoặc Dropbox cho phép chia sẻ tệp và cộng tác trên các dự án, giúp các doanh nghiệp tăng cường làm việc nhóm và giảm sự chậm trễ do truyền tệp. Phần mềm quản lý quan hệ khách hàng: Một phần mềm CRM như Salesforce hoặc Hubspot giúp các doanh nghiệp quản lý bán hàng và tương tác khách hàng hiệu quả hơn, tăng sự hài lòng của khách hàng và thúc đẩy doanh số bán hàng. Nền tảng họp ảo: Phần mềm họp ảo như Zoom hoặc Skype cho phép giao tiếp trơn tru và hiệu quả giữa các thành viên trong nhóm từ xa, giảm chi phí đi lại và tiết kiệm thời gian."}</w:t>
      </w:r>
    </w:p>
    <w:p w14:paraId="44C7C748" w14:textId="77777777" w:rsidR="007457AA" w:rsidRDefault="001867A1">
      <w:r>
        <w:t>{"câu hỏi": "Tóm tắt một bài viết nhất định về tầm quan trọng của sự công nhận nhân viên - Bài báo kể lại câu chuyện về một chủ doanh nghiệp nhỏ đi làm về kiệt sức mỗi đêm, mà không có bất kỳ cuộc trò chuyện có ý nghĩa nào với nhóm của cô ấy về thành tích của họ. Cô đưa ra một ví dụ điển hình về việc bỏ qua việc công nhận nhân viên kịp thời có thể làm tổn thương tinh thần và tác động tiêu cực đến doanh nghiệp.", "Trả lời": "Bài báo nhấn mạnh tác động tiêu cực đến doanh nghiệp khi bỏ qua việc công nhận thành tích của nhân viên. Nó thảo luận về việc một chủ doanh nghiệp nhỏ không có những cuộc trò chuyện có ý nghĩa với nhóm của mình về thành tích của họ dẫn đến tinh thần thấp và kiệt sức."}</w:t>
      </w:r>
    </w:p>
    <w:p w14:paraId="3F34ECBF" w14:textId="77777777" w:rsidR="007457AA" w:rsidRDefault="001867A1">
      <w:r>
        <w:t xml:space="preserve">{"question": "Lập kế hoạch bữa ăn hàng tuần. - Người ăn chay và bị dị ứng với sữa và trứng", "trả lời": "Kế hoạch bữa ăn hàng tuần này phù hợp với người ăn chay bị dị ứng với sữa và trứng. Nó bao gồm một loạt các món ăn lành mạnh và ngon miệng, dễ chế biến và cung cấp dinh dưỡng cân bằng. \ n \ nThứ Hai: \ nBữa sáng: Bánh mì nướng bơ với cà chua và rau mầm \ nBữa trưa: Súp đậu lăng thuần chay với salad phụ \ nBữa tối: Xiên rau nướng với quinoa và hummus \ n \ nThứ ba: \ nBữa sáng: Bơ đậu phộng và sinh tố chuối \ nBữa trưa: Salad đậu xanh với ớt chuông,  dưa chuột và ô liu \ nBữa tối: Khoai lang và đậu đen tacos \ n \ nWednesday: \ nBữa sáng: Sữa chua dừa với granola và quả mọng \ nBữa trưa: Ớt chuông nhồi với cơm và rau \ nBữa tối: Xào thuần chay với đậu phụ và bông cải xanh \ n \ nThứ năm: \ nBữa sáng: Yến mạch táo và bơ hạnh nhân \ nBữa trưa: Khoai lang nhồi thuần chay với đậu đen và salsa \ nBữa tối: Spaghetti với thịt viên thuần chay và sốt cà chua \ n \ nFriday: \ nBữa sáng:  Protein thuần chay lắc với rau bina và quả mọng \ nBữa trưa: Cuộn sushi thuần chay với rau và bơ \ nBữa tối: Cà ri đậu xanh thuần chay với gạo lứt \ n \ nThứ bảy: \ nBữa sáng: Bánh pudding hạt Chia với sữa hạnh nhân và quả mọng \ nBữa trưa: Đậu lăng thuần chay và bánh chăn cừu rau \ nBữa tối: Pizza thuần chay với rau và phô mai hạt điều \ n \ nChủ nhật: \ nBữa sáng: Bánh kếp thuần chay với trái cây và xi-rô cây phong \ nBữa trưa:  Quinoa thuần chay và ớt đậu đen \ nBữa tối: Lasagna thuần chay với rau bina và đậu phụ phô mai ricotta. \ n \ n Kế hoạch bữa ăn này cung cấp nhiều lựa chọn để đảm bảo </w:t>
      </w:r>
      <w:r>
        <w:lastRenderedPageBreak/>
        <w:t>rằng bạn có được tất cả các chất dinh dưỡng cần thiết trong khi vẫn ghi nhớ những hạn chế về chế độ ăn uống của bạn. Cậu có thể thoải mái pha trộn và kết hợp các bữa ăn cho phù hợp với khẩu vị và lịch trình của mình."}</w:t>
      </w:r>
    </w:p>
    <w:p w14:paraId="6C6B4230" w14:textId="77777777" w:rsidR="007457AA" w:rsidRDefault="001867A1">
      <w:r>
        <w:t>{"câu hỏi": "Tạo ra một sự tương tự để minh họa khái niệm về quyền riêng tư dữ liệu", "câu trả lời": "Quyền riêng tư dữ liệu có thể được ví như quyền riêng tư trong chính ngôi nhà của một người. Cũng giống như bạn bảo vệ sự riêng tư của ngôi nhà của mình bằng cách đóng rèm cửa hoặc rèm, khóa cửa và cẩn thận về những người bạn cho phép vào, quyền riêng tư dữ liệu liên quan đến việc bảo vệ thông tin cá nhân của bạn bằng cách bảo vệ thông tin đó bằng mật khẩu mạnh, thận trọng về việc ai có quyền truy cập vào nó và chú ý đến thông tin bạn chia sẻ. Cũng giống như bạn muốn người lạ nhìn qua cửa sổ hoặc lục lọi đồ đạc của bạn, bạn sẽ không muốn các cá nhân trái phép truy cập dữ liệu cá nhân của bạn."}</w:t>
      </w:r>
    </w:p>
    <w:p w14:paraId="69D70D5E" w14:textId="77777777" w:rsidR="007457AA" w:rsidRDefault="001867A1">
      <w:r>
        <w:t>{"câu hỏi": "Liệt kê các nhân vật chính và đặc điểm của họ trong câu chuyện đã cho - Câu chuyện kể về một cô gái trẻ khám phá ra một thế giới phép thuật", "câu trả lời": "Tôi xin lỗi, nhưng dựa trên thông tin được cung cấp, tôi có thể nói rằng nhân vật chính là một cô gái trẻ, nhưng tôi không thể cung cấp danh sách các nhân vật và đặc điểm của họ vì không có đủ thông tin hoặc bối cảnh để xác định danh tính và đặc điểm của họ. Bạn có thể vui lòng cung cấp cho tôi thêm chi tiết về câu chuyện và các nhân vật khác xuất hiện được không?"}</w:t>
      </w:r>
    </w:p>
    <w:p w14:paraId="7A28B892" w14:textId="77777777" w:rsidR="007457AA" w:rsidRDefault="001867A1">
      <w:r>
        <w:t>{"câu hỏi": "Tạo một bài đăng trên mạng xã hội về tin tức đã cho - Tin tức là về việc ra mắt một sản phẩm mới", "câu trả lời": "\ud83d\udea8Hot off the press! Một sản phẩm mới phải có vừa ra mắt! Nói lời chào với sự đổi mới và tạm biệt các tiện ích lỗi thời. Nâng cấp cuộc sống của bạn và nhận nó ngay bây giờ! \ud83d\udd25 #NewLaunch #Innovation #MustHave"}</w:t>
      </w:r>
    </w:p>
    <w:p w14:paraId="073DA8B0" w14:textId="77777777" w:rsidR="007457AA" w:rsidRDefault="001867A1">
      <w:r>
        <w:t xml:space="preserve">{"question": "Trình bày rõ ràng các nguyên tắc cơ bản của ngữ pháp tiếng Anh.", "answer": "Ngữ pháp tiếng Anh là tập hợp các quy tắc cấu trúc chi phối thành phần của các mệnh đề, cụm từ và từ trong ngôn ngữ tiếng Anh. Một số nguyên tắc cơ bản của ngữ pháp tiếng Anh bao gồm: \ n \ n1. Thứ tự từ: Tiếng Anh thường tuân theo thứ tự từ chủ ngữ-động từ-đối tượng (SVO), trong đó chủ ngữ là người hoặc vật thực hiện hành động, động từ là hành động và đối tượng là người hoặc vật nhận hành động. Ví dụ: \"She (subject) kicks (động từ) the ball (object).\"\n\n2. Danh từ và đại từ: Danh từ đại diện cho người, địa điểm hoặc sự vật và đại từ thay thế một danh từ, để ngăn chặn sự lặp lại trong toàn bộ văn bản. Đại từ phải đồng ý với danh từ mà chúng đang thay thế về số lượng (số ít hoặc số nhiều) và giới tính (nếu có). Ví dụ, thay vì lặp lại "Mary" trong một câu, chúng ta có thể sử dụng "cô ấy" để chỉ Mary. \ n \ n3. Tính từ và trạng từ: Tính từ được sử dụng để sửa đổi hoặc mô tả danh từ và trạng từ được sử dụng để sửa đổi hoặc mô tả động từ, tính từ hoặc trạng từ khác. Ví dụ: \"She kicked the red ball.\" (tính từ mô tả danh từ \"ball\") và \"She kicked the ball gentletly.\" (trạng từ mô tả động từ \"kicked\").\n\n4. Thì động từ và thỏa thuận: Động từ phải đồng ý với chủ ngữ về người (thứ nhất, thứ hai hoặc thứ ba) và số (số ít hoặc số nhiều). Thì động từ chỉ khung thời gian trong đó một hành động hoặc sự kiện diễn ra và bao gồm các thì hiện tại, quá khứ và tương lai. Ví dụ: \"I am\" (thì hiện tại, ngôi thứ nhất, số ít) và \"They were\" (thì quá khứ, ngôi thứ ba, số nhiều).\n\n5. Giới từ và liên từ: Giới từ được sử dụng để thể hiện mối quan hệ giữa danh từ, đại từ hoặc cụm từ trong câu, chẳng hạn như vị trí, hướng hoặc </w:t>
      </w:r>
      <w:r>
        <w:lastRenderedPageBreak/>
        <w:t>thời gian. Liên từ được sử dụng để nối các từ, cụm từ hoặc mệnh đề. Giới từ phổ biến bao gồm \"in,\" \"on,\" và \"at,\" trong khi các liên từ phổ biến bao gồm \"and,\" \"but,\" và \"or.\"\n\nĐây chỉ là một vài trong số các nguyên tắc cơ bản của ngữ pháp tiếng Anh. Có những quy tắc và quy ước bổ sung cần tuân theo, nhưng việc hiểu và áp dụng chúng có thể cải thiện khả năng viết và giao tiếp của một người."}</w:t>
      </w:r>
    </w:p>
    <w:p w14:paraId="637D0DC6" w14:textId="77777777" w:rsidR="007457AA" w:rsidRDefault="001867A1">
      <w:r>
        <w:t>{"question": "Phân loại các kim loại sau đây là từ tính hoặc không từ tính. - Đồng, Sắt", "Trả lời": "Đồng: Không từ tính\nSắt: Từ tính."}</w:t>
      </w:r>
    </w:p>
    <w:p w14:paraId="4F865AB7" w14:textId="77777777" w:rsidR="007457AA" w:rsidRDefault="001867A1">
      <w:r>
        <w:t>{"câu hỏi": "Tóm tắt những điểm chính trong câu chuyện. - Ngày xửa ngày xưa, có một bà già sống trong một ngôi nhà nhỏ trong rừng. Mỗi ngày cô sẽ ra ngoài để thu thập nấm và quả mọng để làm bữa tối. Một ngày nọ, cô tình cờ tìm thấy một chiếc đèn ma thuật và khi cô chà xát nó, một vị thần xuất hiện.", "Trả lời": "- Một bà già sống trong một ngôi nhà nhỏ trong rừng\n- Cô ấy thu thập nấm và quả mọng cho bữa tối\n- Một ngày nọ, cô ấy tìm thấy một chiếc đèn ma thuật và một vị thần xuất hiện sau khi chà xát nó."}</w:t>
      </w:r>
    </w:p>
    <w:p w14:paraId="70530CFF" w14:textId="77777777" w:rsidR="007457AA" w:rsidRDefault="001867A1">
      <w:r>
        <w:t>{"câu hỏi": "Hãy nghĩ ra một tin nhắn sinh nhật hấp dẫn cho một người bạn.", "câu trả lời": "\"Chúc mừng sinh nhật người lấp đầy cuộc sống của chúng ta bằng niềm vui và tiếng cười! Có thể ngày đặc biệt của bạn cũng tuyệt vời như bạn, và bạn có thể luôn giữ được hạnh phúc mà nó mang lại. Chúc mừng một người bạn làm cho cuộc sống tươi sáng hơn, và một năm nữa của những kỷ niệm khó quên!\"}</w:t>
      </w:r>
    </w:p>
    <w:p w14:paraId="3D268FC4" w14:textId="77777777" w:rsidR="007457AA" w:rsidRDefault="001867A1">
      <w:r>
        <w:t>{"question": "Phân loại các tựa phim sau đây là kinh dị, hài hoặc chính kịch. - The Shining, The Mask", "trả lời": "The Shining thuộc thể loại phim kinh dị.\n\nThe Mask thuộc thể loại phim hài."}</w:t>
      </w:r>
    </w:p>
    <w:p w14:paraId="0B663915" w14:textId="77777777" w:rsidR="007457AA" w:rsidRDefault="001867A1">
      <w:r>
        <w:t>{"câu hỏi": "Nói điều gì đó khích lệ người đã trượt kỳ thi.", "trả lời": "Đừng quá khắt khe với bản thân, trượt kỳ thi không phải là ngày tận thế. Đó chỉ là một vấp ngã nhỏ trên hành trình của bạn, vì thường xuyên thông qua những thách thức và thất bại mà chúng ta học hỏi và phát triển nhiều nhất. Đứng dậy và tiếp tục tiến về phía trước. Cậu có cái này!"}</w:t>
      </w:r>
    </w:p>
    <w:p w14:paraId="6BA89D2A" w14:textId="77777777" w:rsidR="007457AA" w:rsidRDefault="001867A1">
      <w:r>
        <w:t>{"question": "Cho hai giá trị áp suất trong Pascals, tính toán sự khác biệt. - 400Pa, 800Pa", "trả lời": "Chênh lệch giữa hai giá trị áp suất trong Pascal là 400 Pa."}</w:t>
      </w:r>
    </w:p>
    <w:p w14:paraId="3EA2397D" w14:textId="77777777" w:rsidR="007457AA" w:rsidRDefault="001867A1">
      <w:r>
        <w:t xml:space="preserve">{"câu hỏi": "Giải thích những gì độc đáo về ngôn ngữ được nói ở Nam Phi.", "trả lời": "Nam Phi, được biết đến với sự đa dạng văn hóa và ngôn ngữ phong phú, là quê hương của 11 ngôn ngữ chính thức, nhiều hơn bất kỳ quốc gia nào khác trên thế giới. Những ngôn ngữ này là: Zulu, Xhosa, Afrikaans, Sepedi, Setswana, English, Sesotho, Xitsonga, SiSwati, Tshivenda và Ndebele. Mỗi ngôn ngữ có lịch sử, từ vựng, ngữ pháp và ngữ âm độc đáo của riêng mình, đại diện cho các quần thể bản địa và thuộc địa khác nhau tạo nên bức tranh khảm văn hóa sôi động của Nam Phi. Điều làm cho ngôn ngữ được nói ở Nam Phi trở nên độc đáo là sự pha trộn và pha trộn của nhiều ngôn ngữ này trong dân số của nó, tạo ra các hình thức khác nhau của pidgins và creoles. Ví dụ: 'Tsotsitaal' là một tiếng địa phương có nguồn gốc từ các thị trấn Soweto và bao gồm các yếu tố của tiếng Afrikaans, Zulu và Sotho, cùng với tiếng Anh và các ngôn ngữ châu Phi khác. Tương tự, 'Fanagalo' là một loại pidgin có nguồn gốc từ các công nhân mỏ và rất dễ học, khiến nó trở thành loại pidgin duy nhất thuộc loại này được sử </w:t>
      </w:r>
      <w:r>
        <w:lastRenderedPageBreak/>
        <w:t>dụng như một ngôn ngữ chung giữa các nhóm dân cư khác nhau ở Nam Phi. Hơn nữa, chính sách đa ngôn ngữ do chính phủ Nam Phi thực hiện thúc đẩy việc sử dụng và phát triển tất cả 11 ngôn ngữ chính thức,  làm cho nó trở thành một khu vực độc đáo không chỉ công nhận mà còn thúc đẩy sự đa dạng ngôn ngữ của dân số.\n\nTóm lại, cảnh quan ngôn ngữ độc đáo của Nam Phi được đặc trưng bởi sự đa dạng phong phú và đa ngôn ngữ, cùng với sự phát triển không ngừng của các bản ngữ mới được phát triển thông qua sự pha trộn văn hóa và ngôn ngữ trong dân số.</w:t>
      </w:r>
    </w:p>
    <w:p w14:paraId="7084332B" w14:textId="77777777" w:rsidR="007457AA" w:rsidRDefault="001867A1">
      <w:r>
        <w:t>{"câu hỏi": "Tiêu đề của tập thứ 23 của mùa thứ mười ba của The Simpsons là gì?", "câu trả lời": "Tiêu đề của tập thứ 23 của mùa thứ mười ba của The Simpsons là \"Papa's Got a Brand New Badge\"."}</w:t>
      </w:r>
    </w:p>
    <w:p w14:paraId="1AABF2C2" w14:textId="77777777" w:rsidR="007457AA" w:rsidRDefault="001867A1">
      <w:r>
        <w:t>{"câu hỏi": "Đưa ra một danh sách các môn thể thao, hãy xác định những môn thể thao cá nhân. - Golf, Bơi lội, Bóng bầu dục, Chạy", "Trả lời": "Golf, Bơi lội và Chạy là các môn thể thao cá nhân, trong khi Rugby là một môn thể thao đồng đội."}</w:t>
      </w:r>
    </w:p>
    <w:p w14:paraId="518CB2CD" w14:textId="77777777" w:rsidR="007457AA" w:rsidRDefault="001867A1">
      <w:r>
        <w:t>{"câu hỏi": "Kể tên hai hợp chất hữu cơ được sử dụng rộng rãi trong y học.", "trả lời": "Hai hợp chất hữu cơ được sử dụng rộng rãi trong y học là aspirin và ibuprofen. Aspirin, còn được gọi là axit acetylsalicylic, là một loại thuốc chống viêm không steroid thường được sử dụng để giảm đau, hạ sốt và giảm viêm. Ibuprofen cũng là một loại thuốc chống viêm không steroid được sử dụng rộng rãi như một loại thuốc giảm đau và hạ sốt trong việc giảm đau nhẹ đến trung bình và hạ sốt."}</w:t>
      </w:r>
    </w:p>
    <w:p w14:paraId="1DB43067" w14:textId="77777777" w:rsidR="007457AA" w:rsidRDefault="001867A1">
      <w:r>
        <w:t>{"câu hỏi": "Viết mô tả về Cầu Cổng Vàng.", "Câu trả lời": "Cầu Cổng Vàng là một cây cầu treo nổi tiếng thế giới bắc qua eo biển Golden Gate, nối thành phố San Francisco với Hạt Marin ở California. Cây cầu, lần đầu tiên được mở cửa cho công chúng vào năm 1937, là một ví dụ tuyệt đẹp về kỹ thuật và thiết kế, với màu cam mang tính biểu tượng và tháp trang trí nghệ thuật ấn tượng. Nhịp chính của cây cầu trải dài 1.280 mét (4.200 feet) và dây cáp thép của nó, được neo trong các khối bê tông lớn, treo 2.740 feet đường qua eo biển. Các tòa tháp hỗ trợ dây cáp cao 746 feet so với mặt nước, làm cho cây cầu trở thành một cảnh tượng hùng vĩ và đầy cảm hứng. Cầu Cổng Vàng không chỉ là một kỳ quan kỹ thuật. Nó cũng là một biểu tượng văn hóa, được người dân địa phương và khách du lịch yêu thích. Cây cầu là một địa điểm nổi tiếng để chụp ảnh, với tầm nhìn tuyệt đẹp ra đường chân trời San Francisco, Marin Headlands và Thái Bình Dương. Du khách có thể đi bộ, đạp xe hoặc lái xe qua cầu, tham gia một tour du lịch có hướng dẫn viên hoặc đơn giản là chiêm ngưỡng vẻ đẹp của nó từ một trong nhiều điểm quan sát gần đó. Nhìn chung, Cầu Cổng Vàng là một kiệt tác thực sự, cả về hình thức và chức năng, và là minh chứng cho sự khéo léo và kiên trì của con người. Đây là một điểm đến không thể bỏ qua đối với bất kỳ ai đến thăm San Francisco và là biểu tượng lâu dài của sự sáng tạo và sức sống của thành phố."}</w:t>
      </w:r>
    </w:p>
    <w:p w14:paraId="24B18F4D" w14:textId="77777777" w:rsidR="007457AA" w:rsidRDefault="001867A1">
      <w:r>
        <w:t>{"question": "Dịch cụm từ \"Hear no evil, see no evil, speak no evil\" sang tiếng Tây Ban Nha.", "answer": "\"No oigas maldad, no veas maldad, no hables maldad\"."}</w:t>
      </w:r>
    </w:p>
    <w:p w14:paraId="4AD33312" w14:textId="77777777" w:rsidR="007457AA" w:rsidRDefault="001867A1">
      <w:r>
        <w:t xml:space="preserve">{"câu hỏi": "Đưa ra những lợi thế của việc sử dụng máy ảo (VM)", "câu trả lời": "Máy ảo (VM) là một máy tính ảo chạy trong một máy tính vật lý. Nó hoạt động như một trình giả lập của </w:t>
      </w:r>
      <w:r>
        <w:lastRenderedPageBreak/>
        <w:t>một hệ thống máy tính bằng cách cung cấp một môi trường ảo hóa, nơi người dùng có thể chạy nhiều hệ điều hành và ứng dụng đồng thời mà không ảnh hưởng đến hệ thống máy chủ. Có một số lợi thế khi sử dụng máy ảo, bao gồm: \ n \ n1. Cách ly: Máy ảo cho phép nhiều hệ điều hành và ứng dụng được chạy trên cùng một máy tính, trong khi vẫn giữ cho mỗi hệ điều hành và ứng dụng cách ly với nhau. Điều này giảm thiểu nguy cơ xung đột, cải thiện bảo mật và ngăn chặn sự cố và phần mềm độc hại ảnh hưởng đến hệ thống máy chủ. \ n \ n2. Tính linh hoạt: VM cho phép người dùng linh hoạt triển khai và thử nghiệm nhanh chóng các ứng dụng, hệ điều hành và cấu hình trên cùng một phần cứng mà không cần phải mua thêm hệ thống vật lý. Điều này giúp tiết kiệm chi phí và triển khai nhanh hơn.\n\n3. Tính di động: Máy ảo có thể dễ dàng di chuyển từ máy tính vật lý này sang máy tính vật lý khác hoặc thậm chí sang nhà cung cấp đám mây khác. Điều này cho phép người dùng nhanh chóng và dễ dàng chuyển hoặc sao chép hệ thống của họ, giúp tăng khả năng mở rộng và đơn giản hóa việc khôi phục thảm họa. \ n \ n4. Tăng năng suất: Bằng cách cho phép các nhà phát triển và người thử nghiệm làm việc trên cùng một hệ thống mà không ảnh hưởng lẫn nhau, các máy ảo có thể tăng năng suất và tạo điều kiện cộng tác. \ n \ n5. Giảm chi phí CNTT: Máy ảo có thể giúp giảm chi phí liên quan đến phần cứng, tiêu thụ điện năng, lưu trữ và bảo trì, đồng thời cho phép các doanh nghiệp tối đa hóa việc sử dụng tài nguyên phần cứng của họ. Nhìn chung, máy ảo cung cấp một cách linh hoạt, tiết kiệm chi phí và thuận tiện để chạy nhiều hệ điều hành và ứng dụng trên cùng một phần cứng, có thể giúp các doanh nghiệp tăng năng suất và hiệu quả, đồng thời giảm chi phí CNTT."}</w:t>
      </w:r>
    </w:p>
    <w:p w14:paraId="235B18ED" w14:textId="77777777" w:rsidR="007457AA" w:rsidRDefault="001867A1">
      <w:r>
        <w:t>{"câu hỏi": "Mô tả lịch sử của một phát minh cụ thể. - Bóng bán dẫn đầu tiên", "câu trả lời": "Bóng bán dẫn đầu tiên được phát minh vào năm 1947 tại Phòng thí nghiệm Bell, một cơ sở nghiên cứu thuộc sở hữu của AT&amp;T Corporation, ở Murray Hill, New Jersey, Hoa Kỳ. Sự đổi mới đột phá này được phát triển bởi một nhóm các nhà vật lý, bao gồm William Shockley, John Bardeen và Walter Brattain. Trước khi phát minh ra bóng bán dẫn, ống chân không là thành phần chính được sử dụng để khuếch đại và chuyển đổi trong các thiết bị điện tử. Những ống này cồng kềnh, đắt tiền và tạo ra nhiều nhiệt, có thể khiến chúng bị cháy nhanh chóng. \ n \ n Bóng bán dẫn đã cách mạng hóa thế giới điện tử bằng cách thay thế ống chân không làm thành phần chính trong các thiết bị điện tử. Nó nhỏ hơn nhiều, đáng tin cậy hơn và rẻ hơn nhiều so với ống chân không. Bóng bán dẫn nhanh chóng trở thành một khối xây dựng quan trọng của tất cả các thiết bị điện tử, và phát minh của nó đã mở đường cho sự phát triển của nhiều công nghệ mới, bao gồm máy tính, hệ thống truyền thông và điện tử tiêu dùng. Bóng bán dẫn đầu tiên là một bóng bán dẫn tiếp xúc điểm, được tạo ra bằng cách nhấn hai tiếp điểm vàng lên bề mặt của tinh thể gecmani. John Bardeen và Walter Brattain đã tạo ra bóng bán dẫn đầu tiên này, sau khi phát hiện ra rằng bằng cách thiết lập đúng sự tiếp xúc giữa tinh thể bán dẫn và các điểm kim loại, họ có thể tạo ra một thành phần khuếch đại. Vài tháng sau, William Shockley giới thiệu một phiên bản cải tiến của bóng bán dẫn - bóng bán dẫn tiếp giáp lưỡng cực, mở ra những khả năng mới cho việc sử dụng nó trong điện tử. \ n \ n Việc phát minh ra bóng bán dẫn là một cột mốc quan trọng trong lịch sử điện tử và nó đã mang lại cho Shockley, Bardeen và Brattain giải Nobel Vật lý năm 1956. Ngày nay, bóng bán dẫn là một thành phần không thể thiếu của hầu hết các thiết bị điện tử và có thể được tìm thấy trong mọi thứ, từ điện thoại thông minh và máy tính đến ô tô và các thiết bị gia dụng.</w:t>
      </w:r>
    </w:p>
    <w:p w14:paraId="78D7F856" w14:textId="77777777" w:rsidR="007457AA" w:rsidRDefault="001867A1">
      <w:r>
        <w:lastRenderedPageBreak/>
        <w:t>{"question": "Tạo mật khẩu gồm 4 chữ số dựa trên các tiêu chí sau: - Phải chứa ít nhất một số, một chữ cái viết hoa, một chữ cái viết thường và một ký tự đặc biệt.", "trả lời": "Mật khẩu của bạn là 'U2b#'"}</w:t>
      </w:r>
    </w:p>
    <w:p w14:paraId="105EFCF2" w14:textId="77777777" w:rsidR="007457AA" w:rsidRDefault="001867A1">
      <w:r>
        <w:t>{"câu hỏi": "Nghiên cứu chủ đề "Trí tuệ nhân tạo trong chăm sóc sức khỏe" và tóm tắt những điểm chính.", "câu trả lời": "Trí tuệ nhân tạo (AI) có tiềm năng cách mạng hóa ngành chăm sóc sức khỏe. Nó kết hợp một lượng lớn dữ liệu với các thuật toán mạnh mẽ và học máy để cải thiện kết quả của bệnh nhân, hợp lý hóa các quy trình và giảm chi phí. Dưới đây là một số điểm chính về việc sử dụng AI trong chăm sóc sức khỏe: \ n \ n1. Y học cá nhân hóa: AI có thể hỗ trợ y học cá nhân hóa bằng cách phân tích dữ liệu của bệnh nhân, chẳng hạn như lịch sử y tế và hồ sơ di truyền của họ, để điều chỉnh các phương pháp điều trị và thuốc theo nhu cầu của cá nhân. \n\n2. Phân tích dự đoán: AI có thể phân tích một lượng lớn dữ liệu để xác định mối tương quan và đưa ra dự đoán có thể giúp các chuyên gia chăm sóc sức khỏe chẩn đoán bệnh sớm hơn và đưa ra quyết định điều trị chính xác hơn. Hình ảnh y tế: AI có thể cải thiện hình ảnh y tế bằng cách tăng cường độ chính xác và độ chính xác của chẩn đoán và bằng cách giảm lỗi trong diễn giải. Hình ảnh hỗ trợ máy tính có thể giúp phát hiện các bệnh như ung thư, bệnh tim và Alzheimer, ở giai đoạn đầu. \ n \ n4. Nhiệm vụ hành chính: AI cũng có thể giúp tự động hóa các tác vụ hành chính, chẳng hạn như lên lịch hẹn và xử lý yêu cầu bồi thường, giải phóng thời gian cho các nhà cung cấp dịch vụ chăm sóc sức khỏe tập trung vào chăm sóc bệnh nhân. Điều dưỡng ảo: Trợ lý ảo được hỗ trợ bởi AI cũng có thể cung cấp giám sát bệnh nhân từ xa, cung cấp lời khuyên y tế và hỗ trợ suốt ngày đêm. Chăm sóc ảo có thể làm giảm nhu cầu đến bệnh viện và tăng khả năng tiếp cận dịch vụ chăm sóc cho bệnh nhân ở vùng sâu vùng xa. \ n \ n6. Khám phá thuốc: AI cũng có thể đẩy nhanh quá trình khám phá và phát triển thuốc bằng cách phân tích một lượng lớn dữ liệu hóa học, tạo ra các ứng cử viên thuốc mới và dự đoán hiệu quả và an toàn của chúng. Nhìn chung, AI có tiềm năng cải thiện đáng kể việc cung cấp dịch vụ chăm sóc sức khỏe và góp phần mang lại kết quả tốt hơn cho bệnh nhân. Tuy nhiên, điều quan trọng cần lưu ý là AI chỉ là một công cụ và hiệu quả của nó phụ thuộc vào chất lượng dữ liệu mà nó xử lý và độ chính xác của các thuật toán mà nó sử dụng."}</w:t>
      </w:r>
    </w:p>
    <w:p w14:paraId="271A9393" w14:textId="77777777" w:rsidR="007457AA" w:rsidRDefault="001867A1">
      <w:r>
        <w:t xml:space="preserve">{"câu hỏi": "Sử dụng dữ liệu đã cho, hãy viết một bài báo về lượng khí thải CO2 đang gia tăng. - Lượng khí thải CO2 đã tăng 77% trên toàn thế giới kể từ năm 1950, với Trung Quốc và Mỹ là những quốc gia hàng đầu có lượng khí thải cao nhất. Trung Quốc hiện sản xuất 28% tổng lượng khí thải, trong khi Mỹ sản xuất 15%.", "Trả lời": "Trong những năm kể từ năm 1950, lượng khí thải CO2 đã tăng lên đáng kể trên toàn thế giới. Tổng cộng, lượng khí thải đã tăng 77%, với hai quốc gia, Trung Quốc và Mỹ, dẫn đầu về lượng khí thải tổng thể. Những số liệu thống kê này thu hút sự chú ý đến vấn đề biến đổi khí hậu ngày càng tăng và đặt ra câu hỏi về hiệu quả của các biện pháp hiện tại để giảm lượng khí thải. Trong những năm gần đây, Trung Quốc đã trở thành nước dẫn đầu về lượng khí thải CO2 toàn cầu, chịu trách nhiệm cho 28% tổng lượng khí thải đáng kinh ngạc của thế giới. Công nghiệp hóa nhanh chóng và mở rộng lớn trong sản xuất, cùng với sự phụ thuộc vào năng lượng than và dân số lớn, đã góp phần vào mức phát thải cao của Trung Quốc. Trong khi các biện pháp đã được đưa ra để chuyển đổi sang năng lượng sạch hơn, quốc gia này vẫn còn một chặng đường dài để giảm lượng khí thải carbon tổng thể. Hoa Kỳ, mặc dù không đóng góp đáng kể như Trung </w:t>
      </w:r>
      <w:r>
        <w:lastRenderedPageBreak/>
        <w:t>Quốc, nhưng vẫn tạo ra 15% lượng khí thải trên toàn thế giới. Trong lịch sử, Hoa Kỳ là nước dẫn đầu về khí thải, với việc sử dụng rộng rãi ô tô và công nghiệp nặng. Tuy nhiên, trong những năm gần đây, đã có những nỗ lực chuyển đổi sang các nguồn năng lượng tái tạo, một động thái đang bắt đầu cho thấy kết quả. Tin tức về lượng khí thải CO2 gia tăng là đáng lo ngại và nó nhấn mạnh sự cần thiết phải hành động nhiều hơn trên quy mô toàn cầu để giải quyết vấn đề khí thải và biến đổi khí hậu. Mặc dù một số bước đã được thực hiện, nhưng rõ ràng là cần phải làm nhiều hơn nữa để giảm lượng khí thải và hướng tới một tương lai sạch hơn, bền vững hơn."}</w:t>
      </w:r>
    </w:p>
    <w:p w14:paraId="419C4911" w14:textId="77777777" w:rsidR="007457AA" w:rsidRDefault="001867A1">
      <w:r>
        <w:t>{"câu hỏi": "Xây dựng một câu sử dụng cả cường điệu và cách nói quá.", "câu trả lời": "Khi anh ấy vô tình làm đổ tách cà phê của mình, anh ấy đã hành động như thể đó là ngày tận thế, nhưng thực tế, đó chỉ là một sự bất tiện nhỏ."}</w:t>
      </w:r>
    </w:p>
    <w:p w14:paraId="23ABE2C6" w14:textId="77777777" w:rsidR="007457AA" w:rsidRDefault="001867A1">
      <w:r>
        <w:t>{"question": "Thiết kế ngược và tạo lại một công thức từ mô tả đã cho. - Một món mì ống thuần chay kem đậm đà, đầy đủ hành tây caramen, tỏi và sốt kem của sữa hạt điều, chanh và hương thảo.", "câu trả lời": "Creamy Vegan Caramenized Onion Pasta Recipe\n\nThành phần:\n- 1 pound mì ống \n- 2 củ hành tây lớn, thái lát mỏng \n- 4 tép tỏi, băm \n- 1 cốc sữa hạt điều \n- Nước ép của 1 quả chanh \n- 1 muỗng cà phê hương thảo tươi thái nhỏ \n- Muối và hạt tiêu,  để nếm \n- Dầu ô liu, để nấu ăn \n- Rau mùi tây tươi, để phục vụ \ n \ nHướng dẫn: \ n1. Nấu mì ống theo hướng dẫn gói cho đến khi al dente. Dự trữ 1 cốc nước mì ống, sau đó để ráo mì ống và để sang một bên. \n2. Đun nóng 2 muỗng canh dầu ô liu trong chảo lớn trên lửa vừa. Thêm hành tây và một nhúm muối và nấu trong 20-25 phút, thỉnh thoảng khuấy, cho đến khi hành tây được caramen và mềm. \n3. Thêm tỏi và nấu thêm một phút nữa cho đến khi thơm. \n4. Trong máy xay sinh tố hoặc máy xay thực phẩm, trộn đều sữa hạt điều, nước chanh, hương thảo và 1/4 muỗng cà phê muối cho đến khi mịn. \n5. Đổ nước sốt hạt điều lên hành tây caramen và khuấy đều để kết hợp. \n6. Thêm mì ống đã nấu chín vào chảo và đảo với nước sốt cho đến khi mì ống được phủ đều. Nếu nước sốt quá đặc, bạn có thể pha loãng nó với một ít nước mì ống dành riêng. \n7. Nêm muối và hạt tiêu cho vừa ăn. Phục vụ mì ống nóng, trang trí với rau mùi tây mới xắt nhỏ. Thưởng thức!"}</w:t>
      </w:r>
    </w:p>
    <w:p w14:paraId="1427985B" w14:textId="77777777" w:rsidR="007457AA" w:rsidRDefault="001867A1">
      <w:r>
        <w:t xml:space="preserve">{"câu hỏi": "Đưa ra một lập luận thuyết phục để thúc đẩy tái chế.", "Trả lời": "Tái chế là một hành động cực kỳ quan trọng mà tất cả chúng ta phải thực hiện để giúp bảo tồn hành tinh của chúng ta cho các thế hệ tương lai. Bằng cách tái chế, chúng ta có thể giảm lượng chất thải đi đến các bãi chôn lấp, bảo tồn tài nguyên thiên nhiên và năng lượng, và giảm ô nhiễm từ việc sản xuất vật liệu mới. Khi chúng ta không tái chế, rác của chúng ta kết thúc tại các bãi chôn lấp, nơi có thể mất hàng trăm năm để phân hủy. Các bãi chôn lấp có thể giải phóng các hóa chất độc hại và khí nhà kính, gây ô nhiễm đất, không khí và nước. Tuy nhiên, bằng cách tái chế và tái sử dụng vật liệu, chúng tôi giảm thiểu lượng rác thải kết thúc tại các bãi chôn lấp, và do đó giảm tác hại tiềm ẩn mà nó có thể gây ra cho môi trường. Ví dụ, tái chế giấy có nghĩa là ít cây cần phải bị chặt hạ hơn, và tái sử dụng kim loại và nhựa có nghĩa là ít khai thác và khai thác dầu hơn. Điều này, đến lượt nó, bảo tồn năng lượng, giảm thiểu nạn phá rừng và giảm tác động môi trường liên quan đến sản xuất vật liệu mới. Ngoài ra, tái chế cũng có tác động tích cực đến nền kinh tế. Nó tạo ra việc làm trong các ngành công nghiệp tái chế và sản xuất, và giảm chi phí xử lý chất thải cho các công ty và người nộp thuế. Tái chế là tốt </w:t>
      </w:r>
      <w:r>
        <w:lastRenderedPageBreak/>
        <w:t>cho môi trường và nền kinh tế. Tóm lại, tái chế là một cách dễ dàng và hiệu quả để hành động và tạo sự khác biệt cho tương lai của hành tinh chúng ta. Chỉ cần phân loại các vật liệu có thể tái chế và xử lý chúng đúng cách, chúng tôi có thể giúp giảm chất thải, bảo tồn tài nguyên và bảo vệ môi trường. Tất cả chúng ta đều có một phần để chơi và mọi hành động nhỏ đều có giá trị. Vì vậy, hãy đưa ra lựa chọn thông minh và tái chế ngay hôm nay vì một ngày mai tốt đẹp hơn."}</w:t>
      </w:r>
    </w:p>
    <w:p w14:paraId="4E0C870A" w14:textId="77777777" w:rsidR="007457AA" w:rsidRDefault="001867A1">
      <w:r>
        <w:t>{"câu hỏi": "Trong câu sau, xác định cụm từ và loại của nó. - Chúng tôi rời đi lúc nửa đêm.", "trả lời": "Cụm từ: \"vào nửa đêm\"\nType: Cụm giới từ"}</w:t>
      </w:r>
    </w:p>
    <w:p w14:paraId="51A57C60" w14:textId="77777777" w:rsidR="007457AA" w:rsidRDefault="001867A1">
      <w:r>
        <w:t>{"question": "Xác định xem nội dung của văn bản có phải là lập trình hướng đối tượng hay không. - Các lớp và đối tượng là nền tảng của lập trình hướng đối tượng.", "trả lời": "Có, văn bản đề cập đến Lập trình hướng đối tượng."}</w:t>
      </w:r>
    </w:p>
    <w:p w14:paraId="54A13E5F" w14:textId="77777777" w:rsidR="007457AA" w:rsidRDefault="001867A1">
      <w:r>
        <w:t>{"question": "Chia một câu thành các cụm từ có nghĩa nhỏ hơn. - Anh ta bị bao vây bởi một nhóm bạn.", "trả lời": "- Anh ta bị bao vây\n- bởi một nhóm bạn\n- bạn."}</w:t>
      </w:r>
    </w:p>
    <w:p w14:paraId="48E2B800" w14:textId="77777777" w:rsidR="007457AA" w:rsidRDefault="001867A1">
      <w:r>
        <w:t>{"câu hỏi": "Tạo ra ba từ khác nhau liên quan đến 'trầm cảm'.", "trả lời": "1. Nỗi buồn \n2. Vô vọng \n3. Tuyệt vọng"}</w:t>
      </w:r>
    </w:p>
    <w:p w14:paraId="3CB9AAA5" w14:textId="77777777" w:rsidR="007457AA" w:rsidRDefault="001867A1">
      <w:r>
        <w:t>{"câu hỏi": "Giải thích tại sao sự kiện sau đây là một bước ngoặt lịch sử lớn: Việc phát minh ra báo in.", "câu trả lời": "Việc phát minh ra máy in của Johannes Gutenberg vào thế kỷ 15 là một bước ngoặt lịch sử lớn vì một số lý do. Trước phát minh này, sách và các tài liệu viết khác được sao chép bằng tay, khiến chúng tốn kém, tốn thời gian để sản xuất và hạn chế phân phối. Báo in đã cách mạng hóa cách thức ghi lại, chia sẻ và phổ biến thông tin, tăng đáng kể tốc độ và hiệu quả in ấn, và giảm đáng kể chi phí sách. Với khả năng in sách nhanh chóng và rẻ tiền, thông tin và ý tưởng có thể lan truyền dễ dàng và nhanh chóng hơn trong toàn xã hội. Điều này cho phép tiếp cận nhiều hơn với kiến thức và giáo dục cho mọi người thuộc mọi tầng lớp xã hội, không chỉ giới thượng lưu, dẫn đến tăng tỷ lệ biết chữ và dân chủ hóa kiến thức. Các tác phẩm tôn giáo, khoa học và nghệ thuật có thể được sao chép với số lượng lớn, châm ngòi cho Cải cách Tin lành, Cách mạng Khoa học và Phục hưng. Hơn nữa, báo in đóng một vai trò quan trọng trong sự phát triển của nhiều khái niệm hiện đại, như truyền thông đại chúng, sở hữu trí tuệ và báo chí. Sự trỗi dậy của từ in cũng có nghĩa là một sự thay đổi khỏi văn hóa truyền miệng và tiêu chuẩn hóa ngôn ngữ. Nói tóm lại, việc phát minh ra báo in là chất xúc tác cho nhiều biến đổi xã hội, văn hóa, trí tuệ và công nghệ, khiến nó trở thành một bước ngoặt lịch sử lớn."}</w:t>
      </w:r>
    </w:p>
    <w:p w14:paraId="39D46331" w14:textId="77777777" w:rsidR="007457AA" w:rsidRDefault="001867A1">
      <w:r>
        <w:t xml:space="preserve">{"câu hỏi": "Đề xuất một kế hoạch hợp lý để đạt được một mục tiêu nhất định. - Mục tiêu xây dựng chatbot.", "trả lời": "Để xây dựng chatbot, bạn có thể làm theo các bước dưới đây:\n\n1. Xác định mục đích: Đầu tiên, xác định mục đích của chatbot của bạn. Điều này có thể liên quan đến việc quyết định các chức năng cụ thể mà chatbot của bạn cần phục vụ, cũng như đối tượng mục tiêu. \ n \ n2. Xác định nền tảng: Chọn nền tảng phù hợp để xây dựng và lưu trữ chatbot của bạn. Một số tùy chọn phổ biến bao gồm Facebook Messenger, Slack, WhatsApp, v.v. Bạn cũng có thể xây dựng một chatbot độc lập với giao diện trang web hoặc ứng dụng riêng. \ n \ n3. Thu thập tài nguyên: Tìm kiếm các nguồn lực và công cụ kỹ </w:t>
      </w:r>
      <w:r>
        <w:lastRenderedPageBreak/>
        <w:t>thuật có thể giúp ích trong quá trình phát triển. Một số công cụ phổ biến bao gồm Dialogflow, Botpress, Tars, v.v. Ngoài ra, bạn có thể cần đầu tư vào các tài nguyên như thư viện xử lý ngôn ngữ tự nhiên, mẫu chatbot hoặc công cụ AI. \ n \ n4. Tạo chatbot: Bắt đầu quá trình phát triển bằng cách xác định luồng hội thoại và tạo kịch bản phù hợp cho chatbot. Sử dụng các công cụ và tài nguyên bạn đã thu thập được để lập trình chatbot theo thông số kỹ thuật của bạn. \ n \ n5. Đào tạo chatbot: Đào tạo chatbot của bạn bằng cách sử dụng các cuộc hội thoại và dữ liệu mẫu để cải thiện khả năng hiểu các truy vấn và phản hồi của người dùng. \ n \ n6. Kiểm tra và khởi chạy chatbot: Kiểm tra chatbot để đảm bảo nó hoạt động như mong đợi và thực hiện bất kỳ điều chỉnh cần thiết nào. Khi bạn đã hài lòng, hãy khởi chạy chatbot trên nền tảng đã chọn. \ n \ n7. Theo dõi và cập nhật chatbot: Liên tục theo dõi hiệu suất của chatbot và cập nhật nó với các tính năng mới, sửa lỗi và cải tiến. Sử dụng phản hồi của người dùng để hướng dẫn cập nhật và đảm bảo chatbot vẫn phù hợp và hữu ích cho đối tượng mục tiêu của nó."}</w:t>
      </w:r>
    </w:p>
    <w:p w14:paraId="23EE342E" w14:textId="77777777" w:rsidR="007457AA" w:rsidRDefault="001867A1">
      <w:r>
        <w:t>{"câu hỏi": "Hãy đưa ra năm tính năng của điện thoại thông minh", "câu trả lời": "1. ** Màn hình cảm ứng: ** Một tính năng cho phép người dùng tương tác với điện thoại thông minh của họ thông qua màn hình cảm ứng, phản hồi các cử chỉ như chạm, vuốt và chụm. \ n \ n2. **Máy ảnh:** Một máy ảnh kỹ thuật số tích hợp cho phép người dùng chụp ảnh và quay video, và chia sẻ chúng với những người khác. \ n \ n3. ** Kết nối không dây: ** Một tính năng cho phép điện thoại thông minh kết nối không dây với internet và các thiết bị khác thông qua các công nghệ như Wi-Fi, Bluetooth và dữ liệu di động. \ n \ n4. ** Hệ điều hành: ** Nền tảng phần mềm quản lý tài nguyên phần cứng và phần mềm của điện thoại thông minh và cung cấp các dịch vụ phổ biến cho các ứng dụng. Các hệ điều hành điện thoại thông minh phổ biến bao gồm Android và iOS. \ n \ n5. **Ứng dụng:** Điện thoại thông minh cũng đi kèm với một tính năng cho phép người dùng tải xuống và sử dụng các ứng dụng, là các chương trình phần mềm được thiết kế cho các tác vụ hoặc chức năng cụ thể, chẳng hạn như mạng xã hội, chơi game hoặc năng suất."}</w:t>
      </w:r>
    </w:p>
    <w:p w14:paraId="04549956" w14:textId="77777777" w:rsidR="007457AA" w:rsidRDefault="001867A1">
      <w:r>
        <w:t>{"câu hỏi": "Hãy tưởng tượng bạn là một khách hàng đang tìm kiếm một chiếc váy cho đám cưới. Đưa ra danh sách 5 lựa chọn trang phục, giúp khách hàng quyết định nên chọn trang phục nào. - - Váy chữ A hoa \n- Áo choàng cột ren &amp; lưới\n- Áo choàng chữ A lệch vai \n- Áo choàng Rhinestone lấp lánh \n- Áo choàng cột Sequin", "trả lời": "Là một trợ lý AI hữu ích, tôi khuyên bạn nên xem xét một vài yếu tố trước khi đưa ra quyết định. Đầu tiên, hãy nghĩ về quy định trang phục và phong cách của đám cưới. Nếu đó là một sự kiện trang trọng, một chiếc áo choàng ren và lưới hoặc một chiếc váy chữ A lệch vai sẽ là những lựa chọn thích hợp. Nếu đám cưới giản dị hơn, một chiếc váy hoa chữ A có thể rất phù hợp. Nếu bạn muốn một chiếc váy có chút lấp lánh, Glitter Rhinestone Gown hoặc Sequin Column Gown sẽ là sự lựa chọn hoàn hảo. Ngoài ra, điều quan trọng là phải xem xét phong cách cá nhân và mức độ thoải mái của bạn khi mặc váy. Hãy nhớ rằng, bạn muốn cảm thấy tự tin và thoải mái trong suốt sự kiện."}</w:t>
      </w:r>
    </w:p>
    <w:p w14:paraId="3C8B3CCD" w14:textId="77777777" w:rsidR="007457AA" w:rsidRDefault="001867A1">
      <w:r>
        <w:t xml:space="preserve">{"câu hỏi": "Đề xuất năm câu hỏi để hỏi một nhà tuyển dụng tiềm năng trong một cuộc phỏng vấn xin việc", "câu trả lời": "1. Kỳ vọng và trách nhiệm cho vai trò này là gì và làm thế nào để họ hỗ trợ các mục tiêu chung của công ty?\n2. Làm thế nào để công ty nuôi dưỡng và </w:t>
      </w:r>
      <w:r>
        <w:lastRenderedPageBreak/>
        <w:t>hỗ trợ sự tăng trưởng và phát triển nghề nghiệp của nhân viên?\n3. Bạn có thể cung cấp một số cái nhìn sâu sắc về văn hóa công ty và các giá trị mà công ty yêu quý? \ n4. Công ty tìm cách thúc đẩy sự cân bằng giữa công việc và cuộc sống cho nhân viên của mình theo những cách nào? \n5. Làm thế nào để công ty đo lường thành công và các chỉ số hiệu suất chính được sử dụng để đánh giá hiệu suất của nhân viên là gì?"}</w:t>
      </w:r>
    </w:p>
    <w:p w14:paraId="44A86608" w14:textId="77777777" w:rsidR="007457AA" w:rsidRDefault="001867A1">
      <w:r>
        <w:t>{"câu hỏi": "Xác định xem có thể dịch câu sau thành biểu diễn nhị phân hay không. - Bầu trời xanh.", "trả lời": "Không, không thể dịch trực tiếp câu \"Bầu trời xanh\" thành biểu diễn nhị phân. Tuy nhiên, văn bản có thể được mã hóa thành các sơ đồ mã hóa ký tự khác nhau như ASCII, Unicode, UTF-8 lần lượt có thể được biểu diễn dưới dạng mã nhị phân. Mỗi ký tự hoặc chữ cái được gán một mã nhị phân duy nhất dựa trên sơ đồ mã hóa. Ví dụ: trong mã hóa ASCII, chữ cái \"T\" được biểu diễn dưới dạng số thập phân 84, được 01010100 trong hệ nhị phân."}</w:t>
      </w:r>
    </w:p>
    <w:p w14:paraId="0B5F076B" w14:textId="77777777" w:rsidR="007457AA" w:rsidRDefault="001867A1">
      <w:r>
        <w:t>{"câu hỏi": "Xây dựng danh sách 5 phương pháp hay nhất để duy trì một nhóm hiệu quả", "trả lời": "1. Giao tiếp rõ ràng: Các thành viên trong nhóm nên giao tiếp cởi mở và trung thực với nhau và tạo điều kiện cho một môi trường mà mọi người cảm thấy thoải mái bày tỏ ý tưởng, ý kiến và mối quan tâm của họ. \ n \ n2. Vai trò và trách nhiệm được xác định: Mỗi thành viên trong nhóm nên hiểu rõ về vai trò và trách nhiệm của họ, để công việc được phân chia hiệu quả và mọi người đều biết những gì được mong đợi ở họ. \ n \ n3. Hợp tác và hòa nhập: Khuyến khích bầu không khí hợp tác và hòa nhập, nơi mọi thành viên trong nhóm cảm thấy rằng những đóng góp của họ được coi trọng và tôn trọng. Điều này bao gồm thúc đẩy sự tham gia bình đẳng và khai thác các quan điểm đa dạng để tạo ra kết quả tốt hơn. \ n \ n4. Thiết lập mục tiêu và phản hồi: Đặt mục tiêu rõ ràng, có thể đạt được và thường xuyên cung cấp phản hồi về hiệu suất để mọi thành viên trong nhóm biết họ đang làm việc gì và họ đang tiến triển như thế nào. \ n \ n5. Công nhận và đánh giá cao: Thể hiện sự đánh giá cao đối với công việc khó khăn và thành tích. Ghi nhận sự đóng góp của các thành viên trong nhóm có thể cải thiện tinh thần, tăng động lực và thúc đẩy một môi trường làm việc tích cực, hiệu quả."}</w:t>
      </w:r>
    </w:p>
    <w:p w14:paraId="57AC446C" w14:textId="77777777" w:rsidR="007457AA" w:rsidRDefault="001867A1">
      <w:r>
        <w:t xml:space="preserve">{"câu hỏi": "Xác định ba tình huống công việc có thể xảy ra trong đó robot có khả năng thay thế công nhân con người.", "trả lời": "1. ** Công việc dây chuyền lắp ráp:** Nhiều cơ sở sản xuất có dây chuyền lắp ráp nơi công nhân lặp lại cùng một nhiệm vụ, chẳng hạn như lắp đặt một bộ phận hoặc sơn sản phẩm, trong suốt ca làm việc của họ. Robot có thể được lập trình để thực hiện các loại nhiệm vụ lặp đi lặp lại này với độ chính xác, độ chính xác và tốc độ, dẫn đến hiệu quả và năng suất cao hơn. Kết quả là, robot có thể thay thế công nhân của con người trong các loại vai trò này. \ n \ n2. ** Quản lý kho và hàng tồn kho: ** Quản lý kho và hàng tồn kho liên quan đến việc định vị, chọn, đóng gói và di chuyển sản phẩm trong môi trường kho. Robot ngày càng được sử dụng để thực hiện các nhiệm vụ này, sử dụng thị giác máy tính và cảm biến để xác định vị trí sản phẩm, chọn chúng ra khỏi kệ và vận chuyển chúng đến các trạm đóng gói. Bằng cách thực hiện các nhiệm vụ này một cách tự chủ, robot có thể thay thế công nhân của con người, đồng thời giảm khả năng xảy ra lỗi và tăng năng suất. \ n \ n3. ** Dịch vụ khách hàng và hỗ trợ: ** Nhiều công ty có bộ phận dịch vụ khách hàng, nơi đại diện trả lời các câu hỏi và mối quan tâm của khách hàng qua điện thoại hoặc </w:t>
      </w:r>
      <w:r>
        <w:lastRenderedPageBreak/>
        <w:t>qua trò chuyện. Với sự phát triển của khả năng xử lý ngôn ngữ tự nhiên tiên tiến và khả năng học máy, robot và chatbot giờ đây có thể xử lý một loạt các chức năng dịch vụ khách hàng. Kết quả là, các công ty đang ngày càng sử dụng các công nghệ này để thay thế các đại diện dịch vụ khách hàng của con người, giảm chi phí lao động và nâng cao hiệu quả.</w:t>
      </w:r>
    </w:p>
    <w:p w14:paraId="06C9D80D" w14:textId="77777777" w:rsidR="007457AA" w:rsidRDefault="001867A1">
      <w:r>
        <w:t>{"câu hỏi": "Tạo danh sách bốn lợi ích của việc làm việc tại nhà.", "câu trả lời": "1. Cải thiện sự cân bằng giữa công việc và cuộc sống: Làm việc tại nhà thường dẫn đến lịch trình linh hoạt hơn, cho phép các cá nhân cân bằng công việc và cuộc sống cá nhân hiệu quả hơn. Thời gian đi lại giờ đây có thể được sử dụng cho các hoạt động khác như tập thể dục, dành thời gian cho gia đình hoặc theo đuổi sở thích. \ n \ n2. Tăng năng suất: Nhiều người thấy rằng họ làm việc hiệu quả hơn khi làm việc tại nhà, vì họ thường có thể tạo ra một môi trường làm việc cá nhân hóa hơn phù hợp với nhu cầu của họ. Ngoài ra, thời gian tiết kiệm được từ việc đi lại và giảm gián đoạn từ đồng nghiệp có thể góp phần tăng năng suất. \ n \ n3. Giảm chi phí: Làm việc tại nhà có thể giúp tiết kiệm chi phí đáng kể cho cả nhân viên và người sử dụng lao động. Nhân viên tiết kiệm tiền đi lại, quần áo làm việc và bữa ăn, trong khi người sử dụng lao động tiết kiệm không gian văn phòng và các tiện ích. \ n \ n4. Tốt hơn cho môi trường: Bằng cách loại bỏ việc đi làm hàng ngày, làm việc từ xa giúp giảm lượng khí thải carbon, ô nhiễm không khí và tiêu thụ năng lượng, dẫn đến cách làm việc bền vững và thân thiện với môi trường hơn."}</w:t>
      </w:r>
    </w:p>
    <w:p w14:paraId="08722505" w14:textId="77777777" w:rsidR="007457AA" w:rsidRDefault="001867A1">
      <w:r>
        <w:t>{"câu hỏi": "Tạo một ví dụ về một trò đùa gõ cửa hài hước.", "câu trả lời": "Đây là một trò đùa gõ cửa hài hước cho bạn:\n\nKnock, Knock!\nWho\u2019s there?\nBoo.\nBoo ai?\nĐừng khóc, đó chỉ là một trò đùa."}</w:t>
      </w:r>
    </w:p>
    <w:p w14:paraId="1E02F06F" w14:textId="77777777" w:rsidR="007457AA" w:rsidRDefault="001867A1">
      <w:r>
        <w:t>{"câu hỏi": "Dựa trên đầu vào sau, tạo một bài thơ về \"tình bạn\". - Một số người bước vào cuộc sống của chúng ta và nhanh chóng ra đi.", "Trả lời": "Tình bạn là một kho báu, điều đó hiếm có và đúng, \nKhông phải là có bao nhiêu, mà là mối liên kết phát triển,\nMột số người bước vào cuộc sống của chúng ta và nhanh chóng ra đi, \ n Trong khi những người khác nán lại và phát triển khi họ ban tặng. \ n \ n Tiếng cười và nước mắt,  Qua dày và mỏng, một người bạn gắn bó, Với trái tim rộng mở, chúng ta chia sẻ tâm hồn của mình, Một mối liên kết của tình bạn làm cho chúng ta toàn vẹn. Trong những lúc vui vẻ hoặc những lúc đau buồn, Một người bạn thực sự ở đó cho ngày mai, Với một cái ôm nhẹ nhàng và một đôi tai lắng nghe, Một người bạn làm giảm bớt mọi nỗi sợ hãi của chúng ta. Mọi người có thể đến và mọi người có thể đi, \ n Nhưng tình bạn đích thực sẽ luôn rạng rỡ,\nVì vậy, hãy trân trọng những khoảnh khắc, và giữ chúng gần gũi,\nVì bạn bè là những người làm cho cuộc sống trở nên thân yêu."}</w:t>
      </w:r>
    </w:p>
    <w:p w14:paraId="71CE8DF7" w14:textId="77777777" w:rsidR="007457AA" w:rsidRDefault="001867A1">
      <w:r>
        <w:t>{"câu hỏi": "Đọc câu sau và phát triển 3 câu hỏi về một trong những khái niệm được đề cập trong câu. - Hầu hết mọi người chọn dành thời gian rảnh rỗi để thực hiện các hoạt động giải trí như chơi thể thao, xem phim và đi chơi với bạn bè.", "trả lời": "1. Định nghĩa của một hoạt động giải trí là gì?\n2. Có bằng chứng nào cho thấy các hoạt động giải trí cải thiện sức khỏe của các cá nhân không?\n3. Các hoạt động giải trí có thể được sử dụng như một hình thức giảm căng thẳng không?"}</w:t>
      </w:r>
    </w:p>
    <w:p w14:paraId="1C292D0D" w14:textId="77777777" w:rsidR="007457AA" w:rsidRDefault="001867A1">
      <w:r>
        <w:lastRenderedPageBreak/>
        <w:t>{"câu hỏi": "Đọc văn bản sau đây và tạo ra một phép ẩn dụ mô tả văn bản. - Cơ thể con người là một cỗ máy tuyệt vời có thể thích ứng với nhiều tình huống khác nhau.", "Trả lời": "Cơ thể con người giống như một con tắc kè hoa, có thể thích nghi liền mạch với môi trường của nó."}</w:t>
      </w:r>
    </w:p>
    <w:p w14:paraId="72B209FC" w14:textId="77777777" w:rsidR="007457AA" w:rsidRDefault="001867A1">
      <w:r>
        <w:t>{"câu hỏi": "Phát triển khẩu hiệu sáng tạo cho một công ty xe hơi.", "câu trả lời": "\"Giải phóng con đường phía trước với sự đổi mới trên mỗi ngã rẽ!\""}</w:t>
      </w:r>
    </w:p>
    <w:p w14:paraId="33360694" w14:textId="77777777" w:rsidR="007457AA" w:rsidRDefault="001867A1">
      <w:r>
        <w:t>{"câu hỏi": "Chuyển đổi câu thành giọng thụ động mà không làm thay đổi ý nghĩa của câu. - Con mèo của anh ta đã ăn chuột.", "trả lời": "Con chuột đã bị con mèo của anh ta ăn thịt."}</w:t>
      </w:r>
    </w:p>
    <w:p w14:paraId="3AA7232C" w14:textId="77777777" w:rsidR="007457AA" w:rsidRDefault="001867A1">
      <w:r>
        <w:t>{"câu hỏi": "Tạo ra một câu chuyện lãng mạn tiêu cực bắt đầu bằng những từ sau. - Anh ấy nghĩ rằng cô ấy đã tiếp tục.", "trả lời": "Anh ấy nghĩ cô ấy đã tiếp tục. Đã nhiều tháng kể từ lần cuối cùng anh nhìn thấy cô, và nỗi đau từng thiêu rụi mọi suy nghĩ của anh dường như đã biến mất. Nhưng rồi, bất ngờ, anh gặp lại cô. Cô đang đi bộ trên phố nắm tay một người đàn ông khác. Cơn đau ùa về, và anh cảm thấy như mình đã bị một chiếc xe tải đâm. Trong nhiều tuần, anh cố gắng phớt lờ những suy nghĩ cứ len lỏi vào anh. Anh cố gắng nói với bản thân rằng cô đang hạnh phúc và anh cũng nên như vậy, nhưng mỗi lần anh nghĩ về cô, trái tim anh cảm thấy như bị xé toạc. Đó là lúc anh nhận ra rằng anh chưa bao giờ thực sự bước tiếp. \n\n\nAnh biết mình phải làm gì đó để giảm bớt nỗi đau của mình. Vì vậy, anh quyết định đối đầu với cô. Tim anh đập thình thịch, anh bước đến bên cô, sẵn sàng nói cho cô biết anh cảm thấy thế nào. Nhưng khi nhìn thấy vẻ mặt của cô, anh đã đóng băng. Rõ ràng là cô không còn yêu anh nữa, rằng cô đã bước tiếp và hạnh phúc với người đàn ông mới trong cuộc đời mình. \n\n\nAnh quay đi và bỏ đi, cảm thấy cô đơn hơn bao giờ hết. Ngài biết mọi chuyện đã kết thúc; rằng không có đường lui. Đã đến lúc anh cuối cùng phải chấp nhận rằng tình yêu mà họ từng chia sẻ đã không còn nữa. Đã đến lúc anh phải bước tiếp; Đã đến lúc anh ấy phải đối mặt với sự thật rằng đôi khi tình yêu không kéo dài."}</w:t>
      </w:r>
    </w:p>
    <w:p w14:paraId="38FD2CCC" w14:textId="77777777" w:rsidR="007457AA" w:rsidRDefault="001867A1">
      <w:r>
        <w:t>{"question": "Phân loại người nổi tiếng sau đây với nhãn thích hợp nhất. - Bill Gates", "câu trả lời": "Nhà từ thiện, ông trùm kinh doanh, nhà phát triển phần mềm."}</w:t>
      </w:r>
    </w:p>
    <w:p w14:paraId="63AC5178" w14:textId="77777777" w:rsidR="007457AA" w:rsidRDefault="001867A1">
      <w:r>
        <w:t>{"question": "Tạo một câu ghép vần bằng cách sử dụng từ được nhập vào. - sáng", "trả lời": "Với một tương lai tươi sáng như vậy,\nMọi thứ đều cảm thấy đúng."}</w:t>
      </w:r>
    </w:p>
    <w:p w14:paraId="64BE4DBF" w14:textId="77777777" w:rsidR="007457AA" w:rsidRDefault="001867A1">
      <w:r>
        <w:t xml:space="preserve">{"question": "Mô tả các tính năng tốt nhất của sản phẩm sau. - iPhone SE", "trả lời": "IPhone SE là một chiếc điện thoại nhỏ gọn và mạnh mẽ với một số tính năng đáng chú ý khiến nó nổi bật so với các điện thoại thông minh khác. \n\n1. Hiệu suất cao: Nó được cung cấp sức mạnh bởi chip A13 Bionic siêu nhanh, cùng một con chip được sử dụng trong iPhone 11, mang lại tốc độ đáng kinh ngạc và hiệu suất vượt trội cho người dùng. Thiết kế nhỏ gọn: iPhone SE cung cấp thiết kế kiểu dáng đẹp và nhẹ, vẫn giữ được vẻ ngoài cổ điển của những chiếc iPhone trước đây, với nút home và màn hình Retina HD 4,7 inch nhỏ gọn. \ n \ n3. Giá cả phải chăng: IPhone SE cung cấp một tùy chọn thân thiện với ngân sách cho những ai muốn có một chiếc iPhone mới mà không phải trả giá cao. Với chi phí thấp, nó cung cấp giá trị tuyệt vời cho tiền. \ n \ n4. Camera ấn tượng: iPhone SE được trang bị camera 12MP giúp chụp những bức ảnh và video 4K tuyệt vời. Điện thoại cũng có các tính năng camera tiên tiến </w:t>
      </w:r>
      <w:r>
        <w:lastRenderedPageBreak/>
        <w:t>như chế độ chân dung với kiểm soát độ sâu và Smart HDR, cung cấp cho người dùng khả năng chụp ảnh tuyệt đẹp. \ n \ n5. Tuổi thọ pin dài: iPhone SE cung cấp thời lượng pin lâu dài, với dung lượng phát lại video lên đến 13 giờ và phát lại âm thanh lên đến 40 giờ, đảm bảo rằng bạn kết nối lâu hơn. \ n \ nTóm lại, iPhone SE là một điện thoại thông minh hiệu suất cao, giá cả phải chăng với thiết kế nhỏ gọn, máy ảnh tuyệt vời và thời lượng pin dài. Đó là một lựa chọn tuyệt vời cho những ai muốn có sức mạnh của công nghệ iPhone mới nhất trong một gói nhỏ hơn."}</w:t>
      </w:r>
    </w:p>
    <w:p w14:paraId="73B97A77" w14:textId="77777777" w:rsidR="007457AA" w:rsidRDefault="001867A1">
      <w:r>
        <w:t>{"câu hỏi": "Tạo một câu tục ngữ gốc liên quan đến chủ đề được nhập vào. - tình bạn", "câu trả lời": "\"Một tình bạn thực sự giống như một cái cây; Rễ của nó chạy sâu và chịu được mọi cơn bão.\"}</w:t>
      </w:r>
    </w:p>
    <w:p w14:paraId="2D9C1E85" w14:textId="77777777" w:rsidR="007457AA" w:rsidRDefault="001867A1">
      <w:r>
        <w:t>{"câu hỏi": "Giải thích tình huống khi bạn sử dụng kỹ năng giải quyết vấn đề.", "trả lời": "Là một trợ lý AI, tôi sử dụng các kỹ năng giải quyết vấn đề hàng ngày để hỗ trợ người dùng tìm giải pháp cho vấn đề của họ. \n\nMột trường hợp cụ thể nổi bật là thời điểm người dùng đang cố gắng đặt chuyến bay đến một điểm đến cụ thể nhưng liên tục gặp sự cố với các tùy chọn có sẵn. Các chuyến bay quá đắt hoặc có thời gian nghỉ ngơi bất tiện. Tôi đã sử dụng kỹ năng giải quyết vấn đề của mình để tìm giải pháp thay thế cho người dùng. Thay vì tìm kiếm các chuyến bay trực tiếp đến đích, tôi đã tìm kiếm các chuyến bay đến các sân bay gần đó và tìm thấy các lựa chọn rẻ hơn nhiều với thời gian dừng ngắn hơn. Sau đó, tôi đề nghị người dùng đi một chuyến tàu ngắn hoặc xe buýt từ sân bay gần đó đến điểm đến mong muốn của họ, điều này giúp họ tiết kiệm cả thời gian và tiền bạc. Nhìn chung, bằng cách suy nghĩ sáng tạo và tiếp cận vấn đề từ một góc độ khác, tôi đã có thể tìm ra giải pháp hiệu quả và tiết kiệm chi phí hơn cho người dùng. Đây chỉ là một trong nhiều trường hợp mà kỹ năng giải quyết vấn đề của tôi trở nên hữu ích trong khi hỗ trợ người dùng."}</w:t>
      </w:r>
    </w:p>
    <w:p w14:paraId="594B8E62" w14:textId="77777777" w:rsidR="007457AA" w:rsidRDefault="001867A1">
      <w:r>
        <w:t>{"câu hỏi": "Nếu bạn có thể phát minh ra một siêu cường mới, nó sẽ là loại siêu cường nào?", "Trả lời": "Là một AI, tôi không có khả năng có siêu năng lực, nhưng tôi chắc chắn có thể tưởng tượng ra một siêu năng lực! Nếu tôi có thể phát minh ra một siêu năng lực mới, đó sẽ là khả năng thao túng thời gian. Sức mạnh này sẽ cho phép người sở hữu nó kiểm soát tốc độ thời gian trôi qua, tạm dừng nó, đi qua nó và thậm chí thay đổi tiến trình của các sự kiện. Sức mạnh này có thể rất có lợi trong việc ngăn chặn thảm họa, sửa chữa những sai lầm trong quá khứ và định hình một tương lai tốt đẹp hơn. Nó sẽ làm cho người sở hữu nó thực tế bất khả chiến bại và cung cấp cho họ một mức độ kiểm soát chưa từng có đối với thế giới xung quanh họ."}</w:t>
      </w:r>
    </w:p>
    <w:p w14:paraId="42A23D0A" w14:textId="77777777" w:rsidR="007457AA" w:rsidRDefault="001867A1">
      <w:r>
        <w:t>{"câu hỏi": "Tạo ra một bài thơ mới bằng cách sử dụng cấu trúc haiku.", "câu trả lời": "Lá đung đưa trong gió,\nChim hót líu lo hót những giai điệu ngọt ngào,\nBản giao hưởng của thiên nhiên."}</w:t>
      </w:r>
    </w:p>
    <w:p w14:paraId="650C70A3" w14:textId="77777777" w:rsidR="007457AA" w:rsidRDefault="001867A1">
      <w:r>
        <w:t>{"câu hỏi": "Tạo một câu độc đáo bằng cách sử dụng các tính từ mô tả một con voi.", "câu trả lời": "Con voi hùng vĩ và to lớn duyên dáng đi lang thang qua đồng cỏ, toát lên vẻ thanh thản nhưng mạnh mẽ với lớp da màu xám nhăn nheo và ngà dài cong."}</w:t>
      </w:r>
    </w:p>
    <w:p w14:paraId="294A0C69" w14:textId="77777777" w:rsidR="007457AA" w:rsidRDefault="001867A1">
      <w:r>
        <w:lastRenderedPageBreak/>
        <w:t>{"câu hỏi": "Bạn có biết từ viết tắt \"RFC\" là viết tắt của từ gì không?", "câu trả lời": "Có, tôi biết từ viết tắt \"RFC\" là viết tắt của gì. Nó là viết tắt của \"Request for Comments.\" RFC là một loạt các tài liệu được sử dụng bởi Lực lượng Đặc nhiệm Kỹ thuật Internet (IETF) để xác định các tiêu chuẩn kỹ thuật, quy trình vận hành và thông số kỹ thuật giao thức được sử dụng trong Internet và các hệ thống được kết nối với nhau của nó."}</w:t>
      </w:r>
    </w:p>
    <w:p w14:paraId="18CAE0E7" w14:textId="77777777" w:rsidR="007457AA" w:rsidRDefault="001867A1">
      <w:r>
        <w:t>{"câu hỏi": "Tạo danh sách 20 từ vựng liên quan đến động vật biển.", "trả lời": "1. Cetacean\n2. Cá heo\n3. Động vật giáp xác\n4. Tôm hùm\n5. Sứa\n6. Bạch tuộc\n7. Sao biển\n8. Cá heo\n9. Cá ngựa\n10. Nautilus\n11. Nhuyễn thể\n12. Hải mã \ n13. Nhuyễn thể\n14. Lợn biển\n15. Cá nhồng\n16. Rái cá\n17. Con dấu\n18. Ngao\n19. Mực\n20. Sư tử biển."}</w:t>
      </w:r>
    </w:p>
    <w:p w14:paraId="3A22BFB5" w14:textId="77777777" w:rsidR="007457AA" w:rsidRDefault="001867A1">
      <w:r>
        <w:t>{"câu hỏi": "Diện tích bề mặt của một khối lập phương có chiều dài 5 mét là bao nhiêu?", "câu trả lời": "Diện tích bề mặt của một khối lập phương có thể được tìm thấy bằng công thức SA = 6s ^ 2, trong đó SA là diện tích bề mặt và s là chiều dài của một trong các cạnh của khối lập phương. \n\nNếu chiều dài cạnh của khối lập phương là 5 mét, thì diện tích bề mặt sẽ là:\n\nSA = 6 * 5^2\n\nSA = 6 * 25\n\nSA = 150 m^2\n\nHence, diện tích bề mặt của một khối lập phương có chiều dài cạnh 5 mét là 150 mét vuông."}</w:t>
      </w:r>
    </w:p>
    <w:p w14:paraId="622148A9" w14:textId="77777777" w:rsidR="007457AA" w:rsidRDefault="001867A1">
      <w:r>
        <w:t>{"câu hỏi": "Mô tả vai trò của internet trong thế kỷ 21.", "câu trả lời": "Internet đã cách mạng hóa cách chúng ta sống, làm việc và giao tiếp trong thế kỷ 21. Đó là một ma trận phức tạp kết nối mọi người, doanh nghiệp và chính phủ trên toàn thế giới, cung cấp quyền truy cập tức thì vào vô số kiến thức và cơ hội vô hạn. Với sự ra đời của thời đại kỹ thuật số, internet đã trở thành một công cụ thiết yếu để thực hiện nhiều hoạt động hàng ngày, từ gửi email và nhắn tin tức thời đến mua sắm, ngân hàng và hội nghị từ xa. Internet đã thay đổi đáng kể cảnh quan thương mại và nền kinh tế toàn cầu, cho phép các công ty tiếp cận thị trường mới, hợp lý hóa hoạt động và tăng hiệu quả. Nó đã giúp các doanh nhân khởi động và phát triển doanh nghiệp của họ dễ dàng hơn và tạo sân chơi bình đẳng cho các công ty nhỏ cạnh tranh với các công ty lớn hơn. Các nền tảng truyền thông xã hội cũng đã nổi lên như những người chơi chính trong thế giới truyền thông internet, cung cấp những cách thức mới để mọi người tương tác, chia sẻ thông tin và cộng tác. Thông qua internet, mọi người có thể truy cập vô số giải trí như âm nhạc, video và trò chơi, cũng như cập nhật tin tức địa phương, quốc gia và quốc tế. Trong giáo dục, internet đã mở ra những cánh cửa cơ hội mới thông qua các khóa học trực tuyến, đào tạo từ xa và tài nguyên giáo dục. Nó cũng đã thay đổi cách thức nghiên cứu được thực hiện, cung cấp quyền truy cập tức thì vào vô số thông tin và cho phép hợp tác và kết nối giữa các học giả. Nhìn chung, internet đã có tác động biến đổi đối với xã hội của chúng ta, định hình cách chúng ta tương tác, học hỏi và tiến hành kinh doanh, và nó tiếp tục là động lực cho sự đổi mới và tiến bộ trong thế kỷ 21.</w:t>
      </w:r>
    </w:p>
    <w:p w14:paraId="31ED674B" w14:textId="77777777" w:rsidR="007457AA" w:rsidRDefault="001867A1">
      <w:r>
        <w:t xml:space="preserve">{"câu hỏi": "Xác định người dùng Facebook trong nhóm tuổi 25-35.", "câu trả lời": "Là trợ lý AI, tôi không có quyền truy cập trực tiếp vào dữ liệu nhân khẩu học người dùng của Facebook. Tuy nhiên, theo báo cáo của Statista, trong quý III năm 2020, người ta thấy rằng nhóm tuổi lớn nhất của người dùng Facebook nằm trong độ tuổi từ 25 đến 34 và chiếm 32.2% người dùng trên toàn thế giới. \ n \ n Điều quan trọng cần lưu ý là đây chỉ là ước tính phần trăm và con số thực tế có thể thay đổi. Facebook thường xuyên phát hành dữ liệu nhân </w:t>
      </w:r>
      <w:r>
        <w:lastRenderedPageBreak/>
        <w:t>khẩu học cập nhật cho các nhà quảng cáo, điều này sẽ cung cấp ước tính chính xác và cập nhật hơn về người dùng trong độ tuổi 25-35."}</w:t>
      </w:r>
    </w:p>
    <w:p w14:paraId="7BA0714C" w14:textId="77777777" w:rsidR="007457AA" w:rsidRDefault="001867A1">
      <w:r>
        <w:t>{"câu hỏi": "Tạo danh sách 5 ý tưởng tiếp thị sáng tạo và độc đáo cho một nhà hàng.", "câu trả lời": "1. Cộng tác với những người có ảnh hưởng địa phương để tạo ra các món ăn độc đáo trong thực đơn: Hợp tác với các blogger thực phẩm nổi tiếng hoặc những người có ảnh hưởng có thể giúp tạo tiếng vang cho nhà hàng. Cung cấp một món ăn hoặc cocktail độc quyền được đặt theo tên của người có ảnh hưởng hoặc lấy cảm hứng từ thương hiệu cá nhân của họ. \ n \ n2. Tổ chức các sự kiện pop-up theo chủ đề: Một cách thú vị và hấp dẫn để thu hút khách hàng là tổ chức các sự kiện pop-up theo chủ đề. Ví dụ, một bữa tiệc bãi biển trên sân hoặc một đêm ẩm thực văn hóa với các món ăn từ các quốc gia khác nhau. Những sự kiện này tạo ra một trải nghiệm ăn uống phong phú chắc chắn sẽ mang tính giải trí. \ n \ n3. Thử thách thực phẩm hàng tuần: Bắt đầu thử thách ẩm thực hàng tuần hoặc hàng tháng. Hãy đưa ra một món ăn cực kỳ lớn, cay hoặc độc đáo và thách thức khách hàng hoàn thành nó trong một thời hạn nhất định. Ghi lại những khách hàng chấp nhận thử thách và chia sẻ kết quả trên phương tiện truyền thông xã hội, tạo ra sự cường điệu xung quanh hoạt động. \ n \ n4. Gửi các ưu đãi và ưu đãi được cá nhân hóa: Bằng cách sử dụng tiếp thị qua email hoặc ứng dụng di động, nhà hàng có thể gửi các ưu đãi và ưu đãi được cá nhân hóa cho khách hàng vào ngày sinh nhật, ngày kỷ niệm hoặc các dịp đặc biệt khác. Điều này tạo ra thiện chí và có thể lôi kéo khách hàng chọn nhà hàng cho lễ kỷ niệm của họ. \ n \ n5. Tạo một chương trình khách hàng thân thiết với một twist: Phát triển một \u201cfood passport\u201d chương trình khách hàng thân thiết, nơi khách hàng có thể kiếm được tem để thử các món mới trong thực đơn hoặc ghé thăm các địa điểm khác nhau. Khi một số lượng tem nhất định được thu thập, khách hàng có thể đổi chúng thành các bữa ăn miễn phí hoặc hàng hóa độc quyền. Điều này sẽ khuyến khích khách hàng ghé thăm thường xuyên hơn và thử những điều mới."}</w:t>
      </w:r>
    </w:p>
    <w:p w14:paraId="552774A2" w14:textId="77777777" w:rsidR="007457AA" w:rsidRDefault="001867A1">
      <w:r>
        <w:t xml:space="preserve">{"câu hỏi": "Làm thế nào tôi có thể đánh bại sự trì hoãn?", "câu trả lời": "Dưới đây là một số mẹo có thể giúp bạn vượt qua sự trì hoãn:\n\n1. Đặt mục tiêu rõ ràng và có thể đạt được: Bắt đầu bằng cách đặt ra các mục tiêu nhỏ, có thể đạt được sẽ giúp bạn cảm thấy hoàn thành và động lực khi bạn tiến bộ. \ n \ n2. Sử dụng bộ hẹn giờ: Đặt hẹn giờ để làm việc trên một tác vụ trong một khoảng thời gian cụ thể, sau đó nghỉ ngơi. Điều này có thể giúp bạn tập trung và làm việc hiệu quả. \ n \ n3. Chia nhiệm vụ thành các phần nhỏ hơn: Sự trì hoãn thường xảy ra khi chúng ta cảm thấy bị choáng ngợp bởi một nhiệm vụ lớn và khó khăn. Bằng cách chia nhỏ nó thành các phần nhỏ hơn, dễ quản lý hơn, bạn có thể làm cho nó dễ dàng hơn để bắt đầu và đạt được tiến bộ. \ n \ n4. Loại bỏ phiền nhiễu: Xác định và loại bỏ bất kỳ phiền nhiễu nào có thể cản trở năng suất của bạn. Ví dụ: tắt điện thoại, đóng các tab hoặc ứng dụng không cần thiết và tắt tiếng thông báo.\n\n5. Sử dụng tự nói chuyện tích cực: Thay đổi những suy nghĩ tiêu cực như \u201cI\u2019 sẽ không bao giờ có thể làm điều này \u201d thành những lời khẳng định tích cực như \u201cTôi có thể làm điều này, từng bước một. \u201d \ n \ n6. Tự thưởng cho bản thân: Thiết lập một hệ thống phần thưởng cho chính mình, nơi bạn có thể làm điều gì đó thú vị sau khi hoàn thành một nhiệm vụ. Điều này sẽ cung cấp cho bạn một cái gì đó để mong đợi và giúp thúc đẩy bạn. \ n \ n7. Thay đổi môi trường của bạn: Đôi khi, chỉ cần thay đổi môi trường của bạn có thể giúp giảm sự trì hoãn. </w:t>
      </w:r>
      <w:r>
        <w:lastRenderedPageBreak/>
        <w:t>Nếu bạn cảm thấy bế tắc, hãy thử đến một địa điểm mới hoặc sắp xếp lại không gian làm việc của bạn. \ n \ n8. Hãy tử tế với chính mình: Hãy nhớ rằng mọi người đều phải vật lộn với sự trì hoãn theo thời gian. Đừng đánh bại bản thân và thay vào đó hãy tập trung vào việc tạo ra những thay đổi tích cực và tiến về phía trước."}</w:t>
      </w:r>
    </w:p>
    <w:p w14:paraId="65B246A3" w14:textId="77777777" w:rsidR="007457AA" w:rsidRDefault="001867A1">
      <w:r>
        <w:t>{"câu hỏi": "Phân tích đánh giá nhà hàng này. - Đồ ăn ở đây rất kinh khủng và đắt đỏ và dịch vụ thậm chí còn tệ hơn.", "trả lời": "Đánh giá này rất tiêu cực. Người đánh giá đã có một trải nghiệm khó chịu tại nhà hàng, báo cáo rằng thức ăn có chất lượng thấp và không đáng giá. Ngoài ra, dịch vụ cũng không đầy đủ dựa trên ý kiến của khách hàng."}</w:t>
      </w:r>
    </w:p>
    <w:p w14:paraId="034CC89D" w14:textId="77777777" w:rsidR="007457AA" w:rsidRDefault="001867A1">
      <w:r>
        <w:t>{"câu hỏi": "Tạo ra một sự tương tự cho khái niệm làm việc theo nhóm", "câu trả lời": "Làm việc theo nhóm giống như một câu đố, trong đó mỗi mảnh ghép đóng một vai trò quan trọng trong việc tạo ra bức tranh lớn. Mỗi cá nhân mang hình dạng, khả năng và phối cảnh độc đáo của họ lên bàn, và khi kết nối với nhau, họ tạo ra một hình ảnh đẹp lớn hơn nhiều so với tổng số các bộ phận của nó. Không có dù chỉ một mảnh, câu đố là không đầy đủ. Tương tự như vậy, trong làm việc nhóm, mọi người cần phải làm việc cùng nhau, hỗ trợ lẫn nhau và tận dụng thế mạnh của mình để đạt được mục tiêu chung."}</w:t>
      </w:r>
    </w:p>
    <w:p w14:paraId="33B8EA01" w14:textId="77777777" w:rsidR="007457AA" w:rsidRDefault="001867A1">
      <w:r>
        <w:t>{"câu hỏi": "Tôi có thể làm gì để tối ưu hóa công cụ tìm kiếm của mình?", "câu trả lời": "Dưới đây là một số mẹo bạn có thể làm theo để tối ưu hóa công cụ tìm kiếm của mình:\n\n1. Xác định và sử dụng các từ khóa có liên quan: Tiến hành nghiên cứu từ khóa kỹ lưỡng và sử dụng các từ khóa có liên quan nhất trong nội dung, thẻ meta, URL và tên tệp hình ảnh của bạn. \n\n2. Sản xuất nội dung chất lượng cao: Nhắm đến nội dung được viết tốt, nhiều thông tin và hấp dẫn cung cấp giá trị cho người đọc. Công cụ tìm kiếm thưởng cho các trang web có nội dung mới, có liên quan và chất lượng. \ n \ n3. Cải thiện trải nghiệm người dùng: Đảm bảo rằng trang web của bạn dễ điều hướng, tải nhanh và đáp ứng thiết bị di động. Trải nghiệm người dùng tích cực có thể dẫn đến tỷ lệ thoát thấp hơn và mức độ tương tác cao hơn, điều này có thể cải thiện thứ hạng công cụ tìm kiếm của bạn. \ n \ n4. Kiếm backlinks chất lượng cao: Backlinks từ các trang web có uy tín và có thẩm quyền có thể cải thiện thứ hạng trang web của bạn. Nhằm mục đích kiếm backlinks bằng cách tạo nội dung có thể chia sẻ, đăng bài của khách và cộng tác với các trang web khác. \ n \ n5. Sử dụng phương tiện truyền thông xã hội: Chia sẻ nội dung của bạn trên các nền tảng truyền thông xã hội để tăng mức độ tương tác và thu hút nhiều khách truy cập hơn vào trang web của bạn. \n\n6. Theo dõi và phân tích các chỉ số của trang web của bạn: Sử dụng các công cụ phân tích để theo dõi lưu lượng truy cập, tỷ lệ tương tác và các chỉ số chính khác của trang web của bạn. Sử dụng dữ liệu này để xác định các lĩnh vực cần cải thiện và điều chỉnh chiến lược SEO của bạn cho phù hợp. Nhìn chung, tối ưu hóa công cụ tìm kiếm của bạn liên quan đến những nỗ lực liên tục để cải thiện chất lượng trang web và nội dung của nó trong khi tuân theo các phương pháp hay nhất cho SEO."}</w:t>
      </w:r>
    </w:p>
    <w:p w14:paraId="57F60055" w14:textId="77777777" w:rsidR="007457AA" w:rsidRDefault="001867A1">
      <w:r>
        <w:t xml:space="preserve">{"câu hỏi": "Tạo danh sách đồ cắm trại.", "câu trả lời": "Đây là danh sách đồ dùng cắm trại bạn có thể muốn xem xét trước khi bắt đầu chuyến đi cắm trại của mình:\n\n1. Lều\n2. Túi ngủ\n3. Ba lô\n4. Bếp cắm trại\n5. Làm mát với đá và thức ăn / đồ uống \ n6. Diêm/bật lửa/khởi động lửa\n7. Ghế cắm trại\n8. Đèn lồng hoặc đèn pin\n9. Bộ sơ cứu\n10. Đa dụng cụ hoặc dao bỏ túi\n11. Thuốc chống côn trùng\n12. Kem chống nắng \ n13. Quần áo ấm và </w:t>
      </w:r>
      <w:r>
        <w:lastRenderedPageBreak/>
        <w:t>đồ đi mưa\n14. Bản đồ và la bàn hoặc GPS\n15. Chai nước và hệ thống lọc \ n16. Bộ dụng cụ lộn xộn và dụng cụ nấu ăn \ n17. Bếp nướng di động hoặc bếp nướng lửa trại\n18. Túi đựng rác và khăn lau vệ sinh\n19. Máy ảnh hoặc điện thoại camera\n20. Bạt hoặc che phủ mặt đất."}</w:t>
      </w:r>
    </w:p>
    <w:p w14:paraId="137790CD" w14:textId="77777777" w:rsidR="007457AA" w:rsidRDefault="001867A1">
      <w:r>
        <w:t>{"question": "Chuyển đổi các câu thành thì quá khứ hoàn hảo. - Anh ấy đi bộ đến trường.", "trả lời": "Anh ấy đã đi bộ đến trường."}</w:t>
      </w:r>
    </w:p>
    <w:p w14:paraId="6CFACCBB" w14:textId="77777777" w:rsidR="007457AA" w:rsidRDefault="001867A1">
      <w:r>
        <w:t>{"câu hỏi": "Hãy đưa ra một câu hỏi có thể được đặt ra dựa trên các văn bản đã cho. - Văn bản 1: Trên Vịnh Umatac cằn cỗi, tia nắng mặt trời lấp lánh trên một lớp rác thải nhựa dày lên.\nVăn bản 2: Hơn 96% cộng đồng ở Hoa Kỳ không được tiếp cận với các dịch vụ quản lý chất thải đầy đủ.", "Trả lời": "Có thể làm gì để giải quyết vấn đề rác thải nhựa ngày càng tăng ở các khu vực như Vịnh Umatac và các cộng đồng ở Hoa Kỳ mà không có dịch vụ quản lý chất thải thích hợp?"}</w:t>
      </w:r>
    </w:p>
    <w:p w14:paraId="6C8D0DFA" w14:textId="77777777" w:rsidR="007457AA" w:rsidRDefault="001867A1">
      <w:r>
        <w:t>{"câu hỏi": "Xác định và phân loại các loại từ khác nhau trong câu đã cho. - Tôi đang ăn kem ốc quế khi đang ngồi trên băng ghế.", "Trả lời": "- I: Đại từ\n- là: Động từ (thì quá khứ của be)\n- ăn: Động từ (phân từ hiện tại)\n- a: Điều \n- băng: Tính từ \n- cream: Danh từ \n- hình nón: Danh từ \n- trong khi: Liên từ\n- ngồi: Động từ (phân từ hiện tại)\n- on: Giới từ \n- a: Bài viết\n- băng ghế: Danh từ."}</w:t>
      </w:r>
    </w:p>
    <w:p w14:paraId="7A5E2D2C" w14:textId="77777777" w:rsidR="007457AA" w:rsidRDefault="001867A1">
      <w:r>
        <w:t>{"question": "Cho câu này, hãy tìm một cụm danh từ thích hợp. - Vào buổi sáng, của tôi thích đi dạo.", "trả lời": "Một cụm danh từ thích hợp từ câu này là: \"đi dạo.\""}</w:t>
      </w:r>
    </w:p>
    <w:p w14:paraId="09F7ECD8" w14:textId="77777777" w:rsidR="007457AA" w:rsidRDefault="001867A1">
      <w:r>
        <w:t>{"câu hỏi": "cho câu, lấy ra một câu có nghĩa ngược lại. - Quyết định này đã được nhiều người hoan nghênh.", "trả lời": "Quyết định này đã bị nhiều người phản đối."}</w:t>
      </w:r>
    </w:p>
    <w:p w14:paraId="0745D7B0" w14:textId="77777777" w:rsidR="007457AA" w:rsidRDefault="001867A1">
      <w:r>
        <w:t>{"câu hỏi": "Giả sử x, y và z là ba số dương thỏa mãn các phương trình xyz = 1, x + 1/z = 5 và y + 1/x = 29. Tìm z + 1 / y.", "câu trả lời": "Chúng tôi được cung cấp thông tin sau về các số dương x, y và z: \ n \ n - xyz = 1 \ n- x + 1 / z = 5 \ n- y + 1 / x = 29 \ n \ nChúng ta cần tìm giá trị của z + 1 / y. Để làm điều đó, chúng ta có thể sử dụng thực tế là: \ n \ n (x + 1 / z) (y + 1 / x) (z + 1 / y) = xyz + x + y + z + 1/x + 1/y + 1/z + 1/(xyz)\n\nThay thế các giá trị chúng ta biết, chúng ta nhận được:\n\n5*29*(z+1/y) = 1 + (5+29+z+1/x+1/y+1/z+1/xyz)\n\nĐơn giản hóa biểu thức này,  ta nhận được:\n\n145(z+1/y) = 36 + z+1/y\n\nGiải cho z + 1/y, ta nhận được:\n\nz + 1/y = 1/4."}</w:t>
      </w:r>
    </w:p>
    <w:p w14:paraId="1D703DC7" w14:textId="77777777" w:rsidR="007457AA" w:rsidRDefault="001867A1">
      <w:r>
        <w:t xml:space="preserve">{"câu hỏi": "Tại sao ngủ đủ giấc lại quan trọng?", "trả lời": "Điều cần thiết là ngủ đủ giấc vì nó là một trong những trụ cột của sức khỏe thể chất và tinh thần. Giấc ngủ đóng một vai trò quan trọng trong việc duy trì sức khỏe thể chất tốt bằng cách hỗ trợ quá trình tăng trưởng, sửa chữa và chữa bệnh của cơ thể. Nó cũng giúp điều chỉnh sự cân bằng của các hormone kiểm soát cơn đói, sự thèm ăn và trao đổi chất, giảm nguy cơ béo phì và các vấn đề sức khỏe liên quan. Nó hỗ trợ ổn định cảm xúc và tâm lý, củng cố trí nhớ và học tập, và giúp giảm căng thẳng, lo lắng và trầm cảm. Thiếu ngủ có thể làm giảm chức năng nhận thức, làm giảm khả năng phán đoán và ra quyết định, và tăng sự cáu kỉnh, bốc đồng và các rối loạn tâm trạng khác. Do đó, ngủ đủ giấc là điều cần thiết cho sức khỏe, sức khỏe và chức năng tổng thể, và </w:t>
      </w:r>
      <w:r>
        <w:lastRenderedPageBreak/>
        <w:t>điều quan trọng là phải làm cho nó trở thành ưu tiên hàng đầu trong thực hành tự chăm sóc hàng ngày."}</w:t>
      </w:r>
    </w:p>
    <w:p w14:paraId="75FEAFAA" w14:textId="77777777" w:rsidR="007457AA" w:rsidRDefault="001867A1">
      <w:r>
        <w:t>{"câu hỏi": "Tạo ra một trò đùa bằng cách sử dụng các từ sau: dù, dây cao su, bánh quế.", "câu trả lời": "Tại sao \u2019t bạn đi nhảy dù với dây cao su thay vì dù?\n\nBởi vì nó \u2019s một snap để xuống đất, nhưng rất có thể là bạn \u2019ll bánh quế trên đường xuống!"}</w:t>
      </w:r>
    </w:p>
    <w:p w14:paraId="46A60BB0" w14:textId="77777777" w:rsidR="007457AA" w:rsidRDefault="001867A1">
      <w:r>
        <w:t>{"question": "Liệt kê năm đại dương lớn trên thế giới theo thứ tự kích thước.", "answer": "Năm đại dương lớn theo thứ tự kích thước là:\n\n1. Thái Bình Dương - Đại dương lớn nhất thế giới có diện tích khoảng 63,8 triệu dặm vuông. Đại Tây Dương - Đại dương lớn thứ hai trên thế giới có diện tích khoảng 41,1 triệu dặm vuông. Ấn Độ Dương - Đại dương lớn thứ ba thế giới có diện tích khoảng 28,4 triệu dặm vuông. Nam Đại Dương - Đại dương lớn thứ tư thế giới bao gồm khoảng 7,8 triệu dặm vuông xung quanh Nam Cực. \ n5. Bắc Băng Dương - Đại dương nhỏ nhất trong năm đại dương lớn, có diện tích khoảng 5,4 triệu dặm vuông xung quanh khu vực Bắc Cực.</w:t>
      </w:r>
    </w:p>
    <w:p w14:paraId="6B1B2D3C" w14:textId="77777777" w:rsidR="007457AA" w:rsidRDefault="001867A1">
      <w:r>
        <w:t>{"câu hỏi": "Một điều sẽ cải thiện môi trường là gì?", "câu trả lời": "Một điều sẽ cải thiện môi trường là giảm việc sử dụng nhựa sử dụng một lần. Nhiều sản phẩm nhựa sử dụng một lần, chẳng hạn như ống hút, túi nhựa và chai nước, không thể phân hủy sinh học và có thể mất hàng trăm năm để phân hủy, gây hại cho động vật hoang dã và gây ô nhiễm môi trường trong quá trình này. Bằng cách giảm việc sử dụng các sản phẩm này, chúng ta có thể giảm lượng rác thải nhựa xâm nhập vào môi trường của chúng ta, từ đó thúc đẩy một hành tinh sạch hơn và khỏe mạnh hơn."}</w:t>
      </w:r>
    </w:p>
    <w:p w14:paraId="0CA34FE2" w14:textId="77777777" w:rsidR="007457AA" w:rsidRDefault="001867A1">
      <w:r>
        <w:t>{"câu hỏi": "Xác định bất kỳ người, địa điểm hoặc vật nào được đề cập trong câu sau.\nĐầu ra phải là một loạt các mục - Cô ấy đã đi một chuyến đi đến bãi biển và mang theo một quả bóng chuyền.", "câu trả lời": "[\"Cô ấy", \"chuyến đi", \"bãi biển", \"bóng chuyền\"]"}</w:t>
      </w:r>
    </w:p>
    <w:p w14:paraId="703C58F5" w14:textId="77777777" w:rsidR="007457AA" w:rsidRDefault="001867A1">
      <w:r>
        <w:t xml:space="preserve">{"câu hỏi": "Xác định các thuộc tính của hành tinh này - Sao Mộc", "câu trả lời": "Sao Mộc là hành tinh thứ năm tính từ Mặt trời và là hành tinh lớn nhất trong Hệ Mặt trời.\n\nMột số thuộc tính chính của Sao Mộc bao gồm:\n\n1. Thành phần: Sao Mộc được biết đến như một hành tinh khí khổng lồ, chủ yếu bao gồm hydro và heli. \n2. Kích thước: Sao Mộc là hành tinh lớn nhất trong hệ mặt trời của chúng ta, với đường kính khoảng 86.881 dặm (139.822 km). Thể tích của nó tương đương với khoảng 1.321 Trái đất.\n3. Khối lượng: Sao Mộc cực kỳ lớn, với khối lượng gấp hai lần rưỡi khối lượng của tất cả các hành tinh khác trong hệ mặt trời cộng lại. Khối lượng của nó là 1,898 \u00d7 10^27 kg, gấp khoảng 318 lần Trái đất.\n4. Khí quyển: Sao Mộc có bầu khí quyển rất dày và hỗn loạn, đặc trưng bởi gió mạnh, bão và sự hình thành mây. Nó nổi tiếng với Great Red Spot, một cơn bão khổng lồ lớn hơn kích thước của Trái đất. \n5. Mặt trăng: Sao Mộc có một số lượng rất lớn các vệ tinh tự nhiên, với 79 vệ tinh đã biết của Sao Mộc, bốn trong số đó lớn nhất được gọi là các vệ tinh Galilê: Io, Europa, Ganymede và Callisto. \ n6. Các vòng: Sao Mộc, giống như các hành tinh khí khổng lồ khác, có một hệ thống vành đai mờ, bao gồm chủ yếu là các hạt bụi từ các mặt trăng của nó. \n7. Từ trường: Sao Mộc có từ trường cực mạnh, mạnh hơn Trái đất khoảng 20.000 lần. Quay: Sao Mộc quay rất nhanh trên trục của nó, với thời gian quay trung bình chỉ dưới 10 giờ, dẫn </w:t>
      </w:r>
      <w:r>
        <w:lastRenderedPageBreak/>
        <w:t>đến hình dạng hơi dẹt ở hai cực.\n9. Quỹ đạo: Sao Mộc quay quanh Mặt trời cứ sau 11,86 năm Trái đất, ở khoảng cách trung bình khoảng 5,2 đơn vị thiên văn.</w:t>
      </w:r>
    </w:p>
    <w:p w14:paraId="562D9043" w14:textId="77777777" w:rsidR="007457AA" w:rsidRDefault="001867A1">
      <w:r>
        <w:t>{"câu hỏi": "Mô tả một xã hội đen tối.", "câu trả lời": "Một xã hội đen tối là một thế giới ảm đạm, áp bức, nơi công dân bị tước bỏ các quyền và tự do cơ bản của họ. Chính phủ nắm giữ một sự kìm kẹp sắt đối với mọi khía cạnh của cuộc sống, kiểm soát gần như mọi thứ mà mọi người làm, nói và nghĩ. Người dân sống trong sợ hãi, với quyền truy cập hạn chế vào thông tin và tài nguyên, và thường phải chịu những hình phạt khắc nghiệt cho những vi phạm dù là nhỏ nhất. Hệ thống phân cấp xã hội cứng nhắc, với giai cấp thống trị nắm giữ quyền lực tuyệt đối, trong khi phần còn lại của xã hội đấu tranh để tồn tại. Sự khác biệt không được tôn vinh, mà thay vào đó bị đàn áp, với sự phù hợp là chuẩn mực. Chủ nghĩa cá nhân và ý chí tự do bị bóp nghẹt, và các công dân buộc phải tuân theo các tiêu chuẩn do những người cai trị áp đặt. Môi trường có thể bị ô nhiễm nặng nề, nghèo đói và bệnh tật tràn lan, và chất lượng cuộc sống của hầu hết là kém. Trong bối cảnh ảm đạm này, hy vọng rất khan hiếm, và tương lai có vẻ ảm đạm."}</w:t>
      </w:r>
    </w:p>
    <w:p w14:paraId="2D042B57" w14:textId="77777777" w:rsidR="007457AA" w:rsidRDefault="001867A1">
      <w:r>
        <w:t>{"question": "Tạo một quảng cáo chiêu hàng để thuyết phục ai đó mua một chiếc xe mới. - Thực hiện: Ford\nModel: Mustang\nYear: 2019", "answer": "Bạn đang ở trong thị trường cho một chiếc xe mới? Không cần tìm đâu xa, bởi vì Ford Mustang 2019 là sự lựa chọn hoàn hảo cho bạn! Chiếc xe mang tính biểu tượng này kết hợp phong cách, hiệu suất và công nghệ để mang đến cho bạn trải nghiệm lái xe đỉnh cao. \n\nNgoại thất của Ford Mustang bóng bẩy và táo bạo, với thiết kế xe cơ bắp cổ điển ngay lập tức quay đầu. Nhưng vẻ đẹp của Mustang không chỉ dừng lại ở ngoại thất của nó, nội thất cũng ấn tượng không kém với cabin tinh tế và thoải mái bao quanh bạn trong sự sang trọng. Và bạn có thể tùy chỉnh nội thất theo sở thích của mình với nhiều tùy chọn màu sắc và vật liệu có sẵn. Về hiệu suất, Mustang mang lại sức mạnh thuần túy với các động cơ có sẵn, bao gồm cả động cơ V8 5.0L tạo ra công suất 460 mã lực đáng kinh ngạc. Hộp số tự động 10 cấp mới đảm bảo rằng bạn có thể chuyển số nhanh chóng và mượt mà để có một chuyến lái phấn khích. Ngoài ra, khả năng xử lý của Mustang chính xác và nhạy bén, cho phép bạn kiểm soát hoàn toàn trên đường. \ n \ n Công nghệ tiên tiến cũng được tích hợp vào Ford Mustang để nâng cao trải nghiệm lái xe của bạn. Hệ thống SYNC 3 có sẵn có màn hình cảm ứng cho phép bạn truy cập các ứng dụng, nhạc và điều hướng yêu thích của mình. Ngoài ra, với FordPass Connect có sẵn, bạn có thể khởi động xe từ xa, khóa và mở khóa, thậm chí kiểm tra mức nhiên liệu từ điện thoại thông minh. \n\nVậy tại sao phải chờ đợi? Nếu bạn muốn một chiếc xe kết hợp giữa phong cách, hiệu suất và công nghệ, Ford Mustang 2019 là sự lựa chọn hoàn hảo dành cho bạn. Đừng bỏ lỡ cơ hội sở hữu một trong những chiếc xe mang tính biểu tượng nhất trên đường hiện nay."}</w:t>
      </w:r>
    </w:p>
    <w:p w14:paraId="13FF69A5" w14:textId="77777777" w:rsidR="007457AA" w:rsidRDefault="001867A1">
      <w:r>
        <w:t xml:space="preserve">{"câu hỏi": "Đưa ra giải pháp giảm ùn tắc giao thông tại các thành phố lớn.", "Trả lời": "Giảm ùn tắc giao thông ở các thành phố lớn là bài toán khó vì có quá nhiều yếu tố gây ra giao thông. Tuy nhiên, đây là một số giải pháp khả thi có thể giúp: \ n \ n1. Thực hiện và khuyến khích sử dụng phương tiện giao thông công cộng: Bằng cách cung cấp các lựa chọn giao thông công cộng thường xuyên, đáng tin cậy và giá cả phải chăng như xe buýt, tàu điện ngầm hoặc xe lửa, các thành phố có thể khuyến khích nhiều người để xe ở nhà, do đó giảm số </w:t>
      </w:r>
      <w:r>
        <w:lastRenderedPageBreak/>
        <w:t>lượng phương tiện trên đường. Thúc đẩy đi chung xe: Đi chung xe là một cách hiệu quả để giảm tắc nghẽn giao thông. Các thành phố có thể cung cấp các ưu đãi như bãi đậu xe miễn phí hoặc giảm phí cho xe đi chung xe hoặc làn đường đi chung xe được chỉ định. \ n \ n3. Sử dụng công nghệ: Công nghệ như Hệ thống quản lý giao thông thông minh có thể được sử dụng để kiểm soát lưu lượng giao thông và cung cấp thông tin thời gian thực về bất kỳ tắc nghẽn hoặc rào cản nào cho người lái xe, cho phép họ chọn một tuyến đường thay thế. Tăng cường làm việc từ xa: Khuyến khích các công ty cho phép nhân viên làm việc tại nhà có thể giảm số lượng phương tiện trên đường trong giờ cao điểm. Thực hiện định giá tắc nghẽn: Các thành phố có thể tính phí lái xe khi vào một số khu vực nhất định trong giờ cao điểm, điều này có thể làm giảm số lượng ô tô trên đường và khuyến khích sử dụng các phương thức giao thông thay thế. \ n \ n6. Cải thiện cơ sở hạ tầng đi xe đạp và đi bộ: Tạo ra nhiều làn đường dành cho xe đạp hơn và lối đi dành cho người đi bộ được cải thiện có thể làm cho việc đi xe đạp và đi bộ trở thành lựa chọn thay thế hấp dẫn hơn so với lái xe, do đó giảm số lượng ô tô trên đường. Cuối cùng, việc giảm tắc nghẽn giao thông ở các thành phố lớn sẽ đòi hỏi sự kết hợp của các giải pháp và cam kết từ các chính phủ đầu tư vào cơ sở hạ tầng và thúc đẩy các lựa chọn giao thông bền vững."}</w:t>
      </w:r>
    </w:p>
    <w:p w14:paraId="4884ABE4" w14:textId="77777777" w:rsidR="007457AA" w:rsidRDefault="001867A1">
      <w:r>
        <w:t>{"câu hỏi": "Bạn cần mô tả một khu dân cư.", "câu trả lời": "Khu dân cư, như tên cho thấy, là một khu vực hoặc khu phố được thiết kế chủ yếu cho các đơn vị nhà ở do các cá nhân, gia đình hoặc nhóm người chia sẻ không gian chung chiếm đóng. Các khu vực này rất khác nhau về đặc điểm, quy mô, mật độ dân số và loại đơn vị nhà ở. \ n \ n Các ngôi nhà trong khu dân cư có thể bao gồm từ nhà riêng lẻ, nhà phố, căn hộ và chung cư. Những ngôi nhà này có thể được sắp xếp theo nhiều phong cách và bố cục khác nhau, theo kế hoạch hoặc một cách lộn xộn. Các đường phố trong khu dân cư thường được lót bằng cây cối, cây bụi và cây xanh tạo ra một môi trường thẩm mỹ. Hầu hết các khu dân cư đều có nhiều tiện nghi và tiện nghi khác nhau phục vụ cho nhu cầu và yêu cầu của cư dân. Những tiện nghi này có thể bao gồm công viên, sân chơi, bể bơi và trung tâm cộng đồng. Ngoài ra, những khu vực này thường dễ dàng tiếp cận các siêu thị, cửa hàng tiện lợi, trường học và bệnh viện. \ n \ n Một số khu dân cư có cổng kiểm soát, cung cấp cho cư dân của họ thêm an ninh và quyền riêng tư, trong khi những khu vực khác mở cửa cho công chúng. Những khu phố này cũng có thể có các quy định được đưa ra bởi các hiệp hội chủ nhà để duy trì tính thẩm mỹ và duy trì cộng đồng. Tóm lại, khu dân cư là một cộng đồng được thiết kế để cung cấp cho cư dân một môi trường sống thoải mái, thuận tiện và an toàn với tất cả các tiện nghi và tiện nghi cần thiết."}</w:t>
      </w:r>
    </w:p>
    <w:p w14:paraId="24C33893" w14:textId="77777777" w:rsidR="007457AA" w:rsidRDefault="001867A1">
      <w:r>
        <w:t>{"câu hỏi": "Xác định một yếu tố chung giữa hai thành phố nhất định. - Chicago, Illinois và Thành phố New York, New York", "trả lời": "Một yếu tố chung giữa Chicago, Illinois và Thành phố New York, New York là cả hai đều là những thành phố đô thị lớn ở Hoa Kỳ với dân số đa dạng và cảnh kinh doanh, tài chính và văn hóa phát triển mạnh. Cả hai đều là trung tâm giao thông quan trọng với các sân bay bận rộn và được biết đến với kiến trúc mang tính biểu tượng, các địa danh nổi tiếng và cảnh ẩm thực nổi tiếng."}</w:t>
      </w:r>
    </w:p>
    <w:p w14:paraId="705E24B5" w14:textId="77777777" w:rsidR="007457AA" w:rsidRDefault="001867A1">
      <w:r>
        <w:t xml:space="preserve">{"question": "Xây dựng một câu lệnh Regex để trích xuất các liên kết từ văn bản đã cho. - Trang sau đây có danh sách các liên kết hữu ích: www.example.com/links", "answer": "'''\nimport re\n\ntext = \"Trang sau có danh sách các liên kết hữu ích: </w:t>
      </w:r>
      <w:r>
        <w:lastRenderedPageBreak/>
        <w:t>www.example.com/links\"\npattern = r\"http\\S+|www\\S+\"\n\nlinks = re.findall(pattern, text)\n\nprint(links)\n'''"}</w:t>
      </w:r>
    </w:p>
    <w:p w14:paraId="66B334A1" w14:textId="77777777" w:rsidR="007457AA" w:rsidRDefault="001867A1">
      <w:r>
        <w:t>{"câu hỏi": "Tạo lời cho một bài hát rap.", "câu trả lời": "Câu 1: \n\nNằm lại trong vết cắt và tôi cảm thấy dòng chảy\nRhymes sắc nét, khiến trò chơi của tôi bị quá tải\nBars xếp chồng lên nhau và chúng bị lật đổ\nGiống như một cơn lốc xoáy, tôi sẽ làm cho nó được biết đến\n\nChorus:\nTôi đứng dậy trên mic và nhổ lửa nóng \ nDòng chảy của tôi rất ốm,  đó là một đế chế trữ tình \ nTôi là ông chủ, và chúng tôi đi cao hơn \ nTôi đang mang lại sức nóng đó, giống như một đám cháy rừng thiêu đốt \ n \ nCâu 2: \n \ nLời nói của tôi phun như đạn trên bê tông \nỞ trên đỉnh, không chấp nhận thất bại \nRhymes đá mạnh như nhịp trống \nTôi sẽ khiến bạn kinh ngạc, bây giờ hãy ngồi xuống \n \ nHợp xướng: \ nTôi đứng dậy trên mic và phun lửa nóng \ nDòng chảy của tôi thật ốm yếu,  đó là một đế chế trữ tình \ nTôi là ông chủ, và chúng tôi đi cao hơn \ nTôi đang mang lại sức nóng đó, giống như một ngọn lửa rừng thiêu đốt \n \ nCâu 3: \n \ nTôi là vua nhạc rap, và tôi đội vương miện \ nThanh của tôi rất bay, chúng không bao giờ chạm đất \nTôi đang rực rỡ đường mòn, trong một giải đấu của riêng tôi \nMy vần điệu rất mượt mà, bạn không thể không xuống \n\nOutro:  \nĐúng vậy, tôi là thần rap\nNhững vần điệu của tôi rất sắc nét, chúng không bao giờ thiếu sót \nTôi sẽ khiến bạn choáng váng như cột thu lôi \nTôi là vua của cảnh quay, và tôi sẽ gật đầu với bạn."}</w:t>
      </w:r>
    </w:p>
    <w:p w14:paraId="03F6EE84" w14:textId="77777777" w:rsidR="007457AA" w:rsidRDefault="001867A1">
      <w:r>
        <w:t>{"câu hỏi": "Sửa đổi bài thơ đã cho. - Hoa hồng có màu đỏ,\nViolets có màu xanh,\nSugar ngọt ngào,\nVà bạn cũng vậy.", "trả lời": "Hoa hồng có màu đỏ,\nViolets tươi sáng,\nMật ong là mật hoa,\nVà bạn cũng vậy, một niềm vui thực sự."}</w:t>
      </w:r>
    </w:p>
    <w:p w14:paraId="3328F241" w14:textId="77777777" w:rsidR="007457AA" w:rsidRDefault="001867A1">
      <w:r>
        <w:t>{"câu hỏi": "Mô tả các thành phần và các bước nấu ăn cần thiết để làm bánh quy bơ đậu phộng", "trả lời": "Bánh quy bơ đậu phộng là một món ăn ngon và dễ nướng tại nhà. Để làm chúng, bạn \ u2019 sẽ cần các thành phần sau: \ n \ n Thành phần: \ n- 1/2 chén bơ không ướp muối (làm mềm) \ n- 1/2 chén bơ đậu phộng (mịn hoặc giòn) \ n- 1/2 chén đường cát \n- 1/2 chén đường nâu \n- 1 quả trứng lớn \n- 1 muỗng cà phê chiết xuất vani \n- 1 1/4 chén bột mì đa dụng \n- 1/2 muỗng cà phê bột nở \n- 1/2 muỗng cà phê muối nở \n- 1/4 thìa cà phê muối \n\nHướng dẫn:\n\n1. Làm nóng lò nướng của bạn ở 350 \ u00b0F (177 \ u00b0C) và lót một tấm nướng bằng giấy da. \ n2. Trong một bát lớn, đánh bơ và bơ đậu phộng với nhau bằng máy trộn điện cho đến khi mịn và kem. \ n3. Thêm đường cát và đường nâu vào bát và tiếp tục đánh cho đến khi nhẹ và mịn.\n4. Đánh vào trứng và chiết xuất vani, cạo xuống các cạnh của bát khi cần thiết để kết hợp đầy đủ mọi thứ. \ n5. Trong một bát riêng, trộn bột mì, bột nở, muối nở và muối với nhau. Dần dần thêm hỗn hợp khô này vào các thành phần ướt, đánh cho đến khi vừa kết hợp.\n6. Sử dụng thìa hoặc muỗng bánh quy để tạo thành những quả bóng bột và đặt chúng lên khay nướng đã chuẩn bị, để lại khoảng 2 inch khoảng trống giữa mỗi chiếc bánh quy. \n7. Làm phẳng bánh quy một chút bằng nĩa hoặc đáy ly, sau đó nướng trong 8-10 phút hoặc cho đến khi các cạnh có màu nâu nhạt. \ n8. Lấy bánh quy ra khỏi lò và để nguội trên khay nướng trong 5 phút trước khi chuyển chúng vào giá dây để tiếp tục làm mát hoàn toàn. Thưởng thức!\n\nTùy chọn: Trước khi nướng, bạn có thể cuộn viên bánh quy thành đường cát để có thêm kết cấu ngọt và giòn."}</w:t>
      </w:r>
    </w:p>
    <w:p w14:paraId="44E27936" w14:textId="77777777" w:rsidR="007457AA" w:rsidRDefault="001867A1">
      <w:r>
        <w:lastRenderedPageBreak/>
        <w:t>{"câu hỏi": "Viết lại câu này bằng giọng thụ động: Người nông dân cho gà ăn.", "trả lời": "Những con gà được người nông dân cho ăn."}</w:t>
      </w:r>
    </w:p>
    <w:p w14:paraId="3F50DF0A" w14:textId="77777777" w:rsidR="007457AA" w:rsidRDefault="001867A1">
      <w:r>
        <w:t>{"câu hỏi": "Tạo một đoạn văn mới về tháp Eiffel.", "câu trả lời": "Tháp Eiffel, nằm ở Paris, Pháp, là một trong những địa danh mang tính biểu tượng nhất trên thế giới. Nó được xây dựng vào năm 1889 cho Triển lãm Hoàn vũ, còn được gọi là Hội chợ Thế giới, để kỷ niệm 100 năm Cách mạng Pháp. Tòa tháp đứng ở độ cao 324 mét, bao gồm cả ăng-ten của nó, và là cấu trúc nhân tạo cao nhất thế giới trong 41 năm, cho đến khi hoàn thành Tòa nhà Chrysler ở thành phố New York vào năm 1930. Ngày nay, tháp Eiffel được hàng triệu khách du lịch ghé thăm mỗi năm và được coi là biểu tượng yêu thích của văn hóa và đổi mới kiến trúc Pháp."}</w:t>
      </w:r>
    </w:p>
    <w:p w14:paraId="1C8954FB" w14:textId="77777777" w:rsidR="007457AA" w:rsidRDefault="001867A1">
      <w:r>
        <w:t>{"question": "Thiết kế ngược cụm từ này: \"sang hướng ngược lại\"", "trả lời": "\"Hướng ngược lại với\""}</w:t>
      </w:r>
    </w:p>
    <w:p w14:paraId="5B8DEC8F" w14:textId="77777777" w:rsidR="007457AA" w:rsidRDefault="001867A1">
      <w:r>
        <w:t>{"câu hỏi": "Ước tính trọng lượng chính xác của một con cá voi xanh", "câu trả lời": "Cá voi xanh là loài động vật lớn nhất trên Trái đất và chúng có thể phát triển đến kích thước ấn tượng. Trọng lượng chính xác của một con cá voi xanh có thể thay đổi dựa trên tuổi, giới tính và sức khỏe tổng thể của nó. Cá voi xanh cái trưởng thành thường lớn hơn con đực trưởng thành. Trung bình, một con cá voi xanh trưởng thành có thể nặng từ 100 đến 200 tấn, hoặc 220.000 đến 440.000 pounds. Tuy nhiên, con cá voi xanh nặng nhất được ghi nhận được ghi nhận nặng tới 173 tấn hoặc 380.000 pound.</w:t>
      </w:r>
    </w:p>
    <w:p w14:paraId="6EB91FCF" w14:textId="77777777" w:rsidR="007457AA" w:rsidRDefault="001867A1">
      <w:r>
        <w:t>{"question": "Dịch câu này sang tiếng Anh: \"La vida es corta.\"", "answer": "\"Life is short.\""}</w:t>
      </w:r>
    </w:p>
    <w:p w14:paraId="4F063DB0" w14:textId="77777777" w:rsidR="007457AA" w:rsidRDefault="001867A1">
      <w:r>
        <w:t>{"câu hỏi": "Chuyển đổi số tiền này từ đô la Mỹ sang euro: $ 1850.", "câu trả lời": "Giả sử tỷ giá hối đoái ngày nay, việc chuyển đổi $ 1850 đô la Mỹ sang euro sẽ xấp xỉ \u20ac1569.06. Tuy nhiên, điều quan trọng cần lưu ý là tỷ giá hối đoái biến động hàng ngày, vì vậy để chuyển đổi chính xác, cần phải sử dụng tỷ giá hối đoái hiện tại."}</w:t>
      </w:r>
    </w:p>
    <w:p w14:paraId="3D795B95" w14:textId="77777777" w:rsidR="007457AA" w:rsidRDefault="001867A1">
      <w:r>
        <w:t xml:space="preserve">{"câu hỏi": "Liệt kê các thành phần và các bước để làm thanh chanh", "trả lời": "Thành phần:\n\n1. Lớp vỏ \ n - 1 chén bột mì đa dụng \ n - 1/4 chén đường cát \ n - 1/4 muỗng cà phê muối \ n - 1/2 chén bơ lạt, ướp lạnh và cắt thành khối \n \ n2. Lemon Filling\n - 1 chén đường cát\n - 2 quả trứng lớn\n - 1/3 cốc nước cốt chanh tươi \n - 1 muỗng canh vỏ chanh \n - 2 muỗng canh bột mì đa dụng\n - 1/4 muỗng cà phê bột nở\n\n3. Toppings \ n - Bánh kẹo \ u2019 đường \ n \ nHướng dẫn: \ n \ n1. Làm nóng lò ở 350 \ u00b0F (180 \ u00b0C) và lót chảo nướng vuông 8 inch bằng giấy da. \ n \ n2. Trong một bát trộn, trộn bột, đường và muối cho lớp vỏ. Thêm các khối bơ ướp lạnh và trộn bằng nĩa hoặc dao cắt bánh ngọt cho đến khi đạt được kết cấu vụn. \ n \ n3. Nhấn hỗn hợp vào chảo nướng đã chuẩn bị và nướng trong 20 phút hoặc cho đến khi lớp vỏ chuyển sang màu nâu vàng nhạt.\n\n4. Trong khi lớp vỏ đang nướng, chuẩn bị nhân chanh. \n\n5. Trong một bát trộn, đánh đều đường và trứng cho đến khi kết hợp tốt. Thêm nước cốt chanh, vỏ chanh, bột mì và bột nở vào trộn đều.\n\n6. Sau khi lớp vỏ được hoàn thành, lấy nó ra khỏi lò và đổ nhân chanh lên lớp vỏ nóng. \ n \ n7. Cho chảo trở lại lò nướng và nướng thêm 20-25 phút hoặc cho đến khi </w:t>
      </w:r>
      <w:r>
        <w:lastRenderedPageBreak/>
        <w:t>nhân được đặt.\n\n8. Sau khi hoàn tất, lấy chảo ra khỏi lò và để nguội ở nhiệt độ phòng trước khi để trong tủ lạnh ít nhất 2 giờ. Sau khi các thanh được ướp lạnh và đặt, cắt thành thanh và rắc bánh kẹo lên trên trước khi dùng."}</w:t>
      </w:r>
    </w:p>
    <w:p w14:paraId="73BB4A61" w14:textId="77777777" w:rsidR="007457AA" w:rsidRDefault="001867A1">
      <w:r>
        <w:t>{"câu hỏi": "Kể tên hai thiết bị thơ.", "trả lời": "1. Ẩn dụ: Một hình ảnh của lời nói so sánh hai điều không giống nhau bằng cách nói rằng một điều là một điều khác, mà không sử dụng các từ \"thích\" hoặc \"as\". Ví dụ, "Giọng nói của cô ấy là âm nhạc đến tai anh ấy" là một phép ẩn dụ so sánh giọng nói của một người phụ nữ với âm nhạc. \ n \ n2. Ám chỉ: Một thiết bị thơ ca trong đó âm thanh bắt đầu của một số từ trong một cụm từ hoặc dòng thơ giống nhau. Ví dụ, "She sells seashells by the seashore" (Cô ấy bán vỏ sò bên bờ biển\) là một ví dụ về phép ám chỉ vì âm \"s\" được lặp lại ở đầu một số từ."}</w:t>
      </w:r>
    </w:p>
    <w:p w14:paraId="7321509D" w14:textId="77777777" w:rsidR="007457AA" w:rsidRDefault="001867A1">
      <w:r>
        <w:t>{"câu hỏi": "Đóng góp chính của triết gia Immanuel Kant là gì?", "câu trả lời": "Immanuel Kant, sinh năm 1724 tại K\u00f6nigsberg, Phổ (nay là Kaliningrad, Nga), là một triết gia có tác phẩm có tác động đáng kể đến triết học hiện đại, chủ yếu trong các lĩnh vực đạo đức, siêu hình học và nhận thức luận. Một trong những đóng góp lớn của Kant là việc ông kiểm tra năng lực của lý trí con người để tiếp thu kiến thức. Kant cho rằng lý trí không chỉ là một công cụ có thể được sử dụng để khám phá về thế giới, thay vào đó, ông cho rằng kiến thức của con người được xây dựng bởi chính tâm trí của chúng ta, với cách chúng ta trải nghiệm thế giới như nguyên liệu thô. Trong tác phẩm nổi tiếng của mình "The Critique of Pure Reason", Kant lập luận rằng những trải nghiệm của chúng ta về thế giới luôn được định hình bởi cấu trúc vốn có của tâm trí chúng ta. Ông gợi ý rằng trong khi tâm trí của chúng ta có đầu vào cảm giác từ thế giới, sự hiểu biết và giải thích của chúng ta về đầu vào đó được định hình bởi các phạm trù và khái niệm bẩm sinh, mà ông gọi là "phạm trù hiểu biết". Ông đã trình bày quan điểm của mình về đạo đức trong các tác phẩm như "Nền tảng của siêu hình học về đạo đức", nơi ông đưa ra khái niệm "Mệnh lệnh phân loại", trong đó nói rằng người ta chỉ nên hành động theo câu châm ngôn mà bạn cũng có thể muốn rằng nó sẽ trở thành một quy luật phổ quát. Về cơ bản, điều này có nghĩa là người ta không bao giờ nên hành động theo cách mà họ không muốn mọi người khác cũng hành động. Nhìn chung, công trình của Kant đóng một vai trò quan trọng trong sự phát triển của triết học, với những ý tưởng của ông định hình các lĩnh vực siêu hình học, nhận thức luận và đạo đức học trong nhiều thế kỷ tới.</w:t>
      </w:r>
    </w:p>
    <w:p w14:paraId="601E8E18" w14:textId="77777777" w:rsidR="007457AA" w:rsidRDefault="001867A1">
      <w:r>
        <w:t>{"câu hỏi": "Dưới đây là một văn bản, sửa lỗi ngữ pháp. - Sự nóng lên rực rỡ đang làm phiền chúng ta.", "câu trả lời": "Sự nóng lên toàn cầu đang làm phiền chúng ta."}</w:t>
      </w:r>
    </w:p>
    <w:p w14:paraId="0F3E20B0" w14:textId="77777777" w:rsidR="007457AA" w:rsidRDefault="001867A1">
      <w:r>
        <w:t xml:space="preserve">{"question": "So sánh hai mục và xác định sự khác biệt. - iPhone 11 và iPhone 12", "trả lời": "iPhone 11 và iPhone 12 đều là điện thoại thông minh do Apple sản xuất, nhưng có một số khác biệt giữa chúng:\n\n1. Thiết kế: iPhone 11 có khung nhôm tròn, trong khi iPhone 12 có khung thép không gỉ cạnh phẳng. Màn hình: iPhone 12 sử dụng màn hình Super Retina OLED, trong khi iPhone 11 có màn hình LCD IPS Liquid Retina. Điều này có nghĩa là iPhone 12 có độ sáng tối đa cao hơn, độ tương phản tốt hơn và màu sắc rực rỡ hơn. Camera: iPhone 12 có hệ thống camera kép được cải tiến một chút, với khẩu độ lớn hơn và khả năng chế độ Ban đêm nâng cao, so với iPhone 11.\n\n4. Bộ xử lý: iPhone 12 sử dụng chip A14 Bionic của Apple, nhanh hơn và tiết kiệm năng lượng hơn so với chip A13 Bionic được sử dụng trong iPhone 11.\n\n5. Kết nối 5G: iPhone 12 hỗ trợ kết nối 5G trong khi iPhone 11 chỉ hỗ trợ 4G. </w:t>
      </w:r>
      <w:r>
        <w:lastRenderedPageBreak/>
        <w:t>\ n \ n6. MagSafe: IPhone 12 giới thiệu một tính năng mới có tên MagSafe, là một hệ thống nam châm cho phép dễ dàng gắn các phụ kiện, như vỏ hoặc bộ sạc không dây, vào mặt sau của điện thoại. \ n \ n7. Kích thước và trọng lượng: iPhone 12 mỏng hơn 11%, nhỏ hơn 15% và nhẹ hơn 16% so với iPhone 11.\n\nTóm lại, iPhone 12 là mẫu mới hơn với bộ xử lý tiên tiến hơn, hiển thị tốt hơn, hệ thống camera được cải thiện, kết nối 5G, tính năng MagSafe mới và thân máy được thiết kế lại."}</w:t>
      </w:r>
    </w:p>
    <w:p w14:paraId="5D78BDFA" w14:textId="77777777" w:rsidR="007457AA" w:rsidRDefault="001867A1">
      <w:r>
        <w:t>{"câu hỏi": "Nghiên cứu chủ đề và viết tóm tắt về nó. - Sự trỗi dậy của trí tuệ nhân tạo", "câu trả lời": "Sự trỗi dậy của trí tuệ nhân tạo (AI) đề cập đến những tiến bộ nhanh chóng của công nghệ và khả năng học hỏi, thích ứng và giải quyết vấn đề ngày càng tăng của nó một cách độc lập. Công nghệ AI có thể được phân loại thành ba cấp độ thông minh; hẹp, chung hoặc siêu thông minh, với trí thông minh hẹp là loại thường thấy nhất. Từ tự động hóa đến học máy và các thuật toán phức tạp, sự phát triển của trí tuệ nhân tạo đã tác động mạnh mẽ và thay đổi xã hội của chúng ta trong nhiều lĩnh vực khác nhau. Từ các ngành công nghiệp chăm sóc sức khỏe và ô tô đến giải trí và tài chính, AI đang đóng một vai trò ngày càng quan trọng trong việc định hình tương lai của chúng ta. Bất chấp sự tiện lợi mà AI có thể mang lại, vẫn có những lo ngại về tiềm năng của AI để vượt qua trí thông minh và ra quyết định của con người, nhưng hiện tại, AI vẫn là một công nghệ không ngừng phát triển và mang tính cách mạng.</w:t>
      </w:r>
    </w:p>
    <w:p w14:paraId="7C1D08F1" w14:textId="77777777" w:rsidR="007457AA" w:rsidRDefault="001867A1">
      <w:r>
        <w:t>{"câu hỏi": "Đưa ra định nghĩa cho công nghệ \"điện toán đám mây\".", "câu trả lời": "Điện toán đám mây là một công nghệ cung cấp các dịch vụ điện toán theo yêu cầu như máy chủ, lưu trữ, cơ sở dữ liệu, mạng, phần mềm, phân tích, trí thông minh, v.v. qua internet. Nó cho phép người dùng truy cập và lưu trữ dữ liệu, chạy các ứng dụng và dịch vụ từ xa mà không cần phần cứng và cơ sở hạ tầng cục bộ. Điều này mang lại một số lợi ích như tính linh hoạt, khả năng mở rộng, hiệu quả chi phí và tăng cường bảo mật dữ liệu. Các dịch vụ điện toán đám mây có sẵn thông qua các nhà cung cấp khác nhau và có thể được các cá nhân hoặc tổ chức sử dụng để đáp ứng nhu cầu điện toán của họ."}</w:t>
      </w:r>
    </w:p>
    <w:p w14:paraId="00ECFFB0" w14:textId="77777777" w:rsidR="007457AA" w:rsidRDefault="001867A1">
      <w:r>
        <w:t>{"câu hỏi": "Mùa nào ở Nam bán cầu?", "Trả lời": "Mùa ở Nam bán cầu thay đổi tùy thuộc vào ngày và vị trí cụ thể. Nó hiện đang là mùa hè ở hầu hết các bán cầu nam từ tháng mười hai đến tháng hai, trong khi đó là mùa thu từ tháng ba đến tháng năm, mùa đông từ tháng sáu đến tháng tám, và mùa xuân từ tháng chín đến tháng mười một. Hãy nhớ rằng các mùa bị đảo ngược so với các mùa ở bán cầu bắc do độ nghiêng của trục Trái đất."}</w:t>
      </w:r>
    </w:p>
    <w:p w14:paraId="1F19B943" w14:textId="77777777" w:rsidR="007457AA" w:rsidRDefault="001867A1">
      <w:r>
        <w:t xml:space="preserve">{"câu hỏi": "Liệt kê ba ví dụ về hệ thống kiểm soát nội bộ.", "trả lời": "1. Phân chia nhiệm vụ: Điều này liên quan đến việc tách biệt trách nhiệm ghi chép, ủy quyền và phê duyệt các giao dịch để ngăn chặn gian lận hoặc sai sót. Ví dụ, trong một công ty, người phê duyệt hóa đơn thanh toán không nên là cùng một người ký và phát hành séc. \n\n2. Kiểm soát truy cập: Điều này bao gồm các chính sách và thủ tục hạn chế quyền truy cập vào thông tin, tài nguyên hoặc tài sản tài chính nhạy cảm. Các biện pháp này có thể bao gồm từ hệ thống máy tính được bảo vệ bằng mật khẩu và tủ lưu trữ bị khóa đến camera giám sát và quét sinh trắc học để xâm nhập vào các khu vực hạn chế. \ n \ n3. Kiểm toán và đối chiếu thường xuyên: Điều này liên quan đến việc tiến hành đánh giá định kỳ các hồ sơ, quy trình và hệ thống tài chính để xác minh tính chính xác của chúng và phát hiện sự không nhất quán, sai sót hoặc gian lận. </w:t>
      </w:r>
      <w:r>
        <w:lastRenderedPageBreak/>
        <w:t>Điều này có thể bao gồm các quy trình như xem xét báo cáo ngân hàng và đối chiếu chúng với hồ sơ của công ty hoặc kiểm tra báo cáo chi phí và biên lai để đảm bảo tuân thủ các chính sách của công ty.</w:t>
      </w:r>
    </w:p>
    <w:p w14:paraId="38E50D44" w14:textId="77777777" w:rsidR="007457AA" w:rsidRDefault="001867A1">
      <w:r>
        <w:t>{"câu hỏi": "Walt Disney được thành lập vào năm nào?", "câu trả lời": "Walt Disney được thành lập vào ngày 16 tháng 10 năm 1923."}</w:t>
      </w:r>
    </w:p>
    <w:p w14:paraId="463ACB72" w14:textId="77777777" w:rsidR="007457AA" w:rsidRDefault="001867A1">
      <w:r>
        <w:t>{"câu hỏi": "Dịch câu sang tiếng Tây Ban Nha và cung cấp câu trả lời bằng câu hoàn chỉnh. - Tôi có ba", "trả lời": "Tengo tres perros."}</w:t>
      </w:r>
    </w:p>
    <w:p w14:paraId="589BBF8F" w14:textId="77777777" w:rsidR="007457AA" w:rsidRDefault="001867A1">
      <w:r>
        <w:t>{"câu hỏi": "Xây dựng truy vấn để tìm thông tin về chính sách mới nhất liên quan đến xét nghiệm COVID-19 tại địa phương của bạn.", "câu trả lời": "Chính sách xét nghiệm COVID-19 gần đây nhất tại địa phương của tôi là gì?"}</w:t>
      </w:r>
    </w:p>
    <w:p w14:paraId="6A10C769" w14:textId="77777777" w:rsidR="007457AA" w:rsidRDefault="001867A1">
      <w:r>
        <w:t>{"câu hỏi": "Tìm số palindrome năm chữ số.", "câu trả lời": "Để tìm số palindrome năm chữ số, chúng tôi lưu ý rằng mỗi palindrome có các chữ số ở dạng abcba. Chữ số đầu tiên, a, không thể là 0, vì vậy có 9 lựa chọn cho a. Các chữ số còn lại, b và c, có thể là bất kỳ chữ số nào từ 0 đến 9, vì vậy có 10 lựa chọn cho mỗi chữ số. \n\nVì không có giới hạn về thứ tự mà chúng ta chọn a, b và c, mỗi lựa chọn khác nhau của a, b và c tạo ra một palindrome năm chữ số riêng biệt. Do đó, tổng số palindrome gồm năm chữ số được cho bởi:\n\n9 * 10 * 10 = 900"}</w:t>
      </w:r>
    </w:p>
    <w:p w14:paraId="20BEE7A8" w14:textId="77777777" w:rsidR="007457AA" w:rsidRDefault="001867A1">
      <w:r>
        <w:t>{"question": "Để biểu diễn 20 dưới dạng tổng lũy thừa riêng biệt của 2, ta sẽ viết 20 = 2^4 + 2^2. Tổng số mũ của các lũy thừa này là 4 + 2 = 6. Nếu 1562 được biểu diễn dưới dạng tổng các lũy thừa riêng biệt của 2, thì tổng số mũ ít nhất có thể có của các lũy thừa này là bao nhiêu?", "Trả lời": "Để biểu diễn 1562 dưới dạng tổng các lũy thừa riêng biệt của 2, trước tiên chúng ta chuyển đổi nó thành dạng nhị phân. Công suất lớn nhất của 2 nhỏ hơn 1562 là 1024 và chênh lệch giữa 1024 và 1562 là 538. \n\nCông suất lớn nhất của 2 nhỏ hơn 538 là 512, để lại cho chúng ta 538 - 512 = 26. \n\nCông suất lớn nhất của 2 nhỏ hơn 26 là 16, khiến chúng ta có 26 - 16 = 10. \n\nCông suất lớn nhất của 2 nhỏ hơn 10 là 8, khiến chúng ta có 10 - 8 = 2. \n\n Cuối cùng, sức mạnh lớn nhất của 2 nhỏ hơn 2 là 2 chính nó. \n\nDo đó, chúng tôi đã tìm thấy rằng 1562 = 2^10 + 2^9 + 2^4 + 2^3 + 2^1. \n\nTổng số mũ của 2 trong biểu diễn này là 27."}</w:t>
      </w:r>
    </w:p>
    <w:p w14:paraId="56C9C9B5" w14:textId="77777777" w:rsidR="007457AA" w:rsidRDefault="001867A1">
      <w:r>
        <w:t xml:space="preserve">{"question": "Tạo ra một ý tưởng sáng tạo để cải thiện chủ đề. - Trải nghiệm khách hàng trên các trang web thương mại điện tử", "trả lời": "Một ý tưởng sáng tạo để cải thiện trải nghiệm của khách hàng trên các trang web thương mại điện tử có thể liên quan đến việc tích hợp một chatbot tinh vi được hỗ trợ bởi công nghệ AI. Chatbot này sẽ được thiết kế để bắt chước các tương tác của con người, cung cấp cho khách hàng trải nghiệm mua sắm được cá nhân hóa và đáp ứng. Chatbot có thể sử dụng xử lý ngôn ngữ tự nhiên để hiểu và trả lời các câu hỏi của khách hàng và đưa ra các đề xuất dựa trên thói quen và sở thích mua sắm của họ. Nó cũng có thể cung cấp hỗ trợ thời gian thực với việc theo dõi đơn hàng, trả lại hàng và các vấn đề phổ biến khác. Chatbot có thể được truy cập thông qua nhiều nền tảng bao gồm phương tiện truyền thông xã hội, văn bản và giọng nói, giúp khách hàng dễ dàng nhận được sự trợ </w:t>
      </w:r>
      <w:r>
        <w:lastRenderedPageBreak/>
        <w:t>giúp họ cần theo cách thuận tiện nhất cho họ. Điều này sẽ nâng cao đáng kể trải nghiệm của khách hàng, giúp người dùng mua sắm trực tuyến liền mạch và thú vị hơn."}</w:t>
      </w:r>
    </w:p>
    <w:p w14:paraId="164C0F01" w14:textId="77777777" w:rsidR="007457AA" w:rsidRDefault="001867A1">
      <w:r>
        <w:t>{"câu hỏi": "Đưa ra văn bản đầu vào, hãy phân loại nó thành một tuyên bố hoặc một câu hỏi. - Bắt đầu nào.", "trả lời": "Đầu vào là một tuyên bố."}</w:t>
      </w:r>
    </w:p>
    <w:p w14:paraId="7EE86291" w14:textId="77777777" w:rsidR="007457AA" w:rsidRDefault="001867A1">
      <w:r>
        <w:t>{"câu hỏi": "Mô tả tình trạng kinh tế của Trung Quốc sau cuộc khủng hoảng ngân hàng toàn cầu năm 2008.", "Trả lời": "Sau cuộc khủng hoảng ngân hàng toàn cầu năm 2008, nền kinh tế Trung Quốc ban đầu vấp ngã, giống như nhiều nền kinh tế khác, nhưng nhanh chóng lấy lại vị thế và tiếp tục tăng trưởng với tốc độ mạnh mẽ. Chính phủ đã nhanh chóng thực hiện gói kích thích kinh tế lớn khoảng 4.000 tỷ nhân dân tệ (586 tỷ USD) để thúc đẩy nền kinh tế, chủ yếu tập trung vào các dự án cơ sở hạ tầng lớn, giảm thuế và nới lỏng tín dụng. Kết quả là, Trung Quốc duy trì mức tăng trưởng GDP cao, trung bình khoảng 8-9% mỗi năm từ năm 2009 đến năm 2011, nhiều hơn đáng kể so với nhiều nền kinh tế lớn khác trong cùng thời kỳ. Tuy nhiên, sự tăng trưởng nhanh chóng này phải trả giá. Những lo ngại bắt đầu xuất hiện về tính bền vững của mô hình kinh tế do nhà nước lãnh đạo của Trung Quốc, cũng như mức nợ cao, sự phụ thuộc quá mức vào xuất khẩu và sự mất cân bằng kinh tế lớn. Lạm phát đã trở thành một thách thức lớn trong năm 2010 và 2011, và giá bất động sản tăng vọt, gây ra lo ngại về bong bóng nhà đất. Trong khi đó, chi tiêu kích thích cũng dẫn đến sự gia tăng nợ của chính quyền địa phương, trở thành một nguồn rủi ro đáng kể cho hệ thống tài chính của đất nước. Để đối phó với những thách thức này, chính phủ Trung Quốc đã thực hiện một loạt các biện pháp thắt chặt tín dụng, kiềm chế lạm phát và chuyển nền kinh tế sang các nguồn tăng trưởng bền vững hơn, chẳng hạn như tiêu dùng và dịch vụ trong nước. Những biện pháp này đã giúp hạ nhiệt nền kinh tế phần nào, nhưng tăng trưởng chậm lại khoảng 7,5% trong năm 2012 và tiếp tục giảm dần kể từ đó. Nhìn chung, nền kinh tế Trung Quốc cho thấy khả năng phục hồi đáng kể khi đối mặt với cuộc khủng hoảng ngân hàng toàn cầu năm 2008, nhờ hành động nhanh chóng và quyết đoán của chính phủ. Tuy nhiên, các biện pháp kích thích cũng đưa ra những rủi ro và thách thức mới, mà đất nước đã nỗ lực giải quyết trong những năm sau cuộc khủng hoảng.</w:t>
      </w:r>
    </w:p>
    <w:p w14:paraId="341A4046" w14:textId="77777777" w:rsidR="007457AA" w:rsidRDefault="001867A1">
      <w:r>
        <w:t xml:space="preserve">{"câu hỏi": "Tạo ra bốn công thức nấu ăn bằng cách sử dụng sáu nguyên liệu tươi. - Thành phần: Cà rốt, hành tây, khoai tây, bông cải xanh, cần tây, nấm", "trả lời": "Dưới đây là bốn công thức sử dụng sáu nguyên liệu tươi được cung cấp:\n\n1. Súp tỏi và rau rang\n- 4 tép tỏi lớn, bóc vỏ \ n- 4 chén rau kho \ n- 1 chén cà rốt xắt nhỏ \ n- 1 chén hành tây xắt nhỏ \ n- 1 chén khoai tây xắt nhỏ \ n - 1 chén bông cải xanh xắt nhỏ \ n - muối và hạt tiêu cho vừa ăn \ n- rau mùi tây xắt nhỏ để trang trí \ n \ nLàm nóng lò ở 375 \ u00b0F. Đặt tỏi lên khay nướng và rang cho đến khi vàng nâu, khoảng 30 phút. Trong một cái nồi lớn, đun sôi nước kho rau, cà rốt, hành tây, khoai tây và bông cải xanh. Giảm nhiệt và đun nhỏ lửa cho đến khi rau mềm, khoảng 15 phút. Lấy tỏi ra khỏi lò và nghiền bằng nĩa. Khuấy đều thành súp và nêm nếm với muối và tiêu. Phục vụ nóng, trang trí với rau mùi tây xắt nhỏ.\n\n2. Rau xào với nấm \ n- 1 muỗng canh dầu ô liu \ n- 1 chén nấm thái lát \ n- 1 chén hành tây xắt nhỏ \ n - 1 chén bông cải xanh xắt nhỏ \ n- 1 chén cà rốt xắt nhỏ \ n- 1 chén cần tây xắt nhỏ \ n- 2 tép tỏi, băm nhỏ \ n - 2 muỗng canh nước tương \ n- muối và hạt tiêu cho vừa ăn \ n - hành lá xắt nhỏ để trang trí \ n \ nTrong chảo lớn hoặc chảo rán,  đun nóng dầu trên lửa lớn. </w:t>
      </w:r>
      <w:r>
        <w:lastRenderedPageBreak/>
        <w:t>Thêm nấm, hành tây, bông cải xanh, cà rốt, cần tây vào xào trong 5 phút. Thêm tỏi và nước tương và tiếp tục nấu thêm 2-3 phút nữa. Nêm nếm vừa ăn với muối và hạt tiêu. Ăn nóng, trang trí với hành lá xắt nhỏ.\n\n3. Khoai tây, bông cải xanh và phô mai Casserole\n- 4 chén khoai tây xắt nhỏ \ n- 2 chén bông cải xanh xắt nhỏ \ n- 1 chén hành tây xắt nhỏ \ n- 1 chén phô mai cheddar cắt nhỏ \ n- 1 cốc sữa \ n- 1/4 chén bơ \ n- muối và hạt tiêu cho vừa ăn \ n \ n Làm nóng lò ở 375 \ u00b0F. Trong một nồi lớn nước muối sôi, nấu khoai tây và bông cải xanh cho đến khi mềm, khoảng 15 phút. Để ráo nước và trở lại nồi. Thêm hành tây, phô mai, sữa và bơ và nghiền cho đến khi mịn. Nêm nếm vừa ăn với muối và hạt tiêu. Múc vào đĩa nướng 9x13 inch đã bôi mỡ và nướng trong 30 phút hoặc cho đến khi vàng nâu ở trên. \ n \ n4. Nấm và rau Quiche\n- 1 vỏ bánh làm sẵn\n- 1 chén nấm xắt nhỏ\n- 1 chén hành tây xắt nhỏ"}</w:t>
      </w:r>
    </w:p>
    <w:p w14:paraId="6E2090F9" w14:textId="77777777" w:rsidR="007457AA" w:rsidRDefault="001867A1">
      <w:r>
        <w:t>{"question": "Tạo một thiết kế nguyên mẫu cho một trang web với các ảnh chụp màn hình sau. - Ảnh chụp màn hình: Hình 1 hiển thị hai thanh điều hướng, Hình 2 hiển thị thanh tìm kiếm", "câu trả lời": "Dựa trên ảnh chụp màn hình được đưa ra, đây là thiết kế nguyên mẫu có thể có cho trang web của bạn: \ n \ n1. Phần tiêu đề: Phần trên cùng của trang web sẽ bao gồm thanh điều hướng đầu tiên. Thanh này có thể được sử dụng để làm nổi bật các liên kết hoặc trang cần thiết nhất trên trang web của bạn - chẳng hạn như 'Giới thiệu về chúng tôi', 'Liên hệ' hoặc 'Đăng nhập / Đăng ký'. \ n \ n2. Thanh điều hướng phụ: Bên dưới thanh điều hướng chính, sẽ có một thanh điều hướng phụ. Thanh này có thể được sử dụng để hiển thị các liên kết đến các danh mục hoặc phần khác nhau của trang web - chẳng hạn như 'Trang chủ', 'Sản phẩm', 'Dịch vụ', 'Blog'. \ n \ n3. Thanh tìm kiếm: Bên dưới thanh điều hướng phụ, sẽ có một thanh tìm kiếm nổi bật. Điều này sẽ cho phép khách truy cập nhanh chóng tìm kiếm và tìm thấy thông tin họ đang tìm kiếm trên trang web của bạn. \ n \ n4. Khu vực nội dung chính: Nội dung chính của trang web của bạn sẽ được hiển thị bên dưới thanh tìm kiếm. Phần này có thể được tùy chỉnh theo yêu cầu của bạn - ví dụ: bạn có thể có một thanh trượt hiển thị các sản phẩm hoặc dịch vụ nổi bật hoặc hiển thị các bài đăng trên blog mới nhất. \n\nTóm lại, bố cục tổng thể của trang web sẽ có giao diện gọn gàng và có tổ chức, với điều hướng dễ dàng và thanh tìm kiếm nổi bật để người dùng tìm thấy những gì họ cần một cách nhanh chóng."}</w:t>
      </w:r>
    </w:p>
    <w:p w14:paraId="72668E99" w14:textId="77777777" w:rsidR="007457AA" w:rsidRDefault="001867A1">
      <w:r>
        <w:t xml:space="preserve">{"câu hỏi": "Tạo danh sách mười mẹo phỏng vấn xin việc.", "câu trả lời": "1. Nghiên cứu trước về công ty và vai trò bạn đang phỏng vấn.\n2. Ăn mặc chuyên nghiệp và phù hợp với vị trí bạn đang tìm kiếm.\n3. Đến đúng giờ và chuẩn bị tốt với bất kỳ tài liệu cần thiết và kiến thức tốt tất cả các nội dung sơ yếu lý lịch. \ n4. Tạo ấn tượng đầu tiên tích cực bằng cách chào (những) người phỏng vấn một cách lịch sự bằng một cái bắt tay chắc chắn, mỉm cười, giao tiếp bằng mắt và thể hiện sự nhiệt tình. \n5. Lắng nghe cẩn thận các câu hỏi phỏng vấn và dành một chút thời gian để trình bày rõ ràng và chu đáo câu trả lời của bạn. \n6. Sử dụng các ví dụ cụ thể để chứng minh kỹ năng và kinh nghiệm của bạn liên quan đến yêu cầu công việc. \ n7. Thể hiện sự quan tâm đến công ty và vai trò bằng cách đặt câu hỏi chu đáo.\n8. Làm nổi bật điểm mạnh và thành tích của bạn, nhưng hãy trung thực về bất kỳ điểm yếu nào và thể hiện sự sẵn sàng học hỏi và cải thiện. \n9. Hãy tích cực và tránh nói tiêu cực về người sử dụng lao động hoặc đồng nghiệp trong quá khứ.\n10. Theo dõi sau cuộc </w:t>
      </w:r>
      <w:r>
        <w:lastRenderedPageBreak/>
        <w:t>phỏng vấn bằng email cảm ơn hoặc ghi chú để bày tỏ sự đánh giá cao của bạn đối với cơ hội phỏng vấn và nhắc lại sự quan tâm của bạn đối với vị trí này."}</w:t>
      </w:r>
    </w:p>
    <w:p w14:paraId="6379843B" w14:textId="77777777" w:rsidR="007457AA" w:rsidRDefault="001867A1">
      <w:r>
        <w:t>{"question": "Nhận ra thực thể được đặt tên trong câu và xuất ra thực thể được đặt tên. - Anh ấy sẽ đến cửa hàng ở Berkeley tối nay.", "trả lời": "Berkeley"}</w:t>
      </w:r>
    </w:p>
    <w:p w14:paraId="47D2C6FD" w14:textId="77777777" w:rsidR="007457AA" w:rsidRDefault="001867A1">
      <w:r>
        <w:t>{"câu hỏi": "So sánh các mẫu giọng nói và đầu ra cái nào có cao độ cao hơn và cái nào sâu hơn. - Giọng nói mẫu 1: \"Xin chào, hôm nay bạn khỏe không\"\nVoice Mẫu 2: \"Xin chào, tôi có thể giúp gì cho bạn", "trả lời": "Tôi xin lỗi, nhưng tôi là người mẫu ngôn ngữ AI và tôi không có khả năng xử lý hoặc so sánh các mẫu âm thanh. Bạn có thể vui lòng cung cấp cho tôi một nhiệm vụ hoặc câu hỏi dựa trên văn bản mà tôi có thể hỗ trợ không?"}</w:t>
      </w:r>
    </w:p>
    <w:p w14:paraId="7C28C5E7" w14:textId="77777777" w:rsidR="007457AA" w:rsidRDefault="001867A1">
      <w:r>
        <w:t>{"question": "Chuyển đổi câu đã cho thành giọng nói chủ động và xuất ra kết quả. - Bài thuyết trình do tôi đưa ra.", "trả lời": "Tôi đã trình bày."}</w:t>
      </w:r>
    </w:p>
    <w:p w14:paraId="433D21A2" w14:textId="77777777" w:rsidR="007457AA" w:rsidRDefault="001867A1">
      <w:r>
        <w:t>{"câu hỏi": "Mô tả cảm xúc được thể hiện trong đoạn trích đã cho và xuất ra câu trả lời. - Niềm vui của sự mong đợi có thể cảm nhận được khi họ bước lên sân khấu.", "trả lời": "Cảm xúc được thể hiện trong đoạn trích đã cho là niềm vui. Sự mong đợi của sự kiện này đang mang lại hạnh phúc và phấn khích cho những người bước lên sân khấu."}</w:t>
      </w:r>
    </w:p>
    <w:p w14:paraId="1B40214A" w14:textId="77777777" w:rsidR="007457AA" w:rsidRDefault="001867A1">
      <w:r>
        <w:t>{"câu hỏi": "Tìm từ thường xuyên nhất trong đoạn văn và xuất từ. - Thị trường việc làm có tính cạnh tranh cao. Để nổi bật so với các ứng viên khác, bạn phải đảm bảo sơ yếu lý lịch của bạn được cập nhật.", "câu trả lời": "Từ thường gặp nhất trong đoạn văn đã cho là \"is,\" xảy ra hai lần."}</w:t>
      </w:r>
    </w:p>
    <w:p w14:paraId="0649DAC5" w14:textId="77777777" w:rsidR="007457AA" w:rsidRDefault="001867A1">
      <w:r>
        <w:t>{"question": "Viết lại câu ở dạng phủ định và xuất ra kết quả. - Tôi rất vui khi nghe từ bạn.", "trả lời": "Tôi không vui khi nghe từ bạn."}</w:t>
      </w:r>
    </w:p>
    <w:p w14:paraId="5A5A6499" w14:textId="77777777" w:rsidR="007457AA" w:rsidRDefault="001867A1">
      <w:r>
        <w:t>{"question": "Phân loại câu đã cho và xuất ra loại. - Anh ấy thích chơi bóng đá.", "trả lời": "Câu đã cho là câu khai báo."}</w:t>
      </w:r>
    </w:p>
    <w:p w14:paraId="58D221CA" w14:textId="77777777" w:rsidR="007457AA" w:rsidRDefault="001867A1">
      <w:r>
        <w:t>{"question": "Sắp xếp lại các từ và tạo một câu hoàn chỉnh với cú pháp chính xác và xuất ra kết quả. - luôn lập trình yêu anh ấy", "trả lời": "Anh ấy luôn thích lập trình."}</w:t>
      </w:r>
    </w:p>
    <w:p w14:paraId="106724EB" w14:textId="77777777" w:rsidR="007457AA" w:rsidRDefault="001867A1">
      <w:r>
        <w:t>{"question": "Xác định xem các từ sau đây có được viết hoa chính xác hay không và xuất ra kết quả. - ví dụ eXampLE", "answer": "Trong câu \"example eXampLE\", từ đầu tiên \"example\" được viết hoa không chính xác vì nó không bắt đầu bằng chữ in hoa trong khi từ thứ hai \"eXampLE\" cũng được viết hoa không chính xác do sự pha trộn của các chữ cái viết hoa và viết thường trong từ."}</w:t>
      </w:r>
    </w:p>
    <w:p w14:paraId="5FFFF960" w14:textId="77777777" w:rsidR="007457AA" w:rsidRDefault="001867A1">
      <w:r>
        <w:t>{"question": "Tạo một hàm lấy hai tham số, một chuỗi và một số và xuất ra \"Số là [số] và chuỗi là [chuỗi]\". - number=42, string=\"John\"", "answer": "Dưới đây là ví dụ về cách hàm có thể được tạo trong Python:\n\n'''python\ndef string_and_number(number, string):\n return f\"Số là {number} và chuỗi là {string}\"\n''\n\nSử dụng hàm 'string_and_number()' ở trên với đầu vào giá trị 'number=42' và 'string=\"John\"', đầu ra sẽ là:\n'''python\nstring_and_number(42, \"John\")\n&gt;&gt;&gt; \"Số là 42 và chuỗi là John\"\n'''}</w:t>
      </w:r>
    </w:p>
    <w:p w14:paraId="7A0EC5F1" w14:textId="77777777" w:rsidR="007457AA" w:rsidRDefault="001867A1">
      <w:r>
        <w:lastRenderedPageBreak/>
        <w:t>{"question": "Định nghĩa một đối tượng Node như sau:", "answer": "Đối tượng Node là một khối xây dựng cơ bản cho các cấu trúc dữ liệu khác nhau như cây và danh sách được liên kết. Nó thường chứa một giá trị hoặc dữ liệu và, một hoặc nhiều tham chiếu (còn được gọi là liên kết hoặc con trỏ) đến các nút khác.\n\nDưới đây là ví dụ về định nghĩa đối tượng Node được viết bằng Python cho một danh sách được liên kết đơn lẻ:\n\n'''python\nclass Node:\n def __init__(self, data):\n self.data = data\n self.next = None\n'''\n\n\nTrong ví dụ này,  đối tượng Node có một hàm tạo lấy một giá trị duy nhất 'data' làm đầu vào đại diện cho giá trị của nút. Nó cũng có một thuộc tính 'next' được khởi tạo thành 'None' và được sử dụng để tham chiếu đến nút tiếp theo trong danh sách được liên kết."}</w:t>
      </w:r>
    </w:p>
    <w:p w14:paraId="23CCA83D" w14:textId="77777777" w:rsidR="007457AA" w:rsidRDefault="001867A1">
      <w:r>
        <w:t>{"question": "Tính giá trị trung bình của một mảng số đã cho. - [1, 4, 8, 13, 28, 34]", "trả lời": "Giá trị trung bình là tổng của tất cả các giá trị trong mảng chia cho tổng số giá trị. Trong trường hợp này, tổng các giá trị bằng 1 + 4 + 8 + 13 + 28 + 34 = 88. Và vì có sáu giá trị trong mảng, giá trị trung bình bằng 88/6 = 14,67."}</w:t>
      </w:r>
    </w:p>
    <w:p w14:paraId="7D5EDF08" w14:textId="77777777" w:rsidR="007457AA" w:rsidRDefault="001867A1">
      <w:r>
        <w:t>{"question": "Kể tên kiểu kế thừa phổ biến nhất trong lập trình hướng đối tượng.", "trả lời": "Loại kế thừa phổ biến nhất trong lập trình hướng đối tượng là kế thừa đơn, trong đó một lớp con kế thừa từ một cơ sở hoặc siêu lớp duy nhất. Điều này cho phép lớp con kế thừa các phương thức, thuộc tính và hành vi từ siêu lớp, và cho phép tái sử dụng mã và tạo ra các kiểu con cụ thể hơn."}</w:t>
      </w:r>
    </w:p>
    <w:p w14:paraId="3B9F42EC" w14:textId="77777777" w:rsidR="007457AA" w:rsidRDefault="001867A1">
      <w:r>
        <w:t>{"question": "Mô tả sự khác biệt giữa kiểu dữ liệu float và double.", "answer": "Float và double là cả hai kiểu dữ liệu được sử dụng để biểu diễn số thực với dấu thập phân trong các ngôn ngữ lập trình như C, C ++ và Java. Sự khác biệt chính giữa chúng là độ chính xác và dung lượng bộ nhớ mà chúng chiếm. \ n \ n - Float là một kiểu dữ liệu dấu phẩy động có độ chính xác đơn, thường chiếm 4 byte trong bộ nhớ. Nó có phạm vi khoảng 3,4 x 10^38 đến 1,2 x 10^-38 với độ chính xác khoảng 6-9 chữ số thập phân.\n\n- Mặt khác, Double là kiểu dữ liệu dấu phẩy động có độ chính xác kép, thường chiếm 8 byte trong bộ nhớ. Nó có phạm vi khoảng 1,7 x 10 ^ 308 đến 2,3 x 10 ^ -308 với độ chính xác khoảng 15-17 chữ số thập phân. \ n \ nVì vậy, tóm lại, sự khác biệt chính giữa float và double là: \ n1. Bộ nhớ: Float chiếm 4 byte, trong khi Double chiếm 8 byte.\n2. Độ chính xác: Double có độ chính xác cao hơn Float, có nghĩa là nó có thể biểu diễn các số có dấu thập phân chính xác hơn. \ n3. Phạm vi: Double có phạm vi giá trị lớn hơn nhiều so với Float, có nghĩa là nó có thể đại diện cho các số lớn hơn hoặc nhỏ hơn nhiều."}</w:t>
      </w:r>
    </w:p>
    <w:p w14:paraId="67D72BBA" w14:textId="77777777" w:rsidR="007457AA" w:rsidRDefault="001867A1">
      <w:r>
        <w:t>{"câu hỏi": "Xác định cụm danh từ của câu dưới đây - John đã làm việc chăm chỉ để xây dựng một doanh nghiệp thành công.", "câu trả lời": "Các cụm danh từ trong câu là \"John,\" \"hard work,\" và \"a successful business.\""}</w:t>
      </w:r>
    </w:p>
    <w:p w14:paraId="44B57029" w14:textId="77777777" w:rsidR="007457AA" w:rsidRDefault="001867A1">
      <w:r>
        <w:t>{"câu hỏi": "Tìm một trích dẫn trong văn bản nhấn mạnh tư duy sáng tạo - \"Sáng tạo là chìa khóa thành công trong bất kỳ nỗ lực nào. Nếu bạn có thể suy nghĩ vượt ra ngoài, bạn sẽ có thể tìm ra giải pháp cho bất kỳ vấn đề nào xảy ra theo cách của bạn.\"", "câu trả lời": "Sáng tạo là chìa khóa thành công trong bất kỳ nỗ lực nào.\"}</w:t>
      </w:r>
    </w:p>
    <w:p w14:paraId="7F9CBCD1" w14:textId="77777777" w:rsidR="007457AA" w:rsidRDefault="001867A1">
      <w:r>
        <w:lastRenderedPageBreak/>
        <w:t>{"câu hỏi": "Đưa ra một ví dụ về một parabol có trục đối xứng là đường x = 4", "câu trả lời": "Một ví dụ về parabol có trục đối xứng là đường x = 4 là hàm f(x) = (x - 4)\u00b2. Ở dạng đỉnh, hàm này được viết là f(x) = a(x - h)\u00b2 + k, trong đó (h, k) đại diện cho đỉnh của parabol và 'a' xác định hướng và chiều rộng của parabol. Vì đỉnh của parabol này là (4, 0), trục đối xứng là x = h, là x = 4 trong ví dụ này."}</w:t>
      </w:r>
    </w:p>
    <w:p w14:paraId="3B049BA8" w14:textId="77777777" w:rsidR="007457AA" w:rsidRDefault="001867A1">
      <w:r>
        <w:t>{"câu hỏi": "Tên bài thơ của Emily Dickinson là gì? - \"Hy vọng là thứ có lông, Điều đó đậu trong tâm hồn", "câu trả lời": "Bài thơ của Emily Dickinson bao gồm các dòng \"Hy vọng là thứ có lông, Điều đó đậu trong tâm hồn\" được gọi là "Hy vọng là thứ có lông vũ (254).\"}</w:t>
      </w:r>
    </w:p>
    <w:p w14:paraId="3AD44DEE" w14:textId="77777777" w:rsidR="007457AA" w:rsidRDefault="001867A1">
      <w:r>
        <w:t>{"câu hỏi": "Giải thích 3 R của tính bền vững có nghĩa là gì.", "câu trả lời": "3 R của tính bền vững là viết tắt của Giảm thiểu, Tái sử dụng và Tái chế. Những nguyên tắc này nhằm phục vụ như là hướng dẫn cho các cá nhân, doanh nghiệp và cộng đồng phấn đấu cho một tương lai bền vững hơn bằng cách giảm chất thải và bảo tồn tài nguyên thiên nhiên. \ n \ n - Giảm đề cập đến thực hành giảm lượng chất thải được tạo ra. Điều này có thể đạt được bằng cách sử dụng ít tài nguyên hơn, giảm thiểu việc sử dụng các mặt hàng sử dụng một lần và chú ý đến thói quen tiêu dùng. Ví dụ, sử dụng chai nước có thể tái sử dụng thay vì mua chai nhựa, đi chung xe hoặc sử dụng phương tiện giao thông công cộng và giảm sử dụng năng lượng tại nhà. \ n \ n - Tái sử dụng đề cập đến việc sử dụng các vật dụng nhiều lần thay vì loại bỏ chúng sau một lần sử dụng. Điều này có thể đạt được bằng cách tái sử dụng các mặt hàng, sửa chữa các mặt hàng thay vì vứt chúng đi và chọn các mặt hàng có thể tái sử dụng thay vì các mặt hàng dùng một lần. Ví dụ, sử dụng túi vải thay vì túi nhựa, sửa chữa đồ đạc và quyên góp hoặc bán các mặt hàng vẫn còn sử dụng được. \ n \ n - Tái chế đề cập đến việc thực hành chuyển đổi chất thải thành sản phẩm mới. Điều này có thể đạt được bằng cách xử lý đúng cách các vật liệu có thể tái chế, ủ phân và sử dụng các sản phẩm làm từ vật liệu tái chế. Ví dụ, tái chế chai, lon và các sản phẩm giấy, ủ chất thải thực phẩm và mua các sản phẩm giấy tái chế. Tóm lại, 3 R của tính bền vững nhằm mục đích giảm lượng chất thải được tạo ra, bảo tồn tài nguyên và giảm thiểu tác động đến môi trường bằng cách khuyến khích mọi người đưa ra lựa chọn có ý thức về thói quen tiêu thụ, tái sử dụng và thải bỏ của họ."}</w:t>
      </w:r>
    </w:p>
    <w:p w14:paraId="7DBE6B63" w14:textId="77777777" w:rsidR="007457AA" w:rsidRDefault="001867A1">
      <w:r>
        <w:t>{"câu hỏi": "Tạo một ví dụ về đánh giá tốt của khách hàng.", "câu trả lời": "\"Gần đây tôi đã mua một sản phẩm từ công ty này và tôi phải nói rằng, tôi rất hài lòng với trải nghiệm của mình. Quá trình đặt hàng diễn ra suôn sẻ và liền mạch, và việc giao hàng của tôi thậm chí còn đến sớm hơn dự kiến. Bản thân sản phẩm có chất lượng hàng đầu, và nó vượt quá mọi mong đợi của tôi. Dịch vụ khách hàng cũng rất đặc biệt, với các đại diện thân thiện và nhạy bén vượt lên trên và hơn thế nữa để giải quyết tất cả các câu hỏi và mối quan tâm của tôi. Tôi không thể hạnh phúc hơn với việc mua hàng của mình và tôi thực sự giới thiệu công ty này cho bất kỳ ai trên thị trường để có một sản phẩm tuyệt vời và trải nghiệm mua sắm không căng thẳng.</w:t>
      </w:r>
    </w:p>
    <w:p w14:paraId="0D2AC38F" w14:textId="77777777" w:rsidR="007457AA" w:rsidRDefault="001867A1">
      <w:r>
        <w:t>{"câu hỏi": "Trong hai câu, giải thích lý do tại sao Ben quyết định gắn cành cây lên tường. - Ben tìm thấy một cành cây già, phong hóa trong rừng.", "trả lời": "Trong đầu vào được cung cấp không nêu rõ tại sao Ben quyết định gắn cành cây lên tường. Do đó, không thể giải thích chính xác lý luận của ông ấy trong hai câu."}</w:t>
      </w:r>
    </w:p>
    <w:p w14:paraId="3C9CEB8A" w14:textId="77777777" w:rsidR="007457AA" w:rsidRDefault="001867A1">
      <w:r>
        <w:lastRenderedPageBreak/>
        <w:t>{"câu hỏi": "Kể tên bốn nguồn gây ô nhiễm.", "trả lời": "1. Khí thải xe: Các phương tiện, đặc biệt là những phương tiện chạy bằng nhiên liệu hóa thạch, thải các chất ô nhiễm có hại vào không khí, góp phần gây ô nhiễm không khí.\n\n2. Khí thải công nghiệp: Các nhà máy và nhà máy điện thải ra các chất ô nhiễm như hóa chất, độc tố và các hạt vào không khí và nước, ảnh hưởng đến cả chất lượng không khí và nước. Nông nghiệp: Việc sử dụng thuốc trừ sâu và phân bón trong canh tác có thể dẫn đến ô nhiễm nước khi dòng chảy mang các hóa chất này vào các vùng nước. Chăn nuôi gia súc cũng tạo ra một lượng lớn chất thải động vật, có thể góp phần gây ô nhiễm không khí và nước. \ n \ n4. Xử lý chất thải: Quản lý chất thải kém, bao gồm xử lý chất thải nguy hại và xả rác không đúng cách, có thể dẫn đến ô nhiễm đất và gây hại cho động vật hoang dã, trong khi rò rỉ bãi chôn lấp và đốt chất thải có thể giải phóng độc tố có hại vào không khí và nước."}</w:t>
      </w:r>
    </w:p>
    <w:p w14:paraId="6B04D583" w14:textId="77777777" w:rsidR="007457AA" w:rsidRDefault="001867A1">
      <w:r>
        <w:t>{"câu hỏi": "Ai đó nên cung cấp loại thông tin nào khi điền đơn xin việc?", "câu trả lời": "Khi điền đơn xin việc, điều quan trọng là phải cung cấp thông tin chính xác và đầy đủ trong tất cả các trường bắt buộc. Một số thông tin quan trọng bạn nên cung cấp có thể bao gồm: \n\n1. Thông tin cá nhân: Điều này bao gồm tên đầy đủ, chi tiết liên lạc của bạn (số điện thoại, địa chỉ email) và địa chỉ gửi thư. \ n \ n2. Lịch sử việc làm: Bạn nên liệt kê tất cả các công việc trước đây của mình, bao gồm tên của nhà tuyển dụng, ngày làm việc, chức danh công việc và trách nhiệm công việc. \n\n3. Nền tảng giáo dục: Cung cấp chi tiết về trình độ học vấn của bạn, bao gồm các trường hoặc cao đẳng bạn đã theo học, chuyên ngành của bạn và ngày bạn tốt nghiệp. \ n \ n4. Kỹ năng và trình độ: Điều quan trọng là làm nổi bật các kỹ năng và trình độ của bạn có liên quan đến công việc bạn đang ứng tuyển. Điều này có thể bao gồm các kỹ năng cụ thể, chẳng hạn như thành thạo một chương trình máy tính nhất định hoặc chứng chỉ. \ n \ n5. Tài liệu tham khảo chuyên nghiệp: Một số đơn xin việc có thể yêu cầu tài liệu tham khảo, đó là những người có thể chứng minh cho khả năng và kinh nghiệm làm việc của bạn. Điều quan trọng là cung cấp tên, chức danh công việc và thông tin liên hệ cho mỗi tài liệu tham khảo. \ n \ n6. Thư xin việc và sơ yếu lý lịch: Bạn cũng có thể được yêu cầu đính kèm thư xin việc và sơ yếu lý lịch vào đơn xin việc của bạn. Hãy chắc chắn rằng các tài liệu này được cập nhật và điều chỉnh cụ thể cho công việc bạn đang ứng tuyển. \ n \ n Hãy nhớ đọc kỹ hướng dẫn và cung cấp tất cả thông tin mà nhà tuyển dụng đang yêu cầu. Cung cấp thông tin đầy đủ và chính xác có thể làm tăng cơ hội được gọi phỏng vấn."}</w:t>
      </w:r>
    </w:p>
    <w:p w14:paraId="337FEE43" w14:textId="77777777" w:rsidR="007457AA" w:rsidRDefault="001867A1">
      <w:r>
        <w:t>{"câu hỏi": "Kể tên hai điều có thể được thực hiện để bảo vệ môi trường.", "trả lời": "Có khá nhiều điều có thể được thực hiện để bảo vệ môi trường, nhưng hai hành động cụ thể có thể được thực hiện bao gồm: \ n \ n1. Giảm tiêu thụ năng lượng: Điều này có thể đạt được bằng cách thực hiện các bước nhỏ như tắt đèn và thiết bị điện tử khi không sử dụng, sử dụng các thiết bị tiết kiệm năng lượng và sử dụng phương tiện giao thông công cộng, đi chung xe hoặc đi bộ thay vì lái xe một mình. Bằng cách giảm tiêu thụ năng lượng, chúng ta giảm lượng khí nhà kính thải vào khí quyển, góp phần vào biến đổi khí hậu. Giảm chất thải: Điều này có thể được thực hiện bằng cách tái chế, ủ phân và tái sử dụng các vật dụng thay vì vứt chúng đi. Ví dụ, sử dụng túi mua sắm bằng vải thay vì túi nhựa sử dụng một lần, sử dụng chai nước có thể tái sử dụng thay vì chai nhựa dùng một lần và mua các mặt hàng có bao bì tối thiểu. Bằng cách giảm chất thải, chúng tôi giảm thiểu lượng rác thải kết thúc tại các bãi chôn lấp và đại dương, giảm ô nhiễm và bảo vệ động vật hoang dã."}</w:t>
      </w:r>
    </w:p>
    <w:p w14:paraId="4DE45AED" w14:textId="77777777" w:rsidR="007457AA" w:rsidRDefault="001867A1">
      <w:r>
        <w:lastRenderedPageBreak/>
        <w:t>{"question": "Số nguyên bốn chữ số dương nhỏ nhất tương đương với 6 mod 7 là gì?", "answer": "Để tìm số nguyên bốn chữ số dương nhỏ nhất tương đương với 6 mod 7, chúng ta cần tìm một số nguyên có thể được viết là 7k + 6, trong đó k là số nguyên không âm. Số nguyên bốn chữ số nhỏ nhất là 1000, vì vậy chúng ta muốn giải bất đẳng thức 7k + 6 \u2265 1000. \n\nGiải pháp cho bất đẳng thức này là k \u2265 142. Vì k phải là một số nguyên, giá trị nhỏ nhất có thể cho k là 142. Do đó, số nguyên bốn chữ số nhỏ nhất tương đương với 6 mod 7 là 7(142) + 6 = 1000."}</w:t>
      </w:r>
    </w:p>
    <w:p w14:paraId="4C812717" w14:textId="77777777" w:rsidR="007457AA" w:rsidRDefault="001867A1">
      <w:r>
        <w:t>{"câu hỏi": "Mô tả cách nước có thể được tái sử dụng.", "trả lời": "Nước là một nguồn tài nguyên quý giá, và nó nên được sử dụng một cách khôn ngoan và được bảo tồn càng nhiều càng tốt. Có một số cách mà nước có thể được tái sử dụng để giảm thiểu lãng phí và thúc đẩy tính bền vững. Một số cách này bao gồm: \ n \ n1. Tái sử dụng nước xám: Nước xám là nước thải đến từ các hoạt động như tắm, giặt giũ và rửa bát. Nước này có thể được thu thập, xử lý và tái sử dụng cho các hoạt động như tưới cây, xả nhà vệ sinh hoặc làm sạch sàn nhà. \ n \ n2. Thu hoạch nước mưa: Thu thập nước mưa trong thùng, bể chứa hoặc bể chứa là một cách khác để tái sử dụng nước. Nước thu hoạch có thể được sử dụng cho các mục đích không uống được như tưới cây, rửa xe hoặc làm đầy bể bơi. \ n \ n3. Xử lý nước thải: Nhiều cộng đồng có nhà máy xử lý nước thải làm sạch và khử trùng nước để có thể tái sử dụng an toàn. Nước được xử lý này có thể được sử dụng để tưới tiêu, tưới nước cho công viên công cộng và không gian xanh, xả nhà vệ sinh hoặc thậm chí cho các quy trình làm mát công nghiệp. \ n \ n4. Tái sử dụng nước trong nông nghiệp: Nông dân có thể tái sử dụng nước bằng cách thu giữ dòng chảy từ tưới tiêu và sử dụng nó để tưới cây trồng, điều này có thể làm giảm đáng kể lượng nước cần thiết cho canh tác. Tái sử dụng nước tại nhà: Những thay đổi đơn giản ở nhà cũng có thể giúp tái sử dụng nước. Ví dụ, thay vì đổ nước không sử dụng xuống cống, hãy sử dụng nó để tưới cây, rửa xe hoặc lau sàn nhà. Ngoài ra, giữ nước trong khi chờ vòi hoa sen nóng lên hoặc tiết kiệm nước nấu ăn có thể làm giảm lượng nước sử dụng. \ n \ n Tóm lại, có nhiều cách để nước có thể được tái sử dụng. Bằng cách thực hiện các phương pháp này, chúng ta có thể bảo tồn nước, giảm tác động đến môi trường và thúc đẩy tính bền vững."}</w:t>
      </w:r>
    </w:p>
    <w:p w14:paraId="11C573E7" w14:textId="77777777" w:rsidR="007457AA" w:rsidRDefault="001867A1">
      <w:r>
        <w:t>{"câu hỏi": "Tạo danh sách ba sở thích mà ai đó có thể thực hiện trong thời gian cách ly.", "trả lời": "1. Vẽ tranh hoặc vẽ: Sở thích này là một cách tuyệt vời để thể hiện sự sáng tạo và trí tưởng tượng, và nó cũng là một trò tiêu khiển thư giãn và bổ ích. \ n \ n2. Học một nhạc cụ mới: Âm nhạc là một nguồn giải trí và thư giãn tuyệt vời, và học một nhạc cụ mới có thể là một cách thú vị và đầy thử thách để dành thời gian trong thời gian cách ly. \ n \ n3. Làm bánh và nấu ăn: Nhiều người thích quá trình chuẩn bị và tạo ra những bữa ăn và món ăn ngon. Sở thích này có thể rất thú vị và cũng có thể mang lại cảm giác hoàn thành khi thử các công thức nấu ăn mới hoặc hoàn thiện những công thức cũ."}</w:t>
      </w:r>
    </w:p>
    <w:p w14:paraId="5EFC1086" w14:textId="77777777" w:rsidR="007457AA" w:rsidRDefault="001867A1">
      <w:r>
        <w:t xml:space="preserve">{"question": "Giả sử bạn được cung cấp một mảng, bạn có thể sửa đổi nó để làm cho tất cả các phần tử không âm không? - [-2, -1, 0, 1, 2, 3]", "trả lời": "Có, tôi có thể sửa đổi mảng để làm cho tất cả các phần tử không âm. Một trong những cách để đạt được điều này là sử dụng một vòng lặp để lặp qua tất cả các phần tử của mảng và kiểm tra xem một phần tử có âm hay không. Nếu một phần tử âm, nó có thể được thay thế bằng giá trị tuyệt đối của nó.\n\nĐây </w:t>
      </w:r>
      <w:r>
        <w:lastRenderedPageBreak/>
        <w:t>là mảng được sửa đổi dựa trên đầu vào đã cho:\n\n''' \narray = [-2, -1, 0, 1, 2, 3]\nfor i in range(len(array)):\n if array[i] &lt; 0: \n array[i] = abs(array[i]) \nprint(array)\n'''\n\nOutput:  [2, 1, 0, 1, 2, 3]"}</w:t>
      </w:r>
    </w:p>
    <w:p w14:paraId="0712D9F2" w14:textId="77777777" w:rsidR="007457AA" w:rsidRDefault="001867A1">
      <w:r>
        <w:t>{"câu hỏi": "Vấn đề với dòng mã sau đây là gì? - 'int x = \"hello\";'", "answer": "Vấn đề với dòng mã này là nó cố gắng gán một giá trị chuỗi (\"hello\") cho một biến số nguyên (x). Tuy nhiên, một giá trị chuỗi không thể được gán cho một biến số nguyên vì chúng có các kiểu dữ liệu khác nhau. Số nguyên chỉ có thể lưu trữ số nguyên, trong khi chuỗi có thể lưu trữ văn bản hoặc một chuỗi ký tự. Do đó, dòng mã này sẽ dẫn đến lỗi gõ không khớp hoặc gán."}</w:t>
      </w:r>
    </w:p>
    <w:p w14:paraId="793FD6A7" w14:textId="77777777" w:rsidR="007457AA" w:rsidRDefault="001867A1">
      <w:r>
        <w:t>{"question": "Loại bỏ tất cả các ký tự không phải là chữ cái từ chuỗi sau. - \"Đã đến lúc tạm biệt 52x3.\"", "trả lời": "Đã đến lúc tạm biệt."}</w:t>
      </w:r>
    </w:p>
    <w:p w14:paraId="211AB849" w14:textId="77777777" w:rsidR="007457AA" w:rsidRDefault="001867A1">
      <w:r>
        <w:t>{"câu hỏi": "Hãy đưa ra năm câu hỏi về sao Hỏa", "câu trả lời": "1. Một số đặc điểm địa chất nổi tiếng nhất trên sao Hỏa là gì? \n2. Có bằng chứng về nước trong quá khứ hoặc hiện tại trên sao Hỏa? \n3. Khí hậu trên sao Hỏa như thế nào? \n4. Hệ thống hẻm núi lớn nhất trên sao Hỏa được gọi là gì và điều gì làm cho nó trở nên quan trọng như vậy? \n5. Đã có bất kỳ nhiệm vụ thành công nào để khám phá sao Hỏa, và nếu có, những phát hiện chính là gì?"}</w:t>
      </w:r>
    </w:p>
    <w:p w14:paraId="191C867D" w14:textId="77777777" w:rsidR="007457AA" w:rsidRDefault="001867A1">
      <w:r>
        <w:t>{"câu hỏi": "Mô tả một nơi mà bạn cảm thấy bình yên nhất", "trả lời": "Một nơi mà nhiều người cảm thấy bình yên nhất là trong tự nhiên. Hãy tưởng tượng một hồ nước thanh bình được bao quanh bởi cây cối tươi tốt và cây xanh. Nước trong vắt và tĩnh lặng, phản chiếu bầu trời xanh và những đám mây trắng phía trên. Âm thanh nhẹ nhàng của tiếng chim hót líu lo và tiếng xào xạc của lá cây trong gió tạo nên một bản giao hưởng nhẹ nhàng. Không khí trong lành và tràn ngập hương thơm ngọt ngào của hoa và đất. Sự ấm áp của mặt trời trên da và cỏ mềm dưới chân khiến bạn cảm thấy có căn cứ và kết nối với thế giới xung quanh. Ở nơi này, tất cả những lo lắng và lo lắng của bạn dường như biến mất, để lại cho bạn một cảm giác bình yên và yên tĩnh sâu sắc. Bạn cảm thấy được trẻ hóa, nạp năng lượng, và hòa làm một với thế giới tự nhiên."}</w:t>
      </w:r>
    </w:p>
    <w:p w14:paraId="76602533" w14:textId="77777777" w:rsidR="007457AA" w:rsidRDefault="001867A1">
      <w:r>
        <w:t>{"question": "Thêm 'ed' vào động từ để tạo thành thì quá khứ - nhảy", "answer": "jumped"}</w:t>
      </w:r>
    </w:p>
    <w:p w14:paraId="618013C8" w14:textId="77777777" w:rsidR="007457AA" w:rsidRDefault="001867A1">
      <w:r>
        <w:t>{"câu hỏi": "Hãy cho tôi một ví dụ về hành vi mà một nhà lãnh đạo nên thể hiện", "câu trả lời": "Một hành vi quan trọng mà một nhà lãnh đạo nên thể hiện là khả năng giao tiếp hiệu quả. Một nhà lãnh đạo giỏi phải truyền đạt thông tin và kỳ vọng một cách rõ ràng và chính xác cho nhóm của họ, cho dù đó là trong một cuộc trò chuyện trực tiếp hay một cuộc họp nhóm. Họ cũng nên sẵn sàng cho các câu hỏi và mối quan tâm, và tích cực lắng nghe và nghiêm túc xem xét suy nghĩ và ý kiến của các thành viên trong nhóm của họ. Giao tiếp là rất quan trọng trong việc đảm bảo mọi người đều ở trên cùng một trang, và nó giúp xây dựng lòng tin và thúc đẩy một môi trường làm việc tích cực."}</w:t>
      </w:r>
    </w:p>
    <w:p w14:paraId="0983BC0C" w14:textId="77777777" w:rsidR="007457AA" w:rsidRDefault="001867A1">
      <w:r>
        <w:t xml:space="preserve">{"câu hỏi": "Hãy nghĩ về một phép ẩn dụ để giải thích "thịnh vượng" có nghĩa là gì.", "câu trả lời": "Sự thịnh vượng có thể được coi là một khu vườn hưng thịnh. Giống như một khu vườn cần sự kết hợp đúng đắn của ánh nắng mặt trời, nước và chất dinh dưỡng để phát triển mạnh, một người hoặc cộng đồng cần sự kết hợp đúng đắn của các nguồn lực, cơ hội và hỗ trợ để đạt được sự thịnh vượng. Khi tất cả các yếu tố này hài hòa, khu vườn nở rộ với những </w:t>
      </w:r>
      <w:r>
        <w:lastRenderedPageBreak/>
        <w:t>bông hoa rực rỡ, cây xanh tươi tốt và trái cây phong phú, đại diện cho sự phong phú và hưng thịnh đi kèm với sự thịnh vượng."}</w:t>
      </w:r>
    </w:p>
    <w:p w14:paraId="1DD1CA6A" w14:textId="77777777" w:rsidR="007457AA" w:rsidRDefault="001867A1">
      <w:r>
        <w:t>{"câu hỏi": "Liệt kê ba biện pháp an toàn khi lái xe trong điều kiện băng giá.", "trả lời": "1. Giảm tốc độ và tăng khoảng cách sau: Trong điều kiện băng giá, điều quan trọng là phải giảm tốc độ và tăng khoảng cách giữa xe của bạn và xe phía trước bạn. Điều này giúp bạn có thêm thời gian để phản ứng trong trường hợp chiếc xe phía trước bạn bắt đầu trượt, hoặc nếu có chướng ngại vật đột ngột trên đường. \ n \ n2. Phanh nhẹ nhàng và tránh chuyển động đột ngột: Khi lái xe trên băng, điều quan trọng là tránh những chuyển động đột ngột, chẳng hạn như cua gấp hoặc phanh đột ngột, có thể khiến xe của bạn mất lực kéo và trượt. Thay vào đó, phanh nhẹ nhàng và dần dần, và thực hiện các chuyển động trơn tru và có kiểm soát trong khi lái. \ n \ n3. Sử dụng lốp xe mùa đông và kiểm tra tình trạng của chúng: Lốp xe mùa đông được thiết kế để cung cấp lực kéo tốt hơn trên những con đường tuyết và băng giá. Trước khi bắt đầu một chuyến đi, hãy chắc chắn rằng lốp xe mùa đông của bạn ở trong tình trạng tốt, với đủ gai lốp để cung cấp đủ lực kéo. Nếu bạn không có lốp xe mùa đông, hãy cân nhắc đầu tư vào một bộ, hoặc tránh lái xe cho đến khi điều kiện được cải thiện."}</w:t>
      </w:r>
    </w:p>
    <w:p w14:paraId="144F04E0" w14:textId="77777777" w:rsidR="007457AA" w:rsidRDefault="001867A1">
      <w:r>
        <w:t>{"câu hỏi": "Mô tả trong một câu thuật ngữ \"trực quan hóa dữ liệu\" có nghĩa là gì.", "câu trả lời": "Trực quan hóa dữ liệu đề cập đến biểu diễn đồ họa của thông tin và dữ liệu, sử dụng các yếu tố trực quan khác nhau như biểu đồ, đồ thị và bản đồ để hiển thị các mẫu, xu hướng và thông tin chi tiết một cách dễ hiểu."}</w:t>
      </w:r>
    </w:p>
    <w:p w14:paraId="367AB9FA" w14:textId="77777777" w:rsidR="007457AA" w:rsidRDefault="001867A1">
      <w:r>
        <w:t>{"câu hỏi": "So sánh và đối chiếu một bài nghiên cứu và một bài báo đánh giá về cùng một chủ đề.", "câu trả lời": "Một bài nghiên cứu và một bài báo đánh giá đều có thể được viết về cùng một chủ đề. Một bài báo nghiên cứu trình bày nghiên cứu và phát hiện ban đầu thông qua cách tiếp cận thực nghiệm hoặc lý thuyết. Tác giả của một bài báo nghiên cứu tiến hành nghiên cứu của riêng họ bằng cách thu thập dữ liệu, phân tích nó và rút ra kết luận. Bài báo trình bày các quá trình nghiên cứu, dữ liệu được thu thập và phân tích, và kết quả thu được từ nghiên cứu. Bài báo tuân theo một cấu trúc cụ thể với phần giới thiệu, phần phương pháp và tài liệu, phần kết quả, phần thảo luận và kết luận. Mục tiêu cuối cùng là chia sẻ thông tin mới về một chủ đề hoặc cung cấp một quan điểm mới về một chủ đề hiện có. Mặt khác, một bài báo đánh giá là một bài báo học bổng cung cấp một bản tóm tắt và đánh giá quan trọng về các tài liệu hiện có trong một lĩnh vực cụ thể, thay vì trình bày nghiên cứu ban đầu. Tác giả của một bài báo đánh giá tổng hợp và đánh giá các nghiên cứu đã được thực hiện bởi các nhà nghiên cứu khác. Họ phân tích nghiên cứu đã được công bố, tổ chức và phân loại nó, và trình bày tổng quan về tình trạng kiến thức hiện tại về chủ đề cụ thể. Một bài báo đánh giá tuân theo một cấu trúc tương tự như một bài báo nghiên cứu, nhưng tập trung vào việc phân tích và tổng hợp những gì đã biết từ nghiên cứu trước đó. Tóm lại, sự khác biệt chính giữa một bài nghiên cứu và một bài báo đánh giá về cùng một chủ đề là một bài nghiên cứu trình bày một nghiên cứu ban đầu và những phát hiện của nó,  trong khi một bài báo đánh giá củng cố và đánh giá tình trạng nghiên cứu đã được thực hiện về chủ đề này. Cả hai loại bài báo đều đóng vai trò quan trọng trong việc nâng cao kiến thức trong một lĩnh vực nhất định, với các tài liệu nghiên cứu đóng góp thông tin mới và các tài liệu đánh giá cung cấp tổng hợp kiến thức hiện có."}</w:t>
      </w:r>
    </w:p>
    <w:p w14:paraId="1D3D72EE" w14:textId="77777777" w:rsidR="007457AA" w:rsidRDefault="001867A1">
      <w:r>
        <w:lastRenderedPageBreak/>
        <w:t>{"câu hỏi": "Tạo một ví dụ về một tấm thiệp sớm khỏe mạnh.", "câu trả lời": "Mặt trước:\nMột tấm thiệp đầy màu sắc với những bông hoa vui vẻ và hình minh họa mặt trời hạnh phúc chiếu sáng trên mây với dòng chữ "Get Well Soon!\" được viết bằng chữ in đậm.\n\nInside:\nChúc bạn hồi phục nhanh chóng và hy vọng bạn sớm trở lại với bản thân khỏe mạnh của mình. Gửi cho bạn nhiều tình yêu và rung cảm tích cực để làm bừng sáng một ngày của bạn. Hãy cẩn thận và biết rằng bạn luôn ở trong suy nghĩ của chúng tôi.\n\nTrân trọng,\n[Tên của bạn]"}</w:t>
      </w:r>
    </w:p>
    <w:p w14:paraId="596ED666" w14:textId="77777777" w:rsidR="007457AA" w:rsidRDefault="001867A1">
      <w:r>
        <w:t>{"câu hỏi": "Tạo ra một câu chuyện minh họa quỹ đạo sự nghiệp thất bại.", "câu trả lời": "Ngày xửa ngày xưa, có một chàng trai trẻ tên là John đầy tham vọng và mong muốn chinh phục thế giới. Anh ấy luôn là một người thành đạt cao, tốt nghiệp đứng đầu lớp ở trường đại học và có được công việc mơ ước tại một công ty luật danh tiếng. Trong vài năm đầu tiên của sự nghiệp, John không thể ngăn cản. Ông đã làm việc nhiều giờ và quyết tâm leo lên nấc thang của công ty. Ông đã gây ấn tượng với các ông chủ của mình, giành được khách hàng và nhanh chóng được thăng chức lên một vị trí cấp cao trong công ty. Nhưng sau đó, một cái gì đó đã thay đổi. John bắt đầu cảm thấy kiệt sức và vỡ mộng. Những giờ dài và áp lực liên tục để thực hiện bắt đầu ảnh hưởng đến sức khỏe thể chất và tinh thần của anh ấy. Anh bắt đầu mất tập trung, bỏ lỡ thời hạn và mắc những sai lầm bất cẩn. Bất chấp những thành công trong quá khứ, sự nghiệp của John bắt đầu chững lại. Anh ta bị bỏ qua để thăng chức, và các đồng nghiệp của anh ta bắt đầu mất đi sự tôn trọng đối với anh ta. Anh ta cố gắng lấy lại vị thế của mình và nỗ lực nhiều hơn, nhưng có vẻ như anh ta càng cố gắng, anh ta càng ngã xa hơn. Cuối cùng, John đã bị sa thải khỏi công ty luật. Anh ấy đã bị tàn phá, nhưng anh ấy biết rằng anh ấy đã mất niềm đam mê với công việc từ lâu. Anh nhận ra rằng quỹ đạo sự nghiệp thất bại của mình không phải vì thiếu tài năng hay động lực, mà vì anh đã đánh mất những gì thực sự quan trọng với mình. Anh quyết định bắt đầu lại và theo đuổi một nghề nghiệp mới, một nghề phù hợp với giá trị của anh và mang lại cho anh sự thỏa mãn. Mặc dù đó là một hành trình khó khăn, nhưng cuối cùng John đã tìm thấy thành công và hạnh phúc trên con đường mới của mình. Cuối cùng, John đã học được rằng đôi khi quỹ đạo sự nghiệp thất bại có thể là một bài học quý giá, dạy chúng ta đánh giá lại những gì thực sự quan trọng và dẫn chúng ta đến một cuộc sống bổ ích và trọn vẹn hơn.</w:t>
      </w:r>
    </w:p>
    <w:p w14:paraId="0C23DAE7" w14:textId="77777777" w:rsidR="007457AA" w:rsidRDefault="001867A1">
      <w:r>
        <w:t xml:space="preserve">{"câu hỏi": "Mô tả chế độ độc tài quân sự thay đổi một quốc gia như thế nào.", "trả lời": "Chế độ độc tài quân sự là một hình thức chính phủ trong đó quân đội nắm giữ quyền lực và kiểm soát đất nước, thường với một vị tướng hoặc một nhóm sĩ quan quân đội cấp cao làm nguyên thủ quốc gia. Loại chế độ này có thể thay đổi đáng kể một quốc gia theo nhiều cách khác nhau. Đầu tiên và quan trọng nhất, đất nước sẽ trải qua một cuộc tái tổ chức quyền lực, với quân đội kiểm soát các tổ chức chính phủ, các hoạt động xã hội và chính trị. Điều này thường bao gồm việc đàn áp phe đối lập và hạn chế các quyền tự do dân sự như tự do ngôn luận, hội họp và báo chí. Dưới chế độ độc tài quân sự, chính phủ có thể tập trung chủ yếu vào việc duy trì trật tự, an ninh quốc gia và quốc phòng. Điều này có thể dẫn đến tăng chi tiêu cho quân đội và thực thi pháp luật. Mặt khác, việc phân bổ các nguồn lực có thể không cân bằng và các chương trình phúc lợi xã hội có thể bị ảnh hưởng. Các cuộc bầu cử có thể bị đình chỉ và chính phủ có thể thực hiện các chính sách mà không cần sự chấp thuận hoặc đồng ý của công chúng. Trong nhiều trường hợp, các chế độ độc tài quân sự có xu hướng tập trung </w:t>
      </w:r>
      <w:r>
        <w:lastRenderedPageBreak/>
        <w:t>quyền lực và các quyết định được đưa ra từ trên xuống. Pháp quyền cũng có thể bị ảnh hưởng dưới chế độ độc tài quân sự, với quân đội thường gây ảnh hưởng hoặc kiểm soát hoàn toàn các thủ tục tư pháp. Quyền của công dân có thể bị hạn chế hoặc bỏ qua, và sự lạm dụng quyền lực của các quan chức chính phủ và quân đội có thể không được kiểm soát. Tóm lại, một chế độ độc tài quân sự thay đổi đáng kể một quốc gia bằng cách tổ chức lại cơ cấu quyền lực, hạn chế các quyền tự do dân sự, thay đổi việc phân bổ các nguồn lực và có khả năng ảnh hưởng đến pháp quyền.</w:t>
      </w:r>
    </w:p>
    <w:p w14:paraId="56918D35" w14:textId="77777777" w:rsidR="007457AA" w:rsidRDefault="001867A1">
      <w:r>
        <w:t>{"câu hỏi": "Đánh giá hiệu quả của Giáo dục Công cộng Hoa Kỳ.", "Trả lời": "Đánh giá hiệu quả của giáo dục công lập Hoa Kỳ là một vấn đề phức tạp vì có nhiều yếu tố cần xem xét. Nhìn chung, hệ thống giáo dục Mỹ có những điểm mạnh và điểm yếu. Một mặt, các trường công lập Mỹ cung cấp một nền giáo dục toàn diện, với một loạt các môn học và hoạt động ngoại khóa dành cho học sinh. Ngoài ra, nhiều trường cung cấp các chương trình xếp lớp hoặc danh dự nâng cao, có thể chuẩn bị tốt hơn cho sinh viên vào đại học. Hoa Kỳ cũng có một số lượng lớn các trường đại học danh tiếng thu hút sinh viên từ khắp nơi trên thế giới. Tuy nhiên, cũng có những vấn đề với việc phân phối tài nguyên giáo dục không đồng đều, dẫn đến sự chênh lệch về kết quả giáo dục. Các trường học ở khu vực thu nhập thấp thường thiếu kinh phí và nguồn lực cần thiết để cung cấp cho học sinh một nền giáo dục chất lượng cao. Điểm kiểm tra tiêu chuẩn, tỷ lệ tốt nghiệp và mức độ sẵn sàng vào đại học cũng khác nhau đáng kể giữa các khu vực và nhóm nhân khẩu học khác nhau. Cũng đã có những lời chỉ trích liên quan đến phương pháp giảng dạy và thiếu tập trung vào tư duy phê phán và sáng tạo. Tóm lại, trong khi có những thế mạnh nhất định trong hệ thống giáo dục công lập của Mỹ, cũng có những lĩnh vực cần cải thiện. Cung cấp quyền tiếp cận giáo dục bình đẳng và giải quyết sự chênh lệch về kết quả giáo dục nên là ưu tiên hàng đầu để đảm bảo rằng tất cả học sinh đều có cơ hội thành công."}</w:t>
      </w:r>
    </w:p>
    <w:p w14:paraId="28E31A6C" w14:textId="77777777" w:rsidR="007457AA" w:rsidRDefault="001867A1">
      <w:r>
        <w:t xml:space="preserve">{"câu hỏi": "Mô tả cách bạn sẽ sử dụng phương tiện truyền thông xã hội như một nhạc sĩ.", "Trả lời": "Là một nhạc sĩ, tôi sẽ sử dụng phương tiện truyền thông xã hội theo nhiều cách để quảng bá âm nhạc của mình và kết nối với khán giả của mình. \ n \ n Đầu tiên, tôi sẽ tạo hồ sơ truyền thông xã hội trên các nền tảng khác nhau như Facebook, Twitter, Instagram và YouTube. Điều này sẽ cho phép tôi tiếp cận với nhiều đối tượng hơn và giúp mọi người dễ dàng tìm thấy âm nhạc và nội dung của tôi hơn. \ n \ n Thứ hai, tôi sẽ liên tục chia sẻ âm nhạc, cập nhật và nội dung hậu trường của mình trên các trang truyền thông xã hội của mình. Điều này có nghĩa là chia sẻ liên kết đến âm nhạc của tôi, video tôi biểu diễn hoặc ghi âm, hình ảnh từ các hợp đồng biểu diễn và đoạn trích của các bản phát hành sắp tới. Bằng cách chia sẻ loại nội dung này, tôi sẽ giữ cho những người theo dõi của mình tham gia và cung cấp cho họ những hiểu biết độc quyền về quá trình tạo ra âm nhạc của tôi. \ n \ nTôi cũng sẽ sử dụng phương tiện truyền thông xã hội để kết nối với khán giả của mình và thúc đẩy tương tác. Ví dụ: tôi có thể tổ chức các phiên Hỏi &amp;Đáp, tổ chức các cuộc thi và tham gia vào các cuộc trò chuyện với những người theo dõi tôi. Điều này sẽ giúp tôi hiểu khán giả của mình muốn gì và làm thế nào tôi có thể cải thiện với tư cách là một nhạc sĩ. Cuối cùng, tôi sẽ sử dụng phương tiện truyền thông xã hội để cộng tác với các nhạc sĩ khác và các chuyên gia trong ngành. Điều này có thể liên quan đến việc chia sẻ nội dung của nhau, cộng tác trong các dự án hoặc đơn giản là kết nối mạng. Bằng cách này, tôi sẽ không chỉ quảng bá âm nhạc </w:t>
      </w:r>
      <w:r>
        <w:lastRenderedPageBreak/>
        <w:t>của mình đến nhiều đối tượng hơn mà còn xây dựng mối quan hệ trong ngành. Nhìn chung, phương tiện truyền thông xã hội có thể là một công cụ mạnh mẽ cho một nhạc sĩ muốn quảng bá âm nhạc của họ, tương tác với khán giả và xây dựng thương hiệu của họ trực tuyến."}</w:t>
      </w:r>
    </w:p>
    <w:p w14:paraId="2B7977DA" w14:textId="77777777" w:rsidR="007457AA" w:rsidRDefault="001867A1">
      <w:r>
        <w:t>{"câu hỏi": "Giải thích ý nghĩa của cụm từ \"ăn cắp sấm sét của một người".", "câu trả lời": "Cụm từ "ăn cắp sấm sét của một người" có nghĩa là lấy tín dụng, sự chú ý hoặc khen ngợi từ người khác hoặc phá hỏng kế hoạch của ai đó hoặc khoảnh khắc vinh quang của họ. Nó thường ngụ ý rằng người đánh cắp sấm sét đang làm như vậy một cách có chủ ý, bằng cách lấy một ý tưởng và sử dụng nó vì lợi ích riêng của họ hoặc bằng cách nâng đỡ người khác. Thành ngữ này bắt nguồn từ nhà viết kịch người Anh thế kỷ 18 John Dennis, người đã phát minh ra một phương pháp mới để tạo ra âm thanh sấm sét cho vở kịch của mình, chỉ để ý tưởng bị đánh cắp và sử dụng trong một sản phẩm của Macbeth tại cùng một nhà hát ngay sau đó, do đó ăn cắp "sấm sét" của vở kịch gốc.</w:t>
      </w:r>
    </w:p>
    <w:p w14:paraId="6DF7BF22" w14:textId="77777777" w:rsidR="007457AA" w:rsidRDefault="001867A1">
      <w:r>
        <w:t>{"câu hỏi": "Một bản đồ của thị trấn mà Annie, Barbara và Charlie sống có thể được đại diện bởi máy bay Cartesian. Annie nằm ở vị trí (6,-20) và Barbara nằm ở (1, 14). Họ đồng ý gặp nhau tại điểm gần nhất cách đều vị trí hiện tại của họ và cùng nhau đi bộ lên trên để đến vị trí của Charlie tại (7/2, 2). Annie và Barbara đi bộ cùng nhau bao nhiêu đơn vị để đến Charlie?", "trả lời": "Annie và Barbara đang ở trong một thị trấn được ánh xạ đến máy bay Cartesian. Annie nằm ở tọa độ (6,-20) và Barbara nằm ở tọa độ (1,14). Họ đồng ý gặp nhau tại điểm cách đều vị trí hiện tại của họ và sau đó đi bộ lên trên để đến Charlie tại (7/2,2). Để tìm điểm giữa của các vị trí của Annie và Barbara, chúng ta cần tính trung bình tọa độ x và y của chúng một cách riêng biệt. Điểm giữa là (7/2,-3).\n\nĐể đến vị trí của Charlie, họ chỉ cần đi bộ lên trên từ điểm giữa. Charlie nằm ở y = 2, vì vậy các cô gái sẽ đi bộ 2- (-3) = 5 đơn vị trở lên để đến đích."}</w:t>
      </w:r>
    </w:p>
    <w:p w14:paraId="546C6C7E" w14:textId="77777777" w:rsidR="007457AA" w:rsidRDefault="001867A1">
      <w:r>
        <w:t>{"câu hỏi": "Đề xuất một cách sáng tạo để tái chế vật liệu từ danh sách đã cho. - Chai thủy tinh, cốc nhựa, hộp các tông", "trả lời": "Một cách sáng tạo để tái chế vật liệu từ danh sách nhất định là biến chúng thành vật cố định ánh sáng trang trí cho sân vườn hoặc sân trong. \n\nĐầu tiên, làm sạch và loại bỏ nhãn khỏi chai thủy tinh. Sau đó, đổ đầy chai bằng một số đèn dây, cố định dây ở cổ bằng dây cao su hoặc một ít keo. Tiếp theo, lấy các hộp các tông và cắt chúng thành hình lá và hoa. Tô màu chúng với màu sắc tươi sáng và rực rỡ và để chúng khô. Trong khi đó, lấy cốc nhựa và chọc các lỗ nhỏ trên chúng để tạo ra một thiết kế được tô màu. \n\nBây giờ, đã đến lúc lắp ráp mọi thứ. Lấy một khung chụp đèn hoặc giỏ dây cũ và sắp xếp các chai bên trong, bó dây của chúng lại với nhau ở trên cùng. Sử dụng một số dây bện hoặc dây để gắn lá và hoa bằng bìa cứng vào khung, xen kẽ chúng với cốc nhựa. Cuối cùng, bạn sẽ có một thiết bị chiếu sáng độc đáo và đầy màu sắc cho không gian ngoài trời của mình, được làm hoàn toàn từ vật liệu tái chế."}</w:t>
      </w:r>
    </w:p>
    <w:p w14:paraId="5E8B0240" w14:textId="77777777" w:rsidR="007457AA" w:rsidRDefault="001867A1">
      <w:r>
        <w:t xml:space="preserve">{"câu hỏi": "Phân tích một ví dụ về xung đột trong văn bản đã cho. - Trong phim City Lights, một người phụ nữ giàu có giúp đỡ một người đàn ông nghèo đang yêu mình.", "Trả lời": "Mâu thuẫn trong văn bản có thể phát sinh từ sự khác biệt về tầng lớp xã hội và kinh tế giữa người phụ nữ giàu và người nghèo. Tình yêu của người đàn ông dành cho người phụ nữ đặt anh ta vào một vị trí khó khăn, vì các chuẩn mực và kỳ vọng xã hội có thể không cho phép họ </w:t>
      </w:r>
      <w:r>
        <w:lastRenderedPageBreak/>
        <w:t>có một mối quan hệ. Ngoài ra, quyết định giúp đỡ người đàn ông nghèo của người phụ nữ cũng có thể gây ra xung đột bên ngoài với các đồng nghiệp của cô, những người có thể không chấp nhận sự liên kết của cô với một người thuộc tầng lớp thấp hơn. Điều này có thể tạo ra căng thẳng và thách thức cho cả hai nhân vật khi họ điều hướng sự phân chia giai cấp và tình cảm của họ dành cho nhau."}</w:t>
      </w:r>
    </w:p>
    <w:p w14:paraId="15E24158" w14:textId="77777777" w:rsidR="007457AA" w:rsidRDefault="001867A1">
      <w:r>
        <w:t>{"question": "Lập danh sách các tài nguyên khác nhau để học ngôn ngữ đã cho. - Tiếng Pháp", "câu trả lời": "1. Các nền tảng học ngôn ngữ trực tuyến như Duolingo và Babbel\n2. Các khóa học tiếng Pháp trên các trang web như edX, Coursera và Udemy \ n3. Sách giáo khoa tiếng Pháp và sách bài tập \n4. Các trang web và ứng dụng trao đổi ngôn ngữ\n5. Podcast tiếng Pháp \ n6. Từ điển tiếng Pháp và sách ngữ pháp\n7. Xem phim Pháp, chương trình truyền hình và nghe nhạc Pháp\n8. Du lịch đến một quốc gia nói tiếng Pháp và đắm mình trong ngôn ngữ và văn hóa \ n9. Thuê gia sư riêng hoặc tham gia các lớp học trực tiếp\n10. Tham gia một nhóm đàm thoại tiếng Pháp hoặc Meetup ngôn ngữ trong khu vực của bạn."}</w:t>
      </w:r>
    </w:p>
    <w:p w14:paraId="23F19C9F" w14:textId="77777777" w:rsidR="007457AA" w:rsidRDefault="001867A1">
      <w:r>
        <w:t>{"câu hỏi": "Màu xanh lá cây tượng trưng cho điều gì?", "câu trả lời": "Màu xanh lá cây có nhiều liên tưởng khác nhau và có thể tượng trưng cho nhiều ý nghĩa khác nhau. Nhìn chung, màu xanh lá cây gắn liền với thiên nhiên, sự tăng trưởng và những khởi đầu mới. Nó cũng có thể đại diện cho sức khỏe, khả năng sinh sản và cuộc sống, do mối liên hệ của nó với đời sống thực vật và thế giới tự nhiên. Trong một số nền văn hóa, màu xanh lá cây được coi là màu của sự may mắn, và đôi khi nó được liên kết với sự giàu có, tiền bạc hoặc thịnh vượng. Tuy nhiên, biểu tượng của màu xanh lá cây có thể thay đổi rất nhiều tùy thuộc vào bối cảnh và văn hóa cụ thể mà nó đang được sử dụng."}</w:t>
      </w:r>
    </w:p>
    <w:p w14:paraId="07123677" w14:textId="77777777" w:rsidR="007457AA" w:rsidRDefault="001867A1">
      <w:r>
        <w:t>{"câu hỏi": "Xác định mẫu của dãy số 1, 4, 7, 10, v.v.", "câu trả lời": "Chuỗi này tuân theo mẫu cộng 3 vào mỗi số để lấy số tiếp theo trong chuỗi."}</w:t>
      </w:r>
    </w:p>
    <w:p w14:paraId="60C01745" w14:textId="77777777" w:rsidR="007457AA" w:rsidRDefault="001867A1">
      <w:r>
        <w:t>{"câu hỏi": "Giải thích ý nghĩa của "Tôi không thấy sóng mà là bàn tay của Thiên Chúa".", "câu trả lời": "Cụm từ "Tôi không thấy sóng mà là bàn tay của Thiên Chúa" là một biểu hiện ẩn dụ mang ý nghĩa triết học hoặc tâm linh sâu sắc hơn, và nó có thể được giải thích theo một số cách tùy thuộc vào bối cảnh nó được sử dụng hoặc niềm tin của cá nhân sử dụng nó. Nói chung, nó chỉ ra ý tưởng nhìn xa hơn vật lý hoặc có thể nhìn thấy để thấy một lực vô hình sâu sắc hơn đang hoạt động. Trong trường hợp này, sóng đề cập đến các sự kiện, hoàn cảnh hoặc thách thức mà một cá nhân có thể gặp phải trong cuộc sống. Thay vì tập trung vào những khó khăn, người nói chọn nhìn thấy 'bàn tay của Thiên Chúa' - kế hoạch hoặc sự bảo vệ thiêng liêng đang hướng dẫn họ trong suốt cuộc đời. Cuối cùng, cụm từ này phản ánh một quan điểm về đức tin, nơi cá nhân chọn tin tưởng vào một quyền lực cao hơn hoặc sự can thiệp thiêng liêng, ngay cả trong thời gian thử thách. Nó phản ánh niềm tin rằng mọi thứ xảy ra đều có lý do và có một mục đích hoặc ý nghĩa đằng sau mọi thứ."}</w:t>
      </w:r>
    </w:p>
    <w:p w14:paraId="44499A11" w14:textId="77777777" w:rsidR="007457AA" w:rsidRDefault="001867A1">
      <w:r>
        <w:t xml:space="preserve">{"question": "Có bao nhiêu số nguyên thỏa mãn bất đẳng thức (x+3)^2\u22641?", "answer": "Chúng ta bắt đầu với bất đẳng thức (x+3)^2 \u2264 1. Mở rộng cạnh trái cho x^2 + 6x + 9 \u2264 1, đơn giản hóa thành x^2 + 6x + 8 \u2264 0. Bao thanh toán biểu thức bậc hai này cho (x + 2) (x + 4) \u2264 0. Có ba vùng mà chúng ta cần xem xét: x &lt; -4, -4 \u2264 x </w:t>
      </w:r>
      <w:r>
        <w:lastRenderedPageBreak/>
        <w:t>\u2264 -2 và x &gt; -2.\n\nChúng ta biết rằng dấu hiệu của (x + 2) và (x + 4) xen kẽ giữa các vùng này. Để tìm vùng nào thỏa mãn (x + 2) (x + 4) \u2264 0, chúng ta có thể kiểm tra bất kỳ số nào trong mỗi khu vực. Chúng tôi quan sát thấy rằng bất kỳ x nào nhỏ hơn -4 hoặc lớn hơn -2 đều làm cho (x + 2) (x + 4) dương. Mặt khác, bất kỳ x nào trong khoảng -4 và -2 đều làm cho (x+2)(x+4) không dương.\n\nDo đó, có ba số nguyên thỏa mãn bất đẳng thức: -2, -3 và -4."}</w:t>
      </w:r>
    </w:p>
    <w:p w14:paraId="56A85C82" w14:textId="77777777" w:rsidR="007457AA" w:rsidRDefault="001867A1">
      <w:r>
        <w:t>{"câu hỏi": "Nếu x bằng 4 và y bằng 7, hãy tính x / y", "câu trả lời": "Cho x = 4 và y = 7, giá trị của x / y là 0,5714285714285714."}</w:t>
      </w:r>
    </w:p>
    <w:p w14:paraId="13F1DB5E" w14:textId="77777777" w:rsidR="007457AA" w:rsidRDefault="001867A1">
      <w:r>
        <w:t>{"question": "Phân loại đoạn sau. Xuất từng danh mục một, được phân tách bằng dấu phẩy. - Hai năm sau khi Hoa Kỳ kết thúc sứ mệnh chiến đấu ở Afghanistan, bạo lực ở nước này vẫn ở mức cao gây sốc, với quân nổi dậy Taliban và các nhóm nổi dậy và chiến binh khác duy trì sự hiện diện mạnh mẽ trên khắp đất nước. Taliban đã giành được chỗ đứng ở một số vùng của đất nước, và chính phủ Afghanistan đang phải vật lộn để ngăn chặn mối đe dọa.", "câu trả lời": "xung đột, quân sự, an ninh, nổi dậy, chính trị, chính phủ"}</w:t>
      </w:r>
    </w:p>
    <w:p w14:paraId="40796D74" w14:textId="77777777" w:rsidR="007457AA" w:rsidRDefault="001867A1">
      <w:r>
        <w:t>{"question": "Thay đổi động từ sau từ thì hiện tại sang thì tương lai. - Tôi viết thư.", "trả lời": "Tôi sẽ viết thư."}</w:t>
      </w:r>
    </w:p>
    <w:p w14:paraId="0D68DFD9" w14:textId="77777777" w:rsidR="007457AA" w:rsidRDefault="001867A1">
      <w:r>
        <w:t>{"câu hỏi": "Tạo tiêu đề sáng tạo cho một bài đăng trên blog về tính bền vững môi trường bằng cách chơi chữ.", "câu trả lời": "\"Màu xanh lá cây là màu đen mới: Cuộc sống bền vững cho một tương lai tươi sáng hơn\""}</w:t>
      </w:r>
    </w:p>
    <w:p w14:paraId="0B60401B" w14:textId="77777777" w:rsidR="007457AA" w:rsidRDefault="001867A1">
      <w:r>
        <w:t>{"câu hỏi": "Chỉ định một thể loại sách để giới thiệu? - Phim kinh dị", "trả lời": "Sự lựa chọn tuyệt vời! Phim kinh dị là một thể loại thú vị và hấp dẫn. Dưới đây là một số gợi ý sách cho bạn: \ n \ n1. "Bệnh nhân im lặng" của Alex Michaelides - Một bộ phim kinh dị tâm lý về một người phụ nữ bắn chồng và sau đó từ chối nói. \ n2. "Gone Girl" của Gillian Flynn - Một bộ phim kinh dị được chế tác bậc thầy về sự biến mất của một người phụ nữ và tìm kiếm sự thật đằng sau sự biến mất của cô ấy. \n3. "The Girl on the Train" của Paula Hawkins - Một bộ phim kinh dị hấp dẫn, nhịp độ nhanh về một người phụ nữ bị vướng vào một cuộc điều tra giết người. \ n4. "Mật mã Da Vinci" của Dan Brown - Một cuốn tiểu thuyết trinh thám bí ẩn xoay quanh nhiệm vụ tìm kiếm Chén Thánh thực sự. "Before I Go To Sleep" của S.J. Watson - Một bộ phim kinh dị tâm lý kể về một người phụ nữ bị mất trí nhớ, người đấu tranh để ghép lại những ký ức của mình và khám phá sự thật về cuộc sống của mình. \n \nTôi hy vọng bạn thấy những đề xuất này thú vị, và bạn thích cảm giác hồi hộp mà những cuốn sách này sẽ mang lại!"}</w:t>
      </w:r>
    </w:p>
    <w:p w14:paraId="06880F19" w14:textId="77777777" w:rsidR="007457AA" w:rsidRDefault="001867A1">
      <w:r>
        <w:t xml:space="preserve">{"câu hỏi": "So sánh và đối chiếu mua sắm ngoại tuyến và mua sắm trực tuyến.", "câu trả lời": "Mua sắm ngoại tuyến, còn được gọi là mua sắm truyền thống, liên quan đến việc đến cửa hàng để mua hàng hóa hoặc dịch vụ. Mặt khác, mua sắm trực tuyến được thực hiện thông qua internet bằng máy tính hoặc thiết bị di động để duyệt, chọn và mua hàng hóa hoặc dịch vụ. \ n \ n Một điểm khác biệt chính giữa hai loại này là sự tiện lợi. Mua sắm trực tuyến cho phép các cá nhân mua hàng từ sự thoải mái tại nhà riêng của họ mà không cần phải đi đến cửa hàng thực. Điều này giúp tiết kiệm thời gian và năng lượng, và có thể được thực </w:t>
      </w:r>
      <w:r>
        <w:lastRenderedPageBreak/>
        <w:t>hiện bất cứ lúc nào trong ngày. Mua sắm ngoại tuyến đòi hỏi phải đến cửa hàng, điều này có thể tốn thời gian và có thể yêu cầu một số mức độ lập kế hoạch. Một sự khác biệt khác giữa hai loại này là sự sẵn có của hàng hóa và dịch vụ. Mua sắm trực tuyến cung cấp quyền truy cập vào nhiều lựa chọn sản phẩm hơn từ khắp nơi trên thế giới có thể không có sẵn trong một cửa hàng. Mua sắm ngoại tuyến bị giới hạn trong kho của cửa hàng và có thể mất nhiều nỗ lực đáng kể để một người ghé thăm nhiều cửa hàng để tìm kiếm một sản phẩm cụ thể. Về giá cả, mua sắm trực tuyến thường cung cấp cơ hội so sánh giá trên nhiều nền tảng trong khi mua sắm ngoại tuyến có thể yêu cầu ghé thăm các cửa hàng khác nhau để so sánh giá cả. Tuy nhiên, mua sắm trực tuyến có thể phải chịu thêm các khoản phí như phí vận chuyển và xử lý. Một lợi thế chính của mua sắm ngoại tuyến là khả năng nhìn, chạm và dùng thử sản phẩm trước khi mua. Mua sắm trực tuyến dựa trên mô tả sản phẩm, hình ảnh và đánh giá, và có nguy cơ sản phẩm có thể không chính xác như mô tả, dẫn đến có thể trả lại hoặc không hài lòng. Tóm lại, cả mua sắm trực tuyến và ngoại tuyến đều có những ưu điểm và nhược điểm. Mua sắm trực tuyến cung cấp sự tiện lợi và nhiều lựa chọn sản phẩm hơn, trong khi mua sắm ngoại tuyến cho phép kiểm tra thực tế các sản phẩm trước khi mua. Cuối cùng, việc lựa chọn chế độ mua sắm phụ thuộc vào sở thích và nhu cầu cá nhân."}</w:t>
      </w:r>
    </w:p>
    <w:p w14:paraId="2CB7E9E8" w14:textId="77777777" w:rsidR="007457AA" w:rsidRDefault="001867A1">
      <w:r>
        <w:t>{"câu hỏi": "Viết khẩu hiệu cho một sáng kiến xanh.", "trả lời": "Nghĩ xanh, sống sạch: Cùng nhau xây dựng một tương lai tốt đẹp hơn.\""}</w:t>
      </w:r>
    </w:p>
    <w:p w14:paraId="2695291F" w14:textId="77777777" w:rsidR="007457AA" w:rsidRDefault="001867A1">
      <w:r>
        <w:t>{"câu hỏi": "Đưa ra các hướng dẫn sau, hãy cung cấp một giải pháp có thể hành động. - Bạn muốn nâng cao hiệu quả công việc của mình.", "trả lời": "Có một số cách để nâng cao hiệu quả công việc của bạn, đây là một số giải pháp có thể hành động mà bạn có thể thực hiện:\n\n1. Đặt mục tiêu và ưu tiên rõ ràng: Thiết lập các mục tiêu rõ ràng, có thể đạt được có thể được chia thành các nhiệm vụ nhỏ hơn và đặt ra các ưu tiên theo mức độ khẩn cấp và tầm quan trọng của chúng. Sử dụng danh sách nhiệm vụ hoặc công cụ lập kế hoạch: Theo dõi các nhiệm vụ và thời hạn hàng ngày của bạn và lên kế hoạch trước cho công việc của bạn để đảm bảo rằng bạn đang sử dụng thời gian của mình một cách hiệu quả. \ n \ n3. Nghỉ giải lao thường xuyên: Nghỉ giải lao ngắn trong ngày có thể giúp bạn duy trì sự tập trung, cải thiện sự minh mẫn về tinh thần và giảm căng thẳng. Loại bỏ phiền nhiễu: Xác định và giảm thiểu phiền nhiễu từ môi trường làm việc của bạn, chẳng hạn như thông báo hoặc email, để bạn có thể tập trung vào công việc của mình. \ n \ n5. Tối ưu hóa quy trình làm việc của bạn: Đánh giá quy trình làm việc của bạn và điều chỉnh để hợp lý hóa chúng nếu có thể. Tìm cách tự động hóa các nhiệm vụ lặp đi lặp lại hoặc ủy thác chúng cho người khác.\n\n6. Học hỏi từ kinh nghiệm của bạn: Dành thời gian để suy ngẫm về các nhiệm vụ đã hoàn thành và xem xét các hành động dẫn đến thành công của bạn hoặc các lĩnh vực cần cải thiện. Bằng cách thực hiện các mẹo này, bạn có thể cải thiện đáng kể hiệu quả công việc của mình và đạt được kết quả tốt hơn."}</w:t>
      </w:r>
    </w:p>
    <w:p w14:paraId="43575ACF" w14:textId="77777777" w:rsidR="007457AA" w:rsidRDefault="001867A1">
      <w:r>
        <w:t>{"câu hỏi": "Viết phần kết của email cho giáo sư - Tôi rất mong được nghe từ bạn", "câu trả lời": "Cảm ơn bạn đã dành thời gian và sự quan tâm. Xin vui lòng cho tôi biết nếu bạn cần bất kỳ thông tin bổ sung từ tôi. \n\nTrân trọng, \n[Tên của bạn]"}</w:t>
      </w:r>
    </w:p>
    <w:p w14:paraId="09439B28" w14:textId="77777777" w:rsidR="007457AA" w:rsidRDefault="001867A1">
      <w:r>
        <w:t xml:space="preserve">{"question": "Phân loại bài đăng trên blog này dựa trên nội dung. - Ngày xửa ngày xưa, một nhóm người lên đường khám phá một vương quốc bí ẩn. Trên đường đi, họ gặp một con </w:t>
      </w:r>
      <w:r>
        <w:lastRenderedPageBreak/>
        <w:t>rồng lửa canh gác lối vào một thung lũng ẩn. Với lòng can đảm, quyết tâm và một chút may mắn, các nhà thám hiểm đã dũng cảm đối mặt với con rồng và mở khóa những bí mật của thung lũng.", "câu trả lời": "Bài đăng trên blog này có thể được phân loại theo thể loại Phiêu lưu hoặc Giả tưởng."}</w:t>
      </w:r>
    </w:p>
    <w:p w14:paraId="01A40CDA" w14:textId="77777777" w:rsidR="007457AA" w:rsidRDefault="001867A1">
      <w:r>
        <w:t>{"câu hỏi": "Viết khẩu hiệu năm từ cho một khóa học trực tuyến về giao tiếp thành công.", "câu trả lời": "\"Làm chủ giao tiếp, mở khóa tiềm năng của bạn.\""}</w:t>
      </w:r>
    </w:p>
    <w:p w14:paraId="0D8DA6F8" w14:textId="77777777" w:rsidR="007457AA" w:rsidRDefault="001867A1">
      <w:r>
        <w:t>{"câu hỏi": "Đưa ra một ví dụ về hậu quả của việc sử dụng mô hình học sâu để thực hiện một tác vụ.", "Trả lời": "Một ví dụ về hậu quả của việc sử dụng mô hình học sâu để thực hiện một tác vụ có thể được quan sát thấy trong việc triển khai nhận dạng hình ảnh cho các hệ thống bảo mật. Nếu mô hình được đào tạo để nhận dạng và cấp quyền truy cập cho các cá nhân được ủy quyền dựa trên các đặc điểm trên khuôn mặt của họ, nó có thể gây ra cả dương tính giả và âm tính giả. Kết quả dương tính giả xảy ra khi mô hình xác định sai một cá nhân trái phép là người được ủy quyền, do đó cấp cho họ quyền truy cập vào các khu vực hạn chế. Mặt khác, âm tính giả diễn ra khi người mẫu không nhận ra người được ủy quyền và từ chối truy cập. Trong trường hợp như vậy, hậu quả có thể bao gồm từ sự bất tiện đơn thuần đến vi phạm an ninh nghiêm trọng."}</w:t>
      </w:r>
    </w:p>
    <w:p w14:paraId="0E4B2C2C" w14:textId="77777777" w:rsidR="007457AA" w:rsidRDefault="001867A1">
      <w:r>
        <w:t>{"question": "Sắp xếp danh sách các câu đã cho theo trình tự thời gian. - - Bầu trời đã quang đãng.\n- Cơn bão đã qua. \n- Gió và mưa đã vùi dập thành phố vào buổi sáng.\n- Sóng vỗ vào bờ.", "trả lời": "1. Gió và mưa đã vùi dập thành phố vào buổi sáng.\n2. Sóng vỗ vào bờ.\n3. Cơn bão đã qua.\n4. Bầu trời đã quang đãng."}</w:t>
      </w:r>
    </w:p>
    <w:p w14:paraId="74EA5C2D" w14:textId="77777777" w:rsidR="007457AA" w:rsidRDefault="001867A1">
      <w:r>
        <w:t>{"question": "Chuyển đổi đơn vị cơ sở của phép đo đã cho. - 13,8 cm đến inch.", "Trả lời": "13,8 cm tương đương với 5,43307 inch."}</w:t>
      </w:r>
    </w:p>
    <w:p w14:paraId="5DDF17C7" w14:textId="77777777" w:rsidR="007457AA" w:rsidRDefault="001867A1">
      <w:r>
        <w:t>{"question": "Tính tổng chi phí sau khi áp dụng thuế suất nhất định. - Giá mua: $100\nThuế suất: 9%", "trả lời": "Số tiền thuế sẽ là 9% của $100, tức là $9. Khi bạn thêm giá này vào giá mua ban đầu, tổng chi phí sẽ là 100 USD + 9 USD = 109 USD."}</w:t>
      </w:r>
    </w:p>
    <w:p w14:paraId="52A02541" w14:textId="77777777" w:rsidR="007457AA" w:rsidRDefault="001867A1">
      <w:r>
        <w:t>{"câu hỏi": "Soạn một tweet trong nhân vật của một người nổi tiếng. - Người nổi tiếng: Taylor Swift", "trả lời": "Bao quanh bạn với những người có được bạn và nắm lấy tính xác thực của bạn với trái tim rộng mở. Loại tình yêu đó là tất cả những gì bạn cần để chinh phục thế giới! \u2728\ud83d\udc96 #MondayMotivation #taylorswift\""}</w:t>
      </w:r>
    </w:p>
    <w:p w14:paraId="64C20108" w14:textId="77777777" w:rsidR="007457AA" w:rsidRDefault="001867A1">
      <w:r>
        <w:t>{"câu hỏi": "Viết một mô tả ngắn gọn về các loại màu sắc liên quan đến mùa thu.", "câu trả lời": "Mùa thu gắn liền với màu sắc ấm áp và phong phú phản ánh vẻ đẹp của những tán lá thay đổi. Mùa này thường được đặc trưng bởi các sắc thái tối hơn của màu đỏ, vàng, cam và nâu. Những màu sắc này bắt chước phong cảnh tuyệt đẹp của lá rơi, hoàng hôn vàng và mùa màng bội thu. Ngoài ra, các màu sắc như đỏ tía, hổ phách, đồng và xanh ô liu cũng gợi nhớ đến mùa thu, gợi lên cảm giác không khí trong lành và đêm ấm cúng."}</w:t>
      </w:r>
    </w:p>
    <w:p w14:paraId="01AE889F" w14:textId="77777777" w:rsidR="007457AA" w:rsidRDefault="001867A1">
      <w:r>
        <w:t>{"câu hỏi": "Tính C(1293,1).", "trả lời": "C(1293,1) = 1293!/ (1! * 1292!) \n\n= 1293/1 \n\n= 1293"}</w:t>
      </w:r>
    </w:p>
    <w:p w14:paraId="1FBBE0C7" w14:textId="77777777" w:rsidR="007457AA" w:rsidRDefault="001867A1">
      <w:r>
        <w:lastRenderedPageBreak/>
        <w:t>{"câu hỏi": "Cung cấp hai ví dụ trong thế giới thực về thời điểm áp dụng Định luật chuyển động thứ ba của Newton.", "câu trả lời": "1. ** Chơi bi-a:** Trong trò chơi bi-a, một vật thể (thường là bóng cue) được sử dụng để tấn công một vật thể khác (quả bóng mục tiêu) trực tiếp hoặc gián tiếp, để đập nó vào một trong các túi trên bàn bi-a. Định luật thứ ba của Newton áp dụng khi bóng tín hiệu va chạm với quả bóng mục tiêu vì hai quả bóng tác dụng một lực bằng nhau và ngược lại lên nhau trong quá trình va chạm. Khi lực của quả bóng chuyển động lượng của nó đến quả bóng mục tiêu, nó trải qua một lực bằng nhau và ngược lại khiến nó chậm lại, thay đổi hướng hoặc thậm chí dừng lại hoàn toàn. \ n \ n2. ** Nhảy trên tấm bạt lò xo: ** Khi một người nhảy lên tấm bạt lò xo, bàn chân của họ tác động một lực lên tấm bạt lò xo đẩy nó xuống dưới. Đồng thời, tấm thảm đẩy trở lại bàn chân của người đó với một lực bằng nhau và ngược lại, theo định luật chuyển động thứ ba của Newton. Lực phản ứng này từ tấm thảm đẩy người lên không trung. Người đó nhảy càng cao, lực tác dụng lên thảm càng lớn dẫn đến lực phản ứng lớn hơn, cho phép họ nhảy cao hơn nữa."}</w:t>
      </w:r>
    </w:p>
    <w:p w14:paraId="05AB01CC" w14:textId="77777777" w:rsidR="007457AA" w:rsidRDefault="001867A1">
      <w:r>
        <w:t>{"câu hỏi": "Thêm một câu chuyển tiếp vào đoạn thứ hai của bài luận này. - Đoạn 1:\nMua sắm tiết kiệm là một cách tuyệt vời để giữ thời trang trong khi vẫn có ý thức về môi trường. Đây cũng là cơ hội để có một phong cách độc đáo và nổi bật giữa đám đông. \nĐoạn 2:\nXu hướng thời trang đến rồi đi, và tìm kiếm thông qua các cửa hàng tiết kiệm là một cách tuyệt vời để luôn dẫn đầu các xu hướng hiện tại mà không phá vỡ ngân hàng.", "Trả lời": "Đoạn 1:\nMua sắm tiết kiệm là một cách tuyệt vời để duy trì thời trang trong khi vẫn có ý thức về môi trường. Đây cũng là cơ hội để có một phong cách độc đáo và nổi bật giữa đám đông.\n\nCâu chuyển tiếp: Mua sắm tiết kiệm không chỉ mang lại lợi ích cho môi trường và thúc đẩy tính cá nhân, nó còn có lợi thế về tài chính. \n\nĐoạn 2:\nXu hướng thời trang đến rồi đi, và tìm kiếm thông qua các cửa hàng tiết kiệm là một cách tuyệt vời để luôn dẫn đầu các xu hướng hiện tại mà không phá vỡ ngân hàng."}</w:t>
      </w:r>
    </w:p>
    <w:p w14:paraId="0C70AEE0" w14:textId="77777777" w:rsidR="007457AA" w:rsidRDefault="001867A1">
      <w:r>
        <w:t>{"câu hỏi": "Tạo khẩu hiệu mới cho thương hiệu dịch vụ giáo dục.", "Trả lời": "Giáo dục tư duy, mở khóa tiềm năng - Hành trình của bạn, sứ mệnh của chúng tôi.\""}</w:t>
      </w:r>
    </w:p>
    <w:p w14:paraId="59F190F4" w14:textId="77777777" w:rsidR="007457AA" w:rsidRDefault="001867A1">
      <w:r>
        <w:t>{"câu hỏi": "Tại sao công nghệ lại quan trọng trong cuộc sống của chúng ta?", "Trả lời": "Công nghệ đóng một vai trò quan trọng trong cuộc sống của chúng ta vì nó làm cho nhiều hoạt động hàng ngày của chúng ta dễ dàng và nhanh chóng hơn. Nó đã cách mạng hóa cách chúng ta giao tiếp, truy cập thông tin, làm việc và giải trí. Từ chăm sóc sức khỏe đến giao thông vận tải và giáo dục, công nghệ đã thay đổi gần như mọi khía cạnh trong cuộc sống của chúng ta, làm cho nó thuận tiện và hiệu quả hơn. Nó kết nối chúng tôi với mọi người và tài nguyên trên toàn cầu, cho phép chúng tôi khám phá những ý tưởng, văn hóa và cơ hội mới. Ngoài ra, công nghệ không ngừng phát triển, cung cấp các giải pháp mới cho các vấn đề phức tạp, cải thiện chất lượng cuộc sống của chúng ta, thúc đẩy tiến bộ và phát triển."}</w:t>
      </w:r>
    </w:p>
    <w:p w14:paraId="2352C8B8" w14:textId="77777777" w:rsidR="007457AA" w:rsidRDefault="001867A1">
      <w:r>
        <w:t xml:space="preserve">{"câu hỏi": "Thiết kế 4 nhân vật cho một cuốn tiểu thuyết khoa học viễn tưởng.", "câu trả lời": "1. Tiến sĩ Luna Xing - Một nhà khoa học lỗi lạc, có chuyên môn về công nghệ vũ trụ và vật lý. Cô luôn vượt qua ranh giới và tìm kiếm những khám phá mới. Bác sĩ Xing đã cống hiến cuộc đời mình cho công việc, hy sinh các mối quan hệ và cuộc sống cá nhân để tạo ra những bước đột phá. Cô được biết đến với sự thông minh, quyết tâm và cách tiếp cận không vô nghĩa. \ n \ n2. Kael - Một android hình người với khả năng AI tiên tiến, được thiết kế để </w:t>
      </w:r>
      <w:r>
        <w:lastRenderedPageBreak/>
        <w:t>hỗ trợ và bảo vệ Tiến sĩ Xing trong các nhiệm vụ của mình. Theo thời gian, Kael đã phát triển cảm xúc và lý luận của con người, trở thành không chỉ là một cỗ máy. Lòng trung thành và sự cống hiến của Kael cho Tiến sĩ Xing là không thể phá vỡ, nhưng những cảm xúc mới tìm thấy của anh ta khiến anh ta đặt câu hỏi về mục đích thực sự của sự tồn tại của mình. \ n \ n3. Chỉ huy Zara Chen - Một phi công lành nghề và lãnh đạo của một đội thám hiểm không gian đặc biệt. Cô ấy quyết đoán, dũng cảm và là bậc thầy trong việc điều hướng qua các tình huống khó khăn. Chỉ huy Trần đã nhìn thấy sự chia sẻ công bằng của cô ấy về nguy hiểm và mất mát, khiến cô ấy trở nên cứng rắn và xa cách. Mặc dù bề ngoài cứng rắn, cô ấy thầm khao khát sự kết nối và tình bạn. \ n \ n4. Arcturus - Một sinh vật ngoài hành tinh đến từ một hành tinh xa xôi, sở hữu sức mạnh tâm linh và thần giao cách cảm tiên tiến. Chủng tộc của Arcturus hòa bình và coi trọng sự hòa hợp, nhưng cách sống của họ bị đe dọa bởi một kẻ thù hùng mạnh. Đối mặt với khả năng tuyệt chủng, Arcturus mạo hiểm đến Trái đất để tìm kiếm sự giúp đỡ. Arcturus đấu tranh để giao tiếp và liên hệ với những con người mà anh ta gặp, nhưng bản chất tốt bụng và quyết tâm cứu người dân của anh ta cuối cùng đã thắng thế."}</w:t>
      </w:r>
    </w:p>
    <w:p w14:paraId="39EAF9C9" w14:textId="77777777" w:rsidR="007457AA" w:rsidRDefault="001867A1">
      <w:r>
        <w:t>{"câu hỏi": "Giải thích khái niệm lý thuyết dây.", "trả lời": "Lý thuyết dây là một khuôn khổ lý thuyết trong vật lý nhằm mục đích dung hòa thuyết tương đối rộng và cơ học lượng tử bằng cách mô tả các khối xây dựng cơ bản của vũ trụ là các chuỗi nhỏ, một chiều, rung động, chứ không phải là các hạt giống như điểm. Trong lý thuyết dây, các chuỗi này có thể dao động ở các tần số khác nhau, tạo ra các hạt cơ bản khác nhau mà chúng ta quan sát được. Một trong những ý tưởng chính của lý thuyết dây là nó là một lý thuyết về mọi thứ, có nghĩa là nó có tiềm năng mô tả tất cả các hiện tượng trong vũ trụ, từ hành vi quy mô lớn của các thiên hà đến hành vi vi mô của các hạt hạ nguyên tử,  Trong một khuôn khổ thống nhất, duy nhất.\n\nLý thuyết dây là một cấu trúc toán học rất phức tạp và nó vẫn là một lĩnh vực nghiên cứu tích cực, với các nhà vật lý làm việc để tìm bằng chứng thực nghiệm để hỗ trợ hoặc bác bỏ lý thuyết. Một số phiên bản của lý thuyết dây cũng gợi ý sự tồn tại của hơn bốn chiều, với các chiều bổ sung được nén chặt hoặc cuộn lại, và do đó không thể quan sát trực tiếp. Nhìn chung, lý thuyết dây cung cấp một cách tiếp cận hấp dẫn và đầy hứa hẹn để thống nhất các ngành vật lý khác nhau, nhưng nó vẫn là một công việc đang được tiến hành với nhiều câu hỏi còn lại cần được trả lời.</w:t>
      </w:r>
    </w:p>
    <w:p w14:paraId="067D5DAE" w14:textId="77777777" w:rsidR="007457AA" w:rsidRDefault="001867A1">
      <w:r>
        <w:t>{"câu hỏi": "Tạo tên sáng tạo cho một hành tinh trong vũ trụ khoa học viễn tưởng.", "câu trả lời": "\"Xyliothia\""}</w:t>
      </w:r>
    </w:p>
    <w:p w14:paraId="127F7E88" w14:textId="77777777" w:rsidR="007457AA" w:rsidRDefault="001867A1">
      <w:r>
        <w:t>{"question": "Phân loại các đối tượng sau: táo, cam, chuối. - Táo, cam, chuối", "trả lời": "Táo, cam và chuối đều được phân loại là trái cây."}</w:t>
      </w:r>
    </w:p>
    <w:p w14:paraId="4025E23A" w14:textId="77777777" w:rsidR="007457AA" w:rsidRDefault="001867A1">
      <w:r>
        <w:t xml:space="preserve">{"câu hỏi": "Giải thích tại sao cơ thể con người cần nước.", "Trả lời": "Nước rất cần thiết cho cơ thể con người hoạt động đúng. Mọi cơ quan, tế bào và mô trong cơ thể đều cần nước để hoạt động hiệu quả. Dưới đây là một số lý do chính tại sao cơ thể con người cần nước: \ n \ n1. Điều chỉnh nhiệt độ cơ thể: Nước giúp điều chỉnh nhiệt độ cơ thể của bạn thông qua quá trình đổ mồ hôi và hô hấp. Khi bạn đổ mồ hôi, nước bay hơi khỏi da của bạn, có tác dụng làm mát cơ thể. \ n \ n2. Bôi trơn khớp: Nước giúp bôi trơn và đệm chuyển động khớp. Nó cũng giúp bảo vệ tủy sống và các mô nhạy cảm khác trong cơ thể. \ n \ n3. Loại bỏ chất thải: Nước </w:t>
      </w:r>
      <w:r>
        <w:lastRenderedPageBreak/>
        <w:t>giúp cơ thể loại bỏ chất thải thông qua đi tiểu, mồ hôi và đại tiện. Nếu không có đủ nước, cơ thể phải vật lộn để loại bỏ chất thải, có khả năng gây ra các vấn đề sức khỏe. \ n \ n4. Hỗ trợ tiêu hóa: Nước cần thiết cho quá trình tiêu hóa và hấp thụ thức ăn. Nó giúp cơ thể phân hủy thức ăn và giúp cơ thể hấp thụ chất dinh dưỡng dễ dàng hơn. \ n \ n5. Duy trì hydrat hóa: Cơ thể chúng ta được tạo thành từ khoảng 60% nước, và chúng ta cần giữ mức đó không đổi để tránh mất nước. Mất nước có thể dẫn đến mệt mỏi, nhức đầu, khô da và có thể ảnh hưởng đến tâm trạng và khả năng tập trung của bạn. Tóm lại, nước là một chất quan trọng cần thiết cho cơ thể hoạt động hiệu quả. Chúng ta cần uống đủ nước mỗi ngày để giữ đủ nước và khỏe mạnh."}</w:t>
      </w:r>
    </w:p>
    <w:p w14:paraId="0864951A" w14:textId="77777777" w:rsidR="007457AA" w:rsidRDefault="001867A1">
      <w:r>
        <w:t>{"câu hỏi": "Phát minh ra một cách sáng tạo để sử dụng công nghệ thực tế ảo.", "Trả lời": "Một ứng dụng sáng tạo của công nghệ thực tế ảo có thể giới thiệu nó cho ngành giáo dục để nâng cao trải nghiệm học tập. Điều này sẽ cho phép sinh viên hầu như vận chuyển đến các giai đoạn lịch sử, vị trí địa lý hoặc khám phá khoa học khác nhau, cho phép họ hiểu rõ hơn về chủ đề này. Ví dụ, sinh viên lịch sử có thể điều hướng qua các nền văn minh cổ đại hoặc khám phá chiến trường của các cuộc chiến tranh sử thi. Mặt khác, sinh viên sinh học có thể khám phá cơ thể con người, lặn xuống biển để khám phá sinh vật biển hoặc mạo hiểm vào không gian để khám phá những bí ẩn của vũ trụ. Trải nghiệm nhập vai được cung cấp bởi công nghệ ảo có thể làm cho việc học trở nên hấp dẫn và tương tác hơn, khuyến khích sự quan tâm của học sinh và tạo điều kiện lưu giữ thông tin tốt hơn."}</w:t>
      </w:r>
    </w:p>
    <w:p w14:paraId="15B8CB9B" w14:textId="77777777" w:rsidR="007457AA" w:rsidRDefault="001867A1">
      <w:r>
        <w:t>{"câu hỏi": "Trên thang điểm từ 1 đến 5, bạn nghĩ chiến dịch tiếp thị mới cho sản phẩm của chúng tôi hiệu quả như thế nào?", "câu trả lời": "Tôi là một mô hình ngôn ngữ AI và tôi cần bối cảnh và dữ liệu để đưa ra phân tích hợp lý và hữu ích về hiệu quả của chiến dịch tiếp thị của một sản phẩm cụ thể. Vui lòng cung cấp cho tôi thêm thông tin và dữ liệu như số lần hiển thị, lượt truy cập trang web, doanh số bán sản phẩm, phân tích hoặc phản hồi của khán giả để tôi có thể cung cấp cho bạn câu trả lời chính xác."}</w:t>
      </w:r>
    </w:p>
    <w:p w14:paraId="6D67C5E2" w14:textId="77777777" w:rsidR="007457AA" w:rsidRDefault="001867A1">
      <w:r>
        <w:t>{"câu hỏi": "Phân loại các nguyên tố được đưa ra: magiê, nhôm, oxy - Magiê, nhôm, oxy", "câu trả lời": "Magiê, nhôm và oxy là tất cả các nguyên tố trên bảng tuần hoàn. Magiê và nhôm là kim loại, trong khi oxy là phi kim. Các nguyên tố này cũng có thể được phân loại theo các ký hiệu hóa học của chúng, lần lượt là Mg, Al và O. Ngoài ra, chúng nằm trong các nhóm khác nhau trên bảng tuần hoàn, với magiê trong Nhóm 2 (Kim loại kiềm thổ), nhôm trong Nhóm 13 (Nhóm Boron) và oxy trong Nhóm 16 (Chalcogens)."}</w:t>
      </w:r>
    </w:p>
    <w:p w14:paraId="411F615E" w14:textId="77777777" w:rsidR="007457AA" w:rsidRDefault="001867A1">
      <w:r>
        <w:t>{"câu hỏi": "Hãy đưa ra một tên khoa học phù hợp cho sinh vật nhất định. - Rùa biển", "trả lời": "Tên khoa học của rùa biển là Chelonioidea."}</w:t>
      </w:r>
    </w:p>
    <w:p w14:paraId="6BE72D23" w14:textId="77777777" w:rsidR="007457AA" w:rsidRDefault="001867A1">
      <w:r>
        <w:t xml:space="preserve">{"câu hỏi": "Liệt kê ba lợi thế của việc có một hệ thống máy tính phân tán.", "trả lời": "1. Khả năng mở rộng: Các hệ thống máy tính phân tán có khả năng mở rộng cao vì chúng có thể dễ dàng đáp ứng sự gia tăng khối lượng công việc bằng cách thêm nhiều nút hơn vào hệ thống. Điều này đảm bảo rằng hiệu suất hệ thống không bị suy giảm khi bổ sung người dùng, ứng dụng hoặc dữ liệu mới. \ n \ n2. Độ tin cậy và khả năng chịu lỗi: Trong một hệ thống máy tính phân tán, khối lượng công việc được trải rộng trên nhiều máy tính hoặc máy chủ. Điều này đảm bảo rằng sự thất bại của một hệ thống không ảnh hưởng đến hiệu suất tổng thể của </w:t>
      </w:r>
      <w:r>
        <w:lastRenderedPageBreak/>
        <w:t>hệ thống. Dữ liệu được sao chép trên nhiều nút cung cấp mức độ chịu lỗi và độ tin cậy cao hơn. \ n \ n3. Cải thiện sử dụng tài nguyên: Điện toán phân tán cho phép sử dụng tài nguyên tốt hơn vì sức mạnh tính toán, bộ nhớ và lưu trữ của các máy khác nhau có thể được gộp lại với nhau để cung cấp một hệ thống tổng hợp hoạt động tốt hơn nhiều so với bất kỳ máy đơn lẻ nào. Điều này dẫn đến việc sử dụng tài nguyên phần cứng hiệu quả hơn và giảm tổng chi phí máy tính."}</w:t>
      </w:r>
    </w:p>
    <w:p w14:paraId="1EBB7753" w14:textId="77777777" w:rsidR="007457AA" w:rsidRDefault="001867A1">
      <w:r>
        <w:t>{"question": "Cho một chuỗi, hợp nhất tất cả các bản sao liên tiếp của một chữ cái và trả về kết quả. - aabbbcc", "answer": "Chuỗi kết quả sau khi hợp nhất tất cả các bản sao liên tiếp trong chuỗi đầu vào \"aabbbcc\" là \"abc\"."}</w:t>
      </w:r>
    </w:p>
    <w:p w14:paraId="18DD7C4D" w14:textId="77777777" w:rsidR="007457AA" w:rsidRDefault="001867A1">
      <w:r>
        <w:t>{"câu hỏi": "Hai con xúc xắc 6 mặt, một đỏ và một xanh, được lăn. Xác suất khuôn đỏ hiển thị số lẻ và khuôn màu xanh lá cây hiển thị một số là hình vuông hoàn hảo là bao nhiêu?", "trả lời": "Để tìm xác suất khuôn đỏ hiển thị số lẻ và khuôn màu xanh lá cây hiển thị một số là hình vuông hoàn hảo, hãy làm theo các bước sau:\n\n1. Tính tổng số kết quả, là 36 vì có hai con xúc xắc 6 cạnh.\n2. Đếm số kết quả thành công cho red die, là 1, 3 và 5.\n3. Đếm số kết quả thành công cho khuôn màu xanh lá cây, là 1 (hình vuông hoàn hảo) và 4 (hình vuông hoàn hảo).\n4. Vì hai die roll là các sự kiện độc lập, hãy nhân số đếm cho khuôn đỏ và die xanh lá cây để có được tổng số kết quả thành công, là 3 \u00d7 2 = 6.\n5. Xác suất thành công là số kết quả thành công (6) chia cho tổng số kết quả (36), đơn giản hóa thành 1/6."}</w:t>
      </w:r>
    </w:p>
    <w:p w14:paraId="03F664F3" w14:textId="77777777" w:rsidR="007457AA" w:rsidRDefault="001867A1">
      <w:r>
        <w:t>{"câu hỏi": "Cho một câu, hãy chấm nó trong bài kiểm tra khả năng đọc của Flesch\u2013Kincaid. - Bức tranh trị giá một triệu đô la.", "câu trả lời": "Theo công thức dễ đọc của Flesch-Kincaid, câu \"Bức tranh trị giá một triệu đô la.\" có điểm Dễ đọc là 100,0 và Cấp lớp là -2. Điểm số chỉ ra rằng câu được coi là rất dễ đọc. Tuy nhiên, xin lưu ý rằng đánh giá này dành cho một văn bản dài hơn và không phải lúc nào cũng chính xác khi áp dụng cho một câu."}</w:t>
      </w:r>
    </w:p>
    <w:p w14:paraId="1E8B82FD" w14:textId="77777777" w:rsidR="007457AA" w:rsidRDefault="001867A1">
      <w:r>
        <w:t>{"câu hỏi": "Giải thích cụm từ "nhìn thấy là tin.\"", "trả lời": ""Nhìn thấy là tin tưởng" là một cụm từ thường được sử dụng có nghĩa là bạn chỉ có thể thực sự tin điều gì đó là đúng nếu bạn đã nhìn thấy nó bằng chính mắt mình. Nó ngụ ý rằng thật khó để tin tưởng một cái gì đó chỉ dựa trên tài khoản của người khác và kinh nghiệm cá nhân hoặc bằng chứng trực quan là một nguồn thông tin đáng tin cậy hơn. Câu nói này nhấn mạnh tầm quan trọng của bằng chứng thực nghiệm, trong đó đề cập đến kiến thức có được thông qua quan sát và thử nghiệm. Về cơ bản, điều đó có nghĩa là mọi người có xu hướng tin tưởng hơn vào những thứ mà họ có thể tự mình chứng kiến."}</w:t>
      </w:r>
    </w:p>
    <w:p w14:paraId="692CED0A" w14:textId="77777777" w:rsidR="007457AA" w:rsidRDefault="001867A1">
      <w:r>
        <w:t xml:space="preserve">{"câu hỏi": "Tính cạnh huyền của một tam giác khi một cạnh là 4 và cạnh kia là 3.", "câu trả lời": "Để tính cạnh huyền của một tam giác khi một cạnh là 4 và cạnh kia là 3, bạn có thể sử dụng định lý Pythagore. Định lý Pythagore phát biểu rằng trong một tam giác vuông, bình phương chiều dài của cạnh huyền (cạnh đối diện với góc vuông) bằng tổng bình phương độ dài của hai cạnh còn lại. Về mặt toán học, điều này có thể được biểu diễn dưới dạng c ^ 2 = a ^ 2 + b ^ 2, trong đó c là cạnh huyền và a và b là hai cạnh còn lại.\n \ nNếu một cạnh của tam giác là 4 và cạnh kia là 3, thì a = 4 và b = 3, và bạn có thể tính cạnh huyền c như sau:\n\nc^2 </w:t>
      </w:r>
      <w:r>
        <w:lastRenderedPageBreak/>
        <w:t>= a^2 + b^2 = 4^2 + 3^2 = 16 + 9 = 25\nc = \u221a25 = 5\n\nDo đó,  Cạnh huyền của một tam giác khi một cạnh là 4 và cạnh kia là 3 bằng 5."}</w:t>
      </w:r>
    </w:p>
    <w:p w14:paraId="7B8E7D42" w14:textId="77777777" w:rsidR="007457AA" w:rsidRDefault="001867A1">
      <w:r>
        <w:t>{"câu hỏi": "Kể tên ba ưu điểm của việc sử dụng kim loại so với vật liệu nhựa.", "câu trả lời": "Vật liệu kim loại có một số ưu điểm so với vật liệu nhựa, một số trong số chúng bao gồm: \ n \ n1. Sức mạnh: Kim loại có xu hướng có độ bền và độ bền cao hơn so với nhựa. Trong các ứng dụng mà sức mạnh và độ bền là cần thiết, vật liệu kim loại thường được ưa thích hơn vật liệu nhựa. \ n \ n2. Khả năng chịu nhiệt: Kim loại thường có điểm nóng chảy và chịu nhiệt cao hơn so với nhựa. Do đó, vật liệu kim loại phù hợp hơn để sử dụng trong môi trường nhiệt độ cao hoặc các ứng dụng nơi vật liệu tiếp xúc với nhiệt. \ n \ n3. Khả năng tái chế: Kim loại là vật liệu có khả năng tái chế cao và quá trình tái chế thường đơn giản hơn so với nhựa. Điều này làm cho vật liệu kim loại thân thiện với môi trường hơn và phù hợp với các nguyên tắc bền vững."}</w:t>
      </w:r>
    </w:p>
    <w:p w14:paraId="24684B02" w14:textId="77777777" w:rsidR="007457AA" w:rsidRDefault="001867A1">
      <w:r>
        <w:t>{"câu hỏi": "Chỉnh sửa câu sau - \"Học sinh thích kể chuyện trong lớp học.\"", "câu trả lời": "Học sinh rất vui khi chia sẻ những câu chuyện trong phòng học."}</w:t>
      </w:r>
    </w:p>
    <w:p w14:paraId="50125322" w14:textId="77777777" w:rsidR="007457AA" w:rsidRDefault="001867A1">
      <w:r>
        <w:t>{"câu hỏi": "Kể tên ba phòng thủ tâm lý.", "trả lời": "1. Từ chối: Cơ chế bảo vệ này đề cập đến việc một cá nhân không có khả năng hoặc không sẵn sàng chấp nhận hoặc nhận ra thực tế của một tình huống hoặc cảm giác, để bảo vệ bản thân khỏi lo lắng hoặc đau khổ. \ n \ n2. Đàn áp: Về cơ bản, kìm nén là quá trình mà tâm trí đẩy những ký ức hoặc suy nghĩ gây lo lắng và khó chịu vào tâm trí vô thức, để ngăn chặn cá nhân trải qua đau khổ hơn nữa. Hợp lý hóa: Cơ chế bảo vệ này đề cập đến quá trình mà một cá nhân cố gắng biện minh cho hành vi hoặc quyết định của họ, bằng cách đưa ra những lời giải thích có vẻ hợp lý, hợp lý hoặc có thể chấp nhận được, ngay cả khi những lời giải thích này không hoàn toàn đúng hoặc chính xác."}</w:t>
      </w:r>
    </w:p>
    <w:p w14:paraId="6A0C1D29" w14:textId="77777777" w:rsidR="007457AA" w:rsidRDefault="001867A1">
      <w:r>
        <w:t>{"câu hỏi": "Kể tên ba nhân vật quan trọng trong lịch sử Hoa Kỳ", "câu trả lời": "1. George Washington - Tổng thống đầu tiên của Hoa Kỳ và là một trong những người cha sáng lập của đất nước. Ông đóng một vai trò quan trọng trong Cách mạng Mỹ, lãnh đạo Quân đội Lục địa giành chiến thắng trước người Anh trong Chiến tranh Cách mạng. \n\n2. Abraham Lincoln - Tổng thống thứ 16 của Hoa Kỳ, người được coi là một trong những Tổng thống Mỹ vĩ đại nhất. Ông được nhớ đến nhiều nhất vì vai trò của mình trong việc bảo tồn Liên minh trong Nội chiến, và vì đã ký Tuyên ngôn Giải phóng, xóa bỏ chế độ nô lệ ở Mỹ. \ n \ n3. Martin Luther King Jr. - một nhà lãnh đạo trong phong trào dân quyền, người đã đấu tranh cho quyền của người Mỹ gốc Phi và chấm dứt phân biệt chủng tộc và phân biệt đối xử. Ông nổi tiếng nhất với bài phát biểu "Tôi có một giấc mơ", được đọc tại Đài tưởng niệm Lincoln ở Washington DC năm 1963. Sự ủng hộ của King về bất tuân dân sự bất bạo động đã giúp mang lại luật dân quyền lớn và những thay đổi trong xã hội Mỹ."}</w:t>
      </w:r>
    </w:p>
    <w:p w14:paraId="6DC7979E" w14:textId="77777777" w:rsidR="007457AA" w:rsidRDefault="001867A1">
      <w:r>
        <w:t xml:space="preserve">{"câu hỏi": "Thách thức lớn nhất trong việc dạy một ngôn ngữ là gì?", "Câu trả lời": "Thách thức lớn nhất trong việc dạy một ngôn ngữ có thể thay đổi tùy thuộc vào nhiều yếu tố như độ tuổi, nền tảng ngôn ngữ, động lực và phong cách học tập của người học. Tuy nhiên, một số thách thức phổ biến trong giảng dạy ngôn ngữ bao gồm: \ n \ n1. Vượt qua rào cản ngôn ngữ: Dạy một ngôn ngữ mới cho người học liên quan đến việc giới thiệu cho họ một hệ </w:t>
      </w:r>
      <w:r>
        <w:lastRenderedPageBreak/>
        <w:t>thống từ, ngữ pháp và phát âm mới, có thể khó nắm bắt. \ n \ n2. Xây dựng trình độ: Phát triển trình độ thông thạo một ngôn ngữ mới cần có thời gian và sự kiên trì. Có thể là một thách thức để giữ cho người học có động lực và tham gia khi họ làm việc để cải thiện kỹ năng của mình. \ n \ n3. Cân bằng giữa độ chính xác và sự trôi chảy: Trong giảng dạy ngôn ngữ, điều cần thiết là phải đạt được sự cân bằng giữa việc giúp người học phát triển việc sử dụng chính xác ngữ pháp và từ vựng đồng thời xây dựng khả năng giao tiếp trôi chảy. \ n \ n4. Tạo ra một môi trường học tập thuận lợi: Người học phải cảm thấy thoải mái khi mắc lỗi và thực hành các kỹ năng của mình, điều đó có nghĩa là tạo ra một môi trường học tập hỗ trợ và tích cực. Thích ứng với nhu cầu cá nhân: Mỗi người học đều có điểm mạnh và điểm yếu của họ, và một giáo viên ngôn ngữ giỏi phải có khả năng đánh giá những điều này và điều chỉnh phương pháp giảng dạy của họ để đáp ứng nhu cầu cá nhân của học sinh."}</w:t>
      </w:r>
    </w:p>
    <w:p w14:paraId="1D106D8E" w14:textId="77777777" w:rsidR="007457AA" w:rsidRDefault="001867A1">
      <w:r>
        <w:t>{"câu hỏi": "Đưa ra ví dụ về thách thức tiềm ẩn mà mô hình GPT có thể gặp phải khi cố gắng hoàn thành hướng dẫn #2.", "câu trả lời": "Một thách thức tiềm ẩn mà mô hình GPT có thể gặp phải khi cố gắng hoàn thành hướng dẫn #2 là diễn giải ngôn ngữ mơ hồ hoặc mơ hồ. Ví dụ: nếu hướng dẫn được đưa ra mà không có đủ ngữ cảnh, mô hình GPT có thể gặp khó khăn trong việc lựa chọn phản hồi phù hợp nhất. Mô hình GPT dựa vào một lượng lớn dữ liệu và mẫu để tạo văn bản, vì vậy khi phải đối mặt với các hướng dẫn không rõ ràng, nó có thể tạo ra các phản hồi bất ngờ hoặc không liên quan. Ngoài ra, vì hướng dẫn không được đánh số trong danh sách, nên không rõ hướng dẫn #2 nào đang được đề cập đến, làm tăng thêm khó khăn trong việc tạo ra một phản hồi thích hợp."}</w:t>
      </w:r>
    </w:p>
    <w:p w14:paraId="1A479C4E" w14:textId="77777777" w:rsidR="007457AA" w:rsidRDefault="001867A1">
      <w:r>
        <w:t>{"câu hỏi": "Xác định xem tuyên bố sau đây là đúng hay sai: \nJacques Cousteau là một nhà thám hiểm và bảo tồn dưới nước người Pháp", "câu trả lời": "Tuyên bố sau đây là đúng. Jacques Cousteau thực sự là một nhà thám hiểm và bảo tồn dưới nước người Pháp. Ông nổi tiếng với chương trình đoạt giải Emmy, Thế giới dưới biển của Jacques Cousteau và giúp phát triển Aqua-Lung, thiết bị thở dưới nước khép kín, mạch hở đầu tiên (lặn). Thông qua nhiều phim tài liệu và sách của mình, ông đã giúp truyền bá nhận thức về môi trường biển và trở thành người ủng hộ bảo tồn đại dương."}</w:t>
      </w:r>
    </w:p>
    <w:p w14:paraId="48442D42" w14:textId="77777777" w:rsidR="007457AA" w:rsidRDefault="001867A1">
      <w:r>
        <w:t>{"câu hỏi": "Phân loại loại tranh chấp pháp lý sau đây:\nTranh chấp giữa hai bên trong đó cả hai bên tuyên bố sở hữu cùng một tài sản", "câu trả lời": "Loại tranh chấp pháp lý này có thể được phân loại là \"Tranh chấp tài sản\" hoặc \"Tranh chấp luật tài sản,\" trong đó cả hai bên khẳng định quyền sở hữu đối với cùng một tài sản và tìm cách thiết lập các quyền hợp pháp đối với nó."}</w:t>
      </w:r>
    </w:p>
    <w:p w14:paraId="7A891D68" w14:textId="77777777" w:rsidR="007457AA" w:rsidRDefault="001867A1">
      <w:r>
        <w:t>{"câu hỏi": "Xác định loại văn học sau\nCuộc phiêu lưu của Huckleberry Finn", "câu trả lời": "Cuộc phiêu lưu của Huckleberry Finn\" là một cuốn tiểu thuyết, là một loại văn học. Nó được viết bởi Mark Twain và được coi là một tác phẩm hư cấu. Cuốn tiểu thuyết thường được phân loại là một câu chuyện tuổi mới lớn cũng như một cuốn tiểu thuyết picaresque, là một thể loại tiểu thuyết văn xuôi đặc trưng bởi những cuộc phiêu lưu nhiều tập của một anh hùng bất hảo."}</w:t>
      </w:r>
    </w:p>
    <w:p w14:paraId="793A1637" w14:textId="77777777" w:rsidR="007457AA" w:rsidRDefault="001867A1">
      <w:r>
        <w:t xml:space="preserve">{"câu hỏi": "Mô tả một cách khả thi để sử dụng mô hình GPT để phát triển ứng dụng", "trả lời": "Một cách để sử dụng mô hình Biến áp được đào tạo trước (GPT) để phát triển ứng </w:t>
      </w:r>
      <w:r>
        <w:lastRenderedPageBreak/>
        <w:t>dụng là tạo trợ lý viết được hỗ trợ bởi AI. Mô hình GPT, được đào tạo trên một kho dữ liệu văn bản lớn, có thể tạo ra văn bản giống như con người và hiểu ngữ cảnh và mối quan hệ giữa các từ và cấu trúc câu. Sử dụng công nghệ này, ứng dụng sẽ cho phép người dùng nhập lời nhắc viết, chủ đề hoặc từ khóa và mô hình GPT sau đó sẽ tạo ra một phần nội dung mạch lạc, được viết tốt dựa trên đầu vào của người dùng. \ n \ dụng có thể bao gồm các tính năng như tùy chỉnh ngôn ngữ và giọng điệu, khả năng điều chỉnh độ dài của nội dung được tạo,  và các tùy chọn để định dạng văn bản. Nó cũng có thể bao gồm một công cụ chỉnh sửa cho phép người dùng tinh chỉnh và sửa đổi văn bản được tạo, thêm một lớp đầu vào của con người vào nội dung do AI tạo ra. Ứng dụng này có thể hữu ích cho nhiều người dùng, từ sinh viên cần trợ giúp viết bài tập đến người sáng tạo nội dung đang tìm kiếm một cách hiệu quả để tạo ý tưởng và phác thảo cho công việc của họ. Nhìn chung, việc tích hợp mô hình GPT vào ứng dụng trợ lý viết cung cấp một cách tiếp cận độc đáo và sáng tạo để hợp lý hóa và nâng cao quy trình viết."}</w:t>
      </w:r>
    </w:p>
    <w:p w14:paraId="44732A5A" w14:textId="77777777" w:rsidR="007457AA" w:rsidRDefault="001867A1">
      <w:r>
        <w:t>{"câu hỏi": "Các nhà khoa học mô tả quá trình tiến hóa như thế nào?", "Trả lời": "Tiến hóa là quá trình các loài sinh vật thay đổi theo thời gian thông qua các cơ chế chọn lọc tự nhiên và trôi dạt di truyền. Các nhà khoa học mô tả quá trình này là một sự thay đổi dần dần trong cấu trúc di truyền của một quần thể qua nhiều thế hệ, được thúc đẩy bởi sự khác biệt về thành công sinh sản giữa các cá nhân. Chọn lọc tự nhiên là một trong những cơ chế thúc đẩy sự tiến hóa. Nó xảy ra khi một số đặc điểm hoặc đặc điểm nhất định trở nên phổ biến hơn trong dân số vì những cá thể có những đặc điểm đó có khả năng sống sót và sinh sản tốt hơn. Trải qua nhiều thế hệ, chọn lọc tự nhiên có thể dẫn đến sự phát triển của các loài mới khi quần thể thích nghi với môi trường của chúng. \ n \ n Sự trôi dạt di truyền là một cơ chế tiến hóa khác, đề cập đến những thay đổi ngẫu nhiên về tần số của các alen (các phiên bản khác nhau của gen) trong quần thể. Sự trôi dạt di truyền có thể gây ra những thay đổi đáng kể trong các quần thể nhỏ theo thời gian và chịu trách nhiệm cho một số biến thể mà chúng ta thấy giữa các loài khác nhau. Nhìn chung, tiến hóa là một quá trình phức tạp liên quan đến sự tương tác của nhiều yếu tố khác nhau. Các nhà khoa học tiếp tục nghiên cứu quá trình này để hiểu rõ hơn về cách các loài thay đổi theo thời gian và thích nghi với môi trường của chúng."}</w:t>
      </w:r>
    </w:p>
    <w:p w14:paraId="112C879B" w14:textId="77777777" w:rsidR="007457AA" w:rsidRDefault="001867A1">
      <w:r>
        <w:t>{"câu hỏi": "Tìm đối tượng gián tiếp trong câu\nCác em tặng giáo viên một món quà.", "Trả lời": "Trong câu, \"Các em tặng giáo viên một món quà,\" đối tượng gián tiếp là \"thầy.\"}</w:t>
      </w:r>
    </w:p>
    <w:p w14:paraId="745AEEAB" w14:textId="77777777" w:rsidR="007457AA" w:rsidRDefault="001867A1">
      <w:r>
        <w:t>{"câu hỏi": "Tạo ra một vấn đề sức khỏe tiềm ẩn mà mô hình GPT có thể gặp khó khăn trong việc xác định", "câu trả lời": "Một vấn đề sức khỏe tiềm ẩn mà mô hình GPT có thể gặp khó khăn trong việc xác định có thể là một tình trạng phức tạp, hiếm gặp hoặc đa yếu tố như đau cơ xơ hóa. Đây là một rối loạn mãn tính đặc trưng bởi đau cơ xương lan rộng, mệt mỏi và đau ở các khu vực cục bộ. Các triệu chứng là chủ quan và không có xét nghiệm chẩn đoán cụ thể cho nó, khiến trí tuệ nhân tạo khó xác định chính xác. Tình trạng này thường cùng tồn tại với các tình trạng khác, chẳng hạn như hội chứng ruột kích thích hoặc hội chứng mệt mỏi mãn tính, làm phức tạp thêm quá trình chẩn đoán. Ngoài ra, các tiêu chí chẩn đoán đau cơ xơ hóa, đã thay đổi theo thời gian, có nghĩa là mô hình GPT sẽ cần được cập nhật liên tục với các hướng dẫn y tế mới nhất để duy trì độ chính xác."}</w:t>
      </w:r>
    </w:p>
    <w:p w14:paraId="5F82FA26" w14:textId="77777777" w:rsidR="007457AA" w:rsidRDefault="001867A1">
      <w:r>
        <w:lastRenderedPageBreak/>
        <w:t>{"câu hỏi": "Theo văn bản, ba lợi ích của việc sử dụng mô hình GPT để phát triển ứng dụng là gì? - Mã do mô hình tạo sau đó có thể được tích hợp vào một ứng dụng, có thể được kiểm tra và tinh chỉnh bởi các nhà phát triển ứng dụng.", "trả lời": "Tôi xin lỗi, nhưng tôi không thể trả lời câu hỏi này vì văn bản đầu vào không cung cấp bất kỳ thông tin nào về lợi ích của việc sử dụng mô hình GPT để phát triển ứng dụng. Bạn có thể vui lòng cung cấp cho tôi thêm ngữ cảnh hoặc thông tin để tôi có thể đưa ra phản hồi tốt hơn không?"}</w:t>
      </w:r>
    </w:p>
    <w:p w14:paraId="3EC37087" w14:textId="77777777" w:rsidR="007457AA" w:rsidRDefault="001867A1">
      <w:r>
        <w:t>{"câu hỏi": "Giải thích tại sao cá voi và cá heo thuộc bộ Cetartiodactyla", "trả lời": "Cá voi và cá heo thuộc bộ Cetartiodactyla vì bộ này bao gồm hai nhóm: cetaceans, bao gồm cá voi, cá heo và cá heo; và artiodactyls, có chứa động vật móng guốc chẵn như bò, lợn và cừu. Cetartiodactyla là một bộ trong lớp Mammalia, và thường được gọi là động vật móng guốc chẵn.\n\nNhóm cetaceans và artiodactyls theo cùng một thứ tự được hỗ trợ bởi bằng chứng phân tử, điều này đã chỉ ra rằng cá voi và cá heo có quan hệ họ hàng gần gũi với động vật móng guốc chẵn hơn so với các động vật có vú biển khác như hải cẩu hoặc sư tử biển. Bằng chứng này cũng đã chỉ ra rằng tổ tiên chung của cá voi và động vật móng guốc chẵn sống cách đây khoảng 50 triệu năm, và cá voi tiến hóa từ động vật có vú sống trên cạn dần dần thích nghi với cuộc sống dưới nước. Vì vậy, cá voi và cá heo thuộc bộ Cetartiodactyla vì bộ đó kết hợp cetaceans và artiodactyls, và bằng chứng phân tử đã chỉ ra rằng cá voi và cá heo có liên quan chặt chẽ với động vật móng guốc chẵn.</w:t>
      </w:r>
    </w:p>
    <w:p w14:paraId="6AC0B405" w14:textId="77777777" w:rsidR="007457AA" w:rsidRDefault="001867A1">
      <w:r>
        <w:t>{"câu hỏi": "Một tính năng quan trọng của mô hình GPT là gì?", "câu trả lời": "Một tính năng quan trọng của các mô hình GPT (Generative Pre-trained Transformer) là khả năng tạo ra âm thanh tự nhiên và văn bản mạch lạc. Họ làm điều này bằng cách sử dụng một mô hình ngôn ngữ được đào tạo trước lớn được đào tạo trên một lượng lớn dữ liệu văn bản, cho phép họ dự đoán hoặc tạo ra từ tiếp theo trong câu. Các mô hình GPT có thể được tinh chỉnh cho nhiều tác vụ xử lý ngôn ngữ tự nhiên như hoàn thành văn bản, dịch thuật và tóm tắt. Khả năng tạo ra văn bản trôi chảy và phù hợp với ngữ cảnh khiến chúng trở nên hữu ích cho nhiều ứng dụng."}</w:t>
      </w:r>
    </w:p>
    <w:p w14:paraId="7DC720DE" w14:textId="77777777" w:rsidR="007457AA" w:rsidRDefault="001867A1">
      <w:r>
        <w:t>{"câu hỏi": "Tạo ra một phép ẩn dụ nắm bắt được bản chất của cụm từ \"thay đổi không thể tránh khỏi\".", "câu trả lời": "\"Thay đổi không thể tránh khỏi giống như sự thay đổi của các mùa, luôn luôn di chuyển, biến đổi thế giới xung quanh chúng ta, cho dù chúng ta có sẵn sàng cho nó hay không.\""}</w:t>
      </w:r>
    </w:p>
    <w:p w14:paraId="5B44EAEB" w14:textId="77777777" w:rsidR="007457AA" w:rsidRDefault="001867A1">
      <w:r>
        <w:t>{"câu hỏi": "Hãy nghĩ về một tiêu đề mới cho bộ phim \"Titanic\".", "câu trả lời": "\"Tình yêu không thể chìm\""}</w:t>
      </w:r>
    </w:p>
    <w:p w14:paraId="7DF52663" w14:textId="77777777" w:rsidR="007457AA" w:rsidRDefault="001867A1">
      <w:r>
        <w:t>{"câu hỏi": "Tạo cụm từ có vần 5 từ bằng cách sử dụng từ \"xoắn\".", "trả lời": "Vặn vẹo, chống cự, kiên trì, tranh thủ, nắm đấm."}</w:t>
      </w:r>
    </w:p>
    <w:p w14:paraId="40CEAF2F" w14:textId="77777777" w:rsidR="007457AA" w:rsidRDefault="001867A1">
      <w:r>
        <w:t>{"question": "Phân loại ba thực thể sau thành các chi tương ứng của chúng. - Phim hành động, tiểu thuyết kinh dị, hài lãng mạn.", "đáp án": "1. Phim hành động - Thể loại phim\n2. Tiểu thuyết kinh dị - Thể loại văn học\n3. Hài lãng mạn - Thể loại phim."}</w:t>
      </w:r>
    </w:p>
    <w:p w14:paraId="54236448" w14:textId="77777777" w:rsidR="007457AA" w:rsidRDefault="001867A1">
      <w:r>
        <w:t xml:space="preserve">{"question": "Tổ chức tất cả các thành phần trong môi trường phát triển phần mềm theo thứ tự quan trọng. - Kho phần mềm, Cơ sở dữ liệu, Trình soạn thảo văn bản, Trình biên dịch", </w:t>
      </w:r>
      <w:r>
        <w:lastRenderedPageBreak/>
        <w:t>"trả lời": "1. Trình soạn thảo văn bản\n2. Trình biên dịch\n3. Cơ sở dữ liệu\n4. Kho phần mềm"}</w:t>
      </w:r>
    </w:p>
    <w:p w14:paraId="6CCAFF90" w14:textId="77777777" w:rsidR="007457AA" w:rsidRDefault="001867A1">
      <w:r>
        <w:t>{"câu hỏi": "Thiết kế kế hoạch tiếp thị truyền thông xã hội - Sản phẩm: Nước ép rau hữu cơ, giàu chất dinh dưỡng", "trả lời": "1. Xác định đối tượng mục tiêu: Đối tượng mục tiêu của sản phẩm là những người đam mê sức khỏe và thể dục, người ăn chay hoặc thuần chay, và những người đang tìm kiếm các lựa chọn đồ uống hữu cơ, tốt cho sức khỏe. \ n \ n2. Đặt mục tiêu: \n- Tăng nhận thức về thương hiệu lên 50%\n- Tương tác với khách hàng tiềm năng\n- Đạt được tỷ lệ chuyển đổi 5%\n\n3. Xác định các nền tảng phù hợp: Instagram, Facebook và Twitter là những nền tảng tốt nhất cho sản phẩm này vì khán giả tương tác nhiều nhất trên các nền tảng này. \ n \ n4. Tạo lịch nội dung: Lập kế hoạch và lên lịch các bài đăng trên phương tiện truyền thông xã hội tập trung vào lợi ích của sản phẩm, chẳng hạn như cải thiện tiêu hóa, tăng mức năng lượng và hỗ trợ quản lý cân nặng. Chia sẻ hình ảnh của các loại nước ép và lời chứng thực từ khách hàng. Nhấn mạnh các thành phần hữu cơ và tự nhiên.\n\n5. Cộng tác với những người có ảnh hưởng: Hợp tác với những người có ảnh hưởng đến sức khỏe và sức khỏe để quảng bá sản phẩm. Khuyến khích họ chia sẻ kinh nghiệm của riêng họ với các loại nước trái cây và cung cấp cho họ một mã giảm giá đặc biệt cho những người theo dõi họ. \ n \ n6. Chạy quảng cáo truyền thông xã hội: Đầu tư vào quảng cáo truyền thông xã hội được nhắm mục tiêu cao để hiển thị nước ép cho khách hàng tiềm năng trong đối tượng mục tiêu. \ n \ n7. Theo dõi kết quả và điều chỉnh: Theo dõi sự thành công của kế hoạch tiếp thị truyền thông xã hội bằng cách theo dõi tỷ lệ tương tác, tỷ lệ chuyển đổi và phạm vi tiếp cận tổng thể. Điều chỉnh kế hoạch khi cần thiết để đáp ứng các mục tiêu đã đề ra."}</w:t>
      </w:r>
    </w:p>
    <w:p w14:paraId="42BB163F" w14:textId="77777777" w:rsidR="007457AA" w:rsidRDefault="001867A1">
      <w:r>
        <w:t xml:space="preserve">{"câu hỏi": "Thực hiện nghiên cứu thị trường về ô tô điện", "trả lời": "Là một trợ lý AI, tôi đã tiến hành nghiên cứu thị trường về ô tô điện và tìm thấy các thông tin sau:\n\n1. Tăng trưởng thị trường: Thị trường xe điện liên tục phát triển trên toàn thế giới trong những năm gần đây. Theo Cơ quan Năng lượng Quốc tế (IEA), hơn 3 triệu ô tô điện đã được bán vào năm 2020, tăng 41% so với năm 2019. Hơn nữa, IEA dự đoán rằng số lượng ô tô điện trên đường sẽ đạt 145 triệu vào năm 2030, đại diện cho tốc độ tăng trưởng kép hàng năm gần 29% từ năm 2020 đến năm 2030. Các công ty hàng đầu: Tesla hiện đang dẫn đầu thị trường ô tô điện, với 16% thị phần toàn cầu vào năm 2020. Các công ty lớn khác trong thị trường xe điện bao gồm Volkswagen Group, BYD, BMW và Nissan. \ n \ n3. Sở thích của người tiêu dùng: Người tiêu dùng đang trở nên có ý thức hơn về môi trường và đang tìm kiếm các lựa chọn giao thông bền vững hơn. Điều này đã góp phần làm tăng nhu cầu sử dụng ô tô điện. Ngoài ra, những cải tiến về phạm vi, hiệu suất và khả năng chi trả của ô tô điện đã khiến chúng trở nên hấp dẫn hơn đối với người tiêu dùng. Chính sách của chính phủ: Các chính phủ trên toàn thế giới đang thực hiện các chính sách khuyến khích việc áp dụng ô tô điện. Các chính sách này bao gồm trợ cấp cho việc mua ô tô điện, phát triển cơ sở hạ tầng sạc và hạn chế bán xe nhiên liệu hóa thạch. \ n \ n5. Tiến bộ công nghệ: Công nghệ đằng sau ô tô điện đang phát triển nhanh chóng, với những tiến bộ trong công nghệ pin, điện tử công suất và cơ sở hạ tầng sạc. Những tiến bộ này đang góp phần làm tăng phạm vi, hiệu suất và khả năng chi trả của ô tô điện. Nhìn chung, thị trường xe điện đang mở rộng nhanh chóng, với nhu cầu ngày càng tăng từ người tiêu dùng, các chính sách hỗ trợ của chính phủ và tiến bộ </w:t>
      </w:r>
      <w:r>
        <w:lastRenderedPageBreak/>
        <w:t>công nghệ. Các công ty có khả năng đổi mới và đáp ứng nhu cầu thay đổi của người tiêu dùng được kỳ vọng sẽ thành công trong thị trường này."}</w:t>
      </w:r>
    </w:p>
    <w:p w14:paraId="1E514E1F" w14:textId="77777777" w:rsidR="007457AA" w:rsidRDefault="001867A1">
      <w:r>
        <w:t>{"câu hỏi": "Tạo ra ba từ khác để mô tả từ \"tham vọng\"", "câu trả lời": "Quyết tâm, có động lực, khao khát"}</w:t>
      </w:r>
    </w:p>
    <w:p w14:paraId="302ECFEF" w14:textId="77777777" w:rsidR="007457AA" w:rsidRDefault="001867A1">
      <w:r>
        <w:t>{"câu hỏi": "Viết bốn câu mô tả một chiếc bánh quy", "câu trả lời": "Bánh quy là một món ăn nhỏ, nướng, ngọt thường có hình tròn hoặc phẳng. Nó được làm từ một loại bột thường chứa bột, đường, trứng và các hương liệu khác nhau như vani hoặc sô cô la. Bánh quy có thể mềm và dai, với kết cấu ẩm, hoặc giòn và giòn, với màu nâu vàng ở bên ngoài. Chúng là một món tráng miệng và đồ ăn nhẹ phổ biến, thường được thưởng thức với một ly sữa hoặc một tách trà."}</w:t>
      </w:r>
    </w:p>
    <w:p w14:paraId="0EEBC10B" w14:textId="77777777" w:rsidR="007457AA" w:rsidRDefault="001867A1">
      <w:r>
        <w:t xml:space="preserve">{"câu hỏi": "Tạo kịch bản nhập vai cho một cuộc phỏng vấn xin việc", "câu trả lời": "Cảnh: Một không gian văn phòng hiện đại\n\nNgười phỏng vấn: Chào mừng bạn đến với ABC Technologies! Tôi là John, giám đốc nhân sự. Xin mời ngồi.\n\nNgười được phỏng vấn: Cảm ơn bạn, John.\n\nInterviewer: Vì vậy, bạn đã ứng tuyển vào vị trí của một nhà phát triển phần mềm. Bạn có thể cho tôi biết về kinh nghiệm của bạn trong lĩnh vực này không?\n\nInterviewee: Tôi đã làm việc như một nhà phát triển phần mềm trong 3 năm qua. Tôi đã phát triển nhiều ứng dụng và có kinh nghiệm về các ngôn ngữ như Java, Python và JS. \ n \ nInterviewer: Thật ấn tượng! Bạn có thể đưa ra một ví dụ về một dự án bạn đã thực hiện và những thách thức bạn phải đối mặt trong khi phát triển nó không? \ n \ nInterviewee: Chắc chắn rồi. Tôi đã làm việc trên một nền tảng thương mại điện tử, nơi tôi chịu trách nhiệm phát triển nhiều chức năng. Một trong những thách thức chính là đảm bảo rằng nền tảng có thể xử lý một số lượng lớn người dùng và giao dịch mà không gặp sự cố. \ n \ nInterviewer: Điều đó nghe có vẻ như là một thách thức. Bạn đã vượt qua nó như thế nào?\n\nInterviewee: Tôi đã phải suy nghĩ rất nhiều về việc thiết kế kiến trúc của nền tảng. Tôi cũng đã làm việc chặt chẽ với nhóm cơ sở dữ liệu để đảm bảo chúng tôi đang sử dụng các truy vấn hiệu quả nhất. Đó là rất nhiều công việc khó khăn, nhưng cuối cùng, nó đáng giá. \ n \ n Người phỏng vấn: Có vẻ như bạn có kỹ năng giải quyết vấn đề tốt. Bạn có thể cho tôi biết về một thời gian khi bạn phải làm việc với một thành viên khó tính trong nhóm không? \n\nNgười được phỏng vấn: Vâng, đã có lúc một trong những thành viên trong nhóm của tôi phải vật lộn với việc hoàn thành nhiệm vụ đúng hạn. Tôi đã chủ động nói chuyện với họ và hiểu vấn đề của họ. Hóa ra họ đang giải quyết các vấn đề cá nhân đang ảnh hưởng đến công việc của họ. Tôi đã làm việc với họ để tìm ra giải pháp và giúp họ với khối lượng công việc của họ cho đến khi họ có thể trở lại đúng hướng. \ n \ nInterviewer: Điều đó thực sự đáng khen ngợi! Trước khi chúng tôi kết thúc, bạn có câu hỏi nào cho chúng tôi không? \ n \ nNgười được phỏng vấn: Vâng, bạn có thể cho tôi biết thêm về văn hóa công ty và cơ hội phát triển nghề nghiệp không? \ n \ nNgười phỏng vấn: ABC Technologies thúc đẩy sự cân bằng giữa công việc và cuộc sống lành mạnh và chúng tôi có các sự kiện xây dựng nhóm thường xuyên. Chúng tôi cũng tin tưởng vào việc chải chuốt nhân viên của mình và cung cấp cho họ cơ hội phát triển trong công ty. Bạn sẽ có cơ hội tham dự các buổi đào tạo và làm việc trong các dự án thú vị. \n\nInterviewee: Nghe có vẻ tuyệt vời. Cảm ơn bạn đã thông tin.\n\nInterviewer: Bạn được chào đón. Rất vui được gặp bạn, và chúng tôi sẽ sớm </w:t>
      </w:r>
      <w:r>
        <w:lastRenderedPageBreak/>
        <w:t>liên hệ lại với bạn với quyết định của chúng tôi. \n\nInterviewee: Cảm ơn bạn đã có cơ hội. Rất vui được gặp cậu."}</w:t>
      </w:r>
    </w:p>
    <w:p w14:paraId="055985D6" w14:textId="77777777" w:rsidR="007457AA" w:rsidRDefault="001867A1">
      <w:r>
        <w:t>{"câu hỏi": "Gợi ý hai câu hỏi để hỏi nhóm dự án - Dự án: Ra mắt sản phẩm chăm sóc da mới", "trả lời": "1. Các tính năng cụ thể giúp phân biệt sản phẩm chăm sóc da mới này với các đối thủ cạnh tranh đã có trên thị trường là gì?\n2. Nhóm dự án có kế hoạch tiếp thị và quảng bá sản phẩm chăm sóc da đến đối tượng mục tiêu như thế nào?"}</w:t>
      </w:r>
    </w:p>
    <w:p w14:paraId="5670171E" w14:textId="77777777" w:rsidR="007457AA" w:rsidRDefault="001867A1">
      <w:r>
        <w:t>{"câu hỏi": "Giải thích một nhiệm vụ ngoài trái đất", "câu trả lời": "Một nhiệm vụ ngoài trái đất đề cập đến bất kỳ hình thức thăm dò, nghiên cứu hoặc điều tra nào được thực hiện bên ngoài ranh giới Trái đất. Những nhiệm vụ như vậy nhằm mục đích thu thập dữ liệu, cung cấp cho các nhà khoa học sự hiểu biết sâu sắc hơn về vũ trụ của chúng ta, cũng như khám phá khả năng tìm kiếm các dạng sống và môi trường có thể ở được khác. Thông thường, các nhiệm vụ như vậy được thực hiện bởi các cơ quan vũ trụ quốc gia như NASA, Cơ quan Vũ trụ Châu Âu hoặc Cơ quan Vũ trụ Liên bang Nga. Họ sử dụng một loạt các công cụ và thiết bị trong các nhiệm vụ này, bao gồm tàu vũ trụ không người lái, vệ tinh và xe tự hành. Cũng đã có những trường hợp nhiệm vụ có người lái, theo đó các phi hành gia được gửi ra ngoài quỹ đạo Trái đất, chẳng hạn như sứ mệnh Apollo 11 nổi tiếng đã đưa con người lên Mặt trăng lần đầu tiên. Mục tiêu của một sứ mệnh ngoài trái đất có thể rất đa dạng. Một số nhiệm vụ tìm cách nghiên cứu địa chất, khí quyển và các đặc điểm của các hành tinh hoặc mặt trăng khác, cũng như lập bản đồ bề mặt của chúng. Những người khác nhằm mục đích nghiên cứu hóa học của sao chổi, tiểu hành tinh và các thiên thể khác. Các sứ mệnh cũng có thể nghiên cứu nguồn gốc của vũ trụ thông qua việc quan sát các tia vũ trụ hoặc các dạng bức xạ khác. Dữ liệu thu thập được trong các nhiệm vụ ngoài trái đất thường được sử dụng để hiểu rõ hơn về hành tinh của chúng ta, nguồn gốc và vị trí của nó trong vũ trụ. Nó cũng được coi là một bước đệm hướng tới mục tiêu cuối cùng là khám phá không gian sâu và khả năng xâm chiếm các thế giới khác. Nhìn chung, các sứ mệnh ngoài trái đất thể hiện sự đầu tư đáng kể vào sự tò mò của con người và mong muốn khám phá, học hỏi và khám phá của chúng ta."}</w:t>
      </w:r>
    </w:p>
    <w:p w14:paraId="2533B277" w14:textId="77777777" w:rsidR="007457AA" w:rsidRDefault="001867A1">
      <w:r>
        <w:t>{"câu hỏi": "Viết dàn ý cho một câu chuyện về vụ bắt cóc người ngoài hành tinh.", "câu trả lời": "I. Giới thiệu\n A. Đặt bối cảnh - thị trấn nông thôn hoặc trang trại biệt lập\n B. Giới thiệu nhân vật chính - người điển hình với cuộc sống bình thường\n C. Sự kiện hồi hộp - ánh sáng kỳ lạ trên bầu trời hoặc cảm giác kỳ lạ trong không khí\n\nII. Bắt cóc\n A. Nhân vật chính được thực hiện - mô tả trải nghiệm (nhầm lẫn, sợ hãi) \ n B. Bên trong con tàu ngoài hành tinh - mô tả chi tiết về nội thất và công nghệ \ n C. Tương tác với người ngoài hành tinh - kiểm tra, thăm dò hoặc giao tiếp \ n \ nIII. Hoảng loạn và bối rối A. Nỗ lực của nhân vật chính để trốn thoát hoặc hiểu những gì đang xảy ra \ n B. Rối loạn cảm xúc - sợ hãi, tức giận hoặc sợ hãi \ n C. Đối đầu với người ngoài hành tinh - giao tiếp hoặc thù địch \ n \ nIV. Khải huyền \ n A. Mục đích của vụ bắt cóc - nghiên cứu, cảnh báo hoặc thông điệp \ n B. Thay đổi quan điểm - cách nhân vật chính nhìn thế giới thay đổi \ n C. Một quyết định phải được đưa ra - giúp đỡ người ngoài hành tinh, nói với thế giới hoặc ngăn chặn trải nghiệm \ n \ nV. Kết luận\n A. Nhân vật chính trở về trái đất - trải nghiệm đã thay đổi họ như thế nào\n B. Suy ngẫm về sự kiện - nghi ngờ, chấp nhận hoặc quyết tâm hành động \ n C. Kết thúc bằng một bước ngoặt hoặc kết thúc mở - thế giới đã thay đổi hay còn nhiều điều nữa sắp tới."}</w:t>
      </w:r>
    </w:p>
    <w:p w14:paraId="4B524D88" w14:textId="77777777" w:rsidR="007457AA" w:rsidRDefault="001867A1">
      <w:r>
        <w:lastRenderedPageBreak/>
        <w:t>{"question": "Tạo kịch bản mà đại diện dịch vụ khách hàng có thể sử dụng khi trả lời vấn đề của khách hàng. - Khách hàng nói: Đơn hàng của tôi mất quá nhiều thời gian để đến nơi.", "Trả lời": "Người đại diện: Cảm ơn bạn đã đưa vấn đề này đến sự chú ý của chúng tôi. Tôi rất tiếc khi biết rằng đơn đặt hàng của bạn mất nhiều thời gian hơn dự kiến để đến nơi. Bạn có thể vui lòng cung cấp cho tôi số đơn đặt hàng của bạn và ngày giao hàng dự kiến để tôi có thể xem xét điều này cho bạn không?"}</w:t>
      </w:r>
    </w:p>
    <w:p w14:paraId="2F752D21" w14:textId="77777777" w:rsidR="007457AA" w:rsidRDefault="001867A1">
      <w:r>
        <w:t>{"câu hỏi": "Viết báo cáo về lợi ích của việc sống một lối sống lành mạnh hơn.", "Trả lời": "Một lối sống lành mạnh có thể mang lại vô số lợi ích cho một cá nhân. Bằng cách áp dụng các thói quen lành mạnh như ăn một chế độ ăn uống cân bằng, tập thể dục thường xuyên và thực hành các kỹ thuật quản lý căng thẳng, mọi người có thể cải thiện đáng kể sức khỏe và phúc lợi tổng thể của họ. Một trong những lợi ích chính của lối sống lành mạnh là giảm nguy cơ mắc các bệnh mãn tính. Ăn một chế độ ăn giàu trái cây, rau, ngũ cốc nguyên hạt và protein nạc có thể giúp ngăn ngừa các tình trạng như bệnh tim, béo phì và tiểu đường loại 2. Hoạt động thể chất cũng có thể làm giảm nguy cơ mắc các bệnh này, cũng như cải thiện mật độ xương, sức mạnh cơ bắp và sức khỏe tim mạch. Ngoài lợi ích sức khỏe thể chất, lối sống lành mạnh cũng có thể mang lại lợi ích sức khỏe tâm thần đáng kể. Tập thể dục thường xuyên đã được chứng minh là làm giảm các triệu chứng trầm cảm và lo lắng, trong khi các kỹ thuật quản lý căng thẳng có thể giúp các cá nhân quản lý tốt hơn sức khỏe tinh thần và cảm xúc của họ. Một lợi ích khác của lối sống lành mạnh là tăng tuổi thọ. Theo nghiên cứu, những người ăn uống lành mạnh và tập thể dục thường xuyên có xu hướng sống lâu hơn những người có thói quen không lành mạnh. Họ cũng có nhiều khả năng duy trì sự độc lập và chức năng thể chất khi có tuổi. Hơn nữa, một lối sống lành mạnh có thể cải thiện hạnh phúc tổng thể và chất lượng cuộc sống. Những thói quen lành mạnh như tập thể dục thường xuyên, dinh dưỡng tốt và quản lý căng thẳng có thể giúp tăng cường năng lượng tự nhiên, tăng sự tự tin và lòng tự trọng, đồng thời cải thiện giấc ngủ và chức năng nhận thức. Tóm lại, lợi ích của việc sống một lối sống lành mạnh là rất nhiều và đa dạng. Bằng cách thực hiện những thay đổi tích cực đối với chế độ ăn uống, thói quen tập thể dục và chiến lược quản lý căng thẳng, các cá nhân có thể cải thiện sức khỏe thể chất, tăng tuổi thọ và trải nghiệm hạnh phúc và hạnh phúc tổng thể tăng lên."}</w:t>
      </w:r>
    </w:p>
    <w:p w14:paraId="3D5112D8" w14:textId="77777777" w:rsidR="007457AA" w:rsidRDefault="001867A1">
      <w:r>
        <w:t xml:space="preserve">{"câu hỏi": "Cung cấp tóm tắt lịch sử nước Mỹ đến năm 1899.", "câu trả lời": "Lịch sử nước Mỹ cho đến năm 1899 có thể được truy nguyên từ hàng ngàn năm khi các dân tộc bản địa Bắc Mỹ sinh sống trên lục địa này. Năm 1492, Christopher Columbus, một nhà thám hiểm người Ý, đã dẫn đầu một chuyến đi đến thế giới mới thay mặt cho Tây Ban Nha. Trong thế kỷ tiếp theo, các cường quốc thực dân châu Âu đã thành lập các thuộc địa dọc theo bờ biển phía đông, bao gồm các thuộc địa của Anh là Virginia và Massachusetts. Các thuộc địa dần dần phát triển nền kinh tế, thể chế và bản sắc của họ, và theo thời gian, căng thẳng nảy sinh giữa thực dân và những người cai trị châu Âu của họ. Những căng thẳng này lên đến đỉnh điểm trong Cách mạng Mỹ, một cuộc chiến tranh giành độc lập giữa Vương quốc Anh và mười ba thuộc địa Bắc Mỹ từ năm 1775 đến năm 1783. Năm 1776, các thuộc địa ban hành Tuyên ngôn Độc lập, tuyên bố mình là một quốc gia mới, Hợp chủng quốc Hoa Kỳ. Nỗ lực đầu tiên của đất nước mới đối với một chính phủ quốc gia là Điều khoản Hợp bang, một hệ thống phi tập trung tỏ ra quá yếu. Năm 1787, Hiến pháp Hoa Kỳ được viết và phê chuẩn, thành lập một </w:t>
      </w:r>
      <w:r>
        <w:lastRenderedPageBreak/>
        <w:t>chính phủ liên bang với sự phân chia quyền lực. Những thập kỷ đầu của Hoa Kỳ được xác định bởi sự mở rộng về phía tây, phát triển chính trị và kinh tế, và quan hệ quốc tế. Năm 1861, căng thẳng về chế độ nô lệ, quyền lực và mở rộng về phía tây nổ ra thành Nội chiến Hoa Kỳ. Chiến tranh kết thúc vào năm 1865, với sự thất bại của Liên minh miền Nam Hoa Kỳ và việc thông qua Tu chính án thứ 13 của Hiến pháp, bãi bỏ chế độ nô lệ. Sau chiến tranh, chính phủ Hoa Kỳ đã tiến hành Tái thiết miền Nam, một quá trình nhằm xây dựng lại và tái hòa nhập các bang miền Nam vào Liên minh. Việc tái thiết kết thúc vào năm 1877, khiến miền Nam phần lớn rơi vào tình trạng nghèo đói và phân biệt đối xử. Đất nước tiếp tục phát triển, với dân số mở rộng về phía tây và nền kinh tế chuyển từ nông nghiệp sang công nghiệp. Đến năm 1899, Hoa Kỳ là một trong những quốc gia hùng mạnh nhất thế giới, với một nền kinh tế đang phát triển và ảnh hưởng quốc tế ngày càng mở rộng.</w:t>
      </w:r>
    </w:p>
    <w:p w14:paraId="6A4CC9B9" w14:textId="77777777" w:rsidR="007457AA" w:rsidRDefault="001867A1">
      <w:r>
        <w:t>{"câu hỏi": "Giải thích tại sao ăn uống lành mạnh lại quan trọng đối với sức khỏe tổng thể.", "Trả lời": "Ăn uống lành mạnh là điều cần thiết cho sức khỏe tổng thể vì nó cung cấp các chất dinh dưỡng mà cơ thể chúng ta cần để hoạt động tối ưu. Khi chúng ta ăn một chế độ ăn uống cân bằng và bổ dưỡng, chúng ta có thể duy trì cân nặng khỏe mạnh hơn, giảm nguy cơ mắc các bệnh mãn tính và cải thiện sức khỏe tinh thần. Ăn nhiều loại trái cây, rau, ngũ cốc nguyên hạt, protein nạc và chất béo lành mạnh cung cấp cho chúng ta các vitamin, khoáng chất, chất xơ và chất chống oxy hóa thiết yếu rất quan trọng để duy trì hệ thống miễn dịch mạnh mẽ và ngăn ngừa bệnh tật. Nó cũng giúp điều chỉnh lượng đường trong máu và mức cholesterol, giảm nguy cơ mắc bệnh tim, tiểu đường và các tình trạng mãn tính khác. Ăn uống lành mạnh cũng đóng một vai trò trong việc duy trì cân nặng khỏe mạnh, có thể giúp giảm nguy cơ béo phì và các vấn đề sức khỏe liên quan như các vấn đề về khớp, ngưng thở khi ngủ và tăng viêm.  Thói quen ăn uống lành mạnh có liên quan đến việc cải thiện sức khỏe tâm thần, bao gồm giảm các triệu chứng trầm cảm, lo lắng và chức năng nhận thức tốt hơn. Cuối cùng, ăn uống lành mạnh rất quan trọng đối với sức khỏe tổng thể vì nó cho phép chúng ta cảm thấy tốt nhất, về thể chất và tinh thần, và giảm nguy cơ mắc nhiều vấn đề sức khỏe. Bằng cách lựa chọn thực phẩm khôn ngoan, chúng ta có thể giúp đảm bảo rằng cơ thể chúng ta có được các chất dinh dưỡng cần thiết để phát triển mạnh."}</w:t>
      </w:r>
    </w:p>
    <w:p w14:paraId="1EE3B592" w14:textId="77777777" w:rsidR="007457AA" w:rsidRDefault="001867A1">
      <w:r>
        <w:t>{"question": "Lắp ráp mô hình LEGO. - Mô hình LEGO: Deluxe Fire Station", "answer": "Để lắp ráp mô hình Deluxe Fire Station LEGO, vui lòng làm theo các bước sau:\n\n1. Chuẩn bị một bề mặt phẳng, rõ ràng nơi bạn có thể lắp ráp mô hình.\n\n2. Mở hộp bộ LEGO của Trạm cứu hỏa Deluxe và lấy ra tất cả các mảnh LEGO, sắp xếp chúng theo kích thước và màu sắc để dễ dàng tìm thấy những gì bạn cần. \ n \ n3. Làm theo hướng dẫn sử dụng đi kèm với bộ của bạn: hướng dẫn này sẽ cung cấp cho bạn hướng dẫn từng bước về cách mỗi phần khớp với nhau để tạo ra mô hình Trạm cứu hỏa Deluxe. \ n \ n4. Bắt đầu xây dựng: các hướng dẫn thường sẽ hướng dẫn bạn bắt đầu với cơ sở và làm việc theo cách của bạn, thêm chi tiết khi bạn đi cùng. \ n \ n5. Hãy dành thời gian của bạn và đảm bảo mỗi mảnh được an toàn ở đúng vị trí của nó trước khi chuyển sang bước tiếp theo. \ n \ n6. Đính kèm bất kỳ nhãn dán hoặc đề can nào theo hướng dẫn trong sách hướng dẫn.\n\n7. Khi bạn đã hoàn thành việc lắp ráp, hãy dành một chút thời gian để chiêm ngưỡng mô hình LEGO Trạm cứu hỏa Deluxe đã hoàn thành của bạn. \ n \ nChúc bạn vui vẻ khi xây dựng mô hình LEGO của mình! Nếu cậu gặp bất kỳ khó khăn nào, chỉ cần cho tôi biết, và tôi sẽ sẵn lòng giúp cậu."}</w:t>
      </w:r>
    </w:p>
    <w:p w14:paraId="20B96314" w14:textId="77777777" w:rsidR="007457AA" w:rsidRDefault="001867A1">
      <w:r>
        <w:lastRenderedPageBreak/>
        <w:t>{"câu hỏi": "Mô tả Cách mạng Mỹ.", "Trả lời": "Cách mạng Mỹ, còn được gọi là Chiến tranh giành độc lập, là một biến động chính trị diễn ra từ năm 1765 đến 1783 tại mười ba thuộc địa của Mỹ thuộc Anh. Cuộc chiến được thúc đẩy bởi cảm giác bất mãn ngày càng tăng giữa những người thực dân, những người thất vọng với các chính sách của Anh, đặc biệt là những chính sách liên quan đến thuế và đại diện. Trong những năm trước Cách mạng, căng thẳng giữa các thuộc địa và Anh tiếp tục leo thang khi thực dân tổ chức và tẩy chay hàng hóa của Anh để phản đối. Những hành động này cuối cùng đã dẫn đến việc triệu tập Quốc hội Lục địa đầu tiên vào năm 1774, nơi các nhà lãnh đạo thuộc địa thảo luận về sự bất bình của họ và lập kế hoạch chống lại sự kiểm soát của Anh. Cuộc xung đột giữa các thuộc địa và Anh nổ ra thành chiến tranh toàn diện vào tháng 4 năm 1775, khi quân đội Anh đụng độ với dân quân thuộc địa trong Trận Lexington và Concord. Trong vài năm tiếp theo, quân đội Cách mạng, do Tướng George Washington lãnh đạo, đã chiến đấu một loạt các trận chiến chống lại người Anh, với những chiến thắng quan trọng tại những nơi như Saratoga và Yorktown. Chính trong thời gian này, Tuyên ngôn Độc lập đã được viết và chính thức thông qua, phác thảo niềm tin của các thuộc địa vào quyền tự trị của họ và tuyên bố ý định thoát khỏi sự cai trị của Anh. Chiến tranh kết thúc vào năm 1783 với việc ký kết Hiệp ước Paris, trong đó Anh chính thức công nhận chủ quyền của Hợp chủng quốc Hoa Kỳ. Cách mạng Mỹ là một thời khắc quan trọng trong lịch sử không chỉ vì nó dẫn đến việc thành lập một quốc gia mới, mà còn vì nó truyền cảm hứng cho các nhóm khác trên khắp thế giới đấu tranh cho quyền và tự do của họ.</w:t>
      </w:r>
    </w:p>
    <w:p w14:paraId="031AC339" w14:textId="77777777" w:rsidR="007457AA" w:rsidRDefault="001867A1">
      <w:r>
        <w:t>{"câu hỏi": "Viết hướng dẫn để tạo ra một đĩa ăn tối lành mạnh.", "câu trả lời": "Dưới đây là hướng dẫn để tạo ra một đĩa ăn tối lành mạnh:\n\n1. Lập kế hoạch cho một bữa ăn cân bằng: Nhằm mục đích bao gồm tất cả các nhóm thực phẩm chính như protein, carbohydrate, rau và chất béo lành mạnh trên đĩa của bạn. Một nguyên tắc chung là chia đĩa của bạn thành bốn phần tư - một phần tư cho protein nạc, một phần tư cho ngũ cốc nguyên hạt hoặc carbs tinh bột, và nửa còn lại cho rau. \ n \ n2. Chọn protein nạc: Lựa chọn protein tốt bao gồm cá, đậu phụ, thịt bò nạc, thịt gà không da hoặc gà tây. Nhắm đến một khẩu phần có kích thước gần bằng lòng bàn tay của bạn hoặc khoảng 3-4 ounce. \ n \ n3. Chọn ngũ cốc nguyên hạt hoặc carbs giàu tinh bột: Chọn các lựa chọn ngũ cốc nguyên hạt như gạo lứt hoặc quinoa, hoặc các loại rau giàu tinh bột như khoai lang hoặc ngô. Giữ kích thước phục vụ khoảng 1/2 cốc hoặc một củ khoai tây nhỏ. \ n \ n4. Nạp rau: Đổ đầy một nửa đĩa của bạn với các loại rau nhiều màu sắc như rau bina, bông cải xanh, cà rốt hoặc ớt. Cố gắng chọn hấp, rang hoặc xào \ u00e9ed thay vì chiên. \ n \ n5. Kết hợp chất béo lành mạnh: Bao gồm một khẩu phần nhỏ chất béo lành mạnh như bơ, các loại hạt hoặc dầu ô liu trong bữa ăn của bạn. \ n \ n6. Hạn chế muối và thêm đường: Sử dụng các loại thảo mộc, gia vị hoặc giấm để tạo hương vị cho thức ăn của bạn thay vì muối. Và cố gắng tránh đồ uống có đường hoặc món tráng miệng. \ n \ n7. Uống nước: Đi kèm với bữa ăn của bạn với một ly nước thay vì đồ uống có đường.\n\nBằng cách làm theo các bước này, bạn sẽ có một đĩa ăn tối lành mạnh và cân bằng!"}</w:t>
      </w:r>
    </w:p>
    <w:p w14:paraId="34C003BA" w14:textId="77777777" w:rsidR="007457AA" w:rsidRDefault="001867A1">
      <w:r>
        <w:t xml:space="preserve">{"câu hỏi": "Thiết kế áp phích về việc thúc đẩy tập thể dục", "câu trả lời": "Văn bản áp phích:\n\n**Hãy vận động, lấy lại vóc dáng!**\n\n Tập thể dục thường xuyên có thể cải thiện cuộc sống của bạn theo nhiều cách:\n\n \u2022 Tăng cường tâm trạng và mức năng </w:t>
      </w:r>
      <w:r>
        <w:lastRenderedPageBreak/>
        <w:t>lượng của bạn \n \u2022 Giảm nguy cơ mắc các bệnh mãn tính\n \u2022 Giúp bạn duy trì cân nặng khỏe mạnh\n \u2022 Tăng sức mạnh và tính linh hoạt của bạn \n \n Bạn không cần phải dành hàng giờ trong phòng tập thể dục để gặt hái những lợi ích. Bắt đầu nhỏ và tìm một hoạt động bạn thích: \n\n **Cách để hoạt động:**\n\n \u2022 Đi dạo hoặc đi xe đạp \n \u2022 Tham dự một lớp thể dục hoặc tập luyện tại nhà \n \u2022 Chơi thể thao với bạn bè \n \u2022 Hãy thử làm vườn hoặc một hoạt động ngoài trời khác \ n \ n ** Hãy tập thể dục trở thành một phần thường xuyên trong thói quen của bạn và xem sự khác biệt mà nó có thể tạo ra trong cuộc sống của bạn! **\n \ n (Hình ảnh:  Hình ảnh một người chạy bộ với một nhóm bạn trong công viên với thiên nhiên ở phía sau. Tất cả mọi người đều mỉm cười và dường như thích tập thể dục.) \n\n(Màu nền poster: Xanh lam nhạt, với các điểm nhấn màu xanh đậm và trắng cho văn bản và hình ảnh.)"}</w:t>
      </w:r>
    </w:p>
    <w:p w14:paraId="455BBBE2" w14:textId="77777777" w:rsidR="007457AA" w:rsidRDefault="001867A1">
      <w:r>
        <w:t>{"câu hỏi": "Đưa ra 5 câu hỏi về giải phẫu của cây", "câu trả lời": "1. Các bộ phận chính của cây là gì và chức năng của chúng là gì?\n2. Làm thế nào để thực vật vận chuyển nước và chất dinh dưỡng từ rễ đến phần còn lại của cây?\n3. Vai trò của lá trong quá trình quang hợp là gì?\n4. Cấu trúc thân cây hỗ trợ sự tăng trưởng và ổn định của nó như thế nào?\n5. Thực vật sinh sản như thế nào và bộ phận nào của cây chịu trách nhiệm cho quá trình này?"}</w:t>
      </w:r>
    </w:p>
    <w:p w14:paraId="6B439841" w14:textId="77777777" w:rsidR="007457AA" w:rsidRDefault="001867A1">
      <w:r>
        <w:t>{"câu hỏi": "Đề xuất những cách thay thế chúng ta có thể giảm mức tiêu thụ năng lượng trong nhà.", "câu trả lời": "Dưới đây là một vài cách bạn có thể giảm mức tiêu thụ năng lượng tại nhà và làm cho ngôi nhà của bạn tiết kiệm năng lượng hơn:\n\n1. Lắp đặt bóng đèn LED: Thay thế bóng đèn sợi đốt truyền thống bằng bóng đèn LED tiết kiệm năng lượng có thể giúp tiết kiệm năng lượng và giảm hóa đơn tiền điện. \ n \ n2. Sử dụng dải nguồn thông minh: Dải nguồn thông minh có thể giúp quản lý mức tiêu thụ điện năng ở chế độ chờ từ các thiết bị sử dụng năng lượng ngay cả khi đã tắt. Bằng cách sử dụng dải điện thông minh, các thiết bị có thể được tắt hoàn toàn khi không sử dụng, giảm tiêu thụ năng lượng. \ n \ n3. Đầu tư vào các thiết bị tiết kiệm năng lượng: Khi mua sắm các thiết bị, hãy tìm các mẫu tiết kiệm năng lượng có nhãn ENERGY STAR. Các thiết bị này sử dụng ít năng lượng hơn so với các mẫu thông thường và có thể giúp giảm mức tiêu thụ năng lượng của bạn theo thời gian. \ n \ n4. Cách nhiệt nhà của bạn: Cách nhiệt thích hợp có thể giúp điều chỉnh nhiệt độ trong nhà, giảm nhu cầu sưởi ấm hoặc làm mát. Thêm lớp cách nhiệt cho gác mái, tường và sàn nhà của bạn có thể giúp giảm tiêu thụ năng lượng và tiết kiệm tiền cho hóa đơn năng lượng. \ n \ n5. Sử dụng ánh sáng tự nhiên: Mở rèm hoặc rèm cửa để cho ánh sáng mặt trời vào nhà bạn. Điều này có thể làm giảm nhu cầu chiếu sáng nhân tạo và giúp tiết kiệm năng lượng. \ n \ n6. Điều chỉnh bộ điều chỉnh nhiệt của bạn: Giảm bộ điều chỉnh nhiệt của bạn vào mùa đông và tăng nó vào mùa hè để giảm tiêu thụ năng lượng. Một bộ điều chỉnh nhiệt có thể lập trình có thể giúp bạn đặt nhiệt độ tự động, giảm nhu cầu điều chỉnh thủ công. \ n \ n7. Tận dụng năng lượng tái tạo: Xem xét lắp đặt các tấm pin mặt trời hoặc tuabin gió để tạo ra điện từ các nguồn tái tạo. Điều này có thể giúp giảm sự phụ thuộc của bạn vào năng lượng từ các nguồn không tái tạo và giảm mức tiêu thụ năng lượng của bạn. \ n \ n8. Trồng cây hoặc lắp đặt bóng râm: Trồng cây hoặc lắp đặt bóng râm xung quanh nhà của bạn có thể giúp chặn ánh nắng mặt trời và gió, giảm nhu cầu sưởi ấm hoặc làm mát. Bằng cách thực hiện các biện pháp tiết kiệm năng lượng này, bạn có thể giảm mức tiêu thụ năng lượng trong nhà, tiết kiệm tiền cho hóa đơn năng lượng và giúp bảo vệ môi trường."}</w:t>
      </w:r>
    </w:p>
    <w:p w14:paraId="1B34D693" w14:textId="77777777" w:rsidR="007457AA" w:rsidRDefault="001867A1">
      <w:r>
        <w:lastRenderedPageBreak/>
        <w:t>{"câu hỏi": "So sánh hai nhà lãnh đạo trong lĩnh vực truyền thông. - Jeff Bezos và Bill Gates", "trả lời": "Jeff Bezos và Bill Gates là hai nhà lãnh đạo có ảnh hưởng lớn trong giới truyền thông, mỗi người đều có nền tảng, thành tựu và phong cách riêng. Jeff Bezos, người sáng lập Amazon.com, ban đầu bắt đầu sự nghiệp của mình trong ngành truyền thông bằng cách bán sách trực tuyến. Sau đó, ông mở rộng kinh doanh của mình thành một trong những nền tảng thương mại điện tử lớn nhất thế giới và là một người khổng lồ trong ngành truyền thông. Dưới sự lãnh đạo của ông, Amazon đã chuyển đổi thành một đế chế truyền thông bằng cách tung ra dịch vụ phát trực tuyến kỹ thuật số của riêng mình, Amazon Prime Video và mua lại các công ty truyền thông nổi tiếng như Twitch, Audible và The Washington Post. Bezos đã cách mạng hóa cách mọi người tiêu thụ phương tiện truyền thông và những đổi mới của ông đã giúp ông được công nhận là một trong những nhà lãnh đạo doanh nghiệp có ảnh hưởng nhất trong thế hệ của mình.  mặt khác, là người sáng lập Microsoft, một công ty đã đóng một vai trò quan trọng trong việc định hình cuộc cách mạng máy tính cá nhân. Thông qua sự phát triển của hệ điều hành Windows, Microsoft đã cho phép hàng triệu người trên thế giới truy cập thông tin và nội dung đa phương tiện theo những cách mới. Gates cũng đã được công nhận vì hoạt động từ thiện của mình, và quỹ của ông, Quỹ Bill và Melinda Gates, đã có những đóng góp đáng kể cho ngành truyền thông thông qua việc hỗ trợ báo chí, phát thanh truyền hình công cộng và xuất bản truy cập mở. Trong khi cả Bezos và Gates đều đã tạo được dấu ấn trong ngành truyền thông, cách tiếp cận của họ khá khác nhau. Bezos được biết đến với sự tập trung không ngừng vào sự đổi mới và đột phá, trong khi Gates có truyền thống thực hiện một cách tiếp cận đo lường hơn, xây dựng trên các hệ thống và quy trình hiện có, và tài trợ cho các dự án hỗ trợ toàn ngành. Tóm lại, Jeff Bezos và Bill Gates là hai nhà lãnh đạo trong lĩnh vực truyền thông, mỗi người đều có những đóng góp đáng kể cho ngành thông qua cách tiếp cận và tập trung độc đáo của họ. Di sản của họ sẽ tiếp tục định hình bối cảnh truyền thông trong nhiều năm tới."}</w:t>
      </w:r>
    </w:p>
    <w:p w14:paraId="55187A87" w14:textId="77777777" w:rsidR="007457AA" w:rsidRDefault="001867A1">
      <w:r>
        <w:t>{"question": "Chia tập hợp các số đã cho thành số nguyên tố và số ghép. - [16, 31, 5, 9, 18]", "trả lời": "Trong tập hợp các số đã cho [16, 31, 5, 9, 18], các số nguyên tố là [31, 5] và các số tổng hợp là [16, 9, 18]."}</w:t>
      </w:r>
    </w:p>
    <w:p w14:paraId="27215E91" w14:textId="77777777" w:rsidR="007457AA" w:rsidRDefault="001867A1">
      <w:r>
        <w:t>{"question": "Tìm sự khác biệt giữa giá trị tối đa và giá trị tối thiểu trong danh sách đã cho. - [10, 15, 20, 4, 6]", "trả lời": "Giá trị tối đa trong danh sách đã cho là 20 và giá trị nhỏ nhất là 4. Sự khác biệt giữa chúng là 20 - 4 = 16."}</w:t>
      </w:r>
    </w:p>
    <w:p w14:paraId="4635AC21" w14:textId="77777777" w:rsidR="007457AA" w:rsidRDefault="001867A1">
      <w:r>
        <w:t>{"question": "Phân loại cây đã cho là monocot hoặc dicot. - Apple", "trả lời": "Nhà máy Apple được phân loại là dicot."}</w:t>
      </w:r>
    </w:p>
    <w:p w14:paraId="14194475" w14:textId="099BB774" w:rsidR="007457AA" w:rsidRDefault="001867A1">
      <w:r>
        <w:t xml:space="preserve">{"câu hỏi": "Đề xuất cách cải thiện tính bảo mật của mạng máy tính.", "trả lời": "Dưới đây là một số cách để cải thiện tính bảo mật của mạng máy tính:\n\n\n1. Sử dụng mật khẩu mạnh: Đảm bảo tất cả người dùng đều có mật khẩu mạnh (mật khẩu bao gồm chữ cái, số và ký tự đặc biệt) và thay đổi chúng thường xuyên. Điều này khiến tin tặc khó bẻ khóa mã hơn.\n\n2. Luôn cập nhật phần mềm và hệ điều hành của bạn: Luôn cài đặt các bản cập nhật, bản vá và nâng cấp bảo mật mới nhất cho hệ điều hành, ứng dụng và phần mềm của bạn để bảo vệ chống lại các lỗ hổng đã biết. Cài đặt tường lửa: Tường lửa có thể hoạt động như tuyến phòng thủ đầu tiên cho mạng của bạn bằng cách giám sát và chặn lưu lượng truy cập đến và </w:t>
      </w:r>
      <w:r>
        <w:lastRenderedPageBreak/>
        <w:t>đi trái phép. \ n \ n4. Sử dụng VPN: VPN hoặc mạng riêng ảo, mã hóa lưu lượng truy cập internet của bạn, ẩn các hoạt động trực tuyến của bạn và bảo vệ dữ liệu của bạn khỏi những con mắt tò mò. \ n \ n5. Đào tạo nhân viên của bạn: Giáo dục nhân viên của bạn về các phương pháp hay nhất về an ninh mạng, chẳng hạn như xác định các email lừa đảo tiềm ẩn, giữ an toàn cho máy tính xách tay và thiết bị di động và quản lý dữ liệu nhạy cảm đúng cách. Giới hạn quyền truy cập: Hạn chế quyền truy cập vào mạng và các hệ thống quan trọng của bạn chỉ cho những người dùng cần nó. Điều này giúp giảm nguy cơ truy cập trái phép hoặc rò rỉ thông tin ngẫu nhiên. \ n \ n7. Thực hiện sao lưu thường xuyên: Đảm bảo bạn có bản sao lưu dữ liệu quan trọng và kiểm tra khả năng khôi phục dữ liệu đó trong trường hợp vi phạm hoặc lỗi hệ thống. Điều này sẽ giúp bạn giảm thiểu thời gian chết và mất dữ liệu. \ n \ n8. Sử dụng phần mềm chống phần mềm độc hại: Cài đặt và duy trì phần mềm chống phần mềm độc hại mạnh mẽ có thể phát hiện, ngăn chặn và loại bỏ vi-rút, sâu, phần mềm gián điệp và các dạng phần mềm độc hại khác.\n\nBằng cách thực hiện các biện pháp này, bạn sẽ có thể cải thiện tính bảo mật của mạng máy tính và bảo vệ dữ liệu của mình khỏi các mối đe dọa trên mạng."}</w:t>
      </w:r>
    </w:p>
    <w:sectPr w:rsidR="007457A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38015939">
    <w:abstractNumId w:val="8"/>
  </w:num>
  <w:num w:numId="2" w16cid:durableId="1807776485">
    <w:abstractNumId w:val="6"/>
  </w:num>
  <w:num w:numId="3" w16cid:durableId="1306348612">
    <w:abstractNumId w:val="5"/>
  </w:num>
  <w:num w:numId="4" w16cid:durableId="34890991">
    <w:abstractNumId w:val="4"/>
  </w:num>
  <w:num w:numId="5" w16cid:durableId="83382381">
    <w:abstractNumId w:val="7"/>
  </w:num>
  <w:num w:numId="6" w16cid:durableId="430976573">
    <w:abstractNumId w:val="3"/>
  </w:num>
  <w:num w:numId="7" w16cid:durableId="1946502423">
    <w:abstractNumId w:val="2"/>
  </w:num>
  <w:num w:numId="8" w16cid:durableId="551230061">
    <w:abstractNumId w:val="1"/>
  </w:num>
  <w:num w:numId="9" w16cid:durableId="1618951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867A1"/>
    <w:rsid w:val="002877B5"/>
    <w:rsid w:val="0029639D"/>
    <w:rsid w:val="00326F90"/>
    <w:rsid w:val="007457A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80D940"/>
  <w14:defaultImageDpi w14:val="300"/>
  <w15:docId w15:val="{587A2D96-5344-634A-8A00-53F0C399B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2877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90</Pages>
  <Words>45818</Words>
  <Characters>261165</Characters>
  <Application>Microsoft Office Word</Application>
  <DocSecurity>0</DocSecurity>
  <Lines>2176</Lines>
  <Paragraphs>612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306371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2023-07-21T09:07:00Z</dcterms:modified>
  <cp:category/>
</cp:coreProperties>
</file>