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50AD" w14:textId="2E24A5AA" w:rsidR="00E242D7" w:rsidRDefault="007A29F5">
      <w:r>
        <w:t>{"</w:t>
      </w:r>
      <w:proofErr w:type="spellStart"/>
      <w:r>
        <w:t>câu</w:t>
      </w:r>
      <w:proofErr w:type="spellEnd"/>
      <w:r>
        <w:t xml:space="preserve"> </w:t>
      </w:r>
      <w:proofErr w:type="spellStart"/>
      <w:r>
        <w:t>hỏi</w:t>
      </w:r>
      <w:proofErr w:type="spellEnd"/>
      <w:r>
        <w:t>": "</w:t>
      </w:r>
      <w:proofErr w:type="spellStart"/>
      <w:r>
        <w:t>Lắp</w:t>
      </w:r>
      <w:proofErr w:type="spellEnd"/>
      <w:r>
        <w:t xml:space="preserve"> </w:t>
      </w:r>
      <w:proofErr w:type="spellStart"/>
      <w:r>
        <w:t>ráp</w:t>
      </w:r>
      <w:proofErr w:type="spellEnd"/>
      <w:r>
        <w:t xml:space="preserve"> ghế IKEA theo hướng dẫn đã cho.", "câu trả lời": "Để lắp ráp ghế IKEA, bạn sẽ cần làm theo hướng dẫn đi kèm với sản phẩm. Mặc dù hướng dẫn của IKEA có thể thay đổi một chút tùy thuộc vào kiểu ghế cụ thể, nhưng đây là các bước chung bạn có thể làm theo để lắp ráp thành công ghế của mình. \ n \ n1. Mở hộp và bố trí tất cả các bộ phận: Bắt đầu bằng cách mở hộp ghế và lấy ra tất cả các thành phần. Đặt chúng ra gọn gàng, đảm bảo tất cả các mảnh đều ở đó mà không bị hư hại. Đây cũng là thời điểm tuyệt vời để đọc qua các hướng dẫn.\n\n2. Gắn ghế vào đế: Ở dưới cùng của ghế, vặn các phụ kiện được cung cấp vào các lỗ khoan trước. Sau đó gắn đế ghế vào ghế, siết chặt các phụ kiện để cố định nó. Hãy chắc chắn rằng mọi thứ được căn chỉnh và thắt chặt đầy đủ. \ n \ n3. Gắn tựa lưng: Cố định tựa lưng của ghế vào ghế, tùy thuộc vào kiểu ghế, nó có thể yêu cầu bạn trượt nó vào vị trí hoặc gắn bằng ốc vít hoặc bu lông. \ n \ n4. Gắn chân: Tùy thuộc vào mẫu ghế, chân có thể được gắn sẵn vào đế hoặc sẽ cần được gắn riêng. Nếu bạn cần gắn chân, hãy làm theo hướng dẫn để đảm bảo định hướng chính xác và sau đó vặn chúng vào hoặc nhấp vào vị trí.\n\n5. Siết chặt mọi thứ và kiểm tra ghế: Sau khi mọi thứ được lắp ráp, hãy đi qua tất cả các ốc vít và phụ kiện, đảm bảo rằng mọi thứ được siết chặt chính xác. Sau đó ngồi thử nghiệm, nhẹ nhàng lắc lư qua lại, để đảm bảo rằng mọi thứ đều chắc chắn và ghế nằm ngang trên mặt đất. \ n \ nBằng cách làm theo các hướng dẫn này, bây giờ bạn sẽ có một chiếc ghế IKEA lắp ráp hoàn chỉnh sẵn sàng để sử dụng. Điều quan trọng là phải xem qua các hướng dẫn cụ thể cho mẫu ghế mà bạn có vì các thành phần và phụ kiện có thể khác nhau."}</w:t>
      </w:r>
    </w:p>
    <w:p w14:paraId="3488B233" w14:textId="77777777" w:rsidR="00E242D7" w:rsidRDefault="007A29F5">
      <w:r>
        <w:t>{"question": "Viết lại câu sau bằng cách sử dụng thì động từ và ngữ pháp thích hợp. - Tôi đã bị sư tử ăn thịt", "trả lời": "Tôi đã bị sư tử ăn thịt là đúng ngữ pháp. Thì động từ là quá khứ liên tục, điều này cho thấy rằng đó là một hành động đang diễn ra trong quá khứ."}</w:t>
      </w:r>
    </w:p>
    <w:p w14:paraId="7B290E97" w14:textId="77777777" w:rsidR="00E242D7" w:rsidRDefault="007A29F5">
      <w:r>
        <w:t>{"question": "Compose a Twinkle twinkle little star in French.", "answer": "Brille, brille, petite \u00e9toile,\nDans la nuit qui se d\u00e9voile,\nTout l\u00e0-haut, au firmament,\nComme un diamant, tu scintilles, brillant.\nBrille, brille, petite \u00e9toile,\nDans la nuit qui se d\u00e9voile."}</w:t>
      </w:r>
    </w:p>
    <w:p w14:paraId="7121B34F" w14:textId="77777777" w:rsidR="00E242D7" w:rsidRDefault="007A29F5">
      <w:r>
        <w:t>{"câu hỏi": "Thiết kế logo theo hình trái tim.", "trả lời": "Tôi là người mẫu ngôn ngữ AI, tôi không thể thiết kế hình ảnh hoặc logo, nhưng đây là ví dụ về điều bạn có thể làm để tạo logo hình trái tim: \ n \ n - Sử dụng phần mềm thiết kế đồ họa như Adobe Illustrator hoặc CorelDRAW để tạo hình trái tim. Bạn có thể chọn màu tô đặc, gradient hoặc tô hoa văn.\n- Quyết định tính thẩm mỹ tổng thể của logo. Bạn muốn nó có cảm giác hiện đại hay cổ điển? Nó nên vui tươi hay nghiêm túc? Chọn kiểu chữ, bảng màu và các yếu tố thiết kế cho phù hợp.\n- Thêm văn bản hoặc các yếu tố thiết kế khác vào hình trái tim, như hình ảnh hoặc biểu tượng đại diện cho thương hiệu của bạn.\n- Thử nghiệm với các bố cục và bố cục khác nhau cho đến khi bạn hài lòng với thiết kế.\n\nBạn cũng có thể tìm thấy nhiều mẫu logo hình trái tim trực tuyến mà bạn có thể sử dụng và tùy chỉnh để phù hợp với tầm nhìn của mình!"}</w:t>
      </w:r>
    </w:p>
    <w:p w14:paraId="34E8D2AA" w14:textId="77777777" w:rsidR="00E242D7" w:rsidRDefault="007A29F5">
      <w:r>
        <w:t>{"câu hỏi": "Viết một bài thơ dưới dạng haiku về tình bạn.", "câu trả lời": "Tình bạn là ánh sáng,\nTrong những thời điểm đen tối nhất nó nở hoa,\nMột mối liên kết không bị phá vỡ."}</w:t>
      </w:r>
    </w:p>
    <w:p w14:paraId="62E68C10" w14:textId="77777777" w:rsidR="00E242D7" w:rsidRDefault="007A29F5">
      <w:r>
        <w:lastRenderedPageBreak/>
        <w:t>{"question": "Tạo báo cáo lỗi cho sự cố với chương trình sau. - Chương trình gặp sự cố khi gõ một chuỗi dài vào trường văn bản", "câu trả lời": "**Báo cáo lỗi**\n\n**Tiêu đề:** Chương trình gặp sự cố khi gõ chuỗi dài vào trường văn bản \ n \ n ** Mô tả: ** Chương trình đang gặp sự cố nghiêm trọng khi người dùng cố gắng nhập một chuỗi ký tự dài vào trường văn bản. Sự cố xảy ra liên tục và có thể tái tạo.\n\n**Các bước để tái tạo:**\n\n1. Mở chương trình và điều hướng đến trường văn bản.\n2. Bắt đầu nhập một chuỗi ký tự dài vào trường văn bản.\n3. Quan sát khi chương trình gặp sự cố và đóng đột ngột.\n\n**Hành vi mong đợi:** Chương trình sẽ có thể xử lý các chuỗi ký tự dài mà không gặp sự cố. Người dùng sẽ có thể nhập một chuỗi có độ dài bất kỳ vào trường văn bản mà không gặp vấn đề gì.\n\n**Hành vi thực tế:** Chương trình gặp sự cố và đóng lại khi một chuỗi dài các ký tự được nhập vào trường văn bản.\n\n**Thông tin bổ sung:** Vấn đề này đã được báo cáo nhiều lần bởi những người dùng khác nhau. Đây là một lỗi nghiêm trọng cần được giải quyết vì nó khiến chương trình không sử dụng được.\n\n** Thông tin hệ thống:** Sự cố này đã được báo cáo trên nhiều hệ điều hành, bao gồm Windows 10 và macOS.\n\n**Khẩn cấp:** High\n\n**Giải pháp đề xuất:** Điều tra nguyên nhân của sự cố và thực hiện sửa chữa cho chương trình để ngăn chương trình gặp sự cố trong khi xử lý các chuỗi ký tự dài trong trường văn bản."}</w:t>
      </w:r>
    </w:p>
    <w:p w14:paraId="41982684" w14:textId="77777777" w:rsidR="00E242D7" w:rsidRDefault="007A29F5">
      <w:r>
        <w:t>{"câu hỏi": "Bỏ \"-ing\" từ các từ sau và để lại gốc. - chạy trốn, bơi, tin", "trả lời": "Chạy trốn, bơi, tin"}</w:t>
      </w:r>
    </w:p>
    <w:p w14:paraId="050A7497" w14:textId="77777777" w:rsidR="00E242D7" w:rsidRDefault="007A29F5">
      <w:r>
        <w:t>{"câu hỏi": "Đưa ra mô tả dưới đây, hãy đề xuất một tên sáng tạo - Tổ chức cung cấp dịch vụ tư vấn nghề nghiệp.", "câu trả lời": "La bàn nghề nghiệp"}</w:t>
      </w:r>
    </w:p>
    <w:p w14:paraId="7D278823" w14:textId="77777777" w:rsidR="00E242D7" w:rsidRDefault="007A29F5">
      <w:r>
        <w:t>{"question": "Sửa câu này để sửa lỗi chính tả. - Cô ấy bán thềm biển ở bờ biển.", "trả lời": "Cô ấy bán vỏ sò ở bờ biển."}</w:t>
      </w:r>
    </w:p>
    <w:p w14:paraId="709EAB43" w14:textId="77777777" w:rsidR="00E242D7" w:rsidRDefault="007A29F5">
      <w:r>
        <w:t>{"câu hỏi": "Đề xuất một bộ phim phù hợp với tiêu chí - Phim hài lãng mạn cho thanh thiếu niên", "câu trả lời": "Tôi giới thiệu bộ phim \"To All the Boys I've Loved Before\" (2018). Đó là một bộ phim hài lãng mạn kể về câu chuyện của một cô gái tuổi teen viết thư tình bí mật cho tất cả những người yêu trong quá khứ của mình, chỉ để những lá thư vô tình được gửi đi và tất cả những người yêu cũ của cô đều đối mặt với cô về chúng. Đây là một bộ phim ngọt ngào và chân thành mà thanh thiếu niên sẽ yêu thích."}</w:t>
      </w:r>
    </w:p>
    <w:p w14:paraId="121D0F9F" w14:textId="77777777" w:rsidR="00E242D7" w:rsidRDefault="007A29F5">
      <w:r>
        <w:t xml:space="preserve">{"câu hỏi": "Tạo một kế hoạch truyền thông sẽ nhắm mục tiêu đến những người trong độ tuổi từ 25 đến 35.", "trả lời": "Đây là một kế hoạch truyền thông được đề xuất để nhắm mục tiêu đến những người trong độ tuổi từ 25-35: \ n \ n1. Truyền thông xã hội: Nhóm tuổi này rất tích cực trên các nền tảng truyền thông xã hội, vì vậy điều cần thiết là sử dụng các kênh này để tiếp cận họ. Facebook, Twitter, Instagram, LinkedIn và Snapchat là những nơi tuyệt vời để bắt đầu. Phát triển nội dung sáng tạo và hấp dẫn phù hợp với sở thích và sở thích của đối tượng này.\n\n2. Quan hệ đối tác với người ảnh hưởng: Hợp tác với những người có ảnh hưởng và những người có ảnh hưởng vi mô sẽ giúp thương hiệu của bạn kết nối với đối tượng mục tiêu. Tìm kiếm những người có ảnh hưởng có liên quan trong ngành của bạn và làm việc với họ để quảng bá sản phẩm hoặc dịch vụ của bạn. \ n \ n3. Quảng cáo trực tuyến: Quảng cáo trực tuyến có hiệu quả về chi phí và có thể nhắm mục tiêu nhân khẩu học cụ thể </w:t>
      </w:r>
      <w:r>
        <w:lastRenderedPageBreak/>
        <w:t>để tối đa hóa kết quả. Sử dụng Quảng cáo Google và Quảng cáo trên Facebook để tạo các chiến dịch được nhắm mục tiêu tiếp cận đúng người.\n\n4. Tiếp thị nội dung: Tạo nội dung có thể chia sẻ, như bài đăng trên blog, video và infographics, sẽ thu hút đối tượng mục tiêu. Chia sẻ nội dung trên trang web, tài khoản truyền thông xã hội và các kênh trực tuyến có liên quan khác của bạn.\n\n5. Tiếp thị video: Video là một định dạng nội dung phổ biến trong thế hệ millennials. Sử dụng video YouTube, Facebook và video Instagram để tạo video thể hiện lợi ích của sản phẩm hoặc dịch vụ của bạn ở định dạng dễ tiêu hóa. \ n \ n6. Quảng cáo trên thiết bị di động: Với phần lớn nhóm tuổi này sở hữu điện thoại thông minh, quảng cáo trên thiết bị di động là điều bắt buộc. Sử dụng các mạng quảng cáo trên thiết bị di động như AdMob và InMobi để tiếp cận mọi người thông qua thiết bị di động của họ. Nhìn chung, nhắm mục tiêu những người trong độ tuổi từ 25-35 đòi hỏi cách tiếp cận tập trung vào kỹ thuật số kết hợp nội dung hấp dẫn với quảng cáo được nhắm mục tiêu. Bằng cách sử dụng các chiến lược trên, bạn có thể xây dựng một kế hoạch truyền thông gắn kết để tiếp cận hiệu quả đối tượng mong muốn của mình."}</w:t>
      </w:r>
    </w:p>
    <w:p w14:paraId="7FECF7FC" w14:textId="77777777" w:rsidR="00E242D7" w:rsidRDefault="007A29F5">
      <w:r>
        <w:t>{"question": "Describe what a storage array.", "answer": "Storage array là một hệ thống máy tính được thiết kế để lưu trữ, truy xuất và quản lý một lượng lớn dữ liệu. Nó bao gồm nhiều thiết bị lưu trữ, chẳng hạn như ổ cứng hoặc ổ đĩa trạng thái rắn, được kết hợp thành một đơn vị logic duy nhất có thể được truy cập bởi máy chủ hoặc máy tính. Mảng lưu trữ có thể được sử dụng trong nhiều tình huống lưu trữ dữ liệu khác nhau, từ sao lưu dữ liệu quy mô nhỏ đến các hệ thống lưu trữ dữ liệu quy mô lớn, phức tạp hơn cho các ứng dụng quan trọng trong kinh doanh. Chúng thường cung cấp mức độ tin cậy và tính khả dụng cao và có thể được định cấu hình với nhiều mức dự phòng khác nhau để bảo vệ chống mất dữ liệu. Ngoài ra, mảng lưu trữ thường hỗ trợ các tính năng nâng cao như nén dữ liệu, chống trùng lặp và khả năng mở rộng dung lượng một cách nhanh chóng."}</w:t>
      </w:r>
    </w:p>
    <w:p w14:paraId="40F28BB6" w14:textId="77777777" w:rsidR="00E242D7" w:rsidRDefault="007A29F5">
      <w:r>
        <w:t>{"câu hỏi": "Phân loại nội dung bên dưới là Khoa học Máy tính và Khoa học Không Máy tính - iPhone mới nhất đã được phát hành", "câu trả lời": "Khoa học phi máy tính."}</w:t>
      </w:r>
    </w:p>
    <w:p w14:paraId="33E6A70D" w14:textId="77777777" w:rsidR="00E242D7" w:rsidRDefault="007A29F5">
      <w:r>
        <w:t>{"câu hỏi": "Gõ một câu, tạo ra một bản dịch máy thích hợp của câu - Tôi muốn gọi một chiếc bánh pizza", "câu trả lời": "Je veux commander une pizza. (tiếng Pháp)\nIch m\u00f6chte eine Pizza bestellen. (tiếng Đức)\nQuiero pedir una pizza. (tiếng Tây Ban Nha) \ nVoglio ordinare una pizza. (tiếng Ý)\n\u042f \u0445\u043e\u0447\u0443 \u0437\u0430\u043a\u0430\u0437\u0430\u0442\u044c \u043f\u0438\u0446\u0446\u0443. (tiếng Nga)"}</w:t>
      </w:r>
    </w:p>
    <w:p w14:paraId="32A360B6" w14:textId="77777777" w:rsidR="00E242D7" w:rsidRDefault="007A29F5">
      <w:r>
        <w:t>{"question": "Tìm ra chữ cái thứ 17 trong bảng chữ cái tiếng Anh", "answer": "Chữ cái thứ 17 trong bảng chữ cái tiếng Anh là Q."}</w:t>
      </w:r>
    </w:p>
    <w:p w14:paraId="40C1E86E" w14:textId="77777777" w:rsidR="00E242D7" w:rsidRDefault="007A29F5">
      <w:r>
        <w:t xml:space="preserve">{"câu hỏi": "Viết một câu chuyện về một công chúa đang tìm kiếm một vật thể ma thuật.", "câu trả lời": "Ngày xửa ngày xưa, trong một vương quốc xinh đẹp xa xôi, có một công chúa công bằng và tốt bụng tên là Isadora. Cô được yêu mến bởi tất cả những ai biết cô, nhưng sâu thẳm bên trong, cô cảm thấy một sự trống rỗng kỳ lạ mà cô không thể giải thích được. Một ngày nọ, trong khi đi dạo qua các khu vườn, cô tình cờ gặp một bà già kể cho cô nghe một câu chuyện về một vật thể ma thuật sẽ ban cho người sở hữu nó sức mạnh to lớn và sự </w:t>
      </w:r>
      <w:r>
        <w:lastRenderedPageBreak/>
        <w:t>bình yên nội tâm. Công chúa đã bị hấp dẫn và biết ngay rằng cô phải tìm thấy vật thể này, vì nó là chìa khóa để hoàn thành số phận của mình và lấp đầy khoảng trống mà cô đã cảm thấy bấy lâu. \n\nVà vì vậy, Công chúa Isadora bắt đầu nhiệm vụ tìm kiếm vật thể ma thuật. Cô đã đi xa và rộng, qua những khu rừng nguy hiểm và sa mạc thiêu đốt, băng qua sông và leo núi, đối mặt với những thách thức ở mọi ngã rẽ. \n\n\nTrong cuộc hành trình của mình, cô gặp nhiều nguy hiểm, nhưng cô đã dũng cảm và không bao giờ dao động trong quyết tâm của mình. Cô đã gặp nhiều người từ mọi tầng lớp xã hội, những người đã giúp đỡ cô và dạy cho cô những bài học về lòng can đảm, lòng tốt và tầm quan trọng của bạn bè. Cuối cùng, sau nhiều tuần du hành, cô đã đến một hang động sâu trong lòng núi, nơi vật thể ma thuật được cho là đã được cất giấu. Với trái tim đập nhanh, cô đi vào bên trong và nó ở đó, phát sáng nhẹ nhàng trong bóng tối - vật thể ma thuật mà cô đang tìm kiếm. Tràn ngập niềm vui, Công chúa Isadora nhấc vật thể lên trên đầu và cảm thấy một luồng năng lượng chảy qua cơ thể mình. Cô biết rằng cô đã tìm thấy những gì cô đang tìm kiếm, và bây giờ cô đã bình yên với chính mình và thế giới. \n\nCô trở về vương quốc của mình, nơi cô sử dụng sức mạnh của vật thể ma thuật vì lợi ích của người dân của mình, và cai trị với sự khôn ngoan và lòng tốt trong nhiều năm. Công chúa đã tìm thấy những gì cô ấy đang tìm kiếm và đã thực sự trở thành một nữ hoàng theo cách riêng của mình."}</w:t>
      </w:r>
    </w:p>
    <w:p w14:paraId="69FE9448" w14:textId="77777777" w:rsidR="00E242D7" w:rsidRDefault="007A29F5">
      <w:r>
        <w:t>{"câu hỏi": "Tạo ra một phép ẩn dụ truyền đạt ý nghĩa của 'bắt đầu'.", "trả lời": "Thực hiện bước đầu tiên trên hành trình ngàn dặm" là một phép ẩn dụ truyền đạt ý nghĩa của 'bắt đầu'. Giống như bắt đầu một cuộc hành trình dài, bắt đầu một cái gì đó mới có thể cảm thấy khó khăn, nhưng tất cả bắt đầu với bước can đảm đầu tiên."}</w:t>
      </w:r>
    </w:p>
    <w:p w14:paraId="668B8391" w14:textId="77777777" w:rsidR="00E242D7" w:rsidRDefault="007A29F5">
      <w:r>
        <w:t>{"question": "Cho hai từ \"blue\" và \"cheerful\", hãy chỉnh sửa câu dưới đây để đúng ngữ pháp. - Màu xanh vui vẻ", "trả lời": "Bầu trời trong xanh và không khí vui vẻ."}</w:t>
      </w:r>
    </w:p>
    <w:p w14:paraId="114343B8" w14:textId="77777777" w:rsidR="00E242D7" w:rsidRDefault="007A29F5">
      <w:r>
        <w:t>{"câu hỏi": "Chuyển đổi 2lbs sang kilôgam.", "câu trả lời": "2 pound tương đương với 0,907 kg."}</w:t>
      </w:r>
    </w:p>
    <w:p w14:paraId="5C89AEDA" w14:textId="77777777" w:rsidR="00E242D7" w:rsidRDefault="007A29F5">
      <w:r>
        <w:t>{"question": "Tổng (các) giá trị của n mà |2n - 7| là bao nhiêu = 3?", "trả lời": "Để tìm (các) giá trị của n thỏa mãn phương trình |2n - 7| = 3, ta cần giải cho 2n - 7 khi nó bằng cả 3 và -3. Điều này cho chúng ta nghiệm n = 5 và n = 2. Do đó, tổng các giá trị này của n là 7."}</w:t>
      </w:r>
    </w:p>
    <w:p w14:paraId="2905C633" w14:textId="77777777" w:rsidR="00E242D7" w:rsidRDefault="007A29F5">
      <w:r>
        <w:t>{"câu hỏi": "Xác định loại câu sau, cho dù đó là câu hỏi, câu cảm thán hay câu nói thông thường. - Bạn đã có một khoảng thời gian vui vẻ chưa?", "câu trả lời": "Câu \"Bạn có thời gian vui vẻ không?\" là một câu hỏi."}</w:t>
      </w:r>
    </w:p>
    <w:p w14:paraId="5D9166AC" w14:textId="77777777" w:rsidR="00E242D7" w:rsidRDefault="007A29F5">
      <w:r>
        <w:t>{"question": "Kể tên một ứng dụng của Machine Learning", "answer": "Một ứng dụng của machine learning là trong lĩnh vực nhận dạng hình ảnh, nơi máy tính có thể được đào tạo để nhận dạng và phân loại hình ảnh thông qua việc sử dụng các thuật toán và tập dữ liệu lớn."}</w:t>
      </w:r>
    </w:p>
    <w:p w14:paraId="2E1CADA7" w14:textId="77777777" w:rsidR="00E242D7" w:rsidRDefault="007A29F5">
      <w:r>
        <w:t xml:space="preserve">{"câu hỏi": "Mô tả cách tăng lưu lượng truy cập vào trang web", "trả lời": "Có một số cách để tăng lưu lượng truy cập vào trang web và một trong những phương pháp hiệu quả nhất là thông qua tối ưu hóa công cụ tìm kiếm (SEO). SEO là quá trình tối ưu hóa nội dung và cấu trúc trang web của bạn để cải thiện khả năng hiển thị của nó trong kết quả của công cụ tìm kiếm. Điều này có thể đạt được bằng cách tiến hành nghiên cứu từ khóa để xác định các cụm </w:t>
      </w:r>
      <w:r>
        <w:lastRenderedPageBreak/>
        <w:t>từ tìm kiếm phổ biến liên quan đến nội dung trang web của bạn và điều chỉnh siêu dữ liệu và nội dung trang web của bạn với các cụm từ đó. Ngoài ra, việc tạo backlinks từ các trang web có uy tín khác đến trang web của riêng bạn có thể làm tăng độ tin cậy và xếp hạng của nó. Một cách khác để tăng lưu lượng truy cập vào một trang web là thông qua tiếp thị truyền thông xã hội. Chia sẻ liên kết đến trang web của bạn trên các nền tảng truyền thông xã hội và sử dụng hashtag có liên quan có thể giúp thu hút khán giả mới đến trang web của bạn. Liên tục sản xuất nội dung chất lượng cao, có thể chia sẻ cũng làm tăng khả năng người khác chia sẻ nội dung đó, thúc đẩy lưu lượng truy cập nhiều hơn vào trang web của bạn. Quảng cáo trả phí, chẳng hạn như Google Adwords hoặc quảng cáo truyền thông xã hội, cũng có thể tăng lưu lượng truy cập vào trang web của bạn. Bằng cách nhắm mục tiêu nhân khẩu học, sở thích và vị trí địa lý cụ thể, bạn có thể thu hút lượng khán giả lớn hơn đến trang web của mình. Cuối cùng, chìa khóa để tăng lưu lượng truy cập trang web là cung cấp giá trị cho khách truy cập của bạn. Liên tục cải thiện trải nghiệm người dùng, thường xuyên xuất bản nội dung gốc và hấp dẫn, và tích cực quảng bá trang web của bạn thông qua các kênh khác nhau sẽ giúp thu hút và giữ chân lượng khán giả lớn hơn."}</w:t>
      </w:r>
    </w:p>
    <w:p w14:paraId="1D3E98FE" w14:textId="77777777" w:rsidR="00E242D7" w:rsidRDefault="007A29F5">
      <w:r>
        <w:t>Trong số 36 học sinh trong lớp của Richelle, 12 người thích bánh sô cô la, 8 người thích táo và 6 người thích quả việt quất. Một nửa số sinh viên còn lại thích bánh anh đào và một nửa thích chanh. Đối với biểu đồ hình tròn của Richelle hiển thị dữ liệu này, cô ấy nên sử dụng bao nhiêu độ cho bánh anh đào?", "câu trả lời": "Có 36 học sinh trong lớp của Richelle. Trong số những sinh viên đó, 12 người thích bánh sô cô la, 8 người thích bánh táo và 6 người thích bánh việt quất. Một nửa số sinh viên còn lại thích bánh anh đào và nửa còn lại thích bánh chanh. Để xác định sử dụng bao nhiêu độ cho bánh anh đào trên biểu đồ hình tròn của Richelle, chúng ta cần tính 5/36 của 360 độ. Điều này xuất hiện đến 50 độ."}</w:t>
      </w:r>
    </w:p>
    <w:p w14:paraId="057FFA08" w14:textId="77777777" w:rsidR="00E242D7" w:rsidRDefault="007A29F5">
      <w:r>
        <w:t>{"câu hỏi": "Cung cấp ba lý do tại sao một người nên học viết mã", "trả lời": "Học lập trình có thể cực kỳ có lợi vì nhiều lý do, bao gồm: \ n \ n1. ** Cơ hội nghề nghiệp: ** Có nhu cầu cao đối với các cá nhân có kỹ năng mã hóa trong một loạt các ngành công nghiệp. Từ công nghệ phần mềm đến phân tích dữ liệu và phát triển web, có rất nhiều cơ hội việc làm cho những người có chuyên môn lập trình. Khi công nghệ tiếp tục phát triển, nhu cầu về các lập trình viên lành nghề dự kiến sẽ tăng lên. \ n \ n2. ** Giải quyết vấn đề: ** Mã hóa đòi hỏi một cách tiếp cận hợp lý và phân tích để giải quyết vấn đề. Khi bạn học viết mã, bạn sẽ phát triển các kỹ năng tư duy phê phán có thể giúp bạn giải quyết vấn đề hiệu quả hơn trong mọi lĩnh vực của cuộc sống. Học lập trình cũng dạy bạn cách chia nhỏ các vấn đề phức tạp thành các phần dễ quản lý hơn, điều này có thể giúp bạn giải quyết các thách thức một cách có tổ chức và hiệu quả hơn. **Sáng tạo: ** Mã hóa không chỉ là viết các dòng mã, nó còn là một phương tiện thể hiện sự sáng tạo. Với kỹ năng viết mã, bạn có thể biến ý tưởng của mình thành hiện thực và tạo các chương trình, trang web và ứng dụng vừa có chức năng vừa nghệ thuật. Học lập trình cho phép bạn không chỉ tiêu thụ công nghệ mà còn tạo ra nó, cung cấp cho bạn cơ hội định hình thế giới kỹ thuật số xung quanh bạn."}</w:t>
      </w:r>
    </w:p>
    <w:p w14:paraId="19A7A966" w14:textId="77777777" w:rsidR="00E242D7" w:rsidRDefault="007A29F5">
      <w:r>
        <w:t>{"question": "Tạo một ví dụ về một câu hỏi có thể được trả lời bằng cách sử dụng thông tin được cung cấp trong câu sau. - Khoảng cách giữa New York và Los Angeles là 2430 dặm.", "trả lời": "Khoảng cách tính bằng dặm giữa New York và Los Angeles là bao nhiêu?"}</w:t>
      </w:r>
    </w:p>
    <w:p w14:paraId="501A7323" w14:textId="77777777" w:rsidR="00E242D7" w:rsidRDefault="007A29F5">
      <w:r>
        <w:lastRenderedPageBreak/>
        <w:t>{"câu hỏi": "Viết câu chuyện tóm tắt những tin tức mới nhất về nền kinh tế.", "trả lời": "Trong những tin tức gần đây, nền kinh tế đang có dấu hiệu phục hồi mạnh mẽ sau một năm đầy biến động do đại dịch. Số liệu thống kê mới nhất chỉ ra rằng tỷ lệ thất nghiệp đang giảm dần trong khi cơ hội việc làm đang gia tăng, cho thấy triển vọng tích cực cho người tìm việc. Chi tiêu của người tiêu dùng ngày càng tăng, điều này đang thúc đẩy nhu cầu về hàng hóa và dịch vụ, thúc đẩy hơn nữa nền kinh tế. Bất chấp những tác động tê liệt của đại dịch đối với nhiều doanh nghiệp, các công ty đang phục hồi trở lại. Với việc triển khai vắc xin, nhiều người đang nối lại các hoạt động bình thường và trở lại làm việc, tạo cú hích cho nền kinh tế. Cũng có sự gia tăng chi tiêu của chính phủ cho cơ sở hạ tầng và các gói kích thích, điều này đang giúp hồi sinh nền kinh tế. Trong khi có một số lo ngại về lạm phát và khả năng tăng lãi suất, các chuyên gia tin rằng những thách thức này chỉ là tạm thời và có thể kiểm soát được. Nhìn chung, tin tức mới nhất chỉ ra rằng nền kinh tế đang đi theo hướng tích cực và sẽ tiếp tục đi theo quỹ đạo này trong những tháng tới. Tóm lại, tin tức mới nhất về nền kinh tế rất lạc quan, với tỷ lệ thất nghiệp giảm, chi tiêu tiêu dùng tăng và chi tiêu chính phủ tăng đóng vai trò quan trọng trong việc thúc đẩy phục hồi kinh tế.</w:t>
      </w:r>
    </w:p>
    <w:p w14:paraId="21BFF1B0" w14:textId="77777777" w:rsidR="00E242D7" w:rsidRDefault="007A29F5">
      <w:r>
        <w:t>{"câu hỏi": "Tạo ra một tuyên bố luận điểm về tác động của biến đổi khí hậu đối với sông băng.", "câu trả lời": "Biến đổi khí hậu, thông qua sự gia tăng đáng báo động của nhiệt độ toàn cầu, đã gây ra sự tan chảy nhanh chóng và rút lui trên diện rộng của các sông băng trên toàn thế giới, do đó gây ra những tác động lâu dài tàn phá đối với môi trường và động vật hoang dã, làm gián đoạn nguồn cung cấp nước và gây ra mối đe dọa cho các khu định cư và nền kinh tế của con người.</w:t>
      </w:r>
    </w:p>
    <w:p w14:paraId="5BA7BCF6" w14:textId="77777777" w:rsidR="00E242D7" w:rsidRDefault="007A29F5">
      <w:r>
        <w:t>{"câu hỏi": "Chọn một bài viết ngẫu nhiên về internet và tóm tắt nó bằng 25 từ. - Tiêu đề: Internet: Làm thế nào chúng ta đến đây?", "câu trả lời": "Tóm tắt:\nArticle theo dõi lịch sử của internet từ ARPANET, thông qua những tiến bộ công nghệ, đến việc sử dụng rộng rãi và tác động của nó đối với cuộc sống hàng ngày ngày nay."}</w:t>
      </w:r>
    </w:p>
    <w:p w14:paraId="4D0902E8" w14:textId="77777777" w:rsidR="00E242D7" w:rsidRDefault="007A29F5">
      <w:r>
        <w:t>{"câu hỏi": "Tạo danh sách năm tài nguyên mà sinh viên có thể sử dụng để nghiên cứu một bài báo về các nguồn năng lượng tái tạo.", "câu trả lời": "1. Trang web của Văn phòng Hiệu quả Năng lượng và Năng lượng Tái tạo (EERE) của Bộ Năng lượng Hoa Kỳ (www.energy.gov/eere) cung cấp thông tin và nghiên cứu sâu rộng về các nguồn, đổi mới và sáng kiến năng lượng tái tạo. \ n2. Trang web Thế giới năng lượng tái tạo (www.renewableenergyworld.com) là một tạp chí toàn cầu độc lập bao gồm tin tức, bài báo kỹ thuật và ý kiến về năng lượng mặt trời, gió, thủy điện và các dạng năng lượng tái tạo khác. Trang web của Ủy ban liên chính phủ về biến đổi khí hậu (IPCC) (www.ipcc.ch) cung cấp các báo cáo và đánh giá về các khía cạnh khoa học, kỹ thuật và kinh tế xã hội của biến đổi khí hậu, bao gồm cả việc sử dụng và thực hiện các nguồn năng lượng tái tạo. Phòng thí nghiệm năng lượng tái tạo quốc gia (NREL) (www.nrel.gov) tiến hành nghiên cứu và phát triển các công nghệ năng lượng tái tạo và hiệu quả năng lượng, đồng thời cung cấp quyền truy cập vào các ấn phẩm và dữ liệu nghiên cứu cho công chúng. \ n5. Chương trình Tài nguyên và Môi trường (ENRP) (www.belfercenter.org) của Trường Harvard Kennedy xuất bản các tài liệu nghiên cứu về nhiều chủ đề liên quan đến năng lượng tái tạo, bao gồm các lựa chọn chính sách, kinh tế và công nghệ.</w:t>
      </w:r>
    </w:p>
    <w:p w14:paraId="6DC15A71" w14:textId="77777777" w:rsidR="00E242D7" w:rsidRDefault="007A29F5">
      <w:r>
        <w:lastRenderedPageBreak/>
        <w:t>{"câu hỏi": "Tóm tắt các hướng dẫn công thức sau đây trong 25 từ. - Hướng dẫn cá hồi nướng:\n1. Làm nóng lò ở 400\u00b0F.\n2. Cho cá hồi vào đĩa nướng.\n3. Rưới dầu ô liu và nêm muối và tiêu.\n4. Nướng trong 10-12 phút.", "Trả lời": "Công thức cho Cá hồi nướng: Làm nóng lò ở 400\u00b0F, cho cá hồi vào đĩa, nêm dầu, muối và hạt tiêu, và nướng trong 10-12 phút. (19 từ)"}</w:t>
      </w:r>
    </w:p>
    <w:p w14:paraId="2DB78AED" w14:textId="77777777" w:rsidR="00E242D7" w:rsidRDefault="007A29F5">
      <w:r>
        <w:t>{"câu hỏi": "Mô tả một phương pháp để cải thiện kỹ năng viết.", "câu trả lời": "Cải thiện kỹ năng viết cần có thời gian, thực hành và cống hiến. Dưới đây là một số cách hiệu quả để nâng cao khả năng viết: \ n \ n1. Đọc thường xuyên - Đọc giúp cải thiện vốn từ vựng, ngữ pháp và cấu trúc câu. Điều quan trọng là phải đọc các thể loại và phong cách khác nhau để hiểu các kỹ thuật viết khác nhau. \ n \ n2. Viết hàng ngày - Thường xuyên thực hành viết, cho dù đó là viết nhật ký, viết blog hay sáng tác truyện ngắn. Điều này giúp tinh chỉnh thủ công, phát triển một phong cách viết độc đáo và có được sự tự tin. \ n \ n3. Nghiên cứu ngữ pháp và dấu câu - Viết tốt đòi hỏi phải sử dụng đúng ngữ pháp, dấu câu và cú pháp, vì vậy nghiên cứu các quy tắc và áp dụng chúng khi viết có thể cải thiện đáng kể sự rõ ràng của thông điệp được truyền đạt. \ n \ n4. Tìm kiếm phản hồi - Chia sẻ công việc của bạn với người khác và tìm kiếm phản hồi để đánh giá các lĩnh vực cần cải thiện. Tìm một người cố vấn hoặc tham gia một nhóm viết để nhận được những lời phê bình thường xuyên về bài viết của bạn. \ n \ n5. Chỉnh sửa và sửa đổi- Sau khi hoàn thành một đoạn viết, hãy dành thời gian để chỉnh sửa và sửa đổi nội dung một cách tàn nhẫn. Điều này cải thiện chất lượng của tác phẩm cuối cùng và giúp xác định các lỗi phổ biến và ngăn chặn chúng trong các bài viết trong tương lai. \ n \ n6. Mở rộng vốn từ vựng của bạn - Một vốn từ vựng phong phú giúp truyền đạt suy nghĩ và ý tưởng hiệu quả hơn. Hãy cố gắng học một từ mới mỗi ngày và cố gắng sử dụng chúng trong văn bản hàng ngày. \ n \ n7. Tham gia một khóa học viết- Đăng ký các khóa học viết, dù trực tuyến hay trực tiếp, đều có thể cung cấp hướng dẫn có giá trị về các khía cạnh khác nhau của văn bản. Điều này có thể giúp cải thiện kỹ thuật viết và cũng tạo cơ hội cho phản hồi mang tính xây dựng.\n\nTóm lại, cải thiện kỹ năng viết đòi hỏi phải thực hành liên tục, đọc thường xuyên, học hỏi liên tục và sẵn sàng chấp nhận phản hồi và thực hiện các thay đổi cần thiết."}</w:t>
      </w:r>
    </w:p>
    <w:p w14:paraId="755972E5" w14:textId="77777777" w:rsidR="00E242D7" w:rsidRDefault="007A29F5">
      <w:r>
        <w:t>{"question": "Tạo một tập hợp các hướng dẫn cho máy tính để sắp xếp một mảng số.", "answer": "Để sắp xếp một mảng số, hãy làm theo các bước sau:\n\n1. Lấy một mảng số làm đầu vào.\n2. Chọn một thuật toán sắp xếp phù hợp nhất với tình huống (ví dụ: QuickSort, MergeSort, BubbleSort hoặc InsertionSort).\n3. Thực hiện thuật toán đã chọn:\n\n a. QuickSort: \n i. Chọn một phần tử pivot từ mảng.\n ii. Phân vùng mảng bằng cách đặt tất cả các phần tử nhỏ hơn trục bên trái và tất cả các phần tử lớn hơn trục bên phải của nó. \n iii. Áp dụng đệ quy hai bước trên cho mảng con trái và phải cho đến khi toàn bộ mảng được sắp xếp.\n\n b. MergeSort: \n i. Chia mảng thành hai nửa.\n ii. Đệ quy sắp xếp từng nửa.\n iii. Hợp nhất hai nửa lại với nhau.\n\n c. BubbleSort: \n i. So sánh các phần tử liền kề trong mảng.\n ii. Nếu phần tử bên trái lớn hơn bên phải, hãy hoán đổi vị trí của chúng.\n iii. Tiếp tục cho đến khi đạt đến cuối mảng.\n iv. Lặp lại quy trình cho đến khi toàn bộ mảng được sắp xếp.\n\n d. InsertionSort: \n i. Lặp qua mảng, lần lượt chọn từng phần tử.\n ii. So sánh phần tử đã chọn với các phần tử trước nó và chèn nó vào đúng vị trí. \n iii. Tiếp tục cho đến khi toàn bộ mảng được sắp xếp.\n\n4. Xuất ra mảng đã sắp xếp."}</w:t>
      </w:r>
    </w:p>
    <w:p w14:paraId="0399C25E" w14:textId="77777777" w:rsidR="00E242D7" w:rsidRDefault="007A29F5">
      <w:r>
        <w:lastRenderedPageBreak/>
        <w:t>{"câu hỏi": "Soạn một bản tóm tắt 5 câu của một cuốn sách về tình yêu. - Tiêu đề: Ý nghĩa của tình yêu", "câu trả lời": "Ý nghĩa của tình yêu" đưa độc giả vào hành trình khám phá những khía cạnh khác nhau tạo nên tình yêu, từ những con bướm ban đầu đến những cảm xúc sâu sắc. Cuốn sách khám phá khoa học đằng sau tình yêu và vai trò của hormone trong mọi giai đoạn phát triển và duy trì mối quan hệ. Nó cũng đi sâu vào tâm lý học về những gì thu hút con người đến với nhau và nghiên cứu hiện tại về chủ đề này. Câu chuyện không né tránh những khía cạnh khó khăn hơn của tình yêu, bao gồm xung đột và hỗn loạn, và cách giải quyết những vấn đề này. Nhìn chung, "Ý nghĩa của tình yêu" là một cuốn sách sâu sắc và khai sáng cho bất cứ ai muốn hiểu rõ hơn về sự phức tạp của cảm xúc mạnh mẽ này.</w:t>
      </w:r>
    </w:p>
    <w:p w14:paraId="3CC23756" w14:textId="77777777" w:rsidR="00E242D7" w:rsidRDefault="007A29F5">
      <w:r>
        <w:t>{"câu hỏi": "Viết một lập luận thuyết phục để thuyết phục ai đó rằng sự nóng lên toàn cầu là có thật.", "câu trả lời": "Sự nóng lên toàn cầu là một thực tế không thể phủ nhận đã được khoa học chứng minh bởi nhiều nghiên cứu và nghiên cứu trong những năm qua. Bằng chứng áp đảo ủng hộ hiện tượng này đủ để thuyết phục bất cứ ai rằng đó là một vấn đề thực sự và cấp bách đòi hỏi sự chú ý và hành động ngay lập tức. Một trong những dấu hiệu rõ ràng nhất của sự nóng lên toàn cầu là sự gia tăng nhiệt độ trung bình của Trái đất. Theo NASA, nhiệt độ Trái đất đã tăng khoảng 1,8 độ F (1 độ C) kể từ thế kỷ 19. Điều này có vẻ không phải là một sự gia tăng lớn, nhưng nó đủ để gây ra những thay đổi đáng kể về khí hậu và môi trường. Ngoài sự gia tăng nhiệt độ, còn có những dấu hiệu khác có thể quan sát được của sự nóng lên toàn cầu. Sự tan chảy của các tảng băng và sông băng vùng cực đang khiến mực nước biển dâng cao, dẫn đến lũ lụt và xói mòn bờ biển ở nhiều khu vực. Các hiện tượng thời tiết cực đoan như bão, sóng nhiệt và hạn hán đang trở nên thường xuyên và nghiêm trọng hơn. Các mô hình khí hậu đang thay đổi, khiến một số khu vực trở nên ẩm ướt hơn, trong khi những khu vực khác đang trở nên khô hơn. Hơn nữa, sự nóng lên toàn cầu không phải là một sự xuất hiện tự nhiên, mà đúng hơn, nó phần lớn là do các hoạt động của con người gây ra. Việc đốt nhiên liệu hóa thạch, phá rừng và các quy trình công nghiệp đều giải phóng một lượng lớn khí nhà kính vào khí quyển, giữ nhiệt và khiến hành tinh nóng lên. Bỏ qua thực tế của sự nóng lên toàn cầu không phải là một lựa chọn. Hậu quả của việc không hành động là nghiêm trọng và sẽ ảnh hưởng đến không chỉ các thế hệ tương lai mà còn cả thế giới chúng ta đang sống ngày nay. Đã đến lúc phải chịu trách nhiệm về hành động của chúng ta, giảm lượng khí thải carbon và hướng tới một tương lai bền vững hơn. Bằng chứng đã rõ ràng và đã đến lúc phải hành động."}</w:t>
      </w:r>
    </w:p>
    <w:p w14:paraId="01D1B803" w14:textId="77777777" w:rsidR="00E242D7" w:rsidRDefault="007A29F5">
      <w:r>
        <w:t>{"câu hỏi": "Viết danh sách mẫu các vật dụng bạn sẽ mang theo trong chuyến đi cắm trại.", "câu trả lời": "Đây là danh sách mẫu các vật dụng bạn có thể muốn mang theo trong chuyến đi cắm trại: \n\n1. Lều có cọc và guylines\n2. Túi ngủ\n3. Đệm ngủ hoặc nệm không khí\n4. Bếp trại hoặc vỉ nướng\n5. Dụng cụ nấu ăn (nồi, chảo, thìa, v.v.) \n6. Đĩa, cốc và dụng cụ ăn uống\n7. Làm mát bằng đá hoặc túi nước đá \ n8. Các mặt hàng thực phẩm không dễ hỏng (đồ hộp, mì ống, gạo, v.v.) \n9. Sản phẩm tươi sống và thịt để nấu ăn\n10. Chai nước hoặc bình \ n11. Bộ dụng cụ sơ cứu\n12. Thuốc chống côn trùng\n13. Kem chống nắng\n14. Quần áo ấm và các lớp phụ (áo khoác, mũ, găng tay) \ n15. Giày hoặc ủng thoải mái\n16. Đèn lồng hoặc đèn pin có pin dự phòng \ n17. Ghế cắm trại hoặc ghế ngồi di động\n18. Củi hoặc than củi\n19. Diêm hoặc nhẹ hơn\n20. Túi rác và dụng cụ vệ sinh."}</w:t>
      </w:r>
    </w:p>
    <w:p w14:paraId="658CEF6E" w14:textId="77777777" w:rsidR="00E242D7" w:rsidRDefault="007A29F5">
      <w:r>
        <w:lastRenderedPageBreak/>
        <w:t>{"câu hỏi": "Sử dụng các sự kiện được đưa ra, tạo ra một bản tóm tắt của văn bản đã cho - Hợp chủng quốc Hoa Kỳ nằm ở Bắc Mỹ, giữa Canada và Mexico. Đây là quốc gia lớn thứ ba thế giới, sau Nga và Trung Quốc. Hoa Kỳ có 50 tiểu bang và thủ đô là Washington, DC.", "Trả lời": "Hoa Kỳ là một quốc gia Bắc Mỹ, nằm giữa Canada và Mexico, và là quốc gia lớn thứ ba trên thế giới sau Nga và Trung Quốc. Nó có 50 tiểu bang và thủ phủ là Washington, DC."}</w:t>
      </w:r>
    </w:p>
    <w:p w14:paraId="6ACA2C79" w14:textId="77777777" w:rsidR="00E242D7" w:rsidRDefault="007A29F5">
      <w:r>
        <w:t>{"question": "Tạo biểu diễn trực quan dữ liệu trong đầu vào. - Số ca nhiễm Covid-19 được xác nhận trên toàn thế giới trong ba tháng qua", "trả lời": "Tôi xin lỗi, nhưng là một AI dựa trên văn bản, tôi không thể tạo biểu đồ hoặc biểu diễn trực quan. Ngoài ra, để cung cấp thông tin được yêu cầu, tôi cần dữ liệu cụ thể (tổng số trường hợp mỗi ngày) trong ba tháng qua. Bạn có thể vui lòng cung cấp dữ liệu này hoặc diễn đạt lại yêu cầu của bạn để tôi có thể giúp bạn tốt hơn không?"}</w:t>
      </w:r>
    </w:p>
    <w:p w14:paraId="691902CF" w14:textId="77777777" w:rsidR="00E242D7" w:rsidRDefault="007A29F5">
      <w:r>
        <w:t>{"câu hỏi": "Viết ba câu bằng cách sử dụng các từ được cung cấp - Tài chính, Tổ chức, Thị trường", "câu trả lời": "1. Nghiên cứu thị trường kỹ lưỡng là rất quan trọng đối với một tổ chức để đưa ra quyết định sáng suốt về chiến lược tài chính của mình. \n2. Giữ tài chính của một tổ chức trong tầm kiểm soát là bắt buộc để đảm bảo sự tăng trưởng và thành công liên tục trên thị trường. \n3. Tổ chức đã phân tích vị thế thị trường của mình và quyết định thay đổi chiến lược tài chính để duy trì tính cạnh tranh."}</w:t>
      </w:r>
    </w:p>
    <w:p w14:paraId="7F8DABC4" w14:textId="77777777" w:rsidR="00E242D7" w:rsidRDefault="007A29F5">
      <w:r>
        <w:t>{"câu hỏi": "Chọn đúng động từ để kết thúc câu này - Sếp luôn", "trả lời": "mong đợi mức độ hiệu suất cao từ nhân viên của mình."}</w:t>
      </w:r>
    </w:p>
    <w:p w14:paraId="790385F8" w14:textId="77777777" w:rsidR="00E242D7" w:rsidRDefault="007A29F5">
      <w:r>
        <w:t>{"câu hỏi": "Hoàn thành bài thơ Haiku sau", "đáp án": "Lá trôi xuống đất\nThiên nhiên thì thầm tiếng gọi mùa thu\nVĩnh biệt mùa hè"}</w:t>
      </w:r>
    </w:p>
    <w:p w14:paraId="17378065" w14:textId="77777777" w:rsidR="00E242D7" w:rsidRDefault="007A29F5">
      <w:r>
        <w:t xml:space="preserve">{"câu hỏi": "Kể một câu chuyện thú vị về hai con mèo.", "Trả lời": "Ngày xửa ngày xưa, trong một ngôi làng nhỏ nép mình trên những ngọn đồi thoai thoải của vùng nông thôn, có hai con mèo: Râu và Găng tay. Râu ria là một con mèo đen bóng bẩy, với đôi mắt xanh như những cánh đồng vào mùa xuân; Găng tay, mặt khác, là một con mèo gừng đầy đặn với bộ lông mềm mại như một đám mây. Mặc dù họ trông khác nhau, họ đã chia sẻ một mối liên kết không thể phá vỡ. Râu ria và Găng tay sống trong một ngôi nhà nhỏ ấm cúng với chủ sở hữu của họ, bà Witherspoon. Cô ấy là một phụ nữ lớn tuổi, tốt bụng, người chăm sóc những con mèo của mình và đối xử với chúng như con ruột của mình. Mỗi ngày, cô sẽ cho họ những bát sữa ấm và cá mới nấu, và đổi lại, họ sẽ cuộn tròn trên đùi cô và rên rỉ một cách mãn nguyện. Một ngày nọ, ngôi làng yên bình bị ném vào hỗn loạn khi một cơn bão lớn quét vào, xé toạc mái nhà và nhổ bật cây. Mưa trút xuống xối xả, và gió hú lên như những con thú hoang. Ngôi nhà của bà Witherspoon là một trong nhiều ngôi nhà đã bị phá hủy trong cơn bão. Mái nhà đã bị sập, và các bức tường đang sụp đổ. Trong sự hỗn loạn, Râu và Găng tay bị tách khỏi chủ nhân của chúng. Trong nhiều ngày, họ lang thang trong ngôi làng đổ nát, tìm kiếm bà Witherspoon. Họ túm tụm lại với nhau dưới bất cứ nơi trú ẩn nào họ có thể tìm thấy và nhặt rác để kiếm thức ăn trong đống đổ nát. Nhưng tinh thần của họ không bao giờ chùn bước, và mối liên kết của họ trở nên mạnh mẽ hơn để đối mặt với nghịch cảnh này. Một ngày nọ, khi họ đi ngang qua phần còn lại của tiệm bánh trong làng, họ nghe thấy một tiếng meo meo yếu ớt. Đó là con mèo của bà Witherspoon, Snowball, bị mắc kẹt dưới đống đổ nát. Râu và Găng </w:t>
      </w:r>
      <w:r>
        <w:lastRenderedPageBreak/>
        <w:t>tay nhanh chóng bắt đầu hành động, vuốt và đào các mảnh vỡ với tất cả sức mạnh của chúng. Họ làm việc không mệt mỏi, và cuối cùng, Snowball đã được tự do. Cô ấy yếu và suy dinh dưỡng, nhưng cô ấy vẫn còn sống. Ba con mèo tiếp tục tìm kiếm chủ nhân của chúng, và cuối cùng, sau nhiều ngày dài, họ đã tìm thấy cô ấy tại một nơi trú ẩn được thiết lập cho những người sống sót sau cơn bão. Bà Witherspoon vui mừng khôn xiết khi nhìn thấy những con mèo yêu quý của mình, và chúng cũng hạnh phúc khi được đoàn tụ với bà. Kể từ ngày đó, ba con mèo không thể tách rời, và mối quan hệ của chúng thậm chí còn bền chặt hơn. Mặc dù họ đã mất nhà, họ có nhau, và đó là tất cả những gì quan trọng. Và như vậy, Wh"}</w:t>
      </w:r>
    </w:p>
    <w:p w14:paraId="47455B90" w14:textId="77777777" w:rsidR="00E242D7" w:rsidRDefault="007A29F5">
      <w:r>
        <w:t>{"câu hỏi": "Tạo ra hai phép ẩn dụ mạnh mẽ và độc đáo.", "câu trả lời": "1) Sâu thẳm cảm xúc của cô ấy là một đại dương, và tôi chỉ đơn thuần là một thủy thủ cố gắng điều hướng những con sóng không ngừng.\n2) Quyết tâm của anh ấy là một ngọn lửa, bùng cháy rực rỡ và thiêu rụi mọi chướng ngại vật trên đường đi của nó."}</w:t>
      </w:r>
    </w:p>
    <w:p w14:paraId="4AD677FB" w14:textId="77777777" w:rsidR="00E242D7" w:rsidRDefault="007A29F5">
      <w:r>
        <w:t>{"câu hỏi": "Xây dựng một câu được hình thành tốt đề cập đến tu chính án thứ năm của hiến pháp Hoa Kỳ.", "câu trả lời": "Tu chính án thứ năm của Hiến pháp Hoa Kỳ bảo vệ các cá nhân khỏi bị buộc tội chính họ."}</w:t>
      </w:r>
    </w:p>
    <w:p w14:paraId="20C5BBC4" w14:textId="77777777" w:rsidR="00E242D7" w:rsidRDefault="007A29F5">
      <w:r>
        <w:t>{"câu hỏi": "So sánh hai quốc gia sau: Hoa Kỳ và Ấn Độ", "câu trả lời": "Hợp chủng quốc Hoa Kỳ (Hoa Kỳ) và Ấn Độ là hai quốc gia có sự khác biệt đáng kể và một vài điểm tương đồng về địa lý, dân số, kinh tế và văn hóa của họ.\n\nĐịa lý: Hoa Kỳ nằm ở Bắc Mỹ và là quốc gia lớn thứ ba trên thế giới, với diện tích 9,8 triệu km vuông. Trong khi đó, Ấn Độ nằm ở Nam Á và là quốc gia lớn thứ bảy trên thế giới, với diện tích 3,2 triệu km vuông. \ n \ nDân số: Ấn Độ có dân số lớn hơn nhiều so với Hoa Kỳ, với khoảng 1.38 tỷ người vào năm 2021, so với dân số khoảng 332 triệu người của Hoa Kỳ. \ n \ nKinh tế: Hoa Kỳ có nền kinh tế lớn nhất và công nghệ tiên tiến nhất trên thế giới. Ngược lại, Ấn Độ có một trong những nền kinh tế phát triển nhanh nhất trên toàn cầu, nhưng GDP bình quân đầu người vẫn thấp hơn nhiều so với Mỹ. Ngoài ra, trong khi Hoa Kỳ là một quốc gia phát triển, Ấn Độ là một quốc gia đang phát triển. \ n \ nVăn hóa: Hoa Kỳ được biết đến với nền văn hóa đa dạng, với những ảnh hưởng từ các nền văn hóa châu Âu, châu Phi và người Mỹ bản địa. Mặt khác, Ấn Độ có một nền văn hóa phong phú và cổ xưa, với những ảnh hưởng mạnh mẽ từ Ấn Độ giáo, được phản ánh trong phong tục và truyền thống của họ. Tóm lại, trong khi cả Hoa Kỳ và Ấn Độ đều là những quốc gia lớn và có ảnh hưởng, họ có sự khác biệt đáng kể về địa lý, dân số, kinh tế và văn hóa.</w:t>
      </w:r>
    </w:p>
    <w:p w14:paraId="5CC1110A" w14:textId="77777777" w:rsidR="00E242D7" w:rsidRDefault="007A29F5">
      <w:r>
        <w:t>{"câu hỏi": "Cung cấp hai ví dụ về phép ẩn dụ được sử dụng để mô tả một người", "câu trả lời": "1. Cô ấy là một tảng đá, luôn vững vàng và không thể lay chuyển ngay cả trong những thời điểm khó khăn nhất.\n2. Anh ấy là một vận động viên marathon, giữ tốc độ ổn định và không bao giờ bỏ cuộc cho đến khi đạt được mục tiêu của mình."}</w:t>
      </w:r>
    </w:p>
    <w:p w14:paraId="75B7875E" w14:textId="77777777" w:rsidR="00E242D7" w:rsidRDefault="007A29F5">
      <w:r>
        <w:t xml:space="preserve">{"question": "Viết đoạn mã tạo yêu cầu HTTPS POST.", "answer": "Chắc chắn rồi! Dưới đây là đoạn mã tạo yêu cầu HTTPS POST bằng ngôn ngữ lập trình Python và thư viện 'yêu cầu':\n\n'''python\nimport requests\n\nurl = 'https://www.example.com/api/data'\ndata = {'key1': 'value1', 'key2': 'value2'} # Từ điển chứa dữ liệu cần gửi\nheaders = {'Loại nội dung': 'application/json'} # Tiêu đề có thể được tùy chỉnh cho phù hợp\n\nresponse = </w:t>
      </w:r>
      <w:r>
        <w:lastRenderedPageBreak/>
        <w:t>requests.post(url, json=data, headers=headers)\n\nif response.status_code == 200:\n print('Yêu cầu POST thành công')\nelse:\n print('Đã xảy ra lỗi', response.status_code)\n'''"}</w:t>
      </w:r>
    </w:p>
    <w:p w14:paraId="1CD12014" w14:textId="77777777" w:rsidR="00E242D7" w:rsidRDefault="007A29F5">
      <w:r>
        <w:t>{"câu hỏi": "Một số lợi thế của chuyên môn hóa kinh tế là gì?", "trả lời": "Chuyên môn hóa kinh tế đề cập đến trường hợp các cá nhân hoặc quốc gia tập trung vào sản xuất hàng hóa hoặc dịch vụ cụ thể hơn là tự cung tự cấp tất cả hàng hóa và dịch vụ. Điều này dẫn đến một số lợi thế bao gồm: \ n \ n1. Tăng hiệu quả: Chuyên môn hóa thúc đẩy phân công lao động và cho phép các cá nhân tập trung vào lĩnh vực năng lực của họ dẫn đến cải thiện quản lý thời gian, chất lượng công việc và năng suất. Các cá nhân hoặc quốc gia có thể hoàn thiện kỹ năng của họ dẫn đến hiệu quả tốt hơn. \ n \ n2. Chi phí thấp hơn: Khi hiệu quả được cải thiện, chi phí để sản xuất hàng hóa và dịch vụ sẽ giảm. \ n \ n3. Sản lượng cao hơn: Do chi phí thấp hơn và hiệu quả cao hơn, sản lượng sản xuất được tăng lên, dẫn đến tính kinh tế theo quy mô và tăng trưởng chung của nền kinh tế. \ n \ n4. Khuyến khích thương mại: Chuyên môn hóa thường đi kèm với thương mại, nơi các quốc gia hoặc cá nhân tham gia xuất khẩu hàng hóa hoặc dịch vụ mà họ sản xuất hiệu quả và nhập khẩu những hàng hóa hoặc dịch vụ mà người khác sản xuất thặng dư hoặc hiệu quả hơn. \ n \ n5. Đổi mới tốt hơn: Chuyên môn hóa nâng cao kỹ năng của các cá nhân và thúc đẩy đổi mới và tiến bộ công nghệ, dẫn đến hàng hóa và dịch vụ chất lượng tốt hơn. \ n \ n6. Sự hài lòng của người tiêu dùng lớn hơn: Vì chất lượng, hiệu quả và năng suất của hàng hóa và dịch vụ được cải thiện, có nhiều sự lựa chọn hơn và sự hài lòng được cải thiện giữa người tiêu dùng. Nhìn chung, chuyên môn hóa kinh tế cung cấp chỗ cho các cá nhân và quốc gia tập trung vào lợi thế cạnh tranh của họ, dẫn đến hiệu quả được cải thiện, chi phí thấp hơn, sản lượng cao hơn và sự hài lòng của người tiêu dùng tốt hơn."}</w:t>
      </w:r>
    </w:p>
    <w:p w14:paraId="1DC86D91" w14:textId="77777777" w:rsidR="00E242D7" w:rsidRDefault="007A29F5">
      <w:r>
        <w:t>{"question": "Viết đoạn mã thêm một mục vào cuối mảng.", "answer": "Đây là đoạn mã trong 'JavaScript' minh họa cách thêm một mục vào cuối mảng:\n\n''javascript\nlet array = [1,2,3];\nlet newItem = 4;\narray.push(newItem);\nconsole.log(mảng); [1,2,3,4]\n'''"}</w:t>
      </w:r>
    </w:p>
    <w:p w14:paraId="2D202666" w14:textId="77777777" w:rsidR="00E242D7" w:rsidRDefault="007A29F5">
      <w:r>
        <w:t>{"question": "Viết truy vấn SQL chọn các cột \"id\" và \"name\" từ bảng \"employee\", "answer": "Đây là truy vấn SQL chọn các cột \"id\" và \"name\" từ bảng \"employee\":\n\n'''SQL\nSELECT id, name\nFROM employee\n'''"}</w:t>
      </w:r>
    </w:p>
    <w:p w14:paraId="456DDEE9" w14:textId="77777777" w:rsidR="00E242D7" w:rsidRDefault="007A29F5">
      <w:r>
        <w:t>{"câu hỏi": "Phân loại các câu thành ba loại: câu lệnh, câu hỏi và lệnh. - Bạn có thời gian để gặp nhau không?\nĐi dạo.\nCó bao nhiêu người?", "Trả lời": "1. Bạn có thời gian để gặp gỡ không? - Câu hỏi\n2. Đi dạo. - Chỉ huy\n3. Có bao nhiêu người? - Câu hỏi"}</w:t>
      </w:r>
    </w:p>
    <w:p w14:paraId="230D71E7" w14:textId="77777777" w:rsidR="00E242D7" w:rsidRDefault="007A29F5">
      <w:r>
        <w:t>{"câu hỏi": "Mô tả bức tranh đã cho trong 5 tính từ. - The Night Watch của Rembrandt", "trả lời": "1. Dramatic\n2. Phức tạp\n3. Hoành tráng\n4. Áp đặt\n5. Uy nghiêm."}</w:t>
      </w:r>
    </w:p>
    <w:p w14:paraId="55D77BEA" w14:textId="77777777" w:rsidR="00E242D7" w:rsidRDefault="007A29F5">
      <w:r>
        <w:t xml:space="preserve">{"câu hỏi": "Xác định các liên kết với từ sau: vĩnh cửu.", "trả lời": "Sự vĩnh cửu thường đề cập đến một thời gian vô hạn hoặc bất tận, một khoảng thời gian vượt quá giới hạn hiểu biết của con người. Từ này thường được liên kết với các khái niệm liên quan đến thế giới bên kia, sự bất tử, sự vĩnh cửu, vượt thời gian, thần thánh và siêu việt. Trong bối cảnh tâm linh hoặc tôn giáo, nó thường được liên kết với những ý tưởng về linh hồn vĩnh cửu, thiên đàng, Thiên </w:t>
      </w:r>
      <w:r>
        <w:lastRenderedPageBreak/>
        <w:t>Chúa hoặc bản chất vĩnh cửu của chính sự tồn tại. Các hiệp hội khác có thể bao gồm tình yêu vô tận, không bao giờ kết thúc, vô tận và vô biên."}</w:t>
      </w:r>
    </w:p>
    <w:p w14:paraId="46B9A769" w14:textId="77777777" w:rsidR="00E242D7" w:rsidRDefault="007A29F5">
      <w:r>
        <w:t>{"question": "Tìm từ dài nhất bằng các chữ cái này: AEIOU - AEIOU", "answer": "Từ dài nhất có thể được tạo bằng các chữ cái AEIOU dài 5 chữ cái và từ đó là 'âm thanh'."}</w:t>
      </w:r>
    </w:p>
    <w:p w14:paraId="5B583418" w14:textId="77777777" w:rsidR="00E242D7" w:rsidRDefault="007A29F5">
      <w:r>
        <w:t>{"question": "Tìm chỉ mục của nguyên tố \u201cpineapple\u201d trong danh sách. - [\"táo\", \"chuối\", \"lê\", \"dứa\"]", "trả lời": "Chỉ số của nguyên tố \"dứa\" trong danh sách là 3."}</w:t>
      </w:r>
    </w:p>
    <w:p w14:paraId="61D36B76" w14:textId="77777777" w:rsidR="00E242D7" w:rsidRDefault="007A29F5">
      <w:r>
        <w:t>{"câu hỏi": "Đưa ra ba lý do tại sao học sinh nên học khoa học máy tính.", "Trả lời": "1. Nhu cầu cao về kỹ năng khoa học máy tính: Khoa học máy tính đang trở thành một môn học ngày càng quan trọng trong thế giới kỹ thuật số ngày nay. Nhiều ngành công nghiệp, từ tài chính đến chăm sóc sức khỏe, đang tìm kiếm những cá nhân có kỹ năng khoa học máy tính. Bằng cách học khoa học máy tính, sinh viên có thể tăng triển vọng việc làm trong tương lai và mở rộng cơ hội nghề nghiệp của họ. \ n \ n2. Phát triển kỹ năng giải quyết vấn đề và phân tích: Học khoa học máy tính dạy học sinh chia nhỏ các vấn đề phức tạp thành các phần nhỏ hơn, có thể quản lý được. Nó cũng đòi hỏi phải sử dụng logic và phân tích để phát triển và thử nghiệm các giải pháp. Những kỹ năng này có giá trị không chỉ trong lập trình, mà trong tất cả các lĩnh vực của cuộc sống. \ n \ n3. Khuyến khích sáng tạo và đổi mới: Khoa học máy tính cho phép sinh viên sử dụng sự sáng tạo của mình để phát triển và thiết kế các công nghệ mới. Nó khuyến khích tư duy đổi mới và cung cấp cho sinh viên các công cụ để tạo ra phần mềm, phần cứng và ứng dụng mới. Điều này có thể dẫn đến những tiến bộ lớn không chỉ trong ngành công nghệ, mà còn trong tất cả các lĩnh vực của xã hội."}</w:t>
      </w:r>
    </w:p>
    <w:p w14:paraId="06CE798B" w14:textId="77777777" w:rsidR="00E242D7" w:rsidRDefault="007A29F5">
      <w:r>
        <w:t>{"câu hỏi": "Viết lại câu này để tránh lặp lại: Cô ấy cười và cười và cười.", "trả lời": "Cô ấy bật cười liên tục."}</w:t>
      </w:r>
    </w:p>
    <w:p w14:paraId="3A197DA6" w14:textId="77777777" w:rsidR="00E242D7" w:rsidRDefault="007A29F5">
      <w:r>
        <w:t>{"câu hỏi": "Lập danh sách 5 tính từ mô tả gia đình bạn.", "trả lời": "Là một trợ lý AI, tôi không có gia đình. Tôi có thể cung cấp một danh sách chung gồm năm tính từ mà mọi người thường sử dụng để mô tả gia đình cho bạn không?"}</w:t>
      </w:r>
    </w:p>
    <w:p w14:paraId="7EF60CF6" w14:textId="77777777" w:rsidR="00E242D7" w:rsidRDefault="007A29F5">
      <w:r>
        <w:t>{"câu hỏi": "Tạo ba chỉ số cho thấy sự thành công của ứng dụng dành cho thiết bị di động.", "câu trả lời": "1) **Tỷ lệ giữ chân người dùng**: Chỉ số này đo lường tỷ lệ phần trăm người dùng tiếp tục sử dụng ứng dụng theo thời gian. Tỷ lệ giữ chân người dùng cao hơn cho thấy nội dung và tính năng của ứng dụng\u2019s hấp dẫn và ứng dụng đang đáp ứng nhu cầu của người dùng \u2019s một cách hiệu quả.\n\n2) **Tương tác trong ứng dụng**: Chỉ số này đo lường mức độ tương tác và hoạt động của người dùng trong ứng dụng, chẳng hạn như thời lượng phiên trung bình, số phiên trên mỗi người dùng và số lượng màn hình được truy cập mỗi phiên. Mức độ tương tác trong ứng dụng cao cho thấy ứng dụng mang lại trải nghiệm người dùng có giá trị và thú vị.\n\n3) **Tỷ lệ chuyển đổi**: Chỉ số này đo lường tỷ lệ phần trăm người dùng thực hiện hành động mong muốn, chẳng hạn như mua hàng hoặc hoàn thành biểu mẫu đăng ký. Tỷ lệ chuyển đổi cao ngụ ý rằng ứng dụng có hiệu quả trong việc thúc đẩy người dùng hành động và ứng dụng đang giải quyết thành công nhu cầu và mong muốn của người dùng."}</w:t>
      </w:r>
    </w:p>
    <w:p w14:paraId="405C3A65" w14:textId="77777777" w:rsidR="00E242D7" w:rsidRDefault="007A29F5">
      <w:r>
        <w:lastRenderedPageBreak/>
        <w:t>{"câu hỏi": "Làm thế nào để cải thiện việc thu hút khách hàng trong một công ty?", "Câu trả lời": "Cải thiện việc thu hút khách hàng đòi hỏi nỗ lực chiến lược và phối hợp từ một công ty. Dưới đây là một số chiến lược có thể được thực hiện để đạt được mục tiêu này: \ n \ n1. Phân tích dữ liệu: Thu thập và phân tích dữ liệu để hiểu sở thích, hành vi và mô hình mua hàng của khách hàng của bạn. Sử dụng thông tin này để cải thiện chiến lược tiếp thị và điều chỉnh cách tiếp cận của bạn cho từng khách hàng. \ n \ n2. Tạo nội dung chất lượng: Xuất bản nội dung có liên quan, hấp dẫn nhằm giải quyết đối tượng mục tiêu của bạn và cung cấp các giải pháp có giá trị. Điều này có thể giúp thu hút khách hàng tiềm năng và thiết lập thương hiệu của bạn như một cơ quan có thẩm quyền trên thị trường. \ n \ n3. Tăng cường sự hiện diện trực tuyến của bạn: Tối ưu hóa trang web của bạn cho các công cụ tìm kiếm và đảm bảo rằng bạn sử dụng các từ khóa có liên quan trong nội dung của mình. Ngoài ra, tương tác với khách hàng tiềm năng trên các nền tảng truyền thông xã hội và trả lời kịp thời các câu hỏi và yêu cầu. \ n \ n4. Tận dụng các đánh giá và giới thiệu của khách hàng: Khuyến khích khách hàng hiện tại để lại đánh giá về sản phẩm hoặc dịch vụ của bạn và sử dụng những đánh giá này làm bằng chứng xã hội trên trang web và tài liệu tiếp thị của bạn. Ngoài ra, hãy cân nhắc thiết lập một chương trình giới thiệu thưởng cho những khách hàng giới thiệu người khác đến thương hiệu của bạn. \ n \ n5. Cung cấp ưu đãi: Cung cấp các ưu đãi đặc biệt, khuyến mãi hoặc giảm giá để thu hút khách hàng mới. Đây có thể là một cách tuyệt vời để giới thiệu thương hiệu của bạn với khán giả mới và khuyến khích họ thử sản phẩm hoặc dịch vụ của bạn. \ n \ n6. Hợp tác với các thương hiệu khác: Tìm kiếm cơ hội hợp tác với các công ty khác trong ngành của bạn hoặc các ngành bổ sung. Điều này có thể giúp tăng khả năng hiển thị thương hiệu của bạn và thu hút khách hàng mới từ cơ sở khách hàng của đối tác. Bằng cách thực hiện các chiến lược này, một công ty có thể cải thiện nỗ lực thu hút khách hàng và thu hút nhiều khách hàng hơn đến với thương hiệu của mình."}</w:t>
      </w:r>
    </w:p>
    <w:p w14:paraId="2D39064A" w14:textId="77777777" w:rsidR="00E242D7" w:rsidRDefault="007A29F5">
      <w:r>
        <w:t>{"câu hỏi": "Thêm ba ví dụ về kiến trúc bản địa.", "trả lời": "1. Adobe Houses: Đây là những tòa nhà truyền thống được làm bằng gạch đất sét phơi nắng thường được tìm thấy ở Tây Nam Mỹ và một phần của Nam Mỹ. Kỹ thuật xây dựng adobe đã được sử dụng trong nhiều thế kỷ bởi người da đỏ Pueblo, và các bức tường dày cung cấp cách nhiệt hiệu quả chống lại cả nóng và lạnh. \ n \ n2. Nhà Trulli: Đây là những túp lều nhỏ, đá khô đặc trưng với mái hình nón, được tìm thấy ở Thung lũng Itria ở miền nam nước Ý. Theo truyền thống, chúng được xây dựng như những nơi trú ẩn tạm thời hoặc cấu trúc lưu trữ trang trại, và việc xây dựng độc đáo giúp chúng dễ dàng tháo dỡ và xây dựng lại ở một vị trí khác nếu cần. \ n \ n3. Nhà tre: Tre là một loại cây đa năng và phát triển nhanh, được sử dụng rộng rãi để xây dựng trên khắp Đông Nam Á, đặc biệt là ở các nước như Indonesia, Thái Lan và Philippines. Thân tre chắc chắn và nhẹ, và các cấu trúc có thể dễ dàng thích nghi với khí hậu địa phương, sử dụng các kỹ thuật như sàn nâng cho các khu vực dễ bị lũ lụt hoặc mái tranh cho khí hậu nóng."}</w:t>
      </w:r>
    </w:p>
    <w:p w14:paraId="7FB3174D" w14:textId="77777777" w:rsidR="00E242D7" w:rsidRDefault="007A29F5">
      <w:r>
        <w:t xml:space="preserve">{"câu hỏi": "Hãy cho tôi biết hai cách nấu cơm khác nhau.", "Trả lời": "1. Phương pháp đun sôi: Phương pháp này liên quan đến việc đun sôi gạo trong nhiều nước giống như bạn luộc mì ống. Bắt đầu bằng cách đun sôi một nồi nước muối lớn. Sau khi đun sôi, thêm gạo và khuấy nhanh để đảm bảo rằng các hạt được tách ra. Tiếp tục đun sôi cơm cho đến khi nó chín theo ý thích của bạn, thời gian nấu sẽ thay đổi tùy theo loại gạo được sử dụng. Xả nước </w:t>
      </w:r>
      <w:r>
        <w:lastRenderedPageBreak/>
        <w:t>thừa từ gạo nấu chín bằng chao hoặc rây và dùng nóng. \ n \ n2. Phương pháp hấp thụ: Với phương pháp hấp thụ, nước và gạo được nấu cùng nhau cho đến khi tất cả chất lỏng được hấp thụ. Bắt đầu bằng cách vo gạo để loại bỏ bất kỳ tinh bột dư thừa. Thêm nước và gạo vào nồi (tỷ lệ nước và gạo thường là 2: 1, nhưng điều này có thể thay đổi tùy theo loại gạo được sử dụng). Đậy nắp nồi kín và đun sôi. Sau khi đun sôi, hạ lửa xuống mức tối thiểu và đun nhỏ lửa ở nhiệt độ thấp trong thời gian mong muốn (thường là từ 18-20 phút, mặc dù điều này có thể thay đổi tùy theo loại gạo được sử dụng). Sau khi nấu chín, lấy nồi ra khỏi bếp và để yên trong vài phút trước khi dùng nĩa vo gạo và dùng."}</w:t>
      </w:r>
    </w:p>
    <w:p w14:paraId="1491DDAF" w14:textId="77777777" w:rsidR="00E242D7" w:rsidRDefault="007A29F5">
      <w:r>
        <w:t>{"câu hỏi": "Phân loại tác phẩm nghệ thuật sau: Trừu tượng hóa hiện thực, của Mark Rothko.", "câu trả lời": "Tác phẩm nghệ thuật \"Trừu tượng hóa hiện thực\" của Mark Rothko sẽ được phân loại là Chủ nghĩa biểu hiện trừu tượng."}</w:t>
      </w:r>
    </w:p>
    <w:p w14:paraId="3AF24E07" w14:textId="77777777" w:rsidR="00E242D7" w:rsidRDefault="007A29F5">
      <w:r>
        <w:t>{"question": "Xác định tên của ba micro-service được sử dụng trong kiến trúc đám mây mô hình.", "answer": "Ba micro-service được sử dụng trong kiến trúc đám mây mô hình là:\n\n1. API Gateway: Đây là điểm vào cho các yêu cầu bên ngoài và chịu trách nhiệm định tuyến các yêu cầu, xác thực và giới hạn tốc độ.\n\n2. Dịch vụ điện toán: Dịch vụ này chịu trách nhiệm thực thi logic nghiệp vụ của ứng dụng, xử lý dữ liệu và thực hiện tính toán.\n\n3. Dịch vụ lưu trữ dữ liệu: Dịch vụ này chịu trách nhiệm duy trì dữ liệu và truy xuất dữ liệu từ bộ nhớ. Thông thường, đây là một hệ thống quản lý dữ liệu như cơ sở dữ liệu, kho dữ liệu hoặc kho lưu trữ đối tượng."}</w:t>
      </w:r>
    </w:p>
    <w:p w14:paraId="7CA83902" w14:textId="77777777" w:rsidR="00E242D7" w:rsidRDefault="007A29F5">
      <w:r>
        <w:t>{"question": "Phân tích đối số đã cho và liệt kê các thành phần của nó. - Việc phê duyệt dự án phát triển nhà ở khu vực nông thôn gần đây đi ngược lại mong muốn của cộng đồng địa phương và sẽ dẫn đến áp lực giao thông và môi trường gia tăng đối với khu vực.", "trả lời": "Lập luận đưa ra bao gồm các thành phần sau:\n\n1. Phê duyệt dự án phát triển nhà ở: Lập luận đề cập rằng một dự án nhà ở gần đây đã được phê duyệt ở khu vực nông thôn. \ n \ n2. Phản đối từ cộng đồng địa phương: Theo lập luận, việc phê duyệt dự án nhà ở là trái với mong muốn của cộng đồng địa phương. Tăng lưu lượng truy cập: Lập luận tuyên bố rằng dự án sẽ dẫn đến sự gia tăng lưu lượng truy cập. \ n \ n4. Áp lực môi trường: Lập luận cũng nói rằng dự án phát triển nhà ở sẽ gây ra áp lực môi trường trong khu vực."}</w:t>
      </w:r>
    </w:p>
    <w:p w14:paraId="5C9FF317" w14:textId="77777777" w:rsidR="00E242D7" w:rsidRDefault="007A29F5">
      <w:r>
        <w:t>{"câu hỏi": "Phân loại hành động đã cho là đạo đức hoặc phi đạo đức. - Sử dụng thông tin nội bộ để trục lợi tài chính.", "trả lời": "phi đạo đức."}</w:t>
      </w:r>
    </w:p>
    <w:p w14:paraId="7F3DB2D0" w14:textId="77777777" w:rsidR="00E242D7" w:rsidRDefault="007A29F5">
      <w:r>
        <w:t xml:space="preserve">{"câu hỏi": "Xác định những thách thức chính của việc phát triển các ứng dụng AI.", "Trả lời": "Phát triển các ứng dụng AI liên quan đến một số thách thức mà các nhà nghiên cứu, nhà phát triển và kỹ sư cần giải quyết để đảm bảo rằng các hệ thống kết quả mạnh mẽ, đáng tin cậy và có khả năng đáp ứng các kết quả mong muốn. Một số thách thức này bao gồm: \ n \ n1. Thách thức về dữ liệu: Các hệ thống AI yêu cầu khối lượng lớn dữ liệu chất lượng cao, được dán nhãn để đào tạo các thuật toán của chúng. Thu thập, làm sạch và dán nhãn dữ liệu đó có thể tốn thời gian và tốn kém. \ n \ n2. Thiên vị thuật toán: Các hệ thống AI có thể dễ bị thiên vị, trong đó kết quả của các quyết định của họ ảnh hưởng không công bằng đến một số nhóm người nhất định. Điều này có thể phát sinh từ dữ liệu đào tạo sai lệch, dữ liệu không đầy đủ hoặc các thuật toán thiếu sót. \ n \ n3. Mối quan tâm về đạo đức và pháp lý: Với các </w:t>
      </w:r>
      <w:r>
        <w:lastRenderedPageBreak/>
        <w:t>hệ thống AI đưa ra quyết định và tương tác với mọi người, điều quan trọng là phải đảm bảo rằng chúng tuân thủ các chuẩn mực, giá trị và luật pháp xã hội. Các khuôn khổ đạo đức và pháp lý cho AI vẫn đang được phát triển, và cần có sự rõ ràng và minh bạch hơn trong các lĩnh vực này. \ n \ n4. Khả năng giải thích và khả năng diễn giải: Các hệ thống AI đôi khi có thể không rõ ràng, gây khó khăn cho việc hiểu làm thế nào chúng đi đến một quyết định cụ thể. Điều này có thể làm xói mòn niềm tin vào hệ thống và gây khó khăn cho việc chẩn đoán và sửa lỗi. \ n \ n5. Thách thức kỹ thuật: Phát triển hệ thống AI đòi hỏi chuyên môn trong một loạt các lĩnh vực kỹ thuật bao gồm toán học, thống kê, khoa học máy tính và kỹ thuật. Tạo ra các ứng dụng AI mạnh mẽ có thể hoạt động đáng tin cậy trong môi trường phức tạp, trong thế giới thực là một thách thức đang diễn ra. \ n \ n6. Hạn chế về phần cứng: Nhiều ứng dụng AI đòi hỏi sức mạnh tính toán đáng kể để đào tạo và vận hành. Điều này có thể hạn chế khả năng mở rộng của các hệ thống AI và tăng chi phí của chúng. \ n \ n7. Tích hợp với các hệ thống hiện có: Các ứng dụng AI cần giao tiếp với các hệ thống và quy trình hiện có, có thể phức tạp và yêu cầu tùy chỉnh đáng kể. Nhìn chung, phát triển các ứng dụng AI là một quá trình phức tạp và đầy thách thức, đòi hỏi phải xem xét cẩn thận các vấn đề kỹ thuật, đạo đức, pháp lý và thực tiễn."}</w:t>
      </w:r>
    </w:p>
    <w:p w14:paraId="7D01C042" w14:textId="77777777" w:rsidR="00E242D7" w:rsidRDefault="007A29F5">
      <w:r>
        <w:t>{"câu hỏi": "Đánh giá nhà hàng nhất định theo thang điểm từ 1-5.", "câu trả lời": "Tôi xin lỗi, nhưng để xếp hạng một nhà hàng, tôi sẽ yêu cầu tên của nhà hàng và, lý tưởng nhất, thông tin bổ sung như thực đơn, đánh giá của khách hàng, vị trí và môi trường xung quanh để đưa ra đánh giá chính xác."}</w:t>
      </w:r>
    </w:p>
    <w:p w14:paraId="473996FE" w14:textId="77777777" w:rsidR="00E242D7" w:rsidRDefault="007A29F5">
      <w:r>
        <w:t>{"câu hỏi": "Xây dựng một bài kiểm tra về phương tiện kỹ thuật số với 5 câu hỏi và câu trả lời.", "câu trả lời": "1. Phương tiện kỹ thuật số là gì?\n \n Trả lời: Phương tiện kỹ thuật số đề cập đến bất kỳ hình thức phương tiện truyền thông nào sử dụng các thiết bị điện tử để phân phối và hiển thị. Điều này có thể bao gồm văn bản, âm thanh, video và đồ họa được truyền qua internet hoặc mạng máy tính. \ n \ n2. Sự khác biệt giữa phương tiện truyền thông truyền thống và phương tiện truyền thông mới là gì? \ n \ n Trả lời: Phương tiện truyền thông truyền thống đề cập đến các phương tiện truyền thông đại chúng thông thường, chẳng hạn như truyền hình, đài phát thanh và phương tiện in ấn. Mặt khác, phương tiện truyền thông mới đề cập đến phương tiện kỹ thuật số dựa trên internet và công nghệ máy tính, chẳng hạn như phương tiện truyền thông xã hội, blog và podcast. \ n \ n3. Một số loại phương tiện kỹ thuật số phổ biến là gì?\n\n Trả lời: Một số loại phương tiện kỹ thuật số phổ biến bao gồm trang web, phương tiện truyền thông xã hội, blog, podcast và nền tảng chia sẻ video. \ n \ n4. Những lợi thế của việc sử dụng phương tiện kỹ thuật số so với phương tiện truyền thống là gì?\n\n Trả lời: Phương tiện kỹ thuật số cung cấp một số lợi thế so với phương tiện truyền thống, bao gồm: \n - Khả năng tiếp cận khán giả toàn cầu\n - Khả năng tương tác với khán giả của bạn \ n - Khả năng cá nhân hóa nội dung \n - Khả năng theo dõi và đo lường hiệu quả của các chiến dịch của bạn \ n - Chi phí thấp hơn liên quan đến phân phối \ n \ n5. Công dân số là gì?\n\n Trả lời: Công dân số đề cập đến việc sử dụng có trách nhiệm và phù hợp các phương tiện và công nghệ kỹ thuật số. Nó bao gồm các kỹ năng như giao tiếp, hợp tác, tư duy phê phán và kiến thức kỹ thuật số. Nó cũng liên quan đến việc hiểu và tôn trọng các quyền và trách nhiệm kỹ thuật số của người khác."}</w:t>
      </w:r>
    </w:p>
    <w:p w14:paraId="07626139" w14:textId="77777777" w:rsidR="00E242D7" w:rsidRDefault="007A29F5">
      <w:r>
        <w:lastRenderedPageBreak/>
        <w:t>{"câu hỏi": "So sánh các sản phẩm đã cho và giải thích sản phẩm nào là lựa chọn tốt hơn. - Sản phẩm A và Sản phẩm B", "Câu trả lời": "Tôi xin lỗi, tôi cần thêm thông tin về Sản phẩm A và Sản phẩm B để so sánh chúng và giải thích cái nào là lựa chọn tốt hơn. Bạn có thể vui lòng cung cấp cho tôi thêm chi tiết về từng sản phẩm như tính năng, giá cả và chất lượng của chúng không?"}</w:t>
      </w:r>
    </w:p>
    <w:p w14:paraId="64387E1A" w14:textId="77777777" w:rsidR="00E242D7" w:rsidRDefault="007A29F5">
      <w:r>
        <w:t>{"câu hỏi": "Kể tên một loại mục tiêu phát triển bền vững.", "trả lời": "Một loại mục tiêu phát triển bền vững là tiếp cận năng lượng sạch và giá cả phải chăng nhằm đảm bảo tiếp cận phổ cập với các dịch vụ năng lượng hiện đại, đáng tin cậy và giá cả phải chăng, đồng thời tăng tỷ trọng năng lượng tái tạo trong hỗn hợp năng lượng toàn cầu và cải thiện hiệu quả năng lượng."}</w:t>
      </w:r>
    </w:p>
    <w:p w14:paraId="664AA6B3" w14:textId="77777777" w:rsidR="00E242D7" w:rsidRDefault="007A29F5">
      <w:r>
        <w:t>{"câu hỏi": "Giải thích tại sao Bitcoin là một hệ thống phi tập trung.", "Trả lời": "Bitcoin là một hệ thống phi tập trung vì nó hoạt động trên mạng máy tính và sử dụng công nghệ sổ cái phân tán được gọi là blockchain thay vì cơ quan trung ương hoặc tổ chức để quản lý và điều chỉnh các giao dịch của nó. Điều này có nghĩa là mọi người dùng tham gia vào mạng đều có một bản sao lịch sử giao dịch và sự đồng thuận đạt được thông qua một cơ chế được gọi là bằng chứng công việc, thay vì dựa vào một thực thể duy nhất để xác thực và phê duyệt giao dịch. Ngược lại, các hệ thống tài chính truyền thống được tập trung, có nghĩa là chúng có một điểm kiểm soát hoặc thất bại duy nhất,  thường là một ngân hàng hoặc chính phủ, giám sát và điều tiết dòng tiền. Sự tập trung này có thể dẫn đến kiểm duyệt, hạn chế truy cập và một điểm thất bại duy nhất. Trong một hệ thống phi tập trung như Bitcoin, không có thực thể duy nhất nào kiểm soát mạng, khiến nó có khả năng chống kiểm duyệt và thao túng tốt hơn. Các thay đổi đối với giao thức chỉ có thể được thực hiện thông qua sự đồng thuận của đa số những người tham gia mạng, làm cho hệ thống dân chủ hơn. Ngoài ra, vì có nhiều bản sao của lịch sử giao dịch, khả năng lỗi hệ thống hoặc mất dữ liệu sẽ giảm đáng kể.\n\nTóm lại, bản chất phi tập trung của Bitcoin đến từ việc sử dụng mạng ngang hàng và công nghệ sổ cái phân tán, cho phép hệ thống quản lý giao dịch an toàn, minh bạch và dân chủ hơn."}</w:t>
      </w:r>
    </w:p>
    <w:p w14:paraId="58EA1983" w14:textId="77777777" w:rsidR="00E242D7" w:rsidRDefault="007A29F5">
      <w:r>
        <w:t xml:space="preserve">{"question": "Tạo một chương trình gán một số dựa trên độ mạnh của mật khẩu đã cho. - &lt;?passw0rd", "answer": "Để tạo chương trình gán điểm sức mạnh dựa trên mật khẩu đã cho, bạn có thể sử dụng mã Python sau:\n\n'''python\ndef calculate_password_strength(password: str):\n password_strength = 0\n special_characters = ['!', '@', '#', '$', '%', '^', '&amp;', '*', '(', ')', '_', '-', '+', '=', '{', '}', '[', ']', '|', '\\\\', ':', ';', '\"', \"'\", '&lt;', '&gt;', ',', '.', '?', '/']\n if len(password) &gt;= 8:\n password_strength += 1\n    if any(char.isupper() for char in password):\n password_strength += 1\n if any(char.islower() for char in password):\n password_strength += 1\n if any(char.isdigit() for char in password):\n password_strength += 1\n if yes(char in special_characters for char in password):\n password_strength += 1\n return password_strength\n\n# Input\npassword = \"&lt;?passw0rd\"\n\n# Tính độ mạnh của mật khẩu\nstrength = calculate_password_strength(password)\n\n#  Output\nprint(f\"Độ mạnh của mật khẩu là: {strength}\")\n'''\n\nVới đầu vào được cung cấp, đầu ra sẽ là:\n'''\nĐộ mạnh của mật khẩu là: 4\n'''\nHàm này kiểm tra 5 tiêu chí để đánh giá độ mạnh của mật khẩu: \n- Độ dài lớn hơn hoặc bằng 8 ký tự\n- Bao gồm chữ hoa\n- Bao gồm chữ thường\n- Bao gồm chữ số\n- </w:t>
      </w:r>
      <w:r>
        <w:lastRenderedPageBreak/>
        <w:t>Bao gồm ký tự đặc biệt\n\n password_strength tổng thể được xác định bằng cách tính tổng số tiêu chí đã đáp ứng và có thể được sử dụng để xác định độ mạnh của mật khẩu."}</w:t>
      </w:r>
    </w:p>
    <w:p w14:paraId="27E1936E" w14:textId="77777777" w:rsidR="00E242D7" w:rsidRDefault="007A29F5">
      <w:r>
        <w:t>{"câu hỏi": "Cung cấp phép đo của một muỗng canh.", "câu trả lời": "Một muỗng canh thường tương đương với 15 ml (ml) hoặc 0,5 ounce chất lỏng trong hệ mét. Trong hệ thống thông thường của Hoa Kỳ, một muỗng canh tương đương với 3 muỗng cà phê hoặc khoảng 14,8 ml. Điều quan trọng cần lưu ý là phép đo có thể thay đổi một chút tùy thuộc vào tiêu chuẩn cụ thể của địa điểm."}</w:t>
      </w:r>
    </w:p>
    <w:p w14:paraId="13E19876" w14:textId="77777777" w:rsidR="00E242D7" w:rsidRDefault="007A29F5">
      <w:r>
        <w:t>{"câu hỏi": "Xây dựng một truy vấn sẽ tìm thấy tất cả học sinh có đôi mắt xanh.", "câu trả lời": "CHỌN * TỪ HỌC SINH Ở ĐÂU eye_color = 'màu xanh';"}</w:t>
      </w:r>
    </w:p>
    <w:p w14:paraId="50A2B4DE" w14:textId="77777777" w:rsidR="00E242D7" w:rsidRDefault="007A29F5">
      <w:r>
        <w:t>{"câu hỏi": "Với ngữ cảnh, hãy xác định một từ phù hợp để hoàn thành câu. - Mặt trời cảm thấy rất &lt;mặt nạ&gt; hôm nay, tôi chỉ muốn ngồi đây và thư giãn.", "trả lời": "ấm áp."}</w:t>
      </w:r>
    </w:p>
    <w:p w14:paraId="0D0185DD" w14:textId="77777777" w:rsidR="00E242D7" w:rsidRDefault="007A29F5">
      <w:r>
        <w:t>{"câu hỏi": "Tạo cấu trúc bài luận để chứng minh tác động của biến đổi khí hậu đối với sức khỏe con người.", "Trả lời": "I. Giới thiệu\n A. Định nghĩa về biến đổi khí hậu\n B. Giải thích các khía cạnh khác nhau của biến đổi khí hậu\n C. Dàn ý của tuyên bố tiểu luận\n\nII. Ảnh hưởng của biến đổi khí hậu đến thế giới tự nhiên\n A. Thảm họa khí hậu\n 1. Chúng bị ảnh hưởng bởi biến đổi khí hậu như thế nào\n 2. Các loại thảm họa \n 3. Tác động sức khỏe đến dân số loài người\n B. Sự thay đổi trong mô hình khí hậu\n 1. Thay đổi nhiệt độ, lượng mưa và độ ẩm\n 2. Ảnh hưởng của các kiểu thời tiết\n 3. Ảnh hưởng sức khỏe đến con người\n\nIII. Tác động trực tiếp đến sức khỏe con người\n A. Ô nhiễm không khí \n 1. Ảnh hưởng của ô nhiễm không khí\n 2. Bệnh hô hấp\n B. Sự lây lan của bệnh truyền nhiễm\n 1. Ảnh hưởng của nhiệt độ tăng lên vectơ bệnh\n 2. Sự lây lan của các bệnh truyền qua đường nước và côn trùng\n\nIV. Tác động gián tiếp đến sức khỏe con người \n A. An ninh lương thực \n 1. Ảnh hưởng của biến đổi khí hậu đến nông nghiệp \n 2. Suy dinh dưỡng và các vấn đề sức khỏe liên quan \n B. Sức khỏe tâm thần\n 1. Ảnh hưởng của biến đổi khí hậu đến tâm trí con người\n 2. Căng thẳng, lo lắng và trầm cảm\n\nV. Vai trò của chính phủ và cộng đồng\n A. Thích ứng và sẵn sàng \n 1. Tầm quan trọng của hành động của chính phủ và cộng đồng\n 2. Các chiến lược và can thiệp để giảm thiểu tác động sức khỏe của biến đổi khí hậu\n B. Giảm thiểu \n 1. Tầm quan trọng của việc giảm phát thải khí nhà kính\n 2. Chính sách và hành động giảm thiểu biến đổi khí hậu. Kết luận\n A. Tóm tắt tác động của biến đổi khí hậu đối với sức khỏe con người\n B. Kêu gọi hành động\n C. Lời kết."}</w:t>
      </w:r>
    </w:p>
    <w:p w14:paraId="0E792144" w14:textId="77777777" w:rsidR="00E242D7" w:rsidRDefault="007A29F5">
      <w:r>
        <w:t xml:space="preserve">{"câu hỏi": "Thiết kế ngược một công thức cho khoai tây chiên phô mai. - 1/4 chén phô mai Monterey Jack cắt nhỏ \ n1/4 chén phô mai Cheddar cắt nhỏ \ n1 muỗng canh dầu ô liu \ n1/2 muỗng cà phê bột tỏi \ n1/2 muỗng cà phê bột ớt", "câu trả lời": "Công thức khoai tây chiên phô mai: \n \ nThành phần: \ n1 / 4 chén phô mai Monterey Jack cắt nhỏ \ n1 / 4 chén phô mai Cheddar cắt nhỏ \ n1 muỗng canh dầu ô liu \ n1/2 muỗng cà phê bột tỏi \ n1/2 muỗng cà phê ớt bột \ n \ nHướng dẫn: \ n1. Làm nóng lò ở 400\u00b0F (200\u00b0C).\n2. Trong một cái bát, trộn Monterey Jack và phô mai Cheddar cắt nhỏ, bột tỏi và bột ớt. \ n3. Đặt khoai tây chiên tortilla lên một tấm nướng có lót giấy da, chừa một khoảng trống giữa mỗi con chip. \ n4. Sử dụng bàn chải, quét nhẹ dầu ô liu lên khoai tây chiên.\n5. Múc hỗn hợp phô mai lên từng miếng bánh tortilla, đảm bảo phủ càng nhiều diện </w:t>
      </w:r>
      <w:r>
        <w:lastRenderedPageBreak/>
        <w:t>tích bề mặt càng tốt.\n6. Nướng trong lò từ 5 - 7 phút hoặc cho đến khi phô mai tan chảy và có màu vàng nâu. \ n7. Phục vụ nóng với nước chấm hoặc salsa yêu thích của bạn. Thưởng thức!"}</w:t>
      </w:r>
    </w:p>
    <w:p w14:paraId="57FDE719" w14:textId="77777777" w:rsidR="00E242D7" w:rsidRDefault="007A29F5">
      <w:r>
        <w:t>{"câu hỏi": "Chỉnh sửa câu sau và làm cho nó nghe tự nhiên hơn: \u201che đã lớn lên với ba anh em - "trả lời": "Anh ấy lớn lên với ba anh em."}</w:t>
      </w:r>
    </w:p>
    <w:p w14:paraId="4297892B" w14:textId="77777777" w:rsidR="00E242D7" w:rsidRDefault="007A29F5">
      <w:r>
        <w:t>{"câu hỏi": "Phân loại câu sau là tích cực, tiêu cực hoặc trung tính: \"Tôi khá ngạc nhiên về kết quả.\"", "câu trả lời": "Trung lập."}</w:t>
      </w:r>
    </w:p>
    <w:p w14:paraId="4A75FD5A" w14:textId="77777777" w:rsidR="00E242D7" w:rsidRDefault="007A29F5">
      <w:r>
        <w:t>{"câu hỏi": "Tạo ra một câu thể hiện việc sử dụng các từ đồng âm \"there\" và \"their\".", "answer": "Có một caf \ u00e9 mới trong thị trấn và tôi nghe nói cà phê của họ thật tuyệt vời."}</w:t>
      </w:r>
    </w:p>
    <w:p w14:paraId="2B855185" w14:textId="77777777" w:rsidR="00E242D7" w:rsidRDefault="007A29F5">
      <w:r>
        <w:t>{"question": "Phân biệt các từ sau là danh từ hoặc động từ: \"check\"", "answer": "Từ \"check\" có thể hoạt động như một danh từ và một động từ. \n\nLà một danh từ, \"check\" có thể đề cập đến một lệnh đến ngân hàng để thanh toán tiền, hóa đơn tại nhà hàng, tạm dừng hoặc dừng lại, hoặc kiểm tra hoặc xác minh, trong số các nghĩa khác. Ví dụ: "Bạn có thể vui lòng mang séc cho tôi không?\" hoặc "Tôi cần kiểm tra thông tin này.\"\n\nLà một động từ, \"check\" có nghĩa là kiểm tra một cái gì đó để xác định tính chính xác, tình trạng hoặc chất lượng của nó, hoặc để hạn chế một cái gì đó. Ví dụ: "Bạn có thể kiểm tra dầu trong xe không?\" hoặc "Vui lòng kiểm tra công việc của bạn trước khi nộp nó.\""}</w:t>
      </w:r>
    </w:p>
    <w:p w14:paraId="34951D67" w14:textId="77777777" w:rsidR="00E242D7" w:rsidRDefault="007A29F5">
      <w:r>
        <w:t>{"câu hỏi": "Định dạng lại câu sau để làm cho nó nghe tự nhiên hơn: \"Cô ấy bao gồm rất nhiều tài liệu trong lớp học của mình", "câu trả lời": "Cô ấy dạy một loạt các chủ đề trong lớp học của mình."}</w:t>
      </w:r>
    </w:p>
    <w:p w14:paraId="5795DA33" w14:textId="77777777" w:rsidR="00E242D7" w:rsidRDefault="007A29F5">
      <w:r>
        <w:t>{"câu hỏi": "Tạo một câu từ các từ được cung cấp: ăn, trăng, chim", "trả lời": "Khi mặt trăng mọc trên bầu trời, con chim quyết định đã đến lúc ăn."}</w:t>
      </w:r>
    </w:p>
    <w:p w14:paraId="2AE0B1F1" w14:textId="77777777" w:rsidR="00E242D7" w:rsidRDefault="007A29F5">
      <w:r>
        <w:t>{"question": "Xác định thì của câu đã cho: \"Tôi đã viết một lá thư cho bạn tôi.\"", "answer": "Thì của câu đã cho \"I had written a letter to friend\" là thì quá khứ hoàn hảo."}</w:t>
      </w:r>
    </w:p>
    <w:p w14:paraId="0917351C" w14:textId="77777777" w:rsidR="00E242D7" w:rsidRDefault="007A29F5">
      <w:r>
        <w:t>{"câu hỏi": "Xác định xem câu đã cho là một đoạn hay hoàn chỉnh: \"Chờ ở trạm xe buýt.\"", "câu trả lời": "Câu đã cho, \"Chờ ở trạm xe buýt,\" là một đoạn."}</w:t>
      </w:r>
    </w:p>
    <w:p w14:paraId="5A5D1C62" w14:textId="77777777" w:rsidR="00E242D7" w:rsidRDefault="007A29F5">
      <w:r>
        <w:t>{"câu hỏi": "Tạo một câu bằng cách sử dụng các từ được cung cấp: sách, bên dưới, trường học", "câu trả lời": "Tôi đã đặt sách của bạn dưới ba lô của bạn, vì vậy đừng quên mang theo bên mình khi bạn đi học."}</w:t>
      </w:r>
    </w:p>
    <w:p w14:paraId="4116B1B2" w14:textId="77777777" w:rsidR="00E242D7" w:rsidRDefault="007A29F5">
      <w:r>
        <w:t>{"câu hỏi": "Viết lại câu để nó ngụ ý nghĩa ngược lại: \"Sếp của tôi rất hài lòng về công việc của tôi.\"", "câu trả lời": "Sếp của tôi rất không hài lòng về công việc của tôi."}</w:t>
      </w:r>
    </w:p>
    <w:p w14:paraId="1EABC831" w14:textId="77777777" w:rsidR="00E242D7" w:rsidRDefault="007A29F5">
      <w:r>
        <w:t>{"câu hỏi": "Tạo một câu từ các từ được cung cấp: công viên, dã ngoại, bánh sandwich", "câu trả lời": "\"Hãy đi đến công viên và đi dã ngoại với bánh sandwich ngon.\""}</w:t>
      </w:r>
    </w:p>
    <w:p w14:paraId="3F2BC110" w14:textId="77777777" w:rsidR="00E242D7" w:rsidRDefault="007A29F5">
      <w:r>
        <w:lastRenderedPageBreak/>
        <w:t>{"câu hỏi": "Thảo luận về ý nghĩa của những vấn đề mà nhân vật chính phải đối mặt trong câu chuyện đã cho. - Nhân vật chính trong câu chuyện là một nghệ sĩ trẻ đang cố gắng xâm nhập vào thế giới nghệ thuật. Cô phải đối mặt với nhiều vấn đề bao gồm thiếu hỗ trợ tài chính, thiếu nguồn lực và các mối quan hệ hạn chế.", "Trả lời": "Những vấn đề mà nhân vật chính phải đối mặt có một số ý nghĩa đối với hành trình trở thành nghệ sĩ của cô ấy. Thứ nhất, việc thiếu hỗ trợ tài chính có thể là một rào cản đáng kể đối với bất kỳ nghệ sĩ nào bắt đầu bước vào thế giới nghệ thuật. Điều đó có nghĩa là cô ấy có thể không có phương tiện để mua tài liệu chất lượng, thuê một không gian studio thích hợp hoặc tài trợ cho các triển lãm của mình. Điều này có thể hạn chế khả năng của cô ấy để tạo ra tác phẩm mà cô ấy muốn tạo ra và trình bày nó theo cách tốt nhất có thể. Thứ hai, việc thiếu nguồn lực có thể là một trở ngại cho sự phát triển của cô ấy với tư cách là một nghệ sĩ. Ví dụ, cô ấy có thể không có quyền truy cập vào các công cụ hoặc thiết bị chuyên dụng có thể giúp cô ấy sản xuất công việc của mình hiệu quả hơn, hoặc khả năng tham dự các hội thảo, hoặc thuê một người cố vấn để hướng dẫn cô ấy. \ n \ n Cuối cùng, các kết nối hạn chế có thể có tác động sâu sắc đến khả năng xâm nhập vào thế giới nghệ thuật của cô ấy. Cộng đồng nghệ thuật có thể độc quyền, và biết đúng người thường có thể mở ra cánh cửa và cung cấp cơ hội. Nếu không có những kết nối này, có thể khó tìm được phòng trưng bày hoặc không gian triển lãm sẵn sàng trưng bày tác phẩm của cô, có khả năng dẫn đến hạn chế tiếp xúc. Nhìn chung, những vấn đề này có thể hạn chế đáng kể cơ hội phát triển và thành công của cô ấy với tư cách là một nghệ sĩ. Nó có thể dẫn đến thất vọng hoặc chán nản và có khả năng khiến cô ấy từ bỏ ước mơ của mình. Tuy nhiên, nếu cô ấy có thể vượt qua những trở ngại này, nó có thể làm cho cuộc hành trình của cô ấy trở nên bổ ích hơn, và thành công của cô ấy càng thỏa mãn hơn."}</w:t>
      </w:r>
    </w:p>
    <w:p w14:paraId="0C9A64AC" w14:textId="77777777" w:rsidR="00E242D7" w:rsidRDefault="007A29F5">
      <w:r>
        <w:t>{"câu hỏi": "Xác định trạng thái tâm lý của các nhân vật trong đoạn cuối của câu chuyện. - Đoạn cuối của câu chuyện có nội dung: "Cô ấy nhìn quanh căn phòng trống, hít một hơi thật sâu và bước ra khỏi cửa, sẵn sàng đối mặt với ngày mới.\"", "trả lời": "Dựa trên mô tả trong đoạn văn, nhân vật dường như cảm thấy quyết tâm và tự tin. Hành động nhìn quanh căn phòng trống rỗng và hít một hơi thật sâu cho thấy rằng cô ấy có thể đã cảm thấy bình tĩnh hoặc có lẽ là một khoảnh khắc suy ngẫm trước khi rời đi. Cụm từ "diễu hành ra khỏi cửa" chỉ ra mục đích và quyết tâm, và sự sẵn sàng đối mặt với ngày mới của cô ấy cho thấy sự lạc quan và can đảm. Nhìn chung, trạng thái tâm lý của cô ấy trong phần này của câu chuyện là một trong những quyết tâm, tự tin và dự đoán tích cực cho những gì sắp tới."}</w:t>
      </w:r>
    </w:p>
    <w:p w14:paraId="1A14D681" w14:textId="77777777" w:rsidR="00E242D7" w:rsidRDefault="007A29F5">
      <w:r>
        <w:t xml:space="preserve">{"câu hỏi": "Viết mô tả sản phẩm cho một mặt hàng bạn chọn.", "câu trả lời": "Giới thiệu Máy pha cà phê espresso Breville Barista Express cực kỳ bóng bẩy và hiện đại, hoàn hảo cho những người yêu thích cà phê khao khát tách cà phê espresso hoàn hảo ngay tại nhà riêng của họ. Máy này cung cấp giải pháp tất cả trong một, có máy xay burr hình nón tích hợp xay theo yêu cầu để cung cấp lượng cà phê mới xay hoàn hảo trực tiếp vào portafilter cho hương vị ưa thích của bạn. Kiểm soát nhiệt độ kỹ thuật số (PID) cung cấp nước ở nhiệt độ chính xác, đảm bảo chiết xuất espresso tối ưu. Hiệu suất đũa phép hơi nước cho phép bạn sử dụng sữa bọt siêu nhỏ có kết cấu bằng tay giúp tăng hương vị và cho phép tạo ra nghệ thuật pha cà phê. Giao diện đơn giản và trực quan của máy cho phép vận hành dễ dàng, trong khi cấu trúc bằng thép không gỉ bền bỉ của nó đảm bảo hiệu suất lâu dài. Với Máy pha cà phê </w:t>
      </w:r>
      <w:r>
        <w:lastRenderedPageBreak/>
        <w:t>espresso Breville Barista Express, bạn có thể thưởng thức cà phê espresso chất lượng quán cà phê bất cứ lúc nào trong sự thoải mái ngay tại nhà riêng của mình."}</w:t>
      </w:r>
    </w:p>
    <w:p w14:paraId="2C75D94C" w14:textId="77777777" w:rsidR="00E242D7" w:rsidRDefault="007A29F5">
      <w:r>
        <w:t>{"câu hỏi": "Viết một câu hỏi mà nhân vật chính phải trả lời trong câu chuyện. - Nhân vật chính là một cô gái trẻ đang đấu tranh để tìm vị trí của mình trên thế giới.", "trả lời": "Cô gái trẻ cuối cùng hy vọng khám phá ra điều gì về bản thân và vị trí của mình trên thế giới?"}</w:t>
      </w:r>
    </w:p>
    <w:p w14:paraId="401E088F" w14:textId="77777777" w:rsidR="00E242D7" w:rsidRDefault="007A29F5">
      <w:r>
        <w:t>{"câu hỏi": "Mô tả tầm quan trọng của việc sử dụng thống kê trong phân tích dữ liệu", "trả lời": "Thống kê đóng một vai trò quan trọng trong phân tích dữ liệu vì nó cung cấp các phương pháp và công cụ để hiểu và giải thích dữ liệu. Những kỹ thuật này có thể được sử dụng để tóm tắt dữ liệu, xác định xu hướng, đưa ra dự đoán và kiểm tra các giả thuyết dựa trên bằng chứng. Một trong những lợi ích chính của việc sử dụng thống kê trong phân tích dữ liệu là nó có thể giúp đo lường và mô tả chính xác các hiện tượng. Bằng cách thu thập và phân tích dữ liệu, người ta có thể xác định tần suất xảy ra một số sự kiện nhất định, khả năng xảy ra và mức độ thay đổi của chúng từ quan sát này sang quan sát tiếp theo. Một khía cạnh quan trọng khác của phân tích thống kê là khả năng suy ra kết luận chung từ dữ liệu mẫu. Thống kê suy luận được sử dụng để xác định xác suất mà các kết luận rút ra từ một mẫu là đúng với dân số mà mẫu được rút ra. Điều này có nghĩa là chúng ta có thể đưa ra tuyên bố về dân số lớn hơn dựa trên dữ liệu mẫu, thường khả thi hơn để thu thập. Hơn nữa, các phương pháp thống kê có thể giúp kiểm tra tính hợp lệ của các giả thuyết và lý thuyết bằng cách xác định xem dữ liệu quan sát có phù hợp với dự đoán của mô hình hay không. Bằng cách so sánh dữ liệu thực tế với các giá trị dự đoán, người ta có thể đánh giá mô hình phù hợp với dữ liệu như thế nào và liệu nó có cần được tinh chỉnh hay không. Nhìn chung, việc sử dụng số liệu thống kê trong phân tích dữ liệu là điều cần thiết để đạt được sự hiểu biết tốt hơn về dữ liệu phức tạp và đưa ra quyết định sáng suốt dựa trên bằng chứng thực nghiệm. Với các phương pháp tiếp cận nghiêm ngặt và có hệ thống, thống kê cho phép các nhà nghiên cứu và nhà phân tích dữ liệu trích xuất những hiểu biết có giá trị từ dữ liệu và đưa ra kết luận đáng tin cậy dựa trên bằng chứng thực nghiệm.</w:t>
      </w:r>
    </w:p>
    <w:p w14:paraId="5B3B2885" w14:textId="77777777" w:rsidR="00E242D7" w:rsidRDefault="007A29F5">
      <w:r>
        <w:t>{"câu hỏi": "Tạo danh sách ba cách sử dụng dữ liệu lớn", "trả lời": "1. Phân tích dự đoán: Các công ty sử dụng dữ liệu lớn để phân tích và dự đoán hành vi của người tiêu dùng nhằm cải thiện sự hài lòng của khách hàng, tăng doanh số bán hàng và tối ưu hóa hoạt động kinh doanh. \n2. Quản lý rủi ro: Dữ liệu lớn có thể được sử dụng trong các lĩnh vực tài chính để xác định rủi ro tiềm ẩn và đưa ra quyết định tốt hơn dựa trên phân tích dữ liệu thời gian thực. \n3. Chăm sóc sức khỏe: Dữ liệu lớn có thể được sử dụng trong lĩnh vực y tế để cải thiện chẩn đoán bệnh nhân bằng cách phân tích một lượng lớn dữ liệu hồ sơ y tế để xác định các mẫu và mối tương quan. Điều này có thể dẫn đến chẩn đoán chính xác hơn và phương pháp điều trị hiệu quả hơn."}</w:t>
      </w:r>
    </w:p>
    <w:p w14:paraId="078E569A" w14:textId="77777777" w:rsidR="00E242D7" w:rsidRDefault="007A29F5">
      <w:r>
        <w:t>{"câu hỏi": "Dự đoán thời tiết vào sáng mai.", "câu trả lời": "Tôi xin lỗi, nhưng là một mô hình ngôn ngữ AI, tôi không có quyền truy cập vào dữ liệu thời tiết theo thời gian thực. Tuy nhiên, cậu có thể kiểm tra dự báo thời tiết địa phương thông qua một trang web hoặc ứng dụng thời tiết để có được dự đoán chính xác về thời tiết vào sáng mai."}</w:t>
      </w:r>
    </w:p>
    <w:p w14:paraId="7A9D1514" w14:textId="77777777" w:rsidR="00E242D7" w:rsidRDefault="007A29F5">
      <w:r>
        <w:lastRenderedPageBreak/>
        <w:t>{"câu hỏi": "Tính lãi suất đơn giản - nguyên tắc = 5000, tỷ lệ = 6%, thời gian = 5 năm", "câu trả lời": "Để tìm lãi suất đơn giản, bạn có thể sử dụng công thức: 'Lãi suất đơn giản = (Nguyên tắc x Tỷ lệ x Thời gian) / 100'.\n\nSo cho các giá trị đầu vào đã cho:\n\nprinciple = 5000, tỷ lệ = 6%, thời gian = 5 năm,\n\nLãi suất đơn giản = (5000 x 6 x 5) / 100\n = 1500\n\nVì vậy, lãi suất đơn giản trên gốc 5000 với lãi suất 6% cho 5 năm là 1500."}</w:t>
      </w:r>
    </w:p>
    <w:p w14:paraId="773E96E0" w14:textId="77777777" w:rsidR="00E242D7" w:rsidRDefault="007A29F5">
      <w:r>
        <w:t>{"câu hỏi": "Viết một câu chuyện bằng ba từ: cuộc sống, sự sáng tạo, sự ngạc nhiên", "câu trả lời": "Ban đầu, chỉ có khoảng trống. Sau đó là sự sáng tạo vĩ đại, khi vũ trụ bùng nổ trong một vụ nổ ánh sáng và năng lượng. Trong số hàng triệu hành tinh và ngôi sao, một hành tinh nhỏ màu xanh đã được ban phước với phép màu của sự sống. Thời gian trôi qua, cuộc sống này phát triển, trở nên đa dạng và phức tạp hơn, tạo ra vô số dạng thực vật và động vật. Một ngày nọ, một bất ngờ lớn đã làm rung chuyển thế giới khi những con người đầu tiên xuất hiện, với trí thông minh và sự sáng tạo của họ không thể so sánh với bất kỳ sinh vật nào khác. Họ ngạc nhiên trước vẻ đẹp của thế giới xung quanh, và cảm thấy một mối liên hệ sâu sắc với trái đất và tất cả các sinh vật của nó. Họ kể những câu chuyện về nguồn gốc của họ, và về tinh thần vĩ đại đã thổi sức sống vào họ, và họ cảm thấy một cảm giác kính sợ và khiêm tốn tại vị trí của họ trong kế hoạch lớn của mọi thứ. Khi họ lớn lên và phát triển, những con người này đã sử dụng trí thông minh của họ để xây dựng các nền văn minh vĩ đại, với các thành phố cao chót vót và công nghệ tinh vi. Nhưng họ không bao giờ quên cội nguồn của họ, và họ luôn nhớ đến tinh thần sáng tạo đã mang lại cho họ sự sống. Và khi họ nhìn lên các vì sao vào ban đêm, họ cảm thấy một cảm giác kỳ diệu, biết rằng vũ trụ đầy bí ẩn và bất ngờ đang chờ được khám phá. Cuối cùng, câu chuyện về sự sống trên hành tinh xanh nhỏ bé này là một trong những sự tiến hóa không ngừng, về những khởi đầu mới và những khả năng vô tận. Và điều ngạc nhiên lớn nhất trong tất cả là nhận ra rằng họ là một phần của một cái gì đó lớn hơn nhiều so với bản thân họ, rằng họ chỉ là một phần nhỏ của sự sáng tạo vĩ đại đã đưa vũ trụ ra đời."}</w:t>
      </w:r>
    </w:p>
    <w:p w14:paraId="372EFDE5" w14:textId="77777777" w:rsidR="00E242D7" w:rsidRDefault="007A29F5">
      <w:r>
        <w:t>{"câu hỏi": "Tìm một nhà trị liệu xoa bóp ở DC.", "Câu trả lời": "Chắc chắn, đây là một số nhà trị liệu xoa bóp được đánh giá cao ở Washington DC, dựa trên đánh giá và xếp hạng của khách hàng: \ n \ n1. Ohana Wellness - 4815 St Elmo Ave, Bethesda, MD 20814\n2. Massage Wat - 1804 Vernon St NW, Washington DC, DC 20009-1307 \ n3. Deluca Massage &amp;; Thân xe -1712 I St NW, Suite LL2, Washington, DC 20006 \ n4. Trung tâm chăm sóc sức khỏe thư giãn - Adams Morgan - 1990 18th St NW, Washington DC, DC 20009-2004\n5. Lunar Massage - 1121 7th St NW, Washington DC, DC 20001-3716\n\nVui lòng cho tôi biết nếu bạn muốn biết thêm thông tin hoặc bất kỳ hỗ trợ nào khác."}</w:t>
      </w:r>
    </w:p>
    <w:p w14:paraId="20CF1109" w14:textId="77777777" w:rsidR="00E242D7" w:rsidRDefault="007A29F5">
      <w:r>
        <w:t>{"question": "Sắp xếp các từ sau theo một trình tự logic. - ăn, lái, ngủ", "trả lời": "lái xe, ăn, ngủ"}</w:t>
      </w:r>
    </w:p>
    <w:p w14:paraId="42CD4DC0" w14:textId="77777777" w:rsidR="00E242D7" w:rsidRDefault="007A29F5">
      <w:r>
        <w:t xml:space="preserve">{"câu hỏi": "Tìm một bảo tàng ở Chicago để tham quan.", "trả lời": "Một bảo tàng rất được khuyến khích mà bạn có thể ghé thăm ở Chicago là Viện Nghệ thuật Chicago nằm ở 111 Đại lộ Nam Michigan. Nó có một bộ sưu tập phong phú của nghệ thuật Ấn tượng và Hậu ấn tượng, cũng như nghệ thuật Mỹ, Old Masters, nghệ thuật trang trí châu Âu và Mỹ, nghệ thuật châu Á, và nghệ thuật hiện đại và đương đại. Một bảo tàng nổi tiếng khác là Bảo tàng Lịch sử </w:t>
      </w:r>
      <w:r>
        <w:lastRenderedPageBreak/>
        <w:t>Tự nhiên Field nằm ở 1400 S Lake Shore Drive, nơi có nhiều cuộc triển lãm về thế giới tự nhiên, bao gồm một về khủng long và một về nền văn minh Ai Cập cổ đại.</w:t>
      </w:r>
    </w:p>
    <w:p w14:paraId="592CA387" w14:textId="77777777" w:rsidR="00E242D7" w:rsidRDefault="007A29F5">
      <w:r>
        <w:t>{"question": "Miền của hàm g(x) = (3x+1)/(x+8) là gì? Nhập câu trả lời của bạn bằng cách sử dụng ký hiệu khoảng.", "câu trả lời": "Công thức cho g (x) có giá trị xác định trừ khi mẫu số của nó là 0; Vì vậy, chúng ta phải loại trừ -8 khỏi miền. Miền của g(x) là (-\u221e, -8) \u222a (-8, \u221e)."}</w:t>
      </w:r>
    </w:p>
    <w:p w14:paraId="208A57A6" w14:textId="77777777" w:rsidR="00E242D7" w:rsidRDefault="007A29F5">
      <w:r>
        <w:t>{"question": "Chữ viết tắt của 'United States of America' là gì?", "answer": "Chữ viết tắt của 'United States of America' là 'USA'."}</w:t>
      </w:r>
    </w:p>
    <w:p w14:paraId="76513A77" w14:textId="77777777" w:rsidR="00E242D7" w:rsidRDefault="007A29F5">
      <w:r>
        <w:t>{"câu hỏi": "Làm cho câu này chiếm hữu: \"Xe đạp của cô gái\".", "câu trả lời": "Câu \"Xe đạp của cô gái\" đã ở dạng sở hữu, chỉ ra rằng chiếc xe đạp thuộc về cô gái. Không cần sửa đổi thêm."}</w:t>
      </w:r>
    </w:p>
    <w:p w14:paraId="253CEC28" w14:textId="77777777" w:rsidR="00E242D7" w:rsidRDefault="007A29F5">
      <w:r>
        <w:t>{"câu hỏi": "Kể tên một lựa chọn thực phẩm giàu protein.", "câu trả lời": "Một lựa chọn thực phẩm giàu protein là ức gà nướng."}</w:t>
      </w:r>
    </w:p>
    <w:p w14:paraId="2D3C76DA" w14:textId="77777777" w:rsidR="00E242D7" w:rsidRDefault="007A29F5">
      <w:r>
        <w:t>{"câu hỏi": "Cung cấp một câu trả lời hài hước cho câu hỏi \"Tại sao con gà băng qua đường?\"", "câu trả lời": "Tại sao con gà băng qua đường? Để chứng minh cho armadillo rằng nó có thể được thực hiện! \ud83d\ude02"}</w:t>
      </w:r>
    </w:p>
    <w:p w14:paraId="03A84524" w14:textId="77777777" w:rsidR="00E242D7" w:rsidRDefault="007A29F5">
      <w:r>
        <w:t>{"câu hỏi": "Hãy cho tôi biết một loại đơn vị tiền tệ từ Nhật Bản.", "câu trả lời": "Đơn vị tiền tệ của Nhật Bản là đồng yên Nhật, thường được biểu thị bằng ký hiệu \u00a5."}</w:t>
      </w:r>
    </w:p>
    <w:p w14:paraId="6971358A" w14:textId="77777777" w:rsidR="00E242D7" w:rsidRDefault="007A29F5">
      <w:r>
        <w:t>{"question": "Chọn thành ngữ thích hợp nhất để thay thế cụm từ đã cho. - Đi đến kết luận", "trả lời": "\"Bước nhảy vọt để phán xét\""}</w:t>
      </w:r>
    </w:p>
    <w:p w14:paraId="371FE991" w14:textId="77777777" w:rsidR="00E242D7" w:rsidRDefault="007A29F5">
      <w:r>
        <w:t>{"câu hỏi": "Tạo tiêu đề cho một bài báo khoa học về biến đổi khí hậu.", "câu trả lời": "Tác động của khí nhà kính đối với nhiệt độ toàn cầu và nhu cầu cấp thiết về hành động biến đổi khí hậu\"}</w:t>
      </w:r>
    </w:p>
    <w:p w14:paraId="5E5031DF" w14:textId="77777777" w:rsidR="00E242D7" w:rsidRDefault="007A29F5">
      <w:r>
        <w:t>{"question": "Cung cấp dạng số của số viết. - Bảy trăm bảy mươi", "trả lời": "770"}</w:t>
      </w:r>
    </w:p>
    <w:p w14:paraId="45961BD1" w14:textId="77777777" w:rsidR="00E242D7" w:rsidRDefault="007A29F5">
      <w:r>
        <w:t>{"câu hỏi": "Cải cách cụm từ được đưa ra để nghe lịch sự hơn. - Nhanh lên", "trả lời": "Vui lòng đẩy nhanh quá trình nếu có thể."}</w:t>
      </w:r>
    </w:p>
    <w:p w14:paraId="2AB5F8AB" w14:textId="77777777" w:rsidR="00E242D7" w:rsidRDefault="007A29F5">
      <w:r>
        <w:t>{"question": "Liệt kê tất cả các danh từ liên quan với động từ đã cho. - Đọc", "trả lời": "sách, tiểu thuyết, báo, tạp chí, bài báo, văn bản, trang, từ, truyện, sách điện tử, báo cáo, tài liệu, giấy, màn hình, thông tin."}</w:t>
      </w:r>
    </w:p>
    <w:p w14:paraId="22118680" w14:textId="77777777" w:rsidR="00E242D7" w:rsidRDefault="007A29F5">
      <w:r>
        <w:t xml:space="preserve">{"câu hỏi": "Giải thích cách thức hoạt động của công nghệ sau: Học máy.", "Trả lời": "Học máy là một tập hợp con của trí tuệ nhân tạo cho phép các hệ thống tự động học hỏi và cải thiện từ kinh nghiệm mà không cần được lập trình rõ ràng. Đây là quá trình mà các thuật toán, chương trình máy tính và mô hình có thể phân tích, học hỏi và đưa ra quyết định dựa trên dữ liệu. Ý tưởng cơ bản đằng sau học máy là đào tạo một mô hình hoặc thuật toán trên một tập hợp dữ liệu, cho phép nó tìm hiểu mối quan hệ giữa các tính năng khác nhau trong </w:t>
      </w:r>
      <w:r>
        <w:lastRenderedPageBreak/>
        <w:t>dữ liệu và đưa ra dự đoán hoặc quyết định dựa trên dữ liệu mới. Có nhiều kỹ thuật và thuật toán khác nhau được sử dụng trong học máy và chúng có thể được nhóm thành ba loại chính: học có giám sát, học không giám sát và học tăng cường. Trong học tập có giám sát, thuật toán được cung cấp một tập dữ liệu đào tạo được gắn nhãn, nó sử dụng để học cách phân loại dữ liệu mới hoặc đưa ra dự đoán. Thuật toán được đào tạo để ánh xạ các đầu vào đến các đầu ra mong muốn và nó tiếp tục cải thiện khi thấy nhiều dữ liệu hơn. Các kỹ thuật phổ biến cho học tập có giám sát bao gồm cây quyết định, hàng xóm k gần nhất và máy vectơ hỗ trợ.\n \ n Học không giám sát, mặt khác, không liên quan đến dữ liệu đào tạo được dán nhãn. Thay vào đó, thuật toán được cung cấp một tập dữ liệu và phải tự tìm các mẫu, mối quan hệ hoặc nhóm trong dữ liệu. Các kỹ thuật phổ biến cho học tập không giám sát bao gồm phân cụm, giảm kích thước và khai thác quy tắc liên kết. \ n \ n Trong học tăng cường, một thuật toán học bằng cách tương tác với môi trường và nhận phần thưởng hoặc hình phạt dựa trên hành động của nó. Thuật toán tìm cách tối đa hóa phần thưởng của nó theo thời gian, bằng cách tìm ra chuỗi hành động tốt nhất để thực hiện. Kiểu học này đặc biệt hữu ích trong chơi trò chơi, lái xe tự động và điều khiển robot. Nhìn chung, học máy là một công cụ cực kỳ mạnh mẽ để tìm mẫu, đưa ra dự đoán và tự động hóa việc ra quyết định. Nó tiếp tục phát triển và có các ứng dụng trong nhiều lĩnh vực, từ tài chính và chăm sóc sức khỏe đến bán lẻ và vận tải."}</w:t>
      </w:r>
    </w:p>
    <w:p w14:paraId="15618FD4" w14:textId="77777777" w:rsidR="00E242D7" w:rsidRDefault="007A29F5">
      <w:r>
        <w:t>{"câu hỏi": "Xây dựng giả thuyết về tình huống sau: Một bồn rửa bị tràn.", "câu trả lời": "Một giả thuyết có thể xảy ra cho bồn rửa tràn là cống có thể bị tắc hoặc chậm, khiến nước chảy ngược và tràn. Ngoài ra, nó có thể là do vòi bị mở hoặc vòi bị trục trặc gây ra dòng nước chảy liên tục. Một khả năng khác có thể là vấn đề với hệ thống ống nước, hoặc một vấn đề với cơ chế chặn ngăn bồn rửa thoát nước đúng cách."}</w:t>
      </w:r>
    </w:p>
    <w:p w14:paraId="5AD77BC0" w14:textId="77777777" w:rsidR="00E242D7" w:rsidRDefault="007A29F5">
      <w:r>
        <w:t>{"question": "Đo lường mức độ tương đồng giữa hai câu đã cho. - Tôi đang giặt quần áo.\nTôi đang rửa bát.", "trả lời": "Mức độ giống nhau giữa hai câu từ trung bình đến cao. Cả hai câu đều chứa cùng một chủ ngữ \"I\" và cùng một thì động từ \"am\" theo sau là một gerund. Ngoài ra, cả hai câu đều đề cập đến công việc gia đình, mặc dù các hành động khác nhau (giặt giũ so với rửa bát). Do đó, trong khi các câu không giống nhau, chúng có cấu trúc ngữ pháp tương tự và truyền đạt các ý tưởng liên quan."}</w:t>
      </w:r>
    </w:p>
    <w:p w14:paraId="17B35662" w14:textId="77777777" w:rsidR="00E242D7" w:rsidRDefault="007A29F5">
      <w:r>
        <w:t>{"question": "Phân tích cú pháp câu đã cho theo ngữ pháp. - Chiếc hũ nhỏ đặt trên kệ.", "trả lời": "Câu \"Chiếc lọ nhỏ ngồi trên kệ\" là một câu đơn giản với chủ ngữ, động từ và cụm giới từ đóng vai trò như một trạng từ.\n\n- \"The\" là một bài viết xác định sửa đổi danh từ \"jar.\"\n- \"Small\" là một tính từ sửa đổi danh từ \"jar.\"\n- \"Jar\" là chủ ngữ,  một danh từ chung số ít thực hiện hành động trong câu.\n- \"Sat\" là động từ, một động từ liên kết nội động thì quá khứ mô tả trạng thái của chủ ngữ.\n- \"On\" là một giới từ cho thấy mối quan hệ giữa danh từ \"shelf\" và phần còn lại của câu.\n- \"The\" là một bài viết xác định sửa đổi danh từ \"shelf.\"\n- \"Shelf\" là đối tượng của giới từ \"on,\ " một danh từ chung số ít giải thích nơi hành động diễn ra.\n\nTóm lại, cấu trúc câu có thể được phân tích cú pháp là: Điều + Tính từ + Chủ ngữ + Động từ + Giới từ + Điều + Đối tượng của Giới từ."}</w:t>
      </w:r>
    </w:p>
    <w:p w14:paraId="5605BB14" w14:textId="77777777" w:rsidR="00E242D7" w:rsidRDefault="007A29F5">
      <w:r>
        <w:t xml:space="preserve">{"question": "Phát triển thuật toán học máy để xác định email spam.", "answer": "Dưới đây là các bước để phát triển thuật toán học máy để xác định email spam:\n\n1. Thu thập và gắn </w:t>
      </w:r>
      <w:r>
        <w:lastRenderedPageBreak/>
        <w:t>nhãn dữ liệu: Trước tiên, chúng ta cần thu thập một bộ sưu tập lớn các email, cả spam và không phải spam, và gắn nhãn chúng một cách thích hợp. Đây sẽ là bộ dữ liệu đào tạo của chúng tôi.\n\n2. Dữ liệu tiền xử lý: Văn bản email thô cần được xử lý để trích xuất các tính năng có liên quan cho thuật toán học máy. Điều này có thể bao gồm làm sạch văn bản bằng cách xóa thẻ HTML, dấu câu và điểm dừng và chuyển đổi văn bản thành biểu diễn số bằng cách sử dụng các kỹ thuật như nhúng từ hoặc tần số tài liệu nghịch đảo tần số thuật ngữ (tf-idf).\n\n3. Mô hình đào tạo: Chọn một thuật toán học máy, chẳng hạn như trình phân loại Naive Bayes, Máy vector hỗ trợ hoặc Hồi quy hậu cần, sau đó đào tạo nó trên dữ liệu đào tạo được xử lý trước. Điều này sẽ cho phép mô hình học cách phân biệt giữa email spam và email không spam dựa trên các tính năng được trích xuất từ văn bản. \ n \ n4. Đánh giá mô hình: Chia dữ liệu thành các bộ dữ liệu đào tạo và thử nghiệm để đánh giá độ chính xác của mô hình \u2019s trong việc xác định email spam. Sử dụng các số liệu như độ chính xác, thu hồi và điểm F1, chúng tôi có thể đánh giá hiệu suất của mô hình. \ n \ n5. Mô hình tinh chỉnh: Dựa trên kết quả đánh giá, chúng ta có thể tinh chỉnh mô hình bằng cách điều chỉnh các tham số của nó hoặc chọn một thuật toán khác để cải thiện hiệu suất của nó. \ n \ n6. Mô hình triển khai: Khi mô hình đã được đào tạo và tinh chỉnh, nó có thể được triển khai để tự động xác định email spam trong thời gian thực. Điều này có thể được tích hợp vào ứng dụng email khách hoặc là một phần của dịch vụ lọc thư rác.\n\nNhìn chung, phát triển thuật toán học máy để xác định email spam Liên quan đến việc tiền xử lý dữ liệu, đào tạo và đánh giá một mô hình và tinh chỉnh nó để cải thiện hiệu suất của nó."}</w:t>
      </w:r>
    </w:p>
    <w:p w14:paraId="34E6C110" w14:textId="77777777" w:rsidR="00E242D7" w:rsidRDefault="007A29F5">
      <w:r>
        <w:t>{"câu hỏi": "Tạo danh sách mười đối số logic để giảm sản xuất nhựa toàn cầu.", "trả lời": "1. Giảm sản xuất nhựa sẽ giúp giảm lượng chất thải nhựa và ô nhiễm trong đại dương và môi trường của chúng ta.\n2. Giảm sản xuất nhựa có thể giúp giải quyết vấn đề quan trọng của các vi hạt nhựa làm ô nhiễm nước và đất của chúng ta, ảnh hưởng đến cả sức khỏe con người và động vật. Khuyến khích sử dụng các vật liệu bền vững và phân hủy sinh học hơn sẽ làm giảm sự phụ thuộc của chúng ta vào nhiên liệu hóa thạch không tái tạo được sử dụng để sản xuất nhựa. \ n4. Chuyển dịch khỏi sản xuất nhựa sẽ giúp giảm phát thải khí nhà kính được tạo ra trong quá trình sản xuất. \ n5. Giảm sản xuất nhựa sẽ làm giảm nhu cầu về nhựa, dẫn đến giảm khai thác và phá hủy tài nguyên thiên nhiên cho nguyên liệu thô. \n6. Hạn chế sản xuất nhựa có thể dẫn đến giảm hành vi xả rác và xả rác, dẫn đến các cộng đồng sạch hơn và khỏe mạnh hơn. Giảm sản lượng nhựa sẽ giúp giảm nguy cơ gây hại cho động vật hoang dã, những người có thể bị vướng vào hoặc tiêu thụ các mảnh vụn nhựa. Hạn chế sản xuất nhựa và thúc đẩy tái chế có thể thúc đẩy cơ hội việc làm trong các ngành tái chế và quản lý chất thải. \n9. Thu hẹp quy mô sản xuất nhựa có thể khuyến khích các hoạt động và thói quen bền vững và thân thiện với môi trường hơn, thúc đẩy nhận thức và trách nhiệm lớn hơn đối với môi trường. Giảm sản xuất nhựa sẽ thể hiện cam kết của chúng tôi đối với các thế hệ tương lai, đảm bảo một thế giới sạch hơn và bền vững hơn để họ thừa hưởng."}</w:t>
      </w:r>
    </w:p>
    <w:p w14:paraId="138951A4" w14:textId="77777777" w:rsidR="00E242D7" w:rsidRDefault="007A29F5">
      <w:r>
        <w:t xml:space="preserve">{"câu hỏi": "Tạo mô tả về một văn phòng tại nhà hiện đại tập trung vào sự thoải mái và năng suất.", "câu trả lời": "Một văn phòng tại nhà hiện đại nên được thiết kế với cả sự thoải mái và năng suất trong tâm trí. Nó phải là một không gian hấp dẫn và đầy cảm hứng cho phép làm việc hiệu quả và tập trung. \ n \ n Văn phòng tại nhà lý tưởng sẽ có một bàn làm việc rộng rãi và một chiếc ghế công thái học để đảm bảo tư thế thoải mái trong khi làm việc. Nhiều tùy </w:t>
      </w:r>
      <w:r>
        <w:lastRenderedPageBreak/>
        <w:t>chọn ánh sáng tự nhiên và ánh sáng dịu sẽ tạo ra một bầu không khí tươi sáng và nâng cao tinh thần. Ngoài ra, việc sử dụng màu sắc êm dịu và d\u00e9cor sẽ làm tăng thêm sự thanh thản tổng thể của không gian. \ n \ n Phòng cũng nên được trang bị công nghệ mới nhất bao gồm máy tính có kết nối internet nhanh, máy in và bất kỳ công cụ nào khác cần thiết cho công việc. Việc sử dụng tai nghe khử tiếng ồn hoặc máy tạo tiếng ồn trắng sẽ giúp giảm thiểu phiền nhiễu và tối đa hóa năng suất. Ngoài ra, văn phòng nên có đủ không gian lưu trữ để giữ cho khu vực làm việc được tổ chức và không lộn xộn. Việc bao gồm một số loại cây hoặc các yếu tố tự nhiên khác cũng sẽ giúp tạo ra một bầu không khí yên bình và thư giãn. Nhìn chung, một văn phòng tại nhà hiện đại phải là một không gian thoải mái và tiện dụng thúc đẩy năng suất và thành công."}</w:t>
      </w:r>
    </w:p>
    <w:p w14:paraId="160DB75B" w14:textId="77777777" w:rsidR="00E242D7" w:rsidRDefault="007A29F5">
      <w:r>
        <w:t>{"câu hỏi": "Phân loại câu sau theo một trong các chủ đề sau: văn học, khoa học, khoa học chính trị, toán học. - Người Mỹ gốc Phi nên được hưởng các quyền công dân bình đẳng như các công dân khác", "trả lời": "Câu đã cho có thể được phân loại theo chủ đề khoa học chính trị."}</w:t>
      </w:r>
    </w:p>
    <w:p w14:paraId="273FC912" w14:textId="77777777" w:rsidR="00E242D7" w:rsidRDefault="007A29F5">
      <w:r>
        <w:t>{"question": "Cung cấp đoạn mã máy tính để sắp xếp mảng. - [2, 6, 3, 7, 1, 4]", "answer": "Đây là một đoạn mã đơn giản để sắp xếp mảng đó bằng Python:\n\n'''python\nmy_array = [2, 6, 3, 7, 1, 4]\nmy_array.sort()\nprint(my_array)\n'''\n\nThis will output:\n'''\n[1, 2, 3, 4, 6, 7]\n''''}</w:t>
      </w:r>
    </w:p>
    <w:p w14:paraId="5511750E" w14:textId="77777777" w:rsidR="00E242D7" w:rsidRDefault="007A29F5">
      <w:r>
        <w:t>{"câu hỏi": "Bảng điều khiển ô tô của tôi hoạt động như thế nào?", "câu trả lời": "Bảng điều khiển ô tô của bạn, còn được gọi là bảng điều khiển, hiển thị thông tin quan trọng về hoạt động của xe. Nó bao gồm nhiều loại đồng hồ đo, đèn cảnh báo và các chỉ báo khác được sử dụng để thông báo cho người lái xe về tình trạng hiện tại của ô tô. \n\nCác đồng hồ đo trên bảng điều khiển hiển thị thông tin như đồng hồ tốc độ, cho bạn biết xe đang di chuyển nhanh như thế nào, máy đo tốc độ hiển thị RPM của động cơ, đồng hồ đo nhiên liệu hiển thị mức nhiên liệu trong bình và đồng hồ đo nhiệt độ động cơ cung cấp nhiệt độ của chất làm mát động cơ. Tất cả các đồng hồ đo này nhận đầu vào từ các cảm biến trong xe giám sát các chức năng khác nhau này. Mặt khác, đèn cảnh báo được sử dụng để cảnh báo người lái xe về các vấn đề tiềm ẩn. Một số đèn cảnh báo phổ biến bao gồm đèn kiểm tra động cơ, cho biết sự cố với hệ thống kiểm soát khí thải của xe, đèn pin, cho biết có vấn đề với hệ thống sạc của xe, đèn cảnh báo áp suất lốp, cho biết áp suất lốp thấp và đèn cảnh báo áp suất dầu, cho biết áp suất dầu động cơ thấp. Nếu bất kỳ đèn nào trong số này bật sáng, điều quan trọng là phải có vấn đề được giải quyết bởi thợ máy càng sớm càng tốt. \ n \ n Các chỉ báo khác trên bảng điều khiển bao gồm đèn báo rẽ, nhấp nháy để cho bạn biết rằng tín hiệu rẽ đang được sử dụng và đèn báo chùm sáng cao, sáng khi đèn chiếu sáng cao. \ n \ n Tóm lại,  Bảng điều khiển ô tô của bạn cung cấp cho bạn thông tin quan trọng về hoạt động và tình trạng của chiếc xe của bạn. Điều quan trọng là phải chú ý đến bảng điều khiển và giải quyết mọi đèn cảnh báo hoặc các vấn đề khác có thể phát sinh khi lái xe."}</w:t>
      </w:r>
    </w:p>
    <w:p w14:paraId="19C478CC" w14:textId="77777777" w:rsidR="00E242D7" w:rsidRDefault="007A29F5">
      <w:r>
        <w:t xml:space="preserve">{"question": "Sử dụng cánh tay robot để nhặt một vật phẩm cụ thể và di chuyển nó đến một vị trí cụ thể. - Vật phẩm là bút màu xanh. Địa điểm là một bàn làm việc gần đó.", "Trả lời": "Chắc chắn rồi! Bước đầu tiên là thu thập thông tin tọa độ cần thiết cho cả vị trí hiện tại của bút xanh và bàn gần đó. Khi thông tin đó đã được nhập, tôi sẽ cần xoay cánh tay robot về </w:t>
      </w:r>
      <w:r>
        <w:lastRenderedPageBreak/>
        <w:t>phía vật phẩm, mở rộng cánh tay để chạm vào bút trong khi đóng các kẹp xung quanh nó để giữ nó chắc chắn tại chỗ. Sau đó, cánh tay sẽ cần phải được kéo lại trong khi vẫn duy trì độ bám ổn định trên cây bút, và cuối cùng xoay về hướng của bàn làm việc gần đó. Cánh tay sẽ được hạ xuống để đặt bút lên bề mặt bàn và tay kẹp được thả ra để buông bút. Cánh tay robot sau đó sẽ rút về vị trí ban đầu."}</w:t>
      </w:r>
    </w:p>
    <w:p w14:paraId="215AF45E" w14:textId="77777777" w:rsidR="00E242D7" w:rsidRDefault="007A29F5">
      <w:r>
        <w:t>{"câu hỏi": "Giải thích ma sát ảnh hưởng đến hiệu suất của ô tô như thế nào.", "câu trả lời": "Ma sát là một lực chống lại chuyển động và đóng một vai trò quan trọng trong việc ô tô hoạt động tốt như thế nào, cho dù đó là khi lái xe, phanh hay vào cua. Ma sát xảy ra do sự tiếp xúc giữa hai bề mặt, và trong bối cảnh của ô tô, nó chủ yếu xảy ra giữa lốp xe và mặt đường, giữa má phanh và đĩa phanh, và trong các bộ phận chuyển động của ô tô và sự tiếp xúc của nó với không khí. \ n \ nĐầu tiên và quan trọng nhất, ma sát giữa lốp xe ô tô và mặt đường cho phép xe bám đường,  Tăng tốc, và xoay chuyển hiệu quả. Sức mạnh của động cơ được truyền đến lốp xe, đẩy xe tiến hoặc lùi. Trong quá trình vào cua, ma sát giữa lốp và mặt đường tạo ra một lực thiết yếu cho phép xe thay đổi hướng di chuyển. Nếu không có đủ ma sát, lốp xe sẽ không bám đường, sẽ mất lực kéo và dẫn đến việc xe khó kiểm soát, đặc biệt là ở tốc độ cao. Ngoài việc cung cấp lực kéo, ma sát cũng đóng một vai trò quan trọng trong việc phanh. Hệ thống phanh dựa vào ma sát giữa má phanh và đĩa phanh để giảm tốc độ xe và dừng lại. Khi người lái áp dụng phanh, má phanh cọ xát vào đĩa phanh quay, chuyển đổi động năng của xe thành nhiệt năng và làm chậm nó. Nếu má phanh bị mòn hoặc ướt, mức độ ma sát giữa chúng và đĩa phanh giảm, làm giảm đáng kể hiệu quả phanh. \ n \ nTuy nhiên, không phải tất cả các dạng ma sát đều mong muốn, chẳng hạn như lực cản không khí hoặc "kéo" và ma sát cơ học giữa các bộ phận chuyển động. Lực cản không khí là một loại ma sát chống lại chuyển động của xe, có thể làm giảm hiệu quả nhiên liệu và hạn chế tốc độ tối đa của xe. Ma sát cơ học giữa các bộ phận chuyển động của ô tô cũng có thể làm giảm hiệu quả và dẫn đến tăng hao mòn. Do đó, các loại ma sát này thường được giảm thiểu thông qua các thiết kế xe được sắp xếp hợp lý và sử dụng dầu bôi trơn.\n\nTóm lại, ma sát đóng một vai trò quan trọng trong hiệu suất của xe, cung cấp độ bám đường thiết yếu để tăng tốc, rẽ và phanh đồng thời đưa ra những thách thức đối với hiệu quả nhiên liệu và tốc độ cần vượt qua."}</w:t>
      </w:r>
    </w:p>
    <w:p w14:paraId="395D6DDA" w14:textId="77777777" w:rsidR="00E242D7" w:rsidRDefault="007A29F5">
      <w:r>
        <w:t>{"câu hỏi": "Tạo một tweet để viết về một sự cố cụ thể. - Sự cố: Một bức tượng mới của một nhà lãnh đạo dân quyền đã được khánh thành trong thành phố.", "Trả lời": "Tin tức thú vị cho thành phố của chúng tôi! Một bức tượng mới kỷ niệm di sản của một nhà lãnh đạo dân quyền đã được công bố, tôn vinh công việc không mệt mỏi của họ cho công lý và bình đẳng. Nó phục vụ như một lời nhắc nhở mạnh mẽ về tác động mà một người có thể có. #civilrights #history\" #equality #justice"}</w:t>
      </w:r>
    </w:p>
    <w:p w14:paraId="504C0468" w14:textId="77777777" w:rsidR="00E242D7" w:rsidRDefault="007A29F5">
      <w:r>
        <w:t>{"câu hỏi": "Sắp xếp các quân cờ trên bàn cờ với nhiều hơn một nữ hoàng.", "trả lời": "Chắc chắn! Dưới đây là cách sắp xếp các quân cờ trên bàn cờ 8x8 với nhiều hơn một nữ hoàng:\n'''\n a b c d e f g h\n8. . \u2655. . . . 7\n6. . . \u2655. . 6\n5. . \u265b . . 5\n4. . 4\n3. . \u2655 . 3\n2. . 2\n1. . 1\n a b c d e f g h\n''' \nTrong cách sắp xếp này, nữ hoàng trắng nằm trong hình vuông d6, nữ hoàng đen nằm trên hình vuông f5 và có thêm một nữ hoàng trắng trên hình vuông e8."}</w:t>
      </w:r>
    </w:p>
    <w:p w14:paraId="0F51FD2D" w14:textId="77777777" w:rsidR="00E242D7" w:rsidRDefault="007A29F5">
      <w:r>
        <w:lastRenderedPageBreak/>
        <w:t>{"câu hỏi": "Tạo tiêu đề cho một bài báo về số lượng người chọn lối sống thuần chay ngày càng tăng", "câu trả lời": "\"Thuần chay đang gia tăng: Ngày càng có nhiều cá nhân chọn lối sống dựa trên thực vật\""}</w:t>
      </w:r>
    </w:p>
    <w:p w14:paraId="576A5055" w14:textId="77777777" w:rsidR="00E242D7" w:rsidRDefault="007A29F5">
      <w:r>
        <w:t>{"câu hỏi": "Viết một đoạn văn để giải thích mục tiêu của các nền tảng phát trực tuyến.", "câu trả lời": "Mục tiêu của các nền tảng phát trực tuyến, chẳng hạn như Netflix, Hulu và Amazon Prime Video, là cung cấp cho người dùng nhiều lựa chọn phim, chương trình truyền hình, phim tài liệu và các hình thức truyền thông kỹ thuật số khác. Các nền tảng này nhằm mục đích cung cấp một cách dễ tiếp cận và thuận tiện để người dùng xem nội dung yêu thích của họ theo yêu cầu mà không cần đăng ký truyền hình cáp hoặc vệ tinh truyền thống. Họ thường cung cấp cả tùy chọn xem có quảng cáo và không có quảng cáo và cho phép người dùng cá nhân hóa trải nghiệm xem của họ thông qua hồ sơ người dùng và danh sách xem. Cuối cùng, các nền tảng này cố gắng cung cấp trải nghiệm xem toàn diện và thú vị cho người dùng của họ."}</w:t>
      </w:r>
    </w:p>
    <w:p w14:paraId="2498B46F" w14:textId="77777777" w:rsidR="00E242D7" w:rsidRDefault="007A29F5">
      <w:r>
        <w:t xml:space="preserve">{"câu hỏi": "Viết một bài đăng trên blog về lý do tại sao robot có thể mang lại lợi ích cho nền kinh tế.", "Trả lời": "Robot đã là một chủ đề tranh luận trong nhiều năm, với một số người cho rằng chúng có thể lấy đi việc làm từ công nhân của con người. Mặc dù đây là một mối quan tâm chính đáng, nhưng thực tế là robot thực sự có thể rất có lợi cho nền kinh tế. Trong bài đăng trên blog này, chúng ta sẽ xem xét kỹ hơn một số cách mà robot có thể giúp thúc đẩy tăng trưởng kinh tế và tạo ra những cơ hội mới. Một trong những lợi ích rõ ràng nhất của robot là chúng có thể làm việc nhanh hơn và hiệu quả hơn nhiều so với công nhân của con người. Robot không mệt mỏi, không cần nghỉ ngơi và không phạm sai lầm. Điều này có nghĩa là họ có thể làm việc suốt ngày đêm, sản xuất hàng hóa và dịch vụ với tốc độ nhanh hơn nhiều so với chỉ với lao động của con người. Kết quả là, các công ty áp dụng công nghệ robot có thể tăng năng suất của họ, điều này có thể mang lại lợi ích cho toàn bộ nền kinh tế. Chi phí lao động là một trong những chi phí lớn nhất đối với hầu hết các doanh nghiệp và trong nhiều trường hợp, họ có thể ăn vào lợi nhuận của công ty. Bằng cách sử dụng robot để tự động hóa một số nhiệm vụ nhất định, các công ty có thể giảm đáng kể chi phí lao động của họ. Điều này có thể giúp làm cho các doanh nghiệp có lợi hơn, có thể dẫn đến tăng đầu tư và tăng trưởng kinh tế. \ n \ n \ n Cải thiện an toàn \ n \ nRobot có thể đảm nhận các nhiệm vụ nguy hiểm hoặc nguy hiểm không an toàn cho người lao động. Điều này có thể giúp giảm nguy cơ tai nạn và thương tích, có thể gây tốn kém cho các doanh nghiệp và toàn bộ nền kinh tế. Bằng cách sử dụng robot để xử lý các nhiệm vụ này, các công ty có thể cải thiện sự an toàn, giảm trách nhiệm pháp lý và cải thiện lợi nhuận của họ. Mặc dù đúng là robot có thể thay thế công nhân của con người trong một số vai trò nhất định, nhưng chúng cũng có tiềm năng tạo ra việc làm và ngành công nghiệp mới. Ví dụ, khi nhiều công ty áp dụng công nghệ robot, nhu cầu về công nhân lành nghề để thiết kế, chế tạo và bảo trì robot ngày càng tăng. Điều này có thể dẫn đến việc tạo ra các công việc công nghệ cao mới được trả lương cao và cung cấp cơ hội mới cho người lao động. \n\nInnovation and Research\n\nRobots cũng có thể giúp thúc đẩy sự đổi mới và nghiên cứu, khi các công ty tìm kiếm những cách mới và tốt hơn để tự động hóa các quy trình của họ. Điều này có thể dẫn đến sự phát triển của các sản phẩm và dịch vụ mới, từ đó có thể kích thích tăng trưởng kinh tế. Khi công nghệ robot tiếp tục phát triển, chúng ta có thể mong đợi sẽ thấy những đổi mới thú vị hơn nữa có thể mang </w:t>
      </w:r>
      <w:r>
        <w:lastRenderedPageBreak/>
        <w:t>lại lợi ích cho các doanh nghiệp và nền kinh tế nói chung. Tóm lại, robot có tiềm năng mang lại nhiều lợi ích cho nền kinh tế. Bằng cách tăng hiệu quả và năng suất, giảm chi phí lao động, cải thiện an toàn, tạo việc làm và công nghiệp mới, và"}</w:t>
      </w:r>
    </w:p>
    <w:p w14:paraId="114EBADA" w14:textId="77777777" w:rsidR="00E242D7" w:rsidRDefault="007A29F5">
      <w:r>
        <w:t>{"câu hỏi": "Xây dựng bảng câu hỏi về thói quen chi tiêu.", "trả lời": "1. Trung bình, bạn chi tiêu bao nhiêu tiền hàng tuần?\n2. Bạn có thường xuyên mua các mặt hàng mà bạn không cần nhưng muốn không?\n3. Bạn có thường xuyên đi ăn ngoài hoặc gọi đồ ăn mang đi không?\n4. Khi mua hàng, bạn có thường so sánh giá tại các cửa hàng khác nhau hoặc nghiên cứu để có giao dịch tốt nhất không? \ n5. Bạn có ngân sách mà bạn cố gắng tuân thủ mỗi tháng không?\n6. Bạn có thường xuyên mua hàng không?\n7. Bạn có bất kỳ mục tiêu tài chính nào không, chẳng hạn như tiết kiệm cho một khoản mua sắm lớn hoặc trả hết nợ? \ n8. Bạn có thường xuyên sử dụng thẻ tín dụng không, và nếu có, bạn có trả hết số dư đầy đủ mỗi tháng không?\n9. Có bất kỳ đăng ký hoặc dịch vụ định kỳ nào mà bạn trả tiền cho mỗi tháng và bạn có cảm thấy rằng chúng đáng giá không?\n10. An ninh tài chính và tiết kiệm quan trọng như thế nào đối với bạn?"}</w:t>
      </w:r>
    </w:p>
    <w:p w14:paraId="1462FD56" w14:textId="77777777" w:rsidR="00E242D7" w:rsidRDefault="007A29F5">
      <w:r>
        <w:t>{"question": "Đưa ra lệnh tăng âm lượng.", "answer": "\"Vui lòng tăng âm lượng.\" hoặc nếu bạn đang đề cập đến một thiết bị thông minh, bạn có thể nói: \"Hey [Tên thiết bị], tăng âm lượng.\""}</w:t>
      </w:r>
    </w:p>
    <w:p w14:paraId="349D924D" w14:textId="77777777" w:rsidR="00E242D7" w:rsidRDefault="007A29F5">
      <w:r>
        <w:t>{"câu hỏi": "Đưa ra một danh sách các tính từ bao gồm hai từ \"sporty\" và \"elegant\".", "answer": "1. Athletic\n2. Duyên dáng\n3. Phong cách\n4. Tinh chế\n5. Đánh bóng \ n6. Sang trọng\n7. Vừa vặn\n8. Hoạt động\n9. Tinh vi\n10. Sang trọng\n11. Thể thao\n12. Thanh lịch."}</w:t>
      </w:r>
    </w:p>
    <w:p w14:paraId="1C026772" w14:textId="77777777" w:rsidR="00E242D7" w:rsidRDefault="007A29F5">
      <w:r>
        <w:t>{"câu hỏi": "Bạn được cung cấp một đoạn ngẫu nhiên và cần xác định đâu là danh từ riêng trong đó. Xuất danh từ riêng và số lượng chúng, được phân tách bằng dấu phẩy. - Con ngựa đen hùng vĩ và mạnh mẽ được nuôi dưỡng và rên rỉ, vỗ xuống đất bằng móng guốc khi gió thổi xù bờm của nó.", "trả lời": "0"}</w:t>
      </w:r>
    </w:p>
    <w:p w14:paraId="2347413B" w14:textId="77777777" w:rsidR="00E242D7" w:rsidRDefault="007A29F5">
      <w:r>
        <w:t>{"câu hỏi": "Viết lại câu này để loại bỏ bất kỳ ngôn ngữ thiên vị nào. - Phụ nữ có nhiều cảm xúc hơn nam giới.", "Trả lời": "Mọi người trải nghiệm cảm xúc với tư cách cá nhân và mức độ thể hiện cảm xúc có thể khác nhau giữa các cá nhân bất kể giới tính."}</w:t>
      </w:r>
    </w:p>
    <w:p w14:paraId="7F9E2C7A" w14:textId="77777777" w:rsidR="00E242D7" w:rsidRDefault="007A29F5">
      <w:r>
        <w:t xml:space="preserve">{"câu hỏi": "Tạo ra một câu chuyện bắt đầu bằng \"Tất cả bắt đầu bằng một lời thì thầm...\"", "câu trả lời": "Tất cả bắt đầu bằng một lời thì thầm, một tiếng thì thầm nhẹ nhàng mà chỉ có một vài người bắt gặp lúc đầu. Nhưng ngay sau đó, lời thì thầm đã phát triển thành một tin đồn lan truyền như cháy rừng. Người ta nói rằng có một cây ma thuật trong rừng, một cây đã ban điều ước cho bất cứ ai tìm thấy nó. \n\nNgười dân thị trấn ban đầu nghi ngờ, nhưng khi ngày càng có nhiều người thì thầm về cái cây, sự tò mò càng khiến họ trở nên tốt hơn. Chẳng mấy chốc, mọi người bắt đầu mạo hiểm vào rừng, tìm kiếm cái cây có thể biến giấc mơ của họ thành hiện thực. Một trong những người đầu tiên tìm thấy cái cây là một cô gái trẻ, người luôn mong muốn một cuộc sống tốt đẹp hơn cho cô và gia đình. Cô đến gần cái cây với sự lo lắng và thì thầm điều ước của mình. Trước sự ngạc nhiên của cô, cái cây phát sáng, và điều ước của cô đã được thực hiện.\n\nTin tức về vận may của cô gái lan rộng, và chẳng </w:t>
      </w:r>
      <w:r>
        <w:lastRenderedPageBreak/>
        <w:t>mấy chốc khu rừng đầy những người tìm kiếm cái cây. Một số mong muốn giàu có, những người khác cho tình yêu, và vẫn còn những người khác cho hạnh phúc. Cây đã thực hiện mong muốn của họ, và chẳng mấy chốc thị trấn tràn ngập niềm vui và sự mãn nguyện. Nhưng, như với tất cả những điều tốt đẹp, có những người mong muốn những điều ích kỷ và tham lam. Cái cây trở nên yếu hơn với mọi mong muốn ích kỷ, phép thuật của nó từ từ mờ dần. Cuối cùng, cái cây không thể chịu đựng được nữa và khô héo.\n\nNgười dân thị trấn rất đau lòng. Họ đã đánh mất phép thuật đã mang lại cho họ rất nhiều hạnh phúc. Nhưng, khi họ nhìn quanh ngôi làng nghèo nàn và bất hạnh của họ, bây giờ tràn ngập niềm vui và thịnh vượng, họ nhận ra rằng điều kỳ diệu đã luôn ở đó, trong chính họ. Họ chỉ cần tin vào điều đó và làm việc cùng nhau để biến ước mơ của họ thành hiện thực.\n\nVà vì vậy, tất cả bắt đầu bằng một lời thì thầm, nhưng nó kết thúc bằng một tiếng hét chiến thắng khi người dân trong thị trấn học được sức mạnh thực sự của niềm tin và cộng đồng."}</w:t>
      </w:r>
    </w:p>
    <w:p w14:paraId="721D3F6D" w14:textId="77777777" w:rsidR="00E242D7" w:rsidRDefault="007A29F5">
      <w:r>
        <w:t>{"câu hỏi": "Viết lại câu này để trẻ hiểu. - Con mèo đã bị nhốt trong nhà hàng giờ.", "Trả lời": "Con mèo đã bị mắc kẹt trong nhà trong một thời gian dài."}</w:t>
      </w:r>
    </w:p>
    <w:p w14:paraId="67172338" w14:textId="77777777" w:rsidR="00E242D7" w:rsidRDefault="007A29F5">
      <w:r>
        <w:t>{"question": "Tạo một bài đánh giá phim về bộ phim yêu thích của bạn trong một câu. - Bố già", "trả lời": "Bố già, một bộ phim mang tính biểu tượng và xác định thể loại, khắc họa xuất sắc các hoạt động bên trong của thế giới mafia, mang đến những nhân vật khó quên, cốt truyện hấp dẫn, kỹ xảo điện ảnh gợi cảm và diễn xuất bậc thầy, củng cố vị thế của nó như một trong những bộ phim vĩ đại nhất từng được thực hiện."}</w:t>
      </w:r>
    </w:p>
    <w:p w14:paraId="7DAF0776" w14:textId="77777777" w:rsidR="00E242D7" w:rsidRDefault="007A29F5">
      <w:r>
        <w:t>{"câu hỏi": "Bạn được cung cấp một bài viết và cần phân loại nó theo chủ đề của nó. Xuất từng chủ đề một, được phân tách bằng dấu phẩy. - Doha, Qatar (CNN) - Trước thềm World Cup 2022 tại Qatar, Chủ tịch FIFA Gianni Infantino đã phát động một cuộc tấn công chống lại những người chỉ trích phương Tây về giải đấu gây tranh cãi trong một cuộc độc thoại kéo dài một giờ bùng nổ. \n\nInfantino, ông chủ của cơ quan quản lý bóng đá thế giới, nhìn vào một cách uể oải khi ông nói chuyện với hàng trăm nhà báo ở Doha, Qatar, hôm thứ Bảy. Chúng tôi được dạy nhiều bài học từ người châu Âu,  từ thế giới phương Tây, ông nói, đề cập đến những lời chỉ trích về hồ sơ nhân quyền của Qatar.", "trả lời": "World Cup 2022, Qatar, FIFA, Gianni Infantino, các nhà phê bình phương Tây, tranh cãi, bóng đá, cơ quan quản lý, châu Âu, thế giới phương Tây, nhân quyền."}</w:t>
      </w:r>
    </w:p>
    <w:p w14:paraId="3EBE3E31" w14:textId="77777777" w:rsidR="00E242D7" w:rsidRDefault="007A29F5">
      <w:r>
        <w:t>{"câu hỏi": "Với một vật dụng hàng ngày, hãy nghĩ ra một câu đố thú vị về nó. - Sách", "trả lời": "Sách đã là nguồn tri thức và giải trí trong nhiều thế kỷ, nhưng bạn có biết rằng mùi của sách cũ là do các vật liệu hữu cơ trong giấy bị phân hủy theo thời gian? Mùi hương là sự kết hợp của các nốt cỏ với một chút axit và một chút vani, được tạo ra bởi lignin, có liên quan chặt chẽ với vanillin. Trên thực tế, mùi hương này rất khác biệt và dễ nhận biết đến nỗi nó thậm chí còn có thuật ngữ riêng - u201cbibliosmia\u201d - mùi của sách cũ."}</w:t>
      </w:r>
    </w:p>
    <w:p w14:paraId="2364AF1A" w14:textId="77777777" w:rsidR="00E242D7" w:rsidRDefault="007A29F5">
      <w:r>
        <w:t>{"câu hỏi": "Tạo một cụm từ ám chỉ với cụm từ \"bướm xanh\".", "câu trả lời": "Phước lành bướm xanh xinh đẹp"}</w:t>
      </w:r>
    </w:p>
    <w:p w14:paraId="689E2EFE" w14:textId="77777777" w:rsidR="00E242D7" w:rsidRDefault="007A29F5">
      <w:r>
        <w:t xml:space="preserve">{"câu hỏi": "Bạn được cung cấp một món ăn ngẫu nhiên, và bạn cần phải đưa ra một cách sáng tạo để phục vụ nó cho khách của bạn. - Dâu tây", "trả lời": "Dâu tây là một loại trái cây </w:t>
      </w:r>
      <w:r>
        <w:lastRenderedPageBreak/>
        <w:t>ngon và linh hoạt, có thể được phục vụ theo nhiều cách sáng tạo cho khách của bạn. Dưới đây là một vài ý tưởng:\n\n1. Xiên Caprese dâu tây: Cắt mozzarella tươi và dâu tây thành miếng vừa ăn và luồn chúng vào xiên với lá húng quế tươi. Rưới men balsamic để có món khai vị thanh lịch và đầy hương vị.\n\n2. Salsa dâu tây: Kết hợp dâu tây thái hạt lựu, bơ thái hạt lựu, hành tím thái hạt lựu, rau mùi tươi xắt nhỏ và nước cốt chanh tươi trong bát. Ăn kèm với khoai tây chiên, hoặc dùng làm topping cho gà hoặc cá nướng.\n\n3. Tháp dâu tây phủ sô cô la: Làm tan chảy một ít sô cô la đen và nhúng dâu tây vào đó, cho phép chúng nguội và cứng lại. Xếp dâu tây thành hình tháp trên đĩa phục vụ và rắc các loại hạt nghiền hoặc mảnh dừa. \ n \ n4. Dâu tây Bruschetta: Nướng những lát bánh mì baguette và phết một lớp mỏng phô mai dê hoặc phô mai kem. Trên cùng với dâu tây thái lát và một giọt mật ong. Thêm một rắc hạt tiêu đen và bạc hà tươi xắt nhỏ để có món khai vị ngon và sảng khoái.\n\n5. Strawberry Lemonade Slushies: Trộn dâu tây đông lạnh, nước cốt chanh, đường và đá trong máy xay cho đến khi mịn. Phục vụ trong ly cao với ống hút và một lát chanh để trang trí. \ n \ n Nhìn chung, có nhiều cách sáng tạo để phục vụ dâu tây cho khách của bạn. Cho dù bạn đang tìm kiếm thứ gì đó ngọt hay mặn, khả năng là vô tận. Thử nghiệm với các cách kết hợp khác nhau và tìm ra công thức hoàn hảo phù hợp với khẩu vị của bạn."}</w:t>
      </w:r>
    </w:p>
    <w:p w14:paraId="177DA91B" w14:textId="77777777" w:rsidR="00E242D7" w:rsidRDefault="007A29F5">
      <w:r>
        <w:t>{"câu hỏi": "Giải thích cách Facebook xác định bài đăng nào hiển thị trên newsfeed của người dùng.", "câu trả lời": "Facebook sử dụng một thuật toán phức tạp để xác định bài đăng nào xuất hiện trên newsfeed của người dùng. Thuật toán tính đến một loạt các yếu tố để xác định nội dung có nhiều khả năng có liên quan, thú vị và hấp dẫn nhất đối với người dùng. \ n \ n Một trong những yếu tố chính mà thuật toán sử dụng là mức độ tương tác mà người dùng đã có với người, trang hoặc nhóm đã tạo bài đăng. Ví dụ: nếu người dùng thường xuyên thích hoặc nhận xét về bài đăng từ một người bạn cụ thể, bài đăng của người bạn đó có nhiều khả năng xuất hiện cao hơn trong nguồn cấp tin tức của người dùng. \ n \ n Một yếu tố khác mà thuật toán tính đến là nội dung của chính bài đăng. Thuật toán cố gắng hiểu loại nội dung mà người dùng thường thích và tương tác và hiển thị nhiều hơn về loại nội dung đó. Ví dụ: nếu người dùng có xu hướng xem nhiều video, thuật toán có thể hiển thị nhiều video hơn trong nguồn cấp tin tức của họ. \ n \ n Thời gian gần đây của bài đăng cũng được tính đến. Nói chung, các bài đăng mới hơn được ưu tiên cao hơn trong nguồn cấp tin tức, vì thuật toán cố gắng hiển thị cho người dùng nội dung cập nhật nhất. \ n \ n Ngoài ra, thuật toán còn tính đến cách người dùng khác tương tác với bài đăng. Nếu một bài đăng nhận được nhiều tương tác từ những người dùng khác dưới dạng thích, chia sẻ và bình luận, điều này có thể làm tăng khả năng hiển thị của nó trong newsfeed.\n\nNhìn chung, thuật toán của Facebook sử dụng kết hợp các yếu tố để xác định bài đăng nào sẽ hiển thị trong newsfeed của người dùng, với mục tiêu cung cấp nội dung phù hợp và hấp dẫn nhất cho người dùng."}</w:t>
      </w:r>
    </w:p>
    <w:p w14:paraId="4ACD3AB0" w14:textId="77777777" w:rsidR="00E242D7" w:rsidRDefault="007A29F5">
      <w:r>
        <w:t>{"câu hỏi": "Kể tên ba loại chim có nguồn gốc từ Florida.", "câu trả lời": "Một số loài chim có nguồn gốc từ Florida là: \n\n1. Bồ nông trắng Mỹ\n2. Florida chà-Jay \ n3. Chim nhại phương Bắc."}</w:t>
      </w:r>
    </w:p>
    <w:p w14:paraId="3E514F86" w14:textId="77777777" w:rsidR="00E242D7" w:rsidRDefault="007A29F5">
      <w:r>
        <w:t xml:space="preserve">{"question": "Xây dựng một biểu thức chính quy khớp với bất kỳ số có 7 chữ số nào.", "answer": "Đây là biểu thức chính quy khớp với bất kỳ số có 7 chữ số nào: </w:t>
      </w:r>
      <w:r>
        <w:lastRenderedPageBreak/>
        <w:t>\n\n'''\n^\\d{7}$\n'''\n\nExplanation:\n\n- '^' là một neo chỉ ra sự bắt đầu của chuỗi.\n- '\\d' là một lớp ký tự viết tắt khớp với bất kỳ chữ số nào (0-9).\n- '{7}' là một định lượng chỉ ra rằng ký tự trước đó ('\\d') phải xuất hiện chính xác 7 lần.\n- '$' là một neo cho biết phần cuối của chuỗi.\n\nCùng với nhau, biểu thức chính quy '^\\d{7}$' khớp với bất kỳ chuỗi nào bắt đầu và kết thúc bằng chính xác 7 chữ số."}</w:t>
      </w:r>
    </w:p>
    <w:p w14:paraId="50649C7F" w14:textId="77777777" w:rsidR="00E242D7" w:rsidRDefault="007A29F5">
      <w:r>
        <w:t>{"câu hỏi": "Phát triển luồng hội thoại và đưa ra các tùy chọn trả lời cho chủ đề nhất định. - Chủ đề: Du lịch", "trả lời": "Thành viên: Xin chào, tôi muốn lên kế hoạch cho một chuyến đi. Bạn có thể giúp tôi điều đó không?\n\nAI: Tất nhiên! Hãy bắt đầu bằng cách quyết định một số chi tiết. \n a) Bạn muốn đi đâu?\n b) Khi nào bạn muốn đi du lịch?\n c) Bạn dự định ở lại bao lâu?\n d) Ngân sách của bạn là bao nhiêu?\n\nUser: Tôi muốn đi du lịch đến Paris.\n\nAI: Paris là một điểm đến tuyệt vời! \n a) Bạn có muốn một số gợi ý về những địa điểm nổi tiếng để tham quan ở Paris không? \n b) Bạn có cần trợ giúp tìm kiếm các giao dịch tốt nhất trên các chuyến bay và chỗ ở không? \n c) Bạn đã có một hành trình thô trong tâm trí, hoặc bạn cần một số trợ giúp để tạo ra một hành trình? \ n d) Loại hoạt động nào bạn thích khi đi du lịch? Tham quan, trải nghiệm văn hóa, phiêu lưu, thư giãn, hoặc tất cả những điều trên?\n\nUser: Bạn có thể giới thiệu một số địa điểm nổi tiếng để ghé thăm ở Paris không?\n\nAI: Chắc chắn rồi! Dưới đây là một số điểm tham quan nổi tiếng ở Paris chắc chắn đáng để ghé thăm:\n a) Tháp Eiffel\n b) Bảo tàng Louvre\n c) Nhà thờ Đức Bà\n d) Khải Hoàn Môn và đại lộ Champs-\u00c9lys\u00e9es\n e) Cung điện Versailles\n f) Bạn có muốn biết thêm thông tin về bất kỳ điểm tham quan nào trong số này không,  Hay chúng ta nên xem xét các khía cạnh khác trong chuyến đi của bạn?"}</w:t>
      </w:r>
    </w:p>
    <w:p w14:paraId="3ED4A5A7" w14:textId="77777777" w:rsidR="00E242D7" w:rsidRDefault="007A29F5">
      <w:r>
        <w:t>{"câu hỏi": "Tạo danh sách các phương pháp hay nhất về an toàn tại nơi làm việc.", "trả lời": "1. Xác định các mối nguy tiềm ẩn và tiến hành đánh giá rủi ro thường xuyên.\n2. Thiết lập và thực hiện các quy trình và quy trình an toàn.\n3. Cung cấp đào tạo đầy đủ cho nhân viên về thực hành công việc an toàn.\n4. Đảm bảo có sẵn và sử dụng thiết bị bảo vệ cá nhân thích hợp.\n5. Giữ cho khu vực làm việc sạch sẽ, gọn gàng và không bị lộn xộn không cần thiết.\n6. Thực hiện công thái học thích hợp để ngăn ngừa căng thẳng và chấn thương. \ n7. Tạo điều kiện giao tiếp rõ ràng và cởi mở về các mối quan tâm và sự cố an toàn.\n8. Luôn cập nhật các quy trình và thiết bị khẩn cấp và dễ tiếp cận.\n9. Khuyến khích nghỉ ngơi thường xuyên và thời gian nghỉ ngơi để ngăn ngừa mệt mỏi và căng thẳng.\n10. Thúc đẩy văn hóa an toàn thông qua cam kết quản lý, sự tham gia của nhân viên và đánh giá thường xuyên về hiệu suất an toàn."}</w:t>
      </w:r>
    </w:p>
    <w:p w14:paraId="7EE3D89F" w14:textId="77777777" w:rsidR="00E242D7" w:rsidRDefault="007A29F5">
      <w:r>
        <w:t>{"câu hỏi": "Kể tên một trong những câu lạc bộ bóng đá nổi tiếng ở Brazil.", "câu trả lời": "Một trong những câu lạc bộ bóng đá nổi tiếng nhất ở Brazil là Flamengo."}</w:t>
      </w:r>
    </w:p>
    <w:p w14:paraId="05FA4D9E" w14:textId="77777777" w:rsidR="00E242D7" w:rsidRDefault="007A29F5">
      <w:r>
        <w:t>{"câu hỏi": "Cung cấp một ví dụ về quan điểm của người thứ ba.", "câu trả lời": "Jenny đi bộ qua công viên, cảm thấy cỏ mềm dưới chân. Cô mỉm cười khi nhìn bọn trẻ chơi đùa và cười đùa. Mặt trời sưởi ấm làn da cô và cô hít thở mùi hương của hoa tươi. Đột nhiên, điện thoại của cô kêu bíp bíp, đưa cô trở về thực tại. Cô rút nó ra khỏi túi và liếc nhìn tin nhắn, sau đó thở dài và tiếp tục bước đi, chìm sâu trong suy nghĩ."}</w:t>
      </w:r>
    </w:p>
    <w:p w14:paraId="6E8051A1" w14:textId="77777777" w:rsidR="00E242D7" w:rsidRDefault="007A29F5">
      <w:r>
        <w:lastRenderedPageBreak/>
        <w:t>{"câu hỏi": "Kể tên một trong những bộ phận chính của động cơ ô tô.", "câu trả lời": "Một trong những thành phần chính của động cơ ô tô là xi lanh."}</w:t>
      </w:r>
    </w:p>
    <w:p w14:paraId="4BC88646" w14:textId="77777777" w:rsidR="00E242D7" w:rsidRDefault="007A29F5">
      <w:r>
        <w:t>{"câu hỏi": "Tìm dự báo thời tiết cho New York cho ngày hôm nay", "câu trả lời": "Tôi xin lỗi, với tư cách là một mô hình ngôn ngữ AI, tôi không có quyền truy cập vào dữ liệu thời gian thực vì câu trả lời của tôi được tạo dựa trên kiến thức có sẵn của tôi cho đến tháng 9 năm 2021. Tuy nhiên, bạn có thể tìm dự báo thời tiết cho New York hôm nay bằng cách truy cập một trang web thời tiết như weather.com hoặc bằng cách kiểm tra một ứng dụng thời tiết trên điện thoại của bạn."}</w:t>
      </w:r>
    </w:p>
    <w:p w14:paraId="66D3FDC6" w14:textId="77777777" w:rsidR="00E242D7" w:rsidRDefault="007A29F5">
      <w:r>
        <w:t>{"câu hỏi": "Tạo một bài viết mô tả thích hợp với đầu vào sau - Tên phim: Bruce Toàn năng \nThể loại: Hài kịch \nDiễn viên: Jim Carrey", "câu trả lời": "Bruce Toàn năng là một bộ phim hài giải trí và vui nhộn với sự tham gia của Jim Carrey được yêu thích và tài năng. Bộ phim theo chân một phóng viên truyền hình xui xẻo, sau khi phàn nàn về tình trạng của thế giới, đột nhiên được ban cho quyền năng của Chúa. Với khả năng mới được tìm thấy này, anh ấy đi vào một cuộc hành trình tràn ngập tiếng cười và khám phá bản thân, khi anh ấy học được ý nghĩa thực sự của trách nhiệm và lòng trắc ẩn. Nếu bạn đang có tâm trạng cho một bộ phim nhẹ nhàng chắc chắn sẽ khiến bạn cười to, thì Bruce Almighty là lựa chọn hoàn hảo."}</w:t>
      </w:r>
    </w:p>
    <w:p w14:paraId="6DBB86AB" w14:textId="77777777" w:rsidR="00E242D7" w:rsidRDefault="007A29F5">
      <w:r>
        <w:t>{"câu hỏi": "Một từ trái ngược với 'đắt' là gì?", "câu trả lời": "Trái ngược với từ 'đắt' là 'rẻ' hoặc 'rẻ'."}</w:t>
      </w:r>
    </w:p>
    <w:p w14:paraId="4E2A43FC" w14:textId="77777777" w:rsidR="00E242D7" w:rsidRDefault="007A29F5">
      <w:r>
        <w:t>{"câu hỏi": "Tạo bản tóm tắt cho bài viết \"Tác động của công nghệ đối với sức khỏe tâm thần", "câu trả lời": "Bài báo \"Tác động của công nghệ đối với sức khỏe tâm thần\" thảo luận về những cách khác nhau mà công nghệ ảnh hưởng đến sức khỏe tâm thần. Nó làm nổi bật cả những tác động tích cực và tiêu cực và trình bày nghiên cứu hiện tại về chủ đề này. Về mặt tích cực, công nghệ đã cho phép truy cập tốt hơn vào các nguồn lực và hỗ trợ sức khỏe tâm thần, bao gồm trị liệu trực tuyến, ứng dụng tự trợ giúp và các nhóm hỗ trợ ảo. Tuy nhiên, việc sử dụng quá nhiều công nghệ cũng có liên quan đến sự gia tăng lo lắng, trầm cảm và rối loạn giấc ngủ. Bài báo kêu gọi nghiên cứu thêm để hiểu đầy đủ mối quan hệ phức tạp giữa công nghệ và sức khỏe tâm thần và gợi ý rằng một cách tiếp cận cân bằng để sử dụng công nghệ có thể là chìa khóa để duy trì sức khỏe tâm thần tốt.</w:t>
      </w:r>
    </w:p>
    <w:p w14:paraId="467EE9BF" w14:textId="77777777" w:rsidR="00E242D7" w:rsidRDefault="007A29F5">
      <w:r>
        <w:t>{"câu hỏi": "Tạo một mẫu thích hợp để mô tả tương tác dịch vụ khách hàng", "câu trả lời": "Bản mẫu tương tác dịch vụ khách hàng:\n\nDate: [chèn ngày]\nTime: [chèn thời gian]\nĐại diện dịch vụ khách hàng: [chèn tên]\nTên khách hàng: [chèn tên]\nThông tin liên hệ của khách hàng: [chèn email, số điện thoại, v.v.]\nVấn đề: [chèn mô tả ngắn gọn] \ n \ nTóm tắt tương tác: \n \ nBắt đầu cuộc trò chuyện: \n [chèn tóm tắt ngắn gọn về yêu cầu hoặc mối quan tâm ban đầu của khách hàng] \ n \ nVấn đề giải quyết:\n [chèn các nỗ lực của người đại diện để giải quyết mối quan tâm của khách hàng]\n\nResolution:\n [chèn kết quả cuối cùng và các bước đã thực hiện để giải quyết vấn đề]\n\nKết thúc cuộc trò chuyện: \n [chèn bất kỳ nhận xét hoặc phản hồi cuối cùng nào từ khách hàng hoặc đại diện]\n\nTheo dõi: \n [chèn bất kỳ hành động tiếp theo nào sẽ được thực hiện bởi khách hàng hoặc đại diện]"}</w:t>
      </w:r>
    </w:p>
    <w:p w14:paraId="0DDA1E01" w14:textId="77777777" w:rsidR="00E242D7" w:rsidRDefault="007A29F5">
      <w:r>
        <w:lastRenderedPageBreak/>
        <w:t>{"câu hỏi": "Tạo một bộ câu hỏi để phỏng vấn một diễn giả trước công chúng", "câu trả lời": "1. Bạn có thể cho chúng tôi biết về nền tảng của bạn và nó đã khiến bạn trở thành một diễn giả trước công chúng như thế nào? \n2. Bạn thường nói về những chủ đề nào và làm thế nào để bạn chọn chúng cho khán giả của mình? \n3. Làm thế nào để bạn chuẩn bị cho một cuộc nói chuyện, và những phương pháp nào bạn sử dụng để thu hút khán giả của bạn? \n4. Theo bạn, điều gì tạo nên một diễn giả tuyệt vời, và những kỹ năng hoặc phẩm chất nào là cần thiết để thành công trong lĩnh vực này? \n5. Bạn có sử dụng hình ảnh hoặc đa phương tiện để nâng cao bài thuyết trình của mình không? Nếu vậy, làm thế nào để bạn tích hợp chúng vào bài phát biểu của bạn? \n6. Bạn có thể cho chúng tôi biết về một trải nghiệm nói đặc biệt đáng nhớ, và điều gì đã làm cho nó thành công? \n7. Làm thế nào để bạn xử lý nỗi sợ sân khấu, và bạn có lời khuyên nào cho những người phải vật lộn với chứng lo lắng khi nói trước công chúng? \n8. Làm thế nào để bạn đo lường sự thành công và tác động của các bài phát biểu của bạn, và bạn có tìm kiếm phản hồi từ khán giả của bạn không? \n9. Làm thế nào để bạn giữ cho các bài phát biểu của bạn được cập nhật, và bạn lấy cảm hứng từ đâu? \n10. Bạn có thể cho chúng tôi biết về bất kỳ sự kiện diễn thuyết nào sắp tới không, và làm thế nào mọi người có thể tìm hiểu thêm về công việc của bạn?"}</w:t>
      </w:r>
    </w:p>
    <w:p w14:paraId="03BDC922" w14:textId="77777777" w:rsidR="00E242D7" w:rsidRDefault="007A29F5">
      <w:r>
        <w:t>{"câu hỏi": "Tạo câu trả lời thích hợp cho câu: \"Pin điện thoại của tôi chết đột ngột\".", "trả lời": "\"Tôi rất tiếc khi nghe điều đó. Bạn có thể thử sạc điện thoại một lúc để xem điện thoại có bật lại không. Nếu nó dường như không sạc, có thể có vấn đề với pin hoặc bộ sạc. Bạn có gặp vấn đề gì với thời lượng pin trước đây không?\""}</w:t>
      </w:r>
    </w:p>
    <w:p w14:paraId="22D9DCBE" w14:textId="77777777" w:rsidR="00E242D7" w:rsidRDefault="007A29F5">
      <w:r>
        <w:t>{"câu hỏi": "Tạo ba quy tắc cần được xem xét khi sử dụng phương tiện truyền thông xã hội", "trả lời": "1. Không bao giờ chia sẻ thông tin cá nhân hoặc nhạy cảm: Điều quan trọng là phải chú ý đến thông tin mà bạn chia sẻ trên phương tiện truyền thông xã hội. Không đăng các chi tiết cá nhân như địa chỉ nhà, số điện thoại, số ID hoặc thông tin tài chính của bạn. Điều này là để ngăn chặn rủi ro trở thành nạn nhân của hành vi trộm cắp danh tính, gian lận hoặc quấy rối trực tuyến. \ n \ n2. Hãy tôn trọng và quan tâm đến người khác: Phương tiện truyền thông xã hội là một nền tảng nơi mọi người từ các tầng lớp xã hội khác nhau tương tác. Do đó, điều quan trọng là phải tôn trọng ý kiến, niềm tin và văn hóa của người khác. Không đăng bình luận thù địch, xúc phạm hoặc xúc phạm. Nếu bạn không đồng ý với ai đó, hãy làm như vậy một cách tôn trọng và xây dựng. \ n \ n3. Hãy suy nghĩ trước khi bạn đăng: Trước khi nhấp vào nút \"post\", hãy dành một chút thời gian để tạm dừng và đánh giá nội dung bài đăng của bạn. Xem xét liệu nó có phù hợp hay không, và làm thế nào nó có thể được giải thích bởi những người khác. Hãy nhớ rằng internet là vĩnh viễn, vì vậy hãy suy nghĩ về tác động lâu dài của những gì bạn chia sẻ. Nếu nghi ngờ, đừng đăng."}</w:t>
      </w:r>
    </w:p>
    <w:p w14:paraId="1AF63221" w14:textId="77777777" w:rsidR="00E242D7" w:rsidRDefault="007A29F5">
      <w:r>
        <w:t xml:space="preserve">{"câu hỏi": "Tạo câu hỏi thích hợp cho khảo sát khách hàng về trải nghiệm của họ với công ty", "câu trả lời": "1. Bạn đánh giá dịch vụ khách hàng tổng thể mà bạn nhận được như thế nào?\n2. Bạn dễ dàng tìm thấy thông tin bạn đang tìm kiếm như thế nào?\n3. Đại diện của chúng tôi có cung cấp thông tin rõ ràng và hữu ích không?\n4. Nhân viên mà bạn tương tác có nhanh chóng và lịch sự không?\n5. Bạn hài lòng đến mức nào với việc giải quyết bất kỳ vấn đề hoặc mối quan tâm nào bạn gặp phải?\n6. Sản phẩm / dịch vụ bạn nhận được từ công ty chúng tôi có đáp ứng được mong đợi của bạn không? \ n7. Bạn có giới thiệu công ty </w:t>
      </w:r>
      <w:r>
        <w:lastRenderedPageBreak/>
        <w:t>của chúng tôi cho một người bạn hoặc thành viên gia đình không?\n8. Bạn có khả năng sử dụng lại các sản phẩm / dịch vụ của chúng tôi trong tương lai như thế nào?\n9. Công ty chúng tôi có đáp ứng mong đợi của bạn về chất lượng sản phẩm hoặc dịch vụ không?\n10. Chúng tôi có thể làm gì để cải thiện trải nghiệm khách hàng của mình không?"}</w:t>
      </w:r>
    </w:p>
    <w:p w14:paraId="71EDCBF1" w14:textId="77777777" w:rsidR="00E242D7" w:rsidRDefault="007A29F5">
      <w:r>
        <w:t>{"question": "Tạo mã để nhắc người dùng nhập tên của họ", "answer": "''python\nname = input(\"Vui lòng nhập tên của bạn: \")\n'''"}</w:t>
      </w:r>
    </w:p>
    <w:p w14:paraId="4AB5BFFB" w14:textId="77777777" w:rsidR="00E242D7" w:rsidRDefault="007A29F5">
      <w:r>
        <w:t>{"question": "Tạo một hàm lấy hai số làm đối số và trả về tích số", "answer": "Chắc chắn! Đây là một hàm được viết bằng python lấy hai số làm đối số và trả về tích của chúng:\n\n'''python\ndef multiply_numbers(num1, num2):\n \"\"\"\"Hàm này lấy hai số và trả về sản phẩm của chúng\"\"\"\n product = num1 * num2\n return product\n'''\nĐể sử dụng hàm, chỉ cần truyền hai số mà bạn muốn nhân làm đối số. Ở đây\u2019s một ví dụ:\n\n'''python\nresult = multiply_numbers(5, 6)\nprint(result)\n'''\nThis sẽ xuất ra '30' vì tích của '5' và '6' là '30'."}</w:t>
      </w:r>
    </w:p>
    <w:p w14:paraId="3992DB86" w14:textId="77777777" w:rsidR="00E242D7" w:rsidRDefault="007A29F5">
      <w:r>
        <w:t>{"question": "Đề xuất từ khóa cho một trang web mới dành riêng để cung cấp hướng dẫn lập trình.", "answer": "\"CodeTutorials\""}</w:t>
      </w:r>
    </w:p>
    <w:p w14:paraId="51FC6744" w14:textId="77777777" w:rsidR="00E242D7" w:rsidRDefault="007A29F5">
      <w:r>
        <w:t>{"question": "Kể tên ba ngôn ngữ lập trình thường được sử dụng cho ứng dụng di động", "answer": "Ba ngôn ngữ lập trình thường được sử dụng để phát triển ứng dụng di động là Java, Swift và Kotlin. Java được sử dụng rộng rãi để xây dựng các ứng dụng Android, trong khi Swift là ngôn ngữ chính để phát triển ứng dụng iOS. Kotlin cũng được sử dụng để tạo các ứng dụng Android và ngày càng trở nên phổ biến như một giải pháp thay thế cho Java."}</w:t>
      </w:r>
    </w:p>
    <w:p w14:paraId="5B126F66" w14:textId="77777777" w:rsidR="00E242D7" w:rsidRDefault="007A29F5">
      <w:r>
        <w:t>{"câu hỏi": "Soạn tweet về một ứng dụng mới có tên \"Gizmo\"", "câu trả lời": "\"Giới thiệu Gizmo - ứng dụng mới nhất đang thay đổi trò chơi! Với các tính năng tiên tiến và giao diện thân thiện với người dùng, bạn sẽ tự hỏi làm thế nào bạn có thể quản lý mà không có nó. #Gizmo #NewApp #GameChanger\""}</w:t>
      </w:r>
    </w:p>
    <w:p w14:paraId="6D4871C5" w14:textId="77777777" w:rsidR="00E242D7" w:rsidRDefault="007A29F5">
      <w:r>
        <w:t xml:space="preserve">{"question": "Giải thích "deep learning" nghĩa là gì", "answer": "Deep learning là một tập hợp con của machine learning, về cơ bản là một mạng lưới thần kinh với ba hoặc nhiều lớp. Các mạng lưới thần kinh này cố gắng mô phỏng hành vi của bộ não con người - mặc dù không phù hợp với khả năng của nó - cho phép nó - từ một lượng lớn dữ liệu. Mặc dù mạng nơ-ron với một lớp duy nhất vẫn có thể đưa ra dự đoán gần đúng, các lớp ẩn bổ sung có thể giúp tối ưu hóa và tinh chỉnh độ chính xác. \ n \ n Học sâu thúc đẩy nhiều ứng dụng và dịch vụ trí tuệ nhân tạo (AI) cải thiện tự động hóa, thực hiện các tác vụ phân tích và vật lý mà không cần sự can thiệp của con người. Công nghệ học sâu nằm đằng sau các sản phẩm và dịch vụ hàng ngày (như trợ lý kỹ thuật số, điều khiển từ xa TV hỗ trợ giọng nói và phát hiện gian lận thẻ tín dụng) cũng như các công nghệ mới nổi (như xe tự lái). Sau khi được đào tạo, các mạng thần kinh này sau đó có thể đưa ra quyết định về dữ liệu mới và kiến trúc nhiều lớp của chúng cho phép chúng đưa ra dự đoán ngày càng chính xác khi nhiều dữ liệu được đưa vào chúng. Quan trọng nhất, những dự đoán này có thể được thực hiện mà không yêu cầu các quy tắc do con người thiết kế chỉ định những gì cần tìm kiếm trong dữ liệu, cho phép các </w:t>
      </w:r>
      <w:r>
        <w:lastRenderedPageBreak/>
        <w:t>phương pháp học sâu đưa ra dự đoán chính xác bằng cách sử dụng các bộ dữ liệu ở những nơi khó thiết kế các quy tắc đó."}</w:t>
      </w:r>
    </w:p>
    <w:p w14:paraId="0F418AFB" w14:textId="77777777" w:rsidR="00E242D7" w:rsidRDefault="007A29F5">
      <w:r>
        <w:t>{"câu hỏi": "Sáng tác một câu thơ cho bài thơ haiku sau - Gió trên cánh đồng", "câu trả lời": "Gió trên cánh đồng\nNhảy múa với những ngọn cỏ đung đưa\nBản giao hưởng của thiên nhiên"}</w:t>
      </w:r>
    </w:p>
    <w:p w14:paraId="607D6EC3" w14:textId="77777777" w:rsidR="00E242D7" w:rsidRDefault="007A29F5">
      <w:r>
        <w:t>{"câu hỏi": "Đề xuất một tiêu đề thay thế cho cuốn sách \"Để giết một con chim nhại\".", "câu trả lời": "\"Im lặng con chim biết hót\""}</w:t>
      </w:r>
    </w:p>
    <w:p w14:paraId="470F15CB" w14:textId="77777777" w:rsidR="00E242D7" w:rsidRDefault="007A29F5">
      <w:r>
        <w:t>{"câu hỏi": "Đề xuất một số liệu để quyết định mô hình nào hoạt động tốt hơn cho một vấn đề nhất định.", "câu trả lời": "Có một số số liệu để quyết định mô hình nào hoạt động tốt hơn cho một vấn đề nhất định. Việc lựa chọn số liệu phụ thuộc vào vấn đề cụ thể và mục tiêu của mô hình. \ n \ n Một số số liệu phổ biến cho các vấn đề phân loại là độ chính xác, độ chính xác, thu hồi, điểm F1 và diện tích dưới đường cong đặc tính vận hành máy thu (ROC). Ví dụ, độ chính xác đo lường tỷ lệ dự đoán đúng, trong khi độ chính xác đo tỷ lệ dự đoán dương tính thực sự trong số tất cả các dự đoán tích cực. Điểm số F1 là trung bình hài hòa của độ chính xác và khả năng nhớ lại. Khu vực dưới đường cong ROC đo lường khả năng của mô hình phân biệt chính xác giữa các lớp dương và âm. \ n \ n Đối với các bài toán hồi quy, các số liệu phổ biến bao gồm sai số tuyệt đối trung bình (MAE), lỗi bình phương trung bình (MSE), lỗi bình phương trung bình gốc (RMSE) và bình phương R. Ví dụ: MAE đo lường sự khác biệt tuyệt đối trung bình giữa các giá trị dự đoán và giá trị thực, trong khi MSE đo lường chênh lệch bình phương trung bình. RMSE là căn bậc hai của MSE và có cùng đơn vị với các giá trị dự đoán và giá trị thực. Bình phương R đo tỷ lệ phương sai trong các giá trị thực được giải thích bởi mô hình.\n\nCuối cùng, việc lựa chọn số liệu nên được hướng dẫn bởi vấn đề cụ thể trong tầm tay và các mục tiêu của mô hình."}</w:t>
      </w:r>
    </w:p>
    <w:p w14:paraId="28C3D641" w14:textId="77777777" w:rsidR="00E242D7" w:rsidRDefault="007A29F5">
      <w:r>
        <w:t>{"câu hỏi": "Hãy nghĩ ra hai từ có vần điệu với từ \"love\".", "answer": "Dove, glove."}</w:t>
      </w:r>
    </w:p>
    <w:p w14:paraId="7BFF365B" w14:textId="77777777" w:rsidR="00E242D7" w:rsidRDefault="007A29F5">
      <w:r>
        <w:t>{"câu hỏi": "Đề xuất tiêu đề cho một bài tiểu luận về quyền riêng tư.", "trả lời": "1. \"Bảo vệ không gian thiêng liêng của chúng ta: Tầm quan trọng của quyền riêng tư\"\n2. \"Bảo vệ phạm vi cá nhân của chúng ta: Sức sống của quyền riêng tư\"\n3. "Quyền riêng tư: Một nhu cầu cơ bản của con người\"\n4. \"Sự phức tạp của quyền riêng tư: Kiểm tra quyền có cuộc sống riêng tư\"\n5. \"Bảo vệ quyền riêng tư:  Đề cao quyền được ở một mình\""}</w:t>
      </w:r>
    </w:p>
    <w:p w14:paraId="08D52A7D" w14:textId="77777777" w:rsidR="00E242D7" w:rsidRDefault="007A29F5">
      <w:r>
        <w:t xml:space="preserve">{"câu hỏi": "Kể tên hai tính năng mà bạn nên tìm kiếm ở một máy tính xách tay tốt.", "câu trả lời": "Khi tìm kiếm một máy tính xách tay tốt, hai tính năng quan trọng cần xem xét là bộ xử lý và bộ nhớ. \n\n1. Bộ xử lý: Bộ xử lý chịu trách nhiệm thực hiện các hướng dẫn và thực hiện các tác vụ, vì vậy điều quan trọng là phải tìm một máy tính xách tay có bộ xử lý nhanh và đáng tin cậy. Một bộ xử lý tốt đảm bảo rằng máy tính xách tay của bạn có thể xử lý nhiều tác vụ cùng một lúc, chạy các ứng dụng trơn tru và hoàn thành tác vụ nhanh chóng. Intel Core i5 hoặc i7 và AMD Ryzen được coi là bộ xử lý nhanh cho nhiều máy tính xách tay. Bộ nhớ (RAM): Bộ nhớ, hoặc RAM, chịu trách nhiệm lưu trữ tạm thời dữ liệu và cho phép bộ xử lý truy cập nhanh vào thông tin. Một máy tính xách tay có đủ bộ nhớ sẽ cho phép bạn chạy nhiều ứng dụng cùng một lúc mà không bị chậm lại và nó sẽ giúp đảm bảo máy tính xách tay </w:t>
      </w:r>
      <w:r>
        <w:lastRenderedPageBreak/>
        <w:t>của bạn hoạt động trơn tru. Nói chung, RAM 8GB được coi là đủ cho hầu hết người dùng, nhưng nếu bạn định sử dụng máy tính xách tay của mình cho các tác vụ đòi hỏi nhiều bộ nhớ hơn, chẳng hạn như chơi game hoặc chỉnh sửa video, bạn có thể muốn xem xét một máy tính xách tay có bộ nhớ 16GB trở lên."}</w:t>
      </w:r>
    </w:p>
    <w:p w14:paraId="74CBA066" w14:textId="77777777" w:rsidR="00E242D7" w:rsidRDefault="007A29F5">
      <w:r>
        <w:t>{"câu hỏi": "Tóm tắt một bài viết về tầm quan trọng của việc thân thiện với môi trường trong một câu.", "câu trả lời": "Bài viết nhấn mạnh tầm quan trọng của việc thân thiện với môi trường vì nó giúp giảm lượng khí thải carbon và ngăn ngừa tác động tiêu cực đến môi trường, do đó bảo tồn nó cho các thế hệ tương lai."}</w:t>
      </w:r>
    </w:p>
    <w:p w14:paraId="42D56297" w14:textId="77777777" w:rsidR="00E242D7" w:rsidRDefault="007A29F5">
      <w:r>
        <w:t>{"câu hỏi": "Đề xuất một cách tốt để nhớ các khái niệm phức tạp.", "câu trả lời": "Một cách hiệu quả để ghi nhớ các khái niệm phức tạp là sử dụng một kỹ thuật gọi là "chunking.\" Điều này liên quan đến việc chia nhỏ một mẩu thông tin lớn thành các phần nhỏ hơn, dễ quản lý hơn, dễ ghi nhớ hơn. Các phương tiện trực quan, chẳng hạn như sơ đồ hoặc biểu đồ, cũng có thể hữu ích cho người học trực quan để hiểu rõ hơn về các khái niệm phức tạp. Một chiến lược hiệu quả khác là sử dụng các thiết bị ghi nhớ, tạo từ viết tắt, cụm từ hoặc bài hát để hỗ trợ ghi nhớ. Cuối cùng, việc lặp lại thông qua thẻ ghi chú hoặc câu đố thực hành cũng có thể củng cố thông tin và giúp ghi nhớ lâu dài."}</w:t>
      </w:r>
    </w:p>
    <w:p w14:paraId="0F340629" w14:textId="77777777" w:rsidR="00E242D7" w:rsidRDefault="007A29F5">
      <w:r>
        <w:t>{"câu hỏi": "Đề xuất chiến lược giải quyết vấn đề.", "câu trả lời": "Một chiến lược giải quyết vấn đề hiệu quả mà bạn có thể thử là:\n\n1. Xác định và hiểu vấn đề: Trước khi bạn có thể giải quyết hiệu quả bất kỳ tình huống nào, bạn cần hiểu vấn đề ở mức cơ bản. Bắt đầu bằng cách đặt câu hỏi để hiểu rõ hơn về những gì bạn đang cố gắng giải quyết. \ n \ n2. Thu thập thông tin: Thu thập dữ liệu và sự kiện có liên quan đến việc giải quyết vấn đề. Bạn càng có nhiều thông tin, bạn càng được trang bị nhiều hơn để tìm ra giải pháp. \ n \ n3. Xác định các giải pháp khả thi: Đưa ra càng nhiều giải pháp càng tốt. Động não và viết chúng ra - ngay cả khi chúng có vẻ không thực tế hoặc không thực tế. Điều này sẽ giúp bạn mở rộng suy nghĩ của mình và có thể dẫn đến các giải pháp mới, chưa được khám phá trước đây. \ n \ n4. Đánh giá các giải pháp thay thế: Dành thời gian để đánh giá điểm mạnh, điểm yếu và tính khả thi của từng giải pháp. Cân nhắc chi phí, lợi ích và rủi ro liên quan đến từng giải pháp tiềm năng.\n\n5. Chọn giải pháp tốt nhất: Sau khi đánh giá cẩn thận các lựa chọn thay thế khác nhau, hãy chọn giải pháp giải quyết vấn đề hiệu quả nhất. \ n \ n6. Xây dựng kế hoạch hành động: Tạo lộ trình cụ thể và chi tiết để thực hiện giải pháp của bạn. Phác thảo các bước cụ thể, thời hạn và phân công nhiệm vụ khi cần thiết.\n\n7. Hành động: Đưa kế hoạch của bạn vào thực hiện.\n\n8. Theo dõi tiến độ và điều chỉnh khi cần thiết: Theo dõi giải pháp của bạn đang hoạt động tốt như thế nào. Nếu cần, hãy thay đổi hoặc thử một cách tiếp cận khác. Giải quyết vấn đề hiệu quả đòi hỏi sự kiên nhẫn, kiên trì và cách tiếp cận cởi mở. Hãy nhớ rằng việc tìm ra giải pháp tốt nhất có thể mất thời gian, và có thể cần một số thử nghiệm và sai sót."}</w:t>
      </w:r>
    </w:p>
    <w:p w14:paraId="59DD1B6D" w14:textId="77777777" w:rsidR="00E242D7" w:rsidRDefault="007A29F5">
      <w:r>
        <w:t>{"question": "Cá nhân hóa câu trả lời cho tin nhắn sau. - Xin chào!", "Trả lời": "Xin chào! Luôn luôn là một niềm vui để gặp bạn. Hôm nay ta có thể giúp gì cho ngươi không?"}</w:t>
      </w:r>
    </w:p>
    <w:p w14:paraId="1271F7D9" w14:textId="77777777" w:rsidR="00E242D7" w:rsidRDefault="007A29F5">
      <w:r>
        <w:lastRenderedPageBreak/>
        <w:t>{"câu hỏi": "Mô tả trang web đầu tiên bạn truy cập ngày hôm nay.", "trả lời": "Là một AI, tôi không duyệt web theo nghĩa truyền thống và tôi không có khả năng tự truy cập các trang web. Vì vậy, hôm nay tôi chưa truy cập bất kỳ trang web nào."}</w:t>
      </w:r>
    </w:p>
    <w:p w14:paraId="393DEBBE" w14:textId="77777777" w:rsidR="00E242D7" w:rsidRDefault="007A29F5">
      <w:r>
        <w:t>{"question": "Sắp xếp các ký tự này theo thứ tự bảng chữ cái: M, X, A, G", "trả lời": "Theo thứ tự bảng chữ cái, các ký tự sẽ được sắp xếp như sau: A, G, M, X."}</w:t>
      </w:r>
    </w:p>
    <w:p w14:paraId="17899C70" w14:textId="77777777" w:rsidR="00E242D7" w:rsidRDefault="007A29F5">
      <w:r>
        <w:t>{"câu hỏi": "Tạo tiêu đề cho một bài viết về khoảng cách lương theo giới.", "câu trả lời": "\"Giải quyết khoảng cách lương theo giới: Hiểu biết sâu sắc về nguyên nhân và giải pháp\""}</w:t>
      </w:r>
    </w:p>
    <w:p w14:paraId="154321F2" w14:textId="77777777" w:rsidR="00E242D7" w:rsidRDefault="007A29F5">
      <w:r>
        <w:t>{"câu hỏi": "Tóm tắt tuyên bố sau trong một câu: Mục tiêu của chúng tôi là tạo ra các sản phẩm bền vững và thân thiện với môi trường.", "câu trả lời": "Mục tiêu là sản xuất các sản phẩm bền vững với môi trường."}</w:t>
      </w:r>
    </w:p>
    <w:p w14:paraId="4B7A0FAA" w14:textId="77777777" w:rsidR="00E242D7" w:rsidRDefault="007A29F5">
      <w:r>
        <w:t>{"câu hỏi": "Tạo tiêu đề tóm tắt cho một bài viết về chi phí sinh hoạt tăng cao ở Hoa Kỳ.", "câu trả lời": "\"Chi phí sinh hoạt leo thang ở Hoa Kỳ: Điều hướng thực tế kinh tế mới\""}</w:t>
      </w:r>
    </w:p>
    <w:p w14:paraId="24B7C2ED" w14:textId="77777777" w:rsidR="00E242D7" w:rsidRDefault="007A29F5">
      <w:r>
        <w:t>{"câu hỏi": "Mô tả một khu rừng mưa nhiệt đới.", "trả lời": "Rừng mưa nhiệt đới là một hệ sinh thái rậm rạp và tươi tốt, đặc trưng bởi thời tiết ấm áp và ẩm ướt, và lượng mưa dồi dào quanh năm. Nó thường được tìm thấy gần xích đạo và được biết đến với sự đa dạng sinh học đáng kinh ngạc của nó, với một loạt các hệ thực vật và động vật. \ n \ n Rừng nhiệt đới được tạo thành từ nhiều lớp, mỗi lớp có thực vật và động vật độc đáo riêng. Lớp trên cùng được gọi là lớp nổi lên, nơi những cây cao chót vót trên phần còn lại của khu rừng, đạt chiều cao lên tới 200 feet. Lớp tán cây nằm ngay bên dưới, được hình thành bởi ngọn cây đã mọc dày đặc, tạo ra một lớp phủ giống như trần nhà cho phần còn lại của rừng nhiệt đới. Lớp này là nơi sinh sống của nhiều loài động vật như khỉ, dơi và chim. Bên dưới tán cây là tầng dưới, một lớp thực vật và cây cối ngắn hơn, nơi ánh sáng lọc qua tán cây mờ nhạt và không khí ẩm hơn. Nhiều loài động vật như bò sát, côn trùng và lưỡng cư có thể được tìm thấy ở đây. Lớp cuối cùng, tầng rừng, được đặc trưng bởi lượng ánh nắng mặt trời ít nhất và là nơi sinh sống của các chất phân hủy, như nấm và mối, phá vỡ lá rụng và thực vật chết. Rừng mưa nhiệt đới là một hệ sinh thái thiết yếu để duy trì đa dạng sinh học và cân bằng sinh thái của trái đất. Nó đóng một vai trò quan trọng trong việc lọc không khí và nước, lưu trữ carbon và điều hòa khí hậu."}</w:t>
      </w:r>
    </w:p>
    <w:p w14:paraId="38BDD397" w14:textId="77777777" w:rsidR="00E242D7" w:rsidRDefault="007A29F5">
      <w:r>
        <w:t>{"câu hỏi": "Phân tích tuyên bố sau: Sự nghiệp của cô ấy là sự phản ánh sự chăm chỉ và cống hiến của cô ấy.", "câu trả lời": "Tuyên bố nhấn mạnh niềm tin rằng thành công trong sự nghiệp của cá nhân là kết quả của nỗ lực và cam kết của chính cô ấy. Việc sử dụng từ "phản ánh" ngụ ý rằng sự nghiệp của cô được xem như một hình ảnh phản chiếu các thuộc tính cá nhân của cô, đặc biệt là sự chăm chỉ và cống hiến của cô. Bằng cách ghi nhận những thành tựu của cô ấy cho những đặc điểm này, tuyên bố cho thấy rằng thành công của cô ấy không phải do các yếu tố bên ngoài hoặc cơ hội, mà là kết quả trực tiếp của hành động và quyết tâm của chính cô ấy."}</w:t>
      </w:r>
    </w:p>
    <w:p w14:paraId="656B2B5C" w14:textId="77777777" w:rsidR="00E242D7" w:rsidRDefault="007A29F5">
      <w:r>
        <w:t>{"question": "Tạo mật khẩu bao gồm 2 ký tự đặc biệt và 2 chữ số.", "answer": "Đây là mật khẩu an toàn, được tạo bao gồm 2 ký tự đặc biệt và 2 chữ số: Wk!2r@lm7d"}</w:t>
      </w:r>
    </w:p>
    <w:p w14:paraId="5B6B4AA7" w14:textId="77777777" w:rsidR="00E242D7" w:rsidRDefault="007A29F5">
      <w:r>
        <w:lastRenderedPageBreak/>
        <w:t>{"câu hỏi": "Cung cấp bối cảnh lịch sử cho câu này: Sự nghiệp của cô ấy là sự phản ánh sự chăm chỉ và cống hiến của cô ấy.", "câu trả lời": "Câu này phản ánh một niềm tin lịch sử rằng thành công trong sự nghiệp của một cá nhân phần lớn được quyết định bởi nỗ lực và cam kết cá nhân của họ. Niềm tin này có nguồn gốc từ đạo đức làm việc Tin lành, bắt nguồn từ thế kỷ 16 như một phần của Cải cách Tin lành, nhấn mạnh tầm quan trọng của sự chăm chỉ và siêng năng. Ý tưởng này trở nên phổ biến hơn vào thế kỷ 19, với sự phát triển của các xã hội công nghiệp và ý tưởng về con người tự tạo ra \u201c. Đặc tính này tiếp tục là một niềm tin nổi bật trong nhiều xã hội, và tình cảm được thể hiện trong câu phản ánh giá trị liên tục này được đặt trên nỗ lực cá nhân và sự cống hiến để đạt được thành công trong sự nghiệp."}</w:t>
      </w:r>
    </w:p>
    <w:p w14:paraId="3E1BC787" w14:textId="77777777" w:rsidR="00E242D7" w:rsidRDefault="007A29F5">
      <w:r>
        <w:t>{"câu hỏi": "Tương đương với Hamburger của Anh là gì?", "câu trả lời": "Tương đương với 'Hamburger' của Anh chỉ đơn giản là 'burger' hoặc 'burger thịt bò'. Giống như trong tiếng Anh Mỹ, nó đề cập đến một chiếc bánh sandwich bao gồm một miếng thịt bò xay nấu chín, thường được phục vụ trong một chiếc bánh với lớp phủ và gia vị."}</w:t>
      </w:r>
    </w:p>
    <w:p w14:paraId="4AC25E3C" w14:textId="77777777" w:rsidR="00E242D7" w:rsidRDefault="007A29F5">
      <w:r>
        <w:t>{"câu hỏi": "Viết một bài thơ mô tả vẻ đẹp của những ngày hè.", "Trả lời": "Những tia nắng ấm áp, thật rực rỡ và táo bạo,\nVẻ đẹp của mùa hè, một cảnh tượng đáng chiêm ngưỡng.\nMột thời gian để cười, một thời gian để chơi,\nMột mùa của ký ức, mỗi ngày và mỗi ngày.\n\nMàu sắc sống động, những bông hoa đang nở,\nThiên nhiên thức dậy, rũ bỏ mùa đông\u2019s ảm đạm.\nBầu trời thật xanh,  cỏ thật xanh,\nMột bức tranh của cuộc sống, thật tinh khiết và thanh thản.\n\nLàn gió nhẹ, tiếng xào xạc của lá,\nTiếng chim hót líu lo, khi chúng nhảy múa trên mái hiên.\nNiềm vui của trẻ em, chạy tự do,\nĐuổi theo bướm, cười khúc khích với niềm vui sướng.\n\nNhững ngày hè, thật dài và thật công bằng,\nĐược bao bọc trong sự ấm áp của không khí hôn nắng.\nMột thời gian để thưởng thức,  một thời gian để trân trọng, \n Vẻ đẹp của mùa hè, một niềm vui không thể đo lường."}</w:t>
      </w:r>
    </w:p>
    <w:p w14:paraId="1DA5F59F" w14:textId="77777777" w:rsidR="00E242D7" w:rsidRDefault="007A29F5">
      <w:r>
        <w:t>{"câu hỏi": "Đưa ra kế hoạch 3 bước để tổ chức một bữa tiệc sinh nhật bất ngờ.", "Trả lời": "1. Xác định sở thích và sở thích của người tổ chức sinh nhật của họ: Trước khi lên kế hoạch cho một bữa tiệc bất ngờ, điều quan trọng là phải hiểu loại lễ kỷ niệm sinh nhật mà người đó sẽ thích. Xem xét các loại thực phẩm, hoạt động và lựa chọn giải trí yêu thích của họ. Bạn cũng nên kín đáo tìm hiểu xem họ có bất kỳ kế hoạch hoặc cuộc hẹn nào vào ngày đã chọn để tránh xung đột hoặc các vấn đề về lịch trình hay không. \ n \ n2. Lập kế hoạch và điều phối hậu cần: Quyết định địa điểm cho bữa tiệc - đây có thể là tại nhà của ai đó hoặc địa điểm thuê và gửi lời mời cho những vị khách được chọn. Đặt hàng hoặc chuẩn bị thức ăn, đồ trang trí và bất kỳ vật dụng cần thiết nào cho bữa tiệc. Tranh thủ sự giúp đỡ của một vài người bạn hoặc thành viên gia đình đáng tin cậy để hỗ trợ thiết lập và dọn dẹp. \ n \ n3. Thực hiện bất ngờ: Có sẵn một kế hoạch để đưa người sinh nhật đến địa điểm bất ngờ mà không khơi dậy sự nghi ngờ. Điều này có thể bao gồm việc tạo ra một sự kiện mồi nhử hoặc nhờ ai đó đưa chúng ra ngoài cho một hoạt động được lên kế hoạch trước. Khi người sinh nhật đến, hãy chuẩn bị sẵn sàng tất cả các vị khách để làm họ ngạc nhiên và ăn mừng. Đảm bảo ghi lại khoảnh khắc bằng ảnh và video để giúp tạo ra những kỷ niệm lâu dài."}</w:t>
      </w:r>
    </w:p>
    <w:p w14:paraId="02CC95BB" w14:textId="77777777" w:rsidR="00E242D7" w:rsidRDefault="007A29F5">
      <w:r>
        <w:t xml:space="preserve">{"câu hỏi": "Hãy cho tôi thông tin về đập Tam Hiệp.", "trả lời": "Đập Tam Hiệp là một đập thủy điện bắc qua sông Dương Tử ở miền trung Trung Quốc. Đây là nhà máy điện lớn nhất </w:t>
      </w:r>
      <w:r>
        <w:lastRenderedPageBreak/>
        <w:t>thế giới về công suất lắp đặt (22.500 MW). Con đập được xây dựng với mục đích tạo ra điện, tăng khả năng vận chuyển của dòng sông và giảm khả năng lũ lụt ở hạ lưu. Việc xây dựng bắt đầu vào năm 1994 và chính thức hoàn thành vào năm 2012. Dự án phải đối mặt với tranh cãi cả trong và ngoài nước do tác động môi trường và xã hội, bao gồm cả việc di dời hơn 1 triệu người khỏi các khu vực ngập lụt của đập. Con đập được làm bằng bê tông và thép và dài 2.335 mét (7.660 ft) và cao 185 mét (607 ft). Nó bao gồm 32 máy phát điện chính, mỗi máy có khả năng sản xuất 700MW điện. Con đập cũng bao gồm một thang máy tàu, cho phép tàu thuyền đi qua đập. Đập Tam Hiệp đã có tác động đáng kể đến sông Dương Tử và các khu vực xung quanh. Nó đã giúp giảm thiểu tỷ lệ lũ lụt, cho phép phát triển nông nghiệp và đô thị ở vùng ngập lụt. Tuy nhiên, những lo ngại đã được nêu ra về ảnh hưởng của đập đối với động vật hoang dã, đặc biệt là các loài cá và chất lượng nước.</w:t>
      </w:r>
    </w:p>
    <w:p w14:paraId="7D98C68D" w14:textId="77777777" w:rsidR="00E242D7" w:rsidRDefault="007A29F5">
      <w:r>
        <w:t>{"câu hỏi": "Kể tên năm loài động vật có khả năng bay", "trả lời": "Một số động vật có khả năng bay là:\n\n1. Chim (như đại bàng, chim sẻ, chim bồ câu, v.v.) \n2. Dơi\n3. Côn trùng (như ong, bướm, ruồi và nhiều loài khác)\n4. Cá bay\n5. Sóc bay."}</w:t>
      </w:r>
    </w:p>
    <w:p w14:paraId="69060216" w14:textId="77777777" w:rsidR="00E242D7" w:rsidRDefault="007A29F5">
      <w:r>
        <w:t>{"câu hỏi": "Luận điểm của bài báo \u201cA Study of the Sky\u201d", "answer": "Tôi xin lỗi, nhưng tôi không có quyền truy cập vào bất kỳ bài viết cụ thể nào có tiêu đề \u201cA Study of the Sky\u201d. Bạn có thể cung cấp một liên kết, tóm tắt ngắn hoặc thêm thông tin về bài viết để tôi có thể tạo ra một phản hồi chính xác không?"}</w:t>
      </w:r>
    </w:p>
    <w:p w14:paraId="268B084B" w14:textId="77777777" w:rsidR="00E242D7" w:rsidRDefault="007A29F5">
      <w:r>
        <w:t>{"câu hỏi": "Soạn thư cho người bạn thân nhất của bạn vừa chuyển ra nước ngoài.", "trả lời": "Kính gửi [Bạn \u2019s Tên],\n\nTôi hy vọng bức thư này tìm thấy bạn tốt! Đã quá lâu kể từ lần cuối chúng tôi nói chuyện, và tôi nhớ những cuộc trò chuyện và trò chuyện hàng ngày của chúng tôi. Tôi hy vọng rằng bạn đang ổn định trong ngôi nhà mới của bạn và bắt đầu cảm thấy thoải mái hơn. Chuyển đến một đất nước mới là một thay đổi lớn, nhưng tôi tự tin rằng bạn đang đối mặt với nó với lòng can đảm và tích cực. \ n \ n Trong tin nhắn cuối cùng của bạn, bạn đã nói với tôi ngôi nhà mới của bạn trông như thế nào và tôi rất vui mừng khi nó tự hào có khung cảnh tuyệt đẹp và phong cảnh đẹp khiến bạn nín thở. Tôi rất vui vì cuối cùng bạn đã tìm thấy một nơi mà bạn có thể thư giãn và tận hưởng vùng nông thôn. Tôi tự hào về tất cả những gì bạn đã đạt được ở quê hương và tôi biết bạn sẽ đạt được những điều tuyệt vời trong ngôi nhà mới của bạn. Bạn luôn quyết tâm và chăm chỉ, những phẩm chất sẽ phục vụ bạn tốt khi bạn bắt đầu cuộc hành trình mới này. \ n \ n Xin vui lòng cập nhật cho tôi về cách mọi thứ đang diễn ra và cho tôi biết nếu có bất cứ điều gì tôi có thể giúp đỡ. Hãy nhớ rằng bạn không đơn độc, và mặc dù chúng ta ở xa nhau, chúng ta vẫn gần gũi trong trái tim.\n\nGửi cho bạn những cái ôm và tình yêu ảo, và chúc bạn mọi điều tốt đẹp nhất trong cuộc phiêu lưu mới của bạn.\n\nYours,\n[Tên của bạn]"}</w:t>
      </w:r>
    </w:p>
    <w:p w14:paraId="3EC9FA37" w14:textId="77777777" w:rsidR="00E242D7" w:rsidRDefault="007A29F5">
      <w:r>
        <w:t xml:space="preserve">{"câu hỏi": "Hãy cho tôi 2 mẹo để tiết kiệm thời gian trong một buổi bếp.", "câu trả lời": "1. Lên kế hoạch trước và tổ chức công việc của bạn: Dành vài phút để xem lại công thức nấu ăn của bạn, lập danh sách các thành phần bạn cần và xác định thứ tự bạn sẽ chuẩn bị các món ăn. Điều này không chỉ giúp bạn đảm bảo rằng bạn có mọi thứ bạn cần trước khi bắt đầu mà còn giúp bạn làm việc hiệu quả hơn, tránh những chuyển động không cần thiết và lãng phí thời gian. Chuẩn bị nguyên liệu trước: Một cách để tiết kiệm thời gian trong buổi bếp là chuẩn bị nguyên liệu trước. Điều này bao gồm đo lường các thành phần, rửa, gọt vỏ và cắt </w:t>
      </w:r>
      <w:r>
        <w:lastRenderedPageBreak/>
        <w:t>rau, và chuẩn bị thịt. Với mọi thứ đã sẵn sàng, bạn sẽ tiết kiệm thời gian khi thực sự nấu ăn, và bạn sẽ có thể tập trung vào nhiệm vụ trước mắt, giúp tránh những sai lầm có thể xảy ra khi bạn cảm thấy vội vàng."}</w:t>
      </w:r>
    </w:p>
    <w:p w14:paraId="6590E911" w14:textId="77777777" w:rsidR="00E242D7" w:rsidRDefault="007A29F5">
      <w:r>
        <w:t>{"câu hỏi": "So sánh các thuật ngữ 'thăng hoa' và 'lắng đọng'.", "trả lời": "Thăng hoa và lắng đọng là hai thuật ngữ trong hóa học mô tả sự thay đổi pha trong vật chất. Các thuật ngữ này là các quá trình trái ngược nhau.\n\nSublimation: Thăng hoa là quá trình biến đổi từ trạng thái rắn sang trạng thái khí mà không đi qua pha lỏng. Nói cách khác, nó có nghĩa là sự chuyển đổi trực tiếp của một chất rắn thành dạng khí của nó. Quá trình này xảy ra khi các phân tử bề mặt của chất rắn đạt đủ năng lượng để vượt qua các lực giữ các phân tử lại với nhau trong pha rắn. Đá khô (CO2 rắn) là một ví dụ phổ biến của một chất trải qua quá trình thăng hoa. \ n \ n Lắng đọng: Mặt khác, lắng đọng là quá trình biến đổi từ pha khí sang trạng thái rắn, mà không đi qua pha lỏng. Nói cách khác, nó liên quan đến việc chuyển đổi một chất khí trực tiếp thành chất rắn. Điều này xảy ra khi hơi của khí mất nhiệt năng và chuyển động phân tử giảm đủ để các lực hấp dẫn giữa các phân tử kéo chúng lại với nhau thành dạng rắn. Sương giá (hơi nước rắn) hình thành trên bề mặt là một ví dụ phổ biến của sự lắng đọng. Tóm lại, thăng hoa là sự biến đổi của chất rắn thành khí và lắng đọng là sự biến đổi khí thành chất rắn. Cả hai quá trình đều là sự thay đổi pha của vật chất bỏ qua pha lỏng."}</w:t>
      </w:r>
    </w:p>
    <w:p w14:paraId="034A3042" w14:textId="77777777" w:rsidR="00E242D7" w:rsidRDefault="007A29F5">
      <w:r>
        <w:t>{"câu hỏi": "Đề xuất công thức bữa sáng thuần chay 4 thành phần.", "câu trả lời": "Đây là công thức bữa sáng thuần chay 4 thành phần đơn giản mà bạn có thể thử:\n\n** Bánh mì nướng bơ với cà chua bi **\n\nThành phần:\n1. 1 quả bơ chín\n2. 2 lát bánh mì nguyên cám \ n3. 1 chén cà chua bi\n4. Muối và hạt tiêu (tùy chọn) \ n \ nHướng dẫn: \ n1. Nướng các lát bánh mì đến độ giòn mong muốn của bạn và để sang một bên. \ n2. Cắt bơ làm đôi, bỏ hố và múc thịt ra một cái bát nhỏ. Dùng nĩa, nghiền bơ cho đến khi mịn.\n3. Cắt cà chua bi làm đôi, và để sang một bên.\n4. Phết bơ nghiền lên mỗi lát bánh mì nướng.\n5. Đặt cà chua bi lên trên quả bơ.\n6. Nêm một chút muối và hạt tiêu theo sở thích của bạn.\n\nThưởng thức bữa sáng thuần chay lành mạnh và ngon miệng của bạn!"}</w:t>
      </w:r>
    </w:p>
    <w:p w14:paraId="502A09D9" w14:textId="77777777" w:rsidR="00E242D7" w:rsidRDefault="007A29F5">
      <w:r>
        <w:t xml:space="preserve">{"question": "Mô tả cách máy tính xử lý dữ liệu", "trả lời": "Ở cấp độ cơ bản, máy tính xử lý dữ liệu thông qua Bộ xử lý trung tâm (CPU), còn được gọi là bộ não của máy tính. Xử lý dữ liệu liên quan đến đầu vào, xử lý và lưu trữ dữ liệu và cuối cùng tạo ra đầu ra ở định dạng có thể sử dụng được. \ n \ n Các bước sau đây mô tả cách máy tính xử lý dữ liệu: \ n1. Đầu vào: Bước đầu tiên liên quan đến việc nhập dữ liệu vào máy tính bằng các thiết bị đầu vào như bàn phím, chuột hoặc màn hình cảm ứng chẳng hạn. Dữ liệu được nhập có thể là chữ cái, số hoặc lệnh.\n\n2. Xử lý: Khi dữ liệu đã được nhập, nó sẽ được gửi đến CPU. CPU sau đó sẽ xử lý dữ liệu bằng cách thực hiện các phép tính hoặc thao tác logic trên đó. Quá trình này có thể được thực hiện bằng phần mềm như chương trình bảng tính hoặc trình xử lý văn bản. CPU bao gồm hai phần, Đơn vị logic số học và Bộ điều khiển. ALU thực hiện các hoạt động toán học, logic và quyết định trong khi Bộ điều khiển quản lý chuyển động dữ liệu giữa CPU và các thành phần khác của máy tính. \ n \ n3. Lưu trữ: Kết quả của dữ liệu được xử lý tạm thời được lưu trữ trong bộ nhớ hoặc RAM của máy tính (Bộ nhớ truy cập ngẫu nhiên) nơi nó có thể được truy cập nhanh chóng. Nếu dữ liệu cần được lưu vĩnh viễn, nó sẽ được lưu trữ trong thiết bị lưu trữ của máy tính như ổ cứng hoặc ổ cứng thể rắn. \ n \ n4. Đầu ra: Bước </w:t>
      </w:r>
      <w:r>
        <w:lastRenderedPageBreak/>
        <w:t>cuối cùng liên quan đến việc trình bày dữ liệu đã xử lý ở định dạng có thể đọc được cho người dùng. Đầu ra có thể được hiển thị trên màn hình hoặc in trên giấy bằng thiết bị đầu ra như màn hình hoặc máy in.\n\nTóm lại, máy tính xử lý dữ liệu bằng cách nhận đầu vào từ người dùng, sau đó thao tác dữ liệu bằng CPU, tạm thời lưu trữ nó trong bộ nhớ và cuối cùng trình bày kết quả ở định dạng có thể đọc được."}</w:t>
      </w:r>
    </w:p>
    <w:p w14:paraId="77C8BAAC" w14:textId="77777777" w:rsidR="00E242D7" w:rsidRDefault="007A29F5">
      <w:r>
        <w:t>{"question": "Tạo thẻ HTML hợp lệ dựa trên các tham số đã cho. - Tên phần tử: meta, thuộc tính: charset, giá trị: iso-8859-1", "answer": "Thẻ HTML hợp lệ dựa trên các tham số đã cho là:\n'&lt;meta charset=\"iso-8859-1\"&gt;'"}</w:t>
      </w:r>
    </w:p>
    <w:p w14:paraId="6AAE5E74" w14:textId="77777777" w:rsidR="00E242D7" w:rsidRDefault="007A29F5">
      <w:r>
        <w:t>{"question": "Phân loại danh sách các mục đã cho thành ít nhất 2 nhóm. - Thỏ, gà, cừu", "trả lời": "1) Động vật\n- Thỏ\n- Gà\n- Cừu\n\n2) Động vật trang trại\n- Thỏ\n- Gà\n- Cừu"}</w:t>
      </w:r>
    </w:p>
    <w:p w14:paraId="3E6A7FA7" w14:textId="77777777" w:rsidR="00E242D7" w:rsidRDefault="007A29F5">
      <w:r>
        <w:t>{"question": "Xây dựng một phân tử của hợp chất đã cho. - Nước", "trả lời": "Nước là một hợp chất hóa học có công thức H2O, có nghĩa là một phân tử nước bao gồm hai nguyên tử Hydro và một nguyên tử Oxy. Dưới đây là sơ đồ của một phân tử nước:\n\n'''\n H\n |\nO-H\n'''\n\nĐể xây dựng một phân tử nước, hãy làm theo các bước sau:\n1. Lấy một nguyên tử oxy và đặt nó ở giữa.\n2. Lấy hai nguyên tử hydro và đặt chúng ở góc liên kết 104,45\u00b0 độ so với nguyên tử oxy ở cả hai bên.\n3. Kết nối các nguyên tử oxy và hydro bằng liên kết cộng hóa trị, tạo thành phân tử H2O.\n\nPhân tử được xây dựng cuối cùng sẽ trông giống như sơ đồ trên, với một nguyên tử oxy liên kết cộng hóa trị với hai nguyên tử hydro."}</w:t>
      </w:r>
    </w:p>
    <w:p w14:paraId="16AFF8A5" w14:textId="77777777" w:rsidR="00E242D7" w:rsidRDefault="007A29F5">
      <w:r>
        <w:t>{"câu hỏi": "Phân tích bài thơ đã cho và thảo luận về các chủ đề và hình ảnh trong đó. - "Dừng lại bên rừng vào một buổi tối tuyết rơi" của Robert Frost", "Trả lời": "Dừng lại bên rừng vào một buổi tối tuyết rơi" là một bài thơ nổi tiếng được viết bởi Robert Frost và xuất bản năm 1923. Bài thơ mô tả một du khách dừng lại để chiêm ngưỡng vẻ đẹp của khu rừng phủ đầy tuyết, trong khi con ngựa của họ tự hỏi tại sao họ lại dừng lại. Khách du lịch bị giằng xé giữa nhiệm vụ và nghĩa vụ của họ và mong muốn ở lại và tận hưởng khoảnh khắc. Một trong những chủ đề nổi bật trong bài thơ này là sự quyến rũ và nguy hiểm đồng thời của thiên nhiên. Hình ảnh của khu rừng tuyết thanh bình và yên bình, và du khách bị cám dỗ ở lại và chiêm ngưỡng cảnh này. Tuy nhiên, sự lặp lại của "Và dặm để đi trước khi tôi ngủ" trong khổ thơ cuối cùng như một lời nhắc nhở về trách nhiệm và nghĩa vụ vẫn phải hoàn thành. Du khách phải trở về với nền văn minh và bỏ lại vẻ đẹp của thiên nhiên phía sau. Một chủ đề khác là sự tương phản giữa tự do và nghĩa vụ. Khu rừng đại diện cho một nơi tự do, nơi du khách có thể chỉ đơn giản là tận hưởng khoảnh khắc, trong khi sự lặp lại của "Và dặm để đi trước khi tôi ngủ" biểu thị trách nhiệm và nghĩa vụ kéo họ trở lại thực tế. Sự tương phản này được nhấn mạnh bởi hình ảnh của khu rừng tối, tượng trưng cho những điều chưa biết và bí ẩn, và con ngựa, đại diện cho nền văn minh và nội trợ. Nhìn chung, "Dừng lại bên rừng vào một buổi tối tuyết rơi" rất phong phú về chủ đề và hình ảnh, sử dụng sự tương phản giữa vẻ đẹp và sự nguy hiểm của thiên nhiên để khám phá sự căng thẳng giữa tự do và nghĩa vụ. Thông qua mô tả sống động và ngôn ngữ mạnh mẽ, Frost cung cấp một suy ngẫm về bản chất thoáng qua của cái đẹp và sức hút không thể tránh khỏi của trách nhiệm.</w:t>
      </w:r>
    </w:p>
    <w:p w14:paraId="77E296A6" w14:textId="77777777" w:rsidR="00E242D7" w:rsidRDefault="007A29F5">
      <w:r>
        <w:lastRenderedPageBreak/>
        <w:t>{"question": "Tạo một chương trình C để tính tổng của hai biến. - int x = 10, y = 20;", "answer": "''c\n#include &lt;stdio.h&gt;\n\nint main()\n{\n int x = 10, y = 20;\n int sum;\n sum = x + y;\n\n printf(\"Tổng của %d và %d là %d\\n\", x, y, sum);\n\n trả về 0;\n}\n''\n\nĐoạn mã trên là một chương trình C đơn giản tính tổng của hai biến. Các biến 'x' và 'y' được khai báo và khởi tạo với các giá trị '10' và '20' tương ứng. Biến 'tổng' được khai báo để lưu trữ kết quả của phép cộng. Hàm 'printf' được sử dụng để in kết quả tổng của các biến lên bảng điều khiển."}</w:t>
      </w:r>
    </w:p>
    <w:p w14:paraId="4ABA4DCC" w14:textId="77777777" w:rsidR="00E242D7" w:rsidRDefault="007A29F5">
      <w:r>
        <w:t>{"question": "Đưa ra một danh sách các hướng dẫn, hãy tạo một thuật toán để giải quyết vấn đề. - 1. Yêu cầu người dùng nhập số lượng mục \n2. Đọc trong số mục \n3. Tính tổng của số mục \n4. In ra tổng của các số mục", "câu trả lời": "Đây là một thuật toán làm theo các hướng dẫn đã cho để giải quyết vấn đề: \ n \ n1. Nhắc người dùng nhập số lượng mục.\n2. Đọc đầu vào từ người dùng và lưu trữ nó trong một biến 'num_items'.\n3. Khởi tạo một biến 'sum_items' về 0 để giữ tổng số mục.\n4. Tạo một vòng lặp để lặp lại thời gian 'num_items'.\n5. Nhắc người dùng nhập số mục trong mỗi lần lặp.\n6. Đọc đầu vào từ người dùng và thêm nó vào 'sum_items'.\n7. Sau khi vòng lặp kết thúc, hãy in ra giá trị của biến 'sum_items' để hiển thị tổng số mục."}</w:t>
      </w:r>
    </w:p>
    <w:p w14:paraId="68476FBC" w14:textId="77777777" w:rsidR="00E242D7" w:rsidRDefault="007A29F5">
      <w:r>
        <w:t>{"câu hỏi": "Tìm |(1+i)^6|.", "trả lời": "Chúng ta biết rằng độ lớn của tích của hai số phức bằng tích của các độ lớn riêng lẻ của chúng. Do đó, chúng ta có thể viết:\n\n|(1+i)^6| = |1+i|^6\n\nBây giờ, chúng ta cần tìm độ lớn của 1+i. Sử dụng định lý Pythagore, chúng ta nhận được:\n\n|1+i| = \u221a(1^2 + 1^2) = \u221a2\n\nThay thế trở lại phương trình ban đầu, ta nhận được:\n\n|(1+i)^6| = |1+i|^6 = (\u221a2)^6 = 8"}</w:t>
      </w:r>
    </w:p>
    <w:p w14:paraId="17967D54" w14:textId="77777777" w:rsidR="00E242D7" w:rsidRDefault="007A29F5">
      <w:r>
        <w:t xml:space="preserve">{"question": "Generate an example of an object-oriented design.", "answer": "Dưới đây là ví dụ về Object-Oriented Design for a school management system:\n\n**Classes**\n\n1. 'Người' \ n Đây là lớp cơ sở để đại diện cho mọi người trong trường. Nó bao gồm các thuộc tính như tên và tuổi, và các phương pháp để lấy và thiết lập các thuộc tính đó.\n\n2. 'Học sinh' \ n Lớp học này kế thừa từ 'Người' và đại diện cho học sinh trong trường. Nó bao gồm các thuộc tính bổ sung như thẻ sinh viên, điểm, điểm trung bình và các khóa học đã tham gia, cũng như các phương pháp để lấy, đặt và tính toán các thuộc tính này. 'Giáo viên' \ n Lớp học này cũng kế thừa từ 'Người' và đại diện cho giáo viên trong trường. Nó bao gồm các thuộc tính như ID giáo viên, mức lương, chuyên môn giảng dạy và các khóa học được dạy, cũng như các phương pháp để nhận, đặt và tính toán các thuộc tính này. \ n \ n4. 'Khóa học' \ n Lớp học này đại diện cho một khóa học trong trường. Nó bao gồm các thuộc tính như tên khóa học, mã khóa học, chủ đề và sinh viên đã đăng ký, cũng như các phương pháp để lấy, đặt và tính toán các thuộc tính này. \ n \ n5. 'Trường học' \ n Lớp học này đại diện cho chính trường học. Nó bao gồm các thuộc tính như tên, địa chỉ và danh sách học sinh và giáo viên, cũng như các phương pháp để lấy và đặt các thuộc tính này và phương pháp ghi danh học sinh, thuê giáo viên và chỉ định các khóa học cho học sinh và giáo viên. \ n \ n ** Tương tác đối tượng **\n \ n Trong thiết kế này, đối tượng Trường học chứa các bộ sưu tập Học sinh và Giáo viên, những người có liên quan thông qua các khóa học mà họ đăng ký hoặc giảng dạy. Học sinh có thể được ghi danh vào nhiều Khóa học, trong khi Giáo viên có thể dạy nhiều Khóa học. \ n \ nPhương pháp trong lớp Trường, chẳng hạn như enroll_student, </w:t>
      </w:r>
      <w:r>
        <w:lastRenderedPageBreak/>
        <w:t>assign_course và hire_teacher, cho phép tương tác giữa các đối tượng. Ví dụ: khi Học sinh đăng ký Khóa học, phương pháp add_student của lớp Khóa học được gọi để cập nhật danh sách Sinh viên đã đăng ký và danh sách các khóa học của Học sinh cũng được cập nhật. \ n \ nĐây chỉ là một ví dụ về cách Thiết kế hướng đối tượng có thể được sử dụng để mô hình hóa một hệ thống phức tạp. Bằng cách sử dụng các lớp, kế thừa và tương tác đối tượng, có thể tạo ra một thiết kế phần mềm linh hoạt và có thể duy trì."}</w:t>
      </w:r>
    </w:p>
    <w:p w14:paraId="0352C6ED" w14:textId="77777777" w:rsidR="00E242D7" w:rsidRDefault="007A29F5">
      <w:r>
        <w:t>{"question": "Tạo một không gian vectơ để biểu diễn văn bản đã cho. - Dân số New York đã thay đổi trong thập kỷ qua.", "Trả lời": "Một cách khả thi để biểu diễn văn bản đã cho dưới dạng không gian vectơ là sử dụng phương pháp tần số thuật ngữ. Đầu tiên, chúng tôi mã hóa câu và chuyển đổi từng từ thành dạng cơ sở của nó (lemmatization). Chúng ta sẽ kết thúc với các mã thông báo này: dân số, New York, thay đổi, quá khứ, thập kỷ. Sau đó, chúng tôi tạo một vectơ có cùng độ dài với số lượng mã thông báo và gán mỗi từ duy nhất với một chỉ mục trong vector. Mỗi phần tử trong vectơ sẽ đại diện cho tần số của từ đó trong văn bản. Trong trường hợp của chúng tôi, vì tất cả các từ chỉ xuất hiện một lần, biểu diễn vectơ cuối cùng của văn bản sẽ là [1,1,1,1,1]."}</w:t>
      </w:r>
    </w:p>
    <w:p w14:paraId="19A6298C" w14:textId="77777777" w:rsidR="00E242D7" w:rsidRDefault="007A29F5">
      <w:r>
        <w:t>{"question": "Tạo ra một mô hình học máy để dự đoán giá cổ phiếu. - Dữ liệu chứng khoán lịch sử của 6 tháng gần nhất", "trả lời": "Chắc chắn, tôi có thể hướng dẫn bạn cách tạo mô hình học máy để dự đoán giá cổ phiếu với dữ liệu chứng khoán lịch sử. \n\nĐầu tiên, chúng ta sẽ phải chuẩn bị dữ liệu bằng cách thực hiện lựa chọn tính năng và kỹ thuật, nơi chúng ta sẽ xem xét dữ liệu chứng khoán lịch sử trong 6 tháng qua và xác định các biến đầu vào hoặc dự đoán có liên quan nhất. Chúng có thể bao gồm các yếu tố như xu hướng thị trường, hiệu suất trong quá khứ, khối lượng giao dịch hoặc thậm chí các chỉ số kinh tế bên ngoài, trong số những yếu tố khác. Khi tập dữ liệu của chúng tôi được chuẩn bị và làm sạch, chúng tôi có thể cần mở rộng dữ liệu để đảm bảo rằng nó được chuẩn hóa đúng cách. \ n \ n Tiếp theo, chúng tôi sẽ bắt đầu quá trình chọn một mô hình học máy phù hợp. Một số tùy chọn phổ biến để dự đoán giá cổ phiếu bao gồm hồi quy, K-Hàng xóm gần nhất, Rừng ngẫu nhiên và Mạng lưới thần kinh. Cũng có thể thử nghiệm với các mô hình tiên tiến hơn như Bộ nhớ ngắn hạn dài hạn (LSTM) hoặc Mạng thần kinh tái phát (RNN). \ n \ nKhi mô hình ML được chọn, chúng tôi sẽ cần đào tạo nó bằng cách sử dụng đầu vào dữ liệu chứng khoán lịch sử của chúng tôi. Trong quá trình đào tạo, chúng tôi sẽ dành một phần dữ liệu để xác thực mô hình, để chúng tôi có thể tinh chỉnh các tham số mô hình của mình bằng xác thực chéo, đảm bảo nó có thể đưa ra dự đoán chính xác. \ n \ n Bước cuối cùng liên quan đến việc đánh giá hiệu suất của mô hình của chúng tôi bằng cách kiểm tra nó trên dữ liệu không nhìn thấy. Khi chúng tôi hài lòng với độ chính xác của mô hình, chúng tôi sẽ triển khai mô hình và sử dụng nó để đưa ra dự đoán giá cổ phiếu.\n\nNhư với bất kỳ mô hình máy học nào, điều quan trọng là phải tiếp tục theo dõi hiệu suất của nó và cập nhật mô hình với dữ liệu mới để tránh quá mức và đảm bảo dự đoán chính xác."}</w:t>
      </w:r>
    </w:p>
    <w:p w14:paraId="1694A33A" w14:textId="77777777" w:rsidR="00E242D7" w:rsidRDefault="007A29F5">
      <w:r>
        <w:t xml:space="preserve">{"câu hỏi": "Đoán tuổi của người này. - Cô ấy có mái tóc dài ngang vai và những nếp nhăn mờ nhạt quanh mắt.", "Trả lời": "Tôi không thể đoán chính xác tuổi của một người dựa trên thông tin đã cho. Tuổi tác không thể được xác định chỉ bằng ngoại hình, chẳng hạn như độ </w:t>
      </w:r>
      <w:r>
        <w:lastRenderedPageBreak/>
        <w:t>dài tóc và nếp nhăn quanh mắt vì những đặc điểm này có thể rất khác nhau giữa các cá nhân."}</w:t>
      </w:r>
    </w:p>
    <w:p w14:paraId="5F469780" w14:textId="77777777" w:rsidR="00E242D7" w:rsidRDefault="007A29F5">
      <w:r>
        <w:t>{"câu hỏi": "Hãy cho tôi biết luật sư nên làm điều gì đó.", "trả lời": "Luật sư nên cung cấp tư vấn pháp lý và đại diện cho khách hàng của họ, duy trì và bảo vệ pháp luật, hành động liêm chính và chuyên nghiệp, giao tiếp hiệu quả, duy trì tính bảo mật và luôn cập nhật những thay đổi đối với luật pháp để đại diện cho khách hàng của họ theo cách tốt nhất có thể."}</w:t>
      </w:r>
    </w:p>
    <w:p w14:paraId="322EE284" w14:textId="77777777" w:rsidR="00E242D7" w:rsidRDefault="007A29F5">
      <w:r>
        <w:t>{"question": "Hai đa giác thông thường có cùng chu vi. Nếu đa giác thứ nhất có 38 cạnh và chiều dài cạnh dài gấp đôi cạnh thứ hai, thì cạnh thứ hai có bao nhiêu cạnh?", "trả lời": "Cho hai đa giác đều có cùng chu vi, nếu đa giác thứ nhất có 38 cạnh và chiều dài cạnh dài gấp đôi cạnh thứ hai, chúng ta cần tìm xem thứ hai có bao nhiêu cạnh.\n\nĐể độ dài cạnh của đa giác thứ hai là s. Sau đó, chiều dài cạnh của đa giác đầu tiên là 2s (dài gấp đôi). Chu vi của đa giác thứ nhất là 38 * 2s = 76s.\n\nVì hai đa giác có cùng chu vi, điều này có nghĩa là chu vi của đa giác thứ hai cũng là 76s. Chúng ta có thể sử dụng thông tin này để giải cho số cạnh trong đa giác thứ hai:\n\nChu vi của đa giác thứ hai = 76s\nĐộ dài của một cạnh của đa giác thứ hai = s\nSố cạnh trong đa giác thứ hai = Chu vi của đa giác thứ hai / Chiều dài một cạnh của đa giác thứ hai = 76s / s = 76\n\nDo đó, đa giác thứ hai có 76 cạnh."}</w:t>
      </w:r>
    </w:p>
    <w:p w14:paraId="4BB4B3B3" w14:textId="77777777" w:rsidR="00E242D7" w:rsidRDefault="007A29F5">
      <w:r>
        <w:t>{"câu hỏi": "Giải thích ý nghĩa của hoa hồng đỏ.", "trả lời": "Hoa hồng đỏ là một biểu tượng cổ điển của tình yêu, đam mê và lãng mạn, thường được tặng như một món quà để thể hiện cảm xúc sâu sắc, sự tận tâm và tình cảm đối với ai đó. Màu sắc tươi sáng, phong phú của hoa đại diện cho chiều sâu và cường độ của tình yêu của một người, trong khi những cánh hoa mềm mượt của nó được xem như một biểu hiện của sự chăm sóc và đánh giá cao dịu dàng. Hoa hồng đỏ cũng có tầm quan trọng lịch sử lớn, với việc sử dụng nó như một biểu tượng của tình yêu có từ thời Hy Lạp cổ đại, nơi nó được liên kết với nữ thần tình yêu, Aphrodite. Trong nhiều nền văn hóa, hoa hồng đỏ được coi là cử chỉ cuối cùng của tình yêu và thường được sử dụng trong đám cưới, đính hôn và các lễ kỷ niệm tình yêu khác. Hoa hồng đỏ cũng được liên kết với Ngày Valentine, ngày lễ của tình yêu, nơi nó được tặng theo truyền thống như một món quà giữa các đối tác lãng mạn. Nhìn chung, hoa hồng đỏ có ý nghĩa to lớn như một biểu tượng vượt thời gian của tình yêu, niềm đam mê và cảm xúc sâu sắc."}</w:t>
      </w:r>
    </w:p>
    <w:p w14:paraId="6E5EBA62" w14:textId="77777777" w:rsidR="00E242D7" w:rsidRDefault="007A29F5">
      <w:r>
        <w:t>{"câu hỏi": "Phân loại sinh vật sau đây là động vật có vú hoặc bò sát. - kỳ nhông", "trả lời": "Kỳ nhông là một loài bò sát."}</w:t>
      </w:r>
    </w:p>
    <w:p w14:paraId="43213212" w14:textId="77777777" w:rsidR="00E242D7" w:rsidRDefault="007A29F5">
      <w:r>
        <w:t>{"câu hỏi": "Phân tích dữ liệu sau và đưa ra kết luận của bạn. - Một cuộc khảo sát với 10 người được hỏi họ uống cà phê hay trà. 7 người nói cà phê và 3 người nói trà.", "trả lời": "Dựa trên dữ liệu được cung cấp, có vẻ như phần lớn nhóm được khảo sát thích cà phê hơn trà, với 70% số người được hỏi chọn cà phê và 30% chọn trà. Những kết quả này cho thấy cà phê là lựa chọn đồ uống phổ biến hơn trong nhóm 10 người cụ thể này."}</w:t>
      </w:r>
    </w:p>
    <w:p w14:paraId="6B8AA8BD" w14:textId="77777777" w:rsidR="00E242D7" w:rsidRDefault="007A29F5">
      <w:r>
        <w:t>{"question": "Kể tên một yếu tố liên quan đến chủ đề. - Biến đổi khí hậu", "trả lời": "Khí nhà kính."}</w:t>
      </w:r>
    </w:p>
    <w:p w14:paraId="41785073" w14:textId="77777777" w:rsidR="00E242D7" w:rsidRDefault="007A29F5">
      <w:r>
        <w:t xml:space="preserve">{"câu hỏi": "Giải thích lý do tại sao chính sách sau đây có thể gây tranh cãi - Một luật mới cấm mọi người mua nhiều hơn một bộ quần áo mỗi tháng.", "câu trả lời": "Một chính sách </w:t>
      </w:r>
      <w:r>
        <w:lastRenderedPageBreak/>
        <w:t>đặt ra các hạn chế về số lượng mặt hàng quần áo mà một cá nhân có thể mua trong một tháng có thể gây tranh cãi vì nhiều lý do. Thứ nhất, nó có thể được coi là một sự xâm phạm quyền tự do và quyền cá nhân. Mọi người thường mong đợi có quyền tự chủ để đưa ra quyết định của riêng họ về cách họ tiêu tiền và một chính sách như thế này có thể được coi là sự tiếp cận quá mức của chính phủ. Thứ hai, có thể có những lo ngại về tác động của chính sách như vậy đối với nền kinh tế. Ngành công nghiệp thời trang là một đóng góp lớn cho nền kinh tế của nhiều quốc gia, cung cấp việc làm và tạo ra doanh thu. Một chính sách hạn chế mua quần áo có thể gây hại cho các doanh nghiệp này, do đó có thể ảnh hưởng tiêu cực đến nền kinh tế nói chung. Thứ ba, có thể có những lo ngại về tính thực tiễn và khả năng thực thi của chính sách. Có thể khó theo dõi và giám sát việc mua hàng của các cá nhân, và có thể có những lo ngại về cách một chính sách như vậy có thể được thực thi công bằng và nhất quán. Cuối cùng, có thể có những tranh luận về sự cần thiết và hiệu quả của một chính sách như vậy. Một số người có thể đặt câu hỏi về lý do đằng sau chính sách và liệu nó có thực sự đạt được các mục tiêu dự định hay không. Có thể có những lo ngại về những hậu quả không lường trước và những lỗ hổng tiềm ẩn có thể làm suy yếu hiệu quả của chính sách. Tóm lại, một chính sách giới hạn số lượng mặt hàng quần áo mà một cá nhân có thể mua trong một tháng có thể gây tranh cãi do lo ngại về quyền tự do cá nhân, nền kinh tế, tính thực tiễn và khả năng thực thi, và sự cần thiết và hiệu quả.</w:t>
      </w:r>
    </w:p>
    <w:p w14:paraId="3FB313EF" w14:textId="77777777" w:rsidR="00E242D7" w:rsidRDefault="007A29F5">
      <w:r>
        <w:t>{"câu hỏi": "Đề xuất một lý do chính đáng - Tại sao cô ấy không thể tham dự cuộc họp?", "câu trả lời": "Có thể có một số lý do chính đáng khiến cô ấy không thể tham dự cuộc họp, chẳng hạn như: cô ấy có thể bị ốm hoặc gặp trường hợp khẩn cấp cá nhân; cô ấy có thể đã có xung đột lịch trình hoặc các vấn đề về vận chuyển; hoặc có thể đã có những khó khăn kỹ thuật nếu cuộc họp được tổ chức từ xa."}</w:t>
      </w:r>
    </w:p>
    <w:p w14:paraId="54108E97" w14:textId="77777777" w:rsidR="00E242D7" w:rsidRDefault="007A29F5">
      <w:r>
        <w:t>{"câu hỏi": "Xác định một giải pháp tiềm năng - Ô nhiễm không khí trong thành phố đang trở nên tồi tệ hơn.", "Trả lời": "Một giải pháp tiềm năng để giảm ô nhiễm không khí trong thành phố là khuyến khích sử dụng phương tiện giao thông công cộng, đi chung xe hoặc sử dụng xe đạp, thay vì các cá nhân sử dụng phương tiện cá nhân. Ngoài ra, việc thực hiện các quy định chặt chẽ hơn về các ngành công nghiệp và phương tiện giao thông để kiểm soát khí thải, đầu tư vào năng lượng tái tạo và thúc đẩy các hoạt động thân thiện với môi trường cũng có thể giúp giảm ô nhiễm không khí trong thành phố.</w:t>
      </w:r>
    </w:p>
    <w:p w14:paraId="1A3B1DBC" w14:textId="77777777" w:rsidR="00E242D7" w:rsidRDefault="007A29F5">
      <w:r>
        <w:t xml:space="preserve">{"câu hỏi": "Tạo ra một câu chuyện kinh dị về thực vật.", "câu trả lời": "Trong thị trấn nhỏ Willow Creek, nép mình trong trung tâm của khu rừng rậm rạp, có một truyền thuyết về một loại cây có thể mang lại những cơn ác mộng tồi tệ nhất của bạn cho cuộc sống. Người dân thị trấn nói về nó với giọng điệu im lặng và cha mẹ cảnh báo con cái họ không bao giờ đi lạc quá xa vào rừng. Một ngày nọ, một nhóm thanh thiếu niên, cảm thấy dũng cảm và nổi loạn, quyết định mạo hiểm vào rừng để tìm cây. Họ cười đùa khi đi sâu hơn vào rừng, bác bỏ những lời cảnh báo của những người lớn tuổi không gì khác hơn là những câu chuyện của những người vợ cũ. Nhưng khi họ tình cờ nhìn thấy một khoảng trống đầy những cây cao chót vót, tiếng cười của họ nhạt dần. \n\nNhững cái cây dường như đang quan sát họ, những đường gân dài của chúng vươn ra như thể muốn tóm lấy chúng. Một trong những cô gái hét lên khi một sợi dây leo quấn quanh mắt cá chân cô, kéo cô xuống đất. Những thiếu niên khác cố </w:t>
      </w:r>
      <w:r>
        <w:lastRenderedPageBreak/>
        <w:t>gắng giúp đỡ, nhưng nhiều dây leo mọc lên từ mặt đất, quấn quanh tứ chi của họ và kéo họ xuống. \n\nKhi họ vật lộn, không khí tràn ngập mùi hương ngọt ngào bệnh hoạn, và khu rừng xung quanh họ dường như tối sầm lại. Mặt đất bên dưới họ bắt đầu dịch chuyển, và họ nhận ra quá muộn rằng cây cối đã ăn hết nỗi sợ hãi của họ. Tiếng la hét của họ vang vọng khắp những tán cây, một lời cảnh báo cho tất cả những ai dám vào vùng đất cấm. Và truyền thuyết về cây ác mộng đã phát triển, sức mạnh của nó được nuôi dưỡng bởi nỗi sợ hãi của người dân thị trấn. Không ai biết nỗi kinh hoàng nào đang chờ đợi những người bị bắt bởi cây ác mộng, nhưng người ta nói rằng nỗi sợ hãi sâu sắc nhất và những bí mật đen tối nhất của họ đã được đưa vào cuộc sống, tra tấn họ mãi mãi. Và vì vậy, người dân Willow Creek tránh xa khu rừng, và loài thực vật ác mộng tiếp tục phát triển mạnh trong bóng tối."}</w:t>
      </w:r>
    </w:p>
    <w:p w14:paraId="68F077D5" w14:textId="77777777" w:rsidR="00E242D7" w:rsidRDefault="007A29F5">
      <w:r>
        <w:t>{"câu hỏi": "Tạo tên cho một trang web về cuộc sống bền vững.", "câu trả lời": "\"GreenStride.com\"}</w:t>
      </w:r>
    </w:p>
    <w:p w14:paraId="6C320B9B" w14:textId="77777777" w:rsidR="00E242D7" w:rsidRDefault="007A29F5">
      <w:r>
        <w:t>{"câu hỏi": "Đưa ra một ví dụ về cách công nghệ có thể cải thiện lớp học.", "Trả lời": "Có nhiều cách mà công nghệ có thể cải thiện lớp học, một ví dụ là bằng cách tăng cường sự tham gia của sinh viên thông qua trải nghiệm học tập tương tác và đa phương tiện. Với việc sử dụng các công cụ kỹ thuật số, chẳng hạn như máy tính bảng, bảng trắng tương tác và ứng dụng giáo dục, các nhà giáo dục có thể cung cấp một môi trường học tập hấp dẫn hơn phục vụ cho nhu cầu và sở thích của học sinh. Ví dụ, thay vì đọc về các sự kiện lịch sử, học sinh có thể xem video, hoạt hình hoặc thậm chí sử dụng thực tế ảo để "trải nghiệm" các sự kiện này. Điều này giúp học sinh tiếp thu tài liệu một cách có ý nghĩa hơn, và cung cấp trải nghiệm học tập kích thích hơn. Ngoài ra, công nghệ có thể tạo điều kiện giao tiếp và hợp tác, cho phép sinh viên làm việc cùng với các bạn cùng lớp và giáo viên, ngay cả bên ngoài lớp học. Nhìn chung, công nghệ có thể nâng cao đáng kể trải nghiệm học tập, làm cho nó trở nên thú vị, tương tác và hiệu quả hơn."}</w:t>
      </w:r>
    </w:p>
    <w:p w14:paraId="56F4225B" w14:textId="77777777" w:rsidR="00E242D7" w:rsidRDefault="007A29F5">
      <w:r>
        <w:t xml:space="preserve">{"câu hỏi": "Tạo bài đăng trên blog về bản phát hành iPhone mới - iPhone 12", "câu trả lời": "Điện thoại thông minh hàng đầu mới nhất của Apple, iPhone 12 đã tung ra thị trường và nó đã thực sự tạo ra tiếng vang. Sản phẩm mới nhất từ Apple có công nghệ tiên tiến, thiết kế bắt mắt và một bộ tính năng mạnh mẽ khiến mọi người phải bàn tán. Điều đầu tiên bạn sẽ nhận thấy về iPhone 12 là thiết kế bóng bẩy của nó. Điện thoại thông minh mới tự hào có nắp trước Ceramic Shield, cung cấp hiệu suất rơi tốt hơn bốn lần. Thiết kế mới cũng có cạnh nhôm cấp hàng không vũ trụ, làm cho nó bền và lâu dài. Điện thoại có sẵn năm màu đẹp: Đen, Trắng, Đỏ sản phẩm, Xanh lá cây và Xanh dương. \ n \ nMột trong những tính năng thú vị nhất của iPhone 12 là khả năng 5G của nó. Điều này có nghĩa là giờ đây bạn có thể phát trực tuyến, tải xuống và duyệt internet với tốc độ cực nhanh. Điều này giúp bạn dễ dàng làm việc và giải trí khi đang di chuyển mà không bị gián đoạn. iPhone 12 cũng đi kèm với màn hình OLED, cung cấp màu sắc tươi sáng và sống động hơn, màu đen sâu hơn và độ phân giải cao hơn. Điều này làm cho mọi thứ trông đẹp hơn, đặc biệt là khi bạn đang xem video hoặc chơi trò chơi. Đối với những người thích chụp ảnh, iPhone 12 đi kèm với hệ thống camera kép 12MP mạnh mẽ, với khẩu độ f / 1.6, nhanh nhất từ trước đến nay trên iPhone. Chế độ Ban đêm cũng được nâng cấp, cung cấp khả năng chụp ảnh thiếu sáng tốt hơn bao giờ hết. iPhone 12 được cung cấp sức mạnh bởi chip A14 Bionic, con chip nhanh nhất từng có trên </w:t>
      </w:r>
      <w:r>
        <w:lastRenderedPageBreak/>
        <w:t>điện thoại thông minh. Con chip này có khả năng thực hiện 11 nghìn tỷ thao tác mỗi giây, giúp mọi thứ trên điện thoại trở nên mượt mà và linh hoạt. Tóm lại, iPhone 12 là một điện thoại thông minh mạnh mẽ và giàu tính năng, có thứ gì đó dành cho tất cả mọi người. Nếu bạn đang tìm kiếm một chiếc điện thoại mới, iPhone 12 chắc chắn đáng để xem xét. Với thiết kế kiểu dáng đẹp, thông số kỹ thuật mạnh mẽ và công nghệ tiên tiến, thật khó để sai lầm với sản phẩm mới nhất của Apple."}</w:t>
      </w:r>
    </w:p>
    <w:p w14:paraId="6ED6F039" w14:textId="77777777" w:rsidR="00E242D7" w:rsidRDefault="007A29F5">
      <w:r>
        <w:t>{"câu hỏi": "Sáng tác một bài hát chủ đề cho bộ phim đã cho - Câu chuyện đồ chơi", "câu trả lời": "Câu 1:\nYou\u2019ve có một người bạn trong tôi, \nMột mối liên kết mạnh mẽ hơn cái cây cứng rắn nhất,\nTrong một thế giới tràn ngập niềm vui và đồ chơi,\nThere\u2019s không có gì tốt hơn một số niềm vui cao bồi ole tốt! \n\nChorus:\nCome on down to Andy\u2019s room, \nWhere the gang is here, \nWe\u2019ll adventure to the moon \n\u2018Vì chúng ta\u2019ve không có gì phải sợ!\nTrong Toy Story, chúng tôi \ u2019 sẽ chỉ cho bạn con đường \ nTo một thế giới của tình bạn và vui chơi! \n\nVerse 2:\nBuzz và Woody, Jessie cũng vậy, \nWe\u2019re tất cả ở đây để chơi với bạn, \nRex và Slinky, Ham và Bo, \nThere\u2019s không ai chúng ta \u2019d muốn biết! \n\nChorus:\nCome on down to Andy\u2019s room, \nWhere the gang is here, \nWe\u2019ll adventure to the moon \n\u2018Vì chúng ta\u2019ve không có gì phải sợ!\nTrong Toy Story, chúng tôi \ u2019 sẽ chỉ cho bạn con đường \ nTo một thế giới của tình bạn và vui chơi! \n\nBridge:\nSo tập hợp bạn bè của bạn; cũ và mới\nTrong Câu chuyện đồ chơi ở đó\u2019s luôn luôn có một cái gì đó để làm \nVới tiếng cười, tình yêu và một chút xung đột \nYou \ u2019 sẽ hiểu ý nghĩa thực sự của cuộc sống \n \ nOutro: \ nTrong Câu chuyện đồ chơi, chúng tôi \ u2019 sẽ chỉ cho bạn con đường, \nĐể một thế giới của tình bạn và vui chơi, \nChúng tôi \ u2019 sẽ đứng cùng nhau, cạnh nhau, \nVới Câu chuyện đồ chơi, chúng tôi \ u2019 sẽ không bao giờ che giấu."}</w:t>
      </w:r>
    </w:p>
    <w:p w14:paraId="46CA9B84" w14:textId="77777777" w:rsidR="00E242D7" w:rsidRDefault="007A29F5">
      <w:r>
        <w:t>{"câu hỏi": "Thể hiện cụm từ sau bằng phép ẩn dụ - Anh ấy tràn đầy hạnh phúc", "câu trả lời": "Anh ấy tràn ngập niềm vui như một đài phun nước tràn ngập nước trong vắt."}</w:t>
      </w:r>
    </w:p>
    <w:p w14:paraId="65BCE480" w14:textId="77777777" w:rsidR="00E242D7" w:rsidRDefault="007A29F5">
      <w:r>
        <w:t xml:space="preserve">{"câu hỏi": "Tạo một văn bản tranh luận chống lại tuyên bố sau - Làm việc tại nhà luôn tốt hơn làm việc trong văn phòng", "câu trả lời": "Mặc dù đúng là làm việc tại nhà có nhiều lợi thế như tăng tính linh hoạt, giảm thời gian và chi phí đi lại, và môi trường làm việc thoải mái và cá nhân hóa hơn, nhưng không phải lúc nào cũng tốt hơn làm việc trong văn phòng. Có một số lý do tại sao làm việc trong một văn phòng đôi khi có thể có lợi hơn. \ n \ n Thứ nhất, một môi trường văn phòng cung cấp một môi trường làm việc có cấu trúc và kỷ luật có lợi cho năng suất. Ngược lại, khi làm việc tại nhà, các cá nhân có thể dễ bị phân tâm hoặc trì hoãn do môi trường thoải mái hơn. Ngoài ra còn có những gián đoạn hoặc phiền nhiễu tiềm ẩn từ các thành viên gia đình hoặc bạn cùng phòng có thể ảnh hưởng đến sự tập trung và năng suất của một người. \ n \ n Thứ hai, làm việc trong môi trường văn phòng tạo điều kiện cho sự hợp tác và làm việc nhóm tốt hơn. Môi trường văn phòng cho phép giao tiếp và động não dễ dàng giữa các đồng nghiệp, điều này có thể dẫn đến tăng khả năng sáng tạo và giải quyết vấn đề. Mặt khác, những người làm việc từ xa có thể gặp khó khăn hơn trong việc giao tiếp hiệu quả và cộng tác với đồng nghiệp, điều này có thể cản trở sự tiến bộ. Cuối cùng, môi trường văn phòng mang lại cảm giác cộng đồng và tương tác xã hội có thể thiếu khi làm việc </w:t>
      </w:r>
      <w:r>
        <w:lastRenderedPageBreak/>
        <w:t>tại nhà. Đi đến văn phòng cung cấp cơ hội để tương tác với đồng nghiệp, có các cuộc họp mặt đối mặt và tham gia vào các hoạt động xã hội, có thể cải thiện sự hài lòng công việc tổng thể và chống lại cảm giác cô lập và cô đơn. Tóm lại, mặc dù làm việc tại nhà có những lợi thế của nó, nhưng nó không phải lúc nào cũng là lựa chọn tốt hơn. Làm việc trong một văn phòng cung cấp một môi trường có cấu trúc và kỷ luật, thúc đẩy sự hợp tác và làm việc theo nhóm, và cung cấp cơ hội tương tác xã hội, tất cả đều có thể có lợi cho năng suất và sự hài lòng công việc nói chung."}</w:t>
      </w:r>
    </w:p>
    <w:p w14:paraId="1A9702A1" w14:textId="77777777" w:rsidR="00E242D7" w:rsidRDefault="007A29F5">
      <w:r>
        <w:t>{"câu hỏi": "Đưa ra ví dụ về một thiết bị thông minh được sử dụng trong cuộc sống hàng ngày.", "trả lời": "Một ví dụ về thiết bị thông minh được sử dụng trong cuộc sống hàng ngày là Amazon Echo. Amazon Echo là một loa thông minh được cung cấp bởi trợ lý ảo Alexa. Thiết bị có khả năng tương tác bằng giọng nói, phát nhạc, đặt báo thức, phát trực tuyến podcast, cung cấp thông tin thời tiết, điều khiển các thiết bị thông minh khác và hơn thế nữa. Người dùng chỉ cần ra lệnh bằng giọng nói cho thiết bị và Alexa sẽ thực hiện tác vụ, làm cho nó trở thành một công cụ thuận tiện để thao tác rảnh tay trong cuộc sống hàng ngày."}</w:t>
      </w:r>
    </w:p>
    <w:p w14:paraId="2E4CA531" w14:textId="77777777" w:rsidR="00E242D7" w:rsidRDefault="007A29F5">
      <w:r>
        <w:t>{"câu hỏi": "Kể tên một điểm khác biệt giữa GPT-3 và mô hình ngôn ngữ truyền thống", "câu trả lời": "Sự khác biệt chính giữa GPT-3 và các mô hình ngôn ngữ truyền thống là quy mô và năng lực đào tạo của mô hình. GPT-3 là một mô hình lớn hơn nhiều, với 175 tỷ tham số so với các mô hình ngôn ngữ truyền thống, thường có hàng triệu hoặc hàng tỷ tham số. Điều này cho phép nó nắm bắt các mẫu và mối quan hệ phức tạp hơn giữa các từ và khái niệm, dẫn đến việc tạo văn bản mạch lạc và trôi chảy hơn. Ngoài ra, GPT-3 được đào tạo trên một loạt các nhiệm vụ bằng cách sử dụng phương pháp tự giám sát mới, cho phép nó thực hiện tốt trên một loạt các nhiệm vụ ngôn ngữ mà không cần dữ liệu đào tạo nhiệm vụ cụ thể. Ngược lại, các mô hình ngôn ngữ truyền thống thường được đào tạo về một nhiệm vụ cụ thể duy nhất, chẳng hạn như dịch ngôn ngữ hoặc hoàn thành văn bản và yêu cầu một lượng lớn dữ liệu đào tạo dành riêng cho nhiệm vụ."}</w:t>
      </w:r>
    </w:p>
    <w:p w14:paraId="4D6A2650" w14:textId="77777777" w:rsidR="00E242D7" w:rsidRDefault="007A29F5">
      <w:r>
        <w:t xml:space="preserve">{"câu hỏi": "Những thách thức nào phải đối mặt khi đào tạo mô hình học máy?", "Câu trả lời": "Đào tạo mô hình học máy là một quá trình phức tạp bao gồm nhiều bước và thách thức. Một số thách thức phổ biến nhất phải đối mặt trong quá trình này bao gồm: \ n \ n1. Chất lượng dữ liệu: Một trong những thách thức quan trọng nhất khi đào tạo mô hình học máy là đảm bảo rằng dữ liệu được sử dụng có chất lượng cao. Dữ liệu ồn ào và không nhất quán có thể ảnh hưởng đáng kể đến độ chính xác của mô hình. \ n \ n2. Tiền xử lý dữ liệu: Trước khi đào tạo một mô hình học máy, dữ liệu phải được xử lý trước để đảm bảo rằng nó ở định dạng thích hợp cho thuật toán. Điều này bao gồm các tác vụ như dọn dẹp, chuẩn hóa và chuyển đổi dữ liệu.\n\n3. Lựa chọn tính năng: Chọn đúng tính năng là rất quan trọng khi đào tạo mô hình học máy. Bao gồm các tính năng không liên quan hoặc dư thừa có thể dẫn đến giảm độ chính xác và tăng thời gian tính toán. \ n \ n4. Lựa chọn mô hình: Chọn mô hình tốt nhất cho một tập dữ liệu nhất định có thể là một thách thức. Có một số mô hình có sẵn, mỗi mô hình đều có điểm mạnh và điểm yếu. \ n \ n5. Overfitting: Overfitting là một vấn đề phổ biến khi đào tạo một mô hình học máy. Nó xảy ra khi mô hình trở nên phức tạp đến mức nó phù hợp với dữ liệu đào tạo một cách hoàn hảo, nhưng hoạt động kém trên dữ liệu mới. \ n \ n6. Thời gian tính toán: Việc đào tạo một mô hình học máy có thể mất nhiều thời gian, </w:t>
      </w:r>
      <w:r>
        <w:lastRenderedPageBreak/>
        <w:t>đặc biệt là khi làm việc với các bộ dữ liệu lớn hoặc các mô hình phức tạp. \ n \ n7. Điều chỉnh siêu tham số: Hiệu suất của mô hình học máy có thể được cải thiện đáng kể bằng cách điều chỉnh các siêu tham số của nó. Tuy nhiên, việc tìm kiếm bộ siêu tham số tốt nhất có thể tốn thời gian và tốn kém về mặt tính toán. Tóm lại, việc đào tạo một mô hình học máy liên quan đến nhiều thách thức, từ tiền xử lý dữ liệu và lựa chọn tính năng đến lựa chọn mô hình và điều chỉnh siêu tham số. Vượt qua những thách thức này là rất quan trọng để đạt được độ chính xác và mạnh mẽ cao trong mô hình máy học."}</w:t>
      </w:r>
    </w:p>
    <w:p w14:paraId="7C4C98E9" w14:textId="77777777" w:rsidR="00E242D7" w:rsidRDefault="007A29F5">
      <w:r>
        <w:t>{"câu hỏi": "Giải thích tại sao lục lạp được tìm thấy trong tế bào thực vật mà không phải tế bào động vật?", "câu trả lời": "Lục lạp được tìm thấy trong tế bào thực vật chứ không phải tế bào động vật vì lục lạp là bào quan chịu trách nhiệm quang hợp. Quang hợp là quá trình thực vật, tảo và một số vi khuẩn chuyển đổi ánh sáng mặt trời, nước và carbon dioxide thành glucose, oxy và các hợp chất hóa học khác. Nó thực chất là nguồn năng lượng chính cho các sinh vật này. Vì thực vật là tự dưỡng, có nghĩa là chúng có thể tự sản xuất thức ăn, chúng cần lục lạp để thực hiện quang hợp. Mặt khác, tế bào động vật là dị dưỡng, có nghĩa là chúng không thể tự sản xuất thức ăn và phải có được nó bằng cách tiêu thụ các sinh vật khác. Kết quả là, động vật không cần lục lạp và do đó, không có chúng trong tế bào của chúng."}</w:t>
      </w:r>
    </w:p>
    <w:p w14:paraId="21931849" w14:textId="77777777" w:rsidR="00E242D7" w:rsidRDefault="007A29F5">
      <w:r>
        <w:t>{"câu hỏi": "Tóm tắt những điểm chính trong đóng góp của Marie Curie cho khoa học.", "trả lời": "Marie Curie là một nhà khoa học tiên phong, người đã có những đóng góp đáng kể cho các lĩnh vực vật lý và hóa học. Những thành tựu đáng chú ý nhất của cô bao gồm:\n\n1. Nghiên cứu tiên phong về phóng xạ: Curie là người đầu tiên sử dụng thuật ngữ "phóng xạ" để mô tả sự phát xạ của các hạt và năng lượng từ các hạt nhân nguyên tử không ổn định. Bà đã tiến hành nghiên cứu sâu rộng về hiện tượng này và được trao giải Nobel Vật lý cho công trình của mình vào năm 1903. \ n \ n2. Khám phá các nguyên tố mới: Curie đã phát hiện ra hai nguyên tố mới, polonium và radium, trong khi nghiên cứu độ phóng xạ của pitchblende. Những khám phá này đã giúp mở rộng sự hiểu biết của chúng ta về thế giới nguyên tử và mở đường cho nghiên cứu sâu hơn về vật liệu phóng xạ. \ n \ n3. Ứng dụng y tế của phóng xạ: Nghiên cứu của Curie về các ứng dụng y tế của đồng vị phóng xạ đã dẫn đến sự phát triển của các phương pháp điều trị mới cho bệnh ung thư và các bệnh khác. Bà đã thành lập Viện Curie, chuyên nghiên cứu và điều trị ung thư bằng cách sử dụng phóng xạ. \ n \ n4. Đóng góp cho nghiên cứu tia X: Trong Thế chiến I, Curie đã giúp phát triển các đơn vị X-quang di động được gọi là "Petites Curies" được sử dụng để chẩn đoán thương tích của binh lính trên chiến trường. Công việc của bà trên mặt trận này đã giúp cải thiện chăm sóc y tế cho binh lính và thúc đẩy lĩnh vực X quang. Trong suốt sự nghiệp xuất sắc của mình, Marie Curie đã có những đóng góp cơ bản cho sự hiểu biết của chúng ta về các hiện tượng phóng xạ và đặt nền móng cho nhiều khám phá và đổi mới quan trọng trong lĩnh vực vật lý và y học.</w:t>
      </w:r>
    </w:p>
    <w:p w14:paraId="231762BE" w14:textId="77777777" w:rsidR="00E242D7" w:rsidRDefault="007A29F5">
      <w:r>
        <w:t xml:space="preserve">{"question": "Xây dựng một hàm lấy một mảng và độ dài của nó làm đối số và trả về tổng các phần tử của mảng. - int arr[] = {5.10, 2.21, 12.99, 9.1}; \n int n = 4;", "answer": "Đây là một hàm lấy một mảng và độ dài của nó làm đối số và trả về tổng các phần tử của mảng:\n\n''c\nfloat sumArray(float arr[], int n){\n float sum = 0;\n for(int i = 0; i &lt; n; i++){\n sum += arr[i];\n }\n return sum;\n}\n'''\nĐể sử dụng hàm này với đầu vào đã cho, </w:t>
      </w:r>
      <w:r>
        <w:lastRenderedPageBreak/>
        <w:t>bạn có thể gọi nó như sau:\n'''c\nfloat arr[] = {5.10, 2.21, 12.99, 9.1}; \nint n = 4;\nfloat result = sumArray(arr, n);\n'''"}</w:t>
      </w:r>
    </w:p>
    <w:p w14:paraId="5333CBAB" w14:textId="77777777" w:rsidR="00E242D7" w:rsidRDefault="007A29F5">
      <w:r>
        <w:t>{"câu hỏi": "Hiệu ứng nhà kính hoạt động như thế nào?", "Trả lời": "Hiệu ứng nhà kính là quá trình tự nhiên mà một số loại khí nhất định, thường được gọi là 'khí nhà kính', giữ nhiệt trong bầu khí quyển của Trái đất và giữ cho hành tinh đủ ấm để duy trì sự sống. Nếu không có hiệu ứng nhà kính, Trái đất sẽ lạnh hơn nhiều, và sự sống như chúng ta biết sẽ không thể thực hiện được.\n\nQuá trình này hoạt động như thế này:\n\n1. Mặt trời phát ra bức xạ sóng ngắn (tia cực tím và ánh sáng khả kiến), đi qua bầu khí quyển của Trái đất và đến bề mặt. Bề mặt Trái đất hấp thụ bức xạ này và nóng lên. Đổi lại, nó phát ra bức xạ sóng dài (hồng ngoại) theo mọi hướng.\n\n3. Một số bức xạ sóng dài quay trở lại không gian, nhưng phần lớn được hấp thụ bởi các khí nhà kính trong khí quyển, chẳng hạn như hơi nước, carbon dioxide, metan và oxit nitơ. Điều này giữ nhiệt và làm ấm bầu khí quyển, tạo ra hiệu ứng nhà kính. \ n \ n4. Bầu khí quyển ấm lên sau đó phát ra một phần nhiệt này trở lại bề mặt Trái đất, khiến nó nóng lên nhiều hơn. Điều này được gọi là 'bức xạ' của khí nhà kính. Hiệu ứng nhà kính là điều cần thiết cho sự sống trên Trái đất, nhưng các hoạt động của con người, chẳng hạn như đốt nhiên liệu hóa thạch và phá rừng, đang làm tăng mức độ khí nhà kính trong khí quyển. Điều này đang khiến nhiều nhiệt bị giữ lại, dẫn đến sự nóng lên toàn cầu và biến đổi khí hậu."}</w:t>
      </w:r>
    </w:p>
    <w:p w14:paraId="05194541" w14:textId="77777777" w:rsidR="00E242D7" w:rsidRDefault="007A29F5">
      <w:r>
        <w:t>{"question": "Chia biểu thức sau và đơn giản hóa nó: 8x^3 + 12x^2 - 4x", "answer": "Để đơn giản hóa biểu thức đã cho, chúng ta có thể bắt đầu bằng cách bao thanh toán thừa số chung, là '4x', từ tất cả các số hạng.\n\n8x^3 + 12x^2 - 4x = 4x(2x^2 + 3x - 1)\n\nDo đó, biểu thức đơn giản hóa là '4x(2x^2 + 3x -1)'."}</w:t>
      </w:r>
    </w:p>
    <w:p w14:paraId="358271D5" w14:textId="77777777" w:rsidR="00E242D7" w:rsidRDefault="007A29F5">
      <w:r>
        <w:t>{"question": "Viết một hàm trả về mã của các ký tự của một chuỗi nhất định. - string str = \"Hello World!\";", "answer": "Chắc chắn, đây là hàm mà bạn có thể sử dụng để trả về mã ký tự của một chuỗi nhất định:\n''python\ndef get_char_codes(str):\n codes = []\n for char in str:\n codes.append(ord(char))\n return codes\n\n# Hãy kiểm tra hàm của chúng ta:\nstr = \"Hello World!\"\nprint(get_char_codes(str))\n'''\nHàm này sẽ trả về danh sách các giá trị thập phân đại diện cho điểm mã Unicode của mỗi ký tự trong chuỗi đầu vào 'str' đã cho. Ví dụ: đối với đầu vào được cung cấp \"Hello World!\", nó sẽ trả về đầu ra là [72, 101, 108, 108, 111, 32, 87, 111, 114, 108, 100, 33]."}</w:t>
      </w:r>
    </w:p>
    <w:p w14:paraId="6855BA17" w14:textId="77777777" w:rsidR="00E242D7" w:rsidRDefault="007A29F5">
      <w:r>
        <w:t xml:space="preserve">{"question": "Viết một hàm lấy hai chuỗi làm đối số và trả về true nếu chúng là đảo chữ cái của nhau và false nếu không. - chuỗi str1 = \"đảo ngữ\"; \nstring str2 = \"nagaram\";", "answer": "Đây là một ví dụ triển khai hàm trong Python:\n\n'''python\ndef is_anagram(str1, str2):\n # Nếu các chuỗi có số ký tự khác nhau, chúng không thể là đảo chữ \n nếu len(str1) != len(str2):\n return False\n \n # Tạo từ điển để đếm số ký tự trong mỗi chuỗi\n char_count = {}\n \n # Đếm các ký tự trong chuỗi đầu tiên\n cho char in str1:\n nếu char trong char_count:\n char_count[char] += 1\n else:\n char_count[char] = 1\n\n # Trừ các ký tự trong chuỗi thứ hai\n cho char trong str2:\n nếu char trong char_count:\n char_count[char] -= 1\n else:\n return False\n \n # Nếu bất kỳ giá trị nào trong từ điển char_count không phải là 0,  thì các chuỗi không phải là đảo chữ \ n cho giá trị trong char_count.values():\n if value != 0:\n return False\n \n return True\n'''\n\nLet's test hàm </w:t>
      </w:r>
      <w:r>
        <w:lastRenderedPageBreak/>
        <w:t>với input đã cho:\n'''python\nstr1 = \"anagram\"\nstr2 = \"nagaram\"\nprint(is_anagram(str1, str2))\n# True\n'''"}</w:t>
      </w:r>
    </w:p>
    <w:p w14:paraId="3BD0E9A9" w14:textId="77777777" w:rsidR="00E242D7" w:rsidRDefault="007A29F5">
      <w:r>
        <w:t>{"question": "Create a program in the following pattern:", "answer": "Sure, đây là một chương trình Python đơn giản sẽ in một mẫu:\n\n'''python\nrows = 10\nfor i in range(1, rows+1):\n for j in range(1, rows-i+1):\n print(\" \", end=\"\")\n for k in range(i, 0, -1):\n print(k, end=\" \")\n print()\n''\n\nChương trình này sẽ tạo ra kết quả sau:\n \n 1 \n 2 1 \n 3 2 1 \n 4 3 2 1 \n 5 4 3 2 1 \n 6 5 4 3 2 1 \n 7 6 5 4 3 2 1 \n 8 7 6 5 4 3 2 1 \n 9 8 7 6 5 4 3 2 1 \n10 9 8 7 6 5 4 3 2 1 \n\nBạn có thể điều chỉnh biến 'hàng' để chỉ định số hàng bạn muốn mẫu có."}</w:t>
      </w:r>
    </w:p>
    <w:p w14:paraId="58A0C20C" w14:textId="77777777" w:rsidR="00E242D7" w:rsidRDefault="007A29F5">
      <w:r>
        <w:t>{"câu hỏi": "Gợi ý trang phục đẹp nhất cho bữa tiệc cocktail", "trả lời": "Đối với một bữa tiệc cocktail, điều quan trọng là chọn một bộ trang phục thanh lịch, tinh tế và phù hợp với dịp này. Dưới đây là một số gợi ý cho cả phụ nữ và nam giới:\n\nDành cho nữ:\n- Một lựa chọn cổ điển là một chiếc váy đen nhỏ, kết hợp với giày cao gót và trang sức tuyên bố. \n- Bạn cũng có thể chọn một chiếc váy cocktail dài đến đầu gối với màu sắc phong phú hoặc chất liệu vải thú vị, chẳng hạn như lụa, ren hoặc nhung. \n- Nếu váy không phải là sở thích của bạn, hãy cân nhắc mặc một bộ jumpsuit có màu trung tính hoặc in đậm, phụ kiện với túi clutch và một số hoa tai bắt mắt. \ n- Về giày dép, giày cao gót thường là lựa chọn tiêu chuẩn cho một bữa tiệc cocktail; tuy nhiên, nếu bạn không thoải mái khi mặc chúng, hãy xem xét một đôi giày bệt hoặc dép sành điệu. \ n \ n Đối với nam giới: \ n- Một bộ đồ có màu tối, chẳng hạn như hải quân hoặc than củi, là một lựa chọn an toàn và phong cách. Kết hợp nó với một chiếc áo sơ mi trắng, cà vạt hoặc nơ và giày công sở bóng bẩy. \n- Nếu quy định về trang phục ít trang trọng hơn, hãy cân nhắc mặc áo blazer với áo sơ mi có cổ, quần âu hoặc quần chinos, và giày lười hoặc giày oxford. \n- Bạn cũng có thể thêm một hình vuông bỏ túi hoặc một chiếc ghim cài áo để tạo cảm giác cá tính.\n- Hãy nhớ chú ý đến các chi tiết như chải chuốt và đảm bảo trang phục của bạn được thiết kế tốt và vừa vặn.\n\nDù bạn chọn mặc gì, hãy đảm bảo rằng bạn cảm thấy tự tin và thoải mái, vì điều này sẽ giúp bạn tận hưởng sự kiện một cách trọn vẹn nhất."}</w:t>
      </w:r>
    </w:p>
    <w:p w14:paraId="2A413568" w14:textId="77777777" w:rsidR="00E242D7" w:rsidRDefault="007A29F5">
      <w:r>
        <w:t>{"câu hỏi": "Tạo ra một câu chuyện dài 5 câu về cướp biển", "câu trả lời": "Ngày xửa ngày xưa, ở biển Caribe, có một thuyền trưởng cướp biển khét tiếng, Jack Raven, người đã dẫn dắt thủy thủ đoàn của mình tìm kiếm sự giàu có, danh tiếng và phiêu lưu. Khởi hành từ Tortuga, họ đi thuyền trên biển trên con tàu của họ, Black Kraken, không ngừng theo đuổi kho báu và trốn tránh Hải quân Hoàng gia ở mọi ngã rẽ. Một ngày nọ, thủy thủ đoàn của Jack Raven tình cờ tìm thấy một bản đồ dẫn họ đến kho báu bị mất của Thuyền trưởng Râu Đen khét tiếng. Sau một cuộc hành trình nguy hiểm đầy bão tố, sinh vật biển và cướp biển đối thủ, cuối cùng họ đã đến được hòn đảo bí mật và lấy kho báu. Jack Raven và thủy thủ đoàn của anh ta vui mừng, trở thành huyền thoại trong giới cướp biển và để lại một di sản phiêu lưu táo bạo và sự giàu có không thể tưởng tượng được."}</w:t>
      </w:r>
    </w:p>
    <w:p w14:paraId="22AA919A" w14:textId="77777777" w:rsidR="00E242D7" w:rsidRDefault="007A29F5">
      <w:r>
        <w:t xml:space="preserve">{"câu hỏi": "Lập dòng thời gian của các sự kiện của Chiến tranh Nhật-Mỹ", "trả lời": "Sau đây là dòng thời gian của các sự kiện trong Chiến tranh Nhật-Mỹ, còn được gọi là Chiến tranh Thái Bình Dương, diễn ra trong Thế chiến II giữa Đế quốc Nhật Bản và Hoa Kỳ:\n\n7 tháng 7 năm 1937 - Chiến tranh Trung-Nhật lần thứ hai bắt đầu bằng một cuộc đụng độ tại cầu </w:t>
      </w:r>
      <w:r>
        <w:lastRenderedPageBreak/>
        <w:t>Marco Polo gần Bắc Kinh,  Trung Quốc.\n\n1937-1941 - Nhật Bản tiếp tục chiến dịch của mình ở Trung Quốc, chiếm lãnh thổ và phạm tội ác chiến tranh như Hiếp dâm Nam Kinh.\n\n\nTháng Chín 27, 1940 - Nhật Bản, Đức và Ý ký Hiệp ước ba bên, thành lập các cường quốc phe Trục.\n\n\n26 tháng 7 năm 1941 - Hoa Kỳ áp đặt lệnh cấm vận dầu mỏ đối với Nhật Bản, cắt đứt một nguồn nhiên liệu chính cho quân đội của mình. \n\n\nTháng Mười Hai 7,  1941 – Nhật Bản phát động một cuộc tấn công bất ngờ vào căn cứ hải quân Hoa Kỳ tại Trân Châu Cảng, Hawaii, khiến Hoa Kỳ tuyên chiến với Nhật Bản vào ngày hôm sau. \n\n\nTháng Mười Hai 8-10, 1941 – Nhật Bản xâm lược và chiếm đóng nhiều vùng lãnh thổ khác nhau ở Đông Nam Á, bao gồm Philippines, Malaya, và Đông Ấn Hà Lan.\n\nMay 6, 1942 – Trận Corregidor kết thúc với sự đầu hàng của quân đội Hoa Kỳ và Philippines tại Philippines,  hoàn thành cuộc chinh phục Philippines của Nhật Bản.\n\n\n\n-7-8 tháng 5 năm 1942 - Trận chiến biển Coral diễn ra, trận hải chiến đầu tiên diễn ra hoàn toàn bằng máy bay. Nó dẫn đến một chiến thắng chiến thuật cho Nhật Bản, nhưng là một chiến thắng chiến lược cho Đồng minh, vì Nhật Bản không thể chiếm được cảng Moresby ở New Guinea.\n\n\n\nTháng Sáu 4-7, 1942 – Trận Midway diễn ra, một chiến thắng quyết định cho Hoa Kỳ, gây tổn thất nặng nề cho hạm đội Nhật Bản và trở thành một bước ngoặt của cuộc chiến ở Thái Bình Dương.\n\n\nTháng Tám 7,  1942 – Chiến dịch Guadalcanal bắt đầu với cuộc đổ bộ của quân Đồng Minh lên đảo Guadalcanal thuộc quần đảo Solomon, cuộc tấn công lớn đầu tiên của Đồng Minh tại Thái Bình Dương. \n\n\n ngày 8 tháng 2 năm 1943 – Trận Guadalcanal kết thúc với chiến thắng của quân Đồng Minh, đánh dấu sự kết thúc nỗ lực của Nhật Bản nhằm chiếm quần đảo Solomon. 20 tháng 11 năm 1943 – Chiến dịch quần đảo Gilbert và Marshall bắt đầu với trận Tarawa,  cuộc tấn công đổ bộ đáng kể đầu tiên của Hoa Kỳ tại Thái Bình Dương.\n\n\nJune 15, 1944 – Trận Saipan bắt đầu, một phần của quần đảo Mariana và Palau"}</w:t>
      </w:r>
    </w:p>
    <w:p w14:paraId="04A08AFA" w14:textId="77777777" w:rsidR="00E242D7" w:rsidRDefault="007A29F5">
      <w:r>
        <w:t>{"câu hỏi": "Liệt kê 4 sự thật về gấu Bắc cực", "câu trả lời": "1. Gấu Bắc cực là loài gấu lớn nhất và là động vật ăn thịt trên cạn lớn nhất trên Trái đất. Gấu Bắc cực đực có thể nặng từ 350-720 kg, trong khi một con cái trưởng thành nặng từ 150-280 kg. Gấu Bắc cực chủ yếu sống trong Vòng Bắc Cực, ở các quốc gia như Hoa Kỳ (Alaska), Canada, Nga, Greenland và Na Uy. Chúng được coi là động vật có vú biển vì chúng dựa vào băng biển để săn lùng thức ăn và sống phần lớn cuộc đời trên băng đóng băng. Một trong những mặt hàng chủ lực chính cho gấu Bắc cực là hải cẩu vòng. Họ sử dụng khứu giác nhạy bén của mình để xác định vị trí các lỗ thở trên băng, nơi họ chờ đợi để phục kích hải cẩu. Gấu Bắc Cực có chế độ ăn giàu chất béo và protein cao giúp chúng giữ ấm và lưu trữ năng lượng trong cơ thể. Gấu Bắc Cực được liệt kê là một loài dễ bị tổn thương bởi Liên minh Bảo tồn Thiên nhiên Quốc tế (IUCN). Mối đe dọa chính đối với sự sống còn của chúng là biến đổi khí hậu, gây ra sự mất mát nhanh chóng môi trường sống băng biển của chúng. Các mối đe dọa khác bao gồm săn bắn, ô nhiễm và xung đột với con người."}</w:t>
      </w:r>
    </w:p>
    <w:p w14:paraId="1E005DFB" w14:textId="77777777" w:rsidR="00E242D7" w:rsidRDefault="007A29F5">
      <w:r>
        <w:t xml:space="preserve">{"câu hỏi": "Đề xuất cách hiệu quả nhất để học một ngôn ngữ mới", "trả lời": "Một trong những cách hiệu quả nhất để học một ngôn ngữ mới là thông qua việc ngâm mình. Điều này có nghĩa là bao quanh bạn với ngôn ngữ càng nhiều càng tốt, thông qua việc nói chuyện với người bản xứ, xem chương trình truyền hình và phim bằng ngôn ngữ đích, nghe nhạc và thậm chí suy nghĩ bằng ngôn ngữ. Các kỹ thuật khác bao gồm thực hành thường xuyên, sử </w:t>
      </w:r>
      <w:r>
        <w:lastRenderedPageBreak/>
        <w:t>dụng các ứng dụng học ngôn ngữ, tham gia cộng đồng hoặc nhóm học ngôn ngữ và đặt mục tiêu có thể đạt được cho chính mình. Nó cũng quan trọng để có một sự hiểu biết mạnh mẽ về ngữ pháp của ngôn ngữ và để xây dựng một vốn từ vựng tốt. Ngoài ra, thực hành ngôn ngữ trong các tình huống thực tế có thể giúp củng cố sự hiểu biết của bạn và cải thiện kỹ năng nói và hiểu của bạn."}</w:t>
      </w:r>
    </w:p>
    <w:p w14:paraId="0F2232C3" w14:textId="77777777" w:rsidR="00E242D7" w:rsidRDefault="007A29F5">
      <w:r>
        <w:t>{"question": "Phân loại vật phẩm đã cho là thực vật hoặc động vật. - Một con cáo", "câu trả lời": "Động vật"}</w:t>
      </w:r>
    </w:p>
    <w:p w14:paraId="2E022EBE" w14:textId="77777777" w:rsidR="00E242D7" w:rsidRDefault="007A29F5">
      <w:r>
        <w:t>{"câu hỏi": "Phân tích bài thơ sau đây, và mô tả phong cách của nó và tâm trạng mà nó truyền đạt. - Bài thơ: Cây đứng trên đồi,\nĐôi mắt vẫn nhìn thế giới.", "Trả lời": "Bài thơ này gồm hai dòng được viết dưới dạng câu ghép vần. Các dòng có cấu trúc tứ âm iambic, là một kiểu trong đó một dòng có tám âm tiết và trọng âm được đặt trên âm tiết chẵn. Việc sử dụng nhân cách hóa có thể được quan sát thấy trong bài thơ khi cây được ban cho những phẩm chất giống như con người - "đôi mắt vẫn nhìn thế giới." Thiết bị văn học này đã được sử dụng để mô tả cái cây, đang đứng yên và quan sát mọi thứ đang diễn ra xung quanh nó. \ n \ n Tâm trạng của bài thơ dường như yên bình và yên tĩnh,  Khi cái cây đóng quân trên đỉnh một ngọn đồi, không bị ảnh hưởng bởi những diễn biến của thế giới. Sự tĩnh lặng của cái cây và đề cập đến thế giới đang được theo dõi cho thấy một bầu không khí thanh bình và êm đềm. Hình ảnh cái cây đơn độc đứng trên đỉnh đồi càng nhấn mạnh cảm giác bình tĩnh này."}</w:t>
      </w:r>
    </w:p>
    <w:p w14:paraId="24C808F0" w14:textId="77777777" w:rsidR="00E242D7" w:rsidRDefault="007A29F5">
      <w:r>
        <w:t>{"question": "Tạo biểu đồ cho thấy giá thị trường thay đổi như thế nào theo thời gian. - Giá ngô, lúa mì, đậu tương thị trường ngày 1/4 và 15/4", "Trả lời": "| Hàng hóa | Giá vào ngày 1 tháng tư | Giá vào ngày 15 tháng 4 |\n|-----------|------------------|-------------------|\n| Ngô |                  |                   |\n| Lúa mì |                  |                   |\n| Đậu nành |                  |                   Để hoàn thành biểu đồ này, tôi sẽ cần thông tin cụ thể hơn về giá thị trường ngô, lúa mì và đậu tương vào ngày 1 và 15 tháng 4. Bạn có thể cung cấp thông tin đó không?"}</w:t>
      </w:r>
    </w:p>
    <w:p w14:paraId="290BB7D4" w14:textId="77777777" w:rsidR="00E242D7" w:rsidRDefault="007A29F5">
      <w:r>
        <w:t xml:space="preserve">{"question": "Xác định các thành phần chính của hệ thống sau. - Hệ thống:\nA machine learning system to predict the weather", "answer": "Các thành phần chính của hệ thống machine learning để dự đoán thời tiết có thể bao gồm: \n1. Thu thập dữ liệu: Điều này liên quan đến việc thu thập dữ liệu từ nhiều nguồn khác nhau như trạm thời tiết, vệ tinh và hồ sơ lịch sử. Dữ liệu thường bao gồm các biến số như nhiệt độ, độ ẩm, tốc độ gió và lượng mưa. \ n \ n2. Tiền xử lý: Điều này liên quan đến việc làm sạch và chuyển đổi dữ liệu sang định dạng phù hợp để phân tích, bao gồm xử lý các giá trị bị thiếu, ngoại lệ và chia tỷ lệ dữ liệu. \ n \ n3. Kỹ thuật tính năng: Đây là quá trình tạo ra các tính năng hoặc biến mới từ dữ liệu thô để cải thiện sức mạnh dự đoán của mô hình. \ n \ n4. Lựa chọn mô hình: Có nhiều mô hình học máy có thể được sử dụng để dự báo thời tiết, chẳng hạn như cây quyết định, mạng thần kinh và hồi quy. Việc lựa chọn mô hình thích hợp sẽ phụ thuộc vào vấn đề cụ thể và dữ liệu.\n\n5. Đào tạo: Điều này liên quan đến việc đưa dữ liệu vào mô hình và điều chỉnh các tham số của mô hình để giảm thiểu lỗi dự đoán. \ n \ n6. Xác nhận: Điều này liên quan đến việc sử dụng một tập dữ liệu riêng biệt, không được sử dụng trong quá trình đào tạo, để đánh giá hiệu suất của mô hình. \ n \ n7. Triển khai: Khi mô hình được xác thực, nó có thể được triển khai để đưa ra dự đoán về dữ liệu mới. \ n \ n8. Vòng phản hồi: Hệ thống nên có cơ chế phản hồi để thu thập dữ liệu mới và cập nhật mô hình để cải thiện hiệu suất </w:t>
      </w:r>
      <w:r>
        <w:lastRenderedPageBreak/>
        <w:t>của nó theo thời gian. \ n \ n9. Giao diện người dùng: Cuối cùng, hệ thống có thể có một giao diện cung cấp một cách dễ dàng để người dùng nhập dữ liệu, xem dự đoán và nhận thông báo hoặc cảnh báo."}</w:t>
      </w:r>
    </w:p>
    <w:p w14:paraId="41981549" w14:textId="77777777" w:rsidR="00E242D7" w:rsidRDefault="007A29F5">
      <w:r>
        <w:t>{"câu hỏi": "Liệt kê ba điều mà một người nên mang đến một cuộc phỏng vấn xin việc.", "Câu trả lời": "1. Một bản sao sơ yếu lý lịch của họ: Nên mang một bản sao sơ yếu lý lịch của bạn đến một cuộc phỏng vấn xin việc, ngay cả khi nhà tuyển dụng đã có. Bằng cách này, người phỏng vấn có thể dễ dàng tham khảo sơ yếu lý lịch nếu cần thiết trong cuộc trò chuyện. \ n \ n2. Danh sách các tài liệu tham khảo: Nhiều nhà tuyển dụng yêu cầu tài liệu tham khảo, vì vậy bạn nên chuẩn bị một danh sách ít nhất ba tài liệu tham khảo chuyên nghiệp. Danh sách phải bao gồm tên, chức danh công việc, công ty, số điện thoại và địa chỉ email của người tham khảo.\n\n3. Bút và sổ ghi chú: Ghi chú trong cuộc phỏng vấn cho nhà tuyển dụng thấy rằng ứng viên đang tham gia và tích cực lắng nghe. Mang theo bút và sổ ghi chú cũng cho phép ứng viên ghi lại bất kỳ thông tin hoặc câu hỏi quan trọng nào họ có thể có trong cuộc phỏng vấn."}</w:t>
      </w:r>
    </w:p>
    <w:p w14:paraId="02756020" w14:textId="77777777" w:rsidR="00E242D7" w:rsidRDefault="007A29F5">
      <w:r>
        <w:t>{"question": "Give an example of a verb ending in -ed.", "answer": "Một ví dụ về động từ kết thúc bằng -ed is \"cooked.\""}</w:t>
      </w:r>
    </w:p>
    <w:p w14:paraId="6BF54D7E" w14:textId="77777777" w:rsidR="00E242D7" w:rsidRDefault="007A29F5">
      <w:r>
        <w:t>{"question": "Nhìn vào câu sau, xuất câu ở thì quá khứ. - Anh ấy đi nhanh.", "trả lời": "Anh ấy đi nhanh."}</w:t>
      </w:r>
    </w:p>
    <w:p w14:paraId="3CAAB883" w14:textId="77777777" w:rsidR="00E242D7" w:rsidRDefault="007A29F5">
      <w:r>
        <w:t>{"câu hỏi": "Xếp hạng các quốc gia sau dựa trên GDP, đầu ra bảng xếp hạng theo thứ tự tăng dần. - Indonesia, Malaysia, Singapore", "trả lời": "Dựa trên dữ liệu mới nhất có sẵn (2019) từ Quỹ Tiền tệ Quốc tế, thứ hạng của các quốc gia theo thứ tự tăng dần dựa trên GDP là:\n\n1. Singapore - GDP 372 tỷ USD\n2. Malaysia - GDP 364 tỷ USD\n3. Indonesia - GDP 1.119 tỷ USD\n\nXin lưu ý rằng giá trị GDP và thứ hạng có thể thay đổi dựa trên dữ liệu mới nhất có sẵn."}</w:t>
      </w:r>
    </w:p>
    <w:p w14:paraId="7C754CFB" w14:textId="77777777" w:rsidR="00E242D7" w:rsidRDefault="007A29F5">
      <w:r>
        <w:t>{"question": "Thiết kế một chương trình tính toán khoảng cách giữa hai điểm cho tọa độ của các điểm. - Tọa độ của điểm A là (2, 3) \nTọa độ của điểm B là (5, 7)", "đáp án": "'''python\n\n\n# Xác định tọa độ của hai điểm\npointA = (2, 3)\npointB = (5, 7)\n\n# Tính khoảng cách giữa hai điểm bằng công thức khoảng cách\ndistance = math.sqrt((pointB[0] - pointA[0])**2 + (pointB[1] - pointA[1])**2)\n\n# Xuất kết quả\nprint(f\"Khoảng cách giữa điểm A với tọa độ {pointA} và điểm B có tọa độ {pointB} là {distance:.2f}\")\n\n'''"}</w:t>
      </w:r>
    </w:p>
    <w:p w14:paraId="3B173FC1" w14:textId="77777777" w:rsidR="00E242D7" w:rsidRDefault="007A29F5">
      <w:r>
        <w:t>{"câu hỏi": "Soạn một tweet quảng bá một cuốn sách hư cấu. - Tên sách là "The Wishing Well", "answer": "Khám phá điều kỳ diệu trong những trang #TheWishingWell \ud83d\udcda Một câu chuyện về hy vọng, tình yêu và sức mạnh của những điều ước. Nhận bản sao của bạn ngay hôm nay và để câu chuyện mê hoặc này đưa bạn vào một cuộc hành trình mà bạn sẽ không bao giờ quên! \ud83d\udcab #NewRelease #BookLove #MustRead"}</w:t>
      </w:r>
    </w:p>
    <w:p w14:paraId="05F5B1A6" w14:textId="77777777" w:rsidR="00E242D7" w:rsidRDefault="007A29F5">
      <w:r>
        <w:t>{"câu hỏi": "Sửa câu sau, \"Táo này ngon\"", "trả lời": "Táo này ngon."}</w:t>
      </w:r>
    </w:p>
    <w:p w14:paraId="3DACDB50" w14:textId="77777777" w:rsidR="00E242D7" w:rsidRDefault="007A29F5">
      <w:r>
        <w:lastRenderedPageBreak/>
        <w:t>{"câu hỏi": "Xác định loại tam giác nào có chu vi dài nhất.", "trả lời": "Không thể xác định loại tam giác có chu vi dài nhất chỉ dựa trên thông tin được cung cấp. Chu vi phụ thuộc vào chiều dài của mỗi cạnh của tam giác và độc lập với loại, có thể là đều, cân hoặc tỷ lệ. Ngay cả khi chỉ có một đặc điểm được biết đến, chẳng hạn như diện tích, đáy hoặc chiều cao của tam giác, nó sẽ không đủ để đưa ra quyết định này. Để xác định tam giác nào có chu vi dài nhất, nên so sánh chiều dài của tất cả các cạnh của mỗi tam giác."}</w:t>
      </w:r>
    </w:p>
    <w:p w14:paraId="2B6653C5" w14:textId="77777777" w:rsidR="00E242D7" w:rsidRDefault="007A29F5">
      <w:r>
        <w:t>{"câu hỏi": "Tạo danh sách 10 mẹo để giúp ai đó cải thiện kỹ năng viết mã của họ.", "trả lời": "1. ** Thực hành thường xuyên:** Giống như với bất kỳ kỹ năng nào, bạn càng thực hành nhiều, bạn sẽ càng nhận được tốt hơn. Dành thời gian mỗi ngày để làm việc trên các bài tập hoặc dự án mã hóa. \ n \ n2. ** Bắt đầu với những điều cơ bản: ** Hiểu các nguyên tắc cơ bản của lập trình, chẳng hạn như kiểu dữ liệu, vòng lặp và câu lệnh điều kiện, trước khi chuyển sang các chủ đề phức tạp hơn. ** Đọc và viết mã: ** Đọc và hiểu mã được viết bởi người khác là một cách tuyệt vời để cải thiện kỹ năng của riêng bạn. Cố gắng viết mã của riêng bạn càng nhiều càng tốt để hiểu rõ hơn về cách thức hoạt động của nó. \ n \ n4. ** Yêu cầu giúp đỡ: ** Đừng ngại yêu cầu giúp đỡ nếu bạn gặp khó khăn. Thảo luận các vấn đề với các lập trình viên khác có thể giúp bạn tìm ra giải pháp nhanh hơn và học hỏi từ kinh nghiệm của họ. **Tham gia vào các cộng đồng mã hóa: ** Tham gia các cộng đồng, diễn đàn và nhóm mã hóa trực tuyến nơi bạn có thể chia sẻ công việc của mình, đặt câu hỏi và học hỏi từ những người khác. \ n \ n6. ** Làm việc trên các dự án: ** Thực hành làm việc trên các dự án trong thế giới thực, một mình hoặc là một phần của nhóm. Điều này sẽ giúp bạn áp dụng các kỹ năng mã hóa của mình trong một môi trường thực tế. \ n \ n7. ** Thử thách bản thân: ** Đừng ngại thử những điều mới và đẩy bản thân ra khỏi vùng thoải mái của bạn. Thực hiện các thử thách mã hóa và cố gắng giải quyết chúng bằng các cách tiếp cận khác nhau. \ n \ n8. ** Học hỏi từ những sai lầm của bạn: ** Đừng nản lòng bởi các lỗi hoặc lỗi trong mã của bạn. Thay vào đó, hãy sử dụng chúng như một cơ hội học hỏi để hiểu những gì đã xảy ra và cách khắc phục nó. \ n \ n9. **Luôn cập nhật:** Công nghệ không ngừng phát triển và điều quan trọng là phải cập nhật các công cụ, ngôn ngữ và phương pháp hay nhất mới nhất. Tham dự các hội thảo, hội nghị và đọc các ấn phẩm trong ngành để giữ cho các kỹ năng của bạn luôn cập nhật. \ n \ n10. **Xem lại và cải thiện mã của bạn:** Thường xuyên xem lại mã của bạn để xác định các khu vực cần cải thiện. Tái cấu trúc và tối ưu hóa mã của bạn để làm cho nó hiệu quả hơn và dễ bảo trì hơn."}</w:t>
      </w:r>
    </w:p>
    <w:p w14:paraId="0FA87FE4" w14:textId="77777777" w:rsidR="00E242D7" w:rsidRDefault="007A29F5">
      <w:r>
        <w:t>{"question": "Tạo một trang HTML với tiêu đề và một đoạn văn bản. - Tiêu đề nên nói \"Chào mừng bạn đến với trang web của tôi\" \nĐoạn văn nên nói \"Đây là ví dụ về trang web được tạo bằng HTML \"", "câu trả lời": "Đây là mã trang HTML mà bạn có thể sử dụng để tạo một trang có tiêu đề và đoạn được chỉ định:\n\n''html\n&lt;! DOCTYPE html&gt;\n&lt;html&gt;\n\n&lt;head&gt;\n &lt;meta charset=\"UTF-8\"&gt;\n &lt;meta name=\"viewport\" content=\"width=device-width, initial-scale=1.0\"&gt;\n &lt;title&gt;Welcome to my webpage&lt;/title&gt;\n&lt;/head&gt;\n\n&lt;body&gt;\n &lt;h1&gt;Welcome to my webpage&lt;/h1&gt;\n &lt;p&gt;Đây là ví dụ về một trang web được tạo bằng HTML&lt;/ p&gt;\n&lt;/body&gt;\n\n&lt;/html&gt;\n'''\n\nKhi được hiển thị trong trình duyệt, trang này sẽ có tiêu đề cho biết \"Chào mừng bạn đến với trang web của tôi\" và một đoạn văn bản bên dưới có nội dung \"Đây là ví dụ về trang web được tạo bằng HTML\"."}</w:t>
      </w:r>
    </w:p>
    <w:p w14:paraId="4E3F00B4" w14:textId="77777777" w:rsidR="00E242D7" w:rsidRDefault="007A29F5">
      <w:r>
        <w:lastRenderedPageBreak/>
        <w:t>{"question": "Phát triển một chương trình để tìm tất cả các số nguyên tố trong một phạm vi nhất định. - Phạm vi từ 4 đến 20", "trả lời": "Đây là chương trình Python để tìm tất cả các số nguyên tố trong phạm vi đã cho: \n\n'''python \n# xác định một hàm để tìm số nguyên tố \ ndef prime_numbers(dưới, trên):\n số nguyên tố = []\n cho num trong phạm vi (dưới, trên + 1):\n # số nguyên tố lớn hơn 1\n nếu num &gt; 1:\n cho i trong phạm vi(2,  num // 2 + 1): # cải thiện so với cách tiếp cận ngây thơ \ n # kiểm tra các yếu tố \ n nếu (num % i) == 0: \n # số không phải là số nguyên tố \ n ngắt \ n khác: \n # số là số nguyên tố \ n số nguyên tố .append (num) \ n trả về số nguyên tố \ n \ n # xác định phạm vi \ nlower = 4 \ nupper = 20 \ n \ n # gọi hàm và in kết quả \ nprint (prime_numbers (thấp hơn,  trên))\n''\n\nOutput:\n'''[5, 7, 11, 13, 17, 19]''' \n\nChương trình này định nghĩa một hàm 'prime_numbers' có hai đối số, 'dưới' và 'trên', đại diện cho giới hạn dưới và trên của phạm vi. Trong hàm, chúng ta tạo một danh sách trống 'số nguyên tố' để lưu trữ các số nguyên tố sẽ được tìm thấy. Vòng lặp a for được sử dụng để lặp qua tất cả các số trong phạm vi từ 'dưới' đến 'trên + 1'. Đối với mỗi số, trước tiên chúng ta kiểm tra xem nó có lớn hơn 1 không (vì tất cả các số nguyên tố đều lớn hơn 1), sau đó chúng ta sử dụng một vòng lặp khác để lặp qua tất cả các thừa số có thể có của số từ '2' đến 'num // 2 + 1'. Nếu số chia hết cho bất kỳ yếu tố tiềm năng nào trong số này (tức là 'num% i == 0'), thì chúng ta thoát ra khỏi vòng lặp bên trong, có nghĩa là số không phải là số nguyên tố. Mặt khác, nếu vòng lặp bên trong for hoàn thành mà không tìm thấy bất kỳ yếu tố nào, số đó là số nguyên tố và chúng tôi thêm nó vào danh sách 'số nguyên tố'. Cuối cùng, chúng tôi trả về danh sách các số nguyên tố. Để sử dụng hàm này, chúng ta định nghĩa phạm vi mà chúng ta quan tâm (từ '4' đến '20' trong trường hợp này), gọi hàm với 'lower' và 'upper' làm đối số và in kết quả."}</w:t>
      </w:r>
    </w:p>
    <w:p w14:paraId="620AE00A" w14:textId="77777777" w:rsidR="00E242D7" w:rsidRDefault="007A29F5">
      <w:r>
        <w:t>{"question": "Tạo một chương trình để tính tần suất của một từ trong câu. - Câu là: \"Đây là một câu ví dụ\" \nTừ là: \"is\"", "answer": "Chắc chắn, đây là một chương trình Python lấy một câu và một từ làm đầu vào và tính tần suất của từ trong câu:\n\n'''\ndef calculate_word_freq(câu, từ):\n # Chia câu thành một danh sách các từ riêng lẻ \n sentence_words = sentence.split()\n # Đếm số lần xuất hiện của từ trong danh sách các từ\n    word_count = sentence_words.count(word)\n # Tính tần suất của từ trong câu\n freq = word_count/len(sentence_words)\n return freq\n\nsentence = \"Đây là một câu ví dụ\"\nword = \"is\"\n\nfreq = calculate_word_freq(câu, từ)\nprint(f\"Tần suất của từ '{word}' trong câu là {freq}\")\n''\n\n\nTrong đầu vào bạn cung cấp,  tần số của từ \"is\" trong câu \"Đây là một câu ví dụ\" là 0,2."}</w:t>
      </w:r>
    </w:p>
    <w:p w14:paraId="5641D9FD" w14:textId="77777777" w:rsidR="00E242D7" w:rsidRDefault="007A29F5">
      <w:r>
        <w:t xml:space="preserve">{"câu hỏi": "Tạo danh sách 5 nhà toán học nổi tiếng trong thế kỷ 19 và 20.", "câu trả lời": "1. Carl Friedrich Gauss (1777-1855) - Một nhà toán học người Đức đã có những đóng góp quan trọng cho một số lĩnh vực bao gồm lý thuyết số, đại số và thống kê. \ n \ n2. Leonard Euler (1707-1783) - Một nhà toán học Thụy Sĩ nổi tiếng với những đóng góp cho giải tích, lý thuyết đồ thị và ký hiệu toán học. \ n \ n3. Henri Poincar\u00e9 (1854-1912) \u2013 Một nhà toán học, vật lý lý thuyết và triết gia khoa học người Pháp, người đã có những đóng góp đáng kể cho một số lĩnh vực bao gồm cấu trúc liên kết và cơ học thiên thể. \ n \ n4. Srinivasa Ramanujan (1887-1920) - Một nhà toán học Ấn Độ nổi tiếng với những đóng góp cho giải tích toán học, lý thuyết số và phân số liên tục. \ n \ n5. John von Neumann (1903-1957) - Một nhà toán học người Mỹ gốc Hungary, người đã có những đóng góp đáng kể cho toán học, </w:t>
      </w:r>
      <w:r>
        <w:lastRenderedPageBreak/>
        <w:t>vật lý, khoa học máy tính và kinh tế. Ông được coi là một trong những người sáng lập ra máy tính hiện đại."}</w:t>
      </w:r>
    </w:p>
    <w:p w14:paraId="3754B081" w14:textId="77777777" w:rsidR="00E242D7" w:rsidRDefault="007A29F5">
      <w:r>
        <w:t>{"câu hỏi": "Tạo ra ba tính từ mô tả có nghĩa là 'trung thực'.", "trả lời": "1. Trung thực \n2. Chân thành \n3. Thẳng thắn"}</w:t>
      </w:r>
    </w:p>
    <w:p w14:paraId="4704066D" w14:textId="77777777" w:rsidR="00E242D7" w:rsidRDefault="007A29F5">
      <w:r>
        <w:t>{"câu hỏi": "Tạo dàn ý cho bài thuyết trình về vai trò của mạng xã hội trong xã hội hiện đại.", "Trả lời": "Giới thiệu\n- Tổng quan ngắn gọn về bài thuyết trình\n- Giải thích về phương tiện truyền thông xã hội và sự phát triển của nó trong xã hội\n\nI. Tác động của phương tiện truyền thông xã hội đối với giao tiếp \ n- Phương tiện truyền thông xã hội đã thay đổi cách chúng ta giao tiếp và tương tác với nhau như thế nào \ n- Ảnh hưởng đến các mối quan hệ cá nhân và nghề nghiệp \ n \ nII. Phương tiện truyền thông xã hội và chia sẻ thông tin \ n- Khả năng tiếp cận thông tin thông qua các nền tảng truyền thông xã hội \ n- Ảnh hưởng đến việc tiêu thụ tin tức và phương tiện truyền thông \n- Phát tán thông tin sai lệch và tin tức giả mạo \ n \ nIII. Tầm quan trọng của phương tiện truyền thông xã hội trong tiếp thị \ n - Vai trò của phương tiện truyền thông xã hội trong việc thúc đẩy doanh nghiệp và sản phẩm \ n- Quảng cáo và thu thập dữ liệu được nhắm mục tiêu \ n \ nIV. Truyền thông xã hội và hoạt động chính trị\n- Huy động các nguyên nhân chính trị thông qua phương tiện truyền thông xã hội\n- Ảnh hưởng đến bầu cử và dư luận\n\nV. Tác động tiêu cực của phương tiện truyền thông xã hội \ n- Sức khỏe tâm thần và nghiện \ n- Bắt nạt trên mạng và quấy rối trực tuyến \ n- Mối quan tâm về quyền riêng tư và vi phạm dữ liệu \ n \ nVI. Tương lai của truyền thông xã hội \ n- Dự đoán xu hướng và sự phát triển của phương tiện truyền thông xã hội \ n - Vai trò trong việc định hình xã hội và văn hóa \ n \ n Kết luận \ n- Tóm tắt tác động của phương tiện truyền thông xã hội đối với xã hội hiện đại \ n- Thảo luận về sự cần thiết phải sử dụng và điều chỉnh có trách nhiệm của phương tiện truyền thông xã hội."}</w:t>
      </w:r>
    </w:p>
    <w:p w14:paraId="00775AF8" w14:textId="77777777" w:rsidR="00E242D7" w:rsidRDefault="007A29F5">
      <w:r>
        <w:t>{"question": "Kể tên một ngôn ngữ lập trình máy tính được tạo ra vào năm 1990.", "answer": "Một ngôn ngữ lập trình máy tính được tạo ra vào năm 1990 là Haskell."}</w:t>
      </w:r>
    </w:p>
    <w:p w14:paraId="7DE987A0" w14:textId="77777777" w:rsidR="00E242D7" w:rsidRDefault="007A29F5">
      <w:r>
        <w:t>{"câu hỏi": "Tạo danh sách ba hành động có thể được thực hiện để giảm lượng chất thải được tạo ra.", "trả lời": "1. Một hành động có thể được thực hiện để giảm chất thải là thực hành ba R: Giảm thiểu, Tái sử dụng và Tái chế. Điều này có nghĩa là giảm lượng tài nguyên chúng ta sử dụng, tái sử dụng sản phẩm thay vì vứt chúng đi và tái chế bất cứ khi nào có thể để hạn chế lượng chất thải đi vào bãi chôn lấp. \ n \ n2. Áp dụng lối sống không chất thải cũng có thể giúp giảm sản lượng chất thải tổng thể. Điều này liên quan đến việc đưa ra quyết định có ý thức để hạn chế lượng vật liệu được sử dụng và giảm thiểu lượng rác được sản xuất. Ví dụ, tiêu thụ thực phẩm nguyên chất, không đóng gói và sử dụng các phương pháp ủ phân và tái chế thường xuyên. \ n \ n3. Giảm chất thải thực phẩm là một cách khác để giảm lượng chất thải được sản xuất. Điều này có thể được thực hiện bằng cách lên kế hoạch trước cho bữa ăn, chỉ mua những gì cần thiết và có thể ăn trước khi hư hỏng, bảo quản thực phẩm đúng cách và sử dụng thức ăn thừa một cách sáng tạo để tránh vứt bỏ thức ăn thừa."}</w:t>
      </w:r>
    </w:p>
    <w:p w14:paraId="0304F36D" w14:textId="77777777" w:rsidR="00E242D7" w:rsidRDefault="007A29F5">
      <w:r>
        <w:t xml:space="preserve">{"question": "Mô tả ý nghĩa của \"prediction\" trong ngữ cảnh machine learning.", "answer": "Trong bối cảnh học máy, prediction đề cập đến đầu ra của một thuật toán, mô hình hoặc hệ thống đã được đào tạo trên một tập hợp dữ liệu để đưa ra ước tính hoặc dự báo sáng suốt về </w:t>
      </w:r>
      <w:r>
        <w:lastRenderedPageBreak/>
        <w:t>các sự kiện trong tương lai hoặc kết quả chưa biết. Các hệ thống học máy học học từ dữ liệu lịch sử để xác định các mẫu và mối quan hệ, đồng thời sử dụng những hiểu biết đó để đưa ra dự đoán về đầu vào dữ liệu mới. Dự đoán có thể được thực hiện trên nhiều loại dữ liệu khác nhau như số hoặc phân loại và thông thường tạo ra xác suất cho mỗi kết quả có thể xảy ra để phản ánh sự tự tin của hệ thống trong dự đoán của nó. Độ chính xác và độ tin cậy của các dự đoán phụ thuộc vào chất lượng, số lượng và mức độ liên quan của dữ liệu đào tạo, cũng như sự phù hợp và hiệu quả của thuật toán học máy được sử dụng."}</w:t>
      </w:r>
    </w:p>
    <w:p w14:paraId="6FFB43A2" w14:textId="77777777" w:rsidR="00E242D7" w:rsidRDefault="007A29F5">
      <w:r>
        <w:t>{"câu hỏi": "Tạo ra ba tính từ hài hước để mô tả một.", "câu trả lời": "1. Pawsitively-hilarious\n2. Barktastically giải trí \n3. Buồn cười."}</w:t>
      </w:r>
    </w:p>
    <w:p w14:paraId="155E900C" w14:textId="77777777" w:rsidR="00E242D7" w:rsidRDefault="007A29F5">
      <w:r>
        <w:t>{"câu hỏi": "Đưa ra ví dụ về sự thiên vị có thể tồn tại trong thuật toán AI.", "câu trả lời": "Một ví dụ về sự thiên vị có thể tồn tại trong thuật toán AI là thiên vị giới tính. Điều này có thể xảy ra khi một thuật toán được đào tạo dựa trên dữ liệu lịch sử phản ánh các thành kiến giới tính xã hội hiện có, dẫn đến thuật toán đưa ra dự đoán hoặc quyết định dựa trên những thành kiến đó. Ví dụ: nếu một hệ thống AI được sử dụng để tuyển dụng được đào tạo dựa trên dữ liệu từ một công ty có lịch sử lãnh đạo do nam giới thống trị, thuật toán có thể "học" để ưu tiên các ứng viên nam hơn các ứng viên nữ có trình độ tương đương hoặc cao hơn do các mẫu mà nó đã phát hiện trong dữ liệu đào tạo. Điều này có thể kéo dài bất bình đẳng giới và dẫn đến đối xử bất công đối với các ứng cử viên nữ."}</w:t>
      </w:r>
    </w:p>
    <w:p w14:paraId="67C8DFDE" w14:textId="77777777" w:rsidR="00E242D7" w:rsidRDefault="007A29F5">
      <w:r>
        <w:t xml:space="preserve">{"câu hỏi": "Giải thích cách các thuật toán có thể được sử dụng để phát hiện tin tức giả mạo.", "Trả lời": "Thuật toán là một tập hợp các hướng dẫn mà chương trình máy tính tuân theo để giải quyết vấn đề hoặc hoàn thành một nhiệm vụ cụ thể. Trong bối cảnh phát hiện tin tức giả mạo, các thuật toán có thể được thiết kế để phân tích văn bản và dữ liệu khác để xác định và gắn cờ thông tin sai lệch hoặc gây hiểu lầm. \ n \ n Có một số cách mà thuật toán có thể được sử dụng để phát hiện tin tức giả mạo. Một trong những cách phổ biến nhất là sử dụng các kỹ thuật xử lý ngôn ngữ tự nhiên (NLP) để phân tích văn bản của các bài báo. Các thuật toán NLP có thể xác định các mẫu và từ khóa phổ biến liên quan đến tin tức giả mạo, chẳng hạn như ngôn ngữ phóng đại hoặc giật gân, và sự không nhất quán hoặc mâu thuẫn trong một câu chuyện. Nhiều thuật toán được thiết kế đặc biệt để phân tích độ tin cậy của các nguồn, kiểm tra lịch sử theo dõi, phạm vi tiếp cận và tình cảm liên quan đến chúng, giúp xác định xem một bài báo hoặc ấn phẩm có đáng tin cậy hay không. Học máy là một kỹ thuật khác có thể được sử dụng để tăng cường phát hiện với các thuật toán có thể được đào tạo trên bộ dữ liệu của các bài báo giả và thật đã biết. Sau đó, họ có thể phân tích các bài viết mới để tìm điểm tương đồng và khác biệt, cũng như nhận ra các mẫu và xác định xem chúng có khả năng là giả mạo hay không. Một cách tiếp cận khác để sử dụng thuật toán để phát hiện tin tức giả mạo là phân tích sự lan truyền thông tin trên phương tiện truyền thông xã hội. Các thuật toán này có thể theo dõi tốc độ và phạm vi tiếp cận của một bài viết, cũng như tính xác thực của các tài khoản chia sẻ nó. Họ có thể xác định khi nào tin tức giả mạo đang được cố ý lan truyền bởi bot hoặc tài khoản giả mạo, giúp hạn chế phạm vi tiếp cận và ảnh hưởng của nó. Nhìn chung, việc sử dụng các thuật toán cho phép tự động phát hiện tin tức giả mạo, giúp giảm sự lan truyền của nó, giảm thiểu ảnh hưởng của nó đối với dư luận và giúp mọi người dễ dàng tìm thấy và truy cập thông tin chính xác và đáng tin cậy. Những giải pháp này không </w:t>
      </w:r>
      <w:r>
        <w:lastRenderedPageBreak/>
        <w:t>phải là giải pháp độc lập mà đôi khi hoạt động kết hợp với nhau, để cung cấp giải pháp chính xác và đáng tin cậy nhất."}</w:t>
      </w:r>
    </w:p>
    <w:p w14:paraId="20413ABE" w14:textId="77777777" w:rsidR="00E242D7" w:rsidRDefault="007A29F5">
      <w:r>
        <w:t>{"câu hỏi": "Viết lại câu bằng ngôn ngữ rõ ràng và súc tích - Để mang trò chơi A của mình đến với cuộc thi, đội đã luyện tập không mệt mỏi.", "trả lời": "Đội đã luyện tập không ngừng nghỉ để vượt trội trong cuộc thi."}</w:t>
      </w:r>
    </w:p>
    <w:p w14:paraId="01773E81" w14:textId="77777777" w:rsidR="00E242D7" w:rsidRDefault="007A29F5">
      <w:r>
        <w:t>{"câu hỏi": "Đưa ra ví dụ về tình huống máy tính có thể tương tác với một người", "câu trả lời": "Một ví dụ về tình huống mà máy tính có thể tương tác với một người là khi cá nhân muốn lên lịch cuộc hẹn hoặc sự kiện bằng trợ lý ảo như Siri hoặc Alexa. Trong tình huống này, người đó có thể nói điều gì đó như, "Hey Siri, lên lịch hẹn với nha sĩ vào thứ Hai tuần tới lúc 3 giờ chiều." Đáp lại, máy tính sẽ diễn giải lệnh thoại của người đó và lên lịch cuộc hẹn cho phù hợp. Sau đó, máy tính có thể trả lời bằng một tin nhắn như, "Tôi đã lên lịch hẹn với nha sĩ vào thứ Hai tuần tới lúc 3 giờ chiều. Còn cần gì nữa không?\" Máy tính và người đó sẽ tiếp tục tương tác, trao đổi thông tin và lệnh cho đến khi đạt được kết quả mong muốn."}</w:t>
      </w:r>
    </w:p>
    <w:p w14:paraId="56A5862C" w14:textId="77777777" w:rsidR="00E242D7" w:rsidRDefault="007A29F5">
      <w:r>
        <w:t>{"câu hỏi": "Tạo câu hỏi khảo sát để tìm hiểu ý kiến của một cá nhân về đào tạo", "câu trả lời": "Trên thang điểm từ 1-5, bạn nghĩ đào tạo và phát triển quan trọng như thế nào đối với sự phát triển cá nhân và nghề nghiệp?"}</w:t>
      </w:r>
    </w:p>
    <w:p w14:paraId="27191F60" w14:textId="77777777" w:rsidR="00E242D7" w:rsidRDefault="007A29F5">
      <w:r>
        <w:t>{"question": "Kể tên một loại lớp được sử dụng trong mạng nơ-ron.", "trả lời": "Một loại lớp được sử dụng trong mạng nơ-ron là lớp chập."}</w:t>
      </w:r>
    </w:p>
    <w:p w14:paraId="09D57F91" w14:textId="77777777" w:rsidR="00E242D7" w:rsidRDefault="007A29F5">
      <w:r>
        <w:t>{"question": "Đối với câu đã cho, hãy loại bỏ các tính từ khỏi nó bằng cách thay thế chúng bằng các danh từ riêng. - Mặt trời vàng rực vừa lặn trên đường chân trời tối.", "Trả lời": "Mặt trời vừa lặn ở đường chân trời."}</w:t>
      </w:r>
    </w:p>
    <w:p w14:paraId="5E8BA169" w14:textId="77777777" w:rsidR="00E242D7" w:rsidRDefault="007A29F5">
      <w:r>
        <w:t>{"question": "Sửa đổi mã đã cho bằng cách thêm vòng lặp for. - grade = A\n\nif (grade == A):\n print(\"Excellent\")", "answer": "grades = ['A', 'B', 'C', 'D']\nfor grade in grades:\n if (grade == 'A'):\n print(\"Excellent\")\n elif (grade == 'B'):\n print(\"Good\")\n elif (grade == 'C'):\n print(\"Average\")\n elif (grade == 'D'):\n print(\"Pass\")\n else:\n print(\"Fail\")"}</w:t>
      </w:r>
    </w:p>
    <w:p w14:paraId="2DBC1AC7" w14:textId="77777777" w:rsidR="00E242D7" w:rsidRDefault="007A29F5">
      <w:r>
        <w:t>{"question": "Soạn email cảm ơn khách hàng đã mua hàng. - Kính gửi khách hàng,\n\nCảm ơn bạn đã mua sản phẩm ABC.", "trả lời": "Kính gửi khách hàng,\n\nCảm ơn bạn đã mua sản phẩm XYZ gần đây. Chúng tôi rất vui mừng rằng bạn đã chọn công ty của chúng tôi và chúng tôi đánh giá cao doanh nghiệp của bạn. Chúng tôi tự hào cung cấp các sản phẩm đặc biệt và cung cấp dịch vụ khách hàng hàng đầu. \ n \ nChúng tôi hy vọng rằng bạn thích mua hàng của bạn và nó đáp ứng tất cả các mong đợi của bạn. Nếu có bất cứ điều gì chúng tôi có thể làm để giúp đỡ hoặc nếu bạn có bất kỳ câu hỏi nào, xin vui lòng liên hệ với chúng tôi. Chúng tôi cam kết đảm bảo sự hài lòng hoàn toàn của bạn. \ n \ n Cảm ơn bạn một lần nữa vì sự bảo trợ của bạn và đã chọn công ty chúng tôi. Chúng tôi đánh giá cao doanh nghiệp của bạn và rất biết ơn sự hỗ trợ của bạn.\n\nTrân trọng,\n[Tên công ty của bạn]"}</w:t>
      </w:r>
    </w:p>
    <w:p w14:paraId="245C11C5" w14:textId="77777777" w:rsidR="00E242D7" w:rsidRDefault="007A29F5">
      <w:r>
        <w:t xml:space="preserve">{"câu hỏi": "Điều gì có thể là lợi ích của việc sử dụng lập trình hướng đối tượng?", "câu trả lời": "Lập trình hướng đối tượng (OOP) là một mô hình lập trình dựa trên khái niệm </w:t>
      </w:r>
      <w:r>
        <w:lastRenderedPageBreak/>
        <w:t>\"objects\", có thể chứa dữ liệu và mã: dữ liệu ở dạng trường và mã, dưới dạng phương thức. Cách tiếp cận lập trình này dựa trên các nguyên tắc trừu tượng, đóng gói, kế thừa và đa hình, và nó mang lại một số lợi ích so với lập trình thủ tục, chẳng hạn như: \ n \ n1. Tính mô-đun: Khả năng chia nhỏ các vấn đề phức tạp thành các thành phần nhỏ hơn, dễ quản lý hơn, làm cho mã kết quả dễ hiểu và dễ bảo trì hơn. \ n \ n2. Khả năng tái sử dụng: Với OOP, mã có thể được tái sử dụng trong các phần khác nhau của chương trình hoặc thậm chí trên các chương trình khác nhau, giảm lượng thời gian và công sức cần thiết để viết mã mới. Tính linh hoạt: OOP cho phép dễ dàng điều chỉnh mã theo các yêu cầu thay đổi, cải thiện tính mạnh mẽ và khả năng phục hồi của hệ thống. \ n \ n4. Khả năng bảo trì: Bản chất mô-đun và có thể tái sử dụng của mã OOP giúp bảo trì và cập nhật dễ dàng hơn, dẫn đến ít lỗi hơn và tăng năng suất. \ n \ n5. Cộng tác nâng cao: OOP giúp làm việc theo nhóm dễ dàng hơn, vì tính mô-đun của mã cho phép phân công lao động tốt hơn và truyền đạt rõ ràng hơn các yêu cầu và mục tiêu.\n\nNhìn chung, lập trình hướng đối tượng cung cấp một cách tiếp cận mạnh mẽ và linh hoạt để phát triển phần mềm có thể giúp hợp lý hóa mã hóa, làm cho các chương trình mạnh mẽ và đáng tin cậy hơn, đồng thời cải thiện sự hợp tác giữa các thành viên trong nhóm."}</w:t>
      </w:r>
    </w:p>
    <w:p w14:paraId="7B22855C" w14:textId="77777777" w:rsidR="00E242D7" w:rsidRDefault="007A29F5">
      <w:r>
        <w:t>{"câu hỏi": "So sánh và đối chiếu lãnh đạo và quản lý.", "trả lời": "Lãnh đạo và Quản lý là hai thuật ngữ thường được sử dụng trong thế giới doanh nghiệp, và trong khi có một số chồng chéo giữa hai khái niệm, cũng có sự khác biệt đáng kể. \ n \ nLeadership đề cập đến khả năng truyền cảm hứng, thúc đẩy và hướng dẫn các cá nhân hoặc nhóm để đạt được một mục tiêu chung. Nó thường tập trung vào các hoạt động chiến lược, có tầm nhìn và tư duy tiến bộ hơn, và tạo ra ý thức chung về mục đích và định hướng. Một nhà lãnh đạo vĩ đại có thể xây dựng các mối quan hệ mạnh mẽ và thúc đẩy sự hợp tác, đồng thời khuyến khích sự sáng tạo và đổi mới. Mặt khác, Quản lý thường tập trung vào việc lập kế hoạch, tổ chức và kiểm soát các nguồn lực của tổ chức, bao gồm con người, tài chính và hoạt động để đạt được các mục tiêu cụ thể. Một người quản lý tốt có thể phân bổ hiệu quả các nguồn lực, thiết lập các ưu tiên và thời gian, theo dõi tiến độ và giải quyết các vấn đề hậu cần. Một điểm khác biệt chính giữa lãnh đạo và quản lý là trong khi các nhà lãnh đạo thường tập trung vào việc thiết lập định hướng và truyền cảm hứng cho những người khác làm theo, các nhà quản lý tập trung vào việc đảm bảo rằng mọi thứ được thực hiện hiệu quả và hiệu quả. Trong khi các nhà lãnh đạo thường được coi là tác nhân của sự thay đổi, các nhà quản lý tập trung hơn vào việc duy trì sự ổn định và trật tự. Ngoài ra, lãnh đạo thường đòi hỏi một mức độ lôi cuốn và khả năng ảnh hưởng đến người khác, trong khi quản lý phụ thuộc nhiều hơn vào kiến thức kỹ thuật và kỹ năng tổ chức. Hơn nữa, trong khi các nhà quản lý có thể được bổ nhiệm vào vị trí của họ dựa trên chuyên môn kỹ thuật của họ, các nhà lãnh đạo thường xuất hiện một cách tự nhiên, dựa trên khả năng truyền cảm hứng cho người khác. Tóm lại, trong khi lãnh đạo và quản lý là những khái niệm liên quan, chúng cũng khác biệt rõ rệt. Cả hai đều quan trọng để giúp các tổ chức đạt được mục tiêu của họ, nhưng họ làm như vậy theo những cách khác nhau. Các tổ chức lớn thường có cả những nhà lãnh đạo mạnh mẽ và những nhà quản lý mạnh mẽ, làm việc cùng nhau để đạt được thành công."}</w:t>
      </w:r>
    </w:p>
    <w:p w14:paraId="76630F9B" w14:textId="77777777" w:rsidR="00E242D7" w:rsidRDefault="007A29F5">
      <w:r>
        <w:t xml:space="preserve">{"câu hỏi": "Tạo kế hoạch kinh doanh cho một công ty khởi nghiệp trong ngành dịch vụ tài chính.", "câu trả lời": "TÓM TẮT ĐIỀU HÀNH\NCông ty khởi nghiệp của chúng tôi, </w:t>
      </w:r>
      <w:r>
        <w:lastRenderedPageBreak/>
        <w:t>FinVenture, nhằm mục đích phá vỡ ngành dịch vụ tài chính bằng cách cung cấp các công cụ tài chính sáng tạo, thân thiện với người dùng và an toàn để giúp các cá nhân và doanh nghiệp quản lý tiền của họ một cách dễ dàng. Các dịch vụ của chúng tôi bao gồm dịch vụ ngân hàng di động, quản lý đầu tư, lập ngân sách và lập kế hoạch tài chính. Mục tiêu của chúng tôi là cung cấp các dịch vụ tài chính dễ tiếp cận, giá cả phải chăng và được cá nhân hóa cho khách hàng theo cách mà các tổ chức tài chính truyền thống đã không cung cấp. \n\nTỔNG QUAN VỀ CÔNG TY\NFinVenture là một công ty khởi nghiệp công nghệ tài chính tận dụng sức mạnh của phân tích tiên tiến và công nghệ tiên tiến để cung cấp cho khách hàng của chúng tôi các dịch vụ tài chính mạnh mẽ. Đội ngũ của chúng tôi bao gồm các chuyên gia tài chính dày dạn kinh nghiệm, kỹ sư phần mềm và đại diện hỗ trợ khách hàng, tất cả đều được thúc đẩy bởi mục tiêu cung cấp các dịch vụ đặc biệt cho khách hàng của chúng tôi. Được thành lập vào năm 2022, chúng tôi có trụ sở tại Thành phố New York, với kế hoạch mở rộng hoạt động trên khắp Hoa Kỳ trong những năm tới.\n\nPRODUCTS &amp;; SERVICES\nTại FinVenture, chúng tôi cung cấp cho khách hàng một bộ dịch vụ tài chính toàn diện. Ứng dụng ngân hàng di động của chúng tôi cho phép khách hàng quản lý tài chính của họ khi đang di chuyển, với các tính năng như gửi séc di động, thanh toán hóa đơn và chuyển tiền. Các dịch vụ quản lý đầu tư của chúng tôi cung cấp cho khách hàng danh mục đầu tư được cá nhân hóa, được thiết kế để giúp họ đạt được các mục tiêu tài chính dài hạn. Ngoài ra, chúng tôi cung cấp dịch vụ lập ngân sách và lập kế hoạch tài chính để giúp khách hàng đưa ra quyết định sáng suốt và đạt được thành công tài chính. Ngành dịch vụ tài chính hiện đang bị chi phối bởi các tổ chức tài chính truyền thống như ngân hàng và công ty đầu tư. Tuy nhiên, các tổ chức này thường không cung cấp mức độ dịch vụ được cá nhân hóa và khả năng tiếp cận mà khách hàng mong muốn. Sự trỗi dậy của các công ty khởi nghiệp công nghệ tài chính đã phá vỡ ngành công nghiệp, giới thiệu các giải pháp sáng tạo để giải quyết những thiếu sót này. Thị trường mục tiêu của chúng tôi bao gồm các cá nhân và doanh nghiệp đang tìm kiếm các dịch vụ tài chính dễ tiếp cận, thân thiện với người dùng và được cá nhân hóa. Có một nhu cầu đáng kể đối với các dịch vụ như vậy và chúng tôi tin rằng các dịch vụ của chúng tôi sẽ được thị trường mục tiêu của chúng tôi đón nhận. \ n \ n CHIẾN LƯỢC TIẾP THỊ &amp; BÁN HÀNG \ nChiến lược tiếp thị của chúng tôi sẽ tập trung vào việc thúc đẩy sự tiện lợi, khả năng tiếp cận và bảo mật của các dịch vụ tài chính của chúng tôi. Chúng tôi sẽ tận dụng các kênh tiếp thị kỹ thuật số như phương tiện truyền thông xã hội, công cụ tìm kiếm và tiếp thị qua email để tiếp cận đối tượng mục tiêu của chúng tôi. Ngoài ra, chúng tôi sẽ hợp tác với những người có ảnh hưởng và blogger trong lĩnh vực tài chính cá nhân và kinh doanh để quảng bá các dịch vụ của chúng tôi. Chiến lược bán hàng của chúng tôi sẽ tập trung vào việc cung cấp dịch vụ khách hàng đặc biệt, mà chúng tôi tin rằng sẽ thúc đẩy giới thiệu truyền miệng và tăng trưởng hữu cơ. \ n \ n DỰ BÁO TÀI CHÍNH \ NChúng tôi dự đoán rằng chúng tôi sẽ đạt được hòa vốn trong năm đầu tiên hoạt động, với một"}</w:t>
      </w:r>
    </w:p>
    <w:p w14:paraId="515AB0CF" w14:textId="77777777" w:rsidR="00E242D7" w:rsidRDefault="007A29F5">
      <w:r>
        <w:t>{"câu hỏi": "Thay thế văn bản đã cho bằng từ đồng nghĩa với từ \u201cstrong\u201d - Cô ấy có đạo đức làm việc mạnh mẽ.", "câu trả lời": "Cô ấy có đạo đức làm việc mạnh mẽ."}</w:t>
      </w:r>
    </w:p>
    <w:p w14:paraId="1F3DC6A6" w14:textId="77777777" w:rsidR="00E242D7" w:rsidRDefault="007A29F5">
      <w:r>
        <w:t xml:space="preserve">{"question": "Sắp xếp lại đoạn văn đã cho để làm cho nó ngắn gọn hơn. - Giá thành của sản phẩm khá hợp lý và chất lượng sản phẩm hàng đầu. Sản phẩm cũng đã được đánh giá cao </w:t>
      </w:r>
      <w:r>
        <w:lastRenderedPageBreak/>
        <w:t>bởi các khách hàng trước đó.", "trả lời": "Sản phẩm có chất lượng hàng đầu, giá cả hợp lý và được khách hàng trước đánh giá cao."}</w:t>
      </w:r>
    </w:p>
    <w:p w14:paraId="1FFA92CB" w14:textId="77777777" w:rsidR="00E242D7" w:rsidRDefault="007A29F5">
      <w:r>
        <w:t>{"question": "Cho một tập hợp các số, xuất ra hai số nhỏ nhất. - {1001, 22, 500, -3999, 1e6, 85, -2e6}", "answer": "Hai số nhỏ nhất trong tập hợp đã cho là: -2000000 và -3999."}</w:t>
      </w:r>
    </w:p>
    <w:p w14:paraId="6ADE29F8" w14:textId="77777777" w:rsidR="00E242D7" w:rsidRDefault="007A29F5">
      <w:r>
        <w:t>{"câu hỏi": "Liệt kê ba câu hỏi phỏng vấn phổ biến", "câu trả lời": "1. Bạn có thể cho tôi biết về bản thân và lý lịch của bạn không?\n2. Tại sao bạn quan tâm đến vai trò và công ty này?\n3. Điểm mạnh và điểm yếu lớn nhất của bạn là gì?"}</w:t>
      </w:r>
    </w:p>
    <w:p w14:paraId="67FD0015" w14:textId="77777777" w:rsidR="00E242D7" w:rsidRDefault="007A29F5">
      <w:r>
        <w:t>{"câu hỏi": "Tóm tắt ba khía cạnh quan trọng nhất của trực quan hóa dữ liệu", "trả lời": "1. Giao tiếp hiệu quả: Trực quan hóa dữ liệu là một công cụ thiết yếu để truyền đạt dữ liệu và thông tin phức tạp theo cách dễ tiếp cận, dễ tiêu hóa. Bằng cách trình bày dữ liệu một cách trực quan, nó cho phép khán giả nắm bắt các khái niệm và mối quan hệ khó khăn trong nháy mắt và có được những hiểu biết mới về chủ đề này. \ n \ n2. Xác định các mẫu và xu hướng: Một khía cạnh quan trọng khác của trực quan hóa dữ liệu là nó có thể giúp tiết lộ các mẫu và xu hướng khó phát hiện thông qua các phương pháp phân tích dữ liệu truyền thống. Với sự trợ giúp của biểu diễn trực quan như biểu đồ, đồ thị và đồ họa thông tin, việc xác định các mối tương quan, ngoại lệ và bất thường trong tập dữ liệu trở nên dễ dàng hơn. \ n \ n3. Ra quyết định và giải quyết vấn đề: Trực quan hóa dữ liệu đóng một vai trò quan trọng trong việc giúp các doanh nghiệp và tổ chức đưa ra quyết định sáng suốt và giải quyết vấn đề. Bằng cách trình bày dữ liệu một cách rõ ràng và súc tích, nó cho phép những người ra quyết định rút ra những hiểu biết sâu sắc và đưa ra quyết định dựa trên dữ liệu. Nó cũng tạo điều kiện cho việc xác định các lĩnh vực cần chú ý hoặc cải thiện, cho phép các tổ chức thực hiện hành động nhanh chóng và hiệu quả."}</w:t>
      </w:r>
    </w:p>
    <w:p w14:paraId="6FF92288" w14:textId="77777777" w:rsidR="00E242D7" w:rsidRDefault="007A29F5">
      <w:r>
        <w:t>{"câu hỏi": "Đưa ra ý kiến của bạn về việc sử dụng công nghệ trong lớp học", "trả lời": "Là một trí tuệ nhân tạo, tôi tin rằng công nghệ, khi được sử dụng một cách thích hợp và có chừng mực, có thể nâng cao đáng kể trải nghiệm học tập trong lớp học. Công nghệ có thể cung cấp cho sinh viên quyền truy cập vào vô số thông tin và tài nguyên giáo dục, và cũng có thể tạo điều kiện hợp tác và giao tiếp giữa học sinh và giữa học sinh và giáo viên. Các tài liệu tương tác và đa phương tiện có thể làm cho việc học trở nên hấp dẫn hơn và có thể giúp phục vụ cho các phong cách học tập khác nhau. Ngoài ra, công nghệ có thể giúp giáo viên thực hiện các nhiệm vụ như chấm điểm, theo dõi sự tiến bộ của học sinh và cung cấp phản hồi ngay lập tức. Tuy nhiên, điều quan trọng là công nghệ phải được sử dụng một cách thận trọng để tránh những hạn chế tiềm ẩn, chẳng hạn như mất tập trung, ngắt kết nối với kinh nghiệm và kỹ năng trong thế giới thực và quá phụ thuộc vào các tiện ích. Giáo viên nên đảm bảo tích hợp công nghệ theo cách hỗ trợ chương trình giảng dạy của họ và tăng cường giảng dạy, thay vì sử dụng nó vì lợi ích riêng của nó."}</w:t>
      </w:r>
    </w:p>
    <w:p w14:paraId="43AEB3BE" w14:textId="77777777" w:rsidR="00E242D7" w:rsidRDefault="007A29F5">
      <w:r>
        <w:t xml:space="preserve">{"câu hỏi": "Xác định ba yếu tố quan trọng nhất của dịch vụ khách hàng", "trả lời": "Ba yếu tố quan trọng nhất của dịch vụ khách hàng là:\n1. Khả năng đáp ứng: Đây là về việc có phản hồi hiệu quả và nhanh chóng cho khách hàng bất cứ khi nào họ có vấn đề, truy vấn hoặc cần hỗ trợ. \ n2. Đồng cảm: Đây là khả năng hiểu và chia sẻ cảm xúc của khách hàng, đặt mình vào vị trí của họ và có thể liên quan đến sự thất vọng hoặc hài lòng của họ. \ n3. Giải pháp: </w:t>
      </w:r>
      <w:r>
        <w:lastRenderedPageBreak/>
        <w:t>Điều này liên quan đến việc có một khả năng mạnh mẽ để giải quyết vấn đề, tìm giải pháp và giải quyết các vấn đề để làm hài lòng khách hàng. Điều quan trọng là đội ngũ dịch vụ khách hàng phải có kiến thức, đào tạo và thẩm quyền để giải quyết các mối quan tâm và khiếu nại của khách hàng bằng một giải pháp công bằng và hiệu quả."}</w:t>
      </w:r>
    </w:p>
    <w:p w14:paraId="20324EED" w14:textId="77777777" w:rsidR="00E242D7" w:rsidRDefault="007A29F5">
      <w:r>
        <w:t>{"câu hỏi": "Làm thế nào các tổ chức có thể giảm thiểu rủi ro vi phạm dữ liệu?", "Trả lời": "Có một số cách tổ chức có thể giảm rủi ro vi phạm dữ liệu:\n\n1. Mã hóa dữ liệu: Bằng cách mã hóa dữ liệu nhạy cảm, các tổ chức có thể gây khó khăn hơn cho người dùng trái phép truy cập và lạm dụng dữ liệu. \ n \ n2. Mật khẩu mạnh và xác thực hai yếu tố: Yêu cầu nhân viên sử dụng mật khẩu mạnh, phức tạp và thực hiện xác thực hai yếu tố để đăng nhập vào hệ thống và mạng của công ty. Áp dụng văn hóa ưu tiên bảo mật: Giáo dục nhân viên về tầm quan trọng của bảo mật và dạy họ về các phương pháp hay nhất để bảo vệ dữ liệu nhạy cảm. Luôn cập nhật phần mềm: Đảm bảo tất cả phần mềm và hệ thống đều được cập nhật với các bản vá và cập nhật bảo mật mới nhất.\n\n5. Giám sát hoạt động mạng: Giám sát hoạt động mạng để xác định bất kỳ hành vi đáng ngờ hoặc bất thường nào có thể chỉ ra vi phạm bảo mật tiềm ẩn. \ n \ n6. Giới hạn quyền truy cập vào dữ liệu nhạy cảm: Giới hạn số lượng nhân viên có quyền truy cập vào dữ liệu nhạy cảm và hạn chế quyền truy cập chỉ vào những gì cần thiết cho chức năng công việc của họ. \ n \ n7. Sử dụng Mạng riêng ảo (VPN): VPN có thể cung cấp thêm một lớp bảo mật khi truy cập dữ liệu công ty từ các vị trí từ xa. Thực hiện kế hoạch sao lưu và khôi phục dữ liệu: Có sẵn kế hoạch sao lưu và khôi phục dữ liệu có thể giảm thiểu thiệt hại do vi phạm dữ liệu gây ra và cho phép tổ chức nhanh chóng phục hồi sau vi phạm. Bằng cách thực hiện các biện pháp này, các tổ chức có thể giảm đáng kể rủi ro vi phạm dữ liệu và bảo vệ dữ liệu nhạy cảm mà họ nắm giữ."}</w:t>
      </w:r>
    </w:p>
    <w:p w14:paraId="450A97D7" w14:textId="77777777" w:rsidR="00E242D7" w:rsidRDefault="007A29F5">
      <w:r>
        <w:t>{"câu hỏi": "Tầm quan trọng của việc sử dụng phần mềm quản lý dự án là gì?", "trả lời": "Phần mềm quản lý dự án rất quan trọng trong việc điều phối và hoàn thành các dự án, đặc biệt là những dự án đòi hỏi sự hợp tác giữa một nhóm người. Một số lợi ích của việc sử dụng phần mềm quản lý dự án bao gồm: \ n \ n1. Cải thiện tổ chức và lập kế hoạch - Phần mềm quản lý dự án có thể giúp tổ chức các nhiệm vụ, thiết lập lịch trình dự án và theo dõi tiến độ của dự án. Điều này có thể giúp các nhóm đi đúng hướng và đáp ứng thời hạn của họ. \ n \ n2. Cộng tác hiệu quả - Nhiều giải pháp phần mềm trong số này có các tính năng cho phép các thành viên trong nhóm chia sẻ thông tin về những gì họ đang làm việc và cộng tác trong thời gian thực bất kể vị trí thực tế của họ. Dễ dàng ủy thác nhiệm vụ - Người quản lý dự án có thể dễ dàng phân công nhiệm vụ cho các thành viên trong nhóm và theo dõi tiến độ của họ thông qua phần mềm. Điều này có thể làm giảm sự nhầm lẫn và đảm bảo rằng mọi người đều biết họ nên làm gì. \ n \ n4. Quản lý rủi ro tốt hơn - Bằng cách xác định sớm các rủi ro tiềm ẩn trong quá trình lập kế hoạch, các nhà quản lý dự án có thể phát triển các kế hoạch dự phòng để quản lý những rủi ro này. Phần mềm quản lý dự án cung cấp các công cụ để theo dõi rủi ro và quản lý chúng cho phù hợp. \ n \ n5. Tiết kiệm chi phí - Phần mềm quản lý dự án có thể giúp hợp lý hóa các nhiệm vụ và giảm thiểu lãng phí tài nguyên, có khả năng giúp tiết kiệm tiền trong thời gian dài bằng cách giảm chi phí của dự án. Tóm lại, phần mềm quản lý dự án có giá trị trong việc tổ chức, lập kế hoạch, điều phối và hoàn thành dự án thành công."}</w:t>
      </w:r>
    </w:p>
    <w:p w14:paraId="426FE05B" w14:textId="77777777" w:rsidR="00E242D7" w:rsidRDefault="007A29F5">
      <w:r>
        <w:lastRenderedPageBreak/>
        <w:t>{"câu hỏi": "Ba mục tiêu chính của tiếp thị nội dung là gì?", "câu trả lời": "Ba mục tiêu chính của tiếp thị nội dung là: \n\n1. Xây dựng nhận thức về thương hiệu: Tiếp thị nội dung được sử dụng để tăng khả năng hiển thị và nhận diện thương hiệu bằng cách cung cấp nội dung chất lượng cao, có liên quan cho đối tượng mục tiêu. Bằng cách liên tục cung cấp giá trị thông qua nội dung hấp dẫn và nhiều thông tin, một thương hiệu có thể thiết lập chính nó như một nhà lãnh đạo tư tưởng trong ngành của mình, lần lượt xây dựng niềm tin và uy tín với khán giả của mình. \ n \ n2. Tạo khách hàng tiềm năng và bán hàng: Một mục tiêu khác của tiếp thị nội dung là thúc đẩy khách hàng tiềm năng và bán hàng bằng cách thu hút, giáo dục và nuôi dưỡng khách hàng tiềm năng thông qua chiến lược nội dung được nhắm mục tiêu. Bằng cách cung cấp thông tin có giá trị giúp đối tượng mục tiêu giải quyết vấn đề của họ hoặc đáp ứng nhu cầu của họ, tiếp thị nội dung có thể hướng dẫn khách hàng tiềm năng thông qua hành trình của người mua, cuối cùng dẫn đến chuyển đổi và doanh thu cho công ty. \ n \ n3. Xây dựng lòng trung thành của khách hàng: Mục tiêu thứ ba của tiếp thị nội dung là thúc đẩy lòng trung thành và giữ chân khách hàng thông qua sự tham gia nhất quán và được cá nhân hóa. Bằng cách cung cấp nội dung có liên quan và hấp dẫn cho khách hàng hiện tại, một thương hiệu có thể tăng cường mối quan hệ với họ, khuyến khích kinh doanh và vận động lặp lại. Điều này lần lượt tạo ra một cơ sở khách hàng trung thành có thể thúc đẩy tăng trưởng doanh thu bền vững cho công ty."}</w:t>
      </w:r>
    </w:p>
    <w:p w14:paraId="58FEE750" w14:textId="77777777" w:rsidR="00E242D7" w:rsidRDefault="007A29F5">
      <w:r>
        <w:t>{"câu hỏi": "Quần đảo Galapagos nằm ở đâu?", "câu trả lời": "Quần đảo Galapagos nằm ở Thái Bình Dương, cách bờ biển Ecuador, Nam Mỹ khoảng 1.000 km (620 dặm). Nó là một quần đảo gồm các đảo núi lửa phân bố xung quanh đường xích đạo."}</w:t>
      </w:r>
    </w:p>
    <w:p w14:paraId="45FCC340" w14:textId="77777777" w:rsidR="00E242D7" w:rsidRDefault="007A29F5">
      <w:r>
        <w:t>{"câu hỏi": "Xây dựng phương trình toán học với đáp án là 6.", "câu trả lời": "Một phương trình có thể là 2 x 3 = 6 trong đó phép nhân của các số 2 và 3 cho câu trả lời là 6."}</w:t>
      </w:r>
    </w:p>
    <w:p w14:paraId="0CDB4A44" w14:textId="77777777" w:rsidR="00E242D7" w:rsidRDefault="007A29F5">
      <w:r>
        <w:t>{"câu hỏi": "Viết một câu bao gồm từ \"bí ẩn\".", "câu trả lời": "Sự biến mất kỳ lạ của thành phố Atlantis đã mất vẫn là một bí ẩn bí ẩn cho đến ngày nay."}</w:t>
      </w:r>
    </w:p>
    <w:p w14:paraId="53BCC847" w14:textId="77777777" w:rsidR="00E242D7" w:rsidRDefault="007A29F5">
      <w:r>
        <w:t>{"câu hỏi": "Để hoàn thành phép so sánh, hãy viết từ còn thiếu. - Xăng: Xe hơi::", "Trả lời": "Điện: Xe chạy bằng pin."}</w:t>
      </w:r>
    </w:p>
    <w:p w14:paraId="0C5C20C4" w14:textId="77777777" w:rsidR="00E242D7" w:rsidRDefault="007A29F5">
      <w:r>
        <w:t>{"câu hỏi": "Đưa ra câu đầu vào: \"Tôi cảm thấy rất lo lắng.\", hãy viết một câu trả lời hỗ trợ. - Tôi cảm thấy rất lo lắng.", "trả lời": "Tôi rất tiếc khi biết rằng bạn đang cảm thấy lo lắng. Đôi khi cảm thấy như vậy là hoàn toàn bình thường. Có điều gì đó cụ thể đang làm phiền bạn hay bạn muốn một số gợi ý về cách quản lý sự lo lắng của mình? Hãy nhớ rằng bạn không đơn độc và luôn có sẵn những người và nguồn lực để hỗ trợ bạn."}</w:t>
      </w:r>
    </w:p>
    <w:p w14:paraId="4561B1EE" w14:textId="77777777" w:rsidR="00E242D7" w:rsidRDefault="007A29F5">
      <w:r>
        <w:t xml:space="preserve">{"câu hỏi": "Tóm tắt bài viết về cricket Bỉ. - Bỉ đã trở thành một điểm nóng cho cricket trong những năm gần đây. Môn thể thao này đã phát triển theo cấp số nhân trong nước, với nhiều đội và người chơi xuất hiện mỗi mùa. Sự phát triển này đang lan rộng với môn thể thao này đang được giảng dạy trong các trường học và trung tâm cộng đồng, nơi đang cung cấp một nền tảng cho nhiều người tham gia hơn.", "Trả lời": "Bài báo thảo luận về sự phát triển nhanh chóng của cricket ở Bỉ, với môn thể thao này trở nên phổ biến và được dạy trong các </w:t>
      </w:r>
      <w:r>
        <w:lastRenderedPageBreak/>
        <w:t>trường học và trung tâm cộng đồng. Điều này đã dẫn đến sự gia tăng các đội và cầu thủ mỗi mùa."}</w:t>
      </w:r>
    </w:p>
    <w:p w14:paraId="4FF3D02D" w14:textId="77777777" w:rsidR="00E242D7" w:rsidRDefault="007A29F5">
      <w:r>
        <w:t>{"câu hỏi": "Loại bỏ những từ có thể được coi là không chính thức và cung cấp một giải pháp thay thế thích hợp. - Anh ấy đang đùa giỡn với bạn bè của mình.", "trả lời": "Anh ấy đang dành thời gian với bạn bè của mình."}</w:t>
      </w:r>
    </w:p>
    <w:p w14:paraId="57862A95" w14:textId="77777777" w:rsidR="00E242D7" w:rsidRDefault="007A29F5">
      <w:r>
        <w:t>{"câu hỏi": "Xác định thì của câu: \"Anh ấy đã làm vỡ cửa sổ\".", "câu trả lời": "Thì của câu \"Anh ấy đã làm vỡ cửa sổ\" hiện diện hoàn hảo."}</w:t>
      </w:r>
    </w:p>
    <w:p w14:paraId="511C86F8" w14:textId="77777777" w:rsidR="00E242D7" w:rsidRDefault="007A29F5">
      <w:r>
        <w:t>{"câu hỏi": "Có bao nhiêu thiên hà có thể nhìn thấy bằng mắt thường?", "trả lời": "Bằng mắt thường, trong điều kiện lý tưởng tránh xa ô nhiễm ánh sáng của các thành phố, chỉ có thể nhìn thấy khoảng bốn đến năm thiên hà. Đó là Dải Ngân hà (thiên hà quê hương của chúng ta), thiên hà Andromeda (còn được gọi là M31), thiên hà Tam giác (còn được gọi là M33), Đám mây Magellan Lớn và Đám mây Magellan Nhỏ. Những thiên hà này có thể được nhìn thấy dưới bầu trời rất tối và với điều kiện thời tiết tốt."}</w:t>
      </w:r>
    </w:p>
    <w:p w14:paraId="4E72C710" w14:textId="77777777" w:rsidR="00E242D7" w:rsidRDefault="007A29F5">
      <w:r>
        <w:t>{"câu hỏi": "Viết lại câu: \"Tôi rất vui mừng về việc đi nghỉ\"", "câu trả lời": "Tôi rất hào hứng khi đi nghỉ."}</w:t>
      </w:r>
    </w:p>
    <w:p w14:paraId="244B8B07" w14:textId="77777777" w:rsidR="00E242D7" w:rsidRDefault="007A29F5">
      <w:r>
        <w:t>{"câu hỏi": "Phân tích cú pháp của câu và xác định loại mệnh đề: \"Cô ấy luôn mơ ước được đi du lịch đến Nhật Bản\".", "câu trả lời": "Câu \"Cô ấy luôn mơ ước được đi du lịch đến Nhật Bản\" là một câu đơn giản bao gồm một mệnh đề độc lập duy nhất. Chủ ngữ là \"Cô ấy" và vị ngữ là "luôn mơ ước được đi du lịch đến Nhật Bản.\" Cụm động từ \"dreamed of\" ở thì quá khứ và được sửa đổi bởi trạng từ \"luôn luôn.\" Đối tượng của giới từ \"of\" là cụm từ gerund \"du lịch đến Nhật Bản\", đóng vai trò là đối tượng của động từ \"dreamed.\""}</w:t>
      </w:r>
    </w:p>
    <w:p w14:paraId="012159B3" w14:textId="77777777" w:rsidR="00E242D7" w:rsidRDefault="007A29F5">
      <w:r>
        <w:t>{"question": "Cung cấp đầu vào và đầu ra cần thiết để hoàn thành hướng dẫn: Tạo mô tả về hoàng hôn", "câu trả lời": "Đầu vào: \"Bạn có thể vui lòng tạo mô tả về hoàng hôn không?\"\nOutput: \"Hoàng hôn là một hiện tượng tự nhiên tuyệt đẹp xảy ra hàng ngày. Đó là khi mặt trời biến mất dưới đường chân trời, vẽ bầu trời với màu cam, hồng và tím. Ánh sáng mờ dần tạo ra những cái bóng dài và tắm mọi thứ trong một ánh sáng ấm áp. Đó là một khoảng thời gian yên bình trong ngày, thường gắn liền với sự bình tĩnh và suy ngẫm.\"}</w:t>
      </w:r>
    </w:p>
    <w:p w14:paraId="777AC672" w14:textId="77777777" w:rsidR="00E242D7" w:rsidRDefault="007A29F5">
      <w:r>
        <w:t>{"câu hỏi": "Tạo ra một đoạn hội thoại giữa hai nhân vật thảo luận về thời tiết hiện tại.", "câu trả lời": "Samantha: \"Này John, bạn có nhận thấy hôm nay trời nóng như thế nào không?\" \n\nJohn: \"Tôi chắc chắn có, nó đã thiêu đốt cả ngày. Nhiệt độ phải ít nhất là vào giữa những năm 90.\n\nSamantha: "Vâng, chắc chắn không phải là một ngày tốt để ra ngoài nắng quá lâu. Bạn biết đấy, tôi nghe tin tức rằng có một đợt nắng nóng, họ khuyên mọi người nên giữ nước và nghỉ ngơi trong bóng râm hoặc trong nhà. \ n \ nJohn: "Đó là lời khuyên tốt. Tôi thực sự thấy trên ứng dụng thời tiết của mình rằng nó được cho là sẽ hạ nhiệt một chút vào cuối tuần với một số khả năng mưa. \ n \ n \ nSamantha: \ "Ồ, đó sẽ là một sự nhẹ nhõm đáng hoan nghênh! Tôi yêu mùa hè, nhưng cái nóng này có thể thực sự dữ dội.\"\n\nJohn: "Tôi hoàn toàn đồng ý. Chúng ta hãy đảm bảo giữ mát và giữ an toàn cho đến khi thời tiết trở nên dễ quản lý hơn một chút.\"}</w:t>
      </w:r>
    </w:p>
    <w:p w14:paraId="3C1BF9E1" w14:textId="77777777" w:rsidR="00E242D7" w:rsidRDefault="007A29F5">
      <w:r>
        <w:lastRenderedPageBreak/>
        <w:t>{"câu hỏi": "Chỉnh sửa câu để nó ngắn gọn hơn: \"Phòng trưng bày cực kỳ đẹp và có tác phẩm nghệ thuật từ khắp nơi trên thế giới", "câu trả lời": "Phòng trưng bày, với tác phẩm nghệ thuật toàn cầu, thật tuyệt vời."}</w:t>
      </w:r>
    </w:p>
    <w:p w14:paraId="184DF259" w14:textId="77777777" w:rsidR="00E242D7" w:rsidRDefault="007A29F5">
      <w:r>
        <w:t>{"câu hỏi": "Cho câu đầu vào: \"Bạn có thể cung cấp một số ví dụ cho việc sử dụng AI không?\", hãy viết một bản tóm tắt toàn diện. - Bạn có thể cung cấp một số ví dụ cho việc sử dụng AI?", "trả lời": "Để đáp ứng yêu cầu về các ví dụ về sử dụng AI, có một số cách mà AI hiện đang được sử dụng trong các ngành công nghiệp khác nhau. Một số ứng dụng phổ biến bao gồm nhận dạng giọng nói, xử lý ngôn ngữ tự nhiên, nhận dạng hình ảnh, hệ thống đề xuất và phân tích dự đoán. AI được sử dụng trong chăm sóc sức khỏe để chẩn đoán bệnh, vận chuyển xe tự lái, tài chính để phát hiện gian lận và trong thương mại điện tử cho các khuyến nghị được cá nhân hóa. Đây chỉ là một vài trong số rất nhiều cách AI đang được sử dụng để cải thiện hiệu quả, độ chính xác và sự tiện lợi."}</w:t>
      </w:r>
    </w:p>
    <w:p w14:paraId="0157105C" w14:textId="77777777" w:rsidR="00E242D7" w:rsidRDefault="007A29F5">
      <w:r>
        <w:t>{"câu hỏi": "Đề xuất một giải pháp để giảm tiêu thụ năng lượng", "trả lời": "Một giải pháp để giảm tiêu thụ năng lượng là thực hiện các thực hành tiết kiệm năng lượng, cả ở cấp độ cá nhân và xã hội. Điều này có thể được thực hiện thông qua nhiều biện pháp khác nhau như: \ n \ n1. Sử dụng các thiết bị tiết kiệm năng lượng: Nâng cấp lên các thiết bị tiết kiệm năng lượng có xếp hạng Energy Star. Chúng tiêu thụ ít năng lượng hơn trong khi mang lại cùng mức hiệu suất như các đối tác không tiết kiệm năng lượng của chúng. \ n \ n2. Tiến hành kiểm toán năng lượng: Kiểm toán năng lượng thường xuyên có thể giúp xác định các khu vực có thể giảm tiêu thụ năng lượng. Chúng có thể bao gồm các bản sửa lỗi đơn giản như sử dụng bóng đèn LED, lắp đặt cách nhiệt tốt hơn hoặc nâng cấp các thiết bị cũ. \ n \ n3. Sử dụng các nguồn năng lượng tái tạo: Chuyển sang các nguồn năng lượng tái tạo như năng lượng mặt trời, gió hoặc thủy điện có thể làm giảm đáng kể mức tiêu thụ năng lượng và lượng khí thải carbon của bạn. Xem xét lắp đặt các tấm pin mặt trời trên mái nhà hoặc trong sân sau của bạn. \ n \ n4. Giảm sự phụ thuộc vào ô tô: Hãy thử sử dụng phương tiện giao thông công cộng, đi chung xe hoặc làm việc tại nhà để giảm sự phụ thuộc vào ô tô. Điều này không chỉ làm giảm tiêu thụ năng lượng, mà còn cắt giảm ô nhiễm không khí. \ n \ n5. Bảo tồn nước: Giảm tiêu thụ nước cũng có thể dẫn đến tiết kiệm năng lượng. Sửa chữa vòi nước bị rò rỉ, tắm ngắn hơn và nâng cấp lên các thiết bị tiết kiệm nước để tiết kiệm nước. Bằng cách thực hiện các biện pháp này, bạn có thể giảm mức tiêu thụ năng lượng, tiết kiệm tiền cho hóa đơn tiện ích và giúp bảo vệ môi trường."}</w:t>
      </w:r>
    </w:p>
    <w:p w14:paraId="041B4C9A" w14:textId="77777777" w:rsidR="00E242D7" w:rsidRDefault="007A29F5">
      <w:r>
        <w:t xml:space="preserve">{"câu hỏi": "Viết tóm tắt Đạo luật bảo vệ quyền riêng tư trực tuyến của trẻ em.", "trả lời": "Đạo luật bảo vệ quyền riêng tư trực tuyến của trẻ em (COPPA) là luật được Quốc hội Hoa Kỳ ban hành vào năm 1998 để bảo vệ quyền riêng tư của trẻ em dưới 13 tuổi trong thời đại kỹ thuật số. Luật pháp quy định việc thu thập, sử dụng và tiết lộ thông tin cá nhân từ trẻ em bởi các trang web, ứng dụng và dịch vụ trực tuyến hướng đến trẻ em hoặc có kiến thức thực tế rằng chúng đang thu thập thông tin từ trẻ em. COPPA yêu cầu các tổ chức này cung cấp các chính sách bảo mật rõ ràng và toàn diện, có được sự đồng ý của phụ huynh có thể xác minh trước khi thu thập thông tin cá nhân từ trẻ em, cung cấp cho phụ huynh khả năng xem xét và kiểm soát thông tin của con cái họ và duy trì các biện pháp bảo mật hợp lý để bảo vệ </w:t>
      </w:r>
      <w:r>
        <w:lastRenderedPageBreak/>
        <w:t>dữ liệu. Ủy ban Thương mại Liên bang chịu trách nhiệm thực thi COPPA và có thẩm quyền phạt tiền nếu không tuân thủ."}</w:t>
      </w:r>
    </w:p>
    <w:p w14:paraId="265665BF" w14:textId="77777777" w:rsidR="00E242D7" w:rsidRDefault="007A29F5">
      <w:r>
        <w:t>{"câu hỏi": "Mô tả trọng tâm của giải Nobel.", "trả lời": "Giải Nobel là một giải thưởng quốc tế được trao hàng năm cho các cá nhân và tổ chức có đóng góp và tiến bộ xuất sắc trong các lĩnh vực khác nhau. Trọng tâm chính của giải Nobel là công nhận và khen thưởng các cá nhân và tổ chức có công việc có tác động đáng kể đến thế giới và nhân loại. Giải thưởng được trao ở sáu hạng mục: Vật lý, Hóa học, Y học hoặc Sinh lý học, Văn học, Hòa bình và Khoa học Kinh tế. Mỗi hạng mục này đại diện cho một lĩnh vực cần thiết cho sự tiến bộ của con người và giải thưởng nhằm tôn vinh những người có đóng góp đáng kể cho các lĩnh vực này. Ngoài ra, giải Nobel tìm cách truyền cảm hứng cho những người khác theo đuổi sự xuất sắc trong công việc của chính họ bằng cách nhấn mạnh tầm quan trọng và giá trị của những thành tựu này.</w:t>
      </w:r>
    </w:p>
    <w:p w14:paraId="5B8A1F66" w14:textId="77777777" w:rsidR="00E242D7" w:rsidRDefault="007A29F5">
      <w:r>
        <w:t>{"câu hỏi": "Lấy danh sách các công thức nấu ăn sau đây và sắp xếp lại nó vào một menu. - Công thức nấu ăn:\n- Salad Caesar\n- Cá hồi nướng\n- Bông cải xanh rabe\n- Chanh meringue tart\n- Pinot grigio", "trả lời": "Thực đơn:\n1. Salad Caesar \ n2. Cá hồi nướng\n3. Bông cải xanh Rabe\n4. Chanh Meringue Tart\n5. Pinot Grigio"}</w:t>
      </w:r>
    </w:p>
    <w:p w14:paraId="5CE3676E" w14:textId="77777777" w:rsidR="00E242D7" w:rsidRDefault="007A29F5">
      <w:r>
        <w:t>{"question": "Hoàn thành câu sau để mô tả một bộ phim. - Bộ phim kể về một nhóm bạn ăn mừng đêm cuối cùng của trường đại học bằng một tiếng nổ.", "Trả lời": "Bộ phim là một bộ phim hài-chính kịch dành cho lứa tuổi mới lớn, kể về những cuộc phiêu lưu và bất hạnh của một nhóm bạn khi họ kỷ niệm đêm cuối cùng của trường đại học bằng một bữa tiệc hoang dã, suy ngẫm về quá khứ và suy ngẫm về tương lai của họ."}</w:t>
      </w:r>
    </w:p>
    <w:p w14:paraId="1B03C141" w14:textId="77777777" w:rsidR="00E242D7" w:rsidRDefault="007A29F5">
      <w:r>
        <w:t>{"câu hỏi": "Một vụ cướp đã được báo cáo tại một cửa hàng địa phương. Mô tả tên trộm dựa trên lời kể của nhân chứng. - Quần áo: áo khoác dài màu đen, quần jean xanh, | Chiều cao: 5'11\" | Xây dựng: trung bình | Màu tóc: nâu sẫm", "trả lời": "Dựa trên lời kể của nhân chứng, tên trộm cao khoảng 5'11 \" với dáng người trung bình. Họ mặc một chiếc áo khoác dài màu đen và quần jean xanh. Tên trộm có mái tóc nâu sẫm."}</w:t>
      </w:r>
    </w:p>
    <w:p w14:paraId="7A19895E" w14:textId="77777777" w:rsidR="00E242D7" w:rsidRDefault="007A29F5">
      <w:r>
        <w:t>{"câu hỏi": "Tạo ra một limerick về đối tượng sau đây. - Câu cá bến tàu", "trả lời": "Đã từng có một người đàn ông có nhiệm vụ\nĐể bắt một con cá lớn ngoài ra,\nAnh ta đi đến bến tàu,\nGiải quyết và thiết bị của anh ta,\nVà chờ đợi với niềm tin kiên định."}</w:t>
      </w:r>
    </w:p>
    <w:p w14:paraId="40B7C22D" w14:textId="77777777" w:rsidR="00E242D7" w:rsidRDefault="007A29F5">
      <w:r>
        <w:t>{"question": "Tạo cách chơi chữ từ cụm từ sau. - Lãnh đạo giỏi", "trả lời": ""Các nhà lãnh đạo giỏi không bao giờ đi theo đám đông, họ chỉ đạo con đường riêng của họ, và mọi người *đổ xô * đến với họ!\""}</w:t>
      </w:r>
    </w:p>
    <w:p w14:paraId="64A108E5" w14:textId="77777777" w:rsidR="00E242D7" w:rsidRDefault="007A29F5">
      <w:r>
        <w:t>{"question": "Tạo sự chứng thực của người nổi tiếng đối với sản phẩm sau. - Sản phẩm: Đồng hồ xa xỉ", "Trả lời": "Không có gì bí mật khi tôi yêu thích thời trang và phụ kiện, và khi nói đến đồng hồ, tôi chỉ chọn những thứ tốt nhất. Đó là lý do tại sao tôi rất vui mừng được chứng thực chiếc đồng hồ xa xỉ này. Sự khéo léo, chú ý đến từng chi tiết và phong cách vượt thời gian là vô song. Nó không chỉ giúp tôi theo đúng lịch trình mà còn thêm nét thanh lịch hoàn hảo cho bất kỳ trang phục nào. Tôi không bao giờ rời khỏi nhà mà không có nó.\" - [Tên người nổi tiếng]"}</w:t>
      </w:r>
    </w:p>
    <w:p w14:paraId="10DF1D26" w14:textId="77777777" w:rsidR="00E242D7" w:rsidRDefault="007A29F5">
      <w:r>
        <w:lastRenderedPageBreak/>
        <w:t>{"Câu hỏi": "Trận Waterloo đã thay đổi lịch sử châu Âu như thế nào?", "Trả lời": "Trận Waterloo, diễn ra vào ngày 18 tháng 6 năm 1815, tại Bỉ, là một bước ngoặt lớn trong lịch sử châu Âu. Nó đánh dấu thất bại cuối cùng của Napoléon Bonaparte, nhà lãnh đạo quân sự và hoàng đế Pháp, người đã nắm quyền kiểm soát phần lớn châu Âu vào đầu thế kỷ 19. Trận chiến này đã chấm dứt các cuộc chiến tranh Napoléon và về cơ bản đã chấm dứt nỗ lực giành quyền lực của ông, khiến ông thoái vị lần thứ hai và cuối cùng đánh dấu sự kết thúc của đế chế của mình. Với thất bại của Napoléon, Đại hội Vienna đã có thể thiết lập một sự cân bằng quyền lực mới ở châu Âu, với mục đích ngăn chặn bất kỳ một quốc gia nào thống trị lục địa. Lục địa châu Âu đã được vẽ lại để phản ánh một trật tự chính trị mới, với các quốc gia hiện tại được mở rộng, các quốc gia mới được tạo ra và biên giới của các lãnh thổ khác nhau được xác định lại. Điều này dẫn đến việc thành lập hoặc khôi phục một số quốc gia-dân tộc, bao gồm cả việc thành lập Liên bang Đức, khôi phục chế độ quân chủ Bourbon ở Pháp và tổ chức lại các quốc gia Ý. Ngoài ra, Trận Waterloo có tác động đáng kể đến sự phát triển của chiến tranh. Nó đã giúp giới thiệu và phổ biến các chiến thuật và vũ khí mới, mở đường cho chiến tranh hiện đại hơn. Tóm lại, Trận Waterloo là một sự kiện then chốt trong lịch sử châu Âu, dẫn đến việc định hình lại bối cảnh chính trị châu Âu và có tác động sâu sắc và lâu dài đến lục địa.</w:t>
      </w:r>
    </w:p>
    <w:p w14:paraId="5A6DFA1E" w14:textId="77777777" w:rsidR="00E242D7" w:rsidRDefault="007A29F5">
      <w:r>
        <w:t>{"câu hỏi": "Tạo danh sách các vật dụng gia đình mà tất cả các gia đình cần.", "trả lời": "Đây là danh sách các vật dụng gia đình phổ biến mà tất cả các gia đình có thể cần:\n\n1. Vật tư làm sạch (ví dụ: xà phòng rửa chén, bọt biển, chất tẩy rửa đa năng)\n2. Sản phẩm giấy (ví dụ: giấy vệ sinh, khăn giấy, khăn giấy)\n3. Đồ vệ sinh cá nhân (ví dụ: kem đánh răng, dầu gội, xà phòng)\n4. Bộ khăn trải giường và khăn tắm (ví dụ: ga trải giường, vỏ gối, khăn tắm)\n5. Đồ giặt (ví dụ: bột giặt, nước xả vải)\n6. Nhu yếu phẩm nhà bếp (ví dụ: nồi và chảo, dụng cụ, đồ ăn) \ n7. Thực phẩm chủ lực (ví dụ: sữa, bánh mì, trứng, dầu / muối / đường) \ n8. Bóng đèn\n9. Pin \ n10. Túi đựng rác.\n \nHãy nhớ rằng, mỗi gia đình là duy nhất, vì vậy nhu cầu gia đình của họ có thể khác nhau."}</w:t>
      </w:r>
    </w:p>
    <w:p w14:paraId="48213D65" w14:textId="77777777" w:rsidR="00E242D7" w:rsidRDefault="007A29F5">
      <w:r>
        <w:t>{"câu hỏi": "Tóm tắt những gì bạn nghĩ là tầm quan trọng của khoa học dữ liệu.", "câu trả lời": "Khoa học dữ liệu là một lĩnh vực liên ngành sử dụng các phương pháp khoa học, thuật toán và kiến thức được trích xuất từ dữ liệu có cấu trúc và phi cấu trúc để rút ra những hiểu biết và kiến thức. Tầm quan trọng của khoa học dữ liệu nằm ở khả năng giúp các doanh nghiệp và tổ chức đưa ra quyết định sáng suốt, cải thiện hoạt động và duy trì tính cạnh tranh. Bằng cách sử dụng các công cụ và kỹ thuật mạnh mẽ như học máy, mô hình dự đoán và khai thác dữ liệu, khoa học dữ liệu có thể phân tích khối lượng lớn dữ liệu để khám phá các mẫu, mối tương quan và xu hướng ẩn. Thông tin này có thể được sử dụng để xác định cơ hội, giảm chi phí, thúc đẩy đổi mới và cải thiện trải nghiệm của khách hàng. Ngoài ra, khoa học dữ liệu có thể giúp giải quyết các vấn đề phức tạp trong các lĩnh vực khác nhau, chẳng hạn như chăm sóc sức khỏe, tài chính và môi trường, làm cho nó trở thành một công cụ thiết yếu trong thế giới dựa trên dữ liệu ngày nay."}</w:t>
      </w:r>
    </w:p>
    <w:p w14:paraId="3E3D2621" w14:textId="77777777" w:rsidR="00E242D7" w:rsidRDefault="007A29F5">
      <w:r>
        <w:t>{"câu hỏi": "Kể tên ba nguyên tố tạo nên nước.", "trả lời": "Ba nguyên tố tạo nên nước là hydro, oxy và hydro (H2O)."}</w:t>
      </w:r>
    </w:p>
    <w:p w14:paraId="4AECA30B" w14:textId="77777777" w:rsidR="00E242D7" w:rsidRDefault="007A29F5">
      <w:r>
        <w:lastRenderedPageBreak/>
        <w:t>{"câu hỏi": "Làm thế nào để tụ điện lưu trữ năng lượng?", "trả lời": "Tụ điện là một thành phần điện tử có thể lưu trữ năng lượng điện dưới dạng điện trường. Nó được tạo thành từ hai tấm dẫn điện được ngăn cách bởi một vật liệu không dẫn điện gọi là chất điện môi. Khi một điện áp được đặt vào tụ điện, các electron được tích lũy trên một tấm, trong khi tấm kia thiếu electron, tạo ra sự tách điện tích và điện trường giữa hai tấm. \ n \ n Điện trường trong tụ điện lưu trữ năng lượng và năng lượng này tỷ lệ thuận với bình phương của điện áp trên tụ điện. Nói cách khác, càng nhiều điện áp được đặt vào tụ điện, nó càng có thể lưu trữ nhiều năng lượng. Điện dung, hoặc khả năng lưu trữ điện tích của tụ điện, được xác định bởi kích thước của các tấm, khoảng cách giữa chúng và vật liệu điện môi được sử dụng. \ n \ n Khi điện áp được lấy ra khỏi tụ điện, điện trường bắt đầu tiêu tan và năng lượng dự trữ được giải phóng khi các điện tích trên các tấm chạy theo hướng ngược lại để cân bằng sự phân tách điện tích. Quá trình sạc và xả tụ điện này cho phép nó hoạt động như một thiết bị lưu trữ tạm thời cho năng lượng điện."}</w:t>
      </w:r>
    </w:p>
    <w:p w14:paraId="7337BBC7" w14:textId="77777777" w:rsidR="00E242D7" w:rsidRDefault="007A29F5">
      <w:r>
        <w:t>{"câu hỏi": "Diễn giải câu này: \"Electron quay quanh hạt nhân của một nguyên tử.\"", "câu trả lời": "Hạt nhân của một nguyên tử được bao quanh bởi các electron."}</w:t>
      </w:r>
    </w:p>
    <w:p w14:paraId="3C2BB8E1" w14:textId="77777777" w:rsidR="00E242D7" w:rsidRDefault="007A29F5">
      <w:r>
        <w:t>{"câu hỏi": "Tại sao các rạn san hô chết?", "trả lời": "Các rạn san hô đang chết dần do nhiều yếu tố, cả tự nhiên và do con người gây ra. Các mối đe dọa lớn nhất đối với các rạn san hô hiện nay bao gồm biến đổi khí hậu, ô nhiễm, đánh bắt quá mức và phá hủy vật lý. Biến đổi khí hậu là một trong những mối đe dọa đáng kể nhất đối với các rạn san hô vì ảnh hưởng của nó đối với nhiệt độ đại dương và mức độ axit. Khi nhiệt độ nước tăng, nó có thể gây tẩy trắng san hô, nơi san hô mất đi tảo sặc sỡ và chuyển sang màu trắng. Điều này làm suy yếu san hô và làm cho nó dễ bị bệnh hơn. Axit hóa đại dương, gây ra bởi sự hấp thụ carbon dioxide từ khí quyển, cũng gây khó khăn cho san hô trong việc xây dựng bộ xương canxi cacbonat của chúng. Ô nhiễm là một yếu tố chính khác trong sự suy giảm của các rạn san hô. Dòng chảy nông nghiệp, phát triển đô thị và xả nước thải có thể đưa các hóa chất, chất dinh dưỡng và trầm tích độc hại vào đại dương. Những chất ô nhiễm này có thể làm ngạt thở san hô, thúc đẩy sự phát triển của tảo gây hại và làm giảm chất lượng nước cho tất cả các sinh vật biển. Khi quá nhiều cá được đưa ra khỏi hệ sinh thái, nó có thể phá vỡ sự cân bằng của rạn san hô và ảnh hưởng đến khả năng phục hồi từ các tác nhân gây căng thẳng khác. Ngoài ra, sự phá hủy vật lý của các rạn san hô có thể xảy ra do du lịch bất cẩn, phát triển ven biển và các hoạt động đánh bắt phá hoại như đánh bắt thuốc nổ hoặc lưới kéo đáy. Tất cả các yếu tố này kết hợp đang gây ra sự suy giảm đáng lo ngại về sức khỏe và sự sống còn của các rạn san hô trên toàn thế giới. Các hành động phải được thực hiện để giải quyết những vấn đề này để bảo vệ và bảo tồn các hệ sinh thái quan trọng và mong manh này."}</w:t>
      </w:r>
    </w:p>
    <w:p w14:paraId="746065AE" w14:textId="77777777" w:rsidR="00E242D7" w:rsidRDefault="007A29F5">
      <w:r>
        <w:t xml:space="preserve">{"câu hỏi": "Đưa ra tuyên bố về tác động của công nghệ đối với xã hội.", "câu trả lời": "Công nghệ đã cách mạng hóa gần như mọi khía cạnh của cuộc sống hiện đại, thay đổi cách chúng ta giao tiếp, làm việc, học tập và giải trí. Nó đã mang lại vô số lợi ích cho xã hội, bao gồm hiệu quả cao hơn, thuận tiện hơn và tiếp cận thông tin. Tuy nhiên, nó cũng đã đưa ra những thách thức và tranh luận mới liên quan đến quyền riêng tư, bảo mật và tiềm năng tự động hóa để phá vỡ thị trường việc làm truyền thống. Nhìn chung, công nghệ có sức mạnh định hình xã </w:t>
      </w:r>
      <w:r>
        <w:lastRenderedPageBreak/>
        <w:t>hội theo cả hai cách tích cực và tiêu cực, và tùy thuộc vào các cá nhân và cộng đồng để khai thác tiềm năng của nó một cách có trách nhiệm.</w:t>
      </w:r>
    </w:p>
    <w:p w14:paraId="3129AB2A" w14:textId="77777777" w:rsidR="00E242D7" w:rsidRDefault="007A29F5">
      <w:r>
        <w:t>{"question": "Sắp xếp lại mảng này sao cho nó theo thứ tự tăng dần. - [5, 3, 8, 4, 1]", "trả lời": "Đây là mảng được sắp xếp lại theo thứ tự tăng dần:\n\n[1, 3, 4, 5, 8]"}</w:t>
      </w:r>
    </w:p>
    <w:p w14:paraId="269833C4" w14:textId="77777777" w:rsidR="00E242D7" w:rsidRDefault="007A29F5">
      <w:r>
        <w:t>{"câu hỏi": "Xác định sự tương đồng giữa táo và cam.", "trả lời": "Trong khi táo và cam thường được sử dụng làm ví dụ về những thứ khác nhau ("so sánh táo và cam"), chúng có một số điểm tương đồng. Một số trong số này bao gồm:\n\n- Cả hai đều là loại quả\n- Cả hai đều mọc trên cây\n- Cả hai đều có hạt\n- Cả hai đều có hình tròn\n- Cả hai đều có vỏ có thể bóc vỏ\n- Cả hai đều có thể ăn sống hoặc sử dụng trong nấu ăn, ép nước và nướng\n- Cả hai đều cung cấp giá trị dinh dưỡng, bao gồm vitamin và chất xơ."}</w:t>
      </w:r>
    </w:p>
    <w:p w14:paraId="3806A0F3" w14:textId="77777777" w:rsidR="00E242D7" w:rsidRDefault="007A29F5">
      <w:r>
        <w:t>{"câu hỏi": "Đề xuất một số lựa chọn thay thế cho thực phẩm chế biến.", "trả lời": "Dưới đây là một số lựa chọn thay thế cho thực phẩm chế biến:\n\n1. Trái cây và rau quả tươi: Thay vì tiếp cận với đồ ăn nhẹ chế biến, bạn có thể lựa chọn trái cây tươi hoặc rau cho một bữa ăn nhẹ lành mạnh. Hãy thử cà rốt, dưa chuột hoặc lát ớt chuông với hummus, hoặc cắt lát táo hoặc quả mọng như một món ngọt. \ n \ n2. Ngũ cốc nguyên hạt: Trao đổi bánh mì trắng và mì ống đã qua chế biến cho các phiên bản ngũ cốc nguyên hạt. Các loại ngũ cốc nguyên hạt như gạo lứt, quinoa, lúa mạch và yến mạch chưa qua chế biến và chứa nhiều chất xơ và chất dinh dưỡng. \ n \ n3. Bữa ăn tự làm: Khi có thể, hãy cố gắng nấu các bữa ăn từ đầu bằng cách sử dụng các nguyên liệu nguyên chất, chưa qua chế biến. Bằng cách này, bạn có toàn quyền kiểm soát những gì đi vào bữa ăn của mình và có thể tránh thêm đường, natri và các chất phụ gia chế biến khác. \ n \ n4. Protein nạc: Chọn protein nạc như cá, thịt gà, gà tây, đậu phụ hoặc các loại đậu thay vì các loại thịt chế biến như xúc xích, thịt nguội và xúc xích. Các loại hạt và hạt: Thay vì ăn vặt trên khoai tây chiên hoặc bánh quy chế biến, hãy tìm một số ít các loại hạt hoặc hạt như hạnh nhân, quả, hạt hướng dương hoặc hạt bí ngô để có một bữa ăn nhẹ ngon miệng và bổ dưỡng. \ n \ n6. Các lựa chọn thay thế sữa hoặc sữa: Trao đổi sữa chua có đường, chế biến hoặc sữa có hương vị cho sữa chua nguyên chất hoặc sữa (hoặc các lựa chọn thay thế không đường không sữa). Bạn có thể thêm trái cây tươi hoặc một giọt mật ong để có vị ngọt nếu muốn.\n\n7. Chất làm ngọt tự nhiên: Thay vì sử dụng đường chế biến hoặc chất làm ngọt nhân tạo, hãy thử các chất làm ngọt tự nhiên như mật ong, xi-rô cây phong hoặc chà là để làm ngọt thức ăn hoặc đồ uống của bạn. Những lựa chọn này ít được chế biến hơn và cung cấp một số chất dinh dưỡng và chất chống oxy hóa."}</w:t>
      </w:r>
    </w:p>
    <w:p w14:paraId="71594D56" w14:textId="77777777" w:rsidR="00E242D7" w:rsidRDefault="007A29F5">
      <w:r>
        <w:t>{"câu hỏi": "Hoàn thành đám mây từ với các từ thích hợp được đưa ra một chủ đề. - Chủ đề: Khám phá vũ trụ", "trả lời": "- NASA\n- Sao Hỏa\n- Vệ tinh\n- Tên lửa\n- Nhiệm vụ\n- Phi hành gia\n- Vũ trụ\n- Vũ trụ\n- Tàu thăm dò\n- Mặt trăng\n- Quỹ đạo\n- Kính viễn vọng\n- Khám phá\n- Tàu vũ trụ\n- Thiên hà\n- Ngôi sao\n- Thiên văn học\n- Hoạt động ngoài xe cộ\n- Trọng lực\n- Hành tinh"}</w:t>
      </w:r>
    </w:p>
    <w:p w14:paraId="09F8CBE4" w14:textId="77777777" w:rsidR="00E242D7" w:rsidRDefault="007A29F5">
      <w:r>
        <w:t xml:space="preserve">{"câu hỏi": "Biên soạn danh sách các nhà khoa học nổi tiếng và những đóng góp của họ.", "câu trả lời": "1. Albert Einstein - Phát triển thuyết tương đối rộng, định hình sự hiểu biết của chúng ta về vũ trụ, không gian và thời gian.\n2. Isaac Newton - Khám phá ra định luật vạn vật hấp dẫn và phát minh ra phép tính.\n3. Charles Darwin - Phát triển thuyết tiến hóa </w:t>
      </w:r>
      <w:r>
        <w:lastRenderedPageBreak/>
        <w:t>bằng chọn lọc tự nhiên, cách mạng hóa việc nghiên cứu sinh học. \n4. Galileo Galilei - Đóng góp vào sự phát triển của kính viễn vọng và thực hiện nhiều khám phá thiên văn quan trọng.\n5. Marie Curie - Tiến hành nghiên cứu tiên phong về phóng xạ và là người phụ nữ đầu tiên giành giải Nobel. \n6. Thomas Edison - Nhà phát minh sung mãn, nổi tiếng với công trình về bóng đèn, máy quay đĩa và hình ảnh chuyển động. \n7. Nikola Tesla - Phát triển động cơ dòng điện xoay chiều (AC) đầu tiên và đóng một vai trò quan trọng trong sự phát triển của điện hiện đại. \ n8. Leonardo da Vinci - thiên tài thời Phục hưng, người đã có những đóng góp quan trọng cho các lĩnh vực giải phẫu, kỹ thuật và nghệ thuật. \ n9. Stephen Hawking - Có những đóng góp đáng kể cho các lĩnh vực vũ trụ học, lỗ đen và cơ học lượng tử.\n10. Neil deGrasse Tyson - Nhà vật lý thiên văn, người đã phổ biến khoa học thông qua sách, chương trình truyền hình và các buổi nói chuyện trước công chúng."}</w:t>
      </w:r>
    </w:p>
    <w:p w14:paraId="28B28FAB" w14:textId="77777777" w:rsidR="00E242D7" w:rsidRDefault="007A29F5">
      <w:r>
        <w:t>{"câu hỏi": "Thí nghiệm Hawthorne đã kết luận điều gì?", "câu trả lời": "Các thí nghiệm Hawthorne là một loạt các nghiên cứu tại Hawthorne Works of Western Electric Company ở Cicero, Illinois từ năm 1924 đến năm 1932. Những thí nghiệm này nhằm mục đích nghiên cứu ảnh hưởng của các điều kiện làm việc khác nhau đến năng suất của người lao động. Kết luận chính từ các thí nghiệm này là năng suất của người lao động tăng lên khi họ nhận được nhiều sự chú ý hơn, bất kể điều kiện làm việc thể chất của họ thay đổi. Kết luận này thường được gọi là "hiệu ứng Hawthorne". Các phát hiện cho thấy động lực và năng suất tiếp theo của người lao động bị ảnh hưởng bởi các yếu tố xã hội và tâm lý, chẳng hạn như sự công nhận, gắn kết và cảm thấy được chủ nhân đánh giá cao. Điều này dẫn đến một sự nhấn mạnh mới về quan hệ con người trong quản lý và thực tiễn tại nơi làm việc."}</w:t>
      </w:r>
    </w:p>
    <w:p w14:paraId="653E628B" w14:textId="77777777" w:rsidR="00E242D7" w:rsidRDefault="007A29F5">
      <w:r>
        <w:t>{"question": "Tạo một câu hợp lệ và đúng ngữ pháp bằng cách sử dụng các từ đã cho. - từ: luôn luôn, cũng vậy, người khác", "trả lời": "Tôi luôn cố gắng ân cần và tử tế với người khác, ngay cả khi cảm thấy quá khó khăn."}</w:t>
      </w:r>
    </w:p>
    <w:p w14:paraId="25575D04" w14:textId="77777777" w:rsidR="00E242D7" w:rsidRDefault="007A29F5">
      <w:r>
        <w:t>{"câu hỏi": "Kể tên một loại trái cây có màu đỏ.", "trả lời": "Một loại trái cây có màu đỏ là một quả táo. Một ví dụ khác là dâu tây."}</w:t>
      </w:r>
    </w:p>
    <w:p w14:paraId="23983939" w14:textId="77777777" w:rsidR="00E242D7" w:rsidRDefault="007A29F5">
      <w:r>
        <w:t>{"câu hỏi": "Phân biệt giữa tốc độ và vận tốc.", "câu trả lời": "Tốc độ và vận tốc thường được sử dụng thay thế cho nhau, nhưng chúng là hai khái niệm vật lý khác nhau. \n\nSpeed là một đại lượng vô hướng đo tốc độ mà một đối tượng di chuyển hoặc di chuyển. Nó được định nghĩa là khoảng cách di chuyển của một vật thể chia cho thời gian thực hiện để bao phủ khoảng cách đó. Đơn vị tốc độ thường được đo bằng mét trên giây (m / s) hoặc km trên giờ (km / h). Mặt khác, vận tốc là một đại lượng vectơ đo không chỉ tốc độ của một vật mà còn cả hướng chuyển động của nó. Vận tốc được định nghĩa là tốc độ thay đổi dịch chuyển theo thời gian. Dịch chuyển là sự thay đổi vị trí của một vật thể và nó tính đến cả khoảng cách và hướng di chuyển. Giống như tốc độ, đơn vị vận tốc cũng được đo bằng mét trên giây (m / s) hoặc km trên giờ (km / h), nhưng với một hướng gắn liền với nó. Tóm lại, tốc độ là tốc độ chuyển động, trong khi vận tốc là tốc độ và hướng chuyển động."}</w:t>
      </w:r>
    </w:p>
    <w:p w14:paraId="21D80039" w14:textId="77777777" w:rsidR="00E242D7" w:rsidRDefault="007A29F5">
      <w:r>
        <w:t>{"câu hỏi": "Ai đã viết cuốn sách Frankenstein?", "câu trả lời": "Frankenstein, hay Prometheus hiện đại, được viết bởi Mary Shelley, một tác giả người Anh. Nó được xuất bản lần đầu tiên vào năm 1818."}</w:t>
      </w:r>
    </w:p>
    <w:p w14:paraId="768D4D3E" w14:textId="77777777" w:rsidR="00E242D7" w:rsidRDefault="007A29F5">
      <w:r>
        <w:lastRenderedPageBreak/>
        <w:t>{"câu hỏi": "Mô tả một bộ trang phục phù hợp để mặc đến một sự kiện buổi tối trang trọng.", "Trả lời": "Khi tham dự một sự kiện buổi tối trang trọng, điều quan trọng là phải ăn mặc phù hợp cho dịp này. Đối với các quý ông, một lựa chọn cổ điển là một bộ tuxedo đen vừa vặn, kết hợp với áo sơ mi trắng sắc nét, nơ đen và một đôi giày da bằng sáng chế. Đối với phụ nữ, một chiếc váy dạ hội dài đến sàn với màu sắc phong phú hoặc đen, cùng với giày cao gót và một chiếc clutch thanh lịch là hoàn hảo cho dịp này. Phụ kiện có thể được giữ đơn giản với đồ trang sức như hoa tai đính kim cương hoặc vòng tay tinh tế, và để trang điểm, hãy xem xét một vẻ ngoài tinh tế và cổ điển với đôi môi đỏ hoặc mắt khói. Nhìn chung, chìa khóa để trông thật tuyệt vời tại một sự kiện buổi tối trang trọng là chọn một bộ trang phục vừa thanh lịch vừa tinh tế vừa thoải mái khi mặc suốt buổi tối."}</w:t>
      </w:r>
    </w:p>
    <w:p w14:paraId="25D928C1" w14:textId="77777777" w:rsidR="00E242D7" w:rsidRDefault="007A29F5">
      <w:r>
        <w:t>{"câu hỏi": "Phát triển chiến lược để chạy một chiến dịch tiếp thị thành công.", "câu trả lời": "Một chiến dịch tiếp thị thành công đòi hỏi phải lập kế hoạch cẩn thận, thực hiện sáng tạo và theo dõi và phân tích liên tục. Dưới đây là một số bước có thể được thực hiện để chạy một chiến dịch tiếp thị thành công: \ n \ n1. Xác định đối tượng của bạn: Điều cần thiết là phải biết công chúng mà bạn muốn tiếp cận. \ nKhi bạn xác định đối tượng của mình, bạn có thể tạo các thông điệp phù hợp sẽ cộng hưởng tốt hơn với họ, tăng cơ hội thành công của bạn. \ n \ n2. Đặt mục tiêu rõ ràng: Xác định những gì bạn muốn đạt được với chiến dịch. Các mục tiêu phải là Cụ thể, Có thể đo lường được, Có thể đạt được, Có liên quan và Có giới hạn thời gian (SMART). \ n \ n3. Quyết định các kênh hiệu quả nhất: Tùy thuộc vào đối tượng và mục tiêu của bạn, các kênh hiệu quả nhất có thể là nền tảng truyền thông xã hội, tiếp thị qua email, tiếp thị nội dung, trong số những kênh khác. \ n \ n4. Phát triển một thông điệp hấp dẫn: Thông điệp này nên tập trung vào vấn đề sản phẩm hoặc dịch vụ của bạn giải quyết, lợi ích hoặc điều gì phân biệt bạn với đối thủ cạnh tranh. \ n \ n5. Tạo kế hoạch và thời gian: Các chiến dịch tiếp thị phải có thời gian biểu rõ ràng với các hành động và cột mốc được xác định. Bao gồm lịch nội dung và các mốc quan trọng đang diễn ra giúp tổ chức chiến dịch và đảm bảo mọi người hiểu được kỳ vọng. \ n \ n6. Phân bổ ngân sách: Ngân sách sẽ xác định những tài nguyên bạn có thể phân bổ cho chiến dịch của mình, cho dù đó là quảng cáo trả tiền, cộng tác với người ảnh hưởng hay các chi phí khác. \ n \ n7. Khởi chạy và theo dõi chiến dịch: Theo dõi chiến dịch thường xuyên để xem nó hoạt động như thế nào và đừng ngại thực hiện thay đổi. Khả năng thích ứng là rất quan trọng để theo kịp thị trường luôn thay đổi. \ n \ n8. Phân tích kết quả: Sau chiến dịch, điều cần thiết là phải phân tích kết quả để tìm ra những gì đã làm và những gì đã làm. Sử dụng thông tin chi tiết để tối ưu hóa các chiến dịch trong tương lai.\n\nBằng cách làm theo các bước này, bạn có thể phát triển một chiến lược toàn diện để chạy một chiến dịch tiếp thị thành công."}</w:t>
      </w:r>
    </w:p>
    <w:p w14:paraId="16FD36E1" w14:textId="77777777" w:rsidR="00E242D7" w:rsidRDefault="007A29F5">
      <w:r>
        <w:t xml:space="preserve">{"question": "Tạo một bản tóm tắt phim hoặc chương trình truyền hình cho một bộ phim kinh dị lấy bối cảnh ở một thị trấn có biệt thự ma ám.", "câu trả lời": "Tiêu đề: The Dark Mansion \n\nTrong thị trấn nhỏ Ravenswood là một biệt thự đẹp đến ám ảnh đã bị bỏ hoang trong nhiều thập kỷ. Người dân địa phương thì thầm những câu chuyện về gia đình từng cư trú trong biệt thự, những tin đồn về các nghi lễ và sự hy sinh đen tối dẫn đến lời nguyền hiện đang tồn tại trên thị trấn. Khi một nhóm bạn quyết định khám phá dinh thự một cách liều lĩnh, họ đánh thức những linh hồn độc ác cư trú trong các bức tường của nó. Khi những sự kiện kỳ lạ bắt đầu tích lũy, họ nhận ra quá muộn mức độ thực sự của nỗi kinh </w:t>
      </w:r>
      <w:r>
        <w:lastRenderedPageBreak/>
        <w:t>hoàng mà họ đã gây ra. Những người bạn phải chạy đua với thời gian để phá vỡ lời nguyền trước khi nó thiêu rụi họ và toàn bộ thị trấn Ravenswood. The Dark Mansion là một câu chuyện rùng rợn về siêu nhiên sẽ giữ cậu ở mép ghế cho đến phút cuối cùng."}</w:t>
      </w:r>
    </w:p>
    <w:p w14:paraId="0B2F0326" w14:textId="77777777" w:rsidR="00E242D7" w:rsidRDefault="007A29F5">
      <w:r>
        <w:t>{"câu hỏi": "Viết lại câu này một cách ngắn gọn hơn: \n\"Tôi cảm thấy hơi mệt mỏi sau khi làm việc cả ngày.\"", "câu trả lời": "\"Tôi mệt mỏi sau khi làm việc cả ngày.\""}</w:t>
      </w:r>
    </w:p>
    <w:p w14:paraId="25987F21" w14:textId="77777777" w:rsidR="00E242D7" w:rsidRDefault="007A29F5">
      <w:r>
        <w:t>{"question": "Phân loại câu này theo các phần của lời nói:\n\"The apple is sour.\"", "answer": "The apple is chua.\n\n- The: definite article\n- apple: danh từ \n- is: động từ (động từ liên kết)\n- sour: tính từ"}</w:t>
      </w:r>
    </w:p>
    <w:p w14:paraId="6651E2E9" w14:textId="77777777" w:rsidR="00E242D7" w:rsidRDefault="007A29F5">
      <w:r>
        <w:t>{"câu hỏi": "Chỉnh sửa câu này để làm cho nó trực tiếp hơn:\n\"Tôi đang tự hỏi liệu bạn có thể giúp tôi điều gì đó không.\"", "câu trả lời": "Bạn có thể giúp tôi điều gì đó không?"}</w:t>
      </w:r>
    </w:p>
    <w:p w14:paraId="6E7B013F" w14:textId="77777777" w:rsidR="00E242D7" w:rsidRDefault="007A29F5">
      <w:r>
        <w:t>{"câu hỏi": "Giải thích thuật ngữ \u201cpolarization\u201d như nó áp dụng cho chính trị.", "trả lời": "Phân cực trong chính trị đề cập đến tình huống trong đó dư luận tách thành hai thái cực đối lập, với rất ít hoặc không có điểm chung giữa hai bên. Điều này có thể dẫn đến sự chia rẽ sâu sắc trong xã hội, với các cá nhân cố thủ vững chắc trong niềm tin của họ và không sẵn sàng thỏa hiệp với những người ở phía bên kia của một vấn đề cụ thể. Trong chính trị, sự phân cực có thể dẫn đến các cuộc chiến đảng phái dữ dội, với các đảng chiếm các vị trí cách xa nhau trên phổ ý thức hệ. Quá trình này được thúc đẩy bởi các yếu tố như bất bình đẳng thu nhập, thay đổi văn hóa và nhân khẩu học, và ảnh hưởng của phương tiện truyền thông và phương tiện truyền thông xã hội, trong số những yếu tố khác. Kết quả là, các chính phủ trở nên khó khăn hơn trong việc tìm ra các giải pháp làm hài lòng đa số dân chúng, và điều này có thể góp phần vào sự bất ổn xã hội và chính trị."}</w:t>
      </w:r>
    </w:p>
    <w:p w14:paraId="7FEBD0B5" w14:textId="77777777" w:rsidR="00E242D7" w:rsidRDefault="007A29F5">
      <w:r>
        <w:t xml:space="preserve">{"câu hỏi": "Tạo dòng thời gian của các sự kiện chính trong tiểu thuyết \"The Great Gatsby\".", "câu trả lời": "Dưới đây là dòng thời gian của các sự kiện lớn trong tiểu thuyết \"The Great Gatsby\" của F. Scott Fitzgerald:\n\n1922\n- Nick Carraway, người kể chuyện và một người bán trái phiếu, chuyển đến West Egg ở Long Island từ Trung Tây \ n- Nick được mời ăn tối tại nhà của anh họ mình,  Daisy Buchanan, và chồng cô, Tom, ở East Egg \n- Tại bữa tiệc tối, Nick gặp Jordan Baker, một người bạn của Daisy, và biết rằng Tom đang ngoại tình \n- Nick đi đến một bữa tiệc ở Manhattan với Tom và gặp tình nhân của mình, Myrtle Wilson \ n- Nick nhìn thấy Gatsby, người hàng xóm bí ẩn của anh ta, bên ngoài biệt thự của anh ta lần đầu tiên \ n \ n - Sau đó Summer \ n- Nick nhận được lời mời đến một trong những người ngông cuồng của Gatsby Tại bữa tiệc, Nick cuối cùng cũng gặp Gatsby và biết rằng anh ta vô cùng giàu có, nhưng không ai biết tiền của anh ta đến từ đâu \ n - Gatsby tâm sự với Nick rằng anh ta yêu Daisy và muốn được đoàn tụ với cô ấy \ n - Nick sắp xếp cho Gatsby và Daisy gặp nhau tại ngôi nhà của anh ấy \ n - Daisy và Gatsby bắt đầu ngoại tình \ n \ n Cuối mùa hè năm đó \ n- Tom,  Nick, Jordan, Daisy và Gatsby ăn trưa tại nhà của Buchanans \ n- Tom đối mặt với Gatsby về quá khứ của anh ta và mối quan hệ của anh ta với Daisy \ n - Cả nhóm đi đến Manhattan, dừng lại ở nhà để xe của Wilson trên đường \ n - Myrtle Wilson, tình nhân của Tom, bị giết trong một tai nạn va chạm bởi một chiếc xe do Daisy lái, nhưng thuộc sở hữu của Gatsby \ n - Gatsby chịu trách nhiệm về vụ tai nạn và lên kế hoạch bảo vệ Daisy khỏi mọi hậu quả \ n \ Tháng Chín 1922\n- Tom nói với George </w:t>
      </w:r>
      <w:r>
        <w:lastRenderedPageBreak/>
        <w:t>Wilson, chồng của Myrtle, rằng Gatsby là chủ sở hữu của chiếc xe đã giết vợ mình \ n- George Wilson bắn chết Gatsby trước khi tự sát\n- Chỉ có một vài người tham dự đám tang của Gatsby, bao gồm Nick, cha của Gatsby và Owl Eyes \ n- Nick quay trở lại Trung Tây và suy ngẫm về các sự kiện của mùa hè,  Vỡ mộng bởi sự suy đồi đạo đức của giới thượng lưu giàu có. Theo cách này, các sự kiện của "The Great Gatsby" kéo dài suốt một mùa hè duy nhất vào năm 1922, như được kể qua quan điểm của người kể chuyện Nick Carraway.</w:t>
      </w:r>
    </w:p>
    <w:p w14:paraId="14B2B581" w14:textId="77777777" w:rsidR="00E242D7" w:rsidRDefault="007A29F5">
      <w:r>
        <w:t>{"câu hỏi": "Mô tả bối cảnh của cuốn tiểu thuyết \"Kiêu hãnh và định kiến\".", "câu trả lời": "\"Kiêu hãnh và định kiến\" là một cuốn tiểu thuyết của Jane Austen được xuất bản lần đầu tiên vào năm 1813. Cuốn tiểu thuyết lấy bối cảnh ở Anh vào đầu thế kỷ 19, trong thời kỳ nhiếp chính. Bối cảnh chủ yếu là nông thôn, và các địa điểm chính là các điền trang nông thôn nhỏ và lớn của các quý tộc hạ cánh, chẳng hạn như Longbourn, Netherfield và Pemberley. Những bất động sản này nằm ở hạt hư cấu Hertfordshire, trong vòng một ngày hành trình của London. \ n \ n Xã hội nơi cuốn tiểu thuyết diễn ra có ý thức giai cấp và quan tâm đến địa vị và danh tiếng. Cuốn tiểu thuyết cung cấp một mô tả chi tiết về những quả bóng xa hoa, đi dạo ở vùng nông thôn và phòng khách của thời kỳ nhiếp chính. Các nhân vật - nhà cửa, thời trang và phương tiện đi lại phản ánh tầng lớp xã hội của họ và đóng vai trò là dấu hiệu về địa vị của họ trong xã hội. Chủ sở hữu bất động sản và các thành viên giàu có trong xã hội, chẳng hạn như ông Darcy, sống trong những ngôi nhà lớn và đi du lịch bằng xe ngựa, trong khi những người có địa vị xã hội thấp hơn, chẳng hạn như Bennets, sống trong những ngôi nhà khiêm tốn hơn và làm việc với ngựa và đi bộ. Nhìn chung, bối cảnh của "Kiêu hãnh và định kiến" phản ánh hệ thống phân cấp xã hội và những hạn chế của thời kỳ này,  đồng thời cung cấp bối cảnh cho các chủ đề về tình yêu, hôn nhân và tiến bộ xã hội là trung tâm của cốt truyện tiểu thuyết \u2019s."}</w:t>
      </w:r>
    </w:p>
    <w:p w14:paraId="26E9D22F" w14:textId="77777777" w:rsidR="00E242D7" w:rsidRDefault="007A29F5">
      <w:r>
        <w:t>{"question": "Xóa năm ký tự cuối cùng khỏi chuỗi này. - string = 'thisisastring'", "answer": "Chuỗi kết quả sau khi xóa năm ký tự cuối cùng là: \n\nstring = 'thisis'"}</w:t>
      </w:r>
    </w:p>
    <w:p w14:paraId="73311104" w14:textId="77777777" w:rsidR="00E242D7" w:rsidRDefault="007A29F5">
      <w:r>
        <w:t xml:space="preserve">{"câu hỏi": "Siêu thị có thể cung cấp những dịch vụ mới nào cho khách hàng của mình?", "trả lời": "Có nhiều dịch vụ mới tiềm năng mà siêu thị có thể cung cấp cho khách hàng của mình để nâng cao trải nghiệm mua sắm và cung cấp thêm sự tiện lợi. Một số ý tưởng bao gồm:\n\n1. Nhận hàng bên lề đường: Khách hàng đặt hàng tạp hóa trực tuyến và nhận tại một địa điểm được chỉ định tại siêu thị. Một nhân viên cửa hàng chất hàng tạp hóa lên xe của họ để có trải nghiệm mua sắm không tiếp xúc. \ n \ n2. Giao hàng dựa trên đăng ký: Khách hàng đăng ký giao hàng thường xuyên các mặt hàng thiết yếu như sữa, bánh mì và trứng. Bằng cách này, khách hàng không phải đặt hàng thường xuyên. \ n \ n3. Mua sắm cá nhân: Khách hàng có thể yêu cầu người mua sắm cá nhân chọn hàng tạp hóa cho họ và giao hàng đến nhà của họ. Điều này có thể đặc biệt hữu ích cho những người có vấn đề về di chuyển hoặc lịch trình bận rộn. \ n \ n4. Dịch vụ dinh dưỡng: Một siêu thị có thể cung cấp một chuyên gia dinh dưỡng nội bộ để giúp khách hàng đưa ra lựa chọn lành mạnh và lên kế hoạch cho các bữa ăn cân bằng. \ n \ n5. Lớp học nấu ăn: Các siêu thị có thể cung cấp các lớp học nấu ăn để dạy cho khách hàng các công thức nấu ăn mới và cung cấp cho họ ý tưởng sử dụng các sản phẩm của cửa hàng. \ n \ n6. Tìm nguồn cung ứng địa phương: Giới thiệu một phần hoặc hộp đăng ký cho các sản phẩm có nguồn gốc địa phương như nông sản tươi sống </w:t>
      </w:r>
      <w:r>
        <w:lastRenderedPageBreak/>
        <w:t>và sữa. \ n \ n7. Sự kiện và dịch vụ ăn uống: Hỗ trợ khách hàng tổ chức sự kiện và cung cấp thực phẩm và đồ uống cho những dịp đặc biệt của họ như sinh nhật, ngày kỷ niệm, v.v. \ n \ n8. Các sáng kiến thân thiện với môi trường: Thực hiện các hoạt động thân thiện với môi trường như cung cấp các tùy chọn hộp đựng mang theo của riêng bạn, giảm lãng phí thực phẩm và chuyển sang bao bì phân hủy sinh học. Bằng cách giới thiệu một số dịch vụ mới này, các siêu thị có thể thu hút và giữ chân khách hàng trung thành bằng cách cung cấp cho họ thêm sự tiện lợi và trải nghiệm mua sắm tùy chỉnh."}</w:t>
      </w:r>
    </w:p>
    <w:p w14:paraId="3C66AC48" w14:textId="77777777" w:rsidR="00E242D7" w:rsidRDefault="007A29F5">
      <w:r>
        <w:t>{"câu hỏi": "Sáng tác một bài thơ về tình yêu và sự mất mát.", "câu trả lời": "Tình yêu và sự mất mát\n\n\nỞ giữa vòng tay của tình yêu dịu dàng,\nCó một ngọn lửa, rực rỡ và táo bạo,\nMột ngọn lửa không thể dập tắt,\nNiềm đam mê của một câu chuyện vượt thời gian được kể.\n\nNhưng giống như những chiếc lá rơi vào mùa thu,\nNgọn lửa chập chờn, khô héo và chết,\ nĐể lại tro tàn của tình yêu đã từng ấp ủ,\nTrong nỗi buồn của một cơn thủy triều đau lòng.\n\nTình yêu và mất mát- mãi mãi gắn bó,\nKhi bình minh của niềm vui nhường chỗ cho màn đêm,\nMột ký ức về một tình yêu đã từng thuần khiết,\nBây giờ phai nhạt trong cảnh khao khát.\n\nNước mắt có thể rơi, trái tim có thể đau,\nKhi chúng ta thương tiếc tình yêu đã từng là của chúng ta,\ Nhưng mặc dù sự mất mát có thể vẫn còn tồn tại,\nTình yêu vẫn còn, như những bông hoa héo.\n\nVì mặc dù ngọn lửa có thể mất đi ánh sáng của nó,\nThan hồng của tình yêu sẽ vẫn còn,\nMột minh chứng cho một tình yêu đã từng là sự thật,\nMột ngọn hải đăng hy vọng giữa nỗi đau."}</w:t>
      </w:r>
    </w:p>
    <w:p w14:paraId="49EC1A4D" w14:textId="77777777" w:rsidR="00E242D7" w:rsidRDefault="007A29F5">
      <w:r>
        <w:t>{"câu hỏi": "Xây dựng đồng hồ analog.", "câu trả lời": "Để chế tạo đồng hồ analog giữ thời gian chính xác, bạn sẽ cần các vật liệu sau: \n\n1. Chuyển động đồng hồ: Một chuyển động đồng hồ chạy bằng pin bằng tay và một động cơ điều khiển kim để báo thời gian. \ n2. Mặt đồng hồ: Một đĩa phẳng với 12 số hoặc dấu cách đều nhau xung quanh cạnh, đại diện cho mỗi giờ. Vỏ đồng hồ: Một khung hoặc vỏ bao quanh chuyển động và mặt đồng hồ. \ n4. Kim đồng hồ: Một tập hợp các kim giờ, phút và giây di chuyển xung quanh mặt đồng hồ, chỉ vào thời gian hiện tại. \ n \ nDưới đây là các bước để xây dựng đồng hồ tương tự: \ n \ n1. Bắt đầu bằng cách chuẩn bị mặt đồng hồ. Tùy thuộc vào vật liệu bạn chọn, bạn có thể cần khoan một lỗ ở giữa mặt đồng hồ để phù hợp với trục chuyển động của đồng hồ. Lỗ phải vừa đủ lớn để vừa khít với trục.\n\n2. Tiếp theo, gắn chuyển động của đồng hồ vào vỏ đồng hồ. Chuyển động đồng hồ thường bao gồm một trục ren nhỏ và một đai ốc vít vào trục để giữ chuyển động tại chỗ. Chèn trục của bộ chuyển động đồng hồ qua lỗ từ mặt sau của vỏ đồng hồ và cố định nó vào vị trí bằng cách siết chặt đai ốc ở mặt trước. \ n \ n3. Khi chuyển động của đồng hồ được gắn vào vỏ đồng hồ, đã đến lúc gắn kim đồng hồ. Làm theo hướng dẫn của nhà sản xuất \u2019s để gắn kim vào chuyển động của đồng hồ. Nói chung, kim giờ đi trước, tiếp theo là kim phút, và sau đó là kim giây. \ n \ n4. Sau khi kim đồng hồ được gắn vào, bây giờ bạn có thể điều chỉnh thời gian bằng cách xoay mặt số nhỏ ở mặt sau của chuyển động đồng hồ. Xoay mặt số cho đến khi kim hiển thị thời gian chính xác.\n\n5. Khi kim được đặt đúng thời điểm, đồng hồ của bạn đã sẵn sàng để sử dụng. Lắp pin vào chuyển động của đồng hồ và đồng hồ sẽ bắt đầu tích tắc. \ n \ n Đồng hồ analog của bạn đã hoàn tất! Chuyển động của đồng hồ phải giữ thời gian chính xác, và kim đồng hồ sẽ di chuyển xung quanh mặt đồng hồ, cho biết giờ, phút và giây."}</w:t>
      </w:r>
    </w:p>
    <w:p w14:paraId="01B9D524" w14:textId="77777777" w:rsidR="00E242D7" w:rsidRDefault="007A29F5">
      <w:r>
        <w:lastRenderedPageBreak/>
        <w:t>{"question": "Một hàm f được định nghĩa bởi f(z) = iz, trong đó i^2 = -1 và z là liên hợp phức của z. Có bao nhiêu giá trị của z thỏa mãn cả |z| = 5 và f(z) = z?", "trả lời": "Để giải quyết vấn đề, chúng ta bắt đầu bằng cách để z = x + yi, trong đó x và y là số thực. Sau đó, điều kiện |z| = 5 trở thành x^2 + y^2 = 25. \n\nSử dụng định nghĩa của hàm f(z) = iz và thay thế z = x + yi, ta có:\n\nf(z) = iz = i(x - yi) = xi + y.\n\nChúng ta được cho rằng f(z) = z, cho chúng ta phương trình:\n\nxi + y = x + yi.\n\nĐơn giản hóa phương trình này, chúng ta nhận được:\n\n(x - y)i = x - y.\n\nVì chúng ta biết rằng i không thể bằng 1,  Chúng ta có x = y, có nghĩa là z phải có dạng z = a + ai, trong đó a là một số thực. \n\nTừ điều kiện |z| = 5, ta nhận được:\n\n|a + ai| = 5,\n\nwhich cho ta:\n\na^2 + a^2 = 25, \n\nor\n\n2a^2 = 25.\n\nDo đó, có hai nghiệm khả thi: a = 5/\u221a2 hoặc a = -5/\u221a2. \n\nDo đó, có hai giá trị của z thỏa mãn cả |z| = 5 và f(z) = z, cụ thể là z = 5/\u221a2 + 5/\u221a2 i và z = -5/\u221a2 - 5/\u221a2 i."}</w:t>
      </w:r>
    </w:p>
    <w:p w14:paraId="51327F66" w14:textId="77777777" w:rsidR="00E242D7" w:rsidRDefault="007A29F5">
      <w:r>
        <w:t>{"câu hỏi": "Điện toán đám mây mang lại lợi ích gì cho doanh nghiệp?", "trả lời": "Điện toán đám mây mang lại nhiều lợi ích cho các doanh nghiệp thuộc mọi quy mô, bao gồm:\n\n1. Tiết kiệm chi phí: Bằng cách sử dụng cơ sở hạ tầng đám mây, các doanh nghiệp có thể tránh được chi phí mua và bảo trì phần cứng và phần mềm, cũng như chi phí hoạt động liên tục. Điều này cho phép các doanh nghiệp đầu tư nhiều hơn vào các lĩnh vực quan trọng thúc đẩy tăng trưởng. Khả năng mở rộng: Điện toán đám mây cho phép các doanh nghiệp dễ dàng tăng hoặc giảm quy mô cơ sở hạ tầng CNTT của họ để đáp ứng nhu cầu thay đổi. Mức độ linh hoạt này giúp các công ty dễ dàng phát triển và mở rộng hoạt động của họ mà không phải lo lắng về năng lực CNTT. \ n \ n3. Cộng tác nâng cao: Các giải pháp dựa trên đám mây cho phép nhân viên làm việc cùng nhau trong thời gian thực từ các địa điểm khác nhau, cải thiện giao tiếp và năng suất. \ n \ n4. Phục hồi sau thảm họa: Lưu trữ dữ liệu trên đám mây giúp các doanh nghiệp nhanh chóng phục hồi sau thảm họa, vì dữ liệu quan trọng của họ được duy trì ở một vị trí bên ngoài an toàn. \ n \ n5. Cập nhật phần mềm tự động: Các giải pháp dựa trên đám mây được tự động cập nhật với các phiên bản phần mềm và bản vá bảo mật mới nhất, giảm khối lượng công việc cho các nhóm CNTT nội bộ và đảm bảo rằng các doanh nghiệp có quyền truy cập vào các tính năng mới nhất. Truy cập từ xa: Với điện toán đám mây, nhân viên có thể truy cập dữ liệu và ứng dụng của công ty từ mọi nơi trên thế giới, giúp các doanh nghiệp dễ dàng tạo lực lượng lao động di động và hỗ trợ làm việc từ xa. Nhìn chung, điện toán đám mây mang lại cho các doanh nghiệp những lợi ích đáng kể về chi phí, khả năng mở rộng, cộng tác, khắc phục thảm họa, cập nhật phần mềm tự động và truy cập từ xa, cho phép các công ty tập trung vào hoạt động kinh doanh cốt lõi của họ và thúc đẩy tăng trưởng."}</w:t>
      </w:r>
    </w:p>
    <w:p w14:paraId="194E442D" w14:textId="77777777" w:rsidR="00E242D7" w:rsidRDefault="007A29F5">
      <w:r>
        <w:t xml:space="preserve">{"câu hỏi": "Đề xuất 3 chiến lược để giảm tác động tiêu cực của sự nóng lên toàn cầu.", "Trả lời": "1. Giảm lượng khí thải carbon: Một trong những nguyên nhân chính của sự nóng lên toàn cầu là việc đốt quá nhiều nhiên liệu hóa thạch, thải ra lượng CO2 cao vào khí quyển, góp phần vào hiệu ứng nhà kính. Các sáng kiến như tăng cường sử dụng các nguồn năng lượng tái tạo, thực hiện các quy định và chính sách cho các ngành công nghiệp và hệ thống giao thông, và thúc đẩy các hoạt động tiết kiệm năng lượng có thể làm giảm đáng kể lượng khí thải carbon và giúp giảm thiểu tác động của sự nóng lên toàn cầu. Bảo tồn và phục hồi rừng: Rừng đóng một vai trò quan trọng trong việc hấp thụ carbon dioxide từ khí quyển và </w:t>
      </w:r>
      <w:r>
        <w:lastRenderedPageBreak/>
        <w:t>lưu trữ nó trong cây và đất. Mặt khác, nạn phá rừng giải phóng carbon được lưu trữ trở lại bầu khí quyển, làm trầm trọng thêm sự nóng lên toàn cầu. Để giải quyết vấn đề này, các nỗ lực phải tập trung vào việc bảo tồn các khu rừng hiện có, trồng rừng và thúc đẩy các hoạt động quản lý rừng bền vững. Khuyến khích thực hành bền vững: Thúc đẩy các hoạt động bền vững ở cấp độ cá nhân, cộng đồng và doanh nghiệp có thể làm giảm đáng kể lượng khí thải carbon của chúng ta và giúp giảm thiểu tác động của sự nóng lên toàn cầu. Điều này có thể bao gồm các biện pháp đơn giản như giảm tiêu thụ năng lượng, giảm thiểu chất thải, sử dụng các sản phẩm thân thiện với môi trường, hỗ trợ sản xuất thực phẩm địa phương và bền vững và giảm sự phụ thuộc vào nhựa sử dụng một lần. Ngoài ra, các tập đoàn có thể áp dụng các thực hành xanh như sản xuất tiết kiệm năng lượng, quản lý chất thải và tìm nguồn cung ứng bền vững để giảm tác động đến môi trường."}</w:t>
      </w:r>
    </w:p>
    <w:p w14:paraId="6A9A2DD7" w14:textId="77777777" w:rsidR="00E242D7" w:rsidRDefault="007A29F5">
      <w:r>
        <w:t>{"question": "Cho các phân tử sau, liệt kê các thành phần của chúng. - H2O", "trả lời": "Các thành phần của H2O là:\n1. Hydro (H) - 2 nguyên tử \ n2. Oxy (O) - 1 nguyên tử"}</w:t>
      </w:r>
    </w:p>
    <w:p w14:paraId="37DD737D" w14:textId="77777777" w:rsidR="00E242D7" w:rsidRDefault="007A29F5">
      <w:r>
        <w:t>{"câu hỏi": "Phát triển dàn ý của một câu chuyện. - Xung đột trung tâm của câu chuyện là nhiệm vụ của nhân vật chính để tìm một bản đồ bí ẩn trong một khu vực không xác định.", "trả lời": "I. Giới thiệu: \n A. Giới thiệu nhân vật chính \n B. Thiết lập bối cảnh (thời gian và địa điểm) \n C. Giới thiệu bản đồ bí ẩn và nhiệm vụ \ n \ nII. Bắt đầu: \n A. Nhân vật chính bắt đầu nhiệm vụ \ n B. Gặp gỡ với các nhân vật cung cấp trợ giúp hoặc lời khuyên \ n C. Nhân vật chính tìm hiểu thêm về những nguy hiểm tiềm ẩn của nhiệm vụ \ n \ nIII. Giữa: \n A. Nhân vật chính phải đối mặt với những thử thách và chướng ngại vật để đến được khu vực chưa biết \ n B. Căng thẳng được xây dựng khi nhân vật chính phải đối mặt với những trở ngại \ n C. Nhân vật chính gặp đồng minh và kẻ thù trong khi điều hướng địa hình xa lạ \ n \ nIV. Cao trào:\n A. Nhân vật chính có một cuộc đối đầu cuối cùng với kẻ thù và vượt qua chúng để đến bản đồ \ n B. Nhân vật chính phát hiện ra vị trí bí mật và kho báu chưa được kể thông qua bản đồ \ n \ nV. Kết luận:\n A. Nhân vật chính trở về từ nhiệm vụ thành công với kho báu và cảm giác thành tựu\n B. Nhân vật chính học được những bài học và kinh nghiệm quý giá từ cuộc hành trình \n C. Kết thúc được cung cấp bằng cách buộc các kết thúc lỏng lẻo và giải quyết bất kỳ cốt truyện phụ nào."}</w:t>
      </w:r>
    </w:p>
    <w:p w14:paraId="45A448D8" w14:textId="77777777" w:rsidR="00E242D7" w:rsidRDefault="007A29F5">
      <w:r>
        <w:t>{"question": "Tạo 3 từ khóa thông tin cho một chủ đề nhất định. - Trí tuệ nhân tạo", "đáp án": "Học máy, Mạng nơ-ron, Xử lý ngôn ngữ tự nhiên."}</w:t>
      </w:r>
    </w:p>
    <w:p w14:paraId="4A8B566B" w14:textId="77777777" w:rsidR="00E242D7" w:rsidRDefault="007A29F5">
      <w:r>
        <w:t>{"câu hỏi": "Tóm tắt văn bản đã cho trong vòng 50 từ - AI là một loại công nghệ cho phép máy móc thực hiện các nhiệm vụ và chức năng thường đòi hỏi trí thông minh của con người - như nhận thức thị giác, nhận dạng giọng nói, ra quyết định và dịch giữa các ngôn ngữ.", "trả lời": "Công nghệ AI cho phép máy móc thực hiện các nhiệm vụ đòi hỏi trí thông minh của con người, chẳng hạn như nhận thức thị giác,  Nhận dạng giọng nói, ra quyết định và dịch ngôn ngữ."}</w:t>
      </w:r>
    </w:p>
    <w:p w14:paraId="5E7F1971" w14:textId="77777777" w:rsidR="00E242D7" w:rsidRDefault="007A29F5">
      <w:r>
        <w:t xml:space="preserve">{"question": "Tạo danh sách các lỗi phổ biến trong một chủ đề nhất định - Email marketing", "answer": "1. Không phân đoạn danh sách email: Nhiều doanh nghiệp mắc sai lầm khi gửi cùng một email cho mọi người trong danh sách của họ, thay vì phân đoạn nó và điều chỉnh thông điệp của họ cho từng nhóm cụ thể. \ n \ n2. Không tối ưu hóa cho thiết bị di động: Với </w:t>
      </w:r>
      <w:r>
        <w:lastRenderedPageBreak/>
        <w:t>việc sử dụng điện thoại thông minh và máy tính bảng ngày càng tăng, điều quan trọng là phải đảm bảo rằng email được tối ưu hóa để xem trên các thiết bị này. \ n \ n3. Gửi email quá thường xuyên: Bắn phá khách hàng bằng email có thể khiến họ trở nên khó chịu và hủy đăng ký. \ n \ n4. Sử dụng địa chỉ người gửi không trả lời: Sử dụng địa chỉ email không trả lời có thể khiến khách hàng khó liên lạc với doanh nghiệp và có thể bị coi là không cá nhân. Bỏ qua phân tích email: Không theo dõi tỷ lệ mở email và tỷ lệ nhấp có thể có nghĩa là các doanh nghiệp đang bỏ lỡ thông tin có giá trị có thể giúp họ cải thiện các chiến dịch tiếp thị qua email của mình. Không bao gồm lời kêu gọi hành động rõ ràng: Không bao gồm lời kêu gọi hành động rõ ràng trong email có thể dẫn đến tỷ lệ chuyển đổi thấp hơn, vì khách hàng có thể không biết họ phải thực hiện hành động nào sau khi đọc email. \ n \ n7. Gửi nội dung không hấp dẫn: Gửi nội dung chung chung hoặc không hấp dẫn trong email có thể dẫn đến tỷ lệ mở và nhấp chuột thấp, thậm chí có thể dẫn đến việc khách hàng hủy đăng ký khỏi danh sách email. \ n \ n8. Bỏ qua việc duy trì danh sách email cập nhật: Không cập nhật danh sách email có thể dẫn đến việc email được gửi đến những người không còn quan tâm đến doanh nghiệp, điều này gây lãng phí thời gian và nguồn lực. \ n \ n9. Spam: Điều này xảy ra khi một doanh nghiệp gửi email không mong muốn đến những người nhận chưa chọn tham gia vào danh sách email của họ. Điều này không chỉ có thể làm hoen ố danh tiếng của công ty mà còn dẫn đến hành động pháp lý."}</w:t>
      </w:r>
    </w:p>
    <w:p w14:paraId="4CFFE455" w14:textId="77777777" w:rsidR="00E242D7" w:rsidRDefault="007A29F5">
      <w:r>
        <w:t>{"question": "Cung cấp một danh sách các lợi thế của một chủ đề nhất định. - Tự động hóa robot", "trả lời": "1. Tăng hiệu quả và năng suất: Robot có thể làm việc không mệt mỏi, cho phép năng lực sản xuất nhiều hơn và hoàn thành nhiệm vụ nhanh hơn.\n2. Cải thiện chất lượng và tính nhất quán: Robot có thể tạo ra đầu ra chất lượng cao với độ chính xác và nhất quán, giảm lỗi và khuyết tật. \ n3. Tăng cường an toàn: Robot có thể đảm nhận các nhiệm vụ nguy hiểm hoặc làm việc trong môi trường nguy hiểm, giảm nguy cơ tai nạn và thương tích cho người lao động. \n4. Tiết kiệm chi phí: Robot có thể giảm chi phí lao động và giảm thiểu nhu cầu về các nguồn lực bổ sung như lương làm thêm giờ, phúc lợi và đào tạo. Tính linh hoạt: Robot có thể được lập trình để thực hiện một loạt các nhiệm vụ, giúp dễ dàng thích ứng với nhu cầu sản xuất thay đổi. \ n6. Tăng công suất: Robot có thể làm việc suốt ngày đêm, cho phép các doanh nghiệp tăng năng lực sản xuất bằng cách hoạt động 24/7. Giảm lãng phí: Robot hoạt động chính xác, dẫn đến ít chất thải hơn và sử dụng vật liệu hiệu quả hơn. \ n8. Thu thập và phân tích dữ liệu tốt hơn: Robot có thể thu thập và phân tích một lượng lớn dữ liệu, cung cấp thông tin chi tiết để cải thiện hoạt động và ra quyết định."}</w:t>
      </w:r>
    </w:p>
    <w:p w14:paraId="0FE77A62" w14:textId="77777777" w:rsidR="00E242D7" w:rsidRDefault="007A29F5">
      <w:r>
        <w:t xml:space="preserve">{"câu hỏi": "Xác định các cải tiến tiềm năng cho một sản phẩm nhất định - Ứng dụng điện thoại thông minh", "câu trả lời": "Dưới đây là một số cải tiến tiềm năng có thể được thực hiện để tăng hiệu quả của ứng dụng điện thoại thông minh: \ n \ n1. Thiết kế UI / UX: Nâng cao giao diện tổng thể và thân thiện với người dùng để làm cho nó hấp dẫn hơn đối với người dùng. \ n \ n2. Tăng tốc độ và độ ổn định: Tối ưu hóa hiệu suất bằng cách giảm thời gian tải, sự cố và đóng băng. \ n \ n3. Các tính năng mới: Liên tục bổ sung các tính năng mới và hữu ích để thu hút người dùng và cải thiện trải nghiệm của họ.\n\n4. Cá nhân hóa: Cung cấp cho người dùng nội dung hoặc tính năng tùy chỉnh và được cá nhân hóa để khiến họ cảm thấy có giá trị hơn. \ n \ n5. Bảo mật và Quyền riêng tư: Đảm bảo rằng thông tin và dữ liệu của người dùng \u2019 được bảo vệ tốt và quyền riêng tư của họ không bao giờ bị xâm </w:t>
      </w:r>
      <w:r>
        <w:lastRenderedPageBreak/>
        <w:t>phạm. \ n \ n6. Tích hợp với các ứng dụng khác: Cho phép ứng dụng kết nối và chia sẻ thông tin liền mạch với các ứng dụng có liên quan khác.\n\n7. Phản hồi của người dùng: Thường xuyên thu thập phản hồi từ người dùng và kết hợp các đề xuất và đề xuất của họ. \ n \ n8. Thông báo đẩy: Sử dụng thông báo đẩy có trách nhiệm và hiệu quả để thông báo cho người dùng về các cập nhật và ưu đãi quan trọng. \ n \ n9. Truy cập ngoại tuyến: Cho phép sử dụng ứng dụng ngay cả khi không có kết nối internet.\n\n10. Hỗ trợ đa ngôn ngữ: Thêm hỗ trợ cho nhiều ngôn ngữ \u200b\u200bto giúp người dùng từ các nền tảng địa lý khác nhau dễ tiếp cận ứng dụng hơn."}</w:t>
      </w:r>
    </w:p>
    <w:p w14:paraId="3E4EAB7D" w14:textId="77777777" w:rsidR="00E242D7" w:rsidRDefault="007A29F5">
      <w:r>
        <w:t>{"câu hỏi": "Dự đoán từ sau. - Nỗi sợ hãi lớn nhất của tôi là ____.", "trả lời": "không thể xác định chính xác vì nó thay đổi từ người này sang người khác."}</w:t>
      </w:r>
    </w:p>
    <w:p w14:paraId="6B15A27D" w14:textId="77777777" w:rsidR="00E242D7" w:rsidRDefault="007A29F5">
      <w:r>
        <w:t>{"question": "Xây dựng một thông điệp có chứa các cụm từ khóa từ đầu vào. - Kính gửi khách hàng, lô hàng của bạn bị chậm trễ nhưng chúng tôi đang cố gắng hết sức để đến nơi càng sớm càng tốt.", "trả lời": "\"Kính gửi khách hàng, lô hàng bị trì hoãn, cố gắng hết sức, đến sớm nhất có thể.\""}</w:t>
      </w:r>
    </w:p>
    <w:p w14:paraId="38078B93" w14:textId="77777777" w:rsidR="00E242D7" w:rsidRDefault="007A29F5">
      <w:r>
        <w:t>{"câu hỏi": "Thiết kế một cuộc khảo sát ngắn.", "câu trả lời": "1. Bạn hài lòng đến mức nào với các sản phẩm / dịch vụ của chúng tôi trên thang điểm từ 1-5 (1 rất không hài lòng và 5 rất hài lòng)?\n2. Có bao nhiêu khả năng bạn giới thiệu sản phẩm / dịch vụ của chúng tôi cho bạn bè hoặc thành viên gia đình (1 là rất khó xảy ra và 5 là rất có khả năng)?\n3. Bạn thích điều gì nhất về sản phẩm / dịch vụ của chúng tôi?\n4. Bạn nghĩ chúng ta cần cải thiện trong những lĩnh vực nào?\n5. Nhân viên của chúng tôi có hữu ích và lịch sự khi phục vụ bạn không?\n6. Tất cả các thắc mắc hoặc mối quan tâm của bạn có được trả lời thỏa đáng không?\n7. Có điều gì khác mà bạn muốn chia sẻ hoặc đề xuất cho chúng tôi không?"}</w:t>
      </w:r>
    </w:p>
    <w:p w14:paraId="14824B1D" w14:textId="77777777" w:rsidR="00E242D7" w:rsidRDefault="007A29F5">
      <w:r>
        <w:t>{"câu hỏi": "Viết 5 dòng đối thoại theo phong cách hoạt hình.", "trả lời": "1.AI: \"Có chuyện gì vậy, bạn ạ? Làm thế nào tôi có thể làm sáng lên một ngày của bạn?\"\n\n2. Người dùng: \"Này, AI! Tôi đang gặp khó khăn trong việc tìm ra những gì để làm cho bữa sáng.\"\n\n3. AI: \"Đừng lo lắng, chúng ta hãy bẻ khóa! Làm thế nào về việc đánh bông một số bánh kếp ngon với xi-rô và toppings trái cây?\"\n\n4. Thành viên: \"Nghe có vẻ ngon! Nhưng tôi không chắc mình có tất cả các thành phần.\"\n\n5. AI: \"Không vấn đề gì! Hãy kiểm tra phòng đựng thức ăn của bạn và thực hiện một chuyến đi nhanh đến cửa hàng nếu chúng ta cần. Đi nấu ăn nào!\""}</w:t>
      </w:r>
    </w:p>
    <w:p w14:paraId="658860AA" w14:textId="77777777" w:rsidR="00E242D7" w:rsidRDefault="007A29F5">
      <w:r>
        <w:t xml:space="preserve">{"câu hỏi": "Hoàn thành biểu đồ dòng chảy để giải thích bốn giai đoạn của chu kỳ giấc ngủ.", "câu trả lời": "Dưới đây là biểu đồ mô tả bốn giai đoạn của chu kỳ giấc ngủ:\n\nGiai đoạn 1: Ngủ nhẹ\n- Trong giai đoạn này, còn được gọi là N1, bạn bắt đầu chuyển từ trạng thái tỉnh táo sang giấc ngủ \ n- Cơ thể bạn bắt đầu thư giãn, cơ bắp của bạn nới lỏng,  và nhịp thở và nhịp tim của bạn chậm lại \ n - Thật dễ dàng để bị đánh thức từ giai đoạn này \ n - Nó kéo dài trong 5-10 phút \ n \ nGiai đoạn 2: Ngủ trung bình \ n- Còn được gọi là N2, giai đoạn này là khi bạn bước vào giấc ngủ nhẹ \ n- Nhịp tim và hơi thở chậm lại hơn nữa \ n- Nhiệt độ cơ thể giảm \ n- Bộ não tạo ra các trục ngủ,  hoạt động bùng nổ nhanh \ n- Nó kéo dài trong 10-25 phút \ n \ nGiai đoạn 3: Giấc ngủ sâu \ n- Còn được gọi là N3 hoặc giấc ngủ sóng chậm, giai đoạn này là khi bạn bước vào giấc ngủ sâu \ n- Nhịp tim, hơi thở và nhiệt độ cơ thể ở </w:t>
      </w:r>
      <w:r>
        <w:lastRenderedPageBreak/>
        <w:t>mức thấp nhất trong giai đoạn này \ n - Các cơ bắp hoàn toàn thư giãn \ n - Thật khó để thức dậy từ giai đoạn này \ n - Nó kéo dài trong 20-40 phút \ n \ nGiai đoạn 4:  REM (Chuyển động mắt nhanh) Ngủ \ n- Trong giai đoạn này, não trở nên hoạt động nhiều hơn và giấc mơ sống động có thể xảy ra \ n- Đôi mắt di chuyển nhanh theo các hướng khác nhau \ n - Nhịp tim và hơi thở tăng lên, và các cơ bắp tạm thời bị tê liệt \ n - Nó kéo dài trong 10-60 phút \ n \ n Các giai đoạn này tạo thành một chu kỳ ngủ, kéo dài trong khoảng 90-120 phút. Một người sẽ trải qua nhiều chu kỳ ngủ trong một đêm."}</w:t>
      </w:r>
    </w:p>
    <w:p w14:paraId="3BF13E63" w14:textId="77777777" w:rsidR="00E242D7" w:rsidRDefault="007A29F5">
      <w:r>
        <w:t>{"câu hỏi": "Phát triển ba người bắt đầu cuộc trò chuyện.", "câu trả lời": "Chắc chắn! Dưới đây là ba từ bắt đầu cuộc trò chuyện mà bạn có thể sử dụng:\n\n1. "Nếu bạn có thể đi du lịch bất cứ nơi nào trên thế giới, bạn sẽ đi đâu và tại sao?" Câu hỏi này có thể mở ra một cuộc thảo luận về du lịch, văn hóa và địa lý. "Một cuốn sách, bộ phim hoặc chương trình truyền hình mà bạn thích gần đây và muốn giới thiệu cho người khác là gì?" Điều này có thể dẫn đến một cuộc trò chuyện về sở thích cá nhân, giải trí và đề xuất cho những thứ mới để xem hoặc đọc. \ n \ n3. "Gần đây bạn đã học hoặc thử điều gì mới?\" Câu hỏi này mời người khác chia sẻ điều gì đó mới mẻ và thú vị về bản thân đồng thời tạo cơ hội học hỏi điều gì đó mới mẻ từ câu trả lời của họ."}</w:t>
      </w:r>
    </w:p>
    <w:p w14:paraId="30F333A2" w14:textId="77777777" w:rsidR="00E242D7" w:rsidRDefault="007A29F5">
      <w:r>
        <w:t>{"câu hỏi": "Đưa ra một văn bản, sửa bất kỳ lỗi nào trong ngữ pháp và chính tả. - Đó là một khoảnh khắc khó quên.", "trả lời": "Đó là một khoảnh khắc khó quên."}</w:t>
      </w:r>
    </w:p>
    <w:p w14:paraId="7D109541" w14:textId="77777777" w:rsidR="00E242D7" w:rsidRDefault="007A29F5">
      <w:r>
        <w:t>{"câu hỏi": "Với một số sự kiện, hãy tạo ra một câu chuyện. - Nhân vật: Seth\nLocation: Beach\nTime: Morning", "answer": "Seth thức dậy vào sáng sớm, cảm thấy sảng khoái và sẵn sàng cho một ngày mới. Anh ra khỏi giường, mặc chiếc quần đùi và áo phông yêu thích của mình, và đi ra khỏi cửa. Mặt trời vừa mới mọc và bầu trời là một màu hồng và cam mềm mại. Seth quyết định đi dạo trên bãi biển. Khi đi dọc theo bờ biển, anh cảm thấy cát mát mẻ giữa các ngón chân và làn gió mặn trên mặt. Âm thanh của những con sóng thật nhẹ nhàng, và Seth cảm thấy thư giãn và bình yên. Anh đi bộ một lúc, ngắm mặt trời mọc ngày càng cao hơn, chiếu ánh sáng vàng trên mặt nước. Sau một lúc, Seth tìm một chỗ để ngồi và chỉ ngắm đại dương, ngắm nhìn vẻ đẹp của buổi sáng. Anh cảm thấy biết ơn khoảnh khắc này và cơ hội tận hưởng những thú vui đơn giản trong cuộc sống. Khi buổi sáng trôi qua, nhiều người bắt đầu đến bãi biển, và Seth quyết định trở về nhà, cảm thấy hài lòng và sẵn sàng cho ngày mới."}</w:t>
      </w:r>
    </w:p>
    <w:p w14:paraId="003AE2CA" w14:textId="77777777" w:rsidR="00E242D7" w:rsidRDefault="007A29F5">
      <w:r>
        <w:t>{"câu hỏi": "Đưa ra biểu đồ thị trường chứng khoán, dự đoán xem giá có khả năng tăng hay giảm.", "trả lời": "Thật không may, tôi là một mô hình ngôn ngữ AI và do đó, tôi không có khả năng nhìn thấy hoặc giải thích biểu đồ thị trường chứng khoán. Ngoài ra, dự đoán thị trường chứng khoán là một lĩnh vực cực kỳ phức tạp liên quan đến vô số yếu tố và biến số. Ngay cả các nhà phân tích chuyên nghiệp với nhiều năm kinh nghiệm và các công cụ tinh vi theo ý của họ cũng không thể dự đoán nhất quán các biến động thị trường với độ chính xác cao. Sẽ là vô trách nhiệm nếu tôi đưa ra dự đoán dựa trên thông tin hạn chế."}</w:t>
      </w:r>
    </w:p>
    <w:p w14:paraId="6E1B22BE" w14:textId="77777777" w:rsidR="00E242D7" w:rsidRDefault="007A29F5">
      <w:r>
        <w:t>{"question": "Nhóm các mục sau dựa trên các tiêu chí đã cho. - Táo, chuối, cam, cà rốt\nTiêu chí: Các loại trái cây", "trả lời": "Các loại trái cây:\n\n- Táo\n- Chuối\n- Cam\n\nCác mặt hàng không phù hợp với tiêu chí: Cà rốt (Là một loại rau)"}</w:t>
      </w:r>
    </w:p>
    <w:p w14:paraId="2210B82E" w14:textId="77777777" w:rsidR="00E242D7" w:rsidRDefault="007A29F5">
      <w:r>
        <w:lastRenderedPageBreak/>
        <w:t>{"câu hỏi": "Giải thích tại sao một người không nên nhảy khỏi cầu.", "trả lời": "Một người nhảy khỏi cầu là cực kỳ nguy hiểm. Tùy thuộc vào chiều cao của cây cầu, tốc độ va chạm với nước hoặc mặt đất bên dưới có thể gây tử vong hoặc gây thương tích nghiêm trọng. Ngay cả khi hạ cánh xuống nước, thường rất khó để ước tính độ sâu và có thể có đá hoặc mảnh vụn bên dưới bề mặt có thể gây hại. Hơn nữa, loại hành vi này có thể gây nguy hiểm cho người khác, chẳng hạn như người lái xe hoặc người đi bộ trên cầu, người ứng cứu khẩn cấp hoặc người ngoài cuộc. Trong nhiều trường hợp, những cá nhân dự tính nhảy khỏi cầu có thể đang đối phó với sự đau khổ cảm xúc mãnh liệt, trầm cảm hoặc tuyệt vọng. Điều quan trọng là tìm kiếm sự giúp đỡ và hỗ trợ từ các chuyên gia sức khỏe tâm thần, gia đình hoặc bạn bè trong những tình huống như vậy. Cuộc sống có thể đầy thử thách, nhưng có những nguồn lực và phương tiện để các cá nhân đối phó với khó khăn và vượt qua chúng. Thực hiện một hành động gây chết người tiềm tàng như nhảy khỏi cầu không phải là câu trả lời và có thể gây ra hậu quả không thể đảo ngược."}</w:t>
      </w:r>
    </w:p>
    <w:p w14:paraId="767686D0" w14:textId="77777777" w:rsidR="00E242D7" w:rsidRDefault="007A29F5">
      <w:r>
        <w:t>{"câu hỏi": "Tạo một cuộc đối thoại khả thi giữa hai người bạn.", "câu trả lời": "Bạn 1: Này anh bạn, bạn thế nào rồi?\n\nFriend 2: Tôi vẫn ổn, cảm ơn. Còn bạn thì sao?\n\nFriend 1: Ở đây cũng vậy, chỉ cần bận rộn với công việc và những thứ tương tự. Nhưng này, bạn đã xem bộ phim mới ra mắt gần đây chưa?\n\nFriend 2: không, tôi chưa có cơ hội xem nó. Nó có tốt không?\n\nFriend 1: Vâng, nó \u2019s thực sự tốt. Tôi nghĩ bạn chắc chắn sẽ thích nó. Bạn muốn đi xem nó cùng nhau vào cuối tuần này?\n\nFriend 2: Nghe có vẻ như một kế hoạch, hãy tính tôi vào!\n\nFriend 1: Hoàn hảo. Chúng ta hãy gặp nhau tại nhà hát vào thứ Bảy khoảng 7.\n\nFriend 2: Nghe hay đấy, tôi sẽ gặp lại bạn sau đó.\n\nFriend 1: Được rồi, hẹn gặp lại. \n\nFriend 2: Hẹn gặp lại, anh bạn."}</w:t>
      </w:r>
    </w:p>
    <w:p w14:paraId="3C1ECC0E" w14:textId="77777777" w:rsidR="00E242D7" w:rsidRDefault="007A29F5">
      <w:r>
        <w:t>{"question": "Xác định loại đại từ approriate liên quan đến chủ ngữ trong câu. - Học sinh và giáo viên đi thực tế.", "trả lời": "Loại đại từ thích hợp liên quan đến chủ ngữ ("học sinh và giáo viên") trong câu là đại từ số nhiều ngôi thứ ba. Ví dụ về các đại từ này có thể được sử dụng để thay thế chủ ngữ là \"they\" hoặc \"them.\""}</w:t>
      </w:r>
    </w:p>
    <w:p w14:paraId="0486FD8C" w14:textId="77777777" w:rsidR="00E242D7" w:rsidRDefault="007A29F5">
      <w:r>
        <w:t>{"câu hỏi": "Giải thích khái niệm thành kiến nhận thức.", "câu trả lời": "Thành kiến nhận thức đề cập đến các lỗi có hệ thống trong cách chúng ta suy nghĩ và nhận thức thế giới. Những thành kiến này xảy ra do những hạn chế về khả năng nhận thức của chúng ta, vì bộ não của chúng ta có xu hướng xử lý thông tin thông qua các phím tắt tinh thần, được gọi là heuristics, không phải lúc nào cũng chính xác. Thành kiến nhận thức có thể ảnh hưởng đến việc ra quyết định của chúng ta, khiến chúng ta hình thành những phán đoán không chính xác, đưa ra những lựa chọn phi lý và giữ những quan niệm sai lầm về thế giới. Một số ví dụ phổ biến về thành kiến nhận thức bao gồm thiên vị xác nhận, nơi chúng ta có xu hướng tìm kiếm thông tin xác nhận niềm tin hiện có của chúng ta và phỏng đoán sẵn có, nơi chúng ta đưa ra phán đoán dựa trên thông tin dễ tiếp cận nhất trong tâm trí của chúng ta. Bởi vì thành kiến nhận thức là một phần tự nhiên trong cách chúng ta suy nghĩ, điều quan trọng là phải nhận thức được chúng, để chúng ta có thể đưa ra quyết định hợp lý và khách quan hơn."}</w:t>
      </w:r>
    </w:p>
    <w:p w14:paraId="49B989C6" w14:textId="77777777" w:rsidR="00E242D7" w:rsidRDefault="007A29F5">
      <w:r>
        <w:t xml:space="preserve">{"question": "Tìm lỗi trong đoạn mã sau và đề xuất sửa chữa. - def add_two_numbers(x, y):\n x + y", "answer": "Có một vấn đề trong mã mà kết quả của việc thêm 'x' và 'y' không </w:t>
      </w:r>
      <w:r>
        <w:lastRenderedPageBreak/>
        <w:t>được trả về từ hàm 'add_two_numbers'. Điều này có thể được khắc phục bằng cách thêm một câu lệnh trả về để trả về kết quả của phép cộng.\n\nĐây là phiên bản sửa của mã:\n\n'''\ndef add_two_numbers(x, y):\n return x + y\n'''\n\n\nĐiều này sẽ đảm bảo rằng kết quả của việc cộng 'x' và 'y' được trả về chính xác từ hàm khi nó được gọi."}</w:t>
      </w:r>
    </w:p>
    <w:p w14:paraId="6DE74752" w14:textId="77777777" w:rsidR="00E242D7" w:rsidRDefault="007A29F5">
      <w:r>
        <w:t>{"câu hỏi": "Giải thích các tính năng và lợi ích của ngôn ngữ tạo khuôn mẫu.", "câu trả lời": "Ngôn ngữ tạo khuôn mẫu là một loại ngôn ngữ kịch bản được thiết kế để tạo điều kiện thuận lợi cho việc tạo các trang web, tài liệu động và các loại nội dung dựa trên văn bản khác. Tính năng chính của ngôn ngữ tạo khuôn mẫu là khả năng tích hợp liền mạch nội dung tĩnh và động. Điều này cho phép các nhà phát triển nhúng các yếu tố động, như giá trị biến và câu lệnh có điều kiện, vào các mẫu tĩnh xác định bố cục và cấu trúc tổng thể của nội dung kết quả. \ n \ n Có một số lợi ích khi sử dụng ngôn ngữ tạo khuôn mẫu. Chúng bao gồm: \ n \ n1. Khả năng tái sử dụng: Ngôn ngữ tạo khuôn mẫu cho phép các nhà phát triển xác định các mẫu có thể tái sử dụng có thể được sử dụng để tạo nhiều trang hoặc tài liệu với cấu trúc và định dạng nhất quán. Điều này giúp tiết kiệm thời gian và công sức, vì các nhà phát triển không phải tạo từng trang hoặc tài liệu từ đầu. \ n \ n2. Tách biệt các mối quan tâm: Bằng cách tách nội dung và cấu trúc của trang khỏi bản trình bày của nó, các ngôn ngữ tạo khuôn mẫu thúc đẩy một cơ sở mã sạch hơn và mô-đun hơn. Điều này giúp duy trì và cập nhật mã dễ dàng hơn, vì các thay đổi đối với nội dung, bố cục hoặc kiểu có thể được thực hiện độc lập.\n\n3. Cải thiện năng suất: Ngôn ngữ tạo khuôn mẫu đơn giản hóa quá trình phát triển nội dung động, cho phép các nhà phát triển tạo các trang và tài liệu phức tạp nhanh hơn và hiệu quả hơn. Điều này có thể giúp tăng tốc thời gian phát triển và cải thiện năng suất. \ n \ n4. Tính linh hoạt: Ngôn ngữ tạo khuôn mẫu rất linh hoạt và có thể được sử dụng để tạo nhiều loại nội dung, từ các trang HTML đơn giản đến các tài liệu kỹ thuật phức tạp. Điều này làm cho chúng trở thành một công cụ linh hoạt có thể đáp ứng nhu cầu của nhiều loại dự án khác nhau.\n\nTóm lại, ngôn ngữ tạo khuôn mẫu là một công cụ mạnh mẽ có thể giúp các nhà phát triển tạo nội dung động hiệu quả hơn, đồng thời thúc đẩy khả năng tái sử dụng mã, khả năng bảo trì và tính linh hoạt."}</w:t>
      </w:r>
    </w:p>
    <w:p w14:paraId="5CA7FF30" w14:textId="77777777" w:rsidR="00E242D7" w:rsidRDefault="007A29F5">
      <w:r>
        <w:t>{"question": "Tạo ít nhất 3 test case cho hàm này. - def calculate_area(dài, rộng):\n trả về chiều dài * chiều rộng", "trả lời": "1. Trường hợp thử nghiệm 1:\nĐầu vào: calculate_area(5, 10)\nĐầu ra dự kiến: 50\n\n2. Trường hợp thử nghiệm 2: \ nĐầu vào: calculate_area (0, 5) \ nĐầu ra dự kiến: 0 \ n \ n3. Trường hợp kiểm tra 3: \ nĐầu vào: calculate_area (-3, 4) \ nĐầu ra dự kiến: -12 "}</w:t>
      </w:r>
    </w:p>
    <w:p w14:paraId="33F5AB95" w14:textId="77777777" w:rsidR="00E242D7" w:rsidRDefault="007A29F5">
      <w:r>
        <w:t xml:space="preserve">{"question": "Đề xuất chiến lược gỡ lỗi để xác định lỗi trong đoạn mã sau. - def say_hello():\n print(\"Hello world!\")\n print(\"Goodbye world\")", "answer": "Đây là chiến lược gỡ lỗi để xác định lỗi trong mã:\n\n1. Đọc và hiểu mã: Xem xét cẩn thận mã và đảm bảo bạn hiểu mục đích của mã. Trong trường hợp này, hàm 'say_hello()' được cho là in hai câu lệnh: \"Hello world!\" và \"Goodbye world\".\n\n2. Kiểm tra cú pháp: Đảm bảo rằng mã tuân theo cú pháp và tiêu chuẩn định dạng chính xác cho ngôn ngữ lập trình đang sử dụng. Trong trường hợp này, dường như không có lỗi cú pháp trong mã Python.\n\n3. Kiểm tra mã: Chạy mã và xem đầu ra có khớp với kết quả mong đợi hay không. Trong trường hợp này, gọi hàm 'say_hello()' sẽ tạo ra kết quả sau:\n'''\nHello world!\nGoodbye </w:t>
      </w:r>
      <w:r>
        <w:lastRenderedPageBreak/>
        <w:t>world\n'''\n4. Xác minh đầu ra: So sánh đầu ra thực tế của mã với đầu ra dự kiến. Nếu có sự khác biệt, nó có thể chỉ ra một lỗi. Trong trường hợp này, đầu ra dường như thiếu dấu chấm câu ở cuối câu lệnh thứ hai. Nếu nó có nghĩa là như vậy thì tốt vì nó không ảnh hưởng đến logic mã. Điều này có nghĩa là không có lỗi trong mã nhưng nếu nó đáng lẽ phải ở đó thì nó có thể được sửa như thế này:\n'''\ndef say_hello():\n print(\"Hello world!\")\n print(\"Goodbye world.\")\n''' \n\nNếu có nhiều lỗi không rõ ràng, mã có thể được kiểm tra sâu hơn bằng lớp lót hoặc chạy các trường hợp kiểm thử bổ sung để xác minh logic."}</w:t>
      </w:r>
    </w:p>
    <w:p w14:paraId="72C4301E" w14:textId="77777777" w:rsidR="00E242D7" w:rsidRDefault="007A29F5">
      <w:r>
        <w:t>{"question": "Tạo biểu mẫu đăng ký thân thiện với người dùng.", "câu trả lời": "Đây là một biểu mẫu đăng ký đơn giản, thân thiện với người dùng mà bạn có thể sử dụng:\n\n''html\n&lt;form&gt;\n &lt;h1&gt;Registration Form&lt;/h1&gt;\n \n &lt;label for=\"firstName\"&gt;First Name:&lt;/label&gt;\n &lt;input type=\"text\" id=\"firstName\" name=\"firstName\" required&gt;\n &lt;br&gt;&lt;br&gt;\n \n &lt;label for=\"lastName\"&gt;Họ: &lt;/label&gt;\n &lt;input type=\"text\" id=\"lastName\" name=\"lastName\" required&gt;\n &lt;br&gt;&lt;br&gt;\n \n &lt;label for=\"email\"&gt;Email:&lt;/label&gt;\n &lt;input type=\"email\" id=\"email\" name=\"email\" required&gt;\n &lt;br&gt;&lt;br&gt;\n \n &lt;label for=\"password\"&gt;Password: &lt;/label&gt;\n &lt;input type=\"password\" id=\"password\" name=\"password\" required&gt;\n &lt;br&gt;&lt;br&gt;\n \n &lt;label for=\"confirmPassword\"&gt;Confirm Password:&lt;/label&gt;\n &lt;input type=\"password\" id=\"confirmPassword\" name=\"confirmPassword\" required&gt;\n &lt;br&gt;&lt;br&gt;\n \n &lt;button type=\"submit\"&gt;Submit&lt;/button&gt;\n&lt;/form&gt;\n''\n\n\n] Biểu mẫu này bao gồm các trường cho Tên, họ, email, mật khẩu và một trường để xác nhận mật khẩu. Tất cả các trường đều bắt buộc và các trường email và mật khẩu có xác thực tích hợp để đảm bảo rằng người dùng nhập địa chỉ email và mật khẩu hợp lệ. Khi người dùng gửi biểu mẫu, thông tin của họ sẽ được gửi đến máy chủ để xử lý."}</w:t>
      </w:r>
    </w:p>
    <w:p w14:paraId="6B76E98E" w14:textId="77777777" w:rsidR="00E242D7" w:rsidRDefault="007A29F5">
      <w:r>
        <w:t xml:space="preserve">{"câu hỏi": "Mô tả sự khác biệt giữa cửa hàng trực tuyến và cửa hàng truyền thống.", "câu trả lời": "Cửa hàng trực tuyến là một nền tảng thương mại điện tử nơi khách hàng có thể mua sắm và mua sản phẩm hoặc dịch vụ qua internet. Mặt khác, một cửa hàng truyền thống là một cửa hàng bán lẻ vật lý, nơi khách hàng có thể mua sắm hàng hóa hoặc dịch vụ trực tiếp. \ n \ n Một số khác biệt chính giữa hai như sau: \ n \ n1. Vị trí: Một trong những khác biệt đáng kể nhất giữa cửa hàng trực tuyến và cửa hàng truyền thống là vị trí. Các cửa hàng trực tuyến là ảo và có thể được truy cập từ bất cứ đâu, trong khi các cửa hàng truyền thống là các tòa nhà vật lý và có một vị trí cố định. \ n \ n2. Khả năng tiếp cận: Các cửa hàng trực tuyến thường mở cửa 24/7 và có thể được truy cập bất cứ lúc nào, trong khi các cửa hàng truyền thống có giờ hoạt động cụ thể và có thể không phải lúc nào cũng mở. \ n \ n3. Hàng tồn kho: Các cửa hàng trực tuyến thường có hàng tồn kho lớn hơn vì chúng không có những hạn chế về không gian vật lý giống như các cửa hàng truyền thống. Họ cũng có thể cung cấp nhiều loại sản phẩm hơn từ các thương hiệu hoặc người bán khác nhau. \ n \ n4. Trải nghiệm mua sắm: Mua sắm trong cửa hàng truyền thống có thể là một trải nghiệm xúc giác hơn vì khách hàng có thể xem, chạm và thử sản phẩm trước khi mua, trong khi mua sắm trực tuyến trực quan hơn và yêu cầu khách hàng dựa vào mô tả và đánh giá sản phẩm. \ n \ n5. Thanh toán và giao hàng: Trong một cửa hàng truyền thống, khách hàng có thể thanh toán cho các giao dịch mua của họ và mang chúng về nhà ngay lập tức, trong khi mua sắm trực tuyến yêu cầu khách hàng thanh toán cho các giao dịch mua của họ trực tuyến và chờ chúng được giao. </w:t>
      </w:r>
      <w:r>
        <w:lastRenderedPageBreak/>
        <w:t>Tóm lại, cả cửa hàng trực tuyến và cửa hàng truyền thống đều có những ưu điểm và nhược điểm riêng, và sự lựa chọn giữa hai cửa hàng này thường phụ thuộc vào sở thích cá nhân và nhu cầu mua sắm."}</w:t>
      </w:r>
    </w:p>
    <w:p w14:paraId="4BEAD3C3" w14:textId="77777777" w:rsidR="00E242D7" w:rsidRDefault="007A29F5">
      <w:r>
        <w:t>{"question": "Chuyển đổi số đo chiều dài này từ feet sang mét. - 32 feet", "trả lời": "32 feet tương đương với 9,75 mét."}</w:t>
      </w:r>
    </w:p>
    <w:p w14:paraId="0ACABE54" w14:textId="77777777" w:rsidR="00E242D7" w:rsidRDefault="007A29F5">
      <w:r>
        <w:t>{"câu hỏi": "Xác định các bằng chứng quan trọng hỗ trợ kết luận. - Bài viết kết luận rằng luật mới sẽ làm tăng nguy cơ nghèo đói.", "trả lời": "Tôi xin lỗi, bạn đã không cung cấp cho tôi đầy đủ thông tin về nội dung của bài viết để có thể xác định các bằng chứng quan trọng hỗ trợ cho kết luận rằng luật mới sẽ làm tăng nguy cơ nghèo đói. Bạn có thể vui lòng cung cấp cho tôi thêm thông tin được không?"}</w:t>
      </w:r>
    </w:p>
    <w:p w14:paraId="1EF451DE" w14:textId="77777777" w:rsidR="00E242D7" w:rsidRDefault="007A29F5">
      <w:r>
        <w:t>{"câu hỏi": "Giải thích ý nghĩa của nhu cầu gia tăng đối với nhiên liệu hóa thạch.", "câu trả lời": "Nhu cầu nhiên liệu hóa thạch gia tăng có một số tác động đối với môi trường, kinh tế và xã hội. Về mặt môi trường, việc đốt nhiên liệu hóa thạch thải ra một lượng lớn khí nhà kính vào khí quyển, góp phần đáng kể vào biến đổi khí hậu toàn cầu. Điều này có thể dẫn đến các sự kiện thời tiết cực đoan thường xuyên và dữ dội hơn, thay đổi mô hình mưa, mực nước biển dâng và các tác động tiêu cực khác đến hệ thống tự nhiên của chúng ta. Ngoài ra, việc khai thác, vận chuyển và chế biến nhiên liệu hóa thạch có thể dẫn đến ô nhiễm không khí và nước, phá hủy môi trường sống, sự cố tràn dầu và các tác động môi trường tiêu cực khác. Từ góc độ kinh tế, nhu cầu nhiên liệu hóa thạch tăng có thể dẫn đến giá cao hơn, mang lại lợi ích cho những quốc gia và công ty sản xuất và xuất khẩu các nhiên liệu này, nhưng có khả năng gây hại cho người tiêu dùng và các ngành công nghiệp phụ thuộc vào chúng. Nó cũng có thể dẫn đến sự phụ thuộc nhiều hơn vào nhập khẩu, có khả năng tạo ra các vấn đề về an ninh năng lượng và biến động trên thị trường năng lượng toàn cầu. Về mặt xã hội, sự phụ thuộc vào nhiên liệu hóa thạch có thể dẫn đến một số tác động tiêu cực, bao gồm sự di dời của các cộng đồng do hoạt động khai thác hoặc khoan, tác động sức khỏe từ ô nhiễm không khí và ô nhiễm nước,  và thiếu khả năng tiếp cận năng lượng giá cả phải chăng cho các cộng đồng nghèo hơn. Đồng thời, ngành công nghiệp nhiên liệu hóa thạch cũng có thể tạo ra việc làm và thúc đẩy phát triển kinh tế ở một số khu vực. Tóm lại, nhu cầu gia tăng đối với nhiên liệu hóa thạch có một số tác động phức tạp và liên quan đến nhau, với những tác động tiêu cực tiềm tàng đối với môi trường, ổn định kinh tế và phúc lợi xã hội.</w:t>
      </w:r>
    </w:p>
    <w:p w14:paraId="1DF571B7" w14:textId="77777777" w:rsidR="00E242D7" w:rsidRDefault="007A29F5">
      <w:r>
        <w:t>{"câu hỏi": "Tạo danh sách các câu hỏi mà một người có thể hỏi để xác định xem điều gì đó có phải là trò lừa bịp hay không.", "câu trả lời": "1. Thông tin có được hỗ trợ bởi các nguồn đáng tin cậy không?\n2. Có đủ bằng chứng để hỗ trợ cho tuyên bố không?\n3. Thông tin có mâu thuẫn với thông tin đã được xác minh về chủ đề này không?\n4. Ngôn ngữ được sử dụng trong thông tin có nhằm mục đích thao túng hoặc gây hiểu lầm không?\n5. Có phải thông tin đang bị bác bỏ bởi các chuyên gia trong lĩnh vực này?\n6. Các cá nhân hoặc tổ chức đưa ra tuyên bố có đáng tin cậy hoặc có lịch sử lan truyền thông tin sai lệch không?\n7. Các trang web kiểm tra thông tin có báo cáo thông tin là sai hoặc gây hiểu lầm không?\n8. Có lời giải thích hợp lý hay khoa học nào cho tuyên bố này không?\n9. Các nguồn đáng tin cậy khác có báo cáo cùng một thông tin không?\n10. Bạn đã cố gắng xác minh tuyên bố thông qua nhiều nguồn trước khi tin nó chưa?"}</w:t>
      </w:r>
    </w:p>
    <w:p w14:paraId="6C183891" w14:textId="77777777" w:rsidR="00E242D7" w:rsidRDefault="007A29F5">
      <w:r>
        <w:lastRenderedPageBreak/>
        <w:t>{"câu hỏi": "Mô tả tác động của lỗi phần mềm đối với trải nghiệm của khách hàng.", "câu trả lời": "Một lỗi phần mềm có thể có tác động đáng kể đến trải nghiệm của khách hàng. Khi khách hàng sử dụng một phần mềm, họ mong đợi nó hoạt động như dự định và thực hiện các tác vụ họ cần mà không gặp bất kỳ vấn đề gì. Tuy nhiên, lỗi phần mềm có thể làm gián đoạn trải nghiệm này bằng cách gây ra lỗi trong ứng dụng, ngăn người dùng hoàn thành một số hành động nhất định hoặc thậm chí làm hỏng hoàn toàn chương trình.\n\nVí dụ: nếu khách hàng đang sử dụng ứng dụng mua sắm để mua hàng trực tuyến, một lỗi trong ứng dụng có thể ngăn họ thêm các mặt hàng vào giỏ hàng hoặc hoàn tất quá trình thanh toán. Điều này có thể gây ra sự thất vọng và bất tiện, và trong một số trường hợp, có thể dẫn đến việc khách hàng từ bỏ hoàn toàn việc mua hàng. Ngoài sự thất vọng ngay lập tức, lỗi phần mềm cũng có thể làm xói mòn niềm tin vào sản phẩm và công ty sản xuất nó. Khách hàng có thể đặt câu hỏi về độ tin cậy của phần mềm và có thể do dự khi tiếp tục sử dụng hoặc giới thiệu nó cho người khác. Trong trường hợp xấu nhất, một lỗi lớn hoặc lỗ hổng bảo mật có thể dẫn đến mất thông tin cá nhân hoặc các thiệt hại khác, gây thiệt hại nghiêm trọng cho danh tiếng của công ty. Nhìn chung, tác động của lỗi phần mềm đối với trải nghiệm của khách hàng có thể từ sự bất tiện nhỏ đến hậu quả nghiêm trọng. Điều quan trọng là các nhà phát triển phần mềm phải kiểm tra sản phẩm của họ kỹ lưỡng trước khi phát hành và giải quyết mọi vấn đề kịp thời để giảm thiểu tác động đến khách hàng."}</w:t>
      </w:r>
    </w:p>
    <w:p w14:paraId="783F10A1" w14:textId="77777777" w:rsidR="00E242D7" w:rsidRDefault="007A29F5">
      <w:r>
        <w:t>{"câu hỏi": "Phân tích văn bản phương tiện truyền thông sau đây. Đầu ra 1 cho thiên vị và 0 cho không thiên vị. - Dự luật thuế mới không giúp ích gì cho tầng lớp trung lưu.", "trả lời": "1"}</w:t>
      </w:r>
    </w:p>
    <w:p w14:paraId="266DD75E" w14:textId="77777777" w:rsidR="00E242D7" w:rsidRDefault="007A29F5">
      <w:r>
        <w:t>{"câu hỏi": "Tạo một bộ hướng dẫn chụp ảnh bằng điện thoại thông minh.", "trả lời": "1. Mở khóa điện thoại thông minh của bạn và tìm ứng dụng máy ảnh, thường được mô tả như một biểu tượng máy ảnh.\n2. Mở ứng dụng máy ảnh bằng cách nhấn vào biểu tượng.\n3. Tự làm quen với các thiết lập máy ảnh. Thông thường, có các biểu tượng để chuyển đổi đèn flash, thay đổi chế độ ảnh hoặc chuyển sang máy ảnh mặt trước. \ n4. Quyết định xem bạn muốn chụp ảnh bằng máy ảnh mặt trước hay mặt sau. Nếu bạn muốn chụp ảnh tự sướng, hãy chuyển sang camera phía trước.\n5. Tìm đối tượng của bạn và lập khung hình bằng cách di chuyển điện thoại thông minh của bạn cho đến khi hình ảnh mong muốn xuất hiện trên màn hình. Bạn cũng có thể phóng to hoặc thu nhỏ bằng cách chụm màn hình hoặc sử dụng các nút thu phóng.\n6. Khi bạn đã sẵn sàng chụp ảnh, hãy nhấn vào nút chụp, thường là một biểu tượng hình tròn hoặc hình chữ nhật lớn nằm ở dưới cùng hoặc bên cạnh màn hình.\n7. Xem lại ảnh bạn vừa chụp bằng cách vuốt sang phải hoặc trái trên màn hình hoặc bằng cách nhấn vào hình thu nhỏ xuất hiện trên màn hình.\n8. Nếu bạn không hài lòng với bức ảnh, bạn có thể chụp lại ảnh bằng cách lặp lại các bước 5-7. Nếu bạn hài lòng với kết quả, bạn có thể lưu và chia sẻ ảnh bằng các tùy chọn được cung cấp trong ứng dụng máy ảnh."}</w:t>
      </w:r>
    </w:p>
    <w:p w14:paraId="5EEBF3C2" w14:textId="77777777" w:rsidR="00E242D7" w:rsidRDefault="007A29F5">
      <w:r>
        <w:t>{"câu hỏi": "Tóm tắt những tin tức mới nhất về thị trường chứng khoán.", "trả lời": "Nếu không có ngày hoặc nguồn tin tức cụ thể, tôi không thể cung cấp cho bạn một bản tóm tắt chính xác về những tin tức mới nhất về thị trường chứng khoán. Ông có thể vui lòng làm rõ các chi tiết, chẳng hạn như ngày, nguồn tin tức, hoặc thị trường chứng khoán cụ thể mà ông muốn tôi tóm tắt không?"}</w:t>
      </w:r>
    </w:p>
    <w:p w14:paraId="1CF345AD" w14:textId="77777777" w:rsidR="00E242D7" w:rsidRDefault="007A29F5">
      <w:r>
        <w:lastRenderedPageBreak/>
        <w:t>{"câu hỏi": "Tạo một bản kiến nghị vì một nguyên nhân, bao gồm một lập luận thuyết phục và lời kêu gọi hành động.", "Trả lời": "**Kiến nghị cấm nhựa sử dụng một lần **\n\n Mỗi năm, hàng triệu tấn chất thải nhựa kết thúc trong các đại dương của chúng ta, gây thiệt hại cho động vật hoang dã, hệ sinh thái biển và sức khỏe của chính chúng ta. Phần lớn chất thải này đến từ nhựa sử dụng một lần, chẳng hạn như ống hút, túi và chai, được sử dụng chỉ trong một vài phút trước khi bị loại bỏ. \ n \ n Đã đến lúc chúng ta phải hành động và cấm nhựa sử dụng một lần. Những mặt hàng này có thể dễ dàng được thay thế bằng các lựa chọn bền vững hơn, chẳng hạn như túi, chai và hộp đựng có thể tái sử dụng. Bằng cách cấm nhựa sử dụng một lần, chúng ta có thể giảm đáng kể lượng chất thải nhựa xâm nhập vào đại dương và bảo vệ môi trường của chúng ta cho các thế hệ tương lai. \n\nChúng tôi, những người ký tên dưới đây, kêu gọi các nhà lãnh đạo địa phương và quốc gia của chúng tôi ban hành luật cấm sử dụng nhựa sử dụng một lần. Cùng nhau, chúng ta có thể tạo ra sự khác biệt và đứng lên vì hành tinh của chúng ta. Vui lòng ký tên và chia sẻ bản kiến nghị này để tuyên truyền và thể hiện sự ủng hộ của bạn đối với lệnh cấm nhựa sử dụng một lần."}</w:t>
      </w:r>
    </w:p>
    <w:p w14:paraId="3BC4BC6A" w14:textId="77777777" w:rsidR="00E242D7" w:rsidRDefault="007A29F5">
      <w:r>
        <w:t>{"câu hỏi": "Cho một con vật, xác định chế độ ăn uống của nó. - Gấu xám", "trả lời": "Gấu xám Bắc Mỹ là loài ăn tạp và có chế độ ăn uống đa dạng. Chúng ăn cả thực vật và động vật. Chế độ ăn uống của chúng bao gồm cỏ, quả mọng, rễ, cá, động vật gặm nhấm và thậm chí cả động vật lớn hơn như nai sừng tấm hoặc nai sừng tấm. Tuy nhiên, chế độ ăn uống của chúng có thể thay đổi tùy thuộc vào môi trường sống và mùa."}</w:t>
      </w:r>
    </w:p>
    <w:p w14:paraId="057CFBB0" w14:textId="77777777" w:rsidR="00E242D7" w:rsidRDefault="007A29F5">
      <w:r>
        <w:t>{"question": "Đề xuất các cách khác nhau để sử dụng một sản phẩm hoặc dịch vụ nhất định. - Yelp", "trả lời": "1. Khám phá các nhà hàng và quán cà phê mới: Với Yelp, khám phá các địa điểm ẩm thực và quán ăn mới trong khu vực địa phương của bạn hoặc tại một điểm đến du lịch. \ n \ n2. Đọc đánh giá và so sánh xếp hạng: Yelp cung cấp các đánh giá và xếp hạng chính hãng từ các khách hàng trước đó, giúp người dùng quyết định có nên dùng thử nhà hàng hoặc quán cà phê hay không. \ n \ n3. Kiểm tra thực đơn và thông tin nhà hàng: Yelp cung cấp thông tin như thực đơn nhà hàng, giờ mở cửa, quy định về trang phục và chi tiết liên lạc. \ n \ n4. Đặt chỗ và đặt hàng trực tuyến: Với một vài thao tác, người dùng Yelp có thể đặt chỗ, xác nhận chỗ ngồi còn trống hoặc đặt đồ ăn trực tuyến để nhận hoặc giao hàng. \ n \ n5. Tìm dịch vụ địa phương: Yelp cung cấp quyền truy cập không chỉ vào các nhà hàng mà còn một loạt các doanh nghiệp và dịch vụ địa phương. Từ tiệm giặt khô, tiệm nail đến dịch vụ siêng năng, và bác sĩ. \ n \ n6. Ưu đãi và khuyến mãi: Người dùng có thể tận dụng các chương trình khuyến mãi và ưu đãi từ một số nhà hàng, cửa hàng thực phẩm và dịch vụ, chỉ có sẵn thông qua Yelp. \ n \ n7. Đóng góp cho cộng đồng: Người dùng Yelp không chỉ có thể xem các bài đánh giá mà còn chia sẻ kinh nghiệm và ý kiến của riêng họ về nhà hàng, caf\u00e9 hoặc dịch vụ, giúp phát triển cộng đồng Yelp."}</w:t>
      </w:r>
    </w:p>
    <w:p w14:paraId="26D045DD" w14:textId="77777777" w:rsidR="00E242D7" w:rsidRDefault="007A29F5">
      <w:r>
        <w:t xml:space="preserve">{"question": "Xác định mức độ liên quan của truy vấn tìm kiếm với một chủ đề nhất định. - Truy vấn tìm kiếm: \"Data Science\"\nTopic: Machine Learning", "answer": "Truy vấn tìm kiếm \"Data Science\" rất phù hợp với chủ đề Machine Learning. Khoa học dữ liệu là một lĩnh vực liên ngành sử dụng một loạt các kỹ thuật, bao gồm Học máy, để trích xuất thông tin chi tiết và kiến thức từ dữ liệu. Mặt khác, Machine Learning là một lĩnh vực con của trí tuệ nhân tạo liên quan đến việc phát triển các thuật toán có thể học các mẫu từ dữ liệu mà </w:t>
      </w:r>
      <w:r>
        <w:lastRenderedPageBreak/>
        <w:t>không cần được lập trình rõ ràng. Khoa học dữ liệu thường sử dụng các kỹ thuật học máy để đưa ra dự đoán và khám phá các mẫu trong dữ liệu để chúng là các lĩnh vực liên quan chặt chẽ."}</w:t>
      </w:r>
    </w:p>
    <w:p w14:paraId="1F14E83C" w14:textId="77777777" w:rsidR="00E242D7" w:rsidRDefault="007A29F5">
      <w:r>
        <w:t>{"câu hỏi": "Đề xuất một danh sách sách cho ai đó bắt đầu khám phá một chủ đề nhất định. - Chủ đề: Thiên văn học", "trả lời": "Nếu bạn quan tâm đến Thiên văn học, đây là một số cuốn sách có thể khơi gợi sự quan tâm của bạn khi bạn bắt đầu khám phá chủ đề này:\n\n1. The Cosmos: Astronomy in the New Millennium của Jay M. Pasachoff và Alexei V. Filippenko - cung cấp một giới thiệu hấp dẫn và toàn diện về thiên văn học. \ n \ n2. The Backyard Astronomer's Guide của Terence Dickinson và Alan Dyer - cuốn sách này là một hướng dẫn thực tế cho bất cứ ai bắt đầu trong thiên văn học và muốn tìm hiểu thêm về việc quan sát bầu trời đêm. \ n \ n3. A Brief History of Time của Stephen Hawking - khám phá nguồn gốc và cấu trúc của vũ trụ, cũng như bản chất của không gian và thời gian. Thiên văn học: Hướng dẫn tự học của Dinah L. Moche - cuốn sách này là một hướng dẫn dễ hiểu bao gồm tất cả những điều cơ bản của thiên văn học. \ n \ n5. Cosmos của Carl Sagan - một cuốn sách kinh điển khám phá những bí ẩn của vũ trụ và vị trí của chúng ta trong đó. \ n \ n6. Rẽ trái tại Orion: Một trăm vật thể trên bầu trời đêm để nhìn thấy trong một kính viễn vọng nhỏ - và cách tìm chúng của Dan M. Davis và Guy Consolmagno - cuốn sách này là một hướng dẫn tuyệt vời cho các nhà thiên văn nghiệp dư học cách điều hướng bầu trời đêm. \ n \ n7. The Universe in a Nutshell của Stephen Hawking - một lời giới thiệu ngắn gọn và hấp dẫn về các lý thuyết và khám phá đã định hình sự hiểu biết của chúng ta về vũ trụ. Những cuốn sách này cung cấp một điểm khởi đầu tuyệt vời cho bất cứ ai muốn tìm hiểu thêm về thế giới thiên văn học thú vị.</w:t>
      </w:r>
    </w:p>
    <w:p w14:paraId="001DFB13" w14:textId="77777777" w:rsidR="00E242D7" w:rsidRDefault="007A29F5">
      <w:r>
        <w:t>{"question": "Xuất ra một dạng thơ của một trích dẫn nhất định. - "Cuộc sống không phải là tìm kiếm chính mình, mà là tạo ra chính mình.\"", "trả lời": "Trong những khoảnh khắc thoáng qua, nhanh chóng và sụp đổ,\nNơi cuộc sống mở ra câu thần chú huyền bí của nó,\nNó không phải là tìm thấy chúng ta là ai\nNhưng trong việc tạo ra gần và xa.\n\nMột cái tôi chúng ta tìm kiếm, một cái tôi chúng ta nhào nặn,\nVới những câu chuyện táo bạo, tươi sáng và táo bạo,\nVì cuộc sống không chỉ là tìm kiếm sự thật,\ Vì vậy, chúng ta hãy tạo ra một cái tôi bằng trái tim và khối óc, một cái tôi yêu thương, mạnh mẽ và tử tế, một sự lựa chọn, một bước, một ngày tại một thời điểm, chúng ta sẽ tạo ra chính mình trong cuộc leo núi của cuộc sống này."}</w:t>
      </w:r>
    </w:p>
    <w:p w14:paraId="1935C100" w14:textId="77777777" w:rsidR="00E242D7" w:rsidRDefault="007A29F5">
      <w:r>
        <w:t>{"question": "Đưa ra một bảng thay đổi cho một phần mềm, hãy tạo một cuộn phim nổi bật với những thay đổi quan trọng nhất. - - Tính năng A: Đã thêm hỗ trợ cho JSON\n- Lỗi B: Đã khắc phục sự cố khi FooBar được bật \ n- Tính năng C: Đã thêm menu tùy chọn mới \ n- Tính năng D: Cải thiện hiệu suất \ n- Lỗi E: Đã khắc phục sự cố bảo mật", "câu trả lời": "** Đây là cuộn phim nổi bật về những thay đổi quan trọng nhất trong bản cập nhật phần mềm mới: **\n- Đã thêm hỗ trợ cho JSON để mở rộng khả năng của chương trình \ n- Đã khắc phục sự cố xảy ra khi FooBar được bật,  cải thiện độ tin cậy \ n- Đã thêm menu tùy chọn mới để tùy chỉnh dễ dàng hơn \ n- Cải thiện hiệu suất để có trải nghiệm mượt mà hơn \n- Đã khắc phục sự cố bảo mật để tăng cường sự an toàn và bảo mật của phần mềm."}</w:t>
      </w:r>
    </w:p>
    <w:p w14:paraId="3E39E036" w14:textId="77777777" w:rsidR="00E242D7" w:rsidRDefault="007A29F5">
      <w:r>
        <w:lastRenderedPageBreak/>
        <w:t>{"question": "Cho một từ và định nghĩa của nó, tạo ra một truyện ngắn sử dụng từ đó. - Word - Effulgence\nDefinition - Độ sáng mãnh liệt", "trả lời": "Điều đầu tiên Sarah nhận thấy khi mở mắt ra là ánh sáng rực rỡ, chiếu sáng mạnh mẽ và chiếu sáng toàn bộ căn phòng. Đó là loại ánh sáng khiến bạn bất giác nheo mắt, dùng tay ngăn chặn sự khắc nghiệt. Sarah không thể nhớ lần cuối cùng cô nhìn thấy ánh sáng sống động và rõ ràng như vậy là khi nào, như thể mỗi tia sáng là một thứ hữu hình vươn ra chạm vào làn da của cô. Cô chậm rãi ngồi dậy, dành một chút thời gian để thích nghi với ánh sáng xung quanh. Nguồn sáng không thể xác định chính xác, nó dường như lấp đầy toàn bộ căn phòng, bật ra khỏi những bức tường trắng và sàn nhà bóng loáng cho đến khi không còn bóng tối hay bóng tối trong tầm mắt. Như thể cô ấy đã vấp phải một thế giới ẩn giấu của ánh sáng và năng lượng thuần khiết, và sự sung mãn của tất cả đều tràn ngập. Cô đứng dậy và đi đến giữa phòng, quay thành những vòng tròn chậm rãi khi cô đắm mình trong ánh sáng. Đó là một cảm giác kỳ lạ và đẹp đẽ, được bao phủ bởi ánh sáng mãnh liệt như vậy. Sarah có thể cảm thấy nó sưởi ấm cô từ trong ra ngoài, giống như ánh sáng của một ngàn mặt trời tập trung vào cô. Cô nhắm mắt lại, cảm nhận sự rực rỡ bao trùm lấy mình, và biết rằng cô sẽ không bao giờ quên được sự rực rỡ của khoảnh khắc này."}</w:t>
      </w:r>
    </w:p>
    <w:p w14:paraId="4D5B5D33" w14:textId="77777777" w:rsidR="00E242D7" w:rsidRDefault="007A29F5">
      <w:r>
        <w:t>{"câu hỏi": "Tạo ra một bài thơ sáng tạo từ đầu vào sau và ít nhất 5 dòng. - Anh đào, nắng, cười", "trả lời": "Những quả anh đào trên cây nở rực rỡ,\nTắm trong ánh nắng ấm áp,\nKhi tiếng cười tràn ngập không khí xung quanh,\nVà hạnh phúc và niềm vui tràn đầy,\n\nMột thế giới nơi tình yêu và hòa bình cất cánh."}</w:t>
      </w:r>
    </w:p>
    <w:p w14:paraId="45135AEC" w14:textId="77777777" w:rsidR="00E242D7" w:rsidRDefault="007A29F5">
      <w:r>
        <w:t>{"question": "Tách thông tin liên quan khỏi câu ví dụ bên dưới và đưa nó vào trường phản hồi. - Đỉnh Everest là đỉnh cao nhất thế giới, với độ cao 8.848 mét.", "trả lời": "1. Điểm quan tâm liên quan là đỉnh Everest.\n2. Đây là đỉnh núi cao nhất thế giới.\n3. Độ cao của nó là 8.848 mét."}</w:t>
      </w:r>
    </w:p>
    <w:p w14:paraId="1293F112" w14:textId="77777777" w:rsidR="00E242D7" w:rsidRDefault="007A29F5">
      <w:r>
        <w:t>{"câu hỏi": "Tìm nguồn thông tin phù hợp nhất cho chủ đề sau. - Trí tuệ nhân tạo trong giáo dục", "trả lời": "Một trong những nguồn thông tin phù hợp nhất cho chủ đề 'Trí tuệ nhân tạo trong giáo dục' sẽ là Tạp chí Giáo dục, Công nghệ &amp; Xã hội. Đây là một tạp chí quốc tế được bình duyệt nhằm mục đích báo cáo về nghiên cứu góp phần vào việc sử dụng sáng tạo hoặc tối ưu công nghệ giáo dục trong giảng dạy, học tập và quản lý giáo dục. Nó thường xuyên có các bài viết và các vấn đề đặc biệt về việc sử dụng AI trong giáo dục, bao gồm các ứng dụng tiềm năng, tác động và thách thức của nó."}</w:t>
      </w:r>
    </w:p>
    <w:p w14:paraId="5093F124" w14:textId="77777777" w:rsidR="00E242D7" w:rsidRDefault="007A29F5">
      <w:r>
        <w:t>{"câu hỏi": "Phân tích nhận xét sau đây và xác định xem đó là bằng cấp hay lời chỉ trích. - Cô ấy có rất nhiều tiềm năng.", "trả lời": "Nhận xét \"Cô ấy có rất nhiều tiềm năng" có thể được hiểu là một bằng cấp."}</w:t>
      </w:r>
    </w:p>
    <w:p w14:paraId="5696D55B" w14:textId="77777777" w:rsidR="00E242D7" w:rsidRDefault="007A29F5">
      <w:r>
        <w:t>{"câu hỏi": "Tóm tắt dữ liệu trong biểu đồ trong ba câu.", "trả lời": "Tôi xin lỗi, nhưng không có biểu đồ hoặc dữ liệu nào được cung cấp để tôi tóm tắt. Bạn có thể vui lòng cung cấp biểu đồ hoặc dữ liệu để tôi có thể hỗ trợ bạn tốt hơn không?"}</w:t>
      </w:r>
    </w:p>
    <w:p w14:paraId="7383F7BF" w14:textId="77777777" w:rsidR="00E242D7" w:rsidRDefault="007A29F5">
      <w:r>
        <w:t xml:space="preserve">{"câu hỏi": "Giải thích tại sao chủ đề nhất định có thể có tầm quan trọng lớn - An ninh mạng", "câu trả lời": "An ninh mạng có tầm quan trọng lớn vì nó là thực tiễn bảo vệ máy tính, máy </w:t>
      </w:r>
      <w:r>
        <w:lastRenderedPageBreak/>
        <w:t>chủ, thiết bị di động, hệ thống điện tử, mạng và dữ liệu khỏi các cuộc tấn công kỹ thuật số, trộm cắp và thiệt hại. Khi ngày càng có nhiều thông tin nhạy cảm được lưu trữ trực tuyến và khi ngày càng có nhiều giao dịch kinh doanh và cá nhân diễn ra qua Internet, rủi ro liên quan đến các mối đe dọa mạng đã tăng theo cấp số nhân. An ninh mạng không đầy đủ có thể dẫn đến mất dữ liệu quan trọng, tổn thất tài chính, thiệt hại danh tiếng và thậm chí gây hại cho các cá nhân. Do đó, điều cần thiết là các cá nhân, doanh nghiệp và chính phủ phải thực hiện các biện pháp cần thiết để bảo vệ hệ thống và dữ liệu của họ khỏi các mối đe dọa mạng. Các biện pháp an ninh mạng đầy đủ có thể giúp ngăn chặn truy cập trái phép, hack, phần mềm độc hại và các hình thức tấn công kỹ thuật số khác, đồng thời đảm bảo rằng việc sử dụng internet được an toàn và bảo mật."}</w:t>
      </w:r>
    </w:p>
    <w:p w14:paraId="28C4459C" w14:textId="77777777" w:rsidR="00E242D7" w:rsidRDefault="007A29F5">
      <w:r>
        <w:t>{"câu hỏi": "Lấy văn bản đã cho và làm cho nó ngắn hơn mà không mất đi ý nghĩa của nó - Biến đổi khí hậu là một cuộc khủng hoảng toàn cầu cấp bách và leo thang đang ảnh hưởng đến con người, nền kinh tế và hệ sinh thái trên toàn thế giới.", "câu trả lời": "Biến đổi khí hậu là một cuộc khủng hoảng toàn cầu đang xấu đi nhanh chóng ảnh hưởng đến con người, nền kinh tế và hệ sinh thái ở khắp mọi nơi."}</w:t>
      </w:r>
    </w:p>
    <w:p w14:paraId="0CAF48D1" w14:textId="77777777" w:rsidR="00E242D7" w:rsidRDefault="007A29F5">
      <w:r>
        <w:t>{"câu hỏi": "Lấy tên sau và tạo mô tả một câu - Anna Johnson", "câu trả lời": "Anna Johnson là một cá nhân có họ và tên chung."}</w:t>
      </w:r>
    </w:p>
    <w:p w14:paraId="3B8936EB" w14:textId="77777777" w:rsidR="00E242D7" w:rsidRDefault="007A29F5">
      <w:r>
        <w:t>{"question": "Tạo một lớp hỗ trợ các phép toán (+, -, *, /)", "answer": "Chắc chắn! Dưới đây là một ví dụ về một lớp đơn giản được gọi là 'MyMath' hỗ trợ các phép toán cơ bản về cộng, trừ, nhân và chia: \n \ n '' python \ nclass MyMath: \n def __init__(self, number1, number2):\n self.number1 = number1\n self.number2 = number2\n\n def addition(self):\n return self.number1 + self.number2\n\n def subtraction(self):\n return self.number1 - self.number2\n\n def multiplication(self):\n return self.number1 *  self.number2\n\n def division(self):\n if self.number2 == 0:\n return \"Error: Cannot divide for zero\"\n else:\n return self.number1 / self.number2\n'''\n\n\nĐể sử dụng class này, trước tiên bạn sẽ phải tạo một instance với hai số, như thế này:\n\n''python\nmyCalculation = MyMath(10, 5)\n''\n\n\nSau đó, bạn có thể gọi bất kỳ phương thức nào như thế này:\n\n'''python\n\nmyCalculation.addition()\n# trả về 15\n\n\nmyCalculation.subtraction()\n# returns 5\n\n\nmyCalculation.multiplication()\n# trả về 50\n\n\nmyCalculation.division()\n# trả về 2.0\n'''"}</w:t>
      </w:r>
    </w:p>
    <w:p w14:paraId="1A0CA9AB" w14:textId="77777777" w:rsidR="00E242D7" w:rsidRDefault="007A29F5">
      <w:r>
        <w:t xml:space="preserve">{"câu hỏi": "Đầu tư vào thị trường chứng khoán khác với đầu tư vào quỹ tương hỗ như thế nào?", "Trả lời": "Đầu tư vào thị trường chứng khoán và đầu tư vào quỹ tương hỗ là hai cách khác nhau để các nhà đầu tư bỏ tiền vào thị trường. Dưới đây là một số khác biệt chính giữa hai: \ n \ n1. Thành phần: Khi bạn đầu tư vào cổ phiếu, bạn đang mua quyền sở hữu trong một công ty cụ thể. Bạn có thể đầu tư vào một hoặc nhiều công ty và hiệu suất đầu tư của bạn sẽ phụ thuộc vào mức độ hoạt động của các công ty này. Mặt khác, quỹ tương hỗ là một phương tiện đầu tư được quản lý chuyên nghiệp, tập hợp tiền từ các nhà đầu tư để mua nhiều loại cổ phiếu, trái phiếu hoặc các tài sản khác. Do đó, hiệu suất của một quỹ tương hỗ phụ thuộc vào hiệu suất tổng thể của các tài sản cơ bản trong danh mục đầu tư của quỹ chứ không phải là một công ty cụ thể. Đa dạng hóa: Một sự khác biệt lớn giữa đầu tư vào cổ </w:t>
      </w:r>
      <w:r>
        <w:lastRenderedPageBreak/>
        <w:t>phiếu và quỹ tương hỗ là mức độ đa dạng hóa mà chúng cung cấp. Khi đầu tư vào một cổ phiếu riêng lẻ, khoản đầu tư của bạn tập trung vào một công ty duy nhất, điều này có thể rủi ro. Nhưng với các quỹ tương hỗ, khoản đầu tư được trải đều giữa một rổ cổ phiếu, trái phiếu hoặc các chứng khoán khác, cung cấp mức độ đa dạng hóa lớn hơn có thể làm giảm rủi ro cho nhà đầu tư. Quản lý chuyên nghiệp: Một lợi thế chính của việc đầu tư vào các quỹ tương hỗ là chúng được quản lý bởi các nhà quản lý quỹ chuyên nghiệp, những người có chuyên môn trong việc lựa chọn và quản lý danh mục đầu tư trong quỹ. Điều này có thể hữu ích cho các nhà đầu tư có thể không có kinh nghiệm hoặc kiến thức để đưa ra quyết định đầu tư của riêng họ. Mặt khác, khi đầu tư vào các cổ phiếu riêng lẻ, nhà đầu tư có trách nhiệm lựa chọn, mua và bán cổ phiếu của chính họ. \ n \ n4. Chi phí: Đầu tư vào các cổ phiếu riêng lẻ có thể có chi phí thấp hơn vì bạn chỉ phải trả phí môi giới khi mua hoặc bán cổ phiếu. Tuy nhiên, các quỹ tương hỗ đi kèm với nhiều khoản phí và chi phí khác nhau, bao gồm cả phí quản lý, mà các nhà đầu tư cần lưu ý. Các khoản phí này có thể làm giảm lợi nhuận tổng thể của khoản đầu tư, vì vậy điều quan trọng là phải xem xét chi phí khi lựa chọn giữa đầu tư vào quỹ tương hỗ hoặc cổ phiếu. Tóm lại, đầu tư vào thị trường chứng khoán và quỹ tương hỗ đều có những tính năng và rủi ro riêng. Điều quan trọng là phải hiểu sự khác biệt và xác định phương tiện đầu tư nào phù hợp với mục tiêu đầu tư, khả năng chấp nhận rủi ro và tình hình tài chính của bạn tốt nhất."}</w:t>
      </w:r>
    </w:p>
    <w:p w14:paraId="72D5C5DB" w14:textId="77777777" w:rsidR="00E242D7" w:rsidRDefault="007A29F5">
      <w:r>
        <w:t>{"câu hỏi": "Sắp xếp các từ sau theo thứ tự bảng chữ cái: mèo, chó, táo, gấu", "trả lời": "Táo, gấu, mèo, chó."}</w:t>
      </w:r>
    </w:p>
    <w:p w14:paraId="0E14605E" w14:textId="4D46BF45" w:rsidR="00E242D7" w:rsidRDefault="007A29F5">
      <w:r>
        <w:t>{"câu hỏi": "Sử dụng 5 tính từ, mô tả mùi hương của bánh mì mới nướng", "câu trả lời": "Mùi hương của bánh mì mới nướng thật hấp dẫn, ấm áp, thoải mái, ngon miệng và hấp dẫn."}</w:t>
      </w:r>
    </w:p>
    <w:sectPr w:rsidR="00E24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973377">
    <w:abstractNumId w:val="8"/>
  </w:num>
  <w:num w:numId="2" w16cid:durableId="140343433">
    <w:abstractNumId w:val="6"/>
  </w:num>
  <w:num w:numId="3" w16cid:durableId="474102725">
    <w:abstractNumId w:val="5"/>
  </w:num>
  <w:num w:numId="4" w16cid:durableId="797336044">
    <w:abstractNumId w:val="4"/>
  </w:num>
  <w:num w:numId="5" w16cid:durableId="253100626">
    <w:abstractNumId w:val="7"/>
  </w:num>
  <w:num w:numId="6" w16cid:durableId="1659919894">
    <w:abstractNumId w:val="3"/>
  </w:num>
  <w:num w:numId="7" w16cid:durableId="941184450">
    <w:abstractNumId w:val="2"/>
  </w:num>
  <w:num w:numId="8" w16cid:durableId="904535357">
    <w:abstractNumId w:val="1"/>
  </w:num>
  <w:num w:numId="9" w16cid:durableId="93181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929"/>
    <w:rsid w:val="00326F90"/>
    <w:rsid w:val="007A29F5"/>
    <w:rsid w:val="00AA1D8D"/>
    <w:rsid w:val="00B47730"/>
    <w:rsid w:val="00CB0664"/>
    <w:rsid w:val="00E24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2B25A"/>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A5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45689</Words>
  <Characters>260429</Characters>
  <Application>Microsoft Office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2023-07-21T09:08:00Z</dcterms:modified>
  <cp:category/>
</cp:coreProperties>
</file>