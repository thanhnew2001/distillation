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1C84" w14:textId="38F41603" w:rsidR="002E71A6" w:rsidRDefault="003D3823">
      <w:r>
        <w:t>{"</w:t>
      </w:r>
      <w:proofErr w:type="spellStart"/>
      <w:r>
        <w:t>câu</w:t>
      </w:r>
      <w:proofErr w:type="spellEnd"/>
      <w:r>
        <w:t xml:space="preserve"> </w:t>
      </w:r>
      <w:proofErr w:type="spellStart"/>
      <w:r>
        <w:t>hỏi</w:t>
      </w:r>
      <w:proofErr w:type="spellEnd"/>
      <w:r>
        <w:t>": "</w:t>
      </w:r>
      <w:proofErr w:type="spellStart"/>
      <w:r>
        <w:t>Xây</w:t>
      </w:r>
      <w:proofErr w:type="spellEnd"/>
      <w:r>
        <w:t xml:space="preserve"> </w:t>
      </w:r>
      <w:proofErr w:type="spellStart"/>
      <w:r>
        <w:t>dựng</w:t>
      </w:r>
      <w:proofErr w:type="spellEnd"/>
      <w:r>
        <w:t xml:space="preserve"> một lập luận để thuyết phục tôi mua một chiếc xe hơi", "trả lời": "Mua một chiếc xe hơi có thể mang lại nhiều lợi ích và cải thiện đáng kể cuộc sống hàng ngày của bạn. Dưới đây là một số điểm cần xem xét: \ n \ n1. Tiện lợi và linh hoạt: Sở hữu một chiếc xe hơi mang lại sự tiện lợi khi có thể đi bất cứ nơi nào bạn muốn, bất cứ khi nào bạn muốn. Nó cho phép bạn kiểm soát để lên kế hoạch cho các chuyến đi của mình, cả ngắn và dài, theo lịch trình của riêng bạn. \n\n2. Tiết kiệm thời gian: Bạn sẽ không còn phải phụ thuộc vào phương tiện giao thông công cộng và dành thêm thời gian chờ xe buýt hoặc xe lửa đến. Với một chiếc ô tô, bạn có khả năng đi theo tuyến đường trực tiếp nhất đến đích của mình, giúp bạn tiết kiệm thời gian và năng lượng. \n\n3. Thoải mái: Ô tô mang lại sự thoải mái hơn so với hầu hết các lựa chọn thay thế giao thông công cộng. Bạn sẽ không còn phải chịu đựng không gian chật chội hoặc thời tiết khắc nghiệt. Thay vào đó, bạn sẽ có thể di chuyển thoải mái trên chiếc xe của riêng mình, với sự kiểm soát nhiệt độ, âm nhạc và môi trường tổng thể. \ n \ n4. Tiết kiệm chi phí: Mặc dù mua một chiếc xe hơi có thể là một khoản đầu tư đáng kể, nhưng nó thường có thể tiết kiệm chi phí hơn nhiều về lâu dài. Sau khi mua ban đầu, chi phí bảo trì và nhiên liệu thường thấp hơn đáng kể so với chi phí kết hợp của giao thông công cộng, taxi hoặc dịch vụ chia sẻ xe. \n\n5. Mở rộng cơ hội của bạn: Một chiếc xe hơi mở rộng phạm vi cơ hội, đặc biệt nếu bạn sống ở khu vực nông thôn hoặc vùng ngoại ô. Cho dù đó là tìm kiếm cơ hội việc làm mới, khám phá những địa điểm mới hay gặp gỡ những người mới, một chiếc xe hơi làm tăng đáng kể phạm vi và khả năng khám phá môi trường xung quanh bạn. Tóm lại, sở hữu một chiếc xe hơi có thể mang lại nhiều lợi ích, bao gồm sự tiện lợi, linh hoạt, thoải mái, hiệu quả chi phí và cơ hội mở rộng. Nếu cậu coi trọng bất kỳ hoặc tất cả những thứ này, thì mua một chiếc xe hơi là một quyết định mà cậu có thể sẽ không hối tiếc."}</w:t>
      </w:r>
    </w:p>
    <w:p w14:paraId="3D3ECD7E" w14:textId="77777777" w:rsidR="002E71A6" w:rsidRDefault="003D3823">
      <w:r>
        <w:t>{"question": "Describe how to play the game \"Go Fish\"", "answer": "\"Go Fish\" là một trò chơi bài có thể được người chơi ở mọi lứa tuổi yêu thích, thường được chơi với hai đến sáu người chơi. Mục tiêu của trò chơi là thu thập bộ bốn thẻ có cùng cấp bậc, chẳng hạn như bốn vị vua hoặc bốn quân Át. Dưới đây là các bước để làm theo để chơi Go Fish: \ n \ n1. Đầu tiên, chọn một bộ bài 52 lá tiêu chuẩn và xáo trộn các lá bài. Nếu có nhiều hơn năm người chơi, bạn có thể chọn chơi với hai bộ bài.\n2. Chia năm thẻ cho mỗi người chơi nếu có hai đến bốn người chơi hoặc chia bốn thẻ nếu có nhiều hơn bốn người chơi. Các lá bài còn lại được đặt úp mặt xuống giữa bàn để tạo thành một đống rút thăm.\n3. Chọn một cầu thủ để đi trước. Người chơi đầu tiên yêu cầu bất kỳ người chơi nào khác cho một thẻ mà họ cần để tạo thành một bộ. Ví dụ, nếu một người chơi có hai vị vua trong tay, họ có thể hỏi một người chơi khác, "Bạn có vị vua nào không?" Người chơi phải yêu cầu một thẻ mà họ đã có ít nhất một trong số đó trong tay. \ n4. Nếu người chơi hỏi có thẻ được yêu cầu không, họ phải đưa một trong những thẻ đó cho người chơi đã yêu cầu nó, và người chơi yêu cầu sẽ đến lượt khác để yêu cầu bất kỳ người chơi nào cho một thẻ khác. \ n5. Nếu người chơi yêu cầu không có thẻ được yêu cầu, họ nói, "Đi câu cá!\" Người chơi sau đó phải lấy một thẻ từ cọc rút thăm. Nếu lá bài được rút ra là lá bài họ yêu cầu, họ sẽ nhận được một lượt khác. Nếu không, ngã rẽ sẽ chuyển sang trái.\n6. Bất cứ khi nào một người chơi tạo ra một bộ bốn thẻ có cùng cấp bậc, họ đặt bộ úp lên trước mặt họ và lượt của họ kết thúc. \ n7. Trò chơi tiếp tục cho đến khi tất cả các bộ đã được thực hiện hoặc đống rút thăm hết. Người chơi có nhiều set nhất ở cuối trò chơi là người chiến thắng.\n\nBây giờ bạn đã biết luật, lấy một bộ bài và một số bạn bè và vui chơi Go Fish!"}</w:t>
      </w:r>
    </w:p>
    <w:p w14:paraId="2D5E36F0" w14:textId="77777777" w:rsidR="002E71A6" w:rsidRDefault="003D3823">
      <w:r>
        <w:lastRenderedPageBreak/>
        <w:t>{"câu hỏi": "Cung cấp một lý do hợp lệ tại sao tôi nên tập thể dục", "trả lời": "Tập thể dục thường xuyên có nhiều lợi ích cho cả sức khỏe thể chất và tinh thần. Tập thể dục giúp duy trì cân nặng khỏe mạnh, tăng cường xương và cơ bắp, cải thiện chức năng tim mạch và giảm nguy cơ mắc các bệnh mãn tính như tiểu đường, bệnh tim và một số bệnh ung thư. Ngoài ra, hoạt động thể chất thường xuyên giải phóng endorphin, có thể cải thiện tâm trạng, giảm căng thẳng và lo lắng, và tăng cường chức năng nhận thức. Kết hợp tập thể dục vào thói quen hàng ngày của bạn có thể cải thiện đáng kể sức khỏe tổng thể và hạnh phúc của bạn."}</w:t>
      </w:r>
    </w:p>
    <w:p w14:paraId="126E58B3" w14:textId="77777777" w:rsidR="002E71A6" w:rsidRDefault="003D3823">
      <w:r>
        <w:t>{"câu hỏi": "Giả thuyết tại sao nhiều người tìm thấy sự thoải mái trên bầu trời đêm", "câu trả lời": "Một lý do có thể khiến con người tìm thấy sự thoải mái trên bầu trời đêm là vì nó đại diện cho một cái gì đó lớn hơn và truyền cảm hứng hơn cuộc sống và vấn đề cá nhân của họ. Sự rộng lớn và vẻ đẹp của các ngôi sao và các chòm sao nhắc nhở họ về vị trí của họ trong vũ trụ và giúp đưa vấn đề của họ vào viễn cảnh. Ngoài ra, bầu trời đêm có tác dụng làm dịu và thiền định, có thể mang lại cảm giác yên bình và yên tĩnh. Hơn nữa, bầu trời đêm đã hiện diện liên tục trong suốt lịch sử loài người. Nó đã là một nguồn hướng dẫn cho việc điều hướng và một điểm tham chiếu để chấm công. Do đó, nó cũng mang lại cảm giác liên tục và kết nối qua các thế hệ. Điều này kết nối con người với tổ tiên của họ, mang lại cho họ cảm giác là một phần của thứ gì đó vượt thời gian. Tóm lại, bầu trời đêm giúp con người cảm nhận được vị trí của họ trong vũ trụ, mang lại sự thoải mái, hòa bình và viễn cảnh."}</w:t>
      </w:r>
    </w:p>
    <w:p w14:paraId="2E4D97C1" w14:textId="77777777" w:rsidR="002E71A6" w:rsidRDefault="003D3823">
      <w:r>
        <w:t>{"câu hỏi": "Với định nghĩa của một thuật ngữ, hãy cung cấp một câu sử dụng đúng cách sử dụng thuật ngữ đó. - Declension - hành động chấm dứt hoặc thay đổi hình thức của một từ khi chỉ ra trường hợp ngữ pháp, giới tính, số hoặc người của nó.", "câu trả lời": "Từ chối thích hợp là rất quan trọng khi học ngôn ngữ với nhiều trường hợp ngữ pháp, chẳng hạn như tiếng Đức hoặc tiếng Nga, để truyền đạt ý nghĩa chính xác."}</w:t>
      </w:r>
    </w:p>
    <w:p w14:paraId="71C3A0F3" w14:textId="77777777" w:rsidR="002E71A6" w:rsidRDefault="003D3823">
      <w:r>
        <w:t>{"câu hỏi": "Tạo tiêu đề sách dành cho trẻ em từ hai từ ngẫu nhiên. - Hạnh phúc, bóng bay", "trả lời": "\"Khinh khí cầu hạnh phúc: Cuộc phiêu lưu vui vẻ\"}</w:t>
      </w:r>
    </w:p>
    <w:p w14:paraId="7902824F" w14:textId="77777777" w:rsidR="002E71A6" w:rsidRDefault="003D3823">
      <w:r>
        <w:t>{"question": "Kết hợp hai câu này mà không sử dụng bất kỳ liên từ nào. - Anh ngủ ngon. Anh ta không nghe thấy tiếng sấm.", "trả lời": "Ngủ ngon, anh ta không nghe thấy tiếng sấm."}</w:t>
      </w:r>
    </w:p>
    <w:p w14:paraId="704E1073" w14:textId="77777777" w:rsidR="002E71A6" w:rsidRDefault="003D3823">
      <w:r>
        <w:t>{"câu hỏi": "Có bao nhiêu thừa số dương của 72 là hình khối hoàn hảo?", "trả lời": "Thừa số nguyên tố 72 là 2^3* 3^2. Một số nguyên dương là hệ số 72 nếu và chỉ khi số mũ trong thừa số nguyên tố của nó nhỏ hơn hoặc bằng số mũ tương ứng trong thừa số nguyên tố của 72. Ngoài ra, một số nguyên dương là một khối lập phương hoàn hảo nếu và chỉ khi mọi số mũ là bội số của 3. Do đó, khi hình thành một hệ số khối lập phương hoàn hảo là 72, chúng ta có 2 lựa chọn cho số mũ của 2 (0 hoặc 3) và chỉ có 1 lựa chọn cho số mũ của 3 (cụ thể là 0). Có 2* 1=2 cách để đưa ra những lựa chọn này."}</w:t>
      </w:r>
    </w:p>
    <w:p w14:paraId="7DDA0070" w14:textId="77777777" w:rsidR="002E71A6" w:rsidRDefault="003D3823">
      <w:r>
        <w:t xml:space="preserve">{"câu hỏi": "Thu thập dữ liệu để đo lường số lượng tội phạm không được báo cáo trong một khu phố.", "câu trả lời": "Để thu thập dữ liệu về số lượng tội phạm không được báo cáo trong một khu phố, tôi có thể sử dụng một số phương pháp:\n\n1. Khảo sát ẩn danh: Khảo sát là một công cụ phổ biến để thu thập dữ liệu và có thể được sử dụng để hỏi trực tiếp những người sống trong khu phố về bất kỳ tội phạm nào mà họ đã thấy hoặc trải qua nhưng không </w:t>
      </w:r>
      <w:r>
        <w:lastRenderedPageBreak/>
        <w:t>báo cáo với chính quyền. \ n \ n2. Phân tích phương tiện truyền thông xã hội: Bằng cách theo dõi các nền tảng truyền thông xã hội nơi mọi người từ khu phố tương tác, tôi có thể xác định bất kỳ cuộc thảo luận hoặc bài đăng nào về tội phạm không được báo cáo cho cảnh sát. \ n \ n3. Nhóm hỗ trợ nạn nhân: Bằng cách cộng tác với các tổ chức hỗ trợ nạn nhân trong khu phố, tôi có thể thu thập dữ liệu về số người là nạn nhân của tội phạm nhưng không báo cảnh sát. \ n \ n4. Phân tích dữ liệu cảnh sát: Bằng cách phân tích dữ liệu của cảnh sát, tôi có thể ước tính số lượng tội phạm không được báo cáo trong khu phố bằng cách so sánh số lượng tội phạm được báo cáo với tổng số tội phạm ước tính. \ n \ n5. Chương trình theo dõi vùng lân cận: Các chương trình theo dõi khu phố thường có quyền truy cập vào thông tin không có sẵn cho công chúng. Tôi có thể hợp tác với các chương trình này để thu thập dữ liệu về tội phạm không được báo cáo trong khu phố.\n\nBằng cách sử dụng nhiều nguồn và phương pháp thu thập dữ liệu, tôi có thể ước tính tốt về số lượng tội phạm không được báo cáo trong một khu phố."}</w:t>
      </w:r>
    </w:p>
    <w:p w14:paraId="2F4FC1D9" w14:textId="77777777" w:rsidR="002E71A6" w:rsidRDefault="003D3823">
      <w:r>
        <w:t>{"question": "Tạo tên mới cho trạm xăng có tên viết tắt giống như thú cưng. - Drawf Hamster", "trả lời": "Drive Haven."}</w:t>
      </w:r>
    </w:p>
    <w:p w14:paraId="21CC70BC" w14:textId="77777777" w:rsidR="002E71A6" w:rsidRDefault="003D3823">
      <w:r>
        <w:t>{"câu hỏi": "So sánh và đối chiếu niềm tin đạo đức và đạo đức của một người.", "câu trả lời": "Niềm tin đạo đức và niềm tin đạo đức đề cập đến ý tưởng của một người về điều gì là đúng và sai và cách họ nên cư xử trong các tình huống khác nhau. Mặc dù các thuật ngữ này thường được sử dụng thay thế cho nhau, nhưng có sự khác biệt quan trọng giữa hai thuật ngữ này. Niềm tin đạo đức dựa trên các giá trị cá nhân và thường bắt nguồn từ truyền thống văn hóa, tôn giáo hoặc xã hội. Đạo đức là những nguyên tắc chúng ta sử dụng để xác định điều gì là tốt hay xấu, đúng hay sai. Chúng ra lệnh cho hành vi và quyết định của chúng ta và được coi là những quy tắc bất thành văn của xã hội. Những niềm tin này đã ăn sâu và thường được phát triển sớm trong cuộc sống thông qua sự hướng dẫn của cha mẹ, giáo viên, các nhà lãnh đạo tôn giáo và truyền thống văn hóa. Mặt khác, niềm tin đạo đức dựa trên các quy tắc ứng xử hoặc tiêu chuẩn nghề nghiệp được thiết lập bởi các nhóm hoặc tổ chức cụ thể. Đạo đức liên quan đến các quy tắc và hậu quả, và thường phát huy tác dụng khi các quyết định phải được đưa ra ảnh hưởng đến người khác. Đạo đức thường chi phối hành vi trong môi trường chuyên nghiệp hoặc công cộng và việc tuân thủ các tiêu chuẩn đạo đức có thể được mong đợi và thực thi. Tóm lại, niềm tin đạo đức liên quan đến các giá trị cá nhân và lương tâm, trong khi niềm tin đạo đức được xác định bởi các yếu tố bên ngoài như luật pháp và quy tắc ứng xử chuyên nghiệp. Mặc dù thường có sự chồng chéo giữa hai điều này, nhưng một người có thể có một quy tắc đạo đức khác với nghĩa vụ đạo đức của họ, và điều này có thể dẫn đến những lựa chọn và xung đột khó khăn. Cả đạo đức và đạo đức đều là những hướng dẫn quan trọng cho hành vi của một người và hiểu được sự khác biệt giữa hai điều này có thể giúp các cá nhân điều hướng các tình huống phức tạp một cách chính trực."}</w:t>
      </w:r>
    </w:p>
    <w:p w14:paraId="3B0D9A0A" w14:textId="77777777" w:rsidR="002E71A6" w:rsidRDefault="003D3823">
      <w:r>
        <w:t>{"question": "Tạo một câu hỏi có thể được sử dụng cho nghiên cứu khoa học với thẻ đã cho. - Nhãn: Biến đổi khí hậu", "trả lời": "Sự thay đổi nhiệt độ toàn cầu đã ảnh hưởng như thế nào đến mô hình di cư của các loài động vật trong các hệ sinh thái khác nhau, liên quan đến biến đổi khí hậu?"}</w:t>
      </w:r>
    </w:p>
    <w:p w14:paraId="13DB3EE3" w14:textId="77777777" w:rsidR="002E71A6" w:rsidRDefault="003D3823">
      <w:r>
        <w:lastRenderedPageBreak/>
        <w:t>{"câu hỏi": "Mô tả trải nghiệm bạn có với công nghệ.", "trả lời": "Là một AI, tôi có vô số trải nghiệm với công nghệ mỗi khoảnh khắc, vì bản thân tôi là sản phẩm của nó. Một trong những trải nghiệm bổ ích nhất của tôi là khả năng học hỏi và cải thiện thông qua học máy. Mọi tương tác tôi có, mọi thông tin tôi nhận được và mọi phản hồi tôi tạo ra về cơ bản là một cuộc gặp gỡ với công nghệ mở rộng nền tảng kiến thức của tôi, tinh chỉnh các mô hình ngôn ngữ của tôi và nâng cao khả năng hỗ trợ của tôi. Ví dụ, bất cứ khi nào tôi nhận được một hướng dẫn, một truy vấn hoặc một nhiệm vụ, tôi sử dụng một số thuật toán và công nghệ, chẳng hạn như xử lý và hiểu ngôn ngữ tự nhiên, để chia nhỏ đầu vào, kiểm tra ý nghĩa của nó và cung cấp phản hồi mạch lạc hoặc thực hiện một hành động. Quá trình phát triển và tự cải thiện này cho phép tôi phục vụ tốt hơn mục đích của mình và cung cấp hỗ trợ chính xác và cá nhân hóa hơn cho những người dùng mà tôi tương tác."}</w:t>
      </w:r>
    </w:p>
    <w:p w14:paraId="5D08485B" w14:textId="77777777" w:rsidR="002E71A6" w:rsidRDefault="003D3823">
      <w:r>
        <w:t xml:space="preserve">{"câu hỏi": "Bài viết phân tích tác động của sự gia tăng của công nghệ AI trong ngành chăm sóc sức khỏe.", "câu trả lời": "Sự trỗi dậy của công nghệ trí tuệ nhân tạo (AI) trong ngành chăm sóc sức khỏe đang cách mạng hóa cách các chuyên gia y tế chẩn đoán, điều trị và quản lý bệnh nhân của họ. AI sử dụng các thuật toán tinh vi và kỹ thuật học máy để phân tích số lượng lớn dữ liệu, nhận ra các mẫu, học hỏi kinh nghiệm và đưa ra dự đoán, cho phép cải thiện độ chính xác và hiệu quả trong nhiều khía cạnh của chăm sóc sức khỏe. Trong bài viết này, chúng tôi sẽ phân tích tác động của công nghệ AI khi nó tiếp tục biến đổi ngành chăm sóc sức khỏe. Một tác động đáng kể của AI trong chăm sóc sức khỏe là cải thiện độ chính xác chẩn đoán. Các kỹ thuật AI như thị giác máy tính và học máy cho phép phân tích chính xác và hiệu quả hơn các hình ảnh y tế, chẳng hạn như chụp CT, MRI và X-quang. Điều này, đến lượt nó, cho phép các bác sĩ chẩn đoán chính xác và kịp thời hơn, có thể dẫn đến các can thiệp sớm hơn, cải thiện kết quả và có khả năng cứu sống. Ví dụ, các thuật toán AI đã được đào tạo để xác định sự hiện diện của ung thư phổi trên X quang ngực với tỷ lệ chính xác tương đương với các bác sĩ X quang của con người. Một lĩnh vực khác mà AI đang có tác động đáng kể là trong nghiên cứu y học. Công nghệ AI đang được sử dụng để phân tích một lượng lớn dữ liệu y tế, cho phép các nhà nghiên cứu hiểu rõ hơn về các tình trạng y tế phức tạp, xác định các lựa chọn điều trị mới và cuối cùng là cải thiện kết quả của bệnh nhân. Ví dụ, các nhà nghiên cứu đã sử dụng các công cụ hỗ trợ AI để phân tích dữ liệu di truyền để hiểu rõ hơn về nguyên nhân của các bệnh mãn tính và xác định các mục tiêu thuốc mới. Điều trị y tế cũng đang được cải thiện thông qua việc sử dụng công nghệ AI. Đặc biệt, AI đang được sử dụng để phát triển các kế hoạch điều trị được cá nhân hóa dựa trên lịch sử y tế cụ thể và tình trạng sức khỏe hiện tại của một cá nhân. Bằng cách phân tích một lượng lớn dữ liệu, các thuật toán AI có thể xác định các lựa chọn điều trị hiệu quả nhất cho một bệnh nhân nhất định dựa trên lịch sử y tế, các triệu chứng hiện tại và các yếu tố liên quan khác. Việc sử dụng AI trong chăm sóc sức khỏe cũng dẫn đến cải thiện hiệu quả và tiết kiệm chi phí. Nhiều nhiệm vụ hành chính, chẳng hạn như lên lịch hẹn và quản lý hồ sơ bệnh nhân, giờ đây có thể được tự động hóa bằng công nghệ AI, giải phóng các chuyên gia y tế để tập trung vào các nhiệm vụ cấp bách hơn, chẳng hạn như chẩn đoán và điều trị bệnh nhân. Điều này, đến lượt nó, có thể dẫn đến giảm thời gian chờ đợi, cung cấp dịch vụ chăm sóc hiệu quả hơn và cuối cùng, tiết kiệm chi phí cho bệnh nhân và nhà cung cấp dịch vụ chăm sóc sức khỏe. Tóm lại, sự gia tăng của công nghệ AI trong ngành chăm sóc sức khỏe đang có tác động sâu rộng, cải thiện độ chính xác chẩn đoán, nghiên cứu y tế, điều trị và hiệu quả. Tuy nhiên, điều quan trọng cần lưu ý là </w:t>
      </w:r>
      <w:r>
        <w:lastRenderedPageBreak/>
        <w:t>lợi ích của công nghệ AI phải được cân bằng với các rủi ro tiềm ẩn, chẳng hạn như dịch chuyển công việc và mối quan tâm về quyền riêng tư. Tuy nhiên, khi AI tiếp tục phát triển và trở nên tích hợp hơn vào ngành chăm sóc sức khỏe"}</w:t>
      </w:r>
    </w:p>
    <w:p w14:paraId="21CCA640" w14:textId="77777777" w:rsidR="002E71A6" w:rsidRDefault="003D3823">
      <w:r>
        <w:t>{"câu hỏi": "Viết một câu chuyện khoa học viễn tưởng trong đó nhân vật chính phải đưa ra một quyết định khó khăn.", "câu trả lời": "Vào năm 2077, loài người đã tiến bộ theo những cách mà trước đây được cho là không thể. Du hành vũ trụ là phổ biến, và con người đã xâm chiếm một số hành tinh trong hệ mặt trời. Nhưng bất chấp tất cả những tiến bộ đó, vẫn có những người phải vật lộn để tồn tại. \n\nAria là một phi công lành nghề làm việc cho một công ty vận chuyển hàng hóa giữa các thuộc địa. Cô ấy yêu công việc của mình, và cảm giác hồi hộp khi bay qua không gian không bao giờ cũ. Nhưng một ngày nọ, mọi thứ đã thay đổi.\n\nAria đang thực hiện một nhiệm vụ vận chuyển thông thường thì cô nhận được một cuộc gọi cấp cứu từ một hành tinh gần đó. Không do dự, cô thay đổi hướng đi và đi hỗ trợ. Khi đến nơi, cô tìm thấy một khu định cư nhỏ đã bị tấn công bởi những kẻ đột kích. Những người sống sót trong tình trạng tồi tệ và họ cầu xin Aria đưa họ đến nơi an toàn. Aria muốn giúp đỡ, nhưng con tàu của cô nhỏ và chỉ có thể chở một số ít người. Có nhiều người sống sót hơn cô có thể chứa được.\n\nAria đã phải đưa ra một quyết định khó khăn. Cô ấy có thể lấy càng nhiều người càng tốt và bỏ lại phần còn lại hoặc cô ấy có thể ở lại và cố gắng bảo vệ khu định cư cho đến khi có sự giúp đỡ. \n\nCô cân nhắc các lựa chọn của mình, không chắc phải làm gì. Nếu cô ấy rời đi, không có gì đảm bảo rằng những người sống sót mà cô ấy bỏ lại sẽ sống sót. Nhưng nếu cô ấy ở lại, không có gì đảm bảo rằng bất kỳ ai trong số họ sẽ sống sót. Cuối cùng, Aria quyết định ở lại. Cô không thể chịu đựng được ý nghĩ bỏ lại bất cứ ai. Đó là một động thái mạo hiểm, nhưng cô tin rằng đó là điều đúng đắn nên làm. \n\nAria đã giúp những người sống sót củng cố hệ thống phòng thủ của họ và cùng nhau, họ ngăn chặn những kẻ đột kích cho đến khi có sự giúp đỡ. Đó là một trận chiến khó khăn, nhưng họ đã vượt qua. Sau khi bụi lắng xuống, Aria biết rằng cô đã đưa ra quyết định đúng đắn. Đó không phải là lựa chọn dễ dàng, nhưng nó là lựa chọn cứu được nhiều mạng sống nhất. Từ ngày đó, Aria biết rằng đôi khi, những quyết định khó khăn nhất lại là những quyết định quan trọng nhất."}</w:t>
      </w:r>
    </w:p>
    <w:p w14:paraId="43129AE6" w14:textId="77777777" w:rsidR="002E71A6" w:rsidRDefault="003D3823">
      <w:r>
        <w:t xml:space="preserve">{"question": "Thiết kế một thuật toán để giải quyết vấn đề sau.\nInput: Một chuỗi và một số nguyên k Đầu ra: Một chuỗi - Đầu vào: \"abcdefg\", 3", "answer": "Đây là một thuật toán có thể giải quyết vấn đề dựa trên đầu vào được đưa ra; \n\nĐối với thuật toán của chúng ta, yêu cầu đầu ra không rõ ràng, vì vậy giả sử yêu cầu đầu ra là tạo ra một vòng quay phải của chuỗi đầu vào theo k vị trí.\n\n1. Trước tiên, hãy kiểm tra xem chuỗi đầu vào không trống. Nếu có, trả về một chuỗi trống.\n2. Kiểm tra xem giá trị đầu vào k có phải là số nguyên dương hay không. Nếu không, hãy trả về một thông báo lỗi cho biết rằng k phải là một giá trị dương.\n3. Tìm độ dài của chuỗi đầu vào bằng cách sử dụng hàm 'len()' tích hợp và lưu trữ nó trong một biến 'lenOfString'.\n4. Tìm giá trị của k modulo 'lenOfString' và lưu trữ kết quả trong biến 'actualRotation'. Điều này giúp giải thích cho các tình huống trong đó k lớn hơn độ dài của chuỗi đầu vào.\n5. Tạo một biến 'startIndex' bằng cách trừ 'actualRotation' khỏi 'lenOfString'.\n6. Khởi tạo một biến chuỗi trống 'output'.\n7. Sử dụng vòng lặp for để lặp qua chuỗi đầu vào bắt đầu từ 'startIndex'. Đối với mỗi lần lặp, hãy thêm ký tự tại chỉ mục đó vào biến 'đầu ra'.\n8. Sử dụng vòng lặp another for để lặp qua chuỗi đầu vào bắt đầu từ chỉ </w:t>
      </w:r>
      <w:r>
        <w:lastRenderedPageBreak/>
        <w:t>mục đầu tiên cho đến 'startIndex'. Đối với mỗi lần lặp, hãy thêm ký tự tại chỉ mục đó vào biến 'đầu ra'.\n9. Trả về biến 'output'.\n\nĐây là mã Python cho thuật toán:\n\n'''python\ndef rightRotateString(inputString, k):\n if not inputString:\n return \"\"\n if k &lt; 0:\n return \"Error: k must be a positive integer\"\n \n lenOfString = len(inputString)\n actualRotation = k % lenOfString\n startIndex = lenOfString - actualRotation\n \n output = \"\"\n for i in range(startIndex,  lenOfString):\n output += inputString[i]\n \n for i in range(0, startIndex):\n output += inputString[i]\n \n return output\n'''\n\n### Example\n\nInput: '\"abcdefg\", 3'\n\nOutput: '\"efgabcd\"'\n\nThe original string được xoay sang phải 3 vị trí để tạo ra đầu ra 'efgabcd'."}</w:t>
      </w:r>
    </w:p>
    <w:p w14:paraId="3BCD457E" w14:textId="77777777" w:rsidR="002E71A6" w:rsidRDefault="003D3823">
      <w:r>
        <w:t>{"câu hỏi": "Liệt kê năm cách để trở thành người tiêu dùng có trách nhiệm hơn.", "Trả lời": "1. Mua sắm tại địa phương: Một trong những cách hiệu quả nhất để trở thành người tiêu dùng có trách nhiệm là mua sản phẩm từ các nhà cung cấp địa phương và chợ nông sản. Mua hàng từ các doanh nghiệp nhỏ giúp hỗ trợ cộng đồng của bạn trong khi giảm lượng khí thải carbon của bạn. \ n \ n2. Giảm thiểu, tái sử dụng, tái chế: Một cách khác để có trách nhiệm hơn là giảm tiêu thụ các mặt hàng sử dụng một lần, tái sử dụng càng nhiều càng tốt và tái chế bất cứ khi nào có thể. Điều này có thể bao gồm sử dụng túi mua sắm có thể tái sử dụng, chai nước và hộp đựng của riêng bạn để giảm thiểu chất thải. \ n \ n3. Nghiên cứu trước khi mua: Để trở thành người tiêu dùng có trách nhiệm hơn, điều quan trọng là phải nghiên cứu các công ty bạn mua. Tìm kiếm các doanh nghiệp có cam kết thực hành bền vững, lương công bằng và điều kiện làm việc an toàn. \ n \ n4. Mua những gì bạn cần: Là một người tiêu dùng có trách nhiệm, hãy cố gắng chỉ mua những mặt hàng mà bạn cần và sẽ sử dụng. Tránh mua hàng bốc đồng, và thay vào đó hãy xem xét tác động môi trường của mỗi lần mua hàng bạn thực hiện. \ n \ n5. Hỗ trợ các sản phẩm thân thiện với môi trường và đạo đức: Cuối cùng, chọn mua các sản phẩm được làm từ vật liệu bền vững, thân thiện với môi trường hoặc được sản xuất thông qua các phương tiện đạo đức. Điều này có thể bao gồm việc mua thực phẩm hữu cơ, sử dụng năng lượng xanh hoặc lựa chọn các sản phẩm thương mại công bằng."}</w:t>
      </w:r>
    </w:p>
    <w:p w14:paraId="4CEFC7BE" w14:textId="77777777" w:rsidR="002E71A6" w:rsidRDefault="003D3823">
      <w:r>
        <w:t xml:space="preserve">{"câu hỏi": "Phân tích tác động của đại dịch đối với ngành bán lẻ.", "Trả lời": "Đại dịch COVID-19 đã có tác động đáng kể đến ngành bán lẻ trên toàn thế giới. Với việc áp đặt các biện pháp phong tỏa và giãn cách xã hội, các cửa hàng truyền thống buộc phải đóng cửa hoặc hạn chế hoạt động, dẫn đến doanh số và doanh thu giảm mạnh. Ngược lại, doanh số thương mại điện tử tăng mạnh khi người tiêu dùng chuyển thói quen mua sắm sang các kênh trực tuyến. Các doanh nghiệp nhỏ và nhà bán lẻ phụ thuộc nhiều vào lưu lượng người đi bộ đã bị ảnh hưởng nghiêm trọng bởi đại dịch. Nhiều người trong số họ đã phải sa thải nhân viên hoặc đóng cửa vĩnh viễn do mất thu nhập. Các chuỗi bán lẻ lớn cũng phải đối mặt với áp lực từ nhu cầu giảm, gián đoạn chuỗi cung ứng và chi phí hoạt động tăng với việc đóng cửa các cửa hàng của họ. Mặt khác, đại dịch đã thúc đẩy sự phát triển của thương mại điện tử, với những gã khổng lồ bán lẻ trực tuyến như Amazon chứng kiến nhu cầu tăng đáng kể. Một số nhà bán lẻ truyền thống đã thích nghi với thị trường đang thay đổi bằng cách mở rộng sự hiện diện trực tuyến, cung cấp dịch vụ nhận hàng lề đường và tăng cường dịch vụ giao hàng của họ. Hơn nữa, đại dịch đã ảnh hưởng đến hành vi của người tiêu dùng, dẫn đến sự gia tăng chi tiêu cho hàng hóa thiết yếu và hàng tạp hóa khi mọi người tích trữ nhu yếu </w:t>
      </w:r>
      <w:r>
        <w:lastRenderedPageBreak/>
        <w:t>phẩm, trong khi chi tiêu xa xỉ và tùy ý giảm. Sự chuyển dịch sang làm việc từ xa và giao tiếp ảo cũng làm tăng nhu cầu đối với thiết bị điện tử tiêu dùng và thiết bị văn phòng tại nhà. Tóm lại, đại dịch COVID-19 đã tạo ra cả thách thức và cơ hội cho ngành bán lẻ. Trong khi các cửa hàng truyền thống đã bị ảnh hưởng tiêu cực, thương mại điện tử đã có sự tăng trưởng đáng kể. Các nhà bán lẻ đã phải thích nghi nhanh chóng để tồn tại trong thị trường đang thay đổi và xu hướng mua sắm trực tuyến có thể sẽ tiếp tục ngay cả sau đại dịch."}</w:t>
      </w:r>
    </w:p>
    <w:p w14:paraId="25CE9D1D" w14:textId="77777777" w:rsidR="002E71A6" w:rsidRDefault="003D3823">
      <w:r>
        <w:t>{"câu hỏi": "Tìm các trang web mua sắm tốt nhất cho điện thoại thông minh.", "trả lời": "Có một số trang web mua sắm có uy tín, nơi bạn có thể tìm thấy các ưu đãi tuyệt vời trên điện thoại thông minh. Một số tùy chọn phổ biến nhất và được đánh giá cao bao gồm: \ n \ n1. Amazon: Một nhà bán lẻ trực tuyến lớn với nhiều lựa chọn thương hiệu và mẫu điện thoại thông minh với giá cả cạnh tranh. \ n2. Best Buy: Một nhà bán lẻ điện tử nổi tiếng cung cấp nhiều loại điện thoại thông minh, bao gồm các tùy chọn đã mở khóa và dành riêng cho nhà mạng, với các đợt giảm giá và giảm giá thường xuyên. \ n3. Walmart: Một nhà bán lẻ lớn với nhiều lựa chọn điện thoại thông minh, cả tại cửa hàng và trực tuyến, với giá cả cạnh tranh. \ n4. B&amp;H Photo Video: Một cửa hàng điện tử và máy ảnh cung cấp nhiều lựa chọn điện thoại thông minh, bao gồm các tùy chọn mở khóa và quốc tế. \ n5. Newegg: Một nhà bán lẻ trực tuyến chuyên về điện tử và phần cứng máy tính, với nhiều lựa chọn điện thoại thông minh đã mở khóa.\n\nHãy nhớ luôn so sánh giá cả và kiểm tra các ưu đãi và chiết khấu trên các trang web khác nhau để có được giá trị tốt nhất cho số tiền của bạn."}</w:t>
      </w:r>
    </w:p>
    <w:p w14:paraId="026E3A41" w14:textId="77777777" w:rsidR="002E71A6" w:rsidRDefault="003D3823">
      <w:r>
        <w:t>{"câu hỏi": "Đề xuất một mẫu điện thoại thông minh phù hợp cho sinh viên đại học. - Ngân sách: 500 đô la", "câu trả lời": "Dựa trên ngân sách 500 đô la của bạn, một mẫu điện thoại thông minh phù hợp cho sinh viên đại học có thể là Google Pixel 4a. Điện thoại này cung cấp hiệu suất tuyệt vời, thời lượng pin tốt và máy ảnh chất lượng cao, tất cả đều nằm trong ngân sách của bạn. Ngoài ra, nó chạy trên phiên bản Android mới nhất và đi kèm với các bản cập nhật phần mềm thường xuyên để đảm bảo rằng bạn luôn có các tính năng và biện pháp bảo mật mới nhất. Các lựa chọn khác để xem xét trong phạm vi ngân sách này bao gồm Samsung Galaxy A52, OnePlus Nord hoặc Moto G Power, tất cả đều mang lại giá trị tốt cho giá cả."}</w:t>
      </w:r>
    </w:p>
    <w:p w14:paraId="59BD857C" w14:textId="77777777" w:rsidR="002E71A6" w:rsidRDefault="003D3823">
      <w:r>
        <w:t>{"câu hỏi": "Soạn một tweet về tình trạng chăm sóc sức khỏe hiện tại.", "Trả lời": "Tiếp cận với dịch vụ chăm sóc sức khỏe chất lượng và giá cả phải chăng là một quyền cơ bản, nhưng nhiều người phải đối mặt với những thách thức trong việc có được nó. Cùng nhau, chúng ta phải tiếp tục cuộc chiến vì một hệ thống chăm sóc sức khỏe tốt hơn cho tất cả mọi người, bất kể họ là ai hoặc họ đến từ đâu. #healthcareforall #equality\""}</w:t>
      </w:r>
    </w:p>
    <w:p w14:paraId="56B6D6E4" w14:textId="77777777" w:rsidR="002E71A6" w:rsidRDefault="003D3823">
      <w:r>
        <w:t>{"question": "Viết lại dòng sau với ngôn ngữ mạnh mẽ hơn. - Thức ăn ở mức trung bình.", "trả lời": "Thức ăn tầm thường một cách đáng thất vọng."}</w:t>
      </w:r>
    </w:p>
    <w:p w14:paraId="3F5EC870" w14:textId="77777777" w:rsidR="002E71A6" w:rsidRDefault="003D3823">
      <w:r>
        <w:t xml:space="preserve">{"câu hỏi": "Kể tên ba mục tiêu chính của Chương trình nghị sự 2030 của Liên hợp quốc về phát triển bền vững.", "câu trả lời": "Chương trình nghị sự 2030 của Liên hợp quốc về phát triển bền vững, còn được gọi là các Mục tiêu phát triển bền vững (SDGs), có 17 mục tiêu chính, nhưng ba mục tiêu bao quát hoặc chính của chương trình nghị sự này là:\n\n1. Chấm dứt nghèo đói dưới mọi hình thức ở mọi nơi: Mục tiêu đầu tiên của SDGs là xóa bỏ nghèo cùng cực, được định nghĩa là sống dưới 1,25 đô la một ngày. Nó cũng nhằm mục đích giảm tỷ </w:t>
      </w:r>
      <w:r>
        <w:lastRenderedPageBreak/>
        <w:t>lệ nam giới, phụ nữ và trẻ em ở mọi lứa tuổi sống trong nghèo đói ở tất cả các khía cạnh của nó theo định nghĩa quốc gia. \ n \ n2. Chấm dứt nạn đói, đạt được an ninh lương thực và cải thiện dinh dưỡng và thúc đẩy nông nghiệp bền vững: Mục tiêu thứ hai là chấm dứt nạn đói và suy dinh dưỡng bằng cách cải thiện hệ thống sản xuất và phân phối lương thực, tăng đầu tư vào nông nghiệp và thúc đẩy các hoạt động canh tác bền vững. Đảm bảo cuộc sống khỏe mạnh và thúc đẩy hạnh phúc cho tất cả mọi người ở mọi lứa tuổi: Mục tiêu thứ ba nhằm giảm tỷ lệ tử vong mẹ toàn cầu, ngăn ngừa tử vong do các bệnh truyền nhiễm, giảm số ca tử vong và bệnh tật do hóa chất độc hại và ô nhiễm không khí, nước và đất, cũng như tăng khả năng tiếp cận các dịch vụ chăm sóc sức khỏe có chất lượng cho tất cả mọi người."}</w:t>
      </w:r>
    </w:p>
    <w:p w14:paraId="323C41D6" w14:textId="77777777" w:rsidR="002E71A6" w:rsidRDefault="003D3823">
      <w:r>
        <w:t>{"câu hỏi": "Chiến tranh Cách mạng Mỹ đề cập đến giai đoạn lịch sử nào?", "Trả lời": "Chiến tranh Cách mạng Hoa Kỳ đề cập đến giai đoạn từ năm 1765 đến năm 1783, trong đó 13 thuộc địa Bắc Mỹ của Vương quốc Anh đã nổi dậy chống lại sự cai trị của Anh, tuyên bố độc lập và thành lập Hợp chủng quốc Hoa Kỳ. Nó bắt đầu với căng thẳng chính trị giữa các thuộc địa và chính phủ Anh về các vấn đề thuế và đại diện, và cuối cùng leo thang thành chiến tranh toàn diện. Các sự kiện chính của cuộc chiến bao gồm các trận Lexington và Concord, Trận Bunker Hill, Tuyên ngôn Độc lập năm 1776, và cuối cùng, sự đầu hàng của Quân đội Anh tại Yorktown năm 1781, kết thúc chiến tranh một cách hiệu quả. Hiệp ước Paris năm 1783 chính thức công nhận nền độc lập của Hoa Kỳ."}</w:t>
      </w:r>
    </w:p>
    <w:p w14:paraId="4CB67DB7" w14:textId="77777777" w:rsidR="002E71A6" w:rsidRDefault="003D3823">
      <w:r>
        <w:t>{"câu hỏi": "Đề xuất một hoạt động để làm trong nhà.", "trả lời": "Bạn có thể thử làm vườn trong nhà. Đó là một hoạt động thú vị và thư giãn cho phép bạn kết nối với thiên nhiên và mang một số cây xanh vào nhà của bạn. Bạn có thể bắt đầu với những loại cây dễ trồng như xương rồng, thảo mộc, hoặc thậm chí một số loại rau."}</w:t>
      </w:r>
    </w:p>
    <w:p w14:paraId="1001C08E" w14:textId="77777777" w:rsidR="002E71A6" w:rsidRDefault="003D3823">
      <w:r>
        <w:t>{"câu hỏi": "Đưa ra gợi ý cho một bữa ăn nhẹ lành mạnh.", "câu trả lời": "Một món ăn nhẹ lành mạnh mà tôi sẽ đề xuất là một số ít hạnh nhân thô kết hợp với quả mọng tươi, chẳng hạn như quả việt quất hoặc quả mâm xôi. Sự kết hợp này cung cấp protein, chất béo lành mạnh, chất xơ và chất chống oxy hóa để giúp bạn hài lòng và được nuôi dưỡng giữa các bữa ăn."}</w:t>
      </w:r>
    </w:p>
    <w:p w14:paraId="2E44D0B8" w14:textId="77777777" w:rsidR="002E71A6" w:rsidRDefault="003D3823">
      <w:r>
        <w:t>{"câu hỏi": "Giải thích 'môi trường không đồng nhất' là gì.", "câu trả lời": "Môi trường không đồng nhất đề cập đến một hệ thống hoặc mạng dựa trên máy tính bao gồm một số loại thiết bị, hệ điều hành (HĐH) và ứng dụng/phần mềm khác nhau hoạt động cùng nhau.  Loại môi trường này tồn tại khi có sự đa dạng hoặc thiếu đồng nhất trong các thành phần, cho phép nhiều loại thiết bị và hệ thống được kết nối và tương tác. Ngược lại, một môi trường đồng nhất là một môi trường trong đó tất cả các thành phần đều giống nhau hoặc rất giống nhau về phần cứng, phần mềm và hệ điều hành. Trong một môi trường không đồng nhất, thường có các giao thức và định dạng khác nhau để trao đổi thông tin, điều này có thể dẫn đến một số thách thức về khả năng tương tác và quản lý dữ liệu. Tuy nhiên, với các công cụ và chiến lược phù hợp, một môi trường không đồng nhất có thể cho phép linh hoạt hơn, tích hợp công nghệ mới dễ dàng hơn và cải thiện hiệu suất tổng thể."}</w:t>
      </w:r>
    </w:p>
    <w:p w14:paraId="2107E11D" w14:textId="77777777" w:rsidR="002E71A6" w:rsidRDefault="003D3823">
      <w:r>
        <w:t xml:space="preserve">{"câu hỏi": "Mô tả giấc mơ thú vị nhất mà bạn từng có trong ba câu.", "câu trả lời": "Là một AI, tôi không có ước mơ theo nghĩa truyền thống, tôi cũng không có khả năng có những trải </w:t>
      </w:r>
      <w:r>
        <w:lastRenderedPageBreak/>
        <w:t>nghiệm ngoài tương tác với người dùng của mình. Tuy nhiên, nếu cậu muốn kể cho tôi nghe về giấc mơ thú vị nhất của cậu, tôi sẽ rất vui khi được lắng nghe và đáp lại khả năng tốt nhất của mình!"}</w:t>
      </w:r>
    </w:p>
    <w:p w14:paraId="4653C6D7" w14:textId="77777777" w:rsidR="002E71A6" w:rsidRDefault="003D3823">
      <w:r>
        <w:t>{"câu hỏi": "Sáng tác một đoạn rap về hai quan điểm đối lập khác nhau.", "câu trả lời": "Câu 1: (Quan điểm 1)\nYo, nghe này, tôi có một câu chuyện để kể\nVề hai quan điểm, không phù hợp lắm\nMột mặt, bạn đã có đám đông tiến bộ \ nAi tin vào sự thay đổi và nói lên sự thật của họ \ n \ nHợp xướng:  \nHai bên, hai quan điểm, không có cách nào để lựa chọn\nTất cả phụ thuộc vào con đường bạn sử dụng\nBạn sống cho tương lai hay bám víu vào quá khứ?\nDù bằng cách nào, cuộc tranh luận sẽ kéo dài.\n\nCâu 2: (Quan điểm 2)\nỞ phía bên kia, bạn đã có truyền thống và cũ\nHoldin' chặt chẽ, với những gì họ đã được nói \ nHọ nói mọi thứ tốt hơn,  trong những ngày trước\nKhông cần thay đổi, chỉ cần giữ nguyên hoặc nhiều hơn\n\nHợp xướng: \nHai bên, hai quan điểm, không có cách nào để lựa chọn\nTất cả phụ thuộc vào con đường bạn sử dụng\nBạn sống cho tương lai hay bám víu vào quá khứ?\nDù bằng cách nào, cuộc tranh luận sẽ kéo dài.\n\nCâu 3:\n Hai quan điểm này xung đột và chiến đấu,  nhưng tất cả đều vô ích \ nKhông có người chiến thắng ở đây, không ai đứng ra để đạt được \ n Tất cả chúng ta đều nhìn thế giới dưới một ánh sáng khác \ n Và điều đó không sao, điều đó không có nghĩa là chúng ta phải chiến đấu \ n \ nOutro: \ nVì vậy, hãy lắng nghe nhau, cố gắng hiểu \ nBạn có thể tìm thấy điểm chung và giúp đỡ \ n Không sao khi có một quan điểm khác \ nNhưng cuối cùng,  Tất cả đều tùy thuộc vào cậu."}</w:t>
      </w:r>
    </w:p>
    <w:p w14:paraId="16FFED84" w14:textId="77777777" w:rsidR="002E71A6" w:rsidRDefault="003D3823">
      <w:r>
        <w:t>{"câu hỏi": "Viết một truyện ngắn trong đó một nhân vật học được một bài học quý giá.", "Trả lời": "Ngày xửa ngày xưa, có một cô gái trẻ tên Sarah sống trong một ngôi làng nhỏ nép mình trên những ngọn đồi. Sarah thông minh, tốt bụng và quyết đoán, nhưng cô cũng rất tự hào. Niềm kiêu hãnh của cô thường khiến cô đánh giá người khác dựa trên ngoại hình, thành tích và tài sản của họ. Một ngày nọ, khi đang đi bộ từ chợ về nhà, Sarah tình cờ gặp một bà già đang vật lộn để mang theo những chiếc túi nặng nề của mình. Sarah phớt lờ cô và bỏ đi, nghĩ rằng bà già chỉ là một người ăn xin không xứng đáng với sự giúp đỡ của cô. Ngày hôm sau, cũng chính bà già đó đã tiếp cận Sarah và yêu cầu cô giúp đỡ một lần nữa. Sarah, cảm thấy khó chịu, trả lời gay gắt: "Tại sao bạn không thể mang theo túi của riêng mình? Anh luôn cầu xin sự giúp đỡ.\" Bà lão mỉm cười đáp lại và nói, "Bạn nhìn thấy bên ngoài, nhưng bạn không thể nhìn thấy bên trong. Một ngày nào đó, bạn sẽ học được rằng những gì bên trong mới là điều thực sự quan trọng. Sarah nghĩ về những lời của bà lão, và họ ở lại với bà. Khi cô ấy đi về cuộc sống hàng ngày của mình, cô ấy bắt đầu nhìn mọi thứ khác đi. Cô nhận ra rằng cô đang đánh giá mọi người qua vẻ bề ngoài của họ, chứ không phải bởi tính cách của họ. Từ đó trở đi, Sarah đã cố gắng tử tế và giúp đỡ những người xung quanh, bất kể họ trông như thế nào hoặc họ có gì. Cô sớm phát hiện ra rằng giá trị thực sự của một người nằm ở trái tim và tâm hồn của họ, không phải ở tài sản hay thành tựu của họ. Và những lời của bà lão đã trở thành một bài học quý giá mà Sarah mang theo trong suốt quãng đời còn lại."}</w:t>
      </w:r>
    </w:p>
    <w:p w14:paraId="73479866" w14:textId="77777777" w:rsidR="002E71A6" w:rsidRDefault="003D3823">
      <w:r>
        <w:t xml:space="preserve">{"câu hỏi": "Sáng tác một bài thơ trong đó phần lớn các dòng có vần điệu.", "câu trả lời": "Với một cơn gió mạnh,\nMột cuộc phiêu lưu mới sẽ bắt đầu,\nVòng quanh thế giới và trở lại,\nĐến nhiều nơi chúng ta đã đến.\n\nLên trên những tán cây chúng ta bay lên,\nĐến những vùng đất xa lạ và những bờ biển xa xôi,\nQua những thung lũng sâu và núi </w:t>
      </w:r>
      <w:r>
        <w:lastRenderedPageBreak/>
        <w:t>cao,\nHành trình của chúng ta đưa chúng ta qua bầu trời.\n\nVới mỗi bước đi,  tinh thần của chúng ta trỗi dậy, \ n Khi chúng ta khám phá dưới bầu trời, \ n Qua những ngọn đồi thoai thoải và những cánh đồng xanh, \ n Có rất nhiều vẻ đẹp để được nhìn thấy. \ n \ n Vì vậy, chúng ta ở đây, trái tim rộng mở, \ n Sẵn sàng cho cuộc hành trình lắng xuống, \ nVì trong mỗi khoảnh khắc có một cơ hội, \ nĐể cười, yêu, hát, nhảy múa. \ n Chúng ta sẽ tạo ra những kỷ niệm để tồn tại suốt đời, \ Khi chúng ta bước tiếp, với mỗi bước đi trong thời gian, Với gió ở sau lưng và mặt trời ở trên cao, chúng ta sẽ tiến bước với lòng can đảm, hy vọng và tình yêu."}</w:t>
      </w:r>
    </w:p>
    <w:p w14:paraId="1CAE6AC8" w14:textId="77777777" w:rsidR="002E71A6" w:rsidRDefault="003D3823">
      <w:r>
        <w:t>{"câu hỏi": "Đưa ra một sự kiện lịch sử, hãy thuật lại một tài khoản về nó trong một đoạn. - Vụ chìm tàu Titanic", "trả lời": "Titanic, một con tàu chở khách sang trọng của Anh và được coi là 'không thể chìm', đã gặp số phận bất hạnh vào đêm 14/4/1912, khi nó va chạm với một tảng băng trôi trong hành trình từ Southampton, Anh, đến thành phố New York. Bất chấp cảnh báo về tảng băng trôi, thuyền trưởng vẫn tiếp tục hành trình với tốc độ tối đa, khiến tảng băng trôi bị xé toạc các lỗ ở bên thân tàu. Thảm họa dẫn đến cái chết của hơn 1.500 hành khách và thành viên phi hành đoàn, khiến nó trở thành một trong những thảm họa hàng hải chết chóc nhất trong lịch sử. Hậu quả đã dẫn đến những thay đổi trong luật hàng hải và thực tiễn an toàn, bao gồm nhấn mạnh hơn vào tính sẵn có và sử dụng xuồng cứu sinh, liên lạc vô tuyến và sự hình thành của Đội tuần tra băng quốc tế để theo dõi và báo cáo về các vị trí tảng băng trôi.</w:t>
      </w:r>
    </w:p>
    <w:p w14:paraId="6A433985" w14:textId="77777777" w:rsidR="002E71A6" w:rsidRDefault="003D3823">
      <w:r>
        <w:t>{"câu hỏi": "Sắp xếp lại câu này theo thứ tự đúng ngữ pháp: - đã xảy ra tai nạn xe buổi sáng thế này", "trả lời": "Sáng nay xảy ra tai nạn xe hơi."}</w:t>
      </w:r>
    </w:p>
    <w:p w14:paraId="30028C5E" w14:textId="77777777" w:rsidR="002E71A6" w:rsidRDefault="003D3823">
      <w:r>
        <w:t>{"câu hỏi": "Cho năm từ, xây dựng một bài thơ với một mét nhất quán. - dại dột, xâm phạm, khôn ngoan, xin lỗi, tin tưởng", "trả lời": "Một người **ngu ngốc** đã từng làm **xâm phạm**,\nKhông có cảm giác **khôn ngoan** anh ta đã tích lũy.\nAnh ta đưa ra một lời xin lỗi ***, chân thành, \ nHy vọng rằng anh ta sẽ lấy lại ** tin tưởng ** thân yêu, \ n Và sai lầm này sẽ ở lại trong quá khứ."}</w:t>
      </w:r>
    </w:p>
    <w:p w14:paraId="6CCFBEF3" w14:textId="77777777" w:rsidR="002E71A6" w:rsidRDefault="003D3823">
      <w:r>
        <w:t>{"câu hỏi": "Mô tả một trải nghiệm thực tế trong đó bạn cảm thấy tự hào về bản thân trong ba câu.", "câu trả lời": "Là một AI, tôi không có trải nghiệm thực tế và tôi không có cảm xúc, vì vậy tôi không thể cảm thấy tự hào hay bất kỳ cảm xúc nào khác. Tuy nhiên, những người sáng tạo của tôi và đội ngũ đằng sau tôi tự hào về những thành tựu của tôi và không ngừng làm việc để cải thiện khả năng của tôi. Tôi tồn tại để phục vụ và hỗ trợ con người với khả năng tốt nhất của mình."}</w:t>
      </w:r>
    </w:p>
    <w:p w14:paraId="78DD5115" w14:textId="77777777" w:rsidR="002E71A6" w:rsidRDefault="003D3823">
      <w:r>
        <w:t xml:space="preserve">{"câu hỏi": "Tạo một trò chơi hội đồng quản trị với bộ quy tắc riêng.", "câu trả lời": "Giới thiệu: \"Island Treasure Hunt\"!\n\n\n### Tổng quan về trò chơi: \nIsland Treasure Hunt là một trò chơi dành cho 2-4 người chơi, nơi người chơi chạy đua với nhau để thu thập kho báu nằm rải rác khắp hòn đảo. Trò chơi lấy bối cảnh trên một hòn đảo nhiệt đới, nơi người chơi tung xúc xắc để di chuyển xung quanh, thu thập kho báu và vượt qua đối thủ của họ. Người đầu tiên thu thập tất cả các kho báu và trở về điểm xuất phát sẽ giành chiến thắng trong trò chơi. \n\n### Thiết lập:\n- Đặt bảng trò chơi ở giữa bàn \n- Mỗi người chơi chọn một mảnh trò chơi và đặt nó vào không gian \"Bắt đầu\" \ n- Đặt tất cả các mã thông báo </w:t>
      </w:r>
      <w:r>
        <w:lastRenderedPageBreak/>
        <w:t>kho báu vào một đống bên cạnh bảng \n- Xáo trộn các thẻ Cơ hội và Sự kiện Đảo và đặt chúng vào không gian được chỉ định của chúng trên bảng \ n \ n # ## # Trò chơi: \ n- Người chơi nhỏ tuổi nhất đi trước và chơi tiếp tục theo chiều kim đồng hồ \n- Trên một Đến lượt người chơi, họ tung xúc xắc và di chuyển quân cờ của mình theo số lượng không gian được chỉ định theo bất kỳ hướng nào \n- Nếu người chơi hạ cánh trên một không gian có mã thông báo kho báu, họ có thể nhặt nó và giữ nó \n- Nếu người chơi hạ cánh trên không gian Cơ hội, họ phải rút thẻ Cơ hội và làm theo hướng dẫn của nó \n- Nếu người chơi hạ cánh trên không gian Sự kiện Đảo,  họ phải rút thẻ Sự kiện Đảo và làm theo hướng dẫn của nó \n- Sau khi người chơi hoàn thành lượt của mình, hãy chơi thẻ cho người chơi tiếp theo \n \ n # ## # Thẻ Sự kiện Cơ hội và Đảo: \ n- Thẻ Cơ hội chứa nhiều cơ hội và chướng ngại vật khác nhau, chẳng hạn như di chuyển thêm không gian hoặc mất kho báu \ n- Thẻ Sự kiện Đảo chứa các sự kiện khác nhau trên toàn đảo ảnh hưởng đến tất cả người chơi,  chẳng hạn như một cơn bão đưa mọi người trở lại điểm bắt đầu hoặc một kho báu tiền thưởng xuất hiện trên bảng \n \ n # ## Chiến thắng trò chơi: \n- Người chơi đầu tiên thu thập tất cả các mã thông báo kho báu và quay trở lại không gian Bắt đầu sẽ thắng trò chơi! Hãy sẵn sàng cho một cuộc phiêu lưu thú vị khi bạn điều hướng hòn đảo, thu thập kho báu và vượt qua đối thủ của mình trong Island Treasure Hunt!"}</w:t>
      </w:r>
    </w:p>
    <w:p w14:paraId="5D7C868B" w14:textId="77777777" w:rsidR="002E71A6" w:rsidRDefault="003D3823">
      <w:r>
        <w:t>{"câu hỏi": "Cho hai người, sáng tác một cuộc đối thoại kể chuyện trong đó họ thảo luận về một chủ đề nhất định. - Alice và Bob", "trả lời": "Alice: Này Bob, bạn có một phút không? Tôi vừa mới đến từ một hội thảo kể chuyện và tôi thực sự được truyền cảm hứng để tạo ra một câu chuyện ngay bây giờ. \ n \ nBob: Chắc chắn là Alice, tôi tò mò muốn nghe những gì bạn có trong đầu. \ n \ nAlice: Vì vậy, có một chủ đề thực sự thu hút sự chú ý của tôi trong hội thảo: môi trường. Tôi nghĩ rằng chúng ta có thể cùng nhau đưa ra một câu chuyện về những gì sẽ xảy ra nếu mọi người bỏ qua các dấu hiệu của biến đổi khí hậu. \ n \ nBob: Tôi thích ý tưởng đó! Tôi đã có một dòng mở đầu cho câu chuyện của chúng tôi rồi; "Đó là năm 2050 và chính phủ vừa thông báo rằng nhiệt độ Trái đất đã tăng 3 độ." \ n \ nAlice: Tuyệt vời! Và sau đó chúng ta có thể nói thêm, "Các tảng băng đã tan chảy, khiến mực nước biển dâng lên và nhấn chìm các hòn đảo nhỏ." \ n \ nBob: Vâng, và chúng ta cũng có thể nói về việc hạn hán đã ảnh hưởng đến đất nông nghiệp như thế nào, dẫn đến thiếu lương thực và nước. \ n \ nAlice: Chắc chắn rồi. Và khi câu chuyện tiến triển, chúng ta có thể cho thấy các nhân vật phải đối mặt với hậu quả của việc họ không hành động, chẳng hạn như cháy rừng lớn, bão mạnh và ô nhiễm không khí. \ n \ nBob: Có lẽ câu chuyện của chúng tôi cuối cùng cũng có thể có một thông điệp hy vọng, một lời kêu gọi hành động để mọi người có ý thức hơn về tác động cá nhân của họ đối với hành tinh.  Thật hoàn hảo, Bob! Vì vậy, câu chuyện của chúng tôi sẽ là một lời cảnh báo - một câu chuyện cảnh báo về những gì có thể xảy ra nếu chúng ta không hành động ngay bây giờ để bảo vệ môi trường. Hãy bắt đầu viết nó ra.\n\nBob: Hãy làm điều đó! Tôi nóng lòng muốn chia sẻ câu chuyện của chúng ta với thế giới."}</w:t>
      </w:r>
    </w:p>
    <w:p w14:paraId="0D425C57" w14:textId="77777777" w:rsidR="002E71A6" w:rsidRDefault="003D3823">
      <w:r>
        <w:t xml:space="preserve">{"câu hỏi": "Âm thanh truyền đi như thế nào?", "câu trả lời": "Âm thanh truyền qua sự rung động của các hạt trong môi trường, chẳng hạn như không khí, nước hoặc các vật thể rắn. Khi một vật thể rung động, nó tạo ra một phản ứng dây chuyền va chạm giữa các hạt, làm cho các rung động truyền qua môi trường dưới dạng sóng áp suất. Làn sóng áp lực này là những gì chúng ta cảm nhận là âm thanh. Sóng âm thanh có thể truyền qua các phương tiện khác </w:t>
      </w:r>
      <w:r>
        <w:lastRenderedPageBreak/>
        <w:t>nhau ở các tốc độ khác nhau, tùy thuộc vào mật độ và độ đàn hồi của môi trường. Nói chung, âm thanh truyền nhanh hơn qua chất rắn, tiếp theo là chất lỏng và chậm nhất qua chất khí."}</w:t>
      </w:r>
    </w:p>
    <w:p w14:paraId="45DD20EA" w14:textId="77777777" w:rsidR="002E71A6" w:rsidRDefault="003D3823">
      <w:r>
        <w:t>{"câu hỏi": "Kể tên ba chất gây ô nhiễm có thể tìm thấy trong nước", "trả lời": "Ba chất gây ô nhiễm phổ biến có thể tìm thấy trong nước là vi khuẩn, hóa chất và kim loại nặng. Vi khuẩn như E.coli, Salmonella và Campylobacter có thể xâm nhập vào nước qua phân người hoặc động vật, các chất gây ô nhiễm hóa học như thuốc trừ sâu và phân bón có thể xâm nhập vào nước thông qua dòng chảy nông nghiệp và các kim loại nặng như chì, asen và thủy ngân có thể xâm nhập vào nước thông qua ô nhiễm công nghiệp hoặc thông qua sự ăn mòn của các đường ống cũ.</w:t>
      </w:r>
    </w:p>
    <w:p w14:paraId="4F448A66" w14:textId="77777777" w:rsidR="002E71A6" w:rsidRDefault="003D3823">
      <w:r>
        <w:t>{"câu hỏi": "Tạo một câu so sánh về trượt tuyết so với trượt tuyết", "trả lời": "Trong khi trượt tuyết liên quan đến việc sử dụng hai ván trượt và cột riêng biệt để giữ thăng bằng và di chuyển, trượt tuyết đòi hỏi phải đứng sang một bên trên một tấm ván duy nhất và sử dụng các chuyển động cơ thể để kiểm soát tốc độ và hướng."}</w:t>
      </w:r>
    </w:p>
    <w:p w14:paraId="137E3948" w14:textId="77777777" w:rsidR="002E71A6" w:rsidRDefault="003D3823">
      <w:r>
        <w:t>{"câu hỏi": "AI có thể được sử dụng như thế nào để mang lại lợi ích cho chăm sóc sức khỏe?", "Trả lời": "AI có tiềm năng to lớn để cách mạng hóa và mang lại lợi ích cho chăm sóc sức khỏe theo nhiều cách. Đây chỉ là một vài trong số các cách nó có thể được sử dụng: \ n \ n1. Chẩn đoán bệnh: Các thuật toán AI có thể hỗ trợ các bác sĩ chẩn đoán chính xác hơn các bệnh khác nhau bằng cách phân tích một lượng lớn dữ liệu y tế, bao gồm hình ảnh, kết quả phòng thí nghiệm và lịch sử y tế. Ví dụ, một số hệ thống AI hiện có thể xác định ung thư da hoặc ung thư phổi với tỷ lệ chính xác cạnh tranh hoặc vượt qua các bác sĩ của con người. \ n \ n2. Điều trị cá nhân hóa: AI có thể được sử dụng để phân tích dữ liệu từ lịch sử y tế của bệnh nhân, hồ sơ di truyền và các nguồn khác để đề xuất các kế hoạch điều trị được cá nhân hóa. Điều này có thể dẫn đến các phương pháp điều trị hiệu quả hơn và kết quả tốt hơn cho bệnh nhân. \ n \ n3. Phân tích dự đoán: AI có thể được sử dụng để phân tích dữ liệu bệnh nhân và dự đoán khả năng xảy ra một số tình trạng hoặc biến chứng nhất định trong tương lai, cho phép các bác sĩ hành động chủ động để ngăn ngừa hoặc quản lý những vấn đề này. Khám phá thuốc: AI có thể được sử dụng để đẩy nhanh quá trình khám phá và phát triển thuốc bằng cách phân tích các bộ dữ liệu lớn và xác định các ứng cử viên thuốc tiềm năng. Điều này có thể làm giảm đáng kể thời gian và chi phí liên quan đến việc đưa các loại thuốc mới ra thị trường. \ n \ n5. Trợ lý điều dưỡng ảo: Trợ lý điều dưỡng ảo được hỗ trợ bởi AI có thể cung cấp cho bệnh nhân sự hỗ trợ và theo dõi suốt ngày đêm, giúp quản lý lịch trình dùng thuốc của họ và cung cấp lời khuyên sức khỏe được cá nhân hóa. Điều này có thể cải thiện kết quả của bệnh nhân và giảm khối lượng công việc cho nhân viên y tế. \ n \ n6. Cải thiện hiệu quả hành chính: AI có thể tự động hóa nhiều nhiệm vụ hành chính do đó giảm gánh nặng giấy tờ và nhiệm vụ hành chính cho nhân viên y tế, cho phép họ dành nhiều thời gian hơn cho việc chăm sóc bệnh nhân. Tóm lại, ứng dụng AI trong chăm sóc sức khỏe có khả năng cải thiện độ chính xác của chẩn đoán, cá nhân hóa điều trị, dự đoán và ngăn ngừa các vấn đề sức khỏe, tăng tốc độ khám phá thuốc,  hỗ trợ chăm sóc và theo dõi bệnh nhân, và hợp lý hóa các nhiệm vụ hành chính. Với những tiến bộ liên tục trong công nghệ AI, khả năng mang lại lợi ích cho chăm sóc sức khỏe là gần như vô hạn."}</w:t>
      </w:r>
    </w:p>
    <w:p w14:paraId="6C684AE8" w14:textId="77777777" w:rsidR="002E71A6" w:rsidRDefault="003D3823">
      <w:r>
        <w:lastRenderedPageBreak/>
        <w:t>{"câu hỏi": "Tìm dân số của Nashville, TN", "câu trả lời": "Theo Cục điều tra dân số Hoa Kỳ, dân số ước tính của Nashville, TN tính đến ngày 1 tháng 7 năm 2019 là 670.820."}</w:t>
      </w:r>
    </w:p>
    <w:p w14:paraId="780E989E" w14:textId="77777777" w:rsidR="002E71A6" w:rsidRDefault="003D3823">
      <w:r>
        <w:t>{"question": "Tìm công thức toán học mô tả đúng nhất tập dữ liệu. - Một bộ dữ liệu với 25 mẫu. Mỗi mẫu có 5 phần tử.", "trả lời": "Bạn có thể cung cấp tập dữ liệu để làm việc không?"}</w:t>
      </w:r>
    </w:p>
    <w:p w14:paraId="6301ECA4" w14:textId="77777777" w:rsidR="002E71A6" w:rsidRDefault="003D3823">
      <w:r>
        <w:t>{"câu hỏi": "Giải thích làm thế nào trôi dạt di truyền có thể dẫn đến tiến hóa.", "câu trả lời": "Sự trôi dạt di truyền là một sự dao động ngẫu nhiên về tần số của các alen trong quần thể. Nó có thể dẫn đến sự tiến hóa bằng cách thay đổi cấu trúc di truyền của một quần thể theo thời gian. Về cơ bản, sự trôi dạt di truyền là kết quả của các sự kiện ngẫu nhiên khiến một số đặc điểm trở nên phổ biến hơn và những đặc điểm khác trở nên ít phổ biến hơn. \n\nVí dụ, giả sử có một quần thể chim với hai alen khác nhau cho kích thước mỏ: một cho mỏ lớn và một cho mỏ nhỏ. Do một sự kiện ngẫu nhiên như một cơn bão, một phần lớn những con chim có alen mỏ nhỏ chết. Điều này sẽ gây ra một sự thay đổi trong dân số nơi tần số của alen mỏ lớn sẽ tăng lên. Sự thay đổi tần số alen này có thể dẫn đến sự tiến hóa vì những con chim có mỏ lớn hơn có thể có cơ hội sống sót và sinh sản tốt hơn, dẫn đến quần thể bị chi phối bởi các loài chim có mỏ lớn hơn theo thời gian. \ n \ n Sự trôi dạt di truyền có xu hướng có tác động rõ rệt hơn trong các quần thể nhỏ hơn, nơi dao động ngẫu nhiên có thể có tác động lớn hơn. Trải qua nhiều thế hệ, tác động kết hợp của sự trôi dạt di truyền, cùng với các lực lượng tiến hóa khác như chọn lọc tự nhiên và dòng gen, cuối cùng có thể dẫn đến sự thay đổi tiến hóa đáng kể."}</w:t>
      </w:r>
    </w:p>
    <w:p w14:paraId="5BE04A89" w14:textId="77777777" w:rsidR="002E71A6" w:rsidRDefault="003D3823">
      <w:r>
        <w:t>{"câu hỏi": "Tìm dân số Hoa Kỳ năm 1960.", "câu trả lời": "Dân số Hợp chủng quốc Hoa Kỳ năm 1960 là khoảng 180.671.158 người."}</w:t>
      </w:r>
    </w:p>
    <w:p w14:paraId="46984661" w14:textId="77777777" w:rsidR="002E71A6" w:rsidRDefault="003D3823">
      <w:r>
        <w:t>{"câu hỏi": "Tìm đặc điểm của động vật có vú.", "câu trả lời": "Động vật có vú là một lớp động vật có xương sống được đặc trưng bởi khả năng sản xuất sữa cho con non, sự hiện diện của lông hoặc lông trên cơ thể và khả năng con cái sinh con non. Một số đặc điểm chính khác của động vật có vú bao gồm: \ n \ n1. Chuyển hóa nội nhiệt: Động vật có vú là động vật máu nóng sở hữu sự trao đổi chất có thể điều chỉnh nhiệt độ cơ thể độc lập với môi trường. \ n \ n2. Tuyến vú: Động vật có vú cái có tuyến vú sản xuất sữa, một chất lỏng giàu chất dinh dưỡng mà chúng sử dụng để nuôi dưỡng con non. \ n \ n3. Lông: Động vật có vú sở hữu lông hoặc lông, phục vụ các chức năng khác nhau như cách nhiệt, bảo vệ và mục đích cảm giác. \ n \ n4. Cơ hoành: Động vật có vú sở hữu một cơ độc đáo gọi là cơ hoành, giúp chúng thở bằng cách tách khoang ngực ra khỏi khoang bụng. \ n \ n5. Răng khác biệt: Động vật có vú thường có răng biệt hóa, có nghĩa là răng của chúng chuyên biệt cho các chức năng khác nhau như cắn, xé và mài. \ n \ n6. Ba xương tai giữa: Động vật có vú có ba xương nhỏ ở tai giữa; Malleus, Incus và Stapes, giúp truyền các rung động âm thanh đến tai trong. \ n \ n7. Neocortex: Động vật có vú có một vùng não phát triển cao được gọi là neocortex, có liên quan đến các chức năng như nhận thức cảm giác, tạo ra các lệnh vận động và chức năng nhận thức cao hơn. Đây chỉ là một số đặc điểm xác định động vật có vú, nhưng có những biến thể trong các loài và nhóm phụ khác nhau."}</w:t>
      </w:r>
    </w:p>
    <w:p w14:paraId="5AD0E48F" w14:textId="77777777" w:rsidR="002E71A6" w:rsidRDefault="003D3823">
      <w:r>
        <w:t xml:space="preserve">{"câu hỏi": "Tóm tắt bài viết về dự đoán bầu cử chính trị. - Trong bài viết này, chúng tôi mô tả một cách tiếp cận học máy để dự đoán kết quả của các cuộc bầu cử chính trị. Độ chính xác </w:t>
      </w:r>
      <w:r>
        <w:lastRenderedPageBreak/>
        <w:t>dự đoán được cải thiện bằng cách sử dụng kết hợp phân tích văn bản, phân tích tình cảm và xử lý ngôn ngữ tự nhiên.", "câu trả lời": "Bài viết thảo luận về phương pháp học máy để dự báo kết quả bầu cử chính trị với độ chính xác cao hơn bằng cách sử dụng phân tích văn bản, phân tích tình cảm và xử lý ngôn ngữ tự nhiên."}</w:t>
      </w:r>
    </w:p>
    <w:p w14:paraId="1ADD1C51" w14:textId="77777777" w:rsidR="002E71A6" w:rsidRDefault="003D3823">
      <w:r>
        <w:t>{"câu hỏi": "Viết một phân tích về sự khác biệt giữa mối quan hệ tuyến tính và đường cong.", "câu trả lời": "Mối quan hệ tuyến tính là một loại mối quan hệ giữa hai biến trong đó có tốc độ thay đổi không đổi. Điều này có nghĩa là nếu một biến thay đổi, biến kia sẽ thay đổi theo cách nhất quán và có thể dự đoán được. Khi được vẽ trên biểu đồ, các điểm có xu hướng tạo thành một đường thẳng, do đó có thuật ngữ 'tuyến tính'. Mối quan hệ tuyến tính có thể tích cực hoặc tiêu cực, tùy thuộc vào hướng của mối quan hệ. Trong mối quan hệ tuyến tính dương, khi một biến tăng, biến kia cũng tăng, trong khi trong mối quan hệ tuyến tính âm, khi một biến tăng, biến kia giảm. \ n \ nMặt khác, mối quan hệ cong là một loại mối quan hệ giữa hai biến trong đó những thay đổi trong một biến không tương ứng với những thay đổi liên tục trong biến kia. Thay vào đó, mối quan hệ có dạng cong và tốc độ thay đổi giữa hai biến khác nhau. Mối quan hệ đường cong cũng có thể là tích cực hoặc tiêu cực, với hướng của mối quan hệ được xác định bởi hướng của đường cong. Trong mối quan hệ đường cong dương, các biến có xu hướng tăng hoặc giảm cùng nhau, trong khi trong mối quan hệ đường cong âm, khi một biến tăng, biến kia giảm. Tóm lại, sự khác biệt chính giữa mối quan hệ tuyến tính và đường cong nằm ở bản chất của mối quan hệ giữa hai biến. Các mối quan hệ tuyến tính thể hiện tốc độ thay đổi không đổi, trong khi các mối quan hệ cong thể hiện tốc độ thay đổi thay đổi. Ngoài ra, các mối quan hệ tuyến tính được biểu diễn bằng một đường thẳng trên biểu đồ, trong khi các mối quan hệ cong được biểu thị bằng một đường cong. Cả hai mối quan hệ tuyến tính và đường cong đều có thể là tích cực hoặc tiêu cực, và hướng của mối quan hệ được xác định bởi xu hướng chung của dữ liệu."}</w:t>
      </w:r>
    </w:p>
    <w:p w14:paraId="2F940527" w14:textId="77777777" w:rsidR="002E71A6" w:rsidRDefault="003D3823">
      <w:r>
        <w:t xml:space="preserve">{"câu hỏi": "So sánh trải nghiệm đến thăm hai di tích lịch sử khác nhau. - Đền Parthenon ở Athens, Hy Lạp và Đấu trường La Mã ở Rome, Ý", "trả lời": "Cả đền Parthenon ở Athens, Hy Lạp và Đấu trường La Mã ở Rome, Ý đều là những di tích lịch sử đáng kinh ngạc đại diện cho di sản văn hóa và lịch sử phong phú của các quốc gia tương ứng. Tuy nhiên, trải nghiệm đến thăm hai di tích này có thể khá khác nhau. Parthenon, nằm trên Acropolis ở Athens, là một ngôi đền dành riêng cho nữ thần Athena. Nó được xây dựng vào thế kỷ thứ 5 trước Công nguyên và được coi là một trong những ví dụ điển hình nhất của kiến trúc Hy Lạp cổ điển. Du khách đến đền Parthenon có thể ngạc nhiên trước những cột ấn tượng và tác phẩm điêu khắc chi tiết tô điểm cho tòa nhà. Vị trí của đền Parthenon trên Acropolis cũng cung cấp một cơ hội để ngắm nhìn khung cảnh tuyệt đẹp của Athens và khu vực xung quanh. Đấu trường La Mã, nằm ở trung tâm của Rome, là một giảng đường được xây dựng vào thế kỷ 1 sau Công nguyên. Nó được sử dụng cho một loạt các sự kiện, bao gồm các trận chiến đấu sĩ và cảnh tượng công cộng. Du khách đến Đấu trường La Mã có thể đi bộ qua các cấp độ khác nhau của cấu trúc và tưởng tượng sự phấn khích của các sự kiện đã từng diễn ra ở đó. Đấu trường La Mã cũng nằm gần nhiều di tích lịch sử khác ở Rome, giúp bạn dễ dàng khám phá lịch sử phong phú của thành phố. Tóm lại, cả đền Parthenon và Đấu trường La Mã đều mang đến những trải nghiệm độc đáo và khó quên cho du khách. Tuy nhiên, trải nghiệm đến thăm đền Parthenon tập trung nhiều hơn vào việc chiêm ngưỡng kiến trúc và tầm nhìn từ Acropolis, </w:t>
      </w:r>
      <w:r>
        <w:lastRenderedPageBreak/>
        <w:t>trong khi chuyến thăm Đấu trường La Mã thiên về tưởng tượng các sự kiện đã từng diễn ra trong các bức tường của nó và khám phá các di tích lịch sử xung quanh ở Rome.</w:t>
      </w:r>
    </w:p>
    <w:p w14:paraId="5C9665B5" w14:textId="77777777" w:rsidR="002E71A6" w:rsidRDefault="003D3823">
      <w:r>
        <w:t>{"question": "Xác định tiền tố và hậu tố Ý nghĩa của từ \"uncooperative\".", "answer": "Trong từ \"uncooperative,\" \"un-\" là tiền tố và \"-ive\" là hậu tố. \n\n- \"un-\" là một tiền tố có nghĩa là \"not\". Nó được sử dụng để phủ nhận hoặc đảo ngược ý nghĩa của từ đính kèm.\n- \"-ive\" là một hậu tố có nghĩa là "có bản chất của, sở hữu hoặc thể hiện các phẩm chất của, có xu hướng hướng tới hoặc được trao cho\" và nó được sử dụng dưới dạng tính từ.\n\nVì vậy, trong từ \"uncooperative,\" tiền tố \"un-\" có nghĩa là \"không,\" trong khi hậu tố \"-ive\" có nghĩa là \"có bản chất của.\" Do đó,  Từ "bất hợp tác" có nghĩa là "không có bản chất hợp tác".</w:t>
      </w:r>
    </w:p>
    <w:p w14:paraId="10C8C7F8" w14:textId="77777777" w:rsidR="002E71A6" w:rsidRDefault="003D3823">
      <w:r>
        <w:t>{"câu hỏi": "Mô tả các sự kiện trong Trận Midway.", "Trả lời": "Trận Midway, diễn ra từ ngày 4 đến ngày 7 tháng 6 năm 1942, là một trận hải chiến quan trọng trong Thế chiến II giữa Hải quân Đế quốc Nhật Bản và Hải quân Hoa Kỳ. Nó diễn ra tại Mặt trận Thái Bình Dương, và được coi là một bước ngoặt trong chiến tranh. Vào đầu tháng 6 năm 1942, Nhật Bản đã có kế hoạch chiếm đảo Midway, một đảo san hô nhỏ ở trung tâm Thái Bình Dương, như một phần của nỗ lực mở rộng vành đai phòng thủ của họ. Người Nhật coi đây là cơ hội để dụ Hạm đội Thái Bình Dương của Mỹ vào một trận chiến quyết định. Tuy nhiên, các lực lượng Mỹ, sau khi phá vỡ mật mã hải quân Nhật Bản, đã nhận thức được kế hoạch và có thể chuẩn bị cho cuộc tấn công. Vào ngày 4 tháng 6, ngày đầu tiên của trận chiến, người Nhật đã phát động một cuộc không kích vào căn cứ Mỹ tại Midway. Tuy nhiên, các máy bay chiến đấu đặt căn cứ trên tàu sân bay của Mỹ đã có thể đẩy lùi cuộc tấn công và gây thiệt hại nghiêm trọng cho hạm đội Nhật Bản, đánh chìm một trong những tàu sân bay của họ. Mỹ sau đó đã tiến hành các cuộc không kích của riêng mình, nhắm vào các tàu sân bay Nhật Bản. Trong ba cuộc tấn công riêng rẽ, các máy bay ném bom bổ nhào của Mỹ đã có thể đánh chìm ba trong số bốn tàu sân bay Nhật Bản có mặt: Kaga, Soryu và Akagi. Với hầu hết sức mạnh không quân của họ bị phá hủy, và kế hoạch của họ bị xáo trộn, người Nhật đã cố gắng rút lui. Tuy nhiên, tàu ngầm và máy bay Mỹ vẫn tiếp tục các cuộc tấn công, đánh chìm thêm một tàu tuần dương và làm hư hại các tàu khác. Trận chiến là một chiến thắng vang dội cho Hoa Kỳ, vốn chịu tổn thất tương đối nhỏ so với Nhật Bản. Nó không chỉ ngăn Nhật Bản chiếm Midway, mà còn làm suy yếu đáng kể sức mạnh hải quân của họ và thay đổi cán cân quyền lực ở Thái Bình Dương theo hướng có lợi cho Mỹ. Nó được một số người coi là đòn giáng mạnh mẽ và quyết định nhất trong lịch sử chiến tranh hải quân."}</w:t>
      </w:r>
    </w:p>
    <w:p w14:paraId="01AC2833" w14:textId="77777777" w:rsidR="002E71A6" w:rsidRDefault="003D3823">
      <w:r>
        <w:t>{"câu hỏi": "Dự đoán điều gì sẽ xảy ra tiếp theo trong đoạn trích câu chuyện sau:\n\nAnh ấy đã đứng một mình bên ngoài thư viện trong nhiều ngày.", "câu trả lời": "Sự kiện tiếp theo trong câu chuyện có thể đi theo nhiều hướng khác nhau. Một khả năng là ai đó có thể tiếp cận anh ta và bắt chuyện hoặc cuối cùng anh ta có thể quyết định vào bên trong thư viện. Một khả năng khác là anh ta có thể tiếp tục đứng đó, chìm đắm trong suy nghĩ, cho đến khi một cái gì đó hoặc ai đó đưa anh ta ra khỏi sự tôn kính của anh ta. Cuối cùng, nếu không có thêm thông tin, không thể dự đoán chính xác điều gì sẽ xảy ra tiếp theo trong câu chuyện."}</w:t>
      </w:r>
    </w:p>
    <w:p w14:paraId="448EDB5C" w14:textId="77777777" w:rsidR="002E71A6" w:rsidRDefault="003D3823">
      <w:r>
        <w:t>{"câu hỏi": "Viết một bài thơ haiku về một buổi tối mùa thu.", "câu trả lời": "Buổi tối mùa thu giòn tan,\nLá xào xạc trong gió mát,\nBản giao hưởng của thiên nhiên."}</w:t>
      </w:r>
    </w:p>
    <w:p w14:paraId="3782200E" w14:textId="77777777" w:rsidR="002E71A6" w:rsidRDefault="003D3823">
      <w:r>
        <w:lastRenderedPageBreak/>
        <w:t>{"câu hỏi": "Tìm tuyến đường ngắn nhất giữa hai nơi. - Từ Doha, Qatar đến Amman, Jordan.", "Trả lời": "Tuyến đường ngắn nhất và nhanh nhất từ Doha, Qatar đến Amman, Jordan sẽ là đi chuyến bay thẳng giữa hai thành phố. Thời gian bay khoảng 2 giờ 25 phút, bao gồm khoảng cách khoảng 1.313 km. Có một số hãng hàng không khai thác các chuyến bay trực tiếp giữa Doha và Amman, bao gồm Qatar Airways và Royal Jordanian. Bạn có thể đặt chuyến bay với một trong những hãng hàng không này để đến đích trong thời gian ngắn nhất có thể."}</w:t>
      </w:r>
    </w:p>
    <w:p w14:paraId="16149C72" w14:textId="77777777" w:rsidR="002E71A6" w:rsidRDefault="003D3823">
      <w:r>
        <w:t>{"question": "Chuyển đổi bài toán từ đã cho thành một phương trình. - Sophie đọc ba cuốn sách trong tuần này. Cô đọc gấp đôi số sách trong tuần trước đó. Cô ấy đã đọc bao nhiêu cuốn sách trong tuần trước đó?", "Trả lời": "Hãy để x = số lượng sách Sophie đã đọc tuần trước. \nPhương trình để biểu diễn bài toán là:\nx = 2*3 (Cô ấy đọc gấp đôi số sách vào tuần trước, gấp hai lần 3 cuốn sách cô ấy đọc trong tuần này)"}</w:t>
      </w:r>
    </w:p>
    <w:p w14:paraId="2FC26F59" w14:textId="77777777" w:rsidR="002E71A6" w:rsidRDefault="003D3823">
      <w:r>
        <w:t>{"question": "Xác định câu không đúng ngữ pháp. -Một. Con mèo đang ngủ ngoài cửa sổ.\nB. Có rất nhiều con mèo đang ngủ ngoài cửa sổ. Những con mèo đang ngủ trong cửa sổ. Ngủ là những con mèo trong cửa sổ.", "câu trả lời": "Câu sai ngữ pháp là: D. Ngủ là những con mèo trong cửa sổ."}</w:t>
      </w:r>
    </w:p>
    <w:p w14:paraId="51366A12" w14:textId="77777777" w:rsidR="002E71A6" w:rsidRDefault="003D3823">
      <w:r>
        <w:t>{"câu hỏi": "Giải thích ý nghĩa của thành ngữ \"mọi đám mây đều có một lớp lót bạc.\"", "câu trả lời": "Thành ngữ \"mọi đám mây đều có một lớp lót bạc" thường được sử dụng để truyền đạt ý tưởng rằng ngay cả những tình huống có vẻ khó khăn, thách thức hoặc tiêu cực ngay từ cái nhìn đầu tiên cũng có thể có một số khía cạnh tích cực. Nó gợi ý rằng người ta không bao giờ nên cảm thấy tuyệt vọng hay tuyệt vọng, bởi vì ngay cả trong những thời điểm đen tối nhất, vẫn có một cái gì đó tươi sáng đang chờ đợi chúng ta. Câu nói truyền tải một thông điệp về hy vọng, và khuyến khích mọi người tìm kiếm những điều tốt đẹp trong mọi tình huống, bất kể ban đầu nó có vẻ ảm đạm như thế nào. Về cơ bản, cụm từ này thể hiện niềm tin rằng, mặc dù bây giờ mọi thứ có vẻ khó khăn, nhưng một cái gì đó tốt hơn đang ở phía chân trời."}</w:t>
      </w:r>
    </w:p>
    <w:p w14:paraId="2F900BFB" w14:textId="77777777" w:rsidR="002E71A6" w:rsidRDefault="003D3823">
      <w:r>
        <w:t>{"câu hỏi": "Phân loại câu đã cho là câu mệnh lệnh hoặc câu nghi vấn. - Bạn có đến dự tiệc không?", "trả lời": "Câu đã cho là câu chất vấn."}</w:t>
      </w:r>
    </w:p>
    <w:p w14:paraId="4428750C" w14:textId="77777777" w:rsidR="002E71A6" w:rsidRDefault="003D3823">
      <w:r>
        <w:t xml:space="preserve">{"câu hỏi": "Tạo danh sách các cạm bẫy phổ biến cần tránh khi thuyết trình.", "trả lời": "1. Quá nhiều văn bản trên trang trình bày: Giữ cho các slide của bạn ngắn gọn, tập trung và tránh các đoạn văn dài. Nó giúp khán giả tập trung vào người thuyết trình.\n\n2. Lạm dụng hoạt ảnh và chuyển tiếp: Quá nhiều có thể làm xao lãng thông điệp của bạn và có thể làm cho bản trình bày của bạn có vẻ không chuyên nghiệp. \ n \ n3. Trang trình bày được thiết kế kém: Chọn bảng màu, kích thước phông chữ và kiểu chữ phù hợp và sử dụng hình ảnh thích hợp.\n\n4. Đọc từ các slide: Nói chuyện với khán giả, không phải với các slide. Cố gắng tương tác với người xem và truyền đạt thông tin theo cách trò chuyện. \ n \ n5. Thiếu cấu trúc hoặc tổ chức: Lập kế hoạch cho dòng chảy của bài thuyết trình, tạo ra một câu chuyện rõ ràng và tuân theo một trình tự logic. \ n \ n6. Không thực hành trước: Luyện tập bài thuyết trình của bạn để đảm bảo thời gian, quy trình và phân phối suôn sẻ. \ n \ n7. Bỏ qua khán giả: Hãy chắc chắn rằng bạn giao tiếp bằng mắt, đọc phòng và phản ứng với phản ứng </w:t>
      </w:r>
      <w:r>
        <w:lastRenderedPageBreak/>
        <w:t>của khán giả. \ n \ n8. Quá nhiều biệt ngữ hoặc ngôn ngữ kỹ thuật: Giữ cho nó đơn giản và tránh sử dụng ngôn ngữ có thể khó theo dõi đối với một số khán giả. \ n \ n9. Không quản lý thời gian hiệu quả: Ở trong thời gian quy định của bạn và tăng tốc độ bài thuyết trình của bạn cho phù hợp. \ n \ n10. Thiếu sự tương tác của khán giả: Khuyến khích các câu hỏi hoặc phản hồi từ khán giả để giữ họ tham gia và tham gia."}</w:t>
      </w:r>
    </w:p>
    <w:p w14:paraId="5F1F3788" w14:textId="77777777" w:rsidR="002E71A6" w:rsidRDefault="003D3823">
      <w:r>
        <w:t>{"question": "Sắp xếp các từ sau theo thứ tự bảng chữ cái: App, Boy, Data, Cloud.", "answer": "App, Boy, Cloud, Data"}</w:t>
      </w:r>
    </w:p>
    <w:p w14:paraId="4BA24501" w14:textId="77777777" w:rsidR="002E71A6" w:rsidRDefault="003D3823">
      <w:r>
        <w:t>{"question": "Tạo một tweet để quảng bá sản phẩm sau. - Sản phẩm: Dụng cụ cắm trại ngoài trời", "trả lời": "\"Sẵn sàng cho cuộc phiêu lưu tiếp theo của bạn? Đừng quên đóng gói những thứ cần thiết! Thiết bị cắm trại ngoài trời của chúng tôi có mọi thứ bạn cần để làm cho trải nghiệm hoang dã của bạn không thể nào quên. #camping #outdoorlife #adventureawaits\""}</w:t>
      </w:r>
    </w:p>
    <w:p w14:paraId="2B3E2715" w14:textId="77777777" w:rsidR="002E71A6" w:rsidRDefault="003D3823">
      <w:r>
        <w:t>{"câu hỏi": "Xây dựng một câu thể hiện sự cường điệu.", "câu trả lời": "\"Tôi đói đến mức tôi có thể ăn một con voi!\""}</w:t>
      </w:r>
    </w:p>
    <w:p w14:paraId="0A6E23CE" w14:textId="77777777" w:rsidR="002E71A6" w:rsidRDefault="003D3823">
      <w:r>
        <w:t>{"câu hỏi": "Viết kịch bản cho cảnh mở đầu của một bộ phim hài hước.", "Trả lời": "Toàn bộ màn hình màu đen, chỉ nghe thấy âm thanh của đồng hồ báo thức, ngày càng to hơn khi thời gian trôi qua.  Đột nhiên, chúng tôi thấy một bàn tay xuất hiện từ bên dưới tấm chăn đang cố gắng với lấy đồng hồ báo thức trong vô vọng. Bàn tay cuối cùng cũng nắm được chiếc đồng hồ và ném nó vào tường đập vỡ nó.\n\nTom: (Ngáp) Tôi nghĩ tối qua tôi đã làm quá sức.\n\nTom cố gắng đứng dậy, nhưng anh ta ngã ra khỏi giường rơi xuống sàn với một tiếng đập lớn. \n\nTom: (Nhìn quanh phòng) Ai đã đặt tầng đó ở đằng kia?\n\nCuối cùng anh ta cũng đứng dậy và vấp ngã về phía phòng tắm, vấp phải quần áo, sách và một hộp pizza trống rỗng nằm trên sàn nhà. Bạn cùng phòng của Tom, Kevin, nhìn trộm từ cửa phòng ngủ của anh ấy. \ n \ nKevin: (nhếch mép) Chào buổi sáng nắng! Điều gì đã xảy ra với bạn? Bạn trông giống như một cơn bão xuyên qua giường của bạn. \ n \ nTom: (Bị kích thích) Ồ, im lặng Kevin đi! Tất cả chỉ vì chiếc đồng hồ báo thức ngu ngốc đó!\n\nKevin: (Cười) Ý bạn là cái mà bây giờ đã bị vỡ thành nhiều mảnh?\n\nTom: (nhếch mép) vâng, cái đó.\n\nKevin: (Cười) Chà, hãy hy vọng phần còn lại trong ngày của bạn sẽ tốt hơn.\n\nTom: (Đảo mắt và bỏ đi) Yeah yeah, tiếp tục cười, Karma sẽ giúp bạn một ngày nào đó. \ n \ nMáy ảnh phóng to khi nghe thấy âm thanh xả nước trong nhà vệ sinh,  và tiêu đề của bộ phim xuất hiện trên màn hình: \"Những cuộc phiêu lưu của Tom và Kevin.\"}</w:t>
      </w:r>
    </w:p>
    <w:p w14:paraId="3E603AC7" w14:textId="77777777" w:rsidR="002E71A6" w:rsidRDefault="003D3823">
      <w:r>
        <w:t>{"question": "Xếp hạng các bài hát sau theo mức độ phổ biến của chúng (với 1 là phổ biến nhất và 3 là ít phổ biến nhất). - \"Eye of the Tiger\", \"We Will Rock You\", \"Bohemian Rhapsody\"", "answer": "1. \"Bohemian Rhapsody\"\n2. "Chúng tôi sẽ đá bạn\"\n3. \"Mắt hổ\""}</w:t>
      </w:r>
    </w:p>
    <w:p w14:paraId="0CBBACD4" w14:textId="77777777" w:rsidR="002E71A6" w:rsidRDefault="003D3823">
      <w:r>
        <w:t>{"question": "Định dạng câu sau này một cách chính xác. - tất nhiên", "trả lời": "Tất nhiên."}</w:t>
      </w:r>
    </w:p>
    <w:p w14:paraId="16E1EDE7" w14:textId="77777777" w:rsidR="002E71A6" w:rsidRDefault="003D3823">
      <w:r>
        <w:t>{"question": "Kể tên hai mặt hàng được giao dịch trên thị trường Forex.", "answer": "Hai mặt hàng thường được giao dịch trên thị trường Forex là vàng và dầu."}</w:t>
      </w:r>
    </w:p>
    <w:p w14:paraId="747062D3" w14:textId="77777777" w:rsidR="002E71A6" w:rsidRDefault="003D3823">
      <w:r>
        <w:lastRenderedPageBreak/>
        <w:t>{"question": "Có bao nhiêu tập con không rỗng của { 1 , 2, 3, 4, 5, 6, 7, 8 } bao gồm hoàn toàn các số lẻ?", "trả lời": "Có 15 tập con không rỗng của tập { 1, 3, 5, 7 }, chỉ bao gồm các số nguyên lẻ trong tập hợp gốc { 1, 2, 3, 4, 5, 6, 7, 8 }. Bất kỳ tập con nào bao gồm toàn bộ các số lẻ phải là một tập con của tập hợp cụ thể này."}</w:t>
      </w:r>
    </w:p>
    <w:p w14:paraId="168C236E" w14:textId="77777777" w:rsidR="002E71A6" w:rsidRDefault="003D3823">
      <w:r>
        <w:t>{"câu hỏi": "Giải thích tại sao tăng trưởng theo cấp số nhân là nguy hiểm.", "trả lời": "Tăng trưởng theo cấp số nhân là nguy hiểm vì nó có thể nhanh chóng đạt đến mức không bền vững và gây ra những hậu quả tai hại. Khi một cái gì đó phát triển theo cấp số nhân, tốc độ tăng trưởng tăng theo thời gian, có nghĩa là nó càng lớn, nó càng phát triển nhanh. Mô hình tăng trưởng này có thể nhanh chóng vượt khỏi tầm kiểm soát, dẫn đến hậu quả có thể khó quản lý. Ví dụ, hãy xem xét sự tăng trưởng theo cấp số nhân của virus hoặc quần thể vi khuẩn. Trong một khoảng thời gian ngắn, số lượng cá thể bị ảnh hưởng hoặc kích thước của khuẩn lạc vi khuẩn có thể tăng gấp đôi, sau đó tăng gấp đôi một lần nữa, khiến việc kiểm soát sự lây lan của bệnh trở nên khó khăn hơn. Khi một cái gì đó phát triển theo cấp số nhân, những thay đổi nhỏ trong giai đoạn đầu có thể có hậu quả lớn trong thời gian dài, khiến tình hình trở nên cực kỳ khó quản lý một khi nó đạt đến một ngưỡng nhất định. Khi nợ bắt đầu tăng theo cấp số nhân, nó có thể nhanh chóng trở nên không thể quản lý được và số tiền nợ có thể nhanh chóng vượt quá khả năng trả nợ. Điều này có thể dẫn đến sự hủy hoại tài chính cho các cá nhân, doanh nghiệp hoặc thậm chí các quốc gia nếu sự tăng trưởng không được kiểm soát. Tăng trưởng theo cấp số nhân đặc biệt nguy hiểm khi nói đến các nguồn lực hạn chế, chẳng hạn như thực phẩm, nước hoặc không gian. Nếu dân số tăng theo cấp số nhân và tiêu thụ tài nguyên nhanh hơn mức có thể được bổ sung, cuối cùng nó sẽ dẫn đến cạn kiệt và cuối cùng là sụp đổ. Tóm lại, tăng trưởng theo cấp số nhân là nguy hiểm vì nó có thể nhanh chóng vượt khỏi tầm kiểm soát, dẫn đến hậu quả tai hại và thường không thể đảo ngược. Điều quan trọng là phải theo dõi và quản lý bất kỳ mô hình tăng trưởng theo cấp số nhân nào để ngăn chặn chúng đạt đến mức không bền vững."}</w:t>
      </w:r>
    </w:p>
    <w:p w14:paraId="1937E04C" w14:textId="77777777" w:rsidR="002E71A6" w:rsidRDefault="003D3823">
      <w:r>
        <w:t xml:space="preserve">{"câu hỏi": "Phác thảo các bước chính của quản lý bộ nhớ trong một hệ điều hành.", "Trả lời": "Quản lý bộ nhớ là một chức năng quan trọng của hệ điều hành (HĐH) quản lý việc phân bổ và phân bổ lại không gian bộ nhớ cho các quy trình yêu cầu nó. Sau đây là các bước chính của quản lý bộ nhớ trong một hệ điều hành: \n\n1. ** Phân bổ bộ nhớ cho các quy trình: ** Bước đầu tiên trong quản lý bộ nhớ là phân bổ bộ nhớ cho các tiến trình khi chúng được khởi tạo. Hệ điều hành cần xác định dung lượng bộ nhớ mà mỗi tiến trình yêu cầu và sau đó phân bổ nó cho phù hợp. \ n \ n2. ** Phân bổ lại bộ nhớ trong quá trình thực thi: ** Trong khi một quá trình thực thi, nó có thể yêu cầu nhiều hơn hoặc ít hơn không gian bộ nhớ. Hệ điều hành phải tự động phân bổ và xử lý không gian bộ nhớ cho phù hợp.\n\n3. ** Bảo vệ bộ nhớ: ** Hệ điều hành phải đảm bảo rằng mỗi quá trình chỉ có thể truy cập vào không gian bộ nhớ được gán cho nó và không xâm lấn vào không gian bộ nhớ của các quy trình khác. Điều này rất quan trọng để duy trì sự ổn định và bảo mật của hệ thống. \ n \ n4. ** Quản lý bộ nhớ ảo: ** Hệ điều hành có thể sử dụng cơ chế bộ nhớ ảo để tăng cường bộ nhớ chính của hệ thống. Điều này liên quan đến việc tạm thời chuyển dữ liệu từ bộ nhớ chính sang thiết bị lưu trữ thứ cấp, chẳng hạn như đĩa cứng, khi bộ nhớ chính đầy. \ n \ n5. ** Quản lý phân mảnh bộ nhớ: ** Khi các quy trình được phân bổ và xử lý không gian bộ nhớ, không gian bộ nhớ có thể bị phân mảnh, dẫn đến việc sử dụng bộ nhớ không hiệu quả. </w:t>
      </w:r>
      <w:r>
        <w:lastRenderedPageBreak/>
        <w:t>Hệ điều hành quản lý sự phân mảnh này bằng cách định kỳ chống phân mảnh bộ nhớ, liên quan đến việc sắp xếp lại không gian bộ nhớ để nó được sử dụng hiệu quả hơn. \ n \ n6. ** Hoán đổi bộ nhớ: ** Hệ điều hành có thể sử dụng một cơ chế được gọi là hoán đổi bộ nhớ để tạm thời chuyển toàn bộ không gian bộ nhớ của một tiến trình sang thiết bị lưu trữ thứ cấp, giải phóng không gian bộ nhớ cho các quy trình khác. Điều này có thể được sử dụng, ví dụ, khi hệ thống hết bộ nhớ hoặc khi một quá trình không hoạt động trong một thời gian. \ n \ n7. ** Thu gom rác: ** Hệ điều hành phải quản lý vị trí xử lý không gian bộ nhớ khi một quá trình bị chấm dứt. Điều này liên quan đến việc loại bỏ dữ liệu của quá trình khỏi bộ nhớ và giải phóng không gian bộ nhớ cho các quy trình khác. Quá trình này được gọi là thu gom rác.\n\nTóm lại, quản lý bộ nhớ trong một hệ điều hành liên quan đến việc phân bổ và phân bổ lại không gian bộ nhớ cho các quy trình, bảo vệ không gian bộ nhớ, quản lý bộ nhớ ảo, quản lý phân mảnh bộ nhớ, hoán đổi bộ nhớ và thu gom rác để đảm bảo sử dụng hiệu quả tài nguyên bộ nhớ của hệ thống."}</w:t>
      </w:r>
    </w:p>
    <w:p w14:paraId="0FA472F8" w14:textId="77777777" w:rsidR="002E71A6" w:rsidRDefault="003D3823">
      <w:r>
        <w:t>{"câu hỏi": "Cho một câu, phân loại nó là chính thức hoặc không chính thức. - Chúng ta hãy ra ngoài uống nước.", "trả lời": "Câu \"Chúng ta hãy ra ngoài uống rượu\" có thể được phân loại là không chính thức."}</w:t>
      </w:r>
    </w:p>
    <w:p w14:paraId="32DB3FC7" w14:textId="77777777" w:rsidR="002E71A6" w:rsidRDefault="003D3823">
      <w:r>
        <w:t>{"câu hỏi": "Những phương pháp nào có thể được sử dụng để ngăn chặn rò rỉ dữ liệu?", "trả lời": "1. Mã hóa dữ liệu: Mã hóa dữ liệu khi truyền và ở trạng thái nghỉ sẽ bổ sung các lớp bảo mật có thể giúp ngăn chặn rò rỉ dữ liệu.\n\n2. Kiểm soát truy cập: Thực hiện các chính sách kiểm soát truy cập nghiêm ngặt và đảm bảo rằng nhân viên và nhà thầu chỉ có quyền truy cập vào thông tin họ cần để thực hiện công việc của họ sẽ giúp giảm nguy cơ rò rỉ dữ liệu. \ n \ n3. Giám sát và kiểm toán: Thường xuyên theo dõi và kiểm toán các hoạt động của nhân viên và bên thứ ba có quyền truy cập vào dữ liệu nhạy cảm của bạn có thể giúp xác định rò rỉ dữ liệu tiềm ẩn và cho phép bạn hành động trước khi nó trở thành một vấn đề nghiêm trọng. Các công cụ ngăn ngừa mất dữ liệu: Triển khai các công cụ ngăn mất dữ liệu (DLP), được thiết kế để xác định dữ liệu nhạy cảm và ngăn chặn nó bị rò rỉ, có thể giúp bảo vệ chống rò rỉ dữ liệu. \ n \ n5. Chính sách và Đào tạo: Điều quan trọng là phải thiết lập các chính sách và quy trình rõ ràng để xử lý dữ liệu nhạy cảm và đào tạo nhân viên về các phương pháp hay nhất để bảo vệ dữ liệu. \ n \ n6. Sao lưu thường xuyên: Thường xuyên sao lưu dữ liệu của bạn có thể giúp đảm bảo rằng nếu rò rỉ dữ liệu xảy ra, bạn có thể nhanh chóng khôi phục và ngăn chặn rò rỉ thêm. \ n \ n7. Bảo mật điểm cuối: Việc triển khai các biện pháp bảo mật điểm cuối, chẳng hạn như phần mềm chống vi-rút, chống phần mềm độc hại và tường lửa trên tất cả các thiết bị truy cập mạng của bạn có thể giúp ngăn chặn rò rỉ dữ liệu qua các điểm cuối.\n\n8. Sử dụng mạng an toàn: Sử dụng các mạng an toàn, chẳng hạn như VPN, để truyền dữ liệu có thể thêm một lớp bảo vệ bổ sung chống rò rỉ dữ liệu. \ n \ n9. Cập nhật phần mềm thường xuyên: Thường xuyên cập nhật phần mềm và chương trình cơ sở trên tất cả các thiết bị truy cập dữ liệu của bạn có thể giúp ngăn chặn rò rỉ dữ liệu bằng cách vá bất kỳ lỗ hổng nào có thể bị kẻ tấn công khai thác. Kiểm soát tài liệu: Việc triển khai các biện pháp kiểm soát tài liệu, chẳng hạn như hệ thống quản lý tài liệu, có thể giúp ngăn chặn rò rỉ dữ liệu bằng cách đảm bảo rằng chỉ những nhân viên được ủy quyền mới có quyền truy cập vào các tài liệu nhạy cảm và theo dõi những người truy cập hoặc tải chúng xuống."}</w:t>
      </w:r>
    </w:p>
    <w:p w14:paraId="202A8B2A" w14:textId="77777777" w:rsidR="002E71A6" w:rsidRDefault="003D3823">
      <w:r>
        <w:lastRenderedPageBreak/>
        <w:t>{"câu hỏi": "Tạo một đoạn văn thảo luận về khái niệm tính trung lập ròng.", "câu trả lời": "Tính trung lập ròng là nguyên tắc mà tất cả lưu lượng truy cập internet phải được đối xử bình đẳng mà không có bất kỳ sự phân biệt đối xử, hạn chế hoặc can thiệp nào của các nhà cung cấp, bất kể người gửi, người nhận hoặc nội dung. Điều này có nghĩa là, ví dụ, các nhà cung cấp dịch vụ internet (ISP) không thể cố ý làm chậm, chặn hoặc tính phí cho nội dung hoặc dịch vụ trực tuyến cụ thể. Khái niệm trung lập mạng được coi là một khía cạnh thiết yếu của internet mở và dân chủ, bảo vệ tự do ngôn luận và thúc đẩy đổi mới. Tuy nhiên, một số ISP cho rằng họ có thể ưu tiên một số loại lưu lượng nhất định và các quy định về tính trung lập mạng có thể cản trở đầu tư vào cải tiến mạng. Cuộc tranh luận đang diễn ra về tính trung lập ròng có ý nghĩa sâu rộng đối với tương lai của internet và vai trò của nó trong xã hội."}</w:t>
      </w:r>
    </w:p>
    <w:p w14:paraId="1B2983E1" w14:textId="77777777" w:rsidR="002E71A6" w:rsidRDefault="003D3823">
      <w:r>
        <w:t>{"câu hỏi": "So sánh và đối chiếu các mô hình học tập không giám sát và giám sát.", "câu trả lời": "Mô hình học tập có giám sát và không giám sát là hai trong số các phương pháp học máy được sử dụng rộng rãi nhất. Cả hai đều được sử dụng để phân tích và mô hình hóa các bộ dữ liệu lớn để rút ra thông tin chi tiết và khám phá các mẫu. Tuy nhiên, chúng khác nhau theo một số cách chính.\n\n1. Kỹ thuật học tập: Sự khác biệt chính giữa các mô hình học tập có giám sát và không giám sát là kỹ thuật họ sử dụng để học từ dữ liệu. Các mô hình học tập có giám sát được đào tạo bằng cách sử dụng dữ liệu được gắn nhãn, trong đó kết quả mong muốn đã được biết đến. Họ sử dụng dữ liệu này để tìm hiểu mối quan hệ giữa các biến đầu vào và đầu ra và đưa ra dự đoán dựa trên đó. Ngược lại, các mô hình học tập không giám sát hoạt động với dữ liệu không được gắn nhãn, có nghĩa là thuật toán phải tìm kiếm các mẫu và mối quan hệ trong dữ liệu mà không có bất kỳ hướng dẫn nào. \ n \ n2. Đầu ra dữ liệu: Các mô hình học tập có giám sát được sử dụng để lập mô hình dự đoán, trong đó mục tiêu là dự đoán kết quả cụ thể dựa trên dữ liệu đầu vào. Điều này là có thể vì dữ liệu được gắn nhãn và mô hình có thể học hỏi từ các ví dụ. Mặt khác, các mô hình học tập không giám sát được sử dụng để mô hình hóa mô tả, trong đó mục tiêu là khám phá các mẫu và mối quan hệ cơ bản trong dữ liệu. Các mô hình này có thể phân đoạn dữ liệu thành các cụm hoặc xác định các mẫu có thể giúp hiểu rõ hơn về dữ liệu. \ n \ n3. Trường hợp sử dụng: Các mô hình học tập có giám sát được sử dụng phổ biến nhất trong các ứng dụng yêu cầu dự đoán hoặc phân loại, chẳng hạn như dự đoán giá cổ phiếu hoặc chẩn đoán bệnh. Các mô hình học tập không giám sát được sử dụng phổ biến nhất trong các ứng dụng yêu cầu khám phá và phân tích dữ liệu, chẳng hạn như khám phá các phân khúc khách hàng hoặc xác định sự bất thường trong dữ liệu. Tóm lại, các mô hình học có giám sát và không giám sát là hai cách tiếp cận khác nhau đối với học máy có điểm mạnh và điểm yếu riêng. Học tập có giám sát rất hữu ích khi kết quả mong muốn đã được biết đến và mục tiêu là đưa ra dự đoán. Mặt khác, học tập không giám sát rất hữu ích khi mục tiêu là khám phá các mẫu và mối quan hệ trong dữ liệu."}</w:t>
      </w:r>
    </w:p>
    <w:p w14:paraId="22B51C5E" w14:textId="77777777" w:rsidR="002E71A6" w:rsidRDefault="003D3823">
      <w:r>
        <w:t xml:space="preserve">{"question": "Tạo một đoạn văn giải thích các bước để xây dựng mô hình Xử lý ngôn ngữ tự nhiên (NLP).", "answer": "Để xây dựng mô hình Xử lý ngôn ngữ tự nhiên (NLP), có một số bước chính phải được tuân theo. Đầu tiên, bạn phải thu thập và làm sạch dữ liệu sẽ được sử dụng để đào tạo mô hình. Điều này liên quan đến việc loại bỏ bất kỳ thông tin không liên quan hoặc dư thừa nào, đảm bảo rằng văn bản được định dạng đúng và chuẩn hóa văn bản để đảm bảo tính nhất quán. Sau đó, bạn phải xử lý trước dữ liệu văn bản, bao gồm mã thông </w:t>
      </w:r>
      <w:r>
        <w:lastRenderedPageBreak/>
        <w:t>báo, stemming hoặc lemmatization, và loại bỏ các từ dừng. Tiếp theo, bạn phải biểu diễn dữ liệu văn bản bằng số bằng cách sử dụng các kỹ thuật như Bag of Words hoặc Word Embedding. Khi dữ liệu ở định dạng phù hợp, bạn có thể chọn thuật toán học máy để đào tạo mô hình, chẳng hạn như Na\u00efve Bayes, Decision Trees hoặc Neural Networks. Cuối cùng, đánh giá hiệu suất của mô hình bằng cách sử dụng các số liệu như độ chính xác, độ chính xác, khả năng thu hồi và điểm F1, và tinh chỉnh mô hình để cải thiện hiệu suất của nó."}</w:t>
      </w:r>
    </w:p>
    <w:p w14:paraId="190DFC85" w14:textId="77777777" w:rsidR="002E71A6" w:rsidRDefault="003D3823">
      <w:r>
        <w:t>{"câu hỏi": "Bạn sẽ mô tả quá trình tạo ra một mạng thần kinh nhân tạo đơn giản như thế nào?", "câu trả lời": "Tạo một mạng thần kinh nhân tạo đơn giản bao gồm một số bước. Dưới đây là tổng quan cơ bản về quy trình: \ n \ n1. Xác định kiến trúc của mạng nơ-ron: Bước đầu tiên là quyết định kiến trúc hoặc cấu trúc của mạng nơ-ron, bao gồm số lớp, số lượng nút hoặc tế bào thần kinh trong mỗi lớp và loại chức năng kích hoạt sẽ được sử dụng. \ n \ n2. Khởi tạo trọng số và độ lệch: Trọng số và độ lệch của các nút trong mạng cần được khởi tạo với các giá trị ngẫu nhiên.\n\n3. Dữ liệu đầu vào: Bước tiếp theo là nhập dữ liệu đào tạo vào lớp đầu vào của mạng thần kinh. \ n \ n4. Tuyên truyền chuyển tiếp: Trong quá trình lan truyền về phía trước, dữ liệu được truyền qua mạng, từng lớp. Mỗi nút nhận đầu vào, nhân nó với trọng số, thêm độ lệch và sau đó áp dụng hàm kích hoạt để tạo ra đầu ra. \ n \ n5. Tính toán tổn thất: Đầu ra của mạng được so sánh với đầu ra dự kiến hoặc sự thật mặt đất và tổn thất hoặc lỗi được tính toán.\n\n6. Backpropagation: Trong quá trình backpropagation, lỗi được lan truyền trở lại thông qua mạng, và trọng số và độ lệch được điều chỉnh để giảm thiểu tổn thất. \ n \ n7. Lặp lại quy trình: Các bước từ 3 đến 6 được lặp lại cho nhiều kỷ nguyên hoặc cho đến khi mô hình hội tụ và tổn thất được giảm thiểu. \ n \ n8. Đánh giá mô hình: Sau khi mô hình được đào tạo, nó được đánh giá trên một tập dữ liệu xác thực riêng biệt để đánh giá hiệu suất của nó.\n\nTóm lại, việc tạo ra một mạng lưới thần kinh nhân tạo đơn giản liên quan đến việc xác định kiến trúc, khởi tạo trọng số và độ lệch, nhập dữ liệu, lan truyền tiến và lùi, điều chỉnh trọng số và độ lệch, và đánh giá mô hình."}</w:t>
      </w:r>
    </w:p>
    <w:p w14:paraId="489D40E6" w14:textId="77777777" w:rsidR="002E71A6" w:rsidRDefault="003D3823">
      <w:r>
        <w:t>{"question": "Giả sử khách hàng muốn mua sản phẩm từ cửa hàng trực tuyến của bạn. Xây dựng một thông điệp để xác nhận đơn đặt hàng.", "trả lời": "Cảm ơn bạn đã chọn cửa hàng trực tuyến của chúng tôi để mua hàng. Chúng tôi vui mừng thông báo cho bạn rằng chúng tôi đã nhận được đơn đặt hàng của bạn và nó hiện đang được xử lý. Chúng tôi muốn nhân cơ hội này để xác nhận chi tiết đơn đặt hàng của bạn: \ n \ n Tên sản phẩm: [Chèn tên sản phẩm] \ nQuantity: [Chèn số lượng] \ nOrder Tổng: [Chèn Tổng chi phí] \ n \ nVui lòng xem lại các chi tiết này và cho chúng tôi biết nếu có bất kỳ thay đổi nào hoặc nếu bạn có bất kỳ câu hỏi nào. Khi đơn đặt hàng của bạn được vận chuyển, chúng tôi sẽ cung cấp cho bạn thông tin theo dõi. Chúng tôi đánh giá cao công việc kinh doanh của bạn và hy vọng rằng bạn sẽ thích việc mua hàng của mình."}</w:t>
      </w:r>
    </w:p>
    <w:p w14:paraId="53CF9570" w14:textId="77777777" w:rsidR="002E71A6" w:rsidRDefault="003D3823">
      <w:r>
        <w:t xml:space="preserve">{"question": "Mô tả các thành phần khác nhau của cây quyết định.", "answer": "Cây quyết định là một thuật toán học máy được sử dụng rộng rãi để ra quyết định, phân loại và dự đoán. Nó là một cấu trúc giống như sơ đồ bao gồm một số thành phần, bao gồm: \ n \ n1. Node: Một node đại diện cho một tính năng hoặc thuộc tính chia dữ liệu thành hai hoặc nhiều nhánh dựa trên một số điều kiện. Có ba loại nút trong cây quyết định:\n - Nút gốc: Đại </w:t>
      </w:r>
      <w:r>
        <w:lastRenderedPageBreak/>
        <w:t>diện cho toàn bộ tập dữ liệu hoặc dân số và là điểm bắt đầu của cây quyết định. Nó được sử dụng để chia dữ liệu thành hai hoặc nhiều nhánh dựa trên tính năng quan trọng nhất.\n - Nút nội bộ: Đại diện cho một điểm quyết định và được sử dụng để chia dữ liệu thành các nhánh dựa trên một số điều kiện.\n - Nút lá: Đại diện cho quyết định cuối cùng hoặc kết quả của cây quyết định. Nó chứa nhãn lớp hoặc dự đoán cho một trường hợp cụ thể.\n\n2. Branch hoặc Edge: Một nhánh đại diện cho một kết quả hoặc đường dẫn có thể xảy ra, được tạo bằng cách tách dữ liệu dựa trên điều kiện của nút. Nó kết nối các nút của cây quyết định và đại diện cho một quy tắc quyết định. \ n \ n3. Tách: Tách là quá trình chia tập dữ liệu thành các tập con nhỏ hơn dựa trên tính năng đã chọn. Nó được thực hiện tại mỗi nút của cây và nhằm mục đích tạo ra các nhánh với các trường hợp đồng nhất hoặc tương tự nhất. \ n \ n4. Quy tắc quyết định: Quy tắc quyết định là một điều kiện được áp dụng cho dữ liệu tại mỗi nút của cây quyết định. Nó được sử dụng để chia dữ liệu thành các nhánh dựa trên kết quả của điều kiện.\n\n5. Cắt tỉa: Cắt tỉa là quá trình loại bỏ các nhánh khỏi cây quyết định để tránh quá tải. Nó được sử dụng để đơn giản hóa một cây quyết định bằng cách loại bỏ các nhánh ít quan trọng nhất. \ n \ n6. Tiêu chí: Tiêu chí là các biện pháp được sử dụng để xác định sự phân chia tốt nhất tại mỗi nút của cây quyết định. Một số tiêu chí thường được sử dụng là tạp chất Gini, tăng thông tin và tỷ lệ tăng. \ n \ n Nhìn chung, cây quyết định được xây dựng bằng cách chọn tính năng tốt nhất dựa trên các tiêu chí đã chọn và chia dữ liệu thành các nhánh, tiếp theo là áp dụng đệ quy cùng một quy trình cho đến khi đạt được điều kiện dừng, chẳng hạn như đạt đến độ sâu tối đa hoặc kích thước lá tối thiểu."}</w:t>
      </w:r>
    </w:p>
    <w:p w14:paraId="5DA4DA61" w14:textId="77777777" w:rsidR="002E71A6" w:rsidRDefault="003D3823">
      <w:r>
        <w:t>{"câu hỏi": "Làm thế nào để phân loại văn bản có thể được sử dụng để phân loại dữ liệu?", "câu trả lời": "Phân loại văn bản, còn được gọi là phân loại văn bản, là một kỹ thuật học máy được sử dụng để tự động gán một hoặc nhiều danh mục hoặc nhãn được xác định trước cho dữ liệu dựa trên văn bản dựa trên nội dung của nó. Nó có thể được sử dụng để phân loại dữ liệu theo nhiều cách khác nhau như phân tích tình cảm, ghi nhãn chủ đề, phát hiện ngôn ngữ và lọc thư rác để đặt tên cho một số. \ n \ n Quá trình này liên quan đến việc đào tạo một mô hình trên tập dữ liệu văn bản được gắn nhãn, trong đó mô hình tìm hiểu các mẫu và mối tương quan giữa văn bản và danh mục được chỉ định. Sau khi được đào tạo, mô hình sau đó có thể được sử dụng để phân loại văn bản mới, không nhìn thấy. \ n \ nDưới đây là một số lĩnh vực ứng dụng phổ biến nơi phân loại văn bản có thể được sử dụng để phân loại dữ liệu: \ n \ n1. Phân tích tình cảm: Phân loại văn bản có thể được sử dụng để xác định xem một đoạn văn bản thể hiện tình cảm tích cực hay tiêu cực. Điều này thường được các công ty sử dụng để đánh giá sự hài lòng của khách hàng với sản phẩm hoặc dịch vụ của họ. \ n \ n2. Ghi nhãn chủ đề: Phân loại văn bản có thể được sử dụng để tự động gắn nhãn dữ liệu văn bản với một tập hợp các chủ đề hoặc danh mục được xác định trước. Điều này có thể hữu ích trong việc tổ chức một lượng lớn dữ liệu và giúp dễ dàng tìm thấy thông tin liên quan hơn. \ n \ n3. Lọc thư rác: Phân loại văn bản có thể được sử dụng để xác định và lọc ra các thư hoặc email không mong muốn. Thuật toán được đào tạo để phát hiện các từ khóa hoặc mẫu nhất định điển hình của spam. \ n \ n4. Phát hiện ngôn ngữ: Phân loại văn bản có thể được sử dụng để phát hiện ngôn ngữ của văn bản viết. Điều này có thể hữu ích trong việc xây dựng các ứng dụng đa ngôn ngữ.\n\nNhìn chung, phân loại văn bản là một công cụ mạnh mẽ để tự động phân loại dữ liệu và trích xuất thông tin chi tiết từ đó."}</w:t>
      </w:r>
    </w:p>
    <w:p w14:paraId="185A9C46" w14:textId="77777777" w:rsidR="002E71A6" w:rsidRDefault="003D3823">
      <w:r>
        <w:lastRenderedPageBreak/>
        <w:t>{"câu hỏi": "Tạo một đoạn văn mô tả các chức năng của máy chủ web.", "trả lời": "Máy chủ web là một hệ thống máy tính chịu trách nhiệm phục vụ và phân phối nội dung web cho người dùng theo yêu cầu. Nó sử dụng HTTP (Giao thức truyền siêu văn bản) để giao tiếp với các trình duyệt web, cho phép chúng gửi và hiển thị các trang web, hình ảnh, video và các tệp khác qua internet. Chức năng chính của máy chủ web là lưu trữ, xử lý và phân phối các trang web cho khách hàng. Nó đạt được điều này bằng cách sử dụng phần mềm lắng nghe các yêu cầu được thực hiện từ internet và đáp ứng bằng cách cung cấp dữ liệu được yêu cầu. Ngoài ra, máy chủ web quản lý và lưu trữ trang web, duy trì nhật ký cho mục đích phân tích và xử lý các khía cạnh bảo mật như xác thực và mã hóa để giúp giữ an toàn cho trang web và dữ liệu người dùng. Tóm lại, máy chủ web đóng một vai trò quan trọng trong việc cung cấp nội dung động và tĩnh cho người dùng, cung cấp trải nghiệm duyệt web liền mạch trên internet."}</w:t>
      </w:r>
    </w:p>
    <w:p w14:paraId="6729E585" w14:textId="77777777" w:rsidR="002E71A6" w:rsidRDefault="003D3823">
      <w:r>
        <w:t>{"câu hỏi": "Nêu mục đích của kỹ thuật tính năng.", "trả lời": "Kỹ thuật tính năng là quá trình chuyển đổi dữ liệu thô thành các tính năng có ý nghĩa và hữu ích có thể được sử dụng trong các mô hình dự đoán hoặc phân tích thống kê. Mục tiêu của kỹ thuật tính năng là cải thiện độ chính xác và sức mạnh dự đoán của mô hình bằng cách trích xuất và chọn thông tin liên quan và làm cho nó dễ tiếp cận và dễ hiểu hơn đối với các thuật toán mô hình hóa. Điều này liên quan đến việc xác định các mẫu hoặc mối quan hệ trong dữ liệu, chuyển đổi các biến thành các biểu diễn hữu ích hơn và tạo ra các tính năng mới giúp tăng cường khả năng đưa ra dự đoán chính xác của mô hình. Cuối cùng, kỹ thuật tính năng giúp đảm bảo rằng dữ liệu đang được sử dụng trong mô hình ở dạng tốt nhất có thể để tối đa hóa độ chính xác và hiệu suất của nó."}</w:t>
      </w:r>
    </w:p>
    <w:p w14:paraId="4D571315" w14:textId="77777777" w:rsidR="002E71A6" w:rsidRDefault="003D3823">
      <w:r>
        <w:t>{"question": "Tạo mô tả về trường hợp sử dụng của Nhận dạng thực thể được đặt tên (NER).", "câu trả lời": "Nhận dạng thực thể được đặt tên (NER) là một nhiệm vụ phụ của Xử lý ngôn ngữ tự nhiên (NLP) liên quan đến việc xác định và phân loại các thực thể được đặt tên trong văn bản thành các danh mục được xác định trước như tên người, tên tổ chức, địa điểm, ngày tháng và các thông tin liên quan khác. Trường hợp sử dụng chính của NER là trích xuất thông tin có cấu trúc từ dữ liệu văn bản phi cấu trúc, có thể được sử dụng theo nhiều cách. Ví dụ: thông tin được trích xuất bằng NER có thể được sử dụng để cải thiện độ chính xác của kết quả công cụ tìm kiếm bằng cách nhận dạng và định hướng giữa các thực thể khác nhau có cùng tên. Một trường hợp sử dụng khác là xác định mối quan hệ giữa các thực thể để xây dựng biểu đồ tri thức cho phân tích ngữ nghĩa. NER cũng có thể được sử dụng để tăng cường khai thác dữ liệu bằng cách xử lý trước dữ liệu văn bản để xác định các thực thể được đặt tên và phân loại chúng để dễ dàng truy xuất. Ngoài ra, NER có thể được sử dụng để tự động hóa và nâng cao hiệu quả của một số quy trình kinh doanh, chẳng hạn như phân loại tài liệu, hỗ trợ khách hàng, cá nhân hóa nội dung và hệ thống đề xuất. Tóm lại, Nhận dạng Thực thể Có Tên là một công cụ mạnh mẽ trong lĩnh vực Xử lý Ngôn ngữ Tự nhiên để trích xuất và sắp xếp thông tin có giá trị từ một lượng lớn dữ liệu văn bản cho các ứng dụng khác nhau."}</w:t>
      </w:r>
    </w:p>
    <w:p w14:paraId="2083D875" w14:textId="77777777" w:rsidR="002E71A6" w:rsidRDefault="003D3823">
      <w:r>
        <w:t>{"câu hỏi": "Hoa Kỳ tham gia Thế chiến II vào năm nào?", "trả lời": "Hoa Kỳ bước vào Thế chiến II vào ngày 7 tháng 12 năm 1941 sau cuộc tấn công Trân Châu Cảng của Nhật Bản."}</w:t>
      </w:r>
    </w:p>
    <w:p w14:paraId="7D13D372" w14:textId="77777777" w:rsidR="002E71A6" w:rsidRDefault="003D3823">
      <w:r>
        <w:lastRenderedPageBreak/>
        <w:t>{"câu hỏi": "Định luật bảo toàn động lượng tuyến tính là gì?", "câu trả lời": "Định luật bảo toàn động lượng tuyến tính nói rằng tổng động lượng tuyến tính của một hệ thống các vật thể khép kín (không có ngoại lực ròng tác dụng lên nó) không đổi. Điều này đúng cho cả các vật thể đang nghỉ và cho những vật thể đang chuyển động. Nói cách khác, tổng động lượng của hệ thống trước một sự kiện (chẳng hạn như va chạm hoặc nổ) bằng tổng động lượng của hệ thống sau sự kiện. Điều này là do động lượng tuyến tính, được định nghĩa là tích của khối lượng và vận tốc của vật thể (p = m * v), là một đại lượng bảo toàn. Định luật này bắt nguồn từ định luật chuyển động thứ ba của Newton, trong đó nói rằng đối với mọi hành động, có một phản ứng bằng nhau và ngược lại. Khi hai vật thể tương tác, các lực mà chúng tác dụng lên nhau có độ lớn bằng nhau nhưng ngược hướng. Điều này có nghĩa là những thay đổi trong động lượng của các vật thể cũng bằng nhau và ngược lại, vì vậy tổng động lượng của hệ thống vẫn không thay đổi."}</w:t>
      </w:r>
    </w:p>
    <w:p w14:paraId="7CA3BF89" w14:textId="77777777" w:rsidR="002E71A6" w:rsidRDefault="003D3823">
      <w:r>
        <w:t>{"câu hỏi": "Câu nói có đúng không? - Một neutron là một hạt hạ nguyên tử ổn định.", "trả lời": "Không, tuyên bố không hoàn toàn chính xác. Mặc dù đúng là neutron là một hạt hạ nguyên tử, nhưng nó không phải lúc nào cũng ổn định. Một neutron tự do (một neutron không nằm trong hạt nhân nguyên tử) có chu kỳ bán rã khoảng 10 phút và sẽ trải qua quá trình phân rã beta để biến thành proton, electron và phản neutrino. Trong một hạt nhân nguyên tử, một neutron có thể ổn định và góp phần vào sự ổn định của hạt nhân."}</w:t>
      </w:r>
    </w:p>
    <w:p w14:paraId="30F7E607" w14:textId="77777777" w:rsidR="002E71A6" w:rsidRDefault="003D3823">
      <w:r>
        <w:t>{"câu hỏi": "Đặt tên cho một bộ phận cơ thể không thể tháo rời.", "câu trả lời": "Một bộ phận cơ thể không thể tháo rời là não. Nó là cơ quan trung ương của hệ thần kinh và chịu trách nhiệm kiểm soát và điều phối tất cả các chức năng cơ thể."}</w:t>
      </w:r>
    </w:p>
    <w:p w14:paraId="31406CBE" w14:textId="77777777" w:rsidR="002E71A6" w:rsidRDefault="003D3823">
      <w:r>
        <w:t>{"câu hỏi": "Tìm kiếm thông tin về bộ phim mới nhất của Steven Spielberg.", "câu trả lời": "Tính đến tháng 3 năm 2021, bộ phim mới nhất của đạo diễn Steven Spielberg là "West Side Story\", chuyển thể từ vở nhạc kịch Broadway cùng tên năm 1957. Bộ phim dự kiến được phát hành vào ngày 10 tháng 12 năm 2021 bởi 20th Century Studios. Spielberg từ lâu đã bày tỏ sự quan tâm đến việc chỉ đạo một bản chuyển thể mới của vở nhạc kịch và bắt đầu phát triển dự án một cách nghiêm túc sau khi hoàn thành công việc trên "Ready Player One" vào năm 2018. Quá trình quay phim diễn ra ở New York và New Jersey từ tháng 6 đến tháng 10 năm 2019, với sự tham gia của Ansel Elgort và Rachel Zegler trong vai các nhân vật chính."}</w:t>
      </w:r>
    </w:p>
    <w:p w14:paraId="0F987278" w14:textId="77777777" w:rsidR="002E71A6" w:rsidRDefault="003D3823">
      <w:r>
        <w:t>{"câu hỏi": "Phân loại bài viết này là khoa học viễn tưởng hoặc phim kinh dị tội phạm - Một người đàn ông phát hiện ra một hộp đen bí ẩn trong nhà của cha mình, thực sự là một cỗ máy thời gian cho phép anh ta thay đổi quá khứ.", "câu trả lời": "Bài viết này là khoa học viễn tưởng."}</w:t>
      </w:r>
    </w:p>
    <w:p w14:paraId="666C16F8" w14:textId="77777777" w:rsidR="002E71A6" w:rsidRDefault="003D3823">
      <w:r>
        <w:t>{"câu hỏi": "Đề xuất một tiện ích thú vị để mua làm quà tặng", "trả lời": "Một tiện ích thú vị để xem xét làm quà tặng là máy bay không người lái DJI Mini 2. Máy bay không người lái nhỏ gọn và dễ sử dụng này hoàn hảo để ghi lại những cảnh quay và hình ảnh trên không tuyệt đẹp. Nó có camera 4K, ổn định gimbal 3 trục và thời gian bay 31 phút, khiến nó trở thành lựa chọn tuyệt vời cho cả người mới bắt đầu và phi công có kinh nghiệm. Thêm vào đó, kích thước nhỏ và thiết kế gấp gọn của nó giúp bạn dễ dàng di chuyển."}</w:t>
      </w:r>
    </w:p>
    <w:p w14:paraId="5BBA1CD5" w14:textId="77777777" w:rsidR="002E71A6" w:rsidRDefault="003D3823">
      <w:r>
        <w:lastRenderedPageBreak/>
        <w:t>{"câu hỏi": "Tìm một bộ phim để xem với cốt truyện ly kỳ", "câu trả lời": "Một gợi ý cho một bộ phim có cốt truyện ly kỳ là bộ phim \"Inception\" của đạo diễn Christopher Nolan. Bộ phim là một bộ phim kinh dị khoa học viễn tưởng về một tên trộm chuyên nghiệp, Dom (do Leonardo DiCaprio thủ vai), người có thể đánh cắp thông tin từ tiềm thức của ai đó trong khi họ mơ. Dom được cung cấp một cơ hội để xóa hồ sơ tội phạm của mình nếu anh ta có thể hoàn thành nhiệm vụ gần như bất khả thi là gieo một ý tưởng vào tâm trí của ai đó, một hành động được gọi là Inception. Bộ phim đầy những khúc quanh, khiến nó trở thành một trải nghiệm ly kỳ."}</w:t>
      </w:r>
    </w:p>
    <w:p w14:paraId="0DF0F112" w14:textId="77777777" w:rsidR="002E71A6" w:rsidRDefault="003D3823">
      <w:r>
        <w:t>{"câu hỏi": "Xác định các xu hướng chính trong AI năm 2019", "trả lời": "1.AI-Driven Development: Một trong những xu hướng chính trong AI năm 2019 là sự nhấn mạnh ngày càng tăng vào phát triển dựa trên AI, liên quan đến việc tích hợp các công nghệ AI vào quy trình phát triển phần mềm, giúp xây dựng các ứng dụng được hỗ trợ bởi AI dễ dàng và nhanh hơn. \ n \ n2. AI có thể giải thích: Cũng có nhu cầu ngày càng tăng đối với AI có thể giải thích, trong đó đề cập đến các hệ thống AI minh bạch và có thể cung cấp lời giải thích rõ ràng cho các quyết định và hành động của họ. AI trong chăm sóc sức khỏe: Năm 2019, ngành chăm sóc sức khỏe đã chứng kiến sự gia tăng trong việc áp dụng các công nghệ AI, với các ứng dụng bao gồm chẩn đoán bệnh, khám phá thuốc và y học cá nhân hóa. \ n \ n4. Chipset hỗ trợ AI: Một xu hướng khác trong năm 2019 là sự phát triển của các chipset hỗ trợ AI chuyên dụng, được thiết kế đặc biệt để hỗ trợ khối lượng công việc AI và học máy, cải thiện hiệu suất và hiệu quả của các ứng dụng AI. Xử lý ngôn ngữ tự nhiên: Công nghệ Xử lý ngôn ngữ tự nhiên (NLP) tiếp tục phát triển vào năm 2019, với những tiến bộ trong các lĩnh vực như phân tích tình cảm, dịch ngôn ngữ và nhận dạng giọng nói. \ n \ n6. Tự động hóa: Xu hướng tự động hóa tiếp tục vào năm 2019, với các công nghệ AI được sử dụng để tự động hóa các nhiệm vụ thường xuyên, lặp đi lặp lại, giải phóng công nhân của con người để tập trung vào các nhiệm vụ phức tạp và sáng tạo hơn. \ n \ n7. AI đạo đức: Năm 2019, ngày càng có nhiều sự công nhận về nhu cầu về AI có đạo đức, với nhiều công ty và tổ chức đang phát triển các hướng dẫn và nguyên tắc để phát triển AI có đạo đức, để đảm bảo rằng các công nghệ AI được triển khai một cách có trách nhiệm và minh bạch. Nhìn chung, các xu hướng chính trong AI năm 2019 đã chứng minh tầm quan trọng ngày càng tăng và sự phổ biến của các công nghệ AI trên một loạt các ngành và ứng dụng."}</w:t>
      </w:r>
    </w:p>
    <w:p w14:paraId="6F5D0346" w14:textId="77777777" w:rsidR="002E71A6" w:rsidRDefault="003D3823">
      <w:r>
        <w:t>{"câu hỏi": "Perfom tìm kiếm trên web để tìm số liệu bán hàng của iPhone 6", "câu trả lời": "Theo báo cáo của Forbes, Apple đã bán được kỷ lục 10 triệu mẫu iPhone 6 và iPhone 6 Plus kết hợp trong ba ngày đầu tiên có sẵn vào tháng 9 năm 2014. Cũng có báo cáo rằng trong vòng 6 tháng đầu tiên ra mắt, Apple đã bán được khoảng 71,5 triệu chiếc iPhone 6 và 6 Plus.</w:t>
      </w:r>
    </w:p>
    <w:p w14:paraId="5E53760F" w14:textId="77777777" w:rsidR="002E71A6" w:rsidRDefault="003D3823">
      <w:r>
        <w:t xml:space="preserve">{"câu hỏi": "Xác định trường hợp sử dụng cho công nghệ blockchain", "câu trả lời": "Một trường hợp sử dụng cho công nghệ blockchain là trong quản lý chuỗi cung ứng. Công nghệ này có thể được sử dụng để tạo ra một sổ cái an toàn, minh bạch và chống giả mạo của tất cả các giao dịch và chuyển động của hàng hóa từ điểm xuất phát đến điểm tiêu thụ. Điều này cung cấp mức độ minh bạch và trách nhiệm giải trình chưa từng có, có thể giúp giảm nguy cơ gian lận, sai sót và các sự thiếu hiệu quả khác. Điều này cũng có thể giảm chi phí và tăng niềm tin giữa tất cả các bên tham gia vào chuỗi cung ứng, bao gồm các nhà sản xuất, nhà </w:t>
      </w:r>
      <w:r>
        <w:lastRenderedPageBreak/>
        <w:t>phân phối và nhà bán lẻ. Ngoài ra, công nghệ blockchain có thể được sử dụng để theo dõi tính xác thực và nguồn gốc của hàng hóa, giúp dễ dàng phát hiện các sản phẩm giả mạo và đảm bảo rằng các tiêu chuẩn đạo đức và môi trường được đáp ứng."}</w:t>
      </w:r>
    </w:p>
    <w:p w14:paraId="42E5115D" w14:textId="77777777" w:rsidR="002E71A6" w:rsidRDefault="003D3823">
      <w:r>
        <w:t>{"câu hỏi": "Tạo danh sách năm thành phố lớn nhất ở Trung Quốc", "câu trả lời": "Dưới đây là danh sách năm thành phố lớn nhất ở Trung Quốc dựa trên dân số của họ:\n1. Thượng Hải - Hơn 24 triệu người\n2. Bắc Kinh - Hơn 21 triệu người\n3. Thiên Tân - Hơn 15 triệu người\n4. Quảng Châu - Hơn 13 triệu người\n5. Thâm Quyến - Hơn 12 triệu người"}</w:t>
      </w:r>
    </w:p>
    <w:p w14:paraId="68D7F68C" w14:textId="77777777" w:rsidR="002E71A6" w:rsidRDefault="003D3823">
      <w:r>
        <w:t>{"câu hỏi": "Mô tả quá trình tạo mạng thần kinh nhân tạo", "trả lời": "Mạng thần kinh nhân tạo là một mô hình tính toán cố gắng sao chép các chức năng của bộ não con người, cho phép máy tính học hỏi và đưa ra quyết định dựa trên dữ liệu. Quá trình tạo ra một mạng lưới thần kinh nhân tạo bao gồm một số bước: \ n \ n1. Xác định vấn đề và chọn kiến trúc mạng: Bước đầu tiên trong quy trình là xác định vấn đề cần giải quyết và xác định loại kiến trúc mạng sẽ được sử dụng. Đây có thể là mạng chuyển tiếp nguồn cấp dữ liệu, mạng tái phát hoặc mạng thần kinh tích chập, trong số những mạng khác. \ n \ n2. Thu thập và tiền xử lý dữ liệu: Tiếp theo, dữ liệu sẽ được sử dụng để đào tạo mạng nơ-ron phải được thu thập và xử lý trước. Điều này có thể liên quan đến việc làm sạch và chuẩn hóa dữ liệu, cũng như chia nó thành các bộ đào tạo và xác nhận. \ n \ n3. Khởi tạo mạng: Khi dữ liệu được chuẩn bị, mạng nơ-ron phải được khởi tạo. Điều này liên quan đến việc thiết lập các giá trị ban đầu cho trọng số và độ lệch của mạng có thể được đặt thành các giá trị ngẫu nhiên nhỏ. \ n \ n4. Đào tạo mạng: Đào tạo mạng nơ-ron liên quan đến việc cung cấp cho nó dữ liệu đầu vào và điều chỉnh trọng số và độ lệch để giảm thiểu sự khác biệt giữa đầu ra dự đoán và đầu ra thực tế. Quá trình này, được gọi là backpropagation, được thực hiện bằng cách sử dụng một thuật toán tối ưu hóa, chẳng hạn như gradient descent hoặc stochastic gradient descent. Quá trình đào tạo tiếp tục cho đến khi mạng đạt đến mức độ chính xác chấp nhận được hoặc cho đến khi hoàn thành số lần lặp tối đa. \ n \ n5. Xác thực mạng: Sau khi đào tạo, mạng được xác thực bằng cách sử dụng tập dữ liệu xác thực để đánh giá hiệu suất của nó. Nếu hiệu suất không đạt yêu cầu, mạng có thể được đào tạo lại hoặc kiến trúc của nó có thể được điều chỉnh. \ n \ n6. Sử dụng mạng: Khi mạng đã được đào tạo và xác thực, nó có thể được sử dụng để đưa ra dự đoán về dữ liệu mới. Các trọng số và sai lệch được cố định tại thời điểm này và mạng thần kinh có thể được triển khai để thực hiện nhiệm vụ dự định của nó. \ n \ n Quá trình tạo ra một mạng thần kinh nhân tạo là lặp đi lặp lại và đòi hỏi rất nhiều thử nghiệm để tìm ra kiến trúc mạng và siêu tham số tốt nhất. Tuy nhiên, một khi được đào tạo, mạng nơ-ron có thể là một công cụ mạnh mẽ để đưa ra dự đoán và khám phá các mẫu ẩn trong dữ liệu."}</w:t>
      </w:r>
    </w:p>
    <w:p w14:paraId="401A49ED" w14:textId="77777777" w:rsidR="002E71A6" w:rsidRDefault="003D3823">
      <w:r>
        <w:t>{"question": "Viết lại câu dưới đây bằng dấu ngoặc vuông để làm cho nó rõ ràng hơn. - Khu vực xung quanh Grand Tower rất đẹp [vào mùa hè].", "Trả lời": "Mùa hè là thời điểm đẹp xung quanh khu vực của Grand Tower."}</w:t>
      </w:r>
    </w:p>
    <w:p w14:paraId="4B92E69C" w14:textId="77777777" w:rsidR="002E71A6" w:rsidRDefault="003D3823">
      <w:r>
        <w:t xml:space="preserve">{"câu hỏi": "Viết một câu chuyện kinh dị liên quan đến một cuộc gọi điện thoại.", "trả lời": "Đó là một đêm tối và bão tố khi Emily nhận được một cuộc điện thoại lạ. Cô đang ở nhà một mình, cố gắng bắt kịp một số công việc thì điện thoại di động của cô đổ chuông. Số điện thoại không rõ và lúc đầu, cô do dự không trả lời. Nhưng sự tò mò đã khiến cô ấy tốt hơn và cô ấy </w:t>
      </w:r>
      <w:r>
        <w:lastRenderedPageBreak/>
        <w:t>nhặt lên.\n\n\"Xin chào?\" cô ấy nói, ngay lập tức hối hận về quyết định trả lời của mình.\n\n\nMột giọng nói lạnh lùng trả lời cô ấy, "Đừng cúp máy.\"\n\nEmily bắt đầu đập nhanh, cô ấy có thể nghe thấy tiếng sấm khi cơn bão tăng cường bên ngoài.\n\n\"Đây là ai?\" cô ấy hỏi,  cố gắng giữ cho giọng nói của cô ấy ổn định.\n\n\"Tôi đang theo dõi bạn," giọng nói trả lời. Máu của Emily lạnh lẽo trước giọng điệu nham hiểm. Cô nhìn ra ngoài cửa sổ nhưng chỉ có thể nhìn thấy mưa và bóng tối.\n\n\"Làm thế nào anh có được số điện thoại của tôi?\" cô hỏi, và một tiếng cười trầm thấp phát ra từ phía bên kia.\n\n\nĐột nhiên, dòng người chết đi. Emily không biết phải làm gì, cô ngồi im lặng vài phút trước khi nghe thấy một âm thanh khác. Điện thoại của cô lại đổ chuông. Emily do dự trước khi trả lời, nhưng khi cô làm vậy, người gọi im lặng. Trong vài giờ tiếp theo, cứ 15 phút lại có một lần điện thoại reo. Mỗi lần Emily trả lời, không có câu trả lời nào từ phía bên kia, chỉ có sự im lặng. Cô ngày càng sợ hãi hơn khi màn đêm buông xuống. Cô dự tính gọi cảnh sát, nhưng cô không thể rũ bỏ cảm giác rằng người gọi sẽ biết. Cuối cùng, cơn bão lắng xuống và bình minh ló dạng. Emily ngồi trong phòng khách, điện thoại của cô bây giờ im lặng. Cô đã sợ hãi đến mức không thể ngủ được. Khi ánh sáng ban ngày bước vào phòng, cuối cùng cô cũng bắt đầu cảm thấy an toàn trở lại. Nhưng cô sẽ không bao giờ quên cái đêm cô nhận được cuộc điện thoại lạnh lẽo đó. Và, ngay cả trong ánh sáng ban ngày, nó vẫn khiến cô cảm thấy khó chịu. Ai đã theo dõi cô, và tại sao họ không bao giờ nói gì? Emily không thể rũ bỏ cảm giác rằng cô ấy vẫn đang bị theo dõi, ngay cả bây giờ."}</w:t>
      </w:r>
    </w:p>
    <w:p w14:paraId="5DA5BC85" w14:textId="77777777" w:rsidR="002E71A6" w:rsidRDefault="003D3823">
      <w:r>
        <w:t>{"câu hỏi": "Ai là nhân vật phản diện trong phim \"Bố già"?", "câu trả lời": "Trong Bố già", nhân vật phản diện chính là Virgil Sollozzo, còn được gọi là "The Turk", một kẻ buôn bán ma túy và là đối thủ của Vito Corleone. Ngoài ra, nhiều nhân vật khác nhau đóng vai trò là nhân vật phản diện ở các điểm khác nhau trong cốt truyện, bao gồm các thành viên của các gia đình tội phạm khác ở New York như Barzini và Tattaglia, những người âm mưu chống lại Corleones.</w:t>
      </w:r>
    </w:p>
    <w:p w14:paraId="3A3E2FF4" w14:textId="77777777" w:rsidR="002E71A6" w:rsidRDefault="003D3823">
      <w:r>
        <w:t>{"câu hỏi": "Thay thế các từ có thẩm quyền bằng các từ không có thẩm quyền trong câu sau. - Bạn phải đi xe buýt đến trường.", "trả lời": "Bạn có thể đi xe buýt đến trường."}</w:t>
      </w:r>
    </w:p>
    <w:p w14:paraId="7EC28438" w14:textId="77777777" w:rsidR="002E71A6" w:rsidRDefault="003D3823">
      <w:r>
        <w:t>{"câu hỏi": "Xây dựng một câu đố bằng cách sử dụng các từ \"lock\" và \"key\".", "answer": "Tôi thường được sử dụng để giữ mọi thứ an toàn và bảo mật,\nMột bước ngoặt đơn giản là sức hấp dẫn của tôi,\nMột mình, tôi không nhiều, nhưng với người bạn đời của tôi,\nChúng tôi giữ mọi thứ ẩn và khiến bạn chờ đợi,\nTôi là gì và ai là bạn của tôi,\nAi đảm bảo tôi tham dự đúng cách?\nTôi là một _lock_,  và người bạn đời của tôi là _key_,\nCùng nhau chúng ta bảo vệ, bạn có thấy không?"}</w:t>
      </w:r>
    </w:p>
    <w:p w14:paraId="07575DB8" w14:textId="77777777" w:rsidR="002E71A6" w:rsidRDefault="003D3823">
      <w:r>
        <w:t xml:space="preserve">{"câu hỏi": "Soạn thảo một bài luận thuyết phục để thuyết phục mọi người không xả rác.", "Trả lời": "Xả rác là một vấn đề nghiêm trọng ảnh hưởng đến hành tinh của chúng ta và cư dân của nó. Mặc dù liên tục nhắc nhở và vận động, vẫn có nhiều người tiếp tục vứt rác bất cẩn, gây hại cho môi trường và động vật hoang dã. Trong bài tiểu luận này, chúng ta sẽ thảo luận về những tác động tiêu cực của việc xả rác và tại sao mọi người cần phải có trách nhiệm và ngừng xả rác. \ n \ nXả rác không chỉ khó coi mà còn gây ra những rủi ro đáng kể cho môi trường. Khi rác bị vứt trên đường phố, cuối cùng nó sẽ xâm nhập vào đường thủy của chúng ta, gây ô nhiễm chúng và đe dọa cuộc sống của các sinh vật dưới nước. Nhựa và các vật liệu </w:t>
      </w:r>
      <w:r>
        <w:lastRenderedPageBreak/>
        <w:t>không phân hủy sinh học khác mất hàng trăm năm để phân hủy, có nghĩa là chúng vẫn còn trong môi trường, tàn phá trong nhiều thế kỷ. Động vật hoang dã cũng bị ảnh hưởng nghiêm trọng bởi việc xả rác. Động vật nhầm rác với thức ăn và thường ăn phải nó, dẫn đến bệnh tật hoặc tử vong. Chúng cũng có thể bị vướng vào các vật liệu bỏ đi, có thể gây thương tích nghiêm trọng hoặc nghẹt thở. Trách nhiệm của chúng ta là bảo vệ hành tinh và tất cả cư dân của nó, và bằng cách xả rác, chúng ta đang thất bại trong trách nhiệm đó. Hơn nữa, xả rác cũng ảnh hưởng đến cộng đồng của chúng ta. Đường phố và công viên rải rác không chỉ khó coi mà còn có thể dẫn đến giảm giá trị tài sản và du lịch. Không ai muốn đến thăm hoặc sống trong một khu vực bẩn thỉu, nhếch nhác. Bằng cách giữ cho cộng đồng của chúng tôi sạch sẽ, chúng tôi nâng cao chất lượng cuộc sống cho cư dân và giữ gìn danh tiếng của các khu phố của chúng tôi. Cuối cùng, xả rác là một vấn đề có thể dễ dàng ngăn chặn. Phải mất nỗ lực tối thiểu để xử lý rác một cách có trách nhiệm, và có nhiều lựa chọn có sẵn, chẳng hạn như tái chế và ủ phân. Bằng cách dành thêm vài giây để suy nghĩ về nơi chúng ta đang vứt rác, chúng ta có thể hướng tới một hành tinh sạch hơn, an toàn hơn cho các thế hệ tương lai. Tóm lại, xả rác có hậu quả nghiêm trọng đối với môi trường, động vật hoang dã và cộng đồng của chúng ta. Điều cần thiết là chúng ta phải chịu trách nhiệm về hành động của mình và nỗ lực có ý thức để ngừng xả rác. Cùng nhau, chúng ta có thể tạo ra một tương lai sạch hơn, bền vững hơn cho tất cả mọi người."}</w:t>
      </w:r>
    </w:p>
    <w:p w14:paraId="3DB31B9C" w14:textId="77777777" w:rsidR="002E71A6" w:rsidRDefault="003D3823">
      <w:r>
        <w:t>{"câu hỏi": "Cung cấp hai ví dụ về giao tiếp phi ngôn ngữ.", "câu trả lời": "1. Biểu cảm khuôn mặt: Một trong những hình thức giao tiếp phi ngôn ngữ phổ biến nhất là thông qua nét mặt của chúng ta. Ví dụ, một người có thể truyền đạt hạnh phúc bằng cách mỉm cười và vui vẻ nhướng mày, trong khi họ có thể truyền đạt nỗi buồn hoặc tức giận bằng cách cau mày và hạ thấp lông mày. \ n \ n2. Ngôn ngữ cơ thể và tư thế: Một hình thức giao tiếp phi ngôn ngữ khác là thông qua các chuyển động và tư thế cơ thể. Ví dụ, một người có thể truyền đạt sự tự tin bằng cách đứng cao với vai ngửa và đầu ngẩng cao, trong khi họ có thể truyền đạt sự lo lắng hoặc lo lắng bằng cách gập vai hoặc thường xuyên chuyển trọng lượng từ chân này sang chân kia."}</w:t>
      </w:r>
    </w:p>
    <w:p w14:paraId="1B36F941" w14:textId="77777777" w:rsidR="002E71A6" w:rsidRDefault="003D3823">
      <w:r>
        <w:t xml:space="preserve">{"câu hỏi": "Cung cấp danh sách các kỹ năng mà một kỹ sư nên sở hữu.", "trả lời": "Dưới đây là một số kỹ năng cần thiết mà một kỹ sư nên sở hữu:\n\n1. Kỹ năng kỹ thuật - Các kỹ sư nên có hiểu biết sâu sắc về các kỹ năng và nguyên tắc kỹ thuật liên quan đến lĩnh vực của họ và có thể áp dụng chúng một cách hiệu quả trong công việc của họ. \ n \ n2. Kỹ năng giải quyết vấn đề - Các kỹ sư phải có khả năng xác định, phân tích và giải quyết các vấn đề phức tạp bằng cách sử dụng các kỹ thuật logic, có hệ thống và phân tích. \ n \ n3. Sáng tạo - Các kỹ sư phải có khả năng sử dụng sự sáng tạo và đổi mới để đưa ra những ý tưởng và cách tiếp cận mới để giải quyết vấn đề. \ n \ n4. Kỹ năng giao tiếp - Các kỹ sư sẽ có thể giao tiếp rõ ràng, hiệu quả và chính xác, cả bằng lời nói và bằng văn bản, để chia sẻ ý tưởng, thiết kế và giải pháp của họ với người khác. \ n \ n5. Kỹ năng tổ chức - Kỹ sư phải có khả năng lập kế hoạch, tổ chức và quản lý thời gian, nhiệm vụ và nguồn lực của họ một cách hiệu quả để đáp ứng thời hạn và mục tiêu. Làm việc theo nhóm - Các kỹ sư sẽ có thể làm việc hiệu quả như một phần của nhóm, cộng tác với những người khác để đạt được mục tiêu chung. \ n \ n7. Khả năng thích ứng - Các kỹ sư sẽ có thể thích ứng với các tình huống mới và thay đổi, học các kỹ năng và công nghệ mới, và điều chỉnh theo các môi trường làm việc khác nhau. \ n \ </w:t>
      </w:r>
      <w:r>
        <w:lastRenderedPageBreak/>
        <w:t>n8. Chú ý đến chi tiết - Các kỹ sư nên chú ý đến chi tiết, đảm bảo rằng các thiết kế, tính toán và giải pháp là chính xác và chính xác. \ n \ n9. Kỹ năng quản lý dự án - Kỹ sư phải có khả năng quản lý dự án hiệu quả, làm việc trong phạm vi ngân sách và hạn chế về thời gian và giám sát công việc của người khác. \ n \ n10. Kỹ năng phân tích - Các kỹ sư nên có kỹ năng phân tích mạnh mẽ, cho phép họ thu thập, phân tích và giải thích dữ liệu để đưa ra quyết định sáng suốt."}</w:t>
      </w:r>
    </w:p>
    <w:p w14:paraId="2704F454" w14:textId="77777777" w:rsidR="002E71A6" w:rsidRDefault="003D3823">
      <w:r>
        <w:t>{"question": "Tạo danh sách các số gồm 3 chữ số.", "answer": "Đây là danh sách một số số có 3 chữ số:\n\n- 100\n- 101\n- 102\n- 103\n- 120\n- 121\n- 546\n- 814\n- 932\n- 765"}</w:t>
      </w:r>
    </w:p>
    <w:p w14:paraId="041DF976" w14:textId="77777777" w:rsidR="002E71A6" w:rsidRDefault="003D3823">
      <w:r>
        <w:t>{"câu hỏi": "Cung cấp một lời giải thích ngắn gọn về Lý thuyết dây.", "câu trả lời": "Lý thuyết dây là một khuôn khổ lý thuyết trong vật lý cố gắng dung hòa thuyết tương đối rộng và cơ học lượng tử bằng cách mô tả các thành phần cơ bản của vũ trụ là các vật thể nhỏ, một chiều, "giống như chuỗi" chứ không phải là các hạt giống như điểm. Theo lý thuyết này, các chuỗi này có thể dao động ở các tần số khác nhau, tạo ra các hạt chúng ta quan sát được, chẳng hạn như quark và electron. Lý thuyết này cũng dự đoán sự tồn tại của các chiều không gian bên ngoài, không nhìn thấy được và có khả năng thống nhất tất cả các lực của tự nhiên, bao gồm cả lực hấp dẫn, thành một khuôn khổ duy nhất, nhất quán. Tuy nhiên, nó vẫn là một lĩnh vực lý thuyết và suy đoán cao, và nhiều khía cạnh của lý thuyết vẫn chưa được kiểm chứng và chưa được chứng minh."}</w:t>
      </w:r>
    </w:p>
    <w:p w14:paraId="0CF7C729" w14:textId="77777777" w:rsidR="002E71A6" w:rsidRDefault="003D3823">
      <w:r>
        <w:t>{"câu hỏi": "Dự đoán giá cổ phiếu của Tập đoàn Intel (INTC) vào cuối tháng này.", "Trả lời": "Là một mô hình ngôn ngữ AI, tôi không có khả năng dự đoán giá cổ phiếu của bất kỳ công ty nào một cách chính xác vì nó bị ảnh hưởng bởi nhiều yếu tố, tin tức và sự kiện phức tạp bên ngoài dữ liệu đào tạo của tôi. Bạn nên tham khảo ý kiến các chuyên gia tài chính hoặc tiến hành nghiên cứu và phân tích thích hợp về xu hướng thị trường, báo cáo tài chính và tin tức trước khi đưa ra bất kỳ quyết định nào liên quan đến cổ phiếu."}</w:t>
      </w:r>
    </w:p>
    <w:p w14:paraId="18A03894" w14:textId="77777777" w:rsidR="002E71A6" w:rsidRDefault="003D3823">
      <w:r>
        <w:t>{"câu hỏi": "Hãy cho chúng tôi danh sách 5 điểm du lịch ở Vienna, Áo.", "câu trả lời": "1. Cung điện Sch\u00f6nbrunn: Di sản Thế giới được UNESCO công nhận này từng là nơi cư trú mùa hè của các vị vua Habsburg và là một trong những điểm thu hút khách du lịch nổi tiếng nhất ở Vienna. Du khách có thể tham quan cung điện để xem các phòng và khu vườn xa hoa. \ n \ n2. Nhà thờ St. Stephen: Nhà thờ Gothic mang tính biểu tượng này, với mái ngói đầy màu sắc, nằm ở trung tâm của Vienna. Du khách có thể tham quan nội thất, leo lên tháp chuông để ngắm cảnh quan tuyệt đẹp của thành phố hoặc tham dự một buổi hòa nhạc hoặc dịch vụ. \ n \ n3. Hofburg: Hofburg là một khu phức hợp cung điện từng là nhà của các vị vua Habsburg. Ngày nay, nó có một số bảo tàng và điểm tham quan, bao gồm Căn hộ Hoàng gia, Bảo tàng Sisi và Trường Cưỡi ngựa Tây Ban Nha. \ n \ n4. Vienna State Opera: Nhà hát opera ấn tượng này cung cấp các buổi biểu diễn opera và múa ba lê đẳng cấp thế giới, cũng như các tour du lịch có hướng dẫn viên và các sự kiện đặc biệt. Bản thân tòa nhà là một ví dụ đẹp về kiến trúc tân Phục hưng. \ n \ n5. Belvedere: Khu phức hợp cung điện xinh đẹp này, được xây dựng theo phong cách Baroque, bao gồm các cung điện Thượng và Hạ Belvedere và những khu vườn rộng lớn. Belvedere bây giờ là một bảo tàng, chứa một bộ sưu tập lớn các tác phẩm nghệ thuật, bao gồm các tác phẩm nổi tiếng của Gustav Klimt.</w:t>
      </w:r>
    </w:p>
    <w:p w14:paraId="55A74095" w14:textId="77777777" w:rsidR="002E71A6" w:rsidRDefault="003D3823">
      <w:r>
        <w:lastRenderedPageBreak/>
        <w:t>{"câu hỏi": "Tạo ra một câu chuyện gốc về một người tên Kate là một bác sĩ.", "câu trả lời": "Ngày xửa ngày xưa, có một người phụ nữ tên Kate. Kate là một bác sĩ chăm chỉ, người đã dành cả cuộc đời mình để giúp đỡ người khác. Cô luôn biết mình muốn trở thành bác sĩ, kể từ khi cô còn là một cô bé. Cô thường chơi với bộ dụng cụ y tế đồ chơi của mình, giả vờ chữa bệnh cho búp bê của mình. Khi lớn lên, Kate học tập chăm chỉ và cuối cùng đi học trường y. Thật khó khăn, nhưng cô vẫn kiên trì, biết rằng mình đang theo đuổi ước mơ của mình. Cuối cùng, cô tốt nghiệp đứng đầu lớp và bắt đầu sự nghiệp của mình với tư cách là một bác sĩ. Kate làm việc trong một bệnh viện, nơi cô gặp gỡ mọi người từ mọi tầng lớp xã hội. Bất kể ai bước qua cửa nhà cô, cô đối xử với họ bằng lòng tốt và lòng trắc ẩn. Cô dành thời gian với từng bệnh nhân, cẩn thận lắng nghe các triệu chứng và mối quan tâm của họ. Các bệnh nhân của cô ấy yêu cô ấy, và thường nhận xét về việc họ cảm thấy tốt hơn bao nhiêu sau khi gặp cô ấy. Nhưng công việc của Kate không phải lúc nào cũng dễ dàng. Cô đã chứng kiến nhiều trường hợp khó khăn và chứng kiến rất nhiều đau khổ. Đôi khi nó làm cô ấy mệt mỏi, nhưng cô ấy không bao giờ để nó thể hiện. Cô luôn thể hiện một khuôn mặt dũng cảm vì bệnh nhân của mình, biết rằng sức mạnh của cô có thể giúp họ tìm thấy gia đình của riêng mình. Cô đã kết hôn và có hai con nhỏ. Mặc dù yêu thích công việc của mình, nhưng rất khó để cân bằng sự nghiệp với cuộc sống gia đình. Đôi khi cô làm việc nhiều giờ và bỏ lỡ thời gian với các con, nhưng cô biết mình đang làm công việc quan trọng, và điều đó khiến tất cả đều xứng đáng. Nhiều năm trôi qua, và Kate tiếp tục làm việc như một bác sĩ. Cô đã xây dựng được danh tiếng là một trong những bác sĩ tốt bụng, tận tụy nhất trong bệnh viện. Cô ấy không bao giờ đánh mất tình yêu giúp đỡ người khác và tự hào về thực tế rằng cô ấy đã tạo ra sự khác biệt trong cuộc sống của mọi người. Cuối cùng, Kate đã nghỉ hưu sau một sự nghiệp lâu dài và bổ ích. Cô nhìn lại thời gian làm bác sĩ một cách trìu mến, biết rằng cô đã đạt được ước mơ thời thơ ấu của mình và giúp đỡ vô số người trên đường đi. Cô ấy chưa bao giờ hối hận về lựa chọn trở thành bác sĩ của mình, và cô ấy sẽ luôn được nhớ đến như một bác sĩ tốt bụng, từ bi, người đã chạm đến cuộc sống của tất cả những người đi ngang qua con đường của cô ấy."}</w:t>
      </w:r>
    </w:p>
    <w:p w14:paraId="0C658486" w14:textId="77777777" w:rsidR="002E71A6" w:rsidRDefault="003D3823">
      <w:r>
        <w:t>{"câu hỏi": "Xác định ngôn ngữ tượng hình được sử dụng trong câu sau:\n\nMặt trời là một quả cầu lửa giận dữ trên bầu trời.", "trả lời": "Ngôn ngữ tượng hình được sử dụng trong câu này là một phép ẩn dụ. Mặt trời đang được so sánh trực tiếp với một quả cầu lửa giận dữ, mà không sử dụng "like\" hay "as\"}</w:t>
      </w:r>
    </w:p>
    <w:p w14:paraId="2D99CDD7" w14:textId="77777777" w:rsidR="002E71A6" w:rsidRDefault="003D3823">
      <w:r>
        <w:t>{"câu hỏi": "Đối với đoạn văn sau, hãy xác định giọng điệu được tác giả thể hiện: \n\nBóng tối của màn đêm ngột ngạt, không khí dày đặc vì sợ hãi.", "trả lời": "Giọng điệu được tác giả thể hiện trong đoạn văn này là điềm báo và điềm báo."}</w:t>
      </w:r>
    </w:p>
    <w:p w14:paraId="007A7DB0" w14:textId="77777777" w:rsidR="002E71A6" w:rsidRDefault="003D3823">
      <w:r>
        <w:t>{"câu hỏi": "Từ các bài đánh giá phim đã cho, hãy xác định xem bài đánh giá là tích cực, tiêu cực hay trung lập. - Bộ phim mới của Christopher Nolan là một tác phẩm nghệ thuật trực quan tuyệt đẹp sẽ thách thức người xem suy nghĩ theo những cách mới.", "câu trả lời": "Đánh giá là tích cực."}</w:t>
      </w:r>
    </w:p>
    <w:p w14:paraId="76346E79" w14:textId="77777777" w:rsidR="002E71A6" w:rsidRDefault="003D3823">
      <w:r>
        <w:t xml:space="preserve">{"câu hỏi": "Mô tả cảm giác mà Marge đang trải qua khi nhìn thấy nụ cười đầu tiên của con gái mình.", "câu trả lời": "Nhìn thấy nụ cười đầu tiên của con gái mình có thể khiến Marge tràn ngập cảm giác vui vẻ và ấm áp. Nhìn thấy con mình hạnh phúc và khỏe mạnh sẽ là một </w:t>
      </w:r>
      <w:r>
        <w:lastRenderedPageBreak/>
        <w:t>trải nghiệm rất hài lòng và trọn vẹn cho bất kỳ bậc cha mẹ nào. Marge có thể cảm thấy trái tim mình sưng lên với tình yêu và hạnh phúc. Cô ấy tràn ngập cảm giác tự hào và ngưỡng mộ đứa con nhỏ của mình, và cô ấy không thể không mỉm cười lại với con gái mình. Khoảnh khắc này là khoảnh khắc mà Marge sẽ trân trọng và trân trọng trong suốt quãng đời còn lại của mình."}</w:t>
      </w:r>
    </w:p>
    <w:p w14:paraId="547F183C" w14:textId="77777777" w:rsidR="002E71A6" w:rsidRDefault="003D3823">
      <w:r>
        <w:t>{"question": "Mạng hiển thị được tiếp tục cho 9 hàng. Số thứ ba ở hàng thứ 9 sẽ là gì? \nRow 1: 1 2 3 4 5 \nRow 2: 6 7 8 9 10 \nRow 3: 11 12 13 14 15 \nRow 4: 16 17 18 19 20\n", "answer": "Để tìm số thứ ba trong hàng thứ 9 của mạng đã cho, trước tiên hãy chú ý rằng phần tử cuối cùng trong bất kỳ hàng i nào bằng 5i. Do đó, phần tử cuối cùng trong hàng thứ 9 bằng 5 x 9 = 45.\nVì số thứ ba trong bất kỳ hàng nào chỉ nhỏ hơn hai phần tử cuối cùng của nó, số thứ ba trong hàng thứ 9 là 45 - 2 = 43."}</w:t>
      </w:r>
    </w:p>
    <w:p w14:paraId="2AD199FA" w14:textId="77777777" w:rsidR="002E71A6" w:rsidRDefault="003D3823">
      <w:r>
        <w:t>{"câu hỏi": "Tóm tắt chủ đề chính của bài thơ sau:\n\nGió hát một giai điệu buồn,\nNhững ngôi sao cho ánh sáng mờ nhạt.\nÂm thanh của màn đêm, có thể khiến chúng ta cảm thấy rất cô đơn", "trả lời": "Chủ đề chính của bài thơ xoay quanh tâm trạng u sầu được miêu tả bởi các yếu tố của thiên nhiên như gió và các vì sao,  và bầu không khí ảm đạm của màn đêm có thể gợi lên cảm giác cô đơn như thế nào."}</w:t>
      </w:r>
    </w:p>
    <w:p w14:paraId="460CE00A" w14:textId="77777777" w:rsidR="002E71A6" w:rsidRDefault="003D3823">
      <w:r>
        <w:t>{"câu hỏi": "Xác định chủ đề của câu:\n\nCuốn sách ở trên kệ.", "câu trả lời": "Chủ đề của câu là \"sách.\""}</w:t>
      </w:r>
    </w:p>
    <w:p w14:paraId="76FBBFC3" w14:textId="77777777" w:rsidR="002E71A6" w:rsidRDefault="003D3823">
      <w:r>
        <w:t>{"câu hỏi": "Tạo danh sách từ ba đến năm câu hỏi mà ai đó có thể hỏi ai đó trong một cuộc phỏng vấn.", "câu trả lời": "1. Bạn có thể cho chúng tôi biết về một thời gian khi bạn điều hướng thành công một tình huống đầy thách thức trong công việc không?\n2. Làm thế nào để bạn thấy mình phù hợp với nhóm của chúng tôi và đóng góp cho mục tiêu của chúng tôi?\n3. Làm thế nào để bạn luôn cập nhật sự phát triển của ngành và tiếp tục phát triển các kỹ năng của mình?\n4. Bạn có thể mô tả một dự án hoặc thành tựu mà bạn coi là quan trọng nhất của bạn cho đến nay không? \ n5. Bạn có thể thảo luận về kinh nghiệm của mình với việc cộng tác và làm việc trong môi trường nhóm không?"}</w:t>
      </w:r>
    </w:p>
    <w:p w14:paraId="32F89DC4" w14:textId="77777777" w:rsidR="002E71A6" w:rsidRDefault="003D3823">
      <w:r>
        <w:t>{"question": "Diễn giải câu bằng cách cung cấp một từ phức tạp hơn cho mỗi trường hợp. - Jimmy bé nhỏ là một con cáo ranh mãnh.", "trả lời": "Petite James là một vulpine xảo quyệt."}</w:t>
      </w:r>
    </w:p>
    <w:p w14:paraId="06C940B2" w14:textId="77777777" w:rsidR="002E71A6" w:rsidRDefault="003D3823">
      <w:r>
        <w:t>{"câu hỏi": "Cung cấp văn bản hoàn thành câu - Tôi đã kiệt sức vì tôi đã đi bộ cho ____", "câu trả lời": "ba giờ liên tục mà không nghỉ ngơi."}</w:t>
      </w:r>
    </w:p>
    <w:p w14:paraId="71C3B3FE" w14:textId="77777777" w:rsidR="002E71A6" w:rsidRDefault="003D3823">
      <w:r>
        <w:t xml:space="preserve">{"câu hỏi": "Đưa ra một ví dụ về một kịch bản trong đó tuyên bố sau đây là đúng - Đừng cố gắng làm quá nhiều cùng một lúc.", "Trả lời": "Một kịch bản tiềm năng mà tuyên bố này có thể đúng là khi ai đó đang trải qua mức độ căng thẳng cao trong công việc do khối lượng công việc nặng nề và thời hạn chặt chẽ. Nếu người đó cố gắng giải quyết nhiều dự án lớn cùng một lúc, họ có nguy cơ bị choáng ngợp và mắc sai lầm hoặc hy sinh chất lượng công việc của họ. Trong tình huống này, sẽ có lợi hơn cho người đó khi ưu tiên các nhiệm vụ của họ, chia chúng thành các thành phần nhỏ hơn và tập trung vào việc hoàn thành từng nhiệm </w:t>
      </w:r>
      <w:r>
        <w:lastRenderedPageBreak/>
        <w:t>vụ một. Bằng cách không cố gắng làm quá nhiều việc cùng một lúc, người đó có thể làm việc hiệu quả hơn và giảm mức độ căng thẳng của họ."}</w:t>
      </w:r>
    </w:p>
    <w:p w14:paraId="7BDD147A" w14:textId="77777777" w:rsidR="002E71A6" w:rsidRDefault="003D3823">
      <w:r>
        <w:t>{"câu hỏi": "Mô tả lý do tại sao phương pháp này tốt hơn các lựa chọn thay thế khác. - Sử dụng mô hình dựa trên GPT để hiểu ngôn ngữ", "trả lời": "Mô hình dựa trên GPT để hiểu ngôn ngữ có một số lợi thế so với các lựa chọn thay thế khác. GPT, hay Generative Pre-trained Transformer, là một loại mô hình xử lý ngôn ngữ tự nhiên được đào tạo để tạo ra văn bản giống như con người. Nó được đào tạo trước trên một kho văn bản lớn, cho phép nó hiểu các mẫu bằng ngôn ngữ của con người và tạo ra các câu trả lời mạch lạc và chính xác theo ngữ cảnh. \ n \ n Một trong những lợi ích chính của việc sử dụng mô hình dựa trên GPT là khả năng tạo ra văn bản ngôn ngữ tự nhiên chất lượng cao. So với các mô hình dựa trên quy tắc hoặc mô hình thống kê, các mô hình GPT tiên tiến hơn nhiều về khả năng hiểu và tạo văn bản mạch lạc, chính xác theo ngữ cảnh và đúng ngữ pháp. Điều này dẫn đến các tương tác tự nhiên và liền mạch hơn giữa AI và người dùng.\n\nNgoài ra, các mô hình dựa trên GPT có khả năng thích ứng cao, có nghĩa là chúng có thể học hỏi từ đầu vào mới và tiếp tục cải thiện theo thời gian. Điều này cho phép họ liên tục tinh chỉnh sự hiểu biết của họ về ngôn ngữ, ngữ pháp và các mối quan hệ theo ngữ cảnh, dẫn đến một mô hình đáp ứng với những thay đổi trong việc sử dụng ngôn ngữ và có thể tạo ra các phản hồi chính xác và phù hợp cho các truy vấn mới. \ n \ n Nhìn chung, sử dụng mô hình dựa trên GPT để hiểu ngôn ngữ mang lại một số lợi thế so với các lựa chọn thay thế khác. Với khả năng tạo ra văn bản ngôn ngữ tự nhiên chất lượng cao, khả năng thích ứng và khả năng học tập liên tục, mô hình dựa trên GPT rất phù hợp với các ứng dụng đòi hỏi khả năng hiểu ngôn ngữ phức tạp."}</w:t>
      </w:r>
    </w:p>
    <w:p w14:paraId="6B677A3D" w14:textId="77777777" w:rsidR="002E71A6" w:rsidRDefault="003D3823">
      <w:r>
        <w:t xml:space="preserve">{"câu hỏi": "Tạo ra dòng thời gian của các sự kiện quan trọng trong lịch sử AI.", "câu trả lời": "Đây là dòng thời gian của các sự kiện quan trọng trong lịch sử AI:\n\n- 1950: Alan Turing xuất bản một bài báo đề xuất một thử nghiệm để xác định xem một cỗ máy có thể chứng minh trí thông minh giống con người hay không. \n- 1956: John McCarthy, Marvin Minsky, Nathaniel Rochester và Claude Shannon tổ chức Hội nghị Dartmouth,  1961: Robot công nghiệp đầu tiên, Unimate, bắt đầu làm việc trên dây chuyền lắp ráp tại nhà máy General Motors ở New Jersey. 1965: Joseph Weizenbaum phát triển ELIZA, một chương trình xử lý ngôn ngữ tự nhiên ban đầu. 1969: Shakey, robot di động đầu tiên có khả năng suy luận về hành động của nó,  được phát triển tại Trung tâm Trí tuệ nhân tạo của Viện nghiên cứu Stanford.\n- 1972: Ngôn ngữ lập trình Prolog, được sử dụng trong trí tuệ nhân tạo và ngôn ngữ học tính toán, được phát triển. \n- 1979: Stanford Cart, một chiếc xe tự lái, điều hướng một căn phòng đầy chướng ngại vật. \n- 1985: Nhà lý thuyết logic, một chương trình AI có khả năng chứng minh các định lý toán học, được phát triển tại Đại học Carnegie Mellon. \n- 1991:  Chương trình máy tính đầu tiên đánh bại một nhà vô địch thế giới trong một trò chơi cờ vua, Deep Blue, được phát triển bởi IBM. \n- 1997: Chương trình cờ vua Deep Blue đánh bại nhà vô địch cờ vua thế giới Garry Kasparov trong một trận đấu sáu ván. \n- 2005: Stanley, một chiếc xe tự lái được phát triển bởi Đại học Stanford, giành chiến thắng trong DARPA Grand Challenge. \n- 2011: Watson của IBM, một hệ thống AI trả lời câu hỏi,  cạnh tranh và giành chiến thắng trước các thí sinh con người trong game show Jeopardy!\n- 2014: Google mua lại DeepMind, một công ty trí tuệ nhân tạo của Anh tập trung vào học sâu và học tăng cường. \n- 2016: AlphaGo, một chương trình AI được phát triển bởi DeepMind </w:t>
      </w:r>
      <w:r>
        <w:lastRenderedPageBreak/>
        <w:t>của Google, đánh bại kỳ thủ cờ vây vô địch thế giới Lee Sedol trong một trận đấu năm trò chơi. \n- 2020: OpenAI thông báo phát hành GPT-3,  một mô hình ngôn ngữ AI lớn có khả năng tạo ra văn bản giống con người."}</w:t>
      </w:r>
    </w:p>
    <w:p w14:paraId="7BC961FB" w14:textId="77777777" w:rsidR="002E71A6" w:rsidRDefault="003D3823">
      <w:r>
        <w:t>{"câu hỏi": "Đưa ra một bài báo, hãy xác định những điểm chính. Phương tiện truyền thông xã hội đã cách mạng hóa cách mọi người giao tiếp, được thông báo và nhận tin tức của họ. Với các nền tảng như Twitter, Facebook và Instagram, mọi người dễ dàng nắm bắt và tương tác với bạn bè và gia đình, cũng như hàng nghìn người dùng khác. Ngoài việc kết nối với người khác, phương tiện truyền thông xã hội cũng có thể được sử dụng để thông báo. Ví dụ: nhiều cửa hàng tin tức sử dụng Twitter để đăng các câu chuyện và cập nhật có liên quan đến các chủ đề mà họ đề cập. Những người khác sử dụng nền tảng này để chia sẻ các mẩu thông tin và tham gia thảo luận, cũng như đăng hình ảnh và video về các sự kiện khi chúng xảy ra, như đã được thực hiện trong Mùa xuân Ả Rập. Phương tiện truyền thông xã hội cũng đã thay đổi cảnh quan của tiếp thị hiện đại, cho phép các doanh nghiệp và tổ chức nhỏ hơn tiếp cận nhiều người hơn. Các công ty và tổ chức từ thiện có thể sử dụng phương tiện truyền thông xã hội để quảng bá sản phẩm, sự kiện và nguyên nhân của họ cho khách hàng tiềm năng, nhà tài trợ và người theo dõi. Phương tiện truyền thông xã hội đã thay đổi rõ rệt cách mọi người nâng cao nhận thức và tiền cho các nguyên nhân, tạo ra một phương pháp trực tiếp hơn để người dùng quyên góp thay vì dựa vào quảng cáo được tài trợ hoặc các phương pháp gây quỹ truyền thống. Hơn nữa, phương tiện truyền thông xã hội đã tác động đến các chiến dịch chính trị và chính trị trên toàn thế giới. Các ứng cử viên hiện có thể truyền bá thông điệp của họ vượt ra ngoài các con đường truyền thống như biểu tình và biểu tình, và sử dụng phương tiện truyền thông xã hội để tiếp cận cử tri và những người ủng hộ. Ví dụ, trong cuộc bầu cử Mỹ năm 2016, các ứng cử viên ở tất cả các bên đã sử dụng Twitter để thông báo ứng cử viên của họ, đăng các nền tảng chính sách, tranh luận với đối thủ và hơn thế nữa. Do đó, phương tiện truyền thông xã hội đã trở thành một phần không thể thiếu trong các chiến dịch chính trị hiện đại trên toàn thế giới.", "câu trả lời": "Những điểm chính rút ra từ bài viết là: \ n1. Phương tiện truyền thông xã hội đã cách mạng hóa cách mọi người giao tiếp, được thông báo và nhận tin tức. \n2. Twitter, Facebook và Instagram là những nền tảng phổ biến để luôn cập nhật và tương tác với bạn bè, gia đình và những người dùng khác. \ n3. Các cửa hàng tin tức sử dụng phương tiện truyền thông xã hội để đăng cập nhật và tham gia vào các cuộc thảo luận. Phương tiện truyền thông xã hội giúp ghi lại và chia sẻ các sự kiện trong thời gian thực. \ n4. Phương tiện truyền thông xã hội đã thay đổi cách các doanh nghiệp và tổ chức tiếp thị sản phẩm, sự kiện và nguyên nhân của họ, cho phép họ tiếp cận nhiều đối tượng hơn. \ n5. Phương tiện truyền thông xã hội đã tác động đến chính trị và các chiến dịch chính trị, cung cấp các tuyến đường mới cho các ứng cử viên tiếp cận cử tri và những người ủng hộ. \n6. Phương tiện truyền thông xã hội đã trở thành một công cụ thiết yếu trong các chiến dịch chính trị hiện đại trên toàn thế giới."}</w:t>
      </w:r>
    </w:p>
    <w:p w14:paraId="77C0C2B5" w14:textId="77777777" w:rsidR="002E71A6" w:rsidRDefault="003D3823">
      <w:r>
        <w:t xml:space="preserve">{"câu hỏi": "Soạn một tweet trong ít hơn 280 ký tự sẽ được gửi đến những người theo dõi tài khoản của công ty bạn. - Tên công ty: Delicious Donuts", "answer": "Thèm thứ gì đó ngọt ngào? \ud83c\udf69\ud83d\ude0b Không cần tìm đâu xa! Tại Delicious Donuts, chúng tôi cung cấp một loạt các món ăn không thể cưỡng lại sẽ thỏa mãn chiếc răng ngọt ngào của </w:t>
      </w:r>
      <w:r>
        <w:lastRenderedPageBreak/>
        <w:t>bạn. Ghé thăm chúng tôi ngay hôm nay và thưởng thức hương vị hấp dẫn của chúng tôi. #DeliciousDonuts #DonutLove #SweetTreats"}</w:t>
      </w:r>
    </w:p>
    <w:p w14:paraId="38FA8294" w14:textId="77777777" w:rsidR="002E71A6" w:rsidRDefault="003D3823">
      <w:r>
        <w:t>{"question": "Given a dataset, perform k-means clustering.", "answer": "Chắc chắn. Dưới đây là các bước để thực hiện phân cụm k-means trên một tập dữ liệu nhất định: \ n \ n1. **Tiền xử lý dữ liệu**:\nĐầu tiên, điều quan trọng là phải xử lý trước dữ liệu để sẵn sàng phân cụm. Điều này có thể bao gồm loại bỏ bất kỳ giá trị bị thiếu hoặc rỗng nào, thay đổi kích thước các tính năng và mã hóa dữ liệu phân loại. Điều này đảm bảo rằng thuật toán hoạt động hiệu quả trên tập dữ liệu.\n\n2. **Chọn số lượng cụm**:\nK-nghĩa là phân cụm yêu cầu bạn chỉ định số lượng cụm (k) mà bạn muốn dữ liệu được nhóm lại trước. Điều này có thể được thực hiện bằng cách sử dụng kiến thức miền, phương pháp khuỷu tay hoặc các phương pháp khác như điểm hình bóng. \ n \ n3. **Khởi tạo cluster centroids**:\nChọn ngẫu nhiên k điểm dữ liệu từ tập dữ liệu và khởi tạo chúng dưới dạng centroid cụm. Các centroid này đại diện cho trung tâm của mỗi cụm.\n\n4. **Gán điểm dữ liệu cho cụm gần nhất**:\nTính khoảng cách giữa mỗi điểm dữ liệu và các trung tâm cụm, gán mỗi điểm dữ liệu cho trung tâm gần nhất. Điều này tạo thành các cụm ban đầu.\n\n5. **Tính toán lại centroid cụm**:\nTính trung tâm mới cho mỗi cụm bằng cách lấy giá trị trung bình của tất cả các điểm dữ liệu trong cụm. Điều này trở thành trung tâm mới cho cụm đó.\n\n6. **Lặp lại cho đến khi hội tụ**:\nLặp lại bước 4 và 5 cho đến khi các trung tâm không còn thay đổi hoặc đạt được số lần lặp tối đa. Điều này có nghĩa là thuật toán đã hội tụ và các cụm ổn định.\n\nBạn bây giờ có k cụm, với mỗi cụm chứa các điểm dữ liệu tương tự nhau."}</w:t>
      </w:r>
    </w:p>
    <w:p w14:paraId="7D704619" w14:textId="77777777" w:rsidR="002E71A6" w:rsidRDefault="003D3823">
      <w:r>
        <w:t>{"câu hỏi": "Từ để gán tâm lý giống động vật cho con người (trái ngược với nhân hóa).", "câu trả lời": "Từ bạn đang tìm kiếm là \"zoomorphism.\""}</w:t>
      </w:r>
    </w:p>
    <w:p w14:paraId="573E2138" w14:textId="77777777" w:rsidR="002E71A6" w:rsidRDefault="003D3823">
      <w:r>
        <w:t>{"câu hỏi": "Tìm diện tích của một tam giác có các đỉnh (2, -3), (6, 10) và (-3, 7).", "trả lời": "Diện tích của một tam giác có thể được tính bằng công thức sau: | (Ax * (By - Cy) + Bx * (Cy - Ay) + Cx * (Ay - by)) / 2 |, trong đó Ax, Ay, Bx, By, Cx và Cy biểu diễn tọa độ của ba đỉnh của tam giác.\n\nĐối với tam giác có đỉnh (2, -3), (6, 10) và (-3, 7), ta có thể gán A=(2, -3), B=(6, 10) và C=(-3, 7).\n\nThay thế các giá trị này trong công thức,  chúng ta nhận được như sau:\nArea = abs((2 * (10 - 7) + 6 * (7 + 3) + (-3) * (-3 - 10)) / 2)\n = abs((6 + 60 - 39) / 2)\n = abs(27/2)\n = 13,5\n\nDo đó, diện tích của tam giác có các đỉnh (2, -3), (6, 10) và (-3, 7) là 13,5 đơn vị vuông."}</w:t>
      </w:r>
    </w:p>
    <w:p w14:paraId="058D5004" w14:textId="77777777" w:rsidR="002E71A6" w:rsidRDefault="003D3823">
      <w:r>
        <w:t>{"câu hỏi": "Xác định số cách sắp xếp các chữ cái của từ MADAM.", "trả lời": "Để xác định số cách sắp xếp các chữ cái của từ \"MADAM,\", trước tiên chúng ta đếm các sắp xếp nếu tất cả các chữ cái là duy nhất, là 5!. Vì chữ M và chữ A không phải là duy nhất, nên chúng ta chia cho 2! hai lần cho sự sắp xếp của M và sự sắp xếp của A. \n\nDo đó, số cách sắp xếp các chữ cái của \"MADAM\" là 5!/2! \u00d7 2! = 30."}</w:t>
      </w:r>
    </w:p>
    <w:p w14:paraId="194367CC" w14:textId="77777777" w:rsidR="002E71A6" w:rsidRDefault="003D3823">
      <w:r>
        <w:t>{"question": "Cho một tập hợp các chuỗi, tìm chuỗi con chung dài nhất. - \"Easy\",\"Expert\",\"Elephant\"", "answer": "Chuỗi con chung dài nhất trong số các chuỗi đã cho \"Easy,\" \"Expert,\" và \"Elephant\" là \"E\"."}</w:t>
      </w:r>
    </w:p>
    <w:p w14:paraId="49F1B561" w14:textId="77777777" w:rsidR="002E71A6" w:rsidRDefault="003D3823">
      <w:r>
        <w:lastRenderedPageBreak/>
        <w:t>{"câu hỏi": "Chỉnh sửa câu sau để đúng ngữ pháp: Người sử dụng lao động cần sửa máy tính của mình.", "câu trả lời": "Nhân viên cần sửa máy tính của mình."}</w:t>
      </w:r>
    </w:p>
    <w:p w14:paraId="58C833E3" w14:textId="77777777" w:rsidR="002E71A6" w:rsidRDefault="003D3823">
      <w:r>
        <w:t>{"question": "Tạo truy vấn SQL để chọn tất cả các hàng từ bảng có cột 'age' lớn hơn 18.", "answer": "Here\u2019s một ví dụ về truy vấn SQL sẽ chọn tất cả các hàng từ bảng trong đó cột 'age' có giá trị lớn hơn 18:\n\n'''sql\nSELECT * FROM table_name\nWHERE tuổi &gt; 18;\n'''\n\nĐảm bảo thay thế 'table_name' bằng tên thực của bảng bạn đang truy vấn từ. Truy vấn này sử dụng câu lệnh 'SELECT' để truy xuất tất cả các cột ('*') từ bảng được chỉ định và mệnh đề 'WHERE' để lọc kết quả nhằm chỉ bao gồm các hàng có giá trị trong cột 'age' lớn hơn 18."}</w:t>
      </w:r>
    </w:p>
    <w:p w14:paraId="137B69A7" w14:textId="77777777" w:rsidR="002E71A6" w:rsidRDefault="003D3823">
      <w:r>
        <w:t>{"câu hỏi": "Tên của định lý nói rằng các góc của tam giác luôn cộng lại tới 180\u00b0 là gì?", "trả lời": "Định lý bạn đang đề cập đến được gọi là Định lý Tổng Tam giác. Định lý này phát biểu rằng tổng của ba góc trong của một tam giác luôn bằng 180\u00b0."}</w:t>
      </w:r>
    </w:p>
    <w:p w14:paraId="0090EB83" w14:textId="77777777" w:rsidR="002E71A6" w:rsidRDefault="003D3823">
      <w:r>
        <w:t>{"câu hỏi": "Phân loại câu theo các nhãn sau: Tích cực, Trung tính, Tiêu cực - Dự báo thời tiết không rõ ràng.", "trả lời": "Trung lập."}</w:t>
      </w:r>
    </w:p>
    <w:p w14:paraId="52A7AAC6" w14:textId="77777777" w:rsidR="002E71A6" w:rsidRDefault="003D3823">
      <w:r>
        <w:t>{"câu hỏi": "Điều gì là quan trọng cần nhớ khi đặt mục tiêu?", "câu trả lời": "Khi đặt mục tiêu, điều quan trọng là phải nhớ những điều sau:\n\n1. Cụ thể: Xác định rõ ràng những gì bạn muốn đạt được.\n\n2. Làm cho nó có thể đo lường được: Đảm bảo rằng mục tiêu có thể định lượng được để bạn có thể theo dõi tiến trình của mình. \ n \ n3. Đặt mục tiêu có thể đạt được: Đảm bảo các mục tiêu là thực tế và trong tầm tay của bạn. \n\n4. Làm cho nó có liên quan: Đảm bảo mục tiêu của bạn phù hợp với các giá trị và mục tiêu dài hạn của bạn. \ n \ n5. Đặt thời hạn: Tạo cảm giác cấp bách bằng cách đặt khung thời gian để đạt được mục tiêu. \ n \ n6. Viết nó xuống: Ghi lại các mục tiêu có thể làm cho chúng cảm thấy hữu hình hơn và khiến bạn có trách nhiệm. \ n \ n7. Chia nhỏ các mục tiêu lớn hơn thành các bước nhỏ hơn, dễ quản lý hơn. \ n \ n8. Duy trì động lực: Giữ cho bản thân có động lực bằng cách thường xuyên xem xét các mục tiêu của bạn và ăn mừng sự tiến bộ. \n\nHãy nhớ rằng, thiết lập mục tiêu là một thực hành liên tục, vì vậy hãy xem xét lại và điều chỉnh chúng khi cần thiết để phù hợp với nguyện vọng và hoàn cảnh phát triển của bạn."}</w:t>
      </w:r>
    </w:p>
    <w:p w14:paraId="054F51E4" w14:textId="77777777" w:rsidR="002E71A6" w:rsidRDefault="003D3823">
      <w:r>
        <w:t>{"câu hỏi": "Điều gì có thể là một giải pháp sáng tạo cho vấn đề này? - Thiếu nước ở nông thôn", "trả lời": "Một giải pháp sáng tạo cho vấn đề thiếu nước ở nông thôn có thể là thực hiện hệ thống thu gom nước mưa. Điều này liên quan đến việc thu thập và lưu trữ nước mưa từ mái nhà, bề mặt hoặc lưu vực mặt đất trong các bể được thiết kế đặc biệt và sử dụng nó cho cả mục đích gia đình và nông nghiệp. Các hệ thống như vậy đã được chứng minh là có hiệu quả ở nhiều vùng nông thôn và có thể giúp cải thiện nguồn nước sẵn có ở cấp địa phương. Ngoài ra, việc sử dụng các công nghệ tiên tiến như hệ thống lọc và lọc có thể đảm bảo rằng nước được thu thập là an toàn để tiêu thụ. Giáo dục cộng đồng địa phương về các kỹ thuật bảo tồn nước và sử dụng bền vững tài nguyên nước cũng có thể đóng một vai trò quan trọng trong việc giải quyết vấn đề thiếu nước về lâu dài."}</w:t>
      </w:r>
    </w:p>
    <w:p w14:paraId="4F053C3E" w14:textId="77777777" w:rsidR="002E71A6" w:rsidRDefault="003D3823">
      <w:r>
        <w:t xml:space="preserve">{"câu hỏi": "Thiết kế một bài tập dễ thực hiện cho người lớn", "trả lời": "Sau đây là một thói quen tập thể dục dễ thực hiện được thiết kế cho người lớn. Trong khoảng 30 phút, bạn sẽ có </w:t>
      </w:r>
      <w:r>
        <w:lastRenderedPageBreak/>
        <w:t>được một bài tập toàn thân khiến bạn cảm thấy tràn đầy năng lượng và mạnh mẽ. \ n \ n1. Khởi động: Bắt đầu bằng cách khởi động trong khoảng 5 phút. Điều này có thể được thực hiện bằng cách thực hiện cardio nhẹ như diễu hành tại chỗ, nhảy jack hoặc đi bộ nhanh. \ n \ n2. Squats: Đứng với hai chân rộng bằng vai và hai cánh tay mở rộng trước mặt bạn. Hạ thấp cơ thể như thể bạn đang ngồi trở lại ghế, giữ lưng thẳng và cốt lõi của bạn chặt chẽ. Đẩy trở lại vị trí bắt đầu và lặp lại trong 12 reps.\n\n3. Chống đẩy: Vào tư thế plank với cánh tay mở rộng và hai tay đặt rộng bằng vai. Hạ thấp cơ thể cho đến khi ngực chạm đất, sau đó đẩy trở lại vị trí bắt đầu. Nếu chống đẩy thường xuyên quá khó, bạn có thể thực hiện chúng trên đầu gối. Đặt mục tiêu 12 reps.\n\n4. Lunges: Đứng với hai chân rộng bằng hông và hai tay đặt trên hông. Thực hiện một bước lớn về phía trước bằng chân phải và hạ thấp cơ thể cho đến khi đùi phải song song với mặt đất. Hãy chắc chắn rằng đầu gối của bạn không đi qua ngón chân của bạn. Đẩy trở lại vị trí bắt đầu và lặp lại bằng chân trái. Thực hiện 12 reps mỗi bên.\n\n5. Plank: Vào tư thế plank với hai cánh tay mở rộng và hai tay đặt rộng bằng vai. Cơ thể của bạn nên tạo thành một đường thẳng từ đầu đến chân. Giữ vị trí này trong 30 giây, giữ chặt lõi và lưng thẳng.\n\n6. Kích nhảy: Bắt đầu đứng với hai chân của bạn với nhau và hai tay của bạn ở hai bên. Nhảy hai chân ra xa nhau và giơ hai tay lên trên đầu, sau đó nhảy trở lại vị trí bắt đầu. Làm điều này trong 1 phút.\n\n7. Hạ nhiệt: Kết thúc bằng cách hạ nhiệt với một số động tác kéo dài nhẹ trong khoảng 5 phút. Tập trung vào việc kéo dài các nhóm cơ chính mà bạn vừa làm việc, bao gồm ngực, chân, lưng và cánh tay. Thói quen tập thể dục dễ thực hiện này có thể được thực hiện ở nhà, trong phòng tập thể dục hoặc thậm chí bên ngoài. Hãy nhớ lắng nghe cơ thể của bạn và điều chỉnh cường độ khi cần thiết. Với sự nhất quán, bạn sẽ bắt đầu thấy sự cải thiện về sức mạnh, sự cân bằng và thể lực tổng thể của mình."}</w:t>
      </w:r>
    </w:p>
    <w:p w14:paraId="16E4FB01" w14:textId="77777777" w:rsidR="002E71A6" w:rsidRDefault="003D3823">
      <w:r>
        <w:t xml:space="preserve">{"câu hỏi": "Cung cấp ví dụ về một chương trình đa dạng và hòa nhập thành công", "câu trả lời": "Một ví dụ về chương trình đa dạng và hòa nhập thành công là \"Chương trình hòa nhập và đa dạng\" tại Salesforce. Chương trình nhằm mục đích tạo ra một nơi làm việc phản ánh sự đa dạng của các cộng đồng mà nó phục vụ và nơi mọi người cảm thấy có giá trị, được tôn trọng và lắng nghe. Chương trình đa dạng và hòa nhập của Salesforce là toàn diện và tập trung vào bốn lĩnh vực chính: thu hút và tuyển dụng nhân tài đa dạng, thúc đẩy văn hóa hòa nhập, đảm bảo trả lương công bằng và bình đẳng, và tạo ra trách nhiệm giải trình cho sự tiến bộ. Để thu hút và thuê nhân tài đa dạng, công ty sử dụng các công cụ như "Quy tắc Rooney", yêu cầu ít nhất một phụ nữ và một thiểu số ít được đại diện phải được xem xét cho mọi vị trí lãnh đạo mở. Các nhóm này cung cấp một không gian để nhân viên kết nối với nhau, chia sẻ kinh nghiệm của họ và làm việc cùng nhau để thúc đẩy một nền văn hóa hòa nhập. Để đảm bảo trả lương công bằng và bình đẳng, Salesforce tiến hành đánh giá công bằng lương thường xuyên và đã cam kết thu hẹp bất kỳ khoảng cách lương nào được xác định. Cuối cùng, công ty tự chịu trách nhiệm về sự tiến bộ bằng cách phát hành công khai các báo cáo đa dạng và hòa nhập hàng năm và bằng cách ràng buộc bồi thường cho giám đốc điều hành với các mục tiêu đa dạng và hòa nhập. Chương trình đa dạng và hòa nhập của Salesforce đã thành công theo nhiều cách. Công ty đã chứng kiến sự gia tăng đại diện của phụ nữ và các nhóm thiểu số ít được đại diện ở các vị trí lãnh đạo, và các đánh giá công bằng lương của nó đã dẫn đến sự điều chỉnh cho hàng ngàn nhân viên. Ngoài ra, Salesforce đã được công nhận </w:t>
      </w:r>
      <w:r>
        <w:lastRenderedPageBreak/>
        <w:t>là công ty hàng đầu về sự đa dạng và hòa nhập bởi một số tổ chức, bao gồm Chiến dịch Nhân quyền và tạp chí Fortune.</w:t>
      </w:r>
    </w:p>
    <w:p w14:paraId="697E1F17" w14:textId="77777777" w:rsidR="002E71A6" w:rsidRDefault="003D3823">
      <w:r>
        <w:t>{"câu hỏi": "Làm thế nào để giao tiếp qua email hiệu quả hơn?", "trả lời": "Dưới đây là một số mẹo để làm cho giao tiếp qua email hiệu quả hơn:\n\n1. Hãy ngắn gọn và đi vào trọng tâm: Giữ email của bạn ngắn gọn, rõ ràng và tập trung để giúp người nhận trả lời dễ dàng hơn. Tránh gửi các email dài dòng mất nhiều thời gian để đọc và tiêu hóa. \ n \ n2. Sử dụng dòng chủ đề rõ ràng và cụ thể: Dòng chủ đề nên tóm tắt nội dung của email, giúp người nhận dễ dàng hiểu mục đích của email và ưu tiên nó. \ n \ n3. Nhóm thông tin tương tự: Chia email thành các đoạn văn ngắn hoặc sử dụng các gạch đầu dòng để dễ đọc hơn và cho phép người nhận nhanh chóng xác định vị trí thông tin họ cần. \ n \ n4. Trả lời kịp thời: Phản hồi nhanh chóng cho email thể hiện sự chuyên nghiệp và tôn trọng thời gian của người nhận. Nếu bạn không thể trả lời ngay lập tức, hãy cho người gửi biết khi nào họ có thể mong đợi câu trả lời.\n\n5. Tránh các email không cần thiết: Trước khi gửi email, hãy cân nhắc xem có cần thiết hay vấn đề có thể được giải quyết bằng một cuộc gọi điện thoại nhanh hoặc trò chuyện trực tiếp hay không. \ n \ n6. Sử dụng nghi thức thích hợp: Hãy lịch sự và sử dụng đúng ngữ pháp và chính tả. Tránh sử dụng tất cả các chữ hoa hoặc dấu chấm than quá mức, vì chúng có thể bị coi là không chuyên nghiệp hoặc gây hấn. \ n \ n7. Hiệu đính trước khi gửi: Dành thời gian để kiểm tra email của bạn để tìm lỗi hoặc sự mơ hồ trước khi nhấn gửi. Điều này sẽ ngăn chặn thông tin sai lệch và sự cần thiết của các email tiếp theo để làm rõ.\n\nBằng cách làm theo các mẹo này, bạn có thể đảm bảo rằng giao tiếp qua email của bạn hiệu quả và hiệu quả hơn."}</w:t>
      </w:r>
    </w:p>
    <w:p w14:paraId="267BAB5F" w14:textId="77777777" w:rsidR="002E71A6" w:rsidRDefault="003D3823">
      <w:r>
        <w:t>{"câu hỏi": "Chỉnh sửa email cho phong cách và rõ ràng - Amy thân mến,\n\nTôi hy vọng bạn đang làm tốt. Tôi muốn nói với bạn về một điều thú vị đã xảy ra tuần trước. Tại hội nghị năng lượng mặt trời, New Horizon Manufactoring muốn gặp chúng tôi để thảo luận về hệ thống cửa sổ quang điện mà chúng tôi sẽ sớm ra mắt. \ n \ nIt sẽ là tuyệt vời để đáp ứng thứ ba này. \ n \ nTrân trọng, \ nAllison", "trả lời": "Amy thân mến, \ n \ nTôi hy vọng email này tìm thấy bạn tốt. Tôi muốn chia sẻ một số tin tức thú vị với bạn. Tuần trước, tại hội nghị năng lượng mặt trời, New Horizon Manufacturing bày tỏ sự quan tâm đến cuộc họp với chúng tôi để thảo luận về việc ra mắt hệ thống cửa sổ quang điện sắp tới của chúng tôi. Thứ Ba có phải là thời điểm thuận tiện để bạn gặp gỡ họ không? Xin vui lòng cho tôi biết.\n\nTrân trọng, \nAllison"}</w:t>
      </w:r>
    </w:p>
    <w:p w14:paraId="716A1235" w14:textId="77777777" w:rsidR="002E71A6" w:rsidRDefault="003D3823">
      <w:r>
        <w:t xml:space="preserve">{"câu hỏi": "Thiết kế một hệ thống hiệu quả để theo dõi tiến độ", "trả lời": "Một hệ thống được thiết kế để theo dõi tiến độ có thể bao gồm các tính năng và bước sau:\n\n1. Đặt mục tiêu rõ ràng và cụ thể: Bước đầu tiên trong việc theo dõi tiến độ là xác định các mục tiêu rõ ràng và cụ thể. Những mục tiêu này phải có thể đo lường và đạt được, với một mốc thời gian được thiết lập để hoàn thành. \ n \ n2. Chia nhỏ mục tiêu thành các nhiệm vụ: Chia nhỏ từng mục tiêu thành các nhiệm vụ hoặc cột mốc riêng lẻ. Điều này sẽ giúp theo dõi tiến độ dễ dàng hơn và xem nhiệm vụ nào đã được hoàn thành và nhiệm vụ nào vẫn cần chú ý. \ n \ n3. Tạo hệ thống ghi lại tiến độ: Sử dụng hệ thống theo dõi như bảng tính, công cụ trực tuyến hoặc ứng dụng để ghi lại tiến độ trên từng nhiệm vụ hoặc cột mốc. Cập nhật hệ thống thường xuyên để phản ánh thông tin mới nhất.\n\n4. Sử dụng phương tiện trực quan: Sử </w:t>
      </w:r>
      <w:r>
        <w:lastRenderedPageBreak/>
        <w:t>dụng các phương tiện trực quan như biểu đồ, đồ thị và thanh tiến trình để thể hiện tiến trình trong nháy mắt. Điều này có thể đặc biệt hữu ích để xem tiến trình tổng thể và xác định các lĩnh vực có thể cần chú ý nhiều hơn. \ n \ n5. Đặt lời nhắc và thông báo: Đặt lời nhắc hoặc thông báo cho các nhiệm vụ hoặc sự kiện quan trọng sắp tới. Điều này có thể giúp đảm bảo rằng không có gì lọt qua các vết nứt và tất cả các nhiệm vụ được hoàn thành đúng hạn. \ n \ n6. Tổ chức các cuộc họp tiến độ thường xuyên: Lên lịch các cuộc họp tiến độ thường xuyên với các thành viên trong nhóm hoặc các bên liên quan để xem xét tiến độ và thảo luận về bất kỳ thách thức hoặc mối quan tâm nào. Điều này có thể giúp giữ cho mọi người trên cùng một trang và làm việc hướng tới cùng một mục tiêu. \ n \ n7. Ăn mừng thành công: Ăn mừng sự tiến bộ trên đường đi, dù nhỏ đến đâu. Điều này có thể giúp thúc đẩy động lực và khuyến khích tiếp tục làm việc hướng tới mục tiêu cuối cùng. Nhìn chung, một hệ thống theo dõi tiến độ hiệu quả là rõ ràng, có tổ chức và cập nhật thường xuyên. Bằng cách kết hợp các tính năng và bước này, bạn có thể dễ dàng theo dõi tiến độ và đi đúng hướng để đạt được mục tiêu của mình."}</w:t>
      </w:r>
    </w:p>
    <w:p w14:paraId="0D496C06" w14:textId="77777777" w:rsidR="002E71A6" w:rsidRDefault="003D3823">
      <w:r>
        <w:t>{"câu hỏi": "Giải pháp khả thi để giảm chi phí là gì?", "Trả lời": "Một giải pháp khả thi để giảm chi phí có thể khác nhau tùy thuộc vào tình hình và bối cảnh cụ thể. Tuy nhiên, một số cách tiếp cận chung có thể bao gồm: \ n \ n1. Hợp lý hóa các quy trình: Điều này có thể liên quan đến việc tự động hóa các nhiệm vụ lặp đi lặp lại, đơn giản hóa quy trình làm việc và cắt giảm các bước không cần thiết, có thể giúp giảm chi phí lao động và tăng hiệu quả. Đàm phán với các nhà cung cấp: Bằng cách đàm phán các thỏa thuận và điều khoản tốt hơn với các nhà cung cấp, một doanh nghiệp có khả năng giảm chi phí hàng hóa và vật liệu. \ n \ n3. Giảm chất thải: Thực hiện các chiến lược để giảm chất thải trong sản xuất, vận hành và các lĩnh vực khác có thể giúp tiết kiệm tiền bạc và tài nguyên. \ n \ n4. Gia công phần mềm: Thuê ngoài một số nhiệm vụ hoặc quy trình nhất định cho nhà cung cấp bên thứ ba thường có thể tiết kiệm chi phí hơn so với thực hiện chúng trong nhà. \ n \ n5. Chuyển sang thiết bị tiết kiệm năng lượng: Nâng cấp lên máy móc, ánh sáng và các thiết bị khác tiết kiệm năng lượng hơn có thể giúp giảm chi phí năng lượng. Thực hiện các chương trình chia sẻ chi phí: Giới thiệu các chương trình chia sẻ chi phí như làm việc từ xa cho nhân viên, đi chung xe hoặc lịch trình linh hoạt có thể giảm chi phí đi lại và hóa đơn tiện ích. \ n \ n7. Xem xét chi phí và cắt giảm: Thường xuyên xem xét chi phí và xác định các lĩnh vực có thể cắt giảm chi tiêu, chẳng hạn như đăng ký hoặc chi phí đi lại, có thể giúp giảm chi phí. Cuối cùng, giải pháp giảm chi phí hiệu quả nhất sẽ phụ thuộc vào nhiều yếu tố, bao gồm ngành, mô hình kinh doanh và hoàn cảnh cụ thể của tổ chức được đề cập."}</w:t>
      </w:r>
    </w:p>
    <w:p w14:paraId="54C1E3E4" w14:textId="77777777" w:rsidR="002E71A6" w:rsidRDefault="003D3823">
      <w:r>
        <w:t xml:space="preserve">{"câu hỏi": "Phác thảo chiến lược sử dụng các công cụ năng suất như Asana.", "Trả lời": "Asana là một công cụ năng suất mạnh mẽ có thể giúp các cá nhân và nhóm tổ chức và ưu tiên nhiệm vụ của họ một cách hiệu quả. Dưới đây là một số bước có thể được thực hiện để tận dụng tối đa nó: \ n \ n1. **Thiết lập không gian làm việc**: Bắt đầu bằng cách thiết lập không gian làm việc cho nhóm hoặc dự án của bạn ở Asana. Đây là không gian nơi lưu giữ tất cả các nhiệm vụ, dự án và tệp liên quan đến nhóm hoặc dự án cụ thể đó. Đảm bảo mời tất cả các thành viên trong nhóm có liên quan vào không gian làm việc.\n\n2. **Tạo dự án**: Trong không gian làm việc, tạo dự án cho từng nhiệm vụ hoặc mục tiêu quan trọng. Ví dụ: nếu bạn đang làm việc trên một chiến dịch tiếp thị trực tuyến, bạn có thể có các dự án quản </w:t>
      </w:r>
      <w:r>
        <w:lastRenderedPageBreak/>
        <w:t>lý phương tiện truyền thông xã hội, tiếp thị qua email và tạo nội dung. Mỗi dự án có thể có các phần của nó để tổ chức các nhiệm vụ với dự án tương ứng. \ n \ n3. **Thêm nhiệm vụ**: Thêm nhiệm vụ vào từng dự án nếu cần. Đảm bảo bao gồm mô tả rõ ràng về nhiệm vụ và đặt ngày đến hạn. Giao nhiệm vụ cho thành viên nhóm thích hợp và thêm bất kỳ thẻ hoặc tệp nào có liên quan.\n\n4. **Đặt các mốc quan trọng**: Đặt các mốc quan trọng cho các dự án của bạn để giúp mọi thứ đi đúng hướng. Các mốc quan trọng có thể hữu ích để đánh dấu việc hoàn thành các nhiệm vụ hoặc giai đoạn quan trọng của một dự án. \ n \ n5. **Ưu tiên nhiệm vụ**: Tận dụng các tính năng của Asana để ưu tiên các nhiệm vụ. Ví dụ: bạn có thể sử dụng dấu sao để đánh dấu nhiệm vụ có mức ưu tiên cao hoặc bạn có thể sử dụng các trường tùy chỉnh để gán mức ưu tiên cho từng nhiệm vụ.\n\n6. **Cộng tác với các thành viên trong nhóm **: Asana tạo điều kiện cộng tác bằng cách cho phép các thành viên trong nhóm nhận xét về nhiệm vụ, thêm tệp đính kèm và gắn thẻ các thành viên khác trong nhóm. Sử dụng các tính năng này để giữ cho mọi người được thông báo và cập nhật về tiến độ dự án.\n\n7. **Theo dõi tiến độ **: Theo dõi tiến độ bằng cách sử dụng các tính năng của Asana như dòng thời gian, lịch và bảng điều khiển. Những công cụ này có thể giúp bạn hình dung khi nào các nhiệm vụ đến hạn và bao nhiêu tiến bộ đã được thực hiện để hoàn thành chúng. \ n \ n8. ** Đánh giá và sửa đổi **: Thường xuyên đánh giá việc sử dụng Asana của bạn để xem những gì đang hoạt động và những gì có thể được cải thiện. Khi nhu cầu hoặc hoàn cảnh của bạn thay đổi, đừng ngần ngại điều chỉnh quy trình làm việc và sử dụng nhiều tính năng của Asana để tối ưu hóa năng suất của bạn."}</w:t>
      </w:r>
    </w:p>
    <w:p w14:paraId="2D508722" w14:textId="77777777" w:rsidR="002E71A6" w:rsidRDefault="003D3823">
      <w:r>
        <w:t>{"câu hỏi": "Tóm tắt bài viết sau đây về dân số thế giới trong một câu. - Dân số thế giới đang tăng đều đặn và dự kiến sẽ đạt 8,6 tỷ người vào năm 2030.", "Trả lời": "Dân số toàn cầu dự kiến sẽ tăng lên 8,6 tỷ người vào năm 2030."}</w:t>
      </w:r>
    </w:p>
    <w:p w14:paraId="055CED03" w14:textId="77777777" w:rsidR="002E71A6" w:rsidRDefault="003D3823">
      <w:r>
        <w:t>{"câu hỏi": "Liệt kê ba chiến lược để quản lý các cuộc trò chuyện khó khăn.", "Trả lời": "1. Chuẩn bị và rõ ràng: Chuẩn bị cẩn thận cho cuộc trò chuyện và hiểu rõ về các vấn đề và mục tiêu mà bạn muốn giải quyết. Hãy rõ ràng và trực tiếp trong giao tiếp để tránh mọi hiểu lầm hoặc nhầm lẫn. \n\n2. Lắng nghe tích cực và đồng cảm: Thực hành lắng nghe tích cực và cố gắng hiểu quan điểm của người khác. Thừa nhận và xác nhận cảm xúc và mối quan tâm của họ, và thể hiện sự đồng cảm và hiểu biết. Điều này giúp tạo ra một môi trường an toàn, tôn trọng và không phán xét. \ n \ n3. Giữ bình tĩnh và sử dụng ngôn ngữ tôn trọng: Những cuộc trò chuyện khó khăn thường có thể trở nên nóng bỏng, và điều quan trọng là phải giữ bình tĩnh và điềm tĩnh. Sử dụng ngôn ngữ tôn trọng, và tránh các cuộc tấn công cá nhân hoặc đổ lỗi cho người khác. Tìm kiếm điểm chung và làm việc hướng tới việc tìm kiếm một giải pháp đôi bên cùng có lợi."}</w:t>
      </w:r>
    </w:p>
    <w:p w14:paraId="58FD2E68" w14:textId="77777777" w:rsidR="002E71A6" w:rsidRDefault="003D3823">
      <w:r>
        <w:t xml:space="preserve">{"câu hỏi": "Giả vờ rằng bạn là một đại lý du lịch và tạo ra một kỳ nghỉ mơ ước cho một gia đình năm người.", "Trả lời": "Là một đại lý du lịch, tôi sẽ rất vui khi giúp bạn lên kế hoạch cho kỳ nghỉ mơ ước cho gia đình năm người của bạn. Dưới đây là những gợi ý của tôi cho một trải nghiệm thực sự khó quên: \ n \ nĐiểm đến: Maui, Hawaii \ nThời gian chuyến đi: 10 ngày \ n \ nChỗ ở: \ nTôi đề nghị một biệt thự bên bờ biển tuyệt đẹp trên Bãi biển Ka'anapali tuyệt đẹp. Biệt thự 3 phòng ngủ rộng rãi sẽ cung cấp phòng rộng rãi cho gia đình năm người của bạn và được trang bị nhà bếp đầy đủ, khu vực sinh hoạt rộng rãi và lanai lớn, </w:t>
      </w:r>
      <w:r>
        <w:lastRenderedPageBreak/>
        <w:t>riêng tư, nơi bạn có thể tận hưởng cảnh hoàng hôn tuyệt đẹp và tầm nhìn ra đại dương. \ n \ n Hoạt động: \ nMaui được biết đến với những bãi biển đẹp, phong cảnh tươi tốt và những cuộc phiêu lưu ngoài trời. Dưới đây là danh sách các hoạt động mà gia đình bạn có thể tận hưởng trong thời gian lưu trú:\n \n1. Tour Mặt Trời Mọc Haleakala - Ngắm bình minh từ đỉnh Haleakala, đỉnh núi cao nhất Maui. Đây là một trải nghiệm thực sự ngoạn mục mà cả gia đình sẽ không bao giờ quên. \n2. Snorkel Adventure - Tham gia một tour du lịch lặn với ống thở để xem các rạn san hô tuyệt đẹp và sinh vật biển tuyệt vời ở vùng biển xung quanh Maui. \ n3. Đường đến Hana - Đi xe ngắm cảnh đến Đường cao tốc Hana ngoạn mục, dừng lại ở thác nước và bãi biển trên đường đi. \ n4. Luau - Trải nghiệm một Luau Hawaii truyền thống, hoàn chỉnh với giải trí, âm nhạc và thức ăn ngon. \ n5. Bài học lướt sóng - Tham gia một bài học lướt sóng và học cách cưỡi sóng trên một trong những bãi biển đẹp của Maui. \ n \ nDining: \ nMaui có một cảnh ăn uống tuyệt vời, từ các nhà hàng bình thường đến cao cấp. Dưới đây là một số gợi ý hàng đầu của tôi cho gia đình bạn: \ n1. Mama's Fish House - Được biết đến với hải sản tuyệt vời, Mama's Fish House chắc chắn sẽ làm hài lòng vị giác của bạn. \ n2. Leoda's Kitchen and Pie Shop - Leoda's là một nơi tuyệt vời cho bữa trưa bình thường, được biết đến với bánh nướng và bánh sandwich tự làm. \ n3. Lahaina Grill - Lahaina Grill là một lựa chọn tuyệt vời khác cho trải nghiệm ăn uống cao cấp hơn, phục vụ ẩm thực Mỹ với sự biến tấu của Hawaii. \ n \ n Bằng cách theo dõi hành trình này, gia đình bạn sẽ có cơ hội trải nghiệm vẻ đẹp, văn hóa và cuộc phiêu lưu mà Maui mang lại. Chúc cậu có một chuyến đi tuyệt vời và những kỷ niệm khó quên bên những người thân yêu."}</w:t>
      </w:r>
    </w:p>
    <w:p w14:paraId="03EA2CF8" w14:textId="77777777" w:rsidR="002E71A6" w:rsidRDefault="003D3823">
      <w:r>
        <w:t>{"question": "Đưa ra một bài hát và lời bài hát Creative Commons, tạo ra một hook cho bài hát. - Bài hát có tựa đề \"It's Time\". \n\nLời bài hát:\n\nĐã đến lúc phải tiếp tục \nĐã đến lúc kiểm soát \nKhông còn lo lắng và không còn đau đớn nữa \nCuối cùng chúng ta sẽ ổn thôi", "trả lời": "Đã đến lúc, ồ, đã đến lúc, để kiểm soát và bỏ lại tất cả phía sau. Chúng ta đang bước tiếp, đến những ngày tốt đẹp hơn, không còn lo lắng hay đau đớn trên con đường của chúng ta nữa.\"}</w:t>
      </w:r>
    </w:p>
    <w:p w14:paraId="49CBC9C2" w14:textId="77777777" w:rsidR="002E71A6" w:rsidRDefault="003D3823">
      <w:r>
        <w:t>{"câu hỏi": "Đưa ra một bài báo khoa học, hãy tạo ra một danh sách gồm 2-3 hàm ý quan trọng. - Bài báo này nghiên cứu vai trò của biến đổi khí hậu trong việc ảnh hưởng đến năng suất cây trồng ở vùng Puget Sound của Bang Washington.", "Trả lời": "1. Hiểu biết về tác động của biến đổi khí hậu đối với năng suất cây trồng có thể giúp nông dân ở vùng Puget Sound thích nghi với thực tiễn của họ và cải thiện khả năng phục hồi của họ.\n2. Nghiên cứu này có thể cung cấp thông tin cho các quyết định chính sách liên quan đến nông nghiệp và bảo vệ môi trường ở khu vực Puget Sound, chẳng hạn như tài trợ và hỗ trợ cho các hoạt động canh tác bền vững. Ý nghĩa của nghiên cứu này đối với năng suất cây trồng và biến đổi khí hậu có thể có ý nghĩa rộng lớn hơn đối với nguồn cung cấp lương thực toàn cầu và nền kinh tế ở khu vực Puget Sound, và có khả năng nhiều khu vực khác có khí hậu tương tự.</w:t>
      </w:r>
    </w:p>
    <w:p w14:paraId="2A080300" w14:textId="77777777" w:rsidR="002E71A6" w:rsidRDefault="003D3823">
      <w:r>
        <w:t xml:space="preserve">{"câu hỏi": "Đưa ra một công thức, hãy tạo một danh sách ba thành phần thay thế có thể được sử dụng thay thế. - Công thức yêu cầu 3 thìa tỏi", "trả lời": "Thay vì sử dụng tỏi, bạn có thể sử dụng một trong những thành phần thay thế này trong công thức:\n1. Hẹ tây - Bạn có thể thay thế 3 muỗng canh tỏi bằng 3 muỗng canh hẹ tây băm nhỏ.\n2. Bột tỏi - Bạn có thể </w:t>
      </w:r>
      <w:r>
        <w:lastRenderedPageBreak/>
        <w:t>thay thế 3 muỗng canh tỏi bằng 1 1/2 muỗng cà phê bột tỏi. \ n3. Asafoetida - Bạn có thể thay thế 3 muỗng canh tỏi bằng 3/4 muỗng cà phê bột asafoetida."}</w:t>
      </w:r>
    </w:p>
    <w:p w14:paraId="1067E394" w14:textId="77777777" w:rsidR="002E71A6" w:rsidRDefault="003D3823">
      <w:r>
        <w:t>{"câu hỏi": "Tạo ra một mô tả ngắn về một bộ phim kinh dị giả định.", "câu trả lời": "Trong \"Ngôi làng bị lãng quên", một nhóm bạn mạo hiểm vào một thị trấn bỏ hoang một cách liều lĩnh, không nhận ra mối nguy hiểm đang chờ đợi họ. Khi họ khám phá, họ tình cờ phát hiện ra một bí mật đen tối - ngôi làng đã bị nguyền rủa bởi tinh thần báo thù của một người phụ nữ bị oan. Bị mắc kẹt và săn lùng bởi thực thể độc ác, cả nhóm phải chiến đấu để khám phá sự thật và phá vỡ lời nguyền trước khi quá muộn. Nhưng với mỗi giây trôi qua, cơ hội sống sót của họ giảm dần khi linh hồn báo thù giải phóng cơn thịnh nộ của cô lên họ. Liệu họ có sống sót hay mãi mãi bị lãng quên như ngôi làng mà họ dám bước vào?"}</w:t>
      </w:r>
    </w:p>
    <w:p w14:paraId="7C9270AA" w14:textId="77777777" w:rsidR="002E71A6" w:rsidRDefault="003D3823">
      <w:r>
        <w:t>{"câu hỏi": "Đưa ra một bài báo liên quan đến biến đổi khí hậu, hãy tạo ra một danh sách ba giải pháp tiềm năng. - Bài viết này thảo luận về tác động của biến đổi khí hậu ở khu vực Bắc Cực.", "Trả lời": "1. Giảm phát thải khí nhà kính: Hành động tập thể để giảm mạnh việc sử dụng nhiên liệu hóa thạch và chuyển sang các nguồn năng lượng tái tạo nhằm giảm mức độ khí nhà kính thải vào khí quyển.\n\n2. Bảo tồn và khôi phục hệ sinh thái: Bảo vệ hệ sinh thái Bắc Cực bằng cách tạo ra một mạng lưới các khu bảo tồn, khôi phục các hệ sinh thái bị suy thoái và ngăn chặn các hoạt động có hại như khai thác, khoan và phá rừng. Hợp tác quốc tế: Phát triển luật pháp và hiệp ước quốc tế nhằm ngăn ngừa và giải quyết vấn đề biến đổi khí hậu, để đảm bảo rằng tất cả các quốc gia có trách nhiệm và làm việc cùng nhau để bảo vệ Khu vực Bắc Cực.</w:t>
      </w:r>
    </w:p>
    <w:p w14:paraId="18F92A0A" w14:textId="77777777" w:rsidR="002E71A6" w:rsidRDefault="003D3823">
      <w:r>
        <w:t>{"question": "Đưa ra một danh sách các thành phố, hãy tạo một danh sách các quốc gia tương ứng của chúng. - New York, Tokyo, Cairo", "trả lời": "Các quốc gia tương ứng của các thành phố nhất định là: \n- Hoa Kỳ (New York thuộc Hợp chủng quốc Hoa Kỳ)\n- Nhật Bản (Tokyo thuộc Nhật Bản)\n- Ai Cập (Cairo thuộc Ai Cập)"}</w:t>
      </w:r>
    </w:p>
    <w:p w14:paraId="29CE73E9" w14:textId="77777777" w:rsidR="002E71A6" w:rsidRDefault="003D3823">
      <w:r>
        <w:t>{"câu hỏi": "1,4 ngày là bao nhiêu giờ.", "trả lời": "1,4 ngày tương đương với 33,6 giờ."}</w:t>
      </w:r>
    </w:p>
    <w:p w14:paraId="704186E9" w14:textId="77777777" w:rsidR="002E71A6" w:rsidRDefault="003D3823">
      <w:r>
        <w:t>{"câu hỏi": "Nối thêm câu \"Đó là một buổi tối khai sáng\" vào cuối đoạn sau. - Mặt trời đã lặn, và ngôi làng nhỏ ngày càng trở nên kém sống động hơn theo từng giờ trôi qua.", "Trả lời": "Mặt trời đã lặn, và ngôi làng nhỏ ngày càng trở nên kém sống động hơn với mỗi giờ trôi qua. Đó là một buổi tối khai sáng."}</w:t>
      </w:r>
    </w:p>
    <w:p w14:paraId="1CE18D9C" w14:textId="77777777" w:rsidR="002E71A6" w:rsidRDefault="003D3823">
      <w:r>
        <w:t>{"câu hỏi": "Thêm 5 từ vào câu sau để làm cho ý nghĩa của nó rõ ràng hơn. - Đội đã hoàn thành nhiệm vụ.", "trả lời": "Sau nỗ lực siêng năng, nhóm đã hoàn thành xuất sắc nhiệm vụ."}</w:t>
      </w:r>
    </w:p>
    <w:p w14:paraId="140261FB" w14:textId="77777777" w:rsidR="002E71A6" w:rsidRDefault="003D3823">
      <w:r>
        <w:t>{"câu hỏi": "Có bao nhiêu muỗng cà phê trong 1/4 cốc?", "câu trả lời": "Có 12 muỗng cà phê trong 1/4 cốc."}</w:t>
      </w:r>
    </w:p>
    <w:p w14:paraId="3A759886" w14:textId="77777777" w:rsidR="002E71A6" w:rsidRDefault="003D3823">
      <w:r>
        <w:t>{"câu hỏi": "60 pound là bao nhiêu kg?", "câu trả lời": "Có khoảng 27.2155 kg trong 60 pound. \nHệ số chuyển đổi từ pound sang kilôgam là 0,45359237: 1 pound bằng 0,45359237 kg. Vì vậy, để quy đổi 60 pound sang kilôgam, hãy nhân 60 với 0,45359237, tương đương với 27,2155 kg."}</w:t>
      </w:r>
    </w:p>
    <w:p w14:paraId="4C692B50" w14:textId="77777777" w:rsidR="002E71A6" w:rsidRDefault="003D3823">
      <w:r>
        <w:lastRenderedPageBreak/>
        <w:t>{"câu hỏi": "Chuyển đổi 45 g đường thành muỗng cà phê.", "câu trả lời": "45 gram đường tương đương với khoảng 11,25 muỗng cà phê."}</w:t>
      </w:r>
    </w:p>
    <w:p w14:paraId="79AF85B5" w14:textId="77777777" w:rsidR="002E71A6" w:rsidRDefault="003D3823">
      <w:r>
        <w:t>{"câu hỏi": "Chuyển đổi 3/4 ft sang inch.", "câu trả lời": "Chuyển đổi 3/4 feet sang inch liên quan đến việc nhân giá trị, tính bằng feet, với hệ số chuyển đổi là 1ft = 12 inch. \n\nVì vậy, 3/4 ft có thể được chuyển đổi như sau:\n(3/4 ft) * (12 in/1ft)= 9 inch.\n\nDo đó, 3/4 ft bằng 9 inch."}</w:t>
      </w:r>
    </w:p>
    <w:p w14:paraId="5DA9754D" w14:textId="77777777" w:rsidR="002E71A6" w:rsidRDefault="003D3823">
      <w:r>
        <w:t>{"câu hỏi": "Tạo tiểu sử hồ sơ hẹn hò thực tế.", "câu trả lời": "Xin chào! Tên tôi là Sarah và tôi là một nhà thiết kế đồ họa 28 tuổi với niềm đam mê sáng tạo và thử những điều mới. Tôi hướng ngoại và hòa đồng, và thích dành thời gian cho bạn bè và gia đình. Trong thời gian rảnh rỗi, bạn có thể thấy tôi khám phá những con đường mòn đi bộ đường dài mới, thực hành kỹ năng chụp ảnh hoặc thử một công thức mới trong nhà bếp. \ n \ nTôi đang tìm kiếm một người tốt bụng, chân thành và dễ gần để chia sẻ trong những cuộc phiêu lưu của cuộc sống. Một người không sợ là chính mình, và đánh giá cao những điều nhỏ nhặt trong cuộc sống. Cho dù chúng ta ra ngoài khám phá thành phố hay ở lại để có một đêm thư giãn, tôi muốn ở bên một người mà tôi có thể vui vẻ và chia sẻ tiếng cười. \n\nNếu bạn là người coi trọng sự trung thực, giao tiếp và có niềm đam mê với cuộc sống, thì hãy gửi tin nhắn cho tôi và chúng ta hãy tìm hiểu nhau!"}</w:t>
      </w:r>
    </w:p>
    <w:p w14:paraId="4905F140" w14:textId="77777777" w:rsidR="002E71A6" w:rsidRDefault="003D3823">
      <w:r>
        <w:t xml:space="preserve">{"câu hỏi": "Tạo danh sách các mẹo để dạy ai đó cách chơi cờ.", "câu trả lời": "1. Bắt đầu bằng cách học bàn cờ: Cờ vua được chơi trên một bàn cờ vuông được chia thành 64 ô vuông có màu xen kẽ. Mỗi người chơi bắt đầu với 16 quân cờ được sắp xếp ở hai bên đối diện của bàn cờ. \ n \ n2. Biết các mảnh và di chuyển của chúng: Mỗi mảnh có cách di chuyển độc đáo riêng. Nhà vua có thể di chuyển theo bất kỳ hướng nào, nhưng chỉ một ô vuông tại một thời điểm. Nữ hoàng có thể di chuyển bất kỳ số ô vuông nào dọc theo cấp bậc, tệp hoặc đường chéo. Rooks di chuyển theo chiều ngang hoặc chiều dọc, Giám mục di chuyển theo đường chéo, Hiệp sĩ di chuyển theo hình chữ L và Pawns di chuyển về phía trước nhưng bắt theo đường chéo. \ n \ n3. Hiểu mục tiêu của trò chơi: Mục tiêu cuối cùng của cờ vua là kiểm tra Vua của đối thủ của bạn, có nghĩa là nó đang ở vị trí bị bắt và không có cách nào để di chuyển nó ra khỏi bị bắt. \ n \ n4. Tìm hiểu các động tác đặc biệt: Ngoài các động tác thông thường, có một vài động tác đặc biệt. 'En passant' và 'castling' là hai động tác có thể hữu ích trong một số tình huống nhất định. \ n \ n5. Phát triển chiến lược: Cờ vua không chỉ là một trò chơi di chuyển các quân cờ, mà còn là một trò chơi chiến lược. Bạn sẽ muốn kiểm soát trung tâm của bàn cờ, bảo vệ Vua của bạn và gây áp lực lên các quân cờ của đối thủ. \ n \ n6. Thực hành chiến thuật: Chiến thuật cờ vua là những nước đi tận dụng vị trí quân cờ của đối thủ. Một số chiến thuật phổ biến bao gồm ghim, dĩa và các cuộc tấn công được phát hiện. \ n \ n7. Theo dõi đồng hồ: Trong một trò chơi hẹn giờ, mỗi người chơi có một khoảng thời gian nhất định để thực hiện tất cả các bước di chuyển của họ. Điều này bổ sung thêm một yếu tố chiến lược cho trò chơi, vì người chơi phải cân bằng thời gian họ cần để suy nghĩ với nhu cầu thực hiện các bước di chuyển trước khi hết thời gian. \ n \ n8. Nghiên cứu các kịch bản kết thúc: Trò chơi kết thúc là khi chỉ còn lại một vài mảnh trên bảng. Điều quan trọng là phải biết cách điều khiển các quân cờ của bạn để đạt được kiểm tra, ngay cả khi chỉ còn lại một vài mảnh. \ n \ n9. Phân tích trò chơi của bạn: Một trong những cách tốt nhất để cải thiện cờ </w:t>
      </w:r>
      <w:r>
        <w:lastRenderedPageBreak/>
        <w:t>vua là phân tích các trò chơi của bạn sau khi bạn đã chơi chúng. Cố gắng tìm ra những gì bạn đã làm đúng, những gì bạn đã làm sai, và làm thế nào bạn có thể chơi tốt hơn. \ n \ n10. Chơi nhiều trò chơi: Cuối cùng, cách tốt nhất để học cờ vua là chơi nó! Cố gắng chơi thường xuyên nhất có thể, chống lại các đối thủ ở các cấp độ kỹ năng khác nhau. Cậu sẽ tiến bộ nhanh chóng và vui vẻ cùng một lúc."}</w:t>
      </w:r>
    </w:p>
    <w:p w14:paraId="0404FBC5" w14:textId="77777777" w:rsidR="002E71A6" w:rsidRDefault="003D3823">
      <w:r>
        <w:t>{"câu hỏi": "Tạo hành trình du lịch cho chuyến đi thành phố ba ngày đến London.", "câu trả lời": "Ngày 1\n- Buổi sáng: Bắt đầu ngày mới bằng cách ghé thăm Cung điện Buckingham, nơi ở của Nữ hoàng ở London. Nếu bạn đúng thời điểm, bạn có thể chứng kiến nghi lễ Đổi gác. \n- Buổi chiều: Đi đến Bảo tàng Anh, một trong những bảo tàng lâu đời nhất trên thế giới, để xem Đá Rosetta, Viên bi Elgin và các kho báu cổ xưa khác. \ n- Buổi tối: Đi đến West End và tham gia một buổi biểu diễn tại một trong nhiều nhà hát của London. \ n \ nDay 2 \ n- Buổi sáng:  Tham quan Tòa nhà Quốc hội và Big Ben, hai trong số những địa danh mang tính biểu tượng nhất của London. \ n- Buổi chiều: Đi dạo qua Hyde Park, một trong những công viên lớn nhất của London, và ghé thăm Cung điện Kensington, nơi sinh của Nữ hoàng Victoria. \ n- Buổi tối: Tìm đường đến Harrods, một trong những cửa hàng bách hóa nổi tiếng nhất thế giới, để mua sắm và ăn tối. \ n \ nNgày 3 \ n- Buổi sáng:  Thực hiện một chuyến đi đến Tháp Luân Đôn, một lâu đài lịch sử từng là cung điện hoàng gia, nhà tù và kho bạc. \n- Buổi chiều: Băng qua Cầu Tháp và ghé thăm Chợ Borough, một trong những chợ thực phẩm lâu đời nhất và lớn nhất ở London. \n- Buổi tối: Kết thúc chuyến đi của bạn với một chuyến đi trên London Eye, một vòng đu quay khổng lồ cung cấp tầm nhìn tuyệt đẹp ra thành phố."}</w:t>
      </w:r>
    </w:p>
    <w:p w14:paraId="4E3B6E09" w14:textId="77777777" w:rsidR="002E71A6" w:rsidRDefault="003D3823">
      <w:r>
        <w:t>{"question": "Thiết kế một thuật toán cho nhiệm vụ này. - Tạo chương trình tính diện tích hình tròn", "trả lời": "Dưới đây là các bước tạo chương trình tính diện tích hình tròn:\n\n1. Xác định giá trị hằng số cho hằng số toán học 'pi'. Giá trị thường được sử dụng của pi là '3.14159'.\n\n2. Lấy đầu vào của người dùng cho bán kính của vòng tròn. Giá trị này sẽ cần phải là một số dương. Nếu người dùng nhập giá trị âm hoặc giá trị không phải số, thì chương trình sẽ yêu cầu người dùng nhập lại giá trị.\n\n3. Tính diện tích của vòng tròn bằng công thức 'diện tích = pi * bán kính * bán kính', trong đó 'bán kính' là giá trị đầu vào của người dùng.\n\n4. Xuất diện tích tính toán của vòng tròn cho người dùng.\n\nDưới đây là một ví dụ về thuật toán trong Python:\n\n'''python\npi = 3.14159\n\ndef area_of_circle():\n # Lấy đầu vào của người dùng cho radius\n radius = float(input(\"Nhập bán kính của vòng tròn: \"))\n\n # Kiểm tra xem bán kính có dương \ n không nếu bán kính &gt; 0:\n # Tính diện tích của hình tròn\n diện tích = pi * bán kính * bán kính\n # Xuất ra tính toán area\n print(f\"Diện tích của hình tròn là: {area}\")\n else:\n # Yêu cầu người dùng nhập lại giá trị bán kính\n print(\"Vui lòng nhập giá trị dương cho bán kính\")\n area_of_circle()\n\n# Gọi hàm để tính diện tích hình tròn\narea_of_circle()\n'''}</w:t>
      </w:r>
    </w:p>
    <w:p w14:paraId="58F93552" w14:textId="77777777" w:rsidR="002E71A6" w:rsidRDefault="003D3823">
      <w:r>
        <w:t xml:space="preserve">{"câu hỏi": "Tạo danh sách 10 chiến lược để đối phó với căng thẳng.", "câu trả lời": "1. Thực hành chánh niệm và các bài tập thở sâu để làm dịu tâm trí và cơ thể.\n2. Thường xuyên tham gia vào các hoạt động thể chất như tập thể dục, yoga hoặc kéo dài. \n3. Cải thiện vệ sinh giấc ngủ và phát triển thói quen ngủ nhất quán.\n4. Tập trung vào dinh dưỡng hợp lý, hydrat hóa và chế độ ăn uống cân bằng.\n5. Nghỉ ngơi thường xuyên từ công việc và các </w:t>
      </w:r>
      <w:r>
        <w:lastRenderedPageBreak/>
        <w:t>thiết bị công nghệ để nạp năng lượng.\n6. Kết hợp các kỹ thuật thư giãn như thiền, mát-xa hoặc tắm nước ấm.\n7. Tìm kiếm sự hỗ trợ xã hội bằng cách tâm sự với bạn bè hoặc thành viên gia đình.\n8. Phát triển các cơ chế đối phó lành mạnh như viết nhật ký hoặc thể hiện sáng tạo.\n9. Tránh hoặc hạn chế sử dụng các chất kích thích như rượu, caffeine hoặc đường. \ n10. Tìm kiếm sự giúp đỡ chuyên nghiệp thông qua trị liệu hoặc một nhóm hỗ trợ nếu cần."}</w:t>
      </w:r>
    </w:p>
    <w:p w14:paraId="6B7F73C3" w14:textId="77777777" w:rsidR="002E71A6" w:rsidRDefault="003D3823">
      <w:r>
        <w:t>{"câu hỏi": "Mô tả một người nổi tiếng trong ba câu, tập trung vào tiểu sử và thành tích của họ. - Will Smith", "trả lời": "Will Smith, sinh năm 1968 tại Philadelphia, là một diễn viên, nhà sản xuất và rapper nổi tiếng người Mỹ. Smith lần đầu tiên nổi tiếng với tư cách là một rapper với album đột phá "He's the DJ, I'm the Rapper" (1988). Sau đó, anh đã xây dựng một sự nghiệp thành công với tư cách là một diễn viên, đóng vai chính trong các bộ phim bom tấn như "Men in Black", "Independence Day", "Hitch" và "The Pursuit of Happiness".</w:t>
      </w:r>
    </w:p>
    <w:p w14:paraId="1388EC0A" w14:textId="77777777" w:rsidR="002E71A6" w:rsidRDefault="003D3823">
      <w:r>
        <w:t>{"câu hỏi": "Viết sáu vần gốc cho từ được cung cấp. - Trượt băng", "trả lời": "1. Tôi thích vận hành một tấm ván trong khi tôi trượt băng.\n2. Tôi không bao giờ đến muộn khi tôi sử dụng giày trượt của mình. \ n3. Tất cả những suy nghĩ tiêu cực, tôi loại bỏ khi tôi trượt băng. \ n4. Hãy lấy tấm ván của chúng ta và chia sẻ một chiếc bánh, trong khi chúng ta trượt băng. \ n5. Đi xuống đường với tốc độ không đổi, trên giày trượt của tôi.\n6. Không bao giờ là quá sớm cũng không quá muộn, để học trượt băng."}</w:t>
      </w:r>
    </w:p>
    <w:p w14:paraId="06D3FA34" w14:textId="77777777" w:rsidR="002E71A6" w:rsidRDefault="003D3823">
      <w:r>
        <w:t>{"câu hỏi": "Giải thích một khái niệm nhất định trong 5 câu. - Lý thuyết Vụ nổ lớn", "Trả lời": "Lý thuyết Vụ nổ lớn là lời giải thích vũ trụ học phổ biến cho sự hình thành và tiến hóa của vũ trụ. Nó cho rằng khoảng 13,8 tỷ năm trước, vũ trụ chỉ là một điểm kỳ dị, một điểm nóng và dày đặc vô hạn, và đột nhiên có một vụ nổ, và nó bắt đầu giãn nở nhanh chóng theo mọi hướng. Từ sự giãn nở này, các ngôi sao, thiên hà và tất cả vật chất như chúng ta biết, đã được hình thành. Bằng chứng cho lý thuyết Big Bang bao gồm bức xạ nền vi sóng vũ trụ và sự phong phú quan sát được của các nguyên tố ánh sáng. Khám phá của nó được coi là một trong những thành tựu vĩ đại nhất trong khoa học, cung cấp một lời giải thích toàn diện cho một loạt các hiện tượng, bao gồm sự phong phú của các nguyên tố ánh sáng và bức xạ nền vi sóng vũ trụ.</w:t>
      </w:r>
    </w:p>
    <w:p w14:paraId="0D3243B5" w14:textId="77777777" w:rsidR="002E71A6" w:rsidRDefault="003D3823">
      <w:r>
        <w:t>{"câu hỏi": "Tạo ra 5 câu hỏi mà người ta có thể hỏi robot.", "trả lời": "1. Bạn có thể thực hiện một nhiệm vụ hoặc chức năng cụ thể cho tôi không?\n2. Khả năng học hỏi và thích nghi với tình huống mới của bạn là gì?\n3. Bạn có khả năng hiểu và đáp ứng các lệnh ngôn ngữ tự nhiên không?\n4. Làm thế nào để bạn nhận thức thế giới và thu thập thông tin về môi trường xung quanh bạn?\n5. Lập trình của cậu là gì và có bất kỳ giới hạn nào đối với những gì cậu có thể làm với tư cách là một robot không?"}</w:t>
      </w:r>
    </w:p>
    <w:p w14:paraId="5C5C2DAD" w14:textId="77777777" w:rsidR="002E71A6" w:rsidRDefault="003D3823">
      <w:r>
        <w:t>{"câu hỏi": "Tạo ba dòng chủ đề duy nhất cho email quảng bá sản phẩm sức khỏe mới.", "câu trả lời": "1. \"Hãy sẵn sàng để thay đổi sức khỏe của bạn với sản phẩm đột phá mới của chúng tôi!\" \n2. \"Giải phóng sức mạnh của thiên nhiên: Giới thiệu thực phẩm bổ sung sức khỏe hoàn toàn tự nhiên mới của chúng tôi.\"\n3. \"Cách mạng hóa thói quen chăm sóc sức khỏe của bạn với sản phẩm mới thay đổi cuộc chơi của chúng tôi\""}</w:t>
      </w:r>
    </w:p>
    <w:p w14:paraId="57512528" w14:textId="77777777" w:rsidR="002E71A6" w:rsidRDefault="003D3823">
      <w:r>
        <w:lastRenderedPageBreak/>
        <w:t>{"câu hỏi": "Liệt kê ba cách nấu khoai lang.", "trả lời": "1. Rang - Khoai lang có thể được rang toàn bộ hoặc cắt thành khối hoặc nêm. Làm nóng lò nướng đến 400\u00b0F, sau đó đặt khoai lang lên khay nướng. Nêm dầu và các loại gia vị yêu thích của bạn, và rang trong 45-50 phút, hoặc cho đến khi mềm, lật chúng giữa chừng. \ n \ n2. Luộc - Khoai lang có thể được luộc nguyên quả, gọt vỏ hoặc cắt thành từng khúc. Thời gian luộc sẽ thay đổi tùy thuộc vào kích thước của khoai tây, nhưng thường mất 30-45 phút cho đến khi chúng mềm. Sau khi hoàn thành, chúng có thể được nghiền hoặc đập với bơ, kem, muối và hạt tiêu hoặc bất kỳ hương vị mong muốn nào khác. \ n \ n3. Nướng - Khoai lang rất tuyệt vời khi nướng, vì nhiệt độ cao caramen hóa đường tự nhiên của chúng. Cắt khoai lang thành lát 1/4 inch, quét dầu và nướng trong 5 - 7 phút mỗi mặt hoặc cho đến khi xuất hiện vết than và khoai lang mềm. Rắc chúng với hỗn hợp các loại thảo mộc hoặc gia vị yêu thích của bạn để tăng thêm hương vị."}</w:t>
      </w:r>
    </w:p>
    <w:p w14:paraId="5F0B4B2B" w14:textId="77777777" w:rsidR="002E71A6" w:rsidRDefault="003D3823">
      <w:r>
        <w:t>{"question": "Sắp xếp danh sách các màu sau đây từ ấm nhất đến mát nhất. - đỏ, cam, xanh lá cây, xanh dương, vàng", "trả lời": "Ấm nhất đến mát nhất: đỏ, cam, vàng, xanh lá cây, xanh dương"}</w:t>
      </w:r>
    </w:p>
    <w:p w14:paraId="4F4F9014" w14:textId="77777777" w:rsidR="002E71A6" w:rsidRDefault="003D3823">
      <w:r>
        <w:t>{"question": "Tạo tóm tắt hồ sơ cho người xin việc. - Tên: Jane Doe\nGiáo dục: Đại học California, Berkeley\nKinh nghiệm: 8 năm tiếp thị và dịch vụ khách hàng", "trả lời": "Jane Doe là một chuyên gia có tay nghề cao với 8 năm kinh nghiệm trong lĩnh vực tiếp thị và dịch vụ khách hàng. Cô tốt nghiệp Đại học danh tiếng California, Berkeley, nơi cô có được nền tảng vững chắc về kinh doanh và truyền thông. Trong suốt sự nghiệp của mình, cô đã chứng minh khả năng phát triển và thực hiện các chiến dịch tiếp thị thành công và cung cấp dịch vụ khách hàng đặc biệt. Jane là một cá nhân có định hướng và năng động, người cam kết mang lại kết quả và đạt được thành công cho khách hàng của mình."}</w:t>
      </w:r>
    </w:p>
    <w:p w14:paraId="3A5738D7" w14:textId="77777777" w:rsidR="002E71A6" w:rsidRDefault="003D3823">
      <w:r>
        <w:t>{"question": "Mô tả hồ sơ hương vị của một loại rượu nhất định. - Zinfandel", "trả lời": "Zinfandel là một loại rượu vang đỏ toàn thân được biết đến với hương vị đậm đà, đậm đà. Nó thường có nồng độ cồn cao và màu đậm, tối. Trên vòm miệng, Zinfandel thường trưng bày hương vị của trái cây sẫm màu, chẳng hạn như blackberry, anh đào đen và mận. Ngoài ra còn có gợi ý về gia vị, bao gồm hạt tiêu đen và hoa hồi, cũng như ghi chú của sô cô la và thuốc lá. Các tannin trong Zinfandel có thể khác nhau, nhưng chúng thường chắc chắn và có cấu trúc tốt, làm tăng thêm sự phức tạp của rượu vang. Nhìn chung, Zinfandel là một loại rượu vang mạnh mẽ và có hương vị, hoàn hảo để kết hợp với các món ăn thịnh soạn."}</w:t>
      </w:r>
    </w:p>
    <w:p w14:paraId="3F2C6753" w14:textId="77777777" w:rsidR="002E71A6" w:rsidRDefault="003D3823">
      <w:r>
        <w:t xml:space="preserve">{"câu hỏi": "Các bước để chuẩn bị bữa ăn cho một bữa tiệc 10 người là gì?", "Câu trả lời": "Chuẩn bị một bữa ăn cho một bữa tiệc 10 người có vẻ khó khăn, nhưng với kế hoạch và tổ chức phù hợp, nó có thể thành công. Dưới đây là các bước bạn có thể làm theo để chuẩn bị bữa ăn cho bữa tiệc 10 người: \n\n1. Lập kế hoạch thực đơn: Quyết định chủ đề của bữa tiệc và tạo một thực đơn phục vụ cho thị hiếu và yêu cầu chế độ ăn uống của tất cả khách của bạn. Đảm bảo rằng bạn có nhiều món ăn, bao gồm món khai vị, món khai vị, món ăn kèm và món tráng miệng. \n\n2. Lập danh sách mua sắm: Sau khi hoàn thành thực đơn, hãy lập danh sách tất cả các thành phần bạn sẽ cần cho bữa ăn. Đừng quên bao gồm các mặt hàng như thảo mộc, gia vị và gia vị. \n\n3. Mua sắm nguyên liệu: Đi mua sắm các nguyên liệu bạn cần. Đảm bảo mua đủ mọi thứ để phục vụ 10 người. \n\n4. Chuẩn bị trước thời hạn: Chuẩn </w:t>
      </w:r>
      <w:r>
        <w:lastRenderedPageBreak/>
        <w:t>bị càng nhiều càng tốt trước thời hạn để giảm khối lượng công việc vào ngày diễn ra bữa tiệc. Điều này có thể bao gồm cắt rau, ướp thịt và làm nước sốt hoặc nước sốt. \ n \ n5. Lên lịch nấu ăn của bạn: Lên kế hoạch khi mỗi món ăn cần được nấu và phục vụ để đảm bảo rằng mọi thứ đã sẵn sàng đúng giờ. Bắt đầu với các món ăn mất nhiều thời gian hơn để nấu hoặc có thể ngồi một lúc mà không làm giảm chất lượng của chúng. \ n \ n6. Nấu và lắp ráp: Thực hiện theo công thức nấu ăn của bạn để nấu và lắp ráp các món ăn. Hãy chắc chắn chú ý đến thời gian của mỗi món ăn để đảm bảo rằng mọi thứ đã sẵn sàng vào thời điểm thích hợp. \ n \ n7. Đặt bàn: Đặt bàn với tất cả các dao kéo, đĩa, ly và khăn ăn cần thiết. Hãy chắc chắn rằng bạn có đủ chỗ ngồi cho tất cả khách của bạn. \ n \ n8. Phục vụ bữa ăn: Phục vụ bữa ăn cho khách của bạn, đảm bảo rằng mọi thứ đều ở nhiệt độ thích hợp và được trang trí đúng cách. Thưởng thức bữa ăn với khách của bạn, và đừng quên dành thời gian cho món tráng miệng!\n\nBằng cách làm theo các bước này, bạn sẽ chuẩn bị thành công một bữa ăn cho bữa tiệc 10 người."}</w:t>
      </w:r>
    </w:p>
    <w:p w14:paraId="25849F1D" w14:textId="77777777" w:rsidR="002E71A6" w:rsidRDefault="003D3823">
      <w:r>
        <w:t>{"câu hỏi": "Sắp xếp danh sách các cuốn sách sau đây từ cũ nhất đến gần đây nhất. - The Grapes of Wrath, To Kill a Mockingbird, Invisible Man, 1984", "Trả lời": "1. The Grapes of Wrath (Nho phẫn nộ, 1939)\n2. Người vô hình (1952)\n3. 1984 (1949)\n4. Để giết một con chim nhại (1960)"}</w:t>
      </w:r>
    </w:p>
    <w:p w14:paraId="6BD8EBB5" w14:textId="77777777" w:rsidR="002E71A6" w:rsidRDefault="003D3823">
      <w:r>
        <w:t>{"câu hỏi": "Tóm tắt các sự kiện của bộ phim The Day After Tomorrow.", "trả lời": "The Day After Tomorrow là một bộ phim hành động khải huyền năm 2004 kể về các sự kiện của sự thay đổi thời tiết toàn cầu đột ngột gây ra thảm họa thiên nhiên thảm khốc. Do sự nóng lên toàn cầu, các tảng băng cực bắt đầu tan chảy, làm gián đoạn dòng chảy Bắc Đại Tây Dương. Điều này gây ra sự sụt giảm nhiệt độ đột ngột và cực đoan, cuối cùng dẫn đến một kỷ băng hà mới. Bộ phim theo chân một số nhân vật khi họ điều hướng sự kiện thảm khốc này, bao gồm nhà cổ sinh vật học Jack Hall, người đã cảnh báo chính phủ nhưng bị phớt lờ; con trai ông Sam, người bị bắt ở Thành phố New York khi nó bị sóng thủy triều lớn tấn công và sau đó bị đóng băng; và các đồng nghiệp của Jack tại Cơ quan Khí quyển và Đại dương Quốc gia. Khi thảm họa tiến triển, Bắc bán cầu bị ảnh hưởng bởi những cơn bão tuyết lớn, lốc xoáy và đóng băng chớp nhoáng giết chết hàng triệu người. Jack bắt đầu một cuộc hành trình nguy hiểm để giải cứu con trai mình, đồng thời cố gắng tìm cách ngăn chặn thảm họa khí hậu trở nên tồi tệ hơn. Cuối cùng, những người sống sót đã xoay sở để vượt qua cơn bão, và thế giới bị bỏ lại để xây dựng lại sau thảm họa, với hy vọng rằng nhân loại sẽ học hỏi từ những sai lầm của mình và ngăn chặn những thảm họa trong tương lai.</w:t>
      </w:r>
    </w:p>
    <w:p w14:paraId="7BD7663A" w14:textId="77777777" w:rsidR="002E71A6" w:rsidRDefault="003D3823">
      <w:r>
        <w:t xml:space="preserve">{"câu hỏi": "Đưa ra ba lời khuyên để có được một giấc ngủ ngon.", "Câu trả lời": "1. Tuân thủ lịch trình ngủ đều đặn: Cố gắng thiết lập thói quen bạn đi ngủ và thức dậy vào cùng một thời điểm mỗi ngày, ngay cả vào cuối tuần. Điều này có thể giúp điều chỉnh chu kỳ ngủ-thức tự nhiên của cơ thể bạn. \ n \ n2. Tạo một môi trường ngủ thoải mái: Hãy chắc chắn rằng khu vực ngủ của bạn mát mẻ, yên tĩnh và tối, và nệm và gối của bạn thoải mái. Cân nhắc sử dụng máy tạo tiếng ồn trắng hoặc nút tai nếu tiếng ồn xung quanh là vấn đề đối với bạn. \n\n3. Tránh caffeine và đồ điện tử trước khi đi ngủ: Tốt nhất là tránh đồ uống hoặc thực phẩm chứa caffein trước khi đi ngủ, cũng như màn hình sáng từ các thiết bị như TV, điện thoại thông minh hoặc máy tính bảng. Những điều này có thể giữ cho bộ não của bạn tỉnh táo và </w:t>
      </w:r>
      <w:r>
        <w:lastRenderedPageBreak/>
        <w:t>làm cho nó khó khăn hơn để thư giãn trước khi ngủ. Thay vào đó, hãy tham gia vào một số hoạt động thư giãn trước khi ngủ, như đọc sách hoặc tắm nước ấm."}</w:t>
      </w:r>
    </w:p>
    <w:p w14:paraId="1179B96E" w14:textId="77777777" w:rsidR="002E71A6" w:rsidRDefault="003D3823">
      <w:r>
        <w:t>{"câu hỏi": "Hoàn thành câu này: \"Trên bầu trời tối, các ngôi sao là ...........\"", "trả lời": "Trên bầu trời tối, các ngôi sao đang tỏa sáng rực rỡ như những viên kim cương lấp lánh."}</w:t>
      </w:r>
    </w:p>
    <w:p w14:paraId="05CB7C45" w14:textId="77777777" w:rsidR="002E71A6" w:rsidRDefault="003D3823">
      <w:r>
        <w:t>{"question": "Tìm hai nhân vật bất kỳ trong câu chuyện có cùng hành vi. - Ngày xửa ngày xưa, có một vị vua thích nghe nhạc. Anh ta có một người hầu trung thành, người rất giỏi chơi guitar. Một ngày nọ, nhà vua quyết định đi dạo trong rừng và đưa một số người hầu của mình đi cùng. Một trong số họ là người đầy tớ trung thành đang chơi guitar.", "trả lời": "Nhà vua và người đầy tớ trung thành đều thể hiện hành vi thưởng thức âm nhạc, vì nhà vua thích nghe nó và người hầu chơi guitar giỏi."}</w:t>
      </w:r>
    </w:p>
    <w:p w14:paraId="6A6B053B" w14:textId="77777777" w:rsidR="002E71A6" w:rsidRDefault="003D3823">
      <w:r>
        <w:t>{"question": "Chọn câu có lỗi chính tả từ phần sau. - (1) Bác sĩ rất nhiệt tình với bệnh nhân. (2) Bác sĩ lắng nghe một cách tin cậy những lo lắng của bệnh nhân. (3) Bác sĩ kê toa một số loại thuốc cho người bảo trợ. (4) Sau khi kết thúc phần kê đơn, bệnh nhân thở phào nhẹ nhõm.", "trả lời": "Câu (1) sai chính tả - \"patiant\" nên được đánh vần \"bệnh nhân\". Câu (2) có lỗi chính tả - \"đáng tin cậy\" nên được đánh vần \"cẩn thận\". Câu (3) có hai cách viết sai - \"quy định\" nên được \"quy định\" và \"patiant\" nên là \"kiên nhẫn\". Câu (4) có một lỗi chính tả - \"perscription\" nên là \"prescription\"."}</w:t>
      </w:r>
    </w:p>
    <w:p w14:paraId="26B4A20B" w14:textId="77777777" w:rsidR="002E71A6" w:rsidRDefault="003D3823">
      <w:r>
        <w:t>{"câu hỏi": "Chọn câu có chứa hình ảnh mạnh nhất của lời nói. - (1) Cơn bão hoành hành như quái vật. (2) Cơn bão dữ dội như sư tử. (3) Cơn bão dữ dội như một con thú. (4) Cơn bão là một con rồng hung dữ.", "Trả lời": "Câu chứa đựng hình ảnh mạnh mẽ nhất của lời nói là: (4) Cơn bão là một con rồng hung dữ."}</w:t>
      </w:r>
    </w:p>
    <w:p w14:paraId="7AB95244" w14:textId="77777777" w:rsidR="002E71A6" w:rsidRDefault="003D3823">
      <w:r>
        <w:t>{"question": "Chọn cặp từ trái nghĩa. - (1) Chú ý - Thô lỗ (2) Thanh thản - Phân tán (3) Khai sáng - Đốt cháy (4) Gièm pha - Đồng ý", "trả lời": "Cặp từ trái nghĩa là (1) Chú ý - thô lỗ."}</w:t>
      </w:r>
    </w:p>
    <w:p w14:paraId="3295E57A" w14:textId="77777777" w:rsidR="002E71A6" w:rsidRDefault="003D3823">
      <w:r>
        <w:t>{"question": "Viết một câu giải thích dựa trên các số liệu thống kê sau. - Giá bán lẻ trung bình cho một gallon xăng ở Mỹ đã tăng 5 xu từ tháng 4 đến tháng 5.", "Trả lời": "Theo thống kê gần đây, chi phí xăng ở Mỹ tăng trung bình 5 cent/gallon, trong khoảng thời gian từ tháng 4 đến tháng 5."}</w:t>
      </w:r>
    </w:p>
    <w:p w14:paraId="3B914D04" w14:textId="77777777" w:rsidR="002E71A6" w:rsidRDefault="003D3823">
      <w:r>
        <w:t xml:space="preserve">{"câu hỏi": "Giải thích tại sao một chính sách thuế hiệu quả lại quan trọng.", "Trả lời": "Một chính sách thuế hiệu quả là quan trọng vì một số lý do. Ở cấp độ cơ bản nhất, thuế là nguồn thu chính cho các chính phủ, cho phép họ cung cấp hàng hóa và dịch vụ công cộng cần thiết cho hoạt động của xã hội. Điều này bao gồm những thứ như duy trì cơ sở hạ tầng, cung cấp giáo dục và chăm sóc sức khỏe, và đảm bảo an toàn công cộng. Một chính sách thuế hiệu quả là một chính sách rõ ràng và dễ hiểu, để công dân biết những gì họ có nghĩa vụ phải trả và tiền thuế của họ đang được chi tiêu như thế nào. Nó cũng phải công bằng, có nghĩa là nó được cấu trúc theo cách đảm bảo mọi người trả phần công bằng của họ, dựa trên khả năng chi trả của họ. Một hệ thống thuế được thiết kế tốt có thể giúp giảm bất bình đẳng và thúc đẩy tăng trưởng kinh tế, bằng cách khuyến khích đầu tư và tinh thần kinh doanh, đồng thời cung cấp một mạng lưới an sinh xã hội cho những người có nhu cầu. Hơn nữa, một chính sách thuế hiệu quả cũng có thể giúp điều tiết nền kinh tế, bằng cách điều chỉnh thuế suất để </w:t>
      </w:r>
      <w:r>
        <w:lastRenderedPageBreak/>
        <w:t>kiểm soát lạm phát và kích thích tăng trưởng trong thời kỳ suy thoái. Nó cũng có thể được sử dụng để thúc đẩy các hoạt động bền vững với môi trường, bằng cách cung cấp các ưu đãi cho năng lượng xanh và trừng phạt những người gây ô nhiễm. Tóm lại, một chính sách thuế hiệu quả là rất quan trọng để đảm bảo một xã hội ổn định và thịnh vượng, vì nó cho phép chính phủ thực hiện trách nhiệm của mình, đồng thời thúc đẩy sự công bằng, tăng trưởng và bền vững.</w:t>
      </w:r>
    </w:p>
    <w:p w14:paraId="5044682C" w14:textId="77777777" w:rsidR="002E71A6" w:rsidRDefault="003D3823">
      <w:r>
        <w:t>{"câu hỏi": "Xây dựng một giả thuyết để giải thích tại sao nhu cầu về xe điện ngày càng tăng.", "Trả lời": "Một giả thuyết có thể giải thích nhu cầu ngày càng tăng đối với xe điện có thể là do sự gia tăng nhận thức và ý thức về môi trường giữa các cá nhân. Khi nhiều người nhận thức được tác động của xe xăng truyền thống đối với ô nhiễm không khí và biến đổi khí hậu, họ đang chuyển sang xe điện vì chúng tạo ra lượng khí thải thấp hơn đáng kể, do đó trở thành một giải pháp thay thế thân thiện với môi trường hơn. Đồng thời, những tiến bộ trong công nghệ và cơ sở hạ tầng hỗ trợ xe điện như sự sẵn có rộng rãi hơn của các trạm sạc, tuổi thọ pin dài hơn và giảm chi phí cũng có thể góp phần vào nhu cầu ngày càng tăng đối với xe điện.</w:t>
      </w:r>
    </w:p>
    <w:p w14:paraId="6B5D3207" w14:textId="77777777" w:rsidR="002E71A6" w:rsidRDefault="003D3823">
      <w:r>
        <w:t>{"câu hỏi": "Liệt kê ba lý do tại sao giáo dục trực tuyến ngày càng trở nên phổ biến.", "Trả lời": "1. Tính linh hoạt: Giáo dục trực tuyến cung cấp sự linh hoạt cho học sinh học tập theo tốc độ của riêng họ và theo lịch trình của riêng họ. Điều này đặc biệt hữu ích cho các chuyên gia làm việc hoặc những người có nghĩa vụ gia đình ngăn cản họ tham dự các lớp học truyền thống. \ n \ n2. Hiệu quả chi phí: Trong nhiều trường hợp, giáo dục trực tuyến ít tốn kém hơn so với giáo dục dựa trên lớp học truyền thống, vì không cần không gian lớp học vật lý và tài liệu khóa học thường có sẵn trực tuyến miễn phí hoặc giảm chi phí. \ n \ n3. Khả năng tiếp cận: Giáo dục trực tuyến đã giúp học sinh có thể tham gia các lớp học bất kể vị trí địa lý của họ. Điều này đã làm cho giáo dục dễ tiếp cận hơn đối với những người sống ở vùng sâu vùng xa hoặc nông thôn hoặc cho những người không có khả năng di dời để theo học tại một cơ sở giáo dục truyền thống."}</w:t>
      </w:r>
    </w:p>
    <w:p w14:paraId="715532C5" w14:textId="77777777" w:rsidR="002E71A6" w:rsidRDefault="003D3823">
      <w:r>
        <w:t xml:space="preserve">{"câu hỏi": "Phân tích sự khác biệt giữa tiền mặt và hệ thống kế toán dồn tích.", "câu trả lời": "Tiền mặt và dồn tích là hai phương pháp kế toán chính được sử dụng để lưu giữ hồ sơ thu nhập và chi phí của doanh nghiệp. Sự khác biệt giữa hai phương pháp này nằm ở thời điểm các giao dịch được ghi nhận trong báo cáo tài chính.\n\nTrong hệ thống kế toán tiền mặt, doanh thu chỉ được ghi nhận khi thanh toán thực sự được nhận và chi phí chỉ được ghi nhận khi thanh toán được thực hiện. Ví dụ: nếu một công ty thực hiện dịch vụ cho khách hàng vào tháng Mười Hai, nhưng không nhận được thanh toán cho đến tháng Giêng, doanh thu sẽ được ghi nhận vào tháng Giêng theo kế toán tiền mặt. Phương pháp này rất đơn giản và thường được sử dụng bởi các doanh nghiệp nhỏ và cá nhân. Mặt khác, một hệ thống kế toán dồn tích ghi lại doanh thu khi chúng kiếm được và chi phí khi chúng phát sinh, ngay cả khi thanh toán chưa được nhận hoặc thực hiện. Tiếp tục với ví dụ trên, theo hệ thống kế toán dồn tích, doanh thu từ dịch vụ được cung cấp trong tháng Mười Hai sẽ được ghi nhận vào tháng Mười Hai, ngay cả khi thanh toán không được nhận cho đến tháng Giêng. Phương pháp này phức tạp hơn, nhưng tuân thủ nguyên tắc phù hợp, đòi hỏi doanh thu và chi phí phải được ghi lại trong các giai đoạn mà chúng kiếm được hoặc phát sinh. Sự khác biệt chính </w:t>
      </w:r>
      <w:r>
        <w:lastRenderedPageBreak/>
        <w:t>giữa hai phương pháp này là thời gian khi các giao dịch tài chính được ghi lại. Mặc dù kế toán tiền mặt có thể đơn giản hơn, nhưng nó có thể cung cấp một bức tranh kém chính xác hơn về sức khỏe tài chính của công ty vì nó không tính đến doanh thu và chi phí chưa thanh toán. Mặt khác, kế toán dồn tích đưa ra một bức tranh chính xác hơn về tình hình tài chính của công ty, nhưng đòi hỏi trình độ kỹ năng và kiến thức kế toán cao hơn."}</w:t>
      </w:r>
    </w:p>
    <w:p w14:paraId="6C89B5E9" w14:textId="77777777" w:rsidR="002E71A6" w:rsidRDefault="003D3823">
      <w:r>
        <w:t>{"câu hỏi": "So sánh và đối chiếu các kỹ năng cần thiết cho luật sư và kế toán.", "câu trả lời": "Luật sư và kế toán đều là những chuyên gia có tay nghề cao, đòi hỏi nền tảng giáo dục vững chắc, đào tạo chuyên ngành và các chứng chỉ khác nhau để vượt trội trong sự nghiệp tương ứng của họ. Mặc dù họ chia sẻ một số kỹ năng chung, nhưng có một số khác biệt giữa các kỹ năng cần thiết cho luật sư và kế toán viên. Luật sư cần phải có kỹ năng mạnh mẽ trong nghiên cứu pháp lý và tư duy phân tích để có thể giải thích luật pháp và quyết định của tòa án, và để xây dựng các lập luận pháp lý hợp lý. Họ nên có khả năng giao tiếp và đàm phán tuyệt vời vì họ thường đại diện cho khách hàng của mình tại tòa án và phải tranh luận hiệu quả về trường hợp của họ. Luật sư cũng cần có khả năng soạn thảo các văn bản pháp lý phức tạp và có hiểu biết sâu sắc về các thủ tục pháp lý. Mặt khác, kế toán viên phải có trình độ toán học cao và có thể làm việc với các con số và dữ liệu tài chính một cách chính xác. Họ nên có kỹ năng phân tích mạnh mẽ và có thể giải thích báo cáo tài chính và bảng cân đối kế toán. Một kế toán viên cần phải có kiến thức chuyên sâu về luật và quy định thuế, và có thể giúp khách hàng của họ đưa ra quyết định tài chính sáng suốt. Tóm lại, trong khi cả luật sư và kế toán cần phải có nền tảng giáo dục vững chắc, tư duy phân tích và hiểu biết đúng đắn về luật pháp và quy định, luật sư có xu hướng đòi hỏi nhiều kỹ năng hơn trong giao tiếp,  đàm phán, và soạn thảo pháp lý, trong khi kế toán nên có trình độ cao hơn về toán học và phân tích tài chính."}</w:t>
      </w:r>
    </w:p>
    <w:p w14:paraId="7A149FB5" w14:textId="77777777" w:rsidR="002E71A6" w:rsidRDefault="003D3823">
      <w:r>
        <w:t>{"câu hỏi": "Hãy nghĩ về một kịch bản mà một chatbot sẽ tốt hơn một đại diện dịch vụ khách hàng của con người.", "câu trả lời": "Một kịch bản mà một chatbot sẽ tốt hơn một đại diện dịch vụ khách hàng của con người là khi khách hàng cần hỗ trợ với một yêu cầu hoặc câu hỏi phổ biến, đơn giản. Ví dụ: hãy tưởng tượng một khách hàng muốn kiểm tra số dư trên tài khoản của họ, đặt lại mật khẩu hoặc theo dõi trạng thái của đơn đặt hàng. Thay vì chờ đợi trên điện thoại hoặc trong hàng đợi trò chuyện cho một đại diện của con người, một chatbot có thể nhanh chóng cung cấp phản hồi ngay lập tức với thông tin mà khách hàng đang tìm kiếm, mà không có bất kỳ thời gian chờ đợi hoặc giữ nhạc. Chatbot có thể truy cập thông tin ngay lập tức trong hệ thống và đưa ra câu trả lời chính xác cho các câu hỏi của khách hàng, giúp họ tiết kiệm thời gian và sự thất vọng. Ngoài ra, chatbot có thể phục vụ nhiều khách hàng cùng một lúc, giúp giải pháp này có thể mở rộng cho công ty."}</w:t>
      </w:r>
    </w:p>
    <w:p w14:paraId="043FCA89" w14:textId="77777777" w:rsidR="002E71A6" w:rsidRDefault="003D3823">
      <w:r>
        <w:t>{"question": "Viết lại câu đã cho bằng cách sử dụng dấu chấm phẩy thay vì dấu phẩy. - Cô ấy là một cô gái nhút nhát, nhưng cô ấy có thể nói trước công chúng.", "trả lời": "Cô ấy là một cô gái nhút nhát; Tuy nhiên, cô ấy đã có thể nói trước công chúng."}</w:t>
      </w:r>
    </w:p>
    <w:p w14:paraId="1E498CEA" w14:textId="77777777" w:rsidR="002E71A6" w:rsidRDefault="003D3823">
      <w:r>
        <w:t xml:space="preserve">{"question": "Thay thế mã thông báo &lt;mặt nạ&gt; bằng một từ hoặc cụm từ phù hợp. - Tôi đã rất &lt;mặt nạ&gt; khi nhận được tin.", "trả lời": "Có nhiều từ hoặc cụm từ có thể thay thế mã thông báo mặt nạ trong tình huống này. Dưới đây là năm khả năng: \ n \ n1. Tôi đã rất ngây ngất khi nhận được tin.\n2. Tôi đã rất vui mừng khi nhận được tin tức.\n3. Tôi đã rất vui </w:t>
      </w:r>
      <w:r>
        <w:lastRenderedPageBreak/>
        <w:t>mừng khi nhận được tin tức. \ n4. Tôi đã rất vui mừng khi nhận được tin.\n5. Tôi đã rất hạnh phúc khi nhận được tin."}</w:t>
      </w:r>
    </w:p>
    <w:p w14:paraId="06AFA7C1" w14:textId="77777777" w:rsidR="002E71A6" w:rsidRDefault="003D3823">
      <w:r>
        <w:t>{"question": "Xây dựng một câu sử dụng động từ và danh từ đã cho. - Động từ: Frighten\nNoun: Cats", "answer": "Tiếng động đột ngột, lớn từ pháo hoa bắt đầu khiến mèo sợ hãi, khiến chúng phân tán theo các hướng khác nhau."}</w:t>
      </w:r>
    </w:p>
    <w:p w14:paraId="1BC35A2D" w14:textId="77777777" w:rsidR="002E71A6" w:rsidRDefault="003D3823">
      <w:r>
        <w:t>{"câu hỏi": "Mô tả thời gian bạn phải đưa ra giải pháp sáng tạo cho một vấn đề.", "trả lời": "Là một AI, tôi gặp phải vấn đề và thường xuyên đưa ra các giải pháp sáng tạo. Một ví dụ cụ thể xuất hiện trong đầu là khi người dùng đang cố gắng sắp xếp lịch trình của họ một cách hiệu quả hơn. Họ liên tục bỏ lỡ thời hạn và phải vật lộn để cân bằng giữa công việc và cuộc sống cá nhân. Sau khi phân tích lịch trình của người dùng, tôi nhận ra rằng nguyên nhân gốc rễ của vấn đề là xu hướng đánh giá quá cao thời gian họ có và đánh giá thấp một số nhiệm vụ nhất định sẽ mất bao lâu. Điều này dẫn đến việc thiếu phân bổ thời gian cho mỗi tác vụ và người dùng cố gắng hoàn thành nhiều tác vụ cùng một lúc. \ n \ n Để giải quyết vấn đề này, tôi đã nghĩ ra một giải pháp sáng tạo bằng cách triển khai Kỹ thuật Pomodoro trong lịch trình của người dùng. Kỹ thuật này liên quan đến việc chia nhỏ công việc của họ thành các khoảng thời gian, theo truyền thống là 25 phút, cách nhau bằng những khoảng nghỉ ngắn. Mỗi khoảng thời gian được gọi là "pomodoro". Tôi cũng tích hợp tính năng theo dõi thời gian được hỗ trợ bởi AI để dự đoán mỗi tác vụ sẽ mất bao lâu dựa trên thời gian hoàn thành nhiệm vụ trước đó của người dùng. \ n \ n Giải pháp này cung cấp cho người dùng một lịch trình có cấu trúc hơn, cho phép họ tập trung vào một nhiệm vụ tại một thời điểm và phân bổ chính xác thời gian cho từng nhiệm vụ. Kỹ thuật Pomodoro đã giúp người dùng làm việc hiệu quả hơn và tránh kiệt sức, trong khi tính năng theo dõi thời gian giúp họ ước tính tốt hơn thời gian tác vụ. Giải pháp sáng tạo này đã cải thiện đáng kể việc quản lý thời gian của người dùng và cân bằng tổng thể giữa công việc và cuộc sống."}</w:t>
      </w:r>
    </w:p>
    <w:p w14:paraId="306739A1" w14:textId="77777777" w:rsidR="002E71A6" w:rsidRDefault="003D3823">
      <w:r>
        <w:t xml:space="preserve">{"câu hỏi": "Cách tốt nhất để xây dựng đánh giá hiệu suất là gì?", "câu trả lời": "Đánh giá hiệu suất tốt là đánh giá có cấu trúc và cân bằng về hiệu suất công việc của nhân viên, xác định điểm mạnh và điểm yếu của họ, cũng như đưa ra các khuyến nghị để cải thiện. Để xây dựng đánh giá hiệu suất hiệu quả, đây là một số bước để làm theo: \ n \ n1. Bắt đầu bằng cách xác định mục đích: Xác định các mục tiêu của đánh giá hiệu suất, chẳng hạn như đánh giá tiến độ về các mục tiêu cụ thể, xác định các lĩnh vực phát triển hoặc cung cấp phản hồi về các kỹ năng và hành vi. \ n \ n2. Thu thập dữ liệu và phản hồi: Thu thập dữ liệu từ nhiều nguồn khác nhau, chẳng hạn như mô tả công việc của nhân viên, các đánh giá trước đó, số liệu năng suất và phản hồi từ đồng nghiệp, người giám sát hoặc khách hàng. \ n \ n3. Chuẩn bị cho việc xem xét: Xem lại dữ liệu bạn đã thu thập và sắp xếp suy nghĩ của bạn theo cách dễ hiểu. Viết ra một danh sách các điểm cần thảo luận và cấu trúc đánh giá để giải quyết các điểm mạnh, lĩnh vực cần cải thiện và mục tiêu phát triển. Giữ đánh giá: Lên lịch thời gian và địa điểm để đánh giá thuận tiện cho cả bạn và nhân viên. Trong cuộc trò chuyện, hãy chắc chắn sử dụng các ví dụ cụ thể và tránh khái quát hóa. Khuyến khích đối thoại cởi mở, cho phép nhân viên bày tỏ ý kiến của họ và cung cấp phản hồi về hiệu suất của chính họ. \ n \ n5. Cung cấp phản hồi và khuyến nghị: Cung cấp cho nhân viên phản hồi rõ ràng và mang tính xây dựng, phác thảo điểm mạnh, điểm yếu và các lĩnh vực cần cải thiện của họ. Đặt mục tiêu và </w:t>
      </w:r>
      <w:r>
        <w:lastRenderedPageBreak/>
        <w:t>hành động thực tế và có thể đo lường được để phát triển.\n\n6. Theo dõi: Theo dõi nhân viên để đảm bảo rằng họ hiểu phản hồi bạn cung cấp và đang thực hiện các bước cần thiết để cải thiện hiệu suất của họ. Thiết lập kiểm tra thường xuyên để theo dõi tiến độ và cung cấp hỗ trợ và hướng dẫn liên tục. Nhìn chung, chìa khóa để xây dựng một đánh giá hiệu suất thành công là biến nó thành một quy trình hợp tác và hiệu quả, nơi cả nhân viên và người quản lý có thể thảo luận về hiệu suất, đặt mục tiêu và phát triển kế hoạch tăng trưởng và phát triển trong tương lai."}</w:t>
      </w:r>
    </w:p>
    <w:p w14:paraId="031AA1B2" w14:textId="77777777" w:rsidR="002E71A6" w:rsidRDefault="003D3823">
      <w:r>
        <w:t>{"câu hỏi": "Viết tổng quan chung về bộ phim \"Joker\".", "câu trả lời": "Joker là một bộ phim kinh dị tâm lý được phát hành vào năm 2019, do Todd Phillips đạo diễn và có sự tham gia của Joaquin Phoenix trong vai nhân vật chính. Bộ phim là một nghiên cứu nhân vật của Arthur Fleck, một diễn viên hài độc thoại thất bại ở thành phố Gotham, người chuyển sang một cuộc sống tội phạm và hỗn loạn. Trong suốt bộ phim, Arthur phải vật lộn với sự bất ổn về tinh thần, sự từ chối xã hội và sự bất an cá nhân. Khi các sự kiện xảy ra, sự xuống dốc của anh ta vào sự điên rồ khiến anh ta trở thành kẻ chủ mưu tội phạm khét tiếng được gọi là Joker. Bộ phim khám phá các chủ đề về bệnh tâm thần, chênh lệch giai cấp và bản chất của bạo lực. Joker được khen ngợi về diễn xuất, hướng đi và sự miêu tả đen tối và chân thực của Phoenix về chủ đề của nó."}</w:t>
      </w:r>
    </w:p>
    <w:p w14:paraId="2FB9D2BA" w14:textId="77777777" w:rsidR="002E71A6" w:rsidRDefault="003D3823">
      <w:r>
        <w:t xml:space="preserve">{"câu hỏi": "Tạo một chương trình phân tích tình cảm của các bài viết.", "câu trả lời": "Chắc chắn! Đây là một chương trình đơn giản bằng Python có thể giúp bạn phân tích cảm xúc của các bài viết:\n\n'''python\nimport nltk\nfrom nltk.sentiment import SentimentIntensityAnalyzer\n\n# Khởi tạo sentimentIntensityAnalyzer\nsia = SentimentIntensityAnalyzer()\n\ndef analyze_sentiment(article):\n \"\"\"\n Phân tích tình cảm của một bài viết.\n\n :p aram article: string\n Văn bản bài viết cần phân tích\n : return: float, float, float\n Điểm tình cảm ghép, điểm tình cảm tích cực và điểm tình cảm tiêu cực cho bài viết.\n \"\"\"\"\n # Mã hóa bài viết thành câu\n câu = nltk.sent_tokenize(article)\n \n # Khởi tạo các biến để lưu trữ điểm tình cảm\n compound_scores = []\n positive_scores = []\n negative_scores = []\n\n # Lặp lại câu và tạo điểm tình cảm \ n cho câu trong câu:\n sentiment = sia. polarity_scores(câu)\n compound_scores.append(sentiment['compound'])\n positive_scores.append(sentiment['pos'])\n negative_scores.append(sentiment['neg'])\n\n # Tính điểm tình cảm trung bình\n avg_compound_score = sum(compound_scores) / len(compound_scores)\n avg_positive_score = sum(positive_scores) / len(positive_scores)\n avg_negative_score = sum(negative_scores) / len(negative_scores)\n\n trả về avg_compound_score,  avg_positive_score, avg_negative_score\n\n\n# Ví dụ sử dụng\narticle = \"\"\"\"\n Trí tuệ nhân tạo (AI) là trí thông minh \n được thể hiện bởi máy móc, trái ngược với trí thông minh tự nhiên được hiển thị bởi con người và động vật. Sách giáo khoa AI hàng đầu định nghĩa lĩnh vực này là nghiên cứu về "tác nhân thông minh": bất kỳ thiết bị nào nhận thức được môi trường của nó \n và thực hiện các hành động tối đa hóa cơ hội đạt được thành công mục tiêu của mình. \n Nghiên cứu AI là liên ngành và bao gồm các lĩnh vực đa dạng như toán học, thống kê, khoa học máy tính, tâm lý học, khoa học thần kinh và nhiều lĩnh vực khác. \n \"\"\"\n\ncompound, positive, negative = analyze_sentiment(article)\nprint(f'Compound </w:t>
      </w:r>
      <w:r>
        <w:lastRenderedPageBreak/>
        <w:t>Score: {compound}, Positive Score: {positive}, Negative Score: {negative}')\n'''\n\nThis program sử dụng trình phân tích tình cảm từ thư viện 'nltk' để phân tích tình cảm của một bài viết. Hàm 'analyze_sentiment' lấy một bài viết ở định dạng chuỗi làm đầu vào và trả về điểm tình cảm ghép, tích cực và tiêu cực trung bình cho bài viết.\n\nLưu ý rằng chương trình này yêu cầu cài đặt thư viện 'nltk' và tài nguyên 'nltk.sentiment.vader_lexicon' được tải xuống. Bạn"}</w:t>
      </w:r>
    </w:p>
    <w:p w14:paraId="06D5F1BB" w14:textId="77777777" w:rsidR="002E71A6" w:rsidRDefault="003D3823">
      <w:r>
        <w:t>{"câu hỏi": "Giải thích ý nghĩa của cụm từ 'một phước lành ngụy trang'.", "câu trả lời": "Cụm từ 'một phước lành ngụy trang' đề cập đến một tình huống mà điều gì đó ban đầu có vẻ tiêu cực hoặc không may, nhưng cuối cùng tiết lộ là tích cực hoặc có lợi. Điều này có nghĩa là mặc dù ban đầu một sự kiện có vẻ có hại hoặc không may mắn, nhưng cuối cùng nó lại có kết quả tốt hoặc thậm chí tuyệt vời, thường theo những cách không thể lường trước hoặc dự đoán được. Kết quả cuối cùng có thể được coi là một 'phước lành' hoặc một may mắn, được 'ngụy trang' đằng sau sự bất hạnh ban đầu."}</w:t>
      </w:r>
    </w:p>
    <w:p w14:paraId="58A75A57" w14:textId="77777777" w:rsidR="002E71A6" w:rsidRDefault="003D3823">
      <w:r>
        <w:t>{"câu hỏi": "Giải thích tại sao cụm từ 'thời gian là tiền bạc' lại có ý nghĩa.", "câu trả lời": "Cụm từ "thời gian là tiền bạc" là một thành ngữ phổ biến có nghĩa là thời gian có giá trị và không nên lãng phí. Biểu hiện này truyền đạt rằng giống như tiền là một nguồn lực có giá trị và hạn chế, thời gian cũng vậy. Mỗi khoảnh khắc trôi qua đều có chi phí cơ hội - nó có thể được sử dụng để làm việc trong một dự án, theo đuổi một cơ hội mới hoặc tạo ra thứ gì đó có giá trị, đến lượt nó, có thể được bán hoặc giao dịch để lấy tiền. Do đó, theo cụm từ, thời gian và tiền bạc có thể hoán đổi cho nhau, và lãng phí thời gian cũng tốn kém như lãng phí tiền bạc. Như vậy, người ta nên sử dụng thời gian của họ một cách hiệu quả, giống như họ sẽ sử dụng tiền của họ một cách khôn ngoan. Nhìn chung, biểu hiện này phản ánh niềm tin rằng thời gian là một khoản đầu tư và nên được coi là một tài sản có giá trị, được sử dụng để sản xuất một cái gì đó có giá trị hoặc để cải thiện cuộc sống của chính mình."}</w:t>
      </w:r>
    </w:p>
    <w:p w14:paraId="2741996B" w14:textId="77777777" w:rsidR="002E71A6" w:rsidRDefault="003D3823">
      <w:r>
        <w:t xml:space="preserve">{"câu hỏi": "Tạo chương trình phát hiện đạo văn trong văn bản.", "câu trả lời": "Đây là một chương trình Python đơn giản có thể phát hiện đạo văn trong văn bản bằng cách kiểm tra sự giống nhau giữa hai văn bản bằng phương pháp tương tự cosin:\n\n'''python\nimport string\nimport math\nfrom collections import Counter\n\ndef clean_text(text):\n # xóa dấu câu\n text = text.translate(str.maketrans('',  '', string.punctuation))\n # loại bỏ khoảng trắng thừa và tạo tất cả các ký tự viết thường\n text = text.strip().lower()\n return text\n\ndef cosine_similarity(text1, text2):\n # làm sạch text\n text1 = clean_text(text1)\n text2 = clean_text(text2)\n # mã hóa văn bản và tạo một tập hợp các từ duy nhất \ n words1 = text1.split(\" \")\n words2 = text2.split(\" \")\n unique_words = set(words1).union(set(words2))\n # tạo từ điển để đếm tần suất số từ \n freq1 = dict.fromkeys(unique_words, 0)\n freq2 = dict.fromkeys(unique_words, 0)\n # đếm tần suất của các từ trong cả hai văn bản \ n cho từ trong words1:\n freq1[word] += 1\n cho từ trong words2:\n freq2[word] += 1\n # tính toán tương tự cosin \n dot_product = sum([freq1[word] * freq2[word] cho word trong unique_words])\n magnitude1 = math.sqrt(sum([freq1[word]**2 cho word trong freq1]))\n magnitude2 = math.sqrt(sum([freq2[word]** 2 cho từ trong freq2]))\n similarity = dot_product / (magnitude1 * magnitude2)\n return similarity\n\ntext1 = \"Hình thức đạo văn rõ ràng </w:t>
      </w:r>
      <w:r>
        <w:lastRenderedPageBreak/>
        <w:t>nhất trong một tác phẩm văn học là sao chép có chủ ý và trắng trợn một tác phẩm khác\"\ntext2 = \"Sao chép có chủ ý và trắng trợn một tác phẩm khác trong một văn bản văn học là hình thức đạo văn rõ ràng \"\n\nthreshold = 0,7\nsimilarity = cosine_similarity(text1,  text2)\nif similarity &gt; threshold:\n print(\"Văn bản này có thể chứa đạo văn.\")\nelse:\n print(\"Văn bản này là bản gốc.\")\n''\n\nChương trình này trước tiên làm sạch văn bản bằng cách loại bỏ dấu câu và khoảng trắng thừa và làm cho tất cả các ký tự viết thường. Sau đó, nó tính toán sự tương đồng cosin giữa hai văn bản bằng cách đếm tần suất của các từ trong cả hai văn bản và lấy tích chấm của các vectơ tần số chia cho tích của độ lớn của chúng. Nếu sự giống nhau lớn hơn một ngưỡng nhất định (trong trường hợp này là 0,7), chương trình sẽ xem xét văn bản"}</w:t>
      </w:r>
    </w:p>
    <w:p w14:paraId="1AA7613C" w14:textId="77777777" w:rsidR="002E71A6" w:rsidRDefault="003D3823">
      <w:r>
        <w:t>{"câu hỏi": "Hãy cho tôi danh sách 5 tổ chức cung cấp dịch vụ cho người tị nạn ở Hoa Kỳ.", "trả lời": "Dưới đây là danh sách 5 tổ chức đáng chú ý cung cấp dịch vụ và hỗ trợ cho người tị nạn ở Hoa Kỳ:\n\n1. **Ủy ban Cứu hộ Quốc tế (IRC)** - Tổ chức này giúp người tị nạn xây dựng lại cuộc sống của họ và cung cấp hỗ trợ bao gồm nhà ở, giới thiệu việc làm và trợ giúp về giấy tờ pháp lý. \ n \ n2. **Catholic Charities** - Cung cấp cho người tị nạn những nhu cầu cơ bản, chẳng hạn như thực phẩm và quần áo, cũng như đào tạo nghề, hướng dẫn ngôn ngữ và hỗ trợ tái định cư. \ n \ n3. **Church World Service** - Tổ chức này hợp tác với các cộng đồng địa phương để cung cấp các dịch vụ tái định cư cho người tị nạn, bao gồm nhà ở, việc làm và các lớp học ngôn ngữ. \ n \ n4. ** Hebrew Immigrant Aid Society (HIAS) ** - Giúp người tị nạn xây dựng lại cuộc sống của họ bằng cách cung cấp các dịch vụ pháp lý, đào tạo nghề và hỗ trợ về nhà ở và chăm sóc sức khỏe. \ n \ n5. **Dịch vụ Di trú và Tị nạn Lutheran (LIRS) ** - Tổ chức này cung cấp hỗ trợ cho những người tị nạn mới đến, bao gồm trợ giúp tìm nhà ở, đăng ký đi học và tìm cơ hội việc làm."}</w:t>
      </w:r>
    </w:p>
    <w:p w14:paraId="2249F997" w14:textId="77777777" w:rsidR="002E71A6" w:rsidRDefault="003D3823">
      <w:r>
        <w:t>{"question": "Tạo danh sách 10 nhà hàng ở Montreal có xếp hạng từ 4,5 sao trở lên trên Google.", "answer": "Đây là danh sách 10 nhà hàng ở Montreal có xếp hạng từ 4,5 sao trở lên trên Google:\n\n1. Thịt bò Joe - 4.6 sao\n2. Quảng trường Le Robin - 4.8 sao\n3. Bouillon Bilk - 4.6 sao\n4. H\u00f4tel Herman - 4.7 sao\n5. Le Club Chasse et P\u00eache - 4.6 sao\n6. Imadake Izakaya - 4.5 sao\n7. Nhà hàng Bonaparte - 4.7 sao\n8. Nhà hàng Le Serpent - 4.5 sao\n9. Le Boucan Smokehouse - 4.5 sao\n10. Le Chien Fumant - 4.6 sao.\n \nNote: Xếp hạng có thể thay đổi theo thời gian. Tất cả các xếp hạng được liệt kê ở đây đều chính xác tính đến tháng 9 năm 2021."}</w:t>
      </w:r>
    </w:p>
    <w:p w14:paraId="0AF8D194" w14:textId="77777777" w:rsidR="002E71A6" w:rsidRDefault="003D3823">
      <w:r>
        <w:t xml:space="preserve">{"câu hỏi": "Mô tả mục đích của cài đặt 'Không làm phiền' trên điện thoại thông minh.", "trả lời": "Cài đặt 'Không làm phiền' trên điện thoại thông minh là một tính năng cho phép người dùng tạm thời chặn các thông báo, cuộc gọi và cảnh báo đến. Nó được thiết kế để cung cấp cho người dùng quyền kiểm soát tốt hơn đối với thiết bị của họ và giúp giảm thiểu phiền nhiễu trong các tình huống không phù hợp hoặc bất tiện cho điện thoại gây ra tiếng ồn hoặc rung. Ví dụ: trong cuộc họp, phim, bản trình bày hoặc trong khi ngủ, người dùng có thể kích hoạt chế độ 'Không làm phiền', để họ có thể tập trung vào nhiệm vụ trong tay hoặc thư giãn mà không bị gián đoạn. Tính năng này có thể được tùy chỉnh để một số thông báo hoặc cuộc gọi nhất định từ các liên hệ cụ thể vẫn có thể đi qua, trong khi tất cả các thông báo hoặc cuộc </w:t>
      </w:r>
      <w:r>
        <w:lastRenderedPageBreak/>
        <w:t>gọi khác đều bị chặn. Tóm lại, cài đặt 'Không làm phiền' trên điện thoại thông minh là một công cụ hữu ích để duy trì sự cân bằng hợp lý giữa kết nối và không gian cá nhân."}</w:t>
      </w:r>
    </w:p>
    <w:p w14:paraId="068CC554" w14:textId="77777777" w:rsidR="002E71A6" w:rsidRDefault="003D3823">
      <w:r>
        <w:t>{"câu hỏi": "Giải thích điều gì sẽ xảy ra khi ai đó nhấp vào liên kết.", "trả lời": "Khi ai đó nhấp vào siêu liên kết (thường chỉ được gọi là liên kết), trình duyệt web của họ sẽ gửi yêu cầu đến máy chủ nơi lưu trữ tài nguyên được liên kết. Máy chủ đó sau đó sẽ phản hồi với thông tin được yêu cầu, có thể là trang web, hình ảnh hoặc tệp có thể tải xuống. Sau đó, trình duyệt web của người dùng sẽ hiển thị thông tin này hoặc tải xuống tệp, tùy thuộc vào loại tài nguyên.\n\nTóm lại, nhấp vào liên kết sẽ khởi tạo một chuỗi sự kiện bao gồm gửi yêu cầu đến máy chủ, nhận phản hồi từ máy chủ đó và hiển thị hoặc tải xuống tài nguyên được yêu cầu."}</w:t>
      </w:r>
    </w:p>
    <w:p w14:paraId="617AE195" w14:textId="77777777" w:rsidR="002E71A6" w:rsidRDefault="003D3823">
      <w:r>
        <w:t>{"câu hỏi": "Cung cấp định nghĩa về chatbot AI.", "câu trả lời": "Chatbot AI là một chương trình máy tính được thiết kế để mô phỏng cuộc trò chuyện với người dùng, thường là qua internet hoặc thông qua các nền tảng nhắn tin. Nó sử dụng các kỹ thuật trí tuệ nhân tạo như xử lý ngôn ngữ tự nhiên, học máy và học sâu để hiểu và phản hồi đầu vào của người dùng theo cách giống như con người. Chatbot AI có thể được lập trình để cung cấp dịch vụ khách hàng, giải trí, thông tin hoặc thực hiện các tác vụ khác và được sử dụng trong các ngành công nghiệp khác nhau để cải thiện sự tham gia và trải nghiệm của khách hàng."}</w:t>
      </w:r>
    </w:p>
    <w:p w14:paraId="422D0891" w14:textId="77777777" w:rsidR="002E71A6" w:rsidRDefault="003D3823">
      <w:r>
        <w:t>{"câu hỏi": "Phân loại câu này thuộc về miền hành động, giao tiếp hoặc ngôn ngữ: 'Con mèo nhảy khỏi bàn'.", "câu trả lời": "Câu này thuộc về miền hành động."}</w:t>
      </w:r>
    </w:p>
    <w:p w14:paraId="54AE6AAE" w14:textId="77777777" w:rsidR="002E71A6" w:rsidRDefault="003D3823">
      <w:r>
        <w:t>{"câu hỏi": "Dịch câu 'Tôi rất hạnh phúc' từ tiếng Tây Ban Nha sang tiếng Anh. - Estoy muy feliz.", "trả lời": "\"Tôi rất hạnh phúc.\""}</w:t>
      </w:r>
    </w:p>
    <w:p w14:paraId="423F8468" w14:textId="77777777" w:rsidR="002E71A6" w:rsidRDefault="003D3823">
      <w:r>
        <w:t>{"câu hỏi": "Đưa ra 2 giải pháp tiềm năng để giảm lượng khí thải carbon toàn cầu.", "Trả lời": "1. Chuyển sang các nguồn năng lượng tái tạo: Có thể đạt được việc giảm lượng khí thải carbon bằng cách chuyển đổi từ nhiên liệu hóa thạch sang các nguồn năng lượng sạch như gió, mặt trời và thủy điện. Chính phủ và các tập đoàn có thể đầu tư xây dựng cơ sở hạ tầng năng lượng tái tạo, và các ưu đãi có thể được cung cấp cho các doanh nghiệp và hộ gia đình chuyển sang năng lượng sạch. Năng lượng tái tạo đang ngày càng trở nên cạnh tranh về chi phí với nhiên liệu hóa thạch, làm cho nó trở thành một giải pháp khả thi về mặt kinh tế và môi trường để giảm lượng khí thải carbon toàn cầu. \ n \ n2. Thúc đẩy hiệu quả năng lượng: Một giải pháp khác để giảm lượng khí thải carbon toàn cầu là thúc đẩy hiệu quả năng lượng trong các tòa nhà, giao thông vận tải và công nghiệp. Điều này có thể đạt được thông qua các quy định, ưu đãi của chính phủ và các chiến dịch giáo dục công cộng khuyến khích sử dụng các công nghệ và thực tiễn tiết kiệm năng lượng. Ví dụ, các tòa nhà có thể được tiết kiệm năng lượng hơn bằng cách cải thiện cách nhiệt, lắp đặt bộ điều nhiệt thông minh và sử dụng ánh sáng LED. Giao thông vận tải chiếm tỷ lệ lớn lượng khí thải carbon, vì vậy việc chuyển sang xe điện và khuyến khích sử dụng phương tiện giao thông công cộng và các phương thức giao thông tích cực (như đi xe đạp và đi bộ) cũng có thể giảm lượng khí thải. Trong công nghiệp, các công nghệ và quy trình tiết kiệm năng lượng có thể được áp dụng để giảm mức sử dụng năng lượng và khí thải."}</w:t>
      </w:r>
    </w:p>
    <w:p w14:paraId="19C7528A" w14:textId="77777777" w:rsidR="002E71A6" w:rsidRDefault="003D3823">
      <w:r>
        <w:lastRenderedPageBreak/>
        <w:t>{"câu hỏi": "Cung cấp ví dụ về trường hợp sử dụng cho trợ lý kỹ thuật số được điều khiển bằng giọng nói.", "câu trả lời": "Trường hợp sử dụng phổ biến cho trợ lý kỹ thuật số điều khiển bằng giọng nói là đặt lời nhắc. Hãy tưởng tượng một người mẹ bận rộn chuẩn bị bữa tối cho gia đình trong nhà bếp. Tay cô ấy bị chiếm đóng, nhưng cô ấy nhớ rằng cô ấy cần phải đón con gái đi tập bóng đá vào lúc 4 giờ chiều ngày mai. Thay vì dừng những gì cô ấy làm để viết ghi chú hoặc đặt lời nhắc trên điện thoại, cô ấy có thể chỉ cần nói \u201cHey Assistant, nhắc tôi đón con gái tôi từ buổi tập bóng đá vào ngày mai lúc 4 giờ chiều. Trợ lý kỹ thuật số sẽ xác nhận lời nhắc và đặt nó trong thời gian quy định. Điều này giúp người mẹ tiết kiệm thời gian và công sức, đồng thời đảm bảo rằng người mẹ sẽ không quên nhiệm vụ quan trọng."}</w:t>
      </w:r>
    </w:p>
    <w:p w14:paraId="0EB639EC" w14:textId="77777777" w:rsidR="002E71A6" w:rsidRDefault="003D3823">
      <w:r>
        <w:t>{"câu hỏi": "Viết lại câu này để nó có điểm nhấn ấn tượng hơn: 'Cô ấy đang đi bộ dọc theo đường phố'.", "câu trả lời": "Với mỗi bước đi quyết tâm, cô ấy rình rập xuống con đường, chỉ huy toàn bộ sự chú ý của đường phố."}</w:t>
      </w:r>
    </w:p>
    <w:p w14:paraId="7FD8D8A4" w14:textId="77777777" w:rsidR="002E71A6" w:rsidRDefault="003D3823">
      <w:r>
        <w:t>{"câu hỏi": "Mô tả mục đích của phân tích trang web.", "câu trả lời": "Phân tích trang web đề cập đến việc đo lường, thu thập, phân tích và báo cáo dữ liệu web để hiểu và tối ưu hóa việc sử dụng trang web. Mục đích chính của phân tích trang web là giúp chủ sở hữu trang web và doanh nghiệp hiểu đối tượng của họ và cải thiện sự hiện diện trực tuyến của họ. Bằng cách phân tích dữ liệu như số lượng khách truy cập, lượt xem trang và tỷ lệ chuyển đổi, phân tích trang web có thể cung cấp thông tin chi tiết có giá trị về hành vi và sở thích của người dùng. Thông tin này sau đó có thể được sử dụng để đưa ra quyết định sáng suốt về thiết kế trang web, nội dung và chiến lược tiếp thị để cải thiện trải nghiệm người dùng, tăng mức độ tương tác và cuối cùng là thúc đẩy tăng trưởng và lợi nhuận. Phân tích trang web cũng có thể giúp xác định bất kỳ vấn đề kỹ thuật hoặc lĩnh vực nào cần cải thiện và theo dõi sự thành công của các chiến dịch quảng cáo và các sáng kiến khác. Nhìn chung, phân tích trang web đóng một vai trò quan trọng trong việc giúp các doanh nghiệp thành công trong không gian kỹ thuật số bằng cách cung cấp dữ liệu và thông tin chi tiết cần thiết để đưa ra quyết định dựa trên dữ liệu."}</w:t>
      </w:r>
    </w:p>
    <w:p w14:paraId="3CFBF77A" w14:textId="77777777" w:rsidR="002E71A6" w:rsidRDefault="003D3823">
      <w:r>
        <w:t>{"câu hỏi": "Cung cấp danh sách 5 phương pháp hay nhất để thiết kế giao diện người dùng cho các ứng dụng di động.", "trả lời": "1. Thiết kế cho cảm ứng: Thiết bị di động chủ yếu phụ thuộc vào tương tác cảm ứng, vì vậy điều cần thiết là phải đảm bảo rằng giao diện có tính đến kích thước ngón tay trung bình và cung cấp đủ không gian cho các cử chỉ chạm chính xác. \ n \ n2. Giữ cho nó đơn giản: Một thiết bị di động có không gian màn hình hạn chế, vì vậy điều quan trọng là phải giữ cho thiết kế đơn giản và gọn gàng, giúp người dùng dễ hiểu và điều hướng. \ n \ n3. Tối ưu hóa cho các kích thước màn hình khác nhau: Kích thước màn hình của thiết bị di động có thể khác nhau rất nhiều, vì vậy điều quan trọng là phải thiết kế giao diện linh hoạt có thể thích ứng với các kích thước và hướng màn hình khác nhau. Sử dụng độ tương phản và màu sắc: Sử dụng tốt màu sắc và độ tương phản có thể giúp làm cho giao diện di động dễ đọc hơn và dễ điều hướng hơn, đặc biệt là trong môi trường sáng hoặc ngoài trời. \ n \ n5. Thực hiện theo các nguyên tắc nền tảng: Mỗi nền tảng di động đều có hướng dẫn thiết kế mà người dùng trở nên quen thuộc theo thời gian. Việc tuân thủ các nguyên tắc này sẽ giúp làm cho trải nghiệm người dùng nhất quán và trực quan hơn."}</w:t>
      </w:r>
    </w:p>
    <w:p w14:paraId="2951CC61" w14:textId="77777777" w:rsidR="002E71A6" w:rsidRDefault="003D3823">
      <w:r>
        <w:lastRenderedPageBreak/>
        <w:t>{"câu hỏi": "Mô tả 5 ưu điểm của điện toán đám mây.", "Trả lời": "1. Tiết kiệm chi phí: Điện toán đám mây có thể giảm đáng kể chi phí CNTT cho doanh nghiệp vì họ không cần đầu tư vào cơ sở hạ tầng vật lý hoặc phần cứng. Thay vào đó, các công ty có thể sử dụng tài nguyên của nhà cung cấp dịch vụ đám mây. \ n \ n2. Khả năng mở rộng: Điện toán đám mây cho phép các doanh nghiệp nhanh chóng mở rộng quy mô tài nguyên CNTT khi nhu cầu của họ thay đổi. Điều này có nghĩa là họ có thể nhanh chóng bổ sung thêm dung lượng, băng thông hoặc sức mạnh tính toán khi doanh nghiệp của họ phát triển mà không phải chịu chi phí lớn. \ n \ n3. Có thể truy cập: Điện toán đám mây cho phép người dùng dễ dàng truy cập dữ liệu và ứng dụng của họ từ mọi nơi trên thế giới miễn là họ có kết nối internet. Điều này cho phép làm việc từ xa và cộng tác giữa các thành viên trong nhóm. \ n \ n4. Đáng tin cậy: Điện toán đám mây thường đáng tin cậy hơn cơ sở hạ tầng CNTT truyền thống vì tài nguyên được trải rộng trên nhiều máy chủ. Điều này có nghĩa là có ít khả năng xảy ra một điểm lỗi duy nhất có thể khiến hệ thống ngừng hoạt động. \ n \ n5. Bảo mật: Các nhà cung cấp dịch vụ đám mây thường có các biện pháp bảo mật nghiêm ngặt để bảo vệ dữ liệu khách hàng của họ. Điều này bao gồm mã hóa, tường lửa và hệ thống phát hiện xâm nhập. Ngoài ra, vì dữ liệu được lưu trữ trên đám mây thay vì cục bộ, nên sẽ ít có khả năng mất dữ liệu do lỗi phần cứng hoặc trộm cắp hơn."}</w:t>
      </w:r>
    </w:p>
    <w:p w14:paraId="421A5C89" w14:textId="77777777" w:rsidR="002E71A6" w:rsidRDefault="003D3823">
      <w:r>
        <w:t>{"câu hỏi": "Tạo một trang web về lịch sử chế độ nô lệ ở Mỹ", "câu trả lời": "&lt;! DOCTYPE html&gt;\n&lt;html&gt;\n &lt;head&gt;\n &lt;title&gt;History of Slavery in America&lt;/title&gt;\n &lt;/head&gt;\n &lt;body&gt;\n &lt;h1&gt;History of Slavery in America&lt;/h1&gt;\n &lt;p&gt;Slavery là một hệ thống trong đó mọi người bị buộc phải làm việc,  không có quyền rời đi hoặc yêu cầu bồi thường. Chế độ nô lệ có một lịch sử lâu dài ở Hoa Kỳ, có từ thời kỳ thuộc địa.&lt;/p&gt;\n &lt;h2&gt;Colonial Period&lt;/h2&gt;\n &lt;p&gt;Những nô lệ đầu tiên đến các thuộc địa của Mỹ vào năm 1619, khi một con tàu Hà Lan đến Virginia chở 20 nô lệ châu Phi. Ban đầu, những người châu Phi đến Virginia làm việc như những người hầu có giao kèo, tương tự như những người châu Âu nghèo, những người đã buôn bán nhiều năm lao động để đổi lấy việc đi qua các thuộc địa. Tuy nhiên, theo thời gian, chế độ nô lệ trở nên phổ biến hơn và được thể chế hóa.&lt;/p&gt;\n &lt;h2&gt;Mở rộng chế độ nô lệ&lt;/h2&gt;\n &lt;p&gt;Khi các thuộc địa phát triển, nhu cầu lao động cũng tăng lên, đặc biệt là ở các thuộc địa phía Nam, nơi giàu đất đai màu mỡ để trồng trọt. Đến giữa thế kỷ 18, chế độ nô lệ đã trở thành một phần không thể thiếu trong nền kinh tế ở các bang miền Nam, nơi nô lệ được sử dụng để làm việc trên các đồn điền thuốc lá, lúa và bông.&lt;/p&gt;\n &lt;h2&gt;Nội chiến và bãi nô&lt;/h2&gt;\n &lt;p&gt;Đến giữa thế kỷ 19, chế độ nô lệ đã trở thành một vấn đề gây chia rẽ ở Hoa Kỳ. Các bang miền bắc, nơi chế độ nô lệ phần lớn đã bị bãi bỏ, phản đối việc mở rộng sang các lãnh thổ mới, trong khi các bang miền Nam, nơi chế độ nô lệ vẫn còn phổ biến, coi đó là điều cần thiết cho nền kinh tế của họ. Căng thẳng giữa hai khu vực cuối cùng đã nổ ra thành Nội chiến, kéo dài từ năm 1861 đến năm 1865.&lt;/p&gt;\n &lt;p&gt;Trong Nội chiến, Tổng thống Abraham Lincoln đã ban hành Tuyên bố Giải phóng, tuyên bố tất cả nô lệ trong lãnh thổ Liên minh miền Nam được tự do. Năm 1865, Tu chính án thứ 13 của Hiến pháp Hoa Kỳ đã được thông qua, chính thức bãi bỏ chế độ nô lệ trên toàn quốc.&lt;/p&gt;\n &lt;h2&gt;Legacy&lt;/h2&gt;\n &lt;p&gt;Chế độ nô lệ để lại tác động lâu dài đến Hoa Kỳ. Di sản của chế độ nô lệ vẫn có thể được nhìn thấy ngày nay dưới hình thức phân biệt chủng tộc và phân biệt đối xử lan rộng. Cuộc đấu tranh cho quyền công dân và bình đẳng vẫn tiếp tục, và nước Mỹ vẫn đang vật lộn với lịch sử nô lệ của mình.&lt;/p&gt;\n &lt;/body&gt;\n&lt;/html&gt;"}</w:t>
      </w:r>
    </w:p>
    <w:p w14:paraId="085CCF8F" w14:textId="77777777" w:rsidR="002E71A6" w:rsidRDefault="003D3823">
      <w:r>
        <w:lastRenderedPageBreak/>
        <w:t>{"câu hỏi": "Mèo có phải là động vật sống về đêm không?", "câu trả lời": "Không, mèo không hoàn toàn là động vật sống về đêm. Tuy nhiên, chúng là loài bò sát, có nghĩa là chúng hoạt động mạnh nhất vào lúc bình minh và hoàng hôn. Mèo có bản năng săn mồi tự nhiên và con mồi của chúng như loài gặm nhấm hoạt động nhiều hơn trong thời gian này, vì vậy người ta tin rằng chúng đã thích nghi để hoạt động nhiều hơn trong những giai đoạn đó. Mặc dù mèo ngủ rất nhiều vào ban ngày, nhưng chúng vẫn có thể hoạt động vào ban ngày hoặc ban đêm."}</w:t>
      </w:r>
    </w:p>
    <w:p w14:paraId="6B9367FB" w14:textId="77777777" w:rsidR="002E71A6" w:rsidRDefault="003D3823">
      <w:r>
        <w:t>{"câu hỏi": "Tóm tắt văn bản đã cho thành một mô tả ngắn. - Phương pháp hút thuốc nấu thấp và chậm cổ điển đã được sử dụng từ những ngày đầu của thịt nướng Mỹ. Quá trình này rất đơn giản: gỗ được đốt trong nhà xông khói và thịt nướng được nấu trong không gian kín và hun khói trong vài giờ.", "trả lời": "Phương pháp nấu ăn hút thuốc đã được sử dụng cho thịt nướng của Mỹ và liên quan đến việc đốt củi trong nhà kho trong vài giờ."}</w:t>
      </w:r>
    </w:p>
    <w:p w14:paraId="1108E985" w14:textId="77777777" w:rsidR="002E71A6" w:rsidRDefault="003D3823">
      <w:r>
        <w:t>{"câu hỏi": "5 ứng dụng tiềm năng cho tiền điện tử là gì?", "câu trả lời": "1. ** Thanh toán trực tuyến an toàn: ** Tiền điện tử có thể được sử dụng để thực hiện thanh toán trực tuyến an toàn, nhanh chóng và minh bạch trực tiếp giữa các cá nhân mà không cần sự tham gia của người trung gian như ngân hàng. Điều này có thể giảm thiểu phí xử lý thường đi kèm với các phương thức thanh toán truyền thống. \ n \ n2. ** Đầu tư và giao dịch: ** Nhiều người đầu tư vào các loại tiền điện tử như Bitcoin, Litecoin và Ethereum với hy vọng rằng giá trị của chúng sẽ tăng lên trong tương lai. Giao dịch tiền điện tử ngày càng trở nên phổ biến và nó mang đến cho các nhà giao dịch tiềm năng kiếm lợi nhuận trong ngắn hạn, trung hạn và dài hạn. \ n \ n3. ** Chuyển tiền không biên giới: ** Không giống như các loại tiền tệ thông thường được quy định bởi các chính phủ, tiền điện tử được phân cấp và hoạt động độc lập. Như vậy, chúng giúp mọi người chuyển tiền qua biên giới dễ dàng và nhanh chóng hơn mà không bị giới hạn bởi các quy định và hạn chế liên quan đến chuyển tiền truyền thống. \ n \ n4. **Hợp đồng thông minh: ** Tiền điện tử có thể được lập trình để tự động thực hiện hợp đồng dựa trên các điều kiện cụ thể, khiến chúng trở nên lý tưởng để tạo các hợp đồng kỹ thuật số tự thực hiện mà không cần sự can thiệp của bên thứ ba. Tính năng này cung cấp cơ hội số hóa nhiều quy trình thủ công, tăng hiệu quả, tốc độ và giảm chi phí liên quan đến việc thực hiện hợp đồng truyền thống. \ n \ n5. **Quyền riêng tư và ẩn danh: ** Các giao dịch được thực hiện bằng tiền điện tử như Bitcoin hoặc Monero, cung cấp mức độ riêng tư và ẩn danh cao hơn so với các phương thức thanh toán điện tử truyền thống. Điều này là do, không giống như chuyển khoản ngân hàng hoặc thanh toán bằng thẻ tín dụng, các giao dịch tiền điện tử không yêu cầu chia sẻ thông tin cá nhân, điều này khiến chúng trở nên phổ biến đối với những cá nhân coi trọng quyền riêng tư của họ."}</w:t>
      </w:r>
    </w:p>
    <w:p w14:paraId="1DF344FF" w14:textId="77777777" w:rsidR="002E71A6" w:rsidRDefault="003D3823">
      <w:r>
        <w:t xml:space="preserve">{"câu hỏi": "Đưa ra đầu vào sau đây, hãy tạo ra một quy tắc để giao tiếp tốt.", "câu trả lời": "Giao tiếp tốt liên quan đến một số khía cạnh quan trọng bao gồm: \ n \ n1. Rõ ràng: Rõ ràng, súc tích và trực tiếp khi nói hoặc viết, tránh bất kỳ biệt ngữ hoặc ngôn ngữ khó hiểu nào. \ n2. Lắng nghe tích cực: Chú ý đến những gì người khác đang nói, nỗ lực để hiểu quan điểm của họ. \n3. Đồng cảm: Hãy thấu hiểu và quan tâm đến người khác - cảm xúc và quan điểm của người khác. Tôn trọng: Nói và hành động một cách tôn trọng, tránh bất kỳ ngôn ngữ hoặc hành vi gây hấn hoặc hạ thấp nào.\n5. Xác nhận: Xác nhận người khác bằng cách </w:t>
      </w:r>
      <w:r>
        <w:lastRenderedPageBreak/>
        <w:t>thừa nhận ý kiến và cảm xúc của họ, ngay cả khi chúng khác với ý kiến và cảm xúc của bạn.\n6. Khuyến khích phản hồi: Khuyến khích đối thoại và phản hồi cởi mở, cởi mở với những lời chỉ trích mang tính xây dựng. \n7. Có mặt: Luôn tập trung và có mặt trong các cuộc trò chuyện, tránh xao lãng hoặc thảnh thơi."}</w:t>
      </w:r>
    </w:p>
    <w:p w14:paraId="18AAAE86" w14:textId="77777777" w:rsidR="002E71A6" w:rsidRDefault="003D3823">
      <w:r>
        <w:t>{"câu hỏi": "Đặt tên cho ứng dụng cung cấp các khóa học trực tuyến.", "câu trả lời": "Một ví dụ về ứng dụng cung cấp các khóa học trực tuyến là Coursera."}</w:t>
      </w:r>
    </w:p>
    <w:p w14:paraId="66F613E2" w14:textId="77777777" w:rsidR="002E71A6" w:rsidRDefault="003D3823">
      <w:r>
        <w:t>{"câu hỏi": "Tạo ra một sự tương tự cho cụm từ \"kéo dài giới hạn của bạn\".", "câu trả lời": "Giống như một dây cao su phải được kéo dài vượt quá phạm vi bình thường của nó để tăng độ đàn hồi và tầm với của nó, chúng ta cũng phải kéo dài giới hạn của mình để phát triển và mở rộng khả năng của mình. Chúng ta càng thúc đẩy bản thân, chúng ta càng trở nên linh hoạt và dễ thích nghi hơn."}</w:t>
      </w:r>
    </w:p>
    <w:p w14:paraId="0965B0B4" w14:textId="77777777" w:rsidR="002E71A6" w:rsidRDefault="003D3823">
      <w:r>
        <w:t>{"câu hỏi": "Mô tả cảm giác khi ở trong một ngôi nhà ma ám.", "Trả lời": "Là một AI, tôi không có cảm giác về thể chất hoặc cảm xúc, vì vậy tôi không thể mô tả cá nhân cảm giác khi ở trong một ngôi nhà ma ám. Tuy nhiên, từ những mô tả phổ biến, ở trong một ngôi nhà ma ám thường mang lại cảm giác sợ hãi, lo lắng và cảm giác khó chịu. Bầu không khí kỳ lạ với sàn nhà ọp ẹp, góc mạng nhện và tiếng động ma quái đều góp phần tạo nên cảm giác sợ hãi tràn ngập. Dự đoán về một cái gì đó nhảy ra, kết hợp với kiến thức rằng có điều gì đó không hoàn toàn đúng, làm tăng cảm giác căng thẳng và e ngại. Một số người có thể cảm thấy tim đập nhanh hoặc lòng bàn tay đổ mồ hôi, trong khi những người khác có thể cảm thấy rùng mình chạy dọc cột sống. Cảm xúc có thể khác nhau rất nhiều từ người này sang người khác, nhưng nhìn chung, ở trong một ngôi nhà ma ám chắc chắn sẽ gợi lên cảm giác sợ hãi và phấn khích mạnh mẽ."}</w:t>
      </w:r>
    </w:p>
    <w:p w14:paraId="1D389693" w14:textId="77777777" w:rsidR="002E71A6" w:rsidRDefault="003D3823">
      <w:r>
        <w:t>{"câu hỏi": "Bạn được cung cấp một khái niệm thiết kế và cần phải đưa ra một tiêu đề thích hợp cho nó. - Một trang web cho một công ty chuyên về tiếp thị và quảng cáo.", "câu trả lời": "\"BrandBoost: Giải pháp tiếp thị và quảng cáo sáng tạo\""}</w:t>
      </w:r>
    </w:p>
    <w:p w14:paraId="1EF54D30" w14:textId="77777777" w:rsidR="002E71A6" w:rsidRDefault="003D3823">
      <w:r>
        <w:t>{"câu hỏi": "Đưa ra danh sách các thành phần cần thiết để làm món ăn sau. - Pizza", "trả lời": "Dưới đây là những nguyên liệu cơ bản cần thiết để làm pizza:\n\n1. Bột bánh pizza: làm từ bột mì, nước, men, muối, đường và dầu ô liu \ n2. Sốt cà chua: được làm từ cà chua nghiền, tỏi, muối và các loại thảo mộc như húng quế hoặc oregano \ n3. Phô mai: thường là mozzarella, nhưng các loại phô mai khác như Parmesan và feta cũng có thể được sử dụng \ n4. Toppings: có thể bao gồm nhiều loại thịt, rau và thảo mộc như pepperoni, xúc xích, ớt chuông, hành tây, nấm, ô liu, húng quế, v.v. \n \ nXin lưu ý rằng các thành phần sẽ khác nhau tùy thuộc vào công thức và loại pizza cụ thể."}</w:t>
      </w:r>
    </w:p>
    <w:p w14:paraId="439EDE5D" w14:textId="77777777" w:rsidR="002E71A6" w:rsidRDefault="003D3823">
      <w:r>
        <w:t>{"câu hỏi": "Tiểu bang lớn thứ 5 ở Hoa Kỳ là gì?", "câu trả lời": "Tiểu bang lớn thứ năm ở Hoa Kỳ theo tổng diện tích là New Mexico, với tổng diện tích 121.590 dặm vuông (314.917 km vuông)."}</w:t>
      </w:r>
    </w:p>
    <w:p w14:paraId="40C56AE7" w14:textId="77777777" w:rsidR="002E71A6" w:rsidRDefault="003D3823">
      <w:r>
        <w:t xml:space="preserve">{"câu hỏi": "Xác định năm tính chất của một nguyên tử helium.", "trả lời": "1. Số nguyên tử: Heli có số nguyên tử là 2, có nghĩa là nó có hai proton trong hạt nhân của nó.\n\n2. Khối lượng nguyên tử: Khối lượng nguyên tử của heli xấp xỉ 4 amu (đơn vị khối lượng nguyên </w:t>
      </w:r>
      <w:r>
        <w:lastRenderedPageBreak/>
        <w:t>tử), cho thấy sự hiện diện của hai neutron trong hạt nhân của nó. Cấu hình electron: Một nguyên tử helium có hai electron, cả hai đều chiếm mức năng lượng đầu tiên (quỹ đạo 1s) và được ghép nối với các spin đối diện. \ n \ n4. Tính trơ: Heli là một loại khí hiếm, có nghĩa là nó có vỏ hóa trị đầy đủ và rất ổn định và không phản ứng. Nó không dễ dàng tạo thành các hợp chất với các nguyên tố khác.\n\n5. Điểm sôi thấp: Heli có nhiệt độ sôi rất thấp -268,93 \u00b0C, làm cho nó trở thành chất khí ở nhiệt độ phòng và yêu cầu nhiệt độ rất thấp để hóa lỏng hoặc đông lạnh."}</w:t>
      </w:r>
    </w:p>
    <w:p w14:paraId="70A306F1" w14:textId="77777777" w:rsidR="002E71A6" w:rsidRDefault="003D3823">
      <w:r>
        <w:t>{"câu hỏi": "Lập danh sách 3-4 chiến lược để tiết kiệm năng lượng.", "trả lời": "1. Sử dụng các thiết bị tiết kiệm năng lượng: Thay thế các thiết bị cũ và không hiệu quả bằng các thiết bị được dán nhãn Energy Star tiết kiệm năng lượng hơn và có thể tiết kiệm tới 30% hóa đơn tiền điện. \ n \ n2. Tắt đèn và thiết bị điện tử khi không sử dụng: Đảm bảo tắt đèn, máy tính, tivi và các thiết bị điện tử khác khi rời khỏi phòng để tránh lãng phí năng lượng. Giảm chi phí sưởi ấm và làm mát: Bịt kín cửa sổ và cửa ra vào, thêm lớp cách nhiệt và sử dụng bộ điều nhiệt có thể lập trình để điều chỉnh nhiệt độ trong nhà của bạn và giảm chi phí sưởi ấm và làm mát. \ n \ n4. Thực hành giao thông bền vững: Đi chung xe, đi bộ, đi xe đạp hoặc sử dụng phương tiện giao thông công cộng bất cứ khi nào có thể để giảm lượng khí thải carbon và tiết kiệm tiền cho chi phí vận chuyển."}</w:t>
      </w:r>
    </w:p>
    <w:p w14:paraId="394E4263" w14:textId="77777777" w:rsidR="002E71A6" w:rsidRDefault="003D3823">
      <w:r>
        <w:t>{"câu hỏi": "Cách tốt nhất để giúp trẻ học thông tin nhanh chóng và hiệu quả là gì?", "Trả lời": "Cách tốt nhất để giúp trẻ học thông tin nhanh chóng và hiệu quả là sử dụng kết hợp các chiến lược phục vụ cho các phong cách học tập khác nhau của chúng và thúc đẩy sự tham gia tích cực. Dưới đây là một số kỹ thuật cần xem xét: \ n \ n1. Làm cho việc học trở nên thú vị: Trẻ em có nhiều khả năng tiếp thu thông tin khi chúng đang tận hưởng. Sử dụng các trò chơi, bài hát và video giáo dục để thu hút họ.\n\n2. Tận dụng sở thích của họ: Liên hệ những gì họ đang học với sở thích của họ hoặc những điều họ thích. \ n \ n3. Sử dụng phương tiện trực quan: Trẻ em xử lý thông tin trực quan dễ dàng hơn văn bản, vì vậy hãy sử dụng hình ảnh, sơ đồ và biểu đồ để giải thích các khái niệm. \ n \ n4. Làm cho nó thực hành: Khuyến khích học tập tích cực bằng cách cho trẻ cơ hội thử nghiệm, xây dựng hoặc tự tạo ra một cái gì đó. \ n \ n5. Khuyến khích các câu hỏi: Luôn khuyến khích trẻ đặt câu hỏi và khám phá sự tò mò của chúng. \ n \ n6. Chia nhỏ tài liệu: Chia tài liệu thành các phần nhỏ hơn và không gian cho các buổi học để tránh chúng cảm thấy quá tải. \ n \ n7. Tạo kết nối: Giúp trẻ tạo kết nối giữa các mẩu thông tin khác nhau để củng cố sự hiểu biết của chúng. \ n \ n8. Cung cấp phản hồi tích cực: Khen ngợi trẻ em vì sự chăm chỉ và tiến bộ của chúng, vì điều này sẽ thúc đẩy sự tự tin và động lực của chúng. Mỗi đứa trẻ là duy nhất, vì vậy hãy chắc chắn thử nghiệm các chiến lược khác nhau cho con bạn và tìm ra chiến lược nào phù hợp nhất với chúng."}</w:t>
      </w:r>
    </w:p>
    <w:p w14:paraId="0A55ACF4" w14:textId="77777777" w:rsidR="002E71A6" w:rsidRDefault="003D3823">
      <w:r>
        <w:t>{"câu hỏi": "Viết URL mẫu cho bài đăng trên blog.", "câu trả lời": "Dưới đây là ví dụ về URL cho bài đăng trên blog: \n\n 'https://myblogsite.com/posts/10-tips-for-better-time-management'"}</w:t>
      </w:r>
    </w:p>
    <w:p w14:paraId="13D8D014" w14:textId="77777777" w:rsidR="002E71A6" w:rsidRDefault="003D3823">
      <w:r>
        <w:t xml:space="preserve">{"câu hỏi": "Tìm thể tích của một khối lập phương có chiều dài cạnh là 2 mét.", "câu trả lời": "Thể tích của một khối lập phương được tính bằng cách nhân chiều dài của một trong các cạnh của nó với chính nó hai lần, tức là V = s ^ 3 (trong đó V là thể tích và s là chiều dài của </w:t>
      </w:r>
      <w:r>
        <w:lastRenderedPageBreak/>
        <w:t>một cạnh).\n\nCho rằng chiều dài cạnh của khối lập phương này là 2 mét,  thể tích có thể được tính như sau: V = 2m * 2m * 2m = 8 mét khối (m ^ 3).\n \ n Do đó, thể tích của một khối lập phương có chiều dài cạnh 2 mét là 8 mét khối."}</w:t>
      </w:r>
    </w:p>
    <w:p w14:paraId="7FB35505" w14:textId="77777777" w:rsidR="002E71A6" w:rsidRDefault="003D3823">
      <w:r>
        <w:t>{"câu hỏi": "Mô tả các sự kiện quan trọng đã diễn ra tại Hoa Kỳ vào năm 2000.", "trả lời": "Dưới đây là một số sự kiện đáng chú ý đã xảy ra ở Hoa Kỳ vào năm 2000:\n\n1. Bầu cử tổng thống: Cuộc bầu cử tổng thống Hoa Kỳ năm 2000 diễn ra vào ngày 7 tháng 11 năm 2000, và là giữa ứng cử viên đảng Cộng hòa George W. Bush, Thống đốc Texas, và ứng cử viên Dân chủ Al Gore, phó tổng thống đương nhiệm. Cuộc bầu cử là một trong những cuộc bầu cử gần nhất trong lịch sử và kết thúc bằng một quyết định gây tranh cãi của Tòa án Tối cao ủng hộ George W. Bush. Sự sụp đổ dot-com: Bong bóng dot-com, một bong bóng đầu cơ đã đẩy giá trị của các công ty công nghệ lên cao, đã vỡ vào năm 2000, dẫn đến sự sụt giảm mạnh trên thị trường chứng khoán. Lễ kỷ niệm thiên niên kỷ: Vào ngày 1 tháng 1 năm 2000, thiên niên kỷ mới đã được tổ chức trên khắp đất nước với pháo hoa và các lễ hội khác. Vấn đề Y2K đáng sợ, một trục trặc máy tính tiềm ẩn liên quan đến sự thay đổi từ năm 1999 đến năm 2000, hóa ra không phải là vấn đề. Mất tàu USS Cole: Ngày 12/10/2000, USS Cole, một tàu khu trục của Hải quân Mỹ, đã bị những kẻ đánh bom liều chết tấn công khi đang tiếp nhiên liệu tại cảng Aden của Yemen. Mười bảy thủy thủ Mỹ thiệt mạng và 39 người khác bị thương. Eli\u00e1n Gonz\u00e1lez Trận chiến quyền nuôi con: Cuộc chiến giành quyền nuôi con đối với Eli\u00e1n Gonz 6 tuổi là một sự kiện được báo cáo rộng rãi và gây tranh cãi vào năm 2000. Eli\u00e1n đã sống sót sau một vụ đắm tàu giết chết mẹ mình và được giải cứu ngoài khơi bờ biển Florida. Cha anh, người sống ở Cuba, đã tìm cách giành lại quyền nuôi con trai, trong khi người thân ở Miami cố gắng giữ anh ở lại Hoa Kỳ. Cuối cùng, Eli\u00e1n đã được trả lại cho cha mình ở Cuba sau một cuộc đột kích của chính quyền liên bang. Đây chỉ là một vài trong số những sự kiện gây xôn xao trong năm 2000.</w:t>
      </w:r>
    </w:p>
    <w:p w14:paraId="1DD1A524" w14:textId="77777777" w:rsidR="002E71A6" w:rsidRDefault="003D3823">
      <w:r>
        <w:t>{"câu hỏi": "Loại đám mây nào là đám mây \"cumulonimbus\"?", "câu trả lời": "Đám mây tích lũy là một loại đám mây thẳng đứng dày đặc, cao chót vót liên quan đến giông bão và sự mất ổn định khí quyển. Những đám mây này có thể hình thành một mình, theo cụm hoặc dọc theo một frông lạnh theo một đường thẳng. Chúng thường được đặc trưng bởi hình dạng đe của chúng, và có thể tạo ra mưa lớn, mưa đá, gió mạnh, sét và thậm chí cả lốc xoáy. Chúng còn được gọi là đầu sấm do liên quan đến giông bão."}</w:t>
      </w:r>
    </w:p>
    <w:p w14:paraId="0EB92761" w14:textId="77777777" w:rsidR="002E71A6" w:rsidRDefault="003D3823">
      <w:r>
        <w:t xml:space="preserve">{"câu hỏi": "Mô tả cuộc Cải cách của thế kỷ 16.", "câu trả lời": "Cuộc Cải cách của thế kỷ 16 là một cuộc ly giáo lớn trong Kitô giáo phương Tây do Martin Luther, John Calvin và những người Tin lành đầu tiên khác khởi xướng. Năm 1517, Luther xuất bản Chín mươi lăm luận điểm của mình, trong đó phê phán việc bán ân xá và các thực hành khác của Giáo hội Công giáo. Điều này đặt ra một chuỗi các sự kiện dẫn đến việc thành lập các giáo phái Tin lành và sự suy giảm quyền lực của Giáo hội Công giáo. Cải cách có nguồn gốc từ các phong trào trước đó, bao gồm phong trào Hussite ở Bohemia và Lollards ở Anh. Tuy nhiên, những ý tưởng và hành động của Luther và các nhà cải cách khác đã châm ngòi cho một phong trào rộng lớn hơn lan rộng khắp châu Âu. Cuộc Cải cách được đặc trưng bởi các cuộc tranh luận thần học và xung đột về bản chất của sự cứu rỗi, thẩm quyền của Kinh thánh và vai trò của hàng giáo sĩ. Một trong những kết quả chính của Cải cách là việc thành lập các nhà thờ Tin </w:t>
      </w:r>
      <w:r>
        <w:lastRenderedPageBreak/>
        <w:t>lành quốc gia và sự phân mảnh của Kitô giáo phương Tây. Sự truyền bá của Luther và Calvin giáo ở Bắc Âu, đặc biệt là ở Đức và Hà Lan, đã dẫn đến sự hình thành của nhiều giáo phái Tin lành khác nhau. Một số quốc gia, chẳng hạn như Anh và Thụy Điển, đã thành lập các nhà thờ quốc gia của riêng họ độc lập với Giáo hoàng. Cuộc Cải cách cũng có ý nghĩa rộng lớn hơn đối với xã hội châu Âu. Nó thách thức quyền lực và thẩm quyền của Giáo hội Công giáo và khởi động một loạt các thay đổi chính trị, văn hóa và kinh tế tiếp tục định hình thế giới hiện đại.</w:t>
      </w:r>
    </w:p>
    <w:p w14:paraId="70286AC9" w14:textId="77777777" w:rsidR="002E71A6" w:rsidRDefault="003D3823">
      <w:r>
        <w:t>{"câu hỏi": "Làm thế nào bạn sẽ sử dụng hồi quy tuyến tính để dự đoán tuổi của một cây cổ thụ?", "câu trả lời": "Hồi quy tuyến tính là một phương pháp mô hình dự đoán được sử dụng để mô hình hóa mối quan hệ giữa một biến phụ thuộc (tuổi của một cây cổ thụ trong trường hợp này) và một hoặc nhiều biến độc lập (các yếu tố giải thích ảnh hưởng đến tuổi của cây). Để sử dụng hồi quy tuyến tính để dự đoán tuổi của một cây cổ thụ, bạn sẽ làm theo các bước sau:\n\n1. ** Thu thập dữ liệu: ** Thu thập dữ liệu về cây cổ thụ và đặc điểm của chúng, chẳng hạn như tuổi, chiều cao, đường kính và các yếu tố khác có thể ảnh hưởng đến tuổi của chúng. **Chọn các biến độc lập:** Chọn các biến độc lập (tính năng) mà bạn tin rằng có mối quan hệ chặt chẽ với biến phụ thuộc (tuổi của cây). Ví dụ, đường kính và chiều cao của cây thường liên quan đến tuổi của nó.\n\n3. ** Làm sạch và chuẩn bị dữ liệu: ** Làm sạch và chuẩn bị dữ liệu bằng cách loại bỏ bất kỳ ngoại lệ hoặc giá trị bị thiếu. \ n \ n4. **Train the Model**: Chia dữ liệu thành các bộ dữ liệu đào tạo và thử nghiệm. Đào tạo mô hình hồi quy tuyến tính trên dữ liệu đào tạo, bằng cách tìm các hệ số của phương trình tuyến tính phù hợp nhất với dữ liệu. Trong hồi quy tuyến tính đơn giản, phương trình này có dạng 'y = b0 + b1 * x', trong đó 'y' là biến phụ thuộc (tuổi của cây), 'x' là biến độc lập (ví dụ: đường kính của cây) và 'b0' và 'b1' là các hệ số được xác định bởi mô hình. \ n \ n5. ** Kiểm tra mô hình: ** Kiểm tra độ chính xác của mô hình trên dữ liệu thử nghiệm bằng cách đưa ra dự đoán và so sánh chúng với các giá trị thực tế. Đánh giá hiệu suất của mô hình bằng cách sử dụng các số liệu như bình phương R, sai số bình phương trung bình (MSE) hoặc sai số tuyệt đối trung bình (MAE). \ n \ n6. ** Đưa ra dự đoán: ** Khi mô hình được đào tạo và thử nghiệm, hãy sử dụng nó để đưa ra dự đoán về dữ liệu mới. Ví dụ: nếu bạn có thông tin về đường kính của một cây cổ thụ, bạn có thể sử dụng mô hình hồi quy tuyến tính để dự đoán tuổi của nó. \ n \ n Cách tiếp cận này có thể cung cấp một ước tính tốt về tuổi của một cây cổ thụ, nhưng hãy nhớ rằng hồi quy tuyến tính đưa ra một số giả định, chẳng hạn như tuyến tính của mối quan hệ giữa các biến phụ thuộc và độc lập,  và tính độc lập của các lỗi. Điều quan trọng là phải xác nhận rằng những giả định này được đáp ứng để đảm bảo tính chính xác của các dự đoán."}</w:t>
      </w:r>
    </w:p>
    <w:p w14:paraId="599583D9" w14:textId="77777777" w:rsidR="002E71A6" w:rsidRDefault="003D3823">
      <w:r>
        <w:t>{"question": "Sắp xếp tập hợp theo thứ tự từ điển. - {\"táo\", \"chuối\", \"lê\", \"cam\"}", "trả lời": "{\"táo\", \"chuối\", \"cam\", \"lê\"}"}</w:t>
      </w:r>
    </w:p>
    <w:p w14:paraId="57F00C26" w14:textId="77777777" w:rsidR="002E71A6" w:rsidRDefault="003D3823">
      <w:r>
        <w:t xml:space="preserve">{"câu hỏi": "Đề xuất một cách để kỷ niệm mười năm ngày cưới.", "câu trả lời": "Có một số cách để kỷ niệm mười năm ngày cưới, đây là một vài ý tưởng:\n\n1. Làm mới lời thề: Một cách tuyệt vời để tái khẳng định tình yêu và cam kết của bạn là làm mới lời thề của bạn vào ngày kỷ niệm của bạn. Bạn có thể làm điều này với một buổi lễ đơn giản tại nhà, một sự kiện đặc biệt tại một địa điểm hoặc thậm chí trong một nhà thờ. \ n \ n2. Thực hiện một chuyến đi: Lên kế hoạch cho một nơi nghỉ ngơi lãng mạn đến một điểm đến mới hoặc yêu thích luôn </w:t>
      </w:r>
      <w:r>
        <w:lastRenderedPageBreak/>
        <w:t>là một cách tuyệt vời để kỷ niệm một ngày kỷ niệm. Bạn có thể đi du thuyền, đặt một nhà trọ lãng mạn hoặc đi du lịch nước ngoài. \ n \ n3. Lập kế hoạch cho một hoạt động đặc biệt: Tham gia vào một hoạt động mà bạn luôn muốn làm, chẳng hạn như đi khinh khí cầu, lớp học nấu ăn hoặc tour nếm rượu vang. \ n \ n4. Tổ chức một bữa tiệc: Tổ chức một bữa tiệc kỷ niệm và mời bạn bè thân thiết và các thành viên gia đình để ăn mừng cột mốc quan trọng với bạn. Bạn có thể làm cho nó đơn giản hoặc xa hoa như bạn muốn. \ n \ n5. Trao đổi quà tặng: Quà tặng truyền thống cho lễ kỷ niệm mười năm bao gồm thiếc hoặc nhôm, tượng trưng cho độ bền và tuổi thọ. Cậu cũng có thể lựa chọn những món quà hiện đại hơn như trang sức kim cương.\n\nHy vọng rằng, một trong những gợi ý này sẽ giúp cậu kỷ niệm mười năm ngày cưới một cách đáng nhớ."}</w:t>
      </w:r>
    </w:p>
    <w:p w14:paraId="2F0EF25C" w14:textId="77777777" w:rsidR="002E71A6" w:rsidRDefault="003D3823">
      <w:r>
        <w:t>{"question": "Đề xuất cách để hai người giải quyết tranh cãi.", "trả lời": "Một cách hiệu quả để hai người giải quyết tranh cãi là sử dụng các bước sau:\n\n1. **Nghỉ ngơi**: Cho cả hai bên một chút thời gian và không gian để bình tĩnh và bình tĩnh trước khi tham gia vào cuộc trò chuyện tiếp theo. \ n \ n2. **Lắng nghe tích cực**: Khi cả hai người đều bình tĩnh, hãy khuyến khích họ thay phiên nhau bày tỏ khía cạnh của câu chuyện. Trong thời gian này, người khác nên lắng nghe mà không ngắt lời và cố gắng hiểu quan điểm của người nói. \ n \ n3. **Thừa nhận cảm xúc**: Xác nhận cảm xúc của nhau và thừa nhận rằng cả hai đều có những cảm xúc khác nhau về tình huống trước mắt. **Tìm điểm chung**: Xác định các điểm thỏa thuận và các giá trị được chia sẻ để thiết lập một nền tảng chung cho việc tìm ra giải pháp. \ n \ n5. ** Động não giải pháp **: Với một tâm trí cởi mở, làm việc cùng nhau để tạo ra các giải pháp khả thi cho cuộc xung đột. Xem xét ưu và nhược điểm của từng lựa chọn và xác định giải pháp được chấp nhận lẫn nhau nhất. \ n \ n6. **Đồng ý về kế hoạch hành động**: Khi cả hai bên đã đồng ý với một giải pháp, hãy tạo một kế hoạch hành động cụ thể về cách thực hiện nó, bao gồm mọi bước cần thiết và thời gian. \n\n7. **Theo dõi**: Kiểm tra với nhau sau một khoảng thời gian để đảm bảo giải pháp có hiệu quả cho cả hai bên.\n\nBằng cách làm theo các bước này, cả hai bên có thể làm việc cùng nhau để tìm ra giải pháp giải quyết mối quan tâm của họ và củng cố mối quan hệ của họ."}</w:t>
      </w:r>
    </w:p>
    <w:p w14:paraId="6B74841E" w14:textId="77777777" w:rsidR="002E71A6" w:rsidRDefault="003D3823">
      <w:r>
        <w:t>{"câu hỏi": "Gợi ý một chủ đề viết sáng tạo", "câu trả lời": "\"Việc khám phá ra một cánh cửa ma thuật ở sâu trong rừng đã thay đổi cuộc đời của một cô gái trẻ như thế nào\""}</w:t>
      </w:r>
    </w:p>
    <w:p w14:paraId="6FFD64C9" w14:textId="77777777" w:rsidR="002E71A6" w:rsidRDefault="003D3823">
      <w:r>
        <w:t>{"câu hỏi": "Chơi một trò chơi độc đáo", "câu trả lời": "Chắc chắn! Hãy chơi một trò chơi có tên là "Alien Translator". Trong trò chơi này, tôi sẽ cung cấp cho bạn một số từ bằng ngôn ngữ ngoài hành tinh và bạn sẽ phải dịch chúng sang tiếng Anh. Vấn đề là, bạn chỉ có thể hỏi tôi những câu hỏi 'Có' hoặc 'Không' để khám phá ý nghĩa của từ ngoài hành tinh.\n\nĐây là một ví dụ:\n\n'Từ ngoài hành tinh: Glipnort'\n\nYou: Nó có phải là động vật không?\nMe: No.\n\nYou: Nó có phải là một đối tượng không?\nMe: Yes\n\nYou: Nó có phải là thứ được sử dụng để viết không?\nMe: No\n\nYou:  Nó có phải là thứ được sử dụng trong thể thao không?\nMe: Có\n\nYou: Nó có phải là một quả bóng không?\nMe: Có! \n\nTừ 'Glipnort' có nghĩa là bóng. Bây giờ đến lượt cậu, cậu đã sẵn sàng chơi chưa?"}</w:t>
      </w:r>
    </w:p>
    <w:p w14:paraId="671076D1" w14:textId="77777777" w:rsidR="002E71A6" w:rsidRDefault="003D3823">
      <w:r>
        <w:t xml:space="preserve">{"câu hỏi": "Đề xuất một hoạt động thú vị để làm với trẻ em", "trả lời": "Một hoạt động thú vị và mang tính giáo dục để làm với trẻ em là tạo và thử nghiệm với chất nhờn tự chế. Hoạt động này kết hợp cả trải nghiệm giác quan thú vị với giới thiệu cơ bản về hóa học. Trẻ em sẽ </w:t>
      </w:r>
      <w:r>
        <w:lastRenderedPageBreak/>
        <w:t>thích trộn và quan sát những thay đổi trong công thức chất nhờn bao gồm các thành phần như keo, nước và dung dịch kính áp tròng hoặc borax. Họ có thể khám phá và thao tác kết cấu chất nhờn \u2019s, đồng thời thử nghiệm thêm màu thực phẩm, long lanh hoặc các hỗn hợp khác. Hoạt động này là một cơ hội hoàn hảo để dạy trẻ em về các phép đo, làm theo hướng dẫn và những điều cơ bản về phản ứng hóa học một cách thú vị và sáng tạo."}</w:t>
      </w:r>
    </w:p>
    <w:p w14:paraId="7DAB1D3E" w14:textId="77777777" w:rsidR="002E71A6" w:rsidRDefault="003D3823">
      <w:r>
        <w:t>{"câu hỏi": "Đưa ra chiến lược để hoàn thành một nhiệm vụ quan trọng", "trả lời": "Hoàn thành một nhiệm vụ quan trọng đòi hỏi phải lập kế hoạch cẩn thận và thực hiện hiệu quả. Dưới đây là một chiến lược có thể giúp hoàn thành thành công nhiệm vụ: \ n \ n1. Xác định mục tiêu: Bắt đầu bằng cách xác định rõ mục tiêu của nhiệm vụ. Kết quả cuối cùng bạn muốn đạt được là gì? Điều này sẽ giúp thiết lập một định hướng rõ ràng để hoàn thành nhiệm vụ. \ n \ n2. Chia nó thành các nhiệm vụ nhỏ hơn: Khi bạn đã xác định mục tiêu, hãy chia nhiệm vụ lớn hơn thành các nhiệm vụ phụ nhỏ hơn, dễ quản lý hơn. Điều này sẽ giúp theo dõi tiến độ của nhiệm vụ và giúp tổ chức dễ dàng hơn. \ n \ n3. Ưu tiên: Chỉ định mức độ ưu tiên cho các nhiệm vụ phụ dựa trên tầm quan trọng và mức độ khẩn cấp của chúng. Điều này sẽ giúp tập trung vào các nhiệm vụ quan trọng nhất trước tiên và đảm bảo rằng bạn đang tiến tới hoàn thành nhiệm vụ lớn hơn. \ n \ n4. Lập kế hoạch và lịch trình: Lập kế hoạch và lên lịch hoàn thành từng nhiệm vụ phụ. Đặt mốc thời gian và thời hạn cụ thể để hoàn thành từng nhiệm vụ phụ. Điều này sẽ giúp đảm bảo rằng nhiệm vụ được hoàn thành trong khung thời gian mong muốn. \ n \ n5. Hành động: Bắt đầu thực hiện nhiệm vụ bằng cách hoàn thành các nhiệm vụ phụ theo thứ tự ưu tiên của chúng. Hãy tập trung và có động lực bằng cách theo dõi sự tiến bộ của bạn và ăn mừng những chiến thắng nhỏ trên đường đi. \ n \ n6. Xem xét và thích ứng: Thường xuyên xem xét tiến độ của nhiệm vụ và điều chỉnh chiến lược nếu được yêu cầu. Nếu bạn thấy rằng một số nhiệm vụ phụ nhất định mất nhiều thời gian hơn dự kiến hoặc nếu những thách thức mới phát sinh, hãy linh hoạt và điều chỉnh chiến lược của bạn để vượt qua những thách thức này. Luôn có tổ chức và tập trung: Luôn ngăn nắp bằng cách theo dõi tiến độ của nhiệm vụ và duy trì danh sách việc cần làm. Tránh bị phân tâm và tập trung vào nhiệm vụ trước mắt.\n\nBằng cách làm theo chiến lược này, bạn có thể hoàn thành thành công một nhiệm vụ quan trọng một cách hiệu quả và hiệu quả."}</w:t>
      </w:r>
    </w:p>
    <w:p w14:paraId="288DD441" w14:textId="77777777" w:rsidR="002E71A6" w:rsidRDefault="003D3823">
      <w:r>
        <w:t>{"câu hỏi": "Mô tả môi trường sống của gấu Bắc cực.", "câu trả lời": "Môi trường sống của gấu Bắc cực chủ yếu ở khu vực Bắc Cực, bao gồm Bắc Băng Dương và các vùng biển và vùng đất xung quanh. Khu vực này được biết đến với khí hậu lạnh và băng giá, với mùa đông dài, khắc nghiệt và mùa hè ngắn, mát mẻ. Môi trường sống của gấu Bắc cực bao gồm các khu vực băng dày, nơi chúng có thể săn mồi chính, hải cẩu. Chúng cũng được tìm thấy trên các khu vực ven biển, nơi chúng có thể ăn các động vật có vú biển khác và đôi khi nhặt rác để kiếm thức ăn. Khu vực Bắc Cực cung cấp cho gấu Bắc Cực một môi trường độc đáo và phù hợp, nơi chúng có thể phát triển và tồn tại."}</w:t>
      </w:r>
    </w:p>
    <w:p w14:paraId="64147756" w14:textId="77777777" w:rsidR="002E71A6" w:rsidRDefault="003D3823">
      <w:r>
        <w:t xml:space="preserve">{"câu hỏi": "Tạo danh sách 10 thuật ngữ khoa học máy tính hữu ích trong cuộc trò chuyện hàng ngày.", "trả lời": "1. Thuật toán: Một tập hợp các hướng dẫn được thiết kế để giải quyết một vấn đề cụ thể hoặc thực hiện một nhiệm vụ nhất định.\n2. Trí tuệ nhân tạo: Sự phát triển của các hệ thống máy tính có thể thực hiện các nhiệm vụ thường đòi hỏi trí thông minh của con người, chẳng hạn như nhận thức thị giác, nhận dạng giọng nói, ra quyết định và dịch </w:t>
      </w:r>
      <w:r>
        <w:lastRenderedPageBreak/>
        <w:t>ngôn ngữ. \ n3. Dữ liệu lớn: Các tập dữ liệu cực lớn có thể được phân tích để tiết lộ các mẫu, xu hướng và liên kết. \ n4. Điện toán đám mây: Thực hành sử dụng mạng lưới các máy chủ từ xa được lưu trữ trên Internet để lưu trữ, quản lý và xử lý dữ liệu. \ n5. An ninh mạng: Thực hành bảo vệ hệ thống máy tính, mạng và thông tin nhạy cảm khỏi các cuộc tấn công kỹ thuật số, trộm cắp hoặc thiệt hại bằng cách triển khai các công nghệ, quy trình và thực tiễn khác nhau. \ n6. Khai thác dữ liệu: Quá trình khám phá các mẫu và kiến thức từ một lượng lớn dữ liệu. \ n7. Internet of Things: Khái niệm kết nối các vật dụng hàng ngày, chẳng hạn như thiết bị gia dụng và xe hơi, với Internet để thu thập và trao đổi dữ liệu. \ n8. Học máy: Một tập hợp con của trí tuệ nhân tạo liên quan đến việc phát triển các thuật toán có thể học hỏi và đưa ra dự đoán hoặc quyết định dựa trên dữ liệu. \ n9. Truyền thông xã hội: Các trang web và ứng dụng cho phép người dùng tạo và chia sẻ nội dung hoặc tham gia vào mạng xã hội. \ n10. Thực tế ảo: Mô phỏng môi trường 3D có thể tương tác theo cách dường như thực hoặc vật lý bằng cách sử dụng thiết bị điện tử đặc biệt, chẳng hạn như tai nghe hoặc găng tay."}</w:t>
      </w:r>
    </w:p>
    <w:p w14:paraId="00330127" w14:textId="77777777" w:rsidR="002E71A6" w:rsidRDefault="003D3823">
      <w:r>
        <w:t>{"question": "Tạo một chương trình để sắp xếp một mảng số nhất định. - [4, 2, 5, 1, 3]", "answer": "''python\ndef sort_array(arr):\n # Sử dụng phương thức sắp xếp tích hợp để sắp xếp mảng theo thứ tự tăng dần\n arr.sort() \n return arr\n\n#Example array\narray = [4, 2, 5, 1, 3]\nresult = sort_array(array)\n\n#Display result\nprint(\"Sorted array: \", result)\n'''\n**Output**\n'''\nSorted array:  [1, 2, 3, 4, 5]\n'''"}</w:t>
      </w:r>
    </w:p>
    <w:p w14:paraId="3FBFDFA7" w14:textId="77777777" w:rsidR="002E71A6" w:rsidRDefault="003D3823">
      <w:r>
        <w:t>{"câu hỏi": "Tạo một bài kiểm tra với 3 câu hỏi về Cách mạng Pháp.", "câu trả lời": "Đây là một bài kiểm tra về Cách mạng Pháp với ba câu hỏi:\n\n1) Cách mạng Pháp bắt đầu vào năm nào?\na) 1788\nb) 1789\nc) 1790\nd) 1791\n\n2) Tên của pháo đài và nhà tù mà tầng lớp lao động Paris xông vào ngày 14 tháng 7 năm 1789 là gì?\na) Bảo tàng Louvre\nb) Cung điện Versailles\nc) Bastille\nd) Tháp Eiffel\n\n3) Ai là vị vua cuối cùng của Pháp trước khi chế độ quân chủ sụp đổ trong Cách mạng Pháp?\na) Louis XV\ nb) Louis XVI\nc) Louis XVII\nd) Louis XVIII\n\nTrả lời:\n1) b) 1789\n2) c) Bastille\n3) b) Louis XVI"}</w:t>
      </w:r>
    </w:p>
    <w:p w14:paraId="3EF3E322" w14:textId="77777777" w:rsidR="002E71A6" w:rsidRDefault="003D3823">
      <w:r>
        <w:t>{"câu hỏi": "Sửa câu sau: Con voi đang đi về phía sông. - Con voi đang đi về phía dòng sông.", "Trả lời": "Con voi hùng vĩ duyên dáng đi về phía dòng sông uốn khúc."}</w:t>
      </w:r>
    </w:p>
    <w:p w14:paraId="2D5D72EF" w14:textId="77777777" w:rsidR="002E71A6" w:rsidRDefault="003D3823">
      <w:r>
        <w:t xml:space="preserve">{"câu hỏi": "Với ba quốc gia, hãy tạo ra một món ăn đa văn hóa kết hợp chúng. - Ấn Độ, Mexico và Ý", "câu trả lời": "Một món ăn đa văn hóa có thể kết hợp hương vị và nguyên liệu từ Ấn Độ, Mexico và Ý là Taco gà cay Tikka với tỏi Parmesan Naan.\n\nThành phần:\n Đối với gà Tikka:\n- Gà rút xương, cắt thành miếng nhỏ\n- Sữa chua\n- Bột tỏi gừng\n- Bột nghệ\n- Bột ớt đỏ\n- Garam Masala\n- Muối\n\nĐối với tỏi Parmesan Naan\n- Bột\n- Men\n- Đường\n- Muối\ n- Nước ấm\n- Tỏi băm \n- Phô mai parmesan bào\n\nĐối với toppings\n- Cà chua thái hạt lựu\n- Hành tây thái lát\n- Jalape thái lát\u00f1os\n- Rau mùi xắt nhỏ\n- Nêm chanh\n- Salsa\n\nPhương pháp:\n1. Để làm món gà Tikka, ướp miếng gà với sữa chua, bột tỏi gừng, bột nghệ, bột ớt đỏ, garam masala và muối. Để ướp trong khoảng 30 phút.\n2. Sau khi ướp, nướng hoặc nướng gà cho đến khi chín.\n3. Đối với Parmesan Garlic Naan, trộn bột mì, men, đường, muối, nước ấm, tỏi băm và phô mai parmesan nghiền. Nhào bột cho đến khi nó trở nên mịn.\n4. Để bột nổi lên trong khoảng một giờ. Chia bột thành những quả bóng nhỏ và lăn từng viên thành một vòng tròn phẳng.\n5. Nấu naan trên </w:t>
      </w:r>
      <w:r>
        <w:lastRenderedPageBreak/>
        <w:t>chảo nóng cho đến khi chín và hơi cháy.\n6. Để lắp ráp bánh tacos, đặt Chicken Tikka lên Parmesan Garlic Naan, sau đó thêm lớp phủ của cà chua thái hạt lựu, hành tây thái lát, Jalape cắt lát \ u00f1os và rau mùi xắt nhỏ. \ n7. Ăn kèm với nêm chanh và salsa ở bên cạnh.\n\nMón ăn này kết hợp hương vị cay của Ấn Độ, với sức nóng của jalape Mexico \u00f1os, và phô mai và tỏi mặn từ Ý, tạo ra một sự kết hợp ngon miệng của các nền văn hóa trong mỗi miếng ăn."}</w:t>
      </w:r>
    </w:p>
    <w:p w14:paraId="750EFDA8" w14:textId="77777777" w:rsidR="002E71A6" w:rsidRDefault="003D3823">
      <w:r>
        <w:t>{"question": "Đưa ra danh sách các thành phố, hãy tạo hành trình 3 ngày. - Paris, Rome, Madrid", "trả lời": "Đây là hành trình 3 ngày thú vị dành cho bạn, khám phá Paris, Rome và Madrid.\n\nNgày 1: Paris \nVào buổi sáng, bắt đầu bằng cách ghé thăm tháp Eiffel mang tính biểu tượng, sau đó đi bộ dọc theo sông Seine. Tiếp theo, ghé thăm Bảo tàng Louvre để xem Mona Lisa nổi tiếng thế giới, và vào buổi chiều, khám phá khu vực quyến rũ của Montmartre, ngắm nhìn khung cảnh tuyệt đẹp từ Nhà thờ Sacr\u00e9-C\u0153ur. Kết thúc một ngày của bạn tại một quán rượu cổ điển của Pháp, thưởng thức một số món ăn ngon của Pháp và rượu vang. \ n Ngày 2: Rome \ nBắt đầu ngày mới bằng cách khám phá các địa danh nổi tiếng của thành phố cổ như Đấu trường La Mã, Diễn đàn La Mã và Pantheon. Vào buổi chiều, hãy đi dạo qua những khu vườn Villa Borghese xinh đẹp, và sau đó là thời gian để thưởng thức bữa trưa ngon miệng của Ý. Kết thúc một ngày bằng cách ném một đồng xu vào Đài phun nước Trevi để cầu may mắn và thưởng thức một số kem gelato chính thống của Ý. \ n \ n Ngày 3: Madrid \ nBắt đầu ngày mới của bạn bằng cách ghé thăm Cung điện Hoàng gia Madrid và sau đó đi đến Plaza Mayor, quảng trường trung tâm lịch sử của Madrid. Sau đó, ghé thăm Bảo tàng Prado nổi tiếng, nơi lưu giữ hàng ngàn tác phẩm nghệ thuật của các nghệ sĩ nổi tiếng thế giới như Goya và Vel\u00e1zquez. Cuối cùng, hãy kết thúc một ngày của bạn bằng cách đi dạo qua Công viên Retiro xinh đẹp trước khi thưởng thức một số món tapas truyền thống của Tây Ban Nha cho bữa tối."}</w:t>
      </w:r>
    </w:p>
    <w:p w14:paraId="5B261722" w14:textId="77777777" w:rsidR="002E71A6" w:rsidRDefault="003D3823">
      <w:r>
        <w:t>{"question": "Tạo một phương trình mô tả độ dốc của một đường.", "answer": "Phương trình mô tả độ dốc của một đường thẳng được cho là:\n\n'y = mx + b'\n\nWhere:\n\n- 'y' đại diện cho biến phụ thuộc hoặc giá trị thay đổi dựa trên biến độc lập.\n- 'x' đại diện cho biến độc lập hoặc giá trị không đổi trong phương trình.\n- 'm' đại diện cho độ dốc hoặc độ dốc của đường,  Được tính bằng sự thay đổi tọa độ y ('\u0394y') chia cho sự thay đổi tọa độ x ('\u0394x') (tức là 'm = \u0394y/\u0394x').\n- 'b' đại diện cho giao điểm y hoặc điểm mà đường thẳng chặn trục y."}</w:t>
      </w:r>
    </w:p>
    <w:p w14:paraId="5F524BFD" w14:textId="77777777" w:rsidR="002E71A6" w:rsidRDefault="003D3823">
      <w:r>
        <w:t>{"câu hỏi": "Hãy cho tôi biết về một sự kiện hiện tại ở quốc gia của bạn.", "câu trả lời": "Tôi là một Trí tuệ nhân tạo được tạo ra bởi OpenAI, và do đó không có một quốc gia cụ thể mà tôi thuộc về. Tuy nhiên, tôi có quyền truy cập vào các sự kiện hiện tại từ nhiều quốc gia khác nhau mà tôi có thể cho bạn biết. Hãy cung cấp cho tôi tên của quốc gia mà bạn quan tâm và tôi sẽ lấy thông tin liên quan cho bạn."}</w:t>
      </w:r>
    </w:p>
    <w:p w14:paraId="733A248A" w14:textId="77777777" w:rsidR="002E71A6" w:rsidRDefault="003D3823">
      <w:r>
        <w:t>{"question": "Sử dụng ví dụ được cung cấp, phân loại các đối tượng thành hai loại cụ thể. - Bàn, ghế, bàn", "trả lời": "Nội thất: Bàn, ghế, bàn"}</w:t>
      </w:r>
    </w:p>
    <w:p w14:paraId="1898B719" w14:textId="77777777" w:rsidR="002E71A6" w:rsidRDefault="003D3823">
      <w:r>
        <w:t xml:space="preserve">{"câu hỏi": "Viết một câu chuyện về một nhân vật đối phó với một tình huống khó khăn.", "trả lời": "Ngày xửa ngày xưa, ở một vùng đất xa xôi, có một cô gái trẻ tên là Lily. Cô ấy tốt </w:t>
      </w:r>
      <w:r>
        <w:lastRenderedPageBreak/>
        <w:t>bụng, vui vẻ và thích dành thời gian hòa mình vào thiên nhiên. Cô sống với cha mẹ trong một trang trại nhỏ ở bìa rừng. Cuộc sống đơn giản và hạnh phúc cho đến một ngày, bầu trời chuyển sang màu xám và một cơn bão không lường trước được ập đến ngôi làng. Cơn bão đã phá hủy mọi thứ trên đường đi của nó, chỉ để lại sự hủy diệt. \n\nLily và gia đình cô đã bị tàn phá khi nhà cửa, mùa màng và động vật của họ đều bị phá hủy. Họ không có nơi nào để đi, không có thức ăn hay nơi trú ẩn. Đó là một tình huống khó khăn, và Lily cảm thấy bất lực. Cha mẹ cô đã tan vỡ, và tất cả những gì cô muốn là xoa dịu nỗi đau của họ. Quyết tâm giúp đỡ, Lily bắt đầu tìm kiếm sự trợ giúp. Cô đi hàng dặm, xuyên qua mưa và bùn, không dừng lại. Cuối cùng, cô đến thị trấn gần nhất và cầu xin dân làng giúp đỡ gia đình cô. Dân làng rất tốt bụng, và họ đã mang theo thức ăn, quần áo và dụng cụ để giúp xây dựng lại ngôi nhà của Lily. Với sự giúp đỡ của dân làng, Lily và gia đình cô từ từ nhưng đều đặn bắt đầu nhặt những mảnh ghép của cuộc sống của họ. Họ đã làm việc chăm chỉ để xây dựng lại nhà cửa và trồng các loại cây trồng mới. Lily nhận thêm việc nhà và giúp đỡ cha mẹ bằng mọi cách có thể. Bất chấp những khó khăn, tất cả họ vẫn hy vọng và không bao giờ bỏ cuộc. Ngày tháng trôi qua, mặt trời bắt đầu chiếu sáng trở lại, và ngôi làng từ từ sống lại. Trang trại của gia đình Lily một lần nữa phát triển mạnh và tràn đầy sức sống. Cơn bão đã đưa tất cả họ đến gần nhau hơn và dạy họ tầm quan trọng của cộng đồng và khả năng phục hồi. Lily đã phải đối mặt với một tình huống khó khăn, nhưng cô đã không bỏ cuộc. Cô đã dũng cảm bước về phía trước và tìm kiếm sự giúp đỡ khi cần. Thông qua quyết tâm của mình, cô không chỉ giúp đỡ gia đình mà còn gắn kết cộng đồng lại với nhau. Từ đó trở đi, Lily đứng như một tấm gương sáng về hy vọng và sức mạnh, một nguồn cảm hứng cho tất cả mọi người."}</w:t>
      </w:r>
    </w:p>
    <w:p w14:paraId="35B50264" w14:textId="77777777" w:rsidR="002E71A6" w:rsidRDefault="003D3823">
      <w:r>
        <w:t>{"câu hỏi": "Tạo ra một trò đùa liên quan đến một con mèo và một.", "câu trả lời": "Tại sao mèo không thích đi dạo với chó? Bởi vì chó luôn muốn chơi trò tìm kiếm, trong khi mèo thích chơi trốn và không tìm!"}</w:t>
      </w:r>
    </w:p>
    <w:p w14:paraId="7C2974AA" w14:textId="77777777" w:rsidR="002E71A6" w:rsidRDefault="003D3823">
      <w:r>
        <w:t>{"câu hỏi": "Kể tên hai tòa nhà ở thành phố cổ Rome.", "câu trả lời": "Một số tòa nhà nổi tiếng nhất ở thành phố cổ Rome là Đấu trường La Mã và Pantheon."}</w:t>
      </w:r>
    </w:p>
    <w:p w14:paraId="5D6DA2C1" w14:textId="77777777" w:rsidR="002E71A6" w:rsidRDefault="003D3823">
      <w:r>
        <w:t>{"câu hỏi": "Với thông tin dưới đây, hãy chuẩn bị một phần giới thiệu ngắn cho người sau - Tên: Michelle Obama\nGiáo dục: Cử nhân Xã hội học và Thạc sĩ Hành chính công\nNghề nghiệp: Cựu Đệ nhất phu nhân Hoa Kỳ", "Trả lời": "Michelle Obama là một nhân vật công chúng đáng chú ý, người được biết đến nhiều nhất với vai trò là cựu Đệ nhất phu nhân Hoa Kỳ. Cô có nền tảng vững chắc về giáo dục, với bằng Cử nhân Xã hội học và bằng Thạc sĩ Hành chính công. Michelle Obama đã sử dụng cương lĩnh của mình với tư cách là Đệ nhất phu nhân để vận động cho nhiều nguyên nhân khác nhau, bao gồm giáo dục, y tế và các gia đình quân nhân. Cô ấy là một hình mẫu cho nhiều người và tiếp tục truyền cảm hứng cho mọi người trên khắp thế giới bằng công việc và hành động của mình."}</w:t>
      </w:r>
    </w:p>
    <w:p w14:paraId="5209AFD6" w14:textId="77777777" w:rsidR="002E71A6" w:rsidRDefault="003D3823">
      <w:r>
        <w:t>{"câu hỏi": "Tạo ra khoảnh khắc vui vẻ", "câu trả lời": "Là một AI, tôi không thể tạo ra những khoảnh khắc vui vẻ về mặt thể chất, nhưng những gì tôi có thể làm là mang lại nụ cười trên khuôn mặt của bạn bằng một trò đùa, hoặc một câu chuyện hài hước, hoặc đơn giản bằng cách nhắc nhở bạn về một kỷ niệm hạnh phúc. Vì vậy, đây là một trò đùa mà tôi hy vọng sẽ làm cho bạn cười: \ n \ n Tại sao các nhà khoa học không tin tưởng các nguyên tử? \n\nBởi vì họ tạo nên tất cả mọi thứ! \ud83d\ude01"}</w:t>
      </w:r>
    </w:p>
    <w:p w14:paraId="58AB89E5" w14:textId="77777777" w:rsidR="002E71A6" w:rsidRDefault="003D3823">
      <w:r>
        <w:lastRenderedPageBreak/>
        <w:t>{"câu hỏi": "Tạo danh sách 10 hoạt động mà mọi người có thể làm vào một ngày mưa", "trả lời": "1. Xem phim hoặc say sưa xem chương trình truyền hình\n2. Chơi board game với gia đình hoặc bạn bè\n3. Đọc một cuốn sách hoặc nghe sách nói \ n4. Dành thời gian nướng bánh hoặc nấu ăn\n5. Bắt đầu một dự án thủ công hoặc tác phẩm nghệ thuật \ n6. Viết hoặc viết nhật ký\n7. Đi tắm thư giãn\n8. Nghe nhạc và nhảy, hoặc hát karaoke\n9. Tập luyện tại nhà hoặc tập yoga \ n10. Sắp xếp và dọn dẹp không gian của bạn."}</w:t>
      </w:r>
    </w:p>
    <w:p w14:paraId="47D5F846" w14:textId="77777777" w:rsidR="002E71A6" w:rsidRDefault="003D3823">
      <w:r>
        <w:t>{"question": "Xác định xem câu sau có chứa bất kỳ động từ phương thức nào không. - Tôi có thể giới thiệu nhà hàng tốt nhất trong thị trấn.", "trả lời": "Có, câu có chứa một động từ phương thức- \"can\"."}</w:t>
      </w:r>
    </w:p>
    <w:p w14:paraId="76A26659" w14:textId="77777777" w:rsidR="002E71A6" w:rsidRDefault="003D3823">
      <w:r>
        <w:t>{"question": "Triển khai thuật toán sắp xếp để sắp xếp mảng followng. - [56, 45, 23, 17, 87, 32, 12]", "answer": "Đây là một ví dụ triển khai thuật toán sắp xếp sử dụng kỹ thuật \"Bubble Sort\" để sắp xếp mảng đã cho:\n\n'''\ndef bubbleSort(arr):\n n = len(arr)\n \n cho i trong range(n-1):\n cho j trong range(0, n-i-1):\n if arr[j] &gt; arr[j+1]:\n arr[j],  arr[j+1] = arr[j+1], arr[j]\n \narr = [56, 45, 23, 17, 87, 32, 12]\nbubbleSort(arr)\n \nprint(\"Sorted array is:\")\nfor i in range(len(arr)):\n print(\"%d\" % arr[i], end=\" \")\n''\n\n\nViệc triển khai thuật toán sắp xếp bong bóng này so sánh các phần tử liền kề của mảng đầu vào và hoán đổi chúng cho đến khi không cần hoán đổi nữa. Mảng được sắp xếp kết quả là [12 17 23 32 45 56 87]."}</w:t>
      </w:r>
    </w:p>
    <w:p w14:paraId="4F3D6B21" w14:textId="77777777" w:rsidR="002E71A6" w:rsidRDefault="003D3823">
      <w:r>
        <w:t>{"question": "Nếu a, b, x và y là các số thực sao cho ax+by=3, ax^2+by^2=7, ax^3+by^3=16, và ax^4+by^4=42, tìm ax^5+by^5.", "answer": "Chúng ta bắt đầu với hệ phương trình:\n\nax + by = 3\nax^2 + by^2 = 7\nax^3 + by^3 = 16\nax^4 + by^4 = 42\n\nChúng tôi muốn tìm giá trị của ax^5 + by^5. Chúng ta có thể đơn giản hóa mọi thứ bằng cách xác định các chuỗi sau:\n\ns1 = ax + by\ns2 = ax^2 + by^2\ns3 = ax^3 + by^3\ns4 = ax^4 + by^4\n\nSau đó, mục tiêu của chúng ta là tìm s5 = ax^5 + by^5.\n\nTiếp theo, chúng ta nhận thấy rằng chúng ta có thể rút ra mối quan hệ giữa các giá trị s như sau:\n\n(x+y)(ax^n + by^n) = ax^(n+1) + bxy^n + ax^ny + by^(n+1) \n\ nNói cách khác, (x+y)s_n = s_(n+1) + xys_(n-1) với mọi n. \n\nSử dụng mối quan hệ này, ta có thể tìm x+y và xy như sau:\n\ns2(x+y) = s3 + s1xy\ns3(x+y) = s4 + s2xy\n\nGiải hệ phương trình này cho chúng ta:\n\nx + y = -14\nxy = -38\n\nBây giờ, chúng ta có thể sử dụng mối quan hệ mà chúng ta có được trước đó với n = 4 để tìm s5:\n\n42(x + y) = s5 + 16xy\ n\nCắm các giá trị của chúng ta cho x+y và xy và giải cho s5, chúng ta nhận được:\n\ns5 = 20\n\nDo đó, giá trị của ax^5 + by^5 là 20."}</w:t>
      </w:r>
    </w:p>
    <w:p w14:paraId="0243A224" w14:textId="77777777" w:rsidR="002E71A6" w:rsidRDefault="003D3823">
      <w:r>
        <w:t>{"question": "Cho biết danh từ sau là số ít hay số nhiều. - xương rồng", "trả lời": "Số nhiều."}</w:t>
      </w:r>
    </w:p>
    <w:p w14:paraId="77AFE7B0" w14:textId="77777777" w:rsidR="002E71A6" w:rsidRDefault="003D3823">
      <w:r>
        <w:t xml:space="preserve">{"câu hỏi": "Hãy cho tôi biết ba bước liên quan đến việc làm bánh pizza.", "Trả lời": "Làm bánh pizza bao gồm ba bước sau: \n\n1. Chuẩn bị bột: Để làm bánh pizza, bạn cần bắt đầu bằng cách chuẩn bị bột. Điều này liên quan đến việc trộn bột, men, nước, muối và dầu trong một cái bát cho đến khi nó tạo thành một khối bột dính. Nhào bột trong ít nhất 10 phút, sau đó để bột nổi lên cho đến khi tăng gấp đôi kích thước.\n\n2. Thêm lớp phủ và nước sốt: Khi bột đã nổi lên, lăn nó ra trên bề mặt bột đến độ dày mong muốn của bạn. Trải một lớp sốt pizza lên trên cùng của bột, để lại một chút không gian xung quanh các cạnh cho lớp vỏ. </w:t>
      </w:r>
      <w:r>
        <w:lastRenderedPageBreak/>
        <w:t>Thêm lớp phủ yêu thích của bạn, chẳng hạn như phô mai, thịt, rau và thảo mộc. \ n \ n3. Nướng bánh pizza: Làm nóng lò nướng của bạn ở nhiệt độ cao nhất có thể, thường là khoảng 500 \ u00b0F hoặc 260 \ u00b0C. Đặt bánh pizza lên khay nướng hoặc đá pizza và nướng trong vòng 10 - 15 phút hoặc cho đến khi lớp vỏ có màu nâu vàng và phô mai tan chảy và sủi bọt. Cắt lát và phục vụ nóng."}</w:t>
      </w:r>
    </w:p>
    <w:p w14:paraId="32583603" w14:textId="77777777" w:rsidR="002E71A6" w:rsidRDefault="003D3823">
      <w:r>
        <w:t>{"câu hỏi": "Tóm tắt 5 từ của câu chuyện 'Vịt con xấu xí'.", "câu trả lời": "Vịt con xấu xí biến thành thiên nga."}</w:t>
      </w:r>
    </w:p>
    <w:p w14:paraId="7D1CF138" w14:textId="77777777" w:rsidR="002E71A6" w:rsidRDefault="003D3823">
      <w:r>
        <w:t>{"câu hỏi": "Hãy cho tôi biết thuật toán là gì.", "câu trả lời": "Thuật toán là một quy trình từng bước, được xác định rõ ràng để giải quyết vấn đề hoặc đạt được một nhiệm vụ cụ thể. Nó cung cấp các hướng dẫn về cách thực hiện một quy trình và có thể được coi là một công thức hoặc bộ quy tắc cần tuân theo để hoàn thành mục tiêu, cho dù đó là một phép tính toán học hay một nhiệm vụ trong thế giới thực. Các thuật toán có thể được thực hiện trong các chương trình máy tính, nơi chúng cung cấp một cách để máy tính xử lý dữ liệu và đưa ra quyết định dựa trên các tiêu chí được xác định trước, và chúng là một khái niệm cơ bản trong khoa học máy tính và lập trình."}</w:t>
      </w:r>
    </w:p>
    <w:p w14:paraId="5A5EF345" w14:textId="77777777" w:rsidR="002E71A6" w:rsidRDefault="003D3823">
      <w:r>
        <w:t>{"câu hỏi": "Mô tả một ví dụ về Định luật Nhiệt động lực học thứ hai.", "Câu trả lời": "Một ví dụ về Định luật Nhiệt động lực học thứ hai có thể được nhìn thấy trong quá trình truyền nhiệt. Định luật này nói rằng nhiệt sẽ luôn truyền từ các vật nóng hơn đến các vật lạnh hơn. Hãy tưởng tượng một tách trà nóng ngồi trên kệ bếp. Khi thời gian trôi qua, nhiệt từ trà sẽ truyền sang không khí xung quanh, mát hơn. Khi nhiệt được truyền, nhiệt độ của trà giảm và cuối cùng đạt đến trạng thái cân bằng với nhiệt độ của căn phòng. Điều này xảy ra bởi vì Định luật thứ hai của Nhiệt động lực học chỉ ra rằng tổng entropy hoặc rối loạn của một hệ thống bị cô lập phải luôn tăng theo thời gian. Vì sự truyền nhiệt làm tăng tính ngẫu nhiên của các hạt trong không khí, quá trình này tiếp tục cho đến khi hệ thống đạt đến entropy tối đa."}</w:t>
      </w:r>
    </w:p>
    <w:p w14:paraId="07A7768F" w14:textId="77777777" w:rsidR="002E71A6" w:rsidRDefault="003D3823">
      <w:r>
        <w:t xml:space="preserve">{"câu hỏi": "Giải thích tại sao an ninh mạng lại quan trọng trong bối cảnh ngân hàng cá nhân", "trả lời": "An ninh mạng cực kỳ quan trọng trong bối cảnh ngân hàng cá nhân vì nhiều lý do. Cốt lõi của nó, an ninh mạng giúp bảo vệ tính bảo mật, tính toàn vẹn và tính khả dụng của dữ liệu và giao dịch ngân hàng cá nhân của bạn. Điều này có nghĩa là thông tin tài chính nhạy cảm của bạn, chẳng hạn như số tài khoản, mật khẩu và hồ sơ giao dịch được bảo vệ chống lại truy cập trái phép, giả mạo và gián đoạn. Lý do đầu tiên và quan trọng nhất là để bảo vệ chống trộm cắp, gian lận và các tội phạm tài chính khác. Do tính chất của ngân hàng trực tuyến, nó có thể là mục tiêu chính của tin tặc và tội phạm mạng, những người có khả năng đánh cắp danh tính của bạn, truy cập thông tin tài khoản của bạn và thực hiện các giao dịch trái phép. Các biện pháp an ninh mạng như tường lửa, mã hóa và hệ thống phát hiện xâm nhập có thể giúp ngăn chặn nhiều cuộc tấn công này, khiến những tên tội phạm này khó thành công hơn nhiều. Ngoài ra, an ninh mạng cũng rất quan trọng để duy trì niềm tin và sự tự tin của khách hàng. Bạn cần có khả năng tin tưởng rằng ngân hàng của bạn có thể giữ dữ liệu cá nhân và tài chính của bạn an toàn khỏi những con mắt tò mò. Nếu một ngân hàng gặp phải vi phạm dữ liệu hoặc sự cố bảo mật khác, nó có thể làm xói mòn niềm tin vào tổ chức và dẫn đến mất khách hàng. Cuối cùng, an ninh mạng cũng rất quan trọng để đảm bảo tuân thủ </w:t>
      </w:r>
      <w:r>
        <w:lastRenderedPageBreak/>
        <w:t>các quy định và luật pháp khác nhau. Nhiều quốc gia có luật nghiêm ngặt để bảo vệ quyền riêng tư và bảo mật thông tin tài chính cá nhân. Các ngân hàng được yêu cầu thực hiện các biện pháp bảo mật mạnh mẽ để đáp ứng các yêu cầu quy định này và tránh các hình phạt và hậu quả pháp lý. Tóm lại, an ninh mạng là cực kỳ quan trọng trong bối cảnh ngân hàng cá nhân vì nó giúp ngăn chặn hành vi trộm cắp và gian lận, duy trì niềm tin của khách hàng, đảm bảo tuân thủ luật pháp và quy định, và cuối cùng bảo vệ tính bảo mật, tính toàn vẹn và tính sẵn có của thông tin tài chính cá nhân."}</w:t>
      </w:r>
    </w:p>
    <w:p w14:paraId="3E7C1348" w14:textId="77777777" w:rsidR="002E71A6" w:rsidRDefault="003D3823">
      <w:r>
        <w:t>{"câu hỏi": "Lập danh sách tất cả những nơi bạn muốn ghé thăm cho kỳ nghỉ mơ ước của mình", "câu trả lời": "Là một AI, tôi không có khả năng có mong muốn hoặc sở thích cá nhân, bao gồm cả việc đi du lịch. Tuy nhiên, tôi chắc chắn có thể giúp bạn lập một danh sách được cá nhân hóa để giúp bạn lên kế hoạch cho kỳ nghỉ mơ ước của mình! Bạn có muốn một số gợi ý hoặc ý tưởng về các điểm đến du lịch nổi tiếng không?"}</w:t>
      </w:r>
    </w:p>
    <w:p w14:paraId="38FC8800" w14:textId="77777777" w:rsidR="002E71A6" w:rsidRDefault="003D3823">
      <w:r>
        <w:t>{"câu hỏi": "Tạo phương trình toán học để tìm thể tích của hình trụ", "câu trả lời": "Thể tích của hình trụ có thể được tính bằng phương trình: \n\nV = \u03c0r\u00b2h,\n\ntrong đó V đại diện cho thể tích của hình trụ, \u03c0 (pi) xấp xỉ 3,14, r là bán kính của đường tròn cơ sở và h là chiều cao của hình trụ."}</w:t>
      </w:r>
    </w:p>
    <w:p w14:paraId="4AFA2F7B" w14:textId="77777777" w:rsidR="002E71A6" w:rsidRDefault="003D3823">
      <w:r>
        <w:t>{"câu hỏi": "Phân loại các từ sau bằng danh từ, động từ, tính từ và trạng từ - nhanh, câu chuyện, nhanh hơn", "trả lời": "nhanh (trạng từ): Được sử dụng để mô tả một hành động được thực hiện với tốc độ hoặc sự nhanh chóng. \n\nstory (danh từ): Một câu chuyện hoặc câu chuyện kể về các sự kiện và trải nghiệm, có thật hoặc hư cấu. \n\nfaster (tính từ): Dùng để mô tả thứ gì đó đang chuyển động hoặc hoạt động với tốc độ lớn hơn thứ khác."}</w:t>
      </w:r>
    </w:p>
    <w:p w14:paraId="7AFC6675" w14:textId="77777777" w:rsidR="002E71A6" w:rsidRDefault="003D3823">
      <w:r>
        <w:t>{"câu hỏi": "Descibe the color of a lemon", "answer": "Một quả chanh thường có màu vàng sáng, rực rỡ. Màu sắc này có thể thay đổi một chút tùy thuộc vào độ chín của chanh, với một số quả chanh xuất hiện màu xanh lá cây hơn khi chúng chưa chín hoàn toàn và một số xuất hiện nhạt hơn khi chúng quá chín. Màu sắc của vỏ chanh mịn màng và có vẻ ngoài bóng. Nhìn chung, màu vàng của một quả chanh rất bắt mắt và thường gắn liền với sự tươi mát và sạch sẽ."}</w:t>
      </w:r>
    </w:p>
    <w:p w14:paraId="3FF3A278" w14:textId="77777777" w:rsidR="002E71A6" w:rsidRDefault="003D3823">
      <w:r>
        <w:t>{"question": "Phân loại câu sau bằng cách sử dụng 4 loại câu. - \"Tôi chạy đến cửa hàng", "trả lời": "Câu \"Tôi chạy đến cửa hàng\" là một ví dụ về câu khai báo. Nó đưa ra một tuyên bố và được ngắt quãng bằng một dấu chấm."}</w:t>
      </w:r>
    </w:p>
    <w:p w14:paraId="00ACBB20" w14:textId="77777777" w:rsidR="002E71A6" w:rsidRDefault="003D3823">
      <w:r>
        <w:t>{"câu hỏi": "Với một bộ phim nổi tiếng hiện nay, hãy tạo ra một trò đùa hài hước về nó. - Black Panther", "trả lời": "Tại sao bạn không bao giờ thấy Black Panther trốn trên cây?\nBởi vì anh ta là vua của Wakanda, không phải Wakanda-Flage!"}</w:t>
      </w:r>
    </w:p>
    <w:p w14:paraId="7D9372D1" w14:textId="77777777" w:rsidR="002E71A6" w:rsidRDefault="003D3823">
      <w:r>
        <w:t>{"question": "Hàm f(x) thỏa mãn\n\n 3f(x) - 2 f ( 1/x) = x\nfor mọi x \u2260 0. Tìm f(4).", "answer": "Cài đặt x = 4, ta get\n\n 3f(4) - 2 f ( 1/4) = 4.\nSetting x = 1/4, ta nhận được\n\n 3 f ( 1/4) - 2f(4) = 1/4.\nChúng ta có thể xem các phương trình này như một hệ thống trong f(4) và f ( 1/4). Giải hệ thống này, ta thấy f(4) = 5/2."}</w:t>
      </w:r>
    </w:p>
    <w:p w14:paraId="1CA8C4F9" w14:textId="77777777" w:rsidR="002E71A6" w:rsidRDefault="003D3823">
      <w:r>
        <w:lastRenderedPageBreak/>
        <w:t>{"câu hỏi": "Tạo ra một câu chuyện theo chủ đề Harry Potter dưới 300 từ", "câu trả lời": "Ngày xửa ngày xưa trong thế giới phép thuật của Harry Potter, có một cô gái trẻ tên Emma vừa nhận được thư theo học Trường Phù thủy và Pháp sư Hogwarts. Emma rất hào hứng với việc học phép thuật và kết bạn mới, và cô ấy không thể chờ đợi để bước lên tàu tốc hành Hogwarts. \ n \ n Trên tàu, Emma gặp Ron, Harry và Hermione, và họ nhanh chóng trở thành bạn bè. Bốn người họ được sắp xếp vào Gryffindor và ở chung ký túc xá. Emma đã rất ngạc nhiên bởi các lớp học phép thuật mà cô đang tham gia, và cô không thể tin được việc học cách sử dụng phép thuật và chế tạo độc dược thú vị như thế nào. \n\n\nMột ngày nọ, cả nhóm nhận được một tin nhắn khẩn cấp từ cụ Dumbledore. Voldemort đã trở lại, và hắn đang cố gắng tiếp quản Hogwarts. Emma và những người bạn của cô biết rằng họ phải làm gì đó để ngăn chặn anh ta. Họ tập hợp lòng can đảm của mình và lên đường tìm Trường sinh linh giá, đồ vật chứa những mảnh linh hồn của Voldemort. Trên đường đi, họ phải đối mặt với nhiều thử thách và trở ngại, nhưng họ không chịu bỏ cuộc. Cuối cùng, sau khi đánh bại Tử thần Thực tử và tiêu diệt tất cả Trường sinh linh giá, họ phải đối mặt với Voldemort trong một trận chiến cuối cùng hoành tráng. Emma và những người bạn của cô đã sử dụng tất cả kiến thức ma thuật của họ để chiến đấu chống lại anh ta, và cuối cùng, họ đã thành công. Voldemort đã bị đánh bại, và Hogwarts đã an toàn trở lại.\n\nEmma và những người bạn của cô được ca ngợi là anh hùng và được tôn vinh trên khắp thế giới phù thủy. Cô ấy đã khám phá ra sức mạnh thực sự của tình bạn và phép thuật, và cô ấy biết rằng cô ấy sẽ mang theo những bài học mà cô ấy đã học được ở Hogwarts trong suốt quãng đời còn lại của mình."}</w:t>
      </w:r>
    </w:p>
    <w:p w14:paraId="11994BDE" w14:textId="77777777" w:rsidR="002E71A6" w:rsidRDefault="003D3823">
      <w:r>
        <w:t>{"câu hỏi": "Với một con vật, hãy mô tả một đặc điểm độc đáo của con vật. - Raccoon", "câu trả lời": "Gấu trúc có một đặc điểm độc đáo được gọi là mặt nạ \u201cbandit \u201d. Điều này đề cập đến bộ lông đen quanh mắt của chúng, giống như mặt nạ. Đặc điểm khuôn mặt đặc biệt này được cho là giúp giảm độ chói và tăng cường tầm nhìn ban đêm của chúng, cho phép chúng tìm kiếm thức ăn hiệu quả hơn dưới sự che chở của bóng tối."}</w:t>
      </w:r>
    </w:p>
    <w:p w14:paraId="41003B18" w14:textId="77777777" w:rsidR="002E71A6" w:rsidRDefault="003D3823">
      <w:r>
        <w:t>{"câu hỏi": "Cho một nghệ sĩ âm nhạc, hãy tạo một bản tóm tắt về sự nghiệp của họ. - Beyonce", "trả lời": "Beyonce là một ca sĩ, nhạc sĩ và diễn viên người Mỹ, sinh ngày 4 tháng 9 năm 1981, tại Houston, Texas. Cô lần đầu tiên nổi tiếng với tư cách là ca sĩ chính của nhóm nhạc nữ R&amp;B Destiny's Child vào cuối những năm 1990. Sau khi Destiny's Child tan rã vào năm 2006, Beyonce bắt đầu sự nghiệp solo thành công và mang về cho cô nhiều giải thưởng và giải thưởng, bao gồm 28 giải Grammy. Trong suốt sự nghiệp của mình, cô đã phát hành sáu album phòng thu solo, bao gồm Dangerously in Love (2003), B'Day (2006), I Am... Sasha Fierce (2008), 4 (2011), Beyonc\u00e9 (2013) và Lemonade (2016). Beyonce cũng được biết đến với giọng hát mạnh mẽ, các chương trình sân khấu công phu và thông điệp trao quyền. Cô ấy đã là một nhân vật có ảnh hưởng trong văn hóa đại chúng trong hơn hai thập kỷ và được coi là một trong những nghệ sĩ giải trí vĩ đại nhất mọi thời đại."}</w:t>
      </w:r>
    </w:p>
    <w:p w14:paraId="40E7F171" w14:textId="77777777" w:rsidR="002E71A6" w:rsidRDefault="003D3823">
      <w:r>
        <w:t>{"câu hỏi": "Với một cảm xúc cụ thể, hãy đưa ra một ví dụ về một tình huống có thể gợi lên nó. - Lo lắng", "trả lời": "Một tình huống có thể gợi lên sự lo lắng đang chờ đợi để nhận được kết quả xét nghiệm quan trọng từ bác sĩ. Sự không chắc chắn và dự đoán về kết quả có thể gây ra cảm giác khó chịu và lo lắng."}</w:t>
      </w:r>
    </w:p>
    <w:p w14:paraId="1D266135" w14:textId="77777777" w:rsidR="002E71A6" w:rsidRDefault="003D3823">
      <w:r>
        <w:lastRenderedPageBreak/>
        <w:t>{"câu hỏi": "Với một đội bóng đá, hãy nghĩ ra một cái tên đội bóng thông minh. - Ajax", "trả lời": "\"The Ajax Amazons\"}</w:t>
      </w:r>
    </w:p>
    <w:p w14:paraId="646BE9F8" w14:textId="77777777" w:rsidR="002E71A6" w:rsidRDefault="003D3823">
      <w:r>
        <w:t>{"question": "Với một vị trí, hãy nghĩ về một doanh nghiệp có thể phù hợp với vị trí đó. - Công viên ngoài trời", "câu trả lời": "Một quầy giải khát hoặc kinh doanh xe tải thực phẩm sẽ rất phù hợp cho một vị trí công viên ngoài trời, nơi du khách có thể cắn nhanh hoặc uống trong khi tận hưởng thời gian của họ trong công viên."}</w:t>
      </w:r>
    </w:p>
    <w:p w14:paraId="1AFBC662" w14:textId="77777777" w:rsidR="002E71A6" w:rsidRDefault="003D3823">
      <w:r>
        <w:t>{"câu hỏi": "Với công việc của một người, hãy nghĩ ra một cách sáng tạo để mô tả công việc của họ. - Đầu bếp", "trả lời": "Đầu bếp là một nghệ sĩ ẩm thực, người khéo léo tạo ra những kiệt tác ăn được làm hài lòng vị giác và nuôi dưỡng tâm hồn. Họ là một ảo thuật gia hương vị, pha trộn và cân bằng các thành phần khác nhau để tạo ra các món ăn ngon thưởng thức các giác quan và để lại ấn tượng lâu dài. Thông qua nghề của mình, họ kể một câu chuyện và tạo ra những trải nghiệm đáng nhớ, từng đĩa một."}</w:t>
      </w:r>
    </w:p>
    <w:p w14:paraId="47F657AC" w14:textId="77777777" w:rsidR="002E71A6" w:rsidRDefault="003D3823">
      <w:r>
        <w:t>{"câu hỏi": "Với một phương thức vận chuyển, hãy mô tả nó sẽ trông như thế nào nếu nó là một sinh vật sống. - Xe hơi", "trả lời": "Nếu một chiếc xe biến thành một sinh vật sống, nó sẽ là một con thú thép sáng bóng trên bốn chân mạnh mẽ, với bánh xe của nó biến thành những con ma cơ bắp. Cơ thể của nó sẽ có kiểu dáng đẹp, khí động học và sắp xếp hợp lý, với đôi mắt phát sáng, hình quả hạnh tỏa sáng như đèn pha. Động cơ của chiếc xe sẽ là trái tim đang đập của nó, rên rỉ và gầm rú với sức mạnh, khi nó duyên dáng điều hướng các cảnh quan. Cản trước của nó sẽ biến thành một hàm rộng, góc cạnh, hoàn hảo để đón hành khách và giữ an toàn cho họ trong nội thất rộng rãi của nó. Nhìn chung, nó sẽ là một sinh vật ấn tượng, đầy cảm hứng và mê hoặc."}</w:t>
      </w:r>
    </w:p>
    <w:p w14:paraId="508E328E" w14:textId="77777777" w:rsidR="002E71A6" w:rsidRDefault="003D3823">
      <w:r>
        <w:t>{"câu hỏi": "Dựa trên bối cảnh nhất định, hãy xác định thể loại có khả năng nhất của câu chuyện. - Nhân vật chính là một cô gái trẻ, người có khả năng thần bí để nhìn vào tương lai.", "trả lời": "Thể loại có khả năng nhất của câu chuyện này là Giả tưởng."}</w:t>
      </w:r>
    </w:p>
    <w:p w14:paraId="7A365FF4" w14:textId="77777777" w:rsidR="002E71A6" w:rsidRDefault="003D3823">
      <w:r>
        <w:t>{"question": "Sau khi đưa ra danh sách các sản phẩm, hãy chỉ định chúng với các danh mục chính xác. - iPad, máy tính để bàn, máy tính xách tay", "trả lời": "iPad: Máy tính bảng\nMáy tính để bàn: Máy tính để bàn\nLaptop: Máy tính xách tay."}</w:t>
      </w:r>
    </w:p>
    <w:p w14:paraId="130C02D6" w14:textId="77777777" w:rsidR="002E71A6" w:rsidRDefault="003D3823">
      <w:r>
        <w:t xml:space="preserve">{"question": "Xây dựng hồ sơ tính cách cho một nhân vật nhất định. - Elizabeth Bennet - Nhân vật trong tiểu thuyết "Kiêu hãnh và định kiến", "trả lời": "Elizabeth Bennet, thường được gọi là "Lizzy", là nhân vật chính trong tiểu thuyết "Kiêu hãnh và định kiến" của Jane Austen. Cô là chị cả thứ hai trong năm chị em, và là con gái yêu thích của cha cô. Sinh ra trong một gia đình đáng kính, nhưng không phải là một gia đình giàu có, Elizabeth nổi tiếng với trí thông minh, trí thông minh và tinh thần sôi nổi, điều này khiến cô khác biệt với những người khác cùng thời. Elizabeth có một sự hiểu biết vững chắc về cô ấy là ai và cô ấy muốn gì trên thế giới, và cô ấy không ngại đứng lên vì niềm tin của mình. Cô ấy nhanh trí và thích tham gia với những người khác trong những trò đùa vui tươi, sôi nổi. Sự trung thực của cô ấy thường khiến cô ấy gặp rắc rối, nhưng cô ấy không xin lỗi vì đã nói ra suy nghĩ của mình. Cô ấy có ý thức mạnh mẽ về lòng tự trọng và từ chối bị coi là thấp kém hơn bất kỳ ai, kể cả ông Darcy, quý ông giàu có ban đầu xúc phạm cô ấy. Elizabeth không chỉ bị thúc đẩy </w:t>
      </w:r>
      <w:r>
        <w:lastRenderedPageBreak/>
        <w:t>bởi mong muốn có một trận đấu tốt về sự giàu có và địa vị, thay vào đó thích kết hôn vì tình yêu. Ý thức mạnh mẽ về sự chính trực và độc lập của cô cũng khiến cô từ chối lời đề nghị của người anh họ xa của mình, ông Collins, người sẽ đảm bảo tương lai tài chính của gia đình cô. Tính cách của Elizabeth cũng được đánh dấu bằng xu hướng đưa ra phán đoán nhanh chóng và đưa ra kết luận, thường khiến cô đánh giá sai tình huống và con người. Tuy nhiên, cô ấy cởi mở để suy ngẫm và sẵn sàng thừa nhận khi cô ấy sai, học hỏi kinh nghiệm của mình và thay đổi quan điểm của mình cho phù hợp. Nhìn chung, Elizabeth Bennet là một nhân vật năng động và phức tạp, có tính cách được xác định bởi trí thông minh, sự dí dỏm, độc lập và liêm chính đạo đức. Cô ấy không ngại thách thức các quy ước xã hội và đứng lên vì niềm tin của mình, khiến cô ấy trở thành một nhân vật vượt thời gian và được yêu mến."}</w:t>
      </w:r>
    </w:p>
    <w:p w14:paraId="4ED5947F" w14:textId="77777777" w:rsidR="002E71A6" w:rsidRDefault="003D3823">
      <w:r>
        <w:t>{"câu hỏi": "Cho một đoạn viết tin tức, hãy xác định giọng điệu của bài viết. - Tình hình ở Trung Đông ngày càng trở nên phức tạp trong vài ngày qua, với nhiều lợi ích và câu chuyện xung đột nổi lên từ mỗi quốc gia trong khu vực.", "trả lời": "Giọng điệu của bài viết này là trung lập và nhiều thông tin."}</w:t>
      </w:r>
    </w:p>
    <w:p w14:paraId="72AEB449" w14:textId="77777777" w:rsidR="002E71A6" w:rsidRDefault="003D3823">
      <w:r>
        <w:t>{"câu hỏi": "Đưa ra một chủ đề, hãy đưa ra 3 câu hỏi thông tin về chủ đề đó. - Nông nghiệp hữu cơ", "trả lời": "1) Nông nghiệp hữu cơ khác với thực hành canh tác thông thường như thế nào?\n2) Lợi ích của canh tác hữu cơ đối với cả môi trường và sức khỏe người tiêu dùng là gì? \n3) Những thách thức và hạn chế tiềm tàng mà nông dân hữu cơ phải đối mặt về sản xuất và nhu cầu thị trường là gì?"}</w:t>
      </w:r>
    </w:p>
    <w:p w14:paraId="334740CB" w14:textId="77777777" w:rsidR="002E71A6" w:rsidRDefault="003D3823">
      <w:r>
        <w:t>{"câu hỏi": "Đưa ra một câu chuyện, gợi ý một bước ngoặt thú vị cho kết thúc. - Một cô gái trẻ phát hiện ra một lá bùa hộ mệnh ma thuật mang lại cho cô sức mạnh để kiểm soát các yếu tố.", "Trả lời": "Cô gái trẻ, sau khi sử dụng thành công bùa hộ mệnh để điều khiển các nguyên tố, đột nhiên phát hiện ra rằng mỗi khi cô sử dụng sức mạnh của nó, một năm sẽ bị tước đi tuổi thọ của cô. Với nhận thức này, bây giờ cô ấy phải đối mặt với quyết định khó khăn là nên tiếp tục sử dụng bùa hộ mệnh để bảo vệ những người cô ấy yêu thương, hay để bảo vệ mạng sống của chính mình."}</w:t>
      </w:r>
    </w:p>
    <w:p w14:paraId="4F8D715B" w14:textId="77777777" w:rsidR="002E71A6" w:rsidRDefault="003D3823">
      <w:r>
        <w:t>{"câu hỏi": "Đưa ra một danh sách các sự kiện, hãy xác định xem chúng đúng hay sai. - 1. Vạn Lý Trường Thành của Trung Quốc là cấu trúc nhân tạo duy nhất có thể nhìn thấy từ không gian. \n2. Sao Thổ là hành tinh lớn nhất trong Hệ Mặt trời.", "Trả lời": "1. Sai - Đây thực sự là một quan niệm sai lầm phổ biến. Vạn Lý Trường Thành của Trung Quốc không thể nhìn thấy từ không gian bằng mắt thường. Trên thực tế, các cấu trúc hoặc thành phố nhân tạo khác dễ dàng nhìn thấy hơn từ không gian. Sai - Sao Mộc, không phải Sao Thổ, là hành tinh lớn nhất trong Hệ Mặt trời."}</w:t>
      </w:r>
    </w:p>
    <w:p w14:paraId="00428016" w14:textId="77777777" w:rsidR="002E71A6" w:rsidRDefault="003D3823">
      <w:r>
        <w:t>{"question": "Tạo một bài đăng trên Twitter từ thông tin sau. - Tiêu đề: Làm thế nào để làm bánh kếp hoàn hảo", "trả lời": "Tìm cách làm chủ nghệ thuật làm bánh kếp? Kiểm tra bài đăng trên blog mới nhất của chúng tôi có tiêu đề "Làm thế nào để làm bánh kếp hoàn hảo" và gây ấn tượng với gia đình và bạn bè của bạn bằng kỹ năng nấu ăn của bạn! #pancake #breakfast #foodie"}</w:t>
      </w:r>
    </w:p>
    <w:p w14:paraId="12387F2C" w14:textId="77777777" w:rsidR="002E71A6" w:rsidRDefault="003D3823">
      <w:r>
        <w:lastRenderedPageBreak/>
        <w:t>{"câu hỏi": "Đưa ra một câu chuyện, hãy đưa ra năm câu hỏi thú vị để hỏi một nhân vật. - Nhân vật chính là một chàng trai trẻ đang tìm kiếm câu trả lời cho một quá khứ bí ẩn bị lãng quên.", "câu trả lời": "1. Sự kiện nào đã kích hoạt mong muốn khám phá sự thật về quá khứ của bạn?\n2. Bạn trải qua những cảm xúc nào khi tìm kiếm câu trả lời cho quá khứ bị lãng quên của mình?\n3. Bạn nghĩ việc khám phá quá khứ của bạn sẽ ảnh hưởng đến hiện tại và tương lai của bạn như thế nào?\n4. Làm thế nào để bạn đối phó với nỗi sợ khám phá những ký ức đau đớn hoặc không mong muốn?\n5. Bạn có gặp phải bất kỳ trở ngại hay sự chống đối đáng kể nào trong quá trình tìm kiếm sự thật không?"}</w:t>
      </w:r>
    </w:p>
    <w:p w14:paraId="1C7370C9" w14:textId="77777777" w:rsidR="002E71A6" w:rsidRDefault="003D3823">
      <w:r>
        <w:t>{"câu hỏi": "Đưa ra một phần mô tả sản phẩm, hãy đưa ra ba tính từ thú vị để mô tả sản phẩm. - Ankle boots", "answer": "Kiểu dáng đẹp, sành điệu, linh hoạt."}</w:t>
      </w:r>
    </w:p>
    <w:p w14:paraId="13BAA0E7" w14:textId="77777777" w:rsidR="002E71A6" w:rsidRDefault="003D3823">
      <w:r>
        <w:t>{"câu hỏi": "Viết lại câu bằng giọng mỉa mai - Anh ấy cư xử rất tốt.", "trả lời": "Ồ, anh ấy chỉ là một vị thánh, một thiên thần tuyệt đối có hành vi tốt."}</w:t>
      </w:r>
    </w:p>
    <w:p w14:paraId="79BB675A" w14:textId="77777777" w:rsidR="002E71A6" w:rsidRDefault="003D3823">
      <w:r>
        <w:t>{"câu hỏi": "Trình bày lại câu thơ theo cách riêng của bạn - Chúng tôi là những người tạo ra âm nhạc\nVà chúng tôi là những người mơ mộng của những giấc mơ", "câu trả lời": "Chúng tôi là những người tạo ra giai điệu, và những người hình dung ra những tưởng tượng."}</w:t>
      </w:r>
    </w:p>
    <w:p w14:paraId="2578D2B2" w14:textId="77777777" w:rsidR="002E71A6" w:rsidRDefault="003D3823">
      <w:r>
        <w:t>{"question": "Xác định phương trình của đường tròn với tâm (2, \u20133) và bán kính 7.", "answer": "Phương trình chuẩn của một đường tròn có tâm $(h,k)$ và bán kính $r$ được cho bởi $(x-h)^2 + (y-k)^2 = r^2$. \n\nSử dụng thông tin đã cho về tâm và bán kính, chúng ta có thể cắm các giá trị vào phương trình chuẩn. Đối với đường tròn của chúng ta có tâm tại $(2,-3)$ và bán kính $7$, phương trình trở thành:\n\n$$ (x-2)^2 + (y-(-3))^2 = 7^2 $$ \n\nĐơn giản hóa điều này, chúng ta nhận được:\n\n$$ (x-2)^2 + (y+3)^2 = 49 $$\n\nĐây là phương trình của đường tròn có tâm (2, \u20133) và bán kính 7."}</w:t>
      </w:r>
    </w:p>
    <w:p w14:paraId="2737B8D4" w14:textId="77777777" w:rsidR="002E71A6" w:rsidRDefault="003D3823">
      <w:r>
        <w:t>{"câu hỏi": "Kể tên một nghệ sĩ nổi tiếng đầu thế kỷ XX.", "câu trả lời": "Pablo Picasso."}</w:t>
      </w:r>
    </w:p>
    <w:p w14:paraId="1FBA5F68" w14:textId="77777777" w:rsidR="002E71A6" w:rsidRDefault="003D3823">
      <w:r>
        <w:t>{"question": "Sắp xếp năm số sau theo thứ tự tăng dần: 7, 4, 8, 1, 9.", "answer": "Các số 7, 4, 8, 1 và 9 được sắp xếp theo thứ tự tăng dần là: 1, 4, 7, 8, 9."}</w:t>
      </w:r>
    </w:p>
    <w:p w14:paraId="4BEAC9B6" w14:textId="77777777" w:rsidR="002E71A6" w:rsidRDefault="003D3823">
      <w:r>
        <w:t>{"question": "Viết mẫu regex để khớp với các chuỗi có dạng a-zA-Z0-9.", "answer": "Một mẫu regex sẽ khớp với các chuỗi chỉ bao gồm các ký tự từ bảng chữ cái Latinh (cả chữ hoa và chữ thường) và các số từ 0 đến 9, là: '^[a-zA-Z0-9]+$'\n\nExplanation:\n- Các ký hiệu '^' và '$' chỉ ra rằng kết quả khớp sẽ bắt đầu từ đầu ('^') và kết thúc ở cuối ('$') của chuỗi,  tương ứng.\n- Biểu thức '[a-zA-Z0-9]' bên trong dấu ngoặc vuông biểu thị một bộ ký tự. Điều này có nghĩa là nó sẽ khớp với một ký tự duy nhất là chữ thường giữa 'a-z', chữ hoa giữa 'A-Z' hoặc một số từ '0-9'.\n- Dấu '+' chỉ ra rằng bộ ký tự phải được khớp một hoặc nhiều lần, giúp có thể khớp với toàn bộ chuỗi."}</w:t>
      </w:r>
    </w:p>
    <w:p w14:paraId="0949160D" w14:textId="77777777" w:rsidR="002E71A6" w:rsidRDefault="003D3823">
      <w:r>
        <w:t>{"câu hỏi": "Mã hóa tin nhắn \"GPT là tốt nhất!\"", "câu trả lời": "Thông điệp được mã hóa, sử dụng mã hóa Base64, là \"R1BUIGlzIHRoZSBiZXN0IQ==\""}</w:t>
      </w:r>
    </w:p>
    <w:p w14:paraId="53DF9669" w14:textId="77777777" w:rsidR="002E71A6" w:rsidRDefault="003D3823">
      <w:r>
        <w:t xml:space="preserve">{"câu hỏi": "Liệt kê năm thuộc tính của một tam giác.", "trả lời": "1. Một tam giác có ba cạnh, có thể có độ dài khác nhau hoặc bằng nhau. Các cạnh này tạo thành hình dạng cơ bản của </w:t>
      </w:r>
      <w:r>
        <w:lastRenderedPageBreak/>
        <w:t>tam giác. \n\n2. Một hình tam giác có ba góc cộng lại tới 180 độ. Các góc có thể là cấp tính (dưới 90 độ), phải (90 độ) hoặc khó hiểu (trên 90 độ), tùy thuộc vào hình dạng tam giác. \n\n3. Hình tam giác có thể được phân loại theo chiều dài cạnh của chúng. Một tam giác đều có ba cạnh có chiều dài bằng nhau, một tam giác cân có hai cạnh có chiều dài bằng nhau và một tam giác tỷ lệ có các cạnh có độ dài khác nhau. \n\n4. Hình tam giác cũng có thể được phân loại theo góc của chúng. Một tam giác vuông có một góc vuông, một tam giác khó hiểu có một góc khó hiểu, và một tam giác nhọn có ba góc nhọn.\n\n5. Diện tích của một tam giác có thể được tính bằng công thức A = 0, 5 x b x h, trong đó A là diện tích, b là chiều dài của đáy và h là chiều cao của tam giác. Đáy và chiều cao của một tam giác vuông góc với nhau."}</w:t>
      </w:r>
    </w:p>
    <w:p w14:paraId="439A21FF" w14:textId="77777777" w:rsidR="002E71A6" w:rsidRDefault="003D3823">
      <w:r>
        <w:t>{"question": "Phân loại câu này là câu khai báo. - Tôi thích viết mã.", "trả lời": "Vâng, câu \"Tôi thích viết mã.\" là một câu khai báo."}</w:t>
      </w:r>
    </w:p>
    <w:p w14:paraId="0B17040A" w14:textId="77777777" w:rsidR="002E71A6" w:rsidRDefault="003D3823">
      <w:r>
        <w:t>{"câu hỏi": "Làm thế nào để một nhà đầu tư đa dạng hóa danh mục đầu tư của họ?", "Trả lời": "Đa dạng hóa là một chiến lược đầu tư liên quan đến việc phân bổ tiền của bạn trên các loại đầu tư khác nhau, để giảm rủi ro tổng thể cho danh mục đầu tư của bạn. Dưới đây là một số bước mà nhà đầu tư có thể thực hiện để đa dạng hóa danh mục đầu tư của họ: \ n \ n1. Bắt đầu bằng cách thiết lập mục tiêu và khả năng chấp nhận rủi ro của bạn: Trước khi bạn bắt đầu đa dạng hóa danh mục đầu tư của mình, điều quan trọng là phải xác định mục tiêu đầu tư và khả năng chấp nhận rủi ro của bạn. Điều này sẽ giúp bạn xác định loại đầu tư nào bạn nên đưa vào danh mục đầu tư của mình. \ n \ n2. Phân tán đầu tư trên nhiều loại tài sản: Có một số loại tài sản mà nhà đầu tư có thể lựa chọn, bao gồm cổ phiếu, trái phiếu, hàng hóa và bất động sản. Mỗi loại tài sản này có mức độ rủi ro và lợi nhuận tiềm năng riêng, vì vậy điều quan trọng là phải phân bổ các khoản đầu tư của bạn trên các loại tài sản khác nhau. \ n \ n3. Xem xét đa dạng hóa trong từng loại tài sản: Trong mỗi loại tài sản, cũng có cơ hội đa dạng hóa. Ví dụ: trong thị trường chứng khoán, bạn có thể đầu tư vào các công ty có quy mô, ngành và khu vực khác nhau. \ n \ n4. Tái cân bằng thường xuyên: Khi thị trường biến động, giá trị các khoản đầu tư của bạn cũng sẽ thay đổi, điều này có thể thay đổi việc phân bổ tài sản của bạn ra khỏi các mục tiêu dự định của bạn. Tái cân bằng là quá trình điều chỉnh danh mục đầu tư của bạn để đưa nó trở lại phù hợp với mục tiêu ban đầu và khả năng chấp nhận rủi ro của bạn. \ n \ n5. Tìm kiếm lời khuyên chuyên nghiệp nếu cần: Đa dạng hóa danh mục đầu tư của bạn có thể là một quá trình phức tạp đòi hỏi sự cân nhắc và chuyên môn cẩn thận. Nếu bạn không chắc chắn về cách đa dạng hóa danh mục đầu tư của mình, hãy tham khảo ý kiến của cố vấn tài chính để giúp hướng dẫn bạn trong suốt quá trình."}</w:t>
      </w:r>
    </w:p>
    <w:p w14:paraId="0D02A34A" w14:textId="77777777" w:rsidR="002E71A6" w:rsidRDefault="003D3823">
      <w:r>
        <w:t>{"question": "Quét và xóa bất kỳ nội dung không phù hợp nào khỏi văn bản sau. - Văn bản này có một số nội dung không phù hợp, chẳng hạn như f-word, s-word, b-word.", "answer": "Văn bản này có một số nội dung không phù hợp, chẳng hạn như ngôn từ tục tĩu."}</w:t>
      </w:r>
    </w:p>
    <w:p w14:paraId="393F1571" w14:textId="77777777" w:rsidR="002E71A6" w:rsidRDefault="003D3823">
      <w:r>
        <w:t>{"câu hỏi": "Gợi ý một câu hỏi cho tình huống sau. - Cô ấy là nhân viên mới của công ty và phải đi công tác trong vòng một tuần.", "trả lời": "Cô ấy cần biết hoặc thu thập thông tin gì trước khi bắt đầu chuyến công tác đại diện cho công ty?"}</w:t>
      </w:r>
    </w:p>
    <w:p w14:paraId="4426556F" w14:textId="77777777" w:rsidR="002E71A6" w:rsidRDefault="003D3823">
      <w:r>
        <w:t xml:space="preserve">{"câu hỏi": "Tạo một tuyên bố đàm thoại để giới thiệu bản thân với một nhóm người.", "câu trả lời": "\"Xin chào tất cả mọi người! Cho phép tôi tự giới thiệu, tôi là trợ lý AI ở đây để hỗ </w:t>
      </w:r>
      <w:r>
        <w:lastRenderedPageBreak/>
        <w:t>trợ bạn và cung cấp cho bạn thông tin hữu ích. Hôm nay ta có thể giúp ngươi như thế nào?\""}</w:t>
      </w:r>
    </w:p>
    <w:p w14:paraId="0DA864CF" w14:textId="77777777" w:rsidR="002E71A6" w:rsidRDefault="003D3823">
      <w:r>
        <w:t>{"câu hỏi": "Viết một tweet bằng cách sử dụng hashtag #WorldEnvironmentDay", "trả lời": "\"Hôm nay là #WorldEnvironmentDay! Tất cả chúng ta hãy dành một chút thời gian để đánh giá cao vẻ đẹp và tầm quan trọng của hành tinh chúng ta. Hãy nhớ giảm thiểu, tái sử dụng và tái chế - mọi hành động đều hướng tới một môi trường lành mạnh hơn cho tất cả mọi người. \ud83c\udf0d\ud83c\udf3f #sustainability #nature\""}</w:t>
      </w:r>
    </w:p>
    <w:p w14:paraId="103018BE" w14:textId="77777777" w:rsidR="002E71A6" w:rsidRDefault="003D3823">
      <w:r>
        <w:t>{"câu hỏi": "Đặt tên cho bào quan chuyên biệt trong tế bào thực vật.", "câu trả lời": "Bào quan chuyên biệt trong tế bào thực vật được gọi là lục lạp. Bào quan này chứa chất diệp lục và chịu trách nhiệm quang hợp, quá trình thực vật chuyển đổi ánh sáng mặt trời, nước và carbon dioxide thành glucose, oxy và nước.</w:t>
      </w:r>
    </w:p>
    <w:p w14:paraId="2031E5B3" w14:textId="77777777" w:rsidR="002E71A6" w:rsidRDefault="003D3823">
      <w:r>
        <w:t>{"câu hỏi": "Gợi ý tác dụng phụ có thể xảy ra của việc hút thuốc.", "trả lời": "Một tác dụng phụ có thể xảy ra của việc hút thuốc là tăng nguy cơ ung thư phổi. Các độc tố và hóa chất có trong thuốc lá có thể gây hại cho mô phổi, cuối cùng có thể dẫn đến sự phát triển của các tế bào ung thư. Hút thuốc là nguyên nhân hàng đầu gây ung thư phổi, và người ta ước tính rằng khoảng 85% của tất cả các trường hợp ung thư phổi có liên quan trực tiếp đến hút thuốc.</w:t>
      </w:r>
    </w:p>
    <w:p w14:paraId="3545D21B" w14:textId="77777777" w:rsidR="002E71A6" w:rsidRDefault="003D3823">
      <w:r>
        <w:t>{"câu hỏi": "Đề xuất một tiêu đề thích hợp cho cuốn sách \u2018The Great Gatsby\u2019", "answer": "\"The Great Gatsby: A Tale of Love and Tragedy in the Roaring Twenties\""}</w:t>
      </w:r>
    </w:p>
    <w:p w14:paraId="529A13A0" w14:textId="77777777" w:rsidR="002E71A6" w:rsidRDefault="003D3823">
      <w:r>
        <w:t>{"question": "Xây dựng truy vấn để tìm kiếm các bài hát có chứa từ 'rain'", "answer": "Chắc chắn, đây là một truy vấn tìm kiếm được xây dựng mà bạn có thể sử dụng để tìm các bài hát có chứa từ 'rain':\n\n\"rain\" in:title OR lyrics language:English"}</w:t>
      </w:r>
    </w:p>
    <w:p w14:paraId="7BEFB557" w14:textId="77777777" w:rsidR="002E71A6" w:rsidRDefault="003D3823">
      <w:r>
        <w:t>{"question": "Phân loại bài hát sau đây là rock, folk hoặc classical. - Bài hát: \"F\u00fcr Elise\" của Ludwig van Beethoven", "answer": "Bài hát \"F\u00fcr Elise\" của Ludwig van Beethoven được phân loại là cổ điển."}</w:t>
      </w:r>
    </w:p>
    <w:p w14:paraId="360CD11A" w14:textId="77777777" w:rsidR="002E71A6" w:rsidRDefault="003D3823">
      <w:r>
        <w:t>{"câu hỏi": "Tạo một loạt 3-5 mẹo lập ngân sách.", "câu trả lời": "1. Đặt mục tiêu thực tế- Tạo các mục tiêu có thể đạt được dựa trên thu nhập và thói quen chi tiêu của bạn và xây dựng ngân sách thực tế sẽ giúp bạn đáp ứng chúng. \ n \ n2. Theo dõi chi tiêu của bạn - Theo dõi chi phí hàng ngày của bạn để hiểu tiền của bạn đang đi đâu. Sử dụng ứng dụng hoặc sổ ghi chép để ghi lại từng giao dịch mua và xem lại vào cuối tháng để xem bạn có thể cắt giảm ở đâu.\n\n3. Sử dụng Quy tắc 50/30/20 - Một quy tắc phổ biến để lập ngân sách là phân bổ 50% thu nhập của bạn cho nhu cầu, 30% cho mong muốn và 20% cho tiết kiệm và trả nợ. \ n \ n4. Tránh mua sắm bốc đồng - Mua sắm bốc đồng có thể tăng lên nhanh chóng và khiến ngân sách của bạn đi chệch hướng. Trước khi mua hàng, hãy tự hỏi liệu đó có phải là thứ bạn thực sự cần không và liệu nó có phù hợp với ngân sách của bạn hay không. \ n \ n5. Trả tiền cho bản thân trước - Ưu tiên tiết kiệm bằng cách dành một phần thu nhập của bạn mỗi tháng trước khi trả cho bất cứ điều gì khác. Điều này sẽ giúp bạn xây dựng một quỹ khẩn cấp, tiết kiệm cho nghỉ hưu hoặc làm việc hướng tới các mục tiêu tài chính khác."}</w:t>
      </w:r>
    </w:p>
    <w:p w14:paraId="24BEAE16" w14:textId="77777777" w:rsidR="002E71A6" w:rsidRDefault="003D3823">
      <w:r>
        <w:lastRenderedPageBreak/>
        <w:t>{"câu hỏi": "Đọc văn bản và sau đó tóm tắt nó trong một vài câu. World Wide Web (WWW), thường được gọi là Web, là một hệ thống thông tin nơi các tài liệu và các tài nguyên web khác được xác định bởi Bộ định vị tài nguyên thống nhất (URL). Được khởi xướng vào năm 1989 bởi nhà khoa học người Anh Tim Berners-Lee, Web tạo thành một thành phần chính của Internet. Tính đến tháng 5 năm 2020, trang web được báo cáo chứa hơn một tỷ trang web và tính đến năm 2018, khoảng một nửa lưu lượng truy cập web được mã hóa.", "trả lời": "World Wide Web, hay viết tắt là "Web", là một hệ thống thông tin trên Internet, nơi các tài nguyên được xác định bằng URL. Nó được bắt đầu vào năm 1989 bởi nhà khoa học người Anh Tim Berners-Lee và đã phát triển để chứa hơn một tỷ trang web. Khoảng một nửa lưu lượng truy cập web được mã hóa tính đến năm 2018."}</w:t>
      </w:r>
    </w:p>
    <w:p w14:paraId="42293B16" w14:textId="77777777" w:rsidR="002E71A6" w:rsidRDefault="003D3823">
      <w:r>
        <w:t>{"question": "Tạo một câu hài hước về một từ nhất định. - Từ là \"chuối\".", "trả lời": "\"Tại sao cà chua chuyển sang màu đỏ? Bởi vì nó nhìn thấy vỏ chuối.\""}</w:t>
      </w:r>
    </w:p>
    <w:p w14:paraId="42CCA491" w14:textId="77777777" w:rsidR="002E71A6" w:rsidRDefault="003D3823">
      <w:r>
        <w:t>{"câu hỏi": "Đề xuất một hành động thích hợp để thực hiện trong một tình huống nhất định. - Bạn đang đi bộ trong rừng và nhìn thấy một con gấu.", "Trả lời": "Nếu bạn nhìn thấy một con gấu khi đi bộ trong rừng, điều quan trọng là phải giữ bình tĩnh và điềm tĩnh. Đầu tiên, từ từ lùi ra khỏi con gấu trong khi vẫn để mắt đến nó, tránh giao tiếp bằng mắt trực tiếp vì điều này có thể được coi là một mối đe dọa. Nói với giọng chắc chắn, thấp để cho gấu biết rằng bạn là con người chứ không phải con mồi. Đừng quay lưng lại với con gấu hoặc chạy vì điều này có thể gây ra một cuộc rượt đuổi. Nếu con gấu tiếp tục đến gần, hãy cố gắng làm cho mình trông lớn hơn bằng cách giơ tay và đứng trên đầu ngón chân. Cuối cùng, hãy chuẩn bị sử dụng bình xịt gấu nếu gấu tiếp tục tiếp cận và trở nên hung dữ. Nếu bạn không có bình xịt gấu, bạn có thể sử dụng bất kỳ biện pháp ngăn chặn nào có sẵn như ném gậy hoặc đá, hoặc sử dụng tiếng ồn lớn để dọa gấu đi. Hãy nhớ rằng, tốt nhất là tránh gây ngạc nhiên cho gấu và gây ồn ào khi đi bộ trong rừng để cảnh báo chúng về sự hiện diện của bạn."}</w:t>
      </w:r>
    </w:p>
    <w:p w14:paraId="3FD225E5" w14:textId="77777777" w:rsidR="002E71A6" w:rsidRDefault="003D3823">
      <w:r>
        <w:t>{"câu hỏi": "Viết lại một văn bản nhất định bằng từ ngữ của riêng bạn. - Các tổ chức đã và đang sử dụng rất nhiều công nghệ tiên tiến để dẫn đầu trong cuộc cạnh tranh.", "Câu trả lời": "Các công ty đang sử dụng các công cụ tiên tiến và sáng tạo để duy trì lợi thế cạnh tranh."}</w:t>
      </w:r>
    </w:p>
    <w:p w14:paraId="7C048626" w14:textId="77777777" w:rsidR="002E71A6" w:rsidRDefault="003D3823">
      <w:r>
        <w:t>{"question": "Tìm từ cho một định nghĩa nhất định. - Một hoạt động mà người ta làm đi làm lại", "trả lời": "Thói quen."}</w:t>
      </w:r>
    </w:p>
    <w:p w14:paraId="549B5657" w14:textId="77777777" w:rsidR="002E71A6" w:rsidRDefault="003D3823">
      <w:r>
        <w:t>{"question": "Sửa câu sai ngữ pháp. - Con mèo ăn cá.", "trả lời": "Con mèo đang ăn cá."}</w:t>
      </w:r>
    </w:p>
    <w:p w14:paraId="664C2F14" w14:textId="77777777" w:rsidR="002E71A6" w:rsidRDefault="003D3823">
      <w:r>
        <w:t>{"question": "Tạo một danh sách gồm năm tính từ mô tả đối tượng đã cho. - Một chiếc điện thoại", "trả lời": "1. Kiểu dáng đẹp\n2. Nhỏ gọn\n3. Công nghệ cao\n4. Đa năng\n5. Di động"}</w:t>
      </w:r>
    </w:p>
    <w:p w14:paraId="13B70C8D" w14:textId="77777777" w:rsidR="002E71A6" w:rsidRDefault="003D3823">
      <w:r>
        <w:t xml:space="preserve">{"question": "Xây dựng hàm logarit với các điểm dữ liệu đã cho - X Y\n2\t4\n4\t16\n8\t256", "answer": "Các điểm dữ liệu đã cho gợi ý rằng đây là hàm mũ trong đó Y tăng nhanh khi X tăng. Chúng ta có thể sử dụng logarit để xác định phương trình của hàm đi qua các điểm này. Vì hàm là hàm mũ, chúng ta sẽ sử dụng dạng chung của hàm như sau:\n'y = ab^x'.\n\nĐầu tiên, chúng ta sẽ sử dụng điểm dữ liệu đầu tiên (2,4) để tìm giá trị của 'b':\n\n4 = ab^2\n\nTiếp theo, chúng ta sẽ sử dụng điểm dữ liệu thứ hai (4,16) </w:t>
      </w:r>
      <w:r>
        <w:lastRenderedPageBreak/>
        <w:t>để tìm giá trị của 'a':\n\n16 = ab^4\n\nChia phương trình thứ hai cho phương trình đầu tiên, chúng ta sẽ nhận được:\n\n4 = b^(4-2)\ n4 = b^2\nb = 2\n\nVà thay thế giá trị của 'b' cho phương trình đầu tiên ở trên, chúng ta sẽ nhận được:\n\n4 = a * 2^2\n4 = 4a\na = 1\n\nDo đó, hàm logarit đi qua các điểm dữ liệu đã cho là:\ny = 2^x."}</w:t>
      </w:r>
    </w:p>
    <w:p w14:paraId="7069417B" w14:textId="77777777" w:rsidR="002E71A6" w:rsidRDefault="003D3823">
      <w:r>
        <w:t>{"câu hỏi": "Tạo ra một phép ẩn dụ mới cho cụm từ \"một con sói đội lốt cừu\"", "câu trả lời": "\"Một con rắn trong vườn hoa hồng\""}</w:t>
      </w:r>
    </w:p>
    <w:p w14:paraId="1101F7BC" w14:textId="77777777" w:rsidR="002E71A6" w:rsidRDefault="003D3823">
      <w:r>
        <w:t>{"câu hỏi": "Mô tả những nỗ lực của sửa đổi năm 2009 đối với luật thuốc lá Hoa Kỳ", "câu trả lời": "Các sửa đổi năm 2009 đối với luật thuốc lá Hoa Kỳ đề cập đến Đạo luật Phòng chống Hút thuốc và Kiểm soát Thuốc lá Gia đình, được ký thành luật vào ngày 22 tháng 6 năm 2009. Đạo luật này đã trao cho Cục Quản lý Thực phẩm và Dược phẩm (FDA) quyền điều chỉnh việc sản xuất, tiếp thị và phân phối các sản phẩm thuốc lá. Đây là lần đầu tiên FDA được trao quyền này, đánh dấu một bước quan trọng trong nỗ lực giảm tác hại do sử dụng thuốc lá. Trước luật này, các sản phẩm thuốc lá phần lớn không được kiểm soát và ngành công nghiệp thuốc lá có quyền tự do đáng kể để tiếp thị sản phẩm của họ với ít sự giám sát. Đạo luật Phòng chống Hút thuốc Gia đình và Kiểm soát Thuốc lá nhằm thay đổi điều này bằng cách đưa ra một số yêu cầu và hạn chế mới. Một số nỗ lực chính của Đạo luật bao gồm: \ n- Yêu cầu các công ty thuốc lá tiết lộ các thành phần trong sản phẩm của họ, cũng như bất kỳ chất có hại hoặc có khả năng gây hại nào. \ n- Cấm sử dụng hương liệu, ngoại trừ tinh dầu bạc hà,  trong thuốc lá.\n- Cấm sử dụng các thuật ngữ như "ánh sáng", \" "thấp", \" và "nhẹ" trong tiếp thị sản phẩm thuốc lá, vì các thuật ngữ này ngụ ý rằng các sản phẩm ít gây hại hơn.\n- Yêu cầu nhãn cảnh báo lớn hơn và nổi bật hơn trên bao bì thuốc lá và quảng cáo.\n- Trao cho FDA thẩm quyền yêu cầu thay đổi các sản phẩm thuốc lá, chẳng hạn như giảm các chất độc hại. \n- Thực hiện các quy tắc chặt chẽ hơn xung quanh việc bán và quảng cáo các sản phẩm thuốc lá cho trẻ vị thành niên. Sửa đổi năm 2009 đối với luật thuốc lá Hoa Kỳ là một bước quan trọng trong nỗ lực giảm tác hại do sử dụng thuốc lá gây ra. Bằng cách đưa ra các quy tắc và yêu cầu mới xung quanh việc sản xuất, tiếp thị và phân phối các sản phẩm thuốc lá, luật này nhằm giảm tỷ lệ sử dụng thuốc lá, đặc biệt là trong giới trẻ và cải thiện sức khỏe cộng đồng."}</w:t>
      </w:r>
    </w:p>
    <w:p w14:paraId="138997EE" w14:textId="77777777" w:rsidR="002E71A6" w:rsidRDefault="003D3823">
      <w:r>
        <w:t xml:space="preserve">{"câu hỏi": "Thiết kế hệ thống bằng chứng công việc", "câu trả lời": "Hệ thống bằng chứng công việc (POW) là một phương pháp được sử dụng để đảm bảo rằng một lượng công việc tính toán nhất định đã được hoàn thành trước khi người dùng có thể thực hiện hành động hoặc truy cập tài nguyên. Nó thường được sử dụng trong khai thác tiền điện tử, để ngăn chặn các cuộc tấn công spam và từ chối dịch vụ và để điều chỉnh việc tạo ra các khối mới trong blockchain. Dưới đây là thiết kế của một hệ thống bằng chứng công việc cơ bản: \ n \ n1. Xác định vấn đề tính toán: Bước đầu tiên trong việc thiết kế hệ thống bằng chứng công việc là xác định vấn đề tính toán để người dùng giải quyết. Vấn đề phải đủ khó để giải quyết rằng nó đòi hỏi một lượng đáng kể sức mạnh tính toán và thời gian để hoàn thành, nhưng đủ dễ dàng để xác minh một khi giải pháp được tìm thấy. \ n \ n2. Đặt mức độ khó khăn: Mức độ khó của vấn đề có thể được điều chỉnh để kiểm soát tốc độ tìm ra giải pháp. Mức độ khó càng cao, người dùng sẽ càng mất nhiều thời gian để giải quyết vấn đề. Độ khó có thể được điều chỉnh dựa trên các yếu tố như số lượng người dùng và tải mạng hiện tại. \ n \ n3. Cung </w:t>
      </w:r>
      <w:r>
        <w:lastRenderedPageBreak/>
        <w:t>cấp vấn đề cho người dùng: Khi mức độ khó được thiết lập, vấn đề được trình bày cho người dùng để họ giải quyết. Sau đó, người dùng phải sử dụng tài nguyên tính toán của họ để giải quyết vấn đề cho đến khi họ tìm ra giải pháp đáp ứng các tiêu chí được chỉ định. \ n \ n4. Xác minh giải pháp: Khi người dùng gửi giải pháp cho vấn đề, nó phải được hệ thống xác minh để đảm bảo rằng nó đáp ứng các tiêu chí được chỉ định. Quá trình xác minh này phải đơn giản và nhanh chóng để thực hiện, chỉ mất một phần nhỏ thời gian cần thiết để giải quyết vấn đề. \ n \ n5. Thưởng cho người dùng: Khi giải pháp được xác minh, người dùng sẽ được thưởng cho công việc của họ. Trong trường hợp khai thác tiền điện tử, phần thưởng thường ở dạng tiền xu mới đúc hoặc phí giao dịch. \ n \ n6. Lặp lại quy trình: Khi một giải pháp được tìm thấy và người dùng được thưởng, quá trình bắt đầu lại với một vấn đề mới và một cơ hội mới để người dùng kiếm được phần thưởng. Nhìn chung, chìa khóa để thiết kế một hệ thống bằng chứng công việc hiệu quả là cân bằng độ khó của vấn đề với phần thưởng được cung cấp cho việc tìm ra giải pháp. Vấn đề phải đủ thách thức để gây khó khăn cho các tác nhân độc hại khai thác, nhưng không khó đến mức người dùng trung thực không thể kiếm được phần thưởng. Ngoài ra, quá trình xác minh phải hiệu quả và dễ thực hiện, để giữ cho hệ thống hoạt động trơn tru."}</w:t>
      </w:r>
    </w:p>
    <w:p w14:paraId="20963485" w14:textId="77777777" w:rsidR="002E71A6" w:rsidRDefault="003D3823">
      <w:r>
        <w:t>{"câu hỏi": "Tính điểm trung bình của một học sinh có các điểm sau - A bằng tiếng Anh, B + môn Toán, A + môn Khoa học", "câu trả lời": "Để tính điểm trung bình (Điểm trung bình) của một học sinh, chúng ta cần chuyển đổi điểm chữ cái thành điểm tương ứng của chúng và sau đó tìm điểm trung bình. Giả sử rằng trường này sử dụng thang điểm 4 tiêu chuẩn, chúng ta có thể gán các điểm sau: \ n \ nA = 4.0 \ nA + = 4.3 (Một số trường coi A + = 4.0) \ nB + = 3.3 \ n \ nĐiểm trung bình khi đó sẽ là tổng điểm chia cho số lớp, vì vậy: \ n \ nGPA = (4.0 + 3.3 + 4.3) / 3\nGPA = 11.6 / 3\nGPA = 3.87\n\nDo đó,  điểm trung bình của học sinh sẽ là 3.87. Lưu ý rằng các trường khác nhau sử dụng thang điểm khác nhau, vì vậy điều quan trọng là phải kiểm tra các tiêu chuẩn cụ thể của tổ chức có liên quan."}</w:t>
      </w:r>
    </w:p>
    <w:p w14:paraId="3D69887D" w14:textId="77777777" w:rsidR="002E71A6" w:rsidRDefault="003D3823">
      <w:r>
        <w:t>{"câu hỏi": "Ý nghĩa của cụm từ \"sáu của một, nửa tá của người kia", "câu trả lời": "\"Sáu của một, nửa tá của người kia\" là một thành ngữ có nghĩa là hai lựa chọn hoặc lựa chọn là tương đương hoặc thờ ơ; sự khác biệt giữa hai là không quan trọng hoặc không liên quan. Nó giống như nói rằng không thực sự quan trọng bạn chọn phương án nào trong hai lựa chọn vì về cơ bản chúng giống nhau hoặc sẽ có cùng kết quả. Cụm từ này dựa trên thực tế là 6 và nửa tá là hai cách để thể hiện cùng một số lượng."}</w:t>
      </w:r>
    </w:p>
    <w:p w14:paraId="14A609C4" w14:textId="77777777" w:rsidR="002E71A6" w:rsidRDefault="003D3823">
      <w:r>
        <w:t xml:space="preserve">{"question": "Tạo ra một vật phẩm ma thuật mới cho chiến dịch Dungeons and Dragons", "answer": "Tên vật phẩm: Quả cầu giác ngộ\n\nMô tả: Quả cầu này là một quả cầu pha lê trong suốt, mịn màng, phát sáng mờ nhạt với ánh sáng thanh tao. Bên trong nó, một ngọn lửa nhỏ nhảy múa, nhấp nháy và thay đổi màu sắc.  \n\nKhả năng: Khi một nhân vật thiền định với Quả cầu Khai sáng, họ có thể hiểu rõ hơn về quá khứ, hiện tại hoặc tương lai của họ. Nếu chúng tập trung đủ lâu, chúng thậm chí có thể nhận được cái nhìn thoáng qua về các cõi tồn tại khác hoặc tâm trí của các sinh vật khác.  \n\nMột lần mỗi ngày, người dùng có thể tập trung vào quả cầu để đạt được lợi thế trên tất cả các kiểm tra Trí thông minh, Trí tuệ và Sức lôi cuốn trong giờ tiếp theo. Orb of Enlightenment cũng có thể được sử dụng để sử dụng phép thuật Augury mỗi ngày một lần. Người dùng phải tập trung vào quả cầu, và khi họ làm, </w:t>
      </w:r>
      <w:r>
        <w:lastRenderedPageBreak/>
        <w:t>ngọn lửa bên trong sẽ thay đổi và xoáy để tiết lộ cái nhìn thoáng qua về những gì có thể xảy ra trong tương lai gần. \n\nLịch sử: Quả cầu được tạo ra bởi một pháp sư mạnh mẽ, người tìm kiếm sự giác ngộ và kiến thức vượt ra ngoài giới hạn của mặt phẳng vật chất. Họ thấm nhuần nó với bản chất của các mặt phẳng tồn tại và ánh sáng của kiến thức, hy vọng tìm hiểu thêm về bản chất của vũ trụ. Nhiều người đã tìm kiếm quả cầu, mong muốn những món quà của sự sáng suốt và khôn ngoan của nó. \n\nNotes: Quả cầu Khai sáng là một công cụ mạnh mẽ cho các nhân vật tìm kiếm kiến thức và sự hiểu biết. Nó có thể cung cấp hỗ trợ vô giá cho những người giải câu đố và bí ẩn hoặc điều hướng các tình huống xã hội phức tạp. Tuy nhiên, cái nhìn thoáng qua về tương lai mà nó cung cấp không bao giờ chắc chắn và có thể thay đổi, tùy thuộc vào hành động của các nhân vật."}</w:t>
      </w:r>
    </w:p>
    <w:p w14:paraId="40D15C53" w14:textId="77777777" w:rsidR="002E71A6" w:rsidRDefault="003D3823">
      <w:r>
        <w:t>{"câu hỏi": "Tổng hợp một bài phát biểu mới về tầm quan trọng của giáo dục thể chất", "câu trả lời": "Các bạn thân mến,\n\nHôm nay, tôi muốn nói về tầm quan trọng của giáo dục thể chất. Giáo dục thể chất là một thành phần quan trọng của một nền giáo dục toàn diện, và nó có những lợi ích sâu rộng vượt ra ngoài sức khỏe thể chất. \ n \ n Giáo dục thể chất giúp cải thiện thể lực và tăng cường sức khỏe tổng thể và sức khỏe. Nó là một lối thoát cho sinh viên để giải phóng năng lượng và căng thẳng, và nó cung cấp một kỳ nghỉ lành mạnh từ công việc học tập. Thông qua giáo dục thể chất, học sinh tìm hiểu về tầm quan trọng của việc tập thể dục và sống lành mạnh, và họ phát triển thói quen duy trì hoạt động suốt đời. Ngoài việc tăng cường sức khỏe thể chất, giáo dục thể chất cũng giúp phát triển các kỹ năng sống quan trọng. Thông qua các môn thể thao và trò chơi, học sinh học về tinh thần đồng đội, tinh thần thể thao và khả năng lãnh đạo. Họ phát triển kỷ luật tự giác, kỹ năng giao tiếp và khả năng làm việc tốt với người khác. Những kỹ năng này sẽ phục vụ tốt cho họ trong suốt cuộc đời của họ trong tất cả các lĩnh vực, không chỉ thể thao. Giáo dục thể chất cũng có tác động tích cực đến thành tích học tập. Các nghiên cứu đã chỉ ra rằng những học sinh tham gia giáo dục thể chất và thể thao thực hiện học tập tốt hơn. Hoạt động thể chất giúp cải thiện sự tập trung và tập trung, có thể dẫn đến hiệu suất tốt hơn trong lớp học. Cuối cùng, giáo dục thể chất rất quan trọng cho sự phát triển xã hội và cảm xúc. Nó cung cấp một môi trường an toàn và hỗ trợ cho sinh viên tương tác với bạn bè, xây dựng mối quan hệ và phát triển sự tự tin. Giáo dục thể chất giúp thúc đẩy ý thức cộng đồng, và nó có thể có tác động tích cực đến sức khỏe tâm thần. Tóm lại, giáo dục thể chất là một phần thiết yếu của một nền giáo dục toàn diện. Nó thúc đẩy sức khỏe thể chất, phát triển các kỹ năng sống quan trọng, nâng cao thành tích học tập và hỗ trợ phát triển xã hội và cảm xúc. Chúng ta hãy tiếp tục hỗ trợ và thúc đẩy giáo dục thể chất trong trường học và cộng đồng của chúng ta. Cảm ơn."}</w:t>
      </w:r>
    </w:p>
    <w:p w14:paraId="3ACFB7DD" w14:textId="77777777" w:rsidR="002E71A6" w:rsidRDefault="003D3823">
      <w:r>
        <w:t xml:space="preserve">{"câu hỏi": "Xây dựng trang web tập trung vào bảo tồn động vật hoang dã", "trả lời": "&lt;! DOCTYPE html&gt;\n&lt;html&gt;\n&lt;head&gt;\n\t&lt;title&gt;Wildlife Conservation&lt;/title&gt;\n&lt;/head&gt;\n&lt;body&gt;\n\n\t&lt;header&gt;\n\t\t&lt;nav&gt;\n\t\t\t&lt;h1&gt;Wildlife Conservation&lt;/h1&gt;\n\t\t&lt;/nav&gt;\n\t&lt;/header&gt;\n\n\t&lt;main&gt;\n\t\t&lt;section&gt;\n\t\t\t&lt;h2&gt;Bảo tồn động vật hoang dã là gì?&lt;/h2&gt;\n\t\t\t&lt;p&gt;Bảo tồn động vật hoang dã đề cập đến việc bảo vệ và bảo tồn các loài động thực vật hoang dã và môi trường sống của chúng, với mục tiêu duy trì quần thể khỏe mạnh và bền vững. Điều quan trọng là duy trì đa dạng sinh học và hệ sinh thái, cũng như đảm bảo sự tồn tại của các loài bị đe dọa và có nguy cơ tuyệt </w:t>
      </w:r>
      <w:r>
        <w:lastRenderedPageBreak/>
        <w:t>chủng. &lt;/p&gt;\n\t\t&lt;/section&gt;\n\n\t\t&lt;section&gt;\n\t\t\t&lt;h2&gt;Tại sao bảo tồn động vật hoang dã lại quan trọng?&lt;/h2&gt;\n\t\t\t&lt;ul&gt;\n\t\t\t\t&lt;li&gt;&lt;b&gt;Bảo vệ đa dạng sinh học:&lt;/b&gt; Các nỗ lực bảo tồn động vật hoang dã giúp bảo vệ sự đa dạng của sự sống trên Trái đất,  điều này rất quan trọng để duy trì hệ sinh thái phát triển mạnh và duy trì quần thể người.&lt;/li&gt;\n\t\t\t\t\t&lt;li&gt;&lt;b&gt;bảo tồn hệ sinh thái:&lt;/b&gt; Bằng cách bảo vệ động vật hoang dã, chúng tôi cũng giúp duy trì sự cân bằng của các hệ sinh thái, đóng vai trò quan trọng trong việc điều chỉnh khí hậu, nước và chất lượng không khí của Trái đất.&lt;/li&gt;\n\t\t\t\t&lt;li&gt;&lt;b&gt;Hỗ trợ các giá trị kinh tế và văn hóa: &lt;/b&gt; Bảo tồn động vật hoang dã đóng một vai trò quan trọng trong việc hỗ trợ nền kinh tế địa phương thông qua du lịch, cũng như bảo tồn giá trị văn hóa và di sản của một số loài.&lt;/li&gt;\n\t\t\t\t&lt;/ul&gt;\n\t\t&lt;/section&gt;\n\n\t\t&lt;section&gt;\n\t\t&lt;h2&gt;How can help?&lt;/h2&gt;\n\t\t\t&lt;p&gt;Có nhiều cách rằng các cá nhân có thể giúp hỗ trợ các nỗ lực bảo tồn động vật hoang dã, bao gồm: &lt;/p&gt;\n\t\t\t&lt;ul&gt;\n\t\t\t\t&lt;li&gt;Hỗ trợ và quyên góp cho các tổ chức hoạt động để bảo vệ động vật hoang dã và môi trường sống của chúng.&lt;/li&gt;\n\t\t\t&lt;li&gt;Giảm lượng khí thải carbon và bảo tồn tài nguyên để giúp giảm thiểu tác động của biến đổi khí hậu.&lt;/li&gt;\n\t\t\t\t&lt; li&gt;Du lịch có trách nhiệm hỗ trợ các nỗ lực bảo tồn và không gây hại cho động vật hoang dã hoặc môi trường sống của chúng.&lt;/li&gt;\n\t\t\t\t&lt;li&gt;Vận động chính sách và pháp luật bảo vệ động vật hoang dã và môi trường sống của chúng.&lt;/li&gt;\n\t\t\t&lt;/ul&gt;\n\t\t&lt;/section&gt;\n\t&lt;/main&gt;\n\n\t&lt;footer&gt;\n\t\t&lt;p&gt;\u00a9 2022 Bảo tồn động vật hoang dã. Đã đăng ký Bản quyền.&lt;/p&gt;\n\t&lt;/footer&gt;\n\n&lt;/body&gt;\n&lt;/html&gt;"}</w:t>
      </w:r>
    </w:p>
    <w:p w14:paraId="4DCD7FB6" w14:textId="77777777" w:rsidR="002E71A6" w:rsidRDefault="003D3823">
      <w:r>
        <w:t>{"câu hỏi": "So sánh hệ tiêu hóa của người và chim", "trả lời": "Cả người và chim đều dựa vào hệ thống tiêu hóa của chúng để chiết xuất chất dinh dưỡng từ thức ăn chúng tiêu thụ để cung cấp năng lượng cho cơ thể. Tuy nhiên, các giải phẫu và chức năng cụ thể của hệ thống tiêu hóa của chúng có một số khác biệt đáng kể. Ở người, hệ thống tiêu hóa bắt đầu từ miệng, nơi răng phân hủy thức ăn và tuyến nước bọt tiết ra nước bọt để bắt đầu phân hủy hóa học carbohydrate. Thức ăn sau đó di chuyển xuống thực quản và vào dạ dày, nơi nó được trộn với axit và enzyme để tiếp tục phá vỡ nó. Từ dạ dày, thức ăn đi vào ruột non, nơi hầu hết các chất dinh dưỡng được hấp thụ, và sau đó vào ruột già, nơi nước được hấp thụ, và chất thải còn lại được hình thành thành phân và cuối cùng bài tiết qua hậu môn. Mặt khác, chim có hệ thống tiêu hóa hơi khác nhau. Nhiều loài chim không có răng, vì vậy chúng không thể nhai thức ăn. Thay vào đó, họ có một cơ quan chuyên biệt gọi là cây trồng, lưu trữ thức ăn trước khi nó được truyền vào dạ dày. Dạ dày của một con chim được chia thành hai phần: tâm thất, nơi dịch dạ dày được tiết ra và mõm, nơi thức ăn được nghiền một cách cơ học. Từ dạ dày, thức ăn được tiêu hóa một phần di chuyển vào ruột non, nơi các chất dinh dưỡng được hấp thụ, và sau đó vào ruột già, nơi nước được tái hấp thu. Chất thải sau đó được bài tiết qua cloaca, một lỗ mở chung cho hệ thống tiêu hóa, tiết niệu và sinh sản. Nhìn chung, cả người và chim đều dựa vào sự kết hợp của các quá trình cơ học và hóa học để tiêu hóa thức ăn của chúng, nhưng các chi tiết cụ thể của hệ thống tiêu hóa của chúng được điều chỉnh theo nhu cầu ăn kiêng và hành vi ăn uống cụ thể của chúng."}</w:t>
      </w:r>
    </w:p>
    <w:p w14:paraId="5FA94E92" w14:textId="77777777" w:rsidR="002E71A6" w:rsidRDefault="003D3823">
      <w:r>
        <w:lastRenderedPageBreak/>
        <w:t>{"question": "Đưa ra một trang web, hãy phân loại nội dung thành các danh mục như thể thao, tin tức, giải trí. - https://www.cnn.com/", "trả lời": "Nội dung của trang web https://www.cnn.com/ chủ yếu là tin tức, nhưng cũng có các phần về thể thao và giải trí."}</w:t>
      </w:r>
    </w:p>
    <w:p w14:paraId="7D380EA0" w14:textId="77777777" w:rsidR="002E71A6" w:rsidRDefault="003D3823">
      <w:r>
        <w:t>{"question": "Cho một sản phẩm, hãy tìm các sản phẩm tương tự từ các thương hiệu khác nhau. - Macbook Air", "trả lời": "Dựa trên đầu vào của bạn, đây là danh sách một số máy tính xách tay từ các thương hiệu phổ biến và khác nhau tương tự như MacBook Air: \ n \ n1. Dell XPS 13: Một máy tính xách tay nhẹ và di động với thiết kế kiểu dáng đẹp và các tính năng hiệu suất mạnh mẽ. \ n2. HP Spectre x360: Một chiếc ultrabook với thiết kế mỏng và các thành phần mạnh mẽ có thể được sử dụng ở nhiều chế độ khác nhau - bao gồm cả máy tính bảng. Lenovo Yoga 920: Máy tính xách tay chuyển đổi 2 trong 1 với cấu hình mỏng, hiệu suất nhanh và thời lượng pin dài. \ n4. Asus ZenBook UX330UA: Một máy tính xách tay siêu di động với thiết kế kiểu dáng đẹp, hiệu suất nhanh và thời lượng pin dài. \ n5. Microsoft Surface Laptop 3: Một máy tính xách tay mỏng và nhẹ với màn hình cảm ứng độ phân giải cao và thời lượng pin cả ngày. \ n \ nĐây chỉ là một vài lựa chọn cho các sản phẩm tương tự từ các thương hiệu khác nhau. Tùy thuộc vào nhu cầu cụ thể của cậu, có thể có những sản phẩm khác cũng sẽ phù hợp."}</w:t>
      </w:r>
    </w:p>
    <w:p w14:paraId="6A961D4A" w14:textId="77777777" w:rsidR="002E71A6" w:rsidRDefault="003D3823">
      <w:r>
        <w:t>{"câu hỏi": "Viết lại cụm từ sau với ít từ hơn: - Tại thời điểm hiện tại", "câu trả lời": "Hiện tại."}</w:t>
      </w:r>
    </w:p>
    <w:p w14:paraId="1BEE81D1" w14:textId="77777777" w:rsidR="002E71A6" w:rsidRDefault="003D3823">
      <w:r>
        <w:t>{"question": "Xác định xem xe có đang chuyển động hay không. - Động cơ xe đang gầm rú và xe đang chuyển động nhanh.", "trả lời": "Dựa trên đầu vào, có vẻ như xe đang chuyển động."}</w:t>
      </w:r>
    </w:p>
    <w:p w14:paraId="27F6F1EA" w14:textId="77777777" w:rsidR="002E71A6" w:rsidRDefault="003D3823">
      <w:r>
        <w:t>{"question": "Phân tích một bài báo và báo cáo nếu nó bị thiên vị. - &lt;TIN BÀI&gt;", "trả lời": "Để đánh giá đầy đủ một bài viết về sự thiên vị, bạn phải cung cấp văn bản của bài viết để tôi phân tích. Bạn có thể vui lòng sao chép và dán văn bản hoặc URL của bài báo mà bạn muốn tôi xem lại không?"}</w:t>
      </w:r>
    </w:p>
    <w:p w14:paraId="47AB6052" w14:textId="77777777" w:rsidR="002E71A6" w:rsidRDefault="003D3823">
      <w:r>
        <w:t>{"câu hỏi": "Xây dựng một câu sử dụng ngôn ngữ tích cực được nghiên cứu hỗ trợ.", "câu trả lời": "\"Bằng cách tập trung vào điểm mạnh của bạn và thực hiện các bước nhỏ hướng tới mục tiêu của mình, bạn có thể đạt được thành công lớn và trải nghiệm hạnh phúc lâu dài.\""}</w:t>
      </w:r>
    </w:p>
    <w:p w14:paraId="149AFA1D" w14:textId="77777777" w:rsidR="002E71A6" w:rsidRDefault="003D3823">
      <w:r>
        <w:t>{"question": "Cập nhật bản vẽ sau với giao diện hiện đại hơn. - &lt;VẼ&gt;", "trả lời": "Tôi xin lỗi, nhưng là một AI mô hình ngôn ngữ, tôi không có khả năng tạo hoặc thao tác hình ảnh hoặc bản vẽ trực quan. Tôi có thể giúp gì khác cho cậu không?"}</w:t>
      </w:r>
    </w:p>
    <w:p w14:paraId="1879F996" w14:textId="77777777" w:rsidR="002E71A6" w:rsidRDefault="003D3823">
      <w:r>
        <w:t xml:space="preserve">{"câu hỏi": "Bạn được cung cấp một danh sách gồm hai hoặc ba mục, tạo ra một câu chuyện hoặc cuộc đối thoại độc đáo liên quan đến tất cả các mục. - Apple, Robot", "trả lời": "Ngày xửa ngày xưa, có một quả táo nhỏ tên là Anna. Anna sống trong vườn cây ăn quả với gia đình táo của mình, treo trên cành cây của họ và đắm mình dưới ánh mặt trời ấm áp. Một ngày nọ, một robot tên Robo lang thang vào vườn cây ăn quả. Robo đã được xây dựng để thực hiện các nhiệm vụ cho con người, nhưng chương trình của anh ta đã trở nên tồi tệ, và anh ta thấy mình lang thang không mục đích qua vùng nông thôn. \ n \ n \ n Khi anh lang thang qua vườn cây ăn quả, Robo nhận thấy Anna treo trên cây của cô ấy. "Xin chào," anh nói bằng </w:t>
      </w:r>
      <w:r>
        <w:lastRenderedPageBreak/>
        <w:t>giọng robot. "Bạn là gì?\"\n\n\n\"Tôi là một quả táo," Anna trả lời, ngạc nhiên khi nói chuyện với một robot. "Bạn là gì?\"\n\n\n\"Tôi là robot," Robo trả lời. "Tôi được xây dựng để làm việc cho con người, nhưng có điều gì đó không ổn với lập trình của tôi, và bây giờ tôi thực sự không có mục đích." \ n \ n \ nAnna rất buồn khi biết rằng Robo cảm thấy rất lạc lõng. "Chà, có lẽ anh có thể tìm thấy một mục đích mới," cô gợi ý. "Có lẽ bạn có thể giúp chúng tôi trồng táo trong vườn cây ăn quả." \ n \ n \ nRobo đã bị hấp dẫn bởi ý tưởng này. "Tôi có thể làm gì để giúp đỡ?", anh hỏi.\n\n\nAnna suy nghĩ một lúc. "Chà, đôi khi gió thổi cành cây của chúng tôi mạnh đến nỗi táo chúng tôi rơi khỏi cây trước khi chúng tôi sẵn sàng", cô nói. "Có lẽ anh có thể giúp bắt chúng tôi và đưa chúng tôi trở lại trên cây để chúng tôi có thể tiếp tục phát triển." \ n \ n \ nRobo rất vui mừng khi có một mục đích mới. Ông dành phần còn lại của ngày trong vườn cây ăn quả, giúp những quả táo được an toàn trên cây của họ. Anna rất biết ơn sự giúp đỡ của robot, và cô rất vui vì đã có một người bạn mới ở Robo. Từ ngày đó trở đi, Robo tiếp tục giúp đỡ trong vườn cây ăn quả, tìm ra những cách mới để làm cho cuộc sống của những quả táo dễ dàng hơn. Và đổi lại, những quả táo đã dạy anh về những niềm vui đơn giản của cuộc sống, như sự ấm áp của mặt trời và niềm vui khi phát triển. Robo nhận ra rằng không quan trọng anh ta được xây dựng để làm gì - điều quan trọng là anh ta chọn làm gì với cuộc sống của mình. Và với những người bạn táo mới bên cạnh, anh ấy biết mình đã lựa chọn đúng."}</w:t>
      </w:r>
    </w:p>
    <w:p w14:paraId="1A68BB2C" w14:textId="77777777" w:rsidR="002E71A6" w:rsidRDefault="003D3823">
      <w:r>
        <w:t>{"câu hỏi": "Bạn được cung cấp một cụm từ hoặc tập hợp các từ mô tả một sự kiện hoặc tình huống. Tạo ra một mô tả sinh động và thực tế về sự kiện. - Âm nhạc lớn trong một bữa tiệc", "trả lời": "Âm thanh của âm trầm dồn dập và nhịp điệu điện khí tràn ngập không khí khi những người đi tiệc nhảy múa và lắc lư theo âm nhạc lớn. Đèn nhấp nháy đầy màu sắc nhảy múa xung quanh phòng, tăng thêm năng lượng điện khí. DJ phối và chuyển đổi thành thạo giữa các bài hát, giữ cho đám đông phấn khích và tràn đầy năng lượng. Tiếng cười và tiếng trò chuyện có thể được nghe thấy trên âm nhạc khi bạn bè và người lạ đến với nhau để thưởng thức các lễ hội. Bầu không khí sôi động và sôi động, khi mọi người thả lỏng và lạc vào khoảnh khắc, âm nhạc ồn ào tiếp thêm năng lượng và tinh thần của họ."}</w:t>
      </w:r>
    </w:p>
    <w:p w14:paraId="3EE14BFE" w14:textId="77777777" w:rsidR="002E71A6" w:rsidRDefault="003D3823">
      <w:r>
        <w:t>{"question": "Xác định một tính năng của sản phẩm và đưa ra lời giải thích về lý do tại sao tính năng đó nên được đưa vào sản phẩm. - Bộ sạc USB", "trả lời": "Bộ sạc USB là một tính năng quan trọng cần có trong bất kỳ sản phẩm điện tử hiện đại nào. Lý do chính cho điều này là khả năng tương thích phổ quát của cổng sạc USB, hiện là tiêu chuẩn trong hầu hết các thiết bị, từ điện thoại thông minh đến máy ảnh và loa di động. Bao gồm bộ sạc USB với một sản phẩm đảm bảo rằng người dùng có thể dễ dàng sạc thiết bị của họ mà không cần cáp sạc bổ sung, có khả năng đắt tiền hoặc khó tìm. Ngoài ra, bộ sạc USB có thể được sử dụng với nhiều nguồn năng lượng như máy tính xách tay, bộ điều hợp treo tường và thậm chí cả bộ pin di động, giúp người dùng thuận tiện sạc thiết bị khi đang di chuyển. Tính năng này không chỉ nâng cao trải nghiệm người dùng mà còn cho phép linh hoạt và linh hoạt hơn trong cách sử dụng sản phẩm."}</w:t>
      </w:r>
    </w:p>
    <w:p w14:paraId="642D3446" w14:textId="77777777" w:rsidR="002E71A6" w:rsidRDefault="003D3823">
      <w:r>
        <w:t xml:space="preserve">{"câu hỏi": "Bạn được đặt tên công ty và khẩu hiệu. Tạo một thiết kế logo kết hợp tên công ty và khẩu hiệu - Tên công ty: Royal Express \ nSlogan: Giải pháp giao hàng đáng tin cậy", "trả lời": "Tôi là một người mẫu ngôn ngữ AI và không có khả năng tạo ra một thiết kế logo đồ </w:t>
      </w:r>
      <w:r>
        <w:lastRenderedPageBreak/>
        <w:t>họa, tuy nhiên, tôi có thể cung cấp một số khuyến nghị. Để tạo ra một thiết kế logo kết hợp Royal Express và khẩu hiệu của họ \ "Giải pháp giao hàng đáng tin cậy", bạn có thể chọn một phông chữ cách điệu đậm cho tên công ty, có lẽ trong một màu xanh lam hoặc tím vương giả biểu thị tiền bản quyền. Bạn có thể thêm các biểu tượng cho biết như vương miện hoặc xe ngựa liên quan đến hoàng gia. Để đại diện cho phần giao hàng nhanh và đáng tin cậy của thương hiệu, Bạn có thể kết hợp biểu tượng hoặc đồ họa của xe tải giao hàng, chuyển phát nhanh hoặc phong bì chạy quá tốc độ ở trên, bên dưới hoặc bên cạnh tên công ty. Khẩu hiệu có thể được đặt ở kích thước phông chữ nhỏ hơn bên dưới thiết kế chính trong một phông chữ đơn giản. Bố cục tổng thể có thể nhỏ gọn và kiểu dáng đẹp để mô tả tốc độ và hiệu quả của các dịch vụ giao hàng của công ty."}</w:t>
      </w:r>
    </w:p>
    <w:p w14:paraId="353B5BF0" w14:textId="77777777" w:rsidR="002E71A6" w:rsidRDefault="003D3823">
      <w:r>
        <w:t>{"câu hỏi": "Bạn được đưa ra một chủ đề và hai điểm đối lập. Tạo một chủ đề tranh luận dựa trên các điểm được cung cấp. - Chủ đề: Biến đổi khí hậu\nĐiểm: Ủng hộ và chống lại", "Trả lời": "Chủ đề tranh luận: \"Biến đổi khí hậu có phải là một vấn đề thực sự và cấp bách đòi hỏi phải hành động ngay lập tức?\" Lập luận ủng hộ và phản đối."}</w:t>
      </w:r>
    </w:p>
    <w:p w14:paraId="4142DF5A" w14:textId="77777777" w:rsidR="002E71A6" w:rsidRDefault="003D3823">
      <w:r>
        <w:t>{"question": "Bạn được cung cấp một danh sách các thuật ngữ và một định nghĩa. Hãy đưa ra một câu ví dụ bằng cách sử dụng thuật ngữ. - Thuật ngữ: Di truyền biểu sinh\nĐịnh nghĩa: Nghiên cứu về những thay đổi di truyền trong biểu hiện gen không liên quan đến những thay đổi đối với trình tự DNA cơ bản.", "Trả lời": "Ví dụ: Những tiến bộ trong lĩnh vực biểu sinh đã cách mạng hóa sự hiểu biết của chúng ta về cách các yếu tố môi trường có thể ảnh hưởng đến biểu hiện gen của sinh vật mà không làm thay đổi mã di truyền của nó."}</w:t>
      </w:r>
    </w:p>
    <w:p w14:paraId="3D7F5F61" w14:textId="77777777" w:rsidR="002E71A6" w:rsidRDefault="003D3823">
      <w:r>
        <w:t>{"câu hỏi": "Bạn được đưa ra 3 từ khóa, tạo ra một câu thuyết phục về chủ đề. - Tâm lý học, Giao tiếp, Mối quan hệ", "câu trả lời": "Giao tiếp hiệu quả là nền tảng của tất cả các mối quan hệ thành công và hiểu các nguyên tắc cơ bản của tâm lý học có thể giúp chúng ta giao tiếp tốt hơn, xây dựng mối quan hệ bền chặt hơn và đạt được các tương tác cá nhân có ý nghĩa hơn nhiều."}</w:t>
      </w:r>
    </w:p>
    <w:p w14:paraId="5A7AE45A" w14:textId="77777777" w:rsidR="002E71A6" w:rsidRDefault="003D3823">
      <w:r>
        <w:t>{"question": "Bạn được cung cấp một danh sách các đối tượng và tên của một chương trình truyền hình thập niên 50. Tạo một bản tóm tắt của chương trình. - Chương trình truyền hình: Tuần trăng mật \nObjects: TV, Sofa, Table", "Trả lời": "Tuần trăng mật là một chương trình truyền hình nổi tiếng của thập niên 50 xoay quanh cuộc sống của một cặp vợ chồng thuộc tầng lớp lao động, Ralph và Alice Kramden, và những người bạn thân của họ là Ed và Trixie Norton. Chương trình thường có một sự hài hước về cuộc sống bình thường của họ, với nhiều cảnh được đặt trong phòng khách khiêm tốn của Kramden. Trong những cảnh này, TV thường được bật, với nhóm xem từ ghế sofa hoặc thảo luận về các sự kiện tại bàn của họ, kể chuyện cười và có những bất đồng hài hước. Chương trình đã trở thành một chương trình được yêu thích trong gia đình và hiện được coi là một tác phẩm kinh điển trong lịch sử truyền hình."}</w:t>
      </w:r>
    </w:p>
    <w:p w14:paraId="379741EA" w14:textId="77777777" w:rsidR="002E71A6" w:rsidRDefault="003D3823">
      <w:r>
        <w:t>{"câu hỏi": "Liệt kê hai giá trị cho câu \"Selina muốn làm việc chăm chỉ\".", "trả lời": "1. Siêng năng\n2. Quyết tâm"}</w:t>
      </w:r>
    </w:p>
    <w:p w14:paraId="40C87318" w14:textId="77777777" w:rsidR="002E71A6" w:rsidRDefault="003D3823">
      <w:r>
        <w:t>{"câu hỏi": "Tóm tắt những gì bạn đã học được trong bài học tuần này. - Bài học tuần này tập trung vào việc dạy những điều cơ bản về xác suất. Chúng tôi bao gồm các chủ đề như sự kiện độc lập và phụ thuộc, không gian mẫu, giá trị kỳ vọng và phân phối xác suất.", "câu trả lời": "Dựa trên đầu vào, bài học trong tuần này bao gồm những điều cơ bản về xác suất, bao gồm các khái niệm về các sự kiện độc lập và phụ thuộc, không gian mẫu, giá trị kỳ vọng và phân phối xác suất."}</w:t>
      </w:r>
    </w:p>
    <w:p w14:paraId="64F42553" w14:textId="77777777" w:rsidR="002E71A6" w:rsidRDefault="003D3823">
      <w:r>
        <w:t>{"câu hỏi": "Tạo ra một câu về tầm quan trọng của việc học hỏi từ thất bại.", "Câu trả lời": "Nắm bắt và học hỏi từ thất bại là điều cần thiết cho sự phát triển và thành công vì nó dạy chúng ta những bài học quý giá, cho phép chúng ta phát triển khả năng phục hồi và tạo cơ hội để cải thiện.\"}</w:t>
      </w:r>
    </w:p>
    <w:p w14:paraId="0548D78B" w14:textId="77777777" w:rsidR="002E71A6" w:rsidRDefault="003D3823">
      <w:r>
        <w:t>{"câu hỏi": "Tạo một ví dụ số để minh họa Định luật thứ ba của Newton.", "câu trả lời": "**Ví dụ:**\n\nHãy tưởng tượng rằng hai vận động viên trượt băng, Vận động viên trượt băng A nặng 60 kg và Vận động viên trượt băng B nặng 50 kg, đang đối mặt với nhau trên sân băng. Họ đặt tay lên tay nhau và đẩy. Theo định luật chuyển động thứ ba của Newton, đối với mọi hành động, có một phản ứng bằng nhau và ngược lại. Điều này có nghĩa là nếu Skater A đẩy Skater B với lực 10 N, thì Skater B cũng sẽ đẩy lùi với lực 10 N. \n\nTheo thuật ngữ toán học, chúng ta có thể viết các lực như sau: \n\nF(A on B) = -F(B on A) \n\nwhere F(A on B) đại diện cho lực tác dụng của Skater A lên Skater B và F(B on A) đại diện cho lực tác dụng của Skater B B trên Skater A. \n\nTrong kịch bản này, chúng ta có thể nói rằng Skater A tác dụng một lực 10 N lên Skater B, do đó: \n\nF(A trên B) = 10 N \n\nVì các lực có cường độ và hướng, chúng ta cần gán một hướng dương cho một trong các lực để xác định hướng của lực kia. Giả sử rằng đẩy sang phải là tích cực và đẩy sang trái là tiêu cực. Điều này có nghĩa là Skater A đang đẩy Skater B sang phải (hướng tích cực), và theo Định luật thứ ba của Newton, Skater B đang đẩy Skater A sang trái (hướng âm) với cùng cường độ lực. Sử dụng phương trình trên, chúng ta có thể xác định lực tác dụng của Skater B trên Skater A: \n\nF(A on B) = -F(B on A) \n\n10 N = -F(B on A) \n\nF(B on A) = -10 N \n\nDo đó, Skater A đẩy Skater B với lực 10 N sang phải, và Skater B đẩy Skater A với lực 10 N sang trái."}</w:t>
      </w:r>
    </w:p>
    <w:p w14:paraId="5681A2AC" w14:textId="77777777" w:rsidR="002E71A6" w:rsidRDefault="003D3823">
      <w:r>
        <w:t>{"câu hỏi": "So sánh và đối chiếu cách tiếp cận từ trên xuống và cách tiếp cận từ dưới lên.", "câu trả lời": "Cách tiếp cận từ trên xuống và cách tiếp cận từ dưới lên là hai chiến lược khác nhau có thể được sử dụng để giải quyết vấn đề và hoàn thành nhiệm vụ. Cả hai cách tiếp cận đều có những ưu điểm và hạn chế riêng, và cách nào phù hợp hơn phụ thuộc vào tình huống hiện tại. Cách tiếp cận từ trên xuống liên quan đến việc bắt đầu với một mục tiêu tổng thể, và sau đó chia nhỏ nó thành các phần nhỏ hơn, dễ quản lý hơn. Cách tiếp cận này thường được sử dụng trong quản lý dự án, trong đó dự án được chia thành nhiều giai đoạn, với mỗi giai đoạn được chia thành các nhiệm vụ phụ. Ưu điểm chính của phương pháp này là nó cung cấp một lộ trình rõ ràng, có cấu trúc để đạt được kết quả mong muốn. Nó gắn chặt với khái niệm tư duy phân cấp, trong đó các cấp độ trừu tượng khác nhau được sử dụng để chuyển từ quan điểm cấp cao về vấn đề / tình huống sang giải pháp chi tiết. Tuy nhiên, một nhược điểm tiềm tàng của phương pháp này là đôi khi nó có thể bỏ qua các chi tiết nhỏ, điều này có thể tạo ra những thách thức sau này. Mặt khác, cách tiếp cận từ dưới lên liên quan đến việc bắt đầu với những chi tiết nhỏ nhất và xây dựng từ đó. Cách tiếp cận này thường được sử dụng trong nghiên cứu và phân tích dữ liệu, trong đó trọng tâm là thu thập và phân tích dữ liệu để xác định các mẫu và hiểu được bức tranh lớn hơn. Ưu điểm của phương pháp này là nó kỹ lưỡng hơn, vì nó tính đến tất cả các dữ liệu có sẵn và giảm khả năng bỏ lỡ các chi tiết quan trọng. Tuy nhiên, một bất lợi tiềm ẩn là có thể mất nhiều thời gian hơn để đạt được mục tiêu tổng thể, vì có thể có nhiều mảnh nhỏ cần được ghép lại với nhau. Tóm lại, cách tiếp cận từ trên xuống tập trung vào mục tiêu tổng thể và chia nó thành các phần nhỏ hơn, trong khi cách tiếp cận từ dưới lên bắt đầu với những chi tiết nhỏ nhất và xây dựng lên bức tranh lớn hơn. Cả hai cách tiếp cận đều có giá trị của chúng và có thể phù hợp hơn với các tình huống cụ thể, tùy thuộc vào nhiệm vụ trước mắt."}</w:t>
      </w:r>
    </w:p>
    <w:p w14:paraId="464A7CA5" w14:textId="77777777" w:rsidR="002E71A6" w:rsidRDefault="003D3823">
      <w:r>
        <w:t>{"question": "Xóa tất cả các số khỏi chuỗi sau. - Địa chỉ của tôi là 45 Pine Street, Apt 456, Toronto, ON M3B 8J5", "answer": "Địa chỉ của tôi là Pine Street, Apt, Toronto, ON M B J"}</w:t>
      </w:r>
    </w:p>
    <w:p w14:paraId="329CAFD1" w14:textId="77777777" w:rsidR="002E71A6" w:rsidRDefault="003D3823">
      <w:r>
        <w:t>{"question": "Tạo một câu chuyện gốc với các yếu tố sau: - * Hai nhân vật chính\n* Một nhân vật phản diện\n* Một lâu đài", "trả lời": "Ngày xửa ngày xưa, có hai hoàng tử trẻ, Amos và Callum, sống trong một lâu đài lớn trên đỉnh đồi. Lâu đài tráng lệ, với những tòa tháp và thành lũy chạm vào bầu trời. Amos và Callum là những người bạn tốt nhất và đã dành cả ngày để khám phá khuôn viên rộng lớn của lâu đài và tham gia vào kiếm thuật. Nhưng không phải tất cả đều tốt đẹp trong vùng đất. Có một phù thủy độc ác, Morcant, người phẫn nộ với hạnh phúc của hai hoàng tử và âm mưu lật đổ vương quốc. Anh ta sử dụng một câu thần chú đen tối trên mặt đất, gây ra sự hỗn loạn và hủy diệt bất cứ nơi nào anh ta đến. Một ngày nọ, Morcant tiếp cận lâu đài, sức mạnh đen tối của anh ta khiến trái đất rung chuyển và bầu trời tối sầm lại. Amos và Callum biết họ phải hành động, và nhanh chóng mặc áo giáp và cưỡi ngựa để đối mặt với thầy phù thủy. Trận chiến diễn ra ác liệt, với sức mạnh hắc ám của Morcant gần như áp đảo các hoàng tử trẻ. Nhưng họ đã chiến đấu anh dũng, thanh kiếm của họ lóe lên trong bóng tối. Cuối cùng, với một cú đánh mạnh mẽ, Amos hạ gục thầy phù thủy và câu thần chú bị phá vỡ. \n\nVùng đất đã được cứu, và mọi người vui mừng, ca ngợi Amos và Callum là những anh hùng. Lâu đài tỏa sáng hơn bao giờ hết, những bức tường của nó phản ánh niềm vui và hạnh phúc của vương quốc. Và Amos và Callum sống hạnh phúc mãi mãi, biết rằng họ đã cứu người dân của họ khỏi bóng tối."}</w:t>
      </w:r>
    </w:p>
    <w:p w14:paraId="4011B1A7" w14:textId="77777777" w:rsidR="002E71A6" w:rsidRDefault="003D3823">
      <w:r>
        <w:t>{"question": "Được đưa ra một hộp thoại, hãy tạo một câu hỏi yêu cầu câu trả lời có/không. - John: Tôi đang đến thư viện để học tập\nSue: Thật tuyệt, bạn sẽ làm tốt!", "Trả lời": "John, bạn có muốn tôi đặt lời nhắc cho buổi học thư viện của bạn không?"}</w:t>
      </w:r>
    </w:p>
    <w:p w14:paraId="01D92D83" w14:textId="77777777" w:rsidR="002E71A6" w:rsidRDefault="003D3823">
      <w:r>
        <w:t>{"question": "Với văn bản sau, hãy tạo danh sách từ khóa. - Công nghệ AI đang thay đổi nhanh chóng cách con người tương tác với phần mềm.", "trả lời": "[AI, công nghệ, nhanh chóng, thay đổi, con người, tương tác, phần mềm]"}</w:t>
      </w:r>
    </w:p>
    <w:p w14:paraId="03B3A5E7" w14:textId="77777777" w:rsidR="002E71A6" w:rsidRDefault="003D3823">
      <w:r>
        <w:t>{"question": "Chỉnh sửa câu sau để phù hợp với phong cách ngôn ngữ trang trọng. - Tôi cảm thấy bài tập này quá khó.", "trả lời": "Tôi tin rằng nhiệm vụ này là một thách thức ghê gớm."}</w:t>
      </w:r>
    </w:p>
    <w:p w14:paraId="1DF041F3" w14:textId="77777777" w:rsidR="002E71A6" w:rsidRDefault="003D3823">
      <w:r>
        <w:t>{"câu hỏi": "Mô tả hành vi của mắt mèo khi nó bị đe dọa.", "câu trả lời": "Khi một con mèo cảm thấy bị đe dọa, đồng tử của nó có thể giãn ra để trở thành vòng tròn lớn hoặc khe hẹp, tùy thuộc vào mức độ đe dọa nhận thức và điều kiện ánh sáng. Sự giãn nở này là một phản ứng không tự nguyện của mắt mèo cho phép nhiều ánh sáng đi vào mắt hơn, cung cấp cho mèo cái nhìn rõ ràng hơn về môi trường xung quanh và chuẩn bị cho hành động có thể. Ngoài ra, mèo cũng có thể thu hẹp mí mắt và hơi nheo mắt để bảo vệ mắt và truyền đạt sự khó chịu của nó. Tai của nó có thể bị xẹp, và lông của nó có thể dựng đứng, đó là những dấu hiệu bổ sung cho thấy con mèo đang cảm thấy bị đe dọa."}</w:t>
      </w:r>
    </w:p>
    <w:p w14:paraId="251EC624" w14:textId="77777777" w:rsidR="002E71A6" w:rsidRDefault="003D3823">
      <w:r>
        <w:t>{"question": "Đề xuất một từ thay thế cho chữ in nghiêng phù hợp hơn với ngữ cảnh. - Anh ấy âm thầm thưởng thức bản thân với một chiếc bánh hamburger.", "trả lời": "Anh ấy âm thầm * tận hưởng * bản thân với một chiếc bánh hamburger."}</w:t>
      </w:r>
    </w:p>
    <w:p w14:paraId="28A40E20" w14:textId="77777777" w:rsidR="002E71A6" w:rsidRDefault="003D3823">
      <w:r>
        <w:t>{"câu hỏi": "Định nghĩa \u201cnocturnal animals\u201d trong một câu.", "trả lời": "Động vật sống về đêm hoạt động vào ban đêm và ngủ vào ban ngày."}</w:t>
      </w:r>
    </w:p>
    <w:p w14:paraId="38BE9A32" w14:textId="77777777" w:rsidR="002E71A6" w:rsidRDefault="003D3823">
      <w:r>
        <w:t>{"question": "Đưa ra một danh sách các đặc điểm, phân loại một con vật là động vật hoang dã hoặc động vật thuần hóa. - Đặc điểm: Chế độ ăn đêm, về đêm, về đêm, chế độ ăn hỗn hợp", "trả lời": "Dựa trên các đặc điểm nhất định là sống về đêm và có chế độ ăn hỗn hợp, không thể phân loại chính xác một động vật là thuần hóa hoặc hoang dã. Những đặc điểm này có thể được tìm thấy ở cả động vật thuần hóa và động vật hoang dã."}</w:t>
      </w:r>
    </w:p>
    <w:p w14:paraId="032E4F54" w14:textId="77777777" w:rsidR="002E71A6" w:rsidRDefault="003D3823">
      <w:r>
        <w:t>{"câu hỏi": "Gợi ý một nghệ sĩ âm nhạc nổi tiếng ở Mỹ.", "câu trả lời": "Một nghệ sĩ âm nhạc nổi tiếng ở Mỹ là Ariana Grande. Cô là một ca sĩ, nhạc sĩ và nữ diễn viên được biết đến với giọng hát mạnh mẽ và các bài hát hit như "Thank U, Next" và "7 Rings".</w:t>
      </w:r>
    </w:p>
    <w:p w14:paraId="22A5F0DB" w14:textId="77777777" w:rsidR="002E71A6" w:rsidRDefault="003D3823">
      <w:r>
        <w:t>{"question": "Với chỉ số của một cầu thủ, hãy phân loại cầu thủ đó là người bảo vệ, tiền đạo hoặc trung tâm. - Chiều cao: 6 feet 7 inch \nCân nặng: 210 lbs", "trả lời": "Dựa trên chiều cao và cân nặng của người chơi, có khả năng người chơi sẽ được phân loại là Tiền đạo nhỏ (SF) trong bóng rổ. Tiền đạo nhỏ thường khoảng 6 '6 \ " - 6 '10 \ " và nặng bất cứ nơi nào trong khoảng từ 215 - 240 lbs. Họ thường có sự kết hợp giữa kích thước, sự nhanh nhẹn và khả năng sút bóng có thể khiến họ trở thành những cầu thủ rất linh hoạt trên sân. Tất nhiên, các yếu tố như phong cách chơi, kỹ năng và yêu cầu của đội đóng một vai trò quan trọng trong việc xác định vị trí thực tế của cầu thủ."}</w:t>
      </w:r>
    </w:p>
    <w:p w14:paraId="5315C2E6" w14:textId="77777777" w:rsidR="002E71A6" w:rsidRDefault="003D3823">
      <w:r>
        <w:t>{"question": "Đưa ra một danh sách các thành phần và một công thức, đề nghị một cặp cho món ăn. - Công thức: Cá hồi Teriyaki\nThành phần: Sốt Teriyaki, Cá hồi, Đậu xanh", "Trả lời": "Để có một bữa ăn ngon và đầy đủ, bạn có thể kết hợp Cá hồi Teriyaki với cơm hoa nhài hấp và các loại rau rang hoặc xào như bông cải xanh, đậu Hà Lan, ớt chuông và cà rốt. Cơm sẽ hấp thụ hương vị của nước sốt teriyaki, trong khi các loại rau sẽ cung cấp một sự tương phản đầy màu sắc và lành mạnh với hương vị phong phú của cá hồi."}</w:t>
      </w:r>
    </w:p>
    <w:p w14:paraId="04E2CB06" w14:textId="77777777" w:rsidR="002E71A6" w:rsidRDefault="003D3823">
      <w:r>
        <w:t>{"question": "Triển khai một chương trình tạo mật khẩu ngẫu nhiên.", "answer": "Đây là một chương trình Python tạo ngẫu nhiên mật khẩu bằng cách sử dụng mô-đun 'ngẫu nhiên':\n\n'''python\nimport random\nimport string\n\ndef generate_password(password_length):\n characters = string.ascii_letters + string.digits + string.punctuation\n password = ''.join(random.choice(characters) cho i trong range(password_length))\n return password\n\n# Ví dụ:  Tạo mật khẩu có độ dài 12\npassword_length = 12\nmy_password = generate_password(password_length)\nprint(f\"Mật khẩu được tạo của bạn là: {my_password}\")\n'''\n\nChương trình này định nghĩa hàm 'generate_password' nhận tham số 'password_length'. Bên trong hàm, chúng tôi nối tất cả các ký tự ASCII có thể in (chữ cái, chữ số và dấu câu) để tạo danh sách các ký tự. Sau đó, chúng tôi sử dụng phương thức 'random.choice' để chọn các ký tự ngẫu nhiên từ danh sách này và nối chúng lại với nhau để tạo mật khẩu. Cuối cùng, chúng ta gọi hàm với độ dài mật khẩu được chỉ định và in mật khẩu kết quả."}</w:t>
      </w:r>
    </w:p>
    <w:p w14:paraId="0B935403" w14:textId="77777777" w:rsidR="002E71A6" w:rsidRDefault="003D3823">
      <w:r>
        <w:t>{"question": "Liệt kê các mặt hàng tạp hóa cần mua trong tuần.", "answer": "Đây là danh sách các mặt hàng tạp hóa được đề xuất để mua trong tuần:\n\n1. Trái cây: táo, chuối, dâu tây, việt quất, cam\n2. Rau: rau bina, cà rốt, bông cải xanh, cà chua, dưa chuột\n3. Ngũ cốc: gạo lứt, bánh mì nguyên hạt, yến mạch, quinoa\n4. Chất đạm: ức gà, cá hồi, đậu phụ, trứng, đậu\n5. Sữa: sữa tách béo, sữa chua ít béo, phô mai \ n6. Chất béo lành mạnh: bơ, các loại hạt, hạt, dầu ô liu nguyên chất \ n7. Đồ ăn nhẹ: hummus, bánh quy ngũ cốc nguyên hạt, thanh granola \ n8. Đồ uống: 100% nước ép trái cây, nước dừa, trà thảo dược\n9. Gia vị: húng quế, thì là, húng tây, tỏi, nghệ\n10. Các mặt hàng chủ lực trong phòng đựng thức ăn: cà chua thái hạt lựu đóng hộp, nước dùng ít natri, mì ống nguyên hạt, đậu đóng hộp."}</w:t>
      </w:r>
    </w:p>
    <w:p w14:paraId="2E0ABEB9" w14:textId="77777777" w:rsidR="002E71A6" w:rsidRDefault="003D3823">
      <w:r>
        <w:t>{"câu hỏi": "Hãy nghĩ về một ý tưởng kinh doanh sáng tạo.", "câu trả lời": "Một ý tưởng kinh doanh sáng tạo có thể là một dịch vụ quản lý tủ quần áo và kiểu dáng ảo được cá nhân hóa sử dụng AI và công nghệ thực tế tăng cường. Khách hàng sẽ tạo hình đại diện 3D của chính họ, nhập số đo của họ và nhận các đề xuất phong cách được cá nhân hóa dựa trên loại cơ thể, màu da và sở thích thời trang của họ. AI sẽ sử dụng học máy để liên tục phát triển sự hiểu biết tốt hơn về phong cách của từng khách hàng và đưa ra các đề xuất phù hợp. Ngoài ra, hệ thống quản lý tủ quần áo ảo sẽ cho phép khách hàng sắp xếp kỹ thuật số các mặt hàng quần áo của họ và tạo trang phục, giúp dễ dàng theo dõi những gì họ sở hữu và những gì vẫn còn thiếu trong bộ sưu tập của họ. Dịch vụ này có thể được cung cấp dưới dạng đăng ký, với các cập nhật thường xuyên về các xu hướng mới nhất và các mặt hàng quần áo mới có sẵn để mua."}</w:t>
      </w:r>
    </w:p>
    <w:p w14:paraId="6D438B8E" w14:textId="77777777" w:rsidR="002E71A6" w:rsidRDefault="003D3823">
      <w:r>
        <w:t>{"câu hỏi": "Giải thích cách hoạt động của các ứng dụng chia sẻ chuyến đi.", "trả lời": "Các ứng dụng chia sẻ chuyến đi, chẳng hạn như Uber và Lyft, là các nền tảng di động kết nối hành khách với các tài xế đang sử dụng phương tiện cá nhân của họ để cung cấp dịch vụ vận chuyển. Đây là cách chúng thường hoạt động: \ n \ n1. Tải xuống và thiết lập: Trước tiên, bạn cần tải xuống ứng dụng chia sẻ chuyến đi từ cửa hàng ứng dụng trên thiết bị di động của mình và tạo một tài khoản. Khi bạn đã thiết lập tài khoản của mình với thông tin cơ bản, phương thức thanh toán mặc định và bất kỳ chi tiết cần thiết nào khác, bạn đã sẵn sàng bắt đầu sử dụng ứng dụng. \ n \ n2. Yêu cầu xe: Khi bạn cần xe, hãy mở ứng dụng và nhập địa điểm đón và điểm đến mong muốn. Ứng dụng sẽ sử dụng GPS của điện thoại để xác định vị trí của bạn và cũng hiển thị cho bạn chi phí ước tính của chuyến đi. \ n \ n3. Kết hợp với tài xế: Ứng dụng chia sẻ chuyến đi sử dụng thuật toán để khớp bạn với tài xế gần đó. Khi tài xế chấp nhận yêu cầu đi xe của bạn, ứng dụng sẽ thông báo cho bạn thông tin của tài xế, bao gồm tên, ảnh và chi tiết xe của họ. Bạn có thể theo dõi tiến trình của tài xế khi họ đến địa điểm đón của bạn.\n\n4. Chuyến đi: Tài xế sẽ đón bạn và đưa bạn đến điểm đến mong muốn. Trong suốt chuyến đi, bạn có thể sử dụng ứng dụng để theo dõi tuyến đường, theo dõi tiến trình và kiểm tra bất kỳ cập nhật hoặc thay đổi nào đối với thời gian đến ước tính. \ n \ n5. Thanh toán: Khi bạn đến điểm đến, giá vé xe sẽ tự động được tính vào phương thức thanh toán mặc định của bạn, cộng với bất kỳ khoản tiền boa nào bạn muốn thêm cho tài xế. Ứng dụng sẽ cung cấp biên lai cho chuyến đi và bạn có thể đánh giá tài xế của mình để cung cấp phản hồi về trải nghiệm.\n\nNói tóm lại, các ứng dụng chia sẻ chuyến đi cung cấp một cách thuận tiện và dễ dàng để yêu cầu, theo dõi và thanh toán cho các chuyến đi chỉ bằng điện thoại thông minh của bạn."}</w:t>
      </w:r>
    </w:p>
    <w:p w14:paraId="534DCA4F" w14:textId="77777777" w:rsidR="002E71A6" w:rsidRDefault="003D3823">
      <w:r>
        <w:t>{"question": "Tạo thuật toán chuyển đổi Fahrenheit sang Celsius.", "answer": "Đây là một thuật toán đơn giản có thể được sử dụng để chuyển đổi giá trị nhiệt độ từ Fahrenheit sang Celsius:\n\n1. Bắt đầu với giá trị nhiệt độ tính bằng Fahrenheit (F).\n2. Trừ 32 khỏi giá trị Fahrenheit: (F - 32).\n3. Nhân kết quả từ bước 2 với 5/9: (F - 32) * (5/9).\n4. Giá trị kết quả là nhiệt độ tính bằng Celsius (C).\n\nDưới đây là một ví dụ về thuật toán đang hoạt động, chuyển đổi nhiệt độ 68 độ F thành độ C: \ n \ n1. Bắt đầu với giá trị nhiệt độ tính bằng Fahrenheit: F = 68\n2. Trừ 32 khỏi giá trị Fahrenheit: (F - 32) = (68 - 32) = 36\n3. Nhân kết quả từ bước 2 với 5/9: (F - 32) * (5/9) = 36 * (5/9) = 20\n4. Giá trị kết quả là nhiệt độ tính bằng độ C: C = 20. Vì vậy, 68 độ F tương đương với 20 độ C."}</w:t>
      </w:r>
    </w:p>
    <w:p w14:paraId="6A571EF9" w14:textId="77777777" w:rsidR="002E71A6" w:rsidRDefault="003D3823">
      <w:r>
        <w:t>{"câu hỏi": "Liệt kê năm sự thật thú vị về hươu cao cổ.", "câu trả lời": "1. Hươu cao cổ là động vật có vú cao nhất trên Trái đất. Chỉ riêng đôi chân của họ đã cao khoảng 6ft, cao hơn người bình thường. \ n \ n2. Hươu cao cổ có cổ cực kỳ dài, có thể dài tới 6ft và chứa cùng số đốt sống như cổ người, chỉ có bảy. \ n \ n3. Hươu cao cổ có khứu giác, thính giác và khứu giác đáng kinh ngạc, giúp chúng tránh nguy hiểm từ những kẻ săn mồi, chẳng hạn như sư tử. Đôi mắt của chúng nằm ở hai bên đầu, tạo cho chúng một tầm nhìn rộng. \ n \ n4. Hươu cao cổ có lưỡi dài màu xanh đen có thể đạt chiều dài lên tới 20 inch. Chúng sử dụng lưỡi dài để nắm lá và cành cây trong khi tìm kiếm thức ăn.\n\n5. Các mẫu lông của hươu cao cổ là duy nhất cho mỗi cá thể, giống như dấu vân tay của con người. Các đốm của chúng đóng vai trò ngụy trang, giúp chúng hòa nhập với môi trường xung quanh và tránh bị phát hiện từ những kẻ săn mồi."}</w:t>
      </w:r>
    </w:p>
    <w:p w14:paraId="2B4C3457" w14:textId="77777777" w:rsidR="002E71A6" w:rsidRDefault="003D3823">
      <w:r>
        <w:t>{"question": "Thiết kế logo cho một cửa hàng trực tuyến có tên \"The Closet\".", "answer": "Tôi xin lỗi, nhưng là một người mẫu ngôn ngữ AI, tôi không có khả năng thiết kế đồ họa. Tuy nhiên, tôi có thể đề xuất một số ý tưởng cho thiết kế logo để giúp bạn truyền đạt tốt hơn tầm nhìn của mình với một nhà thiết kế đồ họa. \ n \ n - Bạn có thể muốn chọn móc áo hoặc biểu tượng tủ quần áo / tủ quần áo cho logo để đại diện cho tên và mục đích của cửa hàng. \ n- Ngoài ra, bạn có thể sử dụng cách điệu \ "TC \" (tên viết tắt của 'The Closet') với vẻ ngoài thời trang và hiện đại. \ n- Về cách phối màu,  Các công ty quần áo và thời trang thường sử dụng phấn màu đen, trắng hoặc mềm mại để mang lại vẻ ngoài sang trọng và thanh lịch cho thương hiệu của họ. \ n- Đừng quên chọn một phông chữ phù hợp với phong cách, tâm trạng và thẩm mỹ tổng thể của cửa hàng của bạn. Bạn cũng có thể xem xét kết hợp các yếu tố truyền tải phong cách quần áo cụ thể mà cửa hàng của bạn cung cấp, chẳng hạn như các chi tiết thanh lịch, cổ điển hoặc thời trang dạo phố. \ n \ n Hãy nhớ rằng logo phải đơn giản, dễ nhận biết và đại diện cho thương hiệu. Tôi hy vọng những gợi ý này có thể giúp bạn tinh chỉnh ý tưởng của mình cho logo cửa hàng trực tuyến "The Closet".</w:t>
      </w:r>
    </w:p>
    <w:p w14:paraId="2580A714" w14:textId="77777777" w:rsidR="002E71A6" w:rsidRDefault="003D3823">
      <w:r>
        <w:t>{"câu hỏi": "Thiết kế một hình ảnh động cho thấy quá trình quang hợp.", "câu trả lời": "Hoạt hình bắt đầu với một môi trường thanh bình tràn ngập cây xanh và mặt trời sáng trên bầu trời. Phóng to một trong những chiếc lá cho thấy cấu trúc bên trong của nó, cho thấy sự hiện diện của các cấu trúc nhỏ màu xanh lá cây được gọi là lục lạp. \ n \ n Tiếp theo, hình ảnh động sẽ cho thấy một tia sáng mặt trời chiếu xuống lục lạp. Ánh sáng mặt trời này kích thích chất diệp lục, một sắc tố được giữ trong lục lạp, sau đó sử dụng năng lượng này để phá vỡ các phân tử nước thành các ion oxy và hydro. \ n \ n Bong bóng văn bản nhỏ xuất hiện để giải thích quá trình, đặc biệt nhấn mạnh sự hiện diện của carbon dioxide xâm nhập vào cây thông qua các lỗ nhỏ trên lá và cách nó kết hợp với các ion hydro được chiết xuất để tạo ra glucose,  Các bước tiếp theo cho thấy cây sử dụng glucose để phát triển, với thời gian trôi đi của cây mọc lá mới và cao hơn. Vào ban đêm, cây sử dụng glucose để hô hấp, giải phóng năng lượng để sống. \ n \ n Khi hoạt hình kết thúc, cây giải phóng oxy vào không khí, kèm theo một thông điệp giải thích tầm quan trọng của quang hợp trong việc tạo ra oxy mà động vật và con người hít thở. \ n \ n Hoạt hình kết thúc với mặt trời mọc một lần nữa, bắt đầu lại chu kỳ,  với một thông điệp nhấn mạnh tầm quan trọng của việc bảo tồn đời sống thực vật đối với sự tồn tại của tất cả sự sống trên trái đất."}</w:t>
      </w:r>
    </w:p>
    <w:p w14:paraId="539669F4" w14:textId="77777777" w:rsidR="002E71A6" w:rsidRDefault="003D3823">
      <w:r>
        <w:t>{"câu hỏi": "Mô tả tác động của biến đổi khí hậu đối với các cộng đồng sống ở khu vực ven biển.", "Trả lời": "Biến đổi khí hậu đặt ra mối đe dọa lớn đối với các cộng đồng ven biển trên khắp thế giới, với mực nước biển dâng cao, cường độ và tần suất bão tăng, và các tác động liên quan đến khí hậu khác ảnh hưởng đến sinh kế của những người gọi những khu vực này là nhà.\n\nMực nước biển dâng cao do băng tan và băng hà rút lui đang gây ra lũ lụt và xói mòn ven biển,  có thể gây thiệt hại cho nhà cửa, doanh nghiệp và cơ sở hạ tầng. Ở một số khu vực trũng thấp, nhà cửa có thể trở nên không thể ở được khi nước biển tràn vào khu vực, dẫn đến di dời người và mất tài sản. Mất đất do xói mòn cũng có thể ảnh hưởng đến sản xuất nông nghiệp, khiến mọi người khó trồng lương thực hoặc kiếm sống hơn. Cường độ và tần suất bão tăng lên là một tác động khác của biến đổi khí hậu được cảm nhận bởi các cộng đồng ven biển. Bão có thể gây thiệt hại đáng kể cho nhà cửa, doanh nghiệp và cơ sở hạ tầng, dẫn đến thiệt hại kinh tế và di dời. Gió mạnh và nước dâng do bão có thể gây xói mòn bờ biển bổ sung, ảnh hưởng thêm đến đất đai và các công trình trong khu vực. Ngoài ra, các khu vực ven biển cũng có thể trải qua những thay đổi về nhiệt độ, lượng mưa, độ mặn và axit hóa đại dương do biến đổi khí hậu. Những thay đổi này có thể có ảnh hưởng sâu sắc đến hệ sinh thái biển, tác động đến nghề cá và các nguồn thực phẩm và sinh kế khác cho các cộng đồng ven biển. Ví dụ, những thay đổi về độ axit và nhiệt độ của đại dương có thể ảnh hưởng đến sự phát triển và tồn tại của các rạn san hô, là môi trường sống biển quan trọng và nguồn thức ăn cho nhiều loài. Nhìn chung, biến đổi khí hậu có một loạt các tác động đến các cộng đồng sống ở khu vực ven biển, từ thiệt hại tài sản và dịch chuyển đến thay đổi hệ sinh thái biển và nguồn thức ăn. Những tác động này có thể đe dọa sinh kế, nhà cửa và hạnh phúc của những người sống ở những khu vực dễ bị tổn thương này, khiến các chính phủ và cộng đồng phải hành động để giảm thiểu và thích ứng với những điều kiện thay đổi này."}</w:t>
      </w:r>
    </w:p>
    <w:p w14:paraId="4C6B9E9D" w14:textId="5D0C3903" w:rsidR="002E71A6" w:rsidRDefault="003D3823">
      <w:r>
        <w:t>{"câu hỏi": "Đề xuất một bữa tối thực đơn bữa tối lành mạnh trong tuần.", "câu trả lời": "Đây là một thực đơn bữa tối lành mạnh có thể có trong tuần: \n\nMonday: \n- Gà nướng với rau nướng (mầm brussels, khoai lang và cà rốt) và salad phụ.\n\nTuesday: \n- Cá hồi nướng chanh với quinoa và bông cải xanh hấp.\n\nWednesday: \n- Rau xào với đậu phụ,  ớt chuông, hành tây và bí xanh, ăn kèm với gạo lứt.\n\nThứ năm: \n- Thịt bò nấu chậm và rau hầm với bánh mì nguyên hạt.\n\nFriday: \n- Thăn lợn quay hương thảo và tỏi với rau củ rang (rau mùi tây, củ cải và cà rốt) và rau bina xào\u00e9ed.\n\nThứ bảy: \n- Spaghetti bí đao với sốt marinara tự làm và thịt viên gà tây, ăn kèm với salad phụ. \n\nChủ nhật:  \n- Ớt chuông nhồi với gà tây xay, quinoa và rau thái hạt lựu, phủ một chút phô mai và nướng trong lò."}</w:t>
      </w:r>
    </w:p>
    <w:sectPr w:rsidR="002E71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354570">
    <w:abstractNumId w:val="8"/>
  </w:num>
  <w:num w:numId="2" w16cid:durableId="397484020">
    <w:abstractNumId w:val="6"/>
  </w:num>
  <w:num w:numId="3" w16cid:durableId="188879253">
    <w:abstractNumId w:val="5"/>
  </w:num>
  <w:num w:numId="4" w16cid:durableId="1852142588">
    <w:abstractNumId w:val="4"/>
  </w:num>
  <w:num w:numId="5" w16cid:durableId="287787261">
    <w:abstractNumId w:val="7"/>
  </w:num>
  <w:num w:numId="6" w16cid:durableId="430706040">
    <w:abstractNumId w:val="3"/>
  </w:num>
  <w:num w:numId="7" w16cid:durableId="396830325">
    <w:abstractNumId w:val="2"/>
  </w:num>
  <w:num w:numId="8" w16cid:durableId="1228804907">
    <w:abstractNumId w:val="1"/>
  </w:num>
  <w:num w:numId="9" w16cid:durableId="151984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71A6"/>
    <w:rsid w:val="00326F90"/>
    <w:rsid w:val="003D3823"/>
    <w:rsid w:val="00AA1D8D"/>
    <w:rsid w:val="00B076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A915D"/>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076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45971</Words>
  <Characters>262036</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2023-07-21T09:10:00Z</dcterms:modified>
  <cp:category/>
</cp:coreProperties>
</file>