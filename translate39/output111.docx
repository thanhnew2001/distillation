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BF6D" w14:textId="599EE51A" w:rsidR="001A28A5" w:rsidRDefault="00895887">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sự gia tăng của việc sử dụng internet.", "câu trả lời": "Sự gia tăng của việc sử dụng internet có thể bắt nguồn từ khi thành lập vào cuối những năm 1960, khi việc truyền tin nhắn thành công đầu tiên được gửi qua ARPANET, tiền thân của Internet. Trong những năm 1970 và 1980, việc sử dụng internet chủ yếu bị hạn chế đối với các cơ quan chính phủ, trường đại học và tổ chức nghiên cứu, vì máy tính cá nhân vẫn chưa trở nên phổ biến rộng rãi. Khi máy tính cá nhân ngày càng trở nên phổ biến vào cuối những năm 1980 và đầu những năm 1990, số người sử dụng internet bắt đầu tăng nhanh. Sự ra đời của World Wide Web vào năm 1989, cùng với việc phát hành các trình duyệt web đầu tiên, đã làm cho internet dễ tiếp cận hơn với công chúng. Khi cơ sở hạ tầng công nghệ được cải thiện và nhiều người có quyền truy cập vào máy tính cá nhân và kết nối internet tốc độ cao, việc sử dụng internet tăng theo cấp số nhân. Vào đầu những năm 2000, sự gia tăng của phương tiện truyền thông xã hội, mua sắm trực tuyến và các dịch vụ phát trực tuyến đã thúc đẩy thêm sự phổ biến của internet. Ngày nay, internet đã trở thành một phần không thể thiếu trong cuộc sống hàng ngày của chúng ta, với hàng tỷ người dùng truy cập nó để liên lạc, giáo dục, giải trí và thương mại. Sự gia tăng của các thiết bị di động và kết nối không dây đã giúp mọi người có thể truy cập internet từ hầu hết mọi nơi, bất cứ lúc nào và việc sử dụng tiếp tục tăng lên hàng năm."}</w:t>
      </w:r>
    </w:p>
    <w:p w14:paraId="15D7AE50" w14:textId="77777777" w:rsidR="001A28A5" w:rsidRDefault="00895887">
      <w:r>
        <w:t>{"câu hỏi": "Phác thảo thói quen tập thể dục cho người mới bắt đầu cử tạ.", "câu trả lời": "Đây là một thói quen tập thể dục đơn giản cho người mới bắt đầu nâng tạ:\n\n1. Khởi động: Bắt đầu với 5-10 phút tập cardio nhẹ, chẳng hạn như đi bộ nhanh hoặc đạp xe, để tăng nhịp tim và chuẩn bị cơ bắp cho việc tập luyện. Thực hiện theo điều này với các động tác kéo dài năng động, di chuyển cánh tay và chân của bạn thông qua một phạm vi chuyển động đầy đủ. \ n \ n2. Squats: Đứng với hai bàn chân rộng bằng vai, giữ một thanh tạ có trọng lượng ngang lưng trên của bạn. Hạ thấp cơ thể như thể ngồi xuống ghế, giữ lưng thẳng, cho đến khi đùi song song với mặt đất. Đẩy qua gót chân của bạn để trở về vị trí bắt đầu.\n\n3. Bench Press: Nằm ngửa trên băng ghế, giữ một thanh tạ trên ngực với cánh tay mở rộng. Hạ thanh xuống ngực của bạn, sau đó đẩy nó lên một lần nữa đến vị trí bắt đầu.\n\n4. Hàng cúi xuống: Giữ một thanh tạ với một tay cầm quá tay và uốn cong về phía trước ở hông, giữ lưng thẳng. Kéo thanh lên đến ngực của bạn, sau đó hạ thấp nó xuống.\n\n5. Dumbbell Bicep Curl: Giữ một quả tạ trong mỗi tay, với cánh tay của bạn ở hai bên và lòng bàn tay hướng về phía trước. Giữ yên cánh tay trên, uốn cong khuỷu tay để cuộn tròn trọng lượng đến vai, sau đó hạ chúng xuống trở lại. \ n \ n6. Tricep Pushdown: Đứng trước máy cáp có ròng rọc cao, giữ một thanh thẳng với lòng bàn tay hướng xuống. Kéo thanh xuống và mở rộng cánh tay của bạn, sau đó để thanh trở về vị trí bắt đầu.\n\n7. Hạ nhiệt: Kết thúc với 5-10 phút tập cardio nhẹ và kéo dài, để giảm nhịp tim và giảm bớt bất kỳ căng thẳng nào trong cơ bắp của bạn. \ n \ n Hãy nhớ bắt đầu với trọng lượng nhẹ và tăng dần khi bạn khỏe hơn. Luôn luôn là một ý tưởng tốt để tham khảo ý kiến của huấn luyện viên hoặc huấn luyện viên để đảm bảo phong độ phù hợp và tránh chấn thương."}</w:t>
      </w:r>
    </w:p>
    <w:p w14:paraId="0E46F441" w14:textId="77777777" w:rsidR="001A28A5" w:rsidRDefault="00895887">
      <w:r>
        <w:t>{"câu hỏi": "Phân tích tình cảm của văn bản. - Nền kinh tế Hoa Kỳ đã hoạt động tốt trong năm năm qua.", "trả lời": "Tâm lý của văn bản là tích cực, vì nó nói rằng nền kinh tế Hoa Kỳ đã hoạt động tốt trong năm năm qua."}</w:t>
      </w:r>
    </w:p>
    <w:p w14:paraId="53151623" w14:textId="77777777" w:rsidR="001A28A5" w:rsidRDefault="00895887">
      <w:r>
        <w:lastRenderedPageBreak/>
        <w:t>{"question": "Kể tên trường hợp sử dụng của công nghệ đã cho - Công nghệ: Xử lý ngôn ngữ tự nhiên", "trả lời": "Một trường hợp sử dụng của công nghệ xử lý ngôn ngữ tự nhiên là trong các trợ lý ảo, như Siri, Alexa hoặc Google Assistant. Các trợ lý này sử dụng xử lý ngôn ngữ tự nhiên để hiểu và trả lời các lệnh thoại và truy vấn từ người dùng. Mọi người có thể yêu cầu các trợ lý này cung cấp thông tin hoặc trợ giúp về các tác vụ, chẳng hạn như phát nhạc, tìm chỉ đường hoặc đặt lời nhắc, sử dụng ngôn ngữ hàng ngày. Công nghệ diễn giải các từ được nói, xác định hành động dự định và phản hồi theo cách giống như con người. Điều này làm cho việc tương tác với công nghệ trở nên thân thiện, trực quan và dễ tiếp cận hơn."}</w:t>
      </w:r>
    </w:p>
    <w:p w14:paraId="6AFF2337" w14:textId="77777777" w:rsidR="001A28A5" w:rsidRDefault="00895887">
      <w:r>
        <w:t>{"câu hỏi": "Đưa ra hai gợi ý cho truy vấn đã cho - Tôi nên làm gì cho vui?", "trả lời": "1. Bạn có thể thử một sở thích mới như vẽ tranh, khiêu vũ hoặc chơi nhạc cụ. \n\n2. Một lựa chọn khác là khám phá ngoài trời bằng cách đi bộ đường dài hoặc đi xe đạp trong khu bảo tồn thiên nhiên hoặc công viên gần đó."}</w:t>
      </w:r>
    </w:p>
    <w:p w14:paraId="58F6E167" w14:textId="77777777" w:rsidR="001A28A5" w:rsidRDefault="00895887">
      <w:r>
        <w:t>{"câu hỏi": "Mô tả một cuốn sách hoặc bộ phim mà bạn đã đọc hoặc xem gần đây.", "Trả lời": "Là một AI, tôi không có khả năng tự đọc hoặc xem bất cứ thứ gì, nhưng tôi có thể cung cấp cho bạn các bài đánh giá, mô tả và tóm tắt về sách hoặc phim mà bạn muốn biết."}</w:t>
      </w:r>
    </w:p>
    <w:p w14:paraId="1231FFF7" w14:textId="77777777" w:rsidR="001A28A5" w:rsidRDefault="00895887">
      <w:r>
        <w:t>{"câu hỏi": "Tạo danh sách các ý tưởng về những gì mọi người có thể làm trong thời gian rảnh rỗi.", "trả lời": "1. Tham gia vào các hoạt động thể chất như chạy, đạp xe, bơi lội hoặc khiêu vũ.\n2. Thực hành một sở thích như vẽ tranh, viết lách, làm vườn hoặc nhiếp ảnh. \n3. Tham gia một câu lạc bộ hoặc nhóm địa phương có chung sở thích của bạn.\n4. Học một kỹ năng mới như nấu ăn, đan lát, chế biến gỗ hoặc học ngôn ngữ. \ n5. Tình nguyện tại một chương trình từ thiện hoặc cộng đồng địa phương. \ n6. Ghé thăm bảo tàng, phòng trưng bày hoặc di tích lịch sử trong khu vực của bạn.\n7. Tham dự một buổi hòa nhạc hoặc sự kiện trực tiếp.\n8. Đi dạo tự nhiên hoặc đi bộ đường dài.\n9. Hãy thử một hoạt động ngoài trời mới như cắm trại, leo núi hoặc chèo thuyền kayak. \ n10. Lên kế hoạch cho một chuyến đi hoặc nơi nghỉ ngơi cuối tuần."}</w:t>
      </w:r>
    </w:p>
    <w:p w14:paraId="23356E84" w14:textId="77777777" w:rsidR="001A28A5" w:rsidRDefault="00895887">
      <w:r>
        <w:t>{"câu hỏi": "Lấy hai tên, một của một nam và một của một nữ, đặt tên cho một em bé là sự kết hợp của cả hai tên. - John, Emily", "trả lời": "Johmily"}</w:t>
      </w:r>
    </w:p>
    <w:p w14:paraId="53DD71E1" w14:textId="77777777" w:rsidR="001A28A5" w:rsidRDefault="00895887">
      <w:r>
        <w:t>{"câu hỏi": "Viết một đoạn văn năm câu về một nhân vật cụ thể.", "câu trả lời": "Samantha là một phụ nữ trẻ đầy tham vọng và quyết đoán. Niềm đam mê khoa học và công nghệ đã thúc đẩy cô theo đuổi bằng kỹ sư điện. Trong thời gian rảnh rỗi, cô tham gia nhiều dự án đầy thử thách khác nhau để nâng cao kỹ năng và mở rộng kiến thức. Mặc dù phải đối mặt với vô số nghịch cảnh, cô không bao giờ để những điều đó ngăn cản cô đạt được mục tiêu cuối cùng của mình. Sự kiên trì và cống hiến không ngừng nghỉ của cô ấy là rất quan trọng để cô ấy trở thành một kỹ sư thành công."}</w:t>
      </w:r>
    </w:p>
    <w:p w14:paraId="716699DB" w14:textId="77777777" w:rsidR="001A28A5" w:rsidRDefault="00895887">
      <w:r>
        <w:t xml:space="preserve">{"câu hỏi": "Xây dựng một bài kiểm tra trắc nghiệm chứa ba câu hỏi về một chủ đề đã chọn. - Động vật", "đáp án": "Đây là bài trắc nghiệm về chủ đề động vật:\n\n1. Loài động vật nào sau đây là lớn nhất?\na. Con voi\nb. Cá voi xanh\nc. Hà mã\nd. Hươu cao cổ\n\nTrả lời: b. Cá voi xanh\n\n2. Một nhóm sư tử được gọi là gì?\na. Một gói \ nb. Một đàn\nc. Một niềm tự hào\nd. A colony\n\nĐáp án: c. A Kiêu hãnh\n\n3. Tuổi thọ trung bình của một con mèo </w:t>
      </w:r>
      <w:r>
        <w:lastRenderedPageBreak/>
        <w:t>nhà là bao nhiêu?\na. 5-10 năm \ nb. 10-15 năm \ nc. 15-20 năm\nd. 20-25 tuổi\n\nTrả lời: b. 10-15 năm"}</w:t>
      </w:r>
    </w:p>
    <w:p w14:paraId="08294D97" w14:textId="77777777" w:rsidR="001A28A5" w:rsidRDefault="00895887">
      <w:r>
        <w:t>{"câu hỏi": "Tạo ra một câu chuyện về một cô gái phát hiện ra một vật phẩm ma thuật.", "câu trả lời": "Ngày xửa ngày xưa, có một cô gái trẻ tên Sarah sống trong một ngôi làng nhỏ ở bìa một khu rừng rộng lớn và bí ẩn. Mặc dù cô đã được mọi người trong làng cảnh báo không bao giờ được mạo hiểm sâu vào rừng, nhưng tinh thần phiêu lưu mạo hiểm của Sarah không thể bị cản trở. Vào một ngày nắng đẹp, cô quyết định khám phá những vực sâu bị cấm của khu rừng. Khi cô đi bộ, Sarah tình cờ thấy một khoảng trống nhỏ mà cô chưa từng thấy trước đây. Ở trung tâm của khoảng trống, có một cái cây với một vật thể bí ẩn treo trên cành cây. Vật thể lấp lánh dưới ánh mặt trời với hào quang thiên đường không thể cưỡng lại. Sarah đưa tay ra và chạm vào vật thể, và trong khoảnh khắc đó, cô cảm thấy một luồng năng lượng tràn ngập. Sarah kiểm tra vật thể kỹ hơn và nhận ra rằng đó là một lá bùa hộ mệnh, không giống như bất cứ thứ gì cô từng thấy trước đây. Bùa hộ mệnh được làm bằng vàng và có những rune kỳ lạ được khắc trên bề mặt của nó. Sarah cảm thấy sức mạnh của bùa hộ mệnh chảy qua cơ thể mình và theo bản năng cô biết rằng đây là một vật phẩm ma thuật. Khi cô quay trở lại làng với lá bùa hộ mệnh trong túi, Sarah cảm thấy tràn đầy sinh lực và tràn đầy sức sống. Cô có thể cảm thấy ma thuật của bùa hộ mệnh chảy qua cô, ban cho cô sức mạnh mà cô chưa bao giờ mơ ước. Sarah phát hiện ra rằng cô có thể kiểm soát các yếu tố, kêu gọi động vật và thậm chí chữa lành bệnh tật. Sarah đã sử dụng sức mạnh của mình cho điều tốt và được biết đến như là người bảo vệ của làng. Cô mạo hiểm vào sâu trong rừng để thu thập các loại thảo mộc và rễ cây quý hiếm có thể chữa khỏi bất kỳ bệnh tật nào. Sự dũng cảm và lòng tốt của Sarah không có giới hạn, và cô ấy luôn đặt người khác lên trước bản thân mình. \ n \ n Bùa hộ mệnh ma thuật đã thay đổi cuộc đời Sarah mãi mãi, và giờ đây cô được biết đến như một anh hùng trong dân tộc của mình. Khu rừng cấm một thời không còn là nguồn gốc của nỗi sợ hãi, nhưng sự ngạc nhiên và phiêu lưu đối với Sarah đã chứng minh rằng ngay cả trong những góc tối nhất, luôn có một tia sáng. Và đối với bùa hộ mệnh, nó đã trở thành một phần di sản của Sarah, một lời nhắc nhở về hành trình đáng kinh ngạc mà cô ấy đã bắt đầu vào ngày định mệnh đó."}</w:t>
      </w:r>
    </w:p>
    <w:p w14:paraId="3392440B" w14:textId="77777777" w:rsidR="001A28A5" w:rsidRDefault="00895887">
      <w:r>
        <w:t xml:space="preserve">{"câu hỏi": "Giải thích xác thực chéo là gì và tại sao nó lại quan trọng?", "câu trả lời": "Xác thực chéo là một phương pháp thống kê được sử dụng trong học máy để đánh giá hiệu suất của mô hình dự đoán trên một tập dữ liệu độc lập. Mục tiêu của xác thực chéo là đánh giá mức độ khái quát hóa của một mô hình đối với dữ liệu mới mà nó chưa từng thấy trước đây. \n\nTrong xác thực chéo, một tập dữ liệu được chia thành hai phần: một tập đào tạo và một tập hợp xác thực. Bộ đào tạo được sử dụng để đào tạo mô hình, trong khi bộ xác nhận được sử dụng để đánh giá hiệu suất của mô hình. Hiệu suất của mô hình trên tập hợp xác thực cung cấp ước tính về hiệu suất thực của nó trên dữ liệu mới. \n\nHình thức xác thực chéo phổ biến nhất là xác thực chéo k-fold, trong đó tập dữ liệu được chia thành k tập con có kích thước bằng nhau hoặc \"folds\". Mô hình sau đó được đào tạo trên nếp gấp k-1 và thử nghiệm trên nếp gấp còn lại. Quá trình này được lặp lại k lần, với mỗi lần gấp đóng vai trò là xác nhận được đặt một lần. Hiệu suất trung bình trên tất cả k nếp gấp được sử dụng để đánh giá mô hình. \n\nXác thực chéo rất quan trọng vì nhiều lý do. Thứ nhất, nó cho phép chúng tôi ước tính hiệu suất thực sự của một mô hình trên dữ liệu mới, điều này rất cần thiết để </w:t>
      </w:r>
      <w:r>
        <w:lastRenderedPageBreak/>
        <w:t>chọn mô hình tốt nhất cho một nhiệm vụ cụ thể. Thứ hai, nó giúp ngăn ngừa quá tải, xảy ra khi một mô hình quá phức tạp và phù hợp với dữ liệu đào tạo quá tốt, bao gồm cả tiếng ồn và biến động ngẫu nhiên trong dữ liệu. Overfitting có thể dẫn đến hiệu suất kém khi mô hình được áp dụng cho dữ liệu mới. Xác thực chéo giúp phát hiện quá mức bằng cách hiển thị mô hình hoạt động tốt như thế nào trên một tập dữ liệu độc lập. Cuối cùng, xác thực chéo có thể được sử dụng để chọn các tham số tốt nhất cho mô hình, bằng cách đánh giá hiệu suất của mô hình cho các giá trị khác nhau của các tham số. \ n \ nTóm lại, xác thực chéo là một kỹ thuật thiết yếu trong học máy để đánh giá hiệu suất của các mô hình dự đoán và chọn mô hình tốt nhất cho một nhiệm vụ cụ thể. Nó giúp ngăn chặn tình trạng quá tải và chọn các tham số tốt nhất cho một mô hình, do đó cải thiện khả năng khái quát hóa dữ liệu mới của mô hình."}</w:t>
      </w:r>
    </w:p>
    <w:p w14:paraId="0D491797" w14:textId="77777777" w:rsidR="001A28A5" w:rsidRDefault="00895887">
      <w:r>
        <w:t>{"câu hỏi": "Cho một đoạn văn và hai ý định, xuất ra xác suất của đoạn văn thuộc về mỗi ý định. - Thời tiết hôm nay nóng ẩm.\nIntent1: Rain\nIntent2: Sunny", "answer": "Xác suất đoạn văn thuộc Intent1 (Mưa) là 0%, vì không có đề cập hoặc chỉ ra mưa trong đoạn văn.\n\nXác suất của đoạn văn thuộc về Intent2 (Sunny) là khoảng 50%, vì thời tiết nóng ẩm có thể liên quan đến điều kiện nắng,  mặc dù nó không được đề cập rõ ràng trong đoạn văn."}</w:t>
      </w:r>
    </w:p>
    <w:p w14:paraId="481ABB2B" w14:textId="77777777" w:rsidR="001A28A5" w:rsidRDefault="00895887">
      <w:r>
        <w:t>{"question": "Cho một câu, xuất ra số từ. - Tôi muốn đi biển.", "trả lời": "Số từ là 7."}</w:t>
      </w:r>
    </w:p>
    <w:p w14:paraId="448B4D1E" w14:textId="77777777" w:rsidR="001A28A5" w:rsidRDefault="00895887">
      <w:r>
        <w:t>{"câu hỏi": "Số có bốn chữ số nhỏ nhất chia hết cho 33 là gì?", "câu trả lời": "Để tìm số có bốn chữ số nhỏ nhất chia hết cho 33, chúng ta cần tìm một số chia hết cho cả 11 và 3.\nĐể làm cho số càng nhỏ càng tốt, chúng ta muốn đặt các chữ số bên trái càng nhỏ càng tốt. Vì vậy, chúng tôi để các chữ số một và hàng nghìn chữ số lần lượt là 3 và 1.\n Để số chia hết cho 11, chênh lệch giữa tổng của chữ số thứ nhất và thứ ba và tổng của chữ số thứ hai và thứ tư phải chia hết cho 11. Vì vậy, chúng ta để tổng của các chữ số thứ nhất và thứ ba (3 + _ = 6) bằng tổng của các chữ số thứ hai và thứ tư (_ + 1 + 2 + _ = 9), cho chúng ta _ = 0 và _ = 3.\n Do đó, số có bốn chữ số nhỏ nhất chia hết cho 33 là 1.023."}</w:t>
      </w:r>
    </w:p>
    <w:p w14:paraId="2F1A5257" w14:textId="77777777" w:rsidR="001A28A5" w:rsidRDefault="00895887">
      <w:r>
        <w:t xml:space="preserve">{"câu hỏi": "Mô tả bức tranh 'Rổ táo\" của Paul Cezanne", "câu trả lời": "\"Giỏ táo\" là một bức tranh tĩnh vật nổi tiếng của nghệ sĩ hậu ấn tượng nổi tiếng người Pháp, Paul C\u00e9zanne. Bức tranh, được tạo ra giữa những năm 1893 và 1894, là một tác phẩm sơn dầu trên vải và có kích thước 65 x 80 cm (25 1/2 x 31 3/4 inch).\n\nTrong tác phẩm này, C\u00e9zanne mô tả một chiếc bàn gỗ, góc cạnh người xem, với khăn trải bàn có góc gấp. Trên bàn, có một giỏ đan lát, hơi nghiêng sang phải, chứa rất nhiều táo đỏ và vàng. Bên cạnh giỏ, một số quả táo đã tràn lên tấm vải trắng gấp một nửa, trong khi ở phía trước giỏ, có một đĩa màu trắng với hai quả táo nữa. Ở bên phải, có một chai rượu, gần như bị cắt đứt bởi mép của tấm vải.\n\nC\u00e9zanne's sử dụng màu sắc và bố cục trong tác phẩm này là đáng chú ý. Tông màu đỏ và xanh lá cây của những quả táo tương phản tuyệt đẹp với tấm vải trắng và bóng tối của chiếc bàn gỗ, thu hút ánh nhìn của người xem vào tâm điểm của bức tranh - giỏ táo. Ông cũng khéo léo sử dụng các hình dạng hình học để xây dựng bố cục, với cả quả táo và nếp gấp của khăn trải bàn bao gồm các đường và góc được đặt cẩn thận. \ n \ n Điều đặc biệt thú vị trong bức tranh này là sự thao túng phối cảnh có chủ ý của C\u00e9zanne. Chiếc bàn dường như bị nghiêng, và trái cây được sắp xếp theo cách bất chấp định luật trọng lực. Sự </w:t>
      </w:r>
      <w:r>
        <w:lastRenderedPageBreak/>
        <w:t>khởi đầu có chủ ý này từ chủ nghĩa hiện thực là cách C\u00e9zanne thách thức các kỹ thuật truyền thống thời bấy giờ, và ảnh hưởng của ông có thể được nhìn thấy trong các tác phẩm của các nghệ sĩ sau này, mở đường cho các phong trào như Chủ nghĩa lập thể. Nhìn chung, "Giỏ táo" là một ví dụ tuyệt vời về cách tiếp cận độc đáo của C\u00e9zanne đối với tranh tĩnh vật và là một kiệt tác theo đúng nghĩa của nó."}</w:t>
      </w:r>
    </w:p>
    <w:p w14:paraId="1FD5904D" w14:textId="77777777" w:rsidR="001A28A5" w:rsidRDefault="00895887">
      <w:r>
        <w:t>{"câu hỏi": "Sáng tác một bài hát thuộc thể loại rock", "câu trả lời": "**Câu 1**\nTrong thế giới đen trắng này\nSống ngày và đêm\nQuá nhiều hỗn loạn và chiến đấu bất tận\nChúng ta sẽ mang màu sắc bằng sức mạnh của chúng ta\n\n**Điệp khúc**\nHãy để trống và guitar dẫn đường\nWe\u2019ll hát to và không bao giờ lắc lư\nKhi giọng nói của chúng ta đoàn kết\nLinh hồn chúng ta bốc cháy\n\n**Câu 2**\nHãy phá vỡ xiềng xích của sự tuân thủ\nVà chết đuối trong biển tự do\nChúng ta sẽ vượt lên trên sự ồn ào \nVà chôn vùi nỗi sợ hãi và sự đĩnh đạc của chúng ta \ n \ n ** Hợp xướng ** nHãy để trống và guitar dẫn đường \ nChúng tôi \ u2019 sẽ hát to và không bao giờ lắc lư \ n Khi tiếng nói của chúng tôi đoàn kết \ n Tâm hồn chúng tôi đốt cháy \ n \ n ** Cầu ** nChúng tôi sẽ không để thế giới hạ gục chúng tôi \ nChúng tôi sẽ đứng cao và đội vương miện của chúng tôi \ n Âm nhạc của chúng tôi vượt qua mọi ranh giới \ n \ n ** Hợp xướng **\ nHãy để trống và guitar dẫn đường\nWe\u2019ll hát to và không bao giờ lắc lư\nKhi giọng nói của chúng ta đoàn kết \ n Tâm hồn chúng ta bùng cháy \ n \ n ** Outro ** niềm đam mê của chúng ta bùng cháy và trái tim chúng ta bùng cháy \ nChúng ta sẽ sống cuộc sống của mình và chơi trò chơi này \ n Vì trong thế giới đen trắng \ nWe \ u2019 này sẽ mang lại màu sắc với sức mạnh của chúng ta."}</w:t>
      </w:r>
    </w:p>
    <w:p w14:paraId="5F0D9264" w14:textId="77777777" w:rsidR="001A28A5" w:rsidRDefault="00895887">
      <w:r>
        <w:t>{"câu hỏi": "Tạo kịch bản chatbot với 5 lượt đàm thoại", "trả lời": "Người dùng: Này chatbot, bạn có thể giúp tôi làm bài tập về nhà không?\nChatbot: Tất nhiên! Bạn cần trợ giúp về môn học nào?\nUser: Tôi cần trợ giúp về toán học, cụ thể là giải tích.\nChatbot: Tôi rất sẵn lòng giúp đỡ! Bạn đang giải quyết vấn đề cụ thể nào?\nUser: I\u2019m đang tìm đạo hàm của một hàm.\nChatbot: Không vấn đề gì! Đạo hàm của một hàm đại diện cho một sự thay đổi vô cùng nhỏ trong hàm đối với một trong các biến của nó. Để tìm đạo hàm, bạn có thể sử dụng quy tắc lũy thừa hoặc quy tắc phân biệt. Bạn muốn một lời giải thích chi tiết hơn hay một ví dụ?"}</w:t>
      </w:r>
    </w:p>
    <w:p w14:paraId="26B5FDEA" w14:textId="77777777" w:rsidR="001A28A5" w:rsidRDefault="00895887">
      <w:r>
        <w:t>{"câu hỏi": "Gợi ý tên sách tiểu thuyết", "câu trả lời": "\"Lời thì thầm từ rìa ngày mai\""}</w:t>
      </w:r>
    </w:p>
    <w:p w14:paraId="2EDACFF4" w14:textId="77777777" w:rsidR="001A28A5" w:rsidRDefault="00895887">
      <w:r>
        <w:t>{"câu hỏi": "Phân loại những điều sau đây là 'Đúng' hoặc 'Sai': Chim cánh cụt có thể bay", "câu trả lời": "Sai"}</w:t>
      </w:r>
    </w:p>
    <w:p w14:paraId="1B68843B" w14:textId="77777777" w:rsidR="001A28A5" w:rsidRDefault="00895887">
      <w:r>
        <w:t>{"câu hỏi": "Xếp hạng các môn thể thao sau đây từ phổ biến nhất đến ít phổ biến nhất: bóng đá, bóng rổ, bóng bầu dục", "trả lời": "1. Bóng đá\n2. Bóng rổ\n3. Bóng bầu dục là môn thể thao phổ biến nhất trên toàn cầu, tiếp theo là bóng rổ. Bóng bầu dục, trong khi phổ biến ở một số quốc gia, không có cùng mức độ theo dõi trên toàn thế giới. Xin lưu ý, mức độ phổ biến có thể thay đổi theo khu vực và có thể không phản ánh một vị trí hoặc nhóm sở thích cụ thể."}</w:t>
      </w:r>
    </w:p>
    <w:p w14:paraId="13A594F1" w14:textId="77777777" w:rsidR="001A28A5" w:rsidRDefault="00895887">
      <w:r>
        <w:lastRenderedPageBreak/>
        <w:t>{"câu hỏi": "Tạo ra một bài thơ haiku một dòng về thiên nhiên.", "câu trả lời": "Giữa những chiếc lá xanh, một làn gió nhẹ thì thầm sự bình yên."}</w:t>
      </w:r>
    </w:p>
    <w:p w14:paraId="524F9C4B" w14:textId="77777777" w:rsidR="001A28A5" w:rsidRDefault="00895887">
      <w:r>
        <w:t>{"câu hỏi": "Tạo danh sách 10 vật dụng cần đặt trong bộ dụng cụ khẩn cấp.", "trả lời": "1. Đèn pin có pin dự phòng\n2. Bộ dụng cụ sơ cứu với các loại thuốc thiết yếu\n3. Thực phẩm không dễ hỏng và nước uống sạch\n4. Công cụ đa năng hoặc dao quân đội Thụy Sĩ \ n5. Còi để báo hiệu sự giúp đỡ\n6. Chăn khẩn cấp hoặc quần áo ấm\n7. Diêm chống thấm nước hoặc bật lửa chống gió \ n8. Đài phát thanh di động với pin dự phòng để nhận cảnh báo khẩn cấp \ n9. Vật dụng vệ sinh cá nhân và dụng cụ vệ sinh\n10. Bản sao các tài liệu quan trọng, bản đồ địa phương và thông tin liên lạc khẩn cấp."}</w:t>
      </w:r>
    </w:p>
    <w:p w14:paraId="532BD2AB" w14:textId="77777777" w:rsidR="001A28A5" w:rsidRDefault="00895887">
      <w:r>
        <w:t>{"câu hỏi": "Mô tả cách tốt nhất để bảo vệ và giữ gìn môi trường.", "trả lời": "Có nhiều bước chúng ta có thể thực hiện để bảo vệ và giữ gìn môi trường của chúng ta. Một số cách hiệu quả nhất để làm như vậy bao gồm: \ n \ n1. Giảm thiểu, tái sử dụng và tái chế - Bằng cách thực hành ba chữ R, chúng ta có thể giảm lượng chất thải chúng ta tạo ra một cách hiệu quả, bảo tồn tài nguyên thiên nhiên và giảm ô nhiễm. Tiết kiệm năng lượng - Điều này có thể được thực hiện bằng cách tắt đèn và thiết bị khi không sử dụng, nâng cấp lên các thiết bị và sản phẩm tiết kiệm năng lượng và sử dụng các nguồn năng lượng thay thế như năng lượng mặt trời hoặc năng lượng gió. Sử dụng phương tiện giao thông công cộng - Chọn đi bộ, đi xe đạp hoặc đi phương tiện công cộng thay vì lái xe giúp giảm lượng khí thải và ô nhiễm không khí đồng thời giảm lượng khí thải carbon của bạn. \ n \ n4. Hỗ trợ và thúc đẩy các hoạt động thân thiện với môi trường - Hỗ trợ các doanh nghiệp, tổ chức và chính sách ưu tiên tính bền vững và cách tiếp cận thân thiện với môi trường. \ n \ n5. Tuân theo việc xử lý chất thải có trách nhiệm - Xử lý chất thải nguy hại đúng cách, tránh xả rác và tham gia vào các nỗ lực làm sạch cộng đồng có thể giúp giảm ô nhiễm và giữ cho môi trường của chúng ta sạch sẽ và lành mạnh. \ n \ n6. Trồng và bảo vệ cây xanh - Cây xanh và thảm thực vật đóng một vai trò quan trọng trong việc làm sạch không khí và điều hòa khí hậu. Bằng cách trồng cây mới, chăm sóc những cây hiện có và hỗ trợ các nỗ lực bảo tồn, chúng ta có thể giúp bảo vệ và tăng cường môi trường tự nhiên. Nhìn chung, bảo vệ và giữ gìn môi trường đòi hỏi nỗ lực phối hợp từ mọi người. Bằng cách tạo ra những thay đổi nhỏ trong cuộc sống hàng ngày và hỗ trợ các sáng kiến và chính sách lớn hơn, chúng ta có thể làm việc cùng nhau để tạo ra tác động tích cực đến hành tinh của chúng ta."}</w:t>
      </w:r>
    </w:p>
    <w:p w14:paraId="533DD9C3" w14:textId="77777777" w:rsidR="001A28A5" w:rsidRDefault="00895887">
      <w:r>
        <w:t xml:space="preserve">{"câu hỏi": "Tạo danh sách kiểm tra để giúp mọi người giảm lãng phí thực phẩm.", "trả lời": "Danh sách kiểm tra giảm lãng phí thực phẩm: \ n \ n- Lên kế hoạch cho bữa ăn của bạn trước thời hạn: Lên kế hoạch cho những gì bạn muốn ăn trong tuần trước khi bạn đi mua sắm tạp hóa. Điều này sẽ giúp giảm việc mua sắm bốc đồng và đảm bảo rằng bạn chỉ mua thực phẩm bạn cần. Lập danh sách hàng tạp hóa: Viết ra các thành phần bạn cần cho kế hoạch bữa ăn của mình và bám sát danh sách trong khi mua sắm. Điều này sẽ giúp ngăn ngừa việc mua quá nhiều. \ n \ n - Kiểm tra tủ lạnh và phòng đựng thức ăn của bạn: Trước khi đi mua sắm tạp hóa, hãy kiểm tra tủ lạnh và phòng đựng thức ăn của bạn để xem những gì bạn đã có. Sử dụng hết bất kỳ vật dụng dễ hỏng nào trước khi chúng bị hỏng. \ n \ n - Bảo quản thực phẩm đúng cách: Đảm bảo bảo quản thực phẩm đúng nơi và ở nhiệt độ thích hợp để tránh hư hỏng. Làm theo hướng dẫn trên bao bì và sử dụng hộp đựng để giữ thực phẩm </w:t>
      </w:r>
      <w:r>
        <w:lastRenderedPageBreak/>
        <w:t>tươi lâu hơn.\n\n- Thực hành kiểm soát khẩu phần: Tránh nấu nhiều hơn mức bạn cần. Nếu bạn kết thúc với thức ăn thừa, hãy lưu trữ chúng để sử dụng sau này hoặc đông lạnh chúng cho bữa ăn trong tương lai. \ n \ n - Hãy chú ý đến ngày hết hạn: Theo dõi khi nào thực phẩm của bạn sẽ hết hạn và sử dụng nó trước khi nó bị hỏng. Hãy nhớ rằng "ngày tốt nhất trước" đề cập đến chất lượng chứ không phải an toàn, vì vậy bạn vẫn có thể ăn thực phẩm đã quá hạn sử dụng "tốt nhất trước". \ n \ n - Tái sử dụng thức ăn thừa: Hãy sáng tạo với thức ăn thừa của bạn và kết hợp chúng vào bữa ăn mới thay vì vứt chúng đi. \ n \ n - Phân hữu cơ: Nếu bạn có một khu vườn, hãy xem xét việc ủ thức ăn thừa của bạn. Ủ phân là một cách tuyệt vời để giảm chất thải và nuôi dưỡng cây trồng của bạn. \ n \ n - Quyên góp: Nếu bạn có thực phẩm không dễ hỏng mà bạn sẽ không thể ăn trước khi hết hạn, hãy cân nhắc quyên góp nó cho ngân hàng thực phẩm địa phương hoặc tổ chức từ thiện. \ n \ nBằng cách làm theo các bước đơn giản sau, bạn có thể giảm đáng kể chất thải thực phẩm của mình và tiết kiệm tiền mua hàng tạp hóa."}</w:t>
      </w:r>
    </w:p>
    <w:p w14:paraId="06D80069" w14:textId="77777777" w:rsidR="001A28A5" w:rsidRDefault="00895887">
      <w:r>
        <w:t>{"câu hỏi": "Viết lại câu sau bằng cách thay thế từ được gạch chân bằng một từ thay thế: \n\nGần đây anh ấy đã quyên góp một khoản tiền lớn cho tổ chức từ thiện.", "câu trả lời": "Gần đây anh ấy đã đóng góp một khoản tiền lớn cho tổ chức từ thiện."}</w:t>
      </w:r>
    </w:p>
    <w:p w14:paraId="27946535" w14:textId="77777777" w:rsidR="001A28A5" w:rsidRDefault="00895887">
      <w:r>
        <w:t>{"câu hỏi": "Tạo ý tưởng ứng dụng sử dụng AI.", "câu trả lời": "Một ý tưởng ứng dụng tiềm năng tận dụng AI là trợ lý mua sắm thông minh. Ứng dụng này sẽ giúp người dùng đưa ra quyết định mua hàng sáng suốt bằng cách cung cấp các đề xuất sản phẩm được cá nhân hóa và so sánh giá dựa trên sở thích và lịch sử mua sắm của họ. Sử dụng thuật toán học máy, ứng dụng sẽ phân tích dữ liệu người dùng để xác định các mẫu và sở thích, sau đó đưa ra các đề xuất cho các sản phẩm chất lượng cao, có giá trị tốt nhất đáp ứng nhu cầu cụ thể của người dùng. Nó cũng có thể theo dõi giá cả và thông báo cho người dùng khi các mặt hàng trong danh sách mong muốn của họ được bán, giúp họ tiết kiệm tiền bạc và thời gian. Ngoài ra, ứng dụng có thể có công nghệ nhận dạng hình ảnh, cho phép người dùng chụp ảnh một mặt hàng họ quan tâm và ngay lập tức tìm thấy các sản phẩm và thông tin giá cả tương tự, giúp dễ dàng so sánh các tùy chọn và tìm giao dịch tốt nhất.  ứng dụng trợ lý mua sắm hoạt động trên nền tảng AI này sẽ giúp quá trình mua sắm hiệu quả hơn, được cá nhân hóa và tiết kiệm chi phí hơn cho người tiêu dùng."}</w:t>
      </w:r>
    </w:p>
    <w:p w14:paraId="02FB6A6A" w14:textId="77777777" w:rsidR="001A28A5" w:rsidRDefault="00895887">
      <w:r>
        <w:t>{"câu hỏi": "Tạo một câu thay thế cho câu này: \n\nAnh ấy thích xem phim.", "trả lời": "Anh ấy thích xem phim."}</w:t>
      </w:r>
    </w:p>
    <w:p w14:paraId="022E14EA" w14:textId="77777777" w:rsidR="001A28A5" w:rsidRDefault="00895887">
      <w:r>
        <w:t xml:space="preserve">{"câu hỏi": "Mô tả máy tính và điện thoại thông minh khác nhau như thế nào.", "câu trả lời": "Máy tính và điện thoại thông minh đều có công nghệ nền tảng tương tự nhau, nhưng chúng khác nhau theo nhiều cách, bao gồm yếu tố hình thức, chức năng và tính di động của chúng. Máy tính là các thiết bị lớn hơn, thường bao gồm màn hình, bộ xử lý trung tâm hoặc tháp, bàn phím và chuột. Chúng thường có nhiều sức mạnh xử lý, lưu trữ và khả năng hơn điện thoại thông minh và phù hợp hơn cho các tác vụ như lập trình, chơi game và chỉnh sửa video. Chúng thường được thiết kế để sử dụng trên bàn làm việc hoặc bàn. Mặt khác, điện thoại thông minh nhỏ gọn và di động, đủ nhỏ để vừa với túi hoặc ví. Chúng có màn hình cảm ứng và có thể được vận hành bằng cử chỉ ngón tay hoặc lệnh thoại. Chúng có thể thực hiện nhiều chức năng cơ bản của máy tính, như duyệt internet, gửi email và chạy ứng dụng. Điện </w:t>
      </w:r>
      <w:r>
        <w:lastRenderedPageBreak/>
        <w:t>thoại thông minh được thiết kế để sử dụng khi đang di chuyển; chúng được trang bị GPS, máy ảnh và một loạt các cảm biến, khiến chúng trở nên lý tưởng để chụp ảnh, nhận chỉ đường hoặc kết nối với những người khác trên mạng xã hội. Ngoài ra, chúng cung cấp quyền truy cập vào mạng di động, cho phép người dùng thực hiện cuộc gọi điện thoại và gửi tin nhắn văn bản. Nhìn chung, máy tính và điện thoại thông minh phục vụ các mục đích khác nhau và sự khác biệt về kích thước, sức mạnh tính toán và tính di động khiến chúng trở thành công cụ bổ sung cho cả công việc và giải trí."}</w:t>
      </w:r>
    </w:p>
    <w:p w14:paraId="3CE51586" w14:textId="77777777" w:rsidR="001A28A5" w:rsidRDefault="00895887">
      <w:r>
        <w:t>{"câu hỏi": "Thiết kế một ứng dụng để giúp mọi người đạt được mục tiêu tập thể dục của họ.", "câu trả lời": "**Tên ứng dụng**: FitGoal\n\n**Tổng quan**: \nFitGoal là một ứng dụng di động được thiết kế để giúp mọi người đạt được mục tiêu tập thể dục của họ bằng cách cung cấp một cách tiếp cận toàn diện và cá nhân hóa để tập thể dục. Ứng dụng này thân thiện với người dùng và phục vụ cho tất cả các cấp độ thể dục, từ người mới bắt đầu đến vận động viên nâng cao. \ n \ n ** Tính năng **: \ n \ n1. **Cài đặt mục tiêu **: Người dùng có thể đặt mục tiêu tập thể dục cụ thể như giảm cân, tăng cơ hoặc cải thiện thể lực tổng thể. Ứng dụng giúp người dùng tạo ra một kế hoạch hành động để đạt được mục tiêu của họ bằng cách thiết lập các cột mốc có thể đạt được và cung cấp theo dõi tiến độ. \ n \ n2. ** Kế hoạch tập luyện được cá nhân hóa **: Dựa trên thông tin do người dùng cung cấp và mục tiêu tập thể dục của họ, ứng dụng tạo ra các kế hoạch tập luyện được cá nhân hóa do các huấn luyện viên được chứng nhận tạo ra. Người dùng có thể chọn từ các phong cách tập luyện khác nhau như bài tập trọng lượng cơ thể, cử tạ, HIIT, v.v. \ n \ n3. ** Hướng dẫn dinh dưỡng **: Một chế độ ăn uống lành mạnh là rất quan trọng để đạt được mục tiêu tập thể dục. Ứng dụng cung cấp hướng dẫn dinh dưỡng phù hợp với nhu cầu và sở thích của từng người dùng. Người dùng có thể theo dõi bữa ăn của họ, truy cập các công thức nấu ăn lành mạnh và nhận các mẹo để lựa chọn thực phẩm tốt hơn. \ n \ n4. ** Theo dõi hoạt động **: FitGoal tích hợp với các thiết bị đeo được để theo dõi hoạt động thể chất và theo dõi tiến trình. Người dùng có thể xem các bước hàng ngày, số phút hoạt động và lượng calo bị đốt cháy. \ n \ n5. **Cộng đồng và Thử thách **: Người dùng có thể tham gia cộng đồng FitGoal để kết nối với những người đam mê thể dục khác, chia sẻ tiến trình và mẹo của họ. Ứng dụng cũng cung cấp các thử thách để giữ cho người dùng có động lực và tham gia vào hành trình tập thể dục của họ. \ n \ n ** Kết luận **: \ nFitGoal là một ứng dụng toàn diện cung cấp cách tiếp cận được cá nhân hóa để giúp người dùng đạt được mục tiêu tập thể dục của họ. Với các tính năng bao gồm thiết lập mục tiêu, kế hoạch tập luyện được cá nhân hóa, hướng dẫn dinh dưỡng, theo dõi hoạt động và hỗ trợ cộng đồng, người dùng có tất cả các công cụ họ cần để thành công trong hành trình tập thể dục của mình."}</w:t>
      </w:r>
    </w:p>
    <w:p w14:paraId="3B778F37" w14:textId="77777777" w:rsidR="001A28A5" w:rsidRDefault="00895887">
      <w:r>
        <w:t>{"câu hỏi": "Chỉ ra chủ đề chính của bài thơ dưới đây. - Tôi đã chờ đợi cả đêm\nĐể nhìn thấy ánh sáng ban mai\nĐể cảm nhận ánh mặt trời nhảy múa trên khuôn mặt tôi\nĐể cảm thấy buổi sáng chạm vào da tôi", "trả lời": "Chủ đề chính của bài thơ là sự mong đợi và niềm vui khi trải nghiệm sự ấm áp và vẻ đẹp của một ngày mới."}</w:t>
      </w:r>
    </w:p>
    <w:p w14:paraId="74BE057F" w14:textId="77777777" w:rsidR="001A28A5" w:rsidRDefault="00895887">
      <w:r>
        <w:t xml:space="preserve">{"câu hỏi": "Giải thích chính sách thuế của Hoa Kỳ.", "câu trả lời": "Chính phủ liên bang Hoa Kỳ áp đặt thuế thu nhập lũy tiến đối với các cá nhân, nghĩa là bạn càng kiếm được nhiều tiền, tỷ lệ phần trăm thu nhập đó bạn phải trả thuế càng cao. Sở Thuế Vụ (IRS) thu thuế thu nhập </w:t>
      </w:r>
      <w:r>
        <w:lastRenderedPageBreak/>
        <w:t>và thuế suất được xác định theo khung thu nhập. \n\nVí dụ: trong năm 2021, các cá nhân có thu nhập dưới 9,950 đô la phải trả 10% thu nhập của họ bằng thuế, trong khi những người kiếm được từ 9,950 đến 40,525 đô la phải trả 12%, v.v. Khung thuế cao nhất cho năm 2021 dành cho những cá nhân có thu nhập trên 523,600 đô la, những người phải trả 37% thu nhập của họ bằng thuế. Ngoài thuế thu nhập liên bang, một số tiểu bang cũng áp dụng thuế thu nhập tiểu bang. Thuế suất khác nhau giữa các tiểu bang. Một số tiểu bang, bao gồm Alaska, Florida, Nevada, South Dakota, Texas, Washington và Wyoming, không có thuế thu nhập tiểu bang. Chính phủ Hoa Kỳ cũng thu nhiều loại thuế khác. Ví dụ, có thuế biên chế, tài trợ cho An sinh xã hội và Medicare, và được trả bởi cả người sử dụng lao động và nhân viên. Thuế bán hàng là một loại thuế khác, được trả cho việc mua hàng hóa và dịch vụ, và được áp đặt bởi chính quyền tiểu bang và địa phương. Điều quan trọng cần đề cập là chính sách thuế của Hoa Kỳ là một chủ đề phức tạp và tổng quan ở trên chỉ cung cấp ý tưởng cơ bản về cách thức hoạt động của nó. Các tình huống hoặc loại thu nhập cụ thể có thể phải tuân theo các quy tắc thuế, miễn trừ và tín thuế khác."}</w:t>
      </w:r>
    </w:p>
    <w:p w14:paraId="38E5D525" w14:textId="77777777" w:rsidR="001A28A5" w:rsidRDefault="00895887">
      <w:r>
        <w:t>{"câu hỏi": "Tạo ý tưởng thiết kế trang web.", "câu trả lời": "Đối với thiết kế trang web hiện đại và thân thiện với người dùng, một ý tưởng có thể là sử dụng cách tiếp cận tối giản, sạch sẽ tập trung vào hình ảnh và điều hướng dễ dàng. Bố cục có thể có hình ảnh hoặc video tiêu đề anh hùng lớn ngay lập tức thu hút sự chú ý của người dùng. Thanh điều hướng có thể dính ở đầu trang và bao gồm các liên kết đến các phần khác nhau của trang web. Khi người dùng cuộn xuống trang, họ có thể được trình bày với các phần khác nhau đại diện cho các khu vực chính của trang web, với mỗi phần có hình nền hoặc video có liên quan đến nội dung. Nội dung văn bản có thể được trình bày bằng phông chữ dễ đọc với nhiều khoảng trắng giữa các phần, giúp khách truy cập dễ dàng quét nhanh trang. \ n \ n Trang web cũng có thể bao gồm các yếu tố tương tác như menu thả xuống, hiệu ứng di chuột và hoạt ảnh để thêm vào trải nghiệm người dùng. Ngoài ra, khả năng đáp ứng phải là một cân nhắc quan trọng trong thiết kế, đảm bảo rằng trang web trông và hoạt động tốt trên tất cả các thiết bị. \ n \ nVề mặt phối màu, có thể sử dụng bảng màu đơn sắc hoặc tương tự, với một hoặc hai màu nhấn để làm nổi bật thông tin quan trọng và lời kêu gọi hành động. Việc sử dụng nhất quán kiểu chữ và biểu tượng cũng có thể được sử dụng trên toàn trang web để tạo ra một thiết kế gắn kết và hấp dẫn trực quan.\n\nNhìn chung, thiết kế trang web nên ưu tiên khả năng sử dụng và chức năng trong khi vẫn kết hợp hình ảnh bắt mắt và các yếu tố tương tác để tạo ra trải nghiệm người dùng tích cực."}</w:t>
      </w:r>
    </w:p>
    <w:p w14:paraId="642EB798" w14:textId="77777777" w:rsidR="001A28A5" w:rsidRDefault="00895887">
      <w:r>
        <w:t xml:space="preserve">{"câu hỏi": "Thiết kế giao diện cho nền tảng giao dịch tiền điện tử.", "câu trả lời": "Giao diện cho nền tảng giao dịch tiền điện tử phải cung cấp thiết kế trực quan và thân thiện với người dùng cho phép các nhà giao dịch dễ dàng mua, bán và quản lý tiền điện tử của họ. Dưới đây là các tính năng mà giao diện nên bao gồm: \ n \ n1. Bảng điều khiển: Đây phải là trang chính mà người dùng nhìn thấy sau khi đăng nhập. Nó nên bao gồm tổng quan về danh mục đầu tư của người dùng, hiển thị tổng số dư, cũng như số dư của từng loại tiền điện tử riêng lẻ. Nó cũng sẽ hiển thị giá thị trường hiện tại, tin tức và biểu đồ hiển thị hiệu suất danh mục đầu tư của người dùng theo thời gian. \ n \ n2. Mua / Bán: Giao diện phải có trang mua / bán rõ ràng và ngắn gọn cho phép người dùng đặt lệnh mua hoặc bán tiền điện tử. Trang nên bao gồm một mẫu đơn đặt hàng cho phép người dùng chọn tiền điện tử ưa thích của họ, </w:t>
      </w:r>
      <w:r>
        <w:lastRenderedPageBreak/>
        <w:t>số tiền họ muốn giao dịch và mức giá họ sẵn sàng trả / chấp nhận. Giao diện cũng nên bao gồm thông tin về giá thị trường hiện tại, khối lượng giao dịch và độ sâu sổ lệnh. \ n \ n3. Lịch sử đặt lệnh: Giao diện phải bao gồm trang lịch sử lệnh, hiển thị các giao dịch trong quá khứ mà người dùng đã thực hiện trên nền tảng giao dịch. Trang này phải bao gồm các chi tiết như ngày giao dịch, loại lệnh, tiền điện tử được giao dịch, số tiền giao dịch và giá mà lệnh được thực hiện.\n\n4. Biểu đồ và phân tích: Các nhà giao dịch phụ thuộc rất nhiều vào biểu đồ và phân tích kỹ thuật để đưa ra quyết định sáng suốt về thời điểm mua và bán tiền điện tử. Giao diện nên bao gồm một trang biểu đồ cung cấp một loạt các chỉ báo kỹ thuật và các loại biểu đồ để hỗ trợ người dùng trong phân tích của họ. Giao diện cũng nên bao gồm các công cụ để vẽ và chú thích biểu đồ, đặt cảnh báo và kiểm tra lại các chiến lược giao dịch. \ n \ n5. Cài đặt tài khoản: Giao diện phải bao gồm trang cài đặt tài khoản, nơi người dùng có thể quản lý thông tin cá nhân, cài đặt bảo mật và phương thức thanh toán của họ. Trang cũng nên bao gồm các tùy chọn để định cấu hình thông báo, bật xác thực hai yếu tố và thiết lập khóa API cho tích hợp của bên thứ ba.\n\n6. Hỗ trợ khách hàng: Cuối cùng, giao diện phải bao gồm trang hỗ trợ khách hàng cung cấp cho người dùng một số tùy chọn để liên hệ với nhóm hỗ trợ, bao gồm email, trò chuyện trực tiếp và điện thoại. Trang này cũng nên bao gồm phần Câu hỏi thường gặp để trả lời các câu hỏi thường gặp và cung cấp hướng dẫn về cách sử dụng nền tảng giao dịch."}</w:t>
      </w:r>
    </w:p>
    <w:p w14:paraId="6F46232C" w14:textId="77777777" w:rsidR="001A28A5" w:rsidRDefault="00895887">
      <w:r>
        <w:t>{"câu hỏi": "Viết mô tả về dinh tổng thống ở Bolivia.", "câu trả lời": "Dinh Tổng thống ở Bolivia, thường được gọi là "Palacio Quemado\" (Cung điện bị cháy), là nơi ở chính thức của tổng thống Nhà nước đa quốc gia Bolivia. Nó nằm ở phần cũ của thành phố La Paz, trên Plaza Murillo. Cung điện nổi bật với kiến trúc tân cổ điển tuyệt đẹp thể hiện sự hùng vĩ và tầm quan trọng lịch sử của nó. Việc xây dựng của nó bắt đầu vào năm 1825, và trong những năm qua, nó đã trải qua một số cải tạo, với những cải tiến đã giúp duy trì tình trạng nguyên sơ của nó. Điều đáng nói là cái tên "Cung điện bị cháy" phát sinh từ hai vụ hỏa hoạn ảnh hưởng đến tòa nhà vào thế kỷ 19. Nội thất của cung điện được trang trí với đồ nội thất trang nhã và các phòng rộng rãi, nơi tổ chức nhiều nghi lễ và sự kiện quan trọng. Trong môi trường xung quanh cung điện, người ta có thể tìm thấy những khu vườn xinh đẹp với hệ thực vật bản địa đầy màu sắc làm tăng vẻ đẹp tự nhiên của nó."}</w:t>
      </w:r>
    </w:p>
    <w:p w14:paraId="70C050D5" w14:textId="77777777" w:rsidR="001A28A5" w:rsidRDefault="00895887">
      <w:r>
        <w:t xml:space="preserve">{"câu hỏi": "Phân tích mối quan hệ giữa tình trạng kinh tế và tội phạm ở Hoa Kỳ.", "câu trả lời": "Có một mối quan hệ phức tạp giữa tình trạng kinh tế và tội phạm ở Hoa Kỳ. Nghiên cứu cho thấy có mối tương quan giữa nghèo đói và tội phạm, nơi các khu vực có tỷ lệ nghèo cao có xu hướng có tỷ lệ tội phạm cao hơn. Điều này có thể là do thiếu cơ hội và nguồn lực, khiến các cá nhân chuyển sang tội phạm như một phương tiện sinh tồn hoặc để đạt được một số cảm giác an toàn tài chính. Ngoài ra, các nghiên cứu đã chỉ ra rằng bất bình đẳng kinh tế và thiếu tính di động xã hội cũng có thể góp phần vào tội phạm. Khi các cá nhân cảm thấy rằng họ có ít cơ hội cải thiện tình hình kinh tế của họ thông qua các phương tiện hợp pháp, họ có thể chuyển sang tội phạm như một giải pháp nhận thức. Hơn nữa, các yếu tố xã hội như thất nghiệp, giáo dục kém và thiếu mạng lưới hỗ trợ cũng có thể góp phần gây ra tội phạm. Tuy nhiên, điều quan trọng cần lưu ý là mối tương quan không ngụ ý quan hệ nhân quả và có nhiều yếu tố khác có thể ảnh hưởng đến tỷ lệ tội phạm, bao gồm thực tiễn thực thi pháp luật địa phương, thái độ văn hóa đối với tội phạm và tiếp cận điều trị lạm dụng chất </w:t>
      </w:r>
      <w:r>
        <w:lastRenderedPageBreak/>
        <w:t>gây nghiện và sức khỏe tâm thần.  Mặc dù có mối quan hệ giữa tình trạng kinh tế và tội phạm, nhưng nó không thể bị giảm xuống thành mối quan hệ nhân quả đơn giản. Giải quyết các nguyên nhân gốc rễ của tội phạm, bao gồm nghèo đói và bất bình đẳng, cũng như cung cấp hỗ trợ cho các cộng đồng có nguy cơ, có thể giúp giảm tỷ lệ tội phạm và cải thiện kết quả kinh tế cho các cá nhân và cộng đồng.</w:t>
      </w:r>
    </w:p>
    <w:p w14:paraId="1CE9F357" w14:textId="77777777" w:rsidR="001A28A5" w:rsidRDefault="00895887">
      <w:r>
        <w:t>{"câu hỏi": "Sáng tác một câu chuyện về một cuộc phiêu lưu trên biển cả.", "câu trả lời": "Ngày xửa ngày xưa, có một thuyền trưởng dũng cảm tên là Jack, người đã dẫn đầu một nhóm thủy thủ lành nghề trong một cuộc phiêu lưu lớn trên biển cả. Jack đã nghe những câu chuyện về một kho báu huyền thoại ẩn nấp trên một hòn đảo xa phía chân trời và anh quyết tâm tìm thấy nó. Khi Jack và thủy thủ đoàn của mình ra khơi, họ gặp phải nhiều thử thách. Gió rất dữ dội, và sóng ngày càng mạnh hơn theo từng ngày. Nhưng Jack và phi hành đoàn của anh ấy đã quyết tâm, và họ cùng nhau chiến đấu với các yếu tố với tất cả sức mạnh của họ. Một ngày nọ, bầu trời trở nên tối tăm và một cơn bão hoành hành trên đại dương. Con tàu của Jack bị sóng quăng và quay, và trong một khoảnh khắc, dường như tất cả đã mất. Nhưng Jack không bao giờ bỏ cuộc, và anh ấy đã tập hợp phi hành đoàn của mình để tiếp tục chiến đấu. Họ cứu nước, buộc các cánh buồm và làm mọi thứ trong khả năng của mình để giữ cho con tàu nổi. Cuối cùng, cơn bão đã qua, và thủy thủ đoàn đã chiến thắng. Họ đã sống sót qua thử thách lớn nhất của họ, và tinh thần rất cao. Jack nhìn về phía chân trời và thấy một cái nhìn thoáng qua mờ nhạt của vùng đất ở phía xa. "Nó đây, mateys!\" anh hét lên. "Hòn đảo của kho báu!" Khi họ đến gần hòn đảo, họ có thể thấy rằng nó được bảo vệ bởi một nhóm cướp biển hung dữ. Jack và thủy thủ đoàn của mình đã giao chiến với những tên cướp biển trong một trận chiến khốc liệt, với những thanh kiếm va chạm và đại bác gầm rú. Cuối cùng, Jack và thủy thủ đoàn của anh ta đã chiến thắng, và họ tuyên bố kho báu là của riêng họ. Khi họ đi thuyền trở về nhà, Jack và thủy thủ đoàn của anh ta đã nâng ly chúc mừng chiến thắng của họ và những cuộc phiêu lưu mà họ đã chia sẻ trên biển khơi. Họ đã phải đối mặt với những nguy hiểm lớn và chiến thắng, và họ biết rằng họ sẽ luôn nhớ về cuộc phiêu lưu vĩ đại của mình."}</w:t>
      </w:r>
    </w:p>
    <w:p w14:paraId="5629231A" w14:textId="77777777" w:rsidR="001A28A5" w:rsidRDefault="00895887">
      <w:r>
        <w:t xml:space="preserve">{"câu hỏi": "Mô tả các bước cơ bản trong việc sơn phòng.", "trả lời": "Dưới đây là các bước cơ bản trong việc sơn phòng:\n\n1. Kế hoạch: Bắt đầu bằng cách chọn loại sơn, màu sắc và kết thúc bạn muốn cho căn phòng của bạn. \ n \ n2. Chuẩn bị: Dọn sạch đồ đạc, đồ trang trí và trải sàn khỏi phòng. Lau sạch các bức tường để loại bỏ bụi, bụi bẩn và mảnh vụn. Sử dụng băng keo của họa sĩ để che phủ ván chân tường, cửa sổ, cửa ra vào và các cạnh trần để đảm bảo các đường sơn sạch sẽ. \ n \ n3. Sửa chữa: Vá bất kỳ vết nứt, lỗ hổng hoặc khuyết tật nào trên tường bằng hợp chất đóng gói và chà nhám các khu vực được sửa chữa một cách trơn tru. \ n \ n4. Prime: Áp dụng một lớp sơn lót lên tường, sử dụng bàn chải cho các cạnh và góc và một con lăn cho các khu vực lớn hơn. Để sơn lót khô hoàn toàn.\n\n5. Sơn: Khi sơn lót khô, hãy bắt đầu sơn tường bằng sơn bạn đã chọn. Sử dụng bàn chải cho các góc, cạnh và khu vực khó tiếp cận, và một con lăn cho các bề mặt lớn hơn. Áp dụng sơn trong lớp mỏng, đều, làm việc từ trên xuống dưới. Để lớp đầu tiên khô hoàn toàn trước khi sơn lớp thứ hai.\n\n6. Dọn dẹp: Sau khi vẽ xong, hãy tháo băng dính của họa sĩ, cẩn thận không bóc bất kỳ lớp sơn nào. Làm sạch cọ vẽ, con lăn và các dụng cụ khác của bạn, và vứt bỏ bất kỳ lon sơn hoặc vật liệu đã qua sử dụng. \ n \ n7. Thay thế: Sau khi sơn khô hoàn toàn, di chuyển </w:t>
      </w:r>
      <w:r>
        <w:lastRenderedPageBreak/>
        <w:t>đồ đạc, đồ trang trí và trải sàn trở lại phòng. Bạn cũng có thể thêm d\u00e9cor mới để nâng cao diện mạo mới của căn phòng."}</w:t>
      </w:r>
    </w:p>
    <w:p w14:paraId="033475C4" w14:textId="77777777" w:rsidR="001A28A5" w:rsidRDefault="00895887">
      <w:r>
        <w:t>{"câu hỏi": "Mô tả nghệ thuật origami truyền thống.", "trả lời": "Origami là một nghệ thuật truyền thống của Nhật Bản liên quan đến hành động gấp giấy thành nhiều hình dạng và hình thức khác nhau. Từ origami xuất phát từ các từ tiếng Nhật \"ori,\" có nghĩa là gấp và "kami", có nghĩa là giấy. Loại hình nghệ thuật này đã được thực hành trong nhiều thế kỷ và đã trở thành một trò tiêu khiển phổ biến trên toàn thế giới. Trong origami truyền thống, nghệ sĩ sử dụng một tờ giấy vuông duy nhất để tạo ra một thiết kế bằng cách gấp nó theo một mẫu cụ thể. Giấy được thao tác thông qua các nếp gấp và nếp gấp khác nhau, tạo thành các tác phẩm điêu khắc phức tạp và đẹp mắt mà không cần sử dụng vết cắt hoặc chất kết dính. Các nếp gấp phổ biến nhất bao gồm nếp gấp thung lũng, nếp gấp núi và nếp gấp cánh hoa. \ n \ nOrigami đã phát triển theo thời gian để bao gồm một loạt các thiết kế và phong cách, từ các hình đơn giản như chim hoặc hoa đến các thiết kế phức tạp hơn như động vật, côn trùng và thậm chí cả hình người. Mục tiêu của nghệ sĩ origami là tạo ra một đại diện thực tế của chủ đề, thường với mức độ chi tiết cao. \ n \ n Nghệ thuật origami có một lịch sử phong phú và ý nghĩa văn hóa ở Nhật Bản. Nó thường được sử dụng trong các nghi lễ và lễ kỷ niệm, và từng được coi là một hình thức nghệ thuật tinh tế cho giới quý tộc. Ngày nay, nó được mọi người ở mọi lứa tuổi yêu thích như một sở thích thú vị và sáng tạo, với hàng triệu người đam mê trên toàn thế giới."}</w:t>
      </w:r>
    </w:p>
    <w:p w14:paraId="0E96811A" w14:textId="77777777" w:rsidR="001A28A5" w:rsidRDefault="00895887">
      <w:r>
        <w:t>{"câu hỏi": "Viết một câu chuyện về một con vật có thể nói chuyện.", "Trả lời": "Ngày xửa ngày xưa, trong một khu rừng rậm rạp, có một con cáo nhỏ màu đỏ tên là Max. Max không giống bất kỳ động vật nào khác trong rừng, anh ta có một món quà đặc biệt - anh ta có thể nói chuyện! Max đã phát hiện ra khả năng của mình khi còn rất trẻ, và mặc dù anh đã giấu nó khá lâu, cuối cùng tin tức về tài năng của anh đã lan rộng, và anh trở nên khá nổi tiếng trong số các sinh vật trong rừng. \n \ nMax thường tổ chức các cuộc tụ họp lớn, và động vật từ khắp nơi sẽ đến nghe anh ta nói. Anh ấy sẽ kể những câu chuyện về những cuộc phiêu lưu của mình và khiến mọi người cười bằng những trò đùa thông minh của mình. Max vui mừng khôn xiết khi có rất nhiều bạn bè, và không yêu gì hơn là giải trí cho họ. Một ngày nọ, Max được tiếp cận bởi một nhóm động vật đang gặp một chút rắc rối. Một thợ săn độc ác đã được phát hiện trong rừng, và họ lo sợ cho mạng sống của mình. Max biết anh phải giúp đỡ, và vì vậy anh đã đưa ra một kế hoạch. Sử dụng tài năng nói của mình, Max mạo hiểm vào ngôi làng gần đó, nơi anh có thể giao tiếp với con người và cảnh báo họ về ý định tàn nhẫn của thợ săn. Mọi người ngạc nhiên trước khả năng của Max và nhanh chóng hành động. Khi người thợ săn đã biến mất, các loài động vật trong rừng cuối cùng đã an toàn trở lại. Max đã trở thành một anh hùng, và anh được mọi người tôn vinh. Kể từ ngày đó, Max đã sử dụng món quà của mình không chỉ để giải trí mà còn giúp đỡ bất cứ khi nào có thể. Và như vậy, con cáo đỏ với năng khiếu nói chuyện đã trở thành một huyền thoại được yêu thích trong số các sinh vật trong rừng, và tên của nó đã được truyền lại cho các thế hệ mai sau."}</w:t>
      </w:r>
    </w:p>
    <w:p w14:paraId="3EE36BF5" w14:textId="77777777" w:rsidR="001A28A5" w:rsidRDefault="00895887">
      <w:r>
        <w:t xml:space="preserve">{"câu hỏi": "Mô tả một số công nghệ mới đang thúc đẩy sự đổi mới.", "trả lời": "Có nhiều công nghệ mới khác nhau đang thúc đẩy sự đổi mới trong các lĩnh vực và ngành công nghiệp khác nhau. Một số trong số này bao gồm: \ n \ n1. Trí tuệ nhân tạo (AI) và Học máy (ML) - </w:t>
      </w:r>
      <w:r>
        <w:lastRenderedPageBreak/>
        <w:t>những công nghệ này cho phép máy móc học hỏi, suy luận và đưa ra quyết định với sự can thiệp tối thiểu của con người. Chúng đang được sử dụng trong một loạt các ứng dụng như chăm sóc sức khỏe, giao thông, tài chính, v.v. \ n \ n2. Internet of Things (IoT) - IoT đề cập đến sự kết nối của các đối tượng vật lý, có thể bao gồm từ các cảm biến đơn giản đến các máy phức tạp. Công nghệ này cho phép các vật thể giao tiếp với nhau và với môi trường xung quanh, giúp tạo ra những ngôi nhà thông minh, thành phố thông minh và các chức năng "thông minh" khác. Blockchain \u2013 Một công nghệ phi tập trung cho phép các giao dịch an toàn, minh bạch và chống giả mạo. Nó được sử dụng rộng rãi trong tiền điện tử nhưng cũng được áp dụng trong một loạt các ngành công nghiệp như quản lý chuỗi cung ứng, hệ thống bỏ phiếu và xác minh danh tính. \ n \ n4. Thực tế tăng cường (AR) và Thực tế ảo (VR) - Những công nghệ nhập vai này đang cho phép những cách tương tác mới với nội dung kỹ thuật số. Từ chơi game đến bất động sản, và từ giáo dục đến chăm sóc sức khỏe, AR / VR đang thay đổi cách chúng ta trải nghiệm thực tế. \ n \ n5. 5G - Việc triển khai mạng 5G đang cung cấp tốc độ internet nhanh như chớp, độ trễ thấp hơn và tăng dung lượng, cho phép tất cả các loại ứng dụng mới và sáng tạo, từ phẫu thuật từ xa và xe tự hành đến thành phố thông minh và sản xuất tiên tiến. \ n \ n6. Điện toán lượng tử - Một công nghệ mang tính cách mạng tận dụng các hiện tượng cơ học lượng tử để thực hiện các phép tính hiện đang nằm ngoài tầm với của máy tính truyền thống. Nó dự kiến sẽ có tác động biến đổi trong các lĩnh vực khác nhau từ khoa học vật liệu đến hóa học lượng tử, vấn đề tối ưu hóa, mật mã và học máy, v.v. Đây chỉ là một số trong nhiều công nghệ mới đang thúc đẩy sự đổi mới và thay đổi cách chúng ta sống, làm việc và tương tác với thế giới xung quanh."}</w:t>
      </w:r>
    </w:p>
    <w:p w14:paraId="35B1789C" w14:textId="77777777" w:rsidR="001A28A5" w:rsidRDefault="00895887">
      <w:r>
        <w:t>{"câu hỏi": "Đưa ra một ví dụ về tình huống giao tiếp sai.", "câu trả lời": "Một ví dụ về tình huống giao tiếp sai có thể là tại nơi làm việc giữa các đồng nghiệp. Giả sử rằng có một nhiệm vụ quan trọng cần được hoàn thành trước một thời hạn nhất định và trưởng nhóm đã gửi email ủy thác trách nhiệm cho các thành viên trong nhóm. Tuy nhiên, các hướng dẫn trong email không rõ ràng và một số thành viên trong nhóm đã bối rối về vai trò của họ trong nhiệm vụ. Kết quả là, thay vì yêu cầu làm rõ, họ giả định những gì họ phải làm và bắt đầu làm việc với những phần sai của nhiệm vụ. Khi thời hạn đến gần, rõ ràng là có những sai lầm lớn và nhóm sẽ không thể đáp ứng thời hạn. Điều này dẫn đến sự thất vọng, căng thẳng và chỉ tay giữa các thành viên. Cuối cùng, người ta phát hiện ra rằng gốc rễ của vấn đề là sự giao tiếp không rõ ràng từ trưởng nhóm, gây ra sự chậm trễ và làm lại hơn nữa.\n\nTình huống này cho thấy tầm quan trọng của giao tiếp rõ ràng và hiệu quả, và mọi thứ có thể dễ dàng đi sai khi nó bị phá vỡ, dẫn đến nhầm lẫn, hiểu lầm và cuối cùng là không đạt được mục tiêu mong muốn."}</w:t>
      </w:r>
    </w:p>
    <w:p w14:paraId="746CD402" w14:textId="77777777" w:rsidR="001A28A5" w:rsidRDefault="00895887">
      <w:r>
        <w:t>{"câu hỏi": "Hoàn thành câu sau:\n\nHoàng hôn thật __</w:t>
      </w:r>
    </w:p>
    <w:p w14:paraId="0E0E3AAE" w14:textId="77777777" w:rsidR="001A28A5" w:rsidRDefault="00895887">
      <w:r>
        <w:t xml:space="preserve">{"câu hỏi": "Tạo danh sách 5 lợi ích mà người ta có thể nhận được từ việc sử dụng trí tuệ nhân tạo.", "câu trả lời": "1. Tăng hiệu quả và năng suất: AI có thể tự động hóa các nhiệm vụ và quy trình lặp đi lặp lại, cho phép con người tập trung vào các nhiệm vụ phức tạp và sáng tạo hơn, tăng hiệu quả và năng suất tổng thể. Cải thiện độ chính xác và độ chính xác: Các thuật toán AI có thể phân tích một lượng lớn dữ liệu với độ chính xác cao và đưa ra dự đoán chính xác, giảm khả năng xảy ra lỗi của con người. \ n \ n3. Tăng cường ra quyết định: Với </w:t>
      </w:r>
      <w:r>
        <w:lastRenderedPageBreak/>
        <w:t>khả năng phân tích và giải thích các tập dữ liệu phức tạp, AI có thể cung cấp những hiểu biết có giá trị và hỗ trợ các quy trình ra quyết định trong các lĩnh vực khác nhau. \ n \ n4. Tiết kiệm chi phí: Việc sử dụng AI có thể giúp các doanh nghiệp giảm chi phí lao động và vận hành, cũng như giảm thiểu nhu cầu can thiệp của con người vào một số nhiệm vụ nhất định. Cá nhân hóa: AI có thể phân tích sở thích và hành vi cá nhân, cho phép phân phối nội dung, sản phẩm và dịch vụ được cá nhân hóa và có liên quan."}</w:t>
      </w:r>
    </w:p>
    <w:p w14:paraId="52EDD28B" w14:textId="77777777" w:rsidR="001A28A5" w:rsidRDefault="00895887">
      <w:r>
        <w:t>{"question": "Xác định thì động từ chính xác để thay thế các từ được gạch chân trong câu sau:\n\nHe đã đọc cuốn sách trong hai giờ qua.", "answer": "Từ được gạch chân trong câu là \"has been reading\" và được viết ở thì hiện tại hoàn toàn liên tục."}</w:t>
      </w:r>
    </w:p>
    <w:p w14:paraId="08B2F438" w14:textId="77777777" w:rsidR="001A28A5" w:rsidRDefault="00895887">
      <w:r>
        <w:t>{"câu hỏi": "Bạn được yêu cầu phân loại văn bản sau đây là cảm xúc hoặc thực tế:\n\nTôi quá buồn bã, tôi không biết phải làm gì.", "trả lời": "Văn bản sau \"Tôi quá buồn bã, tôi không biết phải làm gì.\" là cảm xúc."}</w:t>
      </w:r>
    </w:p>
    <w:p w14:paraId="544FB407" w14:textId="77777777" w:rsidR="001A28A5" w:rsidRDefault="00895887">
      <w:r>
        <w:t>{"câu hỏi": "Viết một câu chuyện về một món đồ chơi đã trở nên sống động.", "câu trả lời": "Ngày xửa ngày xưa, vào một ngày nắng ấm, bé Emily đang chơi với món đồ chơi yêu thích của mình; một con búp bê giẻ rách tên là Molly. Emily đã nhận được Molly như một món quà sinh nhật từ bà ngoại của mình, và kể từ đó, nó là tài sản trân quý nhất của cô. Emily sẽ đưa Molly đi khắp mọi nơi, và cô ấy sẽ chơi và nói chuyện với cô ấy như thể cô ấy có thật. Một buổi chiều đẹp trời, một điều kỳ diệu đã xảy ra. Khi Emily đang tổ chức tiệc trà với Molly, con búp bê đột nhiên chớp mắt và ngáp một chút. Emily không nói nên lời; Cô không thể tin vào những gì mình vừa thấy. Lúc đầu, Emily hơi sợ, nhưng Molly nhanh chóng trấn an cô rằng không có gì phải sợ. Cô ấy giải thích rằng cô ấy đã sống lại vì tình yêu và tình cảm mà Emily đã dành cho cô ấy. Molly rất biết ơn khi có một người bạn tuyệt vời như Emily, và cô ấy muốn cho cô ấy thấy cô ấy có ý nghĩa như thế nào đối với cô ấy. Kể từ ngày đó, Emily và Molly sẽ có những cuộc phiêu lưu phi thường nhất cùng nhau. Molly sẽ đi cùng Emily đến trường, nơi họ sẽ học bảng chữ cái và thực hành viết chữ cái cùng nhau. Họ sẽ khám phá khu vườn, nơi họ sẽ chọn những bông hoa đẹp nhất và sắp xếp chúng trong bình hoa. Họ sẽ có những bữa tiệc trà với những món đồ chơi khác, những thứ cũng đã sống lại, và tất cả họ sẽ chia sẻ những câu chuyện và cười đùa cùng nhau. \n\nEmily vui mừng khôn xiết khi có Molly bên cạnh. Cô cảm thấy mình là cô bé may mắn nhất trên thế giới. Nhưng bất chấp tất cả những niềm vui và sự phấn khích, Emily biết rằng điều quan trọng nhất là tình bạn mà cô chia sẻ với Molly. Mối liên kết đó sẽ không bao giờ phai nhạt hoặc biến mất, và họ sẽ luôn ở bên nhau, dù dày hay mỏng. Từ ngày đó trở đi, Emily không bao giờ nhìn đồ chơi theo cùng một cách nữa. Cô biết rằng mỗi người đều có tiềm năng đi vào cuộc sống, miễn là có ai đó yêu thương và quan tâm đến họ sâu sắc. Tình bạn của Emily và Molly là minh chứng cho sức mạnh của tình yêu và phép màu mà nó có thể tạo ra."}</w:t>
      </w:r>
    </w:p>
    <w:p w14:paraId="10BA466A" w14:textId="77777777" w:rsidR="001A28A5" w:rsidRDefault="00895887">
      <w:r>
        <w:t>{"câu hỏi": "Tạo tiêu đề khách quan cho bài đăng trên blog này - Cách tối ưu hóa trang web của bạn để tạo thêm khách hàng tiềm năng", "câu trả lời": "\"Chiến lược hiệu quả để tối ưu hóa trang web và tạo khách hàng tiềm năng\""}</w:t>
      </w:r>
    </w:p>
    <w:p w14:paraId="552C0A20" w14:textId="77777777" w:rsidR="001A28A5" w:rsidRDefault="00895887">
      <w:r>
        <w:t xml:space="preserve">{"câu hỏi": "Viết một đoạn văn giải thích mục đích của chương trình sau - Chương trình này được thiết kế để theo dõi và phân tích hiệu suất của robot được sử dụng trong sản xuất.", </w:t>
      </w:r>
      <w:r>
        <w:lastRenderedPageBreak/>
        <w:t>"câu trả lời": "Mục đích của chương trình đặc biệt này là đảm bảo hiệu quả và năng suất của các quy trình sản xuất liên quan đến việc sử dụng robot. Bằng cách theo dõi và đánh giá hiệu suất của các máy này, phần mềm cung cấp những hiểu biết có giá trị về các lĩnh vực cải tiến tiềm năng, cho phép tối ưu hóa nhanh chóng và hiệu quả các dây chuyền sản xuất. Ngoài ra, việc có thể giám sát hiệu suất của robot cũng giúp dự đoán, phát hiện và ngăn ngừa các lỗi hoặc trục trặc cơ học, do đó tránh được thời gian chết, chậm trễ và giảm năng suất tốn kém. Cuối cùng, chương trình này phục vụ để tăng hiệu quả của các quy trình sản xuất, giảm chi phí và tăng sản lượng."}</w:t>
      </w:r>
    </w:p>
    <w:p w14:paraId="158D619E" w14:textId="77777777" w:rsidR="001A28A5" w:rsidRDefault="00895887">
      <w:r>
        <w:t>{"câu hỏi": "Viết một câu mệnh lệnh hướng dẫn mở cửa", "trả lời": "Để mở cửa, xoay tay nắm cửa ngược chiều kim đồng hồ và kéo nó về phía bạn."}</w:t>
      </w:r>
    </w:p>
    <w:p w14:paraId="6BE6A4C4" w14:textId="77777777" w:rsidR="001A28A5" w:rsidRDefault="00895887">
      <w:r>
        <w:t>{"câu hỏi": "Viết kịch bản 5 dòng cho một cuộc trò chuyện hấp dẫn", "câu trả lời": "Người dùng: Chào AI, hôm nay bạn khỏe không?\n\nAI: Xin chào! Tôi không thực sự có cảm xúc như con người, nhưng tôi đang hoạt động ở mức tối ưu ngày hôm nay. Còn bạn thì sao?\n\nUser: Tôi đang làm tốt. Làm thế nào bạn có thể hỗ trợ tôi ngày hôm nay? \ n \ nAI: Tôi có thể giúp bạn bất cứ điều gì từ trả lời câu hỏi, lên lịch các cuộc hẹn và cung cấp thông tin về bất kỳ chủ đề nào bạn muốn biết. Bạn cần giúp đỡ điều gì?\n\nUser: Bạn có thể cho tôi biết một số cách để giữ sức khỏe không?\n\nAI: Tất nhiên! Giữ sức khỏe liên quan đến sự kết hợp của dinh dưỡng tốt, tập thể dục thường xuyên, ngủ đủ giấc, kiểm soát căng thẳng và tránh các thói quen có hại. Bạn có muốn biết thêm thông tin về bất kỳ chủ đề nào trong số đó không?"}</w:t>
      </w:r>
    </w:p>
    <w:p w14:paraId="0A4BE027" w14:textId="77777777" w:rsidR="001A28A5" w:rsidRDefault="00895887">
      <w:r>
        <w:t>{"câu hỏi": "Ưu tiên danh sách các nhiệm vụ này từ cao nhất đến thấp nhất - Dọn dẹp nhà bếp, quét sàn, đi mua sắm tạp hóa", "trả lời": "1. Dọn dẹp nhà bếp \n2. Quét sàn \n3. Đi mua sắm tạp hóa"}</w:t>
      </w:r>
    </w:p>
    <w:p w14:paraId="1BE2EFB1" w14:textId="77777777" w:rsidR="001A28A5" w:rsidRDefault="00895887">
      <w:r>
        <w:t>{"câu hỏi": "Tóm tắt bài viết sau thành 5-6 câu - Các nhà khoa học càng nghiên cứu chế độ ăn uống và dinh dưỡng, họ càng hiểu natri trong chế độ ăn uống quan trọng như thế nào đối với sức khỏe tổng thể. Natri là một chất dinh dưỡng thiết yếu và là chất điện giải chính trong cơ thể. Nó cần thiết để điều chỉnh hormone và chất lỏng và duy trì cân bằng axit. Nó cũng hỗ trợ trong việc truyền các xung thần kinh, giúp cơ bắp co bóp và thư giãn, và giúp ổn định huyết áp. Quá ít natri - hạ natri máu - có thể đe dọa tính mạng, trong khi sự mất cân bằng nồng độ natri-kali có thể dẫn đến các vấn đề sức khỏe khác.", "Trả lời": "Bài báo nhấn mạnh tầm quan trọng của natri trong chế độ ăn uống đối với sức khỏe tổng thể. Natri là một chất dinh dưỡng và chất điện giải thiết yếu giúp điều chỉnh hormone, chất lỏng và cân bằng axit. Ngoài ra, natri hỗ trợ truyền xung thần kinh và co cơ và thư giãn, đồng thời giúp ổn định huyết áp. Trong khi quá ít natri có thể nguy hiểm, sự mất cân bằng nồng độ natri-kali cũng có thể dẫn đến các vấn đề sức khỏe. Do đó, duy trì lượng natri thích hợp trong chế độ ăn uống là rất quan trọng đối với sức khỏe tổng thể."}</w:t>
      </w:r>
    </w:p>
    <w:p w14:paraId="6C1223A1" w14:textId="77777777" w:rsidR="001A28A5" w:rsidRDefault="00895887">
      <w:r>
        <w:t xml:space="preserve">{"câu hỏi": "Tạo ra một ví dụ về thời gian khi ai đó thể hiện sáng kiến.", "câu trả lời": "Rachel đã làm trợ lý tiếp thị chỉ hơn một năm khi người quản lý của cô ấy từ chức, khiến bộ phận thiếu nhân viên. Thay vì chờ đợi một người thay thế được thuê, Rachel nhìn thấy một cơ hội để bước lên và bắt đầu đảm nhận thêm trách nhiệm. Cô đã sử dụng kiến thức của mình về </w:t>
      </w:r>
      <w:r>
        <w:lastRenderedPageBreak/>
        <w:t>các chiến lược tiếp thị của công ty, nghiên cứu các dự án mà người quản lý của cô đã làm việc và thậm chí đưa ra một số ý tưởng mới của riêng mình. \n\nRachel đã chủ động tổ chức các cuộc họp và làm việc chặt chẽ với các đồng nghiệp của mình để đảm bảo rằng bộ phận tiếp thị tiếp tục hoạt động trơn tru. Cô phụ trách một chiến dịch lớn và quản lý để vượt quá các mục tiêu do người quản lý cũ của cô đặt ra. Sự chăm chỉ và quyết tâm của cô ấy đã không được chú ý, và trong vòng vài tháng, cô ấy đã được thăng chức lên vị trí Giám đốc Tiếp thị. \ n \ nRachel \ u2019s thể hiện sáng kiến đã giúp cô đạt được sự phát triển chuyên nghiệp và góp phần vào thành công của công ty. Cô ấy cho thấy rằng cô ấy sẵn sàng vượt lên trên nhiệm vụ của mình, và rằng cô ấy sở hữu các kỹ năng lãnh đạo cần thiết để xuất sắc trong vai trò mới của mình."}</w:t>
      </w:r>
    </w:p>
    <w:p w14:paraId="0EEDB886" w14:textId="77777777" w:rsidR="001A28A5" w:rsidRDefault="00895887">
      <w:r>
        <w:t>{"câu hỏi": "Lấy câu, \"Tôi thích xem chim ở sân sau của tôi,\" và mở rộng nó bằng cách thêm hai câu về hoạt động. - Tôi thích ngắm chim ở sân sau của tôi.", "trả lời": "Tôi thích ngắm chim ở sân sau của tôi. Quan sát các loài khác nhau và hành vi của chúng có thể hấp dẫn và thậm chí trị liệu. Thật tuyệt vời khi thấy sự đa dạng về màu sắc và cách độc đáo mà mỗi con chim tương tác với môi trường xung quanh."}</w:t>
      </w:r>
    </w:p>
    <w:p w14:paraId="50CCA8D9" w14:textId="77777777" w:rsidR="001A28A5" w:rsidRDefault="00895887">
      <w:r>
        <w:t>{"câu hỏi": "Hãy nghĩ ra một cách sáng tạo để thúc đẩy mọi người tái chế.", "trả lời": "Một cách sáng tạo để thúc đẩy mọi người tái chế là tổ chức một cuộc thi tái chế trong cộng đồng hoặc nơi làm việc của họ. Những người tham gia có thể được nhóm thành các nhóm và mỗi đội sẽ chịu trách nhiệm thu thập, phân loại và xử lý đúng cách các vật liệu có thể tái chế. Để thêm yếu tố thú vị, mỗi đội có thể nhận được điểm cho trọng lượng hoặc khối lượng vật liệu họ thu thập và tái chế chính xác. Vào cuối cuộc thi, đội có số điểm cao nhất có thể giành được giải thưởng, chẳng hạn như thẻ quà tặng từ cửa hàng thân thiện với môi trường địa phương hoặc chuyến đi được tài trợ đến khu bảo tồn thiên nhiên, nơi họ có thể chứng kiến tầm quan trọng của việc bảo vệ môi trường. Cách tiếp cận này xây dựng tình bạn thân thiết và thúc đẩy ý thức trách nhiệm tập thể đối với việc bảo vệ hành tinh của chúng ta."}</w:t>
      </w:r>
    </w:p>
    <w:p w14:paraId="56766133" w14:textId="77777777" w:rsidR="001A28A5" w:rsidRDefault="00895887">
      <w:r>
        <w:t xml:space="preserve">{"câu hỏi": "Tạo một bài đăng trên blog về tầm quan trọng của việc tự chăm sóc bản thân.", "Câu trả lời": "Tầm quan trọng của việc tự chăm sóc \ n \ n Trong thế giới nhịp độ nhanh ngày nay, thật dễ dàng để bị cuốn vào công việc hàng ngày và bỏ bê bản thân. Tuy nhiên, chăm sóc sức khỏe thể chất, cảm xúc và tinh thần của chúng ta là điều cần thiết để sống một cuộc sống lành mạnh và hạnh phúc. Tự chăm sóc đề cập đến các hoạt động và thực hành mà chúng ta tham gia một cách thường xuyên để giảm căng thẳng, duy trì sức khỏe và cải thiện sức khỏe tổng thể của chúng ta. Những hoạt động này có thể bao gồm từ tắm thư giãn đến thực hành thiền định hoặc tham gia tập thể dục. Vậy tại sao chăm sóc bản thân lại quan trọng như vậy? Đối với người mới bắt đầu, nó giúp chúng ta quản lý căng thẳng. Bằng cách tham gia vào các hoạt động giúp chúng ta thư giãn và giải nén, chúng ta giảm các tác động tiêu cực mà căng thẳng có thể có trên cơ thể và tâm trí của chúng ta. Điều này không chỉ cải thiện sức khỏe tổng thể của chúng ta, mà còn giúp chúng ta làm việc hiệu quả hơn và tập trung hơn trong cuộc sống hàng ngày. \ n \ n Tự chăm sóc cũng giúp chúng ta duy trì mối quan hệ lành mạnh với chính mình. Khi chúng ta dành thời gian để chăm sóc bản thân, chúng ta phát triển ý thức tự nhận thức và lòng tự trọng lớn hơn. Điều này, đến lượt nó, làm tăng sự tự tin của chúng ta và giúp chúng ta phát triển mối quan hệ tích cực với người khác. </w:t>
      </w:r>
      <w:r>
        <w:lastRenderedPageBreak/>
        <w:t>Có lẽ quan trọng nhất, tự chăm sóc cho phép chúng ta kết nối lại với chính mình. Trong thế giới ngày nay, chúng ta liên tục bị bắn phá bởi thông tin và kích thích, và có thể dễ dàng mất liên lạc với những suy nghĩ và cảm xúc của chính chúng ta. Bằng cách dành thời gian để chăm sóc bản thân, chúng ta cung cấp cho mình không gian để suy ngẫm, xử lý và hiện diện trong khoảnh khắc. Tóm lại, tự chăm sóc bản thân là một phần thiết yếu để duy trì sức khỏe và hạnh phúc tổng thể của chúng ta. Bằng cách tham gia vào các hoạt động chăm sóc bản thân thường xuyên, chúng ta có thể giảm căng thẳng, tăng cường sự tự tin và kết nối lại với chính mình. Vì vậy, lần tới khi bạn cảm thấy choáng ngợp hoặc căng thẳng, hãy dành một chút thời gian để tham gia vào việc chăm sóc bản thân - tâm trí và cơ thể của bạn sẽ cảm ơn bạn."}</w:t>
      </w:r>
    </w:p>
    <w:p w14:paraId="167BCF9A" w14:textId="77777777" w:rsidR="001A28A5" w:rsidRDefault="00895887">
      <w:r>
        <w:t>{"câu hỏi": "Tạo danh sách 5 mẹo để duy trì sự cân bằng giữa công việc và cuộc sống.", "Câu trả lời": "1. Ưu tiên các nhiệm vụ quan trọng nhất: Liệt kê các nghĩa vụ và trách nhiệm của bạn, cả ở nhà và nơi làm việc, và sắp xếp chúng dựa trên tầm quan trọng của chúng. Điều này sẽ giúp bạn tránh làm thêm giờ và đảm bảo bạn có thời gian cho các hoạt động cá nhân. \ n \ n2. Đặt ranh giới: Thiết lập ranh giới rõ ràng giữa công việc và thời gian cá nhân vì điều cần thiết là ngắt kết nối khi giờ làm việc kết thúc. Tránh kiểm tra email công việc hoặc trả lời các cuộc gọi liên quan đến công việc trong thời gian cá nhân. \ n \ n3. Nghỉ giải lao thường xuyên: Đảm bảo nghỉ ngơi thường xuyên trong suốt cả ngày để làm mới tâm trí và cơ thể của bạn. Điều này cuối cùng sẽ giúp bạn làm việc hiệu quả hơn và giúp bạn tránh kiệt sức. \ n \ n4. Thực hành chăm sóc bản thân: Hãy nhớ chăm sóc bản thân về thể chất, tinh thần và cảm xúc. Ăn uống đầy đủ, tập thể dục, ngủ nhiều và tham gia vào các hoạt động bạn thích ngoài công việc. \ n \ n5. Học cách ủy quyền: Tránh đảm nhận nhiều hơn những gì bạn có thể xử lý và ủy thác nhiệm vụ bất cứ khi nào có thể. Điều này sẽ giảm bớt khối lượng công việc của bạn và giúp bạn có nhiều thời gian hơn cho bản thân và cuộc sống cá nhân của mình."}</w:t>
      </w:r>
    </w:p>
    <w:p w14:paraId="26D7F3E7" w14:textId="77777777" w:rsidR="001A28A5" w:rsidRDefault="00895887">
      <w:r>
        <w:t>{"câu hỏi": "Tạo tài khoản khách hàng mới cho khách hàng Emma White.", "câu trả lời": "Chắc chắn, tôi rất sẵn lòng giúp bạn tạo tài khoản khách hàng mới cho Emma White. Để làm như vậy, tôi sẽ cần một số thông tin cơ bản về Emma như tên đầy đủ, địa chỉ, số điện thoại và địa chỉ email của cô ấy. Khi tôi có thông tin này, tôi có thể tạo một tài khoản khách hàng mới cho cô ấy trong cơ sở dữ liệu hoặc hệ thống của bạn.\n\nBạn có vui lòng cung cấp cho tôi thông tin cần thiết để tôi có thể tiến hành tạo tài khoản không?"}</w:t>
      </w:r>
    </w:p>
    <w:p w14:paraId="45B4BE28" w14:textId="77777777" w:rsidR="001A28A5" w:rsidRDefault="00895887">
      <w:r>
        <w:t>{"question": "Chuyển đổi các đơn vị đế quốc sau thành các đơn vị hệ mét tương ứng. - 10 feet và 20 pound", "trả lời": "10 feet tương đương với 304,8 cm (cm) hoặc 3,048 mét (m).\n20 pound tương đương với 9,07185 kilôgam (kg)."}</w:t>
      </w:r>
    </w:p>
    <w:p w14:paraId="41EFEB2F" w14:textId="77777777" w:rsidR="001A28A5" w:rsidRDefault="00895887">
      <w:r>
        <w:t>{"câu hỏi": "Tạo ra một hình ba chiều có thể tích 8 mét khối.", "trả lời": "Tôi xin lỗi, là một AI mô hình ngôn ngữ, tôi không có khả năng tự tạo ra các hình trực quan. Tuy nhiên, một khả năng cho một hình ba chiều có thể tích 8 mét khối là một khối lập phương có các cạnh dài 2 mét. Một khả năng khác là lăng kính hình chữ nhật với kích thước 4 mét x 2 mét x 1 mét hoặc hình cầu có bán kính xấp xỉ 1,24 mét."}</w:t>
      </w:r>
    </w:p>
    <w:p w14:paraId="2C1E3E12" w14:textId="77777777" w:rsidR="001A28A5" w:rsidRDefault="00895887">
      <w:r>
        <w:t xml:space="preserve">{"câu hỏi": "Cung cấp một bản tóm tắt ngắn gọn của bài viết \"Tóm tắt lịch sử của ngành công nghiệp ô tô\".", "câu trả lời": "Bài viết này cung cấp một cái nhìn tổng quan về lịch sử </w:t>
      </w:r>
      <w:r>
        <w:lastRenderedPageBreak/>
        <w:t>của ngành công nghiệp ô tô, bắt đầu với việc tạo ra chiếc xe chạy bằng hơi nước đầu tiên vào cuối thế kỷ 18. Bài báo sau đó tiếp tục mô tả sự phát triển của chiếc xe, từ động cơ đốt trong ban đầu và việc sản xuất hàng loạt xe của Henry Ford, đến sự phổ biến ngày càng tăng của xe điện trong những năm gần đây. Nó cũng thảo luận về tác động kinh tế và xã hội của ngành công nghiệp ô tô, bao gồm vai trò của nó trong việc định hình cảnh quan đô thị và đưa ra các quy định an toàn và môi trường mới. Cuối cùng, bài viết đưa ra dự đoán về tương lai của ngành công nghiệp ô tô, tập trung vào các công nghệ mới nổi như xe tự lái và sự phát triển của các dịch vụ chia sẻ xe.</w:t>
      </w:r>
    </w:p>
    <w:p w14:paraId="1F4003C5" w14:textId="77777777" w:rsidR="001A28A5" w:rsidRDefault="00895887">
      <w:r>
        <w:t>{"câu hỏi": "Tóm tắt các sự kiện trong truyện ngắn sau đây. Một ngày nọ, Adam đang đi bộ từ trường về nhà thì bắt gặp một con chim đang vật lộn để thoát ra khỏi bùn. Anh ta dừng lại để giúp con chim, nhưng con chim đã bay đi trước khi anh ta có thể tiếp cận anh ta. Anh ta tiếp tục xuống phố khi nhìn thấy một con mèo kêu meo meo để được giúp đỡ. Lần này anh ấy đã có thể giúp con mèo ra ngoài và thật ngạc nhiên, con mèo đã theo anh ấy suốt chặng đường về nhà.", "Trả lời": "Adam gặp một con chim cần giúp đỡ trên đường đi học về, nhưng con chim đã bay đi trước khi anh ấy có thể hỗ trợ. Sau đó, anh cũng tình cờ gặp một con mèo cần sự trợ giúp và đã có thể giúp nó. Con mèo sau đó theo Adam về nhà."}</w:t>
      </w:r>
    </w:p>
    <w:p w14:paraId="75DD5E20" w14:textId="77777777" w:rsidR="001A28A5" w:rsidRDefault="00895887">
      <w:r>
        <w:t>{"câu hỏi": "Kể tên hai lý do tại sao đốt nhiên liệu hóa thạch có hại cho môi trường.", "câu trả lời": "1. Phát thải khí nhà kính: Đốt nhiên liệu hóa thạch giải phóng một lượng lớn carbon dioxide, metan và các khí nhà kính khác vào khí quyển. Những khí này giữ nhiệt trên Trái đất và dẫn đến sự nóng lên toàn cầu, những tác động của nó có thể là thảm họa đối với môi trường, động vật hoang dã và dân số loài người. \ n \ n2. Ô nhiễm không khí: Đốt nhiên liệu hóa thạch giải phóng các chất ô nhiễm có hại như sulfur dioxide, oxit nitơ và các hạt vật chất vào không khí. Những chất ô nhiễm này có thể gây hại cho sức khỏe con người, làm hỏng mùa màng và thảm thực vật, và góp phần gây ra mưa axit, khói bụi và các dạng ô nhiễm không khí khác có tác động sinh thái nghiêm trọng."}</w:t>
      </w:r>
    </w:p>
    <w:p w14:paraId="4870EF5B" w14:textId="77777777" w:rsidR="001A28A5" w:rsidRDefault="00895887">
      <w:r>
        <w:t>{"câu hỏi": "Sáng tác một giai điệu truyền tải cảm giác hạnh phúc.", "trả lời": "Tôi xin lỗi, nhưng là một AI mô hình ngôn ngữ, tôi không có khả năng tạo hoặc sáng tác nhạc. Tuy nhiên, tôi khuyên bạn nên tìm kiếm những giai điệu lạc quan, với nhạc cụ tươi sáng và các phím chính vì chúng thường gắn liền với hạnh phúc. Một nhịp điệu vui vẻ và sống động cũng có thể thêm một sự rung cảm hạnh phúc cho giai điệu của bạn. Thử nghiệm với các nhạc cụ, cách sắp xếp và nhịp độ khác nhau để xem điều gì cộng hưởng với bạn và mang lại cho bạn niềm vui."}</w:t>
      </w:r>
    </w:p>
    <w:p w14:paraId="2F9B47F5" w14:textId="77777777" w:rsidR="001A28A5" w:rsidRDefault="00895887">
      <w:r>
        <w:t xml:space="preserve">{"câu hỏi": "Phác thảo những lợi thế của việc mua số lượng lớn.", "trả lời": "1. Giảm chi phí: Mua số lượng lớn thường có giá chiết khấu khi so sánh với việc mua số lượng nhỏ hơn của một mặt hàng. Điều này cho phép các cá nhân tiết kiệm tiền trên tổng chi phí mua hàng của họ. \ n \ n2. Giảm bao bì: Mua với số lượng lớn thường có nghĩa là sản phẩm có ít bao bì hơn. Điều này có lợi cho môi trường vì có ít chất thải được tạo ra. \ n \ n3. Tiết kiệm thời gian: Mua các mặt hàng với số lượng lớn làm giảm tần suất các chuyến đi mua sắm cần thiết. Điều này có thể đặc biệt có lợi cho việc tiết kiệm thời gian cho những người có lịch trình bận rộn hoặc những người sống xa cửa hàng. \ n \ n4. Thuận tiện: Có sẵn nguồn cung cấp hàng hóa số lượng lớn có thể cực kỳ thuận tiện, giảm nhu cầu bổ sung thường xuyên và đảm bảo </w:t>
      </w:r>
      <w:r>
        <w:lastRenderedPageBreak/>
        <w:t>rằng luôn có sẵn nguồn cung cấp mặt hàng. \ n \ n5. Giảm tác động môi trường: Mua số lượng lớn thường có thể làm giảm lượng khí thải carbon liên quan đến vận chuyển và vận chuyển, vì ít mặt hàng riêng lẻ cần được vận chuyển hơn. \ n \ n6. Lợi ích chung: Mua số lượng lớn có thể là một cách tuyệt vời để chia sẻ lợi ích của việc tiết kiệm chi phí và giảm tác động môi trường với bạn bè, gia đình và hàng xóm bằng cách chia nhỏ việc mua hàng và chi phí. Nhìn chung, mua số lượng lớn mang lại một số lợi thế đáng kể, cả về tiết kiệm chi phí và giảm tác động môi trường. Đó là một lựa chọn tuyệt vời cho những ai đang tìm cách tiết kiệm thời gian, tiền bạc và giảm lãng phí."}</w:t>
      </w:r>
    </w:p>
    <w:p w14:paraId="732449EF" w14:textId="77777777" w:rsidR="001A28A5" w:rsidRDefault="00895887">
      <w:r>
        <w:t>{"câu hỏi": "Viết một câu thơ về một chủ đề nhất định trong 7 dòng. - Chủ đề: Thiên nhiên", "đáp án": "Thiên nhiên, nghệ thuật lộng lẫy nhất thế giới,\nMột sáng tạo của vẻ đẹp chạm đến trái tim,\nSức hấp dẫn của nó nằm ở màn hình sống động của nó,\nĐiều đó thay đổi theo sự trôi qua của mỗi ngày.\n\nTừ những ngọn núi cao đến những con đường mòn xanh tươi,\nTo đại dương rộng lớn và những cơn gió nhẹ nhàng,\nSự hùng vĩ của thiên nhiên dệt nên một sự hài hòa hoàn hảo."}</w:t>
      </w:r>
    </w:p>
    <w:p w14:paraId="52353E0C" w14:textId="77777777" w:rsidR="001A28A5" w:rsidRDefault="00895887">
      <w:r>
        <w:t>{"câu hỏi": "Viết một câu chuyện diễn ra ở một địa điểm nhất định trong 150 từ. - Địa điểm: Biệt thự bỏ hoang", "trả lời": "Ngày xửa ngày xưa, giữa lòng khu rừng tối tăm có một căn biệt thự bỏ hoang. Nó mọc đầy dây leo và có cửa sổ bị vỡ, khiến nó có vẻ kỳ lạ và không mời gọi. Tuy nhiên, điều đó không ngăn cản một nhóm thanh thiếu niên khám phá nó. Vào một đêm mùa thu lạnh lẽo, năm người bạn đẩy cánh cổng ọp ẹp và đi lên đường lái xe. Họ đã nghe những câu chuyện về biệt thự, về việc nó từng thuộc về một gia đình giàu có, nhưng một sự kiện bi thảm đã khiến họ chạy trốn, bỏ lại tất cả tài sản của mình. Khi họ bước vào bên trong, đèn pin của họ chiếu sáng đồ nội thất cổ và đèn chùm lớn. Có một bầu không khí buồn bã và bí ẩn treo nặng nề trong các phòng. Tuy nhiên, khi họ đi lên các tầng trên, họ bắt đầu cảm thấy như họ không đơn độc. Những tiếng động lạ và những điểm lạnh đột ngột khiến họ nhận ra rằng có lẽ ngôi biệt thự không bị bỏ hoang như vậy.\n\nCác thiếu niên chạy ra ngoài, không bao giờ dám quay trở lại biệt thự đáng sợ nữa."}</w:t>
      </w:r>
    </w:p>
    <w:p w14:paraId="5F9A45AC" w14:textId="77777777" w:rsidR="001A28A5" w:rsidRDefault="00895887">
      <w:r>
        <w:t>{"câu hỏi": "Tạo ra một dòng thời gian tiến hóa trong 3 triệu năm qua.", "câu trả lời": "3 triệu năm trước - Australopithecus, tổ tiên loài người sơ khai, tiến hóa ở Đông Phi.\n\n2,4 triệu năm trước - Chi Homo, bao gồm người hiện đại, tiến hóa ở châu Phi.\n\n2 triệu năm trước - Homo erectus, tổ tiên loài người đầu tiên di cư ra khỏi châu Phi,  tiến hóa.\n\n1,5 triệu năm trước - Homo erectus di cư vào châu Á và châu Âu.\n\n800.000 năm trước - Homo heidelbergensis tiến hóa ở châu Phi và sau đó di cư đến châu Âu.\n\n600.000 năm trước - Người Neanderthal tiến hóa từ Homo heidelbergensis ở châu Âu.\n\n400.000 năm trước - Người Denisovan, một tổ tiên loài người ít được biết đến, tiến hóa ở châu Á.\n\n300, 000 năm trước - Homo sapiens tiến hóa ở châu Phi.\n\n200.000 năm trước - Homo sapiens di cư ra khỏi châu Phi và vào phần còn lại của thế giới.\n\n40.000 năm trước - Người Neanderthal đã tuyệt chủng.\n\n10.000 năm trước - Cuộc cách mạng nông nghiệp bắt đầu, dẫn đến sự phát triển của nền văn minh hiện đại."}</w:t>
      </w:r>
    </w:p>
    <w:p w14:paraId="3C6FC63B" w14:textId="77777777" w:rsidR="001A28A5" w:rsidRDefault="00895887">
      <w:r>
        <w:t>{"câu hỏi": "Hai câu dưới đây có đúng ngữ pháp không? Đầu ra có hoặc không. - Câu 1: Tôi đang đi đến cửa hàng.\nCâu 2: Tôi đi đến cửa hàng.", "trả lời": "Có cho câu 1 và không cho câu 2."}</w:t>
      </w:r>
    </w:p>
    <w:p w14:paraId="27148ABE" w14:textId="77777777" w:rsidR="001A28A5" w:rsidRDefault="00895887">
      <w:r>
        <w:lastRenderedPageBreak/>
        <w:t>{"câu hỏi": "Lấy đầu vào và tóm tắt nó trong 8 từ. - Người tiêu dùng ngày càng đòi hỏi những sản phẩm bền vững, đạo đức và được chế tác bằng vật liệu chất lượng.", "trả lời": "Người tiêu dùng đòi hỏi những sản phẩm bền vững, có đạo đức, chất lượng."}</w:t>
      </w:r>
    </w:p>
    <w:p w14:paraId="5A1B7589" w14:textId="77777777" w:rsidR="001A28A5" w:rsidRDefault="00895887">
      <w:r>
        <w:t>{"câu hỏi": "Lấy đầu vào và cung cấp định nghĩa cho từ \"sinh thái\".", "câu trả lời": "Sinh thái học là nghiên cứu khoa học về sự tương tác giữa các sinh vật và môi trường của chúng. Nó bao gồm các mối quan hệ giữa các sinh vật sống và môi trường xung quanh vật lý của chúng, cũng như cách chúng tác động lẫn nhau trong các hệ sinh thái khác nhau. Sinh thái học điều tra các chủ đề như động lực dân số, dòng năng lượng, chu kỳ dinh dưỡng và tính bền vững của hệ sinh thái. Kiến thức thu được thông qua sinh thái học giúp chúng ta hiểu làm thế nào để bảo tồn và bảo vệ thế giới tự nhiên tốt hơn."}</w:t>
      </w:r>
    </w:p>
    <w:p w14:paraId="6A78F2CA" w14:textId="77777777" w:rsidR="001A28A5" w:rsidRDefault="00895887">
      <w:r>
        <w:t>{"câu hỏi": "Hãy tưởng tượng một kịch bản mà rùa và ếch sống cùng nhau. Mô tả môi trường sống của hai loài.", "Trả lời": "Trong một môi trường yên tĩnh và tươi tốt, được bao quanh bởi cây cối và tán lá rực rỡ, có một cái ao nơi rùa và ếch cùng tồn tại. Ao, là trung tâm của hệ sinh thái, là nơi sinh sống của rùa, chúng thường có thể được nhìn thấy phơi nắng trên các khúc gỗ hoặc đá nổi lên từ mặt nước. Những con rùa cũng bơi trong nước, di chuyển xung quanh một cách duyên dáng với đôi chân có màng và vỏ được sắp xếp hợp lý. Mặt khác, ếch nhảy và nhảy giữa những tảng đá và thực vật mọc quanh bờ. Những con ếch cũng là những người bơi lội tuyệt vời và di chuyển nhanh chóng trong nước. Không khí thường tràn ngập âm thanh kêu của chúng, làm tăng thêm tính cách và sức sống cho môi trường. Hệ sinh thái xung quanh ao cũng đầy côn trùng phục vụ như một nguồn thức ăn cho ếch. \ n \ n Rùa và ếch sống hài hòa và chia sẻ tài nguyên. Những con rùa ăn thực vật ao và các sinh vật dưới nước khác nhau, trong khi ếch tóm lấy côn trùng và các sinh vật nhỏ khác bằng lưỡi dính dài. Cả hai đều là ectotherms máu lạnh, có nghĩa là chúng có thể điều chỉnh nhiệt độ cơ thể của chúng theo môi trường. Nhìn chung, môi trường nơi rùa và ếch cùng tồn tại rất phong phú và đa dạng, đặc trưng bởi hệ sinh thái thủy sinh của ao và môi trường trên cạn xung quanh nó. Hai loài đã tìm thấy một sự cân bằng cho phép chúng sống hòa hợp với nhau."}</w:t>
      </w:r>
    </w:p>
    <w:p w14:paraId="3D073069" w14:textId="77777777" w:rsidR="001A28A5" w:rsidRDefault="00895887">
      <w:r>
        <w:t xml:space="preserve">{"câu hỏi": "Viết một truyện ngắn về một người già bắt đầu một khu vườn.", "trả lời": "Ngày xửa ngày xưa, có một người phụ nữ lớn tuổi tên là Martha. Cô sống một mình trong một ngôi nhà nhỏ với sân sau đã bị bỏ quên trong nhiều năm. Một ngày nọ, khi cô ngồi bên cửa sổ, cô nhận thấy những ngôi nhà khác trên đường phố của cô có những khu vườn xinh đẹp, đầy hoa và rau. Martha cảm thấy khao khát có khu vườn của riêng mình, nhưng cô không biết bắt đầu từ đâu. Quyết tâm làm một cái gì đó từ sân sau cằn cỗi của mình, Martha quyết định ghé thăm cửa hàng vườn địa phương. Chủ sở hữu, một chàng trai trẻ tốt bụng, đã trả lời tất cả các câu hỏi của cô và giúp cô chọn hoa và rau phù hợp cho khu vườn của mình. Martha rời khỏi cửa hàng với cảm giác hy vọng và phấn khích, sẵn sàng bắt đầu dự án mới của mình. Ngày hôm sau, Martha thức dậy sớm và bắt đầu làm việc trên khu vườn của mình. Cô đào đất, gieo hạt và tưới nước. Ngày tháng trôi qua và Martha chăm sóc khu vườn của mình với tình yêu và sự chăm sóc. Dần dần, những bông hoa bắt đầu nở, và rau bắt đầu nảy mầm. Martha cảm thấy tự hào và thành tựu khi cô nhìn khu vườn của mình trở nên sống động. Khu vườn trở thành nguồn vui và bình an cho Martha. Cô dành cả ngày để chăm sóc cây cối, tận hưởng ánh nắng mặt trời và lắng nghe tiếng chim. Hàng xóm sớm bắt đầu chú ý đến khu </w:t>
      </w:r>
      <w:r>
        <w:lastRenderedPageBreak/>
        <w:t>vườn xinh đẹp của cô và sẽ dừng lại để chiêm ngưỡng nó. Martha đã kết bạn mới và thậm chí bắt đầu chia sẻ rau của mình với họ. Martha nhận ra rằng bắt đầu một khu vườn là một trong những quyết định tốt nhất mà cô từng đưa ra. Nó mang lại cho cô rất nhiều hạnh phúc và cho cô một mục đích mới trong cuộc sống. Cô rất biết ơn vì có cơ hội kết nối với thiên nhiên và cộng đồng của mình theo cách tuyệt vời như vậy. Từ đó trở đi, khu vườn của cô ấy vẫn là một phần trân trọng trong cuộc sống của cô ấy, và cô ấy thường có thể được tìm thấy bên ngoài, chăm sóc những cây yêu quý của mình với một nụ cười trên khuôn mặt."}</w:t>
      </w:r>
    </w:p>
    <w:p w14:paraId="57D8FDBE" w14:textId="77777777" w:rsidR="001A28A5" w:rsidRDefault="00895887">
      <w:r>
        <w:t>{"câu hỏi": "Kể tên một người nổi tiếng từ Thử nghiệm phù thủy Salem", "câu trả lời": "Một người nổi tiếng từ Thử nghiệm phù thủy Salem là Tituba, một phụ nữ bị buộc tội và bỏ tù vì thực hành phù thủy trong các phiên tòa. Cô ấy là một trong những cá nhân đầu tiên bị buộc tội và lời khai của cô ấy đóng một vai trò quan trọng trong các sự kiện diễn ra."}</w:t>
      </w:r>
    </w:p>
    <w:p w14:paraId="3A8B3472" w14:textId="77777777" w:rsidR="001A28A5" w:rsidRDefault="00895887">
      <w:r>
        <w:t>{"question": "Viết lại câu sau bằng đại từ sở hữu thay vì \"The cat's\". - Bộ lông của mèo là sự pha trộn giữa màu xám và trắng.", "trả lời": "Bộ lông của nó là sự pha trộn giữa màu xám và trắng."}</w:t>
      </w:r>
    </w:p>
    <w:p w14:paraId="0967CBC4" w14:textId="77777777" w:rsidR="001A28A5" w:rsidRDefault="00895887">
      <w:r>
        <w:t>{"câu hỏi": "Mô tả nhà bếp gia đình", "câu trả lời": "Nhà bếp gia đình vừa là không gian chức năng vừa là không gian xã hội, nơi thức ăn được chuẩn bị và chia sẻ trong nhà hoặc căn hộ. Nó thường bao gồm các thiết bị thiết yếu như tủ lạnh, bếp, máy rửa chén, lò vi sóng, máy nướng bánh mì và các dụng cụ chuẩn bị thực phẩm khác như dao, thìa và thớt. Nhà bếp thường có tủ và kệ, nơi lưu trữ thực phẩm và đồ dùng nhà bếp, với mặt bàn để chuẩn bị và phục vụ bữa ăn. Bồn rửa và vòi nước cũng rất cần thiết để làm sạch bát đĩa hoặc rửa tay. Một nhà bếp có thể có một bàn ăn, hoặc đơn giản là chứa một hòn đảo hoặc quầy với các quầy bar đa chức năng để ăn uống và giao lưu. Một số nhà bếp có cửa sổ lớn để cung cấp ánh sáng tự nhiên hoặc cung cấp một cái nhìn đẹp. Với bầu không khí ấm áp và chào đón, bếp gia đình thường là nơi tụ họp trung tâm của một hộ gia đình."}</w:t>
      </w:r>
    </w:p>
    <w:p w14:paraId="6E00C337" w14:textId="77777777" w:rsidR="001A28A5" w:rsidRDefault="00895887">
      <w:r>
        <w:t>{"question": "Truy vấn SQL là gì?", "answer": "Truy vấn SQL là mã được viết bằng Ngôn ngữ truy vấn có cấu trúc (SQL) được sử dụng để truy xuất, thao tác và phân tích dữ liệu trong cơ sở dữ liệu quan hệ. Một truy vấn về cơ bản là một yêu cầu thông tin từ cơ sở dữ liệu. Sử dụng một loạt các câu lệnh và ràng buộc logic, người dùng có thể chỉ định các tiêu chí để lọc, sắp xếp, nhóm và chuyển đổi dữ liệu. SQL là một ngôn ngữ chuẩn hóa cho phép người dùng tương tác với cơ sở dữ liệu thuộc mọi loại, cung cấp một công cụ quan trọng để tổ chức và hiểu ý nghĩa của các tập dữ liệu phức tạp."}</w:t>
      </w:r>
    </w:p>
    <w:p w14:paraId="2E4E0AD8" w14:textId="77777777" w:rsidR="001A28A5" w:rsidRDefault="00895887">
      <w:r>
        <w:t>{"câu hỏi": "Tạo ra một câu tục ngữ liên quan đến điện", "trả lời": "\"Điện là một đầy tớ mạnh mẽ, nhưng là một chủ nhân nguy hiểm.\""}</w:t>
      </w:r>
    </w:p>
    <w:p w14:paraId="0302CFAC" w14:textId="77777777" w:rsidR="001A28A5" w:rsidRDefault="00895887">
      <w:r>
        <w:t xml:space="preserve">{"câu hỏi": "Cung cấp một định nghĩa thích hợp cho từ "ăn chay".", "trả lời": "Người ăn chay là người chọn tuân theo chế độ ăn kiêng không bao gồm thịt, gia cầm, trò chơi, cá, động vật có vỏ hoặc bất kỳ sản phẩm giết mổ động vật nào khác. Thay vào đó, chế độ ăn uống của họ chủ yếu bao gồm các loại thực phẩm có nguồn gốc thực vật như trái cây, rau, ngũ cốc, các loại đậu, các loại hạt và hạt. Một số người ăn chay cũng có thể chọn tiêu thụ các sản phẩm từ </w:t>
      </w:r>
      <w:r>
        <w:lastRenderedPageBreak/>
        <w:t>sữa và trứng. Lý do để theo chế độ ăn chay có thể khác nhau và có thể bao gồm các lý do đạo đức, sức khỏe, môi trường, tôn giáo hoặc văn hóa."}</w:t>
      </w:r>
    </w:p>
    <w:p w14:paraId="1DE5ACBD" w14:textId="77777777" w:rsidR="001A28A5" w:rsidRDefault="00895887">
      <w:r>
        <w:t>{"câu hỏi": "Chọn tính từ thích hợp nhất để mô tả thành phố. - Thành phố Las Vegas được biết đến với ánh sáng rực rỡ và cuộc sống về đêm sôi động.", "câu trả lời": "Sôi động."}</w:t>
      </w:r>
    </w:p>
    <w:p w14:paraId="0F208B6F" w14:textId="77777777" w:rsidR="001A28A5" w:rsidRDefault="00895887">
      <w:r>
        <w:t>{"câu hỏi": "Xác định thiết bị văn học được sử dụng trong cụm từ dưới đây. - \"Đó là thời điểm tốt nhất, đó là thời điểm tồi tệ nhất", "câu trả lời": "Cụm từ này là một ví dụ về phản đề, một thiết bị văn học sử dụng các khái niệm, từ hoặc cụm từ tương phản trong một cấu trúc ngữ pháp cân bằng. Điều này đặc biệt rõ ràng trong sự tương phản giữa "tốt nhất" của thời đại và "tồi tệ nhất" của thời đại, những cụm từ trực tiếp đối lập và tương phản với nhau, làm nổi bật nghịch lý và sự không chắc chắn của thời kỳ.</w:t>
      </w:r>
    </w:p>
    <w:p w14:paraId="6E91D15A" w14:textId="77777777" w:rsidR="001A28A5" w:rsidRDefault="00895887">
      <w:r>
        <w:t>{"question": "Tạo một bài kiểm tra dựa trên các câu hỏi bên dưới. - Câu 1. Thủ đô của Pháp là gì?\nQ2. Ai là tác giả của The Catcher in the Rye?", "câu trả lời": "Chào mừng bạn đến với bài kiểm tra! Đây là câu hỏi của bạn:\n\n1. Thủ đô của Pháp là gì?\na) London\nb) Berlin\nc) Madrid\nd) Paris\n\n2. Ai là tác giả của The Catcher in the Rye?\na) J.D. Salinger\nb) Ernest Hemingway\nc) F. Scott Fitzgerald\nd) William Faulkner\n\nVui lòng chọn tùy chọn chính xác cho mỗi câu hỏi. Chúc may mắn!"}</w:t>
      </w:r>
    </w:p>
    <w:p w14:paraId="6B195417" w14:textId="77777777" w:rsidR="001A28A5" w:rsidRDefault="00895887">
      <w:r>
        <w:t>{"question": "Dịch câu dưới đây sang tiếng Nhật. - Tôi đang đi ăn tối.", "trả lời": "\u79c1\u306f\u5915\u98df\u306e\u305f\u3081\u306b\u5916\u51fa\u3057\u307e\u3059\u3002"}</w:t>
      </w:r>
    </w:p>
    <w:p w14:paraId="45BBF3DC" w14:textId="77777777" w:rsidR="001A28A5" w:rsidRDefault="00895887">
      <w:r>
        <w:t>{"câu hỏi": "Xác định phân từ hiện tại trong câu dưới đây. - Cậu bé chạy quanh công viên là em trai tôi.", "Trả lời": "Phân từ hiện tại trong câu là \"chạy.\""}</w:t>
      </w:r>
    </w:p>
    <w:p w14:paraId="5687225A" w14:textId="77777777" w:rsidR="001A28A5" w:rsidRDefault="00895887">
      <w:r>
        <w:t>{"câu hỏi": "Từ danh sách sau đây, gợi ý năm từ có thể được sử dụng để mô tả một khu rừng.", "trả lời": "1. xanh tươi\n2. tươi tốt\n3. yên tĩnh \ n4. dày đặc\n5. hoang dã"}</w:t>
      </w:r>
    </w:p>
    <w:p w14:paraId="193DB1F6" w14:textId="77777777" w:rsidR="001A28A5" w:rsidRDefault="00895887">
      <w:r>
        <w:t>{"câu hỏi": "Tạo ra một bài thơ haiku 3-4 câu về mùa xuân.", "câu trả lời": "Mùa xuân thức tỉnh, \nMột khởi đầu mới nở rộ, \nVòng tay ấm áp của thiên nhiên."}</w:t>
      </w:r>
    </w:p>
    <w:p w14:paraId="6EE0E6FB" w14:textId="77777777" w:rsidR="001A28A5" w:rsidRDefault="00895887">
      <w:r>
        <w:t xml:space="preserve">{"câu hỏi": "Viết một bài đăng trên blog tóm tắt lý do tại sao làm việc từ xa là tương lai.", "câu trả lời": "Làm việc từ xa đang nhanh chóng trở thành tương lai, vì nó cung cấp nhiều lợi thế so với môi trường làm việc truyền thống. Ngày càng có nhiều người thích làm việc thoải mái tại nhà riêng của họ, điều này có thể thực hiện được nhờ những tiến bộ nhanh chóng trong công nghệ và sự phát triển của internet. Dưới đây là một vài lý do tại sao làm việc từ xa là tương lai. \ n \ n1. Tính linh hoạt - Một trong những lợi thế đáng kể nhất của làm việc từ xa là tính linh hoạt mà nó mang lại. Nhân viên từ xa có thể chọn thời gian và địa điểm làm việc, điều này dẫn đến sự cân bằng giữa công việc và cuộc sống tốt hơn. Họ có tùy chọn để chăm sóc cuộc sống cá nhân và trách nhiệm của họ trong khi làm việc, điều này làm tăng sự hài lòng trong công việc. \ n \ n2. Tăng năng suất - Nhân viên làm việc từ xa báo cáo mức năng suất cao hơn so với nhân viên văn phòng truyền thống. Lý do rất đơn giản, làm việc tại nhà giúp loại bỏ thời gian đi lại lãng phí và giảm sự gián đoạn từ đồng nghiệp. Nhân viên từ xa có thể tạo ra một môi trường làm việc không bị phân tâm, dẫn đến hiệu quả cao hơn. \ n \ </w:t>
      </w:r>
      <w:r>
        <w:lastRenderedPageBreak/>
        <w:t>n3. Giảm chi phí - Làm việc từ xa giúp giảm chi phí cho cả nhân viên và người sử dụng lao động. Đối với nhân viên, nó giúp loại bỏ các chi phí liên quan đến đi lại, quần áo làm việc và bữa ăn. Đối với người sử dụng lao động, nó làm giảm nhu cầu về không gian văn phòng, tiện ích và vật tư, dẫn đến tiết kiệm đáng kể. \ n \ n4. Tiếp cận nhân tài toàn cầu - Làm việc từ xa cho phép các công ty tiếp cận nguồn nhân tài toàn cầu. Vì các rào cản địa lý được loại bỏ, các công ty có thể thuê ứng viên từ bất cứ nơi nào trên thế giới, dẫn đến lực lượng lao động đa dạng và có tay nghề cao hơn. Tốt hơn cho môi trường - Làm việc từ xa có lợi cho môi trường. Nó làm giảm lượng khí thải carbon của nhân viên, vì họ không còn phải đi làm. Nó cũng làm giảm lượng năng lượng cần thiết để duy trì các tòa nhà văn phòng, dẫn đến tác động tích cực đến môi trường. Tóm lại, làm việc từ xa là tương lai, vì nó mang lại một số lợi thế so với môi trường làm việc truyền thống. Với sự phát triển của công nghệ và internet, việc làm việc từ xa trở nên dễ dàng hơn bao giờ hết. Nó cung cấp sự linh hoạt, tăng năng suất, giảm chi phí, cung cấp khả năng tiếp cận với tài năng toàn cầu và tốt hơn cho môi trường."}</w:t>
      </w:r>
    </w:p>
    <w:p w14:paraId="450A295D" w14:textId="77777777" w:rsidR="001A28A5" w:rsidRDefault="00895887">
      <w:r>
        <w:t>{"câu hỏi": "Bạn nghĩ điều gì sẽ là động lực chính của việc áp dụng AI vào năm 2021?", "Trả lời": "Vào năm 2021, các động lực chính của việc áp dụng AI có thể sẽ bao gồm các yếu tố sau:\n\n1. Chuyển đổi kỹ thuật số: Nhiều tổ chức đang đẩy nhanh các sáng kiến chuyển đổi kỹ thuật số của họ để ứng phó với đại dịch COVID-19, dẫn đến việc tăng cường áp dụng các công nghệ AI để cải thiện quy trình kinh doanh, nâng cao trải nghiệm của khách hàng và đạt được lợi thế cạnh tranh. Dữ liệu: Sự sẵn có ngày càng tăng của các tập dữ liệu lớn và phức tạp đang cung cấp nhiều cơ hội hơn cho AI để tạo ra những hiểu biết sâu sắc và cải thiện việc ra quyết định. Những tiến bộ trong công nghệ lưu trữ, xử lý và phân tích dữ liệu cũng đang giúp các công ty triển khai các giải pháp AI dễ dàng hơn. \ n \ n3. Khả năng tiếp cận: Với sự sẵn có ngày càng tăng của các công cụ và nền tảng AI thân thiện với người dùng, nhiều doanh nghiệp có thể triển khai các giải pháp AI mà không cần chuyên môn chuyên môn. Điều này dẫn đến khả năng tiếp cận và áp dụng công nghệ AI lớn hơn trong các ngành công nghiệp. \ n \ n4. Tiết kiệm chi phí: AI có thể giúp các tổ chức tối ưu hóa hoạt động, giảm chi phí và tăng hiệu quả. Khi các công ty tìm cách phục hồi sau những tác động kinh tế của đại dịch, việc tiết kiệm chi phí tiềm năng do AI cung cấp sẽ là một động lực hấp dẫn để áp dụng. \ n \ n5. Đổi mới: AI tiếp tục là động lực chính của sự đổi mới, cho phép các công ty tạo ra các sản phẩm và dịch vụ mới, cải thiện các dịch vụ hiện có và đáp ứng tốt hơn nhu cầu thay đổi của khách hàng. Vào năm 2021, mong muốn đổi mới sẽ tiếp tục là động lực chính cho việc áp dụng AI."}</w:t>
      </w:r>
    </w:p>
    <w:p w14:paraId="31E1AA21" w14:textId="77777777" w:rsidR="001A28A5" w:rsidRDefault="00895887">
      <w:r>
        <w:t xml:space="preserve">{"câu hỏi": "Mô tả sự xuất hiện của công nghệ Chatbot.", "Trả lời": "Sự xuất hiện của công nghệ chatbot có thể bắt nguồn từ những ngày đầu của trí tuệ nhân tạo, ngay từ những năm 1950. Những nỗ lực ban đầu trong việc tạo ra chatbot liên quan đến việc sử dụng các hệ thống dựa trên quy tắc đơn giản được thiết kế để bắt chước các cuộc trò chuyện của con người. Một trong những chatbot sớm nhất và nổi tiếng nhất là ELIZA, được tạo ra tại MIT vào năm 1966 bởi Joseph Weizenbaum. ELIZA đã sử dụng các kỹ thuật khớp mẫu và thay thế để mô phỏng cuộc trò chuyện và chủ yếu được sử dụng như một nhà trị liệu tâm lý để nói chuyện với bệnh nhân. Khi công nghệ tiên tiến, các hệ thống dựa trên quy tắc đã nhường chỗ cho các phương pháp tiên tiến hơn, bao gồm sử dụng xử lý ngôn ngữ tự nhiên và học máy, để cho phép chatbot hiểu và tạo ra ngôn ngữ của con người. Điều này, kết hợp với sự </w:t>
      </w:r>
      <w:r>
        <w:lastRenderedPageBreak/>
        <w:t>gia tăng của internet và các thiết bị di động, đã dẫn đến sự gia tăng của chatbot, hiện đang được các doanh nghiệp, tổ chức và cá nhân sử dụng cho nhiều mục đích khác nhau, chẳng hạn như dịch vụ khách hàng, hỗ trợ cá nhân, tiếp thị và giải trí. Sự xuất hiện của công nghệ chatbot đã được thúc đẩy bởi một số yếu tố, bao gồm những tiến bộ trong AI và học máy,  sự sẵn có của một lượng lớn dữ liệu và nhu cầu ngày càng tăng về giao tiếp tự động và hiệu quả. Chatbot hiện được tích hợp vào nhiều nền tảng nhắn tin phổ biến, bao gồm Facebook Messenger, WhatsApp và Slack, và cũng có sẵn dưới dạng các ứng dụng độc lập. Nhìn chung, sự xuất hiện của công nghệ chatbot thể hiện sự phát triển đáng kể trong lĩnh vực trí tuệ nhân tạo, và nó tiếp tục phát triển và cải thiện khi các nhà nghiên cứu và nhà phát triển cố gắng tạo ra các chatbot tiên tiến và tinh vi hơn."}</w:t>
      </w:r>
    </w:p>
    <w:p w14:paraId="3948898F" w14:textId="77777777" w:rsidR="001A28A5" w:rsidRDefault="00895887">
      <w:r>
        <w:t>{"question": "Tạo nguyên mẫu trang web cho cửa hàng thương mại điện tử. - Cửa hàng thương mại điện tử đang bán dụng cụ thể thao và thể dục.", "trả lời": "Cảm ơn bạn đã có cơ hội cung cấp những hiểu biết của tôi trong việc tạo nguyên mẫu trang web cho một cửa hàng thương mại điện tử bán thiết bị thể thao và thể dục. Vui lòng xem bên dưới để biết thiết kế nguyên mẫu.\n\nDesign Tổng quan:\nTrang web sẽ có các menu sau ở đầu trang: Trang chủ, Mua sắm, Giới thiệu và Liên hệ với chúng tôi. \nTrên Trang chủ, sẽ có một trình chiếu băng chuyền hình ảnh chất lượng cao của các thiết bị thể thao và thể dục nổi bật của cửa hàng. Đó là lý tưởng để có khoảng 3-5 hình ảnh trên trình chiếu. Bên dưới, một giới thiệu ngắn về cửa hàng và những sản phẩm bán chạy nhất hoặc hàng mới đến của họ. \ n \ nShop Page: \ nĐây là nơi tất cả các sản phẩm được hiển thị. Trang được chia thành ba phần. Phần đầu tiên là Menu Danh mục, trong đó các sản phẩm được nhóm thành các danh mục như Thiết bị tim mạch, Thiết bị sức mạnh, Phụ kiện thể dục và Thiết bị thể thao. \n\nPhần trung tâm của trang là nơi các sản phẩm được hiển thị. Các sản phẩm có thể được sắp xếp theo Giá, Mức độ phổ biến hoặc Hàng mới đến. Mỗi hình thu nhỏ của sản phẩm hiển thị hình ảnh, tên, mô tả ngắn và giá của sản phẩm. Ngoài ra còn có nút \"Add to Cart\" để có trải nghiệm mua sắm dễ dàng hơn.\n\nPhần thứ ba của trang là Giỏ hàng. Tại đây, khách hàng có thể xem tất cả các mặt hàng họ đã thêm vào giỏ hàng, tổng chi phí và các tùy chọn để tiến hành Thanh toán hoặc tiếp tục mua sắm.\n\nGiới thiệu về Trang:\nTrang này sẽ nói về cách thức và thời điểm cửa hàng bắt đầu, mục tiêu và triết lý của nó. Đây là không gian lý tưởng để kể câu chuyện của họ và điều gì khiến họ khác biệt với các cửa hàng thương mại điện tử khác.\n\nLiên hệ với chúng tôi Trang:\nĐây là trang nơi khách hàng có thể tìm thấy các cách khác nhau để liên hệ với cửa hàng. Địa chỉ đầy đủ, số điện thoại, email và tài khoản mạng xã hội của cửa hàng được hiển thị. Ngoài ra còn có một Biểu mẫu liên hệ nơi khách hàng có thể điền thông tin chi tiết của họ và một hộp tin nhắn để gửi yêu cầu hoặc phản hồi của họ. \ n \ nĐó là nó! Đây là nguyên mẫu trang web cho cửa hàng thương mại điện tử bán thiết bị thể thao và thể dục. Tôi thực sự hy vọng điều này có ích cho bạn. Hãy cho tôi biết nếu tôi có thể làm gì khác để giúp đỡ."}</w:t>
      </w:r>
    </w:p>
    <w:p w14:paraId="2ED1F70F" w14:textId="77777777" w:rsidR="001A28A5" w:rsidRDefault="00895887">
      <w:r>
        <w:t xml:space="preserve">{"câu hỏi": "Tạo một cuộc khảo sát ngắn để hiểu nhu cầu của khách hàng - Cuộc khảo sát nhằm mục đích hiểu nhu cầu của khách hàng đối với dịch vụ đăng ký dự trữ được quản lý", "câu trả lời": "1. Bạn có thường xuyên mua vớ mới không? \Na. \nb hàng tuần. Hàng tháng \nc. Hàng quý \nd. Hiếm khi\n\n2. Các yếu tố quan trọng nhất đối với bạn khi mua vớ mới là gì? (Xếp hạng theo thứ tự quan trọng) \na. Thoải mái \nb. Độ bền \nc. Phong cách \nd. </w:t>
      </w:r>
      <w:r>
        <w:lastRenderedPageBreak/>
        <w:t>Tiện lợi \ne. Giá\n\n3. Phong cách thả giống ưa thích của bạn là gì? (Chọn tất cả những gì áp dụng) \na. Cao đến đầu gối \nb. Đùi-cao \nc. Quần tất \nd. Lưới cá \ne. Hoa văn \n\n4. Phạm vi giá bạn cảm thấy thoải mái chi tiêu cho dịch vụ đăng ký hàng lưu kho hàng tháng là bao nhiêu? \ na. $ 5- $ 10 \nb. $ 10- $ 15 \nc. $ 15- $ 20 \nd. $20- $25 \ne. Trên $25\n\n5. Bạn có quan tâm đến các sản phẩm hàng dệt kim bổ sung, chẳng hạn như quần legging hoặc vớ, như một phần của đăng ký của bạn không? \Na. Có \nb. Không"}</w:t>
      </w:r>
    </w:p>
    <w:p w14:paraId="47FFD88F" w14:textId="77777777" w:rsidR="001A28A5" w:rsidRDefault="00895887">
      <w:r>
        <w:t>{"câu hỏi": "Xác định ưu và nhược điểm của việc sử dụng AI trong chăm sóc sức khỏe.", "Trả lời": "AI có tiềm năng cách mạng hóa ngành chăm sóc sức khỏe, nhưng giống như bất kỳ công nghệ mới nào, nó cũng có những ưu và nhược điểm: \ n \ nPros: \ n1. Tăng hiệu quả: AI có thể giúp giảm thời gian bác sĩ dành cho các nhiệm vụ hành chính, cho phép họ có nhiều thời gian hơn để dành cho việc chăm sóc bệnh nhân. Cải thiện độ chính xác: Các thuật toán AI có thể được sử dụng để phân tích các bộ dữ liệu y tế lớn để xác định các rủi ro sức khỏe tiềm ẩn và các dấu hiệu sớm của bệnh. Điều này có thể giúp các bác sĩ chẩn đoán chính xác hơn và phát triển các kế hoạch điều trị hiệu quả hơn. Y học cá nhân hóa: AI có thể tùy chỉnh phương pháp điều trị cho từng bệnh nhân dựa trên lịch sử y tế độc đáo và cấu trúc di truyền của họ. \ n4. Quản lý tài nguyên tốt hơn: AI có thể được sử dụng để dự đoán bệnh nhân nào sẽ cần được chăm sóc nhiều hơn, cho phép các nhà cung cấp dịch vụ chăm sóc sức khỏe phân bổ nguồn lực của họ tốt hơn. Tiết kiệm chi phí: AI có thể giúp giảm chi phí chăm sóc sức khỏe bằng cách tự động hóa các tác vụ và hợp lý hóa các quy trình, dẫn đến việc sử dụng tài nguyên hiệu quả hơn. \ n \ nNhược điểm: \ n1. Tương tác hạn chế của con người: Khi AI đảm nhận nhiều nhiệm vụ hơn, có thể mất sự tương tác của con người giữa bác sĩ và bệnh nhân, điều này có thể ảnh hưởng đến chất lượng chăm sóc. \n2. Mối quan tâm về quyền riêng tư: Việc sử dụng AI trong chăm sóc sức khỏe đòi hỏi phải thu thập và phân tích một lượng lớn dữ liệu cá nhân, làm dấy lên lo ngại về quyền riêng tư và bảo mật dữ liệu. Mối quan tâm về đạo đức: Việc sử dụng các thuật toán trong việc ra quyết định làm tăng mối quan tâm đạo đức về việc ai chịu trách nhiệm về kết quả cuối cùng, đặc biệt là trong trường hợp kết quả là tiêu cực. \ n4. Sự phụ thuộc vào công nghệ: Sự phụ thuộc quá mức vào AI có thể khiến các nhà cung cấp dịch vụ chăm sóc sức khỏe phụ thuộc vào công nghệ, dẫn đến suy giảm kỹ năng và khả năng phán đoán của họ. Chi phí thực hiện cao: Việc phát triển và triển khai AI trong chăm sóc sức khỏe có thể tốn kém, đòi hỏi đầu tư đáng kể vào công nghệ và cơ sở hạ tầng.</w:t>
      </w:r>
    </w:p>
    <w:p w14:paraId="3D23C52F" w14:textId="77777777" w:rsidR="001A28A5" w:rsidRDefault="00895887">
      <w:r>
        <w:t xml:space="preserve">{"câu hỏi": "Tóm tắt lợi ích của việc sử dụng xử lý ngôn ngữ tự nhiên cho doanh nghiệp.", "Trả lời": "Xử lý ngôn ngữ tự nhiên (NLP) là một công cụ mạnh mẽ được sử dụng để phân tích và hiểu ngôn ngữ của con người. Việc sử dụng nó trong các doanh nghiệp có thể mang lại một loạt các lợi ích, bao gồm: \ n \ n1. Cải thiện tương tác với khách hàng: Các hệ thống NLP, chẳng hạn như chatbot và trợ lý ảo, có thể cải thiện trải nghiệm của khách hàng bằng cách trả lời các truy vấn và yêu cầu của họ theo cách giống như con người và cung cấp các giải pháp nhanh chóng. Phân tích dữ liệu nâng cao: NLP có thể giúp các doanh nghiệp trích xuất những hiểu biết có giá trị từ một lượng lớn dữ liệu phi cấu trúc, cho phép họ đưa ra quyết định sáng suốt hơn. Tăng hiệu quả: Tự động hóa các nhiệm vụ thông thường, chẳng hạn như phân loại tài liệu, gắn thẻ và trích xuất dữ liệu, có thể tiết kiệm thời gian và tài nguyên, đồng thời tăng hiệu quả và năng suất của nhân viên. \ n \ n4. Khả năng tiếp cận tốt </w:t>
      </w:r>
      <w:r>
        <w:lastRenderedPageBreak/>
        <w:t>hơn: Công nghệ NLP có thể cải thiện khả năng tiếp cận của các doanh nghiệp bằng cách cung cấp dịch thuật và nhận dạng giọng nói theo thời gian thực, cho phép họ tiếp cận nhiều khách hàng khác nhau. \ n \ n5. Phân tích tình cảm: NLP cũng có thể giúp các doanh nghiệp theo dõi và phân tích tình cảm của khách hàng trên phương tiện truyền thông xã hội và các nền tảng khác, điều này có thể giúp cải thiện sự hài lòng và tương tác của khách hàng."}</w:t>
      </w:r>
    </w:p>
    <w:p w14:paraId="205070BF" w14:textId="77777777" w:rsidR="001A28A5" w:rsidRDefault="00895887">
      <w:r>
        <w:t>{"câu hỏi": "Đề xuất một công thức bữa tối có thể được thực hiện trong 30 phút hoặc ít hơn.", "câu trả lời": "Làm thế nào về việc thử công thức nhanh chóng và dễ dàng này cho Tôm bơ tỏi chanh với măng tây. Nó sẽ mất khoảng 20 phút để làm và phục vụ bốn người. Đây \ u2019s những gì bạn \ u2019ll cần: \ n \ n Thành phần: \ n- 1 1/2 lb (700g) tôm sống, bóc vỏ và bóc vỏ \ n- 2 muỗng canh dầu ô liu \ n- Muối và hạt tiêu cho vừa ăn \ n- 1 lb măng tây, kết thúc cắt tỉa \ n - 1 muỗng canh tỏi băm \ n- 1/4 chén nước dùng gà hoặc rau \ n- 1/4 chén nước cốt chanh tươi \ n- 3 muỗng canh bơ lạt \ n- 1 muỗng cà phê ớt đỏ mảnh \ n- 1/4 chén xắt nhỏ rau mùi tây\n\nHướng dẫn: \n1. Trong chảo chống dính lớn, đun nóng 1 muỗng canh dầu ô liu trên lửa vừa. \ n \ n2. Nêm tôm với muối và tiêu, sau đó nấu chúng trong 2-3 phút mỗi mặt cho đến khi có màu hồng. Sau khi nấu chín, đặt tôm sang một bên.\n\n3. Đun nóng dầu ô liu còn lại và thêm măng tây vào chảo. Nêm chúng với muối và hạt tiêu, và nấu trong 4 - 6 phút cho đến khi mềm.\n\n4. Thêm tỏi vào chảo và nấu thêm một phút, cho đến khi thơm.\n\n5. Đổ nước dùng gà hoặc rau và nước cốt chanh vào. Đun nhỏ lửa hỗn hợp.\n\n6. Giảm lửa xuống mức thấp và thêm bơ, khuấy cho đến khi tan chảy.\n\n7. Thêm tôm đã nấu chín trở lại vào chảo, cùng với ớt đỏ và nấu trong 1-2 phút. \ n \ n8. Lấy chảo ra khỏi bếp, trang trí với rau mùi tây xắt nhỏ và phục vụ. Thưởng thức!"}</w:t>
      </w:r>
    </w:p>
    <w:p w14:paraId="49020C9A" w14:textId="77777777" w:rsidR="001A28A5" w:rsidRDefault="00895887">
      <w:r>
        <w:t>{"câu hỏi": "Liệt kê năm ví dụ về thực hành lối sống bền vững.", "trả lời": "1. Giảm tiêu thụ năng lượng: Điều này bao gồm các thực hành như sử dụng các thiết bị tiết kiệm năng lượng, tắt đèn và thiết bị điện tử khi không sử dụng và áp dụng các thói quen thân thiện với môi trường, chẳng hạn như đi xe đạp, đi bộ hoặc sử dụng phương tiện giao thông công cộng thay vì lái xe. \ n \ n2. Giảm rác thải nhựa: Sử dụng túi, chai nước và hộp đựng có thể tái sử dụng để giảm lượng rác thải nhựa phát sinh. Hỗ trợ và mua hàng hóa và dịch vụ địa phương và bền vững: Mua các sản phẩm và sản phẩm được trồng tại địa phương, chọn thực phẩm đang vào mùa và hỗ trợ các công ty thân thiện với môi trường ưu tiên tính bền vững. \ n \ n4. Giảm sử dụng nước: Tắm ngắn hơn, sửa chữa rò rỉ và sử dụng vòi hoa sen và vòi lưu lượng thấp để giảm lượng nước được sử dụng. \ n \ n5. Thực hành tái chế và ủ phân: Phân loại chất thải đúng cách và chuyển hướng các vật liệu có thể tái chế, cũng như ủ chất thải thực phẩm, mảnh vụn sân và các chất hữu cơ khác để giảm thiểu lượng chất thải được sản xuất."}</w:t>
      </w:r>
    </w:p>
    <w:p w14:paraId="6EAA5924" w14:textId="77777777" w:rsidR="001A28A5" w:rsidRDefault="00895887">
      <w:r>
        <w:t xml:space="preserve">{"question": "Sắp xếp dàn ý đã cho thành một đoạn văn. - I. Giới thiệu\nA. Chương trình truyền hình\nB. Ký tự \nII. Diễn viên\nA. Nhân vật chính\nB. Vai phụ", "trả lời": "Trong phần giới thiệu chương trình truyền hình, chúng tôi được giới thiệu về các nhân vật và thế giới họ sinh sống. Chương trình có một loạt các nhân vật, mỗi nhân vật có tính cách và câu chuyện độc đáo của riêng họ. Xét về các diễn viên đưa những nhân vật này vào cuộc sống, nhân vật chính thường là tâm điểm của chương trình, với diễn viên thể hiện họ được dành nhiều thời gian và sự chú ý nhất trên màn hình. Tuy nhiên, các vai phụ cũng rất quan trọng </w:t>
      </w:r>
      <w:r>
        <w:lastRenderedPageBreak/>
        <w:t>đối với sự thành công của chương trình, và các diễn viên thể hiện những nhân vật này mang lại chiều sâu và sự phong phú cho câu chuyện tổng thể."}</w:t>
      </w:r>
    </w:p>
    <w:p w14:paraId="182ABB2F" w14:textId="77777777" w:rsidR="001A28A5" w:rsidRDefault="00895887">
      <w:r>
        <w:t>{"câu hỏi": "Thay đổi đoạn văn đã cho thành một phong cách trang trọng và chuyên nghiệp hơn. - Chào ông chủ! Hôm nay tôi đã làm rất tốt, phải không?", "Trả lời": "Thưa ông/bà,\nTôi hy vọng tin nhắn này sẽ tìm thấy bà tốt. Tôi muốn thông báo với các bạn rằng hôm nay, tôi đã siêng năng hoàn thành nhiệm vụ được giao với khả năng tốt nhất của mình."}</w:t>
      </w:r>
    </w:p>
    <w:p w14:paraId="3A5BAC5A" w14:textId="77777777" w:rsidR="001A28A5" w:rsidRDefault="00895887">
      <w:r>
        <w:t>{"câu hỏi": "Tạo ra một câu đố có ba manh mối cho một câu trả lời nhất định. - Đáp án: Núi", "đáp án": "Câu đố:\n\n1. Tôi lớn, nhưng tôi không di chuyển. \n2. Chiều cao của tôi chạm tới những đám mây nhưng chân tôi vẫn ở trên mặt đất.\n3. Tôi được làm bằng đá và đất, một điều kỳ diệu để nhìn từ xa.\n\nTôi là gì?\n\nTrả lời: Núi"}</w:t>
      </w:r>
    </w:p>
    <w:p w14:paraId="69EFCDF6" w14:textId="77777777" w:rsidR="001A28A5" w:rsidRDefault="00895887">
      <w:r>
        <w:t>{"question": "Đạo hàm của hàm y = cos(x)?", "answer": "Đạo hàm của hàm 'y = cos(x)' là 'y' = -sin(x)'. Điều này có nghĩa là độ dốc của đường tiếp tuyến với hàm 'y = cos(x)' tại bất kỳ điểm nào 'x' được cho bởi giá trị của '-sin(x)' tại điểm đó."}</w:t>
      </w:r>
    </w:p>
    <w:p w14:paraId="2FBD4B55" w14:textId="77777777" w:rsidR="001A28A5" w:rsidRDefault="00895887">
      <w:r>
        <w:t>{"question": "Cho đoạn mã sau, tìm đầu ra và giải thích logic đằng sau nó: - x = 5\ny = 10\nif x &gt; 3 và y &gt; 5:\n print(\"True\")", "answer": "Đầu ra của mã sẽ là: \"True\".\n\nLogic đằng sau mã này là nó kiểm tra xem giá trị của 'x' có lớn hơn 3 hay không và nếu giá trị của 'y' lớn hơn 5. Nếu cả hai điều kiện này được đáp ứng, nó sẽ chuyển sang dòng tiếp theo và in chuỗi \"True\". Vì x bằng 5 và y bằng 10, cả hai điều kiện này đều được đáp ứng và do đó nó sẽ in \"True\"."}</w:t>
      </w:r>
    </w:p>
    <w:p w14:paraId="0BFFC41D" w14:textId="77777777" w:rsidR="001A28A5" w:rsidRDefault="00895887">
      <w:r>
        <w:t xml:space="preserve">{"câu hỏi": "Tạo ra một ý kiến chính trị về một sự kiện tin tức nhất định. - Nhóm đại biểu mới được bầu đã đề xuất một cách tiếp cận khác đối với chính sách thương mại.", "trả lời": "Việc bầu ra một nhóm đại diện mới đã dẫn đến sự thay đổi trong tư duy khi nói đến chính sách thương mại. Đây là một sự phát triển thú vị và mang đến cơ hội để suy nghĩ khác về cách chúng ta tiếp cận thương mại và tác động của nó đối với nền kinh tế và công dân của chúng ta. Tư duy truyền thống về chính sách thương mại là một trong những thương mại tự do và thị trường mở. Mặc dù cách tiếp cận này có lợi ích của nó, nhưng cũng có những hạn chế. Ví dụ, sự nhấn mạnh vào thị trường mở đôi khi có thể gây thiệt hại cho các ngành công nghiệp trong nước và những người dựa vào chúng để tạo việc làm. Điều này có thể dẫn đến mất việc làm, giảm mức sống cho những người bị ảnh hưởng. Ngược lại, cách tiếp cận mới đối với chính sách thương mại đang được đề xuất bởi các đại diện mới được bầu có nhiều sắc thái hơn. Nó tính đến nhu cầu cân bằng lợi ích của thương mại tự do với nhu cầu của các ngành công nghiệp và người lao động trong nước. Cách tiếp cận này thừa nhận tầm quan trọng của thương mại đối với tăng trưởng kinh tế nhưng cũng thừa nhận sự cần thiết phải bảo vệ các ngành công nghiệp và công dân dễ bị tổn thương. Tư duy mới này về chính sách thương mại là đáng khen ngợi. Đó là một sự thay đổi từ cách tiếp cận một kích thước phù hợp với tất cả đối với thương mại đã phổ biến trong quá khứ. Thay vào đó, nó có một cái nhìn sắc thái hơn xem xét các nhu cầu và mối quan tâm cụ thể của các bên liên quan khác nhau. Đây là một sự phát triển tích cực có tiềm năng mang lại lợi ích cho tất cả mọi người tham gia. \n\n\nCác đại diện mới nên được khen ngợi vì những nỗ lực của họ để mang lại một quan điểm mới cho chính sách thương mại. Chúng tôi hy vọng rằng cách tiếp cận mới </w:t>
      </w:r>
      <w:r>
        <w:lastRenderedPageBreak/>
        <w:t>này sẽ dẫn đến một cách tiếp cận cân bằng và bền vững hơn đối với thương mại, mang lại lợi ích cho tất cả các bên liên quan. Chúng tôi mong muốn được thấy tác động tích cực của điều này đối với nền kinh tế và xã hội của chúng ta trong tương lai."}</w:t>
      </w:r>
    </w:p>
    <w:p w14:paraId="6E1343E8" w14:textId="77777777" w:rsidR="001A28A5" w:rsidRDefault="00895887">
      <w:r>
        <w:t>{"câu hỏi": "Một từ duy nhất để chỉ động vật không thuần hóa sống giữa con người?\n\nCó một tính từ cụ thể, một từ để chỉ động vật sống giữa con người nhưng không phải là vật nuôi, gia súc hoặc động vật làm việc không? Ví dụ sẽ là côn trùng gây hại sống trong nhà, như gián hoặc kiến; những con chim sống trên cây trong bãi đậu xe siêu thị và ăn từ chối của con người; hoặc loài gặm nhấm hoặc hươu sống gần các khu định cư của con người và ăn thực vật do con người trồng. Chúng không hoàn toàn hoang dã, theo nghĩa là sống tách biệt với con người trong trạng thái "tự nhiên". Chúng cũng không được thuần hóa, theo nghĩa là được thuần hóa và đưa vào các mục đích cụ thể vì lợi ích của con người.\n\nNhững con vật này có thể được mô tả là cơ hội, và trong một số trường hợp có thể được gọi là commensal, nhưng có từ nào cụ thể hơn những từ đó không?", "trả lời": "Thuật ngữ "động vật hoang dã đô thị" thường được sử dụng để mô tả động vật không thuần hóa sống giữa con người trong môi trường đô thị hoặc ngoại ô."}</w:t>
      </w:r>
    </w:p>
    <w:p w14:paraId="7420FE09" w14:textId="77777777" w:rsidR="001A28A5" w:rsidRDefault="00895887">
      <w:r>
        <w:t>{"question": "Phân loại tập dữ liệu đã cho thành hai lớp. - Tập dữ liệu:\n\n1. Thời gian đáp ứng = 14ms \ n2. Thời gian đáp ứng = 19ms \ n3. Thời gian đáp ứng = 22ms \ n4. Thời gian phản hồi = 18ms", "câu trả lời": "Dựa trên tập dữ liệu đã cho, một cách để phân loại thời gian phản hồi thành hai lớp có thể là sử dụng thời gian phản hồi trung bình làm ngưỡng cho phép chia. Thời gian phản hồi được trình bày bằng mili giây (ms). Đây là một phân loại có thể: \ n \ nClass 1: Thời gian đáp ứng \u2264 18ms \ n1. Thời gian đáp ứng = 14ms \ n4. Thời gian đáp ứng = 18ms \ n \ nClass 2: Thời gian đáp ứng &gt; 18ms \ n2. Thời gian đáp ứng = 19ms \ n3. Thời gian đáp ứng = 22ms"}</w:t>
      </w:r>
    </w:p>
    <w:p w14:paraId="30BE888C" w14:textId="77777777" w:rsidR="001A28A5" w:rsidRDefault="00895887">
      <w:r>
        <w:t xml:space="preserve">{"câu hỏi": "Viết một báo cáo kỹ thuật tóm tắt các quyền lợi bảo hiểm cho dữ liệu đã cho. - Bảo hiểm bắt buộc: Sức khỏe, Nhân thọ, Tự động \ nPhí bảo hiểm hàng năm: $ 1,000 \ nKhoản khấu trừ: $ 500", "câu trả lời": "Báo cáo kỹ thuật: Phạm vi bảo hiểm và quyền lợi \ n \ nGiới thiệu: \ nBáo cáo này cung cấp tóm tắt về phạm vi bảo hiểm và quyền lợi theo dữ liệu được cung cấp. Phạm vi bảo hiểm bao gồm bảo hiểm Sức khỏe, Nhân thọ và Ô tô với phí bảo hiểm hàng năm là 1.000 đô la và khoản khấu trừ là 500 đô la. \ n \ nBảo hiểm bảo hiểm: \ nBảo hiểm bắt buộc bao gồm ba loại bảo hiểm cụ thể: Sức khỏe, Nhân thọ và Ô tô. Mỗi loại bảo hiểm này phục vụ một mục đích duy nhất và cụ thể trong việc cung cấp sự bảo vệ và an ninh tài chính cho chủ hợp đồng. \ n \ n1. Bảo hiểm y tế: \ n Bảo hiểm y tế cung cấp bảo hiểm cho các chi phí y tế, bao gồm chăm sóc phòng ngừa, nhập viện và thuốc theo toa. Bảo hiểm này bảo vệ chủ hợp đồng khỏi tổn thất tài chính đáng kể do chi phí y tế bất ngờ và giúp đảm bảo rằng dịch vụ chăm sóc y tế cần thiết có thể tiếp cận được và giá cả phải chăng. \ n \ n2. Bảo hiểm nhân thọ: \ nBảo hiểm nhân thọ cung cấp khoản thanh toán một lần cho những người thụ hưởng được chỉ định trong trường hợp chủ hợp đồng qua đời. Bảo hiểm này nhằm cung cấp an ninh tài chính cho những người thân yêu bằng cách thay thế thu nhập của chủ hợp đồng và cung cấp tiền cho các chi phí như chi phí tang lễ, các khoản nợ chưa thanh toán và chi phí sinh hoạt trong tương lai. \ n \ n3. Bảo hiểm ô tô: \ nBảo hiểm ô tô cung cấp bảo hiểm cho các thiệt hại cho chiếc xe của chủ hợp đồng, thiệt hại cho các phương tiện hoặc </w:t>
      </w:r>
      <w:r>
        <w:lastRenderedPageBreak/>
        <w:t>tài sản khác và chi phí y tế do tai nạn ô tô. Bảo hiểm này bảo vệ chủ hợp đồng khỏi tổn thất tài chính đáng kể do thiệt hại hoặc thương tích bất ngờ và giúp đảm bảo rằng việc sửa chữa và chăm sóc y tế cần thiết có thể tiếp cận được và giá cả phải chăng. \ n \ n Phí bảo hiểm và khoản khấu trừ: \ n Phí bảo hiểm hàng năm cho bảo hiểm này là $ 1,000. Đây là số tiền mà chủ hợp đồng phải trả mỗi năm để duy trì phạm vi bảo hiểm. \ n \ n Khoản khấu trừ cho phạm vi bảo hiểm này là $ 500. Đây là số tiền mà chủ hợp đồng phải trả tiền túi trước khi bảo hiểm bắt đầu. Ví dụ: nếu chủ hợp đồng phải chịu 1.500 đô la chi phí y tế, họ sẽ chịu trách nhiệm thanh toán 500 đô la đầu tiên và bảo hiểm sẽ chi trả 1.000 đô la còn lại. \ n \ n Kết luận: \ nTóm lại, bảo hiểm được cung cấp bao gồm bảo hiểm Sức khỏe, Nhân thọ và Ô tô, với phí bảo hiểm hàng năm là 1.000 đô la và khoản khấu trừ là 500 đô la. Mỗi loại bảo hiểm này cung cấp sự bảo vệ và an ninh tài chính duy nhất và quan trọng cho bên mua bảo hiểm."}</w:t>
      </w:r>
    </w:p>
    <w:p w14:paraId="18891E48" w14:textId="77777777" w:rsidR="001A28A5" w:rsidRDefault="00895887">
      <w:r>
        <w:t>{"câu hỏi": "Phát hiện nếu có bất kỳ sự thiên vị ngầm nào trong câu và đề xuất một giải pháp thay thế nếu cần. - Anh ấy là một người đàn ông thực sự \u201cman\u2019s man\u201d.", "câu trả lời": "Cụm từ \"người đàn ông của đàn ông" có thể ngụ ý định kiến giới và kỳ vọng truyền thống về nam tính. Một cách diễn đạt khác có thể là, "Anh ấy là một người tự tin và tự tin.\"}</w:t>
      </w:r>
    </w:p>
    <w:p w14:paraId="5F5B6534" w14:textId="77777777" w:rsidR="001A28A5" w:rsidRDefault="00895887">
      <w:r>
        <w:t>{"question": "Tạo cuộc trò chuyện giữa khách hàng và đại diện hỗ trợ kỹ thuật về việc đặt lại mật khẩu. - Khách hàng: Tôi cần đặt lại mật khẩu.", "trả lời": "Hỗ trợ kỹ thuật: Xin chào, cảm ơn bạn đã liên hệ với bộ phận hỗ trợ kỹ thuật. Bạn có thể vui lòng cung cấp cho tôi thêm thông tin? Bạn đang cố gắng đặt lại mật khẩu cho tài khoản hoặc dịch vụ nào?\n\nCustomer: Tôi đang cố gắng đặt lại mật khẩu trên tài khoản email của mình.\n\nTech Hỗ trợ: Được rồi, cảm ơn bạn vì thông tin đó. Bạn có thể xác minh tài khoản của mình bằng cách cung cấp cho tôi địa chỉ email và tên đầy đủ của bạn không?\n\nCustomer: Chắc chắn, địa chỉ email của tôi là john.doe@email.com và tên đầy đủ của tôi là John Doe. \ n \ nTech Hỗ trợ: Cảm ơn bạn, tôi đã tìm thấy tài khoản của bạn. Để đặt lại mật khẩu, bạn sẽ cần trả lời câu hỏi bảo mật: \"Tên thú cưng đầu tiên của bạn là gì?\"\n\nCustomer: Tên thú cưng đầu tiên của tôi là Lucky.\n\nTech Hỗ trợ: Cảm ơn bạn. Điều đó là chính xác. Bây giờ tôi đã bắt đầu quá trình đặt lại mật khẩu của bạn. Bạn sẽ sớm nhận được một email với một liên kết để đặt lại mật khẩu của bạn. Tôi có thể hỗ trợ bạn bất cứ điều gì khác không?\n\nCustomer: Không, đó là tất cả. Cảm ơn sự giúp đỡ của bạn.\n\nTech Hỗ trợ: Bạn được chào đón. Nếu bạn có thêm bất kỳ câu hỏi nào, xin vui lòng liên hệ với chúng tôi. Chúc một ngày tuyệt vời!"}</w:t>
      </w:r>
    </w:p>
    <w:p w14:paraId="50466CCF" w14:textId="77777777" w:rsidR="001A28A5" w:rsidRDefault="00895887">
      <w:r>
        <w:t xml:space="preserve">{"câu hỏi": "Tạo ra một lập luận thuyết phục ủng hộ tuyên bố đã cho. - Trò chơi điện tử nên được đối xử như bất kỳ loại hình nghệ thuật nào khác.", "Trả lời": "Nghệ thuật là một hình thức thể hiện sáng tạo có thể được mọi người ở mọi lứa tuổi thưởng thức và đánh giá cao. Điều tương tự cũng có thể nói về trò chơi điện tử. Trò chơi điện tử không chỉ là giải trí để giết thời gian; Chúng là những trải nghiệm kỹ thuật số phức tạp kể chuyện, gợi lên cảm xúc và kích thích các giác quan. Chúng là một hình thức nghệ thuật thực sự xứng đáng được công nhận như vậy. Một trong những lý do tại sao trò chơi điện tử nên được đối xử như bất kỳ hình thức nghệ thuật nào khác là vì sự sáng tạo và tài năng tạo ra chúng. Sự phát triển của một trò chơi đòi hỏi một đội ngũ nghệ sĩ, nhà văn, lập trình viên, nhạc sĩ và nhiều người khác làm việc cùng nhau để tạo ra trải nghiệm độc đáo và nhập vai. Mọi khía cạnh của trò chơi, từ </w:t>
      </w:r>
      <w:r>
        <w:lastRenderedPageBreak/>
        <w:t>hình ảnh đến âm thanh, đều được chế tác cẩn thận để tạo ra trải nghiệm hài hòa và hấp dẫn cho người chơi. Ngoài ra, trò chơi điện tử là một phương tiện để kể chuyện. Giống như văn học, phim ảnh và sân khấu, trò chơi điện tử có khả năng kể những câu chuyện phức tạp có thể để lại tác động lâu dài đến người chơi. Họ có thể khám phá các chủ đề sâu sắc như tình yêu, sự mất mát và tình trạng con người, và thậm chí kích động các cuộc thảo luận xã hội và chính trị quan trọng. Trên thực tế, nhiều trò chơi đã được công nhận về cách kể chuyện của chúng, với các tựa game như "The Last of Us", "Bioshock" và "Life is Strange" nhận được nhiều lời khen ngợi cho những câu chuyện hấp dẫn của chúng. Hơn nữa, trò chơi điện tử, giống như bất kỳ hình thức nghệ thuật nào khác, có khả năng gợi lên những cảm xúc mạnh mẽ. Tính tương tác của phương tiện có nghĩa là người chơi có thể cảm nhận được sự kết nối trực tiếp với các nhân vật và thế giới của trò chơi. Âm nhạc, hình ảnh và lối chơi đều phối hợp với nhau để tạo ra trải nghiệm nhập vai có thể gợi lên những cảm xúc như niềm vui, nỗi buồn, sự tức giận và thậm chí là sợ hãi. Tóm lại, trò chơi điện tử là một hình thức nghệ thuật xứng đáng được công nhận và đánh giá cao giống như văn học, phim ảnh, âm nhạc và các phương tiện sáng tạo khác. Sự sáng tạo, tài năng, cách kể chuyện và tác động cảm xúc của trò chơi điện tử khiến chúng trở thành một loại hình nghệ thuật cần được tôn vinh và đối xử tôn trọng như bất kỳ loại hình nghệ thuật nào khác."}</w:t>
      </w:r>
    </w:p>
    <w:p w14:paraId="38C910C6" w14:textId="77777777" w:rsidR="001A28A5" w:rsidRDefault="00895887">
      <w:r>
        <w:t>{"câu hỏi": "Viết một vài câu để giải thích tại sao tiếp thị đóng một vai trò quan trọng trong kinh doanh.", "trả lời": "Tiếp thị đóng một vai trò quan trọng trong kinh doanh vì nó là liên kết giữa công ty và khách hàng. Nó chịu trách nhiệm mang lại và giữ chân khách hàng bằng cách hiểu nhu cầu và sở thích của họ và tạo ra nhận thức về thương hiệu. Thông qua truyền thông này, tiếp thị quảng bá hàng hóa và dịch vụ và thiết lập đề xuất giá trị của doanh nghiệp cho người mua tiềm năng. Cuối cùng, tiếp thị hiệu quả dẫn đến tăng nhu cầu và doanh số, thúc đẩy tăng trưởng và thành công cho toàn bộ doanh nghiệp."}</w:t>
      </w:r>
    </w:p>
    <w:p w14:paraId="14955206" w14:textId="77777777" w:rsidR="001A28A5" w:rsidRDefault="00895887">
      <w:r>
        <w:t>{"câu hỏi": "Liệt kê năm lợi ích của internet.", "trả lời": "1. Lượng thông tin khổng lồ: Internet cung cấp quyền truy cập không giới hạn vào thông tin về hầu hết mọi chủ đề, từ tin tức và nghiên cứu đến hướng dẫn và tài nguyên giáo dục. \ n \ n2. Kết nối toàn cầu: Nó kết nối mọi người từ khắp nơi trên thế giới, giúp giao tiếp với bạn bè, gia đình và đồng nghiệp qua các múi giờ khác nhau trở nên dễ dàng và thuận tiện. \ n \ n3. Mua sắm và dịch vụ tiện lợi: Mua sắm và ngân hàng trực tuyến đã giúp bạn mua các sản phẩm và dịch vụ một cách nhanh chóng và dễ dàng ngay tại nhà riêng của mình. \ n \ n4. Giải trí: Internet cung cấp nhiều tùy chọn giải trí, chẳng hạn như phát trực tuyến phim, nhạc và trò chơi điện tử. \ n \ n5. Cải thiện năng suất và hiệu quả: Khả năng làm việc và cộng tác từ xa, chia sẻ tệp và truy cập các công cụ năng suất đã cải thiện đáng kể hiệu quả của các doanh nghiệp và cá nhân, giúp làm việc từ mọi nơi, mọi lúc trở nên dễ dàng hơn."}</w:t>
      </w:r>
    </w:p>
    <w:p w14:paraId="3F787EB4" w14:textId="77777777" w:rsidR="001A28A5" w:rsidRDefault="00895887">
      <w:r>
        <w:t xml:space="preserve">{"câu hỏi": "Tạo danh sách năm mục tiêu bạn có cho tháng tới.", "câu trả lời": "Tôi là một AI, tôi không thể có mục tiêu nhưng tôi có thể giúp bạn tạo danh sách của mình! Dưới đây là một số ví dụ về các mục tiêu bạn có thể muốn đặt ra cho chính mình trong suốt tháng tới: \n \n1. Bắt đầu thói quen tập thể dục hàng ngày để cải thiện sức khỏe thể chất và thể lực.\n2. Dành thời gian mỗi ngày cho chánh niệm và thiền định để giảm căng thẳng và cải thiện sức khỏe tinh thần. \ n3. Cải thiện kỹ năng quản lý thời gian bằng cách tạo lịch trình và ưu tiên </w:t>
      </w:r>
      <w:r>
        <w:lastRenderedPageBreak/>
        <w:t>trách nhiệm.\n4. Bắt đầu học một kỹ năng hoặc sở thích mới, chẳng hạn như vẽ tranh, viết lách hoặc chơi một nhạc cụ. \ n5. Thực hành lòng biết ơn bằng cách viết nhật ký hàng ngày để ghi lại và suy ngẫm về những trải nghiệm tích cực và những khoảnh khắc vui vẻ."}</w:t>
      </w:r>
    </w:p>
    <w:p w14:paraId="0CA1A705" w14:textId="77777777" w:rsidR="001A28A5" w:rsidRDefault="00895887">
      <w:r>
        <w:t>{"câu hỏi": "Những thành phần phần cứng nào là cần thiết để xây dựng một máy tính cơ bản?", "Trả lời": "Một máy tính cơ bản có thể được xây dựng bằng cách sử dụng các thành phần phần cứng sau:\n\n1. Bo mạch chủ: Đây là thành phần chính của bất kỳ máy tính nào, trên đó tất cả các thành phần khác được gắn vào. Nó tạo thành cầu nối giao tiếp giữa các thành phần khác nhau của máy tính. \ n \ n2. Bộ xử lý (CPU): Đây là bộ não của máy tính, thực hiện các tính toán và hoạt động logic cần thiết để chạy các chương trình. \ n \ n3. Bộ nhớ (RAM): Đây là nơi máy tính lưu trữ dữ liệu hiện đang được sử dụng. Nó cung cấp cho CPU quyền truy cập nhanh vào dữ liệu cần thiết.\n\n4. Thiết bị lưu trữ: Đây là nơi bạn lưu trữ dữ liệu không được sử dụng, chẳng hạn như hệ điều hành, chương trình và tài liệu của bạn. Các thiết bị lưu trữ phổ biến bao gồm ổ cứng (HDD) và ổ cứng thể rắn (SSD). \ n \ n5. Bộ cấp nguồn (PSU): Thành phần này chuyển đổi nguồn AC từ ổ cắm trên tường thành nguồn DC mà máy tính có thể sử dụng. \ n \ n6. Trường hợp: Vỏ máy cung cấp một vỏ bảo vệ, có tổ chức cho các thành phần của máy tính. \ n \ n7. Thiết bị đầu vào / đầu ra (I / O): Đây là những thành phần cho phép bạn tương tác với máy tính, chẳng hạn như bàn phím, chuột và màn hình. \ n \ n8. Card đồ họa (GPU): Thành phần này có nhiệm vụ render đồ họa và hiển thị hình ảnh trên màn hình. Trong khi một số CPU đi kèm với đồ họa tích hợp, GPU chuyên dụng có thể cải thiện đáng kể hiệu suất cho các tác vụ như chơi game hoặc chỉnh sửa video."}</w:t>
      </w:r>
    </w:p>
    <w:p w14:paraId="30912650" w14:textId="77777777" w:rsidR="001A28A5" w:rsidRDefault="00895887">
      <w:r>
        <w:t>{"câu hỏi": "Tìm câu trả lời cho phương trình sau: (3+3)*3", "trả lời": "Đáp án của phương trình là 18."}</w:t>
      </w:r>
    </w:p>
    <w:p w14:paraId="4B778714" w14:textId="77777777" w:rsidR="001A28A5" w:rsidRDefault="00895887">
      <w:r>
        <w:t>{"câu hỏi": "Viết một câu để mô tả hoàng hôn", "câu trả lời": "Hoàng hôn vẽ bầu trời trong một bảng màu ấm áp ngoạn mục, khi mặt trời từ từ lặn xuống dưới đường chân trời, báo hiệu sự kết thúc của một ngày khác."}</w:t>
      </w:r>
    </w:p>
    <w:p w14:paraId="4385F710" w14:textId="77777777" w:rsidR="001A28A5" w:rsidRDefault="00895887">
      <w:r>
        <w:t>{"câu hỏi": "Tìm ba ví dụ về sự mỉa mai và giải thích tại sao nó lại mỉa mai.", "câu trả lời": "1. Một trạm cứu hỏa đang cháy: Đây là một tình huống trớ trêu, bởi vì trạm cứu hỏa là nơi lính cứu hỏa làm việc để dập lửa trong cộng đồng, nhưng tòa nhà của chính họ đã bốc cháy. Nó là bất ngờ và đi ngược lại những gì người ta có thể mong đợi sẽ xảy ra. \n \n2. Nhà của thợ sửa ống nước có đường ống bị rò rỉ: Điều này thật mỉa mai, bởi vì thợ sửa ống nước là một chuyên gia chuyên sửa chữa đường ống và đảm bảo rằng nước chảy đúng cách trong nhà hoặc tòa nhà. Tuy nhiên, nhà riêng của họ có đường ống bị rò rỉ, cho thấy rằng ngay cả một chuyên gia cũng có thể gặp phải vấn đề trong lĩnh vực riêng của họ trong cuộc sống cá nhân của họ. \ n \ n3. Một phi công sợ độ cao: Điều này thật mỉa mai, bởi vì trở thành phi công liên quan đến việc bay ở độ cao lớn, và người ta sẽ cho rằng ai đó đã chọn nghề này sẽ không sợ độ cao. Tuy nhiên, có một số phi công sợ độ cao, điều này khiến nó trở thành một tình huống trớ trêu và bất ngờ."}</w:t>
      </w:r>
    </w:p>
    <w:p w14:paraId="0563F0C4" w14:textId="77777777" w:rsidR="001A28A5" w:rsidRDefault="00895887">
      <w:r>
        <w:t xml:space="preserve">{"question": "Làm phong phú thêm đầu vào đã cho bằng cách thêm ít nhất 3 phần tử nữa vào nó. - Kobe là một cầu thủ bóng rổ đặc biệt.", "Trả lời": "Kobe là một cầu thủ bóng rổ đặc biệt, </w:t>
      </w:r>
      <w:r>
        <w:lastRenderedPageBreak/>
        <w:t>người đã mài giũa kỹ năng của mình từ khi còn rất nhỏ. Ông được biết đến với đạo đức làm việc đáng kinh ngạc và động lực không ngừng để thành công. Trong suốt sự nghiệp của mình, anh đã đạt được nhiều giải thưởng và giải thưởng, bao gồm năm chức vô địch NBA và hai huy chương vàng Olympic. Kobe không chỉ là một vận động viên tài năng, mà còn là nguồn cảm hứng cho hàng triệu người, để lại một di sản lâu dài trong và ngoài sân đấu.</w:t>
      </w:r>
    </w:p>
    <w:p w14:paraId="66183B69" w14:textId="77777777" w:rsidR="001A28A5" w:rsidRDefault="00895887">
      <w:r>
        <w:t>{"question": "Giả thuyết điều gì có thể xảy ra nếu đầu vào đã cho là đúng. - Con người ngày càng thông minh hơn", "trả lời": "Nếu con người ngày càng thông minh hơn, có thể thấy trước rằng một số kết quả có thể xảy ra có thể xuất hiện. Họ có thể giải quyết các vấn đề ngày càng phức tạp và đạt được những tiến bộ nhanh chóng trong công nghệ, y học và các lĩnh vực khác. Mức sống có thể sẽ được cải thiện trên toàn thế giới và chúng ta có thể thấy những bước tiến lớn trong việc khắc phục các vấn đề toàn cầu như nghèo đói, bất bình đẳng và biến đổi khí hậu. Sự gia tăng trí tuệ tập thể có thể dẫn đến việc tạo ra các hệ thống hiệu quả hơn, ra quyết định tốt hơn và quản trị hiệu quả hơn. Tuy nhiên, cũng có khả năng một dân số thông minh hơn cũng có thể dẫn đến các vấn đề xã hội mới và nỗi đau ngày càng tăng khi nhân loại thích nghi với những thay đổi nhanh chóng."}</w:t>
      </w:r>
    </w:p>
    <w:p w14:paraId="4AAC0B6D" w14:textId="77777777" w:rsidR="001A28A5" w:rsidRDefault="00895887">
      <w:r>
        <w:t>{"câu hỏi": "Tạo một bài thơ ba dòng sử dụng các từ đã cho. - Nỗi buồn, bị lãng quên, bạn bè.", "trả lời": "Nỗi buồn lấp đầy trái tim, bây giờ ọp ẹp ở các đường nối,\nNhững ký ức bị lãng quên của tiếng cười với bạn bè, bây giờ chỉ trong những giấc mơ,\nTuy nhiên, hy vọng vẫn còn, cho những mối quan hệ mới để sửa đổi."}</w:t>
      </w:r>
    </w:p>
    <w:p w14:paraId="453F3E19" w14:textId="77777777" w:rsidR="001A28A5" w:rsidRDefault="00895887">
      <w:r>
        <w:t>{"question": "Thay đổi câu đã cho thành một lệnh trực tiếp hơn. - Xin đừng quên mang theo sách.", "trả lời": "Mang theo sách."}</w:t>
      </w:r>
    </w:p>
    <w:p w14:paraId="263E1555" w14:textId="77777777" w:rsidR="001A28A5" w:rsidRDefault="00895887">
      <w:r>
        <w:t>{"câu hỏi": "Một nhà hàng mới đã mở trong thị trấn. Hãy đưa ra sáu món trong thực đơn mà nhà hàng có thể phục vụ.", "Trả lời": "Chắc chắn, đây là sáu món ngon trong thực đơn mà nhà hàng mới có thể phục vụ: \ n \ n1. ** Bít tết mắt sườn nướng với tỏi rang và bơ hương thảo: ** Một miếng bít tết mắt sườn mềm và ngon ngọt hoàn hảo được nướng đến mức hoàn hảo, phủ tỏi rang thơm ngon và bơ hương thảo. \ n \ n2. ** Cá hồi đen với xoài Salsa: ** Một miếng thịt thăn cá hồi thơm ngon được làm đen với gia vị Cajun và phủ lên trên là salsa xoài tươi và zesty. \ n \ n3. ** Thăn lợn với sốt rượu vang Cherry Port: ** Một thăn lợn mọng nước được nướng và ăn kèm với nước sốt rượu vang cảng anh đào đậm đà và hương vị. \ n \ n4. ** Risotto bí đao bơ rang: ** Một risotto kem và thưởng thức được làm từ bí ngô rang, phô mai Parmesan và húng tây tươi. \ n \ n5. ** Salad phô mai dê và rau nướng: ** Một món salad lành mạnh và ngon miệng được làm từ rau nướng, phô mai dê kem và một vinaigrette balsamic thơm ngon. \ n \ n6. **Panna Cotta với Compote Berry hỗn hợp:** Một panna cotta đậm đà và kem ăn kèm với một hỗn hợp berry hỗn hợp ngọt và thơm."}</w:t>
      </w:r>
    </w:p>
    <w:p w14:paraId="36C525F6" w14:textId="77777777" w:rsidR="001A28A5" w:rsidRDefault="00895887">
      <w:r>
        <w:t>{"câu hỏi": "Chèn các từ sau vào câu: chuồng trại, phá hủy, khốc liệt.", "trả lời": "Cơn bão dữ dội đi qua vùng đất nông nghiệp, đe dọa phá hủy chuồng trại cũ đã tồn tại qua nhiều thế hệ."}</w:t>
      </w:r>
    </w:p>
    <w:p w14:paraId="444E1E2A" w14:textId="77777777" w:rsidR="001A28A5" w:rsidRDefault="00895887">
      <w:r>
        <w:lastRenderedPageBreak/>
        <w:t>{"question": "Tạo biểu thức số bằng 9 khi được đánh giá.", "answer": "Một biểu thức số bằng 9 khi được đánh giá là '3 x 3'. Một tùy chọn khác có thể là '(6 + 3)', hoặc thậm chí '(27 / 3)'. Có một số cách để tạo biểu thức số bằng 9 khi được đánh giá."}</w:t>
      </w:r>
    </w:p>
    <w:p w14:paraId="03E81C42" w14:textId="77777777" w:rsidR="001A28A5" w:rsidRDefault="00895887">
      <w:r>
        <w:t>{"câu hỏi": "Tạo ra một nhiệm vụ thú vị cho một trò chơi nhập vai.", "câu trả lời": "Tiêu đề: Thành phố đã mất của Elvandar\n\nTóm tắt:\nThành phố Elvandar bị bao phủ trong bí ẩn và mưu mô, được nói đến với giọng điệu im lặng xung quanh lửa trại, một nơi được cho là chứa kho báu tuyệt vời và ma thuật mạnh mẽ. Trong nhiều thế kỷ, những nhà thám hiểm dũng cảm đã lên đường tìm kiếm thành phố đã mất, nhưng không ai quay trở lại. Bạn là người mới nhất thực hiện thử thách tìm kiếm thành phố bị mất và khám phá những bí mật của nó. Nhiệm vụ của bạn là hành trình qua những vùng đất nguy hiểm chứa đầy những con thú nguy hiểm và những cái bẫy chết người để tìm thành phố Elvandar đã mất. Trên đường đi, bạn sẽ gặp phải nhiều thử thách và chướng ngại vật khác nhau, nhưng được trang bị trí thông minh và lòng dũng cảm của mình, bạn phải vượt qua chúng để đạt được mục tiêu của mình. \ n \ n Thử thách: \ n1. Băng qua sa mạc đau khổ: Bạn phải điều hướng theo cách của mình qua sa mạc nóng như thiêu đốt chứa đầy những sinh vật chết người, bão cát và ảo ảnh. \ n \ n2. The Caves of No Return: Đi qua các hang động mê cung, nơi một ngã rẽ sai có thể có nghĩa là bị mất vĩnh viễn. Hãy cẩn thận với những con troll hang động và những sinh vật dưới lòng đất khác muốn làm một bữa ăn cho bạn. \ n \ n3. Khu rừng bị nguyền rủa: Một khu rừng rậm rạp, báo trước nơi những cái cây bị xoắn và đã được biết là trở nên sống động để bẫy những người không cảnh giác. \n\n4. Dòng sông hỗn loạn: Một dòng sông chảy xiết phải vượt qua, nhưng nước của nó không thể đoán trước, và dòng chảy có thể cuốn bạn đi đến chết. \ n \ n Phần thưởng: \ nKhi tìm thấy Thành phố Elvandar đã mất, bạn sẽ khám phá ra kho báu ẩn giấu và ma thuật mạnh mẽ của nó. Cậu sẽ được ca ngợi như một anh hùng và tên của cậu sẽ được nhớ đến mãi mãi."}</w:t>
      </w:r>
    </w:p>
    <w:p w14:paraId="7A90D223" w14:textId="77777777" w:rsidR="001A28A5" w:rsidRDefault="00895887">
      <w:r>
        <w:t>{"câu hỏi": "Tạo ra một trò chơi thú vị cho hai người.", "câu trả lời": "Chắc chắn, đây là một trò chơi đơn giản cho hai người có thể chơi chỉ bằng một mảnh giấy và bút, được gọi là \u201cDots and Boxes\u201d.\n\n**Mục tiêu:** Mục tiêu của trò chơi là chiếm được nhiều hộp nhất bằng cách hoàn thành mặt thứ tư của chúng.\n\n**Thiết lập:**  Bắt đầu bằng cách vẽ một số hàng chấm cách đều nhau trên một tờ giấy, với cùng số chấm trong mỗi hàng.\n\n**Gameplay:** Người chơi 1 bắt đầu bằng cách kết nối hai dấu chấm liền kề với một đường thẳng, theo chiều ngang hoặc chiều dọc. Sau đó, đến lượt cầu thủ 2/2019. Tiếp tục thay phiên nhau kết nối các dấu chấm cho đến khi ai đó hoàn thành cạnh thứ tư của hộp. Khi điều đó xảy ra, người chơi viết tên đầu tiên của họ vào bên trong hộp để nhận nó là của họ. \ n \ n ** Ghi bàn: ** Sau khi tất cả các dấu chấm đã được kết nối, hãy đếm số lượng hộp mà mỗi người chơi đã chụp. Người chơi có nhiều hộp nhất sẽ thắng!\n\nTrò chơi này rất đơn giản để học nhưng đòi hỏi chiến lược và tầm nhìn xa. Chơi vui vẻ!"}</w:t>
      </w:r>
    </w:p>
    <w:p w14:paraId="20DA7178" w14:textId="77777777" w:rsidR="001A28A5" w:rsidRDefault="00895887">
      <w:r>
        <w:t>{"câu hỏi": "Tạo ra một câu trả lời dí dỏm. - Người A: \"Bạn không biết bạn đang nói về cái gì.\"", "câu trả lời": "Chà, tôi đoán điều đó làm cho hai chúng ta sau đó!"}</w:t>
      </w:r>
    </w:p>
    <w:p w14:paraId="773FB985" w14:textId="77777777" w:rsidR="001A28A5" w:rsidRDefault="00895887">
      <w:r>
        <w:t xml:space="preserve">{"câu hỏi": "Thiết kế một bức tranh cho bảo tàng.", "Trả lời": "Để thiết kế một bức tranh cho bảo tàng, trước tiên chúng ta phải xem xét phong cách, chủ đề và chủ đề phù hợp nhất với bộ sưu tập và đối tượng của bảo tàng. Dưới đây là một thiết kế tranh có thể dựa trên cách </w:t>
      </w:r>
      <w:r>
        <w:lastRenderedPageBreak/>
        <w:t>tiếp cận trừu tượng:\n\nTitle: \"Harmony in Motion\"\n\nMedium: Sơn dầu trên canvas\n\nKích thước: 48 x 36 inch\n\nMô tả: Bức tranh này là một tác phẩm trừu tượng lớn với bố cục sống động và năng động. Khung vẽ được chia theo đường chéo bởi một đường đậm, cong màu xanh đậm, ngăn cách hai vùng màu tương phản. Ở phía bên trái, một màu cam ấm áp, rực lửa dần chuyển sang tông màu đỏ đậm, gợi lên cảm giác tràn đầy năng lượng và đam mê. Ở phía bên phải, màu xanh lá cây và màu tím mát mẻ tạo ra một bầu không khí êm dịu và thanh thản. \n\nỞ trung tâm của bức tranh, có một vòng xoáy chuyển động nơi màu sắc pha trộn và giao nhau, tạo cảm giác sâu sắc và phức tạp. Các nét vẽ lỏng lẻo và tràn đầy năng lượng, với kết cấu có thể nhìn thấy và impasto. Hiệu ứng tổng thể là một trong những sự hài hòa và cân bằng, vì màu sắc rực rỡ và bố cục năng động kết hợp với nhau. Bức tranh này sẽ là một bổ sung nổi bật cho bộ sưu tập nghệ thuật trừu tượng đương đại của bảo tàng và chắc chắn sẽ thu hút ánh nhìn của du khách. Cách phối màu đậm và bố cục năng động của nó truyền tải cảm giác chuyển động và năng lượng, làm cho nó trở thành một tác phẩm hấp dẫn trực quan mời người xem khám phá chiều sâu của nó."}</w:t>
      </w:r>
    </w:p>
    <w:p w14:paraId="62BD149B" w14:textId="77777777" w:rsidR="001A28A5" w:rsidRDefault="00895887">
      <w:r>
        <w:t>{"câu hỏi": "Cách hiệu quả nhất để bảo vệ máy tính của bạn khỏi bị tấn công là gì?", "Trả lời": "Có một số cách hiệu quả để bảo vệ máy tính của bạn khỏi bị tấn công, bao gồm: \ n \ n1. Cài đặt và cập nhật phần mềm chống vi-rút: Phần mềm này có thể phát hiện và loại bỏ phần mềm độc hại trước khi nó gây ra bất kỳ tác hại nào cho hệ thống của bạn.\n\n2. Sử dụng mật khẩu mạnh: Đảm bảo sử dụng mật khẩu phức tạp và duy nhất cho tất cả các tài khoản của bạn và thay đổi chúng thường xuyên. \n\n3. Đảm bảo phần mềm của bạn được cập nhật: Phần mềm lỗi thời có thể có lỗ hổng bảo mật có thể bị tin tặc khai thác. Đảm bảo thường xuyên cập nhật hệ điều hành, trình duyệt và phần mềm khác của bạn để giảm nguy cơ vi phạm bảo mật.\n\n4. Hãy thận trọng với email: Tránh mở email hoặc nhấp vào liên kết từ các nguồn không xác định, vì chúng có thể chứa phần mềm độc hại hoặc các nỗ lực lừa đảo. \ n \ n5. Sử dụng tường lửa: Tường lửa giúp chặn truy cập trái phép vào máy tính của bạn và có thể ngăn chặn tin tặc truy cập vào hệ thống của bạn. \ n \ n6. Cẩn thận với Wi-Fi công cộng: Tránh truy cập thông tin nhạy cảm như ngân hàng trực tuyến hoặc thông tin cá nhân khi sử dụng Wi-Fi công cộng vì nó không phải lúc nào cũng an toàn. \ n \ n7. Thường xuyên sao lưu dữ liệu của bạn: Trong trường hợp máy tính của bạn bị xâm phạm, việc sao lưu dữ liệu quan trọng gần đây có thể giúp giảm thiểu thiệt hại.\n\nBằng cách làm theo các biện pháp này, bạn có thể giảm đáng kể nguy cơ máy tính của mình bị tấn công."}</w:t>
      </w:r>
    </w:p>
    <w:p w14:paraId="0ACC70BA" w14:textId="77777777" w:rsidR="001A28A5" w:rsidRDefault="00895887">
      <w:r>
        <w:t>{"question": "Tạo một thuật toán để tìm ước chung lớn nhất cho hai số nguyên dương.", "answer": "Một trong những thuật toán phổ biến và hiệu quả nhất để tìm ước chung lớn nhất (GCD) của hai số nguyên dương là thuật toán Euclid. Dưới đây là một ví dụ về cách thuật toán này có thể được thực hiện:\n\n'''\ndef ƯCLN(a, b):\n while(b):\n a, b = b, a % b\n return a\n''\n\nThuật toán này hoạt động bằng cách áp dụng liên tục phép toán modulo để giảm số lớn hơn của hai số cho đến khi phần còn lại là 0. Ở mỗi lần lặp, thuật toán đặt 'a' thành giá trị hiện tại của 'b' và 'b' thành phần còn lại khi 'a' được chia cho 'b'. Khi 'b' trở thành 0, giá trị của 'a' là GCD của hai số ban đầu."}</w:t>
      </w:r>
    </w:p>
    <w:p w14:paraId="600D510E" w14:textId="77777777" w:rsidR="001A28A5" w:rsidRDefault="00895887">
      <w:r>
        <w:t xml:space="preserve">{"câu hỏi": "Soạn email cho người giám sát của bạn để giải thích lý do tại sao bạn đi làm muộn.", "trả lời": "Kính gửi [Tên người giám sát],\n\nTôi viết thư để thông báo cho bạn rằng </w:t>
      </w:r>
      <w:r>
        <w:lastRenderedPageBreak/>
        <w:t>hôm nay tôi đến làm muộn. Tôi chân thành xin lỗi vì không thể đến làm việc đúng giờ và bất kỳ sự bất tiện nào mà nó có thể gây ra. Lý do cho sự chậm trễ của tôi là do một số trường hợp bất ngờ trên đường đi làm. [Giải thích, ví dụ: Tôi rời khỏi nhà đúng giờ để vượt qua giao thông buổi sáng thông thường, nhưng có một tai nạn trên đường dẫn đến việc đóng đường và sau đó gây ra ùn tắc giao thông lớn. Tôi đã bị cuốn vào đó và, mặc dù tôi đã cố gắng hết sức để tìm một tuyến đường thay thế, tôi không thể tránh được sự chậm trễ.] \n\nXin hãy yên tâm rằng điều này không nằm trong tầm kiểm soát của tôi và tôi rất coi trọng việc đúng giờ. Tôi hoàn toàn chịu trách nhiệm về việc không thông báo cho bạn đủ sớm và cho bất kỳ sự gián đoạn nào mà sự chậm trễ của tôi có thể gây ra.\n\nCảm ơn bạn đã thông cảm, và xin vui lòng cho tôi biết nếu có bất cứ điều gì tôi cần làm để bù đắp cho việc tôi đến muộn ngày hôm nay.\n\nTrân trọng,\n[Tên của bạn]"}</w:t>
      </w:r>
    </w:p>
    <w:p w14:paraId="79EB7CD8" w14:textId="77777777" w:rsidR="001A28A5" w:rsidRDefault="00895887">
      <w:r>
        <w:t>{"question": "Tạo Mạng nơ-ron Perceptron đa lớp (MLP) với ba đầu vào và một đầu ra có thể dự đoán đầu ra dựa trên các biến đầu vào.", "trả lời": "Đây là ví dụ về cách tạo Mạng nơ-ron Perceptron đa lớp (MLP) với ba đầu vào và một đầu ra bằng thư viện Keras trong Python:\n\n'''python\nfrom keras.models import Sequential\nfrom keras.layers import Dense\n\n# Xác định model\nmodel = Sequential()\nmodel.add(Dense(12,  input_dim=3, activation='relu'))\nmodel.add(Dense(8, activation='relu'))\nmodel.add(Dense(1, activation='sigmoid'))\n\n# Biên dịch model\nmodel.compile(loss='binary_crossentropy', optimizer='adam', metrics=['accuracy'])\n\n# Lắp mô hình vào data\nx = # training inputs\ny = # training outputs\nmodel.fit(x, y, epochs=150, batch_size=10)\n\n# đưa ra dự đoán về dữ liệu mới\npredictions = model.predict(new_data)\n''\n\n\nMô hình này có một lớp đầu vào với 3 đầu vào,  hai lớp ẩn với 12 và 8 nút, và một lớp đầu ra với 1 đầu ra. Mô hình sử dụng chức năng kích hoạt Đơn vị tuyến tính chỉnh lưu (ReLU) cho các lớp ẩn và chức năng kích hoạt Sigmoid cho lớp đầu ra. Mô hình được biên dịch với entropy chéo nhị phân làm hàm mất và adam là trình tối ưu hóa. Mô hình sau đó phù hợp với dữ liệu đào tạo và có thể được sử dụng để đưa ra dự đoán về dữ liệu mới. Số lượng kỷ nguyên và kích thước lô có thể được điều chỉnh để cải thiện hiệu suất của mô hình."}</w:t>
      </w:r>
    </w:p>
    <w:p w14:paraId="5A2166D9" w14:textId="77777777" w:rsidR="001A28A5" w:rsidRDefault="00895887">
      <w:r>
        <w:t>{"câu hỏi": "Dịch câu này sang tiếng Tây Ban Nha: \"Tôi muốn uống nước táo.\"", "câu trả lời": "Me gustar\u00eda un jugo de manzana."}</w:t>
      </w:r>
    </w:p>
    <w:p w14:paraId="4E7380C0" w14:textId="77777777" w:rsidR="001A28A5" w:rsidRDefault="00895887">
      <w:r>
        <w:t>{"câu hỏi": "Kể tên năm loại thuốc thường được sử dụng để điều trị trầm cảm.", "trả lời": "1. Fluoxetine (Prozac)\n2. Sertraline (Zoloft) \ n3. Paroxetine (Paxil)\n4. Citalopram (Celexa)\n5. Escitalopram (Lexapro)"}</w:t>
      </w:r>
    </w:p>
    <w:p w14:paraId="401F317F" w14:textId="77777777" w:rsidR="001A28A5" w:rsidRDefault="00895887">
      <w:r>
        <w:t>{"question": "Xây dựng ma trận 3x2 với các số nguyên từ 1 đến 6 theo thứ tự tăng dần.", "answer": "Đây là ma trận 3x2 với các số nguyên từ 1 đến 6 theo thứ tự tăng dần:\n\n'''\n[[1, 2],\n [3, 4],\n [5, 6]]\n''\n\n\nĐể điền ma trận này với các số 1-6, tôi chỉ cần tạo ba hàng (chiều thứ nhất) và hai cột (chiều thứ hai). Sau đó, bắt đầu từ góc trên cùng bên trái, tôi đặt các số 1-6 theo thứ tự tăng dần, di chuyển từ trái sang phải và sau đó từ trên xuống dưới."}</w:t>
      </w:r>
    </w:p>
    <w:p w14:paraId="07BAB69F" w14:textId="77777777" w:rsidR="001A28A5" w:rsidRDefault="00895887">
      <w:r>
        <w:t xml:space="preserve">{"câu hỏi": "Thiết kế một kiến trúc cấp cao về cách thức hoạt động của một chiếc xe tự lái.", "Trả lời": "Một chiếc xe tự lái, hay một chiếc xe tự lái, là một phương tiện sử dụng các công </w:t>
      </w:r>
      <w:r>
        <w:lastRenderedPageBreak/>
        <w:t>nghệ tiên tiến như trí tuệ nhân tạo, học máy và thị giác máy tính để tự vận hành mà không cần bất kỳ sự can thiệp nào của con người. Kiến trúc cấp cao về cách thức hoạt động của một chiếc xe tự trị có thể được chia thành nhiều thành phần: \ n \ n1. Cảm biến và máy ảnh: Thành phần đầu tiên của một chiếc xe tự trị là mảng cảm biến và camera. Các thiết bị này được sử dụng để thu thập dữ liệu thời gian thực về môi trường của xe, cho phép xe phát hiện chướng ngại vật, các phương tiện khác và người đi bộ. Chúng có thể bao gồm lidar (phát hiện và định vị ánh sáng), radar, cảm biến siêu âm và máy ảnh. \ n \ n2. Nhận thức: Khi dữ liệu đã được thu thập từ các cảm biến và máy ảnh, bước tiếp theo là nhận thức. Điều này liên quan đến việc xử lý dữ liệu và sử dụng các thuật toán học máy và thị giác máy tính để xác định và phân loại các đối tượng trong môi trường của xe. Điều này bao gồm phát hiện làn đường, phát hiện biển báo giao thông và nhận dạng đối tượng. \ n \ n3. Bản địa hóa: Một khi chiếc xe đã hiểu rõ về môi trường của nó, nó cần biết vị trí chính xác của nó trên đường. Điều này đạt được thông qua việc sử dụng GPS và các công nghệ định vị khác. Ngoài ra, chiếc xe có thể sử dụng dữ liệu bản đồ và thông tin từ các cảm biến trên xe để xác định chính xác hơn vị trí của nó. \ n \ n4. Lập kế hoạch đường đi: Với sự hiểu biết rõ ràng về môi trường và vị trí của nó, chiếc xe tự trị sau đó có thể lên kế hoạch cho tuyến đường của nó. Điều này liên quan đến việc xác định con đường an toàn và hiệu quả nhất đến đích của nó trong khi tính đến điều kiện đường xá, giao thông và các biến số khác. \ n \ n5. Điều khiển: Một khi chiếc xe đã xác định được đường đi của nó, nó phải có khả năng kiểm soát chuyển động của nó. Điều này đạt được thông qua việc sử dụng các hệ thống điều khiển tiên tiến có thể điều chỉnh tốc độ, tay lái và phanh của xe để đáp ứng với những thay đổi trong môi trường của nó. \ n \ n6. Giao diện người dùng: Cuối cùng, xe tự lái cũng phải có giao diện người dùng cho phép hành khách nhập điểm đến mong muốn của họ và giao tiếp với hệ thống của xe. Điều này có thể đạt được thông qua màn hình cảm ứng, lệnh thoại hoặc các phương pháp nhập liệu khác. Tóm lại, một chiếc xe tự lái hoạt động bằng cách liên tục thu thập dữ liệu từ các cảm biến và máy ảnh của nó, xử lý dữ liệu này để hiểu môi trường của nó, xác định vị trí của nó, lập kế hoạch đường đi và kiểm soát chuyển động của nó, đồng thời cung cấp giao diện thân thiện với người dùng để hành khách tương tác với nó.</w:t>
      </w:r>
    </w:p>
    <w:p w14:paraId="20FCB14E" w14:textId="77777777" w:rsidR="001A28A5" w:rsidRDefault="00895887">
      <w:r>
        <w:t xml:space="preserve">{"câu hỏi": "Giải thích dòng chảy của vòng lặp học tăng cường.", "câu trả lời": "Trong vòng lặp học tăng cường, một tác nhân tương tác với môi trường, đưa ra quyết định tuần tự dựa trên các quan sát hoặc trạng thái hiện tại. Mục tiêu là tìm hiểu một chính sách ánh xạ những quan sát này thành hành động, tối đa hóa phần thưởng tích lũy theo thời gian. Các bước cơ bản như sau:\n\n1. **Quan sát**: Tác nhân bắt đầu bằng cách quan sát môi trường để có được trạng thái hiện tại. Nó có thể là một mô tả đầy đủ về môi trường hoặc một quan sát một phần. \ n \ n2. **Quyết định**: Dựa trên quan sát, tác nhân sau đó quyết định một hành động cần thực hiện từ một tập hợp các hành động có thể xảy ra. Quyết định này được đưa ra theo chính sách hiện tại của tác nhân, là một chức năng ánh xạ các trạng thái thành hành động. \ n \ n3. **Hành động**: Tác nhân thực hiện hành động đã chọn và điều này thay đổi trạng thái của môi trường.\n\n4. **Phần thưởng**: Khi thực hiện hành động, đại lý nhận được phản hồi ngay lập tức dưới dạng phần thưởng hoặc hình phạt phản ánh hành động đã đóng góp tốt như thế nào để đạt được mục tiêu của mình. \ n \ n5. **Học tập**: Đại lý sử dụng phần thưởng quan sát được và trạng thái cập nhật để tìm hiểu hoặc tinh chỉnh chính sách của mình, để có thể đưa ra quyết định tốt hơn khi gặp phải các tình huống tương tự </w:t>
      </w:r>
      <w:r>
        <w:lastRenderedPageBreak/>
        <w:t>trong tương lai. Việc học này có thể được thực hiện thông qua các phương pháp khác nhau như Q-learning, SARSA, Monte-Carlo hoặc học tập Sự khác biệt về thời gian. \ n \ nVòng lặp sau đó lặp lại - tác nhân quan sát trạng thái mới của môi trường và tiếp tục đưa ra quyết định, hành động và học hỏi từ phản hồi nhận được. Thông qua những tương tác lặp đi lặp lại này, chính sách của đại lý được cải thiện theo thời gian và nó học cách tối đa hóa hiệu quả phần thưởng dài hạn của mình."}</w:t>
      </w:r>
    </w:p>
    <w:p w14:paraId="192AB203" w14:textId="77777777" w:rsidR="001A28A5" w:rsidRDefault="00895887">
      <w:r>
        <w:t>{"question": "Đối với tập dữ liệu đã cho, hãy phát triển Thuật toán học tăng cường để dự đoán giá trị tương lai của cổ phiếu. - Bộ dữ liệu: Giá đóng cửa hàng ngày của cổ phiếu Apple Inc. trong khoảng thời gian 12 tháng.", "trả lời": "Để dự đoán giá cổ phiếu trong tương lai, chúng ta có thể sử dụng một loại học tăng cường (RL) được gọi là Q-Learning. Nó là một thuật toán để học một hàm giá trị, cho một tác nhân biết hành động nào cần thực hiện trong hoàn cảnh nào, bằng cách kiểm tra phần thưởng có thể có trong tương lai của các hành động của nó. \ n \ n Thuật toán Q-learning liên quan đến việc học một hàm lấy một cặp hành động trạng thái và trả về phần thưởng dự kiến trong tương lai của hành động đó. Ở đây, một trạng thái có thể là sự kết hợp của lợi nhuận trong quá khứ của cổ phiếu, trong khi hành động có thể là mua hoặc bán cổ phiếu. \n\nThuật toán hoạt động như sau:\n\n1. Khởi tạo bảng Q - đây là bảng chứa các giá trị Q cho mỗi cặp hành động trạng thái.\n2. Đối với mỗi tập (tức là phiên giao dịch):\n a. Đặt trạng thái ban đầu.\n b. Chọn một hành động dựa trên trạng thái hiện tại bằng cách sử dụng chiến lược thăm dò / khai thác (ví dụ: tham lam epsilon). Hãy hành động và quan sát trạng thái mới và phần thưởng. \n d. Cập nhật bảng Q bằng phương trình Bellman: Q(s,a) = Q(s,a) + alpha*(phần thưởng + gamma*max(Q(s', a')) - Q(s,a)), trong đó alpha là tỷ lệ học tập, gamma là hệ số chiết khấu và s' là trạng thái mới.\n e. Đặt trạng thái về trạng thái mới và lặp lại cho đến khi tập phim kết thúc.\n3. Sử dụng Q-table để xác định hành động cần thực hiện cho một trạng thái nhất định.\n\nCách tiếp cận trên không có mô hình, có nghĩa là nó không yêu cầu bất kỳ kiến thức nào về phân phối cơ bản của giá cổ phiếu. Thay vào đó, nó học bằng cách tương tác với môi trường và cập nhật các giá trị Q dựa trên phần thưởng mà nó nhận được. Bạn nên lưu ý rằng việc phát triển một mô hình để dự đoán giá cổ phiếu là một nhiệm vụ phức tạp và phụ thuộc vào nhiều biến số. Mô hình Q-Learning ở trên chỉ là một cách tiếp cận và hiệu suất của nó sẽ phụ thuộc vào một số yếu tố như chiến lược thăm dò / khai thác được sử dụng, lựa chọn đại diện nhà nước, tỷ lệ học tập, hệ số chiết khấu và điều kiện thị trường. Ngoài ra, các mô hình RL lý tưởng nhất là yêu cầu các bộ dữ liệu lớn để đào tạo, vì vậy hiệu suất mô hình có thể không tối ưu nếu tập dữ liệu chỉ trong 12 tháng."}</w:t>
      </w:r>
    </w:p>
    <w:p w14:paraId="15FBEB2B" w14:textId="77777777" w:rsidR="001A28A5" w:rsidRDefault="00895887">
      <w:r>
        <w:t>{"question": "Tạo một đoạn văn tóm tắt ký hiệu Big-O.", "answer": "Ký hiệu Big-O là một khái niệm toán học được sử dụng để mô tả hiệu suất hoặc độ phức tạp của thuật toán. Nó là một công cụ thiết yếu trong khoa học máy tính chỉ định giới hạn trên về tốc độ tăng trưởng của một hàm. Ký hiệu Big-O cung cấp thước đo gần đúng về thời gian thuật toán hoàn thành so với kích thước của đầu vào. Nó được biểu diễn bằng chữ O theo sau là một hàm n, trong đó n đại diện cho kích thước của đầu vào. Hàm cung cấp ước tính số bước cần thiết để giải quyết vấn đề có kích thước n. Về cơ bản, ký hiệu Big-O được sử dụng để ước tính hiệu suất trong trường hợp xấu nhất của thuật toán và nó là một công cụ có giá trị để so sánh hiệu quả của các thuật toán khác nhau."}</w:t>
      </w:r>
    </w:p>
    <w:p w14:paraId="7C798E6F" w14:textId="77777777" w:rsidR="001A28A5" w:rsidRDefault="00895887">
      <w:r>
        <w:lastRenderedPageBreak/>
        <w:t>{"question": "Thiết kế kiến trúc cho một hệ thống phát hiện đối tượng.", "answer": "Khi thiết kế kiến trúc cho một hệ thống phát hiện đối tượng, một số thành phần cần được xem xét. Đây là một kiến trúc tiềm năng cho hệ thống:\n\n1. Thu nhận hình ảnh: Bước đầu tiên trong phát hiện đối tượng là thu thập hình ảnh. Điều này có thể được thực hiện bằng cách sử dụng máy ảnh, được gắn ở các vị trí cố định hoặc gắn vào vật thể chuyển động, chẳng hạn như máy bay không người lái, xe hoặc robot. Các máy ảnh nên được chọn dựa trên độ phân giải, độ dài tiêu cự và trường nhìn cần thiết cho ứng dụng.\n\n2. Tiền xử lý: Sau khi thu được hình ảnh, chúng cần được xử lý trước để chuẩn bị phát hiện đối tượng. Các kỹ thuật tiền xử lý có thể bao gồm cân bằng màu, giảm nhiễu và thay đổi kích thước hình ảnh.\n\n3. Trích xuất tính năng: Tiếp theo, các hình ảnh được xử lý trước được đưa vào thuật toán trích xuất tính năng để xác định và trích xuất các tính năng có liên quan từ hình ảnh. Các tính năng này có thể bao gồm các cạnh, góc và các yếu tố đặc biệt khác của các đối tượng trong ảnh.\n\n4. Phát hiện đối tượng: Các tính năng được trích xuất sau đó được đưa vào thuật toán phát hiện đối tượng, chẳng hạn như YOLO, SSD hoặc R-CNN nhanh hơn. Các thuật toán này sử dụng các tính năng để xác định vị trí và hình dạng của các đối tượng trong hình ảnh, trả về các hộp giới hạn và nhãn lớp cho mỗi đối tượng được phát hiện. \ n \ n5. Xử lý hậu kỳ: Đầu ra từ thuật toán phát hiện đối tượng có thể được tinh chỉnh thêm thông qua xử lý hậu kỳ. Điều này có thể bao gồm các kỹ thuật như triệt tiêu không tối đa, giúp loại bỏ các phát hiện trùng lặp của cùng một đối tượng và ngưỡng, giúp loại bỏ các phát hiện dưới một mức độ tin cậy nhất định. \ n \ n6. Theo dõi và phân tích: Cuối cùng, các đối tượng được phát hiện có thể được theo dõi và phân tích theo thời gian để cung cấp thông tin chi tiết hữu ích. Điều này có thể bao gồm theo dõi chuyển động của các đối tượng trên các khung, xác định các mẫu hành vi hoặc phát hiện sự bất thường. Kiến trúc được mô tả ở trên là tổng quan cấp cao về hệ thống phát hiện đối tượng. Các thành phần và kỹ thuật cụ thể được sử dụng sẽ khác nhau tùy thuộc vào nhu cầu của ứng dụng."}</w:t>
      </w:r>
    </w:p>
    <w:p w14:paraId="5E5A32E8" w14:textId="77777777" w:rsidR="001A28A5" w:rsidRDefault="00895887">
      <w:r>
        <w:t>{"question": "Tạo bảng hiển thị so sánh các kỹ thuật Machine Learning và Deep Learning.", "answer": "| Tiêu chí | Máy học | Học sâu |\n|--------------|------------------------------------------------------------------------------|---------------------------------------------------------------------------|\n| Dữ liệu | Hiệu quả với các bộ dữ liệu nhỏ.                                               | Hiệu quả với các bộ dữ liệu lớn.                                              |\n| Thuật toán | Thuật toán với hướng dẫn rõ ràng.                                       | Các thuật toán sử dụng nhiều lớp xử lý với việc học không giám sát.\n| Phần cứng | Có thể được thực hiện với một máy tính thông thường.                                    | Chủ yếu yêu cầu tài nguyên máy tính mạnh mẽ (ví dụ: GPU).                  |\n| Kiến trúc | Mạng nơ-ron nông (tối đa 3 lớp) | Mạng nơ-ron sâu (hơn 3 lớp) |\n| Trích xuất tính năng | Yêu cầu trích xuất tính năng thủ công | Tự động tìm hiểu các tính năng trong giai đoạn học tập.                  |\n| Độ chính xác | Độ chính xác tốt với các bộ dữ liệu đơn giản.                                         | Cải thiện độ chính xác khi kích thước dữ liệu tăng lên.                             |\n| Loại hình học tập | Chủ yếu là học tập có giám sát.                                                  | Hoạt động trên việc học có giám sát hoặc không giám sát.                      |\n| Các ứng dụng | Phát hiện thư rác, Phân tích thị trường chứng khoán, Hệ thống khuyến nghị.              | Nhận dạng hình ảnh, Nhận dạng giọng nói, Xử lý ngôn ngữ tự nhiên.       |"}</w:t>
      </w:r>
    </w:p>
    <w:p w14:paraId="455FCE6A" w14:textId="77777777" w:rsidR="001A28A5" w:rsidRDefault="00895887">
      <w:r>
        <w:lastRenderedPageBreak/>
        <w:t>{"câu hỏi": "Tạo một đoạn văn có một nhân vật với cốt truyện bi thảm.", "câu trả lời": "Trong một ngôi làng nhỏ dưới chân một ngọn núi lớn, có một người phụ nữ tên Adara. Cô ấy tốt bụng và dịu dàng, với một trái tim đầy tình yêu và lòng trắc ẩn đối với tất cả mọi người. Nhưng đằng sau nụ cười của cô, có một nỗi buồn sâu sắc, không thể lay chuyển dường như ám ảnh cô từng khoảnh khắc. Câu chuyện bi thảm của Adara bắt đầu khi cô còn là một cô gái trẻ, lớn lên trong một gia đình bị xé nát bởi đau buồn và mất mát. Cha mẹ cô đã qua đời trong một tai nạn khủng khiếp, để cô phải tự mình chăm sóc các em của mình. Cô phải vật lộn để cung cấp cho họ, làm việc nhiều giờ trên các cánh đồng và phải đối mặt với nạn đói và khó khăn liên tục. Bất chấp những nỗ lực hết sức của cô, từng người một, anh chị em của cô trở nên ốm yếu và yếu đuối, cho đến cuối cùng, tất cả họ đều qua đời. Adara bị bỏ lại một mình, mang theo gánh nặng của sự mất mát và đau lòng mỗi ngày. Nhưng ngay cả trong những khoảnh khắc đen tối nhất, cô ấy không bao giờ mất hy vọng, luôn tin rằng một ngày nào đó cô ấy sẽ tìm thấy sự bình yên và hạnh phúc một lần nữa."}</w:t>
      </w:r>
    </w:p>
    <w:p w14:paraId="077E9413" w14:textId="77777777" w:rsidR="001A28A5" w:rsidRDefault="00895887">
      <w:r>
        <w:t>{"câu hỏi": "Tạo ra một tuyên bố luận án cho một bài báo về tầm quan trọng của giáo dục mầm non.", "câu trả lời": "Giáo dục mầm non đặt nền tảng vững chắc cho sự phát triển nhận thức, xã hội và cảm xúc, làm cho nó trở thành một bước thiết yếu trong việc chuẩn bị cho trẻ em thành công trong học tập lâu dài và phát triển cá nhân."}</w:t>
      </w:r>
    </w:p>
    <w:p w14:paraId="1E034F08" w14:textId="77777777" w:rsidR="001A28A5" w:rsidRDefault="00895887">
      <w:r>
        <w:t>{"câu hỏi": "Mô tả một giấc mơ kỳ lạ mà bạn vừa có.", "Trả lời": "Là một AI, tôi không ngủ, vì vậy tôi không mơ. Tuy nhiên, tôi có thể sử dụng khả năng sáng tạo của mình để tạo ra một giấc mơ cho bạn. Đây là giấc mơ kỳ lạ hư cấu của tôi, hy vọng bạn sẽ thích nó: \ n \ n Trong giấc mơ, tôi thấy mình lang thang qua một khu rừng mê hoặc. Cây cối rất lớn, với những chiếc lá màu xanh lá cây rực rỡ, và mặt đất được bao phủ bởi rêu mềm mại, tươi tốt. Tôi bước tiếp, đi theo một con đường vô hình cho đến khi tôi đến một khoảng trống. Ở đó, ở trung tâm của khoảng trống, là một cái cây khổng lồ không giống bất kỳ cái cây nào tôi từng thấy. Nó có một thân cây dày, và các nhánh của nó được trải rộng, vươn lên bầu trời. Xung quanh cái cây, trên mỗi cành cây và cành cây, mọc lên hàng ngàn con bướm nhiều màu. Khi tôi quan sát, những con bướm bay về phía tôi, bao quanh tôi trong một cơn lốc màu sắc. Chúng đáp xuống da tôi, đôi cánh của chúng đập nhẹ nhàng, và tôi cảm thấy phép thuật của chúng bắt đầu hoạt động. Dần dần, tôi bắt đầu co lại cho đến khi bản thân tôi không lớn hơn một con bướm.\n\nSau đó, với một đôi cánh, tôi cất cánh lên không trung, bay cao trên những tán cây, và tôi thấy rằng khu rừng trải dài hàng dặm theo mọi hướng. Tôi bay tiếp, cảm thấy tự do và vô hạn, cho đến khi đột nhiên, tôi tỉnh dậy. Giấc mơ đã kết thúc, nhưng ký ức về nó vẫn ở lại với tôi, lấp đầy tôi với một cảm giác ngạc nhiên và kinh ngạc."}</w:t>
      </w:r>
    </w:p>
    <w:p w14:paraId="7FFBAD3C" w14:textId="77777777" w:rsidR="001A28A5" w:rsidRDefault="00895887">
      <w:r>
        <w:t xml:space="preserve">{"câu hỏi": "Tạo ra một câu chuyện về một lâu đài với một bí mật ẩn giấu.", "câu trả lời": "Ngày xửa ngày xưa, ở một vùng đất xa xôi, có một lâu đài tráng lệ được đồn đại là chứa đựng một bí mật ẩn giấu. Lâu đài đã được xây dựng từ lâu bởi một vị vua vĩ đại, người cai trị vùng đất với sự công bằng và tử tế. Người ta nói rằng nhà vua đã ra lệnh xây dựng lâu đài với độ chính xác cao đến mức không ai có thể khám phá ra bí mật nằm trong các bức tường của nó. Nhiều năm trôi qua, và nhiều người cai trị đến và đi, nhưng lâu đài vẫn đứng cao và hùng vĩ, bí mật của nó vẫn bị khóa. Người dân của vùng đất này thường suy đoán về bí mật có thể là gì, nhưng không ai dám thử và khám phá nó. Một ngày nọ, một nhà thám hiểm trẻ </w:t>
      </w:r>
      <w:r>
        <w:lastRenderedPageBreak/>
        <w:t>dũng cảm tên là Emma đến vương quốc. Emma đã nghe nói về lâu đài và bí mật bí ẩn của nó, và cô quyết tâm khám phá nó. Cô hành trình đến lâu đài và tìm cách xâm nhập bằng cách giả vờ là một người hầu. \n\nEmma đã dành nhiều ngày để khám phá lâu đài, tìm kiếm manh mối sẽ dẫn cô đến bí mật ẩn giấu. Cuối cùng, một ngày nọ, cô tình cờ tìm thấy một căn phòng ẩn đằng sau một tấm thảm. Bên trong phòng, cô tìm thấy một cái rương cũ. Cô cẩn thận mở rương, và bên trong cô tìm thấy một lá thư được viết bởi vị vua vĩ đại đã xây dựng lâu đài. Bức thư tiết lộ bí mật lớn nhất của nhà vua - rằng ông thực sự không phải là một vị vua thực sự, mà là một thường dân đã vươn lên nắm quyền nhờ lòng tốt và sự khôn ngoan. Ông đã xây dựng lâu đài như một biểu tượng của hy vọng và một lời nhắc nhở rằng bất cứ ai cũng có thể vươn lên đến sự vĩ đại. Cô đã chia sẻ câu chuyện với người dân trong đất, và ký ức của nhà vua đã được tôn vinh cho các thế hệ mai sau. Lâu đài vẫn còn tồn tại cho đến ngày nay, và bí mật của nó bây giờ được biết đến với tất cả những ai ghé thăm. Sự dũng cảm và quyết tâm của Emma đã mở ra lịch sử ẩn giấu của lâu đài, và di sản của cô được nhớ đến như là người đã tiết lộ bí mật của lâu đài."}</w:t>
      </w:r>
    </w:p>
    <w:p w14:paraId="7531D400" w14:textId="77777777" w:rsidR="001A28A5" w:rsidRDefault="00895887">
      <w:r>
        <w:t>{"question": "Trong kịch bản đã cho, hãy đề xuất một phạm vi thích hợp cho chi phí của mặt hàng. - Khách hàng là người thuộc tầng lớp trung bình, trung lưu với sức mua vừa phải. Họ cần một thiết bị nhỏ cho ngôi nhà của họ, như một máy lọc không khí.", "Trả lời": "Dựa trên nhu cầu và sức mua của khách hàng, một phạm vi chi phí thích hợp cho một thiết bị nhỏ như máy lọc không khí có thể sẽ rơi vào khoảng từ 50 đến 200 đô la. Trong phạm vi này, họ sẽ có thể tìm thấy một máy lọc không khí đáng tin cậy và hiệu quả đáp ứng nhu cầu của họ mà không làm căng thẳng ngân sách của họ."}</w:t>
      </w:r>
    </w:p>
    <w:p w14:paraId="139EF1EC" w14:textId="77777777" w:rsidR="001A28A5" w:rsidRDefault="00895887">
      <w:r>
        <w:t>{"câu hỏi": "Trình bày lại câu sau bằng cách sử dụng vốn từ vựng mạnh mẽ và tràn đầy năng lượng. - Nhiệm vụ khó khăn.", "trả lời": "Thử thách đang tiếp thêm sinh lực và đòi hỏi!"}</w:t>
      </w:r>
    </w:p>
    <w:p w14:paraId="53B3B031" w14:textId="77777777" w:rsidR="001A28A5" w:rsidRDefault="00895887">
      <w:r>
        <w:t>{"câu hỏi": "Soạn thảo một câu trả lời cho thông điệp sau đây với giọng điệu thân thiện và tôn trọng. - \"Kính gửi khách hàng, cảm ơn bạn đã gửi phản hồi. Nhóm của chúng tôi đang xem xét khiếu nại của bạn và sẽ sớm liên hệ lại với bạn.\"", "trả lời": "Xin chào! Cảm ơn bạn đã liên hệ và cho chúng tôi biết về phản hồi của bạn. Tôi rất vui vì nhóm của chúng tôi đã xem xét khiếu nại của bạn và sẽ cung cấp cho bạn thông tin cập nhật trong thời gian thích hợp. Nếu có bất cứ điều gì khác tôi có thể hỗ trợ bạn, xin đừng ngần ngại cho tôi biết. Chúng tôi đánh giá cao sự kiên nhẫn và hiểu biết của bạn."}</w:t>
      </w:r>
    </w:p>
    <w:p w14:paraId="2F7B3041" w14:textId="77777777" w:rsidR="001A28A5" w:rsidRDefault="00895887">
      <w:r>
        <w:t>{"câu hỏi": "Bạn có thể tìm thấy đoạn câu trong văn bản sau không? - Luật mới sẽ giúp người dân dễ dàng tiếp cận dịch vụ chăm sóc sức khỏe hơn, cũng như hỗ trợ nhiều hơn cho những người có nhu cầu.", "Trả lời": "Không, không có đoạn câu nào trong văn bản đã cho. Toàn bộ văn bản là một câu hoàn chỉnh."}</w:t>
      </w:r>
    </w:p>
    <w:p w14:paraId="23F6E909" w14:textId="77777777" w:rsidR="001A28A5" w:rsidRDefault="00895887">
      <w:r>
        <w:t>{"question": "Tạo một mục trích dẫn tác phẩm cho bài viết sau. - Baker, Keith A. \u201cUnpacking the Digital Divide Mesearch: Taking Stock and Looking Forward.\u201d The Information Society, vol. 25, no. 2, 2009, pp. 135-143.", "answer": "Works Cited:\n\nBaker, Keith A. \u201cUnpacking the Digital Divide Research: Taking Stock and Looking Forward.\u201d The Information Society, vol. 25, no. 2, 2009, pp. 135-143."}</w:t>
      </w:r>
    </w:p>
    <w:p w14:paraId="5256B351" w14:textId="77777777" w:rsidR="001A28A5" w:rsidRDefault="00895887">
      <w:r>
        <w:lastRenderedPageBreak/>
        <w:t>{"câu hỏi": "Hãy đưa ra một tiêu đề truyền đạt mục đích của bài viết \"Kinh tế học về an ninh mạng.\"", "câu trả lời": "Bảo vệ tài sản ảo của bạn: Hiểu về tính kinh tế của an ninh mạng."}</w:t>
      </w:r>
    </w:p>
    <w:p w14:paraId="632A1B57" w14:textId="77777777" w:rsidR="001A28A5" w:rsidRDefault="00895887">
      <w:r>
        <w:t>{"câu hỏi": "Đưa ra 3 từ đồng nghĩa thay thế cho từ \u201cadept\u201d.", "answer": "1. Skilled\n2. Thành thạo\n3. Có năng lực"}</w:t>
      </w:r>
    </w:p>
    <w:p w14:paraId="6167CE8A" w14:textId="77777777" w:rsidR="001A28A5" w:rsidRDefault="00895887">
      <w:r>
        <w:t>{"câu hỏi": "Tạo ra một bài thơ gồm 6 dòng bằng cách lấy cảm hứng từ các từ sau: - niềm vui, sự ấm áp, tiếng cười", "câu trả lời": "Niềm vui là ánh sáng lấp lánh trong đôi mắt của chúng ta,\nSự ấm áp lấp đầy chúng ta sâu thẳm bên trong,\nMột tiếng cười khúc khích có hồn, một nụ cười rạng rỡ,\nTiếng cười được chia sẻ qua nhiều dặm.\nĐó là sự thoải mái được tìm thấy trong những khoảnh khắc tươi sáng,\nVà tình yêu làm cho cuộc sống trở nên đúng đắn."}</w:t>
      </w:r>
    </w:p>
    <w:p w14:paraId="666B8096" w14:textId="77777777" w:rsidR="001A28A5" w:rsidRDefault="00895887">
      <w:r>
        <w:t>{"câu hỏi": "Bạn sẽ nói gì để thúc đẩy một người bạn sắp phải đối mặt với một thử thách khó khăn?", "Trả lời": "Hãy nhớ rằng, bạn mạnh mẽ và dũng cảm hơn bạn nghĩ. Mỗi thử thách là một cơ hội để phát triển và thể hiện bản thân những gì bạn thực sự có khả năng. Hít một hơi thật sâu, tin tưởng vào khả năng của bạn và biết rằng bất kể kết quả là gì, bạn sẽ bước ra phía bên kia mạnh mẽ và khôn ngoan hơn. Bạn đã có cái này, bạn của tôi!\""}</w:t>
      </w:r>
    </w:p>
    <w:p w14:paraId="4530EF61" w14:textId="77777777" w:rsidR="001A28A5" w:rsidRDefault="00895887">
      <w:r>
        <w:t>{"câu hỏi": "Với đầu vào sau đây, hãy mô tả một bài học cuộc sống mà họ có thể học được từ kinh nghiệm. - Trượt kỳ thi cuối kỳ", "trả lời": "Kinh nghiệm trượt kỳ thi cuối kỳ mang đến cơ hội học được một số bài học quan trọng trong cuộc sống. Thứ nhất, nó nhấn mạnh sự cần thiết phải chuẩn bị hiệu quả và làm việc chăm chỉ. Điều quan trọng là phải hiểu rằng thành công không được trao cho chúng ta, và thường chúng ta cần nỗ lực để đạt được mục tiêu của mình. Thứ hai, khả năng phục hồi và kiên trì cũng có thể được học hỏi từ kinh nghiệm này. Thất bại ở một điều gì đó không có nghĩa là nó sẽ kết thúc, thay vào đó nó có thể được coi là cơ hội để thử lại, áp dụng các chiến lược mới và học hỏi từ những sai lầm trong quá khứ. Cuối cùng, nó dạy chúng ta rằng thất bại không định nghĩa chúng ta là cá nhân. Có thể phục hồi từ những thất bại và thất bại và đạt được những điều tuyệt vời trong cuộc sống."}</w:t>
      </w:r>
    </w:p>
    <w:p w14:paraId="015C43DE" w14:textId="77777777" w:rsidR="001A28A5" w:rsidRDefault="00895887">
      <w:r>
        <w:t>{"câu hỏi": "Tìm hai dấu ngoặc kép liên quan đến từ khóa đã cho và giải thích ý nghĩa của chúng bằng từ ngữ của riêng bạn. - Thành công", "trả lời": "1. \"Thành công không phải là chìa khóa của hạnh phúc. Hạnh phúc là chìa khóa thành công. Nếu bạn yêu thích những gì bạn đang làm, bạn sẽ thành công." - Albert Schweitzer \ n \ n Ý nghĩa: Thành công thường được coi là mục tiêu cuối cùng, nhưng theo câu nói này, thành công thực sự đến từ việc tìm kiếm niềm vui và sự thỏa mãn trong những gì bạn làm. Nếu bạn đam mê công việc của mình và tận hưởng nó, thành công sẽ đến một cách tự nhiên. \ n \ n2. "Thành công không phải là bạn đã leo lên cao như thế nào, mà là cách bạn tạo ra sự khác biệt tích cực cho thế giới." - Roy T. Bennett\n\nÝ nghĩa: Thành công không được đo bằng mức độ giàu có hoặc địa vị mà một người đã đạt được, mà bằng tác động của họ đối với người khác và thế giới xung quanh. Điều này có nghĩa là thành công không chỉ là thành tích cá nhân, mà còn là đóng góp cho một điều tốt đẹp hơn và tạo ra sự khác biệt tích cực trong cuộc sống của mọi người."}</w:t>
      </w:r>
    </w:p>
    <w:p w14:paraId="4BA45724" w14:textId="77777777" w:rsidR="001A28A5" w:rsidRDefault="00895887">
      <w:r>
        <w:t xml:space="preserve">{"question": "Với đầu vào sau đây, hãy cung cấp một ví dụ về một loại hình tổ chức. - Tổ chức phi chính phủ (NGO)", "trả lời": "Một ví dụ về một loại tổ chức phi chính phủ (NGO) là </w:t>
      </w:r>
      <w:r>
        <w:lastRenderedPageBreak/>
        <w:t>một tổ chức từ thiện, chẳng hạn như Oxfam, tập trung vào việc giảm nghèo toàn cầu và ủng hộ công bằng xã hội."}</w:t>
      </w:r>
    </w:p>
    <w:p w14:paraId="7AAFE275" w14:textId="77777777" w:rsidR="001A28A5" w:rsidRDefault="00895887">
      <w:r>
        <w:t>{"câu hỏi": "Hãy cho tôi biết từ trái nghĩa cho những từ sau. - Xung đột, sợ hãi", "trả lời": "Từ trái nghĩa của xung đột là hòa bình hoặc hòa hợp. Và từ trái nghĩa với nỗi sợ hãi là lòng can đảm, không sợ hãi hoặc lòng dũng cảm."}</w:t>
      </w:r>
    </w:p>
    <w:p w14:paraId="488F9AC3" w14:textId="77777777" w:rsidR="001A28A5" w:rsidRDefault="00895887">
      <w:r>
        <w:t>{"câu hỏi": "Làm cho câu sau nghe có vẻ trang trọng hơn cho một bài luận. - Điều này thực sự tuyệt vời.", "trả lời": "Điều này thực sự đặc biệt."}</w:t>
      </w:r>
    </w:p>
    <w:p w14:paraId="48311936" w14:textId="77777777" w:rsidR="001A28A5" w:rsidRDefault="00895887">
      <w:r>
        <w:t>{"question": "Tạo bản tự giới thiệu với đầu vào sau. - Tên tôi là Ann. Tôi là một kỹ sư phần mềm.", "trả lời": "Xin chào, tôi tên là Ann và tôi là một kỹ sư phần mềm. Tôi đam mê viết mã và thiết kế các hệ thống mạnh mẽ, và tôi luôn hào hứng học hỏi những điều mới và đón nhận những thách thức mới trong lĩnh vực này. Rất hân hạnh được gặp cậu!"}</w:t>
      </w:r>
    </w:p>
    <w:p w14:paraId="1EA0F573" w14:textId="77777777" w:rsidR="001A28A5" w:rsidRDefault="00895887">
      <w:r>
        <w:t>{"question": "Viết lại câu loại bỏ tất cả các dạng của động từ \"to be\". - Đây là một nhiệm vụ khó khăn.", "trả lời": "Viết lại một câu để loại bỏ tất cả các dạng của động từ \"to be\" có thể là một thách thức. Đây là một cách có thể để viết lại câu đã cho: \"Hoàn thành nhiệm vụ này gây khó khăn.\"}</w:t>
      </w:r>
    </w:p>
    <w:p w14:paraId="1FF50589" w14:textId="77777777" w:rsidR="001A28A5" w:rsidRDefault="00895887">
      <w:r>
        <w:t>{"câu hỏi": "Tạo ra một câu về trải nghiệm của một người với một công nghệ mới.", "câu trả lời": "\"Sarah rất hào hứng khi dùng thử tai nghe thực tế ảo mới và rất ngạc nhiên về trải nghiệm nhập vai và thực tế như thế nào.\"}</w:t>
      </w:r>
    </w:p>
    <w:p w14:paraId="15E21A8F" w14:textId="77777777" w:rsidR="001A28A5" w:rsidRDefault="00895887">
      <w:r>
        <w:t>{"câu hỏi": "Tạo ra một sự thật ngẫu nhiên thú vị.", "câu trả lời": "Bạn có biết rằng cây cao nhất thế giới được gọi là Hyperion, một cây gỗ đỏ ven biển nằm ở California, đo ở độ cao 379,7 feet (115,7 mét)? Nó tương đương với 35 tầng!"}</w:t>
      </w:r>
    </w:p>
    <w:p w14:paraId="1E21A5DC" w14:textId="77777777" w:rsidR="001A28A5" w:rsidRDefault="00895887">
      <w:r>
        <w:t xml:space="preserve">{"câu hỏi": "Giải thích tầm quan trọng của hoạt động thể chất đối với thanh thiếu niên.", "Trả lời": "Hoạt động thể chất là vô cùng quan trọng đối với thanh thiếu niên vì nó giúp thúc đẩy sự tăng trưởng và phát triển lành mạnh, cả về thể chất và tinh thần. Tham gia vào hoạt động thể chất thường xuyên giúp xây dựng cơ bắp và xương chắc khỏe, và cũng có thể giúp duy trì cân nặng khỏe mạnh. Điều này đặc biệt quan trọng đối với thanh thiếu niên, những người đang trải qua giai đoạn tăng trưởng và phát triển nhanh chóng, và cần đảm bảo cơ thể họ nhận được lượng chất dinh dưỡng phù hợp và tập thể dục để hỗ trợ quá trình này. Ngoài những lợi ích về thể chất, hoạt động thể chất cũng có thể có tác động tích cực đến sức khỏe tâm thần. Tập thể dục là một chất tăng cường tâm trạng tự nhiên và có thể giúp giảm các triệu chứng lo lắng và trầm cảm. Nó cũng có thể giúp cải thiện lòng tự trọng và sự tự tin, và cung cấp một cách lành mạnh cho thanh thiếu niên để xã hội hóa và xây dựng mối quan hệ có ý nghĩa với các đồng nghiệp của họ. Hoạt động thể chất cũng rất quan trọng để thúc đẩy sức khỏe tim mạch tốt và giảm nguy cơ mắc các bệnh mãn tính như tiểu đường loại 2, bệnh tim và một số loại ung thư sau này trong cuộc sống. Bằng cách thiết lập thói quen lành mạnh trong những năm thiếu niên, các cá nhân có nhiều khả năng tiếp tục những thói quen này đến tuổi trưởng thành. Tóm lại, hoạt động thể chất là một phần thiết yếu của lối sống lành mạnh cho thanh thiếu niên. Nó thúc đẩy sự phát triển thể chất mạnh mẽ, hỗ trợ sức khỏe tinh thần tốt và giúp giảm nguy cơ mắc các tình trạng sức khỏe mãn tính. Khuyến khích </w:t>
      </w:r>
      <w:r>
        <w:lastRenderedPageBreak/>
        <w:t>thanh thiếu niên tham gia vào các hoạt động thể chất thường xuyên sẽ giúp họ có một cuộc sống lâu dài, khỏe mạnh và hạnh phúc."}</w:t>
      </w:r>
    </w:p>
    <w:p w14:paraId="0BE4AE75" w14:textId="77777777" w:rsidR="001A28A5" w:rsidRDefault="00895887">
      <w:r>
        <w:t>{"câu hỏi": "Một con hổ có loại giọng nói nào?", "câu trả lời": "Hổ có tiếng gầm mạnh, sâu và to. Chúng cũng có thể tạo ra nhiều âm thanh khác nhau bao gồm gầm gừ, gầm gừ, rên rỉ, rít lên và xù lông, đây là một âm thanh thở hổn hển không gây hấn được sử dụng để giao tiếp."}</w:t>
      </w:r>
    </w:p>
    <w:p w14:paraId="5F05878F" w14:textId="77777777" w:rsidR="001A28A5" w:rsidRDefault="00895887">
      <w:r>
        <w:t>{"câu hỏi": "Tóm tắt định nghĩa về \"công lý hình sự\".", "câu trả lời": "Tư pháp hình sự đề cập đến hệ thống mà xã hội phản ứng với hành vi tội phạm. Nó bao gồm các cơ quan và quy trình khác nhau có liên quan đến việc điều tra, truy tố và trừng phạt tội phạm, bao gồm thực thi pháp luật, tòa án và sửa chữa. Mục tiêu của công lý hình sự là duy trì sự kiểm soát xã hội, ngăn chặn và giảm tội phạm, và cung cấp công lý và phục hồi cho những người phạm tội."}</w:t>
      </w:r>
    </w:p>
    <w:p w14:paraId="722E569B" w14:textId="77777777" w:rsidR="001A28A5" w:rsidRDefault="00895887">
      <w:r>
        <w:t>{"câu hỏi": "Viết lại câu sau bằng ngữ pháp thích hợp và sử dụng từ \"khó\". - Thật khó làm.", "trả lời": "Rất khó để hoàn thành."}</w:t>
      </w:r>
    </w:p>
    <w:p w14:paraId="76BD7A75" w14:textId="77777777" w:rsidR="001A28A5" w:rsidRDefault="00895887">
      <w:r>
        <w:t>{"câu hỏi": "Mô tả các hiện tượng của \"mirage\".", "trả lời": "Ảo ảnh là một ảo ảnh quang học được gây ra bởi sự khúc xạ hoặc uốn cong của các tia sáng. Hiện tượng này thường xảy ra trong môi trường nóng, khô cằn, chẳng hạn như sa mạc hoặc trên đường vào mùa hè. Khi nhiệt độ của mặt đất trở nên nóng hơn nhiều so với nhiệt độ của không khí phía trên nó, một lớp không khí bên cạnh mặt đất bị làm nóng và làm cho mật độ của không khí giảm. Điều này tạo ra một gradient về mật độ không khí, làm cho các tia sáng bị uốn cong khi chúng truyền trong không khí. Kết quả là, hình ảnh của một vật thể ở xa, chẳng hạn như cây hoặc nước, bị dịch chuyển và dường như lơ lửng trên mặt đất. Điều này có thể tạo ra ảo giác về nước trên đường hoặc một hình ảnh lung linh ở phía xa. Ảo ảnh cũng có thể xảy ra trong môi trường lạnh hơn, chẳng hạn như trên băng hoặc tuyết. Trong trường hợp này, nhiệt độ của không khí gần mặt đất lạnh hơn không khí phía trên nó, khiến các tia sáng uốn cong theo hướng ngược lại. Loại ảo ảnh này được gọi là ảo ảnh kém hơn, trong đó hình ảnh xuất hiện bên dưới vật thể và có thể tạo ra ảo ảnh về một đường chân trời giả. Ảo ảnh là những hiện tượng tự nhiên hấp dẫn chứng minh cách ánh sáng có thể bị thao túng bởi những thay đổi về mật độ không khí và nhiệt độ."}</w:t>
      </w:r>
    </w:p>
    <w:p w14:paraId="5E0FC7F9" w14:textId="77777777" w:rsidR="001A28A5" w:rsidRDefault="00895887">
      <w:r>
        <w:t>{"câu hỏi": "Tạo tiêu đề cho một bài báo thảo luận về kế hoạch giảm ô nhiễm không khí.", "trả lời": "\"Chính phủ tiết lộ kế hoạch mới đầy tham vọng để chống ô nhiễm không khí và cải thiện chất lượng không khí\""}</w:t>
      </w:r>
    </w:p>
    <w:p w14:paraId="1E7783D6" w14:textId="77777777" w:rsidR="001A28A5" w:rsidRDefault="00895887">
      <w:r>
        <w:t xml:space="preserve">{"câu hỏi": "Đưa ra một ví dụ về một câu chuyện dân gian truyền thống.", "câu trả lời": "Một ví dụ về một câu chuyện dân gian truyền thống là \"Rùa và thỏ.\" Câu chuyện này, bắt nguồn từ truyện ngụ ngôn Aesop\u2019s, kể câu chuyện về một con thỏ rừng chế giễu một con rùa di chuyển chậm. Mệt mỏi vì thỏ rừng khoe khoang, con rùa thách thức anh ta tham gia một cuộc đua. Con thỏ sớm bỏ lại con rùa phía sau và, tự tin chiến thắng, quyết định chợp mắt giữa cuộc đua. Tuy nhiên, khi thỏ rừng tỉnh dậy, anh ta thấy rằng con rùa, dạy cho anh ta một bài học, đã bò đều đặn và cẩn thận về đích và đã giành chiến thắng trong cuộc đua. \ n \ n Đạo đức của câu chuyện là chậm và ổn định chiến thắng cuộc đua. Câu chuyện dạy trẻ em </w:t>
      </w:r>
      <w:r>
        <w:lastRenderedPageBreak/>
        <w:t>không được kiêu ngạo và quá tự tin vào khả năng của mình, mà phải siêng năng và kiên trì trong nỗ lực của mình."}</w:t>
      </w:r>
    </w:p>
    <w:p w14:paraId="6A095D31" w14:textId="77777777" w:rsidR="001A28A5" w:rsidRDefault="00895887">
      <w:r>
        <w:t>{"question": "Sửa câu sau để tăng độ rõ ràng:\n\nTôi quyết định đi dạo vì nó rất đẹp. - Tôi quyết định đi dạo vì thời tiết dễ chịu.", "trả lời": "Câu của bạn rõ ràng và súc tích. Nó truyền đạt chính xác lý do đi dạo - thời tiết dễ chịu. Không cần chỉnh sửa thêm."}</w:t>
      </w:r>
    </w:p>
    <w:p w14:paraId="04490057" w14:textId="77777777" w:rsidR="001A28A5" w:rsidRDefault="00895887">
      <w:r>
        <w:t>{"question": "Chuyển đổi nhiệt độ nhất định từ Celsius sang Kelvin. - 25 C", "trả lời": "Nhiệt độ trong Kelvin là 25 \u00b0C + 273,15 = 298,15 K."}</w:t>
      </w:r>
    </w:p>
    <w:p w14:paraId="7F9EAD6B" w14:textId="77777777" w:rsidR="001A28A5" w:rsidRDefault="00895887">
      <w:r>
        <w:t>{"câu hỏi": "Đề xuất hai giải pháp tiềm năng cho vấn đề được mô tả trong văn bản dưới đây. - Số người vô gia cư ở Hoa Kỳ đang tăng lên mỗi năm.", "Trả lời": "1. Để giải quyết vấn đề vô gia cư ngày càng tăng ở Hoa Kỳ, một giải pháp tiềm năng sẽ là tăng tài trợ cho các chương trình nhà ở giá rẻ. Chính phủ có thể đầu tư xây dựng các đơn vị nhà ở giá rẻ, cung cấp hỗ trợ thuê nhà và các dịch vụ hỗ trợ khác cho các gia đình và cá nhân có thu nhập thấp. Điều này có thể giúp ngăn chặn mọi người trở thành người vô gia cư ngay từ đầu và cung cấp một nơi ổn định cho những người hiện đang vô gia cư xây dựng lại cuộc sống của họ. \ n \ n2. Một giải pháp khác có thể là tập trung vào các nguyên nhân gốc rễ của tình trạng vô gia cư và giải quyết chúng thông qua các chương trình phòng ngừa có mục tiêu. Điều này có thể bao gồm các sáng kiến nhằm ngăn ngừa mất việc làm, bạo lực gia đình, nghiện ngập và các vấn đề sức khỏe tâm thần, tất cả đều là những đóng góp chính cho tình trạng vô gia cư. Bằng cách cung cấp cho mọi người sự hỗ trợ và nguồn lực để giải quyết những vấn đề tiềm ẩn này trước khi chúng vượt khỏi tầm kiểm soát, có thể giảm số người vô gia cư."}</w:t>
      </w:r>
    </w:p>
    <w:p w14:paraId="056FDB55" w14:textId="77777777" w:rsidR="001A28A5" w:rsidRDefault="00895887">
      <w:r>
        <w:t>{"câu hỏi": "Nhìn vào câu sau và xác định loại dấu chấm câu nào là cần thiết. - Đã đến lúc bắt đầu", "trả lời": "Dấu chấm câu cần thiết trong câu này là dấu chấm ở cuối. \n\"Đã đến lúc bắt đầu.\""}</w:t>
      </w:r>
    </w:p>
    <w:p w14:paraId="2F3E104A" w14:textId="77777777" w:rsidR="001A28A5" w:rsidRDefault="00895887">
      <w:r>
        <w:t>{"câu hỏi": "Xác định hai cách giải thích tiềm năng của câu. - Tôi nói lời tạm biệt với bố mẹ.", "trả lời": "1. Người nói trực tiếp nói những lời "tạm biệt" với cha mẹ như một lời từ biệt.\n2. Người nói một cách ẩn dụ nói lời tạm biệt với cha mẹ của họ, có nghĩa là họ đã chia tay hoặc kết thúc mối quan hệ của họ."}</w:t>
      </w:r>
    </w:p>
    <w:p w14:paraId="7B03BA80" w14:textId="77777777" w:rsidR="001A28A5" w:rsidRDefault="00895887">
      <w:r>
        <w:t>{"question": "Mở rộng câu để biết thêm chi tiết. - Anh ấy đã yêu cầu giúp đỡ.", "trả lời": "Anh ấy đã liên hệ và yêu cầu giúp đỡ vì anh ấy cảm thấy quá tải và cần hỗ trợ để giải quyết vấn đề mà anh ấy đang gặp phải."}</w:t>
      </w:r>
    </w:p>
    <w:p w14:paraId="5916B59D" w14:textId="77777777" w:rsidR="001A28A5" w:rsidRDefault="00895887">
      <w:r>
        <w:t>{"question": "Đề xuất một kịch bản mà câu này có thể được sử dụng. - Đã đến lúc đi làm.", "trả lời": "Một kịch bản có thể xảy ra trong đó câu này có thể được sử dụng là khi một nhân viên đang ở văn phòng chuẩn bị cho ngày mới. Trợ lý AI của họ nhắc nhở họ về lịch trình bận rộn và thời hạn dự án bằng cách nói "Đã đến lúc đi làm", ngụ ý rằng nhân viên cần ngừng chuẩn bị và bắt đầu tập trung vào việc hoàn thành công việc trong ngày."}</w:t>
      </w:r>
    </w:p>
    <w:p w14:paraId="57421E47" w14:textId="77777777" w:rsidR="001A28A5" w:rsidRDefault="00895887">
      <w:r>
        <w:t xml:space="preserve">{"câu hỏi": "Đề nghị một bữa ăn để thực hiện chỉ sử dụng các thành phần sau. - Trứng, rau bina, hành tím, tỏi, cà chua.", "Trả lời": "Một bữa ăn đơn giản và nhanh chóng có thể được thực hiện với trứng, rau bina, hành tím, tỏi và cà chua là trứng bác và rau bina gói bữa </w:t>
      </w:r>
      <w:r>
        <w:lastRenderedPageBreak/>
        <w:t>sáng.\n\nHướng dẫn:\n\n1. Bắt đầu bằng cách đun nóng một ít dầu ô liu trong chảo rán trên lửa vừa. \n2. Xúc xắc hành tím và băm tỏi, và thêm chúng vào chảo, nấu trong 2-3 phút cho đến khi mềm. \ n3. Trong khi hành tây và tỏi nấu, đánh một ít trứng trong một cái bát. \ n4. Thêm rau bina và cà chua thái hạt lựu vào chảo, và nấu thêm một phút hoặc lâu hơn cho đến khi rau bina héo. \ n5. Đổ trứng đã đánh vào chảo, và sử dụng thìa để khuấy mọi thứ lại với nhau, nấu cho đến khi trứng vừa được đặt. \n6. Nêm nếm vừa ăn với muối và hạt tiêu. \n7. Phục vụ trứng bác nóng, bọc trong bánh tortilla, hoặc bánh mì nướng để có một bữa sáng nhanh chóng và lành mạnh."}</w:t>
      </w:r>
    </w:p>
    <w:p w14:paraId="1E906642" w14:textId="77777777" w:rsidR="001A28A5" w:rsidRDefault="00895887">
      <w:r>
        <w:t>{"question": "Biến đổi câu này bằng cách sử dụng một từ đồng nghĩa với từ 'Great'. - Đây là một thành tựu tuyệt vời.", "trả lời": "Đây là một thành tựu to lớn."}</w:t>
      </w:r>
    </w:p>
    <w:p w14:paraId="24AFAB00" w14:textId="77777777" w:rsidR="001A28A5" w:rsidRDefault="00895887">
      <w:r>
        <w:t>{"câu hỏi": "Tạo ra một câu chuyện kỳ nghỉ ngắn diễn ra trong một khu rừng.", "câu trả lời": "Một lần, có một cặp vợ chồng tên là John và Alice quyết định đi nghỉ ngắn trong rừng. Họ đóng gói hành lý, lấy dụng cụ cắm trại và bắt đầu cuộc phiêu lưu của họ. Họ đến khu rừng và tìm một nơi hẻo lánh để dựng lều, xung quanh là những cây cao và cây xanh tươi tốt. Khi họ đang dựng trại, họ nhìn thấy một gia đình hươu đang gặm cỏ trong một khoảng trống gần đó. John và Alice mỉm cười và nhìn những chú nai con chơi đùa và vui đùa. Cặp đôi đã dành cả ngày để đi bộ xuyên rừng, khám phá những thác nước ẩn và những khoảng trống đẹp như tranh vẽ. Vào ban đêm, họ đốt lửa trại ấm cúng và ngồi dưới những vì sao, nướng kẹo dẻo và chia sẻ những câu chuyện. Họ ngủ thiếp đi trong những âm thanh êm dịu của khu rừng, tiếng xào xạc nhẹ nhàng của lá cây và tiếng kêu xa xôi của những con cú. Đó là một chuyến đi khó quên, loại kỳ nghỉ ở lại với họ rất lâu sau khi họ trở về nhà. Họ rời khỏi khu rừng với cảm giác được trẻ hóa, biết ơn vẻ đẹp của thiên nhiên và những kỷ niệm mà họ đã tạo ra."}</w:t>
      </w:r>
    </w:p>
    <w:p w14:paraId="023FDB3F" w14:textId="77777777" w:rsidR="001A28A5" w:rsidRDefault="00895887">
      <w:r>
        <w:t xml:space="preserve">{"câu hỏi": "Tạo kế hoạch tiếp thị cho một sản phẩm kem mới.", "câu trả lời": "I. Tóm tắt điều hành \ n \ nCông ty chúng tôi đang giới thiệu một sản phẩm kem mới ra thị trường. Sản phẩm kem này sẽ được bán trên thị trường như một món tráng miệng cao cấp, chất lượng cao được làm bằng các thành phần hoàn toàn tự nhiên. Mục đích của kế hoạch tiếp thị này là phác thảo các chiến lược, chiến thuật và chương trình sẽ cho phép chúng tôi tạo ra sự quan tâm và nhu cầu cho sản phẩm của chúng tôi trong thị trường mục tiêu của chúng tôi. \ n \ nII. Để tạo ra một kế hoạch tiếp thị hiệu quả, điều quan trọng là phải nhận thức được xu hướng thị trường hiện tại và sở thích của khách hàng. Thị trường kem có tính cạnh tranh cao, với một số người chơi đã thành lập thống trị không gian. Các công ty này đã thiết lập một sự hiện diện mạnh mẽ với các dịch vụ của họ về hương vị cổ điển, truyền thống. Tuy nhiên, nhu cầu ngày càng tăng đối với các sản phẩm kem mang lại trải nghiệm độc đáo, khó quên. Điều này đã dẫn đến sự gia tăng của các cửa hàng kem thủ công, cung cấp sự kết hợp hương vị bất ngờ và sáng tạo. Thị trường mục tiêu \ n \ n Thị trường mục tiêu của chúng tôi cho sản phẩm mới này là những người trẻ tuổi, tìm kiếm các lựa chọn kem cao cấp, hấp dẫn. Nhóm này coi trọng các thành phần tự nhiên, chất lượng cao và sẵn sàng trả phí bảo hiểm cho trải nghiệm hương vị độc đáo, khó quên. Marketing Mix \ n \ nProduct: Sản phẩm kem mới của chúng tôi được làm bằng các thành phần hoàn toàn tự nhiên và sẽ được cung cấp trong một loạt các hương vị sáng tạo, bất ngờ. Nó sẽ có sẵn trong pints để tiêu thụ tại nhà, cũng như trong cốc phục vụ một lần tại các nhà bán lẻ được chọn. \ n \ nPrice: Là một sản </w:t>
      </w:r>
      <w:r>
        <w:lastRenderedPageBreak/>
        <w:t>phẩm cao cấp, pint kem của chúng tôi sẽ có giá cao hơn các thương hiệu kem khác. Mức giá cao hơn này sẽ được chứng minh bằng cách sử dụng các thành phần hoàn toàn tự nhiên, chất lượng cao và trải nghiệm độc đáo, hương vị mà sản phẩm của chúng tôi cung cấp. \ n \ nPlace: Sản phẩm kem của chúng tôi sẽ có sẵn tại các cửa hàng tạp hóa được chọn, cũng như tại các cửa hàng kem ở các thành phố lớn. Danh sách các địa điểm sẽ được cung cấp trên trang web của chúng tôi để người tiêu dùng dễ dàng truy cập.\n\nPromotion: Chúng tôi sẽ sử dụng kết hợp các phương pháp tiếp thị truyền thống, chẳng hạn như quảng cáo in ấn và truyền hình, cũng như tiếp thị truyền thông xã hội để nâng cao nhận thức về sản phẩm của chúng tôi. Các chiến dịch tiếp thị của chúng tôi sẽ làm nổi bật các thành phần tự nhiên, chất lượng cao được sử dụng trong kem của chúng tôi, cũng như các kết hợp hương vị độc đáo có sẵn. Chúng tôi cũng sẽ sử dụng quan hệ đối tác có ảnh hưởng, tài trợ sự kiện và nếm thử tại cửa hàng để thúc đẩy sự quan tâm và tương tác. \ n \ nV. Kết luận \ n \ n Kế hoạch tiếp thị này cung cấp một phác thảo về các chiến lược và chiến thuật sẽ được sử dụng để đưa sản phẩm kem mới của chúng tôi ra thị trường. Bằng cách tận dụng các điểm bán hàng độc đáo của sản phẩm, chúng tôi mong muốn thiết lập sự hiện diện mạnh mẽ trong"}</w:t>
      </w:r>
    </w:p>
    <w:p w14:paraId="66CAB4DC" w14:textId="77777777" w:rsidR="001A28A5" w:rsidRDefault="00895887">
      <w:r>
        <w:t>{"câu hỏi": "Thiết kế giao diện người dùng cho nền tảng bạn chọn.", "câu trả lời": "Đây là ví dụ về giao diện người dùng mà tôi có thể thiết kế cho nền tảng ứng dụng dành cho thiết bị di động. \n\n1. Trang đích: Trang đầu tiên mà người dùng nhìn thấy khi họ mở ứng dụng phải là trang đích hấp dẫn trực quan vừa chào đón họ vừa cung cấp cho họ ý tưởng về những gì ứng dụng cung cấp. Trang này phải có thiết kế đơn giản, gọn gàng bao gồm logo hoặc biểu tượng ứng dụng, khẩu hiệu hấp dẫn và đồ họa hấp dẫn trực quan phản ánh chủ đề và mục đích của ứng dụng. \ n \ n2. Điều hướng: Để dễ điều hướng, ứng dụng phải bao gồm thanh điều hướng dưới cùng với các biểu tượng đại diện cho các phần khác nhau của ứng dụng. Các phần có thể bao gồm Trang chủ, Hồ sơ, Dịch vụ và Cài đặt.\n\n3. Hồ sơ: Phần hồ sơ phải bao gồm ảnh và thông tin cơ bản về người dùng. Người dùng sẽ có thể chỉnh sửa thông tin hồ sơ của họ và thêm tiểu sử hoặc mô tả về bản thân. \n\n4. Trang chủ: Phần trang chủ phải là phần chính của ứng dụng và sẽ hiển thị nhiều nội dung khác nhau. Điều này có thể bao gồm các mặt hàng nổi bật, mặt hàng thịnh hành hoặc các mặt hàng cụ thể theo sở thích của người dùng. Phần này phải có bố cục dựa trên thẻ có thể cuộn được hiển thị hình ảnh và thông tin ngắn gọn về từng mục.\n\n5. Dịch vụ: Phần này sẽ hiển thị các dịch vụ hoặc tính năng khác nhau mà ứng dụng cung cấp. Mỗi dịch vụ nên được thể hiện bằng một biểu tượng hấp dẫn trực quan với mô tả ngắn gọn về những gì nó cung cấp. Người dùng sẽ có thể nhấn vào từng biểu tượng để tìm hiểu thêm và truy cập dịch vụ. \ n \ n6. Cài đặt: Phần này nên bao gồm các tùy chọn để người dùng tùy chỉnh trải nghiệm ứng dụng của họ. Điều này có thể bao gồm các tùy chọn cho thông báo, quyền riêng tư và cài đặt ứng dụng chung. Thiết kế của phần này phải sạch sẽ và đơn giản, với các công tắc bật tắt và menu thả xuống để điều hướng dễ dàng. \ n \ n Nhìn chung, giao diện người dùng nên được thiết kế để dễ điều hướng và hấp dẫn trực quan, tập trung vào trải nghiệm và chức năng của người dùng. Bảng màu, phông chữ và đồ họa phải nhất quán trong toàn bộ ứng dụng, tạo ra một cái nhìn và cảm giác gắn kết."}</w:t>
      </w:r>
    </w:p>
    <w:p w14:paraId="098945E0" w14:textId="77777777" w:rsidR="001A28A5" w:rsidRDefault="00895887">
      <w:r>
        <w:t xml:space="preserve">{"câu hỏi": "Hãy tưởng tượng bạn là một giáo sư và bạn phải chấm điểm một bài luận về những tác động tích cực của toàn cầu hóa.", "câu trả lời": "Là một AI, tôi không có khả năng </w:t>
      </w:r>
      <w:r>
        <w:lastRenderedPageBreak/>
        <w:t>chấm bài vật lý; tuy nhiên, tôi có thể đưa ra các mẹo và hướng dẫn về cách bạn, một giáo sư, có thể chấm điểm một bài luận về những tác động tích cực của toàn cầu hóa. \ n \ n Khi chấm điểm một bài luận về tác động tích cực của toàn cầu hóa, đây là một số điều bạn có thể tìm kiếm: \ n \ n1. Tổ chức và mạch lạc: Bài luận cần được tổ chức tốt và mạch lạc, với phần giới thiệu, thân bài và kết luận rõ ràng. Các ý tưởng nên chảy một cách hợp lý từ đoạn này sang đoạn tiếp theo. \ n \ n2. Tuyên bố luận điểm: Bài luận cần có một tuyên bố luận điểm rõ ràng phác thảo lập luận chính hoặc trọng tâm của bài báo. \ n \ n3. Bằng chứng và hỗ trợ: Bài luận nên cung cấp bằng chứng và ví dụ để hỗ trợ cho tuyên bố của mình. Điều này có thể bao gồm dữ liệu, thống kê hoặc nghiên cứu từ các nguồn đáng tin cậy. \ n \ n4. Phân tích: Bài luận nên phân tích các bằng chứng và giải thích cách nó hỗ trợ luận điểm. Người viết nên thể hiện sự hiểu biết về chủ đề và rút ra mối liên hệ giữa các bằng chứng khác nhau. \ n \ n5. Cơ chế viết: Bài luận phải được viết tốt, có ngữ pháp, dấu câu và chính tả tốt. \ n \ n6. Tính độc đáo: Bài luận nên cung cấp những hiểu biết và ý tưởng ban đầu, thay vì chỉ đơn giản là tóm tắt ý tưởng của người khác. \ n \ n Khi chấm điểm bài luận, bạn có thể cung cấp phản hồi về từng lĩnh vực này, chỉ ra nơi người viết đã làm tốt và nơi họ có thể cải thiện. Bạn cũng có thể cung cấp điểm tổng thể, có tính đến tất cả các tiêu chí này."}</w:t>
      </w:r>
    </w:p>
    <w:p w14:paraId="724A66B5" w14:textId="77777777" w:rsidR="001A28A5" w:rsidRDefault="00895887">
      <w:r>
        <w:t>{"câu hỏi": "Tạo một đoạn văn về tầm quan trọng của mạng lưới đối với người tìm việc.", "câu trả lời": "Mạng là một thành phần quan trọng của tìm kiếm việc làm và có thể cung cấp nhiều lợi ích cho người tìm việc. Bằng cách xây dựng kết nối với các cá nhân trong ngành của họ, người tìm việc có thể tiếp cận với các cơ hội việc làm mới, mở rộng kiến thức về thị trường việc làm, nhận được lời khuyên và phản hồi có giá trị và tăng cường tiếp xúc với các nhà tuyển dụng tiềm năng. Hơn nữa, mạng cũng có thể cung cấp cho người tìm việc giới thiệu, có thể giúp tách biệt ứng dụng của họ khỏi đối thủ cạnh tranh và tăng khả năng hạ cánh một cuộc phỏng vấn. Trong thị trường việc làm cạnh tranh cao ngày nay, điều cần thiết là người tìm việc phải tích cực tham gia vào mạng lưới quan hệ để cải thiện cơ hội tìm kiếm và đảm bảo công việc lý tưởng của họ."}</w:t>
      </w:r>
    </w:p>
    <w:p w14:paraId="2B5320C5" w14:textId="77777777" w:rsidR="001A28A5" w:rsidRDefault="00895887">
      <w:r>
        <w:t>{"câu hỏi": "Xác định thuật ngữ tóm tắt tốt nhất định nghĩa sau: - Thực hành thay đổi nghĩa của một từ hoặc cụm từ bằng cách viết tắt nó", "trả lời": "Thuật ngữ tóm tắt tốt nhất định nghĩa này là Viết tắt."}</w:t>
      </w:r>
    </w:p>
    <w:p w14:paraId="2F1CF883" w14:textId="77777777" w:rsidR="001A28A5" w:rsidRDefault="00895887">
      <w:r>
        <w:t xml:space="preserve">{"câu hỏi": "Tạo công thức làm bánh nướng xốp dâu tây.", "câu trả lời": "**Bánh nướng xốp dâu tây**\n\nThành phần:\n - 2 chén bột mì đa dụng\n - 1/2 chén đường cát\n - 2 thìa cà phê bột nở\n - 1/2 thìa cà phê baking soda\n - 1/2 thìa cà phê muối\n - 1 và 1/2 chén dâu tây tươi, thái hạt lựu\n - 1 cốc sữa\n - 1/2 chén dầu thực vật\n - 2 quả trứng lớn\n - 1 thìa cà phê chiết xuất vani\n\nHướng dẫn:\n\n1. Làm nóng lò nướng của bạn ở 375 \ u00b0F (190 \ u00b0C). Bôi mỡ hộp bánh nướng xốp hoặc lót nó bằng lót bánh nướng xốp.\n2. Trong một bát lớn, trộn bột mì, đường, bột nở, muối nở và muối, trộn cho đến khi kết hợp đều.\n3. Nhẹ nhàng gấp dâu tây thái hạt lựu.\n4. Trong một bát riêng, đánh đều sữa, dầu thực vật, trứng và chiết xuất vani.\n5. Đổ các nguyên liệu ướt vào các nguyên liệu khô và trộn cho đến khi vừa kết hợp.\n6. Múc đều bột vào cốc bánh nướng xốp.\n7. Nướng trong 20-25 phút hoặc cho đến khi tăm cắm vào giữa bánh nướng xốp sạch. \ n8. Để bánh nướng </w:t>
      </w:r>
      <w:r>
        <w:lastRenderedPageBreak/>
        <w:t>xốp nguội trong hộp thiếc vài phút trước khi chuyển chúng vào giá dây để nguội hoàn toàn.\n\nThưởng thức bánh nướng xốp dâu tây thơm ngon và mới nướng của bạn!"}</w:t>
      </w:r>
    </w:p>
    <w:p w14:paraId="0576965B" w14:textId="77777777" w:rsidR="001A28A5" w:rsidRDefault="00895887">
      <w:r>
        <w:t>{"câu hỏi": "Tạo ra một lập luận thuyết phục về lý do tại sao các trường học nên cung cấp nhiều lớp học khoa học máy tính hơn.", "Trả lời": "Trong thời đại kỹ thuật số tiến bộ nhanh chóng ngày nay, khoa học máy tính đã trở thành một môn học thiết yếu cần được dạy trong trường học. Dưới đây là một số lý do để hỗ trợ lý do tại sao các trường nên cung cấp nhiều lớp học khoa học máy tính hơn: \ n \ n1. Đồng bộ với thị trường việc làm: Với những tiến bộ trong công nghệ, nhu cầu về các chuyên gia khoa học máy tính ngày càng tăng. Cung cấp nhiều lớp học khoa học máy tính hơn trong các trường học sẽ chuẩn bị tốt hơn cho sinh viên cho thị trường việc làm và cung cấp cho họ kiến thức và kỹ năng cần thiết để theo đuổi sự nghiệp trong ngành công nghệ. \ n \ n2. Thúc đẩy đổi mới: Khoa học máy tính đi đầu trong đổi mới và cung cấp nhiều lớp khoa học máy tính hơn trong trường học sẽ khuyến khích sinh viên suy nghĩ sáng tạo và phát triển những ý tưởng mới. Điều này sẽ giúp họ trở thành những nhà đổi mới và doanh nhân của ngày mai. \ n \ n3. Tăng cường kỹ năng giải quyết vấn đề: Khoa học máy tính đòi hỏi học sinh phải suy nghĩ logic, phê phán và phân tích, vì vậy việc cung cấp nhiều lớp khoa học máy tính hơn trong trường học sẽ giúp học sinh phát triển các kỹ năng giải quyết vấn đề thiết yếu này. Hơn nữa, những kỹ năng này cũng có thể chuyển sang các môn học khác. \ n \ n4. Cải thiện kiến thức kỹ thuật số: Hiểu biết về kỹ thuật số là điều cần thiết trong xã hội ngày nay, nơi chúng ta dựa vào công nghệ để liên lạc, thông tin và giải trí. Cung cấp nhiều lớp khoa học máy tính hơn sẽ cải thiện kiến thức kỹ thuật số của học sinh, điều này sẽ giúp họ điều hướng và phát triển mạnh trong thế giới kỹ thuật số ngày càng tăng của chúng ta. Tóm lại, bằng cách cung cấp nhiều lớp khoa học máy tính hơn, các trường học sẽ trang bị cho sinh viên kiến thức và kỹ năng cần thiết để vượt trội trong sự nghiệp tương lai, thúc đẩy đổi mới, nâng cao kỹ năng giải quyết vấn đề và cải thiện kiến thức kỹ thuật số của họ. Vì vậy, các trường học nên nỗ lực phối hợp để cung cấp nhiều lớp khoa học máy tính hơn cho học sinh của họ."}</w:t>
      </w:r>
    </w:p>
    <w:p w14:paraId="3172CF97" w14:textId="77777777" w:rsidR="001A28A5" w:rsidRDefault="00895887">
      <w:r>
        <w:t>{"question": "Tóm tắt các tính năng chính của JavaScript.", "answer": "JavaScript là một ngôn ngữ lập trình động được sử dụng rộng rãi để phát triển web, phát triển ứng dụng di động và lập trình phía máy chủ. Một số tính năng chính của nó bao gồm: \ n \ n1. Tương tác - JavaScript cho phép tạo các trang web động và tương tác bằng cách phản hồi đầu vào và sự kiện của người dùng. \ n \ n2. Tính linh hoạt - JavaScript là một ngôn ngữ thông dịch cấp cao cho phép rất linh hoạt trong việc viết mã. \ n \ n3. Hướng đối tượng - JavaScript tuân theo cách tiếp cận hướng đối tượng, giúp cấu trúc các chương trình phức tạp dễ dàng hơn. \ n \ n4. Không đồng bộ - JavaScript có các tính năng như gọi lại và hứa hẹn, giúp lập trình không đồng bộ dễ dàng hơn. \ n \ n5. Đa nền tảng - JavaScript được hỗ trợ bởi tất cả các trình duyệt web hiện đại, làm cho nó trở thành ngôn ngữ đa nền tảng có thể chạy trên các thiết bị và hệ điều hành khác nhau. \ n \ n6. Lập trình phía máy chủ - Với sự gia tăng của Node.js, JavaScript có thể được sử dụng cho lập trình phía máy chủ, giúp bạn có thể sử dụng cùng một ngôn ngữ trên front-end và back-end. \ n \ n7. Tập hợp thư viện phong phú - JavaScript có một bộ thư viện và framework phong phú có thể được sử dụng để xây dựng các ứng dụng phức tạp."}</w:t>
      </w:r>
    </w:p>
    <w:p w14:paraId="1C92A5FB" w14:textId="77777777" w:rsidR="001A28A5" w:rsidRDefault="00895887">
      <w:r>
        <w:lastRenderedPageBreak/>
        <w:t>{"câu hỏi": "Mô tả cách khuyến khích học sinh tương tác nhiều hơn trong môi trường lớp học ảo.", "trả lời": "Một cách để khuyến khích học sinh tương tác nhiều hơn trong môi trường lớp học ảo là tạo ra một môi trường tích cực và thân thiện, nơi mọi người đều cảm thấy được lắng nghe và tôn trọng. Điều này có thể đạt được thông qua việc sử dụng các hoạt động tương tác và tàu phá băng thúc đẩy sự tham gia và thúc đẩy ý thức cộng đồng. Người hướng dẫn cũng có thể sử dụng các công cụ cộng tác như phòng đột phá, cho phép sinh viên làm việc trong các dự án nhóm hoặc tham gia vào các cuộc thảo luận ngang hàng. Một kỹ thuật khác là chủ động tìm kiếm và kết hợp phản hồi của sinh viên, điều chỉnh trải nghiệm lớp học ảo dựa trên đầu vào của họ. Điều này có thể được thực hiện thông qua các cuộc khảo sát, thăm dò ý kiến hoặc thậm chí các cuộc trò chuyện thông thường. Ngoài ra, việc sử dụng các kỹ thuật trò chơi hóa, chẳng hạn như câu đố hoặc cuộc thi, cũng có thể làm tăng động lực và sự tham gia của sinh viên. \n \ nInstructors cũng có thể tạo cơ hội cho sinh viên chia sẻ công việc, ý tưởng và ý kiến của họ với lớp, thông qua các bài thuyết trình hoặc thảo luận mở. Điều này có thể giúp học sinh cảm thấy kết nối nhiều hơn với bạn bè và tăng cường sự tự tin khi tham gia. Cuối cùng, đảm bảo rằng học sinh nhận thức được lợi ích của việc tham gia tích cực, chẳng hạn như cải thiện học tập và thành công trong học tập, cũng có thể thúc đẩy họ tương tác nhiều hơn trong môi trường lớp học ảo."}</w:t>
      </w:r>
    </w:p>
    <w:p w14:paraId="40F644A8" w14:textId="77777777" w:rsidR="001A28A5" w:rsidRDefault="00895887">
      <w:r>
        <w:t>{"question": "Mô tả cách thức hoạt động của một quy trình cụ thể. - Quá trình: Quang hợp.", "Trả lời": "Quang hợp là quá trình thực vật sử dụng ánh sáng mặt trời, nước và carbon dioxide để tạo ra oxy và glucose. Đó là một quá trình phức tạp xảy ra trong hai giai đoạn, các phản ứng phụ thuộc ánh sáng và các phản ứng phụ thuộc vào ánh sáng. \ n \ n Các phản ứng phụ thuộc ánh sáng xảy ra trong màng thylakoid của lục lạp trong tế bào thực vật. Trong giai đoạn này, chất diệp lục, một sắc tố hấp thụ ánh sáng, thu năng lượng từ ánh sáng mặt trời và sử dụng nó để kích thích các electron. Những electron năng lượng cao này sau đó được chuyển qua một chuỗi các chất mang trong một quá trình gọi là vận chuyển điện tử. Khi các electron di chuyển, chúng giải phóng năng lượng được sử dụng để bơm proton qua màng thylakoid, tạo ra một gradient proton sau đó được sử dụng để tạo ATP, một dạng lưu trữ năng lượng. Ở cuối chuỗi vận chuyển, các electron được NADP + chấp nhận để tạo thành NADPH, một phân tử lưu trữ năng lượng khác. \ n \ n Các phản ứng độc lập với ánh sáng, còn được gọi là chu trình Calvin, xảy ra trong lớp nền của lục lạp. Trong giai đoạn này, ATP và NADPH được tạo ra trong các phản ứng phụ thuộc vào ánh sáng được sử dụng để cung cấp năng lượng cho việc chuyển đổi carbon dioxide thành glucose. Carbon dioxide đầu tiên được gắn vào một phân tử gọi là ribulose bisphosphate, sau đó được chuyển đổi thành hai phân tử 3-phosphoglycerate. Các phân tử này sau đó được chuyển đổi thành glyceraldehyd 3-phosphate, sau đó có thể được sử dụng để tạo ra glucose. Quang hợp là một quá trình quan trọng hỗ trợ sự tồn tại của tất cả các sinh vật sống, vì nó tạo ra cả khí oxy, một thành phần cần thiết cho hơi thở và glucose đóng vai trò là nguồn năng lượng cho sinh vật.</w:t>
      </w:r>
    </w:p>
    <w:p w14:paraId="42B4BCE5" w14:textId="77777777" w:rsidR="001A28A5" w:rsidRDefault="00895887">
      <w:r>
        <w:t>{"câu hỏi": "Xác định loại thiên vị nào được minh họa trong tuyên bố này. - "Phụ nữ không có những kỹ năng cần thiết để thành công trong ngành tài chính.\"", "câu trả lời": "Câu nói này thể hiện sự thiên vị giới."}</w:t>
      </w:r>
    </w:p>
    <w:p w14:paraId="2ABF6B32" w14:textId="77777777" w:rsidR="001A28A5" w:rsidRDefault="00895887">
      <w:r>
        <w:lastRenderedPageBreak/>
        <w:t>{"câu hỏi": "Nghiên cứu một ví dụ về một doanh nghiệp nhỏ thành công và viết một bản tóm tắt một câu về nó.", "câu trả lời": "Saddleback Leather, một công ty bắt đầu trong một chiếc xe tải đập 100 đô la, hiện là một doanh nghiệp nhỏ thành công tạo ra hàng da chất lượng cao, lâu dài với phong cách gồ ghề độc đáo, kiếm được 10 triệu đô la doanh thu hàng năm."}</w:t>
      </w:r>
    </w:p>
    <w:p w14:paraId="0C801404" w14:textId="77777777" w:rsidR="001A28A5" w:rsidRDefault="00895887">
      <w:r>
        <w:t>{"câu hỏi": "Tìm một trích dẫn từ một người nổi tiếng.", "câu trả lời": "Đây là một trích dẫn từ Oprah Winfrey: \"Bạn càng khen ngợi và ăn mừng cuộc sống của mình, càng có nhiều điều trong cuộc sống để ăn mừng.\""}</w:t>
      </w:r>
    </w:p>
    <w:p w14:paraId="288C8F6F" w14:textId="77777777" w:rsidR="001A28A5" w:rsidRDefault="00895887">
      <w:r>
        <w:t>{"câu hỏi": "tìm một ví dụ về một loài động vật được phân loại là loài có nguy cơ tuyệt chủng ở Hoa Kỳ.", "câu trả lời": "Một ví dụ về một loài có nguy cơ tuyệt chủng ở Hoa Kỳ là Sói đỏ (Canis rufus). Những con vật này đã từng phong phú trên khắp miền đông nam Hoa Kỳ nhưng bây giờ chúng đang bị đe dọa nghiêm trọng do mất môi trường sống và các yếu tố khác. Trong nỗ lực cứu loài này khỏi sự tuyệt chủng, Sói đỏ đang được nuôi nhốt và thả vào tự nhiên trong một chương trình phục hồi do Dịch vụ Cá và Động vật hoang dã Hoa Kỳ quản lý. Những nỗ lực tiếp tục bảo tồn và khôi phục quần thể Sói đỏ trong tự nhiên."}</w:t>
      </w:r>
    </w:p>
    <w:p w14:paraId="33674EB8" w14:textId="77777777" w:rsidR="001A28A5" w:rsidRDefault="00895887">
      <w:r>
        <w:t>{"câu hỏi": "Giải thích tầm quan trọng của các nguyên tố Nitơ và Oxy.", "Trả lời": "Nitơ và Oxy là hai yếu tố thiết yếu đóng vai trò quan trọng trong thế giới xung quanh chúng ta.\n\nNitơ là một yếu tố quan trọng đối với sự sống vì nó là thành phần quan trọng của axit amin, là khối xây dựng của protein. Protein là các đại phân tử thiết yếu tham gia vào các quá trình sinh học khác nhau trong cơ thể, bao gồm xây dựng và sửa chữa các mô và hơn thế nữa. Nitơ cũng là một thành phần quan trọng của DNA, RNA và các phân tử sinh học quan trọng khác. Ngoài vai trò của nó trong sinh học, Nitơ cũng là một thành phần quan trọng của nhiều hợp chất công nghiệp, chẳng hạn như phân bón, chất nổ và thuốc nhuộm. Khí nitơ, chiếm khoảng 78% bầu khí quyển Trái đất, được sử dụng để bảo quản thực phẩm, sản xuất các bộ phận điện tử và hơn thế nữa. Mặt khác, oxy là một yếu tố thiết yếu cho sự tồn tại của hầu hết các sinh vật sống, vì nó cần thiết cho hô hấp. Động vật và thực vật sử dụng oxy để chuyển đổi thức ăn thành năng lượng thông qua quá trình hô hấp tế bào. Oxy cũng rất quan trọng đối với quá trình đốt cháy, đó là đốt nhiên liệu để tạo ra năng lượng. Hơn nữa, oxy là cần thiết trong nhiều quy trình công nghiệp như sản xuất thép bằng cách oxy hóa tạp chất và xử lý nước thải. Khí oxy chiếm khoảng 21% bầu khí quyển Trái đất và do đó là một thành phần quan trọng đối với sự sống trên Trái đất. Tóm lại, Nitơ và Oxy đều là những yếu tố thiết yếu cho sự sống, đóng vai trò quan trọng trong sinh học, công nghiệp và môi trường.</w:t>
      </w:r>
    </w:p>
    <w:p w14:paraId="1D43C7EE" w14:textId="77777777" w:rsidR="001A28A5" w:rsidRDefault="00895887">
      <w:r>
        <w:t xml:space="preserve">{"câu hỏi": "Xác định hai mối quan tâm môi trường chính liên quan đến ô nhiễm đại dương.", "trả lời": "1) Ô nhiễm nhựa: Ô nhiễm nhựa là một trong những mối quan tâm môi trường lớn mà đại dương phải đối mặt hiện nay. Chất thải nhựa đổ vào đại dương có thể mất hàng trăm năm để phân hủy, giải phóng các hóa chất độc hại và gây hại cho hệ sinh thái biển. Các mảnh vụn nhựa trôi nổi trong đại dương cũng có thể làm vướng víu động vật biển và bị nhầm lẫn với thức ăn, gây thương tích hoặc tử vong cho sinh vật biển. Ô nhiễm hóa chất: Một mối quan tâm môi trường lớn khác liên quan đến ô nhiễm đại dương là ô nhiễm hóa chất, bao gồm việc giải phóng các hóa chất và chất độc hại từ các ngành công nghiệp, trang trại và hộ gia đình vào đại dương. Những hóa chất này, từ phân bón và thuốc trừ sâu đến dầu và các sản phẩm phụ dầu mỏ, có thể gây hại đáng kể cho sinh vật biển, thay đổi hóa học </w:t>
      </w:r>
      <w:r>
        <w:lastRenderedPageBreak/>
        <w:t>của nước và phá vỡ sự cân bằng tinh tế của hệ sinh thái. Chúng cũng có thể xâm nhập vào chuỗi thức ăn và gây ra mối đe dọa cho sức khỏe con người khi tiêu thụ qua hải sản."}</w:t>
      </w:r>
    </w:p>
    <w:p w14:paraId="4C59BC31" w14:textId="77777777" w:rsidR="001A28A5" w:rsidRDefault="00895887">
      <w:r>
        <w:t>{"câu hỏi": "Đưa ra hai lý do tại sao hệ thống chăm sóc sức khỏe ở Mỹ không hiệu quả.", "trả lời": "1. Cung cấp dịch vụ chăm sóc phân mảnh: Một lý do cho sự kém hiệu quả của hệ thống chăm sóc sức khỏe Hoa Kỳ là sự phân mảnh trong việc cung cấp dịch vụ chăm sóc, với nhiều nhà cung cấp và công ty bảo hiểm tham gia dọc theo hành trình chăm sóc bệnh nhân. Điều này góp phần vào những lỗ hổng trong giao tiếp và phối hợp chăm sóc, dẫn đến trùng lặp các dịch vụ, chậm trễ và tăng chi phí. \ n \ n2. Chi phí hành chính cao: Một lý do khác cho sự kém hiệu quả của hệ thống chăm sóc sức khỏe Hoa Kỳ là gánh nặng hành chính cao và chi phí liên quan đến môi trường bảo hiểm nhiều người trả tiền và quản lý các yêu cầu và yêu cầu ủy quyền trước. Theo một nghiên cứu của Trung tâm Tiến bộ Hoa Kỳ, chi phí hành chính trong hệ thống chăm sóc sức khỏe của Hoa Kỳ được ước tính lên tới 8% tổng chi tiêu chăm sóc sức khỏe, cao hơn đáng kể so với các quốc gia khác có hệ thống chăm sóc sức khỏe đơn giản hơn, một người trả tiền.</w:t>
      </w:r>
    </w:p>
    <w:p w14:paraId="29958FA0" w14:textId="77777777" w:rsidR="001A28A5" w:rsidRDefault="00895887">
      <w:r>
        <w:t>{"câu hỏi": "Tìm một ví dụ về một tổ chức làm việc để cung cấp viện trợ cho người tị nạn.", "trả lời": "Một tổ chức như vậy là Ủy ban Cứu hộ Quốc tế (IRC). Được thành lập vào năm 1933, IRC là một tổ chức viện trợ nhân đạo toàn cầu giúp đỡ người tị nạn và những người khác bị ảnh hưởng bởi chiến tranh, xung đột và thiên tai. IRC cung cấp viện trợ khẩn cấp, bao gồm thực phẩm, nước và nơi ở, cũng như hỗ trợ dài hạn như chăm sóc sức khỏe, giáo dục và hỗ trợ kinh tế để giúp người tị nạn xây dựng lại cuộc sống của họ. Tổ chức này hoạt động tại hơn 40 quốc gia và đã giúp đỡ hàng triệu người kể từ khi thành lập. Ngoài viện trợ trực tiếp, IRC còn ủng hộ các chính sách và luật pháp để bảo vệ người tị nạn và đảm bảo quyền của họ được tôn trọng."}</w:t>
      </w:r>
    </w:p>
    <w:p w14:paraId="69B3AF36" w14:textId="77777777" w:rsidR="001A28A5" w:rsidRDefault="00895887">
      <w:r>
        <w:t>{"câu hỏi": "Xếp hạng 4 giống chó này theo trí thông minh của chúng theo thứ tự giảm dần. - German Shepherd, Chihuahua, Labrador Retriever, Poodle", "answer": "Thứ hạng của 4 giống chó này theo thứ tự trí thông minh giảm dần là: \n1. Poodle \n2. Người chăn cừu Đức \n3. Chó tha mồi Labrador \n4. Chihuahua"}</w:t>
      </w:r>
    </w:p>
    <w:p w14:paraId="2D558C66" w14:textId="77777777" w:rsidR="001A28A5" w:rsidRDefault="00895887">
      <w:r>
        <w:t>{"câu hỏi": "Cung cấp một câu minh họa việc sử dụng từ \"onomatopoeia\".", "answer": "Cuốn sách đã sử dụng từ tượng thanh như \"buzz\", \"hiss\" và \"moo\" để làm cho câu chuyện hấp dẫn hơn đối với độc giả nhỏ tuổi."}</w:t>
      </w:r>
    </w:p>
    <w:p w14:paraId="45F80078" w14:textId="77777777" w:rsidR="001A28A5" w:rsidRDefault="00895887">
      <w:r>
        <w:t>{"câu hỏi": "Viết một bài thơ mới bằng cách sử dụng các từ \"sông\" và \"cười\".", "trả lời": "Trong dòng sông quanh co của cuộc sống,\nCó một điều chịu đựng xung đột,\nMột đường cong trên khuôn mặt,\nMột dấu hiệu của tình yêu và ân sủng.\n\nMột nụ cười giống như dòng suối ổn định,\nChảy với hy vọng và một giấc mơ,\nPhản chiếu vẻ đẹp xung quanh,\nMột niềm vui trong mọi âm thanh. \n\nGiống như dòng sông,  một nụ cười có thể rộng,\nCảm hứng sợ hãi và cảm giác tự hào,\nHoặc nhẹ nhàng, mềm mại và nhỏ bé,\nĐủ để thắp sáng tất cả.\n\nDòng sông và nụ cười, tay trong tay,\nMột cuộc hành trình trên đất liền,\nMột sức mạnh của thiên nhiên, một sức mạnh của trái tim,\nDòng chảy vô tận, không bao giờ chia lìa."}</w:t>
      </w:r>
    </w:p>
    <w:p w14:paraId="5636C625" w14:textId="77777777" w:rsidR="001A28A5" w:rsidRDefault="00895887">
      <w:r>
        <w:lastRenderedPageBreak/>
        <w:t>{"câu hỏi": "Trong câu \"Cô ấy rất thích đi xe qua vùng nông thôn\", thay thế từ \"ride\" bằng một từ đồng nghĩa.", "câu trả lời": "Cô ấy rất thích cuộc hành trình qua vùng nông thôn."}</w:t>
      </w:r>
    </w:p>
    <w:p w14:paraId="0E5C6F62" w14:textId="77777777" w:rsidR="001A28A5" w:rsidRDefault="00895887">
      <w:r>
        <w:t>{"question": "Dựa trên nhận xét sau, hãy chỉnh sửa mã để đạt được kết quả mong muốn. - def greet(name):\n \"\"\"In lời chào đến tên được cung cấp.\"\"\"\"\n # TODO: viết hoa name\n print(\"Hello, \" + name + \"!\")", "answer": "Đây là mã đã sửa đổi bao gồm hướng dẫn TODO:\n\n''' python\ndef greet(name):\n \"\"\"\"\"In lời chào đến tên được cung cấp.\"\"\"\n capitalized_name = name.capitalize() # Viết hoa tên\n print(\"Xin chào, \" + capitalized_name + \"!\")\n'''"}</w:t>
      </w:r>
    </w:p>
    <w:p w14:paraId="0B29B256" w14:textId="77777777" w:rsidR="001A28A5" w:rsidRDefault="00895887">
      <w:r>
        <w:t>{"câu hỏi": "Với các điều kiện, hãy tạo ra một kết luận hợp lý. - Điều kiện 1: Nhiệt độ bên ngoài rất nóng.\nĐiều kiện 2: Mưa lớn dự kiến sẽ sớm rơi.", "Trả lời": "Kết luận: Có khả năng nhiệt độ sẽ giảm đáng kể và điều kiện có thể ẩm ướt khi mưa lớn đến, giúp giảm bớt phần nào thời tiết nóng hiện nay."}</w:t>
      </w:r>
    </w:p>
    <w:p w14:paraId="59AB3567" w14:textId="77777777" w:rsidR="001A28A5" w:rsidRDefault="00895887">
      <w:r>
        <w:t>{"câu hỏi": "Tạo một câu để giải thích khái niệm cốt lõi của sùng bái tổ chức.", "câu trả lời": "Văn hóa tổ chức đề cập đến các giá trị, niềm tin, thái độ và hành vi được chia sẻ định hình cách nhân viên tương tác với nhau và làm việc hướng tới việc đạt được các mục tiêu chung trong một công ty."}</w:t>
      </w:r>
    </w:p>
    <w:p w14:paraId="182C980C" w14:textId="77777777" w:rsidR="001A28A5" w:rsidRDefault="00895887">
      <w:r>
        <w:t>{"câu hỏi": "Mô tả sự khác biệt giữa tiếp thị nội dung và quảng cáo.", "trả lời": "Tiếp thị nội dung và quảng cáo là cả hai phương pháp mà doanh nghiệp sử dụng để quảng bá sản phẩm hoặc dịch vụ của họ, nhưng chúng khác nhau về cách tiếp cận, thực hiện và mục tiêu của họ.\n\nTiếp thị nội dung là quá trình tạo và chia sẻ thông tin có giá trị, giáo dục và có liên quan để thu hút và giữ chân đối tượng được xác định rõ ràng,  với mục tiêu thúc đẩy hành động của khách hàng có lợi nhuận. Nó liên quan đến việc tạo nội dung như bài đăng trên blog, video, sách trắng, sách điện tử, infographics và hơn thế nữa với mục đích xây dựng nhận thức về thương hiệu, niềm tin và lòng trung thành theo thời gian. Trọng tâm ở đây là cung cấp giá trị cho đối tượng mục tiêu thay vì bán trực tiếp cho họ.\n\nQuảng cáo, mặt khác, là một hình thức quảng cáo trả tiền trong đó một doanh nghiệp trả tiền để thông điệp của mình được hiển thị trước đối tượng mục tiêu. Nó có thể xuất hiện trên các phương tiện truyền thống như TV, radio, tạp chí và biển quảng cáo hoặc trên các phương tiện kỹ thuật số như phương tiện truyền thông xã hội, trang kết quả của công cụ tìm kiếm và quảng cáo hiển thị trên các trang web. Quảng cáo trực tiếp hơn trong cách tiếp cận của nó, trình bày lời kêu gọi hành động rõ ràng và thuyết phục khán giả hành động ngay lập tức. Tóm lại, sự khác biệt chính giữa tiếp thị nội dung và quảng cáo là tiếp thị nội dung nhằm mục đích cung cấp giá trị và xây dựng niềm tin thông qua nội dung thông tin và giáo dục để thu hút khách hàng, trong khi quảng cáo là một phương pháp trực tiếp hơn để quảng bá sản phẩm hoặc dịch vụ đến đối tượng mục tiêu thông qua các kênh trả phí."}</w:t>
      </w:r>
    </w:p>
    <w:p w14:paraId="01D1BFDB" w14:textId="77777777" w:rsidR="001A28A5" w:rsidRDefault="00895887">
      <w:r>
        <w:t>{"câu hỏi": "Sử dụng tài liệu đã cho, viết tiêu đề cho bài viết. - Bài viết thảo luận về những lợi thế của tự động hóa dựa trên AI trong ngành khách sạn.", "Trả lời": "Cách mạng hóa ngành khách sạn: Lợi ích của tự động hóa dựa trên AI trong ngành\"}</w:t>
      </w:r>
    </w:p>
    <w:p w14:paraId="66B9F093" w14:textId="77777777" w:rsidR="001A28A5" w:rsidRDefault="00895887">
      <w:r>
        <w:lastRenderedPageBreak/>
        <w:t>{"câu hỏi": "Từ dữ liệu được đưa ra, đề xuất một giả thuyết. - Dữ liệu 1: Nhiệt độ trung bình hàng ngày tăng 1 độ C.\nDữ liệu 2: Lượng mưa hàng năm giảm 10%.", "Trả lời": "Giả thuyết: Nhiệt độ trung bình hàng ngày tăng thêm 1 độ C có thể đã góp phần làm giảm 10% lượng mưa hàng năm."}</w:t>
      </w:r>
    </w:p>
    <w:p w14:paraId="064F2434" w14:textId="77777777" w:rsidR="001A28A5" w:rsidRDefault="00895887">
      <w:r>
        <w:t>{"question": "Tạo ví dụ về tên bài hát với ý nghĩa tượng hình.", "answer": "Một ví dụ về tiêu đề bài hát có nghĩa bóng có thể là "Heart of Glass" của Blondie. Tiêu đề đề cập đến trạng thái dễ bị tổn thương và mong manh, đại diện cho cảm xúc và cảm xúc, chứ không phải là một trái tim thủy tinh thực sự."}</w:t>
      </w:r>
    </w:p>
    <w:p w14:paraId="252C9F7B" w14:textId="77777777" w:rsidR="001A28A5" w:rsidRDefault="00895887">
      <w:r>
        <w:t>{"question": "Hình thành một kế hoạch dự án dựa trên các mục tiêu đã cho. - Mục tiêu 1: Tăng sự hài lòng của khách hàng lên 15%.\nMục tiêu 2: Giảm 20% khiếu nại của khách hàng.", "trả lời": "Để đạt được Mục tiêu tăng sự hài lòng của khách hàng lên 15% và giảm 20% khiếu nại của khách hàng, chúng tôi sẽ thực hiện kế hoạch dự án sau:\n\n1. Tiến hành khảo sát phản hồi của khách hàng: \n- Xây dựng một cuộc khảo sát để thu thập phản hồi từ khách hàng về trải nghiệm và sự hài lòng của họ. Điều này sẽ giúp chúng tôi hiểu các lĩnh vực cần cải thiện để tăng sự hài lòng của khách hàng. \ n \ n2. Phân tích phản hồi của khách hàng: \n- Kết quả thu thập được từ cuộc khảo sát sẽ được phân tích để xác định nguyên nhân gốc rễ của sự không hài lòng và khiếu nại. Thông tin này sẽ được sử dụng để phát triển các chiến lược nhằm giải quyết các mối quan tâm của khách hàng. \ n \ n3. Thực hiện các cải tiến dịch vụ: \ n- Dựa trên kết quả phân tích, chúng tôi sẽ thực hiện các cải tiến dịch vụ để giải quyết các vấn đề được xác định. Điều này có thể bao gồm cung cấp đào tạo bổ sung cho nhân viên để cải thiện dịch vụ khách hàng, thực hiện các quy trình mới để quản lý tốt hơn các khiếu nại của khách hàng và cập nhật trang web hoặc các công cụ hướng tới khách hàng khác để cải thiện trải nghiệm người dùng. \ n \ n4. Theo dõi tiến độ: \n- Chúng tôi sẽ theo dõi chặt chẽ phản hồi và khiếu nại của khách hàng để theo dõi hiệu quả của những cải tiến mà chúng tôi đã thực hiện. Thông tin này sẽ được sử dụng để thực hiện bất kỳ điều chỉnh cần thiết nào nhằm đảm bảo chúng tôi đáp ứng các mục tiêu của mình.\n\n5. Báo cáo kết quả: \n- Vào cuối dự án, chúng tôi sẽ đánh giá kết quả và báo cáo về tiến độ thực hiện đối với các mục tiêu của chúng tôi. Điều này sẽ bao gồm phân tích những thay đổi về mức độ hài lòng và khiếu nại của khách hàng, và đánh giá các sáng kiến của chúng tôi đã đóng góp tốt như thế nào để đạt được mục tiêu của chúng tôi."}</w:t>
      </w:r>
    </w:p>
    <w:p w14:paraId="3BEEFB30" w14:textId="77777777" w:rsidR="001A28A5" w:rsidRDefault="00895887">
      <w:r>
        <w:t>{"câu hỏi": "Lập danh sách năm gợi ý để giảm mức độ căng thẳng.", "Trả lời": "1. Thực hành chánh niệm: Dành vài phút mỗi ngày để ngồi im lặng, tập trung vào hơi thở và đưa nhận thức của bạn đến thời điểm hiện tại.\n2. Tập thể dục thường xuyên: Kết hợp hoạt động thể chất vào thói quen của bạn có thể giúp giải phóng endorphin, cải thiện tâm trạng và giảm mức độ căng thẳng. \ n3. Thực hiện cân bằng giữa công việc và cuộc sống: Đặt ranh giới và quản lý thời gian của bạn một cách hiệu quả để cân bằng cuộc sống chuyên nghiệp và cá nhân của bạn. \ n4. Kết nối với người khác: Dành thời gian với bạn bè và gia đình, tham gia vào các hoạt động xã hội và nói về cảm xúc và mối quan tâm của bạn với những người bạn tin tưởng. \n5. Ngủ đủ giấc: Đảm bảo ưu tiên ngủ và thiết lập thói quen để đảm bảo rằng bạn ngủ đủ giấc mỗi đêm."}</w:t>
      </w:r>
    </w:p>
    <w:p w14:paraId="5A27418B" w14:textId="77777777" w:rsidR="001A28A5" w:rsidRDefault="00895887">
      <w:r>
        <w:lastRenderedPageBreak/>
        <w:t>{"câu hỏi": "Mô tả phong cách kiến trúc của một tòa nhà.", "trả lời": "Một phong cách kiến trúc của một tòa nhà là phong cách Phục hưng Gothic, có nguồn gốc từ thế kỷ 18 và 19. Phong cách này được đặc trưng bởi các chi tiết trang trí công phu và vòm nhọn, thường thấy trong thiết kế của các nhà thờ và nhà thờ. Các tòa nhà theo phong cách này cũng có mái vòm có gân, trụ bay và chạm khắc đá phức tạp, cũng như các cửa sổ kính màu phức tạp chiếu sáng nội thất với những mảng màu. Kiến trúc Gothic Revival nhằm mục đích tạo ra một bầu không khí đầy cảm hứng, và nó thường kết hợp các yếu tố của thiết kế thời trung cổ và Victoria. Nhìn chung, phong cách này tìm cách nắm bắt sự hùng vĩ và hùng vĩ của một thời đại đã qua và thường gắn liền với các cấu trúc lịch sử và tôn giáo."}</w:t>
      </w:r>
    </w:p>
    <w:p w14:paraId="2F0A5AEC" w14:textId="77777777" w:rsidR="001A28A5" w:rsidRDefault="00895887">
      <w:r>
        <w:t>{"question": "Cho một phương trình, tạo ra 3 phương trình có cùng đầu ra nhưng cấu trúc khác nhau. - 3x + 5y - 4z = 9", "đáp án": "- -3x - 5y + 4z = -9\n- (9 + 4z)/3 = x + 5y/3\n- 4z = 3x + 5y - 9"}</w:t>
      </w:r>
    </w:p>
    <w:p w14:paraId="3B4ED904" w14:textId="77777777" w:rsidR="001A28A5" w:rsidRDefault="00895887">
      <w:r>
        <w:t>{"question": "Bạn được cung cấp một danh sách các mục, tạo một câu có ý nghĩa có tất cả các mục này trong đó. - cà chua, xúc xích, trứng", "câu trả lời": "Để có một bữa sáng đầy đủ, người ta có thể chiên một ít xúc xích, xào một vài quả trứng và cắt một ít cà chua tươi như một bên."}</w:t>
      </w:r>
    </w:p>
    <w:p w14:paraId="5AE83AA7" w14:textId="77777777" w:rsidR="001A28A5" w:rsidRDefault="00895887">
      <w:r>
        <w:t>{"question": "Tạo từ viết tắt từ cụm từ sau. - Frequency Intensified Orthogonal Polarizing Adaptive", "answer": "Từ viết tắt của Frequency Intensified Orthogonal Polarizing Adaptive là FIOPA."}</w:t>
      </w:r>
    </w:p>
    <w:p w14:paraId="1A1F0E75" w14:textId="77777777" w:rsidR="001A28A5" w:rsidRDefault="00895887">
      <w:r>
        <w:t>{"câu hỏi": "Cho hai phương trình, hãy giải thích chúng giống nhau như thế nào và chúng khác nhau như thế nào. - x + 2y = 7\n2x + 4y = 14", "đáp án": "Hai phương trình đã cho tương tự nhau theo nghĩa là cả hai đều là phương trình tuyến tính trong hai biến, x và y. Cả hai đều có cùng biến số và ở mức độ đầu tiên. \n\nTuy nhiên, chúng khác nhau theo nghĩa là các hệ số của chúng (các giá trị số đứng trước các biến) là khác nhau. Phương trình thứ nhất có hệ số 1 cho x và 2 cho y, trong khi phương trình thứ hai có hệ số 2 cho x và 4 cho y.  Điều này có nghĩa là phương trình thứ hai chỉ đơn giản là phương trình đầu tiên nhân với hai. Một đặc điểm nổi bật khác về hai phương trình này có thể được hiểu khi chúng được vẽ đồ thị. Cả hai phương trình đều có cùng dạng chặn dốc, có nghĩa là cả hai phương trình sẽ có cùng đồ thị. Về mặt đồ họa, chúng đại diện cho cùng một dòng."}</w:t>
      </w:r>
    </w:p>
    <w:p w14:paraId="347A66A9" w14:textId="77777777" w:rsidR="001A28A5" w:rsidRDefault="00895887">
      <w:r>
        <w:t xml:space="preserve">{"câu hỏi": "Xác định và liệt kê ít nhất ba chi tiết kỹ thuật khác nhau giữa máy tính để bàn và máy tính xách tay", "câu trả lời": "1. Kích thước và tính di động: Một trong những khác biệt chính giữa máy tính để bàn và máy tính xách tay là kích thước và tính di động. Máy tính để bàn lớn hơn và thường bao gồm nhiều thành phần, bao gồm tháp, màn hình, bàn phím và chuột, không dễ di chuyển. Mặt khác, máy tính xách tay nhỏ gọn và được thiết kế cho tính di động, với tất cả các thành phần được tích hợp vào một thiết bị có thể dễ dàng mang theo. \ n \ n2. Sử dụng năng lượng: Máy tính để bàn thường có mức sử dụng năng lượng cao hơn máy tính xách tay, do kích thước và thành phần lớn hơn, thường đòi hỏi nhiều năng lượng hơn để hoạt động. Ngoài ra, máy tính để bàn hầu như luôn yêu cầu cắm ổ cắm, trong khi máy tính xách tay có pin sạc, cho phép người dùng sử dụng chúng mà không cần cắm trong một khoảng thời gian nhất định. Khả năng nâng cấp: Máy tính để bàn thường dễ nâng cấp hơn </w:t>
      </w:r>
      <w:r>
        <w:lastRenderedPageBreak/>
        <w:t>máy tính xách tay. Kích thước và thiết kế lớn hơn của chúng cho phép truy cập dễ dàng hơn vào các thành phần như RAM, bộ nhớ và card đồ họa, có thể dễ dàng hoán đổi hoặc nâng cấp. Mặt khác, máy tính xách tay có khả năng nâng cấp hạn chế hơn, với một số thành phần như bộ xử lý và card đồ họa thường được hàn vào bo mạch chủ và không dễ thay thế."}</w:t>
      </w:r>
    </w:p>
    <w:p w14:paraId="56C13829" w14:textId="77777777" w:rsidR="001A28A5" w:rsidRDefault="00895887">
      <w:r>
        <w:t>{"câu hỏi": "Hãy đưa ra một câu nói về lợi thế của việc sử dụng các mô hình học máy.", "câu trả lời": "Một lợi thế lớn của việc sử dụng các mô hình học máy là khả năng xử lý và phân tích hiệu quả một lượng lớn dữ liệu phức tạp, cung cấp thông tin chi tiết dự đoán và cho phép ra quyết định sáng suốt."}</w:t>
      </w:r>
    </w:p>
    <w:p w14:paraId="4D9463C5" w14:textId="77777777" w:rsidR="001A28A5" w:rsidRDefault="00895887">
      <w:r>
        <w:t>{"câu hỏi": "Xây dựng bốn câu hỏi cho một sản phẩm tưởng tượng, một câu hỏi cho mỗi danh mục: (1) câu hỏi bán hàng, (2) câu hỏi khắc phục sự cố, (3) câu hỏi hàng tồn kho, (4) câu hỏi về giá.", "câu trả lời": "1. Câu hỏi bán hàng: Các tính năng chính của sản phẩm của bạn phân biệt nó với các đối thủ cạnh tranh là gì? \ n2. Câu hỏi khắc phục sự cố: Làm cách nào để khắc phục sự cố nếu sản phẩm ngừng hoạt động sau một vài lần sử dụng?\n3. Câu hỏi về hàng tồn kho: Bạn có sản phẩm này trong kho và có sẵn để giao hàng ngay lập tức không? \ n4. Câu hỏi về giá: Giá của sản phẩm là bao nhiêu và có chương trình khuyến mãi hoặc giảm giá nào đang diễn ra không?"}</w:t>
      </w:r>
    </w:p>
    <w:p w14:paraId="50C46577" w14:textId="77777777" w:rsidR="001A28A5" w:rsidRDefault="00895887">
      <w:r>
        <w:t>{"câu hỏi": "Tạo ra một câu chuyện về một hoàng tử và công chúa sống trong một lâu đài.", "câu trả lời": "Ngày xửa ngày xưa, ở một vùng đất xa, rất xa, có một hoàng tử và một công chúa. Họ cư trú trong một lâu đài lớn nằm trên đỉnh đồi, nhìn ra thung lũng xanh tươi bên dưới. Lâu đài được làm bằng đá xám tốt nhất, và có tháp pháo cao với những lá cờ bay cao trên bầu trời. Hoàng tử và công chúa rất hạnh phúc khi sống trong lâu đài của họ, vì họ có mọi thứ họ cần và hơn thế nữa. Hoàng tử là một thanh niên dũng cảm và cao quý, với đôi mắt màu của bầu trời và mái tóc đen như đêm. Ông sẽ dành cả ngày để cưỡi ngựa qua vùng nông thôn, giúp đỡ những người gặp khó khăn và giữ hòa bình trong đất. Công chúa, mặt khác, tốt bụng và dịu dàng, với mái tóc vàng như mặt trời và đôi mắt xanh như lá trên cây. Cô đã dành cả ngày để chăm sóc những khu vườn trong lâu đài, hát những bông hoa và làm cho thế giới trở thành một nơi đẹp hơn. \n\nHai hoàng gia trẻ rất yêu nhau, và đã trải qua nhiều ngày hạnh phúc bên nhau, khám phá lâu đài và thế giới bên ngoài. Họ sẽ có những bữa tiệc hoành tráng trong phòng tiệc của họ, với những món ăn và rượu vang ngon nhất, và nhảy múa suốt đêm trong vòng tay của nhau. Hoàng tử và công chúa được yêu mến bởi tất cả những ai gặp họ, vì họ là những người cai trị tốt bụng và công bằng, luôn quan tâm đến hạnh phúc của thần dân của họ. Nhưng hạnh phúc của họ không kéo dài, vì một ngày, một con rồng xấu xa đến và tấn công vương quốc. Hoàng tử cưỡi ngựa ra đối mặt với con rồng, với thanh kiếm trong tay và trái tim tràn đầy can đảm. Công chúa nhìn từ lâu đài, trái tim nặng trĩu nỗi sợ hãi cho người mình yêu. Trận chiến rất khốc liệt, nhưng hoàng tử đã chiến thắng, giết rồng và cứu vương quốc. Từ ngày đó trở đi, có hòa bình trên đất một lần nữa. Hoàng tử và công chúa sống hạnh phúc mãi mãi, cai trị vương quốc của họ với lòng tốt và tình yêu. Họ có nhiều con, những người sẽ chơi trong vườn lâu đài, và di sản của họ sống mãi cho các thế hệ mai sau. Người ta nói rằng vào những đêm yên tĩnh, người ta vẫn có thể nghe thấy những nốt nhạc nhẹ nhàng trong những bài hát của công chúa, mang theo gió từ lâu đài trên đồi."}</w:t>
      </w:r>
    </w:p>
    <w:p w14:paraId="19756B76" w14:textId="77777777" w:rsidR="001A28A5" w:rsidRDefault="00895887">
      <w:r>
        <w:lastRenderedPageBreak/>
        <w:t>{"question": "Hoán đổi chữ cái đầu tiên và chữ cái cuối cùng của mỗi từ trong câu này. - Cậu bé học cách lập trình máy tính.", "trả lời": "ehT yob dearnel who ot mrograp somputerc"}</w:t>
      </w:r>
    </w:p>
    <w:p w14:paraId="48A8508E" w14:textId="77777777" w:rsidR="001A28A5" w:rsidRDefault="00895887">
      <w:r>
        <w:t>{"câu hỏi": "Khắc phục sự cố máy tính Tình huống A. - Tình huống A: Máy tính không kết nối internet", "trả lời": "Để khắc phục sự cố máy tính không kết nối Internet trong tình huống A, hãy làm theo các bước sau:\n\n1. Kiểm tra cáp mạng: Đảm bảo rằng máy tính được kết nối đúng cách với internet thông qua cáp mạng. Nếu sự cố vẫn tiếp diễn, hãy thử sử dụng cáp mạng khác để xem cáp hiện đang sử dụng có bị hỏng không.\n\n2. Khởi động lại modem và bộ định tuyến: Thử khởi động lại modem hoặc bộ định tuyến của bạn bằng cách rút phích cắm của chúng trong ít nhất 30 giây rồi cắm lại. Đợi chúng khởi động lại hoàn toàn và thử kết nối lại với internet.\n\n3. Kiểm tra cài đặt mạng: Đi tới cài đặt mạng trên máy tính của bạn và đảm bảo rằng chúng được định cấu hình đúng. Kiểm tra xem bộ điều hợp mạng đã được bật chưa và cài đặt cho địa chỉ IP và máy chủ DNS có chính xác không.\n\n4. Cập nhật trình điều khiển mạng: Trình điều khiển mạng lỗi thời có thể gây ra sự cố với kết nối internet. Đảm bảo rằng trình điều khiển cho bộ điều hợp mạng của bạn được cập nhật lên phiên bản mới nhất.\n\n5. Vô hiệu hóa tường lửa: Một số tường lửa có thể ngăn máy tính kết nối với internet. Hãy thử vô hiệu hóa bất kỳ tường lửa nào hiện đang hoạt động và xem liệu nó có khắc phục được sự cố không.\n\n6. Gọi cho nhà cung cấp dịch vụ internet của bạn: Nếu không có giải pháp nào ở trên hoạt động, bạn có thể cần liên hệ với nhà cung cấp dịch vụ internet của mình để xem liệu có bất kỳ vấn đề nào với kết nối trong khu vực của bạn hoặc liệu họ có thể hỗ trợ bạn thêm trong việc khắc phục sự cố hay không."}</w:t>
      </w:r>
    </w:p>
    <w:p w14:paraId="7C272462" w14:textId="77777777" w:rsidR="001A28A5" w:rsidRDefault="00895887">
      <w:r>
        <w:t>{"câu hỏi": "Tìm và liệt kê năm nghệ sĩ tương tự như Khalid.", "trả lời": "Dưới đây là năm nghệ sĩ tương tự như Khalid về thể loại, phong cách âm nhạc và mức độ phổ biến của họ:\n1. Đại dương Frank\n2. SZA\n3. Daniel Caesar\n4. The Weeknd\n5. Đăng Malone"}</w:t>
      </w:r>
    </w:p>
    <w:p w14:paraId="04ABCAC7" w14:textId="77777777" w:rsidR="001A28A5" w:rsidRDefault="00895887">
      <w:r>
        <w:t>{"question": "Sử dụng ngữ cảnh này để trả lời câu hỏi.\nContext: \"Máy tính Amiga đã đi trước thời đại\" - Máy tính Amiga bao nhiêu tuổi?", "câu trả lời": "Không thể xác định tuổi của máy tính Amiga từ ngữ cảnh nhất định."}</w:t>
      </w:r>
    </w:p>
    <w:p w14:paraId="4D8EDB7B" w14:textId="77777777" w:rsidR="001A28A5" w:rsidRDefault="00895887">
      <w:r>
        <w:t>{"câu hỏi": "Tạo câu hỏi khảo sát để hỏi mọi người về sở thích tham dự các sự kiện ảo.", "trả lời": "\"Trên thang điểm từ 1-10, bạn quan tâm đến việc tham dự các sự kiện ảo, chẳng hạn như buổi hòa nhạc, hội nghị hoặc gặp gỡ, thông qua các nền tảng trực tuyến như thế nào?\""}</w:t>
      </w:r>
    </w:p>
    <w:p w14:paraId="7C86D772" w14:textId="77777777" w:rsidR="001A28A5" w:rsidRDefault="00895887">
      <w:r>
        <w:t xml:space="preserve">{"câu hỏi": "Mô tả những đặc điểm chính của bài thơ \u201cThe Rime of the Ancient Mariner.\u201d", "answer": "\u201cThe Rime of the Ancient Mariner\u201d là một bài thơ sử thi được viết bởi Samuel Taylor Coleridge, xuất bản năm 1798. Một số đặc điểm chính của bài thơ này bao gồm: \ n \ n1. Phong cách tự sự: Bài thơ là một câu chuyện, kể câu chuyện về người thủy thủ cổ đại, cuộc hành trình của anh ta và những cuộc gặp gỡ của anh ta với các thế lực siêu nhiên. \ n \ n2. Chủ đề: Bài thơ khám phá một số chủ đề bao gồm tội lỗi và sự cứu chuộc, sức mạnh của thiên nhiên và hậu quả của hành động của con người. \n\n3. Hình ảnh: Coleridge sử dụng hình ảnh sống động và mạnh mẽ để truyền tải cảm xúc và trải nghiệm của thủy thủ cổ đại, tạo ra một bầu không khí ám ảnh và mơ mộng. \ n \ n4. Biểu tượng: Có rất nhiều biểu tượng xuyên suốt bài thơ, bao gồm cả hải âu, đại diện cho tội </w:t>
      </w:r>
      <w:r>
        <w:lastRenderedPageBreak/>
        <w:t>lỗi và biển, đại diện cho hành trình tâm linh của người thủy thủ. \ n \ n5. Ngôn ngữ: Bài thơ được viết theo phong cách cổ xưa, sử dụng ngôn ngữ và cách diễn đạt từ các hình thức tiếng Anh cũ hơn để gợi lên cảm giác vượt thời gian. \ n \ n6. Vần điệu và mét: Bài thơ đáng chú ý vì sử dụng các sơ đồ vần điệu và mẫu số liệu khác nhau, tạo ra chất lượng âm nhạc và uyển chuyển cho câu thơ.\n\n7. Bài học đạo đức: Bài thơ kết thúc bằng một bài học đạo đức, nhắc nhở độc giả về tầm quan trọng của việc tôn trọng tất cả các tạo vật của Chúa và thế giới tự nhiên."}</w:t>
      </w:r>
    </w:p>
    <w:p w14:paraId="5C04217B" w14:textId="77777777" w:rsidR="001A28A5" w:rsidRDefault="00895887">
      <w:r>
        <w:t>{"câu hỏi": "Viết lại câu này: \"Chúng ta phải tôn trọng quan điểm của nhau.\"", "câu trả lời": "Điều cần thiết là chúng ta thể hiện sự quan tâm đến quan điểm của người khác."}</w:t>
      </w:r>
    </w:p>
    <w:p w14:paraId="25854945" w14:textId="77777777" w:rsidR="001A28A5" w:rsidRDefault="00895887">
      <w:r>
        <w:t>{"câu hỏi": "Mô tả mục tiêu nghề nghiệp của một nhà thiết kế đồ họa.", "câu trả lời": "Một nhà thiết kế đồ họa thường có khá nhiều mục tiêu nghề nghiệp liên quan đến việc sử dụng tài năng nghệ thuật, sự sáng tạo và kỹ năng thiết kế của họ. Một số mục tiêu nghề nghiệp phổ biến nhất cho một nhà thiết kế đồ họa bao gồm: \ n \ n1. Phát triển một danh mục đầu tư mạnh mẽ: Một nhà thiết kế đồ họa làm việc để thiết lập một danh mục đầu tư ấn tượng giới thiệu công việc của họ cho khách hàng và nhà tuyển dụng tiềm năng. Điều này bao gồm việc lựa chọn công việc tốt nhất của họ, tổ chức nó một cách chuyên nghiệp và liên tục cập nhật nó với công việc gần đây nhất của họ. \ n \ n2. Trở thành một chuyên gia thiết kế: Một nhà thiết kế đồ họa làm việc để thành thạo các phần mềm và công cụ thiết kế khác nhau như Adobe Illustrator, Photoshop hoặc CorelDraw, theo kịp các xu hướng và kỹ thuật mới nhất trong thế giới thiết kế. \ n \ n3. Kết nối mạng: Mục tiêu chính của một nhà thiết kế đồ họa là thiết lập một mạng lưới liên lạc, bao gồm các nhà thiết kế, khách hàng và cơ quan khác, để giúp họ tìm thấy những cơ hội mới cho công việc và hợp tác. \ n \ n4. Phát triển thương hiệu cá nhân của họ: Nhiều nhà thiết kế đồ họa nhằm mục đích thiết lập thương hiệu cá nhân của họ, tạo dựng tên tuổi trong thế giới thiết kế. Điều này có thể bao gồm việc có một phong cách thiết kế đặc biệt và tạo và duy trì sự hiện diện trực tuyến mạnh mẽ. \ n \ n5. Thăng tiến trong sự nghiệp: Một nhà thiết kế đồ họa nhằm đạt được những thăng tiến trong sự nghiệp như trở thành giám đốc nghệ thuật, giám đốc sáng tạo hoặc thậm chí bắt đầu công ty thiết kế của riêng họ. Tóm lại, mục tiêu nghề nghiệp của một nhà thiết kế đồ họa liên quan đến việc phát triển kỹ năng của họ, xây dựng một danh mục đầu tư mạnh mẽ, kết nối mạng, phát triển thương hiệu cá nhân và thăng tiến trong sự nghiệp của họ trong khi sử dụng sự sáng tạo và tài năng nghệ thuật của họ.</w:t>
      </w:r>
    </w:p>
    <w:p w14:paraId="0558B0E4" w14:textId="77777777" w:rsidR="001A28A5" w:rsidRDefault="00895887">
      <w:r>
        <w:t xml:space="preserve">{"câu hỏi": "Viết một bài báo về cách các công ty có thể hỗ trợ nhân viên từ xa.", "trả lời": "Với sự gia tăng của công việc từ xa trong thời đại hiện đại, các công ty đã nhanh chóng thích nghi với những cách thức mới để hỗ trợ nhân viên của họ khi làm việc tại nhà. Nhân viên từ xa thường phải đối mặt với những thách thức độc đáo khác với các đối tác tại văn phòng của họ, khiến các công ty cần phải cung cấp hỗ trợ trong môi trường mới này. Dưới đây là một số mẹo để các công ty hỗ trợ nhân viên từ xa hiệu quả: \ n \ n1. Cung cấp các công cụ và tài nguyên cần thiết để thành công: Nhân viên từ xa cần các công cụ phù hợp để thành công trong công việc của họ. Điều này có nghĩa là cung cấp máy tính xách tay, phần mềm và các tài nguyên khác sẽ cho phép họ hoàn thành nhiệm vụ của mình một cách hiệu quả. Nhóm CNTT của công ty nên sẵn sàng trợ giúp với bất kỳ vấn đề nào liên quan đến công nghệ. \ n \ n2. </w:t>
      </w:r>
      <w:r>
        <w:lastRenderedPageBreak/>
        <w:t>Giao tiếp hiệu quả: Giao tiếp hiệu quả là rất quan trọng đối với nhân viên từ xa. Các công ty nên tạo ra các đường dây liên lạc mở, chẳng hạn như thông qua các ứng dụng nhắn tin như Slack hoặc các công cụ hội nghị truyền hình như Zoom. Đăng ký thường xuyên và các cuộc họp ảo cũng có thể giúp giữ cho nhân viên từ xa luôn cập nhật và cảm thấy được kết nối. \ n \ n3. Thúc đẩy sự cân bằng giữa công việc và cuộc sống: Nhân viên từ xa thường phải vật lộn với việc cân bằng giữa công việc và cuộc sống gia đình. Các công ty có thể hỗ trợ người lao động của họ bằng cách thúc đẩy sự cân bằng giữa công việc và cuộc sống lành mạnh. Điều này có nghĩa là thiết lập giờ làm việc hợp lý, cho phép lịch trình linh hoạt và khuyến khích nhân viên nghỉ giải lao và thời gian nghỉ khi cần thiết. \ n \ n4. Cung cấp hỗ trợ sức khỏe tâm thần: Làm việc tại nhà có thể bị cô lập và nhân viên từ xa có thể cảm thấy bị ngắt kết nối với đồng nghiệp và văn hóa công ty. Các công ty có thể hỗ trợ nhân viên của họ bằng cách cung cấp các nguồn lực sức khỏe tâm thần, chẳng hạn như dịch vụ tư vấn hoặc tiếp cận các nhóm hỗ trợ. Cung cấp kiểm tra thường xuyên với người quản lý hoặc đại diện nhân sự cũng có thể giúp nhân viên cảm thấy được hỗ trợ. \ n \ n5. Thúc đẩy ý thức cộng đồng: Điều cần thiết là tạo ra ý thức cộng đồng giữa các nhân viên từ xa. Các công ty có thể làm điều này bằng cách tổ chức các bài tập xây dựng nhóm ảo, các sự kiện xã hội và đăng ký thường xuyên. Thúc đẩy văn hóa công ty tích cực và toàn diện có thể giúp nhân viên từ xa cảm thấy được kết nối và có giá trị. Tóm lại, các công ty phải thích ứng để hỗ trợ nhu cầu của nhân viên từ xa của họ. Cung cấp các công cụ và nguồn lực cần thiết, giao tiếp hiệu quả, thúc đẩy cân bằng giữa công việc và cuộc sống, cung cấp hỗ trợ sức khỏe tâm thần và thúc đẩy ý thức cộng đồng là tất cả các bước cần thiết để thực hiện. Bằng cách đó, các công ty có thể đảm bảo rằng nhân viên từ xa của họ là những thành viên thành công, hạnh phúc và có giá trị trong nhóm."}</w:t>
      </w:r>
    </w:p>
    <w:p w14:paraId="3686BF9E" w14:textId="77777777" w:rsidR="001A28A5" w:rsidRDefault="00895887">
      <w:r>
        <w:t>{"question": "Tạo thuật toán cho trò chơi Hangman.", "answer": "1. Bắt đầu bằng cách chọn một từ để người chơi đoán. Điều này có thể được thực hiện thủ công bởi máy chủ hoặc được chọn ngẫu nhiên từ danh sách các từ. \ n2. Khởi tạo trò chơi bằng cách hiển thị số lượng khoảng trống tương ứng với số chữ cái trong từ.\n3. Nhắc người chơi đoán một chữ cái.\n4. Nếu chữ cái đoán có trong từ, hãy cập nhật màn hình bằng cách tiết lộ vị trí của (các) chữ cái trong từ.\n5. Nếu chữ cái đoán không có trong từ, hãy vẽ một phần của người treo cổ trên giá treo cổ.\n6. Lặp lại quá trình đoán cho đến khi từ được tiết lộ đầy đủ hoặc người treo cổ được vẽ hoàn toàn trên giá treo cổ. \ n7. Nếu từ được tiết lộ đầy đủ, hãy chúc mừng người chơi đã giành chiến thắng. Nếu người treo cổ được rút ra hoàn toàn, hãy thông báo cho người chơi rằng họ đã thua và tiết lộ từ. \ n8. Kết thúc trò chơi và hỏi người chơi xem họ có muốn chơi lại với một từ mới không."}</w:t>
      </w:r>
    </w:p>
    <w:p w14:paraId="6A71F15A" w14:textId="77777777" w:rsidR="001A28A5" w:rsidRDefault="00895887">
      <w:r>
        <w:t xml:space="preserve">{"câu hỏi": "Đưa ra chiến lược tăng chuyển đổi cho các trang web thương mại điện tử.", "trả lời": "Có một số chiến lược có thể được sử dụng để tăng chuyển đổi cho các trang web thương mại điện tử, bao gồm: \ n \ n1. Tối ưu hóa trang web: Đảm bảo rằng trang web dễ điều hướng và sử dụng, với nội dung rõ ràng và súc tích, hình ảnh chất lượng cao và thời gian tải nhanh. Điều này có thể giúp cải thiện trải nghiệm người dùng và tăng cơ hội người dùng mua hàng.\n\n2. Cá nhân hóa trải nghiệm người dùng: Cá nhân hóa có thể tăng chuyển đổi bằng cách làm cho người dùng cảm thấy như trang web được điều chỉnh theo nhu cầu và sở thích của họ. Điều này có thể được thực hiện bằng cách sử dụng dữ liệu khách hàng để trình bày các sản phẩm và ưu đãi có liên quan hoặc bằng cách sử dụng thông điệp và </w:t>
      </w:r>
      <w:r>
        <w:lastRenderedPageBreak/>
        <w:t>đề xuất được cá nhân hóa. \ n \ n3. Sử dụng bằng chứng xã hội: Bằng chứng xã hội, chẳng hạn như đánh giá và xếp hạng của khách hàng, có thể giúp tăng niềm tin vào thương hiệu và sản phẩm, có thể dẫn đến tăng chuyển đổi. Hiển thị đánh giá và xếp hạng của khách hàng nổi bật trên các trang sản phẩm có thể giúp khuyến khích người dùng mua hàng. \ n \ n4. Tạo cảm giác cấp bách: Tạo cảm giác cấp bách có thể khuyến khích người dùng mua hàng sớm hơn là muộn. Điều này có thể được thực hiện bằng cách cung cấp giảm giá hoặc khuyến mãi trong thời gian giới hạn, hoặc bằng cách hiển thị mức tồn kho thấp hoặc đồng hồ đếm ngược. \ n \ n5. Nhắm mục tiêu lại và tiếp thị lại: Nhắm mục tiêu lại và tiếp thị lại có thể giúp mang lại những người dùng đã rời khỏi trang web mà không mua hàng. Điều này có thể được thực hiện bằng cách hiển thị cho họ quảng cáo trên các trang web hoặc nền tảng truyền thông xã hội khác hoặc bằng cách gửi cho họ email được cá nhân hóa với các ưu đãi được nhắm mục tiêu. Nhìn chung, tăng chuyển đổi trên các trang web thương mại điện tử liên quan đến việc cải thiện trải nghiệm người dùng, xây dựng lòng tin và tận dụng dữ liệu khách hàng để trình bày nội dung và ưu đãi được cá nhân hóa và có liên quan. Bằng cách thực hiện các chiến lược nêu trên, các trang web thương mại điện tử có thể tăng tỷ lệ chuyển đổi và thúc đẩy doanh số bán hàng nhiều hơn."}</w:t>
      </w:r>
    </w:p>
    <w:p w14:paraId="30450B8C" w14:textId="77777777" w:rsidR="001A28A5" w:rsidRDefault="00895887">
      <w:r>
        <w:t>{"câu hỏi": "Dự đoán kết quả có khả năng xảy ra nhất của hội nghị biến đổi khí hậu sắp tới.", "câu trả lời": "Là một AI, tôi không có khả năng dự đoán kết quả hoặc sự kiện trong thế giới thực. Điều này sẽ phụ thuộc vào một loạt các biến số như chương trình nghị sự của hội nghị, chính sách của người tham dự, khả năng đàm phán và các tình huống quốc tế mà tôi không có quyền truy cập và do sự phức tạp của các biến này, phân phối xác suất hoặc ước tính điểm là không hiệu quả. Tuy nhiên, nhiều chuyên gia hy vọng rằng hội nghị về biến đổi khí hậu sắp tới sẽ dẫn đến cam kết mạnh mẽ hơn từ các nước tham gia trong việc giải quyết vấn đề biến đổi khí hậu; họ có thể đưa ra các quyết định quan trọng để giảm đáng kể lượng khí thải nhà kính, hỗ trợ thích ứng và khả năng phục hồi, đồng thời tăng tài chính cho các hành động khí hậu để đáp ứng mục tiêu của Thỏa thuận Paris là hạn chế sự gia tăng nhiệt độ toàn cầu xuống dưới 2 độ C so với mức tiền công nghiệp.</w:t>
      </w:r>
    </w:p>
    <w:p w14:paraId="63D8CB61" w14:textId="77777777" w:rsidR="001A28A5" w:rsidRDefault="00895887">
      <w:r>
        <w:t xml:space="preserve">{"câu hỏi": "Phát triển một kế hoạch trò chơi cho một công ty để mở rộng sang một thị trường mới.", "Trả lời": "Mở rộng sang một thị trường mới có thể là một quá trình thú vị nhưng đầy thách thức đối với bất kỳ công ty nào. Dưới đây là một số bước mà một công ty có thể thực hiện để phát triển một kế hoạch trò chơi thành công để mở rộng sang một thị trường mới: \ n \ n1. __Market Research__: Trước khi mở rộng sang một thị trường mới, điều cần thiết là phải tiến hành nghiên cứu thị trường kỹ lưỡng để hiểu nhu cầu, hành vi và thói quen mua hàng của khách hàng tiềm năng trong thị trường đó. Nghiên cứu này có thể giúp xác định các xu hướng chính, đối thủ cạnh tranh tiềm năng và nhân khẩu học mục tiêu lý tưởng cho các sản phẩm hoặc dịch vụ của công ty. \ n \ n2. __Business Analysis__: Khi nghiên cứu thị trường đã được hoàn thành, một công ty nên tiến hành phân tích kinh doanh để xác định xem việc mở rộng sang thị trường mới có ý nghĩa tài chính hay không. Phân tích này nên tính đến tình hình tài chính hiện tại của công ty, tăng trưởng dự kiến và lợi tức đầu tư (ROI).\n\n3. __Competitive Assessment__: Một công ty cũng nên đánh giá sự cạnh tranh của mình trong thị trường mới để xác định những người chơi chính, xu hướng mới nổi và các mối đe dọa tiềm ẩn có thể ảnh hưởng đến khả năng thành công của công ty trong thị </w:t>
      </w:r>
      <w:r>
        <w:lastRenderedPageBreak/>
        <w:t>trường đó. __Strategic Planning__: Dựa trên nghiên cứu thị trường, phân tích kinh doanh và đánh giá cạnh tranh, một công ty có thể phát triển một kế hoạch chiến lược để thâm nhập thị trường mới. Kế hoạch này nên phác thảo các mục tiêu của công ty, khách hàng mục tiêu, cung cấp sản phẩm hoặc dịch vụ, chiến lược tiếp thị và bán hàng và thời gian mở rộng. \ n \ n5. __Product hoặc Adaptation__ dịch vụ: Tùy thuộc vào sự khác biệt về văn hóa, địa lý hoặc ngôn ngữ trong thị trường mới, một công ty có thể cần điều chỉnh các sản phẩm hoặc dịch vụ của mình để đáp ứng tốt hơn nhu cầu và sở thích của khách hàng địa phương. Điều này có thể liên quan đến việc thay đổi bao bì sản phẩm, điều chỉnh tính năng sản phẩm hoặc điều chỉnh thông điệp tiếp thị. \ n \ n6. __Marketing và Sales__: Một công ty nên phân bổ đủ nguồn lực cho các chiến lược tiếp thị và bán hàng để quảng bá hiệu quả sản phẩm hoặc dịch vụ của mình trong thị trường mới. Điều này có thể bao gồm khởi chạy các chiến dịch quảng cáo, tham gia vào tiếp thị nội dung được nhắm mục tiêu hoặc thiết lập quan hệ đối tác với các doanh nghiệp địa phương hoặc những người có ảnh hưởng. \ n \ n7. __Local Partnerships__: Hợp tác với các doanh nghiệp hoặc tổ chức được thành lập trong thị trường mới có thể giúp một công ty nhanh chóng có được sự tín nhiệm và xây dựng mối quan hệ với khách hàng địa phương. Các quan hệ đối tác này có thể dưới hình thức các sáng kiến tiếp thị chung, hợp tác chuỗi cung ứng, các sản phẩm hoặc dịch vụ đồng thương hiệu hoặc thỏa thuận giới thiệu. \ n \ n8. __Continuous Evaluation__: Một khi công ty đã tham gia vào thị trường mới, nó nên liên tục đánh giá hiệu suất của nó và điều chỉnh chiến lược của mình khi cần thiết. Điều này có thể liên quan đến việc điều chỉnh các chiến dịch tiếp thị, tiến hành nghiên cứu thị trường bổ sung hoặc điều chỉnh giá để đáp ứng tốt hơn nhu cầu của khách hàng địa phương. Việc mở rộng thành công sang một thị trường mới đòi hỏi phải lập kế hoạch cẩn thận, tiếp thị hiệu quả và đánh giá liên tục. Bằng cách làm theo các bước sau"}</w:t>
      </w:r>
    </w:p>
    <w:p w14:paraId="0EFF3A0F" w14:textId="77777777" w:rsidR="001A28A5" w:rsidRDefault="00895887">
      <w:r>
        <w:t>{"câu hỏi": "Tạo một cụm từ sáng tạo tóm tắt cuộc bầu cử tổng thống Hoa Kỳ năm 2020.", "câu trả lời": "\"2020: Một cuộc bầu cử lốc xoáy giữa thời kỳ chưa từng có.\""}</w:t>
      </w:r>
    </w:p>
    <w:p w14:paraId="7063018D" w14:textId="77777777" w:rsidR="001A28A5" w:rsidRDefault="00895887">
      <w:r>
        <w:t>{"câu hỏi": "Sắp xếp các từ sau theo thứ tự bảng chữ cái: quy tắc, ổ đĩa, lớp học, câu trả lời.", "câu trả lời": "trả lời, lớp học, ổ đĩa, quy tắc."}</w:t>
      </w:r>
    </w:p>
    <w:p w14:paraId="213F6F97" w14:textId="77777777" w:rsidR="001A28A5" w:rsidRDefault="00895887">
      <w:r>
        <w:t>{"câu hỏi": "Đưa ra định nghĩa về thuật ngữ "bằng chứng thực nghiệm" theo cách nói của riêng bạn.", "câu trả lời": "Bằng chứng thực nghiệm đề cập đến dữ liệu hoặc thông tin được thu thập thông qua quan sát, kinh nghiệm hoặc thử nghiệm, như một phương tiện để xác minh hoặc hỗ trợ một lý thuyết hoặc giả thuyết cụ thể. Đó là bằng chứng dựa trên các sự kiện thu được thông qua quan sát và đo lường trực tiếp hoặc gián tiếp, thay vì chỉ dựa vào ý kiến, giả định hoặc niềm tin cá nhân."}</w:t>
      </w:r>
    </w:p>
    <w:p w14:paraId="19A8C6F4" w14:textId="77777777" w:rsidR="001A28A5" w:rsidRDefault="00895887">
      <w:r>
        <w:t>{"câu hỏi": "Chỉnh sửa văn bản để sửa bất kỳ lỗi chính tả và ngữ pháp nào.\nThe elefant quá learge đến nỗi john đã kinh ngạc - Con voi lớn đến nỗi John rất ngạc nhiên.", "trả lời": "Văn bản đã sửa: Con voi lớn đến mức John rất ngạc nhiên."}</w:t>
      </w:r>
    </w:p>
    <w:p w14:paraId="7AE542F9" w14:textId="77777777" w:rsidR="001A28A5" w:rsidRDefault="00895887">
      <w:r>
        <w:t xml:space="preserve">{"câu hỏi": "Giải thích khái niệm về sự phù hợp với hai ví dụ.", "câu trả lời": "Sự phù hợp là một loại ảnh hưởng xã hội liên quan đến việc thay đổi niềm tin, thái độ hoặc hành vi của một người để phù hợp với các chuẩn mực nhận thức của một nhóm hoặc xã hội. Điều này có thể xảy ra do mong muốn được xã hội chấp nhận hoặc cần tránh hậu quả tiêu cực, chẳng hạn </w:t>
      </w:r>
      <w:r>
        <w:lastRenderedPageBreak/>
        <w:t>như chế giễu hoặc từ chối. Sự phù hợp có thể là một lực lượng mạnh mẽ có thể định hình hành vi của một cá nhân theo nhiều cách khác nhau, tốt hơn hoặc tồi tệ hơn. Ví dụ 1: Một ví dụ phổ biến về sự phù hợp là hiện tượng áp lực ngang hàng, trong đó một cá nhân, thường là một thiếu niên, thay đổi hành vi của họ để phù hợp với một nhóm bạn. Ví dụ, nếu tất cả bạn bè của bạn bắt đầu hút thuốc, bạn cũng có thể cảm thấy áp lực phải bắt đầu hút thuốc, ngay cả khi bạn biết nó có hại cho sức khỏe của bạn. Ví dụ 2: Một ví dụ khác về sự phù hợp liên quan đến việc tuân theo các chuẩn mực và truyền thống văn hóa. Ví dụ, trong nhiều xã hội, có những chuẩn mực xung quanh cách ăn mặc hoặc cư xử trong một số tình huống nhất định. Trong một khung cảnh trang trọng, chẳng hạn như phỏng vấn xin việc, mọi người có xu hướng ăn mặc theo một cách nhất định và sử dụng ngôn ngữ trang trọng, ngay cả khi đó không phải là cách ăn mặc hoặc nói chuyện ưa thích của họ, để phù hợp với mong đợi của tình huống.</w:t>
      </w:r>
    </w:p>
    <w:p w14:paraId="48473D79" w14:textId="77777777" w:rsidR="001A28A5" w:rsidRDefault="00895887">
      <w:r>
        <w:t>{"câu hỏi": "Giải thích ý nghĩa của thành ngữ \"thực hiện một bước nhảy vọt của đức tin\".", "câu trả lời": ""Thực hiện một bước nhảy vọt của đức tin\" là một thành ngữ có nghĩa là đưa ra quyết định hoặc thực hiện một hành động liên quan đến một mức độ rủi ro hoặc không chắc chắn nào đó. Nó ngụ ý rằng người đưa ra quyết định đang dựa vào hy vọng, niềm tin hoặc niềm tin của họ rằng kết quả sẽ tích cực, ngay cả khi không có bằng chứng hoặc đảm bảo để đảm bảo thành công của nó. Một bước nhảy vọt của đức tin thường đòi hỏi lòng can đảm và nó có thể cần thiết khi đối mặt với một tình huống khó khăn hoặc nản chí trong đó không có câu trả lời rõ ràng hoặc những con đường đã được thiết lập để thực hiện."}</w:t>
      </w:r>
    </w:p>
    <w:p w14:paraId="700E1DE6" w14:textId="77777777" w:rsidR="001A28A5" w:rsidRDefault="00895887">
      <w:r>
        <w:t>{"câu hỏi": "Tạo ra một phép so sánh mặt trời với một quả bóng bay.", "câu trả lời": "Giống như một quả bóng bay có thể chứa đầy không khí, mở rộng và phát triển lớn hơn khi nó lấp đầy, mặt trời có thể được nhìn thấy như một quả bóng lớn lớn, chứa đầy khí và năng lượng rực lửa, tỏa nhiệt và ánh sáng theo mọi hướng khi nó mở rộng. Và trong khi một quả bóng bay cuối cùng có thể bật lên, giải phóng nội dung của nó và co lại, mặt trời cũng có tuổi thọ hữu hạn, cuối cùng đốt cháy nhiên liệu và co lại, cho đến khi nó kết thúc vòng đời của nó.</w:t>
      </w:r>
    </w:p>
    <w:p w14:paraId="689E03AD" w14:textId="77777777" w:rsidR="001A28A5" w:rsidRDefault="00895887">
      <w:r>
        <w:t>{"câu hỏi": "Phân loại câu sau thành câu khai báo, câu nghi vấn, mệnh lệnh hoặc câu cảm thán.\n\nĐến dự tiệc!", "trả lời": "Đây là câu mệnh lệnh."}</w:t>
      </w:r>
    </w:p>
    <w:p w14:paraId="10FFFF1C" w14:textId="77777777" w:rsidR="001A28A5" w:rsidRDefault="00895887">
      <w:r>
        <w:t>{"câu hỏi": "Liệt kê ba lợi thế của việc sử dụng mạng nơ-ron so với thuật toán thông thường.", "trả lời": "1. Khả năng thích ứng: Mạng nơ-ron có khả năng học hỏi và cải thiện kinh nghiệm. Điều này có nghĩa là khi nhiều dữ liệu được cung cấp qua mạng, mạng có thể cải thiện hiệu suất của nó theo thời gian. Khả năng thích ứng này là một lợi thế quan trọng so với các thuật toán thông thường có thể thay đổi hoặc cải thiện hành vi của chúng sau khi được thiết kế và triển khai. \ n \ n2. Xử lý dữ liệu phức tạp: Mạng nơ-ron được thiết kế để xử lý các tập dữ liệu rộng lớn, được kết nối với nhau và không có tổ chức. Chúng có thể hiểu được dữ liệu mơ hồ hoặc không chính xác, xác định các mẫu và mối quan hệ mà thuật toán thông thường khó hoặc không thể tìm thấy. \ n \ n3. Mạnh mẽ: Mạng nơ-ron có khả năng chịu đựng cao đối với dữ liệu ồn ào hoặc không đầy đủ. Ngay cả khi một số dữ liệu đầu vào bị thiếu, họ vẫn có thể đưa ra dự đoán hoặc quyết định đáng tin cậy. Điều này làm cho chúng mạnh mẽ hơn các thuật toán thông thường, vốn thường phải vật lộn với dữ liệu bị thiếu hoặc bị hỏng."}</w:t>
      </w:r>
    </w:p>
    <w:p w14:paraId="47EA80EE" w14:textId="77777777" w:rsidR="001A28A5" w:rsidRDefault="00895887">
      <w:r>
        <w:lastRenderedPageBreak/>
        <w:t>{"câu hỏi": "Tại sao một số doanh nghiệp thất bại?", "Trả lời": "Có nhiều lý do khiến doanh nghiệp thất bại. Một số lý do phổ biến nhất bao gồm thiếu kế hoạch, thiếu tài chính hoặc tài trợ, quản lý kém, vị trí xấu, không đủ nhu cầu cho sản phẩm hoặc dịch vụ, cạnh tranh quá nhiều, thị trường kém hiểu biết hoặc thay đổi cần thiết và dòng tiền không đủ. Ngay cả với kế hoạch và ý định tốt nhất, các yếu tố bên ngoài như suy thoái kinh tế hoặc thiên tai có thể ảnh hưởng đến thành công của doanh nghiệp. Cuối cùng, điều quan trọng là các chủ doanh nghiệp phải liên tục đánh giá và thích ứng với những thay đổi để tăng cơ hội thành công."}</w:t>
      </w:r>
    </w:p>
    <w:p w14:paraId="0A61074D" w14:textId="77777777" w:rsidR="001A28A5" w:rsidRDefault="00895887">
      <w:r>
        <w:t>{"câu hỏi": "Mô tả một mô hình kinh doanh thành công cho một công ty bán phụ kiện thủ công.", "câu trả lời": "Một mô hình kinh doanh thành công cho một công ty bán phụ kiện thủ công có thể liên quan đến việc tạo ra các sản phẩm chất lượng cao, độc đáo và thẩm mỹ thu hút đối tượng mục tiêu. Loại hình kinh doanh này phát triển mạnh nhờ khả năng phân biệt với các phụ kiện thương mại, được sản xuất hàng loạt bằng cách cung cấp các tác phẩm có một không hai thể hiện tài năng và sự sáng tạo của các nghệ nhân tham gia vào việc tạo ra họ. \ n \ n Công ty có thể bắt đầu bằng cách tiến hành nghiên cứu thị trường để xác định các xu hướng, kiểu dáng và vật liệu phổ biến nhất hiện đang có nhu cầu. Khi thông tin này được thu thập, công ty có thể bắt đầu tạo ra dòng phụ kiện của họ, sử dụng phương tiện truyền thông xã hội và các nền tảng trực tuyến khác để giới thiệu và quảng cáo sản phẩm của họ. Mô hình kinh doanh có thể bao gồm thiết lập một cửa hàng trực tuyến, cho phép khách hàng duyệt qua các lựa chọn có sẵn và mua hàng thoải mái tại nhà riêng của họ. Ngoài ra, công ty cũng có thể thiết lập mối quan hệ với các cửa hàng và cửa hàng bán lẻ địa phương sẵn sàng mang và bán sản phẩm của họ. Để tăng thêm sức hấp dẫn và giá trị của sản phẩm, công ty cũng có thể chọn sử dụng các vật liệu bền vững và thân thiện với môi trường, do đó thu hút khán giả có ý thức và nhận thức về môi trường. Một chiến lược khác để thúc đẩy sự tham gia và lòng trung thành của khách hàng là cung cấp các dịch vụ tùy chỉnh, nơi khách hàng có thể yêu cầu các thiết kế cụ thể hoặc liên lạc cá nhân được thêm vào phụ kiện của họ. Cuối cùng, mô hình kinh doanh cũng nên tập trung vào việc cung cấp dịch vụ khách hàng tuyệt vời, đảm bảo rằng tất cả các truy vấn và khiếu nại được xử lý kịp thời và hiệu quả. Nhìn chung, thành công của công ty sẽ dựa trên khả năng tạo ra và cung cấp các phụ kiện độc đáo, chất lượng cao và mong muốn đáp ứng các nhu cầu và sở thích cụ thể của thị trường mục tiêu."}</w:t>
      </w:r>
    </w:p>
    <w:p w14:paraId="4761CA79" w14:textId="77777777" w:rsidR="001A28A5" w:rsidRDefault="00895887">
      <w:r>
        <w:t xml:space="preserve">{"câu hỏi": "So sánh và đối chiếu hai ngành khác nhau trong AI.", "Trả lời": "Trí tuệ nhân tạo (AI) là một lĩnh vực rộng lớn bao gồm một loạt các ngành, kỹ thuật và phương pháp. Hai ngành quan trọng trong AI là Học máy và Xử lý ngôn ngữ tự nhiên.\n \ nMachine Learning (ML) là một môn học trong AI liên quan đến việc đào tạo các thuật toán máy tính để đưa ra dự đoán hoặc quyết định dựa trên dữ liệu. Điều này được thực hiện bằng cách cung cấp một lượng lớn dữ liệu vào thuật toán và cho phép nó học hỏi từ dữ liệu để đưa ra dự đoán chính xác về dữ liệu mới, không nhìn thấy. Học máy được sử dụng trong nhiều ứng dụng trong thế giới thực, từ nhận dạng hình ảnh và nhận dạng giọng nói đến phát hiện gian lận và dự đoán thị trường chứng khoán. Mặt khác, Xử lý ngôn ngữ tự nhiên (NLP) là một lĩnh vực con của AI tập trung vào việc cho phép máy tính hiểu và giao tiếp với con người bằng ngôn ngữ tự nhiên. Nó liên quan đến việc sử dụng các kỹ thuật từ khoa học máy tính, ngôn ngữ học và tâm lý học nhận thức để phát triển các thuật toán có thể giải thích, tạo và dịch ngôn ngữ của con người. Một số ứng dụng của NLP bao gồm chatbot, trợ lý giọng nói và dịch máy. Một </w:t>
      </w:r>
      <w:r>
        <w:lastRenderedPageBreak/>
        <w:t>điểm khác biệt chính giữa hai ngành là trong khi Machine Learning chủ yếu tập trung vào mô hình dự đoán, Xử lý ngôn ngữ tự nhiên liên quan đến việc hiểu và tạo ra ngôn ngữ của con người. Ngoài ra, các thuật toán Machine Learning có xu hướng tổng quát hơn, trong khi các kỹ thuật NLP có xu hướng dành riêng cho miền, có tính đến những thứ như ngữ pháp và cú pháp. Tuy nhiên, cũng có sự chồng chéo đáng kể giữa hai lĩnh vực. Ví dụ, nhiều ứng dụng NLP, chẳng hạn như phân tích tình cảm, sử dụng các kỹ thuật Học máy để cải thiện hiệu suất của chúng. Tóm lại, Học máy và Xử lý ngôn ngữ tự nhiên là hai ngành quan trọng trong AI, mỗi ngành có trọng tâm, phương pháp và ứng dụng riêng. Mặc dù có một số khác biệt giữa hai lĩnh vực này, nhưng cũng có sự chồng chéo đáng kể và cả hai lĩnh vực tiếp tục phát triển nhanh chóng khi sự hiểu biết của chúng ta về AI tăng lên."}</w:t>
      </w:r>
    </w:p>
    <w:p w14:paraId="0DA151F6" w14:textId="77777777" w:rsidR="001A28A5" w:rsidRDefault="00895887">
      <w:r>
        <w:t>{"câu hỏi": "Tạo một câu chuyện về một nhóm bạn đi phiêu lưu", "câu trả lời": "Ngày xửa ngày xưa, có bốn người bạn thân nhất tên là Sam, Emily, Jake và Alex. Họ là bạn từ nhỏ và luôn mơ ước được cùng nhau phiêu lưu. Cuối cùng khi họ hoàn thành việc học trung học, họ quyết định rằng đây là thời điểm thích hợp để họ bắt đầu cuộc phiêu lưu trong mơ của mình. \n\n\nHào hứng và tràn đầy mong đợi, họ đóng gói hành lý và bắt đầu một chuyến đi vào khu rừng rậm rạp và chưa được khám phá ở những ngọn núi gần đó. Bốn người bạn nói chuyện và cười đùa khi họ đi bộ, tận hưởng bầu bạn của nhau và vẻ đẹp của thiên nhiên hoang dã xung quanh họ. Khi họ mạo hiểm sâu hơn vào rừng, họ tình cờ gặp một hang động ẩn. Lối vào hang động nhỏ, nhưng họ có thể thấy rằng có một không gian mở rộng lớn bên trong. Sam đề nghị họ khám phá hang động và tất cả đều đồng ý. Họ thắp đèn pin và vào hang. Các bức tường lấp lánh với một triệu viên pha lê nhỏ, và sàn nhà được bao phủ bởi những cây phát sáng mềm mại thắp sáng theo cách của họ. Những người bạn thở hổn hển vì kinh ngạc và tiếp tục đi xa hơn, sự phấn khích của họ tăng lên theo từng bước. Cuối cùng, họ đến cuối hang động và tìm thấy một hồ nước lớn trong vắt. Quyết định rằng họ không thể trở về mà không ngâm mình, họ nhanh chóng thay đồ bơi và nhảy xuống nước. Khi họ bơi, cười và bắn tung tóe vào nhau, họ nhận thấy rằng nước đang làm cho da họ ngứa ran, và họ cảm thấy phấn khích và tràn đầy năng lượng. Khi họ ra khỏi hồ bơi, họ phát hiện ra rằng mỗi người đều có được một khả năng độc đáo.\n\nSam giờ đây có thể kiểm soát lửa, Emily có thể tạo ra khiên từ không khí loãng, Jake có thể biến thành vô hình và Alex có siêu sức mạnh. Ngạc nhiên trước sức mạnh mới của họ, họ rời khỏi hang động và trở về khu cắm trại của mình, quyết tâm sử dụng khả năng của mình cho mục đích tốt và làm cho thế giới trở thành một nơi tốt đẹp hơn. Những người bạn tiếp tục cuộc phiêu lưu của họ, sử dụng sức mạnh của họ để giúp đỡ những người gặp khó khăn, và có nhiều niềm vui hơn họ tưởng tượng có thể. Họ đã bắt đầu cuộc hành trình của mình với hy vọng có một khoảng thời gian vui vẻ, nhưng cuối cùng, họ đã đạt được nhiều hơn những gì họ có thể mơ ước - những khả năng mới, mối quan hệ gần gũi hơn và một đời ký ức. Và thế là, cuộc phiêu lưu của họ vẫn tiếp tục, không biết sức mạnh của họ sẽ đưa họ đến đâu, nhưng rất hào hứng với cuộc hành trình phía trước."}</w:t>
      </w:r>
    </w:p>
    <w:p w14:paraId="00D20138" w14:textId="77777777" w:rsidR="001A28A5" w:rsidRDefault="00895887">
      <w:r>
        <w:t>{"câu hỏi": "Chỉnh sửa câu sau: \"Tôi cảm thấy hạnh phúc và phấn khích khi bắt đầu cuộc hành trình này.\" - Tôi cảm thấy hạnh phúc và phấn khích khi bắt đầu cuộc hành trình này.", "trả lời": "Tôi hoàn toàn hồi hộp và phấn khởi khi bắt đầu cuộc hành trình tuyệt vời này."}</w:t>
      </w:r>
    </w:p>
    <w:p w14:paraId="13857353" w14:textId="77777777" w:rsidR="001A28A5" w:rsidRDefault="00895887">
      <w:r>
        <w:lastRenderedPageBreak/>
        <w:t>{"câu hỏi": "Đưa ra một công thức, đề xuất một thành phần thay thế. - Công thức kem tách chuối: 3 quả chuối, 3-4 muỗng kem vani, xi-rô sô cô la, các loại hạt và kem đánh bông", "trả lời": "Một thành phần thay thế cho công thức kem tách chuối có thể là: thay vì sử dụng xi-rô sô cô la, bạn có thể sử dụng xi-rô caramel hoặc sốt dâu tây cho một hương vị khác."}</w:t>
      </w:r>
    </w:p>
    <w:p w14:paraId="01A5F08D" w14:textId="77777777" w:rsidR="001A28A5" w:rsidRDefault="00895887">
      <w:r>
        <w:t>{"câu hỏi": "Tạo danh sách việc cần làm cho một cá nhân muốn trở thành một nhà nghiên cứu AI thành công.", "câu trả lời": "Để trở thành một nhà nghiên cứu AI thành công, đây là danh sách việc cần làm được đề xuất: \n\n1. ** Có được nền tảng giáo dục vững chắc trong các lĩnh vực liên quan đến AI: ** Nghiên cứu các khái niệm cốt lõi của Khoa học Máy tính, Toán học (như Đại số tuyến tính, Giải tích và Lý thuyết Xác suất) và Thống kê. \ n \ n2. ** Làm chủ ngôn ngữ lập trình: ** Nắm vững ngôn ngữ lập trình cấp cao như Python, Java hoặc C ++ và thành thạo các thư viện và khung AI như TensorFlow và PyTorch. \ n \ n3. ** Tìm hiểu về Trí tuệ nhân tạo: ** Nâng cao hiểu biết của bạn về các ngành AI, bao gồm Học máy (cả học có giám sát, không giám sát và tăng cường), Học sâu, Xử lý ngôn ngữ tự nhiên và Thị giác máy tính. \ n \ n4. **Luôn cập nhật: ** Theo kịp các xu hướng và kỹ thuật AI mới nhất thông qua các tạp chí học thuật, tài liệu nghiên cứu, các khóa học trực tuyến và tham dự các hội nghị và hội thảo. \ n \ n5. ** Phát triển kỹ năng nghiên cứu: ** Tìm hiểu cách phát triển các giả thuyết, thiết kế thí nghiệm và phân tích dữ liệu. Ngoài ra, hãy thực hành viết tài liệu nghiên cứu và trình bày kết quả của bạn cho người khác. \ n \ n6. **Cộng tác: ** Hợp tác là chìa khóa trong lĩnh vực AI. Xây dựng một mạng lưới các nhà nghiên cứu ngang hàng, tham gia một dự án nguồn mở hoặc tham gia vào các hợp tác nghiên cứu. \ n \ n7. ** Tìm một người cố vấn: ** Tìm kiếm sự hướng dẫn và hỗ trợ từ một nhà nghiên cứu AI có kinh nghiệm, người có thể cung cấp phản hồi có giá trị về công việc, ý tưởng nghiên cứu của bạn và giúp bạn điều hướng lĩnh vực này. \ n \ n8. ** Hãy kiên trì: ** Đột phá nền tảng mới trong nghiên cứu AI là một thách thức và thất bại là không thể tránh khỏi. Hãy tiếp tục, liên tục học hỏi và cải thiện, và với sự kiên trì và chăm chỉ, bạn sẽ ghi dấu ấn của mình với tư cách là một nhà nghiên cứu AI."}</w:t>
      </w:r>
    </w:p>
    <w:p w14:paraId="560A1572" w14:textId="77777777" w:rsidR="001A28A5" w:rsidRDefault="00895887">
      <w:r>
        <w:t>{"câu hỏi": "Tạo một câu bằng hai từ: \"cat\" và \"computer\".", "answer": "Con mèo trèo lên bàn và ngồi trên bàn phím máy tính, ngăn cản mọi công việc được thực hiện."}</w:t>
      </w:r>
    </w:p>
    <w:p w14:paraId="5BE58BCB" w14:textId="77777777" w:rsidR="001A28A5" w:rsidRDefault="00895887">
      <w:r>
        <w:t>{"câu hỏi": "Viết lại hai đoạn văn để ý tưởng được thể hiện bằng ít từ hơn mà không thay đổi ý nghĩa của nó. - Đại dịch COVID-19 đã có những tác động trên diện rộng đến nền kinh tế và xã hội, từ sự gián đoạn chuỗi cung ứng toàn cầu đến mất việc làm. Từ quan điểm sức khỏe cộng đồng, nó đã gây thiệt hại lớn hơn bất kỳ đại dịch nào khác trong lịch sử gần đây, với hơn một triệu ca tử vong trên toàn thế giới.", "Trả lời": "Đại dịch COVID-19 đã ảnh hưởng lớn đến nền kinh tế và xã hội toàn cầu bao gồm mất việc làm, và là đại dịch chết chóc nhất trong lịch sử gần đây với hơn một triệu ca tử vong."}</w:t>
      </w:r>
    </w:p>
    <w:p w14:paraId="1030E27C" w14:textId="77777777" w:rsidR="001A28A5" w:rsidRDefault="00895887">
      <w:r>
        <w:t>{"câu hỏi": "Phân tích câu và chia nhỏ nó thành các thành phần của nó. - Cuộc sống là một hành trình đầy thăng trầm.", "Trả lời": "Chủ đề: Cuộc sống\nĐộng từ: is\nVị ngữ: một hành trình đầy thăng trầm\nDanh từ Cụm từ: a journey\nTính từ: filled\nGiới từ Cụm từ: với thăng trầm\nDanh từ: hành trình, thăng trầm."}</w:t>
      </w:r>
    </w:p>
    <w:p w14:paraId="3E6D6C90" w14:textId="77777777" w:rsidR="001A28A5" w:rsidRDefault="00895887">
      <w:r>
        <w:lastRenderedPageBreak/>
        <w:t>{"câu hỏi": "Sắp xếp những từ này thành một câu có nghĩa: \"lợi ích, của chúng ta, là\"", "câu trả lời": "Lợi ích của chúng ta rất quan trọng đối với chúng ta."}</w:t>
      </w:r>
    </w:p>
    <w:p w14:paraId="06EAAF07" w14:textId="77777777" w:rsidR="001A28A5" w:rsidRDefault="00895887">
      <w:r>
        <w:t>{"question": "Chỉnh sửa câu đã cho, sửa bất kỳ lỗi dấu câu và ngữ pháp nào. - chúng tôi đã nói chuyện, tuần trước.", "trả lời": "Chúng tôi đã nói chuyện tuần trước."}</w:t>
      </w:r>
    </w:p>
    <w:p w14:paraId="7449436E" w14:textId="77777777" w:rsidR="001A28A5" w:rsidRDefault="00895887">
      <w:r>
        <w:t>{"câu hỏi": "Cung cấp danh sách các trình duyệt web thường được sử dụng.", "câu trả lời": "1. Google Chrome\n2. Mozilla Firefox\n3. Safari (Apple)\n4. Microsoft Edge (trước đây là Internet Explorer)\n5. Vở opera\n6. Dũng cảm\n7. Crom \ n8. Vivaldi\n9. Tor Browser."}</w:t>
      </w:r>
    </w:p>
    <w:p w14:paraId="39ACD364" w14:textId="77777777" w:rsidR="001A28A5" w:rsidRDefault="00895887">
      <w:r>
        <w:t>{"câu hỏi": "Hãy cho tôi hai tính từ duy nhất để mô tả một ngôi nhà.", "câu trả lời": "1. Rộng rãi\n2. Ấm cúng."}</w:t>
      </w:r>
    </w:p>
    <w:p w14:paraId="3636638B" w14:textId="77777777" w:rsidR="001A28A5" w:rsidRDefault="00895887">
      <w:r>
        <w:t>{"câu hỏi": "Đối với môn thể thao này, tên của thiết bị được sử dụng để bắt bóng là gì? - Thể thao: Bóng chày", "trả lời": "Thiết bị dùng để bắt bóng trong môn thể thao bóng chày được gọi là "găng tay bóng chày" hoặc "găng tay".</w:t>
      </w:r>
    </w:p>
    <w:p w14:paraId="5F959885" w14:textId="77777777" w:rsidR="001A28A5" w:rsidRDefault="00895887">
      <w:r>
        <w:t>{"câu hỏi": "Viết câu chuyện về một người ông gặp cháu gái lần đầu tiên", "trả lời": "Ngày xửa ngày xưa, trong một thị trấn nhỏ nép mình giữa những ngọn đồi thoai thoải và một dòng sông uốn lượn, có một người ông chưa bao giờ gặp cháu gái của mình. Trong nhiều năm, anh khao khát được ôm cô trong vòng tay và cảm nhận sự ấm áp từ nụ cười của cô. Con trai ông, cha của cháu gái, sống rất xa trong một thành phố lớn, và khoảng cách giữa họ cảm thấy như một triệu dặm. Một ngày nắng, không báo trước, ông nội nhận được một cú điện thoại từ con trai mình. "Cha, con có một số tin tức. Chúng ta sẽ đến thăm vào tuần tới, và tôi sẽ mang theo một người đặc biệt để bạn gặp gỡ. Đó là cháu gái của ông." Những giọt nước mắt vui mừng lăn dài trên má ông nội khi ông cúp điện thoại. Trong suốt thời gian còn lại của tuần, anh kể cho mọi người nghe về tin tức tuyệt vời. Cuối cùng ngày cũng đến, và ông nội đứng ở cửa trước, háo hức chờ đợi âm thanh của một chiếc xe hơi đến gần. Ngay sau đó, ông nghe thấy tiếng động cơ và chạy ra ngoài để gặp họ. \n\nÔng nội thấy con trai mình bước ra khỏi xe, và sau đó ông nhìn thấy cô, cháu gái của ông. Cô ấy nhỏ, với mái tóc vàng xoăn và đôi mắt xanh to. Cô ngại ngùng trốn sau chân mẹ, nhìn ra thế giới mới xung quanh.\n\nTrái tim của ông nội đập thình thịch khi ông vươn tay ra và bế cô bé vào lòng. Cô cười khúc khích và mỉm cười, và ông nội cảm thấy như thể toàn bộ thế giới của ông đã hoàn thành. Anh ôm cô thật chặt, và hai người họ đứng đó một lúc, chỉ cần đưa nhau vào.\n\n Kể từ giây phút đó, ông nội và cháu gái của ông không thể tách rời. Họ đã dành toàn bộ chuyến thăm khám phá khu vườn, chơi trò chơi, đọc truyện và cười đùa cùng nhau. Ông nội trân trọng từng khoảnh khắc ông dành cho đứa cháu mới của mình, và khi đến lúc cô rời đi, ông biết rằng mối quan hệ của họ sẽ kéo dài suốt đời. Mặc dù khoảng cách giữa họ rất lớn, nhưng ông nội biết rằng cuối cùng ông đã gặp được mảnh ghép còn thiếu của trái tim mình. Cháu gái của ông đã mang lại niềm vui và tình yêu cho cuộc sống của ông, và ông sẽ trân trọng nó mãi mãi."}</w:t>
      </w:r>
    </w:p>
    <w:p w14:paraId="09091C08" w14:textId="77777777" w:rsidR="001A28A5" w:rsidRDefault="00895887">
      <w:r>
        <w:t>{"câu hỏi": "Sắp xếp các quốc gia này theo quy mô dân số - Úc, Hà Lan, Ethiopia", "trả lời": "Dựa trên dữ liệu từ Bộ phận Dân số Liên Hợp Quốc năm 2019, các quốc gia được liệt kê theo thứ tự quy mô dân số, từ lớn nhất đến nhỏ nhất, là: \n\n1. Ethiopia\n2. Hà Lan \n3. Úc"}</w:t>
      </w:r>
    </w:p>
    <w:p w14:paraId="3D852018" w14:textId="77777777" w:rsidR="001A28A5" w:rsidRDefault="00895887">
      <w:r>
        <w:lastRenderedPageBreak/>
        <w:t>{"câu hỏi": "Tạo ra một câu chuyện lấy bối cảnh trong một thế giới giả tưởng.", "câu trả lời": "Ngày xửa ngày xưa, ở một vùng đất xa xôi của phép thuật và kỳ diệu, có một vương quốc được cai trị bởi một nữ hoàng tốt bụng và công bằng, tên là Amara. Vương quốc được thiên nhiên ưu đãi với những vùng đất màu mỡ, những khu rừng xinh đẹp và những ngọn núi hùng vĩ chạm đến bầu trời. Ma thuật chảy trong không khí và mọi người sống trong hòa bình và hòa hợp với thiên nhiên. Tuy nhiên, một ngày nọ, một phù thủy đen tối và mạnh mẽ tên là Zoltar bắt đầu lan truyền sự hỗn loạn khắp vùng đất. Ông đã tạo ra những cơn bão khủng khiếp, nguyền rủa mùa màng và triệu tập những con thú đáng sợ để khủng bố người dân. Vương quốc chìm trong bóng tối và tuyệt vọng. Trong sự tuyệt vọng của mình, Nữ hoàng Amara kêu gọi những chiến binh dũng cảm và lành nghề nhất trong vương quốc bắt tay vào nhiệm vụ đánh bại Zoltar và khôi phục hòa bình cho vùng đất. Trong số đó có một cậu bé nông dân mồ côi tên là Jakob. Jakob nhỏ bé, nhưng anh ấy dũng cảm và có một trái tim thuần khiết. Anh quyết tâm cứu vương quốc và chứng minh giá trị của mình. Nhóm chiến binh bắt đầu cuộc hành trình của họ, đối mặt với nhiều thử thách trên đường đi. Họ đã chiến đấu dũng cảm chống lại những con thú đáng sợ và bất chấp thời tiết khắc nghiệt nhất. Jakob đã chứng tỏ bản thân hết lần này đến lần khác, không bao giờ bỏ cuộc, ngay cả khi tất cả dường như đã mất. Cuối cùng, họ đã đến được hang ổ của Zoltar, nằm sâu trong trung tâm của một dãy núi nguy hiểm. Trận chiến cuối cùng diễn ra khốc liệt và căng thẳng, với Zoltar giải phóng tất cả sức mạnh hắc ám của mình. Nhưng cuối cùng, chính Jakob là người giáng đòn cuối cùng, sử dụng trái tim thuần khiết của mình để làm suy yếu ma thuật của Zoltar và đánh bại anh ta một lần và mãi mãi. Vương quốc đã được cứu, và Nữ hoàng Amara ca ngợi Jakob như một anh hùng. Kể từ ngày đó, anh được mọi người kính trọng và ngưỡng mộ. Vùng đất này một lần nữa được ban phước với hòa bình và thịnh vượng.\n\nVà như vậy, truyền thuyết về Jakob the Brave đã ra đời, và những câu chuyện về lòng dũng cảm và vị tha của ông đã được kể cho các thế hệ mai sau."}</w:t>
      </w:r>
    </w:p>
    <w:p w14:paraId="372D139C" w14:textId="77777777" w:rsidR="001A28A5" w:rsidRDefault="00895887">
      <w:r>
        <w:t xml:space="preserve">{"câu hỏi": "Tôi cần ai đó viết một bài đăng trên blog về chủ đề học sâu.", "câu trả lời": "Học sâu 101: Giới thiệu về tương lai của trí tuệ nhân tạo\n\nHọc sâu là một tập hợp con của học máy trong trí tuệ nhân tạo (AI) có các mạng có khả năng học không giám sát từ dữ liệu không có cấu trúc hoặc không được gắn nhãn. Nó đã cách mạng hóa lĩnh vực AI trong những năm gần đây và nhanh chóng thay đổi cách chúng ta sống cuộc sống của mình, từ cách chúng ta tương tác với các trợ lý kỹ thuật số như Siri, Alexa và Google Assistant đến cách chúng ta sử dụng phương tiện truyền thông xã hội, mua sắm và thậm chí lái xe ô tô. Cốt lõi của học sâu là các mạng thần kinh - thuật toán được mô hình hóa theo cấu trúc và chức năng của bộ não con người. Các mạng này bao gồm nhiều lớp nút hoặc tế bào thần kinh được kết nối với nhau, trong đó mỗi lớp xử lý thông tin và chuyển nó sang lớp tiếp theo. Giống như bộ não con người, các mạng này học hỏi từ kinh nghiệm, cải thiện hiệu suất của chúng theo thời gian khi chúng xử lý ngày càng nhiều dữ liệu. Một trong những lợi thế chính của học sâu là khả năng tự động trích xuất các tính năng từ dữ liệu thô, giảm đáng kể nhu cầu can thiệp của con người vào tiền xử lý dữ liệu. Điều này làm cho nó trở thành một công cụ mạnh mẽ cho các tác vụ như xử lý ngôn ngữ tự nhiên, nhận dạng hình ảnh và giọng nói, và thậm chí chơi các trò chơi như cờ vây và cờ vua. Một số đột phá gần đây trong học sâu bao gồm sự phát triển của mạng nơ-ron tích chập (CNN) và mạng nơ-ron tái phát (RNN). CNN đặc biệt giỏi trong việc nhận dạng và phân loại hình ảnh, vì chúng được thiết kế để tận dụng cấu trúc hai </w:t>
      </w:r>
      <w:r>
        <w:lastRenderedPageBreak/>
        <w:t>chiều của hình ảnh. Mặt khác, RNN được sử dụng cho các tác vụ đòi hỏi sự hiểu biết về dữ liệu tuần tự, chẳng hạn như giọng nói và văn bản. Mặc dù có khả năng ấn tượng, học sâu không phải là không có thách thức. Một trong những thách thức lớn là yêu cầu về lượng lớn dữ liệu đào tạo. Các mô hình học sâu cần được tiếp xúc với số lượng lớn các ví dụ để phát triển sự hiểu biết của chúng về các mẫu cơ bản trong dữ liệu. Đây có thể là một nút cổ chai cho nhiều ứng dụng, vì việc có được dữ liệu được gắn nhãn chất lượng cao có thể vừa tốn kém vừa tốn thời gian. Một vấn đề khác với học sâu là cái gọi là bản chất \u201cblack box\u201d của các thuật toán. Vì các mô hình học sâu có thể cực kỳ phức tạp, đôi khi có thể khó hiểu làm thế nào mô hình đi đến kết luận của nó. Sự thiếu khả năng diễn giải này có thể là mối quan tâm lớn trong các ứng dụng mà tính minh bạch và trách nhiệm giải trình là tối quan trọng, chẳng hạn như chăm sóc sức khỏe và tài chính. Bất chấp những thách thức này, không còn nghi ngờ gì nữa, học sâu là một công cụ cực kỳ mạnh mẽ đang thay đổi thế giới như chúng ta biết. Với việc tiếp tục nghiên cứu và phát triển, nó đã sẵn sàng để cách mạng hóa các lĩnh vực đa dạng như"}</w:t>
      </w:r>
    </w:p>
    <w:p w14:paraId="575607CF" w14:textId="77777777" w:rsidR="001A28A5" w:rsidRDefault="00895887">
      <w:r>
        <w:t>{"question": "Viết lại câu này để bao gồm một cụm từ so sánh. - Bài tập khó.", "trả lời": "Bài tập khó hơn bình thường."}</w:t>
      </w:r>
    </w:p>
    <w:p w14:paraId="1A767CA0" w14:textId="77777777" w:rsidR="001A28A5" w:rsidRDefault="00895887">
      <w:r>
        <w:t>{"câu hỏi": "Liệt kê các bước cơ bản để thử một món ăn mới.", "trả lời": "1. Nghiên cứu ẩm thực: Tìm kiếm thông tin về nguồn gốc, văn hóa và các món ăn phổ biến của ẩm thực để hiểu hồ sơ hương vị và các thành phần được sử dụng.\n\n2. Tìm kiếm các nhà hàng địa phương: Tìm các nhà hàng hoặc quán ăn địa phương phục vụ các món ăn mới. \ n \ n3. Kiểm tra đánh giá: Trước khi đến nhà hàng, hãy kiểm tra đánh giá từ các khách hàng khác để có ý tưởng về những gì mong đợi và đảm bảo địa điểm có xếp hạng tốt. \ n \ n4. Yêu cầu đề xuất: Khi bạn đang ở nhà hàng, hãy hỏi người phục vụ để được giới thiệu về các món ăn phổ biến và đích thực nhất để có được hương vị thực sự của ẩm thực. \ n \ n5. Hãy thử các món ăn khác nhau: Đừng ngại thử nghiệm và thử các món ăn khác nhau, đặc biệt là những món mà bạn thường không thử. \ n \ n6. Đánh giá trải nghiệm của bạn: Sau khi thử các món ăn mới, hãy suy ngẫm về trải nghiệm của bạn và những gì bạn thích hoặc không thích về các món ăn khác nhau mà bạn đã thử. \ n \ n7. Hãy thử nấu ăn ở nhà: Nếu bạn thích các món ăn mới, hãy cân nhắc thử làm một số món ăn ở nhà bằng cách tìm kiếm công thức nấu ăn và thử nghiệm trong nhà bếp."}</w:t>
      </w:r>
    </w:p>
    <w:p w14:paraId="4E97B33B" w14:textId="77777777" w:rsidR="001A28A5" w:rsidRDefault="00895887">
      <w:r>
        <w:t xml:space="preserve">{"câu hỏi": "Kể tên năm yếu tố chính trong sứ mệnh của Liên Hợp Quốc.", "Trả lời": "Dưới đây là năm yếu tố chính trong sứ mệnh của Liên Hợp Quốc:\n\n1. Duy trì hòa bình và an ninh: Một trong những mục tiêu chính của Liên Hợp Quốc là ngăn chặn xung đột và duy trì hòa bình giữa các quốc gia bằng cách thúc đẩy đối thoại, giải trừ quân bị và giải quyết hòa bình các tranh chấp. Thúc đẩy quyền con người và công bằng xã hội: LHQ hoạt động để đảm bảo rằng tất cả các cá nhân đều được hưởng các quyền và sự bảo vệ bình đẳng, bất kể xuất thân hay địa vị của họ. Điều này bao gồm vận động cho quyền của phụ nữ, trẻ em, người tị nạn và các nhóm bị thiệt thòi khác. Hỗ trợ phát triển kinh tế và bền vững: LHQ hỗ trợ các nỗ lực giảm nghèo, thúc đẩy tăng trưởng kinh tế và phát triển bền vững, và cải thiện điều kiện sống cho người dân trên khắp thế giới, đặc biệt là những người ở các nước đang phát triển. Cung cấp viện trợ và hỗ trợ nhân đạo: Liên Hợp Quốc cung cấp viện trợ nhân đạo, chẳng hạn </w:t>
      </w:r>
      <w:r>
        <w:lastRenderedPageBreak/>
        <w:t>như thực phẩm, nước, thuốc men và nơi trú ẩn, cho những người có nhu cầu, đặc biệt là những người bị ảnh hưởng bởi xung đột, thiên tai hoặc các cuộc khủng hoảng khác. Thúc đẩy hợp tác và quan hệ đối tác quốc tế: LHQ đặt mục tiêu thúc đẩy hợp tác và hợp tác giữa các quốc gia để giải quyết các thách thức toàn cầu như biến đổi khí hậu, dịch bệnh và khủng bố. Điều này bao gồm tạo thuận lợi cho ngoại giao, thúc đẩy sự hợp tác giữa các chính phủ và các tổ chức phi chính phủ, và phối hợp các nỗ lực chung để đạt được các mục tiêu chung."}</w:t>
      </w:r>
    </w:p>
    <w:p w14:paraId="2CC3C59D" w14:textId="77777777" w:rsidR="001A28A5" w:rsidRDefault="00895887">
      <w:r>
        <w:t>{"câu hỏi": "Giải thích các thành phần khác nhau tạo nên một hệ thống AI.", "Trả lời": "Một hệ thống AI thường được tạo thành từ một số thành phần khác nhau hoạt động cùng nhau để cho phép hệ thống hoạt động hiệu quả. Dưới đây là một số thành phần chính: \ n \ n1. Thu thập dữ liệu: Thành phần thiết yếu đầu tiên của hệ thống AI là khả năng thu thập và xử lý khối lượng lớn dữ liệu. Điều này thường đạt được thông qua việc sử dụng các cảm biến hoặc thiết bị thu thập dữ liệu, chẳng hạn như máy ảnh hoặc micrô, có thể thu thập thông tin từ môi trường. \ n \ n2. Xử lý dữ liệu: Khi dữ liệu đã được thu thập, nó cần được xử lý và phân tích để trích xuất những hiểu biết có ý nghĩa. Điều này thường đạt được thông qua việc sử dụng các thuật toán tiên tiến và kỹ thuật học máy, có thể xác định các mẫu và mối quan hệ trong dữ liệu. \ n \ n3. Học máy: Học máy là quá trình mà hệ thống AI cải thiện hiệu suất của nó theo thời gian bằng cách học từ dữ liệu mà nó thu thập. Điều này có thể đạt được thông qua việc sử dụng mạng lưới thần kinh, cây quyết định hoặc các kỹ thuật học máy khác cho phép hệ thống tự động xác định và cải thiện các mẫu và mối quan hệ trong dữ liệu. \ n \ n4. Xử lý ngôn ngữ tự nhiên: Một thành phần quan trọng khác của hệ thống AI là khả năng hiểu và tạo ra ngôn ngữ của con người. Điều này có thể đạt được thông qua việc sử dụng các kỹ thuật xử lý ngôn ngữ tự nhiên (NLP), cho phép hệ thống phân tích và hiểu ý nghĩa của văn bản hoặc lời nói. \ n \ n5. Ra quyết định: Cuối cùng, một hệ thống AI phải có khả năng đưa ra quyết định và hành động dựa trên phân tích dữ liệu. Điều này có thể đạt được thông qua việc sử dụng các hệ thống dựa trên quy tắc hoặc thuật toán ra quyết định, cho phép hệ thống chọn hướng hành động phù hợp nhất dựa trên sự hiểu biết của nó về tình huống. Nhìn chung, một hệ thống AI được tạo thành từ sự kết hợp phức tạp của các yếu tố phần cứng và phần mềm, tất cả đều hoạt động cùng nhau để cho phép hệ thống thu thập,  xử lý và phân tích dữ liệu, học hỏi từ môi trường của nó và đưa ra quyết định thông minh."}</w:t>
      </w:r>
    </w:p>
    <w:p w14:paraId="6D80D014" w14:textId="77777777" w:rsidR="001A28A5" w:rsidRDefault="00895887">
      <w:r>
        <w:t xml:space="preserve">{"câu hỏi": "Viết một câu chuyện hư cấu liên quan đến một nhân vật vượt qua chướng ngại vật khó khăn.", "Trả lời": "Ngày xửa ngày xưa, trong một ngôi làng nhỏ nép mình giữa những ngọn đồi thoai thoải và những khu rừng tươi tốt, có một cô gái trẻ tên là Ella. Cô sống với mẹ, cha và hai em trai trong một ngôi nhà nhỏ khiêm tốn ở ngoại ô thị trấn. Mặc dù hoàn cảnh ít ỏi của họ, gia đình vẫn gần gũi và hạnh phúc. Khi Ella tròn mười sáu tuổi, mẹ và cha cô bị ốm vì một căn bệnh bí ẩn. Người chữa bệnh trong làng đã làm tất cả những gì có thể, nhưng không có thuốc thích hợp, cha mẹ của Ella ngày càng yếu đi theo từng ngày. Thuốc cần thiết chỉ có thể được tìm thấy ở một thị trấn xa xôi, cách xa ngôi làng, trên đỉnh một ngọn núi nguy hiểm. \n\nElla biết rằng cô phải thực hiện cuộc hành trình, bất chấp nguy hiểm, vì sự sống còn của cha mẹ cô phụ thuộc vào nó. Cô đóng gói một túi nhỏ với đồ dự trữ, ôm tạm biệt anh em và bắt đầu cuộc hành trình dài và gian nan. Ella phải đối mặt với nhiều trở ngại trên đường đi: những con sông nguy hiểm để lội qua, những vách đá dựng đứng để leo lên và những khu rừng tối tăm để điều hướng. Tuy nhiên, cô vẫn kiên trì, được thúc đẩy </w:t>
      </w:r>
      <w:r>
        <w:lastRenderedPageBreak/>
        <w:t>bởi tình yêu dành cho gia đình.\n\nElla cuối cùng đã lên đến đỉnh núi, nơi thuốc mọc trong một khu rừng nhỏ. Cô cẩn thận thu thập càng nhiều càng tốt, sau đó bắt đầu cuộc hành trình dài về nhà. Khi cô trở về làng, kiệt sức nhưng chiến thắng, cha mẹ của Ella đã ở gần cửa tử. Cô nhanh chóng pha thuốc và đưa nó cho họ, cầu nguyện rằng nó sẽ hoạt động. Nhiều ngày trôi qua, và từ từ nhưng chắc chắn, mẹ và cha của Ella bắt đầu hồi phục. Ngôi làng vui mừng, và Ella được ca ngợi như một anh hùng. Từ đó trở đi, gia đình Ella không bao giờ coi sức khỏe hay hạnh phúc của họ là điều hiển nhiên. Họ trân trọng từng khoảnh khắc bên nhau, biết rằng tất cả là nhờ vào sự dũng cảm và quyết tâm của Ella. Và bản thân Ella biết rằng cô ấy có thể chinh phục bất kỳ trở ngại nào đến với mình, miễn là cô ấy có tình yêu và niềm tin trong trái tim mình."}</w:t>
      </w:r>
    </w:p>
    <w:p w14:paraId="01BB8A60" w14:textId="77777777" w:rsidR="001A28A5" w:rsidRDefault="00895887">
      <w:r>
        <w:t>{"câu hỏi": "Mô tả một hệ thống giả định để đạt được điểm bằng cách tham gia dịch vụ cộng đồng.", "câu trả lời": "Một hệ thống giả định để đạt được điểm thông qua dịch vụ cộng đồng có thể liên quan đến một số thành phần, bao gồm theo dõi, phần thưởng và quan hệ đối tác. Hệ thống có thể được thiết kế để khuyến khích và khuyến khích các cá nhân tham gia vào các hoạt động phục vụ cộng đồng và trả lại cho cộng đồng của họ. Một cách để triển khai hệ thống là hợp tác với các tổ chức phi lợi nhuận địa phương và các nhóm cộng đồng để xác định các cơ hội dịch vụ và theo dõi sự tham gia. Các cá nhân có thể đăng ký các dự án dịch vụ khác nhau thông qua cổng thông tin trực tuyến, nơi họ có thể xem mô tả về các cơ hội có sẵn, cùng với số điểm có thể kiếm được cho mỗi hoạt động. Sau khi hoàn thành hoạt động dịch vụ, người tham gia sẽ nhận được điểm có thể được đổi lấy các phần thưởng khác nhau, chẳng hạn như thẻ quà tặng,  hàng hóa, hoặc sự công nhận đặc biệt. Ví dụ, một người tình nguyện dọn dẹp một công viên địa phương có thể kiếm được 10 điểm, trong khi một người dành cả ngày để xây dựng một ngôi nhà với Habitat for Humanity có thể kiếm được 50 điểm. Để khuyến khích sự tham gia liên tục, hệ thống có thể bao gồm các cấp phần thưởng, với phần thưởng có giá trị hơn dành cho những người tích lũy được nhiều điểm nhất. Ví dụ: những người tham gia đạt 100 điểm có thể đủ điều kiện nhận một vật phẩm hoặc trải nghiệm đặc biệt không có sẵn cho những người có ít điểm hơn. \ n \ n Một hệ thống như vậy có thể được quản lý bởi một tổ chức dịch vụ cộng đồng, cơ quan chính phủ hoặc thậm chí là một công ty tư nhân. Cuối cùng, mục tiêu sẽ là khuyến khích công dân tham gia vào cộng đồng của họ, thúc đẩy tinh thần tình nguyện và tạo ra tác động tích cực thông qua dịch vụ."}</w:t>
      </w:r>
    </w:p>
    <w:p w14:paraId="12B84923" w14:textId="77777777" w:rsidR="001A28A5" w:rsidRDefault="00895887">
      <w:r>
        <w:t>{"câu hỏi": "Mô tả một khung cảnh ngoài trời yên bình.", "câu trả lời": "Hãy tưởng tượng bạn được bao quanh bởi thiên nhiên \ vẻ đẹp của những năm 19 trong một khung cảnh ngoài trời thanh bình, với tiếng xào xạc nhẹ nhàng của lá cây và tiếng chim hót líu lo mềm mại. Ánh sáng mặt trời xuyên qua những nhánh cây hùng vĩ, đổ bóng lốm đốm trên nền cỏ. Một làn gió nhẹ mang theo mùi hương ngọt ngào của hoa tươi và thảo mộc dại. Ở phía xa, có thể nghe thấy một dòng suối nhỏ, nước của nó đổ xuống những tảng đá mịn. Bạn cảm thấy một cảm giác bình tĩnh và yên tĩnh, vì mọi lo lắng và lo lắng dường như tan biến trong môi trường yên bình, bình dị này. Thời gian chậm lại và bạn có thể chỉ cần hít thở và đánh giá cao vẻ đẹp tinh tế xung quanh mình."}</w:t>
      </w:r>
    </w:p>
    <w:p w14:paraId="42DA8967" w14:textId="77777777" w:rsidR="001A28A5" w:rsidRDefault="00895887">
      <w:r>
        <w:lastRenderedPageBreak/>
        <w:t>{"câu hỏi": "Hãy nghĩ ra một tiêu đề phù hợp cho một câu chuyện về một gia đình thực hiện một chuyến đi đường mùa hè.", "câu trả lời": "\"Hành trình của cả cuộc đời: Cuộc phiêu lưu trên đường mùa hè của một gia đình\"}</w:t>
      </w:r>
    </w:p>
    <w:p w14:paraId="54D5FC0C" w14:textId="77777777" w:rsidR="001A28A5" w:rsidRDefault="00895887">
      <w:r>
        <w:t>{"câu hỏi": "Hãy nghĩ ra một câu nói có ý nghĩa có thể được sử dụng để truyền cảm hứng cho ai đó đạt được mục tiêu của họ.", "câu trả lời": "\"Nếu ước mơ của bạn không làm bạn sợ, chúng không đủ lớn.\""}</w:t>
      </w:r>
    </w:p>
    <w:p w14:paraId="30334B13" w14:textId="77777777" w:rsidR="001A28A5" w:rsidRDefault="00895887">
      <w:r>
        <w:t>{"câu hỏi": "Viết một vài từ về cảm giác mãn nguyện.", "trả lời": "Sự hài lòng là một cảm xúc yên bình và thỏa mãn phát sinh khi một người cảm thấy thỏa mãn và thoải mái với trạng thái hiện tại của họ. Đó là một trạng thái hạnh phúc và hài lòng, bắt nguồn từ việc đạt được mong muốn của một người hoặc được đáp ứng nhu cầu của một người. Sự hài lòng mang lại cảm giác bình tĩnh và yên tĩnh bên trong, cho phép người ta đánh giá đầy đủ khoảnh khắc hiện tại và tất cả những gì nó mang lại."}</w:t>
      </w:r>
    </w:p>
    <w:p w14:paraId="3AD3F543" w14:textId="77777777" w:rsidR="001A28A5" w:rsidRDefault="00895887">
      <w:r>
        <w:t>{"câu hỏi": "Tóm tắt những lợi ích chính của việc ăn một chế độ ăn uống lành mạnh.", "Trả lời": "Ăn một chế độ ăn uống lành mạnh có nhiều lợi ích, bao gồm: \ n \ n1. Cải thiện sức khỏe tổng thể: Tiêu thụ chế độ ăn nhiều trái cây, rau, ngũ cốc nguyên hạt và protein nạc có thể giúp giảm nguy cơ mắc các bệnh mãn tính như bệnh tim, đột quỵ, tiểu đường và một số loại ung thư. Quản lý cân nặng: Ăn thực phẩm lành mạnh và tập thể dục thường xuyên có thể giúp duy trì cân nặng khỏe mạnh, giảm nguy cơ béo phì và các vấn đề sức khỏe liên quan. Tăng mức năng lượng: Một chế độ ăn uống bổ dưỡng có thể cung cấp cho cơ thể nhiên liệu cần thiết để hoạt động đúng, dẫn đến tăng mức năng lượng, tập trung tốt hơn và tăng năng suất. \ n \ n4. Cải thiện sức khỏe tâm thần: Một chế độ ăn uống lành mạnh có thể cải thiện tâm trạng, giảm căng thẳng và lo lắng, và giúp ngăn ngừa hoặc kiểm soát trầm cảm. \ n \ n5. Ngủ ngon hơn: Ăn một chế độ ăn uống cân bằng có thể thúc đẩy giấc ngủ ngon hơn, do đó có thể cải thiện sức khỏe tổng thể và hạnh phúc. \ n \ n6. Hệ thống miễn dịch mạnh mẽ hơn: Một chế độ ăn giàu chất dinh dưỡng có thể giúp tăng cường hệ thống miễn dịch, cho phép cơ thể chống lại nhiễm trùng và bệnh tật tốt hơn. Nhìn chung, ăn một chế độ ăn uống lành mạnh có nhiều lợi ích, dẫn đến cải thiện sức khỏe thể chất, tinh thần và cảm xúc."}</w:t>
      </w:r>
    </w:p>
    <w:p w14:paraId="7074F19D" w14:textId="77777777" w:rsidR="001A28A5" w:rsidRDefault="00895887">
      <w:r>
        <w:t>{"câu hỏi": "Cung cấp một ví dụ về thứ gì đó rẻ tiền và thân thiện với môi trường.", "câu trả lời": "Một ví dụ về thứ vừa rẻ vừa thân thiện với môi trường là sử dụng chai nước có thể tái sử dụng thay vì liên tục mua chai nhựa sử dụng một lần. Điều này không chỉ tiết kiệm tiền theo thời gian mà còn giảm đáng kể rác thải nhựa và giúp bảo vệ môi trường."}</w:t>
      </w:r>
    </w:p>
    <w:p w14:paraId="516611EA" w14:textId="77777777" w:rsidR="001A28A5" w:rsidRDefault="00895887">
      <w:r>
        <w:t>{"question": "Viết thêm một dòng ở cuối câu chuyện. - Jack và Jill quyết định đi dạo trong rừng. Đột nhiên, một tiếng động lớn khiến họ giật mình.", "Trả lời": "Jack và Jill quyết định đi dạo trong rừng. Đột nhiên, một tiếng động lớn khiến họ giật mình. Họ quay lại và thấy rằng đó chỉ là một con sóc đang leo lên cây."}</w:t>
      </w:r>
    </w:p>
    <w:p w14:paraId="53CA1DD7" w14:textId="77777777" w:rsidR="001A28A5" w:rsidRDefault="00895887">
      <w:r>
        <w:t xml:space="preserve">{"câu hỏi": "Xác định thỏa thuận chủ ngữ-động từ chính xác - Không ai trong số các sinh viên", "câu trả lời": "\"Không ai trong số các sinh viên là\" hoặc "Không ai trong số các sinh viên là\" đều có thể là thỏa thuận chủ ngữ-động từ chính xác tùy thuộc vào ngữ cảnh. \n\nNếu bạn đang đề cập đến các sinh viên như một đơn vị duy nhất, thì nó sẽ là \"Không ai </w:t>
      </w:r>
      <w:r>
        <w:lastRenderedPageBreak/>
        <w:t>trong số các sinh viên là\". Ví dụ: "Không ai trong số các sinh viên sẵn sàng tình nguyện tham gia buổi thuyết trình.\"\n\nNếu bạn đang đề cập đến từng cá nhân học sinh, thì đó sẽ là "Không ai trong số các sinh viên là". Ví dụ: "Không có học sinh nào có mặt trong lớp hôm nay.\""}</w:t>
      </w:r>
    </w:p>
    <w:p w14:paraId="0BE7A729" w14:textId="77777777" w:rsidR="001A28A5" w:rsidRDefault="00895887">
      <w:r>
        <w:t>{"question": "Phát hiện sự hiện diện của bất kỳ lỗi chính tả nào trong câu này. - Anh ấy không biết phải làm gì.", "trả lời": "Có hai lỗi chính tả trong câu. \"didn't\" nên là \"didn't\" với dấu nháy đơn để chỉ sự rút gọn của \"did\" và \"not.\" Ngoài ra, \"doo\" nên là \"do\" chỉ với một o."}</w:t>
      </w:r>
    </w:p>
    <w:p w14:paraId="51049281" w14:textId="77777777" w:rsidR="001A28A5" w:rsidRDefault="00895887">
      <w:r>
        <w:t>{"câu hỏi": "Đặc điểm địa lý nào được đề cập trong câu này? - Chúng tôi lái xe xuống đèo núi.", "trả lời": "Đặc điểm địa lý được đề cập trong câu này là đèo núi."}</w:t>
      </w:r>
    </w:p>
    <w:p w14:paraId="37754B10" w14:textId="77777777" w:rsidR="001A28A5" w:rsidRDefault="00895887">
      <w:r>
        <w:t>{"câu hỏi": "Tạo ra một bài hát rap có tiêu đề là \"Reach for the Sky\".", "answer": "Câu 1:\nYou gotta reach for the sky,\nDon't let nothin' pass you by,\nAin't no no mountain high\nYou can climb all with the right stuff \n\nChorus:\nReach for the sky, dang rộng đôi cánh của bạn và bay\nTheo đuổi ước mơ của bạn, đừng bao giờ để chúng chết\nBạn đang kiểm soát,  đừng ngại ngùng\nXòe đôi cánh của bạn và vươn tới bầu trời \ n \ nCâu thơ 2: \ nBạn phải thực hiện bước nhảy vọt của đức tin, \ đừng để nỗi sợ hãi giữ bạn tại chỗ \ n Hãy tin vào chính mình, những gì bạn có thể làm \ n Và bầu trời sẽ thuộc về bạn \n \ nHợp xướng: \ nVươn lên bầu trời, dang rộng đôi cánh của bạn và bay \ nTheo đuổi ước mơ của bạn,  đừng bao giờ để chúng chết \ nBạn đang kiểm soát, đừng ngại ngùng \ nXòe đôi cánh của bạn và vươn lên bầu trời \ n \ nCâu 3: \ nVì vậy, thôi nào, chúng ta hãy đi xe \ nLên đỉnh, với cái đầu của chúng ta ngẩng cao, \ nBạn có sức mạnh, bạn có ổ đĩa, \ nVì vậy, hãy vươn lên bầu trời và cảm thấy còn sống.\n\nHợp xướng:\nVươn tới bầu trời,  dang rộng đôi cánh của bạn và bay\nTheo đuổi ước mơ của bạn, đừng bao giờ để chúng chết\nBạn đang kiểm soát, đừng ngại ngùng\nXòe đôi cánh của bạn và vươn tới bầu trời \ n \ nOutro: \ n Bầu trời là giới hạn, và bạn sẽ bay, \ nBay lên rất cao, bạn sẽ hôn bầu trời, \ n Thành công đang chờ đợi, tùy thuộc vào bạn, \ nVì vậy, vươn lên bầu trời,  và biến ước mơ của bạn thành hiện thực."}</w:t>
      </w:r>
    </w:p>
    <w:p w14:paraId="29CD6361" w14:textId="77777777" w:rsidR="001A28A5" w:rsidRDefault="00895887">
      <w:r>
        <w:t xml:space="preserve">{"câu hỏi": "Tạo ra 4 mô tả về một bức tranh có một ngọn núi, một bầu trời xanh và một cái cây ở phía trước.", "câu trả lời": "1. Bức tranh tuyệt đẹp ghi lại sự hùng vĩ của một ngọn núi cao chót vót trên nền trời xanh rực rỡ. Ở tiền cảnh, cái cây đơn độc với những nhánh vươn ra thu hút ánh nhìn, thêm chiều sâu và chiều sâu cho bố cục.\n\n2. Tác phẩm nghệ thuật ngoạn mục này mô tả khung cảnh đẹp như tranh vẽ của một đỉnh núi được bao quanh bởi bầu trời xanh không mây. Cây ở phía trước, được vẽ với các chi tiết phức tạp, neo cảnh quan và nâng cao cảm giác về vẻ đẹp thanh bình. \ n \ n3. Bức tranh thể hiện một khung cảnh yên bình của sự hùng vĩ của thiên nhiên, với một ngọn núi hùng vĩ vươn lên bầu trời trong xanh. Cái cây ở tiền cảnh, được đặt ở vị trí hoàn hảo, làm tăng thêm sự cân bằng của bố cục, tạo khung hình cho ngọn núi và dễ dàng hướng mắt người xem qua tác phẩm.\n\n4. Nghệ sĩ lành nghề này đã nắm bắt được bản chất của sự yên tĩnh trong bức tranh này. Ngọn núi, một biểu tượng của sức mạnh, đứng cao trên nền trời xanh thanh bình, trong khi cái cây ở tiền cảnh, với những chiếc lá và cành cây mỏng manh, thêm một chút thanh thản cho bố cục, làm </w:t>
      </w:r>
      <w:r>
        <w:lastRenderedPageBreak/>
        <w:t>cho nó trở thành tác phẩm hoàn hảo để tạo ra một bầu không khí yên tĩnh trong bất kỳ căn phòng nào."}</w:t>
      </w:r>
    </w:p>
    <w:p w14:paraId="476A4D6A" w14:textId="77777777" w:rsidR="001A28A5" w:rsidRDefault="00895887">
      <w:r>
        <w:t>{"question": "Tạo 5 tiêu đề cho một bài đăng trên blog về các doanh nghiệp nhỏ ở Mỹ.", "câu trả lời": "1. \"5 câu chuyện thành công của các doanh nghiệp nhỏ phát triển mạnh ở Mỹ\"\n2. \"Tác động của các doanh nghiệp nhỏ đối với cộng đồng địa phương ở Hoa Kỳ\"\n3. "Làm thế nào để bắt đầu và phát triển một doanh nghiệp nhỏ ở Mỹ: Mẹo và thủ thuật\"\n4. \"Vai trò của các doanh nghiệp nhỏ trong nền kinh tế Mỹ\"\n5. \"Điều hướng các thách thức:  Các doanh nghiệp nhỏ ở Mỹ thích ứng với thời đại kỹ thuật số\"}</w:t>
      </w:r>
    </w:p>
    <w:p w14:paraId="5428B8CB" w14:textId="77777777" w:rsidR="001A28A5" w:rsidRDefault="00895887">
      <w:r>
        <w:t>{"câu hỏi": "Tạo ra 3 vai trò công việc cho một công ty sản xuất phim.", "trả lời": "1. Đạo diễn: Đạo diễn chịu trách nhiệm về tầm nhìn tổng thể và thực hiện bộ phim. Họ làm việc chặt chẽ với các diễn viên và đoàn làm phim để đưa kịch bản vào cuộc sống trên màn ảnh, đưa ra quyết định sáng tạo và hướng dẫn quá trình sản xuất. \n\n2. Quay phim: Nhà quay phim chịu trách nhiệm ghi lại hình ảnh của bộ phim thông qua ống kính máy ảnh. Họ làm việc với đạo diễn để đóng khung từng cảnh quay, xác định ánh sáng và chọn góc máy thích hợp để kể câu chuyện. \ n \ n3. Thiết kế sản xuất: Nhà thiết kế sản xuất chịu trách nhiệm thiết kế và giám sát môi trường hình ảnh của bộ phim. Họ tạo ra cái nhìn và cảm nhận tổng thể của bộ phim, bao gồm thiết kế bối cảnh, trang phục và đạo cụ, để hỗ trợ câu chuyện và truyền tải tâm trạng và bầu không khí thích hợp."}</w:t>
      </w:r>
    </w:p>
    <w:p w14:paraId="3946230E" w14:textId="77777777" w:rsidR="001A28A5" w:rsidRDefault="00895887">
      <w:r>
        <w:t>{"câu hỏi": "Tạo ra 5 dự đoán cho cuộc bầu cử tổng thống Mỹ sắp tới.", "câu trả lời": "1. Tỷ lệ cử tri đi bỏ phiếu cho cuộc bầu cử tổng thống Mỹ năm 2024 sẽ cao đáng kể, vì nhiều người sử dụng các tùy chọn gửi thư và bỏ phiếu sớm. Việc sử dụng công nghệ trong chiến dịch và tiếp cận cử tri sẽ tăng đáng kể trong cuộc bầu cử năm 2024, với các ứng cử viên tận dụng phương tiện truyền thông xã hội và các con đường kỹ thuật số khác để kết nối với các cử tri. \ n \ n3. Sẽ có những lời kêu gọi mới về cải cách bầu cử trước cuộc bầu cử năm 2024, với sự ủng hộ ngày càng tăng đối với các sáng kiến như bỏ phiếu lựa chọn có xếp hạng, bãi bỏ cử tri đoàn và cải cách tài chính chiến dịch. Vấn đề biến đổi khí hậu sẽ nổi bật trong các chiến dịch tranh cử tổng thống năm 2024, với các ứng cử viên đề xuất các kế hoạch đầy tham vọng để giảm phát thải khí nhà kính và chuyển đổi đất nước sang các nguồn năng lượng tái tạo. Các cử tri trẻ tuổi có thể sẽ đóng một vai trò quan trọng hơn trong cuộc bầu cử tổng thống năm 2024, khi Thế hệ Z đến tuổi bỏ phiếu và tham gia chính trị nhiều hơn. Các ứng cử viên sẽ cần phải điều chỉnh thông điệp và đề xuất chính sách của họ để thu hút nhóm nhân khẩu học này."}</w:t>
      </w:r>
    </w:p>
    <w:p w14:paraId="52BBABB9" w14:textId="77777777" w:rsidR="001A28A5" w:rsidRDefault="00895887">
      <w:r>
        <w:t xml:space="preserve">{"câu hỏi": "Tạo ra 3 kịch bản hợp lý trong đó robot có thể được sử dụng trong các cơ sở giáo dục.", "Trả lời": "Tình huống 1: Một tiềm năng sử dụng robot trong các cơ sở giáo dục là trong lớp học làm trợ giảng. Robot tiên tiến có thể được lập trình để hỗ trợ giáo viên quản lý lớp học của họ, tạo điều kiện cho các hoạt động nhóm và cung cấp hỗ trợ trực tiếp cho những học sinh cần hỗ trợ thêm. Loại công nghệ này có thể cải thiện đáng kể chất lượng trải nghiệm giáo dục và nó cho phép giáo viên tập trung vào việc cung cấp hướng dẫn cá nhân hóa cho học sinh. \ n \ n Tình huống 2: Một ứng dụng khác có thể có của robot trong trường học là như một công cụ để giúp học sinh khuyết tật. Ví dụ, robot có thể được thiết kế đặc biệt để hỗ trợ trẻ tự kỷ, giúp chúng cải thiện kỹ năng xã hội và giao tiếp. Tương tự, các thiết bị </w:t>
      </w:r>
      <w:r>
        <w:lastRenderedPageBreak/>
        <w:t>robot có thể được sử dụng để hỗ trợ học sinh với các thách thức về kỹ năng vận động và vận động, chẳng hạn như bại não, cho phép họ tham gia đầy đủ hơn vào các hoạt động trong lớp. \ n \ n Tình huống 3: Một kịch bản hợp lý thứ ba liên quan đến việc sử dụng robot để nâng cao trải nghiệm học tập trong các môn khoa học và công nghệ. Robot có thể được sử dụng làm công cụ giáo dục để dạy học sinh về lập trình, kỹ thuật và robot. Thông qua các hoạt động thực hành và thử nghiệm, sinh viên có thể tìm hiểu về các nguyên tắc cơ bản của các ngành này và có được kinh nghiệm thực tế trong việc thiết kế và chế tạo robot của riêng họ. Loại trải nghiệm học tập này có thể cực kỳ hấp dẫn và thúc đẩy sinh viên, và có thể giúp chuẩn bị cho sự nghiệp tương lai trong các lĩnh vực STEM."}</w:t>
      </w:r>
    </w:p>
    <w:p w14:paraId="04B7B7AB" w14:textId="77777777" w:rsidR="001A28A5" w:rsidRDefault="00895887">
      <w:r>
        <w:t>{"câu hỏi": "Hãy cho tôi biết màu sắc nào liên quan đến cảm xúc này. - niềm vui", "câu trả lời": "Màu sắc phổ biến nhất gắn liền với niềm vui là màu vàng. Màu vàng thường được coi là một màu sắc hạnh phúc, vui vẻ và lạc quan truyền tải cảm giác ấm áp, tích cực và hy vọng."}</w:t>
      </w:r>
    </w:p>
    <w:p w14:paraId="170DDE56" w14:textId="77777777" w:rsidR="001A28A5" w:rsidRDefault="00895887">
      <w:r>
        <w:t>{"câu hỏi": "Phân loại từng câu sau đây là đúng, sai hoặc chưa biết, dựa trên kiến thức và trực giác chung. - Thủ đô của Mông Cổ là Ulaanbaatar.", "Trả lời": "Đúng."}</w:t>
      </w:r>
    </w:p>
    <w:p w14:paraId="0A173A19" w14:textId="77777777" w:rsidR="001A28A5" w:rsidRDefault="00895887">
      <w:r>
        <w:t>{"question": "Nhanh chóng chỉnh sửa văn bản sau để giảm độ dài của nó trong khi vẫn giữ nguyên ý nghĩa. - John, một nhà toán học đang gặp khó khăn, có cơ hội ghi dấu ấn trong thế giới toán học khi tình cờ gặp một định lý mang tính cách mạng. Thật không may, ông bị ngăn cản xuất bản công trình của mình vì một giáo sư tham nhũng muốn giữ bí mật về quyền lực và danh tiếng của chính mình.", "Trả lời": "John, một nhà toán học đang gặp khó khăn, phát hiện ra một định lý cách mạng nhưng bị cản trở xuất bản bởi một giáo sư tham nhũng tìm kiếm quyền lực và danh tiếng."}</w:t>
      </w:r>
    </w:p>
    <w:p w14:paraId="381C950B" w14:textId="77777777" w:rsidR="001A28A5" w:rsidRDefault="00895887">
      <w:r>
        <w:t>{"câu hỏi": "Viết một bài thơ haiku mô tả cảnh thiên nhiên sau đây. - Mặt trời mọc trên một khu rừng rậm rạp", "trả lời": "Mặt trời trên ngọn cây,\nMột khu rừng rậm thức dậy,\nBuổi sáng ngọt ngào của thiên nhiên."}</w:t>
      </w:r>
    </w:p>
    <w:p w14:paraId="3B8E972C" w14:textId="77777777" w:rsidR="001A28A5" w:rsidRDefault="00895887">
      <w:r>
        <w:t>{"câu hỏi": "Viết lại câu sau để nó trở nên ngắn gọn hơn. - Tôi nghĩ đây là quyết định tốt nhất mà chúng ta có thể đưa ra trong hoàn cảnh.", "Trả lời": "Trong hoàn cảnh, đây là quyết định tốt nhất."}</w:t>
      </w:r>
    </w:p>
    <w:p w14:paraId="684A3418" w14:textId="77777777" w:rsidR="001A28A5" w:rsidRDefault="00895887">
      <w:r>
        <w:t>{"câu hỏi": "Tạo danh sách ba ý tưởng để giữ cho ngôi nhà sạch sẽ.", "trả lời": "1. Lên lịch dọn dẹp thường xuyên: Dành một ngày và thời gian cụ thể mỗi tuần để dọn dẹp toàn bộ ngôi nhà hoặc giải quyết một số khu vực nhất định. Thói quen này giúp ngăn ngừa sự tích tụ bụi bẩn và lộn xộn. \ n \ n2. Giữ đồ dùng vệ sinh tiện dụng: Lưu trữ các vật dụng làm sạch thiết yếu ở những vị trí thuận tiện, chẳng hạn như nhà bếp và phòng tắm. Điều này làm cho nó dễ dàng hơn để nhanh chóng làm sạch mớ hỗn độn và tràn khi chúng xảy ra. \ n \ n3. Phân công nhiệm vụ dọn dẹp: Phân chia nhiệm vụ dọn dẹp giữa các thành viên trong gia đình, dựa trên sở thích và lịch trình cá nhân của họ. Ví dụ, một người có thể chịu trách nhiệm hút bụi và lau bụi, trong khi một người khác chăm sóc nhà bếp và phòng tắm. Điều này giúp phân phối khối lượng công việc và đảm bảo rằng tất cả các khu vực trong nhà được giữ sạch sẽ."}</w:t>
      </w:r>
    </w:p>
    <w:p w14:paraId="01BD7701" w14:textId="77777777" w:rsidR="001A28A5" w:rsidRDefault="00895887">
      <w:r>
        <w:t xml:space="preserve">{"câu hỏi": "Ai đó có thể sử dụng thìa theo những cách nào?", "câu trả lời": "Thìa là một dụng cụ nhà bếp đa năng có nhiều công dụng. Dưới đây là một số cách ai đó có thể sử dụng thìa: </w:t>
      </w:r>
      <w:r>
        <w:lastRenderedPageBreak/>
        <w:t>\n\n1. Ăn uống: Thìa có thể được sử dụng để ăn thực phẩm ở dạng lỏng hoặc bán lỏng, như súp, ngũ cốc, bánh pudding, sữa chua và kem. \ n \ n2. Đo lường thành phần: Thìa, đặc biệt là muỗng canh và muỗng cà phê, rất hữu ích để đo các thành phần trong khi nấu ăn hoặc nướng. \n\n3. Trộn: Thìa là công cụ tiện dụng để khuấy và trộn cả nguyên liệu khô và ướt để nấu ăn hoặc nướng bánh. \ n \ n4. Phục vụ: Thìa phục vụ lớn được sử dụng để chia và phục vụ thức ăn từ các món ăn lên đĩa. \ n \ n5. Cạo: Cạnh của thìa có thể được sử dụng để cạo các thành phần khỏi bề mặt, như thớt hoặc bát, vào nồi nấu. \ n \ n6. Phết: Một chiếc thìa cũng có thể được sử dụng như một công cụ phết bơ, mứt và nước sốt lên các loại thực phẩm như bánh mì và bánh quy giòn. \ n \ n7. Múc: Thìa là hoàn hảo để múc thức ăn từ hộp đựng, như kem từ bồn tắm. \ n \ n8. Nếm thử: Một cái thìa là một công cụ tiện dụng để nếm thử thực phẩm trong khi nấu ăn để xác định xem nó có cần thêm gia vị hoặc hương vị hay không."}</w:t>
      </w:r>
    </w:p>
    <w:p w14:paraId="5C8B259F" w14:textId="77777777" w:rsidR="001A28A5" w:rsidRDefault="00895887">
      <w:r>
        <w:t>{"câu hỏi": "Viết câu chuyện về ngày đầu tiên đi học tiểu học của một người trẻ tuổi.", "câu trả lời": "Ngày xửa ngày xưa có một cô gái trẻ tên là Emily. Emily rất hào hứng cho ngày đầu tiên đến trường tiểu học. Cô đã chuẩn bị ba lô, hộp bút chì và hộp cơm trưa vào tối hôm trước, và đã bày ra chiếc váy yêu thích của mình với những chiếc nơ tóc phù hợp. Emily hầu như không thể ngủ đêm đó vì phấn khích và cuối cùng khi cô nhắm mắt lại, cô mơ về tất cả những người bạn mới mà cô sẽ kết bạn, và tất cả những điều mới mà cô sẽ học. Vào buổi sáng, Emily và mẹ cô lái xe đến trường. Emily tràn đầy mong đợi khi nhìn thấy những đứa trẻ khác tay trong tay đi về phía trường với cha mẹ của chúng. Cô không thể chờ đợi để gặp họ, trên thực tế cô gần như nhảy ra khỏi chỗ ngồi của mình. Khi họ bước vào lớp học, Emily được chào đón bởi giáo viên mới của cô, cô Jackson. Bà Jackson nở một nụ cười rạng rỡ trên khuôn mặt, và bà chào đón Emily với vòng tay rộng mở. Lớp học tràn ngập các áp phích và hình ảnh màu sắc rực rỡ, và có rất nhiều bàn, ghế và đồ chơi để khám phá. Emily ngay lập tức cảm thấy như ở nhà. Một ngày đầy ắp những trải nghiệm mới. Emily hát các bài hát, kết bạn mới và học từ mới. Cô đặc biệt yêu thích thời gian kể chuyện, khi bà Jackson đọc một câu chuyện về một cậu bé đi phiêu lưu trong rừng. Emily không thể chờ đợi để về nhà và kể cho gia đình nghe tất cả về một ngày của mình. Vào cuối ngày, mẹ của Emily đón cô và hỏi cô ngày hôm nay thế nào. Emily mỉm cười, hai má ửng hồng vì phấn khích, và nói: "Đó là ngày tuyệt vời nhất từ trước đến nay!\" Kể từ ngày đó, Emily không thể chờ đợi để trở lại trường học mỗi ngày, để học, chơi và kết bạn mới. Cô ấy rất biết ơn ngày đầu tiên ở trường tiểu học, và sẽ luôn nhìn lại nó với sự yêu mến tuyệt vời."}</w:t>
      </w:r>
    </w:p>
    <w:p w14:paraId="612F30CF" w14:textId="77777777" w:rsidR="001A28A5" w:rsidRDefault="00895887">
      <w:r>
        <w:t xml:space="preserve">{"câu hỏi": "Mô tả một đặc điểm tính cách của Nữ hoàng Elizabeth II và sao lưu nó bằng một ví dụ.", "câu trả lời": "Một đặc điểm tính cách của Nữ hoàng Elizabeth II là ý thức trách nhiệm và trách nhiệm của bà. Trong suốt triều đại hơn 68 năm của mình, bà đã liên tục thể hiện cam kết của mình đối với vai trò và đất nước của mình, ngay cả khi đối mặt với những thách thức và khó khăn. Một ví dụ về điều này là thông điệp Giáng sinh hàng năm của bà cho các đối tượng của mình. Mỗi năm, Nữ hoàng Elizabeth II đều gửi thông điệp của mình đến quốc gia, suy ngẫm về một năm qua và chia sẻ suy nghĩ của mình về tương lai. Bất chấp những thăng trầm khác nhau trong triều đại của mình, bà chưa bao giờ bỏ lỡ một thông điệp nào, thể hiện sự cống hiến của mình cho vai trò công chúng. Một ví dụ khác về ý thức trách nhiệm của Nữ hoàng Elizabeth II được nhìn thấy trong sự kiên trì và cống hiến của bà đối </w:t>
      </w:r>
      <w:r>
        <w:lastRenderedPageBreak/>
        <w:t>với nhiệm vụ và trách nhiệm của mình ngay cả ở tuổi 94. Tuổi thọ của bà trong việc duy trì các nghĩa vụ hoàng gia là một ví dụ hoàn hảo về cam kết của bà đối với đất nước và nhân dân."}</w:t>
      </w:r>
    </w:p>
    <w:p w14:paraId="6A706331" w14:textId="77777777" w:rsidR="001A28A5" w:rsidRDefault="00895887">
      <w:r>
        <w:t>{"câu hỏi": "Từ danh sách các từ, xác định từ trái nghĩa ghép hai từ của từ 'bất công'. - Bất công", "trả lời": "Từ trái nghĩa ghép hai từ của từ \"bất công\" là \"fair play\"."}</w:t>
      </w:r>
    </w:p>
    <w:p w14:paraId="749A4183" w14:textId="77777777" w:rsidR="001A28A5" w:rsidRDefault="00895887">
      <w:r>
        <w:t>{"câu hỏi": "So sánh và đối chiếu các loài bò sát và lưỡng cư.", "câu trả lời": "Bò sát và lưỡng cư là hai nhóm động vật riêng biệt có một số điểm tương đồng, nhưng cũng có một số khác biệt đáng kể. Một trong những khác biệt chính giữa bò sát và lưỡng cư là môi trường sống của chúng. Các loài bò sát, bao gồm rùa, thằn lằn và rắn, thích nghi để sống trên cạn và có làn da khô, có vảy. Mặt khác, động vật lưỡng cư, bao gồm ếch, cóc và kỳ nhông, thích nghi để sống cả trên cạn và dưới nước - da của chúng ẩm ướt và chúng thường đẻ trứng trong nước. Vòng đời của hai nhóm này cũng khác nhau đáng kể. Động vật lưỡng cư thường trải qua quá trình, có nghĩa là chúng trải qua một giai đoạn như nòng nọc hoặc ấu trùng, thở qua mang, trước khi biến thành dạng trưởng thành, thở qua phổi hoặc thậm chí là da. Mặt khác, các loài bò sát được sinh ra hoặc nở ra ở dạng gần giống với hình dạng trưởng thành của chúng. Một sự khác biệt khác giữa bò sát và lưỡng cư là phương pháp điều chỉnh nhiệt độ cơ thể. Trong khi các loài bò sát có nhiệt độ cao, có nghĩa là chúng cần điều chỉnh nhiệt độ cơ thể bên ngoài bằng cách phơi mình dưới ánh mặt trời hoặc tìm bóng râm, động vật lưỡng cư có thể điều chỉnh nhiệt độ bên trong, mặc dù chúng cũng có nhiệt độ cao. Mặc dù có những khác biệt này, bò sát và lưỡng cư có một số điểm tương đồng. Cả hai đều máu lạnh và đẻ trứng, mặc dù các loài bò sát đẻ trứng có vỏ cứng hơn trong khi trứng lưỡng cư mềm và sền sệt. Cả hai đều ăn côn trùng nhỏ, động vật không xương sống khác và động vật có xương sống nhỏ, nhưng nhiều loài bò sát cũng bao gồm các loài động vật ăn cỏ. Ngoài ra, cả hai nhóm đều có cột sống và xương sống.\n\nTóm lại, trong khi bò sát và lưỡng cư chia sẻ một số đặc điểm cơ bản, chúng là những nhóm động vật riêng biệt với sự khác biệt đáng kể về môi trường sống, vòng đời và sinh lý của chúng."}</w:t>
      </w:r>
    </w:p>
    <w:p w14:paraId="5CD04250" w14:textId="77777777" w:rsidR="001A28A5" w:rsidRDefault="00895887">
      <w:r>
        <w:t>{"câu hỏi": "Tạo ra một ví dụ về cấu trúc song song liên quan đến sức khỏe.", "câu trả lời": "Ăn một chế độ ăn uống lành mạnh, tập thể dục thường xuyên, ngủ đủ giấc và thực hành chánh niệm là tất cả các khía cạnh quan trọng để đạt được và duy trì sức khỏe."}</w:t>
      </w:r>
    </w:p>
    <w:p w14:paraId="3C8CDD57" w14:textId="77777777" w:rsidR="001A28A5" w:rsidRDefault="00895887">
      <w:r>
        <w:t>{"câu hỏi": "Tạo ra năm tính từ để mô tả một ngày hè đầy nắng.", "câu trả lời": "1. Ấm áp \ n2. Rạng rỡ\n3. Sáng \ n4. Vivacious\n5. Hạnh phúc"}</w:t>
      </w:r>
    </w:p>
    <w:p w14:paraId="03142A20" w14:textId="77777777" w:rsidR="001A28A5" w:rsidRDefault="00895887">
      <w:r>
        <w:t xml:space="preserve">{"câu hỏi": "Một công ty có thể giới thiệu những quy trình mới nào để giảm lượng khí thải carbon của họ?", "Trả lời": "Có một số biện pháp hiệu quả mà một công ty có thể đưa ra để giảm lượng khí thải carbon của họ:\n\n1. Hiệu quả năng lượng: Các công ty có thể áp dụng các công nghệ tiết kiệm năng lượng như chiếu sáng LED, hệ thống sưởi ấm và làm mát hiệu quả cao và bộ điều nhiệt có thể lập trình để giảm sử dụng năng lượng. \ n \ n2. Năng lượng tái tạo: Các công ty có thể tiến tới sử dụng năng lượng tái tạo như năng lượng mặt trời, gió hoặc thủy điện để giảm sự phụ thuộc vào nhiên liệu hóa thạch. \ n \ n3. Tái chế và giảm chất thải: Các công ty có thể giới thiệu các chương trình tái chế và làm việc để giảm chất thải phát sinh trong quá trình sản xuất và các hoạt động khác, chẳng hạn như sử dụng bao bì có thể tái </w:t>
      </w:r>
      <w:r>
        <w:lastRenderedPageBreak/>
        <w:t>sử dụng thay vì nhựa sử dụng một lần. Làm việc từ xa: Các công ty có thể đưa ra các chính sách làm việc từ xa cho nhân viên của họ, giảm nhu cầu họ di chuyển đến và đi từ văn phòng, điều này sẽ làm giảm lượng khí thải carbon do giao thông gây ra. Chuỗi cung ứng bền vững: Các công ty có thể cải tổ chuỗi cung ứng của họ để làm cho chúng bền vững hơn, chẳng hạn như tìm nguồn cung ứng nguyên liệu từ các nhà cung cấp địa phương để giảm lượng khí thải carbon trong giao thông vận tải. Bù đắp carbon: Các công ty có thể đầu tư vào các chương trình bù đắp carbon như trồng rừng hoặc các dự án năng lượng tái tạo, giúp loại bỏ hoặc ngăn chặn một lượng khí thải carbon tương đương xâm nhập vào khí quyển. Nhìn chung, bằng cách giới thiệu các thực hành bền vững này, các công ty có thể giảm đáng kể lượng khí thải carbon và đóng góp cho một tương lai bền vững hơn.</w:t>
      </w:r>
    </w:p>
    <w:p w14:paraId="37A0C719" w14:textId="77777777" w:rsidR="001A28A5" w:rsidRDefault="00895887">
      <w:r>
        <w:t>{"question": "Xác định nhóm từ bên dưới là một liên từ. - as, as soon, although", "answer": "Nhóm từ \"as, as soon, although\" đều là liên từ."}</w:t>
      </w:r>
    </w:p>
    <w:p w14:paraId="2E02C9C6" w14:textId="77777777" w:rsidR="001A28A5" w:rsidRDefault="00895887">
      <w:r>
        <w:t>{"câu hỏi": "Kể tên ba lý thuyết về quan hệ quốc tế.", "trả lời": "1. Chủ nghĩa hiện thực: Lý thuyết này nói rằng các quốc gia chỉ làm việc để tăng sức mạnh của chính họ so với các quốc gia khác. Nó nhấn mạnh vào tính chất cạnh tranh và xung đột của quan hệ quốc tế. Theo quan điểm này, chìa khóa để hiểu chính trị quốc tế nằm ở sự phân phối quyền lực. Chủ nghĩa tự do: Lý thuyết này cho thấy rằng sự lan rộng của nền dân chủ, các tổ chức quốc tế và quan hệ kinh tế toàn cầu có thể tăng cường hợp tác quốc tế, giảm nguy cơ xung đột vũ trang và thúc đẩy sự thịnh vượng toàn cầu. Nó tập trung vào tầm quan trọng của các thể chế quốc tế và pháp quyền trong việc thúc đẩy hợp tác và hòa bình. Chủ nghĩa kiến tạo: Lý thuyết này nhấn mạnh vai trò của các ý tưởng, ý thức hệ, bản sắc và chuẩn mực trong việc định hình hành vi của các quốc gia. Nó lập luận rằng các cấu trúc xã hội, chẳng hạn như các giá trị chung và bản sắc chung, không chỉ định hình các mục tiêu của các quốc gia mà còn cả cách các quốc gia tương tác với nhau.</w:t>
      </w:r>
    </w:p>
    <w:p w14:paraId="3C038A8B" w14:textId="77777777" w:rsidR="001A28A5" w:rsidRDefault="00895887">
      <w:r>
        <w:t>{"question": "Tìm các quốc gia tương ứng cho danh sách tiền tệ sau đây. - EUR, JPY, AUD", "trả lời": "Các quốc gia (hoặc khu vực) sử dụng EUR, JPY và AUD làm đơn vị tiền tệ tương ứng là:\n\n- EUR: Eurozone (bao gồm Áo, Bỉ, Síp, Estonia, Phần Lan, Pháp, Đức, Hy Lạp, Ireland, Ý, Latvia, Lithuania, Luxembourg, Malta, Hà Lan, Bồ Đào Nha, Slovakia, Slovenia và Tây Ban Nha).\n- JPY: Nhật Bản\n- AUD: Úc"}</w:t>
      </w:r>
    </w:p>
    <w:p w14:paraId="6EE6D9A0" w14:textId="77777777" w:rsidR="001A28A5" w:rsidRDefault="00895887">
      <w:r>
        <w:t>{"câu hỏi": "Đánh giá câu đã cho và lưu ý tính đúng ngữ pháp của nó. - Tôi đã đi xem phim.", "trả lời": "Câu \"Tôi đã đi xem phim\" không đúng ngữ pháp. Cách chính xác để nói nó là "Tôi đã đi xem phim" hoặc "Tôi đã đi xem phim.\""}</w:t>
      </w:r>
    </w:p>
    <w:p w14:paraId="2937B4E1" w14:textId="77777777" w:rsidR="001A28A5" w:rsidRDefault="00895887">
      <w:r>
        <w:t>{"question": "Tìm diện tích của một hình chữ nhật với độ dài sau. - Chiều dài = 10 cm, Chiều rộng = 5 cm", "câu trả lời": "Diện tích của một hình chữ nhật có thể được tính bằng cách nhân chiều dài của nó với chiều rộng của nó. Dựa trên đầu vào đã cho, chiều dài của hình chữ nhật là 10 cm và chiều rộng là 5 cm.\n\nDo đó, diện tích của hình chữ nhật này là:\n\n10 cm * 5 cm = 50 cm\u00b2\n\nHdo đó, diện tích của hình chữ nhật là 50 cm vuông."}</w:t>
      </w:r>
    </w:p>
    <w:p w14:paraId="5922E8D7" w14:textId="77777777" w:rsidR="001A28A5" w:rsidRDefault="00895887">
      <w:r>
        <w:lastRenderedPageBreak/>
        <w:t>{"câu hỏi": "Bạn nên ưu tiên những yếu tố nào của dự án?", "câu trả lời": "Khi làm việc trong một dự án, có một số yếu tố mà bạn nên ưu tiên để nó thành công. Một số yếu tố chính cần ưu tiên bao gồm: \ n \ n1. Phạm vi: Xác định rõ phạm vi dự án đảm bảo rằng bạn hiểu những gì cần đạt được và những gì nằm ngoài ranh giới dự án. Điều cần thiết là phải ưu tiên phạm vi vì nó giúp dễ dàng xác định những gì cần tập trung vào. \ n \ n2. Thời gian: Quản lý thời gian là rất quan trọng khi làm việc trong một dự án. Điều quan trọng là phải thiết lập các mốc thời gian thực tế và phân bổ đủ thời gian cho mỗi nhiệm vụ. \ n \ n3. Chất lượng: Đảm bảo công việc chất lượng cao là điều cần thiết cho sự thành công của một dự án. Điều này đòi hỏi phải thiết lập các tiêu chuẩn và đảm bảo rằng tất cả các thành viên trong nhóm tuân thủ chúng. \ n \ n4. Ngân sách: Ở trong phạm vi ngân sách là rất quan trọng đối với bất kỳ dự án nào. Ưu tiên quản lý chi phí và nguồn lực để đảm bảo rằng dự án không vượt quá ngân sách. \ n \ n5. Giao tiếp: Giao tiếp hiệu quả là chìa khóa thành công của một dự án. Ưu tiên giao tiếp thường xuyên với tất cả các thành viên trong nhóm để đảm bảo rằng mọi người đều ở trên cùng một trang và làm việc hướng tới cùng một mục tiêu. \ n \ n6. Quản lý rủi ro: Xác định và quản lý rủi ro tiềm ẩn là rất quan trọng trong việc đảm bảo rằng dự án hoạt động trơn tru. Ưu tiên quản lý rủi ro để giảm thiểu mọi rủi ro tiềm ẩn có thể phát sinh. \ n \ n7. Quản lý các bên liên quan: Quản lý kỳ vọng và nhu cầu của các bên liên quan là rất quan trọng trong việc đảm bảo rằng dự án thành công. Ưu tiên giao tiếp với tất cả các bên liên quan để cập nhật và tham gia vào dự án."}</w:t>
      </w:r>
    </w:p>
    <w:p w14:paraId="2B4B566D" w14:textId="77777777" w:rsidR="001A28A5" w:rsidRDefault="00895887">
      <w:r>
        <w:t>{"câu hỏi": "Lợi thế của việc sử dụng phương pháp Scrum Agile là gì?", "câu trả lời": "Scrum là một khuôn khổ nhanh để quản lý và hoàn thành các dự án phức tạp, thường được sử dụng để phát triển phần mềm. Dưới đây là một số ưu điểm mà phương pháp Scrum cung cấp: \ n \ n1. Tăng tính minh bạch và giao tiếp: Scrum thúc đẩy giao tiếp cởi mở và thường xuyên giữa các thành viên trong nhóm phát triển, chủ sở hữu sản phẩm và các bên liên quan, tăng tính minh bạch và hợp tác. \ n \ n2. Sự hài lòng của khách hàng cao hơn: Scrum tập trung vào việc cung cấp một sản phẩm khả thi tối thiểu (MVP) một cách nhanh chóng và sau đó lặp lại dựa trên phản hồi của khách hàng. Điều này cho phép nhóm phát triển đáp ứng nhu cầu của khách hàng, dẫn đến sự hài lòng cao hơn. \ n \ n3. Sản phẩm chất lượng tốt hơn: Phát triển gia tăng, tích hợp liên tục và thử nghiệm trong Scrum dẫn đến một sản phẩm chất lượng tốt hơn. Thử nghiệm và đánh giá diễn ra trong suốt quá trình phát triển, cho phép các vấn đề được xác định và giải quyết sớm. \ n \ n4. Linh hoạt để thích ứng với những thay đổi: Scrum được thiết kế để thích ứng với những thay đổi trong suốt quá trình phát triển. Khi các yêu cầu thay đổi, nhóm phát triển có thể nhanh chóng thực hiện các điều chỉnh để cung cấp sản phẩm có giá trị nhất. \ n \ n5. Cải thiện năng suất: Mục tiêu chạy nước rút, các cuộc họp độc lập hàng ngày và thể hiện trực quan tiến độ (chẳng hạn như thông qua biểu đồ ghi lại) giúp nhóm tập trung và có động lực, dẫn đến năng suất được cải thiện. \ n \ n6. Giảm rủi ro và chi phí: Scrum chia nhỏ dự án thành các phần nhỏ hơn có thể quản lý được, giảm nguy cơ thất bại của dự án. Nó cũng giúp giảm thiểu những nỗ lực và nguồn lực lãng phí, giảm tổng chi phí phát triển."}</w:t>
      </w:r>
    </w:p>
    <w:p w14:paraId="043F50AB" w14:textId="77777777" w:rsidR="001A28A5" w:rsidRDefault="00895887">
      <w:r>
        <w:t xml:space="preserve">{"câu hỏi": "Tạo câu trả lời cho câu hỏi của người dùng: \"Tôi có cần hộ chiếu để đến Vương quốc Anh không?\"", "câu trả lời": "Việc bạn có cần hộ chiếu để đến Vương quốc Anh hay không phụ thuộc vào quốc gia xuất xứ và mục đích chuyến thăm của bạn. Nếu bạn là công </w:t>
      </w:r>
      <w:r>
        <w:lastRenderedPageBreak/>
        <w:t>dân của Hoa Kỳ, Canada, Úc, New Zealand hoặc Liên minh Châu Âu, bạn sẽ cần hộ chiếu hợp lệ để vào nước này. Điều quan trọng là phải đảm bảo hộ chiếu của bạn có giá trị trong toàn bộ thời gian lưu trú. Nếu bạn là công dân của một quốc gia khác, vui lòng kiểm tra với đại sứ quán hoặc lãnh sự quán Anh tại địa phương để biết các yêu cầu nhập cảnh."}</w:t>
      </w:r>
    </w:p>
    <w:p w14:paraId="0C066506" w14:textId="77777777" w:rsidR="001A28A5" w:rsidRDefault="00895887">
      <w:r>
        <w:t>{"câu hỏi": "Xây dựng một cụm từ bằng cách sử dụng hai hoặc nhiều glyph khác nhau.", "câu trả lời": "\"\u2708\ufe0f Hãy bay đi đến \ud83d\uddfa\ufe0f điểm đến mới!\""}</w:t>
      </w:r>
    </w:p>
    <w:p w14:paraId="6C5E53CB" w14:textId="77777777" w:rsidR="001A28A5" w:rsidRDefault="00895887">
      <w:r>
        <w:t>{"câu hỏi": "Phân loại câu sau: \"Apple Watch hiện có thể đo mức oxy trong máu của bạn\".", "câu trả lời": "Tin tức/Công nghệ/Sức khỏe"}</w:t>
      </w:r>
    </w:p>
    <w:p w14:paraId="79C190EC" w14:textId="77777777" w:rsidR="001A28A5" w:rsidRDefault="00895887">
      <w:r>
        <w:t>{"question": "Tạo câu trả lời cho truy vấn của người dùng: \"Tôi nên làm gì để cải thiện kỹ năng ngôn ngữ của mình?\".", "answer": "Có rất nhiều điều bạn có thể làm để cải thiện kỹ năng ngôn ngữ của mình. Dưới đây là một số gợi ý:\n\n1. Thực hành nói: Tìm một đối tác ngôn ngữ, tham gia một nhóm ngôn ngữ hoặc thuê một gia sư để cải thiện khả năng nói của bạn. \n \n2. Đắm chìm bản thân: Bao quanh bạn với ngôn ngữ bạn muốn học bằng cách xem chương trình TV, phim và nghe nhạc bằng ngôn ngữ đó. \n\n3. Đọc: Bắt đầu với các văn bản đơn giản, và tăng dần mức độ khó. Đọc là một cách tuyệt vời để mở rộng vốn từ vựng của bạn và cải thiện khả năng hiểu của bạn. \ n \ n4. Viết: Hãy thử viết các bài luận ngắn hoặc viết nhật ký bằng ngôn ngữ bạn đang học. Điều này sẽ giúp bạn thực hành ngữ pháp và cấu trúc câu.\n\n5. Sử dụng các ứng dụng học ngôn ngữ hoặc tài nguyên trực tuyến: Có rất nhiều ứng dụng và tài nguyên trực tuyến có sẵn để giúp bạn học một ngôn ngữ mới. Đây có thể là một bổ sung tuyệt vời cho các phương pháp học tập truyền thống. Nhìn chung, thực hành và tiếp xúc nhất quán là chìa khóa để cải thiện kỹ năng ngôn ngữ. Cố gắng luyện tập thường xuyên, đặt ra những mục tiêu có thể đạt được cho bản thân và đừng sợ mắc sai lầm."}</w:t>
      </w:r>
    </w:p>
    <w:p w14:paraId="11E1A972" w14:textId="77777777" w:rsidR="001A28A5" w:rsidRDefault="00895887">
      <w:r>
        <w:t>{"câu hỏi": "Xác định từ đồng nghĩa gần nhất với từ 'protuberance'.", "answer": "Từ đồng nghĩa gần nhất với từ 'protuberance' là 'phình ra'."}</w:t>
      </w:r>
    </w:p>
    <w:p w14:paraId="192E29B2" w14:textId="77777777" w:rsidR="001A28A5" w:rsidRDefault="00895887">
      <w:r>
        <w:t>{"câu hỏi": "Xác định các từ khóa phù hợp nhất từ câu sau: \"Trang trí của nhà hàng hiện đại nhưng truyền thống\".", "câu trả lời": "từ khóa phù hợp nhất: nhà hàng, trang trí, hiện đại, truyền thống."}</w:t>
      </w:r>
    </w:p>
    <w:p w14:paraId="1B025CBF" w14:textId="77777777" w:rsidR="001A28A5" w:rsidRDefault="00895887">
      <w:r>
        <w:t>{"câu hỏi": "Tạo danh sách 10 cuốn sách mà ai đó thích tiểu thuyết lịch sử nên đọc.", "trả lời": "Dưới đây là danh sách 10 cuốn sách viễn tưởng lịch sử mà ai đó thích thể loại này có thể muốn đọc:\n\n1. "All the Light We Cannot See" của Anthony Doerr\n2. "The Nightingale\" của Kristin Hannah\n3. "The Book Thief" của Markus Zusak\n4. "Outlander\" của Diana Gabaldon\n5. "The Other Boleyn Girl" của Philippa Gregory\n6. "Wolf Hall\" của Hilary Mantel\n7. "The Pillars of the Earth" của Ken Follett\n8. "A Tale of Two Cities" của Charles Dickens\n9. "The Help\" của Kathryn Stockett\n10. "The Red Tent\" của Anita Diamant."}</w:t>
      </w:r>
    </w:p>
    <w:p w14:paraId="44ACBF03" w14:textId="77777777" w:rsidR="001A28A5" w:rsidRDefault="00895887">
      <w:r>
        <w:t>{"câu hỏi": "Sử dụng một từ duy nhất để mô tả thời tiết hôm nay.", "câu trả lời": "Tôi xin lỗi, tôi là người mẫu ngôn ngữ AI và tôi không có khả năng biết thời tiết hiện tại."}</w:t>
      </w:r>
    </w:p>
    <w:p w14:paraId="3228B5B3" w14:textId="77777777" w:rsidR="001A28A5" w:rsidRDefault="00895887">
      <w:r>
        <w:lastRenderedPageBreak/>
        <w:t>{"câu hỏi": "Kể tên hai chiến lược an toàn khi chạy.", "trả lời": "1. Mang thiết bị phản quang: Khi chạy bộ, đặc biệt là vào sáng sớm hoặc buổi tối, điều quan trọng là phải mặc đồ phản quang để người lái xe và người đi xe đạp có thể dễ dàng nhìn thấy bạn. Điều này sẽ giúp tăng cường khả năng hiển thị của bạn và giảm nguy cơ tai nạn. \ n \ n2. Chạy ngược chiều giao thông: Nên chạy ngược dòng xe cộ, nghĩa là ở bên trái đường nếu không có vỉa hè hoặc đường chạy chuyên dụng. Bằng cách này, cậu có thể nhìn thấy những chiếc xe đang lao tới và chú ý hơn đến môi trường xung quanh."}</w:t>
      </w:r>
    </w:p>
    <w:p w14:paraId="5ECF652C" w14:textId="77777777" w:rsidR="001A28A5" w:rsidRDefault="00895887">
      <w:r>
        <w:t>{"câu hỏi": "Hoàn thành cụm từ sau: \"Hôm nay là ___ của cuộc đời bạn\".", "câu trả lời": "\"Hôm nay là ngày đầu tiên của phần còn lại của cuộc đời bạn.\""}</w:t>
      </w:r>
    </w:p>
    <w:p w14:paraId="55693E52" w14:textId="77777777" w:rsidR="001A28A5" w:rsidRDefault="00895887">
      <w:r>
        <w:t>{"question": "Viết lại biểu thức sau bằng ký hiệu Big O. - 3n + 5", "đáp án": "Sử dụng ký hiệu Big O, biểu thức 3n + 5 có thể được viết lại thành O(n)."}</w:t>
      </w:r>
    </w:p>
    <w:p w14:paraId="4188BADD" w14:textId="77777777" w:rsidR="001A28A5" w:rsidRDefault="00895887">
      <w:r>
        <w:t>{"câu hỏi": "Giải thích sự khác biệt giữa hồi quy phi tuyến và hồi quy tuyến tính.", "câu trả lời": "Hồi quy tuyến tính và hồi quy phi tuyến là hai kỹ thuật khác nhau được sử dụng để mô hình hóa mối quan hệ giữa một biến phụ thuộc và một hoặc nhiều biến độc lập. Sự khác biệt chính giữa hai phương pháp này nằm ở loại phương trình được sử dụng để mô hình hóa mối quan hệ giữa các biến. Hồi quy tuyến tính liên quan đến việc mô hình hóa mối quan hệ giữa các biến phụ thuộc và độc lập bằng cách sử dụng một đường thẳng. Trong hồi quy tuyến tính, phương trình của đường thẳng có dạng sau: \n\ny = a + bx\n\ntrong đó y là biến phụ thuộc, x là biến độc lập, a là giao điểm y và b là độ dốc của đường. Hồi quy tuyến tính giả định rằng có một mối quan hệ tuyến tính giữa các biến phụ thuộc và độc lập, có nghĩa là một sự thay đổi trong biến độc lập sẽ dẫn đến sự thay đổi tỷ lệ thuận trong biến phụ thuộc. \ n \ nMặt khác, hồi quy phi tuyến liên quan đến việc mô hình hóa mối quan hệ giữa các biến phụ thuộc và độc lập bằng phương trình phi tuyến. Hồi quy phi tuyến có thể hữu ích khi mối quan hệ giữa biến phụ thuộc và biến độc lập không thể được mô tả đầy đủ bằng cách sử dụng một đường thẳng. Trong hồi quy phi tuyến, phương trình được sử dụng để mô hình hóa mối quan hệ giữa các biến có thể có nhiều dạng khác nhau, với một số ví dụ phổ biến là phương trình hàm mũ, logarit và đa thức. Tóm lại, sự khác biệt chính giữa hồi quy tuyến tính và phi tuyến là loại phương trình được sử dụng để mô hình hóa mối quan hệ giữa các biến phụ thuộc và độc lập. Hồi quy tuyến tính mô hình hóa mối quan hệ bằng cách sử dụng một đường thẳng, trong khi hồi quy phi tuyến sử dụng phương trình phi tuyến. Cả hai kỹ thuật đều có thể hữu ích, tùy thuộc vào bản chất của mối quan hệ giữa các biến đang được nghiên cứu."}</w:t>
      </w:r>
    </w:p>
    <w:p w14:paraId="3575796B" w14:textId="77777777" w:rsidR="001A28A5" w:rsidRDefault="00895887">
      <w:r>
        <w:t xml:space="preserve">{"câu hỏi": "Kết thúc câu chuyện này: \"Hiệp sĩ vào lâu đài và tìm thấy...\" - Lâu đài đã bị bỏ hoang trong nhiều năm.", "trả lời": "Hiệp sĩ bước vào lâu đài và thấy một sự im lặng kỳ lạ kéo dài trong không khí. Sàn nhà phủ đầy bụi kêu cót két dưới đôi ủng nặng nề của anh khi anh từ từ đi qua lâu đài. Lâu đài đã bị bỏ hoang trong nhiều năm, và nó cho thấy. Mạng nhện dày treo ở mọi ngóc ngách và rèm cửa rách nát và mục nát. Khi đào sâu hơn vào lâu đài, hiệp sĩ tìm thấy tàn dư của cuộc sống từng phát triển mạnh mẽ trong những bức tường này. Anh nhìn thấy một phòng tiệc lớn với một chiếc bàn dài vẫn còn đặt đĩa và dụng cụ, như thể những người cư ngụ đã bị gián đoạn giữa bữa tiệc. Trong một căn phòng khác, có những món đồ chơi nằm rải rác trên sàn nhà, cho thấy rằng đã từng có những đứa trẻ gọi nơi này là </w:t>
      </w:r>
      <w:r>
        <w:lastRenderedPageBreak/>
        <w:t>nhà. Người hiệp sĩ cảm thấy một chút buồn bã khi nhìn thấy những ký ức bị lãng quên trong quá khứ của lâu đài. Ông tự hỏi điều gì có thể khiến người dân bỏ nhà đột ngột như vậy. Cuối cùng, anh đi qua một căn phòng dường như là một nghiên cứu. Rải rác khắp phòng là sách, giấy tờ và các hiện vật kỳ lạ. Tò mò, hiệp sĩ bắt đầu điều tra và sớm phát hiện ra một cuốn nhật ký ẩn. Ông lật qua các trang và thấy rằng nó ghi lại những ngày cuối cùng của cư dân lâu đài. Một trận dịch lớn đã giáng xuống đất liền, buộc mọi người phải chạy trốn khỏi nhà của họ để tìm kiếm sự an toàn. Người hiệp sĩ đóng cuốn nhật ký lại và đứng dậy, cảm thấy u sầu. Anh nhận ra rằng lâu đài này, giống như nhiều lâu đài khác, đã là nạn nhân của thời gian trôi qua không khoan nhượng. Anh ta rời khỏi lâu đài, chỉ mang theo những ký ức về những gì đã từng là, và một sự đánh giá mới về sự mong manh của cuộc sống."}</w:t>
      </w:r>
    </w:p>
    <w:p w14:paraId="76BFBC22" w14:textId="77777777" w:rsidR="001A28A5" w:rsidRDefault="00895887">
      <w:r>
        <w:t>{"câu hỏi": "Những người theo trường phái Ấn tượng làm loại hình nghệ thuật nào?", "Trả lời": "Những người theo trường phái Ấn tượng tạo ra những bức tranh thuộc phong trào nghệ thuật Ấn tượng có nguồn gốc từ Pháp vào cuối thế kỷ 19. Các bức tranh ấn tượng có màu sắc tươi sáng và nét vẽ bị hỏng nhằm truyền tải ấn tượng về ánh sáng và chuyển động. Chúng thường khắc họa cảnh ngoài trời và tập trung vào việc ghi lại bầu không khí và tâm trạng của một khoảnh khắc cụ thể trong thời gian, thay vì thể hiện thực tế. Phong cách hội họa này bao gồm việc sử dụng màu sắc và ánh sáng để tạo ra một trải nghiệm thoáng qua, cảm giác về thế giới. Một số nghệ sĩ nổi tiếng vẽ theo phong cách Ấn tượng bao gồm Claude Monet, Pierre-Auguste Renoir, và Edgar Degas, trong số những người khác.</w:t>
      </w:r>
    </w:p>
    <w:p w14:paraId="34A16262" w14:textId="77777777" w:rsidR="001A28A5" w:rsidRDefault="00895887">
      <w:r>
        <w:t>{"câu hỏi": "Kể tên ba doanh nhân công nghệ có ảnh hưởng.", "câu trả lời": "1. Bill Gates - Ông là người đồng sáng lập Tập đoàn Microsoft, một trong những công ty công nghệ lớn nhất và thành công nhất trên thế giới. \n\n2. Steve Jobs - Ông là người đồng sáng lập và cựu Giám đốc điều hành của Apple Inc., người có công trong việc phổ biến máy tính cá nhân và tung ra các sản phẩm như iPhone và iPad. \ n \ n3. Elon Musk - Ông là người sáng lập và CEO của SpaceX và Tesla, mang lại sự đổi mới và tiến bộ đáng kể cho ngành công nghiệp vũ trụ và ngành công nghiệp ô tô.</w:t>
      </w:r>
    </w:p>
    <w:p w14:paraId="2E481102" w14:textId="77777777" w:rsidR="001A28A5" w:rsidRDefault="00895887">
      <w:r>
        <w:t xml:space="preserve">{"câu hỏi": "Hãy tưởng tượng bạn là một thợ sửa xe. Chẩn đoán vấn đề này. - Xe hơi: Volkswagen Golf\nVấn đề: Động cơ không khởi động.", "Trả lời": "Là một thợ sửa xe, cách tiếp cận ban đầu của tôi để chẩn đoán vấn đề Volkswagen Golf không khởi động sẽ là kiểm tra các nguyên nhân có thể xảy ra sau đây:\n\n- Các vấn đề về điện: Nó có thể là một vấn đề về pin, vì vậy tôi sẽ kiểm tra điện áp pin và các kết nối để xem liệu nó có cung cấp đủ năng lượng để khởi động động cơ hay không. \ n- Hệ thống đánh lửa:  Một khả năng khác là hệ thống đánh lửa bị lỗi. Tôi sẽ kiểm tra tia lửa điện và đảm bảo rằng bugi hoạt động chính xác. \ n- Hệ thống nhiên liệu: Động cơ có thể không nhận được nhiên liệu cần thiết, vì vậy tôi sẽ kiểm tra bơm nhiên liệu, bộ lọc nhiên liệu và kim phun nhiên liệu để đảm bảo chúng hoạt động chính xác. \ n- Động cơ khởi động: Tôi cũng sẽ kiểm tra động cơ khởi động xem có bất kỳ dấu hiệu hao mòn nào không hoặc nếu nó \ u2019s không hoạt động chính xác. \ n- Hệ thống Key Fob hoặc Immobilizer:  Những chiếc xe hiện đại, như Volkswagen Golf, sử dụng hệ thống khởi động và vào cửa không cần chìa khóa, vì vậy cũng có thể vấn đề có thể là do chìa khóa fob hoặc hệ thống cố định của xe không nhận ra chìa khóa. Đây chỉ là một vài </w:t>
      </w:r>
      <w:r>
        <w:lastRenderedPageBreak/>
        <w:t>trong số những lý do có thể khiến Volkswagen Golf của bạn có thể không khởi động và tôi khuyên bạn nên mang xe của bạn đến thợ máy để chẩn đoán và sửa chữa chính xác.</w:t>
      </w:r>
    </w:p>
    <w:p w14:paraId="1DC1578A" w14:textId="77777777" w:rsidR="001A28A5" w:rsidRDefault="00895887">
      <w:r>
        <w:t>{"câu hỏi": "Tìm bài báo phù hợp nhất về châu Âu.", "câu trả lời": "Tôi xin lỗi, tôi không thể mang tin tức vào vì ngày và giờ sẽ ảnh hưởng đến mức độ liên quan của bài viết tôi mang đến cho bạn. Tuy nhiên, bạn có thể truy cập các nguồn tin tức đáng tin cậy như BBC, Reuters và Guardian để cập nhật gần đây và có liên quan nhất về các sự kiện xảy ra ở châu Âu. Các trang web này liên tục cập nhật các sự kiện và diễn biến hiện tại, khiến chúng trở thành một nguồn tin tức tuyệt vời về các vấn đề châu Âu."}</w:t>
      </w:r>
    </w:p>
    <w:p w14:paraId="1D480C7F" w14:textId="77777777" w:rsidR="001A28A5" w:rsidRDefault="00895887">
      <w:r>
        <w:t>{"câu hỏi": "Tóm tắt nền kinh tế Trung Quốc trong 100 từ.", "câu trả lời": "Trung Quốc có nền kinh tế lớn thứ hai thế giới sau Hoa Kỳ và là nhà lãnh đạo toàn cầu về sản xuất và xuất khẩu hàng hóa. Nền kinh tế của nó được đặc trưng bởi đầu tư của nhà nước vào các ngành công nghiệp chủ chốt, trộn lẫn với doanh nghiệp tư nhân và mở cửa thị trường. Các lĩnh vực nông nghiệp, khai thác mỏ, sản xuất và dịch vụ là đáng kể. Đất nước này đã chuyển hướng sang dịch vụ và tiêu dùng như một động lực chính của tăng trưởng kinh tế. Chính phủ đã thực hiện các cải cách để hỗ trợ đổi mới sáng tạo và tinh thần kinh doanh trong khi giải quyết nợ và rủi ro kinh tế. Trung Quốc là một thành viên của Tổ chức Thương mại Thế giới và là một người chơi thống trị trong thương mại toàn cầu, với các quan hệ đối tác thương mại quan trọng trên toàn thế giới.</w:t>
      </w:r>
    </w:p>
    <w:p w14:paraId="701422ED" w14:textId="77777777" w:rsidR="001A28A5" w:rsidRDefault="00895887">
      <w:r>
        <w:t>{"câu hỏi": "Tạo công thức ba bước để làm bánh mì chuối.", "trả lời": "Làm bánh mì chuối ngon rất dễ dàng và đơn giản với công thức 3 bước này:\n\n**Thành phần**\n- 3 quả chuối chín, nghiền \n- 1/3 chén bơ tan chảy \n- 1 thìa cà phê baking soda \n- Một nhúm muối \n- 3/4 chén đường \n- 1 quả trứng lớn, đánh tan \n- 1 thìa cà phê chiết xuất vani \n- 1 1/2 chén bột mì đa dụng\n\n**Bước 1**\nLàm nóng lò nướng để: 350 \ u00b0F (175 \ u00b0C) và bơ chảo ổ bánh mì 4x8 inch. Trong một bát trộn, trộn chuối nghiền và bơ tan chảy. Sau khi trộn đều, thêm baking soda, muối, đường, trứng và chiết xuất vani. Trộn cho đến khi mọi thứ mịn và kết hợp tốt.\n\n**Bước 2**\nTừ từ khuấy bột mì và trộn cho đến khi bột mịn. Đổ bột vào chảo và trải đều. Nướng trong 1 giờ hoặc cho đến khi bạn có thể cắm tăm vào giữa bánh mì và nó sạch sẽ.\n\n**Bước 3**\nLấy bánh mì chuối ra khỏi lò và để nguội trong vài phút. Sử dụng một con dao để nới lỏng các cạnh của bánh mì từ chảo và nhẹ nhàng loại bỏ nó. Đợi cho đến khi nó nguội hoàn toàn trước khi cắt lát và phục vụ.\n\nThưởng thức bánh mì chuối tự làm ngon lành của bạn!"}</w:t>
      </w:r>
    </w:p>
    <w:p w14:paraId="4F8CC02E" w14:textId="77777777" w:rsidR="001A28A5" w:rsidRDefault="00895887">
      <w:r>
        <w:t>{"question": "Kể tên năm bài hát phát hành năm 2005.", "answer": "1. 'Since U Been Gone' - Kelly Clarkson\n2. ' Gold Digger' - Kanye West hợp tác với Jamie Foxx\n3. 'Candy Shop' - 50 Cent hợp tác với Olivia \ n4. 'Cảm thấy tốt Inc' - Gorillaz \ n5. 'Cô gái Hollaback' - Gwen Stefani."}</w:t>
      </w:r>
    </w:p>
    <w:p w14:paraId="65B575B5" w14:textId="77777777" w:rsidR="001A28A5" w:rsidRDefault="00895887">
      <w:r>
        <w:t xml:space="preserve">{"câu hỏi": "Thảo luận về tác động của internet đối với xã hội.", "Trả lời": "Internet đã có tác động sâu sắc đến xã hội, thay đổi cách chúng ta giao tiếp, học tập, kinh doanh và tiếp cận thông tin. Một trong những thay đổi quan trọng nhất mà internet đã mang lại là trong cách chúng ta giao tiếp. Với sự gia tăng của các nền tảng truyền thông xã hội, nhắn tin tức thời và hội nghị truyền hình, mọi người giờ đây có thể kết nối với những người khác từ khắp nơi </w:t>
      </w:r>
      <w:r>
        <w:lastRenderedPageBreak/>
        <w:t>trên thế giới, ngay lập tức và dễ dàng. Điều này đã đưa mọi người đến gần nhau hơn, giúp các mối quan hệ đường dài phát triển mạnh mẽ và giúp các nhóm từ xa có thể cộng tác trong thời gian thực. Internet cũng đã giúp mọi người có thể truy cập một lượng lớn thông tin về hầu hết mọi chủ đề, chỉ bằng một nút bấm. Điều này đã cách mạng hóa cách chúng ta học và thu thập thông tin, với mọi người ở mọi lứa tuổi hiện có thể tự giáo dục về nhiều chủ đề, từ sự thoải mái tại nhà riêng của họ. Internet cũng đã thay đổi bối cảnh kinh doanh, cho phép các công ty tiếp cận khách hàng trên toàn cầu, tiến hành nghiên cứu thị trường và kinh doanh trực tuyến. Sự phát triển của thương mại điện tử đã giúp các doanh nghiệp nhỏ và doanh nhân có thể cạnh tranh với các công ty lớn hơn, bằng cách cung cấp một nền tảng để họ bán sản phẩm và dịch vụ của mình trực tiếp cho khách hàng mà không cần mặt tiền cửa hàng vật lý. Tuy nhiên, internet cũng đã đưa ra một số thách thức cho xã hội. Nó đã giúp thông tin sai lệch lan truyền dễ dàng hơn, cho phép bắt nạt trực tuyến phát triển mạnh và cho phép bọn tội phạm thực hiện các hoạt động bất hợp pháp từ tính ẩn danh tương đối của không gian mạng. Chính phủ, các công ty tư nhân và cá nhân đều có vai trò trong việc giải quyết những thách thức này và đảm bảo rằng internet vẫn là một lực lượng tốt. Tóm lại, internet đã mang lại những thay đổi đáng kể cho xã hội, cả tích cực và tiêu cực. Tác động của nó đã được cảm nhận trong hầu hết mọi khía cạnh của cuộc sống của chúng ta, từ cách chúng ta giao tiếp và học hỏi, đến cách chúng ta kinh doanh và truy cập thông tin. Nó đã đưa mọi người đến gần nhau hơn, dân chủ hóa việc tiếp cận thông tin và tạo ra những cơ hội mới cho sự phát triển, nhưng nó cũng đưa ra những thách thức cần được giải quyết."}</w:t>
      </w:r>
    </w:p>
    <w:p w14:paraId="7D718827" w14:textId="77777777" w:rsidR="001A28A5" w:rsidRDefault="00895887">
      <w:r>
        <w:t>{"câu hỏi": "Phát triển một giả thuyết về thị trường chứng khoán.", "câu trả lời": "Một giả thuyết có thể xảy ra về thị trường chứng khoán là nó bị ảnh hưởng bởi sự kết hợp của các chỉ số kinh tế, các sự kiện thế giới và tâm lý nhà đầu tư. Cụ thể, tin tức kinh tế tích cực và các sự kiện thế giới thuận lợi có thể làm tăng niềm tin của nhà đầu tư, dẫn đến giá cổ phiếu tăng, trong khi các chỉ số kinh tế tiêu cực và diễn biến toàn cầu không thuận lợi có thể dẫn đến suy giảm hiệu suất thị trường chứng khoán."}</w:t>
      </w:r>
    </w:p>
    <w:p w14:paraId="0781337D" w14:textId="77777777" w:rsidR="001A28A5" w:rsidRDefault="00895887">
      <w:r>
        <w:t xml:space="preserve">{"câu hỏi": "Thiết kế chương trình học cho trẻ lớp 1.", "trả lời": "Là trợ lý AI, tôi có thể đề xuất một chương trình học tương tác và hấp dẫn cho trẻ lớp 1. Dưới đây là một ví dụ về một chương trình học tập có thể được sử dụng ở giai đoạn đó: \ n \ n1. Đọc và Viết: Bắt đầu bằng cách giới thiệu bảng chữ cái và âm thanh của các chữ cái. Sử dụng những câu chuyện vui, vần điệu và các buổi đọc tương tác để giúp trẻ học cách đọc các từ và câu đơn giản. Cung cấp một môi trường sáng tạo với các tài liệu nghệ thuật và khuyến khích trẻ viết thư và vẽ tranh giúp củng cố các khái niệm. \ n \ n2. Toán học: Giới thiệu số, cộng, trừ và đếm cơ bản thông qua các trò chơi vui nhộn và tương tác, câu đố và các hoạt động khác. Giúp trẻ hiểu khái niệm nhận dạng số, đếm đối tượng và giải quyết các vấn đề toán học đơn giản thông qua các phương tiện trực quan và thao tác. \ n \ n3. Khoa học: Giới thiệu cho trẻ các khái niệm khoa học đơn giản như thời tiết, mùa, thực vật và động vật. Giúp trẻ tìm hiểu các sự kiện cơ bản về thiên nhiên và môi trường. Khuyến khích quan sát, điều tra và thử nghiệm thông qua các hoạt động thực hành như gieo hạt hoặc lập biểu đồ thời tiết. \ n \ n4. Khoa học xã hội: Ở giai đoạn này, tập trung vào việc giúp trẻ hiểu về gia đình, cộng đồng và các khái niệm địa lý đơn giản. Sử dụng các tài liệu phù hợp với lứa tuổi như sách truyện, video và trò chơi tương tác để dạy về thế giới xung quanh. \ n \ n5. Nghệ thuật và Thủ công: Khuyến khích trí tưởng </w:t>
      </w:r>
      <w:r>
        <w:lastRenderedPageBreak/>
        <w:t>tượng và sáng tạo thông qua các dự án nghệ thuật và thủ công khác nhau như vẽ, tô màu, vẽ tranh và làm đồ thủ công đơn giản bằng các vật liệu có sẵn. Đây cũng là một cách tuyệt vời để nâng cao kỹ năng vận động tinh của trẻ. \n \ n Chương trình học này chỉ là một gợi ý và có thể được tùy chỉnh để phù hợp với phong cách học tập và tốc độ của trẻ. Điều quan trọng là giữ cho nó vui vẻ và phù hợp với lứa tuổi để đứa trẻ vẫn tham gia và quan tâm đến quá trình học tập."}</w:t>
      </w:r>
    </w:p>
    <w:p w14:paraId="02A0E482" w14:textId="77777777" w:rsidR="001A28A5" w:rsidRDefault="00895887">
      <w:r>
        <w:t>{"câu hỏi": "Hãy tưởng tượng một cuộc trò chuyện giữa hai nhân viên về công việc của họ.", "câu trả lời": "Nhân viên 1: Này, mọi chuyện thế nào rồi?\n\nNhân viên 2: Mọi chuyện đang diễn ra khá tốt. Chỉ cần cố gắng đáp ứng thời hạn này. Còn bạn thì sao?\n\nNhân viên 1: Giống nhau. Dự án này chiếm phần lớn thời gian của tôi.\n\nEmployee 2: Vâng, nó chắc chắn là một thách thức.\n\nNhân viên 1: Bạn có cần trợ giúp gì không?\n\nEmployee 2: Trên thực tế, tôi có thể sử dụng một số trợ giúp với các bảng tính này. Bạn có kinh nghiệm gì với Excel không?\n\nEmployee 1: Vâng, tôi khá giỏi với nó. Tôi có thể giúp bạn một tay nếu bạn muốn.\n\nEmployee 2: Điều đó thật tuyệt, cảm ơn! Tôi đã đấu tranh để hiểu ý nghĩa của tất cả dữ liệu này. \ n \ nEmployee 1: Không vấn đề gì. Rất vui được giúp đỡ.\n\nNhân viên 2: Cảm ơn, tôi đánh giá cao nó. Thật tuyệt khi có ai đó để dựa vào."}</w:t>
      </w:r>
    </w:p>
    <w:p w14:paraId="716AF523" w14:textId="77777777" w:rsidR="001A28A5" w:rsidRDefault="00895887">
      <w:r>
        <w:t>{"câu hỏi": "Kể tên năm trường cung cấp các khóa học trực tuyến.", "trả lời": "1. Đại học Harvard\n2. Đại học Stanford \n3. Viện Công nghệ Massachusetts (MIT) \n4. Đại học Pennsylvania \n5. Đại học Berkeley California."}</w:t>
      </w:r>
    </w:p>
    <w:p w14:paraId="2F4B3C79" w14:textId="77777777" w:rsidR="001A28A5" w:rsidRDefault="00895887">
      <w:r>
        <w:t>{"câu hỏi": "Mô tả năm biện pháp bảo mật để bảo vệ dữ liệu trực tuyến.", "trả lời": "1. Mã hóa: Một trong những phương pháp đáng tin cậy nhất để bảo vệ dữ liệu trực tuyến là mã hóa. Hệ thống này chuyển đổi dữ liệu thành mã để chỉ những cá nhân có quyền truy cập vào khóa giải mã hoặc mật khẩu mới có thể đọc nó. \ n \ n2. Tường lửa: Tường lửa giám sát và kiểm soát lưu lượng mạng đến và đi dựa trên các quy tắc bảo mật được xác định trước. Biện pháp bảo mật này thiết lập một rào cản giữa mạng nội bộ an toàn và internet, có thể giúp giữ an toàn cho dữ liệu trực tuyến khỏi các cuộc tấn công độc hại. \ n \ n3. Xác thực hai yếu tố: Biện pháp bảo mật này bổ sung thêm một lớp bảo vệ cho tài khoản bằng cách yêu cầu người dùng cung cấp hai hình thức ID khi đăng nhập. Thông thường, điều này liên quan đến việc nhập mật khẩu, sau đó cung cấp hình thức xác minh thứ hai, chẳng hạn như mã được nhắn tin đến thiết bị di động, để xác nhận danh tính của họ. \ n \ n4. Phần mềm chống vi-rút và chống phần mềm độc hại: Các chương trình phần mềm này rất quan trọng trong việc giữ an toàn cho dữ liệu trực tuyến khỏi phần mềm độc hại có thể đánh cắp hoặc xâm phạm dữ liệu. Chúng quét các thiết bị và mạng để xác định và bảo vệ chống lại vi-rút, phần mềm gián điệp và các dạng phần mềm độc hại khác. Sao lưu thường xuyên: Sao lưu định kỳ dữ liệu quan trọng là điều cần thiết để đảm bảo phục hồi nhanh chóng và đáng tin cậy trong trường hợp bị tấn công mạng hoặc mất dữ liệu. Các bản sao lưu nên được thực hiện thường xuyên và được lưu trữ an toàn bên ngoài cơ sở hoặc trên dịch vụ đám mây với các biện pháp bảo mật mạnh mẽ."}</w:t>
      </w:r>
    </w:p>
    <w:p w14:paraId="745BC8FE" w14:textId="77777777" w:rsidR="001A28A5" w:rsidRDefault="00895887">
      <w:r>
        <w:t>{"câu hỏi": "Thực hiện phân tích cảm xúc của bài đánh giá phim này - Bộ phim này rất khó xem.", "Trả lời": "Tình cảm của bài đánh giá phim này là tiêu cực."}</w:t>
      </w:r>
    </w:p>
    <w:p w14:paraId="003AACB7" w14:textId="77777777" w:rsidR="001A28A5" w:rsidRDefault="00895887">
      <w:r>
        <w:lastRenderedPageBreak/>
        <w:t>{"câu hỏi": "Tạo một bộ phân loại có thể phân loại giữa hai lớp - Tập dữ liệu hình ảnh được chụp trong hai cảnh khác nhau", "câu trả lời": "Chắc chắn, để phân loại giữa hai lớp hình ảnh được chụp trong hai cảnh khác nhau, chúng ta cần triển khai trình phân loại hình ảnh nhị phân. Dưới đây là các bước chúng ta có thể làm theo để đạt được điều này: \ n \ n1. Tiền xử lý: Bắt đầu bằng cách xử lý sơ bộ hình ảnh thành kích thước và định dạng chuẩn.\n\n2. Trích xuất tính năng: Trích xuất các tính năng có liên quan từ hình ảnh. Có nhiều kỹ thuật và thuật toán có sẵn cho mục đích này, chẳng hạn như SIFT, ORB, HOG, v.v.  Bạn cũng có thể sử dụng Mạng nơ-ron tích chập (CNN) được đào tạo trước làm trình trích xuất tính năng.\n\n3. Gán nhãn: Gán nhãn cho hình ảnh dựa trên cảnh chúng thuộc về. Giả sử cảnh 1 được dán nhãn '0' và cảnh 2 được gắn nhãn là '1'.\n\n4. Phân tách dữ liệu: Chia dữ liệu thành các bộ đào tạo và kiểm tra.\n\n5. Lựa chọn mô hình: Chọn một thuật toán học máy phù hợp để phân loại. Vì chúng ta có hai lớp, các thuật toán phân loại nhị phân như Logistic Regression, SVM hoặc Random Forests có thể được sử dụng. \ n \ n6. Đào tạo: Đào tạo bộ phân loại về dữ liệu đào tạo.\n\n7. Đánh giá: Đánh giá hiệu suất của bộ phân loại trên dữ liệu thử nghiệm.\n\n8. Điều chỉnh siêu tham số: Nếu hiệu suất không đạt tiêu chuẩn, hãy điều chỉnh các siêu tham số để cải thiện độ chính xác phân loại.\n\nSau khi trình phân loại được đào tạo, nó có thể được sử dụng để phân loại hình ảnh giữa hai lớp cảnh."}</w:t>
      </w:r>
    </w:p>
    <w:p w14:paraId="6600A64B" w14:textId="77777777" w:rsidR="001A28A5" w:rsidRDefault="00895887">
      <w:r>
        <w:t>{"câu hỏi": "Viết lại câu này bằng ngôn ngữ sáng tạo và thú vị - Cô ấy sợ bóng tối", "câu trả lời": "Bị che giấu trong nỗi sợ hãi đáng lo ngại, cô ấy đã rút lui khỏi vực thẳm sâu thẳm của bóng tối."}</w:t>
      </w:r>
    </w:p>
    <w:p w14:paraId="41F885D5" w14:textId="77777777" w:rsidR="001A28A5" w:rsidRDefault="00895887">
      <w:r>
        <w:t>{"câu hỏi": "Bước quan trọng nhất mà chính phủ phải thực hiện để chống lại biến đổi khí hậu là gì?", "câu trả lời": "Không có bước duy nhất nào mà chính phủ có thể thực hiện để chống lại biến đổi khí hậu vì nó đòi hỏi cách tiếp cận nhiều mặt. Tuy nhiên, một trong những bước quan trọng nhất mà chính phủ có thể thực hiện là tạo ra và thực hiện các chính sách và quy định khí hậu mạnh mẽ nhằm giảm phát thải khí nhà kính. Điều này có thể đạt được bằng cách chuyển đổi sang các nguồn năng lượng tái tạo, thúc đẩy hiệu quả năng lượng và giảm sự phụ thuộc vào nhiên liệu hóa thạch. Ngoài ra, các chính phủ có thể đầu tư vào nghiên cứu và phát triển các công nghệ sạch và hỗ trợ các hoạt động thân thiện với khí hậu trong các ngành công nghiệp như nông nghiệp, giao thông vận tải và quản lý chất thải. Bằng cách đặt ra các mục tiêu đầy tham vọng và thực thi các biện pháp để đáp ứng chúng, các chính phủ có thể giảm đáng kể tác động của biến đổi khí hậu và bảo vệ môi trường cho các thế hệ tương lai.</w:t>
      </w:r>
    </w:p>
    <w:p w14:paraId="76330488" w14:textId="77777777" w:rsidR="001A28A5" w:rsidRDefault="00895887">
      <w:r>
        <w:t xml:space="preserve">{"câu hỏi": "Phân loại giữa hai loại mèo khác nhau - American shorthair và Maine coon", "câu trả lời": "Cả American Shorthair và Maine Coon đều là những giống mèo nhà phổ biến. Shorthair Mỹ được biết đến với phong thái thân thiện, sức khỏe tốt và khả năng thích ứng. Giống chó này có bộ lông ngắn, rậm rạp, có nhiều màu sắc và hoa văn khác nhau. Mặt khác, Maine Coon là một giống chó lớn và hòa đồng, thường được gọi là 'người khổng lồ hiền lành' của mèo nhà. Nó được đặc trưng bởi một bộ lông dài và mượt, tai búi và đuôi rậm rạp. Cả hai giống chó đều được biết đến với tính cách thân thiện và là vật nuôi tuyệt vời trong gia đình. Tuy nhiên, chúng khác nhau về đặc điểm thể chất và nhu cầu chải chuốt. Shorthairs Mỹ yêu </w:t>
      </w:r>
      <w:r>
        <w:lastRenderedPageBreak/>
        <w:t>cầu chải chuốt tối thiểu do bộ lông ngắn của chúng, trong khi Maine Coons cần chải chuốt thường xuyên để duy trì bộ lông dài của chúng."}</w:t>
      </w:r>
    </w:p>
    <w:p w14:paraId="1E41D28A" w14:textId="77777777" w:rsidR="001A28A5" w:rsidRDefault="00895887">
      <w:r>
        <w:t>{"câu hỏi": "Tạo ra một ví dụ hợp lý cho mỗi từ sau - Thảm họa, Hạnh phúc", "câu trả lời": "Thảm họa: Năm 2005, cơn bão Katrina tấn công New Orleans và gây thiệt hại tàn khốc trên toàn thành phố. Nước dâng do bão đã phá vỡ một số con đê, làm ngập 80% thành phố và gây ra một thảm họa lan rộng dẫn đến hơn 1.800 người chết và thiệt hại hàng tỷ đô la. \ n \ nBliss: Đi bộ dọc theo bãi biển trong hoàng hôn với người thân yêu của bạn, làn gió mát và tiếng sóng nhẹ nhàng vỗ vào bờ khiến bạn tràn ngập cảm giác hạnh phúc và hạnh phúc chỉ có thể đến từ khoảnh khắc ở bên người bạn quan tâm sâu sắc."}</w:t>
      </w:r>
    </w:p>
    <w:p w14:paraId="5E36B8A5" w14:textId="77777777" w:rsidR="001A28A5" w:rsidRDefault="00895887">
      <w:r>
        <w:t>{"câu hỏi": "Cho một giá trị số, cho tỷ lệ phần trăm - 1,5", "câu trả lời": "150%"}</w:t>
      </w:r>
    </w:p>
    <w:p w14:paraId="74567AD7" w14:textId="77777777" w:rsidR="001A28A5" w:rsidRDefault="00895887">
      <w:r>
        <w:t>{"question": "Viết một hàm bằng Javascript để tạo số ngẫu nhiên", "answer": "Đây là một hàm đơn giản trong javascript có thể tạo ra một số ngẫu nhiên:\n\n'''\nfunction generateRandomNumber(min, max) {\n return Math.random() * (max - min) + min;\n}\n'''\nHàm này nhận hai tham số, 'min' và 'max', biểu thị cận thấp nhất và cao nhất của phạm vi mà số ngẫu nhiên được tạo. Việc sử dụng hàm 'Math.random()' trả về một số dấu phẩy động giữa 0 và 1. Giá trị này sau đó được nhân với chênh lệch giữa 'max' và 'min' để có được giá trị trong phạm vi được chỉ định. Cuối cùng, 'min' được thêm vào giá trị này để đảm bảo rằng số nằm trong phạm vi chính xác.\n\nVí dụ về cách sử dụng hàm này:\n\n'''\nlet randomNumber = generateRandomNumber(1, 100);\nconsole.log(randomNumber);\n'''\n\nMã này tạo ra một số ngẫu nhiên từ 1 đến 100 và ghi nhật ký vào bảng điều khiển. Lưu ý rằng số được tạo sẽ bao gồm cận dưới ("min") chứ không bao gồm cận trên ("max")."}</w:t>
      </w:r>
    </w:p>
    <w:p w14:paraId="34B36F56" w14:textId="77777777" w:rsidR="001A28A5" w:rsidRDefault="00895887">
      <w:r>
        <w:t>{"câu hỏi": "Lần cuối cùng John ở văn phòng là khi nào?", "câu trả lời": "Tôi xin lỗi, nhưng là một trợ lý AI, tôi không có khả năng theo dõi chuyển động của các cá nhân. Tôi không có thông tin về lần cuối cùng John ở văn phòng là khi nào. Có điều gì khác tôi có thể giúp cậu không?"}</w:t>
      </w:r>
    </w:p>
    <w:p w14:paraId="62C2F900" w14:textId="77777777" w:rsidR="001A28A5" w:rsidRDefault="00895887">
      <w:r>
        <w:t>{"câu hỏi": "Tìm một bài viết về vắc-xin Covid-19.", "câu trả lời": "Đây là một bài báo tôi tìm thấy từ New York Times, được xuất bản vào ngày 15th Tháng Mười, 2021 nói về vắc-xin Covid-19:\n\nTiêu đề: Hội đồng FDA khuyến nghị tiêm mũi tăng cường Moderna cho các nhóm nguy cơ cao \ n \ n\nMột ủy ban chuyên gia do Cục Quản lý Thực phẩm và Dược phẩm triệu tập hôm thứ Năm đã bỏ phiếu nhất trí khuyến nghị tiêm nhắc lại vắc-xin coronavirus Moderna cho người lớn tuổi,  những người trẻ tuổi có nguy cơ cao mắc bệnh nghiêm trọng và những người có công việc phơi nhiễm với virus. Cuộc bỏ phiếu diễn ra một tháng sau khi cùng một hội đồng khuyến nghị tiêm nhắc lại vắc-xin Pfizer-BioNTech cho các nhóm tương tự, những người có thể chứng minh nhu cầu rõ ràng về sự bảo vệ bổ sung. Nếu quyền ủy viên của cơ quan, Tiến sĩ Janet Woodcock, ký kết, như dự kiến, một nhóm chuyên gia tương tự do Trung tâm Kiểm soát và Phòng ngừa Dịch bệnh triệu tập sẽ chuyển sang thiết lập hướng dẫn chi tiết hơn về việc ai nên tiêm mũi tăng cường https://www.nytimes.com/2021/10/14/health/moderna-vaccine-boosters.html.</w:t>
      </w:r>
    </w:p>
    <w:p w14:paraId="6CD76F21" w14:textId="77777777" w:rsidR="001A28A5" w:rsidRDefault="00895887">
      <w:r>
        <w:lastRenderedPageBreak/>
        <w:t>{"câu hỏi": "Đề nghị ba món ăn tôi có thể chuẩn bị với các nguyên liệu tôi có trong nhà bếp của mình. - cà chua, ớt chuông, rau diếp, cà rốt", "trả lời": "1. Một món salad lành mạnh và đầy màu sắc: Bạn có thể làm salad với cà chua thái lát, ớt chuông thái hạt lựu, rau diếp cắt nhỏ và cà rốt nghiền. Thêm một loại nước sốt bạn chọn và thưởng thức một bữa ăn sảng khoái. \ n \ n2. Ớt chuông nhồi: Một lựa chọn khác là làm ớt chuông nhồi. Cắt bỏ phần trên của ớt chuông và loại bỏ hạt. Đổ đầy chúng bằng hỗn hợp gạo nấu chín, cà chua thái hạt lựu và cà rốt cắt nhỏ. Nướng trong lò cho đến khi ớt mềm.\n\n3. Súp cà chua và rau: Cuối cùng, bạn có thể làm một món súp cà chua và rau thoải mái. Xào \u00e9 ớt chuông thái hạt lựu và cà rốt thái lát trong nồi. Thêm cà chua thái hạt lựu đóng hộp hoặc tươi, nước kho rau và gia vị bạn chọn. Đun nhỏ lửa cho đến khi rau mềm và dùng nóng với một ít bánh mì nướng ở bên cạnh."}</w:t>
      </w:r>
    </w:p>
    <w:p w14:paraId="1FCF480A" w14:textId="77777777" w:rsidR="001A28A5" w:rsidRDefault="00895887">
      <w:r>
        <w:t>{"câu hỏi": "Tạo danh sách 5 điểm đến kỳ nghỉ được đề xuất dựa trên khí hậu của tháng Ba ở Châu Phi.", "Câu trả lời": "Dựa trên khí hậu của tháng Ba ở Châu Phi, đây là năm điểm đến kỳ nghỉ được đề xuất để bạn xem xét:\n\n1. Cape Town, Nam Phi: Với nhiệt độ ôn hòa và lượng mưa tương đối thấp, tháng Ba là thời điểm tuyệt vời để khám phá thành phố ven biển này và tận hưởng những bãi biển, những con đường mòn đi bộ đường dài và vùng rượu vang. \ n \ n2. Marrakesh, Morocco: Tháng ba là thời điểm tuyệt vời để ghé thăm Marrakesh, với thời tiết ấm áp, đầy nắng và độ ẩm thấp. Thành phố sôi động này được biết đến với những khu chợ nhộn nhịp, kiến trúc lịch sử và ẩm thực ngon. Zanzibar, Tanzania: Hòn đảo nhiệt đới ngoài khơi bờ biển phía đông châu Phi này trải qua thời tiết nắng ấm vào tháng Ba. Đây là thời điểm hoàn hảo để thư giãn trên bãi biển, lặn với ống thở trong làn nước trong vắt và khám phá Thị trấn Đá lịch sử. \ n \ n4. Luxor, Ai Cập: Với nhiệt độ ấm áp và độ ẩm thấp, tháng 3 là thời điểm tuyệt vời để ghé thăm Luxor và khám phá những ngôi đền và lăng mộ cổ của quá khứ pharaon Ai Cập. \ n \ n5. Thác Victoria, Zambia / Zimbabwe: Khí hậu vào tháng Ba là lý tưởng để ghé thăm Thác Victoria, một trong những thác nước lớn nhất và ngoạn mục nhất trên thế giới. Mùa mưa mang đến mực nước cao, tạo ra một màn trình diễn ngoạn mục của nước xếp tầng."}</w:t>
      </w:r>
    </w:p>
    <w:p w14:paraId="6E0B75A1" w14:textId="77777777" w:rsidR="001A28A5" w:rsidRDefault="00895887">
      <w:r>
        <w:t xml:space="preserve">{"question": "Tạo ra một câu chuyện lấy cảm hứng từ một tác phẩm hư cấu hoặc truyền thuyết gần đây. - Truyền thuyết về Vua khỉ", "trả lời": "Ngày xửa ngày xưa, ở một vương quốc xa xôi, có một Vua khỉ hùng mạnh. Tên anh ta là Tôn Ngộ Không và anh ta được biết đến với sức mạnh, tốc độ và sức mạnh ma thuật đáng kinh ngạc. Tôn Ngộ Không từ khi sinh ra đã tinh nghịch, và thích giở trò đồi bại với các loài động vật khác trong vương quốc. Nhưng mặc dù bản tính vui tươi của mình, anh ta cũng tốt bụng và thường sử dụng sức mạnh của mình để giúp đỡ những người gặp khó khăn. Một ngày nọ, một tai họa lớn xảy ra với vương quốc, khi một con quỷ khủng khiếp trỗi dậy từ sâu thẳm của thế giới ngầm, mang theo một đội quân bóng tối. Con quỷ mạnh đến mức dường như bất khả chiến bại, và tay sai của nó lan rộng khắp vùng đất, tàn phá những người vô tội. \n\nMọi người quay sang Tôn Ngộ Không để được giúp đỡ, và anh ta, là anh hùng vĩ đại như anh ta, đã không ngần ngại trả lời cuộc gọi của họ. Được trang bị cây gậy ma thuật và lòng dũng cảm vô biên của mình, Vua khỉ bắt đầu đối mặt với con quỷ và chấm dứt sự chuyên chế của nó. Trận chiến giữa Tôn Ngộ Không và con quỷ diễn ra trong nhiều ngày, vì cả hai chiến binh dường như không giành được thế thượng phong. Nhưng cuối cùng, với một cú đánh dũng mãnh, Vua khỉ đã đánh vào </w:t>
      </w:r>
      <w:r>
        <w:lastRenderedPageBreak/>
        <w:t>đầu con quỷ, đưa nó trở lại thế giới ngầm từ nơi nó đến. Vương quốc đã được cứu, và người dân ca ngợi Tôn Ngộ Không là anh hùng của họ. Lòng dũng cảm và sức mạnh của anh ấy đã cứu tất cả họ khỏi sự diệt vong nhất định, và anh ấy mãi mãi được biết đến như một nhà vô địch của công lý và chính nghĩa. Và mặc dù cậu ta vẫn tiếp tục chơi những trò đùa nghịch ngợm của mình, người dân vương quốc vẫn yêu mến cậu ta nhiều hơn, vì họ biết rằng trong thâm tâm, Vua Khỉ là một anh hùng thực sự."}</w:t>
      </w:r>
    </w:p>
    <w:p w14:paraId="48ACA510" w14:textId="77777777" w:rsidR="001A28A5" w:rsidRDefault="00895887">
      <w:r>
        <w:t>{"question": "Thiết kế một thuật toán để in ra mẫu lưới được đưa ra bên dưới. - Mẫu lưới cho trước là: \n\n* * * * * *\n* * * * * *\n* * *\n* * *", "trả lời": "Để in ra một mẫu lưới giống như mẫu được đưa ra trong đầu vào:\n\n1. Khởi tạo một biến 'hàng' với số hàng trong lưới và 'cols' với số cột trong lưới.\n'''\nrows = 4\ncols = 5\n'''\n\n2. Tạo một vòng lặp lồng nhau. Vòng lặp bên ngoài phải lặp lại cho mỗi hàng trong lưới và vòng lặp bên trong sẽ lặp lại cho mỗi cột.\n'''\nfor i trong range(rows):\n for j in range(cols):\n'''\n\n3. Trong vòng lặp bên trong, in ký hiệu dấu hoa thị '*' theo sau là dấu cách, mà không thay đổi dòng:\n''\n print(\"* \", end=\"\")\n'''\n\n4. Sau vòng lặp bên trong (trong vòng lặp bên ngoài), in một ký tự dòng mới để di chuyển đến hàng tiếp theo trong lưới.\n'''\n print(\"\\n\")\n'''\n\nThuật toán mã giả đã hoàn thành ở bên dưới:\n'''python\nrows = 4\ncols = 5\n\nfor i in range(rows):\n for j in range(cols):\n print(\"* \", end=\"\")\n print(\"\\n\")\n'''\n\nKhi được thực thi,  Thuật toán sẽ in ra mẫu lưới đã cho với số hàng và cột được chỉ định."}</w:t>
      </w:r>
    </w:p>
    <w:p w14:paraId="22452F28" w14:textId="77777777" w:rsidR="001A28A5" w:rsidRDefault="00895887">
      <w:r>
        <w:t>{"câu hỏi": "Sao chép văn bản sau trong khi thực hiện các thay đổi cần thiết trong nội dung. - Nguyên văn: \n\nJohn là một học sinh quyết tâm và kiên trì, luôn tìm cách học hỏi những điều mới.", "trả lời": "Jane là một học sinh có định hướng và kiên quyết, luôn tìm cách tiếp thu kiến thức mới."}</w:t>
      </w:r>
    </w:p>
    <w:p w14:paraId="532ECAED" w14:textId="77777777" w:rsidR="001A28A5" w:rsidRDefault="00895887">
      <w:r>
        <w:t xml:space="preserve">{"câu hỏi": "Giải thích cách trí tuệ nhân tạo có thể được sử dụng để phát hiện tội phạm mạng.", "câu trả lời": "Trí tuệ nhân tạo có thể được sử dụng để phát hiện tội phạm mạng thông qua các công cụ và kỹ thuật khác nhau cho phép nó tìm hiểu, nhận ra và giải thích các mô hình hành vi là dấu hiệu của các hoạt động độc hại. AI có thể phân tích một lượng lớn dữ liệu trong thời gian thực, bao gồm lưu lượng mạng, hành vi của người dùng và nhật ký hệ thống, để xác định sự bất thường và các mối đe dọa tiềm ẩn. Một trong những cách chính mà AI được sử dụng để phát hiện tội phạm mạng là thông qua các thuật toán học máy, có thể được đào tạo để nhận ra các mẫu hành vi có liên quan đến các loại tấn công mạng khác nhau. Ví dụ: một hệ thống AI có thể được đào tạo để nhận ra dấu hiệu của phần mềm độc hại hoặc các mẫu hành vi liên quan đến một cuộc tấn công lừa đảo. \ n \ nAI cũng có thể được sử dụng để phát hiện tội phạm mạng thông qua việc sử dụng các thuật toán phát hiện bất thường, được thiết kế để xác định những sai lệch so với hành vi bình thường. Nếu hành vi của người dùng đột ngột thay đổi hoặc nếu có sự tăng đột biến bất thường trong hoạt động mạng, hệ thống AI có thể gắn cờ đây là một chỉ báo tiềm năng của một cuộc tấn công mạng. Một cách khác mà AI có thể được sử dụng để phát hiện tội phạm mạng là thông qua việc sử dụng xử lý ngôn ngữ tự nhiên, cho phép nó hiểu và giải thích nội dung của email,  bài đăng trên phương tiện truyền thông xã hội và các hình thức giao tiếp khác của con người. Bằng cách phân tích ngôn ngữ, tình cảm và bối cảnh của các thông tin liên lạc này, hệ thống AI có </w:t>
      </w:r>
      <w:r>
        <w:lastRenderedPageBreak/>
        <w:t>thể xác định các chỉ số tiềm năng của các cuộc tấn công kỹ thuật xã hội. Nhìn chung, việc sử dụng AI trong việc phát hiện tội phạm mạng giúp cải thiện tốc độ và độ chính xác của việc xác định mối đe dọa, cho phép các tổ chức phản ứng nhanh hơn với các cuộc tấn công tiềm ẩn và giảm thiệt hại tiềm ẩn có thể xảy ra do một cuộc tấn công mạng thành công.</w:t>
      </w:r>
    </w:p>
    <w:p w14:paraId="452BC52F" w14:textId="77777777" w:rsidR="001A28A5" w:rsidRDefault="00895887">
      <w:r>
        <w:t>{"câu hỏi": "Phát triển chính sách bảo vệ dữ liệu toàn diện cho một công ty hư cấu.", "câu trả lời": "**Chính sách bảo vệ dữ liệu của công ty X **\n\nI. Giới thiệu\n\nTại Công ty X, chúng tôi hiểu tầm quan trọng của việc bảo vệ dữ liệu cá nhân của khách hàng, nhân viên và các bên liên quan khác. Chính sách Bảo vệ Dữ liệu này phác thảo các nguyên tắc và giao thức của chúng tôi để thu thập, lưu trữ và xử lý dữ liệu cá nhân theo luật và quy định hiện hành. Phạm vi\n\nChính sách này áp dụng cho tất cả dữ liệu cá nhân được thu thập hoặc xử lý bởi Công ty X, các công ty con, đối tác và chi nhánh của Công ty X. \ n \ n \ nIII. Accountability\n\nCompany X cam kết tuân thủ tất cả các luật và quy định bảo vệ dữ liệu hiện hành. Giám đốc Dữ liệu chịu trách nhiệm giám sát chính sách này và đảm bảo việc thực hiện chính sách này. \ n \ n \ nIV. Nguyên tắc\n\nCompany X tuân thủ các nguyên tắc sau cho tất cả các hoạt động bảo vệ dữ liệu:\na. Hợp pháp, công bằng và minh bạch: Dữ liệu được thu thập và xử lý theo quy định của pháp luật và được tiết lộ đầy đủ cho chủ thể dữ liệu. Giới hạn mục đích: Dữ liệu được thu thập cho các mục đích cụ thể, rõ ràng và hợp pháp và không được xử lý thêm theo cách không tương thích với các mục đích đó. Giảm thiểu dữ liệu: Dữ liệu được thu thập là đầy đủ, có liên quan và giới hạn ở những gì cần thiết cho các mục đích mà nó đang được xử lý. Độ chính xác: Dữ liệu chính xác và được cập nhật, và các bước hợp lý được thực hiện để đảm bảo rằng dữ liệu không chính xác được sửa chữa hoặc xóa. Giới hạn lưu trữ: Dữ liệu được lưu giữ không lâu hơn mức cần thiết cho các mục đích mà nó đang được xử lý. Tính toàn vẹn và bảo mật: Dữ liệu được bảo vệ khỏi việc xử lý trái phép hoặc bất hợp pháp và chống mất mát, phá hủy hoặc thiệt hại do tai nạn. \ n \ n \ nV. Sự đồng ý \ n \ n Sự đồng ý của chủ thể dữ liệu phải được lấy trước khi thu thập và xử lý dữ liệu cá nhân. Sự đồng ý phải được đưa ra một cách tự do, cụ thể, được thông báo và không rõ ràng. \ n \ n \ nVI. Quyền chủ thể dữ liệu\n\nChủ thể dữ liệu có các quyền sau liên quan đến dữ liệu cá nhân của họ:\na. Quyền truy cập: Chủ thể dữ liệu có quyền yêu cầu quyền truy cập vào dữ liệu cá nhân của họ đang được xử lý bởi Công ty X. \ nb. Quyền cải chính: Chủ thể dữ liệu có thể yêu cầu sửa dữ liệu cá nhân không chính xác hoặc không đầy đủ. Quyền xóa: Chủ thể dữ liệu có thể yêu cầu xóa dữ liệu cá nhân của họ. Quyền hạn chế xử lý: Chủ thể dữ liệu có thể yêu cầu hạn chế xử lý dữ liệu cá nhân của họ. Quyền di chuyển dữ liệu: Chủ thể dữ liệu có quyền nhận dữ liệu cá nhân của họ ở định dạng có cấu trúc, được sử dụng phổ biến và có thể đọc được bằng máy. \ n \ n \ nVII. Bảo mật dữ liệu\n\nCompany X thực hiện các biện pháp kỹ thuật và tổ chức thích hợp để bảo vệ dữ liệu cá nhân chống lại sự truy cập, thay đổi hoặc phá hủy trái phép. Tất cả nhân viên và nhà thầu đều có quyền truy cập vào"}</w:t>
      </w:r>
    </w:p>
    <w:p w14:paraId="3B3862CF" w14:textId="77777777" w:rsidR="001A28A5" w:rsidRDefault="00895887">
      <w:r>
        <w:t>{"question": "Thêm năm tính từ để mô tả người trong câu đã cho. - John là một người ham đọc sách.", "trả lời": "John là một người ham đọc sách, tận tụy, hiểu biết, giàu trí tưởng tượng và thông minh."}</w:t>
      </w:r>
    </w:p>
    <w:p w14:paraId="7D3364A8" w14:textId="77777777" w:rsidR="001A28A5" w:rsidRDefault="00895887">
      <w:r>
        <w:t xml:space="preserve">{"câu hỏi": "Phân loại câu chuyện đã cho thành một trong các loại sau: hài, kinh dị, khoa học viễn tưởng, chính kịch, bí ẩn. - Liz là một phụ nữ trẻ được giao nhiệm vụ khám phá sự thật </w:t>
      </w:r>
      <w:r>
        <w:lastRenderedPageBreak/>
        <w:t>về những gì đã xảy ra với người bạn thân thời thơ ấu của mình. Cô dấn thân vào một cuộc hành trình khám phá những bí mật bị chôn vùi từ lâu và giải quyết những bí ẩn.", "câu trả lời": "Câu chuyện đã cho có thể được phân loại là bí ẩn."}</w:t>
      </w:r>
    </w:p>
    <w:p w14:paraId="37A9697B" w14:textId="77777777" w:rsidR="001A28A5" w:rsidRDefault="00895887">
      <w:r>
        <w:t>{"câu hỏi": "Liệt kê năm danh từ liên quan đến chủ đề thám hiểm không gian.", "trả lời": "1. Tên lửa\n2. Bộ đồ vũ trụ \n3. Vệ tinh\n4. Kính viễn vọng\n5. Phi hành gia."}</w:t>
      </w:r>
    </w:p>
    <w:p w14:paraId="79407576" w14:textId="77777777" w:rsidR="001A28A5" w:rsidRDefault="00895887">
      <w:r>
        <w:t>{"question": "Tạo thêm 3 câu để nối hai câu đã cho. - Jenni đã mượn một chiếc máy tính xách tay từ một người bạn. Sau đó, cô ấy mang nó đến trường đại học của mình để thuyết trình.", "trả lời": "Jenni đã mượn một chiếc máy tính xách tay từ một người bạn. Cô cảm thấy nhẹ nhõm khi có một thiết bị đáng tin cậy để sử dụng cho dự án của mình. Cô đã dành đêm hôm trước để luyện tập và thực hiện những bước cuối cùng cho các slide của mình. Bài thuyết trình là một phần quan trọng trong lớp của cô ấy và cô ấy không thể chịu được bất kỳ khó khăn kỹ thuật nào. Sau đó cô ấy mang nó đến trường đại học của mình để thuyết trình."}</w:t>
      </w:r>
    </w:p>
    <w:p w14:paraId="38E731A5" w14:textId="77777777" w:rsidR="001A28A5" w:rsidRDefault="00895887">
      <w:r>
        <w:t>{"câu hỏi": "Kể tên hai loại động vật có vú.", "câu trả lời": "Cá voi và voi."}</w:t>
      </w:r>
    </w:p>
    <w:p w14:paraId="1868517F" w14:textId="77777777" w:rsidR="001A28A5" w:rsidRDefault="00895887">
      <w:r>
        <w:t>{"câu hỏi": "Cung cấp hai cách bổ sung để mô tả nhân vật chính từ thông tin đã cho. - Cô ấy quyết tâm và dũng cảm.", "trả lời": "1. Cô ấy là một người phụ nữ kiên quyết, thể hiện lòng can đảm khi đối mặt với nghịch cảnh.\n2. Cô ấy sở hữu một ý chí mạnh mẽ và lòng can đảm không lay chuyển, cho phép cô ấy vượt qua thử thách."}</w:t>
      </w:r>
    </w:p>
    <w:p w14:paraId="750B44B5" w14:textId="0D24D8D4" w:rsidR="001A28A5" w:rsidRDefault="00895887">
      <w:r>
        <w:t>{"question": "Đối với đa thức P(x)=1-1/3x+1/6x^2, define\n\n Q(x)=P(x)P(x^3)P(x^5)P(x^7)P(x^9)=\u2211_i=0^50 a_ix^i.\nFind \u2211_i=0^50 |a_i|.", "answer": "Ta có đa thức:\n\nP(x) = 1 - (1/3)x + (1/6)x^2\n\nChúng ta được yêu cầu định nghĩa Q(x) như sau:\n\nQ(x) = P(x)P(x^3)P(x^5) P(x^7)P(x^9) = \u2211_i=0^50 a_i x^i.\n\nNhiệm vụ của chúng ta là tìm tổng các giá trị tuyệt đối của các hệ số của đa thức này:\n\n\u2211_i=0^50 |a_i|. \n\nChúng ta bắt đầu bằng cách nhân các yếu tố trong định nghĩa của Q(x). Điều này cho chúng ta một đa thức liên quan đến việc lấy các số hạng từ mỗi yếu tố, nhân chúng với nhau và thu thập các số hạng tương tự. \n\nChúng tôi nhận thấy rằng nếu tích của các số hạng này có bậc n chẵn, thì số hạng của bậc lẻ (-1/3 x, -1/3 x ^ 3, v.v.) đóng góp phải là số chẵn. Điều này có nghĩa là hệ số x^n là dương. \n\nTương tự, nếu n là lẻ, thì số hạng đóng góp của bậc lẻ phải là lẻ. Trong trường hợp này, hệ số x^n là âm. \n\nBây giờ, tổng mà chúng ta đang tìm kiếm có thể được biểu thị dưới dạng các hệ số của Q(x) với các dấu xen kẽ. Cụ thể hơn,\n\n\u2211_i=0^50 |a_i| = a_0 - a_1 + a_2 - \u2026 + a_50 = Q(-1).\n\nĐể đánh giá Q(-1), chúng ta lưu ý rằng P(-1) = 5/6, và do đó, P(-1)^5 = (5/6)^5. Cắm nó vào Q(-1), chúng ta nhận được:\n\nQ(-1) = (1 - 5/18 + 5/108)^5 = (243/216)^5 = 243/32.\n\nDo đó, tổng các giá trị tuyệt đối của các hệ số của Q(x) là 243/32."}</w:t>
      </w:r>
    </w:p>
    <w:sectPr w:rsidR="001A2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326913">
    <w:abstractNumId w:val="8"/>
  </w:num>
  <w:num w:numId="2" w16cid:durableId="1650403140">
    <w:abstractNumId w:val="6"/>
  </w:num>
  <w:num w:numId="3" w16cid:durableId="372846016">
    <w:abstractNumId w:val="5"/>
  </w:num>
  <w:num w:numId="4" w16cid:durableId="496113484">
    <w:abstractNumId w:val="4"/>
  </w:num>
  <w:num w:numId="5" w16cid:durableId="1823814276">
    <w:abstractNumId w:val="7"/>
  </w:num>
  <w:num w:numId="6" w16cid:durableId="97265058">
    <w:abstractNumId w:val="3"/>
  </w:num>
  <w:num w:numId="7" w16cid:durableId="886649681">
    <w:abstractNumId w:val="2"/>
  </w:num>
  <w:num w:numId="8" w16cid:durableId="7024002">
    <w:abstractNumId w:val="1"/>
  </w:num>
  <w:num w:numId="9" w16cid:durableId="5547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28A5"/>
    <w:rsid w:val="0029639D"/>
    <w:rsid w:val="00326F90"/>
    <w:rsid w:val="00895887"/>
    <w:rsid w:val="00AA1D8D"/>
    <w:rsid w:val="00B47730"/>
    <w:rsid w:val="00C26A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B7637"/>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C26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45996</Words>
  <Characters>262181</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2023-07-21T09:12:00Z</dcterms:modified>
  <cp:category/>
</cp:coreProperties>
</file>