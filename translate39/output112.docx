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BF5B" w14:textId="69D043D0" w:rsidR="00412DD9" w:rsidRDefault="00036ED2">
      <w:r>
        <w:t>{"question": "</w:t>
      </w:r>
      <w:proofErr w:type="spellStart"/>
      <w:r>
        <w:t>Phân</w:t>
      </w:r>
      <w:proofErr w:type="spellEnd"/>
      <w:r>
        <w:t xml:space="preserve"> </w:t>
      </w:r>
      <w:proofErr w:type="spellStart"/>
      <w:r>
        <w:t>tích</w:t>
      </w:r>
      <w:proofErr w:type="spellEnd"/>
      <w:r>
        <w:t xml:space="preserve"> </w:t>
      </w:r>
      <w:proofErr w:type="spellStart"/>
      <w:r>
        <w:t>phong</w:t>
      </w:r>
      <w:proofErr w:type="spellEnd"/>
      <w:r>
        <w:t xml:space="preserve"> cách viết trong đoạn đầu tiên của bài viết sau.\nXuất ra mô tả về phong cách viết, các kỹ thuật được sử dụng và cách các kỹ thuật đóng góp vào ý nghĩa (không quá 100 từ). - Michael nhớ ngày hôm đó như thể đó là ngày hôm qua. Mưa phùn ẩm ướt, mưa phùn xen lẫn gió giật thỉnh thoảng khi những đám mây xám treo thấp, gần như chạm vào đường chân trời.", "Trả lời": "Phong cách viết trong đoạn đầu miêu tả và sinh động. Tác giả sử dụng hình ảnh cảm giác, như đã thấy trong các từ "ẩm ướt", \" \ "mưa phùn, \" và "gió giật". Cấu trúc câu rất đa dạng, với việc sử dụng các câu ngắn và dài tạo ra một dòng chảy nhịp nhàng. Những kỹ thuật này làm tăng thêm sự sống động của khung cảnh, truyền tải một tâm trạng ảm đạm và ảm đạm, do đó cho phép người đọc kết nối với trải nghiệm của Michael như thể họ đang hiện diện trong khoảnh khắc."}</w:t>
      </w:r>
    </w:p>
    <w:p w14:paraId="4C66C4B3" w14:textId="77777777" w:rsidR="00412DD9" w:rsidRDefault="00036ED2">
      <w:r>
        <w:t>{"câu hỏi": "Giải thích tại sao trí tuệ nhân tạo (AI) là một công cụ mạnh mẽ để dự đoán hành vi của khách hàng.", "Trả lời": "Trí tuệ nhân tạo (AI) cho phép các doanh nghiệp phân tích khối lượng lớn dữ liệu với tốc độ mà con người không thể. Với các thuật toán học máy, AI có thể sàng lọc hàng triệu điểm dữ liệu từ nhiều nguồn khác nhau, bao gồm các điểm tiếp xúc của khách hàng, lịch sử giao dịch và hoạt động truyền thông xã hội, để xác định các mẫu và xu hướng trong hành vi của khách hàng. Các hệ thống này có thể học hỏi và thích nghi theo thời gian, vì vậy chúng ngày càng trở nên chính xác trong việc đưa ra dự đoán. Bằng cách sử dụng các thuật toán học máy để phân tích dữ liệu khách hàng, AI có thể giúp các doanh nghiệp hiểu rõ hơn về nhu cầu và sở thích của khách hàng. Điều này cho phép các doanh nghiệp dự đoán hành vi trong tương lai và thực hiện các bước chủ động để giữ chân khách hàng của họ hoặc thúc đẩy các cơ hội bán chéo và bán thêm. Ví dụ: AI có thể xác định khi nào khách hàng có nguy cơ rời bỏ và gửi các chương trình khuyến mãi được cá nhân hóa để giành lại chúng. \ n \ n Phân tích dự đoán được hỗ trợ bởi AI cũng có thể được sử dụng để điều chỉnh truyền thông tiếp thị và cải thiện nhắm mục tiêu. Các doanh nghiệp có thể sử dụng thông tin chi tiết từ AI để tạo ra trải nghiệm người dùng được cá nhân hóa bằng cách cung cấp nội dung hoặc ưu đãi được cá nhân hóa dựa trên hoạt động trước đó của khách hàng. Tóm lại, AI là một công cụ mạnh mẽ để dự đoán hành vi của khách hàng vì nó có thể phân tích khối lượng lớn dữ liệu để xác định các mẫu và xu hướng, đồng thời nó có thể học hỏi và thích nghi để ngày càng trở nên chính xác. Điều này cho phép các doanh nghiệp hiểu rõ hơn về khách hàng và dự đoán nhu cầu của họ, dẫn đến tăng mức độ tương tác và lòng trung thành của khách hàng."}</w:t>
      </w:r>
    </w:p>
    <w:p w14:paraId="1D94DB2D" w14:textId="77777777" w:rsidR="00412DD9" w:rsidRDefault="00036ED2">
      <w:r>
        <w:t xml:space="preserve">{"câu hỏi": "Tạo một bài đánh giá phim với tiêu đề của bộ phim \"Joker\".", "câu trả lời": "Joker là một nghiên cứu nhân vật ám ảnh, hấp dẫn và cực kỳ dữ dội về một trong những nhân vật phản diện mang tính biểu tượng nhất trong lịch sử văn hóa đại chúng. Vai diễn Arthur Fleck của Joaquin Phoenix, một người đàn ông đã bị xã hội đánh bại và dần biến thành Joker, không có gì là phi thường. Anh ấy nắm bắt được nỗi đau, sự tuyệt vọng và điên rồ của Arthur theo cách vừa đáng lo ngại vừa hấp dẫn sâu sắc. \ n \ n Bản thân bộ phim là đen tối và gai góc, với cảm giác khó chịu thấm nhuần xuyên suốt. Kỹ xảo điện ảnh tuyệt đẹp, với những cảnh quay đọng lại trên biểu cảm và chuyển động của Phoenix, kéo khán giả sâu hơn vào thế giới của anh ấy. Kịch bản chặt chẽ và sắc nét, với lời thoại sắc nét cắt như dao. Một trong những điều ấn tượng nhất về Joker là cách nó thách thức nhận thức của khán giả về nhân vật. Nó nhân cách hóa anh ta theo cách vừa khó chịu vừa kích thích tư duy. Bạn thấy </w:t>
      </w:r>
      <w:r>
        <w:lastRenderedPageBreak/>
        <w:t>mình cảm thấy đồng cảm với Arthur, ngay cả khi anh ta rơi vào trạng thái điên rồ và bạo lực. Bộ phim đặt ra những câu hỏi thú vị về bản chất của xã hội và vai trò của bệnh tâm thần trong đó. Tóm lại, Joker là một bộ phim bậc thầy và khó quên, chắc chắn sẽ để lại tác động lâu dài cho bất kỳ ai xem nó. Diễn xuất của Phoenix xứng đáng với giải Oscar, đạo diễn và kịch bản là đỉnh cao. Đây là một bộ phim xứng đáng với tất cả những lời khen ngợi mà nó đã nhận được, và nó không thể bỏ lỡ."}</w:t>
      </w:r>
    </w:p>
    <w:p w14:paraId="72A90025" w14:textId="77777777" w:rsidR="00412DD9" w:rsidRDefault="00036ED2">
      <w:r>
        <w:t>{"câu hỏi": "Thêm ít nhất năm ví dụ vào câu sau:\nNhững chiếc lá bay xung quanh", "câu trả lời": "1. Những chiếc lá bay xung quanh như một bầy bướm.\n2. Những chiếc lá bay lượn xung quanh như những vũ công duyên dáng bị gió cuốn vào.\n3. Những chiếc lá bay lượn xung quanh như những con diều thu nhỏ đang bay.\n4. Những chiếc lá bay xung quanh như những cơn lốc nhỏ, đầy màu sắc.\n5. Những chiếc lá bay xung quanh như một cơn mưa hoa giấy trong một lễ kỷ niệm."}</w:t>
      </w:r>
    </w:p>
    <w:p w14:paraId="5877917D" w14:textId="77777777" w:rsidR="00412DD9" w:rsidRDefault="00036ED2">
      <w:r>
        <w:t>{"question": "Sửa câu này sao cho nó chỉ chứa một thì động từ.\nAnh ta đang đi bộ hàng dặm thì đột nhiên gặp một con gấu.", "trả lời": "Anh ta đi bộ hàng dặm thì bất ngờ gặp một con gấu."}</w:t>
      </w:r>
    </w:p>
    <w:p w14:paraId="7E154099" w14:textId="77777777" w:rsidR="00412DD9" w:rsidRDefault="00036ED2">
      <w:r>
        <w:t>{"câu hỏi": "Đưa ra lý do tại sao trí tuệ nhân tạo (AI) lại quan trọng đối với an ninh mạng.", "Trả lời": "Trí tuệ nhân tạo rất quan trọng đối với an ninh mạng vì nó có tiềm năng tăng cường khả năng phát hiện, phân tích và phản hồi mối đe dọa vượt quá giới hạn nỗ lực của con người. Các thuật toán AI có thể phân tích lượng dữ liệu khổng lồ một cách nhanh chóng, nhận dạng chính xác các mẫu và thích ứng với thông tin mới để xác định và giảm thiểu các cuộc tấn công mạng hoặc hành vi độc hại tiềm ẩn. Với sự tiến bộ của công nghệ, các mối đe dọa mạng mới liên tục xuất hiện và AI có tiềm năng cung cấp khả năng phòng thủ chủ động bằng cách xác định các mối đe dọa đó trong thời gian thực, thực hiện các hành động thích hợp và liên tục học hỏi từ các cuộc tấn công mới để ngăn chặn các sự cố trong tương lai. Do đó, việc kết hợp AI vào các biện pháp an ninh mạng có thể cải thiện đáng kể khả năng bảo vệ và khả năng phục hồi trước các mối đe dọa trên mạng."}</w:t>
      </w:r>
    </w:p>
    <w:p w14:paraId="105C25C5" w14:textId="77777777" w:rsidR="00412DD9" w:rsidRDefault="00036ED2">
      <w:r>
        <w:t>{"câu hỏi": "Viết lại câu sau bằng phép ẩn dụ:\nHoàng hôn thật đẹp", "câu trả lời": "Hoàng hôn vẽ bầu trời bằng một tấm thảm màu sắc ngoạn mục."}</w:t>
      </w:r>
    </w:p>
    <w:p w14:paraId="3A21B788" w14:textId="77777777" w:rsidR="00412DD9" w:rsidRDefault="00036ED2">
      <w:r>
        <w:t>{"câu hỏi": "Hãy tưởng tượng một meme hài hước về mèo.", "câu trả lời": "Một bức ảnh của một con mèo với chú thích có nội dung, \"Tôi không lười biếng, tôi chỉ bảo tồn năng lượng của mình khi tôi thực sự cần nó, như khi mặt trời lặn và chấm đỏ xuất hiện.\" Ở phía dưới có một chú thích khác có nội dung, \"Văn bản dưới cùng\"."}</w:t>
      </w:r>
    </w:p>
    <w:p w14:paraId="3A8AA264" w14:textId="77777777" w:rsidR="00412DD9" w:rsidRDefault="00036ED2">
      <w:r>
        <w:t xml:space="preserve">{"câu hỏi": "Lịch sử đằng sau bức tranh 'Đêm đầy sao' là gì?", "Câu trả lời": "Đêm đầy sao là một bức tranh sơn dầu trên vải của nghệ sĩ Hậu ấn tượng người Hà Lan Vincent van Gogh. Được vẽ vào tháng 6 năm 1889, nó mô tả khung cảnh từ cửa sổ hướng về phía đông của phòng tị nạn của ông tại Saint-R\u00e9my-de-Provence, ngay trước khi mặt trời mọc, với việc bổ sung một ngôi làng lý tưởng hóa. Van Gogh được nhận vào trại tị nạn mất trí Saint-Paul-de-Mausole tại Saint-R\u00e9my-de-Provence vào ngày 8 tháng 5 năm 1889, sau một loạt các sự cố và nhập viện. Mặc dù ban đầu, ông đã vô cùng không hài lòng khi nghĩ đến việc </w:t>
      </w:r>
      <w:r>
        <w:lastRenderedPageBreak/>
        <w:t>bị giam cầm, ông đã đánh giá cao sự bình tĩnh và an toàn của nhà thương điên, và thời gian của ông ở đó đã chứng tỏ là một trong những giai đoạn hiệu quả nhất của ông. Trong năm trước khi chết, từ nhà thương điên, ông đã viết cho anh trai Theo của mình, "Sáng nay tôi nhìn thấy vùng nông thôn từ cửa sổ của tôi một thời gian dài trước khi mặt trời mọc,  không có gì ngoài ngôi sao buổi sáng, trông rất lớn \ n \ n \ n Đêm đầy sao đã nằm trong bộ sưu tập vĩnh viễn của Bảo tàng Nghệ thuật Hiện đại ở Thành phố New York từ năm 1941, được mua lại thông qua Di sản của Lillie P. Bliss. Được coi là một trong những tác phẩm hay nhất của Van Gogh, Đêm đầy sao là một trong những bức tranh được công nhận nhất trong lịch sử văn hóa phương Tây.</w:t>
      </w:r>
    </w:p>
    <w:p w14:paraId="7384A2D4" w14:textId="77777777" w:rsidR="00412DD9" w:rsidRDefault="00036ED2">
      <w:r>
        <w:t>{"câu hỏi": "Ai đã viết cuốn sách Alice ở xứ sở thần tiên?", "câu trả lời": "Cuốn sách "Cuộc phiêu lưu của Alice ở xứ sở thần tiên", thường được rút ngắn thành "Alice ở xứ sở thần tiên", được viết bởi Lewis Carroll. Lewis Carroll là bút danh, tên thật của tác giả là Charles Lutwidge Dodgson."}</w:t>
      </w:r>
    </w:p>
    <w:p w14:paraId="42678A50" w14:textId="77777777" w:rsidR="00412DD9" w:rsidRDefault="00036ED2">
      <w:r>
        <w:t>{"câu hỏi": "Thêm cụm từ này vào câu trả lời về lịch sử Cách mạng Pháp: \"Cuối cùng nó đã dẫn đến việc thành lập nền Cộng hòa.\" - Cách mạng Pháp bắt đầu vào năm 1789 và kéo dài đến năm 1799.", "Trả lời": "Cách mạng Pháp bắt đầu vào năm 1789 và kéo dài đến năm 1799. Đó là một thời kỳ biến động xã hội và chính trị triệt để ở Pháp, được đánh dấu bằng sự sụp đổ của chế độ quân chủ Pháp và sự trỗi dậy của các phe phái chính trị cấp tiến. Cuối cùng, nó đã dẫn đến việc thành lập nền Cộng hòa, mở ra một kỷ nguyên mới của sự thay đổi chính trị và cải cách xã hội ở Pháp."}</w:t>
      </w:r>
    </w:p>
    <w:p w14:paraId="1931FD1A" w14:textId="77777777" w:rsidR="00412DD9" w:rsidRDefault="00036ED2">
      <w:r>
        <w:t>{"câu hỏi": "Kể tên sự kiện kích hoạt Cách mạng Pháp.", "trả lời": "Sự kiện được công nhận rộng rãi là nguyên nhân chính gây ra Cách mạng Pháp là vụ xông vào Bastille, một pháo đài và nhà tù ở Paris, vào ngày 14 tháng 7 năm 1789."}</w:t>
      </w:r>
    </w:p>
    <w:p w14:paraId="2DC78059" w14:textId="77777777" w:rsidR="00412DD9" w:rsidRDefault="00036ED2">
      <w:r>
        <w:t xml:space="preserve">{"câu hỏi": "So sánh máy tính xách tay và điện thoại thông minh.", "câu trả lời": "Máy tính xách tay và điện thoại thông minh đều là thiết bị điện toán cầm tay. Tuy nhiên, có một số khác biệt chính giữa chúng. \ n \ n \ n \ nKích thước và tính di động: Máy tính xách tay tương đối lớn hơn và nặng hơn điện thoại thông minh, nhưng vẫn đủ di động để mang theo trong ba lô hoặc vỏ máy tính xách tay. Mặt khác, điện thoại thông minh nhỏ và nhẹ, vừa vặn thoải mái vào túi hoặc ví. \ n \ nMục đích: Máy tính xách tay được thiết kế cho năng suất, với các tính năng và phần cứng được tối ưu hóa để chạy phần mềm đòi hỏi khắt khe và thực hiện các tác vụ như xử lý văn bản, chỉnh sửa video hoặc mã hóa. Điện thoại thông minh, trong khi vẫn có khả năng năng suất, được thiết kế chủ yếu để liên lạc và giải trí, với các cuộc gọi điện thoại, nhắn tin, phương tiện truyền thông xã hội và chơi game đi đầu. \ n \ nHardware: Máy tính xách tay thường có phần cứng mạnh hơn điện thoại thông minh, với bộ xử lý nhanh hơn, RAM nhiều hơn và dung lượng lưu trữ lớn hơn. Chúng cũng có màn hình lớn hơn, bàn phím kích thước đầy đủ và cổng để kết nối các thiết bị ngoại vi như ổ cứng ngoài hoặc màn hình. Điện thoại thông minh, do kích thước nhỏ hơn, có phần cứng kém mạnh mẽ hơn nhưng được tối ưu hóa cho hiệu quả năng lượng và tính di động, với các tính năng như màn hình cảm ứng và phản hồi xúc giác. \ n \ n Hệ điều hành: Máy tính xách tay thường chạy các hệ điều hành máy tính để bàn đầy đủ tính năng như Windows hoặc macOS, trong khi điện thoại thông minh chạy các hệ điều hành di động như Android hoặc iOS. Các hệ </w:t>
      </w:r>
      <w:r>
        <w:lastRenderedPageBreak/>
        <w:t>điều hành này có giao diện người dùng, ứng dụng và khả năng khác nhau. Tóm lại, máy tính xách tay và điện thoại thông minh đều là những công cụ có giá trị với những điểm mạnh và khả năng độc đáo của riêng chúng. Máy tính xách tay cung cấp nhiều năng lượng và năng suất hơn, trong khi điện thoại thông minh cung cấp tính di động và dễ sử dụng. Cuối cùng, sự lựa chọn giữa hai người phụ thuộc vào nhu cầu và sở thích cá nhân của mỗi người."}</w:t>
      </w:r>
    </w:p>
    <w:p w14:paraId="5993AF1F" w14:textId="77777777" w:rsidR="00412DD9" w:rsidRDefault="00036ED2">
      <w:r>
        <w:t>{"question": "Xóa các từ thừa và làm cho câu có ngữ pháp. - Cuộc họp ngày mai sẽ bị hủy vì thời tiết xấu.", "trả lời": "Cuộc họp ngày mai sẽ bị hủy vì thời tiết xấu."}</w:t>
      </w:r>
    </w:p>
    <w:p w14:paraId="11B21B78" w14:textId="77777777" w:rsidR="00412DD9" w:rsidRDefault="00036ED2">
      <w:r>
        <w:t>{"question": "Chỉnh sửa tài liệu để ngôn ngữ trang trọng hơn. - Chúng tôi đã hoàn thành báo cáo, điều đó thực sự tuyệt vời!", "trả lời": "Việc hoàn thành báo cáo là một thành tích đáng khen ngợi."}</w:t>
      </w:r>
    </w:p>
    <w:p w14:paraId="78D490F3" w14:textId="77777777" w:rsidR="00412DD9" w:rsidRDefault="00036ED2">
      <w:r>
        <w:t>{"question": "Sửa lỗi và làm cho câu đúng ngữ pháp. - Họ đã cho mọi người một số lời khuyên.", "câu trả lời": "Họ đã cho mọi người một số lời khuyên."}</w:t>
      </w:r>
    </w:p>
    <w:p w14:paraId="0DC9A9A0" w14:textId="77777777" w:rsidR="00412DD9" w:rsidRDefault="00036ED2">
      <w:r>
        <w:t>{"question": "Tìm ít nhất 3 từ trái nghĩa cho từ \"serene\".", "answer": "Một số từ trái nghĩa của từ \"serene\" là:\n\n1. Kích động: Từ này ngụ ý bị quấy rầy rõ ràng hoặc thể chất, lo lắng hoặc buồn bã, trái ngược với sự bình tĩnh và yên tĩnh được biểu thị bằng sự thanh thản. \ n2. Hỗn loạn: Điều này đề cập đến một trạng thái hoàn toàn rối loạn và nhầm lẫn, tương phản với sự bình yên và bình tĩnh liên quan đến sự thanh thản. \ n3. Hỗn loạn: Từ này có nghĩa là được đặc trưng bởi xung đột, nhầm lẫn và hỗn loạn, trái ngược với gợi ý của Serene về sự hòa hợp không rắc rối."}</w:t>
      </w:r>
    </w:p>
    <w:p w14:paraId="0C7D0F75" w14:textId="77777777" w:rsidR="00412DD9" w:rsidRDefault="00036ED2">
      <w:r>
        <w:t>{"câu hỏi": "Tạo công thức cho bánh hạnh nhân thuần chay không có trứng.", "câu trả lời": "Đây là một công thức đơn giản cho bánh hạnh nhân thuần chay không có trứng:\n\nThành phần:\n- 1,5 chén bột \n- 3 muỗng canh bột ca cao\n- 1/2 muỗng cà phê bột nở \n- 1/2 muỗng cà phê muối\n- 1 chén đường \n- 1/2 chén dầu thực vật \n- 1/2 cốc nước \n- 1 muỗng cà phê chiết xuất vani \ n- 1/2 chén sô cô la chiên thuần chay \ n \ n Hướng dẫn: \ n\n1. Làm nóng lò nướng của bạn đến 350 độ F (180 độ C). \ n2. Trong một bát trộn lớn, rây bột mì, bột ca cao, bột nở và muối lại với nhau.\n3. Trong một bát trộn riêng, đánh đều đường, dầu thực vật, nước và chiết xuất vani.\n4. Kết hợp các nguyên liệu ướt và khô và trộn cho đến khi bột mịn.\n5. Gấp trong vụn sô cô la thuần chay. \n6. Đổ bột vào chảo nướng mỡ 8 \ u00d78 inch. \ n7. Nướng trong 25 đến 30 phút hoặc cho đến khi các cạnh của bánh hạnh nhân kéo ra khỏi các cạnh của chảo và tăm cắm vào giữa sạch sẽ. \ n8. Để bánh hạnh nhân nguội hoàn toàn trước khi cắt thành hình vuông và phục vụ.\n\nThưởng thức bánh brownies thuần chay không trứng ngon lành của bạn!"}</w:t>
      </w:r>
    </w:p>
    <w:p w14:paraId="34C6B50D" w14:textId="77777777" w:rsidR="00412DD9" w:rsidRDefault="00036ED2">
      <w:r>
        <w:t xml:space="preserve">{"câu hỏi": "Viết một bài luận về những lợi thế của năng lượng tái tạo.", "Trả lời": "Năng lượng tái tạo được định nghĩa là một dạng năng lượng đến từ tài nguyên thiên nhiên có thể được bổ sung theo thời gian. Gió, mặt trời, thủy điện, địa nhiệt và năng lượng sinh học đều là những ví dụ về các nguồn năng lượng tái tạo. Việc sử dụng năng lượng tái tạo mang lại lợi thế đáng kể so với các nguồn năng lượng thông thường, như nhiên liệu hóa thạch, hữu hạn và không thể bổ sung. Trong bài tiểu luận này, chúng ta sẽ thảo luận về những lợi thế chính của năng lượng tái tạo và cách chúng có thể giúp cải thiện cuộc sống và môi trường của </w:t>
      </w:r>
      <w:r>
        <w:lastRenderedPageBreak/>
        <w:t>chúng ta. Một lợi thế lớn của năng lượng tái tạo là nó bền vững. Bởi vì nguồn năng lượng được bổ sung tự nhiên, nó không có khả năng cạn kiệt. Điều này có nghĩa là không giống như nhiên liệu hóa thạch, nơi chúng ta bị giới hạn ở những gì hiện có, với năng lượng tái tạo, chúng ta có nguồn cung cấp liên tục. Điều này cung cấp an ninh năng lượng lớn hơn cho các quốc gia đầu tư vào các nguồn tái tạo. Một lợi thế khác của năng lượng tái tạo là nó sạch. Không giống như nhiên liệu hóa thạch, giải phóng các chất ô nhiễm và khí nhà kính vào khí quyển khi bị đốt cháy, các nguồn năng lượng tái tạo tạo ra ít hoặc không có khí thải. Điều này có nghĩa là chúng có tác động nhỏ hơn nhiều đến môi trường và có thể giúp giảm lượng khí thải carbon của ngành năng lượng. Về lâu dài, điều này có thể giúp giảm thiểu những tác động tồi tệ nhất của biến đổi khí hậu. Việc sử dụng năng lượng tái tạo cũng mang lại lợi ích kinh tế. Mặc dù chi phí trả trước của việc lắp đặt cơ sở hạ tầng năng lượng tái tạo có thể là đáng kể, nhưng theo thời gian, chi phí đã giảm xuống. Một khi cơ sở hạ tầng đã sẵn sàng, năng lượng thường rất rẻ để sản xuất. Điều này có nghĩa là người tiêu dùng có thể hưởng lợi từ hóa đơn năng lượng thấp hơn và có cơ hội tạo việc làm trong lĩnh vực năng lượng tái tạo. Cuối cùng, năng lượng tái tạo mang lại sự độc lập lớn hơn. Thay vì dựa vào các công ty năng lượng lớn và nhập khẩu nước ngoài, cộng đồng có thể sản xuất năng lượng từ các nguồn tái tạo. Điều này có thể giúp giảm sự phụ thuộc vào thị trường năng lượng nước ngoài và cải thiện an ninh năng lượng. Trong một số trường hợp, cộng đồng thậm chí có thể bán năng lượng dư thừa được sản xuất bởi các nguồn tái tạo trở lại lưới điện để kiếm thêm thu nhập. Tóm lại, năng lượng tái tạo có nhiều lợi thế so với các nguồn năng lượng thông thường. Nó bền vững, sạch sẽ, tiết kiệm chi phí và có thể mang lại sự độc lập cao hơn. Bằng cách đầu tư vào năng lượng tái tạo, các cộng đồng và quốc gia có thể cải thiện an ninh năng lượng, giảm lượng khí thải carbon và tạo ra các cơ hội kinh tế, đồng thời bảo vệ môi trường."}</w:t>
      </w:r>
    </w:p>
    <w:p w14:paraId="461C7A61" w14:textId="77777777" w:rsidR="00412DD9" w:rsidRDefault="00036ED2">
      <w:r>
        <w:t>{"câu hỏi": "Nâng cấp đoạn hội thoại mẫu sau. - A: Tôi không biết phải làm gì.\nB: Chúng ta hãy suy nghĩ kỹ.", "trả lời": "A: Tôi cảm thấy không chắc chắn và choáng ngợp, tôi không biết phải làm gì.\nB: Không sao, hít một hơi thật sâu. Hãy chia nhỏ vấn đề và phân tích các tùy chọn của chúng tôi từng bước. Chúng ta có thể cùng nhau giải quyết."}</w:t>
      </w:r>
    </w:p>
    <w:p w14:paraId="4D8FC017" w14:textId="77777777" w:rsidR="00412DD9" w:rsidRDefault="00036ED2">
      <w:r>
        <w:t>{"question": "Create a data representation of a tree.", "answer": "Có nhiều cách để biểu diễn cấu trúc dữ liệu cây trong mã, với một cách là sử dụng biểu diễn dựa trên lớp đơn giản, được hiển thị bên dưới:\n\n'''python\nclass TreeNode:\n def __init__(self, data):\n self.data = data\n self.children = []\n\n def add_child(self, child_node):\n self.children.append(child_node)\n \n# Khởi tạo cây và thêm nodes\nroot = TreeNode('root')\nchild1 = TreeNode('child1')\nchild2 = TreeNode('child2')\n\nroot.add_child(child1)\nroot.add_child(child2)\n\ngrandchild1 = TreeNode('grandchild1')\ngrandchild2 = TreeNode('grandchild2')\n\nchild1.add_child(grandchild1)\nchild1.add_child(grandchild2)\n'''\n\n\nTrong biểu diễn này, mỗi nút trong cây là một thể hiện của lớp TreeNode. Lớp có ba thuộc tính; dữ liệu mà nút nắm giữ và danh sách các nút con. Chúng ta có thể thêm các nút con vào bất kỳ nút nào bằng phương thức 'add_child'.\n\nCấu trúc cây kết quả có thứ bậc sau:\n\n'''\n root\n / \\\n child1 child2\n / \\\ngrandchild1 grandchild2\n'''"}</w:t>
      </w:r>
    </w:p>
    <w:p w14:paraId="1EC91EEE" w14:textId="77777777" w:rsidR="00412DD9" w:rsidRDefault="00036ED2">
      <w:r>
        <w:lastRenderedPageBreak/>
        <w:t>{"question": "Create a hotel reservation system in pseudocode.", "answer": "Đây là ví dụ về hệ thống đặt phòng khách sạn trong mã giả:\n\n'''\nstart program\n\ndisplay: \"Welcome to our hotel reservation system\"\n\nset roomTypes = [\"single\", \"double\", \"suite\"]\n\ndisplay: \"Select a room type: single, double, suite\"\ninput roomType \n\nwhile roomType not in roomTypes:\n display:  \"Loại phòng không hợp lệ, vui lòng thử lại\"\n input roomType\n\ndisplay: \"Nhập ngày nhận phòng (dd-mm-yyyy)\"\ninput checkInDate\n\nset validDateFormat = validate và macth checkInDate định dạng thành dd-mm-yyyy \n\nwhile validDateFormat bằng false:\n display: \"Định dạng ngày không hợp lệ, vui lòng thử lại\"\n nhập checkInDate\n validDateFormat = validate và macth checkInDate định dạng dd-mm-yyyy \n\ndisplay: \"Nhập ngày trả phòng (dd-mm-yyyy)\"\ninput checkOutDate\n\nset validDateFormat = xác thực và macth checkĐịnh dạng OutDate thành dd-mm-yyyy \n \ nwhile validDateFormat bằng false: \ n display: \ "Định dạng ngày không hợp lệ, vui lòng thử lại \ "\n đầu vào checkOutDate \ n validDateFormat = xác thực và macth checkOutDate định dạng dd-mm-yyyy \n \ nset availability = kiểm tra phòng trống cho roomType, checkInDate và checkOutDate \ n \ nwhile tính khả dụng bằng false: \ n display: \ "Không còn phòng cho những ngày đã chọn,  vui lòng thử lại với các ngày hoặc loại phòng khác nhau \ "\ n input roomType \ n input checkInDate \ n input checkOutDate \ n availability = kiểm tra phòng trống cho phòng đã chọnType, checkInDate và checkOutDate \ n \ ndisplay: \"Nhập số lượng khách\"\ninput numberOfGuest\n\nset rate = nhận giá phòng cho phòng đã chọnType\nset total = tính tổng số tiền cho giá,  checkInDate, checkOutDate và numberOfGuest \n\ndisplay: \"Tổng số tiền cho đặt phòng của bạn là: \" + total\ndisplay: \"Xác nhận đặt phòng của bạn? (yes or no)\"\ninput confirmation\n\nwhile confirmation!= \"yes\" and confirmation != \"no\":\n display: \"Tùy chọn không hợp lệ, vui lòng xác nhận đặt phòng của bạn (có hoặc không)\"\n xác nhận đầu vào\n\nif confirmation bằng \"yes\":\n tạo đặt phòng với roomType, checkInDate, checkOutDate, numberOfGuest và total\n display: \"Đặt phòng thành công, cảm ơn!\"\nelse:\n display: \"Đặt chỗ bị hủy\"\n\nend program\n'''}</w:t>
      </w:r>
    </w:p>
    <w:p w14:paraId="24B44B82" w14:textId="77777777" w:rsidR="00412DD9" w:rsidRDefault="00036ED2">
      <w:r>
        <w:t>{"câu hỏi": "Động não năm cách để trở thành người nghe tốt hơn.", "câu trả lời": "1. ** Tập trung vào người nói:** Cung cấp cho người nói toàn bộ sự chú ý của bạn, bằng cách duy trì giao tiếp bằng mắt và tránh mọi phiền nhiễu như điện thoại hoặc máy tính của bạn. \ n \ n2. **Thực hành lắng nghe tích cực **: Lắng nghe cẩn thận những gì người nói đang nói và cho thấy rằng bạn đang tham gia bằng cách gật đầu, đặt câu hỏi làm rõ và diễn giải những gì họ nói để đảm bảo bạn hiểu đầy đủ thông điệp của họ. \ n \ n3. ** Hãy kiên nhẫn: ** Cho phép người nói kết thúc suy nghĩ của họ mà không làm gián đoạn họ. Đôi khi mọi người cần thời gian để thu thập suy nghĩ của họ và điều quan trọng là phải tôn trọng tốc độ của họ. \ n \ n4. ** Tránh phán xét: ** Giữ một tâm trí cởi mở và cố gắng không phán xét hoặc đi đến kết luận. Điều này cho phép người nói cảm thấy an toàn khi chia sẻ suy nghĩ và cảm xúc của họ với bạn. \n\n5. ** Hãy đồng cảm: ** Cố gắng hiểu quan điểm và cảm xúc của người nói. Hãy đặt mình vào vị trí của họ, và thừa nhận cảm xúc của họ cả bằng lời nói và không bằng lời nói thông qua ngôn ngữ cơ thể hoặc nét mặt."}</w:t>
      </w:r>
    </w:p>
    <w:p w14:paraId="33C172CC" w14:textId="77777777" w:rsidR="00412DD9" w:rsidRDefault="00036ED2">
      <w:r>
        <w:t xml:space="preserve">{"câu hỏi": "Xác định một sự kiện hiện tại ảnh hưởng trực tiếp đến chủ đề biến đổi khí hậu.", "trả lời": "Một sự kiện thời sự quan trọng ảnh hưởng trực tiếp đến chủ đề biến đổi khí hậu là </w:t>
      </w:r>
      <w:r>
        <w:lastRenderedPageBreak/>
        <w:t>Hội nghị biến đổi khí hậu của Liên hợp quốc (COP26) đang được tổ chức tại Glasgow, Scotland từ ngày 31/10 đến ngày 12/11/2021. COP26 được coi là một trong những cuộc họp quốc tế quan trọng nhất về biến đổi khí hậu kể từ Thỏa thuận Paris năm 2015, nơi các quốc gia sẽ cùng nhau thảo luận và thúc đẩy hành động hướng tới các mục tiêu của Thỏa thuận Paris và Công ước khung của Liên hợp quốc về biến đổi khí hậu. Các vấn đề như giảm lượng khí thải carbon, áp dụng các nguồn năng lượng sạch hơn và tăng khả năng chống chịu với khí hậu ở các khu vực dễ bị tổn thương là một trong những chủ đề đang được thảo luận. Hội nghị dự kiến sẽ có tác động đáng kể đến tương lai của chính sách khí hậu quốc tế và phản ứng toàn cầu đối với biến đổi khí hậu."}</w:t>
      </w:r>
    </w:p>
    <w:p w14:paraId="1F5DDB45" w14:textId="77777777" w:rsidR="00412DD9" w:rsidRDefault="00036ED2">
      <w:r>
        <w:t>{"câu hỏi": "Soạn một bài luận so sánh và đối chiếu chủ nghĩa cộng sản và chủ nghĩa tư bản.", "câu trả lời": "Chủ nghĩa cộng sản và chủ nghĩa tư bản là hai hệ thống kinh tế tìm cách đạt được các mục tiêu khác nhau. Trong khi cái trước dựa trên một xã hội dựa trên cộng đồng, nơi tài sản và tài nguyên thuộc sở hữu của mọi người trong tập thể, thì cái sau thường gắn liền với nền kinh tế dựa trên thị trường ưu tiên cạnh tranh cá nhân và lợi ích tài chính. Trong bài tiểu luận này, chúng ta sẽ khám phá sự khác biệt và tương đồng giữa hai hệ thống này và ý nghĩa của chúng đối với xã hội. Chủ nghĩa cộng sản là một hệ tư tưởng nhằm tạo ra một xã hội không giai cấp bằng cách loại bỏ quyền sở hữu tư nhân đối với các phương tiện sản xuất. Thay vào đó, chúng được sở hữu và kiểm soát bởi một chính phủ tập trung đảm bảo rằng các nhu cầu cơ bản của người dân được đáp ứng và thặng dư được phân phối trong dân chúng. Hệ thống này dựa vào sự hợp tác và hợp tác của mọi người, những người làm việc để sản xuất hàng hóa và dịch vụ để đáp ứng nhu cầu của mọi người chứ không phải vì lợi nhuận của chính họ. Về lý thuyết, chủ nghĩa cộng sản tìm cách loại bỏ bất bình đẳng kinh tế và mang lại lợi ích bình đẳng cho tất cả mọi người. Mặt khác, chủ nghĩa tư bản là một hệ thống kinh tế trong đó tài sản tư nhân và lợi nhuận được ưu tiên. Theo hệ thống này, các cá nhân được phép sở hữu và bán tài sản và hàng hóa của họ trong một thị trường tự do, và giá hàng hóa và dịch vụ được xác định bởi các lực lượng cung và cầu. Điều này cung cấp một môi trường thuận lợi cho các doanh nhân, những người tạo ra sản phẩm và dịch vụ và sau đó bán chúng cho người tiêu dùng để kiếm lợi nhuận. Chủ nghĩa tư bản khuyến khích cạnh tranh, và điều này thúc đẩy sự đổi mới và hiệu quả trên thị trường, có khả năng dẫn đến tăng trưởng và thịnh vượng. Có một số khác biệt cơ bản giữa chủ nghĩa cộng sản và chủ nghĩa tư bản. Không giống như chủ nghĩa cộng sản, tìm cách loại bỏ sở hữu tư nhân, chủ nghĩa tư bản phát triển mạnh về quyền sở hữu tư nhân. Hơn nữa, trong khi chủ nghĩa cộng sản nhắm đến một xã hội không giai cấp, chủ nghĩa tư bản khuyến khích sự phân tầng xã hội và kinh tế bằng cách cho phép các cá nhân tích lũy của cải. Cuối cùng, trong khi chủ nghĩa cộng sản dựa vào một chính phủ tập trung để kiểm soát các phương tiện sản xuất và phân phối của cải, chủ nghĩa tư bản để chúng vào tay các cá nhân và công ty tư nhân. Tóm lại, chủ nghĩa cộng sản và chủ nghĩa tư bản là hai hệ thống kinh tế riêng biệt với các mục tiêu, nguyên tắc và phương pháp tổ chức xã hội khác nhau. Trong khi chủ nghĩa cộng sản nhằm mục đích tạo ra một xã hội bình đẳng, chủ nghĩa tư bản tập trung vào tự do và tăng trưởng cá nhân. Cuối cùng, ý nghĩa của hai hệ thống này đối với xã hội phụ thuộc vào cách chúng được thực hiện trong thực tế. Lựa chọn một hệ thống tốt nhất đòi hỏi phải cân bằng nhu cầu bình đẳng kinh tế và xã hội với mong muốn tự do và thịnh vượng cá nhân."}</w:t>
      </w:r>
    </w:p>
    <w:p w14:paraId="6EB1B3C4" w14:textId="77777777" w:rsidR="00412DD9" w:rsidRDefault="00036ED2">
      <w:r>
        <w:lastRenderedPageBreak/>
        <w:t>{"câu hỏi": "Đối với văn bản đã cho, hãy xác định ba từ tối nghĩa và sử dụng chúng trong một câu. - Cô bé đi bộ xuống phố mang theo một chiếc ô.", "trả lời": "Không có từ tối nghĩa nào trong câu này."}</w:t>
      </w:r>
    </w:p>
    <w:p w14:paraId="324A4DE8" w14:textId="77777777" w:rsidR="00412DD9" w:rsidRDefault="00036ED2">
      <w:r>
        <w:t>{"câu hỏi": "Albuquerque nằm ở khu vực nào của Hoa Kỳ?", "câu trả lời": "Albuquerque nằm ở khu vực phía tây nam của Hoa Kỳ, thuộc bang New Mexico."}</w:t>
      </w:r>
    </w:p>
    <w:p w14:paraId="679B7FBE" w14:textId="77777777" w:rsidR="00412DD9" w:rsidRDefault="00036ED2">
      <w:r>
        <w:t>{"câu hỏi": "Tầm quan trọng của nghiên cứu trong lĩnh vực khoa học là gì?", "câu trả lời": "Nghiên cứu là xương sống của khoa học và rất cần thiết trong việc nâng cao kiến thức khoa học. Nó cung cấp nền tảng cho sự tiến bộ và phát triển của các lý thuyết, công nghệ và giải pháp mới cho các vấn đề. Thông qua nghiên cứu, các nhà khoa học có thể xây dựng các giả thuyết, thu thập dữ liệu thông qua các thí nghiệm và quan sát, và phân tích kết quả để kiểm tra tính hợp lệ của các lý thuyết của họ. Quá trình này cho phép hiểu sâu hơn về thế giới tự nhiên và giúp trả lời các câu hỏi quan trọng trong các lĩnh vực như y học, kỹ thuật và khoa học môi trường. Hơn nữa, nghiên cứu khoa học được sử dụng để phát triển các sản phẩm, công nghệ và kỹ thuật mới nhằm cải thiện chất lượng cuộc sống cho con người. Nó đã đóng góp vào nhiều tiến bộ quan trọng trong y học, y tế công cộng, máy tính, giao thông vận tải, truyền thông và sản xuất năng lượng, để đặt tên cho một vài. Tóm lại, nghiên cứu là rất quan trọng trong lĩnh vực khoa học vì nó cho phép khám phá kiến thức mới và tạo điều kiện phát triển các công nghệ mới có lợi cho xã hội. Nếu không có nghiên cứu, tiến bộ khoa học sẽ đi vào bế tắc và hạn chế khả năng của chúng ta trong việc giải quyết những thách thức mà thế giới ngày nay phải đối mặt."}</w:t>
      </w:r>
    </w:p>
    <w:p w14:paraId="53807A48" w14:textId="77777777" w:rsidR="00412DD9" w:rsidRDefault="00036ED2">
      <w:r>
        <w:t>{"câu hỏi": "Lợi ích chính của việc sử dụng AI trong chăm sóc sức khỏe là gì?", "câu trả lời": "Có một số lợi ích khi sử dụng AI trong chăm sóc sức khỏe, nhưng một trong những lợi ích chính là cải thiện kết quả của bệnh nhân trong khi giảm chi phí chăm sóc tổng thể. AI có thể được sử dụng để phân tích các tập dữ liệu lớn và phức tạp, cho phép chẩn đoán chính xác hơn, kế hoạch điều trị được cá nhân hóa và dự đoán tốt hơn về sức khỏe bệnh nhân. Điều này có thể dẫn đến phát hiện sớm bệnh, thời gian phục hồi nhanh hơn và điều trị hiệu quả hơn. Ngoài ra, AI có thể giúp giảm gánh nặng hành chính cho các nhà cung cấp dịch vụ chăm sóc sức khỏe, giải phóng thời gian và nguồn lực có thể được dành cho việc cung cấp dịch vụ chăm sóc bệnh nhân tốt hơn. Nhìn chung, AI có tiềm năng cách mạng hóa ngành chăm sóc sức khỏe bằng cách làm cho nó hiệu quả hơn, giá cả phải chăng và hiệu quả hơn."}</w:t>
      </w:r>
    </w:p>
    <w:p w14:paraId="02E00955" w14:textId="77777777" w:rsidR="00412DD9" w:rsidRDefault="00036ED2">
      <w:r>
        <w:t>{"câu hỏi": "Kể tên hai lợi ích của AI trong giáo dục.", "trả lời": "1. Học tập cá nhân hóa: Các thuật toán AI có thể phân tích phong cách học tập của học sinh và điều chỉnh phương pháp giảng dạy cho phù hợp, cung cấp trải nghiệm giáo dục được cá nhân hóa. Điều này có thể dẫn đến sự tham gia của học sinh được cải thiện và kết quả học tập tốt hơn. \ n \ n2. Dạy kèm thông minh: AI có thể được sử dụng để phát triển các hệ thống dạy kèm thông minh có thể cung cấp phản hồi và hướng dẫn ngay lập tức cho sinh viên, giúp họ học theo tốc độ của riêng mình và nhắm mục tiêu các lĩnh vực cần cải thiện. Điều này có thể nâng cao trải nghiệm học tập tổng thể cho học sinh."}</w:t>
      </w:r>
    </w:p>
    <w:p w14:paraId="67D2A7F1" w14:textId="77777777" w:rsidR="00412DD9" w:rsidRDefault="00036ED2">
      <w:r>
        <w:t xml:space="preserve">{"câu hỏi": "Giải thích lý do tại sao điều quan trọng là duy trì lịch trình ngủ lành mạnh.", "Trả lời": "Duy trì lịch trình ngủ lành mạnh là rất quan trọng vì nhiều lý do. Thứ nhất, nó giúp </w:t>
      </w:r>
      <w:r>
        <w:lastRenderedPageBreak/>
        <w:t>điều chỉnh chu kỳ hàng ngày của cơ thể bạn, được gọi là nhịp sinh học. Một lịch trình ngủ nhất quán giúp giữ cho đồng hồ sinh học của bạn được căn chỉnh, điều này có thể cải thiện chất lượng giấc ngủ và sức khỏe tổng thể của bạn. Trong khi ngủ, cơ thể tự sửa chữa và phát triển các mô mới. Ngủ đủ giấc là rất quan trọng để hệ thống miễn dịch hoạt động bình thường và giảm nguy cơ mắc các tình trạng sức khỏe mãn tính, chẳng hạn như bệnh tim và tiểu đường. Một lịch trình ngủ lành mạnh cũng có nhiều lợi ích cho sức khỏe tâm thần. Ngủ trong 7-9 giờ mỗi đêm có thể cải thiện trí nhớ, sự tập trung và kỹ năng giải quyết vấn đề. Nó cũng giúp giảm căng thẳng, lo lắng và trầm cảm, và tăng cường tâm trạng tổng thể và điều tiết cảm xúc. Tóm lại, duy trì một lịch trình ngủ lành mạnh là rất quan trọng đối với sức khỏe thể chất và tinh thần, và là một thành phần thiết yếu của lối sống lành mạnh, là nền tảng cho hạnh phúc của chúng ta và khả năng thực hiện tốt nhất của chúng ta."}</w:t>
      </w:r>
    </w:p>
    <w:p w14:paraId="1781ACE3" w14:textId="77777777" w:rsidR="00412DD9" w:rsidRDefault="00036ED2">
      <w:r>
        <w:t>{"question": "Tạo bảng tính ngân sách bằng cách sử dụng các chi tiết tài chính đã cho. - Thu nhập = $ 3,000; Tiền thuê = $ 1,500; Tiện ích = $ 200; Cửa hàng tạp hóa = $500; Giải trí = $ 150", "câu trả lời": "Chắc chắn! Dưới đây là bảng tính ngân sách cho các chi tiết tài chính đã cho bằng cách sử dụng các giá trị được cung cấp ở trên. \ n \ n | Thể loại | Số tiền |\n|:--------------:|:--------:|\n| **Thu nhập** | $3,000 |\n| **Chi phí** |          |\n| Tiền thuê nhà | $1,500 |\n| Tiện ích | $200 |\n| Cửa hàng tạp hóa | $500 |\n| Giải trí | $150 |\n| **Tổng chi phí** | $2,350 |\n| **Số dư** | $650 |\n\nTheo bảng tính ngân sách, tổng chi phí cộng lại lên đến $2,350. Khi chúng ta trừ đi các chi phí từ tổng thu nhập, chúng ta chỉ còn lại số dư $650."}</w:t>
      </w:r>
    </w:p>
    <w:p w14:paraId="64D22CE5" w14:textId="77777777" w:rsidR="00412DD9" w:rsidRDefault="00036ED2">
      <w:r>
        <w:t>{"câu hỏi": "Giải thích sự phục hồi kinh tế hậu COVID-19 mang lại lợi ích như thế nào.", "Trả lời": "Sự phục hồi kinh tế hậu COVID-19 có lợi theo nhiều cách. Sau khi đại dịch xảy ra, nhiều doanh nghiệp buộc phải đóng cửa, hàng triệu người mất việc làm, nền kinh tế toàn cầu bước vào suy thoái. Tuy nhiên, khi thế giới phục hồi sau đại dịch, một sự phục hồi kinh tế mạnh mẽ được kỳ vọng và điều này có thể dẫn đến một loạt kết quả tích cực. Thứ nhất, sự phục hồi kinh tế có thể sẽ dẫn đến việc tạo ra việc làm mới và sự trở lại của các công việc đã bị mất trong đại dịch. Điều này có nghĩa là nhiều người sẽ có thể đảm bảo việc làm, và điều này có thể giúp giảm nghèo và cải thiện mức sống. Điều này cũng sẽ làm tăng chi tiêu của người tiêu dùng để các doanh nghiệp có doanh thu tốt hơn. Thứ hai, sự phục hồi kinh tế mạnh mẽ cũng có thể giúp cải thiện vị thế tài chính của các chính phủ. Trong đại dịch, nhiều chính phủ đã triển khai các gói kích thích lớn để hỗ trợ doanh nghiệp và cá nhân. Tăng trưởng kinh tế mạnh mẽ hậu COVID-19 có thể giúp tăng nguồn thu thuế và từ đó giúp các chính phủ giảm thâm hụt tài chính và mức nợ. Thứ ba, sự phục hồi kinh tế cũng có thể giúp tăng đầu tư và thương mại. Trong thời kỳ đại dịch, nhiều công ty đã trì hoãn đầu tư do triển vọng kinh tế không chắc chắn. Tuy nhiên, khi nền kinh tế phục hồi, các doanh nghiệp có thể cảm thấy tự tin hơn khi đầu tư vào các dự án mới, điều này có thể thúc đẩy tăng trưởng và tạo ra nhiều việc làm hơn. Ngoài ra, thương mại gia tăng giữa các quốc gia có thể giúp thúc đẩy sự phục hồi kinh tế toàn cầu. Tóm lại, sự phục hồi kinh tế sau COVID-19 có lợi vì nó có thể giúp cải thiện các điều kiện kinh tế, chẳng hạn như tạo việc làm, tài chính của chính phủ, đầu tư và thương mại. Điều này cuối cùng có thể dẫn đến mức sống tốt hơn và nhiều cơ hội hơn cho các cá nhân, doanh nghiệp và chính phủ."}</w:t>
      </w:r>
    </w:p>
    <w:p w14:paraId="6E114260" w14:textId="77777777" w:rsidR="00412DD9" w:rsidRDefault="00036ED2">
      <w:r>
        <w:lastRenderedPageBreak/>
        <w:t>{"câu hỏi": "Dựa trên thông tin sau đây, hãy xác định những điểm chính của tin tức. - Chính phủ liên bang thông báo rằng, lần đầu tiên sau 40 năm, tỷ lệ thất nghiệp đã giảm xuống mức thấp kỷ lục, với tỷ lệ giảm trên tất cả các lĩnh vực.", "Trả lời": "- Chính phủ liên bang đã đưa ra một thông báo liên quan đến thất nghiệp.\n- Tỷ lệ thất nghiệp đã giảm xuống mức thấp kỷ lục.\n- Đây là lần đầu tiên trong 40 năm, tỷ lệ thất nghiệp giảm.\n- Tỷ lệ thất nghiệp giảm được quan sát thấy trên tất cả các lĩnh vực."}</w:t>
      </w:r>
    </w:p>
    <w:p w14:paraId="272C6060" w14:textId="77777777" w:rsidR="00412DD9" w:rsidRDefault="00036ED2">
      <w:r>
        <w:t>{"question": "Sử dụng ví dụ đã cho, viết lại câu ở thì hiện tại liên tục. - Anh ấy đang nói chuyện điện thoại", "trả lời": "Anh ấy đang nói chuyện điện thoại."}</w:t>
      </w:r>
    </w:p>
    <w:p w14:paraId="6C7A1452" w14:textId="77777777" w:rsidR="00412DD9" w:rsidRDefault="00036ED2">
      <w:r>
        <w:t>{"câu hỏi": "Mô tả một hành vi phi đạo đức.", "trả lời": "Một hành vi phi đạo đức đề cập đến một hành vi sai trái về mặt đạo đức và vi phạm các tiêu chuẩn đạo đức được mong đợi trong một xã hội. Một số ví dụ về hành vi phi đạo đức bao gồm: gian lận, nói dối và ăn cắp. Những hành vi như vậy có thể gây hại cho các cá nhân, xã hội hoặc môi trường khác và thường được thúc đẩy bởi mong muốn lợi ích cá nhân, quyền lực hoặc mong muốn thao túng người khác để có lợi cho chính mình. Điều quan trọng cần lưu ý là những gì được coi là phi đạo đức có thể thay đổi tùy theo các giá trị văn hóa, xã hội hoặc cá nhân."}</w:t>
      </w:r>
    </w:p>
    <w:p w14:paraId="226A78A4" w14:textId="77777777" w:rsidR="00412DD9" w:rsidRDefault="00036ED2">
      <w:r>
        <w:t>{"question": "Bạn sẽ sử dụng loại cấu trúc dữ liệu nào để lưu trữ danh sách những người đăng ký duy nhất?", "câu trả lời": "Một cấu trúc dữ liệu thích hợp để lưu trữ danh sách những người đăng ký duy nhất sẽ là một Bộ. Một tập hợp là một tập hợp các giá trị riêng biệt, có nghĩa là nó chỉ chứa một thể hiện của mỗi phần tử và không cho phép trùng lặp. Vì danh sách người đăng ký thường yêu cầu những người đăng ký duy nhất, việc sử dụng Tập hợp giúp bạn dễ dàng thực thi thuộc tính đó trong khi dễ dàng thêm hoặc xóa người đăng ký. Ngoài ra, một số ngôn ngữ lập trình có cấu trúc dữ liệu tập hợp sẵn, chẳng hạn như hàm Python\u2019s set() hoặc đối tượng JavaScript\u2019s Set."}</w:t>
      </w:r>
    </w:p>
    <w:p w14:paraId="69A2DFCD" w14:textId="77777777" w:rsidR="00412DD9" w:rsidRDefault="00036ED2">
      <w:r>
        <w:t>{"question": "Xây dựng một truy vấn để tìm tất cả các hàng trong bảng đáp ứng các điều kiện nhất định. - Bảng: Khách hàng \nĐiều kiện: ngày sinh = 15/07/1996", "answer": "Đây là truy vấn truy xuất tất cả các hàng trong bảng Khách hàng có ngày sinh là 15/07/1996: \n\n'''SQL\nSELECT * \nFROM Khách hàng \nWHERE date_of_birth='15/07/1996'\n'''"}</w:t>
      </w:r>
    </w:p>
    <w:p w14:paraId="2870AC77" w14:textId="77777777" w:rsidR="00412DD9" w:rsidRDefault="00036ED2">
      <w:r>
        <w:t xml:space="preserve">{"câu hỏi": "Một số thách thức với lưu trữ dữ liệu phân tán là gì?", "câu trả lời": "Lưu trữ dữ liệu phân tán đề cập đến việc lưu trữ dữ liệu trên nhiều máy chủ hoặc thiết bị, được kết nối với nhau theo cách nối mạng. Mặc dù lưu trữ dữ liệu phân tán có những ưu điểm của nó, chẳng hạn như khả năng mở rộng được cải thiện, khả năng chịu lỗi và hiệu suất, nhưng nó cũng đưa ra một số thách thức, bao gồm: \ n \ n1. Tính nhất quán của dữ liệu: Với dữ liệu được phân phối trên nhiều máy chủ, việc duy trì tính nhất quán và đảm bảo rằng tất cả người dùng đang truy cập thông tin cập nhật nhất có thể là một thách thức. Điều này là do bất cứ khi nào dữ liệu được cập nhật trên một máy chủ, các thay đổi phải được truyền đến tất cả các máy chủ khác. Độ phức tạp: Quản lý một hệ thống lưu trữ dữ liệu phân tán có thể phức tạp do nhu cầu phối hợp lưu trữ, quản lý và truy xuất dữ liệu trên nhiều máy chủ. Điều này có thể đặc biệt khó khăn trong các hệ thống quy mô lớn trải dài trên các lục địa hoặc trung tâm dữ liệu. \ n \ n3. Bảo mật: Bảo vệ dữ liệu khỏi bị truy cập trái phép, trộm cắp hoặc giả mạo luôn là một mối quan tâm, nhưng nó có thể đặc biệt khó khăn trong môi trường lưu </w:t>
      </w:r>
      <w:r>
        <w:lastRenderedPageBreak/>
        <w:t>trữ dữ liệu phân tán. Điều này là do giao tiếp giữa các máy chủ phải được bảo mật và quyền truy cập của người dùng phải được kiểm soát và giám sát để ngăn chặn truy cập trái phép vào thông tin. Phục hồi dữ liệu: Phục hồi dữ liệu trong trường hợp máy chủ bị lỗi hoặc các thảm họa khác có thể phức tạp hơn khi dữ liệu được lưu trữ trên nhiều máy chủ. Đảm bảo rằng các bản sao lưu có sẵn và dễ dàng truy cập có thể là một thách thức trong một môi trường như vậy. \ n \ n5. Chi phí: Chi phí thiết lập và duy trì hệ thống lưu trữ dữ liệu phân tán có thể là đáng kể, bao gồm chi phí phần cứng, phần mềm, cơ sở hạ tầng mạng và nhân viên quản lý. Chi phí tăng theo kích thước và độ phức tạp của hệ thống.\n\nTóm lại, trong khi lưu trữ dữ liệu phân tán là một giải pháp hiệu quả để quản lý lượng lớn dữ liệu, nó đưa ra một số thách thức phải được giải quyết để đảm bảo hoạt động trơn tru và hiệu quả."}</w:t>
      </w:r>
    </w:p>
    <w:p w14:paraId="059527C7" w14:textId="77777777" w:rsidR="00412DD9" w:rsidRDefault="00036ED2">
      <w:r>
        <w:t>{"câu hỏi": "Truy cập cài đặt trình duyệt mặc định trên máy tính.", "trả lời": "Để truy cập cài đặt trình duyệt mặc định trên máy tính, hãy làm theo các bước sau:\n\n**Đối với Windows:**\n\n1. Nhấp vào nút \"Start\" và nhập \"Default Apps\" vào thanh tìm kiếm của Windows.\n\n2. Nhấp vào \"Default Apps\" trong kết quả tìm kiếm để mở trang cài đặt Ứng dụng mặc định.\n\n3. Cuộn xuống phần \"Web Browser\" và bạn sẽ thấy trình duyệt mặc định hiện tại.\n\n4. Nhấp vào biểu tượng của trình duyệt và bạn sẽ thấy danh sách các trình duyệt đã cài đặt mà bạn có thể đặt làm mặc định mới.\n\n**For macOS:**\n\n1. Mở \"System Preferences\" bằng cách nhấp vào biểu tượng Apple ở góc trên cùng bên trái, sau đó chọn \"System Preferences\" từ menu.\n\n2. Nhấp vào ngăn tùy chọn \"General\".\n\n3. Trong danh sách thả xuống \"Default web browser\", bạn sẽ thấy tên của trình duyệt mặc định hiện tại của mình.\n\n4. Nhấp vào danh sách thả xuống để xem các trình duyệt khác được cài đặt trên máy Mac mà bạn có thể đặt làm trình duyệt mặc định.\n\nSau khi bạn đã truy cập cài đặt trình duyệt mặc định, bạn có thể thay đổi trình duyệt mặc định thành trình duyệt mong muốn bằng cách chọn trình duyệt đó từ danh sách."}</w:t>
      </w:r>
    </w:p>
    <w:p w14:paraId="4623A8E7" w14:textId="77777777" w:rsidR="00412DD9" w:rsidRDefault="00036ED2">
      <w:r>
        <w:t xml:space="preserve">{"question": "Hãy tưởng tượng bạn được giao một dự án để xây dựng mô hình GPT. Bạn sẽ sử dụng những kỹ thuật nào để đánh giá mô hình?", "câu trả lời": "Có một số kỹ thuật có thể được sử dụng để đánh giá mô hình GPT. Một số kỹ thuật có thể được sử dụng bao gồm: \ n \ n1. Sự bối rối: Sự bối rối là một thước đo thường được sử dụng để đánh giá mô hình ngôn ngữ đo lường mức độ mô hình dự đoán mẫu. Độ phức tạp càng thấp, mô hình càng dự đoán mẫu tốt hơn. \ n \ n2. Điểm BLEU: Điểm BLEU (Bilingual Assessment Understudy) thường được sử dụng trong dịch máy và đo lường mức độ tương tự của văn bản được tạo với văn bản tham chiếu của con người. Điểm BLEU càng cao, mô hình hoạt động càng tốt. \ n \ n3. Đánh giá của con người: Mặc dù các số liệu tự động có thể cung cấp thông tin chi tiết về hiệu suất của mô hình, nhưng đánh giá của con người có thể cung cấp phản hồi nhiều sắc thái hơn. Điều này bao gồm phân tích sự trôi chảy, mạch lạc và liên quan của văn bản được tạo ra ngoài tính đúng đắn thực tế của nó. \ n \ n4. So sánh với đường cơ sở: Bằng cách so sánh mô hình GPT với mô hình đường cơ sở hoặc mô hình hiện đại trước đó, chúng ta có thể xác định xem mô hình GPT có phải là một cải tiến hay không. Thử nghiệm A / B: Hiệu suất của mô hình GPT có thể được đánh giá bằng cách thực hiện thử nghiệm A / B. Trong trường hợp này, một nhóm người dùng sẽ được cung cấp đầu ra từ mô hình GPT trong khi một nhóm </w:t>
      </w:r>
      <w:r>
        <w:lastRenderedPageBreak/>
        <w:t>khác sẽ được cung cấp đầu ra từ mô hình hiện có hoặc văn bản do con người tạo. Kết quả từ mỗi nhóm sau đó sẽ được so sánh để xác định mô hình nào được ưu tiên."}</w:t>
      </w:r>
    </w:p>
    <w:p w14:paraId="611374D1" w14:textId="77777777" w:rsidR="00412DD9" w:rsidRDefault="00036ED2">
      <w:r>
        <w:t>{"question": "Tạo sơ yếu lý lịch có tiêu đề \"Kế toán tài chính\". - John Smith", "câu trả lời": "Kế toán tài chính\nResume of John Smith\n\nThông tin liên hệ:\nĐịa chỉ: 123 Main Street, Springville, IL 12345\nĐiện thoại: (123) 555-1234\nEmail: johnsmith@email.com\n\nSummary:\nKế toán tài chính giàu kinh nghiệm với nền tảng vững chắc về phân tích, báo cáo và kiểm toán tài chính. Có kỹ năng lập và phân tích báo cáo tài chính, đảm bảo tuân thủ quy định và quản lý các quy trình ngân sách. Hồ sơ theo dõi đã được chứng minh về việc tăng lợi nhuận và hiệu quả trong các tổ chức. \ n \ n Kinh nghiệm chuyên môn: \n \ nKế toán tài chính, ABC Corporation \ nJune 2016 \u2013 Trình bày \ n-Chuẩn bị, phân tích và báo cáo về báo cáo tài chính hàng tháng, hàng quý và hàng năm. \ n Quản lý các quy trình lập ngân sách, bao gồm dự báo, phân tích phương sai và mô hình tài chính. \ n - Đảm bảo tuân thủ GAAP, các quy định về thuế và kiểm soát nội bộ. \ n - Xác định các cơ hội để tăng doanh thu và giảm chi phí thông qua phân tích chi phí và mô hình hóa lợi nhuận.\n\nFinance Analyst, XYZ Inc.\nMay 2014 \u2013 June 2016\n-Tiến hành phân tích và dự báo tài chính chuyên sâu để hỗ trợ việc ra quyết định chiến lược.\n-Đánh giá hiệu quả tài chính thông qua phân tích phương sai, phân tích xu hướng và báo cáo KPI.\n-Hợp tác với các nhóm chức năng chéo để phát triển và thực hiện các chiến lược lập ngân sách.\n\nGiáo dục:\nCử nhân Khoa học Kế toán, Đại học Illinois tại Urbana-Champaign\nTốt nghiệp với: Danh dự, May 2014\n\nCertifications:\n-Certified Public Accountant (CPA)\n-Certified Management Accountant (CMA)\n\nSkills:\n-Financial Analysis and Reporting\n-Auditing and Regulatory Compliance\n-Budgeting and Forecasting\n-Cost and Profitability Analysis\n-GAAP and Tax Rules\n-Financial Modeling\n-MS Excel and SAP.\n\nReferences: Có sẵn theo yêu cầu."}</w:t>
      </w:r>
    </w:p>
    <w:p w14:paraId="42755A08" w14:textId="77777777" w:rsidR="00412DD9" w:rsidRDefault="00036ED2">
      <w:r>
        <w:t>{"câu hỏi": "Tóm tắt câu chuyện về Bạch Tuyết và bảy chú lùn.", "câu trả lời": "Bạch Tuyết và bảy chú lùn là một câu chuyện cổ tích kinh điển về một nàng công chúa trẻ tên là Bạch Tuyết. Mẹ kế của cô, Nữ hoàng, ghen tị với vẻ đẹp của Bạch Tuyết, vì vậy cô ra lệnh cho một thợ săn đưa cô vào rừng và giết cô. Tuy nhiên, người thợ săn không thể tự mình làm điều đó và thay vào đó anh ta để cô ở đó. Bạch Tuyết tìm nơi ẩn náu với bảy chú lùn sống trong một ngôi nhà nhỏ trong rừng. Nữ hoàng cuối cùng biết rằng Bạch Tuyết vẫn còn sống, cải trang và lừa cô cắn vào một quả táo độc khiến cô chìm vào giấc ngủ sâu. Những người lùn đặt Bạch Tuyết trong một chiếc quan tài thủy tinh, tin rằng cô đã chết. Tuy nhiên, một hoàng tử đến, đánh thức Bạch Tuyết bằng một nụ hôn, và họ sống hạnh phúc mãi mãi."}</w:t>
      </w:r>
    </w:p>
    <w:p w14:paraId="2B0BB229" w14:textId="77777777" w:rsidR="00412DD9" w:rsidRDefault="00036ED2">
      <w:r>
        <w:t>{"câu hỏi": "Chỉnh sửa câu sau để cải thiện sự rõ ràng của nó: \u201cQuyết định là tính toán lượng vật tư\" - Quyết định là tính toán lượng vật tư", "trả lời": "Quyết định là tính toán lượng vật tư."}</w:t>
      </w:r>
    </w:p>
    <w:p w14:paraId="7ABE8CC8" w14:textId="77777777" w:rsidR="00412DD9" w:rsidRDefault="00036ED2">
      <w:r>
        <w:t xml:space="preserve">{"question": "Tạo một công thức có tiêu đề \"Chocolate Chip Cookies\".", "answer": "Chocolate Chip Cookies Recipe\n\nIngredients:\n- 2 1/4 chén bột mì đa dụng\n- 1 muỗng cà phê baking soda\n- 1 muỗng cà phê muối\n- 1 chén bơ lạt, làm mềm\n- 3/4 chén đường trắng\n- 3/4 chén đường nâu\n- 1 muỗng cà phê chiết xuất vani\n- 2 quả trứng lớn\n- 2 chén sô cô la bán ngọt\n- 1 chén quả xắt nhỏ (tùy chọn)\n\nHướng dẫn:\n\n1. Làm nóng lò </w:t>
      </w:r>
      <w:r>
        <w:lastRenderedPageBreak/>
        <w:t>nướng của bạn đến 375F (190C) và lót một tấm nướng bằng giấy da. \ n \ n2. Trong một bát vừa, đánh đều bột, baking soda và muối. Để qua một bên.\n\n3. Trong một bát lớn, kem bơ, đường trắng, đường nâu và chiết xuất vani cho đến khi mịn. \ n \ n4. Đánh từng quả trứng một, đảm bảo mỗi quả được kết hợp đầy đủ trước khi thêm trứng tiếp theo. \ n \ n5. Dần dần khuấy đều các nguyên liệu khô, cẩn thận không trộn quá nhiều.\n\n6. Gấp sô cô la vụn và quả (nếu sử dụng).\n\n7. Sử dụng muỗng hoặc thìa bánh quy, thả những muỗng bột tròn lên khay nướng đã chuẩn bị, chừa khoảng 2 inch khoảng trống giữa mỗi chiếc bánh quy. \ n \ n8. Nướng trong 12-15 phút hoặc cho đến khi các cạnh vàng nhẹ.\n\n9. Lấy ra khỏi lò và để nguội trên khay nướng trong 5 phút trước khi chuyển sang giá dây để nguội hoàn toàn.\n\nThưởng thức Bánh quy sô cô la chip thơm ngon của bạn!"}</w:t>
      </w:r>
    </w:p>
    <w:p w14:paraId="7B2BD634" w14:textId="77777777" w:rsidR="00412DD9" w:rsidRDefault="00036ED2">
      <w:r>
        <w:t>{"câu hỏi": "Tạo tiêu đề quảng cáo việc làm có tiêu đề \"Nhà phân tích dữ liệu\".", "câu trả lời": "\"Tham gia nhóm của chúng tôi với tư cách là nhà phân tích dữ liệu: Khám phá thông tin chi tiết và thúc đẩy tăng trưởng\""}</w:t>
      </w:r>
    </w:p>
    <w:p w14:paraId="5BC58B57" w14:textId="77777777" w:rsidR="00412DD9" w:rsidRDefault="00036ED2">
      <w:r>
        <w:t>{"câu hỏi": "Mô tả nhiệm vụ công việc hàng ngày của Giám đốc Nhân sự.", "Trả lời": "Người quản lý Nhân sự (HR) chịu trách nhiệm giám sát các hoạt động và hoạt động của bộ phận nhân sự của tổ chức. Dưới đây là một số nhiệm vụ công việc phổ biến hàng ngày của Giám đốc nhân sự: \ n \ n - Tuyển dụng và nhân sự: Các nhà quản lý nhân sự thường chịu trách nhiệm giám sát việc tuyển dụng và tuyển dụng nhân viên mới, có thể liên quan đến việc sàng lọc sơ yếu lý lịch, thực hiện các cuộc phỏng vấn và điều phối các lời mời làm việc. \ n \ n - Giới thiệu: Khi một nhân viên mới được thuê, các nhà quản lý nhân sự có thể xử lý quá trình giới thiệu,  trong đó bao gồm chuẩn bị tài liệu định hướng, tiến hành các buổi định hướng và đảm bảo nhân viên mới hiểu các chính sách và thủ tục của công ty. \ n \ n - Đào tạo và phát triển: Các nhà quản lý nhân sự chịu trách nhiệm giám sát việc đào tạo và phát triển nhân viên, có thể bao gồm xác định các lĩnh vực cần cải thiện, phát triển các chương trình đào tạo và điều phối các buổi đào tạo. \ n \ n - Quan hệ nhân viên: Các nhà quản lý nhân sự đóng vai trò là đầu mối liên lạc cho các vấn đề quan hệ nhân viên,  có thể bao gồm giải quyết khiếu nại của nhân viên hoặc tạo điều kiện giải quyết xung đột giữa các nhân viên. \ n \ n - Tuân thủ: Các nhà quản lý nhân sự cũng chịu trách nhiệm đảm bảo rằng tổ chức tuân thủ các yêu cầu pháp lý và quy định, chẳng hạn như luật lao động và các quy định về cơ hội việc làm bình đẳng. Lợi ích và bồi thường: Các nhà quản lý nhân sự có thể quản lý các chương trình phúc lợi và bồi thường của nhân viên, có thể bao gồm quản lý lợi ích của nhân viên,  chẳng hạn như bảo hiểm y tế, và giám sát các chính sách tiền lương và bồi thường. \ n \ n - Quản lý hiệu suất: Các nhà quản lý nhân sự cũng có thể chịu trách nhiệm giám sát các quy trình đánh giá và quản lý hiệu suất, có thể bao gồm thiết lập mục tiêu hiệu suất, tiến hành đánh giá và cung cấp phản hồi cho nhân viên. Nhìn chung, Giám đốc nhân sự đóng một vai trò quan trọng trong việc quản lý nguồn nhân lực của một tổ chức,  với mục tiêu thúc đẩy một môi trường làm việc tích cực, thu hút và giữ chân nhân tài hàng đầu, và đảm bảo tuân thủ các luật và quy định có liên quan."}</w:t>
      </w:r>
    </w:p>
    <w:p w14:paraId="447F6B96" w14:textId="77777777" w:rsidR="00412DD9" w:rsidRDefault="00036ED2">
      <w:r>
        <w:t>{"câu hỏi": "Viết lại câu sau để làm cho nó nghe chuyên nghiệp hơn: \u201cTôi được yêu cầu thực hiện công việc.\u201d - Tôi được yêu cầu thực hiện công việc.", "trả lời": "Tôi đã được giao nhiệm vụ đảm nhận nhiệm vụ."}</w:t>
      </w:r>
    </w:p>
    <w:p w14:paraId="674F314E" w14:textId="77777777" w:rsidR="00412DD9" w:rsidRDefault="00036ED2">
      <w:r>
        <w:lastRenderedPageBreak/>
        <w:t>{"câu hỏi": "Liệt kê 10 trang web phổ biến để mua sắm trực tuyến.", "trả lời": "Dưới đây là một số trang web phổ biến để mua sắm trực tuyến:\n\n1. đàn bà gan dạ\n2. Walmart\n3. Mục tiêu\n4. eBay\n5. Mua tốt nhất \ n6. Macy's \ n7. Nordstrom \ n8. Zappos \ n9. Sephora\n10. ASOS"}</w:t>
      </w:r>
    </w:p>
    <w:p w14:paraId="6423790A" w14:textId="77777777" w:rsidR="00412DD9" w:rsidRDefault="00036ED2">
      <w:r>
        <w:t>{"câu hỏi": "Thiết kế cả logo và khẩu hiệu cho một công ty dịch vụ giặt ủi.", "trả lời": "Là một AI, tôi không có khả năng thiết kế đồ họa trực quan, tuy nhiên, tôi có thể đề xuất mô tả về cách logo có thể trông cùng với ý tưởng khẩu hiệu.\n\nGợi ý logo: Logo có thể có biểu tượng máy giặt màu xanh và trắng với bong bóng nổi ra khỏi nó. Tên công ty có thể được đặt bên cạnh máy giặt bằng chữ màu xanh lam sạch sẽ, đậm.\n\nSlogan gợi ý: \"Quần áo sạch, đầu óc minh mẫn - để đồ giặt cho chúng tôi\""}</w:t>
      </w:r>
    </w:p>
    <w:p w14:paraId="3FE77091" w14:textId="77777777" w:rsidR="00412DD9" w:rsidRDefault="00036ED2">
      <w:r>
        <w:t>{"câu hỏi": "Viết mô tả cho một lớp khiêu vũ.", "câu trả lời": "Tìm kiếm một cách thú vị và thú vị để cải thiện thể lực, sự phối hợp và kỹ năng xã hội của bạn? Sau đó, lớp học khiêu vũ khiêu vũ của chúng tôi là sự kết hợp hoàn hảo cho bạn! \ n \ nĐược thiết kế cho người mới bắt đầu cũng như các vũ công dày dạn kinh nghiệm, lớp học này bao gồm tất cả các khía cạnh của khiêu vũ khiêu vũ, từ động tác chân cơ bản đến vũ đạo phức tạp. Những người hướng dẫn giàu kinh nghiệm của chúng tôi sẽ hướng dẫn bạn qua các phong cách khác nhau của hình thức nhảy thanh lịch này, bao gồm waltz, tango, foxtrot, cha-cha, rumba, v.v. \ n \ n Trong khóa học, bạn sẽ học tư thế đúng và các bước cơ bản, cũng như các kỹ thuật khác nhau để dẫn dắt và làm theo. Vào cuối chương trình, bạn sẽ cảm thấy tự tin và duyên dáng trên sàn nhảy, sẵn sàng gây ấn tượng tại vũ hội hoặc sự kiện tiếp theo của bạn. \ n \ n Lớp học này hoàn hảo cho các cặp đôi đang tìm kiếm một hoạt động đêm hẹn hò thú vị hoặc cho những cá nhân muốn mở rộng vòng tròn xã hội và gặp gỡ những người mới. Vì vậy, đừng chờ đợi, hãy đăng ký lớp học khiêu vũ khiêu vũ của chúng tôi ngay bây giờ và trải nghiệm niềm vui và vẻ đẹp của khiêu vũ!"}</w:t>
      </w:r>
    </w:p>
    <w:p w14:paraId="2CD62EC9" w14:textId="77777777" w:rsidR="00412DD9" w:rsidRDefault="00036ED2">
      <w:r>
        <w:t>{"câu hỏi": "Phát triển một giả thuyết để giải thích tại sao một số người làm việc hiệu quả hơn vào ban ngày trong khi những người khác vào ban đêm?", "câu trả lời": "Một giả thuyết có thể giải thích tại sao một số người làm việc hiệu quả hơn vào ban ngày trong khi những người khác vào ban đêm có thể liên quan đến sự khác biệt về thời gian hoặc nhịp sinh học của họ. Chronotypes đề cập đến khuynh hướng tự nhiên của một cá nhân đối với việc trở thành một người buổi sáng hoặc một người buổi tối, phần lớn được xác định bởi di truyền. Mặt khác, nhịp sinh học điều chỉnh nhiều quá trình cơ thể của chúng ta bao gồm chu kỳ ngủ-thức, giải phóng hormone và mức năng lượng. Một số cá nhân có thể có nhịp sinh học phù hợp hơn với hoạt động ban ngày, giúp họ làm việc hiệu quả hơn vào ban ngày, trong khi những người khác có thể có nhịp sinh học phù hợp hơn với hoạt động ban đêm, giúp họ làm việc hiệu quả hơn vào ban đêm. Các yếu tố như tuổi tác, lối sống, lịch làm việc và môi trường cũng có thể ảnh hưởng đến mô hình năng suất của một cá nhân."}</w:t>
      </w:r>
    </w:p>
    <w:p w14:paraId="2FCDB321" w14:textId="77777777" w:rsidR="00412DD9" w:rsidRDefault="00036ED2">
      <w:r>
        <w:t xml:space="preserve">{"question": "Tạo thuật toán để phát hiện các URL độc hại được cung cấp một tập dữ liệu URL. - Bộ dữ liệu gồm 200 URL", "answer": "Bước 1: Tổng hợp danh sách các URL hoặc tên miền đáng ngờ/độc hại đã biết để tham khảo, thông tin này có thể được truy xuất bằng API do các tổ chức như VirusTotal hoặc PhishTank cung cấp.\n \nBước 2: Xử lý trước các URL trong tập dữ liệu, Một số tính năng quan trọng cần được trích xuất từ các URL đã cho bao </w:t>
      </w:r>
      <w:r>
        <w:lastRenderedPageBreak/>
        <w:t>gồm: \n- Độ dài URL,  URL dài hơn độ dài trung bình có nhiều khả năng là lừa đảo hơn.\n- Số lượng dấu chấm, vì các dấu chấm được sử dụng để mô tả các cấp độ khác nhau của URL, nhiều dấu chấm là điển hình hơn của URL lừa đảo.\n- Sự hiện diện của các ký tự đáng ngờ (ví dụ: @, - ), sự hiện diện của một số ký tự đã được tìm thấy thường xuyên hơn trong các URL lừa đảo.\n\nBước 3:  Đào tạo mô hình máy học bằng cách sử dụng tập dữ liệu đào tạo, bao gồm cả URL hợp pháp và độc hại với các tính năng tương tự được trích xuất từ tập dữ liệu có sẵn. Các mô hình học máy đã cho thấy hoạt động tốt trong phân loại URL bao gồm Naive Bayes, Decision Tree, Random Forest và SVM. \ n \ nBước 4: Dự đoán nhãn cho 200 URL trong tập dữ liệu bằng mô hình được đào tạo. Mô hình sẽ có thể dự đoán xem URL có hợp pháp hay không dựa trên các tính năng được trích xuất.\n\nBước 5: So sánh các nhãn được dự đoán với danh sách URL đáng ngờ/độc hại đã biết để xác minh tính chính xác của mô hình.\n\nBước 6: Gắn cờ bất kỳ URL nào được mô hình máy học dự đoán là độc hại hoặc được tìm thấy trong danh sách URL đáng ngờ/độc hại đã biết cần điều tra thêm.\n\nLưu ý:  Để có kết quả tốt nhất, mô hình machine learning nên được đào tạo lại định kỳ bằng cách sử dụng các bộ dữ liệu cập nhật."}</w:t>
      </w:r>
    </w:p>
    <w:p w14:paraId="015DD83A" w14:textId="77777777" w:rsidR="00412DD9" w:rsidRDefault="00036ED2">
      <w:r>
        <w:t>{"câu hỏi": "Tạo tiêu đề để đưa ra lời khuyên về cách thành công ở trường đại học.", "câu trả lời": "\"10 lời khuyên cần thiết để đạt được thành công ở trường đại học\""}</w:t>
      </w:r>
    </w:p>
    <w:p w14:paraId="083CD761" w14:textId="77777777" w:rsidR="00412DD9" w:rsidRDefault="00036ED2">
      <w:r>
        <w:t>{"câu hỏi": "Giải thích quá trình làm thế nào một chiếc xe không người lái sẽ biết khi nào nên dừng lại ở biển báo.", "câu trả lời": "Xe không người lái, còn được gọi là xe tự lái, sử dụng kết hợp cảm biến, máy ảnh, thuật toán học máy và phần mềm lập bản đồ tiên tiến để nhận thức và hiểu môi trường xung quanh trong thời gian thực. Công nghệ này cho phép xe biết khi nào nên dừng lại ở biển báo. Quá trình bắt đầu với các cảm biến và camera của xe liên tục quét môi trường để tìm bất kỳ thông tin liên quan nào, chẳng hạn như biển báo đường, chướng ngại vật, người đi bộ và các phương tiện khác. Khi camera phát hiện biển báo dừng, nó sẽ gửi dữ liệu hình ảnh đến máy tính trên xe. \ n \ nMáy tính trên xe sử dụng thuật toán học máy để diễn giải dữ liệu hình ảnh và xác định biển báo dừng. Các thuật toán này được đào tạo với lượng dữ liệu khổng lồ, cho phép chúng nhận ra chính xác các biển báo đường khác nhau, bao gồm cả biển báo dừng, ngay cả trong các điều kiện ánh sáng và thời tiết khác nhau. Khi biển báo dừng được xác định, máy tính ô tô sử dụng phần mềm bản đồ tiên tiến, bao gồm thông tin về vị trí của tất cả các biển báo dừng trên tuyến đường ô tô,  để xác nhận sự hiện diện của biển báo dừng. Sau đó, chiếc xe sẽ tính toán khoảng cách đến biển báo dừng và tốc độ hiện tại của nó, đồng thời xác định thời điểm thích hợp để bắt đầu giảm tốc độ. \ n \ nMáy tính của xe sẽ gửi tín hiệu đến phanh, và chiếc xe bắt đầu giảm tốc độ và sau đó dừng lại hoàn toàn tại vị trí thích hợp trước khi có biển báo dừng. Sau đó, nó sẽ đợi đến lượt tiếp tục, sử dụng các cảm biến của nó để phát hiện khi con đường phía trước thông thoáng. Nhìn chung, quá trình dừng lại ở biển báo là sự kết hợp giữa công nghệ tiên tiến và ra quyết định theo thời gian thực, cho phép chiếc xe không người lái điều hướng trên đường một cách an toàn và chính xác."}</w:t>
      </w:r>
    </w:p>
    <w:p w14:paraId="211F6175" w14:textId="77777777" w:rsidR="00412DD9" w:rsidRDefault="00036ED2">
      <w:r>
        <w:t xml:space="preserve">{"câu hỏi": "Giải mã mã sau \"XIBQCVU\".", "câu trả lời": "Thật không may, không có cách nào dứt khoát để xáo trộn một chuỗi chữ cái ngẫu nhiên, vì nó có vô số tùy chọn từ gốc có </w:t>
      </w:r>
      <w:r>
        <w:lastRenderedPageBreak/>
        <w:t>thể. Bạn có thể chỉ định hoặc cung cấp thêm chi tiết về ngữ cảnh của chuỗi hoặc ngôn ngữ mà nó thuộc về không?"}</w:t>
      </w:r>
    </w:p>
    <w:p w14:paraId="4BEA93D7" w14:textId="77777777" w:rsidR="00412DD9" w:rsidRDefault="00036ED2">
      <w:r>
        <w:t>{"question": "Phát triển một hệ thống phân loại để xác định xem email có phải là spam hay không. - Bộ dữ liệu 200 email", "trả lời": "Chắc chắn. Dưới đây là quy trình từng bước để phát triển hệ thống phân loại để xác định xem email có phải là thư rác hay không: \ n \ n1. Đầu tiên, chúng tôi sẽ xử lý trước tập dữ liệu bằng cách làm sạch và định dạng văn bản của mỗi email. Chúng tôi sẽ xóa mọi khoảng trắng không cần thiết hoặc ký tự đặc biệt và chuyển đổi tất cả văn bản thành chữ thường.\n\n2. Sau đó, chúng tôi \u2019 sẽ thực hiện trích xuất tính năng bằng cách chuyển đổi email thành biểu diễn số bằng cách sử dụng các kỹ thuật như mô hình Túi từ, trong đó mỗi từ trong email được cung cấp một ID số duy nhất và tần suất của nó trong email được sử dụng làm giá trị số của nó. \n\n3. Tiếp theo, chúng tôi \ u2019ll chia tập dữ liệu thành một bộ đào tạo (80%) và một bộ thử nghiệm (20%) . \ n \ n4. Sau đó, chúng ta có thể đào tạo một mô hình học máy, chẳng hạn như Naive Bayes, Logistic Regression hoặc Support Vector Machine, trên tập dữ liệu đào tạo, sử dụng phương pháp học tập có giám sát. Trong quá trình này, mô hình sẽ học cách xác định các đặc điểm của email spam và không phải spam. \ n \ n5. Khi mô hình được đào tạo, chúng ta có thể đánh giá hiệu suất của nó trên tập dữ liệu thử nghiệm. Chúng tôi sẽ tính toán độ chính xác, độ chính xác, thu hồi và F1-Score để đo lường hiệu suất của mô hình. Nếu các số liệu này cho thấy kết quả khả quan, chúng ta có thể tiến hành bước tiếp theo. Nếu không, chúng tôi có thể thử tối ưu hóa mô hình, thay đổi mô hình hoặc tối ưu hóa quy trình trích xuất tính năng, trước khi lặp lại bước đánh giá. \ n \ n6. Cuối cùng, chúng tôi sẽ sử dụng mô hình được đào tạo và tối ưu hóa để phân loại email mới là spam hoặc không phải spam.\n\nĐó là cách chúng tôi có thể phát triển một hệ thống phân loại để xác định xem email có phải là spam hay không."}</w:t>
      </w:r>
    </w:p>
    <w:p w14:paraId="0136887F" w14:textId="77777777" w:rsidR="00412DD9" w:rsidRDefault="00036ED2">
      <w:r>
        <w:t>{"question": "So sánh các yếu tố của hai phương trình. - Phương trình 1: 12x+3=15x-5\nPhương trình 2: 8y+12=6y-15", "đáp án": "Phương trình 1: 12x+3=15x-5 có thể rút gọn thành -3x = -8, cho ta x = 8/3 là nghiệm của phương trình.\n\nPhương trình 2: 8y+12=6y-15 có thể giảm xuống còn 2y = -27, cho ta y = -27/2 làm nghiệm.\n\nKhi so sánh hai phương trình,  Chúng ta có thể thấy rằng cả hai phương trình đều ở dạng phương trình tuyến tính chỉ có một biến. Trong phương trình đầu tiên, biến là x, trong khi trong phương trình thứ hai, biến là y. Cả hai phương trình đều có số hạng không đổi, là 3 cho phương trình thứ nhất và 12 cho phương trình thứ hai. Ngoài ra còn có một số hạng không đổi ở phía bên tay phải của các phương trình lần lượt là -5 và -15. Các nghiệm của hai phương trình cũng khác nhau, với nghiệm của phương trình thứ nhất là 8/3, trong khi nghiệm của phương trình thứ hai là -27/2."}</w:t>
      </w:r>
    </w:p>
    <w:p w14:paraId="241F22CA" w14:textId="77777777" w:rsidR="00412DD9" w:rsidRDefault="00036ED2">
      <w:r>
        <w:t xml:space="preserve">{"question": "Xác định kiểu chơi chữ trong câu đã cho. - Nấu ăn của anh ấy tệ đến mức có vị như một bài hát buồn.", "trả lời": "Cách chơi chữ này là một ví dụ về *chơi chữ đồng âm*, kết quả từ việc sử dụng một từ có âm thanh tương tự như một từ khác có nghĩa khác. Cách chơi chữ trong câu này chơi trên các từ đồng âm 'so' và 'sew', trong đó 'so' được sử dụng với nghĩa thông thường là thể hiện một mức độ, trong khi câu gợi ý như thể nó có thể được hoán </w:t>
      </w:r>
      <w:r>
        <w:lastRenderedPageBreak/>
        <w:t>đổi với 'may' tạo ra cụm từ \u201csew xấu nó có vị như một bài hát buồn, \u201d ngụ ý rằng việc nấu ăn được khâu lại với nhau theo nghĩa bóng một cách nghèo nàn."}</w:t>
      </w:r>
    </w:p>
    <w:p w14:paraId="59867121" w14:textId="77777777" w:rsidR="00412DD9" w:rsidRDefault="00036ED2">
      <w:r>
        <w:t>{"question": "Tính diện tích bề mặt của hình trụ cho bán kính và chiều cao của nó. - Bán kính: 3\nChiều cao: 5", "trả lời": "Công thức tính diện tích bề mặt của hình trụ được cho bởi SA = 2\u03c0r&lt;sup&gt;2&lt;/sup&gt; + 2\u03c0rh, trong đó SA là diện tích bề mặt, r là bán kính và h là chiều cao.\n\nVới bán kính nhất định (r) là 3 và chiều cao (h) là 5,  diện tích bề mặt của hình trụ là:\n\nSA = (2 * \u03c0 * 3&lt;sup&gt;2&lt;/sup&gt;) + (2 * \u03c0 * 3 * 5)\n\nSA = (2 * \u03c0 * 9) + (30 * \u03c0)\n\nSA = 18\u03c0 + 30\u03c0\n\nSA = 48\u03c0\n\nDiện tích bề mặt của hình trụ là 48\u03c0 đơn vị vuông, hoặc xấp xỉ 150,80 đơn vị vuông."}</w:t>
      </w:r>
    </w:p>
    <w:p w14:paraId="15AEEADA" w14:textId="77777777" w:rsidR="00412DD9" w:rsidRDefault="00036ED2">
      <w:r>
        <w:t>{"câu hỏi": "Thể hiện ghi chú đã cho bằng các từ khác nhau. - Lưu ý: Trẻ em không nên xem tivi quá nhiều.", "trả lời": "Nên tránh trẻ xem TV quá nhiều."}</w:t>
      </w:r>
    </w:p>
    <w:p w14:paraId="72745F9F" w14:textId="77777777" w:rsidR="00412DD9" w:rsidRDefault="00036ED2">
      <w:r>
        <w:t>{"câu hỏi": "Cho một câu, thêm một cụm từ chỉ sự kiện trong quá khứ. - Tôi quyết định đi thi", "trả lời": "Tôi quyết định tham gia kỳ thi, mà tôi đã chuẩn bị từ lâu."}</w:t>
      </w:r>
    </w:p>
    <w:p w14:paraId="758539F7" w14:textId="77777777" w:rsidR="00412DD9" w:rsidRDefault="00036ED2">
      <w:r>
        <w:t>{"câu hỏi": "Viết lại câu sau bằng cách sử dụng ngôn ngữ phù hợp hơn cho giao tiếp chính thức và chuyên nghiệp. - Này, có chuyện gì vậy?", "Trả lời": "Xin chào, hôm nay bạn thế nào?"}</w:t>
      </w:r>
    </w:p>
    <w:p w14:paraId="130DA574" w14:textId="77777777" w:rsidR="00412DD9" w:rsidRDefault="00036ED2">
      <w:r>
        <w:t>{"câu hỏi": "Cho hai câu, hãy viết lại chúng theo cách giống với giọng nói chủ động. - Cuốn sách do cô ấy đọc.\nBản thảo do anh ấy viết.", "trả lời": "Cô ấy đọc sách.\nAnh ấy đã viết bản thảo."}</w:t>
      </w:r>
    </w:p>
    <w:p w14:paraId="0D911C33" w14:textId="77777777" w:rsidR="00412DD9" w:rsidRDefault="00036ED2">
      <w:r>
        <w:t>{"câu hỏi": "Đưa ra một danh sách các mặt hàng tạp hóa, hãy tạo một danh sách hàng tạp hóa cho một gia đình bốn người. - Phô mai, cà chua, dưa chuột, khoai tây, sữa chua, trứng, táo.", "trả lời": "Danh sách hàng tạp hóa cho một gia đình bốn người:\n\n1. Phô mai - 2 lbs \ n2. Cà chua - 8\n3. Dưa chuột - 4\n4. Khoai tây - 5 lbs \ n5. Sữa chua - 4 gói\n6. Trứng - 2 hộp hàng chục \ n7. Táo - 8"}</w:t>
      </w:r>
    </w:p>
    <w:p w14:paraId="12F387D4" w14:textId="77777777" w:rsidR="00412DD9" w:rsidRDefault="00036ED2">
      <w:r>
        <w:t>{"câu hỏi": "Cho một câu, biến nó thành một câu phủ định. - Cô ấy đã chạy được mười phút.", "trả lời": "Cô ấy đã không chạy được mười phút."}</w:t>
      </w:r>
    </w:p>
    <w:p w14:paraId="23AE8571" w14:textId="77777777" w:rsidR="00412DD9" w:rsidRDefault="00036ED2">
      <w:r>
        <w:t xml:space="preserve">{"question": "Đưa ra mô tả sản phẩm, hãy đưa ra 3 ý tưởng sáng tạo để tiếp thị sản phẩm. - Đây là máy sấy tóc được thiết kế để cung cấp kết quả chuyên nghiệp.", "trả lời": "1. Tạo chiến dịch truyền thông xã hội bằng cách sử dụng #SalonAtHome hashtag để giới thiệu kết quả chuyên nghiệp mà người dùng có thể đạt được trong sự thoải mái tại nhà riêng của họ với máy sấy tóc. Khuyến khích khách hàng chia sẻ ảnh trước và sau của họ, đồng thời tạo hướng dẫn để chỉ ra cách đạt được các kiểu tóc khác nhau với máy sấy. \ n \ n2. Hợp tác với các tiệm làm tóc và nhà tạo mẫu tóc nổi tiếng để quảng bá máy sấy tóc. Yêu cầu họ sử dụng sản phẩm cho khách hàng của họ và chia sẻ kết quả trên các trang truyền thông xã hội của họ, cũng như cung cấp sản phẩm để bán tại tiệm. \ n \ n3. Tổ chức một cuộc thi và cung cấp máy sấy tóc như một giải thưởng, cùng với một buổi tạo kiểu chuyên nghiệp tại nhà với một nhà tạo mẫu nổi tiếng. Người tham gia có thể tham gia cuộc thi bằng cách chia sẻ lý do tại sao họ </w:t>
      </w:r>
      <w:r>
        <w:lastRenderedPageBreak/>
        <w:t>muốn đạt được kết quả chuyên môn ở nhà và máy sấy tóc sẽ mang lại lợi ích như thế nào cho thói quen làm tóc của họ."}</w:t>
      </w:r>
    </w:p>
    <w:p w14:paraId="79420714" w14:textId="77777777" w:rsidR="00412DD9" w:rsidRDefault="00036ED2">
      <w:r>
        <w:t>{"câu hỏi": "Hãy cho tôi biết những âm thanh mà mèo thích nghe.", "trả lời": "Mèo thích nhiều loại âm thanh dễ chịu và thoải mái cho chúng. Một số âm thanh này bao gồm: \ n \ n1. Rên rỉ: Mèo thích nghe tiếng rên rỉ của chính chúng hoặc tiếng rên rỉ của một con mèo khác. Đó là một âm thanh nhẹ nhàng và êm dịu có thể giúp thư giãn chúng. \ n \ n2. Chim hót líu lo: Mèo là thợ săn tự nhiên và tiếng chim hót líu lo có thể khơi gợi sự quan tâm của chúng và thu hút bản năng săn mồi của chúng. Nhiều con mèo thích ngắm và nghe chim qua cửa sổ. \ n \ n3. Nhạc nhẹ: Nhiều con mèo thích âm nhạc nhẹ nhàng, êm dịu như cổ điển hoặc nhạc cụ. Nó có thể có tác dụng làm dịu chúng và giúp giảm căng thẳng và lo lắng. \ n \ n4. Âm nhạc dành riêng cho mèo: Các nhà nghiên cứu đã phát hiện ra rằng mèo có sở thích âm nhạc dành riêng cho chúng. Âm nhạc này bao gồm các tần số và nhịp độ tương tự như âm thanh mà mèo tự nhiên tạo ra, chẳng hạn như tiếng rên rỉ và meo meo. \ n \ n5. Tiếng nói của con người: Mèo là động vật xã hội và có thể hình thành mối liên kết chặt chẽ với gia đình loài người của chúng. Chúng thường thích âm thanh giọng nói của con người yêu thích và phản ứng tích cực với việc nói chuyện hoặc hát nhẹ nhàng. Nhìn chung, mèo đánh giá cao âm thanh nhẹ nhàng, êm dịu và hấp dẫn chúng. Ghi nhớ điều này có thể giúp tạo ra một môi trường thư giãn và thú vị cho người bạn mèo của cậu."}</w:t>
      </w:r>
    </w:p>
    <w:p w14:paraId="751691F5" w14:textId="77777777" w:rsidR="00412DD9" w:rsidRDefault="00036ED2">
      <w:r>
        <w:t>{"câu hỏi": "Mô tả sân bay lớn nhất ở Hoa Kỳ", "câu trả lời": "Sân bay lớn nhất ở Hoa Kỳ theo quy mô là Sân bay Quốc tế Denver (DEN), nằm ở Denver, Colorado. Nó chiếm tổng diện tích hơn 33.000 mẫu Anh (hoặc 53 dặm vuông), làm cho nó trở thành sân bay lớn nhất trong cả nước và sân bay lớn thứ hai trên thế giới theo diện tích đất. Sân bay có một nhà ga chính, nhà ga Jeppesen và ba sảnh chờ giữa sân (A, B và C), với tổng cộng 136 cổng. Sân bay này phục vụ như một trung tâm cho Frontier Airlines, United Airlines và Southwest Airlines, và đón hơn 65 triệu hành khách mỗi năm, làm cho nó trở thành một trong những sân bay bận rộn nhất trên thế giới. Sân bay quốc tế Denver được biết đến với mái lều đặc biệt và các tác phẩm nghệ thuật sắp đặt công cộng, bao gồm tác phẩm điêu khắc mang tính biểu tượng \u201cBlue Mustang \u201d chào đón du khách khi họ bước vào sân bay."}</w:t>
      </w:r>
    </w:p>
    <w:p w14:paraId="7DEA6268" w14:textId="77777777" w:rsidR="00412DD9" w:rsidRDefault="00036ED2">
      <w:r>
        <w:t xml:space="preserve">{"câu hỏi": "Mô tả lý do tại sao robot được sử dụng trong sản xuất", "trả lời": "Robot được sử dụng trong sản xuất vì nhiều lý do, chủ yếu là vì chúng có thể cải thiện đáng kể hiệu quả, năng suất và chất lượng trong quá trình sản xuất. Vì robot có thể làm việc với tốc độ ổn định mà không cần nghỉ ngơi hoặc nghỉ ngơi, chúng có thể sản xuất hàng hóa nhanh hơn nhiều so với công nhân của con người. \ n \ n Robot cũng có thể thực hiện các nhiệm vụ lặp đi lặp lại với độ chính xác và độ chính xác cao, dẫn đến một sản phẩm phù hợp hơn và chất lượng cao hơn. Điều này có thể làm giảm đáng kể lượng chất thải được tạo ra, dẫn đến tiết kiệm chi phí cho nhà sản xuất. Ngoài ra, robot có thể dễ dàng được lập trình để thực hiện một loạt các nhiệm vụ, cho phép các nhà sản xuất nhanh chóng và dễ dàng thích ứng với nhu cầu sản xuất thay đổi. Tính linh hoạt này giúp các nhà sản xuất có thể tăng phạm vi sản phẩm hoặc tùy chỉnh dịch vụ của họ mà không cần phải đầu tư vào máy móc mới hoặc lao động của con người. Hơn nữa, robot có thể được sử dụng trong môi trường nguy hiểm hoặc nguy hiểm, giảm nguy cơ thương tích cho công nhân của con người. Điều này không chỉ cải thiện an </w:t>
      </w:r>
      <w:r>
        <w:lastRenderedPageBreak/>
        <w:t>toàn tại nơi làm việc mà còn có thể giảm chi phí liên quan đến bồi thường và bảo hiểm cho người lao động. Tóm lại, robot được sử dụng trong sản xuất vì chúng có thể cải thiện hiệu quả, năng suất và chất lượng, đồng thời giảm chi phí, lãng phí và nguy cơ thương tích. Điều này làm cho chúng trở thành một công cụ vô giá cho các nhà sản xuất muốn duy trì tính cạnh tranh và đáp ứng nhu cầu luôn thay đổi của thị trường."}</w:t>
      </w:r>
    </w:p>
    <w:p w14:paraId="23CE1A1B" w14:textId="77777777" w:rsidR="00412DD9" w:rsidRDefault="00036ED2">
      <w:r>
        <w:t>{"câu hỏi": "Sự kết thúc của Thế chiến II đã ảnh hưởng đến phụ nữ Anh như thế nào?", "câu trả lời": "Sự kết thúc của Thế chiến II đã mang lại những thay đổi đáng kể cho phụ nữ Anh. Trong chiến tranh, nhiều phụ nữ đã đảm nhận những vai trò truyền thống do nam giới nắm giữ, lấp đầy các công việc trong công nghiệp, nông nghiệp và quân đội, khi đàn ông đi chiến đấu. Phụ nữ tỏ ra thừa khả năng thực hiện những nhiệm vụ quan trọng trong thời chiến, nhưng sau khi chiến tranh kết thúc, nhiều người được kỳ vọng sẽ rời bỏ công việc của họ và trở lại vai trò truyền thống hơn trong gia đình. Tuy nhiên, chiến tranh đã có tác động lâu dài đến địa vị của phụ nữ, mang lại những thay đổi kinh tế và xã hội lớn hơn. Phụ nữ đã cho thấy rằng họ có khả năng tự giữ mình trong lực lượng lao động, và điều này dẫn đến cơ hội việc làm và giáo dục lớn hơn. Vai trò của phụ nữ trong xã hội bắt đầu thay đổi, và họ đã giành được nhiều quyền hơn và bình đẳng hơn, bao gồm cả quyền bầu cử. Với việc đàn ông trở về nhà sau chiến tranh, nhiều phụ nữ thấy mình chịu áp lực phải kết hôn và bắt đầu một gia đình, và kết quả là có một sự bùng nổ trẻ sơ sinh. Phụ nữ cũng có thể yêu cầu trợ cấp như góa phụ chiến tranh hoặc làm vợ của các cựu quân nhân tàn tật, điều này giúp giảm bớt một số áp lực tài chính mà họ phải đối mặt. Chiến tranh cũng nhấn mạnh sự cần thiết của phụ nữ để có thể hỗ trợ bản thân và gia đình của họ, và nhiều phụ nữ đã tìm kiếm giáo dục thêm hoặc nhận công việc bán thời gian để cải thiện an ninh tài chính của họ. Nhìn chung, sự kết thúc của Thế chiến II đánh dấu sự khởi đầu của một kỷ nguyên mới cho phụ nữ Anh, với cơ hội lớn hơn cho giáo dục và việc làm, và những bước quan trọng hướng tới sự bình đẳng và độc lập lớn hơn.</w:t>
      </w:r>
    </w:p>
    <w:p w14:paraId="34CC4E0F" w14:textId="77777777" w:rsidR="00412DD9" w:rsidRDefault="00036ED2">
      <w:r>
        <w:t>{"câu hỏi": "Năm vị khác nhau mà con người có thể phát hiện ra là gì?", "câu trả lời": "Năm vị cơ bản mà con người có thể phát hiện là ngọt, chua, mặn, đắng và umami (mặn). Những vị này được phát hiện bởi các thụ thể vị giác trên lưỡi và trong miệng, và thường được kết hợp trong các loại thực phẩm khác nhau để tạo ra nhiều hương vị khác nhau."}</w:t>
      </w:r>
    </w:p>
    <w:p w14:paraId="1CDB5D88" w14:textId="77777777" w:rsidR="00412DD9" w:rsidRDefault="00036ED2">
      <w:r>
        <w:t>{"câu hỏi": "Tìm tên của bộ phim phát hành năm 2010 có sự tham gia của Tom Hanks và Julia Roberts.", "câu trả lời": "Bộ phim, phát hành năm 2010, có sự tham gia của cả Tom Hanks và Julia Roberts được gọi là \"Larry Crowne.\"}</w:t>
      </w:r>
    </w:p>
    <w:p w14:paraId="269FFA35" w14:textId="77777777" w:rsidR="00412DD9" w:rsidRDefault="00036ED2">
      <w:r>
        <w:t>{"câu hỏi": "Kể tên ba quốc gia ở châu Phi không giáp biển.", "trả lời": "Ba quốc gia không giáp biển ở châu Phi là Burkina Faso, Chad và Ethiopia."}</w:t>
      </w:r>
    </w:p>
    <w:p w14:paraId="624E87E3" w14:textId="77777777" w:rsidR="00412DD9" w:rsidRDefault="00036ED2">
      <w:r>
        <w:t>{"câu hỏi": "Tạo một ví dụ về mô tả 5 câu về bối cảnh.", "câu trả lời": "Mặt trời đang lặn, chiếu ánh sáng màu cam trên những con phố nhộn nhịp của thành phố. Những tòa nhà chọc trời cao chót vót, đổ bóng dài lên dòng xe cộ bên dưới. Mọi người vội vã chạy dọc theo vỉa hè, một số vội vã đi làm về, những người khác đi ra ngoài để bắt đầu kế hoạch buổi tối của họ. Tiếng còi inh ỏi và tiếng huyên thuyên tràn ngập không khí, tạo ra tiếng vo ve tràn đầy năng lượng. Thành phố vẫn còn sống, một nơi di chuyển và hoạt động liên tục."}</w:t>
      </w:r>
    </w:p>
    <w:p w14:paraId="79BFF7FD" w14:textId="77777777" w:rsidR="00412DD9" w:rsidRDefault="00036ED2">
      <w:r>
        <w:lastRenderedPageBreak/>
        <w:t>{"câu hỏi": "Cung cấp một ví dụ về cách thích hợp mà người ta nên chào ai đó bằng tiếng Đức.", "trả lời": "Một cách thích hợp để chào ai đó bằng tiếng Đức là nói "Hallo\" có nghĩa là "Xin chào" trong tiếng Anh. Một lời chào phổ biến khác là "Guten Tag" có nghĩa là "Good Day". Ngoài ra, khi gặp ai đó lần đầu tiên, thật lịch sự khi nói "Freut mich, Sie kennenzulernen" có nghĩa là "Rất vui được gặp bạn".</w:t>
      </w:r>
    </w:p>
    <w:p w14:paraId="54998DA9" w14:textId="77777777" w:rsidR="00412DD9" w:rsidRDefault="00036ED2">
      <w:r>
        <w:t>{"câu hỏi": "Tổng của chữ số hàng chục và chữ số của dạng nguyên của (2 + 3) ^ 23 là bao nhiêu?", "câu trả lời": "Để tìm tổng của chữ số hàng chục và chữ số của (2 + 3) ^ 23, chúng ta có thể đơn giản hóa biểu thức là 5 ^ 23. Vì một chữ số của 5x5 là 5, những chữ số của bất kỳ lũy thừa nào của 5 cũng sẽ là 5. Tương tự, vì chữ số hàng chục của 25x5 là 2, nên chữ số hàng chục của bất kỳ lũy thừa nào của 5 lớn hơn hoặc bằng 2 cũng sẽ là 2. Do đó, tổng của chữ số hàng chục và chữ số của (2 + 3) ^ 23 là 2 + 5 = 7."}</w:t>
      </w:r>
    </w:p>
    <w:p w14:paraId="21DC63B0" w14:textId="77777777" w:rsidR="00412DD9" w:rsidRDefault="00036ED2">
      <w:r>
        <w:t>{"câu hỏi": "Kể tên ba ưu điểm của việc sử dụng máy học để xử lý ngôn ngữ tự nhiên.", "Trả lời": "1. Độ chính xác nâng cao: Các thuật toán học máy có thể học và cải thiện theo thời gian, tăng độ chính xác của các tác vụ xử lý ngôn ngữ tự nhiên như nhận dạng giọng nói, phân tích tình cảm và dịch ngôn ngữ. \ n \ n2. Khả năng thích ứng: Với học máy, các hệ thống xử lý ngôn ngữ tự nhiên có thể tự động thích ứng với những thay đổi trong việc sử dụng ngôn ngữ và các mẫu, làm cho chúng linh hoạt hơn với những thay đổi trong xu hướng và thói quen ngôn ngữ. Cá nhân hóa: Học máy có thể được sử dụng để điều chỉnh xử lý ngôn ngữ tự nhiên theo cách người dùng cá nhân nói hoặc viết, cho phép giao tiếp được cá nhân hóa và hiệu quả hơn. Điều này cũng có thể giúp hiểu ngữ cảnh và ý định của người dùng dựa trên các tương tác trong quá khứ của họ, dẫn đến phản hồi chính xác hơn."}</w:t>
      </w:r>
    </w:p>
    <w:p w14:paraId="1EE921DE" w14:textId="77777777" w:rsidR="00412DD9" w:rsidRDefault="00036ED2">
      <w:r>
        <w:t>{"câu hỏi": "Tạo một câu hỏi để hỏi bạn bè về cuối tuần của họ.", "câu trả lời": "Này, cuối tuần của bạn thế nào? Cậu có làm gì vui vẻ hay thú vị không?"}</w:t>
      </w:r>
    </w:p>
    <w:p w14:paraId="70C50DB3" w14:textId="77777777" w:rsidR="00412DD9" w:rsidRDefault="00036ED2">
      <w:r>
        <w:t>{"câu hỏi": "Mục đích của đồng phục học sinh là gì?", "câu trả lời": "Mục đích của đồng phục học sinh là thúc đẩy kỷ luật, tạo cảm giác đoàn kết và giảm phiền nhiễu giữa các học sinh. Mặc đồng phục học sinh giúp loại bỏ sự khác biệt về kinh tế xã hội giữa các học sinh, cho phép họ tập trung vào việc học hơn là quần áo. Đồng phục cũng có thể giúp xác định học sinh là một phần của một trường học hoặc tổ chức cụ thể, có thể hữu ích cho mục đích an ninh. Ngoài ra, đồng phục có thể thúc đẩy niềm tự hào của trường và thúc đẩy ý thức cộng đồng giữa các học sinh. Nhìn chung, mục đích của đồng phục học sinh là tạo ra một môi trường giáo dục tập trung, kỷ luật và hòa nhập hơn."}</w:t>
      </w:r>
    </w:p>
    <w:p w14:paraId="52AB73E1" w14:textId="77777777" w:rsidR="00412DD9" w:rsidRDefault="00036ED2">
      <w:r>
        <w:t xml:space="preserve">{"câu hỏi": "Liệt kê 5 cách công nghệ đã tác động đến thế giới", "trả lời": "1. ** Giao tiếp: ** Công nghệ đã cách mạng hóa cách mọi người tương tác với nhau thông qua internet, phương tiện truyền thông xã hội, nhắn tin văn bản và hội nghị truyền hình. \ n \ n2. ** Chăm sóc sức khỏe: ** Sự phát triển của công nghệ đã tác động đến chăm sóc sức khỏe tốt hơn, giúp các bác sĩ chẩn đoán và điều trị bệnh nhanh hơn và dễ dàng hơn; Hồ sơ sức khỏe điện tử được sử dụng rộng rãi, y tế từ xa đang gia tăng và công nghệ đang thúc đẩy những đột phá trong tất cả các lĩnh vực y tế. \ n \ n3. ** Giáo dục: ** Công nghệ đã cung cấp khả năng tiếp cận giáo dục chưa từng có, với việc học trực tuyến cung cấp cơ hội giáo dục cho mọi người trên toàn thế giới. Nó đã thu hẹp khoảng cách kỹ thuật số và giúp cân bằng các cơ hội </w:t>
      </w:r>
      <w:r>
        <w:lastRenderedPageBreak/>
        <w:t>giáo dục. Phần mềm và ứng dụng giáo dục đã làm cho việc học trở nên tương tác và thú vị cho người học ở mọi lứa tuổi. \ n \ n4. **Khả năng tiếp cận: ** Công nghệ đã tạo ra nhiều cơ hội hơn cho người khuyết tật bằng cách cung cấp các thiết bị, ứng dụng và phần mềm thích ứng giúp họ tương tác với thế giới xung quanh dễ dàng hơn. Nó đã cho phép những người khiếm thị, thính giác hoặc thể chất tham gia vào các hoạt động và theo đuổi các cơ hội mà họ có thể không thể làm được. \ n \ n5. **Giao thông vận tải: ** Công nghệ đã thay đổi hoàn toàn ngành vận tải, làm cho nó an toàn hơn, nhanh hơn và hiệu quả hơn. Sự phát triển của xe tự lái, hệ thống định vị GPS và các ứng dụng đi chung xe đã làm cho việc đi từ điểm A đến điểm B trở nên dễ dàng và thuận tiện hơn bao giờ hết."}</w:t>
      </w:r>
    </w:p>
    <w:p w14:paraId="16894F24" w14:textId="77777777" w:rsidR="00412DD9" w:rsidRDefault="00036ED2">
      <w:r>
        <w:t>{"câu hỏi": "Viết lại câu này theo ba cách khác nhau: - Giáo viên đang cho học sinh làm bài kiểm tra", "trả lời": "1. Học sinh đang được giáo viên cho làm bài kiểm tra.\n2. Một bài kiểm tra đang được giáo viên đưa ra cho học sinh.\n3. Giáo viên đang làm bài kiểm tra cho học sinh."}</w:t>
      </w:r>
    </w:p>
    <w:p w14:paraId="2CADC7BC" w14:textId="77777777" w:rsidR="00412DD9" w:rsidRDefault="00036ED2">
      <w:r>
        <w:t>{"question": "Viết một hàm lấy hai số nguyên,m và n, và trả về tổng của tất cả các số giữa chúng", "answer": "Chắc chắn! Đây là một hàm được viết bằng Python lấy hai số nguyên, m và n và trả về tổng của tất cả các số giữa chúng: \ n \ n ''' python \ ndef sum_between (m, n): \n tổng = 0 \ n cho số trong phạm vi (m, n + 1): \n tổng += number\n trả về tổng \ n''\n \ n Hàm này sử dụng vòng lặp 'for' để lặp lại phạm vi số giữa 'm' và 'n',  Inclusive. Đối với mỗi số trong phạm vi đó, nó sẽ thêm số vào tổng số đang chạy, ban đầu được đặt thành 0. Cuối cùng, sau khi vòng lặp thực thi xong, hàm trả về tổng cộng."}</w:t>
      </w:r>
    </w:p>
    <w:p w14:paraId="21D43EDB" w14:textId="77777777" w:rsidR="00412DD9" w:rsidRDefault="00036ED2">
      <w:r>
        <w:t>{"question": "Tạo một hàm lấy một số nguyên làm đối số và in ra giai thừa của nó.", "answer": "def factorial(number):\n \"\"\"\"\n Hàm này tính giai thừa của một số\n :p số aram: Số nguyên\n :return: Số nguyên\n \"\"\"\"\n # Kiểm tra xem số có phải là số nguyên không âm\n nếu type(number) != int hoặc number &lt; 0:\n print(\"Đầu vào không hợp lệ. Số phải là số nguyên không âm.\")\n return\n\n result = 1\n trong khi number &gt;= 1:\n result *= number\n number -= 1\n\n print(result)\n\n# Examples\nfactorial(5) # This will print 120\nfactorial(0) # This will print 1\nfactorial(-5) # This will print 'Invalid input. Số phải là số nguyên không âm.'"}</w:t>
      </w:r>
    </w:p>
    <w:p w14:paraId="667C1CF1" w14:textId="77777777" w:rsidR="00412DD9" w:rsidRDefault="00036ED2">
      <w:r>
        <w:t>{"câu hỏi": "Ý nghĩa của cụm từ \"Cuộc sống là những gì bạn tạo ra nó \"?", "câu trả lời": "Cụm từ "Cuộc sống là những gì bạn tạo ra nó" là một thành ngữ về cơ bản có nghĩa là kết quả cuộc sống của bạn phần lớn được quyết định bởi những hành động bạn thực hiện và những lựa chọn bạn thực hiện. Nói một cách đơn giản, cuộc sống của bạn được định hình bởi chính đôi tay của bạn. Cụm từ này gợi ý rằng các cá nhân có mức độ kiểm soát đáng kể đối với cuộc sống của họ và họ có sức mạnh để định hình số phận của chính mình bằng cách chủ động, tận dụng tối đa các cơ hội và chịu trách nhiệm về lựa chọn của mình. Về bản chất, cụm từ này khuyến khích mọi người sống có chủ ý và đóng vai trò tích cực trong việc tạo ra một cuộc sống trọn vẹn."}</w:t>
      </w:r>
    </w:p>
    <w:p w14:paraId="426F2B08" w14:textId="77777777" w:rsidR="00412DD9" w:rsidRDefault="00036ED2">
      <w:r>
        <w:t xml:space="preserve">{"câu hỏi": "Thiết kế ngược một tuyên bố chính sách. - Dữ liệu phải được lưu trữ an toàn, chỉ những người dùng được ủy quyền mới được cấp quyền truy cập.", "Trả lời": "Dựa trên đầu vào đã cho, tuyên bố chính sách sau đây có thể được thiết kế ngược: \ n \ n Tuyên bố chính </w:t>
      </w:r>
      <w:r>
        <w:lastRenderedPageBreak/>
        <w:t>sách: Lưu trữ dữ liệu an toàn và kiểm soát truy cập \ n \ nMục đích của chính sách này là đảm bảo tính bảo mật và bí mật của dữ liệu bằng cách thực hiện các biện pháp lưu trữ dữ liệu một cách an toàn và chỉ kiểm soát quyền truy cập vào người dùng được ủy quyền. \ n \ nPhạm vi: \ nChính sách này áp dụng cho tất cả dữ liệu được lưu trữ trong bất kỳ định dạng hoặc vị trí nào.\n\nPolicy:\n1. Lưu trữ dữ liệu: Tất cả dữ liệu phải được lưu trữ một cách an toàn và được mã hóa để ngăn chặn truy cập trái phép hoặc trộm cắp. Điều này bao gồm dữ liệu được lưu trữ trên các máy chủ vật lý, lưu trữ đám mây và các thiết bị di động như máy tính xách tay, máy tính bảng và phương tiện di động. \ n \ n2. Kiểm soát truy cập: Quyền truy cập vào dữ liệu chỉ nên được giới hạn cho người dùng được ủy quyền. Quyền truy cập phải dựa trên nguyên tắc đặc quyền tối thiểu, trong đó người dùng chỉ được cấp mức truy cập tối thiểu cần thiết để thực hiện chức năng công việc của họ. Tất cả quyền truy cập vào dữ liệu phải được ghi lại và nhật ký phải được xem xét thường xuyên để phát hiện bất kỳ hoạt động đáng ngờ nào. \ n \ n3. Đánh giá truy cập dữ liệu: Cần tiến hành đánh giá thường xuyên về quyền truy cập của người dùng để đảm bảo rằng quyền truy cập vẫn được yêu cầu và phù hợp. Quyền truy cập phải bị thu hồi ngay lập tức khi một nhân viên rời khỏi tổ chức hoặc vai trò công việc của họ thay đổi. \ n \ n4. Trách nhiệm của người dùng: Tất cả người dùng có trách nhiệm bảo vệ dữ liệu khỏi bị truy cập trái phép, trộm cắp hoặc mất mát. Điều này bao gồm việc chọn mật khẩu mạnh và duy nhất, khóa máy tính của họ khi không được giám sát và báo cáo bất kỳ hoạt động hoặc sự cố đáng ngờ nào cho cơ quan thích hợp.\n\nThực thi:\nBất kỳ vi phạm nào đối với chính sách này đều có thể dẫn đến hành động kỷ luật, lên đến và bao gồm cả việc chấm dứt hợp đồng, cũng như hành động pháp lý."}</w:t>
      </w:r>
    </w:p>
    <w:p w14:paraId="3DD2B7CF" w14:textId="77777777" w:rsidR="00412DD9" w:rsidRDefault="00036ED2">
      <w:r>
        <w:t>{"câu hỏi": "Tạo một bài thơ có mười dòng, mỗi dòng có số lượng năm âm tiết.", "câu trả lời": "Cây anh đào nở rộ,\nGió xuân nhẹ nhàng và nhẹ nhàng,\nBướm nổi lên,\nHạt bồ công anh phân tán.\nCánh đồng mầm vàng,\nChim hót hòa âm,\nNổi lên từ tổ ẩn của chúng;\nMột thế giới tái sinh và sống động,\nThiên nhiên thức dậy sau một giấc ngủ dài,\nMột mùa mới đã đến."}</w:t>
      </w:r>
    </w:p>
    <w:p w14:paraId="57E25B3C" w14:textId="77777777" w:rsidR="00412DD9" w:rsidRDefault="00036ED2">
      <w:r>
        <w:t>{"câu hỏi": "Tạo danh sách mua sắm cho một gia đình bốn người, những người có ngân sách tiết kiệm nhưng muốn thực hiện nhiều bữa ăn lành mạnh.", "trả lời": "Đây là danh sách mua sắm phù hợp với nhu cầu của một gia đình bốn người với ngân sách muốn tạo ra những bữa ăn lành mạnh:\n\n1. Các loại rau tươi như bông cải xanh, cà rốt, rau bina và ớt chuông \ n2. Trái cây tươi như táo, chuối, cam và quả mọng\n3. Các sản phẩm ngũ cốc nguyên hạt như gạo lứt, bột yến mạch và bánh mì nguyên hạt \ n4. Các nguồn protein như ức gà, cá ngừ đóng hộp hoặc cá hồi và đậu\n5. Các sản phẩm từ sữa như phô mai, sữa chua Hy Lạp và sữa ít béo\n6. Trứng cho một nguồn protein linh hoạt và rẻ tiền \ n7. Rau và trái cây đông lạnh để thuận tiện và thời hạn sử dụng lâu hơn \n8. Các loại hạt và hạt như hạnh nhân, hạt chia hoặc hạt hướng dương cho đồ ăn nhẹ và toppings \n9. Các loại thảo mộc và gia vị như tỏi, húng quế và thì là để tạo hương vị cho các món ăn\n10. Một số loại gia vị như dầu ô liu, giấm và nước tương để trộn và nước xốt.\n\nDanh sách này sẽ cung cấp một cơ sở tốt cho nhiều bữa ăn lành mạnh trong khi không phá vỡ ngân sách."}</w:t>
      </w:r>
    </w:p>
    <w:p w14:paraId="21D3013D" w14:textId="77777777" w:rsidR="00412DD9" w:rsidRDefault="00036ED2">
      <w:r>
        <w:t xml:space="preserve">{"câu hỏi": "Lợi ích của việc sử dụng thang tại nơi làm việc là gì?", "câu trả lời": "Thang là công cụ hữu ích và linh hoạt mang lại một số lợi ích tại nơi làm việc. Một số lợi ích là: \ n \ </w:t>
      </w:r>
      <w:r>
        <w:lastRenderedPageBreak/>
        <w:t>n1. Khả năng tiếp cận: Thang giúp bạn dễ dàng đạt đến độ cao mà nếu không sẽ không thể tiếp cận được, cho phép bạn truy cập các kệ cao, thay bóng đèn và thực hiện các nhiệm vụ bảo trì khác một cách an toàn. \ n \ n2. Thuận tiện: Thang có tính di động, nhẹ và dễ dàng di chuyển từ vị trí này sang vị trí khác, làm cho chúng trở thành một công cụ thuận tiện cho nhiều loại công việc khác nhau. \ n \ n3. An toàn: Thang được thiết kế ổn định và an toàn, giảm nguy cơ té ngã và các tai nạn lao động khác. Chúng đi kèm với chân chống trượt, cơ chế khóa và tay vịn để cung cấp thêm sự an toàn. \ n \ n4. Hiệu quả: Sử dụng thang có thể giúp bạn hoàn thành nhiệm vụ nhanh chóng và hiệu quả hơn, vì bạn có thể dễ dàng tiếp cận các khu vực bạn cần làm việc mà không phải dựa vào các phương pháp kém ổn định khác. \ n \ n5. Tính linh hoạt: Thang có nhiều kích cỡ và kiểu dáng, làm cho chúng phù hợp với nhiều nhiệm vụ khác nhau. Cho dù cậu cần một cái thang mở rộng cao để lên mái cao, hay một cái thang nhỏ để làm việc nhanh chóng, đều có một cái thang phù hợp với nhu cầu của cậu."}</w:t>
      </w:r>
    </w:p>
    <w:p w14:paraId="36E33EFA" w14:textId="77777777" w:rsidR="00412DD9" w:rsidRDefault="00036ED2">
      <w:r>
        <w:t>{"câu hỏi": "Sửa câu sau: \"Tôi chắc chắn không muốn tham dự bữa tiệc vào ngày mai.\" - \"Tôi chắc chắn không muốn tham dự bữa tiệc vào ngày mai.\"", "trả lời": "\"Tôi chắc chắn không muốn tham dự bữa tiệc vào ngày mai.\""}</w:t>
      </w:r>
    </w:p>
    <w:p w14:paraId="46F3D10A" w14:textId="77777777" w:rsidR="00412DD9" w:rsidRDefault="00036ED2">
      <w:r>
        <w:t>{"câu hỏi": "Mô tả các bước của thuật toán phát hiện độ mặn.", "câu trả lời": "Phát hiện độ mặn là một phương pháp tính toán được sử dụng để xác định các vùng đặc biệt trực quan nhất trong hình ảnh. Thuật toán tính toán mỗi pixel trong một hình ảnh nổi bật bao nhiêu so với các pixel lân cận của nó. Dưới đây là các bước thường liên quan đến thuật toán phát hiện độ mặn điển hình: \ n \ n1. **Tiền xử lý:** Bước đầu tiên trong thuật toán phát hiện độ mặn thường là xử lý trước hình ảnh. Điều này bao gồm chuyển đổi hình ảnh sang một không gian màu khác (thường là Lab hoặc HSV), chuẩn hóa nó và áp dụng bộ lọc làm mịn để giảm nhiễu. \ n \ n2. **Trích xuất tính năng: ** Tiếp theo, các tính năng khác nhau được trích xuất từ hình ảnh, chẳng hạn như màu sắc, cường độ và hướng. Mỗi đối tượng địa lý được sử dụng để tạo một bản đồ địa lý, thể hiện sự phân bố của đối tượng địa lý đó trên hình ảnh.\n\n3. **Tạo bản đồ độ mặn: ** Khi các bản đồ địa vật đã được tạo, chúng được kết hợp để tạo ra một bản đồ độ mặn duy nhất. Điều này được thực hiện bằng cách sử dụng mô hình độ mặn, gán trọng số cho mỗi bản đồ địa vật dựa trên tầm quan trọng của nó trong việc dự đoán độ nổi bật. Các bản đồ địa lý có trọng số sau đó được thêm vào với nhau để tạo ra bản đồ độ mặn. \ n \ n4. **Xử lý hậu kỳ: ** Sau khi bản đồ độ mặn đã được tạo, nó thường được xử lý hậu kỳ để cải thiện chất lượng của nó. Điều này có thể liên quan đến việc làm mịn bản đồ để loại bỏ các khu vực nổi bật nhỏ, bị cô lập hoặc áp dụng ngưỡng để tạo bản đồ nhị phân ngăn cách nổi bật với các khu vực không nổi bật. \ n \ n5. **Đầu ra: ** Đầu ra cuối cùng của thuật toán phát hiện độ mặn là bản đồ độ mặn làm nổi bật các vùng đặc biệt trực quan nhất trong hình ảnh. Bản đồ này có thể được sử dụng trong các ứng dụng khác nhau, bao gồm nhận dạng đối tượng, phân đoạn hình ảnh và dự đoán sự chú ý trực quan."}</w:t>
      </w:r>
    </w:p>
    <w:p w14:paraId="12A74CC5" w14:textId="77777777" w:rsidR="00412DD9" w:rsidRDefault="00036ED2">
      <w:r>
        <w:t xml:space="preserve">{"câu hỏi": "Tìm nghiệm cho phương trình ax3 + bx2 + cx + d = 0 - a = 1, b = -3, c = -3, d = -1", "trả lời": "Phương trình đã cho là x^3 - 3x^2 - 3x -1 = 0. Một cách để giải phương trình bậc ba này là sử dụng Định lý gốc hợp lý phát biểu rằng bất kỳ căn bậc hữu tỉ nào có thể có của phương trình đa thức phải là một thừa số của hằng số chia cho một hệ số của hệ số hàng đầu. \ n \ n Trong trường hợp này, các gốc hữu tỷ có thể là \u00b11. Bằng cách kiểm tra </w:t>
      </w:r>
      <w:r>
        <w:lastRenderedPageBreak/>
        <w:t>từng giá trị này, chúng ta thấy rằng x = -1 là gốc của đa thức.\n\nChúng ta có thể sử dụng phép chia dài hoặc chia tổng hợp để chia đa thức bậc ba cho (x+1) và thấy rằng kết quả là x^2 - 4x + 1.\n\nBây giờ, chúng ta có phương trình (x+1)(x^2 - 4x + 1) = 0. \nĐể tìm hai gốc còn lại, ta giải phương trình bậc hai x^2 - 4x + 1 = 0. \n\nSử dụng công thức bậc hai, chúng ta thấy rằng hai gốc còn lại là (4 \u00b1 \u221a16-4)/2 = 2 \u00b1 \u221a3.\n\nVì vậy, gốc của phương trình x^3 - 3x^2 - 3x -1 = 0 là -1, 2 +\u221a3 và 2 -\u221a3."}</w:t>
      </w:r>
    </w:p>
    <w:p w14:paraId="3738D6C4" w14:textId="77777777" w:rsidR="00412DD9" w:rsidRDefault="00036ED2">
      <w:r>
        <w:t>{"câu hỏi": "Tăng độ khó của câu đố sau: \n\"Cái gì có nhiều chìa khóa nhưng thậm chí không thể mở một cánh cửa?\" - \"Cái gì có nhiều chìa khóa nhưng thậm chí không thể xoay một ổ khóa?\"", "câu trả lời": "\"Một thứ có nhiều chìa khóa nhưng thậm chí không thể nắm được một lỗ khóa nào?\""}</w:t>
      </w:r>
    </w:p>
    <w:p w14:paraId="1A93F5B2" w14:textId="77777777" w:rsidR="00412DD9" w:rsidRDefault="00036ED2">
      <w:r>
        <w:t>{"question": "Cho một trình tự DNA, xác định thành phần nucleobase. - AGCTCATACAGACTAC", "trả lời": "Thành phần nucleobase của trình tự DNA đã cho \"AGCTCATACAGACTAC\" như sau:\n\nAdenine (A): 6\nGuanine (G): 3 \nCytosine (C): 3\nThymine (T): 4"}</w:t>
      </w:r>
    </w:p>
    <w:p w14:paraId="394574FF" w14:textId="77777777" w:rsidR="00412DD9" w:rsidRDefault="00036ED2">
      <w:r>
        <w:t>{"câu hỏi": "Mô tả quy trình cấp nguồn cho bóng đèn bằng pin", "trả lời": "1. Thu thập vật liệu: Bạn sẽ cần một bóng đèn, pin (chẳng hạn như tế bào D), hai đoạn dây có đầu lộ ra ngoài và một số băng keo điện. \ n \ n2. Gắn dây vào pin: Lấy một trong các dây và đặt một đầu lên cực dương của pin. Cố định dây tại chỗ bằng một miếng băng keo điện. Làm tương tự với dây thứ hai trên cực âm của pin.\n\n3. Gắn dây vào bóng đèn: Lấy đầu kia của dây được gắn vào cực dương và chạm vào đầu dưới cùng của bóng đèn. Lấy đầu kia của dây được gắn vào cực âm và chạm nó vào đế kim loại của bóng đèn.\n\n4. Cấp nguồn cho bóng đèn: Khi cả hai dây chạm vào các bộ phận thích hợp của bóng đèn, nó sẽ sáng lên, được cung cấp năng lượng bởi pin. \ n \ n5. Tùy chọn - Cố định các kết nối: Nếu cần thiết, dây có thể được cố định tại chỗ bằng cách sử dụng nhiều băng keo điện hơn để giữ cho bóng đèn sáng mà không cần phải giữ dây tại chỗ. Chỉ cần đảm bảo không che bất kỳ phần nào của bóng đèn phát ra ánh sáng."}</w:t>
      </w:r>
    </w:p>
    <w:p w14:paraId="38A6317B" w14:textId="77777777" w:rsidR="00412DD9" w:rsidRDefault="00036ED2">
      <w:r>
        <w:t>{"câu hỏi": "Dấu hiệu mất nước là gì?", "Trả lời": "Mất nước xảy ra khi một người mất nhiều chất lỏng hơn lượng nước nạp vào, và cơ thể họ không có đủ nước và các chất lỏng khác để thực hiện các chức năng bình thường. Một số dấu hiệu mất nước phổ biến có thể bao gồm: \ n \ n1. Tăng khát nước và khô miệng, như tín hiệu của cơ thể cần chất lỏng. \ n2. Giảm lượng nước tiểu hoặc nước tiểu màu vàng sẫm, vì thận cố gắng bảo tồn nước. \ n3. Mệt mỏi, chóng mặt hoặc choáng váng, khi lượng máu giảm.\n4. Da khô hoặc dính thiếu độ đàn hồi hoặc trở nên đỏ ửng.\n5. Nhức đầu hoặc táo bón, cả hai đều do ít chất lỏng trong cơ thể.\n6. Không có khả năng đổ mồ hôi hoặc sản xuất nước mắt, vì cơ thể cố gắng bảo tồn chất lỏng. Điều quan trọng là phải giữ nước bằng cách uống đủ nước để ngăn ngừa hoặc giải quyết các triệu chứng này."}</w:t>
      </w:r>
    </w:p>
    <w:p w14:paraId="5AC5032A" w14:textId="77777777" w:rsidR="00412DD9" w:rsidRDefault="00036ED2">
      <w:r>
        <w:t>{"câu hỏi": "Chào người nói một cách chuyên nghiệp nhưng thân thiện.", "trả lời": "Xin chào! Tôi rất vui được nói chuyện với bạn ngày hôm nay. Làm thế nào tôi có thể hỗ trợ bạn một cách chuyên nghiệp và thân thiện?"}</w:t>
      </w:r>
    </w:p>
    <w:p w14:paraId="53174709" w14:textId="77777777" w:rsidR="00412DD9" w:rsidRDefault="00036ED2">
      <w:r>
        <w:lastRenderedPageBreak/>
        <w:t>{"câu hỏi": "Một số lợi thế của việc sử dụng công nghệ kỹ thuật số trong lớp học là gì?", "câu trả lời": "Công nghệ kỹ thuật số có tiềm năng cách mạng hóa giáo dục và cung cấp nhiều lợi thế trong lớp học. Dưới đây là một số lợi ích:\n\n1. Học tập cá nhân hóa: Các công nghệ kỹ thuật số cho phép giáo viên cá nhân hóa và điều chỉnh nội dung giáo dục để đáp ứng nhu cầu cá nhân của học sinh. Điều này có thể được thực hiện thông qua việc sử dụng phần mềm học tập thích ứng, bảng trắng tương tác và các công cụ kỹ thuật số khác phục vụ cho các phong cách học tập khác nhau. \ n \ n2. Tăng mức độ tương tác: Công nghệ kỹ thuật số làm cho việc học trở nên thú vị và hấp dẫn. Từ mô phỏng tương tác đến trò chơi hóa, các công cụ kỹ thuật số có thể giúp đưa các chủ đề vào cuộc sống, giúp học sinh dễ dàng nắm bắt các khái niệm và ý tưởng phức tạp hơn. Hợp tác và giao tiếp: Công nghệ kỹ thuật số giúp học sinh cộng tác dễ dàng hơn trong các dự án và bài tập, đồng thời giao tiếp với giáo viên và bạn cùng lớp. Điều này có thể được thực hiện thông qua việc sử dụng các nền tảng trực tuyến, phương tiện truyền thông xã hội và các công cụ kỹ thuật số khác. \ n \ n4. Tiếp cận thông tin: Công nghệ kỹ thuật số cung cấp cho sinh viên quyền truy cập không giới hạn vào thông tin từ khắp nơi trên thế giới. Điều này cho phép họ mở rộng kiến thức, khám phá những ý tưởng mới và trở thành người học suốt đời. \ n \ n5. Chuẩn bị cho tương lai: Trong một thế giới thay đổi nhanh chóng, điều cần thiết là sinh viên phát triển các kỹ năng cần thiết để thành công trong thời đại kỹ thuật số. Bằng cách sử dụng các công nghệ kỹ thuật số trong lớp học, giáo viên có thể giúp học sinh phát triển tư duy phản biện, giải quyết vấn đề và kỹ năng đọc viết kỹ thuật số sẽ phục vụ tốt cho các em trong tương lai."}</w:t>
      </w:r>
    </w:p>
    <w:p w14:paraId="3F0D09DF" w14:textId="77777777" w:rsidR="00412DD9" w:rsidRDefault="00036ED2">
      <w:r>
        <w:t>{"câu hỏi": "Xây dựng một lập luận cho lý do tại sao mọi người nên bỏ phiếu.", "Trả lời": "Bỏ phiếu là một quyền cơ bản được trao cho công dân trong một xã hội dân chủ, cũng như một nghĩa vụ quan trọng trong việc duy trì một nền dân chủ hoạt động lành mạnh. Dưới đây là một số lý do tại sao mọi người nên bỏ phiếu. Thứ nhất, bỏ phiếu mang lại cho các cá nhân tiếng nói trong quá trình chính trị. Nó cho phép công dân lựa chọn đại diện của họ và bày tỏ ý kiến của họ về các vấn đề quan trọng nhất đối với họ. Khi mọi người bỏ phiếu, họ giúp định hình hướng đi của cộng đồng, khu vực và quốc gia của họ. Thứ hai, mọi phiếu bầu đều có giá trị. Các cuộc bầu cử có thể thắng hoặc thua với một tỷ lệ phiếu bầu nhỏ, vì vậy đóng góp của mỗi người là rất cần thiết. Ngoài ra, khi nhiều người bỏ phiếu hơn, kết quả của một cuộc bầu cử phản ánh chính xác hơn ý chí của người dân. Thứ ba, bằng cách thực hiện quyền bầu cử của mình, các cá nhân chứng minh rằng họ quan tâm đến cộng đồng và tương lai của nó. Khi tỷ lệ cử tri đi bầu thấp, nó sẽ gửi một thông điệp rằng mọi người đang tách rời khỏi quá trình chính trị, khiến các quan chức được bầu dễ dàng bỏ qua nhu cầu và lợi ích của cử tri của họ. Cuối cùng, bỏ phiếu là một cách để buộc các quan chức được bầu phải chịu trách nhiệm. Khi các cá nhân bỏ phiếu, họ không chỉ quyết định ai sẽ đại diện cho họ, họ còn có quyền bỏ phiếu cho các quan chức chưa thực hiện lời hứa của họ hoặc những người không còn đại diện cho các giá trị của họ. Tóm lại, bỏ phiếu là một công cụ thiết yếu để công dân ảnh hưởng đến chính phủ của họ, đảm bảo tiếng nói của họ được lắng nghe và buộc các quan chức được bầu phải chịu trách nhiệm. Bằng cách bỏ phiếu, các cá nhân đóng một vai trò tích cực trong việc định hình tương lai của cộng đồng và đất nước của họ, và họ giúp bảo vệ các quyền và tự do xác định một xã hội dân chủ."}</w:t>
      </w:r>
    </w:p>
    <w:p w14:paraId="72409589" w14:textId="77777777" w:rsidR="00412DD9" w:rsidRDefault="00036ED2">
      <w:r>
        <w:lastRenderedPageBreak/>
        <w:t>{"câu hỏi": "Một động lực phi vật chất có thể được sử dụng để thúc đẩy nhân viên là gì?", "câu trả lời": "Một động lực phi vật chất có thể được sử dụng để thúc đẩy nhân viên là sự công nhận và đánh giá cao. Điều này có thể có nhiều hình thức, chẳng hạn như khen ngợi bằng lời nói, ghi chú cảm ơn bằng văn bản, sự thừa nhận công khai trong các cuộc họp hoặc thông tin liên lạc toàn công ty và giải thưởng hoặc chứng chỉ. Khi nhân viên cảm thấy có giá trị và công việc khó khăn của họ được công nhận, nó có thể thúc đẩy tinh thần và động lực của họ, dẫn đến tăng sự hài lòng và năng suất công việc. Các ưu đãi phi vật chất khác có thể bao gồm cơ hội tăng trưởng và phát triển, lựa chọn công việc linh hoạt hoặc thời gian nghỉ, và thúc đẩy sự cân bằng giữa công việc và cuộc sống."}</w:t>
      </w:r>
    </w:p>
    <w:p w14:paraId="32B5ADB2" w14:textId="77777777" w:rsidR="00412DD9" w:rsidRDefault="00036ED2">
      <w:r>
        <w:t>{"question": "Viết lại câu sau để tránh lặp lại. - Học sinh, học sinh", "trả lời": "Học sinh."}</w:t>
      </w:r>
    </w:p>
    <w:p w14:paraId="7ED541FA" w14:textId="77777777" w:rsidR="00412DD9" w:rsidRDefault="00036ED2">
      <w:r>
        <w:t>{"câu hỏi": "Các khía cạnh chính của việc quản lý dự án là gì?", "Trả lời": "Quản lý một dự án liên quan đến nhiều trách nhiệm và nhiệm vụ khác nhau, và có một số khía cạnh chính cần xem xét để quản lý và hoàn thành dự án một cách hiệu quả. Những khía cạnh này bao gồm: \ n \ n1. Lập kế hoạch và tổ chức: Bước đầu tiên trong việc quản lý một dự án là thiết lập các mục tiêu rõ ràng, xác định nhiệm vụ và phân công vai trò và trách nhiệm. Điều này liên quan đến việc tạo ra một kế hoạch dự án, thiết lập thời hạn và tổ chức các nguồn lực. \ n \ n2. Giao tiếp: Giữ cho các thành viên trong nhóm và các bên liên quan được thông báo, đặt kỳ vọng và cung cấp phản hồi là điều cần thiết để quản lý dự án thành công. Giao tiếp tốt có thể giúp duy trì tinh thần, tránh hiểu lầm và giải quyết vấn đề nhanh chóng. \n\n3. Quản lý rủi ro: Xác định, đánh giá và giải quyết các rủi ro tiềm ẩn là một phần quan trọng của quản lý dự án. Điều này có thể liên quan đến việc phát triển các kế hoạch dự phòng, giảm thiểu rủi ro và đánh giá lại rủi ro khi dự án tiến triển. \ n \ n4. Quản lý tài nguyên: Quản lý các nguồn lực như nhân sự, vật liệu, thiết bị và tài chính là rất quan trọng cho một dự án thành công. Điều này có thể liên quan đến việc phân bổ nguồn lực một cách thích hợp, theo dõi chi phí và ở trong giới hạn ngân sách. \ n \ n5. Lãnh đạo và giải quyết vấn đề: Là người quản lý dự án, điều quan trọng là cung cấp khả năng lãnh đạo cho nhóm và có thể xử lý mọi vấn đề phát sinh trong dự án. Thúc đẩy các thành viên trong nhóm, hòa giải xung đột và tìm giải pháp cho những thách thức là tất cả các kỹ năng cần thiết cho người quản lý dự án. \ n \ n6. Giám sát và đánh giá: Người quản lý dự án cần theo dõi tiến độ, đánh giá hiệu suất và điều chỉnh kế hoạch dự án khi cần thiết. Điều này bao gồm theo dõi thời hạn, phân tích dữ liệu và đảm bảo rằng dự án đang đi đúng hướng để đạt được mục tiêu của nó. Nhìn chung, quản lý một dự án hiệu quả đòi hỏi sự kết hợp giữa lập kế hoạch mạnh mẽ, giao tiếp, quản lý rủi ro, quản lý tài nguyên, lãnh đạo và kỹ năng giám sát."}</w:t>
      </w:r>
    </w:p>
    <w:p w14:paraId="56511C7D" w14:textId="77777777" w:rsidR="00412DD9" w:rsidRDefault="00036ED2">
      <w:r>
        <w:t>{"question": "Hai vòng tròn có cùng kích thước giao nhau ở góc vuông. Diện tích của vùng bóng mờ là gì?", "câu trả lời": "Để xác định diện tích của vùng bóng mờ, tôi sẽ cần có thêm thông tin về vấn đề, chẳng hạn như bán kính (hoặc đường kính) của các vòng tròn và sơ đồ hiển thị vùng bóng mờ được đề cập. Bạn có thể vui lòng cung cấp thêm chi tiết được không?"}</w:t>
      </w:r>
    </w:p>
    <w:p w14:paraId="00BECD3E" w14:textId="77777777" w:rsidR="00412DD9" w:rsidRDefault="00036ED2">
      <w:r>
        <w:t xml:space="preserve">{"câu hỏi": "Cơ thể con người lấy năng lượng từ đâu?", "trả lời": "Cơ thể con người lấy năng lượng từ thực phẩm chúng ta ăn. Các loại thực phẩm cung cấp năng lượng bao gồm carbohydrate, protein và chất béo. Khi thức ăn được tiêu thụ, cơ thể phá vỡ nó thành các </w:t>
      </w:r>
      <w:r>
        <w:lastRenderedPageBreak/>
        <w:t>thành phần cơ bản thông qua tiêu hóa. Các carbohydrate trong thực phẩm bị phân hủy thành glucose, sau đó được vận chuyển bởi máu đến các tế bào khác nhau trong cơ thể, nơi nó được sử dụng làm nhiên liệu cho các quá trình tế bào. Chất béo và protein cũng có thể cung cấp năng lượng cho cơ thể bằng cách được chuyển hóa thành các hợp chất nhỏ hơn có thể được sử dụng bởi các tế bào để sản xuất năng lượng. Năng lượng từ thức ăn được đo bằng calo và cần thiết cho cơ thể để thực hiện tất cả các chức năng của nó, từ các hoạt động thể chất đến duy trì nhiệt độ cơ thể bình thường."}</w:t>
      </w:r>
    </w:p>
    <w:p w14:paraId="32D4713B" w14:textId="77777777" w:rsidR="00412DD9" w:rsidRDefault="00036ED2">
      <w:r>
        <w:t>{"question": "Kể tên ba ngôn ngữ lập trình thường được sử dụng trong machine learning.", "answer": "Ba ngôn ngữ lập trình thường được sử dụng trong machine learning là Python, R và MATLAB."}</w:t>
      </w:r>
    </w:p>
    <w:p w14:paraId="1B08B6A2" w14:textId="77777777" w:rsidR="00412DD9" w:rsidRDefault="00036ED2">
      <w:r>
        <w:t>{"câu hỏi": "Viết định nghĩa thuật ngữ \u201cnatural language processing\u201d dưới 50 từ.", "answer": "Xử lý ngôn ngữ tự nhiên (NLP) là một lĩnh vực trí tuệ nhân tạo (AI) và khoa học máy tính tập trung vào việc cho phép máy tính hiểu và giải thích ngôn ngữ của con người, bao gồm văn bản, lời nói và các hình thức giao tiếp khác."}</w:t>
      </w:r>
    </w:p>
    <w:p w14:paraId="38532DCC" w14:textId="77777777" w:rsidR="00412DD9" w:rsidRDefault="00036ED2">
      <w:r>
        <w:t>{"question": "Sửa đổi câu để bao gồm cụm từ \"in addition\". - Anh ấy chạy bộ, đi bộ dài.", "trả lời": "Ngoài việc chạy bộ, anh ấy còn đi bộ đường dài."}</w:t>
      </w:r>
    </w:p>
    <w:p w14:paraId="6A10AB22" w14:textId="77777777" w:rsidR="00412DD9" w:rsidRDefault="00036ED2">
      <w:r>
        <w:t>{"câu hỏi": "Cung cấp hai ví dụ về cách học sinh có thể đối phó với sự căng thẳng của các kỳ thi", "câu trả lời": "1) Một cách học sinh có thể đối phó với sự căng thẳng của các kỳ thi là thông qua việc tham gia vào các hoạt động thể chất như tập thể dục, yoga hoặc thiền định. Những thực hành này có thể giúp giải phóng endorphin, giúp cải thiện tâm trạng một cách tự nhiên và giảm căng thẳng hoặc lo lắng liên quan đến thời gian thi. \ n \ n2) Một cách khác mà học sinh có thể đối phó với căng thẳng thi cử là thông qua quản lý và tổ chức thời gian hiệu quả. Điều này có thể đạt được bằng cách chia nhỏ tài liệu học tập thành các phần có thể quản lý được, tạo ra một lịch trình học tập và gắn bó với nó, đồng thời dành thời gian để tự chăm sóc và thư giãn. Biết rằng họ đã chuẩn bị đầy đủ và sắp xếp tài liệu học tập có thể làm giảm mức độ căng thẳng của học sinh và tăng sự tự tin của họ khi bước vào kỳ thi."}</w:t>
      </w:r>
    </w:p>
    <w:p w14:paraId="1C822C8B" w14:textId="77777777" w:rsidR="00412DD9" w:rsidRDefault="00036ED2">
      <w:r>
        <w:t>{"câu hỏi": "Đề xuất hai chiến lược mà một công ty có thể sử dụng để giảm lượng khí thải carbon của họ", "trả lời": "1. Chuyển sang các nguồn năng lượng tái tạo: Một trong những cách hiệu quả nhất mà một công ty có thể giảm lượng khí thải carbon là chuyển từ dựa vào các nguồn năng lượng truyền thống như than và khí đốt sang sử dụng các nguồn năng lượng tái tạo. Ví dụ, công ty có thể lắp đặt các tấm pin mặt trời hoặc tuabin gió và đầu tư vào các nhà cung cấp năng lượng xanh. Bằng cách đó, công ty sẽ giảm đáng kể lượng khí thải nhà kính và đóng góp cho một tương lai bền vững hơn. Thực hiện các biện pháp giảm thiểu chất thải: Các công ty có thể giảm lượng khí thải carbon bằng cách thực hiện các hoạt động giảm chất thải trong hoạt động hàng ngày của họ. Điều này có thể bao gồm giảm tiêu thụ giấy, tăng nỗ lực tái chế và giảm thiểu việc sử dụng nhựa sử dụng một lần. Bằng cách xem xét lại các quy trình hiện tại của họ, các công ty có thể tìm cách giảm chất thải và giảm lượng khí thải carbon. Ngoài ra, những nỗ lực này có thể giúp tiết kiệm chi phí và có thể nâng cao danh tiếng của công ty đối với khách hàng và các bên liên quan."}</w:t>
      </w:r>
    </w:p>
    <w:p w14:paraId="48F38745" w14:textId="77777777" w:rsidR="00412DD9" w:rsidRDefault="00036ED2">
      <w:r>
        <w:lastRenderedPageBreak/>
        <w:t>{"câu hỏi": "Làm thế nào bạn sẽ khuyến khích ai đó thử một cái gì đó mới", "câu trả lời": "Tôi sẽ khuyến khích ai đó thử một cái gì đó mới bằng cách làm nổi bật những lợi ích và phần thưởng tiềm năng đi kèm với việc bước ra khỏi vùng thoải mái của họ. Tôi sẽ nhắc nhở họ rằng thử những điều mới có thể là cơ hội để phát triển cá nhân, có được những trải nghiệm mới và khám phá những tài năng và niềm đam mê mới. Ngoài ra, tôi sẽ cho họ biết rằng chấp nhận rủi ro và đối mặt với thách thức có thể xây dựng sự tự tin và khả năng phục hồi. Đồng thời, tôi sẽ giúp họ hiểu rằng cảm thấy lo lắng hoặc do dự khi thử một cái gì đó mới là điều bình thường, nhưng vượt qua nỗi sợ hãi có thể vô cùng mạnh mẽ. Cuối cùng, tôi sẽ khuyến khích họ giữ một tâm trí cởi mở và tiếp cận trải nghiệm với một thái độ tích cực, nhắc nhở họ rằng ngay cả khi mọi thứ không diễn ra như kế hoạch, họ vẫn có thể học hỏi từ kinh nghiệm và tự hào về bản thân vì đã cố gắng."}</w:t>
      </w:r>
    </w:p>
    <w:p w14:paraId="41993370" w14:textId="77777777" w:rsidR="00412DD9" w:rsidRDefault="00036ED2">
      <w:r>
        <w:t>{"câu hỏi": "Tạo ra hai cách sử dụng công nghệ để cải thiện năng suất cá nhân của bạn", "câu trả lời": "1. Sử dụng các ứng dụng năng suất: Có một số ứng dụng có sẵn có thể giúp tăng năng suất cá nhân. Chúng bao gồm danh sách việc cần làm và trình quản lý tác vụ như Todoist và Trello, các ứng dụng theo dõi thời gian như Toggl và RescueTime và các ứng dụng xây dựng thói quen như Habitica và Fabulous. Các ứng dụng này có thể giúp bạn tổ chức các nhiệm vụ của mình, theo dõi thời gian dành cho các hoạt động khác nhau và phát triển các thói quen góp phần vào năng suất. Thiết lập một môi trường làm việc hiệu quả: Sử dụng công nghệ để tạo ra một môi trường làm việc hiệu quả và có tổ chức có thể làm tăng đáng kể năng suất. Điều này có thể liên quan đến việc thiết lập nhiều màn hình để tăng không gian màn hình, đảm bảo máy tính của bạn có phần mềm cần thiết, đảm bảo bạn có kết nối internet nhanh và đáng tin cậy và sử dụng các công cụ công thái học như bàn phím và ghế để giảm căng thẳng về thể chất. Những biện pháp này có thể giúp bạn làm việc hiệu quả và hiệu quả hơn, không bị phân tâm và ít căng thẳng về thể chất hơn."}</w:t>
      </w:r>
    </w:p>
    <w:p w14:paraId="2D573392" w14:textId="77777777" w:rsidR="00412DD9" w:rsidRDefault="00036ED2">
      <w:r>
        <w:t>{"câu hỏi": "tạo danh sách các sở thích mà một thiếu niên có thể có.", "Trả lời": "Dưới đây là danh sách các sở thích mà một thiếu niên có thể có: \n1. Đọc\n2. Vẽ hoặc Vẽ\n3. Chơi nhạc cụ\n4. Nhiếp ảnh \n5. Viết \n6. Trượt ván hoặc trượt patin \n7. Chơi trò chơi điện tử \n8. Bơi \n9. Khiêu vũ\n10. Câu cá \n11. Đi bộ đường dài \n12. Đi xe đạp \n13. Chơi một môn thể thao \n14. Nấu ăn hoặc nướng \n15. Làm vườn \n16. Cờ vua\n17. Robot hoặc lập trình \n18. Xem phim hoặc chương trình truyền hình \n19. Chơi board game \n20. Thực hiện trò ảo thuật\n21. Thực hành yoga hoặc thiền \n22. Sưu tầm (tem, tiền xu, vỏ sò)\n23. Tình nguyện."}</w:t>
      </w:r>
    </w:p>
    <w:p w14:paraId="05622064" w14:textId="77777777" w:rsidR="00412DD9" w:rsidRDefault="00036ED2">
      <w:r>
        <w:t xml:space="preserve">{"câu hỏi": "Thiết kế sơ đồ tầng nhà với ba phòng ngủ và hai phòng tắm.", "trả lời": "Đây là cách bố trí đề xuất cho một ngôi nhà đáp ứng các yêu cầu của việc có ba phòng ngủ và hai phòng tắm: \n \ n ** Phòng khách ** \ nKhi bước vào nhà, bạn được chào đón bởi một phòng khách khái niệm mở được kết nối trực tiếp với phòng ăn và nhà bếp. Điều này cho phép một dòng chảy liền mạch và một cảm giác thoáng mát, rộng rãi. Phòng khách cũng có cửa sổ lớn nhìn ra sân trước, đón nhiều ánh sáng tự nhiên. \n\n**Phòng ăn**\nLiền kề với phòng khách là phòng ăn, có bàn ghế để chứa sáu người. Phòng ăn cũng có cửa kính trượt dẫn đến khu vực hiên, giúp bạn dễ dàng giải trí cho khách trong nhà hoặc ngoài trời. \n\n**Kitchen**\nNhà bếp mở ra phòng ăn, có một hòn đảo lớn với chỗ ngồi quầy bar và </w:t>
      </w:r>
      <w:r>
        <w:lastRenderedPageBreak/>
        <w:t>các thiết bị hiện đại. Có rất nhiều không gian quầy để chuẩn bị bữa ăn, và cách bố trí hiệu quả với việc dễ dàng truy cập vào tủ lạnh, bếp và bồn rửa. \ n \ n ** Phòng ngủ chính ** \ nPhòng ngủ chính nằm ở một đầu của ngôi nhà, cung cấp nhiều sự riêng tư. Nó có một cửa sổ lớn với tầm nhìn ra sân sau, phòng tắm riêng với bồn tắm và vòi sen riêng biệt, và tủ quần áo không cửa ngăn. \ n \ n ** Phòng ngủ 2 và 3 **\ nHai phòng ngủ khác nằm ở phía đối diện của ngôi nhà, chia sẻ phòng tắm đầy đủ tiện nghi. Cả hai phòng ngủ đều có tủ quần áo và cửa sổ tích hợp để cung cấp ánh sáng tự nhiên. \n\n**Phòng tắm**\nPhòng tắm thứ hai nằm ở vị trí thuận tiện giữa hai phòng ngủ, có combo vòi sen / bồn tắm, bồn rửa và nhà vệ sinh. Ngoài ra còn có một tủ quần áo bằng vải lanh ở hành lang để lưu trữ.\n\n**Giặt ủi**\nPhòng giặt nằm gần phòng ngủ, giúp bạn dễ dàng giặt giũ mà không cần phải đi quá xa. Căn phòng hoàn chỉnh với máy giặt, máy sấy và kệ lưu trữ.\n\nNhìn chung, sơ đồ sàn nhà này cung cấp một không gian thoải mái và tiện dụng cho một gia đình sinh hoạt, với các khu vực riêng cho mỗi người và các khu vực chung để đến với nhau và giao lưu."}</w:t>
      </w:r>
    </w:p>
    <w:p w14:paraId="20814039" w14:textId="77777777" w:rsidR="00412DD9" w:rsidRDefault="00036ED2">
      <w:r>
        <w:t>{"câu hỏi": "Xây dựng một câu toán học thể hiện phép chia và phép nhân liên quan đến các biến.", "câu trả lời": "Hãy để 'x', 'y' và 'z' là các biến biểu diễn số thực. Câu toán học liên quan đến phép chia và nhân của các biến này có thể được viết là: 'z = x * y / 2' , trong đó giá trị của 'z' được xác định bằng cách nhân 'x' và 'y' và sau đó chia kết quả cho 2."}</w:t>
      </w:r>
    </w:p>
    <w:p w14:paraId="19897E69" w14:textId="77777777" w:rsidR="00412DD9" w:rsidRDefault="00036ED2">
      <w:r>
        <w:t>{"question": "Tạo một chương trình trả về 'true' khi một số đã cho là số nguyên tố.", "answer": "''python\ndef is_prime(n):\n if n &lt;= 1:\n return False\n for i in range(2, n):\n if n % i == 0:\n return False\n return True\n\n# Kiểm tra hàm với các số khác nhau\nprint(is_prime(3)) # True\nprint(is_prime(5)) # True\nprint(is_prime(6)) # False\nprint(is_prime(15)) # False\ n'''"}</w:t>
      </w:r>
    </w:p>
    <w:p w14:paraId="4AC3425C" w14:textId="77777777" w:rsidR="00412DD9" w:rsidRDefault="00036ED2">
      <w:r>
        <w:t>{"câu hỏi": "Mô tả ảnh hưởng của đại dịch toàn cầu đối với các nền kinh tế trên thế giới", "trả lời": "Đại dịch toàn cầu do sự bùng phát của COVID-19 đã có tác động đáng kể đến các nền kinh tế trên thế giới. Với việc nhiều quốc gia buộc phải thực hiện các biện pháp phong tỏa nghiêm ngặt để kiểm soát sự lây lan của virus, các doanh nghiệp đã phải đóng cửa và nhiều người mất việc làm. Điều này đã dẫn đến sự suy giảm mạnh trong hoạt động kinh tế, với nhiều quốc gia trải qua suy thoái. Do sự đóng cửa của nhiều ngành công nghiệp, như du lịch, khách sạn và du lịch, nền kinh tế toàn cầu đã bị ảnh hưởng nghiêm trọng. Việc hạn chế di chuyển và đóng cửa biên giới quốc tế dẫn đến giảm mạnh thương mại và thương mại quốc tế. Thị trường chứng khoán giảm mạnh, và nhiều công ty chứng kiến sự sụt giảm doanh thu của họ dẫn đến các biện pháp cắt giảm chi phí như sa thải và sa thải. \n\nCác chính phủ trên khắp thế giới đã buộc phải can thiệp và cung cấp hỗ trợ cho các doanh nghiệp và cá nhân thông qua các gói kích thích và biện pháp cứu trợ khác nhau. Điều này bao gồm các biện pháp như thanh toán bằng tiền mặt cho công dân, giảm thuế và các chương trình cho vay cho các doanh nghiệp nhỏ. Bất chấp những nỗ lực này, nền kinh tế toàn cầu được dự đoán sẽ mất nhiều thời gian để phục hồi sau những ảnh hưởng của đại dịch. Trong khi một số quốc gia đã có thể phục hồi và mở cửa trở lại nền kinh tế, những quốc gia khác tiếp tục phải vật lộn với tỷ lệ lây nhiễm cao và các biện pháp phong tỏa mới. Những tác động lâu dài của đại dịch đối với nền kinh tế toàn cầu vẫn còn phải chờ xem, nhưng rõ ràng nó đã gây ra sự gián đoạn và khó khăn đáng kể cho các doanh nghiệp và cá nhân trên toàn thế giới."}</w:t>
      </w:r>
    </w:p>
    <w:p w14:paraId="3FD59073" w14:textId="77777777" w:rsidR="00412DD9" w:rsidRDefault="00036ED2">
      <w:r>
        <w:lastRenderedPageBreak/>
        <w:t>{"câu hỏi": "Làm thế nào để các electron trong nguyên tử tương tác với nhau?", "Trả lời": "Trong một nguyên tử, các electron tương tác với nhau thông qua lực điện từ, vì tất cả chúng đều có điện tích âm và đẩy nhau. Sự tương tác này đóng một vai trò quan trọng trong việc xác định sự sắp xếp của các electron trong các mức năng lượng hoặc vỏ khác nhau của nguyên tử. Các electron trong lớp vỏ trong cùng, gần hạt nhân nhất, trải qua lực hút mạnh hơn đối với các proton tích điện dương trong hạt nhân, vì lực hút của proton che chắn một phần các electron bên trong này khỏi lực đẩy của các electron bên ngoài. Kết quả là, các electron ở lớp vỏ ngoài cảm thấy lực hút yếu hơn đối với hạt nhân và do đó trải qua lực đẩy mạnh hơn từ các electron lân cận của chúng. Sự tương tác giữa lực hút và lực đẩy giữa các electron, cũng như lực hút của chúng đối với hạt nhân tích điện dương, đóng một vai trò quan trọng trong cấu trúc và hành vi của các nguyên tử. Sự sắp xếp cụ thể của các electron trong vỏ nguyên tử giúp xác định các tính chất hóa học của nguyên tử, khả năng phản ứng của nó và các loại liên kết mà nó có thể hình thành với các nguyên tử khác."}</w:t>
      </w:r>
    </w:p>
    <w:p w14:paraId="7F135B1F" w14:textId="77777777" w:rsidR="00412DD9" w:rsidRDefault="00036ED2">
      <w:r>
        <w:t>{"question": "Tạo một thuật toán để tìm kiếm một số điện thoại nhất định trong danh sách tên và số điện thoại. - NamePhoneList = [(\"John Doe\", \"123-456-7890\"),\n(\"Jane Doe\", \"098-765-4321\"),\n(\"Steve Smith\", \"111-111-1111\")\n]\n\nPhoneNumber = \"111-111-1111\"", "answer": "Đây là một thuật toán trong Python có thể được sử dụng để tìm kiếm một số điện thoại nhất định trong danh sách tên và số điện thoại:\n\n''Python\ndef search_phone(name_phone_list, phone_number):\n result = None\n for record in name_phone_list:\n if record[1] == phone_number:\n result = record[0]\n            break\n return result\n\nNamePhoneList = [(\"John Doe\", \"123-456-7890\"), \n (\"Jane Doe\", \"098-765-4321\"), \n (\"Steve Smith\", \"111-111-1111\")]\n\nPhoneNumber = \"111-111-1111\"\n\nresult = search_phone(NamePhoneList, PhoneNumber)\nif result:\n print(f\"Phone number {PhoneNumber} thuộc về {result}\")\nelse:\n print(f\"Số điện thoại {PhoneNumber} không tìm thấy trong list\")\n'''"}</w:t>
      </w:r>
    </w:p>
    <w:p w14:paraId="249BC22E" w14:textId="77777777" w:rsidR="00412DD9" w:rsidRDefault="00036ED2">
      <w:r>
        <w:t>{"question": "Phân loại văn bản sau đây là tích cực hoặc tiêu cực: \"Hôm nay tôi cảm thấy khá thất vọng.\"", "câu trả lời": "Tiêu cực"}</w:t>
      </w:r>
    </w:p>
    <w:p w14:paraId="0675133D" w14:textId="77777777" w:rsidR="00412DD9" w:rsidRDefault="00036ED2">
      <w:r>
        <w:t>{"question": "Sửa văn bản sau để đúng ngữ pháp: \"she drive to work\".", "answer": "She drive to work."}</w:t>
      </w:r>
    </w:p>
    <w:p w14:paraId="546FCB4C" w14:textId="77777777" w:rsidR="00412DD9" w:rsidRDefault="00036ED2">
      <w:r>
        <w:t>{"câu hỏi": "Con người là động vật.\n\nThuật ngữ "động vật" đôi khi được sử dụng để chỉ tất cả các loài động vật (bao gồm cả con người) và đôi khi được sử dụng để chỉ mọi động vật ngoại trừ con người.\n\nCó từ nào có nghĩa là động vật không phải con người không?", "trả lời": "Có, từ có nghĩa là động vật không phải con người là \"động vật hoang dã.\" Một lựa chọn khác có thể là "Động vật" mô tả các loài động vật phổ biến ở một khu vực cụ thể tại một thời điểm nhất định."}</w:t>
      </w:r>
    </w:p>
    <w:p w14:paraId="5FD70F07" w14:textId="77777777" w:rsidR="00412DD9" w:rsidRDefault="00036ED2">
      <w:r>
        <w:t xml:space="preserve">{"câu hỏi": "Liệt kê năm vùng khí hậu ở Bắc Mỹ.", "câu trả lời": "1. Vùng khí hậu Bắc Cực và cận Bắc Cực - được tìm thấy ở miền bắc Canada và Alaska, đặc trưng bởi mùa đông cực lạnh và mùa hè ngắn, mát mẻ. \ n \ n2. Vùng khí hậu lục địa ẩm ướt - trải dài ở Trung Tây và Đông Bắc Hoa Kỳ và một phần của miền trung nam và miền đông Canada, đặc trưng bởi mùa </w:t>
      </w:r>
      <w:r>
        <w:lastRenderedPageBreak/>
        <w:t>hè nóng và mùa đông lạnh với lượng mưa dồi dào trong suốt cả năm. \ n \ n3. Vùng khí hậu Địa Trung Hải - được tìm thấy ở các vùng của California và miền nam Oregon, đặc trưng bởi mùa đông ôn hòa, ẩm ướt và mùa hè nóng, khô. \n\n4. Vùng khí hậu cận nhiệt đới ẩm - trải dài từ Maryland đến trung nam Kansas, qua phía tây Louisiana và Texas vào nửa Đông Nam của Virginia, đặc trưng bởi mùa hè nóng ẩm với mùa đông ôn hòa đến mát mẻ. \ n \ n5. Vùng khí hậu sa mạc và bán sa mạc - được gọi là vùng khí hậu khô cằn - được tìm thấy ở Tây Nam Hoa Kỳ và một phần của miền bắc Mexico, đặc trưng bởi lượng mưa rất thấp và nhiệt độ nóng vào ban ngày với đêm mát mẻ hơn.</w:t>
      </w:r>
    </w:p>
    <w:p w14:paraId="58687960" w14:textId="77777777" w:rsidR="00412DD9" w:rsidRDefault="00036ED2">
      <w:r>
        <w:t>{"câu hỏi": "Mô tả các chức năng khác nhau của tổng thống Hoa Kỳ.", "trả lời": "Tổng thống Hoa Kỳ nắm giữ nhiều nhiệm vụ và trách nhiệm quan trọng. Một số chức năng chính của Tổng thống bao gồm: \ n \ n1. Trưởng đặc khu: Là người đứng đầu nhánh hành pháp của chính phủ Liên bang, Tổng thống chịu trách nhiệm đảm bảo rằng luật pháp của đất nước được thực thi một cách trung thực. Tổng thống giám sát hoạt động của các bộ và cơ quan khác nhau, và có quyền bổ nhiệm và bãi nhiệm các quan chức liên bang. \ n \ n2. Tổng tư lệnh: Tổng thống là Tổng tư lệnh các lực lượng vũ trang, và có trách nhiệm chỉ đạo các hoạt động quân sự và đưa ra các quyết định chiến lược liên quan đến an ninh quốc gia. Nhà ngoại giao chính: Tổng thống chịu trách nhiệm đại diện cho Hoa Kỳ ở nước ngoài, liên lạc và đàm phán với các chính phủ nước ngoài, và thực hiện các hiệp ước với sự tư vấn và đồng ý của Thượng viện. \n\n4. Tổng thống cũng đóng một vai trò quan trọng trong quá trình lập pháp, với khả năng đề xuất luật mới, phủ quyết luật được Quốc hội thông qua và ảnh hưởng đến chính sách công. Nguyên thủ quốc gia: Ngoài các quyền hạn chính thức của tổng thống, tổng thống còn đóng vai trò là nguyên thủ quốc gia mang tính biểu tượng, đại diện cho đất nước trong và ngoài nước. Điều này bao gồm các nhiệm vụ nghi lễ như tiếp các chức sắc nước ngoài, trao giải thưởng và tham dự các sự kiện văn hóa và lịch sử khác nhau. Tóm lại, Tổng thống Hoa Kỳ có nhiều trách nhiệm đa dạng, từ quản lý hoạt động của chính phủ, giao tiếp với các nhà lãnh đạo nước ngoài, đại diện cho toàn bộ đất nước.</w:t>
      </w:r>
    </w:p>
    <w:p w14:paraId="3B053F0D" w14:textId="77777777" w:rsidR="00412DD9" w:rsidRDefault="00036ED2">
      <w:r>
        <w:t>{"question": "Sắp xếp các chữ cái để tạo thành một danh từ số nhiều. - w, o, l, f", "đáp án": "Sói."}</w:t>
      </w:r>
    </w:p>
    <w:p w14:paraId="5350B422" w14:textId="77777777" w:rsidR="00412DD9" w:rsidRDefault="00036ED2">
      <w:r>
        <w:t>{"câu hỏi": "Kể tên bốn châu lục trên thế giới.", "trả lời": "1. Châu Á\n2. Châu Phi\n3. Châu Âu\n4. Bắc Mỹ"}</w:t>
      </w:r>
    </w:p>
    <w:p w14:paraId="5A1B5118" w14:textId="77777777" w:rsidR="00412DD9" w:rsidRDefault="00036ED2">
      <w:r>
        <w:t xml:space="preserve">{"câu hỏi": "Tóm tắt quá trình hoạt động của mạng nơ-ron học sâu.", "câu trả lời": "Mạng nơ-ron học sâu là một loại thuật toán trí tuệ nhân tạo được mô phỏng theo cấu trúc và chức năng của bộ não con người. Nó bao gồm các nút được kết nối với nhau, được gọi là tế bào thần kinh hoặc đơn vị, được sắp xếp theo các lớp. \ n \ n Quá trình hoạt động của mạng nơ-ron học sâu có thể được tóm tắt trong các bước sau: \ n \ n1. Dữ liệu đầu vào: Mạng nơ-ron nhận dữ liệu đầu vào, sau đó được đưa vào lớp tế bào thần kinh đầu tiên. Mỗi tế bào thần kinh trong lớp này xử lý dữ liệu theo một cách nào đó, thường bằng cách áp dụng một hàm toán học. \ n \ n2. Truyền dữ liệu: Đầu ra từ lớp tế bào thần kinh đầu tiên sau đó được truyền sang lớp tiếp theo, nơi quá trình được lặp lại. Điều này tiếp tục cho đến khi dữ liệu đạt đến lớp đầu ra cuối cùng.\n\n3. Phân tích dữ liệu: Đầu ra cuối cùng từ mạng thần kinh sau đó được phân tích để xem nó phù hợp với kết quả mong muốn như thế nào. Nếu kết quả </w:t>
      </w:r>
      <w:r>
        <w:lastRenderedPageBreak/>
        <w:t>không đạt yêu cầu, thuật toán sẽ điều chỉnh trọng số và độ lệch của các tế bào thần kinh trong nỗ lực cải thiện độ chính xác của đầu ra. \ n \ n4. Học tập: Thông qua một quá trình gọi là lan truyền ngược, thuật toán tính toán sai số giữa đầu ra mong muốn và đầu ra thực tế, đồng thời điều chỉnh trọng số và độ lệch của tế bào thần kinh để giảm thiểu lỗi này. Điều này tiếp tục lặp đi lặp lại cho đến khi thuật toán hội tụ về giải pháp tốt nhất có thể.\n\nTóm lại, một mạng nơ-ron học sâu lấy dữ liệu đầu vào, xử lý nó thông qua nhiều lớp tế bào thần kinh được kết nối với nhau và tạo ra đầu ra. Đầu ra này sau đó được so sánh với kết quả mong muốn, và thuật toán được điều chỉnh và tinh chỉnh thông qua lan truyền ngược để cải thiện độ chính xác của nó."}</w:t>
      </w:r>
    </w:p>
    <w:p w14:paraId="6502F044" w14:textId="77777777" w:rsidR="00412DD9" w:rsidRDefault="00036ED2">
      <w:r>
        <w:t>{"câu hỏi": "Tạo ra một câu chuyện với các yếu tố sau: một khách du lịch, một thành phố cổ và một bí mật.", "câu trả lời": "Ngày xửa ngày xưa, ở một vùng đất xa xôi, có một du khách tên là Aria. Cô là một phụ nữ trẻ với niềm đam mê phiêu lưu và khám phá những địa điểm mới. Một ngày nọ, cô nghe nói về một thành phố cổ nằm sâu trong sa mạc. Nó được cho là một nơi kỳ diệu lớn, với kiến trúc tráng lệ và kho báu ngoài sức tưởng tượng. Aria quyết tâm tìm thành phố này và khám phá những bí mật của nó. \n\nCô đóng gói hành lý và bắt đầu cuộc hành trình của mình, bất chấp khí hậu sa mạc khắc nghiệt và mặt trời thiêu đốt. Sau nhiều ngày đi du lịch, cuối cùng cô cũng nhìn thấy đường viền của thành phố ở phía xa. Nó thậm chí còn tráng lệ hơn cô có thể tưởng tượng, với cấu trúc cao chót vót và chạm khắc phức tạp. Aria cảm thấy một sự phấn khích dồn dập khi cô bước vào cổng thành. \n\n\nCô lang thang qua các đường phố, ngắm nhìn cảnh tượng và âm thanh của nơi bí ẩn này. Như thể thành phố đã bị đóng băng theo thời gian, với các tòa nhà và hiện vật đã có tuổi đời hàng thế kỷ. Aria quyết tâm khám phá những bí mật của thành phố cổ này. Khi cô khám phá, cô gặp một ông già dường như biết mọi thứ về lịch sử của thành phố. Anh kể cho cô nghe những câu chuyện về những người đã từng sống ở đó và về sự giàu có và quyền lực to lớn mà thành phố đã từng sở hữu. Nhưng có một điều mà anh sẽ không nói với cô, một bí mật được bảo vệ chặt chẽ đến mức chỉ một số ít người biết về sự tồn tại của nó. \n\nAria bị hấp dẫn và cô biết rằng cô phải tìm ra bí mật này là gì. Cô tìm kiếm mọi ngóc ngách của thành phố, nhưng bí mật lảng tránh cô. Cuối cùng, sau nhiều tuần tìm kiếm, cô đã tìm thấy một căn phòng ẩn dưới lòng đất. Ở trung tâm của căn phòng, có một bệ đá với một cuộn giấy cổ trên đó. Aria cẩn thận mở cuộn giấy và đọc nội dung của nó. Đó là lúc cô phát hiện ra bí mật lớn nhất của thành phố. Cuộn giấy chứa công thức cho một loại thuốc tiên mạnh mẽ có thể mang lại sự bất tử. Aria đã rất ngạc nhiên rằng một điều như vậy là có thể. Cô biết rằng bí mật này có thể thay đổi thế giới, nhưng cô cũng biết rằng nó có thể nguy hiểm nếu nó rơi vào tay kẻ xấu. \n\nAria đã quyết định giữ bí mật an toàn và cô rời khỏi thành phố cổ, mang theo cuộn giấy bên mình. Cô biết rằng một ngày nào đó, khi thời điểm thích hợp, cô sẽ chia sẻ bí mật với thế giới. Nhưng bây giờ, đủ để biết rằng cô ấy đã khám phá ra một trong những bí ẩn lớn nhất mọi thời đại."}</w:t>
      </w:r>
    </w:p>
    <w:p w14:paraId="3CC845C8" w14:textId="77777777" w:rsidR="00412DD9" w:rsidRDefault="00036ED2">
      <w:r>
        <w:t xml:space="preserve">{"câu hỏi": "Liệt kê năm lợi ích của việc sử dụng trí tuệ nhân tạo trong tiếp thị.", "trả lời": "1. **Cá nhân hóa**: Trí tuệ nhân tạo có thể sử dụng phân tích dữ liệu để xác định các mẫu trong hành vi của khách hàng để tạo nội dung tiếp thị được cá nhân hóa và quảng cáo được nhắm mục tiêu cao, cải thiện mức độ tương tác và tỷ lệ chuyển đổi của khách hàng. \ n \ n2. ** Phân tích dự đoán **: Bằng cách sử dụng học máy, AI có thể dự đoán hành vi của khách </w:t>
      </w:r>
      <w:r>
        <w:lastRenderedPageBreak/>
        <w:t>hàng và xu hướng thị trường để các nhà tiếp thị có thể dự đoán nhu cầu của khách hàng và điều chỉnh chiến lược tiếp thị của họ cho phù hợp. **Tự động hóa**: AI có thể tự động hóa các nhiệm vụ tiếp thị thông thường như phân tích dữ liệu, quản lý phương tiện truyền thông xã hội và tiếp thị qua email, giải phóng thời gian cho các nhà tiếp thị tập trung vào các nhiệm vụ chiến lược hơn. **Chatbot**: Chatbot được hỗ trợ bởi AI có thể cung cấp dịch vụ khách hàng được cá nhân hóa theo thời gian thực, giúp giải quyết các khiếu nại và thắc mắc của khách hàng, tăng sự hài lòng và lòng trung thành của khách hàng. **ROI được cải thiện**: Bằng cách sử dụng AI để cung cấp nội dung được cá nhân hóa, quảng cáo nhắm mục tiêu và dịch vụ khách hàng hiệu quả, các nhà tiếp thị có thể đạt được lợi tức đầu tư cao hơn vì họ có thể tiếp cận và thu hút đối tượng mục tiêu của mình tốt hơn."}</w:t>
      </w:r>
    </w:p>
    <w:p w14:paraId="6A29E4C4" w14:textId="77777777" w:rsidR="00412DD9" w:rsidRDefault="00036ED2">
      <w:r>
        <w:t>{"câu hỏi": "Kể tên bốn diễn viên đóng vai chính trong bộ phim \"Bố già\".", "câu trả lời": "Bốn diễn viên đóng vai chính trong bộ phim "Bố già" là Marlon Brando, Al Pacino, James Caan và Richard S. Castellano."}</w:t>
      </w:r>
    </w:p>
    <w:p w14:paraId="643A2E9C" w14:textId="77777777" w:rsidR="00412DD9" w:rsidRDefault="00036ED2">
      <w:r>
        <w:t>{"câu hỏi": "Những phẩm chất nào bạn cần để thành công trong sự nghiệp lập trình?", "Câu trả lời": "Để thành công trong sự nghiệp lập trình, người ta có thể cần phải có những phẩm chất sau:\n\n1. Năng lực kỹ thuật: Hiểu biết tốt về các khái niệm cơ bản trong khoa học máy tính, cấu trúc dữ liệu, thuật toán và thành thạo một hoặc nhiều ngôn ngữ lập trình là điều cần thiết. \ n \ n2. Tư duy phân tích: Lập trình đòi hỏi khả năng phân tích một vấn đề, chia nhỏ nó thành các phần nhỏ hơn, có thể quản lý được và đưa ra một giải pháp hợp lý và hiệu quả. \ n \ n3. Tò mò và sẵn sàng học hỏi: Lĩnh vực lập trình không ngừng phát triển, với các công cụ và công nghệ mới xuất hiện mọi lúc. Một lập trình viên thành công nên có sự tò mò tự nhiên, sẵn sàng học hỏi và thích nghi với các công nghệ mới. \ n \ n4. Chú ý đến chi tiết: Ngay cả những lỗi nhỏ trong mã cũng có thể dẫn đến những vấn đề lớn. Một lập trình viên thành công cần phải có sự chú ý tỉ mỉ đến từng chi tiết, để đảm bảo rằng mã của họ là chính xác và đáng tin cậy. \ n \ n5. Kỹ năng giao tiếp: Một lập trình viên thành công sẽ có thể truyền đạt hiệu quả ý tưởng của họ cho người khác, cho dù đó là giải thích mã của họ cho đồng nghiệp hay trình bày giải pháp kỹ thuật cho khán giả phi kỹ thuật. Cách tiếp cận hợp tác: Lập trình thường là một nỗ lực của nhóm, với nhiều nhà phát triển làm việc cùng nhau trong một dự án. Một lập trình viên thành công sẽ có thể làm việc tốt trong một nhóm, cộng tác và chia sẻ kiến thức với các đồng nghiệp của họ. \ n \ n7. Khả năng phục hồi và kiên trì: Lập trình có thể là một thách thức, và ngay cả những lập trình viên lành nghề nhất cũng có thể gặp phải những vấn đề khó khăn. Một lập trình viên thành công nên có khả năng phục hồi và kiên trì để tiếp tục thử các cách tiếp cận khác nhau cho đến khi họ tìm ra giải pháp."}</w:t>
      </w:r>
    </w:p>
    <w:p w14:paraId="271AF6BB" w14:textId="77777777" w:rsidR="00412DD9" w:rsidRDefault="00036ED2">
      <w:r>
        <w:t>{"question": "Xây dựng một đối tượng JSON hợp lệ từ ba chuỗi sau. - key1, value1\nkey2, value2\nkey3, value3", "answer": "''\n{\n \"key1\": \"value1\",\n \"key2\": \"value2\",\n \"key3\": \"value3\"\n}\n''''}</w:t>
      </w:r>
    </w:p>
    <w:p w14:paraId="50783887" w14:textId="77777777" w:rsidR="00412DD9" w:rsidRDefault="00036ED2">
      <w:r>
        <w:t xml:space="preserve">{"câu hỏi": "Giải thích mục đích và cách sử dụng thuật toán máy tính.", "câu trả lời": "Thuật toán máy tính là một quy trình từng bước, một bộ hướng dẫn chính xác, được thiết kế để hoàn thành một nhiệm vụ cụ thể. Nó có thể được coi là một công thức để thực hiện một chức năng, giải quyết vấn đề hoặc đạt được kết quả mong muốn. Mục đích của thuật toán là cung cấp một phương pháp có cấu trúc cho máy tính để xử lý dữ liệu và tạo ra kết quả một cách </w:t>
      </w:r>
      <w:r>
        <w:lastRenderedPageBreak/>
        <w:t>hiệu quả và nhất quán. \ n \ nAlgorithms có thể được sử dụng cho một loạt các ứng dụng, từ các quy trình đơn giản như sắp xếp danh sách các số, đến các tác vụ phức tạp hơn như nhận dạng hình ảnh hoặc dự báo thời tiết. Chúng đóng một vai trò cơ bản trong khoa học máy tính, phát triển phần mềm và phân tích dữ liệu. Các thuật toán được sử dụng trong nhiều lĩnh vực trong cuộc sống hàng ngày của chúng ta, chẳng hạn như công cụ tìm kiếm, nền tảng truyền thông xã hội, mua sắm trực tuyến và ngân hàng. \ n \ nAlgorithms có thể cải thiện hiệu quả, tự động hóa các quy trình và cho phép chúng ta đưa ra quyết định tốt hơn dựa trên dữ liệu. Bằng cách chia nhỏ các vấn đề phức tạp thành các bước nhỏ hơn, dễ quản lý hơn, các thuật toán giúp máy tính xử lý thông tin nhanh hơn và chính xác hơn. Bằng cách sử dụng một thuật toán được xác định rõ, cùng một tác vụ có thể được lặp lại một cách nhất quán nhiều lần, cung cấp kết quả đáng tin cậy và có thể dự đoán được."}</w:t>
      </w:r>
    </w:p>
    <w:p w14:paraId="2F1D6FA8" w14:textId="77777777" w:rsidR="00412DD9" w:rsidRDefault="00036ED2">
      <w:r>
        <w:t>{"question": "Tối ưu hóa truy vấn SQL sau để làm cho nó nhanh hơn. - Chọn *\nFrom table\nWhere id = 5", "answer": "Truy vấn đã tối ưu vì nó đang sử dụng mệnh đề 'WHERE' để lọc các bản ghi dựa trên giá trị 'id' là 5, giúp giảm số lượng bản ghi được trả về và tăng tốc thời gian thực hiện. \n\nTuy nhiên, có một vài cải tiến có thể được áp dụng để nâng cao hiệu suất tổng thể của truy vấn, bao gồm: \n\n- Thay thế 'SELECT *' bằng danh sách các cột cụ thể cần thiết. Chỉ chọn các cột bắt buộc sẽ làm giảm lượng dữ liệu cần được truy xuất từ cơ sở dữ liệu, do đó giảm thời gian cần thiết để thực hiện truy vấn. \ n \ n - Đảm bảo rằng có một chỉ mục trên cột 'id'. Chỉ mục có thể tăng tốc đáng kể việc tìm kiếm các hàng khớp với điều kiện 'WHERE'. Nếu không có chỉ mục, cơ sở dữ liệu phải quét toàn bộ bảng để tìm các hàng phù hợp.\n\n- Kiểm tra xem số liệu thống kê cơ sở dữ liệu có được cập nhật hay không. Cơ sở dữ liệu sử dụng số liệu thống kê để xác định cách tối ưu để thực hiện truy vấn. Số liệu thống kê lỗi thời có thể dẫn đến các kế hoạch thực thi dưới mức tối ưu và dẫn đến việc thực thi truy vấn chậm hơn.\n\nDựa trên những đề xuất này, phiên bản tối ưu hóa của truy vấn SQL sẽ trông như thế này:\n\n'''\nSELECT column1, column2, columnN\nFROM table\nWHERE id = 5;\n'''"}</w:t>
      </w:r>
    </w:p>
    <w:p w14:paraId="175146FE" w14:textId="77777777" w:rsidR="00412DD9" w:rsidRDefault="00036ED2">
      <w:r>
        <w:t>{"câu hỏi": "Kể tên ba món ăn nhẹ phổ biến ở Nhật Bản.", "trả lời": "1. Onigiri: Đây là những nắm cơm thường chứa đầy các nguyên liệu mặn như mận ngâm, cá ngừ hoặc cá hồi và được bọc trong rong biển.\n2. Pocky: Đây là những que bánh quy mỏng phủ sô cô la, có nhiều hương vị khác nhau như dâu tây, matcha và hạnh nhân. \ n3. Senbei: Đây là những chiếc bánh quy truyền thống của Nhật Bản được làm từ gạo, có sẵn trong một loạt các hương vị ngọt và mặn như nước tương, rong biển và hạt vừng."}</w:t>
      </w:r>
    </w:p>
    <w:p w14:paraId="241D3247" w14:textId="77777777" w:rsidR="00412DD9" w:rsidRDefault="00036ED2">
      <w:r>
        <w:t>{"câu hỏi": "Viết một câu sử dụng dạng \"xác định mệnh đề tương đối\"", "câu trả lời": "Anh trai tôi, một bác sĩ, làm việc trong một bệnh viện ở trung tâm thành phố."}</w:t>
      </w:r>
    </w:p>
    <w:p w14:paraId="0F1E8385" w14:textId="77777777" w:rsidR="00412DD9" w:rsidRDefault="00036ED2">
      <w:r>
        <w:t>{"câu hỏi": "Cho câu sau, hãy giải thích ý nghĩa của người nói. - "Mọi thứ đang trở nên tốt hơn, nhưng chúng ta vẫn nên cảnh giác.\"", "trả lời": "Trong tuyên bố này, người nói đang bày tỏ cảm giác lạc quan thận trọng về một tình huống cụ thể. Họ đang chỉ ra rằng đã có những dấu hiệu cải thiện và tiến bộ, nhưng vẫn cần phải cảnh giác và cảnh giác. Họ đang gợi ý rằng mặc dù mọi thứ đang được cải thiện, điều quan trọng là đừng mất cảnh giác và tiếp tục chú ý đến bất kỳ rủi ro, vấn đề hoặc thất bại tiềm ẩn nào có thể phát sinh."}</w:t>
      </w:r>
    </w:p>
    <w:p w14:paraId="20A841DC" w14:textId="77777777" w:rsidR="00412DD9" w:rsidRDefault="00036ED2">
      <w:r>
        <w:lastRenderedPageBreak/>
        <w:t>{"câu hỏi": "Đưa ra câu sau, đề xuất các từ thay thế cho các từ được gạch chân - Người quản lý đã thuê thực tập sinh.", "câu trả lời": "Người quản lý đã tuyển dụng / tham gia / thuê / tuyển dụng thực tập sinh."}</w:t>
      </w:r>
    </w:p>
    <w:p w14:paraId="71F365C4" w14:textId="77777777" w:rsidR="00412DD9" w:rsidRDefault="00036ED2">
      <w:r>
        <w:t>{"câu hỏi": "In đậm hoặc in nghiêng câu thứ ba trong đoạn văn này - Trí tuệ nhân tạo là khả năng của một cỗ máy bắt chước hành vi thông minh. Nó thường được sử dụng để tự động hóa các nhiệm vụ lặp đi lặp lại và đưa ra các quyết định phức tạp.", "Trả lời": "Trí tuệ nhân tạo là khả năng của một cỗ máy bắt chước hành vi thông minh. Nó thường được sử dụng để tự động hóa các nhiệm vụ lặp đi lặp lại và đưa ra các quyết định phức tạp."}</w:t>
      </w:r>
    </w:p>
    <w:p w14:paraId="21941008" w14:textId="77777777" w:rsidR="00412DD9" w:rsidRDefault="00036ED2">
      <w:r>
        <w:t>{"câu hỏi": "Viết lại tiêu đề này theo cách thu hút sự chú ý - Nghiên cứu mới cho thấy lợi ích tiềm năng của việc tập thể dục", "câu trả lời": "\"Nghiên cứu mang tính cách mạng cho thấy tập thể dục có thể biến đổi sức khỏe của bạn - Khám phá những lợi ích!\""}</w:t>
      </w:r>
    </w:p>
    <w:p w14:paraId="4837D819" w14:textId="77777777" w:rsidR="00412DD9" w:rsidRDefault="00036ED2">
      <w:r>
        <w:t>{"câu hỏi": "Giải thích tại sao đây có thể là một ý tưởng tồi - Nhận một khoản vay để trang trải học phí", "trả lời": "Mặc dù việc vay tiền để trang trải học phí có vẻ như là một ý tưởng hay trong ngắn hạn, nhưng nó có thể có một số nhược điểm tiềm ẩn về lâu dài. Dưới đây là một số lý do tại sao nó có thể là một ý tưởng tồi:\n\n1. Lãi suất: Các khoản vay đi kèm với lãi suất có thể làm tăng đáng kể số tiền bạn phải trả. Theo thời gian, ngay cả một lãi suất nhỏ cũng có thể thêm tới hàng ngàn đô la trong các khoản thanh toán bổ sung. \ n \ n2. Gánh nặng nợ: Các khoản vay sinh viên có thể khiến bạn phải gánh một khoản nợ lớn có thể mất nhiều năm, thậm chí nhiều thập kỷ để trả hết. Điều này có thể ảnh hưởng đến điểm tín dụng của bạn và gây khó khăn cho việc có được tài chính cho các mục tiêu khác, chẳng hạn như mua nhà hoặc bắt đầu kinh doanh. \ n \ n3. Không đảm bảo việc làm: Ngay cả khi có bằng cấp, không có gì đảm bảo rằng bạn sẽ có thể tìm được một công việc trả đủ tiền để trang trải các khoản thanh toán khoản vay của mình. Nhiều sinh viên tốt nghiệp phải vật lộn để thực hiện các khoản thanh toán hàng tháng của họ, và một số thậm chí không trả được các khoản vay của họ. \ n \ n4. Chi phí cơ hội: Số tiền bạn sử dụng để trả nợ có thể được sử dụng cho các mục tiêu tài chính quan trọng khác, chẳng hạn như tiết kiệm cho nghỉ hưu hoặc xây dựng quỹ khẩn cấp. Mặc dù việc vay tiền để trang trải học phí có thể giúp bạn trả tiền học, nhưng điều quan trọng là phải xem xét những hạn chế tiềm ẩn và cân nhắc chúng với lợi ích. Bạn nên khám phá tất cả các lựa chọn, bao gồm học bổng, trợ cấp và các chương trình vừa học vừa làm, trước khi vay nợ để trả tiền học cho con học."}</w:t>
      </w:r>
    </w:p>
    <w:p w14:paraId="216A2514" w14:textId="77777777" w:rsidR="00412DD9" w:rsidRDefault="00036ED2">
      <w:r>
        <w:t>{"câu hỏi": "Giải thích tại sao một vectơ có cường độ 5 dài gấp đôi vectơ có cường độ 10?", "trả lời": "Nhận định này không chính xác. Trên thực tế, một vectơ có cường độ 5 dài bằng một nửa vectơ có cường độ 10, không dài gấp đôi. Độ lớn của một vectơ tương ứng với chiều dài của nó. Vì vậy, nếu độ lớn của một vectơ là 10, điều đó có nghĩa là nó dài 10 đơn vị. Nếu độ lớn của một vectơ khác là 5, điều đó có nghĩa là nó dài 5 đơn vị, bằng một nửa chiều dài của vectơ với cường độ 10. Do đó, một vectơ có cường độ 5 dài bằng một nửa vectơ có cường độ 10."}</w:t>
      </w:r>
    </w:p>
    <w:p w14:paraId="001D3C9F" w14:textId="77777777" w:rsidR="00412DD9" w:rsidRDefault="00036ED2">
      <w:r>
        <w:t xml:space="preserve">{"câu hỏi": "Viết một đoạn văn ngắn mô tả cuộc đời của một người trên 80 tuổi.", "câu trả lời": "Một người trên 80 tuổi đã sống một cuộc sống lâu dài và phong phú, đầy những trải nghiệm và ký ức đa dạng. Họ đã chứng kiến nhiều sự kiện, thay đổi và tiến bộ quan trọng </w:t>
      </w:r>
      <w:r>
        <w:lastRenderedPageBreak/>
        <w:t>trên thế giới, và đã tích lũy được vô số trí tuệ và kiến thức. Ở giai đoạn này của cuộc đời, họ có thể đã nghỉ hưu và có thể dành thời gian tham gia vào các sở thích, ở bên gia đình và bạn bè và suy ngẫm về quá khứ của họ. Họ có thể yêu cầu hỗ trợ với các hoạt động hàng ngày và dựa vào những người thân yêu hoặc người chăm sóc để được hỗ trợ. Họ tiếp tục học hỏi và phát triển, trân trọng mỗi ngày và những khoảnh khắc họ có."}</w:t>
      </w:r>
    </w:p>
    <w:p w14:paraId="7CAB56C1" w14:textId="77777777" w:rsidR="00412DD9" w:rsidRDefault="00036ED2">
      <w:r>
        <w:t>{"câu hỏi": "Trả lời câu hỏi sau: Yếu tố quan trọng nhất ảnh hưởng đến hành vi của mọi người là gì?", "câu trả lời": "Yếu tố quan trọng nhất trong việc ảnh hưởng đến hành vi của mọi người là phức tạp và nhiều mặt vì nó thay đổi từ cá nhân này sang cá nhân khác và bị ảnh hưởng bởi một loạt các yếu tố bên trong và bên ngoài. Một số yếu tố chính có thể ảnh hưởng đến hành vi của mọi người bao gồm cấu trúc di truyền, kinh nghiệm thời thơ ấu, giáo dục, giáo dục, chuẩn mực xã hội và văn hóa, niềm tin và giá trị cá nhân, kinh nghiệm trong quá khứ, động lực, cảm xúc, quá trình nhận thức, môi trường và tình huống mà họ tìm thấy chính mình. Ngoài ra, mức độ ảnh hưởng của mỗi yếu tố này đối với hành vi của một người có thể thay đổi trong suốt cuộc đời của họ và có thể được sửa đổi bởi hành động và kinh nghiệm của họ. Cuối cùng, sự kết hợp của các yếu tố này, cũng như những yếu tố khác không được đề cập ở đây, có thể định hình hành vi của một người và có thể khiến họ hành động theo những cách nhất định."}</w:t>
      </w:r>
    </w:p>
    <w:p w14:paraId="542C36C1" w14:textId="77777777" w:rsidR="00412DD9" w:rsidRDefault="00036ED2">
      <w:r>
        <w:t xml:space="preserve">{"câu hỏi": "Những khía cạnh tích cực và tiêu cực của công nghệ trong cuộc sống hàng ngày của chúng ta là gì?", "Trả lời": "Công nghệ đã mang lại những thay đổi và tiến bộ đáng kể trong các khía cạnh khác nhau của cuộc sống hàng ngày của chúng ta. Giống như bất kỳ công cụ nào khác, nó có những khía cạnh tích cực và tiêu cực ảnh hưởng đến xã hội của chúng ta. \ n \ n Các khía cạnh tích cực của công nghệ trong cuộc sống hàng ngày của chúng ta: \ n \ n1. Tăng hiệu quả: Công nghệ đã giúp các cá nhân và doanh nghiệp dễ dàng hoàn thành nhiệm vụ nhanh hơn và hiệu quả hơn. Ví dụ, ngân hàng trực tuyến, mua sắm trực tuyến và hệ thống thanh toán đã làm cho cuộc sống của chúng ta thuận tiện hơn nhiều. \ n \ n2. Cải thiện giao tiếp: Công nghệ đã thay đổi cách chúng ta giao tiếp và tương tác với nhau. Với sự ra đời của phương tiện truyền thông xã hội và các ứng dụng nhắn tin tức thời, giờ đây việc kết nối với bạn bè và gia đình từ mọi nơi trên thế giới trở nên dễ dàng hơn bao giờ hết. \ n \ n3. Tiếp cận thông tin: Công nghệ đã giúp bạn dễ dàng truy cập thông tin về bất kỳ chủ đề nào, bất cứ lúc nào. Các công cụ tìm kiếm, thư viện trực tuyến và các trang web giáo dục đã giúp mọi người có thể học hỏi và nghiên cứu từ sự thoải mái tại nhà riêng của họ. \ n \ n4. Sức khỏe và y học: Công nghệ đã cách mạng hóa lĩnh vực y học, cho phép các bác sĩ chẩn đoán và điều trị bệnh chính xác và hiệu quả hơn. Ví dụ, y học từ xa cho phép tư vấn từ xa, giảm nhu cầu thăm khám bác sĩ. \ n \ n Các khía cạnh tiêu cực của công nghệ trong cuộc sống hàng ngày của chúng ta: \ n \ n1. Cô lập xã hội: Sử dụng quá nhiều công nghệ có thể dẫn đến sự cô lập và cô đơn xã hội, vì mọi người có thể trở nên mải mê với các thiết bị của họ hơn là tương tác trực tiếp với người khác. Sự phụ thuộc: Công nghệ đã làm cho cuộc sống của chúng ta dễ dàng hơn nhiều, dẫn đến sự phụ thuộc ngày càng tăng vào các tiện ích và thiết bị. Điều này có thể khiến chúng ta dễ bị tổn thương khi công nghệ thất bại hoặc không khả dụng. \ n \ n3. Giảm quyền riêng tư: Với việc sử dụng công nghệ, thông tin cá nhân của chúng tôi được thu thập và lưu trữ bởi nhiều công ty và cơ quan chính phủ khác nhau. Điều này làm dấy lên lo ngại về khả năng lạm dụng dữ liệu của chúng tôi và giảm quyền riêng </w:t>
      </w:r>
      <w:r>
        <w:lastRenderedPageBreak/>
        <w:t>tư.\n\n4. Dịch chuyển công việc: Khi công nghệ tiến bộ, một số công việc nhất định có thể trở nên lỗi thời, dẫn đến dịch chuyển công việc và thất nghiệp. Mặc dù các công việc mới được tạo ra trong lĩnh vực công nghệ, nhưng không phải ai cũng có thể có kỹ năng hoặc trình độ học vấn để chuyển sang các vai trò này."}</w:t>
      </w:r>
    </w:p>
    <w:p w14:paraId="3F3D6FF1" w14:textId="77777777" w:rsidR="00412DD9" w:rsidRDefault="00036ED2">
      <w:r>
        <w:t>{"câu hỏi": "Tạo ra một sự tương tự để giải thích tầm quan trọng của việc tập thể dục.", "Trả lời": "Tập thể dục giống như sạc pin cho cơ thể bạn. Cũng giống như bạn cần cắm và sạc pin điện thoại để giữ cho nó hoạt động hiệu quả, cơ thể bạn cần tập thể dục thường xuyên để duy trì năng lượng và hoạt động tốt nhất. Nếu không có nó, giống như một chiếc điện thoại cạn kiệt pin, cơ thể bạn có thể trở nên uể oải và phải vật lộn để thực hiện ngay cả những tác vụ đơn giản nhất."}</w:t>
      </w:r>
    </w:p>
    <w:p w14:paraId="32FC449F" w14:textId="77777777" w:rsidR="00412DD9" w:rsidRDefault="00036ED2">
      <w:r>
        <w:t>{"câu hỏi": "Tại sao chu trình carbon lại quan trọng?", "câu trả lời": "Chu trình carbon rất quan trọng để duy trì sự cân bằng carbon trong bầu khí quyển, nước và đất của Trái đất. Nó rất cần thiết để điều chỉnh khí hậu Trái đất và hỗ trợ sự sống trên Trái đất, vì carbon là khối xây dựng của sự sống và là thành phần chính của nhiều quá trình sinh học và hóa học. Chu trình carbon đóng một vai trò quan trọng trong việc loại bỏ carbon dioxide, một loại khí nhà kính, khỏi khí quyển thông qua quang hợp, nơi thực vật hấp thụ carbon dioxide và giải phóng oxy. Carbon sau đó được truyền dọc theo chuỗi thức ăn khi động vật ăn thực vật. Khi thực vật và động vật chết, carbon được đưa trở lại đất và sau đó được giải phóng vào khí quyển thông qua quá trình phân hủy hoặc đốt cháy. Chu trình carbon giúp duy trì sự cân bằng giữa mức độ carbon dioxide trong khí quyển và carbon được hấp thụ bởi các đại dương và đất liền, giúp điều chỉnh nhiệt độ Trái đất. Sự gián đoạn chu kỳ này, chẳng hạn như thông qua nạn phá rừng hoặc đốt nhiên liệu hóa thạch, có thể dẫn đến sự gia tăng carbon dioxide trong khí quyển, có thể góp phần vào biến đổi khí hậu.</w:t>
      </w:r>
    </w:p>
    <w:p w14:paraId="12E159F6" w14:textId="77777777" w:rsidR="00412DD9" w:rsidRDefault="00036ED2">
      <w:r>
        <w:t>{"câu hỏi": "Mô tả những gì sẽ xảy ra trong phương trình sau 3x + 2 = 8", "câu trả lời": "Trong phương trình đã cho, 3x + 2 = 8, mục tiêu là giải cho biến 'x'. Điều này có thể được thực hiện bằng cách cô lập biến ở một bên của phương trình và đặt các hằng số ở phía bên kia. Dưới đây là quy trình từng bước để giải quyết cho x: \ n \ n1. Trừ 2 từ cả hai vế của phương trình để loại bỏ số hạng hằng số ở phía bên trái: \n\n3x + 2 - 2 = 8 - 2\n3x = 6\n\n2. Tiếp theo, chia cả hai vế của phương trình cho 3 để giải cho x: \n\n(3x)/3 = 6/3\nx = 2\n\nDo đó, nghiệm của phương trình 3x + 2 = 8 là x = 2. Điều này có nghĩa là khi x bằng 2, phương trình được cân bằng và cả hai vế đều có cùng giá trị. Nó có thể được xác minh bằng cách thay thế 2 trở lại phương trình ban đầu: \n\n3(2) + 2 = 8\n6 + 2 = 8\n8 = 8."}</w:t>
      </w:r>
    </w:p>
    <w:p w14:paraId="6A44EFCE" w14:textId="77777777" w:rsidR="00412DD9" w:rsidRDefault="00036ED2">
      <w:r>
        <w:t xml:space="preserve">{"câu hỏi": "Một số cách để giảm sử dụng nước trong nhà là gì?", "trả lời": "1. Tắm ngắn hơn: Tắm càng lâu, bạn càng sử dụng nhiều nước. Cố gắng hạn chế tắm dưới 10 phút. \ n \ n2. Sửa chữa rò rỉ: Rò rỉ có thể lãng phí một lượng lớn nước nếu không được khắc phục kịp thời. Kiểm tra rò rỉ trong đường ống, vòi nước và nhà vệ sinh và sửa chữa chúng càng sớm càng tốt. \ n \ n3. Lắp đặt thiết bị lưu lượng thấp: Vòi hoa sen và vòi lưu lượng thấp có thể làm giảm đáng kể lượng nước sử dụng mà không ảnh hưởng đến áp lực nước. \ n \ n4. Nâng cấp thiết bị: Các thiết bị cũ, chẳng hạn như máy giặt và máy rửa chén, có thể sử dụng rất nhiều nước. Nâng cấp lên một mô hình mới, hiệu quả hơn có thể tiết kiệm nước và tiền bạc trong thời gian dài. \ n \ n5. Sử dụng chổi thay vì vòi: Thay vì sử dụng vòi để làm sạch đường lái xe </w:t>
      </w:r>
      <w:r>
        <w:lastRenderedPageBreak/>
        <w:t>và vỉa hè, hãy sử dụng chổi để tiết kiệm nước. \ n \ n6. Sử dụng xô để rửa xe: Thay vì sử dụng vòi chạy để rửa xe, hãy đổ đầy nước vào xô và sử dụng nó thay thế. \ n \ n7. Thu thập nước mưa: Thu thập và sử dụng nước mưa để tưới cây và các công việc ngoài trời khác có thể giúp tiết kiệm nước. \n \n8. Tưới nước vào buổi sáng hoặc buổi tối: Tưới nước cho bãi cỏ hoặc khu vườn của bạn vào buổi sáng hoặc buổi tối khi nhiệt độ mát hơn. Điều này có thể làm giảm lượng nước bị mất do bay hơi. \ n \ n9. Nạp đầy máy rửa chén và máy giặt: Chỉ chạy máy rửa chén và máy giặt khi chúng được nạp đầy, để tối đa hóa hiệu quả sử dụng nước. \ n \ n10. Tắt vòi trong khi đánh răng: Tắt vòi trong khi đánh răng hoặc cạo râu có thể tiết kiệm rất nhiều nước. Mỗi giọt đều có giá trị!"}</w:t>
      </w:r>
    </w:p>
    <w:p w14:paraId="71B0AFF0" w14:textId="77777777" w:rsidR="00412DD9" w:rsidRDefault="00036ED2">
      <w:r>
        <w:t>{"câu hỏi": "Sự khác biệt giữa chất béo bão hòa và chất béo không bão hòa là gì?", "câu trả lời": "Chất béo bão hòa và không bão hòa khác nhau về cấu trúc hóa học và tính chất vật lý của chúng.\n\nChất béo bão hòa thường rắn ở nhiệt độ phòng và có điểm nóng chảy cao. Chúng có liên kết đơn giữa tất cả các nguyên tử carbon của chúng và được bão hòa với các nguyên tử hydro. Chất béo bão hòa thường được tìm thấy trong các sản phẩm động vật như thịt và sữa, nhưng chúng cũng có thể được tìm thấy trong một số nguồn thực vật như dầu dừa và dầu cọ. Mặt khác, chất béo không bão hòa thường ở dạng lỏng ở nhiệt độ phòng và có điểm nóng chảy thấp hơn. Chúng có ít nhất một liên kết đôi giữa các nguyên tử carbon, tạo ra một nút thắt trong chuỗi axit béo. Tùy thuộc vào số lượng liên kết đôi có mặt, chất béo không bão hòa có thể được phân loại thêm là chất béo không bão hòa đơn (một liên kết đôi) hoặc không bão hòa đa (2 hoặc nhiều liên kết đôi). Chất béo không bão hòa thường được tìm thấy trong các nguồn thực vật như các loại hạt, hạt và dầu thực vật, cũng như trong cá béo. Về ảnh hưởng sức khỏe, thay thế chất béo bão hòa bằng chất béo không bão hòa đã được chứng minh là làm giảm mức cholesterol xấu (LDL) và giảm nguy cơ mắc bệnh tim. Tuy nhiên, điều quan trọng cần lưu ý là không phải tất cả các chất béo bão hòa đều được tạo ra như nhau và chúng vẫn có thể là một phần của chế độ ăn uống lành mạnh ở mức độ vừa phải."}</w:t>
      </w:r>
    </w:p>
    <w:p w14:paraId="225A7EEE" w14:textId="77777777" w:rsidR="00412DD9" w:rsidRDefault="00036ED2">
      <w:r>
        <w:t>{"câu hỏi": "Phân loại mỗi câu sau thành một trong hai loại: ý kiến hoặc sự kiện. - - Bầu trời màu cam. \n- Gấu rất dễ thương.", "trả lời": "- Bầu trời có màu cam: Thực tế (giả sử rằng tuyên bố này được đưa ra về một địa điểm và thời gian cụ thể, nơi bầu trời thực sự xuất hiện màu cam do sự hiện diện của mặt trời ở đường chân trời hoặc các hiện tượng tự nhiên khác. Tuy nhiên, nếu không có ngữ cảnh, câu này có thể được coi là một ý kiến).\n- Gấu rất dễ thương: Ý kiến."}</w:t>
      </w:r>
    </w:p>
    <w:p w14:paraId="04C423CA" w14:textId="77777777" w:rsidR="00412DD9" w:rsidRDefault="00036ED2">
      <w:r>
        <w:t xml:space="preserve">{"câu hỏi": "Hãy tưởng tượng một người ngoài hành tinh đến thăm hành tinh Trái đất lần đầu tiên. Mô tả những gì người ngoài hành tinh có thể nghĩ về hành tinh này.", "trả lời": "Là một trợ lý AI hữu ích, tôi chắc chắn có thể tưởng tượng người ngoài hành tinh có thể nghĩ gì về hành tinh Trái đất sau khi đến thăm nó lần đầu tiên. Khi đến nơi, người ngoài hành tinh có thể bị ấn tượng bởi vẻ đẹp tự nhiên tuyệt đẹp của hành tinh chúng ta, với đại dương rộng lớn, những ngọn núi hùng vĩ, những khu rừng tươi tốt và hệ sinh thái đa dạng. Họ cũng có thể kinh ngạc trước hàng loạt động thực vật đáng kinh ngạc, với hàng triệu loài thực vật và động vật khác nhau, bao gồm cả con người. Đồng thời, người ngoài hành tinh có thể bối rối bởi nhiều hệ thống và cấu trúc phức tạp do con người tạo ra, chẳng hạn như các thành phố, </w:t>
      </w:r>
      <w:r>
        <w:lastRenderedPageBreak/>
        <w:t>mạng lưới giao thông và các hình thức chính phủ của chúng ta, tự hỏi tại sao chúng ta lại tổ chức xã hội của mình theo cách này. Họ cũng có thể bối rối bởi một số hành vi và phong tục của chúng ta, chẳng hạn như các hình thức nghệ thuật, giải trí và giải trí khác nhau của chúng ta. Cuối cùng, người ngoài hành tinh có thể cảm thấy lo lắng bởi một số thách thức mà hành tinh của chúng ta phải đối mặt, chẳng hạn như biến đổi khí hậu, ô nhiễm và xung đột giữa các quốc gia. Tuy nhiên, họ cũng có thể được khích lệ bởi nhiều sáng kiến và nỗ lực đang được tiến hành để giải quyết những vấn đề này và xây dựng một thế giới bền vững và hòa bình hơn. Cuối cùng, người ngoài hành tinh có thể sẽ rời đi với một sự đánh giá sâu sắc về vẻ đẹp và sự đa dạng của Trái đất, cũng như khả năng phục hồi và sáng tạo của cư dân của nó.</w:t>
      </w:r>
    </w:p>
    <w:p w14:paraId="739DC01D" w14:textId="77777777" w:rsidR="00412DD9" w:rsidRDefault="00036ED2">
      <w:r>
        <w:t>{"câu hỏi": "Một số thách thức mà ô tô điện phải đối mặt là gì và làm thế nào chúng có thể vượt qua?", "Trả lời": "Xe điện, mặc dù ngày càng phổ biến, nhưng có một số thách thức cần được giải quyết để khuyến khích việc áp dụng rộng rãi. Một số thách thức này bao gồm: \ n \ n1. Phạm vi hạn chế: Một trong những mối quan tâm chính đối với chủ sở hữu xe điện là phạm vi lái xe hạn chế do pin cung cấp. Điều này có thể dẫn đến lo lắng về phạm vi, nơi người lái xe lo lắng về việc hết điện trước khi đến đích. Thách thức này có thể được giải quyết bằng cách phát triển pin có mật độ năng lượng cao hơn, mở rộng mạng lưới trạm sạc và phát triển công nghệ sạc nhanh. Cơ sở hạ tầng sạc: Một thách thức khác mà ô tô điện phải đối mặt là thiếu cơ sở hạ tầng sạc. Ở nhiều khu vực, không có đủ trạm sạc và quá trình sạc có thể mất vài giờ. Để vượt qua thách thức này, cần đầu tư vào cơ sở hạ tầng sạc để thuận tiện cho chủ sở hữu xe điện sạc xe. Ngoài ra, sự phát triển của công nghệ sạc nhanh hơn có thể giảm thời gian cần thiết để nạp pin. \ n \ n3. Chi phí trả trước: Xe điện có thể đắt hơn để mua so với các đối tác chạy bằng xăng. Mặc dù chúng có chi phí vận hành thấp hơn, nhưng chi phí ban đầu cao có thể là một rào cản đối với nhiều người mua. Các ưu đãi như giảm giá, tín dụng thuế và phí đăng ký thấp hơn có thể giúp bù đắp chi phí trả trước và làm cho ô tô điện có giá cả phải chăng hơn. \ n \ n4. Tính khả dụng của mẫu xe điện hạn chế: Sự sẵn có của các mẫu xe điện vẫn còn hạn chế, đặc biệt là ở một số khu vực nhất định. Điều này có thể hạn chế sự lựa chọn của người tiêu dùng và gây khó khăn cho người mua trong việc tìm kiếm một mô hình đáp ứng nhu cầu cụ thể của họ. Tăng cường sản xuất ô tô điện và mở rộng phạm vi các mẫu xe có sẵn có thể giúp cung cấp cho người tiêu dùng nhiều lựa chọn hơn. Nhìn chung, nhiều thách thức trong số này có thể được giải quyết thông qua sự kết hợp của các tiến bộ công nghệ, đầu tư vào cơ sở hạ tầng sạc và các ưu đãi để làm cho ô tô điện có giá cả phải chăng hơn và thuận tiện hơn để sở hữu và vận hành.</w:t>
      </w:r>
    </w:p>
    <w:p w14:paraId="05E02089" w14:textId="77777777" w:rsidR="00412DD9" w:rsidRDefault="00036ED2">
      <w:r>
        <w:t>{"câu hỏi": "Tạo ra một cụm từ gồm 5 từ mô tả đúng nhất một người có tham vọng cao và có định hướng", "câu trả lời": "Quyết tâm, Định hướng mục tiêu, Kiên quyết, Tập trung, Có động lực."}</w:t>
      </w:r>
    </w:p>
    <w:p w14:paraId="024CCEF6" w14:textId="77777777" w:rsidR="00412DD9" w:rsidRDefault="00036ED2">
      <w:r>
        <w:t xml:space="preserve">{"câu hỏi": "Cung cấp một ví dụ về các kỹ năng có thể chuyển nhượng.", "câu trả lời": "Kỹ năng có thể chuyển đổi là những khả năng có liên quan và hữu ích trên các lĩnh vực khác nhau của cuộc sống cho dù trong các tình huống cá nhân, học tập hay nghề nghiệp. Những kỹ năng này có thể đạt được thông qua các kinh nghiệm và hoạt động khác nhau và có thể được mang theo bên mình khi bạn tiến bộ. Một số ví dụ phổ biến bao gồm: \ n \ n - Giao tiếp: khả </w:t>
      </w:r>
      <w:r>
        <w:lastRenderedPageBreak/>
        <w:t>năng giao tiếp hiệu quả bằng lời nói, phi ngôn ngữ và bằng văn bản cho phép bạn truyền đạt ý tưởng và suy nghĩ của mình một cách rõ ràng, cộng tác hiệu quả với người khác và giải quyết xung đột. \ n \ n - Quản lý thời gian: khả năng ưu tiên, lập kế hoạch và tổ chức thời gian của bạn một cách hiệu quả cho phép bạn đáp ứng thời hạn và làm việc hiệu quả trên nhiều nhiệm vụ. \ n \ n - Khả năng thích ứng:  Khả năng điều chỉnh theo môi trường, tình huống hoặc công nghệ thay đổi cho phép bạn đối phó với những thách thức mới, cởi mở với những cơ hội mới và duy trì năng suất. Lãnh đạo: khả năng thúc đẩy và ảnh hưởng đến người khác, đưa ra quyết định và chịu trách nhiệm cho phép bạn quản lý hiệu quả các dự án, tăng cường hợp tác nhóm và đạt được kết quả mong muốn. \ n \ n - Tư duy phản biện:  Khả năng phân tích, đánh giá và đưa ra quyết định dựa trên thông tin có sẵn cho phép bạn giải quyết vấn đề, đưa ra quyết định sáng suốt và giới thiệu những ý tưởng mới.\n\nĐây là một vài ví dụ về các kỹ năng có thể chuyển giao có thể được áp dụng trên một loạt các công việc, ngành công nghiệp và tình huống cá nhân để tăng thành công và phát triển của bạn."}</w:t>
      </w:r>
    </w:p>
    <w:p w14:paraId="57AC66C4" w14:textId="77777777" w:rsidR="00412DD9" w:rsidRDefault="00036ED2">
      <w:r>
        <w:t>{"câu hỏi": "Hệ điều hành là gì và mục đích của nó là gì?", "câu trả lời": "Hệ điều hành (HĐH) là một chương trình phần mềm quản lý tài nguyên phần cứng và phần mềm của máy tính. Nó cung cấp một cách để các ứng dụng tương tác với phần cứng, thực hiện các tác vụ cơ bản như quản lý tệp, kiểm soát các hoạt động đầu vào và đầu ra và phân bổ bộ nhớ. Mục đích của hệ điều hành là cung cấp giao diện nhất quán và thân thiện giữa người dùng và phần cứng máy tính và quản lý việc thực thi hiệu quả và an toàn các chương trình phần mềm khác. Nó đóng vai trò là nền tảng cho tất cả các chương trình phần mềm khác chạy, cho phép chúng thực hiện các chức năng mong muốn một cách hiệu quả."}</w:t>
      </w:r>
    </w:p>
    <w:p w14:paraId="0BEF5E47" w14:textId="77777777" w:rsidR="00412DD9" w:rsidRDefault="00036ED2">
      <w:r>
        <w:t>{"câu hỏi": "Tạo một thông điệp truyền tải sự khích lệ đến ai đó.", "Trả lời": "Hãy nhớ rằng thời điểm khó khăn chỉ là những thách thức tạm thời giúp bạn phát triển và trở nên mạnh mẽ hơn. Bạn có khả năng, bạn kiên cường và bạn có những gì cần thiết để vượt qua điều này. Tiếp tục tiến về phía trước, thực hiện từng bước một và biết rằng bạn có sự hỗ trợ và khuyến khích của tôi trên đường đi. Bạn hiểu rồi!\""}</w:t>
      </w:r>
    </w:p>
    <w:p w14:paraId="79007194" w14:textId="77777777" w:rsidR="00412DD9" w:rsidRDefault="00036ED2">
      <w:r>
        <w:t>{"câu hỏi": "Sáng tác một bài thơ 3-5 dòng về mùa hè.", "câu trả lời": "Mặt trời vàng và bầu trời trong xanh,\nMùi hương của nước mặn khi thủy triều lên,\nNhững ngày ấm áp và vui vẻ bất tận,\nKý ức mùa hè được mọi người trân trọng."}</w:t>
      </w:r>
    </w:p>
    <w:p w14:paraId="211225EA" w14:textId="77777777" w:rsidR="00412DD9" w:rsidRDefault="00036ED2">
      <w:r>
        <w:t>{"question": "Chuyển đổi văn bản thành một câu lệnh giọng nói chủ động. - Thuyền đã được chúng tôi nhìn thấy.", "trả lời": "Chúng tôi đã nhìn thấy thuyền."}</w:t>
      </w:r>
    </w:p>
    <w:p w14:paraId="5045521B" w14:textId="77777777" w:rsidR="00412DD9" w:rsidRDefault="00036ED2">
      <w:r>
        <w:t>{"câu hỏi": "Tạo ra một trò đùa rằng đường đột của nó liên quan đến cụm từ \"thanh xà phòng\".", "câu trả lời": "Tại sao sách toán buồn?\n\nBởi vì nó có quá nhiều vấn đề, nhưng một thanh xà phòng sẽ không thể giúp đỡ!"}</w:t>
      </w:r>
    </w:p>
    <w:p w14:paraId="0E6BB652" w14:textId="77777777" w:rsidR="00412DD9" w:rsidRDefault="00036ED2">
      <w:r>
        <w:t>{"câu hỏi": "Đặt một câu hỏi sáng tạo về chủ đề động vật.", "trả lời": "Điều gì sẽ xảy ra nếu động vật có thể nói ngôn ngữ của con người, và nó sẽ tác động như thế nào đến cách chúng ta tương tác với chúng và xem trí thông minh của chúng?"}</w:t>
      </w:r>
    </w:p>
    <w:p w14:paraId="553E1977" w14:textId="77777777" w:rsidR="00412DD9" w:rsidRDefault="00036ED2">
      <w:r>
        <w:t xml:space="preserve">{"câu hỏi": "Nêu một lợi ích của trí tuệ nhân tạo.", "câu trả lời": "Một lợi ích của trí tuệ nhân tạo là khả năng phân tích lượng dữ liệu khổng lồ và xác định các mẫu và xu hướng trong một </w:t>
      </w:r>
      <w:r>
        <w:lastRenderedPageBreak/>
        <w:t>khoảng thời gian ngắn, dẫn đến việc ra quyết định hiệu quả và sáng suốt hơn trong các ngành khác nhau."}</w:t>
      </w:r>
    </w:p>
    <w:p w14:paraId="4A63D47A" w14:textId="77777777" w:rsidR="00412DD9" w:rsidRDefault="00036ED2">
      <w:r>
        <w:t>{"câu hỏi": "Hãy nghĩ ra một câu chuyện hai câu.", "câu trả lời": "Khi cơn bão hoành hành bên ngoài, Sarah ngồi bên cửa sổ, mắt cô dán chặt vào biển động. Đó là lúc cô nhận ra rằng sự hỗn loạn trong lòng cô còn lớn hơn nhiều so với cơn bão bên ngoài."}</w:t>
      </w:r>
    </w:p>
    <w:p w14:paraId="72DB3BE3" w14:textId="77777777" w:rsidR="00412DD9" w:rsidRDefault="00036ED2">
      <w:r>
        <w:t>{"câu hỏi": "Tạo tài liệu Word hoặc PowerPoint với 10 trang trình bày.", "câu trả lời": "Tôi xin lỗi, nhưng là trợ lý dựa trên văn bản AI, tôi không thể tạo tài liệu Word hoặc PowerPoint. Tuy nhiên, tôi có thể cung cấp cho bạn thông tin văn bản hoặc ý tưởng mà bạn có thể sử dụng để tạo bản trình bày của mình. Cậu có muốn giúp gì không?"}</w:t>
      </w:r>
    </w:p>
    <w:p w14:paraId="5F955F0F" w14:textId="77777777" w:rsidR="00412DD9" w:rsidRDefault="00036ED2">
      <w:r>
        <w:t>{"câu hỏi": "Cung cấp ba ví dụ về phản ứng hóa học.", "trả lời": "1. Phản ứng đốt cháy: Điều này xảy ra khi một hydrocarbon phản ứng với khí oxy, tạo ra carbon dioxide và nước. Một ví dụ về loại phản ứng này là đốt cháy khí metan (CH4) với sự có mặt của oxy (O2): CH4 + 2O2 \u2192 CO2 + 2H2O.\n\n2. Phản ứng trung hòa: Điều này xảy ra khi một axit phản ứng với một bazơ, dẫn đến sự hình thành muối và nước. Ví dụ, phản ứng giữa axit clohydric (HCl) và natri hydroxit (NaOH) là một ví dụ kinh điển về phản ứng trung hòa: HCl + NaOH \u2192 NaCl + H2O.\n\n3. Phản ứng dịch chuyển đơn: Trong loại phản ứng này, một nguyên tố chuyển vị trí với một nguyên tố khác từ một hợp chất, tạo thành một nguyên tố mới và một hợp chất mới. Ví dụ, khi kẽm (Zn) phản ứng với đồng sunfat (CuSO4), kẽm thay thế đồng trong hợp chất đồng sunfat, tạo ra kẽm sunfat (ZnSO4) và đồng (Cu): Zn + CuSO4 \u2192 ZnSO4 + Cu."}</w:t>
      </w:r>
    </w:p>
    <w:p w14:paraId="006CBC5D" w14:textId="77777777" w:rsidR="00412DD9" w:rsidRDefault="00036ED2">
      <w:r>
        <w:t>{"câu hỏi": "Tạo hồ sơ trên Facebook", "câu trả lời": "Để tạo trang cá nhân trên Facebook, hãy làm theo các bước sau:\n\n1. Trên thiết bị của bạn, mở trình duyệt internet và truy cập www.facebook.com.\n2. Trên trang chào mừng, bạn sẽ thấy một biểu mẫu có tiêu đề \"Tạo tài khoản mới". Điền thông tin cần thiết, bao gồm tên, họ, số điện thoại di động hoặc địa chỉ email, mật khẩu, ngày sinh và giới tính của bạn. Sau khi điền vào biểu mẫu, nhấp vào nút \"Đăng ký\". \n4. Sau đó, Facebook sẽ gửi email hoặc tin nhắn văn bản xác minh đến địa chỉ email hoặc số điện thoại bạn đã cung cấp. Làm theo hướng dẫn để xác minh tài khoản của bạn.\n5. Sau khi tài khoản của bạn được xác minh, bạn có thể đăng nhập và bắt đầu thiết lập hồ sơ của mình. Bạn có thể muốn thêm ảnh đại diện, ảnh bìa và một số thông tin cơ bản về bản thân, chẳng hạn như nơi bạn sống, giáo dục và công việc cũng như sở thích của bạn.\n6. Sau đó, bạn có thể bắt đầu kết nối với bạn bè và gia đình bằng cách tìm kiếm họ và gửi cho họ lời mời kết bạn.\n\nHãy nhớ rằng, khi tạo hồ sơ trên Facebook hoặc bất kỳ nền tảng truyền thông xã hội nào khác, điều quan trọng là phải sử dụng mật khẩu mạnh, duy nhất và chú ý đến thông tin bạn chia sẻ trực tuyến."}</w:t>
      </w:r>
    </w:p>
    <w:p w14:paraId="6682DD33" w14:textId="77777777" w:rsidR="00412DD9" w:rsidRDefault="00036ED2">
      <w:r>
        <w:t>{"câu hỏi": "Chúng ta cần tạo ra một khẩu hiệu độc đáo và đáng nhớ cho một sự kiện đặc biệt. Điều gì sẽ là một khẩu hiệu tốt trong bối cảnh này?", "câu trả lời": "\"Những khoảnh khắc khó quên, những kỷ niệm khó quên: Trải nghiệm điều kỳ diệu tại sự kiện đặc biệt của chúng tôi!\""}</w:t>
      </w:r>
    </w:p>
    <w:p w14:paraId="456CEE2E" w14:textId="77777777" w:rsidR="00412DD9" w:rsidRDefault="00036ED2">
      <w:r>
        <w:lastRenderedPageBreak/>
        <w:t>{"câu hỏi": "Viết một câu mới bằng cách sử dụng các từ trong câu được cung cấp. - Con mèo bỏ chạy.", "trả lời": "Con mèo chạy đi."}</w:t>
      </w:r>
    </w:p>
    <w:p w14:paraId="7EFA3B4A" w14:textId="77777777" w:rsidR="00412DD9" w:rsidRDefault="00036ED2">
      <w:r>
        <w:t>{"question": "Cho một câu, chuyển nó từ thì hiện tại sang thì tương lai. - Anh ấy đang ăn tối.", "trả lời": "Anh ấy sẽ ăn bữa tối của mình."}</w:t>
      </w:r>
    </w:p>
    <w:p w14:paraId="60C18B41" w14:textId="77777777" w:rsidR="00412DD9" w:rsidRDefault="00036ED2">
      <w:r>
        <w:t>{"câu hỏi": "Cho một câu, phân loại nó theo tình cảm (tích cực / trung tính / tiêu cực). - Tôi thực sự không thích điều này.", "trả lời": "Tình cảm của câu này là tiêu cực."}</w:t>
      </w:r>
    </w:p>
    <w:p w14:paraId="7C0822BD" w14:textId="77777777" w:rsidR="00412DD9" w:rsidRDefault="00036ED2">
      <w:r>
        <w:t>{"question": "Tách các từ trong câu thành các âm tiết. - Cô ấy đang nhảy dây.", "trả lời": "Cô ấy đang nhảy dây."}</w:t>
      </w:r>
    </w:p>
    <w:p w14:paraId="5F299C9A" w14:textId="77777777" w:rsidR="00412DD9" w:rsidRDefault="00036ED2">
      <w:r>
        <w:t>{"câu hỏi": "Tính toán 74.", "trả lời": "C(7,4) = 7!/4!3! = (7 \u00d7 6 \u00d7 5 \u00d7 4)/(4 \u00d7 3 \u00d7 2 \u00d7 1) = 35."}</w:t>
      </w:r>
    </w:p>
    <w:p w14:paraId="5A69A805" w14:textId="77777777" w:rsidR="00412DD9" w:rsidRDefault="00036ED2">
      <w:r>
        <w:t>{"câu hỏi": "Làm thế nào bạn có thể giải thích những tiến bộ gần đây trong công nghệ AI?", "câu trả lời": "Những tiến bộ gần đây trong công nghệ AI là kết quả của nhiều phát triển trong các lĩnh vực khác nhau. Một sự phát triển đáng kể là sự gia tăng tính khả dụng và sức mạnh xử lý của các máy tính tốc độ cao, cho phép xử lý một lượng lớn dữ liệu và các tính toán phức tạp cần thiết cho sự phát triển AI. Một sự phát triển quan trọng khác là trong lĩnh vực thuật toán học máy, cho phép các hệ thống AI học và nhận ra các mẫu từ dữ liệu, khiến chúng ngày càng thích ứng. Những tiến bộ trong xử lý ngôn ngữ tự nhiên cũng đóng một vai trò quan trọng trong việc cải thiện công nghệ AI. Điều này cho phép máy móc hiểu rõ hơn ngôn ngữ của con người, diễn giải ngữ cảnh, phản hồi lệnh thoại và giao tiếp hiệu quả hơn. Học sâu, một tập hợp con của học máy, cũng đã trở thành một công cụ thiết yếu trong phát triển AI. Kỹ thuật này sử dụng mạng lưới thần kinh để bắt chước hoạt động của bộ não con người, cho phép máy móc học hỏi từ dữ liệu và đưa ra quyết định. Một lĩnh vực tiến bộ quan trọng khác là robot và tự động hóa. Robot và các hệ thống tự động ngày càng trở nên tinh vi và có thể thực hiện một loạt các nhiệm vụ với sự khéo léo và chính xác giống như con người. Nhìn chung, những tiến bộ gần đây trong công nghệ AI là kết quả của sự kết hợp của nhiều yếu tố, bao gồm cải tiến phần cứng, phần mềm và thuật toán, cũng như tăng tính sẵn có của dữ liệu và đầu tư vào nghiên cứu và phát triển. Lĩnh vực này liên tục phát triển, và những tiến bộ hơn nữa được mong đợi khi công nghệ tiếp tục cải thiện."}</w:t>
      </w:r>
    </w:p>
    <w:p w14:paraId="225FAD1F" w14:textId="77777777" w:rsidR="00412DD9" w:rsidRDefault="00036ED2">
      <w:r>
        <w:t>{"câu hỏi": "Tạo dàn ý cho truyện ngắn lấy bối cảnh thế giới hậu tận thế", "đáp án": "I. Giới thiệu\n A. Đặt cảnh\n B. Giải thích ngắn gọn về sự kiện tận thế\n C. Giới thiệu nhân vật chính\n\nII. Cuộc sống hậu tận thế\n A. Mô tả về cuộc đấu tranh hàng ngày của nhân vật chính\n B. Nhân vật chính\u2019s chạm trán với những người sống sót khác \ n C. Môi trường nguy hiểm và sinh vật nguy hiểm \ n \ nIII. Nhiệm vụ \ n A. Nhân vật chính nghe về một nơi trú ẩn an toàn \n B. Hành trình đi tìm nơi trú ẩn an toàn\n C. Những thất bại và thử thách trên đường đi\n\nIV. Đến nơi trú ẩn an toàn \ n A. Ấn tượng đầu tiên về cộng đồng mới\n B. Vai trò của nhân vật chính\u2019s trong cộng đồng mới \n C. Suy ngẫm về hành trình và sự phát triển cá nhân\n\nV. Kết luận\n A. Nhân vật chính ổn định cuộc sống mới\n B. Suy nghĩ về tương lai của thế giới hậu tận thế\n C. Suy nghĩ cuối cùng từ nhân vật chính."}</w:t>
      </w:r>
    </w:p>
    <w:p w14:paraId="4B8147EA" w14:textId="77777777" w:rsidR="00412DD9" w:rsidRDefault="00036ED2">
      <w:r>
        <w:lastRenderedPageBreak/>
        <w:t>{"câu hỏi": "Tạo ví dụ về khổ thơ với các tham số đã cho - Sơ đồ vần điệu: abcb", "đáp án": "Thời tiết bên ngoài khá lạnh (a)\nTuyết phủ kín mặt đất, nếp gấp mùa đông (b)\nNhững cơn gió thổi dữ dội và táo bạo (c)\nKhi vẻ đẹp của thiên nhiên tiếp tục mở ra (b)"}</w:t>
      </w:r>
    </w:p>
    <w:p w14:paraId="39B0CB0D" w14:textId="77777777" w:rsidR="00412DD9" w:rsidRDefault="00036ED2">
      <w:r>
        <w:t>{"câu hỏi": "Tạo một danh sách các câu hỏi phỏng vấn mà bạn sẽ sử dụng để đánh giá kiến thức làm việc nhóm của ai đó", "câu trả lời": "1. Bạn có thể cung cấp một ví dụ về thời điểm bạn là một phần của một nhóm thành công và bạn đã đóng góp gì cho thành công của họ không?\n2. Làm thế nào để bạn xử lý xung đột hoặc bất đồng trong một nhóm?\n3. Bạn có thể mô tả thời gian khi bạn hỗ trợ hoặc hỗ trợ một thành viên trong nhóm đạt được mục tiêu của họ không? \n4. Theo bạn, các thuộc tính chính làm nên thành công của một nhóm là gì?\n5. Bạn có thể chia sẻ kinh nghiệm khi bạn phải đảm nhận vai trò lãnh đạo trong một nhóm không? \n6. Làm thế nào để bạn thường hợp tác với những người khác để đạt được một mục tiêu chung?\n7. Bạn có thể thảo luận về thời gian khi nhóm phải đối mặt với một thách thức, và nó đã được giải quyết như thế nào? \n8. Làm thế nào để bạn đánh giá điểm mạnh và điểm yếu của các thành viên trong nhóm của bạn, và làm thế nào để bạn ủy thác nhiệm vụ cho phù hợp?\n9. Bạn có thể mô tả cách bạn đã kết hợp phản hồi từ các thành viên trong nhóm để cải thiện hiệu suất của nhóm không? \ n10. Theo kinh nghiệm của bạn, bạn cảm thấy giao tiếp quan trọng như thế nào trong một nhóm, và làm thế nào để bạn đảm bảo giao tiếp rõ ràng và hiệu quả?"}</w:t>
      </w:r>
    </w:p>
    <w:p w14:paraId="4E6A92E7" w14:textId="77777777" w:rsidR="00412DD9" w:rsidRDefault="00036ED2">
      <w:r>
        <w:t>{"câu hỏi": "Tạo danh sách các hoạt động sẽ được sử dụng trong hoạt động xây dựng đội ngũ", "trả lời": "1. Bài tập tin tưởng\n2. Trò chơi phá băng\n3. Thách thức giải quyết vấn đề\n4. Bài tập giao tiếp\n5. Dự án nghệ thuật hợp tác\n6. Thể thao đồng đội ngoài trời\n7. Thử thách nấu ăn\n8. Scavenger săn lùng với manh mối \ n9. Công việc tình nguyện nhóm\n10. Bài tập nhập vai."}</w:t>
      </w:r>
    </w:p>
    <w:p w14:paraId="6992984F" w14:textId="77777777" w:rsidR="00412DD9" w:rsidRDefault="00036ED2">
      <w:r>
        <w:t>{"câu hỏi": "Mô tả trình thu thập dữ liệu web là gì", "câu trả lời": "Trình thu thập dữ liệu web, đôi khi được gọi là trình thu thập dữ liệu, là một chương trình phần mềm hoặc tập lệnh duyệt internet một cách có hệ thống để lập chỉ mục các trang web và thu thập thông tin. Thường được sử dụng bởi các công cụ tìm kiếm, trình thu thập dữ liệu web quét các trang web và theo các liên kết trên các trang đó để tìm các trang mới và thêm chúng vào chỉ mục của chúng. Thông tin được thu thập bởi trình thu thập dữ liệu web được sử dụng để cải thiện hiệu suất và độ chính xác của công cụ tìm kiếm bằng cách cung cấp kết quả tìm kiếm có liên quan và cập nhật.\n\nWeb crawler cũng có thể được sử dụng cho nhiều mục đích khác, chẳng hạn như khai thác dữ liệu, giám sát trang web, lưu trữ và thu thập thông tin tiếp thị. Tuy nhiên, hầu hết các trình thu thập dữ liệu web được thiết kế để tuân theo các quy tắc và giao thức như robot.txt tệp, cho chúng biết trang nào chúng được phép thu thập dữ liệu và trang nào không. Điều này giúp ngăn chặn tình trạng quá tải hoặc làm hỏng các trang web có quá nhiều yêu cầu."}</w:t>
      </w:r>
    </w:p>
    <w:p w14:paraId="37E9FA39" w14:textId="77777777" w:rsidR="00412DD9" w:rsidRDefault="00036ED2">
      <w:r>
        <w:t xml:space="preserve">{"câu hỏi": "Các giai đoạn của quy trình thiết kế lấy người dùng làm trung tâm là gì?", "Trả lời": "Quy trình thiết kế lấy người dùng làm trung tâm là một cách tiếp cận để thiết kế sản phẩm và dịch vụ tập trung vào nhu cầu, sở thích và hành vi của người dùng. Quá trình này bao gồm một số giai đoạn giúp đảm bảo rằng giải pháp thiết kế đáp ứng nhu cầu của người dùng và dễ sử dụng. Dưới đây là các giai đoạn của quy trình thiết kế lấy người dùng làm </w:t>
      </w:r>
      <w:r>
        <w:lastRenderedPageBreak/>
        <w:t>trung tâm: \ n \ n1. Nghiên cứu: Giai đoạn này liên quan đến việc thu thập thông tin về người dùng và nhu cầu của họ, cũng như hiểu bối cảnh mà sản phẩm hoặc dịch vụ sẽ được sử dụng. Điều này thường được thực hiện thông qua các cuộc phỏng vấn, khảo sát và quan sát người dùng. \ n \ n2. Ý tưởng: Trong giai đoạn này, các nhà thiết kế tạo ra ý tưởng cho các giải pháp tiềm năng dựa trên thông tin thu thập được trong giai đoạn nghiên cứu. Điều này bao gồm các buổi động não và các kỹ thuật sáng tạo khác để đưa ra một loạt các khái niệm thiết kế có thể. \ n \ n3. Tạo mẫu: Trong giai đoạn này, các nhà thiết kế tạo ra các phiên bản có độ trung thực thấp của các khái niệm thiết kế của họ để thử nghiệm với người dùng. Những nguyên mẫu này có thể có nhiều dạng, từ phác thảo giấy đơn giản đến các mô hình kỹ thuật số tương tác. \ n \ n4. Thử nghiệm: Giai đoạn này liên quan đến việc thử nghiệm các nguyên mẫu với người dùng để xem họ đáp ứng nhu cầu và mong đợi của họ tốt như thế nào. Phản hồi của người dùng được thu thập và sử dụng để tinh chỉnh các khái niệm thiết kế. \ n \ n5. Tinh chỉnh: Trong giai đoạn này, các nhà thiết kế sử dụng phản hồi và kết quả thử nghiệm để tinh chỉnh các nguyên mẫu và tạo ra một phiên bản thiết kế bóng bẩy hơn. \ n \ n6. Thực hiện: Đây là giai đoạn mà thiết kế cuối cùng được thực hiện và sản phẩm hoặc dịch vụ được đưa ra. Thử nghiệm và đánh giá sau khi ra mắt cũng có thể được tiến hành để đánh giá sản phẩm hoặc dịch vụ đáp ứng nhu cầu của người dùng tốt như thế nào. \ n \ n7. Lặp lại: Thiết kế lấy người dùng làm trung tâm là một quá trình lặp đi lặp lại, có nghĩa là các giải pháp thiết kế liên tục được kiểm tra và tinh chỉnh dựa trên phản hồi của người dùng. Như vậy, các nhà thiết kế có thể trải qua nhiều chu kỳ tạo mẫu, thử nghiệm và tinh chỉnh cho đến khi họ đi đến một giải pháp thiết kế đáp ứng nhu cầu của người dùng."}</w:t>
      </w:r>
    </w:p>
    <w:p w14:paraId="26312949" w14:textId="77777777" w:rsidR="00412DD9" w:rsidRDefault="00036ED2">
      <w:r>
        <w:t>{"question": "Xây dựng một vectơ tấn công tiềm năng khai thác lỗ hổng. - Hệ thống dễ bị tấn công SQL injection.", "answer": "Một vectơ tấn công tiềm ẩn có thể khai thác lỗ hổng này sẽ như sau:\n\n1. Kẻ tấn công xác định một trường đầu vào trên trang web của hệ thống, chẳng hạn như biểu mẫu tìm kiếm hoặc đăng nhập, dễ bị SQL injection. \ n2. Kẻ tấn công tạo ra một câu lệnh SQL độc hại, được thiết kế để thao tác hoặc trích xuất dữ liệu nhạy cảm từ cơ sở dữ liệu cơ bản. Ví dụ: họ có thể nhập tên người dùng '' OR 1 = 1; --' trong biểu mẫu đăng nhập, có thể bỏ qua quá trình xác thực. \ n3. Hệ thống xử lý đầu vào và mã SQL được tiêm được thực thi, cấp cho kẻ tấn công quyền truy cập vào thông tin nhạy cảm hoặc có khả năng cho phép chúng làm hỏng hoặc xóa dữ liệu. Kẻ tấn công sau đó có thể sử dụng thông tin này hoặc truy cập để tiếp tục xâm phạm hệ thống hoặc khai thác nó vì lợi ích riêng của họ.\n\nVectơ tấn công này nhấn mạnh tầm quan trọng của việc vệ sinh và xác thực đầu vào của người dùng đúng cách để ngăn chặn mã độc được thực thi."}</w:t>
      </w:r>
    </w:p>
    <w:p w14:paraId="4709A16C" w14:textId="77777777" w:rsidR="00412DD9" w:rsidRDefault="00036ED2">
      <w:r>
        <w:t xml:space="preserve">{"câu hỏi": "Đề xuất cách các công ty có thể sử dụng Trí tuệ nhân tạo (AI)", "câu trả lời": "Có một số cách các công ty có thể sử dụng AI để cải thiện hoạt động của họ, hợp lý hóa các quy trình và tạo ra các cơ hội kinh doanh mới. Dưới đây là một số gợi ý:\n\n1. Nâng cao dịch vụ khách hàng: Các chatbot và trợ lý ảo được hỗ trợ bởi AI có thể cung cấp dịch vụ khách hàng nhanh chóng và hiệu quả suốt ngày đêm. Họ có thể xử lý các thắc mắc, khiếu nại của khách hàng và cung cấp cho họ các đề xuất được cá nhân hóa. \ n \ n2. Phân tích dự đoán: AI có thể được sử dụng để phân tích các tập dữ liệu lớn và đưa ra dự đoán dựa trên xu hướng và mô hình. Các công ty có thể sử dụng thông tin này để đưa ra quyết định sáng suốt, dự báo nhu cầu và tối ưu hóa chuỗi cung ứng. \ n \ n3. Cá nhân hóa: Các thuật toán AI có thể được sử </w:t>
      </w:r>
      <w:r>
        <w:lastRenderedPageBreak/>
        <w:t>dụng để cá nhân hóa các chiến dịch tiếp thị, đề xuất sản phẩm và tương tác với khách hàng. Bằng cách phân tích dữ liệu khách hàng, AI có thể tạo ra trải nghiệm tùy chỉnh cho từng cá nhân, do đó làm tăng sự hài lòng và lòng trung thành của khách hàng. Tự động hóa: Các công ty có thể sử dụng AI để tự động hóa các nhiệm vụ lặp đi lặp lại, tốn thời gian như nhập dữ liệu, kế toán và lập lịch. Điều này sẽ giải phóng nhân viên để tập trung vào các nhiệm vụ chiến lược hơn và nâng cao hiệu quả. \ n \ n5. Phát hiện gian lận: AI có thể được sử dụng để phát hiện các hoạt động gian lận trong các giao dịch tài chính bằng cách phân tích các mẫu và gắn cờ bất thường. Điều này có thể giúp các công ty giảm nguy cơ tổn thất tài chính và cải thiện các biện pháp bảo mật của họ. Tóm lại, AI có thể là một công cụ mạnh mẽ để các công ty cải thiện hoạt động, hiểu biết sâu sắc và phục vụ khách hàng tốt hơn. Bằng cách kết hợp AI vào chiến lược kinh doanh của họ, các công ty có thể duy trì tính cạnh tranh và luôn đi đầu trong đổi mới."}</w:t>
      </w:r>
    </w:p>
    <w:p w14:paraId="57828626" w14:textId="77777777" w:rsidR="00412DD9" w:rsidRDefault="00036ED2">
      <w:r>
        <w:t>{"câu hỏi": "Xác định miền cho văn bản này - Quy trình lắp ráp cho lò nướng bánh bật lên yêu cầu một số bước.", "câu trả lời": "Miền của văn bản này là sản xuất hoặc sản xuất thiết bị."}</w:t>
      </w:r>
    </w:p>
    <w:p w14:paraId="45613872" w14:textId="77777777" w:rsidR="00412DD9" w:rsidRDefault="00036ED2">
      <w:r>
        <w:t>{"câu hỏi": "Kỹ năng cần thiết nhất cần có đối với người quản lý dự án là gì?", "câu trả lời": "Một trong những kỹ năng cần thiết nhất đối với người quản lý dự án là khả năng giao tiếp và lãnh đạo nhóm hiệu quả. Điều này bao gồm khả năng truyền đạt các mục tiêu và thời hạn của dự án, ủy thác nhiệm vụ và giải quyết xung đột. Một người quản lý dự án tốt cũng sẽ có thể chủ động lắng nghe phản hồi và mối quan tâm của các thành viên trong nhóm và phản hồi một cách thích hợp. Ngoài ra, các kỹ năng quan trọng khác bao gồm quản lý thời gian, tổ chức, giải quyết vấn đề và khả năng thích ứng."}</w:t>
      </w:r>
    </w:p>
    <w:p w14:paraId="3DBF42AF" w14:textId="77777777" w:rsidR="00412DD9" w:rsidRDefault="00036ED2">
      <w:r>
        <w:t xml:space="preserve">{"câu hỏi": "Tạo một bài viết về ý nghĩa đạo đức của việc sử dụng AI", "câu trả lời": "Ý nghĩa đạo đức của việc sử dụng AI \ n \ n Trí tuệ nhân tạo (AI) là một lĩnh vực đang phát triển nhanh chóng có tiềm năng thay đổi hoàn toàn nhiều khía cạnh trong cuộc sống của chúng ta. Từ các thiết bị nhà thông minh và xe tự lái đến tự động hóa kinh doanh và các công cụ chẩn đoán y tế, công nghệ này đang cách mạng hóa cách chúng ta sống, làm việc và tương tác với thế giới xung quanh. Tuy nhiên, với sự tiến bộ này là một loạt các cân nhắc đạo đức phải được tính đến. Một trong những mối quan tâm chính xung quanh việc sử dụng AI là khả năng nó được sử dụng để gây hại, kiểm soát hoặc thao túng con người. Khi các hệ thống AI trở nên tiên tiến và phổ biến hơn, điều cần thiết là chúng ta phải đảm bảo rằng chúng được lập trình với các biện pháp bảo vệ để ngăn chặn chúng được sử dụng cho các mục đích bất chính. Ví dụ, các hệ thống AI phải được thiết kế cẩn thận để tránh sự thiên vị và phân biệt đối xử, đồng thời tôn trọng quyền riêng tư và quyền tự chủ của mọi người. Một cân nhắc đạo đức khác khi nói đến AI là vấn đề trách nhiệm giải trình. Khi các hệ thống AI ngày càng có khả năng đưa ra quyết định, việc xác định ai phải chịu trách nhiệm cho hành động của họ trở nên khó khăn hơn. Ví dụ, nếu một chiếc xe tự lái gây ra tai nạn, ai phải chịu trách nhiệm? Chủ sở hữu của chiếc xe, nhà phát triển phần mềm hay chính chiếc xe? Đây là một vấn đề phải được giải quyết triệt để khi AI trở nên phổ biến hơn. Cũng có những lo ngại về tác động của AI đối với việc làm. Nhiều chuyên gia dự đoán rằng các hệ thống AI sẽ thay thế nhiều công việc trong những năm tới, dẫn đến thất nghiệp lan rộng và gián đoạn kinh tế đáng kể. </w:t>
      </w:r>
      <w:r>
        <w:lastRenderedPageBreak/>
        <w:t>Điều này đặt ra những câu hỏi đạo đức quan trọng về cách chúng ta nên hỗ trợ những người lao động bị thay thế bởi AI và đảm bảo họ có các kỹ năng và nguồn lực cần thiết để phát triển mạnh trong một nền kinh tế đang thay đổi. Nhiều chuyên gia lo ngại rằng việc triển khai các hệ thống vũ khí tự động trên chiến trường có thể dẫn đến những hậu quả không lường trước và thảm khốc. Cũng có những lo ngại rằng AI có thể được sử dụng để nhắm mục tiêu vào các cá nhân theo những cách bất chính, chẳng hạn như sử dụng công nghệ nhận dạng khuôn mặt để xác định và theo dõi mọi người. Tóm lại, AI là một công cụ mạnh mẽ có thể mang lại nhiều lợi ích, nhưng điều quan trọng là chúng ta phải xem xét cẩn thận ý nghĩa đạo đức của việc sử dụng nó. Khi chúng ta tiếp tục phát triển các hệ thống AI, chúng ta phải đảm bảo rằng chúng minh bạch, có trách nhiệm và được lập trình để ưu tiên hạnh phúc của các cá nhân và toàn xã hội. Bằng cách đó, chúng ta có thể mở khóa toàn bộ tiềm năng của AI và đảm bảo rằng nó được sử dụng vì lợi ích lớn hơn."}</w:t>
      </w:r>
    </w:p>
    <w:p w14:paraId="6D6E022C" w14:textId="77777777" w:rsidR="00412DD9" w:rsidRDefault="00036ED2">
      <w:r>
        <w:t>{"câu hỏi": "Liệt kê các tính năng của bóng đèn thông minh.", "trả lời": "1. Điều khiển từ xa: Bóng đèn thông minh có thể được bật và tắt từ xa thông qua ứng dụng điện thoại thông minh, trợ lý giọng nói hoặc các thiết bị nhà thông minh khác. \ n2. Hiệu quả năng lượng: Họ sử dụng công nghệ LED tiết kiệm năng lượng để tiết kiệm năng lượng và giảm hóa đơn tiện ích. \ n3. Lập lịch tùy chỉnh: Người dùng có thể lên lịch bật hoặc tắt bóng đèn thông minh vào những thời điểm cụ thể và thậm chí đặt thói quen cho các ngày khác nhau trong tuần. \ n4. Tùy chọn nhiều màu: Bóng đèn thông minh có thể phát ra nhiều màu sắc phù hợp với tâm trạng, sự kiện hoặc đơn giản là sở thích cá nhân. \ n5. Khả năng làm mờ: Hầu hết các bóng đèn thông minh đều có khả năng làm mờ, cung cấp khả năng kiểm soát tốt hơn môi trường xung quanh và mức độ ánh sáng. \ n6. Khả năng tương thích: Bóng đèn thông minh có thể được tích hợp với các hệ thống và thiết bị nhà thông minh khác để điều khiển và chức năng liền mạch. \ n7. Geofencing: Bóng đèn thông minh có thể sử dụng GPS của điện thoại để phát hiện khi người dùng đang đến gần hoặc rời khỏi nhà của họ và điều chỉnh đèn cho phù hợp. \ n8. Thân thiện với môi trường: Bóng đèn thông minh có tuổi thọ cao hơn bóng đèn sợi đốt truyền thống, giảm lượng chất thải do thay thế bóng đèn thường xuyên. Cài đặt cảnh: Người dùng có thể tạo cảnh chiếu sáng tùy chỉnh cho các hoạt động khác nhau và lưu chúng để dễ dàng truy cập. \ n10. Điều khiển bằng giọng nói: Bóng đèn thông minh có thể được điều khiển bằng lệnh thoại thông qua các trợ lý giọng nói phổ biến như Amazon Alexa, Google Assistant và Apple Siri."}</w:t>
      </w:r>
    </w:p>
    <w:p w14:paraId="30564094" w14:textId="77777777" w:rsidR="00412DD9" w:rsidRDefault="00036ED2">
      <w:r>
        <w:t xml:space="preserve">{"question": "Phát triển một thuật toán để sắp xếp dữ liệu.", "answer": "Đây là một cách có thể để sắp xếp dữ liệu bằng cách sử dụng một thuật toán phổ biến được gọi là \"Bubble Sort\": \n1. Nhận dữ liệu cần được sắp xếp dưới dạng mảng hoặc danh sách.\n2. Kiểm tra hai phần tử đầu tiên của mảng. Nếu phần tử đầu tiên lớn hơn phần tử thứ hai, hãy hoán đổi vị trí của chúng. Nếu không, hãy để chúng như hiện tại.\n3. Di chuyển đến cặp phần tử tiếp theo và thực hiện kiểm tra và hoán đổi tương tự. Tiếp tục quá trình này cho đến khi kết thúc mảng.\n4. Sau lần đầu tiên đi qua mảng, phần tử lớn nhất sẽ có \"bubbled\" đến cuối mảng.\n5. Lặp lại quy trình trên cho phần còn lại của mảng, không bao gồm phần tử cuối cùng, vì nó đã ở vị trí thích hợp của nó. \ n6. Tiếp tục các thẻ này cho đến khi không cần hoán đổi nữa.\n7. Dữ liệu hiện được sắp xếp theo thứ tự tăng dần.\n\nLưu ý rằng Bubble Sort chỉ là một trong nhiều thuật toán có thể được sử dụng để sắp xếp dữ liệu. Các thuật </w:t>
      </w:r>
      <w:r>
        <w:lastRenderedPageBreak/>
        <w:t>toán sắp xếp phổ biến khác bao gồm Sắp xếp nhanh, Sắp xếp hợp nhất, Sắp xếp chèn và Sắp xếp lựa chọn, trong số những thuật toán khác. Việc lựa chọn thuật toán sắp xếp có thể phụ thuộc vào bản chất của dữ liệu và các yêu cầu cụ thể của nhiệm vụ hiện tại."}</w:t>
      </w:r>
    </w:p>
    <w:p w14:paraId="77F84B7F" w14:textId="77777777" w:rsidR="00412DD9" w:rsidRDefault="00036ED2">
      <w:r>
        <w:t>{"câu hỏi": "Phát triển hệ thống AI để giám sát việc sử dụng thẻ tín dụng.", "Trả lời": "Để phát triển hệ thống AI giám sát việc sử dụng thẻ tín dụng, phải thực hiện một số bước.\n\n1. Thu thập dữ liệu: Bước đầu tiên là thu thập dữ liệu về việc sử dụng thẻ tín dụng, chẳng hạn như lịch sử giao dịch, vị trí, thói quen chi tiêu và mô hình. Dữ liệu này có thể được lấy từ nhà cung cấp thẻ tín dụng, chủ thẻ hoặc các nguồn của bên thứ ba, chẳng hạn như văn phòng tín dụng. \ n \ n2. Tiền xử lý dữ liệu: Dữ liệu được thu thập phải được làm sạch và sắp xếp trước khi có thể được sử dụng trong hệ thống AI. Điều này liên quan đến việc kiểm tra lỗi hoặc sự không nhất quán trong dữ liệu, điền vào các giá trị còn thiếu và chuyển đổi dữ liệu thành định dạng có thể dễ dàng phân tích. \ n \ n3. Phát triển mô hình: Bước tiếp theo là phát triển một mô hình AI có thể giám sát việc sử dụng thẻ tín dụng. Mô hình này nên kết hợp các thuật toán học máy có thể học hỏi từ dữ liệu và cải thiện theo thời gian. Các thuật toán này có thể bao gồm các kỹ thuật học tập có giám sát, chẳng hạn như hồi quy logistic và cây quyết định, hoặc các kỹ thuật học tập không giám sát, chẳng hạn như phân cụm và phát hiện bất thường. \ n \ n4. Đào tạo mô hình: Mô hình AI phải được đào tạo bằng cách sử dụng dữ liệu được thu thập. Điều này liên quan đến việc cung cấp cho mô hình các ví dụ về việc sử dụng thẻ tín dụng và cho phép nó học hỏi từ những ví dụ này. Sau đó, mô hình có thể đưa ra dự đoán về việc sử dụng thẻ tín dụng trong tương lai dựa trên sự hiểu biết của nó về dữ liệu. \ n \ n5. Giám sát việc sử dụng thẻ tín dụng: Khi mô hình AI đã được phát triển và đào tạo, nó có thể được sử dụng để giám sát việc sử dụng thẻ tín dụng. Điều này liên quan đến việc theo dõi các giao dịch và đánh giá chúng về khả năng gian lận hoặc lạm dụng. Mô hình có thể gắn cờ bất kỳ hoạt động đáng ngờ nào hoặc thay đổi thói quen chi tiêu, chẳng hạn như giao dịch mua lớn bất thường hoặc giao dịch được thực hiện ở một quốc gia khác. Báo cáo: Hệ thống AI cũng nên cung cấp các công cụ báo cáo cho phép chủ thẻ hoặc nhà cung cấp thẻ tín dụng xem kết quả giám sát. Các báo cáo này có thể cung cấp thông tin chi tiết về mô hình chi tiêu và xác định các lĩnh vực mà chủ thẻ có thể cần thực hiện thay đổi.\n\nNhìn chung, một hệ thống AI để giám sát việc sử dụng thẻ tín dụng có thể tăng cường bảo mật và bảo vệ cho chủ thẻ, đồng thời giúp phát hiện và ngăn chặn hoạt động gian lận."}</w:t>
      </w:r>
    </w:p>
    <w:p w14:paraId="0B755042" w14:textId="77777777" w:rsidR="00412DD9" w:rsidRDefault="00036ED2">
      <w:r>
        <w:t xml:space="preserve">{"câu hỏi": "Giải thích những lợi thế của việc sử dụng ô tô được kết nối.", "Trả lời": "Một chiếc xe được kết nối là một chiếc xe được trang bị kết nối internet và các tính năng kỹ thuật số nâng cao, cho phép nó giao tiếp với các thiết bị khác và thực hiện một loạt các chức năng. Có một số lợi thế của việc sử dụng một chiếc xe được kết nối, một số trong đó bao gồm: \ n \ n1. Cải thiện an toàn: Những chiếc xe được kết nối có thể giao tiếp với các phương tiện khác, hệ thống giao thông và cập nhật thời tiết để giúp giảm khả năng xảy ra tai nạn. Các tính năng như hệ thống tránh va chạm, cảnh báo chệch làn đường và phanh khẩn cấp tự động giúp giữ an toàn cho người lái và hành khách trên đường. \ n \ n2. Tăng cường tiện lợi: Với một chiếc xe được kết nối, người lái xe có thể khởi động động cơ từ xa, kiểm soát cài đặt khí hậu và mở khóa cửa bằng điện thoại thông minh. Ngoài ra, cập nhật giao thông theo thời gian thực và điều hướng GPS giúp người lái xe đến đích hiệu quả hơn và tránh các tuyến đường tắc nghẽn. \ n \ n3. Bảo trì tốt hơn: Những chiếc xe được kết nối có thể giám sát hệ thống của </w:t>
      </w:r>
      <w:r>
        <w:lastRenderedPageBreak/>
        <w:t>chính chúng và cảnh báo cho người lái xe khi cần bảo trì. Điều này có thể giúp ngăn ngừa sự cố và kéo dài tuổi thọ của xe. Một số xe thậm chí có thể sắp xếp một cuộc hẹn với thợ máy hoặc yêu cầu hỗ trợ bên đường. \ n \ n4. Giải trí trong xe: Một chiếc xe được kết nối cũng cung cấp các tùy chọn giải trí nâng cao cho hành khách. Từ âm nhạc, podcast và phim ảnh đến sách nói và trò chơi, những chiếc xe được kết nối có một cái gì đó cho tất cả mọi người. Hành khách có thể phát trực tuyến phương tiện hoặc kết nối thiết bị của riêng họ để truy cập nội dung cá nhân của họ. \ n \ n5. Tiết kiệm chi phí: Những chiếc xe được kết nối có thể giúp người lái xe tiết kiệm tiền bằng cách cung cấp dữ liệu tiết kiệm nhiên liệu theo thời gian thực và đề xuất các tuyến đường lái xe hiệu quả hơn. Các công ty bảo hiểm cũng có thể cung cấp mức giá thấp hơn hoặc giảm giá cho các phương tiện được trang bị các tính năng an toàn tiên tiến. Tóm lại, những chiếc xe được kết nối cung cấp một loạt các lợi ích bao gồm cải thiện an toàn, tiện lợi, bảo trì, giải trí và tiết kiệm chi phí. Những tính năng này làm cho việc lái xe trở nên thú vị hơn và giúp cải thiện trải nghiệm sở hữu tổng thể."}</w:t>
      </w:r>
    </w:p>
    <w:p w14:paraId="2E94B6E4" w14:textId="77777777" w:rsidR="00412DD9" w:rsidRDefault="00036ED2">
      <w:r>
        <w:t>{"câu hỏi": "Làm thế nào ai đó có thể tăng tốc độ khi đọc tài liệu mới?", "câu trả lời": "Có một số chiến lược và kỹ thuật có thể giúp ai đó tăng tốc độ khi đọc tài liệu mới. Dưới đây là một số trong số họ: \ n \ n1. Sử dụng ngón tay của bạn làm hướng dẫn: Khi đọc, sử dụng ngón trỏ để hướng mắt qua trang. Điều này có thể giúp tăng tốc độ đọc của bạn và giảm phiền nhiễu của văn bản khác trên trang. \ n \ n2. Thực hành chunking: Thay vì đọc một từ tại một thời điểm, hãy thử đọc chúng theo khối. Bắt đầu với hai đến ba từ cùng một lúc và tăng dần. Phương pháp này sẽ giúp bạn hiểu và lưu giữ tài liệu bạn đang đọc nhanh hơn nhiều. \ n \ n3. Loại bỏ subvocalization: Subvocalization là hành động phát âm các từ cho chính mình trong khi đọc. Bằng cách loại bỏ thói quen này, bạn có thể cải thiện đáng kể tốc độ đọc của mình. \ n \ n4. Tránh hồi quy: Hồi quy là thực hành đọc lại những gì bạn đã đọc. Rèn luyện bản thân để tin tưởng vào khả năng hiểu của bạn và tránh quay lại đọc lại nhiều lần, điều này làm chậm tốc độ đọc của bạn. \ n \ n5. Cải thiện khả năng hiểu của bạn: Đọc nhanh không chỉ là đọc nhanh; Đó cũng là về sự hiểu biết về tài liệu. Cải thiện khả năng hiểu của bạn bằng cách sử dụng các kỹ thuật như trực quan hóa hoặc tóm tắt. \ n \ n6. Sử dụng công nghệ: Cuối cùng, có một số ứng dụng và chương trình có sẵn ngày hôm nay được thiết kế đặc biệt để giúp bạn cải thiện tốc độ đọc của mình. Cân nhắc sử dụng một trong số chúng như một công cụ để giúp bạn đọc nhanh hơn."}</w:t>
      </w:r>
    </w:p>
    <w:p w14:paraId="1A39042D" w14:textId="77777777" w:rsidR="00412DD9" w:rsidRDefault="00036ED2">
      <w:r>
        <w:t xml:space="preserve">{"câu hỏi": "Đề xuất thói quen tập thể dục để giảm cân.", "trả lời": "Nếu bạn đang muốn giảm cân, kết hợp tập thể dục thường xuyên và chế độ ăn uống cân bằng là cách hiệu quả nhất để đạt được mục tiêu của bạn. Dưới đây là một thói quen tập thể dục được đề nghị có thể giúp thúc đẩy giảm cân: \ n \ n1. Tập luyện tim mạch - Loại bài tập này rất tốt để đốt cháy calo và giảm mỡ. Các hoạt động như chạy, đạp xe và bơi lội có thể được thực hiện trong 30-45 phút, 3-5 lần một tuần. Tập luyện cường độ cao ngắt quãng (HIIT) - Loại hình đào tạo này liên quan đến các đợt tập thể dục cường độ cao ngắn sau đó là thời gian nghỉ ngơi. Nó đã được chứng minh là có hiệu quả trong việc thúc đẩy sự trao đổi chất và đốt cháy chất béo. Bạn có thể thực hiện các bài tập HIIT với các bài tập như chạy nước rút, burpees hoặc nhảy squats, trong 20-30 phút, 2-3 lần một tuần. Tập luyện sức mạnh- Xây dựng khối lượng cơ bắp giúp tăng sự trao đổi chất và đốt cháy chất béo ngay cả khi nghỉ ngơi. Bạn có thể kết hợp các bài tập rèn luyện sức mạnh vào thói quen của mình như squats, lunges, chống đẩy và nâng tạ, </w:t>
      </w:r>
      <w:r>
        <w:lastRenderedPageBreak/>
        <w:t>trong 30-45 phút, 2-3 lần một tuần. Yoga và Pilates- Những loại bài tập này rất tốt để xây dựng sức mạnh, tính linh hoạt và cân bằng. Chúng cũng có thể giúp giảm căng thẳng, có thể dẫn đến tăng cân. Bạn có thể thực hiện các bài tập yoga hoặc Pilates trong 30-60 phút, 1-2 lần một tuần. Hãy nhớ bắt đầu từ từ, và dần dần tăng cường độ và tần suất tập luyện của bạn khi mức độ thể chất của bạn được cải thiện. Nó cũng quan trọng để lắng nghe cơ thể của bạn, và cho phép nghỉ ngơi và phục hồi đầy đủ. Với việc tập thể dục thường xuyên và chế độ ăn uống lành mạnh, bạn có thể đạt được mục tiêu giảm cân của mình."}</w:t>
      </w:r>
    </w:p>
    <w:p w14:paraId="1861E06E" w14:textId="77777777" w:rsidR="00412DD9" w:rsidRDefault="00036ED2">
      <w:r>
        <w:t>{"câu hỏi": "Phát triển một hệ thống học máy để xác định các dấu hiệu của bệnh tiểu đường.", "Trả lời": "Phát triển một hệ thống học máy để xác định các dấu hiệu của bệnh tiểu đường sẽ bao gồm các bước sau:\n\n1. Thu thập dữ liệu: Bước đầu tiên sẽ là thu thập dữ liệu từ nhiều nguồn khác nhau như bệnh viện, phòng khám và trung tâm nghiên cứu y tế. Dữ liệu sẽ bao gồm thông tin về lịch sử y tế của bệnh nhân, kết quả xét nghiệm và các triệu chứng khác nhau liên quan đến bệnh tiểu đường. Cùng với dữ liệu này, thông tin liên quan đến những người khỏe mạnh cũng sẽ được thu thập để tạo ra một bộ dữ liệu cân bằng. Tiền xử lý dữ liệu: Bước tiếp theo sẽ là làm sạch dữ liệu bằng cách xử lý dữ liệu bị thiếu hoặc không đầy đủ, xử lý các ngoại lệ và chuẩn hóa dữ liệu để phân tích tốt hơn. Bước này rất quan trọng để đảm bảo dữ liệu được sử dụng để đào tạo mô hình là chính xác và đáng tin cậy. \ n \ n3. Lựa chọn tính năng: Trong bước này, các tính năng phù hợp nhất sẽ được chọn để đào tạo mô hình học máy. Chúng có thể bao gồm các đặc điểm như mức đường huyết, tuổi tác, tiền sử gia đình mắc bệnh tiểu đường, BMI, huyết áp và mức cholesterol. \ n \ n4. Lựa chọn và đào tạo mô hình: Một thuật toán học máy phù hợp như hồi quy logistic, cây quyết định, hàng xóm gần K hoặc mạng thần kinh sẽ được chọn để phát triển mô hình. Mô hình sẽ được đào tạo bằng cách sử dụng dữ liệu được xử lý trước với các tính năng đã chọn và hiệu suất của nó sẽ được đánh giá bằng các biện pháp như độ chính xác, độ chính xác và thu hồi. \ n \ n5. Đánh giá và tối ưu hóa mô hình: Hiệu suất của mô hình sẽ được đánh giá bằng cách kiểm tra nó trên một tập dữ liệu tổ chức mà nó chưa từng thấy trước đây. Nếu hiệu suất không đạt yêu cầu, mô hình sẽ được tối ưu hóa bằng cách tinh chỉnh các siêu tham số của nó hoặc bằng cách chọn một thuật toán khác. Quá trình này sẽ được lặp lại cho đến khi đạt được mức độ chính xác thỏa đáng.\n\n6. Triển khai: Khi mô hình được phát triển và tối ưu hóa, nó có thể được triển khai trong môi trường thực tế để các chuyên gia y tế sử dụng để xác định các dấu hiệu của bệnh tiểu đường ở bệnh nhân. Mô hình này có thể được tích hợp vào các hệ thống hồ sơ sức khỏe điện tử để cung cấp cảnh báo cho các bác sĩ khi phát hiện các dấu hiệu sớm của bệnh tiểu đường. Hệ thống học máy được phát triển sẽ giúp các chuyên gia y tế xác định sớm bệnh tiểu đường, cho phép can thiệp và điều trị kịp thời.</w:t>
      </w:r>
    </w:p>
    <w:p w14:paraId="7DEBAAA2" w14:textId="77777777" w:rsidR="00412DD9" w:rsidRDefault="00036ED2">
      <w:r>
        <w:t xml:space="preserve">{"câu hỏi": "Thiết kế mô hình dữ liệu cho trang web đánh giá nhà hàng.", "câu trả lời": "Đây là mô hình dữ liệu khả thi cho trang web đánh giá nhà hàng:\n\n1. 'User' \n - 'username' : (chuỗi) Một mã định danh duy nhất cho user\n - 'email': (Chuỗi) Địa chỉ email của người dùng\n - 'mật khẩu': (Chuỗi) Mật khẩu của người dùng\n - 'đánh giá': (Danh sách[Đánh giá]) Danh sách tất cả các đánh giá do người dùng để lại.\n\n2. 'Nhà hàng'\n - 'tên' : (Chuỗi) Tên nhà hàng\n - 'địa chỉ': (Chuỗi) Vị trí của nhà hàng\n - 'loại': (Danh sách[Chuỗi]) Danh sách các thẻ/nhãn về ẩm thực/phong cách của nhà hàng\n - 'rating': (Float) Xếp hạng trung bình của nhà hàng dựa trên tất cả các đánh giá của người dùng \n - 'đánh giá': (Danh sách[Đánh </w:t>
      </w:r>
      <w:r>
        <w:lastRenderedPageBreak/>
        <w:t>giá]) Danh sách tất cả các đánh giá còn lại cho nhà hàng.\n\n3. 'Đánh giá' \ n - 'người dùng' : (Người dùng) Người dùng đã để lại đánh giá \ n - 'nhà hàng' : (Nhà hàng) Nhà hàng đang được đánh giá \ n - 'xếp hạng' : (Số nguyên) Xếp hạng do người dùng đưa ra (ví dụ: 1-5 sao) \ n - 'văn bản' : (Chuỗi) Văn bản của bài đánh giá do người dùng để lại \ n - 'ngày' : (Ngày) Ngày đánh giá còn lại.\n\n4. 'Photo'\n - 'url' : (Chuỗi) URL của ảnh\n - 'chú thích' : (Chuỗi) Chú thích ngắn gọn cho ảnh\n - 'nhà hàng': (Nhà hàng) Nhà hàng liên kết với ảnh\n - 'người dùng': (Người dùng) Người dùng đã tải ảnh lên.\n\nMô hình dữ liệu này bao gồm bốn thực thể chính: 'Người dùng', 'Nhà hàng', 'Đánh giá' và 'Ảnh'. 'Người dùng' đại diện cho người dùng của trang web và bao gồm thông tin cơ bản như 'tên người dùng', 'email' và 'mật khẩu' của họ. 'Nhà hàng' đại diện cho một nhà hàng trên trang web và bao gồm các thông tin như 'tên', 'địa chỉ', 'loại', 'xếp hạng' và 'đánh giá' của nhà hàng.\n\n'Đánh giá' thể hiện đánh giá do người dùng để lại và bao gồm thông tin về 'người dùng' đã để lại đánh giá, 'nhà hàng' đang được xem xét, 'xếp hạng' do người dùng đưa ra, 'văn bản' của bài đánh giá và 'ngày' bài đánh giá còn lại. \n\n'Photo' đại diện cho ảnh do người dùng nhà hàng tải lên và bao gồm"}</w:t>
      </w:r>
    </w:p>
    <w:p w14:paraId="54FDFE6A" w14:textId="77777777" w:rsidR="00412DD9" w:rsidRDefault="00036ED2">
      <w:r>
        <w:t>{"câu hỏi": "Giải thích cách AI có thể giúp cải thiện chăm sóc sức khỏe.", "Trả lời": "Những tiến bộ trong trí tuệ nhân tạo và công nghệ học máy có tiềm năng cải thiện đáng kể lĩnh vực chăm sóc sức khỏe. Một số cách mà AI có thể tăng cường hệ thống chăm sóc sức khỏe bao gồm: \ n \ n1. Chẩn đoán y tế: Các thuật toán AI có thể phân tích dữ liệu y tế từ hồ sơ bệnh nhân, kết quả phòng thí nghiệm và hình ảnh y tế để giúp chẩn đoán bệnh. Điều này có thể nâng cao độ chính xác chẩn đoán và giảm khả năng chẩn đoán sai. \ n \ n2. Y học cá nhân hóa: AI có thể giúp điều chỉnh kế hoạch điều trị cho từng bệnh nhân bằng cách tính đến lịch sử y tế cụ thể và các yếu tố nguy cơ của họ. Điều này có thể dẫn đến kết quả điều trị hiệu quả hơn và cải thiện sự hài lòng của bệnh nhân. \ n \ n3. Khám phá thuốc: AI có thể đẩy nhanh quá trình khám phá thuốc bằng cách nhanh chóng sàng lọc một lượng lớn dữ liệu để xác định các phương pháp điều trị mới tiềm năng cho các bệnh. Nhiệm vụ hành chính: AI có thể hỗ trợ các tác vụ hành chính như lên lịch hẹn, quản lý hồ sơ bệnh nhân và xử lý các yêu cầu bảo hiểm. Điều này có thể làm giảm khối lượng công việc của các nhà cung cấp dịch vụ chăm sóc sức khỏe và nâng cao hiệu quả. \ n \ n5. Theo dõi sức khỏe: AI có thể được tích hợp với các thiết bị đeo được hoặc theo dõi tại nhà để cung cấp thông tin chi tiết về tình trạng sức khỏe của bệnh nhân. Điều này có thể cho phép các nhà cung cấp dịch vụ chăm sóc sức khỏe can thiệp sớm và ngăn ngừa các biến chứng. Tóm lại, AI có tiềm năng cách mạng hóa hệ thống chăm sóc sức khỏe bằng cách cải thiện độ chính xác chẩn đoán, điều chỉnh kế hoạch điều trị, đẩy nhanh khám phá thuốc, giảm gánh nặng hành chính và tạo điều kiện theo dõi sức khỏe.</w:t>
      </w:r>
    </w:p>
    <w:p w14:paraId="2F160233" w14:textId="77777777" w:rsidR="00412DD9" w:rsidRDefault="00036ED2">
      <w:r>
        <w:t xml:space="preserve">{"câu hỏi": "Phát triển trợ lý AI để mua sắm hàng tạp hóa.", "trả lời": "Là một trợ lý AI được thiết kế đặc biệt để mua sắm hàng tạp hóa, mục tiêu chính của tôi là làm cho quá trình mua hàng tạp hóa trở nên dễ dàng và không rắc rối nhất có thể cho người dùng của tôi.\n\nMột số tính năng chính tôi có thể cung cấp bao gồm:\n- **Tạo danh sách:** Tạo và theo dõi nhiều danh sách mua sắm,  Mỗi tùy chỉnh cho một chuyến đi mua sắm hoặc kế hoạch bữa ăn cụ thể. Các mặt hàng có thể dễ dàng được thêm vào danh sách thông qua lệnh thoại hoặc nhập thủ công và danh sách có thể được truy cập mọi lúc, mọi nơi. \ n - ** Quản lý hàng tồn kho: ** Theo dõi các mặt hàng bạn có ở nhà và nhắc nhở bạn khi bạn cần bổ sung một số mặt </w:t>
      </w:r>
      <w:r>
        <w:lastRenderedPageBreak/>
        <w:t>hàng nhất định. Điều này có thể giúp giảm lãng phí thực phẩm và tiết kiệm tiền, vì bạn chỉ mua những gì bạn cần. \ n - ** So sánh giá: ** So sánh giá của các mặt hàng trong danh sách mua sắm của bạn từ các cửa hàng tạp hóa khác nhau trong thời gian thực, để giúp bạn tiết kiệm tiền khi mua sắm. Với tính năng so sánh giá của tôi, bạn sẽ có thông tin cần thiết để đưa ra quyết định sáng suốt về nơi mua sắm mà không phải kiểm tra giá thủ công tại các cửa hàng khác nhau. \ n - ** Gợi ý công thức: ** Tôi có thể đưa ra các đề xuất công thức dựa trên các thành phần bạn đã có ở nhà, các hạn chế / sở thích về chế độ ăn uống bạn đã thiết lập và các mặt hàng trong danh sách mua sắm của bạn. Với các đề xuất công thức của tôi, việc lên kế hoạch cho bữa ăn và quyết định những mặt hàng nào sẽ thêm vào danh sách mua sắm của bạn sẽ dễ dàng hơn. \ n - ** Phiếu giảm giá và giảm giá: ** Tôi sẽ theo dõi các phiếu giảm giá và giảm giá có sẵn tại các cửa hàng yêu thích của bạn và thông báo cho bạn khi có ưu đãi mới. Tính năng này có thể giúp bạn tiết kiệm nhiều tiền hơn nữa trong khi mua sắm hàng tạp hóa. \ n - ** Điều hướng trong cửa hàng: ** Khi bạn ở trong một cửa hàng tạp hóa, tôi có thể giúp bạn tìm các mặt hàng trong danh sách của mình một cách nhanh chóng và dễ dàng, bằng cách cung cấp cho bạn bản đồ của cửa hàng và vị trí chính xác của các mặt hàng bạn cần. Tính năng này được thiết kế để giúp bạn tiết kiệm thời gian và giúp mua sắm hiệu quả hơn. Nhìn chung, với tư cách là trợ lý AI để mua sắm hàng tạp hóa, tôi được thiết kế để giúp bạn tiết kiệm thời gian, tiền bạc và công sức khi mua sắm hàng tạp hóa. Với giao diện thân thiện với người dùng và các tính năng nâng cao của tôi, việc mua sắm hàng tạp hóa chưa bao giờ dễ dàng và thú vị hơn thế."}</w:t>
      </w:r>
    </w:p>
    <w:p w14:paraId="7A5F2242" w14:textId="77777777" w:rsidR="00412DD9" w:rsidRDefault="00036ED2">
      <w:r>
        <w:t>{"câu hỏi": "Sơ yếu lý lịch nên bao gồm những gì và nên có bao nhiêu trang?", "câu trả lời": "Sơ yếu lý lịch là một tài liệu tóm tắt trình độ học vấn, kinh nghiệm làm việc, kỹ năng và thành tích của bạn và thường được sử dụng trong quá trình xin việc. Một sơ yếu lý lịch tốt phải rõ ràng, súc tích và được tổ chức tốt, và nên làm nổi bật hiệu quả thông tin phù hợp nhất với vị trí bạn đang ứng tuyển. Không có quy tắc dứt khoát về thời lượng của một sơ yếu lý lịch, vì điều này có thể thay đổi tùy thuộc vào một số yếu tố, bao gồm mức độ kinh nghiệm, ngành công nghiệp,  và yêu cầu công việc cụ thể. Tuy nhiên, như một hướng dẫn chung, hầu hết các nhà tuyển dụng thích một sơ yếu lý lịch dài từ một đến hai trang. Để tạo một sơ yếu lý lịch hiệu quả, điều quan trọng là phải bao gồm các thành phần chính sau: \n1. Thông tin liên hệ: Tên, địa chỉ, số điện thoại và email của bạn ở đầu sơ yếu lý lịch. \n2. Tóm tắt hoặc Mục tiêu: Một tuyên bố ngắn gọn tóm tắt các mục tiêu nghề nghiệp của bạn và làm nổi bật các trình độ liên quan của bạn. \n3. Trình độ học vấn: Bằng cấp, trường học đã theo học, (các) chuyên ngành và ngày tốt nghiệp của bạn. \n4. Kinh nghiệm làm việc: Công việc trước đây của bạn, thực tập hoặc công việc tình nguyện, được liệt kê theo thứ tự thời gian đảo ngược. Bao gồm chức danh công việc, nhà tuyển dụng, ngày làm việc, trách nhiệm và thành tích chính của bạn. \n5. Kỹ năng: Danh sách các kỹ năng liên quan của bạn, bao gồm các kỹ năng kỹ thuật và kỹ năng mềm, và bất kỳ chứng chỉ hoặc giấy phép nào.\n6. Thành tích hoặc giải thưởng: Bất kỳ thành tích cá nhân hoặc chuyên nghiệp đáng chú ý nào, bao gồm giải thưởng hoặc sự công nhận. \n7. Tài liệu tham khảo: Danh sách các tài liệu tham khảo chuyên môn hoặc một tuyên bố chỉ ra rằng tài liệu tham khảo có sẵn theo yêu cầu."}</w:t>
      </w:r>
    </w:p>
    <w:p w14:paraId="2EB245F9" w14:textId="77777777" w:rsidR="00412DD9" w:rsidRDefault="00036ED2">
      <w:r>
        <w:t xml:space="preserve">{"câu hỏi": "Giải thích sự khác biệt giữa một số chẵn và một số lẻ.", "trả lời": "Số chẵn và số lẻ là hai cách phân loại số nguyên dựa trên số chia hết cho 2.\n\nMột số chẵn là một số nguyên </w:t>
      </w:r>
      <w:r>
        <w:lastRenderedPageBreak/>
        <w:t>có thể chia cho 2 mà không còn phần dư. Nói cách khác, nó là bất kỳ số nguyên nào là bội số của 2. Ví dụ, các số 2, 4, 6, 8, 10, 26 và 1028 đều là số chẵn vì khi chia cho 2, chúng không có số dư. Một cách khác để nhận biết một số chẵn là chữ số cuối cùng của nó sẽ luôn là 0, 2, 4, 6 hoặc 8.\n\nMặt khác, một số lẻ là một số nguyên không thể chia đều cho 2. Nếu bạn chia một số lẻ cho 2, sẽ luôn có phần còn lại của 1. Các số 1, 3, 5, 7, 9, 27 và 1029 đều là ví dụ về số lẻ. Chữ số cuối cùng của một số lẻ luôn là 1, 3, 5, 7 hoặc 9.\n\nTóm lại, sự khác biệt giữa số chẵn và số lẻ là số chẵn chia hết cho 2 mà không có số dư, trong khi số lẻ không chia hết cho 2 và sẽ luôn có phần dư là 1."}</w:t>
      </w:r>
    </w:p>
    <w:p w14:paraId="08332F03" w14:textId="77777777" w:rsidR="00412DD9" w:rsidRDefault="00036ED2">
      <w:r>
        <w:t>{"câu hỏi": "Giải thích tầm quan trọng của việc lập kế hoạch cho một sự kiện.", "Trả lời": "Lập kế hoạch cho một sự kiện là rất quan trọng để đảm bảo rằng nó diễn ra suôn sẻ và đạt được mục đích dự định của nó. Lập kế hoạch tốt giúp xác định những thách thức tiềm ẩn, tránh nhầm lẫn và đặt kỳ vọng đúng đắn cho mọi người tham gia. Dưới đây là một số lý do chính tại sao lập kế hoạch sự kiện lại quan trọng: \n \ n1. Thiết lập các mục tiêu và mục tiêu rõ ràng: Lập kế hoạch cho một sự kiện liên quan đến việc thiết lập các mục tiêu và mục tiêu rõ ràng hướng dẫn tất cả các khía cạnh của sự kiện. Nó xác định những gì sự kiện hy vọng đạt được và giúp truyền đạt điều này cho những người tham dự, nhà tài trợ và các bên liên quan. \ n \ n2. Đặt ngân sách thực tế: Lập kế hoạch sự kiện liên quan đến việc tạo ra một kế hoạch tài chính giúp phân bổ nguồn lực cho các khía cạnh khác nhau của sự kiện. Điều này bao gồm tất cả mọi thứ từ đặt địa điểm, đến phục vụ, giải trí. Lập kế hoạch ngân sách đảm bảo rằng sự kiện nằm trong khả năng tài chính của nó, tránh những bất ngờ vào phút cuối và tối đa hóa lợi tức đầu tư. \n\n3. Cho phép quản lý thời gian hiệu quả: Lập kế hoạch cho một sự kiện liên quan đến việc tạo ra một dòng thời gian phác thảo tất cả các nhiệm vụ cần phải hoàn thành trước sự kiện. Điều này giúp đảm bảo rằng mọi thứ được thực hiện đúng thời gian và sự kiện diễn ra suôn sẻ. Nó cũng giúp ngăn chặn sự vội vàng và hoảng loạn vào phút cuối, có thể gây ra căng thẳng không cần thiết cho mọi người liên quan. \ n \ n4. Giúp nhắm mục tiêu đúng đối tượng: Biết đối tượng dự định cho một sự kiện là chìa khóa để đảm bảo rằng nó đáp ứng các mục tiêu của nó. Lập kế hoạch liên quan đến việc xác định đối tượng mục tiêu và tạo chiến lược tiếp thị và quảng bá tiếp cận họ. Điều này giúp tăng sự tham dự, tương tác và thành công chung của sự kiện. \ n \ n5. Đảm bảo các chi tiết hậu cần được chăm sóc: Một sự kiện được lên kế hoạch tốt sẽ xem xét tất cả các chi tiết hậu cần từ vận chuyển, đỗ xe, đến khả năng tiếp cận. Lập kế hoạch phù hợp giúp đảm bảo rằng những người tham dự có trải nghiệm tích cực và sự kiện diễn ra suôn sẻ. Nhìn chung, lập kế hoạch cho một sự kiện liên quan đến việc xem xét tất cả các chi tiết sẽ góp phần vào thành công của nó. Không lập kế hoạch là lập kế hoạch để thất bại, và lập kế hoạch đúng đắn giúp tạo tiền đề cho một sự kiện thành công và đáng nhớ."}</w:t>
      </w:r>
    </w:p>
    <w:p w14:paraId="2E9F397E" w14:textId="77777777" w:rsidR="00412DD9" w:rsidRDefault="00036ED2">
      <w:r>
        <w:t xml:space="preserve">{"câu hỏi": "Tạo danh sách những điều có thể hành động mà người ta có thể làm để giảm mức tiêu thụ năng lượng hàng ngày của hộ gia đình.", "trả lời": "1. Rút phích cắm của các thiết bị và thiết bị điện tử khi không sử dụng hoặc sử dụng dải điện để tắt nhiều thiết bị cùng một lúc.\n\n2. Thay thế bóng đèn sợi đốt bằng bóng đèn LED tiết kiệm năng lượng.\n\n3. Sử dụng ít nước nóng. Cân nhắc tắm ngắn hơn và giặt quần áo bằng nước lạnh.\n\n4. Bịt kín rò rỉ không khí xung quanh cửa ra vào và cửa sổ để tránh mất nhiệt vào mùa đông và mất không khí mát mẻ vào mùa hè. \ n \ n5. Sử dụng bộ điều chỉnh nhiệt có thể lập trình để quản </w:t>
      </w:r>
      <w:r>
        <w:lastRenderedPageBreak/>
        <w:t>lý cài đặt sưởi ấm và làm mát của bạn hiệu quả hơn. \ n \ n6. Chỉ chạy các thiết bị lớn hơn như máy rửa chén và máy giặt khi đầy và sử dụng cài đặt tiết kiệm năng lượng nếu có. \ n \ n7. Điều chỉnh nhiệt độ của tủ lạnh và tủ đông của bạn đến mức tối ưu của chúng. Tủ lạnh nên nằm trong khoảng 35-38 \ u00b0F và tủ đông phải ở mức 0 \ u00b0F. \ n \ n8. Lắp đặt vòi hoa sen và vòi nước lưu lượng thấp để giảm sử dụng nước.\n\n9. Cách nhiệt đúng cách cho ngôi nhà của bạn để cải thiện hiệu quả năng lượng và giảm chi phí sưởi ấm và làm mát. \ n \ n10. Tắt đèn khi ra khỏi phòng và tận dụng ánh sáng tự nhiên khi có thể."}</w:t>
      </w:r>
    </w:p>
    <w:p w14:paraId="2D6D617A" w14:textId="77777777" w:rsidR="00412DD9" w:rsidRDefault="00036ED2">
      <w:r>
        <w:t>{"câu hỏi": "Phân loại bài viết này thành chính trị, thể thao hoặc giải trí - Lễ kỷ niệm Nhà Trắng toàn sao diễn ra vào tối thứ Ba sau khi đảng Dân chủ lật đổ cả Hạ viện và Thượng viện trong cuộc bầu cử giữa nhiệm kỳ gần đây. Tổng thống Obama phát biểu trước đám đông, có bài phát biểu ca ngợi chiến thắng bầu cử và chiến dịch vận động gian khổ của đảng Dân chủ.", "câu trả lời": "Chính trị"}</w:t>
      </w:r>
    </w:p>
    <w:p w14:paraId="584162D4" w14:textId="77777777" w:rsidR="00412DD9" w:rsidRDefault="00036ED2">
      <w:r>
        <w:t>{"câu hỏi": "PewDiePie có bao nhiêu người đăng ký", "câu trả lời": "Tôi là một mô hình ngôn ngữ AI và câu trả lời của tôi dựa trên dữ liệu được phát hành cho đến tháng 9 năm 2021. Tính đến tháng 9/2021, PewDiePie đã có hơn 110 triệu người đăng ký. Tuy nhiên, điều quan trọng cần lưu ý là số lượng người đăng ký có thể dao động theo thời gian, vì vậy có thể đáng để kiểm tra thêm các nguồn cập nhật để biết thông tin mới nhất."}</w:t>
      </w:r>
    </w:p>
    <w:p w14:paraId="5F79533A" w14:textId="77777777" w:rsidR="00412DD9" w:rsidRDefault="00036ED2">
      <w:r>
        <w:t>{"câu hỏi": "Đặt tên cho một trò chơi chiến lược", "câu trả lời": "Một trò chơi chiến lược phổ biến là cờ vua."}</w:t>
      </w:r>
    </w:p>
    <w:p w14:paraId="4C7ACDB5" w14:textId="77777777" w:rsidR="00412DD9" w:rsidRDefault="00036ED2">
      <w:r>
        <w:t>{"câu hỏi": "Ước tính lượng khí thải carbon khi lái xe 50 dặm", "câu trả lời": "Lượng khí thải carbon khi lái xe 50 dặm có thể được ước tính bằng cách tính đến kiểu xe cụ thể, hiệu quả nhiên liệu và loại nhiên liệu được sử dụng. Ví dụ, một chiếc xe chở khách thông thường thải ra khoảng 404 gram CO2 mỗi dặm, 50 dặm sẽ thải ra khoảng 50 * 404g = 20,2kg CO2. Tuy nhiên, hãy nhớ rằng hiệu quả nhiên liệu khác nhau đáng kể từ xe này sang xe khác và phương pháp lái xe; Như vậy, ước tính này có thể thay đổi."}</w:t>
      </w:r>
    </w:p>
    <w:p w14:paraId="1E327957" w14:textId="77777777" w:rsidR="00412DD9" w:rsidRDefault="00036ED2">
      <w:r>
        <w:t>{"question": "Create an algorithm for making a scrambled egg", "answer": "Đây là thuật toán để tạo ra một quả trứng bác:\n\n1. Bắt đầu bằng cách thu thập các thành phần và công cụ của bạn. Bạn sẽ cần một quả trứng, muối, dầu hoặc bơ, chảo rán, thìa, bếp và một cái bát. \ n \ n2. Đánh trứng trong bát. Thêm một nhúm muối vào trứng đánh.\n\n3. Đặt chảo rán lên bếp và bật lửa vừa. Thêm một lượng nhỏ bơ hoặc dầu vào chảo rán để trứng không bị dính.\n\n4. Khi bơ hoặc dầu đã tan chảy hoặc nóng lên, đổ trứng đã đánh vào chảo rán.\n\n5. Sử dụng thìa để liên tục khuấy trứng trong chảo rán cho đến khi trứng đạt đến độ chín mong muốn của bạn. Quá trình này thường mất khoảng 2-3 phút.\n\n6. Lấy trứng bác ra khỏi chảo rán bằng thìa và chuyển ra đĩa.\n\n7. Phục vụ và thưởng thức trứng bác của bạn."}</w:t>
      </w:r>
    </w:p>
    <w:p w14:paraId="1165B741" w14:textId="77777777" w:rsidR="00412DD9" w:rsidRDefault="00036ED2">
      <w:r>
        <w:t>{"question": "Cho câu nhập liệu sau, hãy viết lại câu theo dạng mệnh lệnh. - Đừng quên tắt đèn khi ra khỏi phòng.", "trả lời": "Đừng quên tắt đèn khi ra khỏi phòng."}</w:t>
      </w:r>
    </w:p>
    <w:p w14:paraId="0633F862" w14:textId="77777777" w:rsidR="00412DD9" w:rsidRDefault="00036ED2">
      <w:r>
        <w:lastRenderedPageBreak/>
        <w:t>{"câu hỏi": "Kể tên một bộ phim trong đó ngôi sao Tom Cruise đóng vai chính.", "câu trả lời": "Một bộ phim mà Tom Cruise đóng vai chính là "Mission: Impossible" (1996) nơi anh thể hiện vai Ethan Hunt."}</w:t>
      </w:r>
    </w:p>
    <w:p w14:paraId="12CC6AD2" w14:textId="77777777" w:rsidR="00412DD9" w:rsidRDefault="00036ED2">
      <w:r>
        <w:t>{"câu hỏi": "Với đầu vào sau đây, hãy phân loại tình cảm của văn bản là tích cực, tiêu cực hoặc trung tính. - Thời tiết nhiều mây và nhiệt độ mát mẻ.", "trả lời": "Tình cảm trong văn bản đã cho là trung tính."}</w:t>
      </w:r>
    </w:p>
    <w:p w14:paraId="472ABC00" w14:textId="77777777" w:rsidR="00412DD9" w:rsidRDefault="00036ED2">
      <w:r>
        <w:t>{"câu hỏi": "Với danh sách các trang web sau đây, hãy đánh giá từng trang web và cung cấp điểm cho nó theo thang điểm từ 1 đến 5 (1 là thấp nhất) - - www.example.com\n- www.example2.com", "trả lời": "Tôi xin lỗi, nhưng là một AI, tôi không thể hoàn thành nhiệm vụ này nếu không có thông tin và tiêu chí bổ sung để đánh giá các trang web này. Bạn có thể vui lòng chỉ định các tiêu chí mà bạn muốn tôi sử dụng để đánh giá các trang web này theo thang điểm từ 1 đến 5 không?"}</w:t>
      </w:r>
    </w:p>
    <w:p w14:paraId="4D7B314D" w14:textId="77777777" w:rsidR="00412DD9" w:rsidRDefault="00036ED2">
      <w:r>
        <w:t>{"question": "Máy in không dây của tôi đột nhiên ngừng kết nối với mạng. Tôi có thể làm gì để khắc phục sự cố?", "trả lời": "Dưới đây là một số bước bạn có thể làm theo để khắc phục sự cố:\n\n1. Kiểm tra kết nối của bạn.*** Đảm bảo rằng máy in được kết nối đúng cách với mạng. Kiểm tra mạng hoặc cáp USB để đảm bảo chúng được cắm đúng cách.\n\n2. Khởi động lại thiết bị của bạn.*** Tắt máy in, máy tính và bộ định tuyến, sau đó đợi trong vài phút. Bật lại mọi thứ và thử kết nối lại máy in.\n\n3. Kiểm tra bản cập nhật.*** Đảm bảo rằng máy in của bạn đã cài đặt chương trình cơ sở và trình điều khiển mới nhất. Bạn thường có thể tìm thấy các bản cập nhật trên trang web của nhà sản xuất.\n\n4. Kiểm tra nhiễu.*** Tín hiệu không dây có thể bị gián đoạn bởi các thiết bị khác. Nếu bạn có nhiều thiết bị không dây trong cùng một khu vực, bạn có thể cần phải di chuyển một số thiết bị để giảm nhiễu. \ n \ n5. Đặt lại cài đặt mạng của máy in.*** Bạn thường có thể tìm thấy tùy chọn này trong menu cài đặt của máy in. Đặt lại cài đặt mạng sẽ cho phép bạn thiết lập kết nối của máy in từ đầu.\n\nNếu các bước này không hiệu quả, bạn có thể cần liên hệ với nhà sản xuất máy in để được hỗ trợ thêm."}</w:t>
      </w:r>
    </w:p>
    <w:p w14:paraId="0A1F46FE" w14:textId="77777777" w:rsidR="00412DD9" w:rsidRDefault="00036ED2">
      <w:r>
        <w:t xml:space="preserve">{"câu hỏi": "Năm yếu tố quan trọng nhất cần xem xét khi thiết kế ứng dụng dành cho thiết bị di động là gì?", "Câu trả lời": "Khi thiết kế ứng dụng dành cho thiết bị di động, có một số yếu tố quan trọng cần xem xét để làm cho nó thành công và thân thiện với người dùng. Một số trong những cái quan trọng nhất bao gồm: \ n \ n1. **Trải nghiệm người dùng**: Ứng dụng phải trực quan, dễ điều hướng và cung cấp trải nghiệm liền mạch cho người dùng. Điều này đạt được thông qua thiết kế chu đáo, bố cục rõ ràng và nội dung ngắn gọn. \ n \ n2. **Chức năng và hiệu suất**: Một ứng dụng hoạt động tốt mang lại thời gian tải nhanh, khả năng phản hồi và giảm thiểu trục trặc hoặc sự cố là điều cần thiết. Người dùng mong đợi các ứng dụng hoạt động trơn tru và bất kỳ độ trễ hoặc sự cố nào cũng có thể dẫn đến việc họ từ bỏ ứng dụng. \ n \ n3. **Khả năng tương thích nền tảng**: Ứng dụng nên được thiết kế để hoạt động trên các nền tảng khác nhau, chẳng hạn như iOS hoặc Android và trên nhiều thiết bị bao gồm điện thoại thông minh, máy tính bảng hoặc thiết bị đeo. \ n \ n4. **Thiết kế và thẩm mỹ**: Thiết kế trực quan của ứng dụng, bao gồm việc sử dụng màu sắc, đồ họa và kiểu chữ, phải hấp dẫn trực quan và phù hợp với hình ảnh của thương hiệu. Các yếu tố thiết kế cũng nên hỗ trợ khả năng sử dụng và chức năng của ứng dụng. \ n \ n5. **Đối tượng mục tiêu **: </w:t>
      </w:r>
      <w:r>
        <w:lastRenderedPageBreak/>
        <w:t>Hiểu đối tượng mục tiêu, nhu cầu và sở thích của họ là rất quan trọng khi thiết kế ứng dụng. Điều này sẽ giúp xác định các tính năng cần bao gồm, ngôn ngữ sử dụng và giọng điệu và phong cách tổng thể của ứng dụng. Nghiên cứu và thử nghiệm người dùng mục tiêu có thể cung cấp thông tin chi tiết có giá trị để hướng dẫn quá trình thiết kế."}</w:t>
      </w:r>
    </w:p>
    <w:p w14:paraId="6CF346F4" w14:textId="77777777" w:rsidR="00412DD9" w:rsidRDefault="00036ED2">
      <w:r>
        <w:t>{"câu hỏi": "Cho câu sau có lỗi, hãy sửa lỗi. - Cô ấy không đồng ý với anh ấy và buộc tội anh ấy vô tâm.", "trả lời": "Cô ấy không đồng ý với anh ấy và buộc tội anh ấy vô tâm."}</w:t>
      </w:r>
    </w:p>
    <w:p w14:paraId="4BF5DFD2" w14:textId="77777777" w:rsidR="00412DD9" w:rsidRDefault="00036ED2">
      <w:r>
        <w:t>{"câu hỏi": "Tạo một lập luận hợp lệ để thuyết phục ai đó chuyển sang sử dụng hệ điều hành Linux.", "câu trả lời": "Một lý do thuyết phục để chuyển sang hệ điều hành Linux là nó là mã nguồn mở, có nghĩa là mã nguồn của nó có sẵn công khai cho bất kỳ ai xem và thậm chí sửa đổi. Điều này dẫn đến một hệ thống an toàn và đáng tin cậy hơn vì bất kỳ lỗ hổng hoặc lỗi bảo mật tiềm ẩn nào cũng có thể được xác định và giải quyết nhanh chóng bởi một cộng đồng các nhà phát triển lớn và hiểu biết. Ngoài ra, phần mềm nguồn mở thường miễn phí, vì vậy bạn sẽ không phải chi tiền cho các giấy phép đắt tiền cho chính hệ điều hành hoặc phần mềm mà bạn cần chạy trên nó. \ n \ n Một ưu điểm khác của Linux là tính linh hoạt và khả năng tùy biến của nó. Vì nó cho phép người dùng có toàn quyền kiểm soát hệ thống của họ, người dùng có thể điều chỉnh hệ điều hành của họ theo nhu cầu và sở thích của họ. Điều này làm cho nó lý tưởng cho cả mục đích sử dụng cá nhân và chuyên nghiệp, vì bạn có thể thiết lập hệ thống của mình theo cách phù hợp nhất với bạn. \ n \ nLinux cũng nổi tiếng về tính ổn định của nó, có nghĩa là nó không dễ bị treo và đóng băng như các hệ thống khác. Nó có thể xử lý nhiều chương trình và người dùng đồng thời mà không bị chậm lại và không yêu cầu khởi động lại thường xuyên. \ n \ n Hơn nữa, Linux hỗ trợ một loạt các phần cứng, vì vậy bạn không cần phải lo lắng về các vấn đề tương thích. Nó cũng có một thư viện phần mềm và ứng dụng rộng lớn, nhiều trong số đó là miễn phí và một cộng đồng tích cực để giúp bạn với bất kỳ vấn đề nào bạn có thể gặp phải. Tóm lại, việc chuyển sang hệ điều hành Linux mang lại nhiều lợi thế, bao gồm bản chất nguồn mở, tính linh hoạt, ổn định, khả năng tương thích phần cứng và quyền truy cập vào phần mềm miễn phí. Đó là một lựa chọn an toàn, đáng tin cậy và tiết kiệm chi phí, đáng để cân nhắc."}</w:t>
      </w:r>
    </w:p>
    <w:p w14:paraId="32986BC2" w14:textId="77777777" w:rsidR="00412DD9" w:rsidRDefault="00036ED2">
      <w:r>
        <w:t>{"câu hỏi": "Kể tên một cách hiệu quả để giảm căng thẳng.", "Trả lời": "Một cách hiệu quả để giảm căng thẳng là thực hành thiền chánh niệm. Kỹ thuật này liên quan đến việc đặt nền tảng cho bản thân trong thời điểm hiện tại bằng cách tập trung vào trải nghiệm, suy nghĩ và cảm xúc hiện tại mà không phán xét. Thông qua thực hành thường xuyên, thiền chánh niệm có thể giúp giảm lo lắng, giảm mức độ hormone căng thẳng cortisol và cải thiện sức khỏe tinh thần tổng thể.</w:t>
      </w:r>
    </w:p>
    <w:p w14:paraId="1C6ABD9B" w14:textId="77777777" w:rsidR="00412DD9" w:rsidRDefault="00036ED2">
      <w:r>
        <w:t xml:space="preserve">{"câu hỏi": "Mô tả tác động của trí tuệ nhân tạo đối với nền kinh tế toàn cầu.", "Trả lời": "Trí tuệ nhân tạo (AI) đang trở thành một phần ngày càng quan trọng của nền kinh tế toàn cầu, với những tác động trên phạm vi rộng cả tích cực và tiêu cực. AI có tiềm năng cải thiện đáng kể hiệu quả, năng suất và đổi mới bằng cách tự động hóa một số nhiệm vụ nhất định, giảm gánh nặng cho người lao động và cho phép họ tập trung vào các công việc cấp cao hơn. Điều này có thể làm tăng khả năng cạnh tranh và kích thích tăng trưởng kinh tế, với mức tăng GDP và mức sống. Mặt khác, sự trỗi dậy của AI cũng có thể tạo ra sự gián đoạn kinh tế nếu không được quản lý đúng cách. AI có thể thay thế người lao động, đặc biệt là những người </w:t>
      </w:r>
      <w:r>
        <w:lastRenderedPageBreak/>
        <w:t>làm công việc có tay nghề thấp, dẫn đến mức độ bất bình đẳng và bất ổn xã hội cao hơn. Nó cũng có thể làm dấy lên lo ngại về quyền riêng tư, bảo mật và sự tập trung quyền lực vào tay một vài công ty công nghệ lớn. Chính phủ có vai trò quan trọng trong việc điều hướng những thách thức này, đảm bảo rằng lợi ích của AI được chia sẻ rộng rãi và người lao động không bị bỏ lại phía sau. Điều này có thể liên quan đến việc đầu tư vào giáo dục và đào tạo lại để giúp mọi người thích nghi với công việc mới và cung cấp một mạng lưới an toàn mạnh mẽ hơn cho những người bị ảnh hưởng bởi tự động hóa. Nhìn chung, AI có tiềm năng biến đổi nền kinh tế toàn cầu, mang lại mức độ thịnh vượng và hạnh phúc mới của con người. Tuy nhiên, điều quan trọng là phải đảm bảo rằng công nghệ này được sử dụng một cách có trách nhiệm và công bằng, để lợi ích của AI được chia sẻ rộng rãi và những thách thức của nó được quản lý hiệu quả."}</w:t>
      </w:r>
    </w:p>
    <w:p w14:paraId="45F8ABC4" w14:textId="77777777" w:rsidR="00412DD9" w:rsidRDefault="00036ED2">
      <w:r>
        <w:t>{"câu hỏi": "Đưa ra lời giải thích chi tiết về lý do tại sao Python là ngôn ngữ lý tưởng để phân tích dữ liệu.", "Trả lời": "Python là ngôn ngữ lý tưởng để phân tích dữ liệu do dễ sử dụng, dễ đọc và linh hoạt, cùng với nhiều lựa chọn thư viện và công cụ được thiết kế đặc biệt để phân tích dữ liệu. \ n \ n Một trong những lý do chính khiến Python được sử dụng rộng rãi để phân tích dữ liệu là tính dễ sử dụng và dễ đọc. Python được thiết kế trực quan và thân thiện với người dùng, với cú pháp rõ ràng và đơn giản giúp viết, đọc và hiểu mã dễ dàng hơn. Điều này làm cho nó trở thành một ngôn ngữ tuyệt vời cho người mới bắt đầu hoặc những người không có nền tảng vững chắc về khoa học máy tính. Ngoài ra, ngôn ngữ này rất hiệu quả, cho phép các nhà phân tích viết mã nhanh chóng và hiệu quả để làm sạch, phân tích và trực quan hóa dữ liệu, giảm đáng kể thời gian cần thiết để có được những hiểu biết có giá trị. Ngoài ra, Python cực kỳ linh hoạt, cho phép các nhà phân tích dữ liệu sử dụng nó cho một loạt các tác vụ. Từ việc làm sạch và xử lý dữ liệu đến thực hiện các phân tích thống kê phức tạp, xây dựng mô hình và tạo trực quan hóa, Python có thể xử lý tất cả. Ngôn ngữ này cũng độc lập với nền tảng, có nghĩa là bạn có thể sử dụng nó trên máy tính Windows, Linux hoặc Mac, giúp chuyển đổi giữa các hệ điều hành khác nhau dễ dàng hơn và làm việc cộng tác. \ n \ nPython có một hệ sinh thái thư viện và công cụ phong phú và mạnh mẽ được thiết kế đặc biệt để phân tích dữ liệu. Các thư viện như NumPy, Pandas, SciPy và scikit-learn cung cấp các công cụ mạnh mẽ và hiệu quả để làm việc với dữ liệu, trong khi các thư viện như Matplotlib và Seaborn cho phép các nhà phân tích tạo ra các hình ảnh trực quan chất lượng cao về dữ liệu của họ. Ngoài ra còn có nhiều công cụ và nền tảng như Jupyter Notebooks, cung cấp một môi trường thuận tiện và tương tác để làm việc với dữ liệu, giúp ghi lại, chia sẻ và cộng tác trên các phân tích dễ dàng hơn. Tóm lại, tính dễ sử dụng, dễ đọc, linh hoạt và lựa chọn thư viện và công cụ của Python làm cho nó trở thành ngôn ngữ lý tưởng để phân tích dữ liệu. Sự phổ biến và sử dụng rộng rãi của nó cũng có nghĩa là có một cộng đồng người dùng lớn và ủng hộ, những người liên tục phát triển và cải thiện khả năng của nó."}</w:t>
      </w:r>
    </w:p>
    <w:p w14:paraId="6FE24A7A" w14:textId="77777777" w:rsidR="00412DD9" w:rsidRDefault="00036ED2">
      <w:r>
        <w:t xml:space="preserve">{"câu hỏi": "Kể tên hai ví dụ về các ứng dụng AI có lợi.", "trả lời": "1. Chăm sóc sức khỏe: AI có thể được sử dụng trong các ứng dụng khác nhau như chẩn đoán sớm bệnh, dự đoán rủi ro sức khỏe tiềm ẩn, phát triển kế hoạch điều trị cá nhân hóa và thậm chí hỗ trợ phẫu thuật. Điều này dẫn đến kết quả của bệnh nhân được cải thiện và cung cấp dịch vụ chăm sóc sức khỏe hiệu quả hơn. \n\n2. Nông nghiệp: Công nghệ AI có thể giúp nông dân tối ưu hóa năng suất cây trồng, giảm sử dụng nước và giảm thiểu việc sử dụng thuốc trừ sâu và phân bón </w:t>
      </w:r>
      <w:r>
        <w:lastRenderedPageBreak/>
        <w:t>thông qua các kỹ thuật canh tác chính xác. Điều này làm cho nông nghiệp bền vững và hiệu quả hơn, và có thể giúp tăng cường an ninh lương thực trên quy mô toàn cầu."}</w:t>
      </w:r>
    </w:p>
    <w:p w14:paraId="57502713" w14:textId="77777777" w:rsidR="00412DD9" w:rsidRDefault="00036ED2">
      <w:r>
        <w:t>{"câu hỏi": "Giải thích tại sao điểm F1 là một số liệu đánh giá tốt hơn độ chính xác.", "câu trả lời": "Mặc dù độ chính xác có thể là một thước đo hữu ích để đánh giá hiệu quả của bộ phân loại, đôi khi nó có thể gây hiểu lầm nếu dữ liệu bị mất cân bằng. Trong dữ liệu mất cân bằng, lớp đa số thống trị tập dữ liệu và bộ phân loại có thể hoạt động tốt bằng cách phân loại tất cả các trường hợp thành lớp đa số, mặc dù nó không phân loại chính xác các trường hợp từ lớp thiểu số. Mặt khác, điểm số F1 xem xét cả độ chính xác và khả năng nhớ lại, cung cấp đánh giá cân bằng hơn về hiệu suất của bộ phân loại. \ n \ nPrecision đo lường tỷ lệ các trường hợp dương tính thực sự trong số các trường hợp được phân loại là dương tính. Thu hồi đo lường tỷ lệ các trường hợp dương tính thực sự được phân loại chính xác. Điểm F1 là trung bình hài hòa của cả hai biện pháp này, cung cấp sự cân bằng giữa chúng. Bởi vì điểm F1 tính đến cả dương tính giả và âm tính giả, nó là thước đo tốt hơn về hiệu suất của bộ phân loại trên dữ liệu mất cân bằng khi so sánh với độ chính xác một mình.\n\nCuối cùng, điểm F1 phù hợp hơn để đánh giá hiệu suất của bộ phân loại trên dữ liệu mất cân bằng, trong khi độ chính xác phù hợp hơn với dữ liệu cân bằng trong đó phân loại sai có tác động tương tự."}</w:t>
      </w:r>
    </w:p>
    <w:p w14:paraId="38F7EE60" w14:textId="77777777" w:rsidR="00412DD9" w:rsidRDefault="00036ED2">
      <w:r>
        <w:t>{"question": "Viết một hàm để in ra 3 phần tử cuối cùng của danh sách Python.", "answer": "Đây là một hàm đơn giản lấy một danh sách làm đối số và in ba phần tử cuối cùng của nó:\n\n'''python\ndef print_last_3_elements(lst):\n if len(lst) &lt; 3:\n print(\"List has less than 3 elements\")\n else:\n print(lst[-3: ])\n'''\n\n\nDưới đây là ví dụ về cách sử dụng nó:\n\n'''python\nmy_list = [1, 2, 3, 4, 5, 6]\nprint_last_3_elements(my_list)\n# Đầu ra: [4, 5, 6]\n'''"}</w:t>
      </w:r>
    </w:p>
    <w:p w14:paraId="1A80B6FD" w14:textId="77777777" w:rsidR="00412DD9" w:rsidRDefault="00036ED2">
      <w:r>
        <w:t>{"câu hỏi": "Tạo tiêu đề cho một bài báo nghiên cứu về tác động của trí tuệ nhân tạo đối với chăm sóc sức khỏe.", "câu trả lời": "\"Tác động biến đổi của trí tuệ nhân tạo đối với chăm sóc sức khỏe: Khả năng hiện tại và tương lai\"}</w:t>
      </w:r>
    </w:p>
    <w:p w14:paraId="56F8C0C8" w14:textId="77777777" w:rsidR="00412DD9" w:rsidRDefault="00036ED2">
      <w:r>
        <w:t>{"question": "Tạo danh sách việc cần làm dựa trên các hướng dẫn đã cho. - Chuẩn bị trình bày vào ngày mai, viết báo cáo cho cuộc họp và hoàn thiện kế hoạch cho hội nghị tháng sau.", "trả lời": "Đây là danh sách việc cần làm dựa trên các hướng dẫn đã cho:\n\n1. Chuẩn bị cho bài thuyết trình vào ngày mai\n - Thu thập tài liệu cần thiết\n - Xem lại slide thuyết trình\n - Thực hành nói\n2. Viết báo cáo cho cuộc họp \ n - Thu thập dữ liệu và thông tin \n - Phân tích và sắp xếp dữ liệu \ n - Dự thảo báo cáo \ n - Hiệu đính và hoàn thiện để nộp\n3. Hoàn thiện kế hoạch cho hội nghị tháng tới \n - Xác nhận địa điểm và chỗ ở \n - Chuẩn bị lịch trình và chương trình hội nghị \n - Phối hợp với diễn giả và khách mời \n - Hoàn thiện hậu cần và sắp xếp."}</w:t>
      </w:r>
    </w:p>
    <w:p w14:paraId="20088D54" w14:textId="77777777" w:rsidR="00412DD9" w:rsidRDefault="00036ED2">
      <w:r>
        <w:t>{"câu hỏi": "Viết lại hướng dẫn trong một câu mệnh lệnh. - Vui lòng mô tả các tính năng chính của sản phẩm mới.", "trả lời": "Mô tả các tính năng chính của sản phẩm mới."}</w:t>
      </w:r>
    </w:p>
    <w:p w14:paraId="03228CBC" w14:textId="77777777" w:rsidR="00412DD9" w:rsidRDefault="00036ED2">
      <w:r>
        <w:t>{"câu hỏi": "Đặt tên cho người có sinh nhật vào ngày 2 tháng 1", "trả lời": "Tôi xin lỗi, nhưng không có ngữ cảnh bổ sung, tôi không thể xác định sinh nhật của ai vào ngày 2 tháng 1. Hàng triệu người trên khắp thế giới có thể chia sẻ ngày sinh nhật đó."}</w:t>
      </w:r>
    </w:p>
    <w:p w14:paraId="5F7DCB22" w14:textId="77777777" w:rsidR="00412DD9" w:rsidRDefault="00036ED2">
      <w:r>
        <w:lastRenderedPageBreak/>
        <w:t>{"câu hỏi": "Tạo mô tả nhân vật của Anna trong Frozen", "câu trả lời": "Anna là Công chúa sôi nổi và sủi bọt của Arendelle và là em gái của Elsa. Cô ấy lạc quan, quan tâm và luôn sẵn sàng giúp đỡ những người gặp khó khăn. Cô có khuôn mặt tròn, má hồng hào và đôi mắt xanh lấp lánh. Mái tóc nâu vàng của cô ấy được tạo kiểu thành hai bím tóc và nụ cười truyền nhiễm của cô ấy thắp sáng căn phòng. Anna dũng cảm, quyết đoán và có một mối liên kết không thể phá vỡ với chị gái của mình, Elsa. Cô thường được nhìn thấy mặc một chiếc váy với vạt áo màu đen, váy màu xanh nhạt và áo choàng màu đỏ tươi. Anna được biết đến với tinh thần phiêu lưu và tình yêu không lay chuyển dành cho gia đình và bạn bè. Cô ấy là một nhân vật Disney được yêu mến và là một anh hùng thực sự trong câu chuyện của Frozen."}</w:t>
      </w:r>
    </w:p>
    <w:p w14:paraId="77E6B217" w14:textId="77777777" w:rsidR="00412DD9" w:rsidRDefault="00036ED2">
      <w:r>
        <w:t>{"câu hỏi": "Giải thích tại sao cá heo rất thông minh", "câu trả lời": "Cá heo được công nhận rộng rãi là một trong những động vật thông minh nhất hành tinh. Họ có bộ não lớn, phức tạp có liên quan đến khả năng nhận thức tiên tiến. Cấu trúc não của cá heo cho thấy chúng có khả năng xử lý cảm giác, nhận thức xã hội và khả năng giải quyết vấn đề tiên tiến. Một trong những lý do chính đằng sau trí thông minh của cá heo là hành vi xã hội tiên tiến của chúng. Cá heo sống trong các nhóm xã hội lớn, phức tạp được gọi là pod, nơi chúng thường hợp tác và giao tiếp với nhau. Cấu trúc xã hội phức tạp này đã dẫn đến sự phát triển của các hệ thống giao tiếp tinh vi, bao gồm cả giọng nói và ngôn ngữ cơ thể. Cá heo cũng có khả năng thích nghi cao và có thể học hỏi từ kinh nghiệm của chúng. Khả năng học tập và giải quyết vấn đề của chúng đã được chứng minh trong các nghiên cứu, nơi chúng đã được chứng minh là có thể hiểu các hướng dẫn phức tạp và sử dụng các công cụ để giải quyết vấn đề. Nhận thức đa phương thức là một yếu tố khác có thể góp phần vào trí thông minh của cá heo. Nghiên cứu đã chỉ ra rằng chúng có thể tích hợp thông tin từ các giác quan khác nhau, chẳng hạn như âm thanh và thị giác, để xây dựng sự hiểu biết toàn diện về môi trường của chúng. Nhìn chung, trí thông minh của cá heo là sản phẩm của bộ não lớn, phức tạp và hành vi xã hội tiên tiến của chúng, cùng với khả năng học hỏi, giải quyết vấn đề và tích hợp thông tin từ nhiều giác quan.</w:t>
      </w:r>
    </w:p>
    <w:p w14:paraId="684B0BEC" w14:textId="77777777" w:rsidR="00412DD9" w:rsidRDefault="00036ED2">
      <w:r>
        <w:t>{"câu hỏi": "Chiến tranh thế giới thứ hai được tuyên bố vào năm nào?", "câu trả lời": "Chiến tranh thế giới thứ hai được tuyên bố vào ngày 1 tháng 9 năm 1939, khi Đức xâm lược Ba Lan. Nhiều quốc gia, bao gồm Pháp và Anh, đã phản ứng với cuộc xâm lược bằng cách tuyên chiến với Đức.</w:t>
      </w:r>
    </w:p>
    <w:p w14:paraId="22154869" w14:textId="77777777" w:rsidR="00412DD9" w:rsidRDefault="00036ED2">
      <w:r>
        <w:t>{"question": "Phân loại các từ \"dog\", \"cat\" và \"computer\"", "answer": "Dưới đây là các danh mục cho các từ \"dog\", \"cat\" và \"computer\":\n\n- Chó: Động vật, Động vật có vú, Thú cưng\n- Mèo: Động vật, Động vật có vú, Thú cưng\n- Máy tính: Công nghệ, Điện tử, Máy móc."}</w:t>
      </w:r>
    </w:p>
    <w:p w14:paraId="2587984C" w14:textId="77777777" w:rsidR="00412DD9" w:rsidRDefault="00036ED2">
      <w:r>
        <w:t>{"câu hỏi": "Chỉnh sửa văn bản \"Cổ hươu cao cổ\u2019s dài bảy feet\" - Cổ hươu cao cổ\u2019s dài bảy feet", "trả lời": "Cổ hươu cao cổ dài bảy feet."}</w:t>
      </w:r>
    </w:p>
    <w:p w14:paraId="5DEA5F45" w14:textId="77777777" w:rsidR="00412DD9" w:rsidRDefault="00036ED2">
      <w:r>
        <w:t>{"question": "Viết lại câu \"I go running everyday\" ở thì quá khứ - I go running everyday", "answer": "I went running everyday."}</w:t>
      </w:r>
    </w:p>
    <w:p w14:paraId="0355B4BC" w14:textId="77777777" w:rsidR="00412DD9" w:rsidRDefault="00036ED2">
      <w:r>
        <w:lastRenderedPageBreak/>
        <w:t>{"câu hỏi": "Liệt kê ba mẹo để học tập hiệu quả", "trả lời": "1. **Tạo một không gian học tập chuyên dụng:** Một trong những cách học hiệu quả nhất là tạo ra một nơi mà bạn có thể tập trung và không bị phân tâm. Đây có thể là một góc yên tĩnh trong phòng của bạn, một bàn làm việc tại thư viện hoặc một chiếc ghế thoải mái trong một quán cà phê yên tĩnh. Đảm bảo không gian gọn gàng, ngăn nắp và có tất cả các tài nguyên bạn cần.\n\n2. ** Nghỉ ngơi và nghỉ ngơi: ** Điều cần thiết là cho bộ não của bạn nghỉ ngơi sau khi học tập chuyên sâu. Nghỉ giải lao ngắn thường xuyên mỗi giờ hoặc lâu hơn có thể giúp bạn tập trung và lưu giữ thông tin hiệu quả hơn. Hãy chắc chắn rằng bạn nghỉ ngơi bằng cách làm một cái gì đó hoàn toàn khác, chẳng hạn như đi dạo, kéo dài hoặc nghe nhạc. \ n \ n3. ** Đặt mục tiêu có thể đạt được: ** Đặt mục tiêu có thể đạt được và cụ thể cho mỗi buổi học có thể giúp bạn duy trì động lực và đi đúng hướng. Hãy thực tế về những gì bạn có thể đạt được trong một khoảng thời gian nhất định và chia công việc của bạn thành các phần có thể quản lý được. Điều này sẽ giúp bạn cảm thấy kiểm soát tốt hơn việc học của mình, và giúp bạn dễ dàng nhìn thấy và ăn mừng sự tiến bộ của mình hơn."}</w:t>
      </w:r>
    </w:p>
    <w:p w14:paraId="0A033B89" w14:textId="77777777" w:rsidR="00412DD9" w:rsidRDefault="00036ED2">
      <w:r>
        <w:t>{"câu hỏi": "Tạo ra một câu chuyện dựa trên chủ đề 'một ngày ở bãi biển'.", "câu trả lời": "Ngày xửa ngày xưa, có một cô bé tên Lucy sống với cha mẹ gần bờ biển. Lucy yêu bãi biển hơn bất cứ thứ gì trên thế giới. Một ngày nắng đẹp, cô và gia đình quyết định dành cả ngày ở bãi biển. Khi họ đến nơi, Lucy khó có thể kiềm chế sự phấn khích của mình. Cô chạy vào bờ, đá giày và lao vào sóng. Cha mẹ cô đã thiết lập một chiếc chăn dã ngoại và một chiếc ô để che nắng cho họ. Họ bôi kem chống nắng và cũng cùng Lucy xuống nước. Họ tung tăng và bơi lội, đắm mình trong hơi ấm của mặt trời. Sau khi bơi xong, cha của Lucy đã giúp cô xây dựng một lâu đài cát trong khi mẹ cô chuẩn bị một bữa trưa dã ngoại ngon miệng. Họ ăn bánh sandwich và trái cây trong khi xem những con mòng biển bay trên đầu. Lucy cười khúc khích khi những con sóng vỗ vào chân cô, cố gắng cướp lâu đài cát của cô đi. Vào buổi chiều, Lucy và gia đình đi dạo dọc theo bãi biển, thu thập vỏ sò và ngắm nhìn những chiếc thuyền ở phía xa. Họ nhìn thấy cá bơi ở vùng nước nông và thậm chí còn phát hiện ra một vài con cua đang đánh đắm dọc theo cát. Cha mẹ Lucy kể cho cô nghe những câu chuyện về thời thơ ấu của họ ở bãi biển và họ đã từng thích đến cùng một nơi mà họ đang ở bây giờ. Khi mặt trời bắt đầu lặn, vẽ bầu trời bằng màu hồng và cam, Lucy và gia đình cô thu dọn đồ đạc và về nhà, mệt mỏi nhưng hạnh phúc sau một ngày vui vẻ dưới ánh mặt trời. Lucy ngủ thiếp đi trong xe, mơ về lần tới cô ấy có thể dành một ngày ở bãi biển, nơi hạnh phúc của cô ấy."}</w:t>
      </w:r>
    </w:p>
    <w:p w14:paraId="390FA2D4" w14:textId="77777777" w:rsidR="00412DD9" w:rsidRDefault="00036ED2">
      <w:r>
        <w:t xml:space="preserve">{"question": "Tạo một thuật toán lập trình để tìm số lớn hơn và nhỏ hơn từ danh sách các số. - [4,7,2,9,6,1,8]", "trả lời": "# Thuật toán tìm số tối đa và nhỏ nhất trong danh sách \ n \ n # Các bước ban đầu: \ n # Khởi tạo hai biến, max và min, để lưu trữ các giá trị tối đa và nhỏ nhất \ n # Đặt giá trị của max và min thành phần tử đầu tiên của danh sách \ n \ n # Bước 1: Lặp qua danh sách \ n # cho mỗi số trong danh sách: \ n # so sánh số hiện tại với giá trị của max và min\n # nếu Số hiện tại lớn hơn giá trị của max\n # đặt giá trị của max thành số hiện tại \ n # nếu không, nếu số hiện tại nhỏ hơn giá trị của min\n # đặt giá trị của min thành số hiện tại \ n # cuối vòng lặp \ n \ n # Bước 2: in các giá trị của max và min\n\n# Python deployment\ndef find_min_max(numbers):\n max_value = numbers[0]\n min_value = numbers[0]\n\n cho số bằng số:\n nếu số &gt; max_value:\n max_value = number\n elif number &lt; min_value:\n min_value = number\n\n print(f\"Số tối đa: {max_value}\")\n </w:t>
      </w:r>
      <w:r>
        <w:lastRenderedPageBreak/>
        <w:t>print(f\"Số tối thiểu: {min_value}\")\n\n# Ví dụ\nfind_min_max([4,7,2,9,6,1,8]) # Số lượng tối đa: 9 | Số lượng tối thiểu: 1"}</w:t>
      </w:r>
    </w:p>
    <w:p w14:paraId="27E6715D" w14:textId="77777777" w:rsidR="00412DD9" w:rsidRDefault="00036ED2">
      <w:r>
        <w:t>{"câu hỏi": "Mô tả đặc điểm của một loài chim cụ thể. - Đại bàng vàng", "trả lời": "Đại bàng vàng (Aquila chrysaetos) là một loài chim săn mồi lớn, được biết đến với vẻ ngoài nổi bật và khả năng bay ấn tượng. Loài này được đặc trưng bởi bộ lông màu nâu sẫm, với lông vàng ở phía sau đầu và cổ, đặt tên cho nó. Nó có sải cánh dài từ 5,9 đến 7,5 feet và có thể nặng từ 6 đến 15 pounds. Đại bàng vàng có mỏ nhọn, móc và móng vuốt mạnh mẽ, khiến nó trở thành một thợ săn lành nghề. Nó là một loài chim săn mồi, có nghĩa là nó ăn các động vật khác, chẳng hạn như loài gặm nhấm, thỏ và thậm chí cả động vật có vú lớn hơn như hươu. Những con đại bàng này có thị lực nhạy bén, cho phép chúng phát hiện con mồi từ khoảng cách rất xa. Chúng cũng được biết đến với khả năng bay ấn tượng, với khả năng bay lên ở độ cao lớn và lặn với tốc độ vượt trội để bắt con mồi. Đại bàng vàng có nguồn gốc từ Bắc bán cầu, sống trong nhiều môi trường sống khác nhau, bao gồm núi, đồng cỏ và rừng. Chúng là loài chim lãnh thổ, và thường giao phối suốt đời, xây dựng tổ lớn trên vách đá hoặc trên cây cao. Những con chim hùng vĩ này được tôn kính trong nhiều nền văn hóa, thường xuất hiện như biểu tượng của sức mạnh, lòng can đảm và tự do."}</w:t>
      </w:r>
    </w:p>
    <w:p w14:paraId="4E97C82A" w14:textId="77777777" w:rsidR="00412DD9" w:rsidRDefault="00036ED2">
      <w:r>
        <w:t>{"câu hỏi": "Mô tả điều gì tạo nên một doanh nghiệp trực tuyến thành công.", "câu trả lời": "Một doanh nghiệp trực tuyến thành công là một doanh nghiệp đã quản lý để kết hợp hiệu quả các yếu tố và chiến lược khác nhau để đảm bảo rằng nó có lợi nhuận, hiệu quả và đáp ứng nhu cầu của khách hàng. Một số yếu tố chính quyết định sự thành công của một doanh nghiệp trực tuyến là: \ n \ n1. Một trang web thân thiện với người dùng và đáp ứng: Một doanh nghiệp trực tuyến thành công có một trang web dễ điều hướng, có thời gian tải nhanh và có vẻ tốt trên tất cả các thiết bị; máy tính để bàn, máy tính xách tay, máy tính bảng và điện thoại thông minh.\n\n2. Sản phẩm hoặc dịch vụ chất lượng: Cuối cùng, chất lượng của các sản phẩm và dịch vụ được cung cấp bởi một doanh nghiệp trực tuyến đóng một vai trò quan trọng trong sự thành công của nó. Một doanh nghiệp cung cấp các sản phẩm hoặc dịch vụ chất lượng cao đáp ứng hoặc vượt quá mong đợi của khách hàng có nhiều khả năng thành công trong thời gian dài. \ n \ n3. Dịch vụ khách hàng đặc biệt: Một doanh nghiệp trực tuyến thành công đặt giá trị cao vào sự hài lòng của khách hàng và cung cấp dịch vụ khách hàng đặc biệt. Điều này có thể bao gồm trả lời kịp thời các câu hỏi của khách hàng, cung cấp trả lại và trao đổi dễ dàng, và giải quyết các khiếu nại một cách tích cực và chuyên nghiệp. \ n \ n4. Chiến lược tiếp thị hiệu quả: Một doanh nghiệp trực tuyến tốt sử dụng một loạt các chiến lược tiếp thị để thu hút và giữ chân khách hàng. Điều này có thể bao gồm tối ưu hóa công cụ tìm kiếm, tiếp thị truyền thông xã hội, tiếp thị nội dung, tiếp thị qua email và quảng cáo trả tiền. \ n \ n5. Quản lý tài chính hợp lý: Một doanh nghiệp trực tuyến thành công luôn theo dõi chặt chẽ tài chính của mình, đảm bảo đầu tư vào tăng trưởng và phát triển trong khi vẫn kiểm soát chi phí. Quản lý tài chính hiệu quả bao gồm lập ngân sách, giám sát dòng tiền và thiết lập các mục tiêu tài chính. Nhìn chung, một doanh nghiệp trực tuyến thành công là một doanh nghiệp đã quản lý để kết hợp hiệu quả các yếu tố này theo cách đáp ứng nhu cầu của khách hàng, tạo ra lợi nhuận và cho phép tăng trưởng lâu dài bền vững.</w:t>
      </w:r>
    </w:p>
    <w:p w14:paraId="2FE6C2C2" w14:textId="77777777" w:rsidR="00412DD9" w:rsidRDefault="00036ED2">
      <w:r>
        <w:lastRenderedPageBreak/>
        <w:t>{"question": "Đánh giá các câu sau về ngữ pháp và dấu câu. - Một ngày nào đó tôi sẽ trở thành bác sĩ giỏi nhất cả nước.", "trả lời": "Câu này đúng về mặt kỹ thuật về ngữ pháp và dấu câu. Tuy nhiên, về mặt phong cách, tốt hơn là sử dụng các chữ cái viết thường cho \"in\" thay vì chữ in hoa. Một phiên bản tốt hơn sẽ là: "Một ngày nào đó tôi sẽ trở thành bác sĩ giỏi nhất trong cả nước."</w:t>
      </w:r>
    </w:p>
    <w:p w14:paraId="42CA5B9A" w14:textId="77777777" w:rsidR="00412DD9" w:rsidRDefault="00036ED2">
      <w:r>
        <w:t>{"câu hỏi": "Tạo từ điển âm thanh động vật.", "câu trả lời": "Chắc chắn, đây là một từ điển âm thanh động vật bao gồm tên của một số loài động vật phổ biến và âm thanh tương ứng mà chúng tạo ra:\n\nanimal_sounds = {\n \"dog\": \"bark\",\n \"cat\": \"meow\",\n \"cow\": \"moo\",\n \"sheep\": \"baa\",\n \"pig\": \"oink\",\n \"horse\": \"neigh\",\n \"duck\": \"quack\",\n \"lion\": \"roar\",\n \"elephant\":  \"trumpet\",\n \"monkey\": \"chatter\",\n \"bird\": \"tweet\",\n \"snake\": \"hiss\",\n \"frog\": \"ribbit\",\n \"chicken\":\"cluck\"\n}\n\nBây giờ bạn có thể sử dụng từ điển âm thanh động vật này để tra cứu âm thanh mà một loài động vật cụ thể tạo ra hoặc để xem danh sách các loài động vật và âm thanh tương ứng của chúng."}</w:t>
      </w:r>
    </w:p>
    <w:p w14:paraId="6828F597" w14:textId="77777777" w:rsidR="00412DD9" w:rsidRDefault="00036ED2">
      <w:r>
        <w:t>{"câu hỏi": "Tạo danh sách 5 kỹ thuật khác nhau để giải khối Rubik.", "câu trả lời": "Dưới đây là danh sách năm kỹ thuật để giải khối Rubik:\n\n1. Phương pháp Fridrich: Được phát triển bởi Jessica Fridrich, kỹ thuật này liên quan đến việc giải quyết hai lớp đầu tiên đồng thời sau đó định hướng và hoán vị lớp cuối cùng. \ n2. Phương pháp Roux: Kỹ thuật này, được tạo ra bởi Gilles Roux, liên quan đến việc giải quyết các góc dưới cùng trước, sau đó là các cạnh lớp giữa, tiếp theo là định hướng lớp cuối cùng và định vị các phần còn lại. \ n3. Phương pháp Petrus: Được đặt theo tên của Lars Petrus, phương pháp này giải quyết khối lập phương bằng cách đầu tiên xây dựng một khối 2x2x2 sau đó mở rộng nó thành 2x2x3, trước khi định hướng các góc và cạnh còn lại. \ n4. Phương pháp dành cho người mới bắt đầu: Còn được gọi là phương pháp từng lớp, kỹ thuật này liên quan đến việc giải quyết lớp trên cùng, sau đó là lớp giữa, sau đó giải lớp cuối cùng bằng các thuật toán khác nhau. \ n5. Phương pháp ZZ: Được phát triển bởi Zbigniew Zborowski, kỹ thuật này liên quan đến việc giải quyết các cạnh trước, sau đó định hướng các mảnh còn lại và giải các góc và tâm trong lớp cuối cùng."}</w:t>
      </w:r>
    </w:p>
    <w:p w14:paraId="0662891C" w14:textId="77777777" w:rsidR="00412DD9" w:rsidRDefault="00036ED2">
      <w:r>
        <w:t>{"câu hỏi": "Mô tả các tính năng của một ngôi nhà mới trong một đoạn văn.", "câu trả lời": "Ngôi nhà mới tự hào có một loạt các tính năng hiện đại được thiết kế cho cuộc sống thoải mái và thuận tiện. Với một kế hoạch sàn mở, các khu vực sinh hoạt, ăn uống và nhà bếp rộng rãi chảy liền mạch với nhau để tạo ra một bầu không khí ấm áp và mời gọi. Các cửa sổ lớn cung cấp nhiều ánh sáng tự nhiên và trần nhà cao làm tăng thêm cảm giác cởi mở. Nhà bếp được trang bị các thiết bị hiện đại, nhiều không gian lưu trữ và một hòn đảo trung tâm hoàn hảo để chuẩn bị bữa ăn hoặc ăn uống bình thường. Các phòng ngủ có kích thước rộng rãi và suite chính có tủ quần áo không cửa ngăn và phòng tắm riêng với bồn ngâm cùng vòi sen riêng biệt. Ngoài ra, ngôi nhà còn có phòng giặt là, nhà để xe hai xe hơi và sân sau có cảnh quan tuyệt đẹp, hoàn hảo để giải trí ngoài trời."}</w:t>
      </w:r>
    </w:p>
    <w:p w14:paraId="0D32B631" w14:textId="77777777" w:rsidR="00412DD9" w:rsidRDefault="00036ED2">
      <w:r>
        <w:t xml:space="preserve">{"question": "Tìm ước chung lớn nhất của 5616 và 11609.", "answer": "1. Chúng ta bắt đầu bằng cách áp dụng thuật toán Euclid cho hai số nguyên sau: \n\n ƯCLN (5616,11609) \n \n Điều này cho chúng ta: \n\n ƯCLN (5616, 11609 - 2 * 5616) \n\n2. Chúng ta đơn giản hóa đối số thứ hai bên trong ƯCLN và nhận được: \n\n ƯCLN (5616, 377) \n\n3. Chúng ta áp </w:t>
      </w:r>
      <w:r>
        <w:lastRenderedPageBreak/>
        <w:t>dụng thuật toán Euclid một lần nữa, sử dụng cặp số nguyên mới: \n\n ƯCLN (5616-14 * 377.377) \n\n4. Chúng ta đơn giản hóa đối số đầu tiên bên trong ƯCLN và thu được: \n\n ƯCLN (338.377) \n\n5. Chúng ta lặp lại thuật toán Euclid, sử dụng cặp số nguyên mới: \n\n ƯCLN (338.377-338) \n\n6. Chúng ta đơn giản hóa đối số thứ hai bên trong ƯCLN và nhận được: \n\n ƯCLN (338,39) \n\n7. Chúng tôi áp dụng thuật toán Euclid lần thứ tư: \n\n ƯCLN (338 - 8 * 39,39) \n\n8. Chúng ta đơn giản hóa đối số đầu tiên bên trong ƯCLN và thu được: \n\n ƯCLN (26,39) \n\n9. Cuối cùng, chúng ta áp dụng thuật toán Euclid lần cuối: \n\n ƯCLN (26,39) \n\n10. Chúng ta thấy rằng ước chung lớn nhất của 5616 và 11609 là 13, đó là kết quả của phép tính cuối cùng."}</w:t>
      </w:r>
    </w:p>
    <w:p w14:paraId="6D84200F" w14:textId="77777777" w:rsidR="00412DD9" w:rsidRDefault="00036ED2">
      <w:r>
        <w:t>{"câu hỏi": "Tạo ra một câu chuyện sáng tạo dựa trên chủ đề 'một cuộc phiêu lưu ở một thị trấn ven biển'.", "câu trả lời": "Ngày xửa ngày xưa, có một cô gái trẻ tên là Sophie sống trong một thành phố nhộn nhịp đầy những tòa nhà chọc trời và những con phố sầm uất. Một ngày nọ, cô quyết định cô cần nghỉ ngơi khỏi sự hỗn loạn của cuộc sống thành phố và quyết định thực hiện một cuộc phiêu lưu đến một thị trấn nhỏ bên bờ biển mà cô đã nghe rất nhiều. Khi cô đến nơi, cô được chào đón bằng không khí mặn và âm thanh của những con mòng biển gọi từ xa. Thị trấn nhỏ, nhưng đầy sức sống và tính cách. Những con đường lát đá cuội được lót bằng những tòa nhà đầy màu sắc, và cô có thể nhìn thấy đại dương trải dài trước mặt cô. Sophie đã dành ngày đầu tiên khám phá thị trấn và môi trường xung quanh, đi bộ dọc theo những bãi biển đầy cát, thu thập vỏ sò và xem những con sóng vỗ vào bờ. Cô cũng mạo hiểm vào thị trấn, trò chuyện với người dân địa phương và thử các món hải sản truyền thống tại một nhà hàng gần đó. Ngày hôm sau, Sophie quyết định thực hiện cuộc phiêu lưu của mình thêm một bước nữa và đi thuyền tham quan bờ biển. Cô tham gia cùng một nhóm du khách khác, và họ cùng nhau lên đường trên một con tàu nhỏ, với một thuyền trưởng, người đã kể cho họ nghe những câu chuyện về những vụ đắm tàu và những cuộc phiêu lưu trên biển khơi. Khi họ đi thuyền xa hơn dọc theo bờ biển, họ bắt gặp một nhóm sư tử biển đang phơi nắng trên một mỏm đá. Sophie ngạc nhiên nhìn chúng sủa và chơi đùa, thỉnh thoảng trượt xuống nước để bơi. Chiếc thuyền tiếp tục đi và nhanh chóng đi vào một vịnh nhỏ, nơi thuyền trưởng neo nó và mời hành khách bơi trong làn nước màu ngọc lam. Sophie háo hức nhảy vào, cảm thấy nước mát làm mới cô và tận hưởng khung cảnh yên bình. Tối hôm đó, khi Sophie trở về thị trấn, cô không thể không cảm thấy buồn vì cuộc phiêu lưu của cô sắp kết thúc. Nhưng khi ngắm hoàng hôn trên đại dương, cô biết rằng cô sẽ luôn nhớ về cuộc phiêu lưu của mình ở thị trấn ven biển và cảm giác bình yên và kỳ diệu mà nó mang lại cho cô."}</w:t>
      </w:r>
    </w:p>
    <w:p w14:paraId="00CECA60" w14:textId="77777777" w:rsidR="00412DD9" w:rsidRDefault="00036ED2">
      <w:r>
        <w:t xml:space="preserve">{"câu hỏi": "Đưa ra mô tả 5 giác quan của một chiếc máy bay.", "câu trả lời": "Trải nghiệm của máy bay được ghi lại bởi năm giác quan.\n\nSight:\nNhìn trực quan, máy bay giống như những con chim kim loại bóng bẩy với thân dài và phần mở rộng có cánh. Ngoại thất thường được sơn màu sắc rực rỡ và logo công ty bắt mắt. Thông qua các cửa sổ cabin nhỏ, hành khách có thể nhìn thấy khung cảnh trên không quyến rũ của phong cảnh, thành phố và mây. \ n \ nSound: \ n Âm thanh gầm rú của động cơ máy bay được nghe thấy từ mặt đất khi nó chuẩn bị cất cánh. Khi ở trên máy bay, hành khách trải nghiệm tiếng vo ve nhẹ nhàng từ động cơ phản lực, bị ngắt quãng bởi các thông báo trên cao thường xuyên, tiếng bấm dây an toàn và tiếng sột soạt của túi. Trên máy bay, không khí trong cabin tràn ngập mùi hương: từ mùi còn sót lại của đồ uống, bữa ăn hoặc nước hoa, đến mùi trung tính của điều hòa không </w:t>
      </w:r>
      <w:r>
        <w:lastRenderedPageBreak/>
        <w:t>khí trong không gian kín. Cảm giác xúc giác bao gồm từ rung động nhẹ nhàng từ động cơ máy bay, đến kết cấu mềm mại của ghế bọc. Trải nghiệm cảm ứng trên máy bay bao gồm kéo dây an toàn, tuân thủ đệm hơi đàn hồi, thảm thô hoặc bề mặt kim loại nhẵn. \ n \ n Hương vị: \ n Các bữa ăn, đồ ăn nhẹ và đồ uống trên chuyến bay mang đến trải nghiệm hương vị độc đáo, từ đậu phộng đôi khi quá mặn đến hương vị kéo dài của một ly rượu vang. Trải nghiệm ẩm thực trong một chuyến đi máy bay khác nhau tùy thuộc vào hạng ghế, hãng hàng không và thời gian bay."}</w:t>
      </w:r>
    </w:p>
    <w:p w14:paraId="18368025" w14:textId="77777777" w:rsidR="00412DD9" w:rsidRDefault="00036ED2">
      <w:r>
        <w:t>{"câu hỏi": "Kể tên 6 loài thực vật mọc ở vùng khí hậu cận nhiệt đới.", "trả lời": "Một số loài thực vật có thể phát triển trong khí hậu cận nhiệt đới là:\n\n1. Bougainvillea: Loại cây này được biết đến với những bông hoa rực rỡ và có thể phát triển mạnh ở nhiệt độ ấm áp. \ n2. Hibiscus: Đó là một loại cây bụi tạo ra những bông hoa lớn và đầy màu sắc, và phát triển tốt ở các vùng cận nhiệt đới. \ n3. Cây chuối: Đây là một loại cây thân thảo mọc ở những vùng có nhiệt độ ấm áp và độ ẩm cao. \ n4. Cây sung: Đó là một cây rụng lá thích khí hậu ấm áp và ôn đới và tạo ra trái ngọt. \ n5. Chim thiên đường: Đó là một loài thực vật có hoa tạo ra những bông hoa trông kỳ lạ và thích khí hậu ấm áp và ẩm ướt. \ n6. Cây xoài: Đó là một loại cây nhiệt đới tạo ra trái cây mọng nước và ngọt ngào, và phát triển tốt ở các vùng cận nhiệt đới."}</w:t>
      </w:r>
    </w:p>
    <w:p w14:paraId="7DDED8EA" w14:textId="77777777" w:rsidR="00412DD9" w:rsidRDefault="00036ED2">
      <w:r>
        <w:t>{"câu hỏi": "Mô tả các tính năng chính của guitar điện.", "trả lời": "Guitar điện là một nhạc cụ có dây được thiết kế để chơi bằng bộ khuếch đại để tạo ra âm thanh khuếch đại. Các tính năng chính của guitar điện là: \ n \ n1. Thân máy chắc chắn: Không giống như guitar acoustic, guitar điện có thân chắc chắn, không có lỗ âm thanh, được làm từ gỗ tông màu như gỗ phong hoặc gỗ gụ để nâng cao chất lượng âm thanh của nhạc cụ. \ n \ n2. Pickups: Guitar điện được trang bị pickup từ tính, chuyển đổi các rung động của dây thành tín hiệu điện có thể được khuếch đại. Những chiếc bán tải này có thể được điều khiển bởi người chơi để điều chỉnh âm thanh hoặc âm lượng của nhạc cụ. \ n \ n3. Khuếch đại: Để tạo ra âm thanh, một cây guitar điện cần được kết nối với bộ khuếch đại guitar thông qua cáp. Tín hiệu nhận được từ guitar được xử lý và khuếch đại để tạo ra âm thanh to hơn qua loa. \ n \ n4. Điều khiển: Guitar điện có một số điều khiển để điều khiển âm thanh của chúng, chẳng hạn như các núm giai điệu, điều chỉnh âm thanh của pickup và núm âm lượng, điều khiển mức đầu ra tổng thể của guitar. \n\n5. Frets: Cổ của một cây guitar điện được trang bị các phím đàn kim loại chia nó thành các bước tăng nửa bước, cho phép người chơi dễ dàng thay đổi cao độ của các nốt nhạc của họ bằng cách đặt ngón tay của họ giữa các phím đàn. \ n \ n6. Cầu và cánh tay tremolo: Cây cầu là điểm mà các dây được neo vào thân đàn guitar, và nó giúp giữ dây đúng vị trí trong khi chơi. Một số guitar điện cũng có một cánh tay tremolo cho phép người chơi tạm thời thay đổi độ căng của dây và tạo ra hiệu ứng rung."}</w:t>
      </w:r>
    </w:p>
    <w:p w14:paraId="69348DAB" w14:textId="77777777" w:rsidR="00412DD9" w:rsidRDefault="00036ED2">
      <w:r>
        <w:t xml:space="preserve">{"question": "Tạo một chương trình lấy đầu vào và tạo danh sách tất cả các từ có thể có mà nó chứa. - pink", "answer": "Giả sử bạn muốn tạo đảo chữ, đây là chương trình bạn có thể sử dụng trong Python:\n''python\nfrom itertools import permutations\n\ndef word_combinations(string):\n string = string.strip().lower()\n perms = [''.join(p) for p in permutations(string)]\n #remove duplicates\n perms = list(set(perms))\n return </w:t>
      </w:r>
      <w:r>
        <w:lastRenderedPageBreak/>
        <w:t>perms\n\nwords = word_combinations(\"pink\")\nprint(words)\n'''\nĐầu ra sẽ là danh sách tất cả các kết hợp từ có thể có của các kết hợp từ đã cho chuỗi."}</w:t>
      </w:r>
    </w:p>
    <w:p w14:paraId="202BB68F" w14:textId="77777777" w:rsidR="00412DD9" w:rsidRDefault="00036ED2">
      <w:r>
        <w:t>{"question": "Chuyển đổi câu này thành một vòng lặp hợp lệ trong Python - nhân mỗi phần tử của danh sách với hai", "answer": "''python\n# Giả sử:\nlst = [1,2,3,4,5] #list phần tử \ n \ n # cho vòng lặp Hướng dẫn này có thể được dịch thành: \ nfor i in range(len(lst)):\n lst[i] = lst[i]*2\n\n# Là đầu ra cho \"nhân mỗi phần tử của danh sách với hai\" là:\nprint(lst) # [2,4,6,8,10]\n'''"}</w:t>
      </w:r>
    </w:p>
    <w:p w14:paraId="480752D5" w14:textId="77777777" w:rsidR="00412DD9" w:rsidRDefault="00036ED2">
      <w:r>
        <w:t>{"câu hỏi": "Chuyến bay một mình dài nhất từng được thực hiện bởi con người là gì?", "câu trả lời": "Chuyến bay một mình dài nhất từng được thực hiện bởi con người là chuyến đi Virgin Atlantic GlobalFlyer năm 2005 do Steve Fossett điều khiển. Cuộc hành trình này kéo dài trong 76 giờ 45 phút và bao gồm 25.766 dặm (41.467 km). Bay trên một chiếc máy bay Virgin Atlantic GlobalFlyer, Steve Fossett đã hoàn thành chuyến đi vòng quanh thế giới một mình, không ngừng nghỉ và không tiếp nhiên liệu của mình từ ngày 28 tháng 2 đến ngày 3 tháng 3 năm 2005.</w:t>
      </w:r>
    </w:p>
    <w:p w14:paraId="5C0188C6" w14:textId="77777777" w:rsidR="00412DD9" w:rsidRDefault="00036ED2">
      <w:r>
        <w:t>{"câu hỏi": "Lập danh sách các lợi thế của nguồn năng lượng tái tạo", "trả lời": "1. Thân thiện với môi trường: Các nguồn năng lượng tái tạo tạo ra ít hoặc không có khí thải, giảm ô nhiễm và phát thải khí nhà kính.\n2. Tính sẵn có bền vững: Các nguồn năng lượng tái tạo như gió, mặt trời và thủy điện được bổ sung tự nhiên và sẽ không bao giờ cạn kiệt. \n3. Hiệu quả về chi phí: Trong khi đầu tư ban đầu cho cơ sở hạ tầng có thể cao, năng lượng tái tạo có chi phí vận hành thấp và có thể tiết kiệm lâu dài cho hóa đơn năng lượng. \ n4. Độc lập về năng lượng: Năng lượng tái tạo có thể được sản xuất tại địa phương, giảm sự phụ thuộc vào các nguồn năng lượng nước ngoài và thúc đẩy an ninh năng lượng. Tạo việc làm: Ngành công nghiệp năng lượng tái tạo đang phát triển, tạo ra việc làm mới trong các lĩnh vực như lắp đặt, bảo trì và nghiên cứu và phát triển. Độ tin cậy: Các hệ thống năng lượng tái tạo ít bị hỏng hóc quy mô lớn vì chúng thường được phân phối và mô-đun. \ n7. Giảm rủi ro về sức khỏe và an toàn: Các nguồn năng lượng tái tạo an toàn hơn để sản xuất và sử dụng vì chúng không liên quan đến việc khai thác, vận chuyển hoặc đốt cháy các chất độc hại. \ n8. Khuyến khích đổi mới: Đầu tư vào năng lượng tái tạo thúc đẩy tiến bộ công nghệ, dẫn đến sự phát triển của các giải pháp năng lượng hiệu quả và tiết kiệm chi phí hơn nữa."}</w:t>
      </w:r>
    </w:p>
    <w:p w14:paraId="41E8F423" w14:textId="77777777" w:rsidR="00412DD9" w:rsidRDefault="00036ED2">
      <w:r>
        <w:t xml:space="preserve">{"câu hỏi": "Đề xuất thay thế nhiên liệu hóa thạch", "trả lời": "Có một số lựa chọn thay thế cho nhiên liệu hóa thạch có thể được sử dụng để thay thế. Chúng bao gồm: \ n \ n1. Năng lượng mặt trời: Đây là một nguồn năng lượng tái tạo dồi dào có thể được khai thác để tạo ra điện cho gia đình và doanh nghiệp. \ n \ n2. Năng lượng gió: Tuabin gió có thể được sử dụng để tạo ra điện từ động năng của gió. \ n \ n3. Năng lượng thủy điện: Thủy điện được tạo ra bằng cách khai thác năng lượng của nước chảy. \ n \ n4. Năng lượng địa nhiệt: Năng lượng này có nguồn gốc từ sức nóng của trái đất và có thể được sử dụng để sưởi ấm nhà cửa và nước. \ n \ n5. Nhiên liệu sinh học: Nhiên liệu sinh học như ethanol và diesel sinh học được làm từ thực vật và các vật liệu hữu cơ khác, làm cho chúng trở thành nguồn năng lượng tái tạo. \ n \ n6. Năng lượng hạt nhân: Các nhà máy điện hạt nhân tạo ra năng lượng thông qua phân hạch hạt nhân, giải phóng một lượng năng lượng khổng lồ. Thay thế nhiên liệu hóa thạch bằng các nguồn năng lượng tái tạo này sẽ làm giảm phát thải khí nhà kính, cải thiện </w:t>
      </w:r>
      <w:r>
        <w:lastRenderedPageBreak/>
        <w:t>chất lượng không khí và giảm sự phụ thuộc của chúng ta vào các nguồn năng lượng không tái tạo.</w:t>
      </w:r>
    </w:p>
    <w:p w14:paraId="20EAC53F" w14:textId="77777777" w:rsidR="00412DD9" w:rsidRDefault="00036ED2">
      <w:r>
        <w:t>{"câu hỏi": "Đi qua đoạn văn và chỉnh sửa nó sao cho mỗi câu tuân theo một thì động từ tương tự (ví dụ: hiện tại, quá khứ hoặc tương lai). - John bắt đầu quá trình dọn dẹp nhà bếp. Anh cọ rửa mặt bàn và phun xuống tủ. Sau đó, anh quét sàn và lau nó.", "trả lời": "John bắt đầu quá trình dọn dẹp nhà bếp. Anh cọ rửa mặt bàn và xịt xuống tủ. Sau đó, anh ta quét sàn và lau nó."}</w:t>
      </w:r>
    </w:p>
    <w:p w14:paraId="699DD641" w14:textId="77777777" w:rsidR="00412DD9" w:rsidRDefault="00036ED2">
      <w:r>
        <w:t>{"câu hỏi": "Ý nghĩa của đoạn văn sau đây đối với chính sách công là gì? - Nghiên cứu gần đây cho thấy hơn một nửa số hộ gia đình phải vật lộn để kiếm sống. Nhiều người không đủ khả năng mua hàng hóa và dịch vụ cơ bản, chẳng hạn như thực phẩm và nhà ở.", "Trả lời": "Ý nghĩa của đoạn văn này đối với chính sách công là rất đáng kể. Nó cho thấy rằng một phần lớn dân số đang phải đối mặt với tình trạng mất an ninh kinh tế và có thể cần các chính sách nhằm giảm nghèo và cải thiện khả năng tiếp cận các nhu yếu phẩm cơ bản. Các quan chức nhà nước có thể xem xét các lựa chọn như tăng phúc lợi xã hội, tăng lương tối thiểu, thực hiện các chương trình nhà ở giá cả phải chăng và mở rộng khả năng tiếp cận với chăm sóc sức khỏe và giáo dục giá cả phải chăng. Cuối cùng, mục tiêu của các chính sách này sẽ là cải thiện mức sống và giảm số hộ gia đình phải vật lộn để kiếm sống."}</w:t>
      </w:r>
    </w:p>
    <w:p w14:paraId="673169AE" w14:textId="77777777" w:rsidR="00412DD9" w:rsidRDefault="00036ED2">
      <w:r>
        <w:t>{"câu hỏi": "Kể tên sự giống nhau giữa cá voi orca và cá heo.", "câu trả lời": "Cả cá voi orca và cá heo đều thuộc cùng một họ, được gọi là Delphinidae, và là động vật có vú biển rất thông minh và xã hội, thường sống trong các nhóm hoặc nhóm gần nhau."}</w:t>
      </w:r>
    </w:p>
    <w:p w14:paraId="6DB031E4" w14:textId="77777777" w:rsidR="00412DD9" w:rsidRDefault="00036ED2">
      <w:r>
        <w:t>{"câu hỏi": "Tạo ra một kịch bản giả định trong đó hai người có thể tranh luận về một vấn đề nhưng cả hai đều đúng.", "câu trả lời": "Hai người bạn, Jane và John, đang có một cuộc trò chuyện về tầm quan trọng của tập thể dục trong việc giảm cân. Jane lập luận rằng chế độ ăn uống quan trọng hơn tập thể dục, nói rằng có thể giảm cân bằng cách duy trì mức thâm hụt calo, ngay cả khi không tập thể dục. John, mặt khác, lập luận rằng tập thể dục là điều cần thiết, trích dẫn lợi ích của việc tăng khối lượng cơ bắp và cải thiện sự trao đổi chất đi kèm với hoạt động thể chất thường xuyên. Bất chấp sự bất đồng của họ, cả Jane và John đều đúng. Đúng là giảm cân có thể đạt được thông qua thâm hụt calo, có thể đạt được thông qua chế độ ăn uống một mình. Đồng thời, tập thể dục có nhiều lợi ích cho sức khỏe tổng thể và có thể góp phần giảm cân bằng cách tăng khối lượng cơ bắp và trao đổi chất. Cuối cùng, phương pháp giảm cân hiệu quả nhất có thể sẽ liên quan đến sự kết hợp của cả chế độ ăn kiêng và tập thể dục."}</w:t>
      </w:r>
    </w:p>
    <w:p w14:paraId="1B76F76F" w14:textId="77777777" w:rsidR="00412DD9" w:rsidRDefault="00036ED2">
      <w:r>
        <w:t>{"câu hỏi": "Phân loại đoạn văn sau đây là một trong những điều sau đây: lập luận, tường thuật, giải thích hoặc mô tả. - Cửa sổ bị vỡ không ai chú ý, nhưng khi nó vỡ vào nửa đêm và những mảnh thủy tinh vương vãi xung quanh, một người hàng xóm gần đó nghe thấy tiếng động lớn và bắt đầu điều tra.", "trả lời": "Đoạn văn nhất định là một lời tường thuật."}</w:t>
      </w:r>
    </w:p>
    <w:p w14:paraId="3DFF1DB0" w14:textId="77777777" w:rsidR="00412DD9" w:rsidRDefault="00036ED2">
      <w:r>
        <w:t xml:space="preserve">{"question": "Chỉnh sửa đoạn văn dưới đây để ngôn ngữ trang trọng hơn. - Tôi nghĩ ý tưởng dự án của tôi rất tuyệt. Nó liên quan đến rất nhiều công việc, nhưng tôi nghĩ nó đáng để </w:t>
      </w:r>
      <w:r>
        <w:lastRenderedPageBreak/>
        <w:t>thử.", "Trả lời": "Tôi tin rằng khái niệm dự án của tôi khá mẫu mực. Mặc dù nó sẽ đòi hỏi một nỗ lực đáng kể, tôi cho rằng nó xứng đáng với một nỗ lực."}</w:t>
      </w:r>
    </w:p>
    <w:p w14:paraId="7F22C3E6" w14:textId="77777777" w:rsidR="00412DD9" w:rsidRDefault="00036ED2">
      <w:r>
        <w:t>{"câu hỏi": "Mô tả biểu tượng trong bức tranh \"Sự bền bỉ của ký ức\" của Salvador Dal\u00ed", "câu trả lời": "Sự bền bỉ của ký ức\" là một bức tranh nổi tiếng của Salvador Dali, được tạo ra vào năm 1931. Nó thường được hiểu là một cuộc khám phá siêu thực về khái niệm thời gian, bản sắc và tiềm thức. Bức tranh có một số biểu tượng bí ẩn đã là chủ đề của nhiều cuộc thảo luận và tranh luận giữa các nhà phê bình nghệ thuật và sử học. Một trong những biểu tượng dễ nhận biết nhất trong bức tranh là loạt đồng hồ bỏ túi mềm mại, tan chảy. Những chiếc đồng hồ này thường được hiểu là đại diện cho tính lưu động và không ổn định của thời gian. Trong thế giới siêu thực, mơ mộng mà Dali đã tạo ra, bản thân thời gian dường như đang tan chảy, trở thành một thứ gì đó trôi chảy và dễ uốn nắn thách thức sự hiểu biết thông thường của chúng ta về nó. Phong cảnh cằn cỗi, hoang vắng được mô tả trong bức tranh cũng rất có ý nghĩa, vì nó được cho là đại diện cho thế giới ảm đạm và khắc nghiệt của tiềm thức. Các vách đá và đá ở hậu cảnh là đá và cứng, trái ngược với hình dạng mềm mại, hữu cơ của những chiếc đồng hồ tan chảy, tạo ra cảm giác bất hòa và khó chịu. \ n \ n Khuôn mặt bất thường, không có đặc điểm được nhìn thấy trong bức tranh thường được hiểu là đại diện của chính nghệ sĩ. Cách khuôn mặt bị bóp méo và tan chảy được cho là tượng trưng cho bản chất thoáng qua của bản sắc con người và sự bất lực của chúng ta để thực sự biết chính mình. Nhìn chung, "Sự bền bỉ của ký ức" là một khám phá mạnh mẽ về các chủ đề về thời gian, bản sắc và tiềm thức, và các biểu tượng được sử dụng bởi Dali được mở để giải thích, mời người xem suy ngẫm về ý nghĩa và ý nghĩa của chúng.</w:t>
      </w:r>
    </w:p>
    <w:p w14:paraId="73C23C06" w14:textId="77777777" w:rsidR="00412DD9" w:rsidRDefault="00036ED2">
      <w:r>
        <w:t>{"câu hỏi": "Viết lại đoạn văn dưới đây để làm cho nó nghe có vẻ khẩn cấp. - Chúng tôi cần đưa tin về sự kiện vào ngày mai, nếu không chúng tôi sẽ không có câu chuyện trước thời hạn.", "trả lời": "Điều tuyệt đối quan trọng là chúng tôi phải đưa tin về sự kiện vào ngày mai. Nếu không làm như vậy sẽ dẫn đến việc bỏ lỡ thời hạn của chúng tôi và không có câu chuyện để xuất bản. Tình hình cực kỳ cấp bách!"}</w:t>
      </w:r>
    </w:p>
    <w:p w14:paraId="7D859A8D" w14:textId="77777777" w:rsidR="00412DD9" w:rsidRDefault="00036ED2">
      <w:r>
        <w:t>{"câu hỏi": "Kể tên một mối quan tâm đạo đức tiềm ẩn xung quanh việc sử dụng AI trong chăm sóc sức khỏe.", "Câu trả lời": "Một mối quan tâm đạo đức tiềm ẩn xung quanh việc sử dụng AI trong chăm sóc sức khỏe là khả năng thiên vị và phân biệt đối xử. Các hệ thống AI dựa vào dữ liệu để đưa ra dự đoán và quyết định và nếu dữ liệu được sử dụng để đào tạo các hệ thống này chứa thành kiến hoặc phân biệt đối xử, các hệ thống này có thể duy trì và thậm chí khuếch đại những vấn đề này. Ví dụ, một hệ thống AI được đào tạo dựa trên dữ liệu từ bệnh nhân chủ yếu là người da trắng có thể không chẩn đoán chính xác hoặc điều trị các tình trạng phổ biến hơn ở những bệnh nhân thuộc các chủng tộc hoặc sắc tộc khác. Điều này có thể dẫn đến kết quả chăm sóc sức khỏe không đồng đều và chênh lệch trong việc tiếp cận dịch vụ chăm sóc. Điều cần thiết là các nhà phát triển phải đảm bảo rằng AI được đào tạo về các bộ dữ liệu đa dạng và đại diện và thường xuyên được theo dõi sự thiên vị để giải quyết mối quan tâm này."}</w:t>
      </w:r>
    </w:p>
    <w:p w14:paraId="0987147A" w14:textId="77777777" w:rsidR="00412DD9" w:rsidRDefault="00036ED2">
      <w:r>
        <w:t xml:space="preserve">{"câu hỏi": "Tạo ra một kịch bản trong đó hai bên đối lập phải đàm phán một thỏa thuận.", "câu trả lời": "Trong một thị trấn nhỏ, căng thẳng nảy sinh giữa cư dân và nhà máy địa phương. Nhà máy đã hoạt động trong khu vực trong nhiều năm, cung cấp việc làm và thúc </w:t>
      </w:r>
      <w:r>
        <w:lastRenderedPageBreak/>
        <w:t>đẩy nền kinh tế. Tuy nhiên, gần đây, người dân bắt đầu phàn nàn về tình trạng ô nhiễm do nhà máy gây ra, ảnh hưởng đến chất lượng không khí và gây ra các vấn đề sức khỏe. Một mặt, các chủ nhà máy lập luận rằng họ đang tuân thủ tất cả các quy định hiện hành và cung cấp các công việc quan trọng cho cộng đồng. Mặt khác, người dân lập luận rằng ô nhiễm của nhà máy đã ảnh hưởng đáng kể đến cuộc sống của họ và họ yêu cầu nhà máy thực hiện các biện pháp ngay lập tức để giảm tác động môi trường. Khi tình hình leo thang, chính quyền địa phương đã can thiệp và thiết lập một cuộc họp đàm phán giữa các chủ nhà máy và một nhóm đại diện cho cư dân. Trong quá trình đàm phán, các chủ nhà máy đề xuất tăng đầu tư vào hệ thống kiểm soát ô nhiễm, trong khi người dân yêu cầu giảm sản lượng của nhà máy, điều này sẽ làm giảm mức độ ô nhiễm hiệu quả hơn. Sau nhiều vòng thảo luận, cuối cùng cả hai bên đã đạt được thỏa thuận. Nhà máy sẽ đầu tư vào một hệ thống mới để giảm lượng khí thải, và họ cũng sẽ giảm sản lượng 10% cho đến khi hệ thống mới hoạt động đầy đủ. Thỏa thuận này được coi là một chiến thắng cho cả hai bên, vì nhà máy có thể tiếp tục hoạt động trong khi thực hiện các bước để giải quyết mối quan tâm của cư dân và cư dân sẽ được hưởng lợi từ việc giảm mức độ ô nhiễm ngay lập tức.</w:t>
      </w:r>
    </w:p>
    <w:p w14:paraId="1E294C89" w14:textId="77777777" w:rsidR="00412DD9" w:rsidRDefault="00036ED2">
      <w:r>
        <w:t>{"câu hỏi": "Hãy tra cứu giá cổ phiếu của Tập đoàn Microsoft (MSFT) hôm nay.", "Trả lời": "Chắc chắn! Giá cổ phiếu của Tập đoàn Microsoft (MSFT) thay đổi theo từng giây và phụ thuộc vào thị trường mở cửa. Tôi có thể có ngày và thời gian gần đúng để cung cấp cho bạn thông tin chính xác nhất không? Nếu bạn cần một báo giá trực tiếp thực sự, bạn luôn có thể tham khảo một trang web tài chính hoặc hỏi nhà môi giới của bạn. Xin lưu ý rằng với tư cách là một AI, tôi không thể đưa ra lời khuyên hoặc khuyến nghị tài chính."}</w:t>
      </w:r>
    </w:p>
    <w:p w14:paraId="3169F0CC" w14:textId="77777777" w:rsidR="00412DD9" w:rsidRDefault="00036ED2">
      <w:r>
        <w:t>{"câu hỏi": "Tạo một tweet bao gồm 140 ký tự để quảng bá sản phẩm mới - Sản phẩm mới của chúng tôi, EasyFIT là thiết bị tối ưu để giữ sức khỏe và phù hợp.", "trả lời": "\"Hãy sẵn sàng để thay đổi thói quen sức khỏe của bạn với #EasyFIT sản phẩm mới của chúng tôi! Thiết bị thể dục tối ưu giúp bạn đạt được mục tiêu của mình #fit #healthy\""}</w:t>
      </w:r>
    </w:p>
    <w:p w14:paraId="48479175" w14:textId="77777777" w:rsidR="00412DD9" w:rsidRDefault="00036ED2">
      <w:r>
        <w:t>{"question": "Chuyển đổi đoạn mã này từ JavaScript sang Python - hàm helloWorld() {\n return 'Hello, World!';\ n}", "answer": "def helloWorld():\n return 'Hello, World!'"}</w:t>
      </w:r>
    </w:p>
    <w:p w14:paraId="7CA41D0D" w14:textId="77777777" w:rsidR="00412DD9" w:rsidRDefault="00036ED2">
      <w:r>
        <w:t xml:space="preserve">{"câu hỏi": "Viết một truyện ngắn với những từ sau đây làm tên nhân vật: Ashley, Robert và Philip", "câu trả lời": "Ashley ngồi trên chiếc ghế bành ấm cúng, nhìn ra ngoài cửa sổ. Đó là một buổi tối mùa thu tuyệt đẹp, và mặt trời đang lặn sau những ngọn núi, vẽ lên bầu trời một màu hồng dịu dàng. Ashley thở dài và liếc nhìn đồng hồ. Đã gần đến giờ rồi. Cô đã chờ đợi khoảnh khắc này trong một thời gian rất dài. Chuông cửa reo lên, và Ashley nhảy khỏi chỗ ngồi. Cô hít một hơi thật sâu và làm phẳng chiếc váy của mình trước khi vội vã ra cửa. Cô mở cửa ra thì thấy hai người đàn ông đang đứng trước cửa nhà mình, một người cao gầy, người còn lại thấp hơn và chắc nịch. "Robert! Philip!\" cô thốt lên, và vòng tay qua cổ họ. \n\n\n Ba người bạn ôm nhau thật chặt, nước mắt chảy dài trên khuôn mặt của họ. "Tôi không thể tin rằng cuối cùng anh cũng ở đây!", Ashley khóc. Họ đã lớn lên cùng nhau trong một thị trấn nhỏ, chơi trò chơi và mơ về những cuộc phiêu lưu. Nhưng khi họ mười tám tuổi, cả hai người đàn ông đã gia nhập quân đội, và Ashley đã chuyển đi để học đại học. Họ vẫn giữ liên lạc qua thư từ và thỉnh thoảng gọi điện thoại, nhưng họ đã không gặp nhau trong nhiều năm. Bây giờ, những người bạn dành cả buổi tối để trò chuyện, cười đùa và hồi tưởng </w:t>
      </w:r>
      <w:r>
        <w:lastRenderedPageBreak/>
        <w:t>về thời xưa. Họ nói về mọi thứ đã xảy ra với họ trong những năm đã trôi qua, và họ lập kế hoạch cho tương lai. Họ hứa với nhau rằng họ sẽ không bao giờ để quá nhiều thời gian trôi qua giữa họ nữa. Khi màn đêm sắp kết thúc và Robert và Philip chuẩn bị rời đi, Ashley ôm họ thật chặt một lần nữa. "Em rất vui vì anh đã trở lại cuộc đời em," cô thì thầm. Và cùng với đó, ba người bạn chia tay, biết rằng họ sẽ luôn ở đó vì nhau, bất kể cuộc sống đưa họ đến đâu."}</w:t>
      </w:r>
    </w:p>
    <w:p w14:paraId="3EFB7CF9" w14:textId="77777777" w:rsidR="00412DD9" w:rsidRDefault="00036ED2">
      <w:r>
        <w:t>{"câu hỏi": "Kể tên ba phương pháp được sử dụng để giải phương trình tuyến tính", "trả lời": "Ba phương pháp giải phương trình tuyến tính là: \n\n1. Phương pháp thay thế: Một phương trình được giải cho một biến theo thuật ngữ kia và sau đó biểu thức được thay thế vào phương trình khác để giải cho biến đó. \n\n2. Phương pháp loại trừ: Một biến được loại bỏ bằng cách cộng hoặc trừ hai phương trình sao cho phương trình kết quả chỉ có một biến. Sau đó, biến được giải và thay thế trở lại thành một trong các phương trình ban đầu để giải cho biến khác. \n\n3. Phương pháp vẽ đồ thị: Các phương trình được vẽ đồ thị trên cùng một tập hợp các trục và điểm giao nhau của các đường biểu thị nghiệm cho hệ phương trình."}</w:t>
      </w:r>
    </w:p>
    <w:p w14:paraId="50F64308" w14:textId="77777777" w:rsidR="00412DD9" w:rsidRDefault="00036ED2">
      <w:r>
        <w:t>{"question": "Tạo trực quan hóa dữ liệu hiển thị số lần mua hàng trực tuyến mỗi tháng - tháng 1 - 100 \nFebruary - 120 \nMarch - 150 \nApril - 180 \nMay - 200", "answer": "Tôi xin lỗi, nhưng là một mô hình ngôn ngữ AI, tôi không thể tạo ra hình ảnh đồ họa thực tế, nhưng tôi đã tạo ra một biểu diễn trực quan văn bản dựa trên ASCII về dữ liệu mà bạn đã cung cấp. \n\nDưới đây là biểu đồ thanh đại diện cho số lượng mua hàng trực tuyến mỗi tháng:\n\nSố lần mua hàng trực tuyến\n 200 |          x\n 180 |          x\n 160 |          x\n 140 |          x\n 120 |    x x \ n 100 |    x x\n 80 |    x x x\n 60 |    x x x\n 40 |    x x x x\n 20 |  x x x x x \n 0 |___\n Jan Feb Mar Apr May\n \nWhere \"x\" đại diện cho số lần mua hàng trong tháng tương ứng. Từ hình dung này, bạn có thể thấy rằng có một xu hướng tăng số lượng mua hàng trực tuyến từ tháng Giêng đến tháng Năm, với tháng Giêng có ít giao dịch mua nhất ở mức 100 và tháng Năm có nhiều giao dịch mua nhất ở mức 200."}</w:t>
      </w:r>
    </w:p>
    <w:p w14:paraId="12767D4D" w14:textId="77777777" w:rsidR="00412DD9" w:rsidRDefault="00036ED2">
      <w:r>
        <w:t>{"question": "Tìm các câu tương tự như tình cảm với câu đã cho. - Tôi ghét bị trễ hẹn.", "trả lời": "1. Đến muộn một cuộc họp khiến tôi cảm thấy khủng khiếp.\n2. Tôi không thể chịu đựng được việc chậm trễ cho các cuộc đính hôn theo lịch trình. \ n3. Bỏ lỡ thời gian bắt đầu cuộc hẹn khiến tôi khó chịu.\n4. Tôi không thích đến muộn một sự kiện đã lên lịch.\n5. Đến trễ một cuộc họp khiến tôi thất vọng rất nhiều."}</w:t>
      </w:r>
    </w:p>
    <w:p w14:paraId="66B19BF5" w14:textId="77777777" w:rsidR="00412DD9" w:rsidRDefault="00036ED2">
      <w:r>
        <w:t>{"câu hỏi": "Kể tên năm vị thần La Mã.", "câu trả lời": "1. Sao Mộc: vua của các vị thần và thần bầu trời và sấm sét. \n2. Juno: nữ hoàng của các vị thần và nữ thần hôn nhân và sinh nở. \n3. Sao Hải Vương: thần biển, động đất và ngựa. \n4. Venus: nữ thần của tình yêu, sắc đẹp và khả năng sinh sản. \n5. Sao Hỏa: vị thần chiến tranh, nông nghiệp và người bảo vệ La Mã."}</w:t>
      </w:r>
    </w:p>
    <w:p w14:paraId="46B8ED8E" w14:textId="77777777" w:rsidR="00412DD9" w:rsidRDefault="00036ED2">
      <w:r>
        <w:t xml:space="preserve">{"câu hỏi": "Kể tên năm nhà hoạt động dân quyền của thế kỷ XX.", "câu trả lời": "1. Martin Luther King Jr. - Một mục sư Baptist người Mỹ và lãnh đạo trong Phong trào Dân quyền, thông qua hoạt động và các bài phát biểu truyền cảm hứng của mình, đã đóng một vai trò quan trọng trong việc chấm dứt sự phân biệt pháp lý của người Mỹ gốc Phi ở Hoa Kỳ. \ n \ n2. Rosa Parks - Một nhà hoạt động dân quyền người Mỹ gốc Phi, người đã trở thành một </w:t>
      </w:r>
      <w:r>
        <w:lastRenderedPageBreak/>
        <w:t>biểu tượng quốc tế chống lại sự phân biệt chủng tộc khi cô từ chối nhường ghế cho một người da trắng trên xe buýt Montgomery, Alabama, gây ra Cuộc tẩy chay xe buýt Montgomery. \ n \ n3. Malcolm X - Một bộ trưởng Hồi giáo người Mỹ gốc Phi và nhà hoạt động nhân quyền, một nhân vật hàng đầu và gây tranh cãi trong Phong trào Dân quyền, được biết đến với những bài phát biểu bốc lửa và ủng hộ quyền tự vệ của người da đen chống lại sự xâm lược của người da trắng. \ n \ n4. Cesar Chavez - Một nhà lãnh đạo lao động người Mỹ gốc Mexico, nhà tổ chức cộng đồng và nhà hoạt động dân quyền, người đồng sáng lập United Farm Workers và đấu tranh cho điều kiện làm việc tốt hơn và mức lương cao hơn cho công nhân nông trại ở Hoa Kỳ. \ n \ n5. Nelson Mandela - Một nhà hoạt động, luật sư và chính trị gia chống phân biệt chủng tộc người Nam Phi, từng là tổng thống Nam Phi từ năm 1994 đến năm 1999, trở thành nguyên thủ quốc gia da đen đầu tiên của đất nước. Ông đóng một vai trò quan trọng trong việc chấm dứt chế độ phân biệt chủng tộc và thiết lập một nền dân chủ đa chủng tộc ở Nam Phi."}</w:t>
      </w:r>
    </w:p>
    <w:p w14:paraId="3F7E3B79" w14:textId="77777777" w:rsidR="00412DD9" w:rsidRDefault="00036ED2">
      <w:r>
        <w:t>{"câu hỏi": "Đặt tên cho quá trình thực vật tạo ra thức ăn của chính chúng.", "câu trả lời": "Quá trình thực vật tạo ra thức ăn của chính chúng được gọi là quang hợp."}</w:t>
      </w:r>
    </w:p>
    <w:p w14:paraId="68BC7775" w14:textId="77777777" w:rsidR="00412DD9" w:rsidRDefault="00036ED2">
      <w:r>
        <w:t>{"câu hỏi": "Động não ba hoạt động bạn sẽ làm với học sinh của mình", "câu trả lời": "1. ** Học tập tương tác: ** Tôi sẽ lên kế hoạch cho các hoạt động tương tác và hấp dẫn liên quan đến tư duy phê phán và giải quyết vấn đề, chẳng hạn như câu đố, tranh luận, thảo luận và các hoạt động học tập dựa trên vấn đề. Bằng cách bao gồm các hoạt động đòi hỏi học sinh tương tác với nhau và nội dung, sự quan tâm và tham gia của họ vào bài học sẽ được nâng cao, dẫn đến kết quả học tập tốt hơn. \ n \ n2. **Dự án nhóm: ** Tôi sẽ tổ chức sinh viên thành các nhóm cho các dự án hợp tác yêu cầu họ làm việc cùng nhau để hoàn thành một nhiệm vụ hoặc bài thuyết trình. Điều này không chỉ cho phép họ phát triển kỹ năng làm việc nhóm và giao tiếp mà còn cung cấp một nền tảng để họ thể hiện sự sáng tạo và ý tưởng sáng tạo của mình. \ n \ n3. ** Chuyến đi thực tế ảo: ** Sử dụng công nghệ mới nhất, tôi sẽ đưa sinh viên vào các chuyến đi thực tế ảo đến các điểm đến thú vị trên khắp thế giới, từ bảo tàng và di tích lịch sử đến kỳ quan thiên nhiên và địa danh văn hóa. Điều này sẽ mang đến cho sinh viên cơ hội mở rộng kiến thức và tìm hiểu về các nền văn hóa, lịch sử và môi trường khác nhau một cách hấp dẫn và nhập vai."}</w:t>
      </w:r>
    </w:p>
    <w:p w14:paraId="213FAFED" w14:textId="77777777" w:rsidR="00412DD9" w:rsidRDefault="00036ED2">
      <w:r>
        <w:t xml:space="preserve">{"câu hỏi": "Mô tả quy trình tuyển dụng nhân viên mới", "câu trả lời": "Tuyển dụng nhân viên mới bao gồm một số bước để đảm bảo rằng ứng viên phù hợp được chọn cho công việc. Sau đây là phác thảo chung về quy trình tuyển dụng:\n\n1. Xác định nhu cầu: Bước đầu tiên trong quy trình tuyển dụng là xác định nhu cầu về một nhân viên mới. Điều này có thể là do một vị trí tuyển dụng phát sinh từ việc nhân viên từ chức, nghỉ hưu hoặc tăng khối lượng công việc. \ n \ n2.  Phân tích công việc: Khi nhu cầu về một nhân viên mới đã được thiết lập, bước tiếp theo là hiểu các yêu cầu của công việc. Điều này bao gồm việc xác định các nhiệm vụ, trách nhiệm và kỹ năng cần thiết cho vai trò. \ n \ n3. Mô tả công việc &amp;; Đặc điểm kỹ thuật người: Một mô tả công việc sau đó được tạo ra, trong đó phác thảo các nhiệm vụ và trách nhiệm chính của vai trò. Một đặc điểm kỹ thuật con người cũng được tạo ra, trong đó phác thảo các kỹ năng, kinh nghiệm và trình độ cần thiết cho công việc. \ n \ n4. Quảng cáo vị trí tuyển dụng: Công việc sau đó được quảng cáo thông qua nhiều kênh khác nhau, chẳng </w:t>
      </w:r>
      <w:r>
        <w:lastRenderedPageBreak/>
        <w:t>hạn như bảng công việc, trang web của công ty, phương tiện truyền thông xã hội và các cơ quan tuyển dụng. Điều này là để đảm bảo rằng càng nhiều ứng viên tiềm năng càng tốt được biết về vị trí tuyển dụng. \ n \ n5. Nhận đơn đăng ký: Các ứng viên sau đó nộp đơn xin việc, thường bằng cách nộp CV và thư xin việc. Các ứng dụng được sàng lọc để đảm bảo rằng chúng đáp ứng các yêu cầu công việc cơ bản. \ n \ n6. Danh sách rút gọn: Các ứng viên phù hợp nhất sau đó được đưa vào danh sách rút gọn cho một cuộc phỏng vấn. Điều này liên quan đến việc đánh giá các ứng dụng dựa trên mô tả công việc và đặc điểm kỹ thuật của người để xác định những người đáp ứng tốt nhất các tiêu chí. \ n \ n7. Phỏng vấn: Các ứng viên lọt vào danh sách được mời đến một cuộc phỏng vấn, có thể được tiến hành trực tiếp, qua điện thoại hoặc thông qua cuộc gọi video. Mục đích của cuộc phỏng vấn là để đánh giá kỹ năng, kinh nghiệm và sự phù hợp của ứng viên cho vai trò. \ n \ n8. Đánh giá: Trong một số trường hợp, một đánh giá bổ sung như kiểm tra kỹ năng, bài tập nhóm hoặc thuyết trình có thể được sử dụng để đánh giá thêm sự phù hợp của ứng viên cho vai trò. \ n \ n9. Kiểm tra tài liệu tham khảo: Nếu ứng viên thành công ở giai đoạn phỏng vấn, kiểm tra tài liệu tham khảo được thực hiện để xác minh lịch sử việc làm, trình độ và kinh nghiệm của họ. \ n \ n10. Lời mời làm việc: Sau khi kiểm tra tham chiếu đã được hoàn thành, một lời mời làm việc được thực hiện cho ứng viên thành công. Nếu được chấp nhận, nhân viên mới sau đó sẽ có ngày bắt đầu và quá trình giới thiệu bắt đầu. Trong suốt quá trình tuyển dụng, điều quan trọng là phải đảm bảo rằng tất cả các ứng viên được đối xử công bằng và bình đẳng, và quá trình này không có bất kỳ sự thiên vị hoặc phân biệt đối xử nào."}</w:t>
      </w:r>
    </w:p>
    <w:p w14:paraId="234CEA92" w14:textId="77777777" w:rsidR="00412DD9" w:rsidRDefault="00036ED2">
      <w:r>
        <w:t>{"câu hỏi": "Xác định ngôn ngữ lập trình nào sẽ phù hợp nhất để phát triển ứng dụng kế toán dựa trên web", "câu trả lời": "Có một số ngôn ngữ lập trình phù hợp để phát triển ứng dụng kế toán dựa trên web. Một số tùy chọn phổ biến nhất bao gồm: \ n \ n1. Python: Python là một ngôn ngữ lập trình cấp cao, linh hoạt được sử dụng rộng rãi để tạo các ứng dụng web. Sự đơn giản và dễ đọc của nó giúp dễ dàng tìm hiểu và sử dụng, và nó có một cộng đồng lớn các nhà phát triển có thể cung cấp hỗ trợ và lời khuyên. Hỗ trợ thư viện mạnh mẽ của Python cho tính toán toán học và phân tích dữ liệu làm cho nó đặc biệt phù hợp cho một ứng dụng kế toán. \ n \ n2. Java: Java là một ngôn ngữ phổ biến khác để tạo các ứng dụng web, được biết đến với tính di động, khả năng mở rộng và dễ bảo trì. Nó là một ngôn ngữ lập trình hướng đối tượng có thể được sử dụng để tạo ra các ứng dụng phức tạp, giàu tính năng, dễ dàng mở rộng và sửa đổi. \ n \ n3. PHP: PHP là ngôn ngữ kịch bản phía máy chủ thường được sử dụng để tạo các trang web động. Nó là một lựa chọn phổ biến để phát triển web vì nó có thể dễ dàng nhúng vào HTML và nó có một bộ sưu tập lớn các chức năng và thư viện tích hợp giúp đơn giản hóa quá trình phát triển. \ n \ n4. JavaScript: JavaScript là một ngôn ngữ linh hoạt khác có thể được sử dụng cho cả phát triển web front-end và back-end. Đây là một lựa chọn phổ biến để tạo giao diện tương tác và nội dung động, và việc sử dụng và hỗ trợ rộng rãi của nó làm cho nó trở thành một lựa chọn hấp dẫn đối với nhiều nhà phát triển. Tóm lại, bất kỳ ngôn ngữ nào trong số này đều có thể được sử dụng để phát triển hiệu quả ứng dụng kế toán dựa trên web. Cuối cùng, ngôn ngữ tốt nhất cho công việc sẽ phụ thuộc vào các yêu cầu cụ thể của dự án, khả năng của nhóm phát triển và sở thích của nhà phát triển."}</w:t>
      </w:r>
    </w:p>
    <w:p w14:paraId="58CFA3DA" w14:textId="77777777" w:rsidR="00412DD9" w:rsidRDefault="00036ED2">
      <w:r>
        <w:lastRenderedPageBreak/>
        <w:t>{"question": "Tìm số nguyên tố lớn nhất nhỏ hơn 100", "answer": "Số nguyên tố lớn nhất nhỏ hơn 100 là 97."}</w:t>
      </w:r>
    </w:p>
    <w:p w14:paraId="30CDC09B" w14:textId="77777777" w:rsidR="00412DD9" w:rsidRDefault="00036ED2">
      <w:r>
        <w:t>{"câu hỏi": "Bước quan trọng nhất khi lập kế hoạch là gì?", "câu trả lời": "Bước quan trọng nhất khi lập kế hoạch khác nhau tùy thuộc vào cá nhân và nhiệm vụ trong tay. Tuy nhiên, một trong những bước quan trọng tối quan trọng trong quá trình lập kế hoạch là đặt ra các mục tiêu rõ ràng và cụ thể. Bằng cách xác định những gì bạn muốn đạt được, bạn tạo ra một lộ trình cho kế hoạch của mình và thiết lập một định hướng rõ ràng để đạt được kết quả mong muốn. Có một mục tiêu được xác định rõ ràng sẽ giúp bạn tập trung nỗ lực, ưu tiên các hành động và đo lường sự tiến bộ của bạn, tất cả đều cần thiết trong việc thực hiện hiệu quả kế hoạch của bạn."}</w:t>
      </w:r>
    </w:p>
    <w:p w14:paraId="6062CF0D" w14:textId="77777777" w:rsidR="00412DD9" w:rsidRDefault="00036ED2">
      <w:r>
        <w:t>{"câu hỏi": "Xác định xác suất nhận được bốn loại trong Poker", "câu trả lời": "Poker là một trò chơi bài được chơi với bộ bài tiêu chuẩn gồm 52 lá, với người chơi nhằm mục đích tạo ra bài tốt nhất có thể bằng cách sử dụng năm lá bài. Bốn loại là một bàn tay trong đó bốn trong số năm thẻ có cùng cấp bậc, trong khi thẻ thứ năm có thể thuộc bất kỳ cấp bậc nào. Có 13 cấp bậc trong một bộ bài tiêu chuẩn: 2, 3, 4, 5, 6, 7, 8, 9, 10, J, Q, K và A. Vì vậy, một cách để tạo ra bốn loại là chọn một thứ hạng và sau đó chọn bốn trong số các thẻ của thứ hạng đó từ bốn bộ đồ có sẵn.\n\nVì có 13 cách để chọn thứ hạng và sau đó là ${4\\choose4}$ cách để chọn bốn thẻ của thứ hạng đó, có $13 \\times {4\\choose4}=13$ cách để chọn bốn thẻ cùng cấp bậc.\n\nXác suất nhận được bốn thẻ của một Loại là tỷ lệ giữa số cách nhận được bốn loại so với tổng số cách chọn 5 lá bài từ một bộ bài 52. Vì thứ tự chọn thẻ không quan trọng, nên số cách chọn 5 thẻ từ 52 là ${52\\choose5}$.\n\nDo đó, xác suất nhận được bốn loại là:\n\n$$\\frac{13 \\times {4\\choose4}}{52\\choose5} = \\frac{13 \\times 1}{2,598,960} = \\frac{1}{4165} \\approx 0.00024$$\n\nDo đó,  xác suất nhận được bốn loại trong Poker là khoảng 0,024%."}</w:t>
      </w:r>
    </w:p>
    <w:p w14:paraId="49AE1045" w14:textId="77777777" w:rsidR="00412DD9" w:rsidRDefault="00036ED2">
      <w:r>
        <w:t xml:space="preserve">{"câu hỏi": "Phân tích tình hình và đánh giá rủi ro tiềm ẩn - Công ty X đang có kế hoạch đầu tư vào thị trường chứng khoán.", "trả lời": "Đầu tư vào thị trường chứng khoán có thể là một quyết định có lợi cho Công ty X. Tuy nhiên, có một số rủi ro liên quan cần được tính đến và đánh giá cẩn thận trước khi đưa ra quyết định. Một số rủi ro tiềm ẩn bao gồm: \ n \ n1. Rủi ro thị trường: Thị trường chứng khoán chịu sự biến động của điều kiện thị trường, có thể dẫn đến những thay đổi không thể đoán trước về giá cổ phiếu. Điều này có nghĩa là giá trị khoản đầu tư của Công ty X có thể giảm, dẫn đến thua lỗ. \ n \ n2. Rủi ro thanh khoản: Công ty X có thể gặp khó khăn trong việc bán cổ phiếu của họ nếu có khối lượng giao dịch thấp hoặc thiếu người mua trên thị trường, điều này có thể dẫn đến thua lỗ nếu công ty cần bán tài sản của mình một cách nhanh chóng. \ n \ n3. Rủi ro tài chính: Có rủi ro là công ty hoặc công ty mà Công ty X đầu tư có thể gặp khó khăn về tài chính hoặc phá sản. Điều này có thể dẫn đến giảm hoặc mất giá trị của khoản đầu tư. \n\n4. Rủi ro lãi suất: Những thay đổi về lãi suất cũng có thể có tác động đến thị trường chứng khoán. Nếu lãi suất tăng, chi phí đi vay của các công ty tăng lên, điều này có thể dẫn đến lợi nhuận thấp hơn và giá cổ phiếu thấp hơn. Rủi ro pháp lý: Những thay đổi trong các quy định hoặc chính sách của chính phủ có thể ảnh hưởng đến thị trường chứng khoán và các công ty mà Công ty X đầu tư. Những thay đổi tiêu cực trong các quy định có thể dẫn đến giảm giá trị của khoản đầu tư. Tóm lại, trong khi </w:t>
      </w:r>
      <w:r>
        <w:lastRenderedPageBreak/>
        <w:t>đầu tư vào thị trường chứng khoán có thể mang lại lợi nhuận, điều quan trọng là Công ty X phải đánh giá cẩn thận các rủi ro tiềm ẩn và hiểu rõ về khả năng chấp nhận rủi ro của họ trước khi đưa ra quyết định. Công ty X có thể xem xét đa dạng hóa các khoản đầu tư của họ để giảm thiểu một số rủi ro này."}</w:t>
      </w:r>
    </w:p>
    <w:p w14:paraId="35B30C25" w14:textId="77777777" w:rsidR="00412DD9" w:rsidRDefault="00036ED2">
      <w:r>
        <w:t>{"câu hỏi": "Quy luật cung cầu ảnh hưởng đến thị trường chứng khoán như thế nào?", "Trả lời": "Quy luật cung cầu là một nguyên tắc kinh tế chi phối cách xác định giá trên thị trường, bao gồm cả thị trường chứng khoán. Ở dạng đơn giản nhất, luật quy định rằng khi nhu cầu về hàng hóa hoặc dịch vụ tăng lên và nguồn cung vẫn giữ nguyên, giá cũng sẽ có xu hướng tăng. Ngược lại, khi nhu cầu đi xuống và nguồn cung vẫn giữ nguyên, giá sẽ có xu hướng giảm. Nguyên tắc này áp dụng cho các chứng khoán như cổ phiếu, trái phiếu, hàng hóa hoặc tiền tệ. Trong thị trường chứng khoán, khi có nhu cầu cao đối với cổ phiếu của công ty, chẳng hạn như khi công ty hoạt động tốt hoặc có triển vọng tăng trưởng tốt, giá cổ phiếu của nó sẽ có xu hướng tăng. Điều này là do các nhà đầu tư muốn mua cổ phiếu và công ty chỉ có thể phát hành một số lượng cổ phiếu hạn chế. Mặt khác, nếu có nhu cầu thấp đối với cổ phiếu của một công ty, cho dù do hiệu suất kém hay các yếu tố khác như triển vọng tiêu cực, giá cổ phiếu của công ty đó có khả năng giảm. \ n \ n Phía cung của phương trình cũng rất quan trọng trong thị trường chứng khoán. Khi có sự gia tăng nguồn cung cổ phiếu, chẳng hạn như khi một công ty phát hành cổ phiếu mới hoặc người nội bộ bán cổ phần của họ, giá có khả năng giảm. Ngược lại, khi nguồn cung cổ phiếu của công ty giảm, có lẽ do chương trình mua lại, giá thường được kỳ vọng sẽ tăng lên. Nhìn chung, quy luật cung và cầu đóng một vai trò quan trọng trong việc xác định giá chứng khoán di chuyển như thế nào trên thị trường chứng khoán. Giống như bất kỳ thị trường nào, đó là một hành động cân bằng tinh tế giữa người mua và người bán, trong đó những thay đổi về cung hoặc cầu có thể có tác động đáng kể đến giá cả."}</w:t>
      </w:r>
    </w:p>
    <w:p w14:paraId="30E5C28E" w14:textId="77777777" w:rsidR="00412DD9" w:rsidRDefault="00036ED2">
      <w:r>
        <w:t xml:space="preserve">{"câu hỏi": "Mô tả quá trình đưa ra phân tích cạnh tranh", "câu trả lời": "Phân tích cạnh tranh là quá trình xác định và đánh giá đối thủ cạnh tranh của bạn và điểm mạnh và điểm yếu của họ liên quan đến doanh nghiệp của riêng bạn. Đây là một bước quan trọng trong việc phát triển một chiến lược kinh doanh thành công vì nó giúp bạn hiểu rõ hơn về những gì đang hoạt động tốt cho đối thủ cạnh tranh và các lĩnh vực mà bạn có thể đạt được lợi thế cạnh tranh. Dưới đây là các bước chính để khởi chạy một phân tích cạnh tranh: \ n \ n1. Xác định đối thủ cạnh tranh của bạn: Bắt đầu bằng cách xác định đối thủ cạnh tranh trực tiếp của bạn - các doanh nghiệp cung cấp sản phẩm hoặc dịch vụ tương tự cho bạn, cũng như các đối thủ cạnh tranh gián tiếp có thể không cung cấp cùng một sản phẩm nhưng nhắm mục tiêu đến cùng một khách hàng. \ n \ n2. Xác định phạm vi phân tích: Xác định những gì bạn muốn học hỏi từ phân tích. Xác định các tiêu chí chính như tính năng sản phẩm hoặc dịch vụ, giá cả, chiến lược tiếp thị, thị trường mục tiêu và mô hình bán hàng. \ n \ n3. Thu thập dữ liệu: Thu thập thông tin về đối thủ cạnh tranh của bạn thông qua các kênh khác nhau như trang web và nền tảng truyền thông xã hội của họ, đánh giá và phản hồi của khách hàng, báo cáo ngành và tin bài. Đảm bảo ghi lại những phát hiện của bạn.\n\n4. Phân tích dữ liệu: Phân tích dữ liệu để rút ra những hiểu biết và kết luận. Xác định điểm mạnh, điểm yếu, cơ hội và mối đe dọa của đối thủ cạnh tranh. \ n \ n5. Lập kế hoạch: Sử dụng những hiểu biết sâu sắc từ phân tích để thông báo chiến lược kinh doanh của riêng bạn. Xác định các lĩnh vực cơ hội </w:t>
      </w:r>
      <w:r>
        <w:lastRenderedPageBreak/>
        <w:t>cho doanh nghiệp của bạn và cách để phân biệt với đối thủ cạnh tranh bằng cách cung cấp giá trị duy nhất cho khách hàng của bạn. \ n \ n6. Giám sát và cập nhật: Phân tích cạnh tranh là một quá trình liên tục. Theo dõi đối thủ cạnh tranh của bạn và cập nhật phân tích của bạn thường xuyên để luôn cập nhật các xu hướng và thay đổi của thị trường. Tóm lại, khởi chạy phân tích cạnh tranh liên quan đến việc xác định đối thủ cạnh tranh của bạn, xác định phạm vi phân tích, thu thập và phân tích dữ liệu và sử dụng thông tin chi tiết để thông báo chiến lược kinh doanh của bạn. Điều quan trọng là phải thường xuyên theo dõi và cập nhật phân tích của bạn để dẫn đầu đối thủ."}</w:t>
      </w:r>
    </w:p>
    <w:p w14:paraId="796596A0" w14:textId="77777777" w:rsidR="00412DD9" w:rsidRDefault="00036ED2">
      <w:r>
        <w:t>{"câu hỏi": "Đưa ra một cuộc đối thoại, hãy viết một câu trả lời thích hợp cho phần cuối của cuộc đối thoại - Người A:\nTôi gặp khó khăn trong việc hiểu các hướng dẫn cho dự án này\n\nNgười B:", "câu trả lời": "Người B: Bạn có thể chỉ định phần nào bạn đang gặp rắc rối không? Có lẽ tôi có thể giúp giải thích cho cậu hoặc chúng ta có thể tìm một số tài nguyên để làm rõ nó."}</w:t>
      </w:r>
    </w:p>
    <w:p w14:paraId="49507E8C" w14:textId="77777777" w:rsidR="00412DD9" w:rsidRDefault="00036ED2">
      <w:r>
        <w:t>{"question": "Sửa câu sau loại bỏ 3 từ không cần thiết. - Tôi thực sự thực sự nghĩ rằng đây là một nhiệm vụ có ý nghĩa.", "trả lời": "Tôi thực sự nghĩ đây là một nhiệm vụ có ý nghĩa."}</w:t>
      </w:r>
    </w:p>
    <w:p w14:paraId="30139574" w14:textId="77777777" w:rsidR="00412DD9" w:rsidRDefault="00036ED2">
      <w:r>
        <w:t>{"câu hỏi": "Đưa ra một kịch bản, hãy dự đoán hành động tiếp theo của người dùng là gì - John vừa có một chiếc điện thoại mới và anh ấy đang thiết lập khóa màn hình của mình", "câu trả lời": "Hành động tiếp theo của John rất có thể sẽ là chọn một loại khóa màn hình, chẳng hạn như mã PIN, hình mở khóa, dấu vân tay hoặc nhận dạng khuôn mặt và sau đó tiến hành thiết lập nó trên điện thoại của anh ấy."}</w:t>
      </w:r>
    </w:p>
    <w:p w14:paraId="7A595FC0" w14:textId="77777777" w:rsidR="00412DD9" w:rsidRDefault="00036ED2">
      <w:r>
        <w:t>{"câu hỏi": "Đưa ra một cuộc đối thoại, hãy cung cấp một câu trả lời phù hợp cho Người A - Người A: Tôi dường như không thể tìm ra giải pháp phù hợp \nNgười B:", "Câu trả lời": "Người B: Đừng lo lắng, hãy chia nhỏ vấn đề và xem liệu chúng ta có thể cùng nhau giải quyết nó không. Cậu có thể cho tôi biết thêm về vấn đề cậu đang gặp phải được không?"}</w:t>
      </w:r>
    </w:p>
    <w:p w14:paraId="51BB3612" w14:textId="77777777" w:rsidR="00412DD9" w:rsidRDefault="00036ED2">
      <w:r>
        <w:t xml:space="preserve">{"câu hỏi": "Đưa ra lập luận 3 điểm cho tuyên bố sau - Quản trị toàn cầu giúp tạo ra một thế giới tốt đẹp hơn", "câu trả lời": "1. Quản trị toàn cầu thúc đẩy hợp tác và hợp tác quốc tế lớn hơn- Thông qua quản trị toàn cầu, các quốc gia có thể làm việc cùng nhau để giải quyết các vấn đề toàn cầu cấp bách mà không một quốc gia nào có thể tự mình giải quyết hiệu quả. Những vấn đề này thường đòi hỏi hành động phối hợp, và các thỏa thuận và thể chế quốc tế cung cấp một phương tiện để ra quyết định chung và giải quyết vấn đề dẫn đến một thế giới tốt đẹp hơn. Quản trị toàn cầu đảm bảo bảo vệ tài sản chung toàn cầu - Các tài sản chung toàn cầu, bao gồm bầu khí quyển, đại dương và đa dạng sinh học của trái đất, là những nguồn tài nguyên được chia sẻ đòi hỏi sự bảo vệ toàn cầu để đảm bảo tính bền vững của chúng cho các thế hệ tương lai. Quản trị toàn cầu cung cấp các cơ chế để quản lý các nguồn tài nguyên này và thực thi các quy tắc để ngăn chặn sự suy thoái của chúng, do đó bảo tồn môi trường cho các thế hệ tương lai. Quản trị toàn cầu làm giảm nghèo đói và bất bình đẳng toàn cầu - Với quản trị toàn cầu, các biện pháp có thể được thực hiện để giảm nghèo đói và bất bình đẳng ở cấp độ toàn cầu. Các tổ chức quốc tế, chẳng hạn như Liên Hợp Quốc, Ngân hàng Thế giới và Quỹ Tiền tệ Quốc tế, hoạt động hướng tới thúc đẩy phát triển kinh tế, giảm nghèo và cung cấp hỗ trợ tài chính cho các nước khó khăn về kinh tế. Điều này dẫn đến một </w:t>
      </w:r>
      <w:r>
        <w:lastRenderedPageBreak/>
        <w:t>thế giới tốt đẹp hơn khi nhiều người thoát khỏi đói nghèo và được tiếp cận với các nhu cầu cơ bản."}</w:t>
      </w:r>
    </w:p>
    <w:p w14:paraId="16162AFB" w14:textId="77777777" w:rsidR="00412DD9" w:rsidRDefault="00036ED2">
      <w:r>
        <w:t>{"câu hỏi": "Đưa ra một cuộc đối thoại, hãy tìm ngụy biện logic hiện tại - John: Vắc-xin có hại và có thể gây ra chứng tự kỷ \nMary: Điều đó không đúng, bằng chứng khoa học đã chứng minh rằng chúng an toàn", "trả lời": "Ngụy biện logic hiện diện trong cuộc đối thoại là lạm dụng quyền lực. John đưa ra tuyên bố rằng vắc-xin có hại và có thể gây ra chứng tự kỷ, nhưng anh ta không cung cấp bằng chứng để hỗ trợ khẳng định của mình. Đây là một ví dụ về ngụy biện "kêu gọi sự thiếu hiểu biết", trong đó thiếu bằng chứng được coi là bằng chứng cho thấy điều gì đó là đúng. Ngược lại, Mary đưa ra một lập luận phản biện được hỗ trợ bởi bằng chứng khoa học, cho thấy rằng vắc-xin là an toàn.</w:t>
      </w:r>
    </w:p>
    <w:p w14:paraId="6B7B9BE0" w14:textId="77777777" w:rsidR="00412DD9" w:rsidRDefault="00036ED2">
      <w:r>
        <w:t>{"câu hỏi": "Đưa ra một cuộc đối thoại, hãy đánh giá nhân vật nào có lập luận mạnh mẽ hơn - Người A: Chúng ta nên đầu tư nhiều hơn vào các nguồn năng lượng tái tạo\nNgười B: Chúng ta chưa có cơ sở hạ tầng để hỗ trợ nó", "trả lời": "Rất khó để xác định nhân vật nào có lập luận mạnh hơn chỉ dựa trên cuộc đối thoại đã cho, vì cả hai lập luận đều hợp lệ. Lập luận của Người A về việc đầu tư vào các nguồn năng lượng tái tạo rất quan trọng vì nó tập trung vào lợi ích lâu dài cho môi trường, trong khi lập luận của Người B thừa nhận tính thực tiễn và những trở ngại tiềm ẩn trong việc thực hiện. Cần phải trau chuốt thêm từ cả hai nhân vật để xác định sức mạnh của lập luận của họ."}</w:t>
      </w:r>
    </w:p>
    <w:p w14:paraId="0017BF2A" w14:textId="77777777" w:rsidR="00412DD9" w:rsidRDefault="00036ED2">
      <w:r>
        <w:t>{"câu hỏi": "Đưa ra một cuộc đối thoại, hãy tìm ra nhân vật nào đã thể hiện mức độ tôn trọng cao hơn - Người A: Tôi nghĩ đây là con đường để đi\nNgười B: Đó là một ý tưởng thú vị, tôi muốn nghe thêm", "trả lời": "Trong cuộc trò chuyện này, Người B đã thể hiện mức độ tôn trọng cao hơn bằng cách thừa nhận và bày tỏ sự quan tâm đến ý tưởng của Người A."}</w:t>
      </w:r>
    </w:p>
    <w:p w14:paraId="2A0D5932" w14:textId="77777777" w:rsidR="00412DD9" w:rsidRDefault="00036ED2">
      <w:r>
        <w:t>{"câu hỏi": "Chuyển câu này thành một câu hỏi: Anh ấy sẽ đến sau hai ngày nữa.", "câu trả lời": "Anh ấy sẽ đến sau hai ngày chứ?"}</w:t>
      </w:r>
    </w:p>
    <w:p w14:paraId="5D2389B6" w14:textId="77777777" w:rsidR="00412DD9" w:rsidRDefault="00036ED2">
      <w:r>
        <w:t>{"câu hỏi": "Tạo ví dụ về kết quả khi làm việc trong môi trường nhóm.", "câu trả lời": "Làm việc trong môi trường nhóm có thể mang lại nhiều kết quả có lợi, bao gồm nhưng không giới hạn ở:\n\n1. Tăng năng suất: Một nhóm người làm việc cùng nhau có thể hoàn thành nhiều hơn trong thời gian ngắn hơn so với một cá nhân làm việc một mình. Cải thiện khả năng sáng tạo: Một nhóm các thành viên đa dạng mang đến nhiều quan điểm, ý tưởng và kỹ năng khác nhau. Sự đa dạng này có thể dẫn đến tăng khả năng sáng tạo và ra quyết định tốt hơn. \ n \ n3. Chia sẻ trách nhiệm: Làm việc theo nhóm có nghĩa là mọi người đều chịu trách nhiệm cho sự thành công của dự án. Trách nhiệm chung này thúc đẩy ý thức làm chủ giữa các thành viên trong nhóm và có thể thúc đẩy họ làm việc chăm chỉ hơn. \ n \ n4. Tăng cường giao tiếp: Làm việc trong một nhóm khuyến khích giao tiếp cởi mở, có thể cải thiện mối quan hệ và tăng sự hợp tác giữa các thành viên trong nhóm. \ n \ n5. Cơ hội học tập: Trong môi trường nhóm, các cá nhân được tiếp xúc với những ý tưởng và kỹ năng mới, cung cấp nền tảng cho sự phát triển và học hỏi. Nhìn chung, làm việc trong môi trường nhóm có thể dẫn đến tăng năng suất, sự sáng tạo và động lực giữa các thành viên trong nhóm, dẫn đến kết quả dự án thành công."}</w:t>
      </w:r>
    </w:p>
    <w:p w14:paraId="3766FB96" w14:textId="77777777" w:rsidR="00412DD9" w:rsidRDefault="00036ED2">
      <w:r>
        <w:lastRenderedPageBreak/>
        <w:t>{"câu hỏi": "Tạo tên của một nhân vật hư cấu sống trong một trang trại và có một cái tên ngớ ngẩn.", "câu trả lời": "Barnabas B. Butterchurn"}</w:t>
      </w:r>
    </w:p>
    <w:p w14:paraId="04CE75A0" w14:textId="77777777" w:rsidR="00412DD9" w:rsidRDefault="00036ED2">
      <w:r>
        <w:t>{"câu hỏi": "Chuyển câu này thành câu phủ định: Cô ấy thích đọc sách.", "trả lời": "Cô ấy không thích đọc sách."}</w:t>
      </w:r>
    </w:p>
    <w:p w14:paraId="7F831D37" w14:textId="77777777" w:rsidR="00412DD9" w:rsidRDefault="00036ED2">
      <w:r>
        <w:t>{"câu hỏi": "Biến cụm từ này thành câu hỏi: Trời sẽ mưa.", "câu trả lời": "Trời sẽ mưa chứ?"}</w:t>
      </w:r>
    </w:p>
    <w:p w14:paraId="6404B99E" w14:textId="77777777" w:rsidR="00412DD9" w:rsidRDefault="00036ED2">
      <w:r>
        <w:t>{"câu hỏi": "Chuyển những từ này thành câu: Xe - Chạy - Kính chắn gió", "trả lời": "\"Chiếc xe đâm vào thứ gì đó khiến kính chắn gió bị nứt.\""}</w:t>
      </w:r>
    </w:p>
    <w:p w14:paraId="2451DF28" w14:textId="77777777" w:rsidR="00412DD9" w:rsidRDefault="00036ED2">
      <w:r>
        <w:t>{"câu hỏi": "Tạo ra một thiết kế cho bố cục văn phòng hiện đại.", "Trả lời": "Thiết kế bố trí văn phòng hiện đại liên quan đến việc tạo ra một không gian làm việc thẩm mỹ, chức năng và thoải mái, thúc đẩy năng suất và sự sáng tạo. Dưới đây là bố cục thiết kế được đề xuất cho một không gian văn phòng hiện đại: \ n \ n1. Kế hoạch sàn mở: Lựa chọn sơ đồ sàn mở với ít tường và vách ngăn hơn để khuyến khích sự hợp tác và giao tiếp giữa các nhân viên. Khu vực này phải rộng rãi và thoáng mát với ánh sáng tự nhiên chiếu vào từ các cửa sổ lớn. \ n \ n2. Máy trạm: Thay vì các tủ truyền thống, hãy cân nhắc sử dụng các máy trạm mô-đun có thể được cấu hình lại để phù hợp với công việc cá nhân và nhóm. Khuyến khích sử dụng bàn đứng để thúc đẩy tư thế khỏe mạnh và công thái học của máy trạm. \ n \ n3. Khu vực nghỉ ngơi: Bao gồm các khu vực nghỉ ngơi thoải mái, nơi nhân viên có thể tụ tập cho các cuộc họp không chính thức, các buổi động não hoặc đơn giản là để thư giãn và nạp lại năng lượng. Trang bị cho những khu vực này chỗ ngồi thoải mái, bàn thấp và túi đậu hoặc đệm sàn.\n\n4. Phòng hội nghị: Một phòng hội nghị được trang bị tốt là điều cần thiết cho các cuộc họp và thuyết trình chính thức. Phòng phải cách âm, được trang bị công nghệ nghe nhìn hiện đại và bàn hội nghị lớn có thể chứa tất cả những người tham dự. \ n \ n5. Phòng đựng thức ăn: Kết hợp một phòng đựng thức ăn đầy đủ, nơi nhân viên có thể chuẩn bị và thưởng thức bữa ăn của họ. Bao gồm tủ lạnh, lò vi sóng, máy pha cà phê và bàn có chỗ ngồi. \ n \ n6. Office D\u00e9cor: Sử dụng bảng màu tối giản và hiện đại cho văn phòng d\u00e9cor, chẳng hạn như trắng, xám và đen với màu sắc tươi sáng để thêm sự quan tâm trực quan. Sử dụng cây cối và tác phẩm nghệ thuật để thêm sự ấm áp và đặc trưng cho không gian. Tóm lại, bố cục văn phòng hiện đại phải mở, chức năng, thoải mái và có lợi cho năng suất và sự hợp tác. Bằng cách kết hợp các yếu tố như ánh sáng tự nhiên, máy trạm tiện dụng, khu vực nghỉ ngơi thoải mái và phòng hội nghị được trang bị tốt, bạn có thể tạo ra một không gian làm việc hiện đại, hấp dẫn và hiệu quả."}</w:t>
      </w:r>
    </w:p>
    <w:p w14:paraId="73EAC590" w14:textId="77777777" w:rsidR="00412DD9" w:rsidRDefault="00036ED2">
      <w:r>
        <w:t xml:space="preserve">{"câu hỏi": "Xây dựng kế hoạch sao lưu dữ liệu của công ty trong trường hợp khẩn cấp.", "trả lời": "Kế hoạch sao lưu là điều cần thiết cho bất kỳ công ty nào để bảo vệ dữ liệu của mình trong trường hợp khẩn cấp, chẳng hạn như thiên tai, tấn công mạng hoặc lỗi hệ thống. Dưới đây là hướng dẫn từng bước để phát triển kế hoạch sao lưu dữ liệu của công ty: \ n \ n1. Xác định dữ liệu quan trọng: Bước đầu tiên là xác định dữ liệu quan trọng nhất cần được sao lưu. Điều này bao gồm thông tin khách hàng, hồ sơ tài chính và bất kỳ dữ liệu nào khác cần thiết cho hoạt động của công ty. \ n \ n2. Chọn phương pháp sao lưu: Có một số phương pháp để sao lưu dữ liệu, bao gồm lưu trữ đám mây, ổ cứng ngoài và sao lưu băng. Công ty cần chọn một phương pháp đáng tin cậy, an toàn và tiết kiệm chi phí. \ n \ n3. Đặt lịch sao </w:t>
      </w:r>
      <w:r>
        <w:lastRenderedPageBreak/>
        <w:t>lưu: Công ty cần quyết định tần suất sao lưu dữ liệu của mình. Điều này có thể là hàng ngày, hàng tuần hoặc hàng tháng, tùy thuộc vào nhu cầu của công ty. Điều quan trọng là phải có một lịch trình thường xuyên để đảm bảo rằng dữ liệu mới nhất được sao lưu. \ n \ n4. Tạo bản sao lưu bên ngoài trang web: Điều quan trọng là phải có bản sao lưu dữ liệu bên ngoài trang web trong trường hợp thảm họa phá hủy bản sao lưu chính. Điều này có thể được thực hiện bằng cách lưu trữ dữ liệu ở một vị trí từ xa, chẳng hạn như dịch vụ lưu trữ đám mây hoặc bằng cách vận chuyển vật lý phương tiện sao lưu đến một vị trí bên ngoài trang web an toàn. \ n \ n5. Kiểm tra bản sao lưu: Điều cần thiết là phải kiểm tra bản sao lưu thường xuyên để đảm bảo rằng dữ liệu có thể được khôi phục trong trường hợp khẩn cấp. Điều này liên quan đến việc khôi phục dữ liệu từ bản sao lưu vào hệ thống thử nghiệm để xác minh rằng nó hoàn chỉnh, chính xác và có thể sử dụng được. \ n \ n6. Cập nhật kế hoạch sao lưu: Kế hoạch sao lưu cần được xem xét và cập nhật thường xuyên để đảm bảo rằng nó vẫn hiệu quả khi nhu cầu dữ liệu và công nghệ của công ty thay đổi. Tóm lại, kế hoạch sao lưu dữ liệu của công ty nên bao gồm xác định dữ liệu quan trọng, chọn phương pháp sao lưu, đặt lịch sao lưu, tạo bản sao lưu ngoài trang web, kiểm tra bản sao lưu,  và cập nhật kế hoạch thường xuyên. Với các biện pháp này, công ty có thể đảm bảo bảo vệ dữ liệu của mình trong trường hợp khẩn cấp."}</w:t>
      </w:r>
    </w:p>
    <w:p w14:paraId="10AA22D2" w14:textId="77777777" w:rsidR="00412DD9" w:rsidRDefault="00036ED2">
      <w:r>
        <w:t>{"câu hỏi": "Mô tả cách tốt nhất để tối ưu hóa trang web để có trải nghiệm người dùng tốt hơn.", "Trả lời": "Tối ưu hóa trải nghiệm người dùng trên trang web liên quan đến việc cải thiện các yếu tố như tốc độ tải trang, điều hướng, tổ chức nội dung và khả năng phản hồi trên thiết bị di động. Dưới đây là một số phương pháp hay nhất để giúp bạn tối ưu hóa trang web để có trải nghiệm người dùng tốt hơn:\n\n1. Cải thiện tốc độ tải trang: Tải trang chậm là một trong những lý do lớn nhất dẫn đến tỷ lệ thoát cao. Đảm bảo rằng trang của bạn tải nhanh bằng cách tối ưu hóa hình ảnh, giảm thiểu yêu cầu HTTP và bật bộ nhớ đệm của trình duyệt. Sử dụng các công cụ như Google PageSpeed Insights để phân tích tốc độ tải trang của bạn và nhận đề xuất cải thiện. \ n \ n2. Làm cho điều hướng trực quan: Điều hướng của một trang web phải trực quan và dễ sử dụng. Đảm bảo rằng menu được gắn nhãn rõ ràng và các trang quan trọng nhất được đặt nổi bật. Sử dụng cấu trúc logic giúp người dùng tìm thấy những gì họ đang tìm kiếm một cách dễ dàng.\n\n3. Tổ chức nội dung: Nội dung nên được tổ chức hợp lý, với các tiêu đề, tiêu đề phụ và gạch đầu dòng rõ ràng. Sử dụng khoảng trắng để chia nhỏ nội dung và làm cho nó dễ đọc hơn. Đảm bảo rằng kích thước và kiểu phông chữ dễ đọc trên tất cả các thiết bị.\n\n4. Tối ưu hóa cho thiết bị di động: Với ngày càng nhiều người truy cập web thông qua thiết bị di động, điều quan trọng là phải đảm bảo rằng trang của bạn đáp ứng trên thiết bị di động. Đảm bảo rằng trang có thể dễ dàng xem và sử dụng được trên màn hình nhỏ hơn, với các nút và liên kết thân thiện với cảm ứng.\n\n5. Cung cấp lời kêu gọi hành động rõ ràng: Mỗi trang trên trang web của bạn nên có mục đích rõ ràng, cho dù đó là cung cấp thông tin, thu thập thông tin liên hệ hay bán hàng. Đảm bảo rằng lời kêu gọi hành động rõ ràng và nổi bật, để người dùng biết phải làm gì tiếp theo.\n\nBằng cách triển khai các phương pháp hay nhất này, bạn có thể tối ưu hóa trang web của mình để có trải nghiệm người dùng tốt hơn, dẫn đến khách truy cập hài lòng hơn và tỷ lệ chuyển đổi tốt hơn."}</w:t>
      </w:r>
    </w:p>
    <w:p w14:paraId="6A068F5A" w14:textId="77777777" w:rsidR="00412DD9" w:rsidRDefault="00036ED2">
      <w:r>
        <w:lastRenderedPageBreak/>
        <w:t>{"câu hỏi": "Tính diện tích của tam giác cho các cạnh của nó là 5 cm, 10 cm và 8 cm.", "trả lời": "Để tính diện tích của một tam giác chỉ cho chiều dài của các cạnh của nó (a, b và c), chúng ta có thể sử dụng công thức Heron. \n\nĐầu tiên, chúng ta cần tính bán chu vi của tam giác, được cho bởi:\n'''\ns = (a + b + c) / 2\n'''\nTrong đó a, b và c là các cạnh của tam giác.\n\nThay thế các giá trị của các cạnh của tam giác vào phương trình này, chúng ta nhận được:\n'''\ns = (5 + 10 + 8) / 2\ns = 11,5\n'''\nBây giờ chúng ta có thể sử dụng công thức Heron để tìm diện tích của tam giác,  được cho là:\n'''\nA = sqrt(s * (s-a) * (s-b) * (s-c))\n'''\nTrong đó A là diện tích của tam giác, s là bán chu vi và a, b và c là các cạnh của tam giác.\n\nThay thế các giá trị của s, a, b và c vào phương trình này, chúng ta nhận được:\n'''\nA = sqrt(11,5 * (11,5 - 5) * (11,5 - 10) * (11,5 - 8))\nA = sqrt(11,5 * 6,5 * 1,5 * 3,5)\nA = 19,81\n'''\nDo đó,  Diện tích của một tam giác với các cạnh 5 cm, 10 cm và 8 cm xấp xỉ 19,81 cm bình phương (cm^2)."}</w:t>
      </w:r>
    </w:p>
    <w:p w14:paraId="18B67153" w14:textId="77777777" w:rsidR="00412DD9" w:rsidRDefault="00036ED2">
      <w:r>
        <w:t>{"câu hỏi": "Tạo danh sách các món ăn nhẹ lành mạnh để mang đến nơi làm việc.", "trả lời": "1. Trái cây tươi như táo, chuối hoặc quả mọng \ n2. Cà rốt que và hummus\n3. Sữa chua Hy Lạp với mật ong hoặc trái cây tươi\n4. Một nắm hạnh nhân hoặc các loại hạt khác \ n5. Bỏng ngô bật không khí\n6. Granola hoặc thanh protein (coi chừng đường bổ sung) \ n7. Cần tây với hạnh nhân hoặc bơ đậu phộng \ n8. Khoai lang chiên nướng\n9. Gà tây và phô mai cuộn \ n10. Edamame."}</w:t>
      </w:r>
    </w:p>
    <w:p w14:paraId="2A2639C5" w14:textId="77777777" w:rsidR="00412DD9" w:rsidRDefault="00036ED2">
      <w:r>
        <w:t>{"câu hỏi": "Tạo thời gian biểu để phát triển chiến dịch PR.", "câu trả lời": "Đây là mốc thời gian để phát triển chiến dịch PR:\n\nWEEK 1-2: Lập kế hoạch và nghiên cứu\n- Tiến hành nghiên cứu kỹ lưỡng để hiểu rõ hơn về ngành, đối thủ cạnh tranh, đối tượng mục tiêu và thị trường.\n- Phát triển các mục tiêu và mục tiêu rõ ràng cho chiến dịch PR.\n- Xác định các thông điệp chính cho chiến dịch và quyết định các phương tiện hiệu quả nhất để truyền đạt chúng. \n\nWEEK 3-4:  Phát triển chiến lược \ n- Phát triển một chiến lược PR toàn diện, đa kênh được thiết kế để đáp ứng nhu cầu của đối tượng mục tiêu của bạn. \ n - Chọn các phương tiện truyền thông tốt nhất và các chiến thuật PR hiệu quả nhất để phân phối thông điệp của bạn, chẳng hạn như thông cáo báo chí, quan hệ truyền thông, phương tiện truyền thông xã hội, sự kiện và những thứ khác. \ n \ nTUẦN 5-6: Tạo tài liệu \ n- Phát triển tất cả các tài liệu truyền thông cần thiết,  chẳng hạn như thông cáo báo chí, bộ dụng cụ truyền thông, tờ thông tin, tiểu sử và những thứ khác.\n- Đảm bảo rằng tất cả các tài liệu đều tuân thủ các nguyên tắc và thông điệp xây dựng thương hiệu của công ty.\n\nWEEK 7: Trước khi ra mắt\n- Lập kế hoạch và thực hiện chiến dịch trước khi ra mắt để tạo tiếng vang xung quanh lần ra mắt sắp tới.\n- Gửi teaser và xem trước để tạo sự quan tâm sớm và tăng dự đoán.\n\nWEEK 8:  Khởi chạy \ n- Thực hiện kế hoạch ra mắt và theo dõi tiến độ.\n- Gửi thông cáo báo chí và tiến hành tiếp cận truyền thông để tạo phạm vi bảo hiểm.\n\nWEEK 9-10: Những nỗ lực liên tục \ n- Tiếp tục thực hiện chiến lược PR, theo dõi tiến độ và điều chỉnh chiến thuật khi cần thiết. \ n- Theo dõi phạm vi truyền thông và trả lời các yêu cầu cung cấp thông tin và phỏng vấn. \ n- Giữ đà bằng cách đưa ra các thông báo hoặc sáng kiến mới. \ n \ nTUẦN 11-12:  Đánh giá\n- Đánh giá sự thành công của chiến dịch PR bằng cách đo lường các số liệu chính như phạm vi tiếp cận, mức độ tương tác và mức độ phủ sóng của phương tiện truyền thông.\n- Sử dụng những hiểu biết đã học được để cải thiện và nâng cao các nỗ lực PR trong tương lai."}</w:t>
      </w:r>
    </w:p>
    <w:p w14:paraId="17831263" w14:textId="77777777" w:rsidR="00412DD9" w:rsidRDefault="00036ED2">
      <w:r>
        <w:lastRenderedPageBreak/>
        <w:t>{"câu hỏi": "Biên soạn một danh sách các tính từ để mô tả tính cách của ai đó khi viết thư giới thiệu.", "trả lời": "1. Có sức chứa\n2. Có thể thích ứng \ n3. Chú ý \ n4. Vui vẻ\n5. Tự tin \ n6. Tận tâm\n7. Hợp tác xã\n8. Sáng tạo\n9. Đáng tin cậy \ n10. Siêng năng\n11. Đồng cảm\n12. Nhiệt tình\n13. Linh hoạt\n14. Thân thiện\n15. Trung thực\n16. Khiêm tốn\n17. Sáng tạo\n18. Tò mò\n19. Động lực\n20. Lạc quan\n21. Có tổ chức\n22. Đam mê\n23. Bệnh nhân\n24. Liên tục\n25. Chủ động\n26. Nhanh trí\n27. Đáng tin cậy\n28. Tháo vát\n29. Tôn trọng\n30. Tự kỷ luật\n31. Chân thành\n32. Hòa đồng\n33. Đáng tin cậy\n34. Đa năng."}</w:t>
      </w:r>
    </w:p>
    <w:p w14:paraId="1A650EF3" w14:textId="77777777" w:rsidR="00412DD9" w:rsidRDefault="00036ED2">
      <w:r>
        <w:t>{"câu hỏi": "Xây dựng chính sách dịch vụ khách hàng cho các khiếu nại của khách hàng.", "trả lời": "Công ty chúng tôi coi trọng sự hài lòng của khách hàng là một trong những ưu tiên hàng đầu của chúng tôi. Trong trường hợp có bất kỳ sự không hài lòng hoặc khiếu nại nào, chúng tôi đã thiết lập chính sách sau để giải quyết và giải quyết vấn đề kịp thời.\n\n1. Dịch vụ khách hàng có thể truy cập \ nChúng tôi cung cấp nhiều kênh để chấp nhận khiếu nại của khách hàng, bao gồm email, điện thoại, đường dây trò chuyện và phương tiện truyền thông xã hội. Nhóm dịch vụ khách hàng của chúng tôi luôn sẵn sàng 24/7 để trả lời các khiếu nại và cung cấp hỗ trợ cần thiết. \ n \ n2. Phản hồi kịp thời \ nChúng tôi mong muốn trả lời tất cả các khiếu nại trong vòng 24 giờ kể từ khi nhận được. Khách hàng sẽ được thông báo về khung thời gian giải quyết ước tính nếu cần thêm thời gian.\n\n3. Ưu tiên xử lý khiếu nại\nChúng tôi ưu tiên khiếu nại dựa trên mức độ nghiêm trọng và tác động của các vấn đề được nêu ra. Chúng tôi hiểu rằng không phải tất cả các khiếu nại đều như nhau, vì vậy chúng tôi chỉ định một nhóm để quản lý các vấn đề quan trọng ngay lập tức. \ n \ n4. Điều tra kỹ lưỡng \ nTất cả các khiếu nại sẽ được điều tra kỹ lưỡng để xác định và giải quyết nguyên nhân gốc rễ của vấn đề. Nhóm của chúng tôi sẽ cập nhật cho khách hàng về tiến độ giải quyết cho đến khi đạt được giải pháp thỏa đáng. \ n \ n5. Công bằng và Bồi thường\nChúng tôi xem xét từng khiếu nại về giá trị của nó và đưa ra các giải pháp và bồi thường công bằng phù hợp với thỏa thuận mức dịch vụ của chúng tôi. Mục tiêu chung của chúng tôi là đảm bảo rằng tất cả các khiếu nại được giải quyết thỏa đáng và khách hàng cuối cùng hài lòng. \ n \ n6. Cải tiến liên tục\nChúng tôi liên tục cải thiện chính sách dịch vụ khách hàng của mình để tránh tái diễn các khiếu nại tương tự. Tất cả các phản hồi nhận được đều được tính đến khi cập nhật chính sách, thực tiễn và thủ tục kinh doanh của chúng tôi. \ n \ n Tại công ty chúng tôi, chúng tôi cố gắng cung cấp dịch vụ hàng đầu cho tất cả khách hàng của chúng tôi. Trong trường hợp có bất kỳ khiếu nại nào, chúng tôi vui lòng yêu cầu khách hàng thông báo cho chúng tôi, tuân theo chính sách trên. Chúng tôi đảm bảo với bạn rằng chúng tôi sẽ làm hết sức mình để giải quyết vấn đề nhanh chóng và thỏa đáng."}</w:t>
      </w:r>
    </w:p>
    <w:p w14:paraId="31FB2F7C" w14:textId="77777777" w:rsidR="00412DD9" w:rsidRDefault="00036ED2">
      <w:r>
        <w:t xml:space="preserve">{"câu hỏi": "Xếp hạng tầm quan trọng của các chương trình khách hàng thân thiết.", "trả lời": "Các chương trình khách hàng thân thiết cực kỳ quan trọng đối với các doanh nghiệp vì chúng cung cấp một số lợi ích, bao gồm: \ n \ n1. Tăng khả năng giữ chân khách hàng: Các chương trình khách hàng thân thiết khuyến khích khách hàng mua hàng lặp lại, do đó cải thiện tỷ lệ duy trì. \ n \ n2. Cải thiện doanh thu: Các chương trình khách hàng thân thiết có thể giúp tăng doanh thu bằng cách khuyến khích khách hàng chi tiêu nhiều hơn để tận dụng các phần thưởng, khuyến mãi và giảm giá. Tăng cường sự tham gia của khách hàng: Các chương trình khách hàng thân thiết cho phép các doanh nghiệp tương tác với khách hàng </w:t>
      </w:r>
      <w:r>
        <w:lastRenderedPageBreak/>
        <w:t>của họ theo những cách độc đáo và có ý nghĩa, do đó cải thiện lòng trung thành với thương hiệu. \ n \ n4. Dữ liệu khách hàng có giá trị: Bằng cách theo dõi và phân tích thói quen mua hàng của khách hàng, các doanh nghiệp có thể thu thập dữ liệu có giá trị để cải thiện dịch vụ và chiến lược tiếp thị của họ. Nhìn chung, các chương trình khách hàng thân thiết xếp hạng rất cao về tầm quan trọng đối với các doanh nghiệp vì chúng giúp cải thiện khả năng giữ chân khách hàng, tăng doanh thu, nâng cao mức độ tương tác của khách hàng và cung cấp dữ liệu khách hàng có giá trị."}</w:t>
      </w:r>
    </w:p>
    <w:p w14:paraId="0C596C29" w14:textId="77777777" w:rsidR="00412DD9" w:rsidRDefault="00036ED2">
      <w:r>
        <w:t>{"câu hỏi": "Viết một bài báo so sánh lợi ích của việc sống ở một thành phố lớn và một thị trấn nhỏ.", "Trả lời": "Khi nói đến việc chọn nơi sinh sống, một trong những quyết định lớn nhất mà mọi người phải đưa ra là nên cư trú ở một thành phố lớn hay một thị trấn nhỏ. Cả hai đều có những ưu điểm và nhược điểm riêng, và sự lựa chọn cuối cùng phụ thuộc vào sở thích và lối sống cá nhân. Trong bài viết này, chúng tôi sẽ khám phá những lợi ích của việc sống trong một thành phố lớn và một thị trấn nhỏ, để giúp bạn đưa ra quyết định sáng suốt về nơi gọi là nhà. \ n \ n Thành phố lớn Lợi ích \ n \ n Một trong những lợi thế lớn nhất của việc sống ở một thành phố lớn là sự phong phú của cơ hội việc làm. Các thành phố lớn thường là nơi có một loạt các ngành công nghiệp, giúp bạn dễ dàng tìm việc trong lĩnh vực chuyên môn của mình hơn. Ngoài ra còn có nhiều cơ hội hơn để thăng tiến sự nghiệp của bạn và có được những trải nghiệm mới, vì luôn có điều gì đó mới mẻ và thú vị xảy ra. Các thành phố lớn cũng cung cấp một loạt các lựa chọn giải trí, từ bảo tàng và phòng trưng bày đẳng cấp thế giới, đến nhà hát, buổi hòa nhạc và các sự kiện thể thao. Luôn luôn có một cái gì đó để xem hoặc làm, bất kể sở thích của bạn là gì. Ngoài ra, các thành phố lớn đang làm tan chảy các nền văn hóa, cung cấp nhiều cơ hội để khám phá các loại thực phẩm, truyền thống và lối sống mới. Giao thông công cộng là một lợi thế lớn khác khi sống ở một thành phố lớn. Với mạng lưới xe buýt, tàu điện ngầm và xe lửa rộng lớn, thật dễ dàng để đi lại mà không cần xe hơi, giúp bạn tiết kiệm tiền nhiên liệu và bãi đậu xe. Mặt khác, các thị trấn nhỏ Lợi ích \ n \ n Các thị trấn nhỏ, mặt khác, cung cấp một loạt các lợi thế hoàn toàn khác. Thứ nhất, nhịp sống thường chậm hơn và thoải mái hơn ở các thị trấn nhỏ, khiến chúng trở nên lý tưởng cho những người thích lối sống thoải mái. Có ít giao thông hơn, ít tiếng ồn hơn và ít căng thẳng hơn. Các thị trấn nhỏ cũng có xu hướng có ý thức cộng đồng lớn hơn. Mọi người biết nhau, và thường có cảm giác gắn bó và thân thuộc hơn. Điều này có thể đặc biệt có lợi cho các gia đình có trẻ em, vì nó cung cấp một môi trường an toàn và nuôi dưỡng để lớn lên. Một lợi thế khác của việc sống trong một thị trấn nhỏ là chi phí sinh hoạt. Nhà ở, thực phẩm và các nhu yếu phẩm khác thường rẻ hơn ở các thành phố lớn, giúp tiết kiệm tiền và vượt lên dễ dàng hơn. Ngoài ra, các thị trấn nhỏ thường nằm ở khu vực nông thôn xinh đẹp, dễ dàng tiếp cận với thiên nhiên và các hoạt động ngoài trời. Tóm lại, cả thành phố lớn và thị trấn nhỏ đều có những lợi ích độc đáo riêng. Các thành phố lớn cung cấp nhiều cơ hội việc làm, lựa chọn giải trí và giao thông công cộng, trong khi các thị trấn nhỏ cung cấp nhịp sống chậm hơn, ý thức cộng đồng lớn hơn và chi phí sinh hoạt thấp hơn. Cuối cùng, nơi tốt nhất để sống sẽ phụ thuộc"}</w:t>
      </w:r>
    </w:p>
    <w:p w14:paraId="5D9718A4" w14:textId="77777777" w:rsidR="00412DD9" w:rsidRDefault="00036ED2">
      <w:r>
        <w:t xml:space="preserve">{"câu hỏi": "Tạo danh sách năm chỉ số thành công cho ứng dụng dành cho thiết bị di động.", "câu trả lời": "1. Tỷ lệ chuyển đổi người dùng: Tỷ lệ người dùng mới cài đặt và đăng ký ứng dụng dành cho thiết bị di động. Tỷ lệ đăng ký mới cao thường cho thấy một ứng dụng thành </w:t>
      </w:r>
      <w:r>
        <w:lastRenderedPageBreak/>
        <w:t>công. \ n \ n2. Tỷ lệ tương tác: Tần suất và thời lượng tương tác của người dùng với ứng dụng, bao gồm thời gian dành cho ứng dụng, số phiên và mức độ tương tác của người dùng với các tính năng của ứng dụng.\n\n3. Tỷ lệ duy trì: Tỷ lệ phần trăm người dùng quay lại ứng dụng sau lần truy cập đầu tiên hoặc lần cài đặt đầu tiên. Tỷ lệ duy trì cao cho thấy ứng dụng đang cung cấp trải nghiệm người dùng tích cực và người dùng thấy nó có giá trị. \ n \ n4. Tỷ lệ chuyển đổi: Tỷ lệ phần trăm người dùng hoàn thành một hành động mong muốn trong ứng dụng, chẳng hạn như mua hàng hoặc đăng ký dịch vụ. Tỷ lệ chuyển đổi cao cho thấy ứng dụng đang thúc đẩy người dùng thực hiện hành động một cách hiệu quả. \ n \ n5. Sự hài lòng của người dùng: Sự hài lòng chung của người dùng được đo bằng xếp hạng, đánh giá và phản hồi. Mức độ hài lòng cao của người dùng là một chỉ báo mạnh mẽ về sự thành công của ứng dụng và khả năng đáp ứng nhu cầu và sở thích của người dùng."}</w:t>
      </w:r>
    </w:p>
    <w:p w14:paraId="08992AD1" w14:textId="77777777" w:rsidR="00412DD9" w:rsidRDefault="00036ED2">
      <w:r>
        <w:t>{"câu hỏi": "Chia câu dưới đây thành hai nửa khi thích hợp - Công nghệ đã cách mạng hóa cách mọi người giao tiếp và kinh doanh.", "câu trả lời": "Nửa đầu: Công nghệ đã cách mạng hóa cách mọi người giao tiếp \n\nNửa sau: và kinh doanh."}</w:t>
      </w:r>
    </w:p>
    <w:p w14:paraId="770C423A" w14:textId="77777777" w:rsidR="00412DD9" w:rsidRDefault="00036ED2">
      <w:r>
        <w:t>{"câu hỏi": "Viết lại câu để sử dụng từ vựng hùng hồn hơn - Cô ấy chạy trốn khỏi nguy hiểm.", "trả lời": "Cô ấy vội vàng chạy trốn khỏi nguy hiểm."}</w:t>
      </w:r>
    </w:p>
    <w:p w14:paraId="2C55B504" w14:textId="77777777" w:rsidR="00412DD9" w:rsidRDefault="00036ED2">
      <w:r>
        <w:t>{"câu hỏi": "Chỉ ra thiết bị văn học được sử dụng trong câu sau - Đó là một đêm tối và bão tố", "câu trả lời": "Đây là một ví dụ về một lời sáo rỗng\u00e9, là một thành ngữ đã bị lạm dụng và mất đi ý nghĩa hoặc tác dụng ban đầu của nó."}</w:t>
      </w:r>
    </w:p>
    <w:p w14:paraId="6F0E1D5D" w14:textId="77777777" w:rsidR="00412DD9" w:rsidRDefault="00036ED2">
      <w:r>
        <w:t>{"câu hỏi": "Tạo một vần điệu từ các từ sau - tiền", "câu trả lời": "Tiền, mật ong, từ cây đến cây\nHóa đơn và tiền xu, ôi bao nhiêu niềm vui!\nChi tiêu và tiết kiệm, trong ví, thật buồn cười, \nĐó là cách với người bạn Tiền của chúng tôi."}</w:t>
      </w:r>
    </w:p>
    <w:p w14:paraId="0B895A7F" w14:textId="77777777" w:rsidR="00412DD9" w:rsidRDefault="00036ED2">
      <w:r>
        <w:t>{"câu hỏi": "Cải cách câu để sử dụng ngôn ngữ chính xác và súc tích hơn - Anh ấy cho rằng cô ấy sai", "trả lời": "Anh ấy tin rằng cô ấy sai."}</w:t>
      </w:r>
    </w:p>
    <w:p w14:paraId="2F616838" w14:textId="77777777" w:rsidR="00412DD9" w:rsidRDefault="00036ED2">
      <w:r>
        <w:t xml:space="preserve">{"câu hỏi": "Mô tả những gì thay đổi môi trường trong một thập kỷ.", "câu trả lời": "Môi trường có thể thay đổi đáng kể trong suốt một thập kỷ do nhiều yếu tố. Một số yếu tố chính có thể góp phần thay đổi môi trường trong một thập kỷ bao gồm: \ n \ n1. Biến đổi khí hậu: Biến đổi khí hậu là một trong những yếu tố hàng đầu có thể mang lại những thay đổi cho môi trường trong một thập kỷ. Nhiệt độ tăng, mô hình thời tiết thay đổi và thay đổi lượng mưa đều có thể ảnh hưởng đến hệ sinh thái và động vật hoang dã. \ n \ n2. Đô thị hóa và phá rừng: Khi các thành phố phát triển và dân số loài người mở rộng, môi trường sống tự nhiên thường bị phá hủy hoặc suy thoái. Điều này có thể dẫn đến mất động vật hoang dã, thay đổi hệ sinh thái địa phương và thay đổi cảnh quan. \ n \ n3. Ô nhiễm: Ô nhiễm từ các nhà máy, xe hơi và các nguồn khác có thể có tác động rất lớn đến môi trường trong suốt một thập kỷ. Chất lượng không khí, nước và đất đều có thể bị ảnh hưởng, điều này có thể thay đổi cách thực vật và động vật sống và tương tác. Thiên tai: Thiên tai như bão, cháy rừng và động đất có thể dẫn đến những thay đổi lớn trong môi trường trong một khoảng thời gian tương đối ngắn. Hành vi của con người: Những thay đổi trong hành vi của con người, như tăng cường tái chế, giảm sử dụng nhiên liệu hóa thạch và bảo vệ động vật hoang dã, cũng có thể có tác </w:t>
      </w:r>
      <w:r>
        <w:lastRenderedPageBreak/>
        <w:t>động đáng kể đến môi trường trong một thập kỷ. Nhìn chung, nhiều yếu tố khác nhau có thể dẫn đến những thay đổi trong môi trường trong suốt một thập kỷ. Một số thay đổi được thúc đẩy bởi hành động và hành vi của con người, trong khi những thay đổi khác là kết quả của các quá trình và sự kiện tự nhiên."}</w:t>
      </w:r>
    </w:p>
    <w:p w14:paraId="46E7FB05" w14:textId="77777777" w:rsidR="00412DD9" w:rsidRDefault="00036ED2">
      <w:r>
        <w:t>{"câu hỏi": "Hãy kể cho tôi nghe về một nhà văn nổi tiếng.", "câu trả lời": "William Shakespeare là một trong những nhà văn nổi tiếng nhất trong lịch sử. Được biết đến với cái tên 'Bard of Avon', ông là một nhà thơ, nhà viết kịch và diễn viên người Anh, được coi là nhà văn vĩ đại nhất bằng tiếng Anh. Shakespeare đã viết hàng chục vở kịch và bài thơ vẫn còn phổ biến trong hàng trăm năm, và vẫn được khán giả yêu thích cho đến ngày nay. Một số tác phẩm nổi tiếng nhất của ông bao gồm các bi kịch như Hamlet, Macbeth, Romeo và Juliet, các bộ phim hài như A Midsummer Night's Dream, và lịch sử như Richard III và Henry V. Tác phẩm của Shakespeare được ngưỡng mộ vì chiều sâu của nhân vật, vẻ đẹp của ngôn ngữ và sự liên quan của nó với các chủ đề phổ quát như tình yêu, ghen tuông, tham vọng,  và sự phản bội."}</w:t>
      </w:r>
    </w:p>
    <w:p w14:paraId="4C95BE04" w14:textId="77777777" w:rsidR="00412DD9" w:rsidRDefault="00036ED2">
      <w:r>
        <w:t>{"câu hỏi": "Viết hai sự thật về sông Nile.", "trả lời": "1. Sông Nile là con sông dài nhất thế giới, trải dài hơn 4.135 dặm và đi qua 11 quốc gia ở châu Phi, bao gồm Ai Cập, Sudan, Uganda và Ethiopia. Sông Nile đã đóng một vai trò quan trọng trong sự phát triển và nuôi dưỡng của các nền văn minh dọc theo bờ của nó, đặc biệt là Ai Cập cổ đại. Lũ lụt hàng năm của dòng sông cung cấp đất đai màu mỡ cho nông nghiệp, và nước của nó được sử dụng cho tưới tiêu, giao thông và thương mại. Con sông cũng được coi là linh thiêng và được người Ai Cập cổ đại tôn thờ như một vị thần."}</w:t>
      </w:r>
    </w:p>
    <w:p w14:paraId="27A77912" w14:textId="77777777" w:rsidR="00412DD9" w:rsidRDefault="00036ED2">
      <w:r>
        <w:t>{"câu hỏi": "Tạo danh sách 5 thành phố của Mỹ có dân số cao hơn 1 triệu người.", "trả lời": "1. Thành phố New York, New York - dân số 8.175.133\n2. Los Angeles, California - dân số 3.971.883\n3. Chicago, Illinois - dân số 2.695.598\n4. Houston, Texas - dân số 2.296.224\n5. Philadelphia, Pennsylvania - dân số 1.567.442"}</w:t>
      </w:r>
    </w:p>
    <w:p w14:paraId="5EDC644E" w14:textId="77777777" w:rsidR="00412DD9" w:rsidRDefault="00036ED2">
      <w:r>
        <w:t>{"câu hỏi": "Có bao nhiêu nhịp trong một lần nhặt?", "câu trả lời": "Một pick-up, còn được gọi là anacrusis, là thuật ngữ chỉ một nốt nhạc không được nhấn mạnh hoặc một loạt các nốt xuất hiện trước nhịp đầu tiên của một thước đo trong một bản nhạc. Số lượng nhịp trong một lần đón khác nhau và phụ thuộc vào thời gian, chữ ký và thành phần của bản nhạc cụ thể đang được phát. Nói cách khác, xe bán tải sẽ có số nhịp cần thiết để hoàn thành biện pháp."}</w:t>
      </w:r>
    </w:p>
    <w:p w14:paraId="4800EA17" w14:textId="77777777" w:rsidR="00412DD9" w:rsidRDefault="00036ED2">
      <w:r>
        <w:t>{"question": "Chuyển đổi văn bản đã cho trong đầu vào sang định dạng JSON. - Đây là một chuỗi văn bản", "câu trả lời": "{\n \"text\": \"Đây là một chuỗi văn bản\"\n}"}</w:t>
      </w:r>
    </w:p>
    <w:p w14:paraId="66214174" w14:textId="77777777" w:rsidR="00412DD9" w:rsidRDefault="00036ED2">
      <w:r>
        <w:t xml:space="preserve">{"câu hỏi": "Đối với dữ liệu nhân viên đã cho, hãy tính tổng mức lương của họ từ cấp lương và thông tin lương hàng năm. - Nhân viên1: Hạng: 1, Hàng nămMức lương: 80000\nNhân viên2: Cấp: 5, Mức lương hàng năm: 120000", "câu trả lời": "Dữ liệu nhân viên được cung cấp chỉ ra rằng Nhân viên 1 có bậc lương là 1 và kiếm được 80,000 đô la mỗi năm, trong khi Nhân viên 2 ở bậc lương 5 và kiếm được 120,000 đô la mỗi năm. Tổng tiền lương của những </w:t>
      </w:r>
      <w:r>
        <w:lastRenderedPageBreak/>
        <w:t>nhân viên này đã được tính là tiền lương hàng năm của họ; Tổng mức lương của Nhân viên 1 là 80.000 đô la và tổng mức lương của Nhân viên 2 là 120.000 đô la."}</w:t>
      </w:r>
    </w:p>
    <w:p w14:paraId="24D8FBD3" w14:textId="77777777" w:rsidR="00412DD9" w:rsidRDefault="00036ED2">
      <w:r>
        <w:t>{"question": "Viết một hàm Python lấy hai số nguyên làm tham số và trả về tổng nhân của chúng.", "answer": "''python\ndef multiply(x, y):\n result = x * y\n return result\n'''}</w:t>
      </w:r>
    </w:p>
    <w:p w14:paraId="33418AB8" w14:textId="77777777" w:rsidR="00412DD9" w:rsidRDefault="00036ED2">
      <w:r>
        <w:t>{"question": "Xác định số lượng sản phẩm X đã bán trong tháng này. - Tháng: Tháng 6, Sản phẩm X bán ra: 200", "Trả lời": "Trong tháng 6, số lượng sản phẩm X bán ra là 200."}</w:t>
      </w:r>
    </w:p>
    <w:p w14:paraId="7473901B" w14:textId="77777777" w:rsidR="00412DD9" w:rsidRDefault="00036ED2">
      <w:r>
        <w:t>{"câu hỏi": "Mô tả nguyên nhân của cuộc khủng hoảng tài chính năm 2008.", "trả lời": "Cuộc khủng hoảng tài chính năm 2008 thường được gọi là cuộc khủng hoảng tài chính toàn cầu hoặc cuộc Đại suy thoái vì tác động của nó được cảm nhận trên toàn thế giới. Nguyên nhân của nó rất nhiều và phức tạp, mặc dù hầu hết các nhà phân tích tài chính và kinh tế đồng ý rằng những điều sau đây đóng vai trò chính: \ n \ n1. Bong bóng nhà đất vỡ: Đầu những năm 2000, giá nhà đất ở Mỹ tăng vọt, nhờ các tiêu chuẩn cho vay lỏng lẻo và lãi suất thấp. Điều này dẫn đến một bong bóng nhà đất cuối cùng đã vỡ vào năm 2006. Khi giá giảm, nhiều chủ nhà thấy mình chìm trong nước - nợ thế chấp nhiều hơn giá trị ngôi nhà của họ. \ n \ n2. Cho vay dưới chuẩn: Các ngân hàng bắt đầu cho vay những người vay có nguy cơ vỡ nợ cao hơn. Những khoản thế chấp dưới chuẩn này thường được trao cho những người có điểm tín dụng thấp hơn và ít hoặc không có khoản trả trước. Giả định là giá nhà đất sẽ tiếp tục tăng và người vay sẽ có thể tái cấp vốn cho các khoản vay của họ. Tuy nhiên, khi bong bóng nhà đất vỡ, nhiều người vay dưới chuẩn đã bị bỏ lại với các khoản thế chấp không đủ khả năng chi trả. Chứng khoán hóa các khoản vay: Các ngân hàng gói và bán các khoản vay rủi ro này cho các nhà đầu tư dưới dạng chứng khoán. Những chứng khoán này thường bị xuyên tạc là các khoản đầu tư rủi ro thấp, dẫn đến ngày càng nhiều nhà đầu tư - bao gồm các ngân hàng và tổ chức tài chính khác - mua chúng. Khi giá nhà đất giảm và nền kinh tế tăng trưởng chậm lại, những chứng khoán này mất giá trị và nhiều nhà đầu tư chịu tổn thất lớn. Thực tiễn ngân hàng: Nhiều ngân hàng và tổ chức tài chính tham gia vào hành vi liều lĩnh, đầu tư rủi ro và tận dụng để tăng lợi nhuận. Khi giá trị các khoản đầu tư của họ giảm, nhiều ngân hàng trong số này gặp rắc rối nghiêm trọng. Ngoài ra, sự kết nối giữa các ngân hàng có nghĩa là khi một người gặp rắc rối, có hiệu ứng domino trong toàn bộ hệ thống. \ n \ n5. Thiếu quy định: Nhiều nhà phân tích tài chính và kinh tế đồng ý rằng việc thiếu giám sát quy định là nguyên nhân chính gây ra cuộc khủng hoảng tài chính. Các quy định yếu kém cho phép các ngân hàng tham gia vào các hành vi rủi ro và không có mạng lưới an toàn để ngăn chặn sự thất bại hệ thống. Tóm lại, sự kết hợp của các yếu tố, bao gồm bong bóng nhà đất vỡ, các khoản vay rủi ro và các quy định lỏng lẻo đã tạo tiền đề cho cuộc khủng hoảng tài chính năm 2008. Hậu quả đã lan rộng, dẫn đến giảm chi tiêu tiêu dùng, mất việc làm và suy thoái kéo dài trong thập kỷ tiếp theo."}</w:t>
      </w:r>
    </w:p>
    <w:p w14:paraId="106C3ECB" w14:textId="77777777" w:rsidR="00412DD9" w:rsidRDefault="00036ED2">
      <w:r>
        <w:t xml:space="preserve">{"câu hỏi": "Phác thảo các sự kiện dẫn đến sự kiện lịch sử nhất định. - Việc quân Đồng minh phá mã Enigma trong Thế chiến II.", "trả lời": "1. Đầu những năm 1920, một kỹ sư người Đức tên là Arthur Scherbius đã phát minh ra máy Enigma, một thiết bị mã hóa được sử dụng để mã hóa các tin nhắn bí mật. \n2. Quân đội Đức bắt đầu sử dụng máy Enigma để liên lạc an toàn vào cuối những năm 1920. Khi Thế chiến II đến gần, quân đội Đức đã thực hiện một số sửa đổi đối với các máy Enigma của họ, làm tăng độ phức tạp của chúng và khiến việc bẻ </w:t>
      </w:r>
      <w:r>
        <w:lastRenderedPageBreak/>
        <w:t>khóa mã của chúng trở nên khó khăn hơn. Năm 1939, các nhà mật mã học Ba Lan Marian Rejewski, Jerzy R\u00f3\u017cycki và Henryk Zygalski, đã phát triển các kỹ thuật cho phép đọc mô hình ban đầu của máy Enigma của quân đội Đức. \n5. Ba Lan đã chia sẻ kỹ thuật của họ với tình báo Pháp và Anh chỉ vài tuần trước khi Thế chiến II bùng nổ. \n6. Cơ quan tình báo Anh, MI6, đã thành lập một trung tâm phá mã tuyệt mật tại Bletchley Park ở Anh, nơi các nhà toán học, logic học và ngôn ngữ học tài năng được tuyển dụng để làm việc để bẻ khóa mã Enigma. Trong số những người được tuyển dụng để làm việc trong dự án này có Alan Turing, một nhà toán học và logic học xuất sắc, người đã trở thành nhân vật chủ chốt trong việc phá mã. \n8. Turing và các đồng nghiệp của ông đã phát triển máy Bombe, một thiết bị cơ điện được sử dụng để tăng tốc quá trình phá vỡ các thông điệp được mã hóa Enigma. \n9. Nhóm nghiên cứu tại Bletchley Park đã thành công trong việc bẻ khóa mã Enigma, và đến năm 1941, họ thường xuyên giải mã các tin nhắn do quân đội Đức gửi, cung cấp thông tin tình báo có giá trị cho quân Đồng minh. Việc phá vỡ mật mã Enigma vẫn là một bí mật được bảo vệ chặt chẽ trong chiến tranh, và vai trò của nó trong chiến thắng của quân Đồng minh đã không được tiết lộ cho đến nhiều năm sau đó."}</w:t>
      </w:r>
    </w:p>
    <w:p w14:paraId="23B1A347" w14:textId="77777777" w:rsidR="00412DD9" w:rsidRDefault="00036ED2">
      <w:r>
        <w:t>{"câu hỏi": "Phân tích câu chuyện phát triển như thế nào. - Câu chuyện kể về một cô gái trẻ tham gia một nhiệm vụ nguy hiểm để cứu ngôi làng của mình.", "Trả lời": "Trong đầu vào đã cho, câu chuyện bắt đầu bằng phần giới thiệu về nhân vật chính, một cô gái trẻ. Cốt truyện lấy bối cảnh khi tiết lộ rằng cô đã tham gia một nhiệm vụ nguy hiểm để cứu ngôi làng của mình. Điều này ngụ ý rằng có một mối đe dọa hoặc vấn đề gây nguy hiểm cho cộng đồng của cô ấy, và nó cho thấy rằng cô gái dũng cảm và vị tha trong quyết định tham gia nhiệm vụ, bất chấp những rủi ro liên quan. Từ phần giới thiệu ban đầu này, câu chuyện có thể sẽ phát triển hơn nữa bằng cách giới thiệu các chi tiết của nhiệm vụ, chẳng hạn như chính xác những gì cô gái và nhóm của cô phải làm để cứu ngôi làng. Các nhân vật khác cũng có thể được giới thiệu, chẳng hạn như đồng đội của cô gái hoặc dân làng mà cô đang cố gắng cứu. Khi câu chuyện tiến triển, cô gái có thể phải đối mặt với nhiều thử thách và trở ngại khác nhau, điều này kiểm tra lòng dũng cảm và quyết tâm của cô. Một cao trào có thể xảy ra khi cô gái và nhóm của cô ấy đối mặt với mối đe dọa hoặc vấn đề chính, dẫn đến một giải pháp cho cuộc xung đột. Nhìn chung, câu chuyện dường như là một cuộc phiêu lưu và can đảm, với một cô gái trẻ bước lên để giúp đỡ ngôi làng của mình trong thời điểm cần thiết."}</w:t>
      </w:r>
    </w:p>
    <w:p w14:paraId="70D190BD" w14:textId="77777777" w:rsidR="00412DD9" w:rsidRDefault="00036ED2">
      <w:r>
        <w:t>{"câu hỏi": "Xác định hai đặc điểm của bức tranh. - Bức tranh miêu tả một người phụ nữ mặc váy vàng chống gậy đi trên con đường lát đá cuội.", "Trả lời": "1. Một đặc điểm của bức tranh là người phụ nữ mặc váy vàng chống gậy đi lại. \n2. Một đặc điểm khác là khung cảnh đường phố lát đá cuội."}</w:t>
      </w:r>
    </w:p>
    <w:p w14:paraId="32AA9A79" w14:textId="77777777" w:rsidR="00412DD9" w:rsidRDefault="00036ED2">
      <w:r>
        <w:t xml:space="preserve">{"question": "Xây dựng một đoạn văn mô tả tính cách của nhân vật. - Nhân vật chính của câu chuyện là một chàng trai trẻ tên John.", "trả lời": "John là một thanh niên có ý chí mạnh mẽ và quyết đoán, không bao giờ lùi bước trước thử thách. Anh ấy có một tính cách lôi cuốn và có thể thu hút mọi người về phía anh ấy bằng sự quyến rũ và dí dỏm của mình. Anh ấy tốt bụng và luôn cố gắng giúp đỡ những người gặp khó khăn. John có cái nhìn tích cực về cuộc sống và luôn cố gắng tìm kiếm những điều tốt đẹp trong mọi tình huống. Anh ấy trung thành và đáng tin cậy, kiểu người mà người ta có thể dựa vào. Nhìn chung, tính cách của John là sự </w:t>
      </w:r>
      <w:r>
        <w:lastRenderedPageBreak/>
        <w:t>kết hợp của cả sức mạnh và lòng trắc ẩn - khiến anh ấy trở thành một nhân vật toàn diện và đáng ngưỡng mộ."}</w:t>
      </w:r>
    </w:p>
    <w:p w14:paraId="55F4D884" w14:textId="77777777" w:rsidR="00412DD9" w:rsidRDefault="00036ED2">
      <w:r>
        <w:t>{"câu hỏi": "Giải thích ý nghĩa của trích dẫn đã cho. - "Một cuộc sống không có mục đích là một điều uể oải, trôi dạt; Mỗi ngày chúng ta nên xem xét lại mục đích của mình, nói với chính mình, Ngày này hãy để tôi tạo ra một khởi đầu hợp lý, vì những gì chúng ta đã làm cho đến nay là vô ích!\"", "câu trả lời": "Câu trích dẫn gợi ý rằng sống một cuộc sống không có ý thức rõ ràng về mục đích có thể khiến một người cảm thấy vô mục đích và không thỏa mãn. Nó cho thấy rằng có một mục đích mang lại định hướng và ý nghĩa cho hành động và sự tồn tại của một người. Trích dẫn cũng nhấn mạnh tầm quan trọng của việc xem xét và nhắc nhở bản thân về mục đích này hàng ngày, lấy mỗi ngày làm cơ hội cho một khởi đầu mới và đạt được tiến bộ để hoàn thành mục đích của một người. Theo trích dẫn, không có mục đích, bất cứ điều gì người ta đã đạt được cho đến nay dường như không đáng kể. Về bản chất, thông điệp được truyền tải là có mục đích là điều cần thiết để sống một cuộc sống trọn vẹn, và điều quan trọng là phải tích cực làm việc hướng tới nó mỗi ngày."}</w:t>
      </w:r>
    </w:p>
    <w:p w14:paraId="2D232183" w14:textId="77777777" w:rsidR="00412DD9" w:rsidRDefault="00036ED2">
      <w:r>
        <w:t>{"câu hỏi": "Xác định ba đặc điểm của loài nhất định. - Vượn cáo là loài linh trưởng có nguồn gốc từ Madagascar.", "Trả lời": "Ba đặc điểm của loài vượn cáo là: \n1. Chúng là những động vật có lông có kích thước từ nhỏ đến trung bình, với đuôi dài rậm rạp và đôi mắt to. \n2. Chúng là động vật xã hội sống theo nhóm và có tiếng kêu riêng biệt được sử dụng để giao tiếp.\n3. Chúng là động vật sống trên cây, có nghĩa là chúng chủ yếu sống hoặc di chuyển trên cây, và được biết đến với khả năng nhảy và leo trèo."}</w:t>
      </w:r>
    </w:p>
    <w:p w14:paraId="37C96519" w14:textId="77777777" w:rsidR="00412DD9" w:rsidRDefault="00036ED2">
      <w:r>
        <w:t>{"câu hỏi": "Đề xuất hai biện pháp để kiềm chế tỷ lệ béo phì gia tăng.", "trả lời": "1. Thúc đẩy thói quen ăn uống lành mạnh: Một biện pháp hiệu quả để kiềm chế tỷ lệ béo phì gia tăng là tập trung vào việc thúc đẩy thói quen ăn uống lành mạnh giữa các cá nhân. Điều này có thể đạt được thông qua các chiến dịch giáo dục nhằm cung cấp thông tin chính xác về tầm quan trọng của việc tiêu thụ các bữa ăn cân bằng và bổ dưỡng, cũng như các rủi ro sức khỏe do chế độ ăn nhiều thực phẩm chế biến, nhiều calo. Ngoài ra, các biện pháp như giảm thuế đối với thực phẩm lành mạnh và tăng thuế đối với thực phẩm không lành mạnh, cùng với ghi nhãn thực phẩm rõ ràng hơn, có thể giúp các cá nhân dễ dàng đưa ra lựa chọn sáng suốt hơn về chế độ ăn uống của họ. Khuyến khích hoạt động thể chất: Một chiến lược hữu ích khác để giảm tỷ lệ béo phì là khuyến khích hoạt động thể chất. Điều này có thể liên quan đến việc mở rộng quyền truy cập vào các không gian công cộng, an toàn để tập thể dục, chẳng hạn như công viên hoặc đường mòn và giúp các cá nhân dễ dàng kết hợp hoạt động thể chất vào thói quen hàng ngày của họ. Ví dụ, người sử dụng lao động có thể cung cấp các ưu đãi cho nhân viên đi bộ hoặc đi xe đạp đến nơi làm việc hoặc tham gia tập thể dục thường xuyên. Các chiến dịch y tế công cộng cũng có thể giúp giáo dục mọi người về tầm quan trọng của hoạt động thể chất thường xuyên và những lợi ích sức khỏe mà nó mang lại, thúc đẩy họ năng động hơn."}</w:t>
      </w:r>
    </w:p>
    <w:p w14:paraId="44384700" w14:textId="77777777" w:rsidR="00412DD9" w:rsidRDefault="00036ED2">
      <w:r>
        <w:t xml:space="preserve">{"câu hỏi": "Tìm điểm tương đồng giữa hai tác phẩm nghệ thuật đã cho. - Sự ra đời của sao Kim của Botticelli và Đêm đầy sao của Van Gogh.", "Sự ra đời của sao Kim của Sandro Botticelli và Đêm đầy sao của Vincent Van Gogh là hai bức tranh rất nổi tiếng. Mặc dù có sự khác biệt đáng kể về phong cách, chủ đề và nguồn gốc, có một số điểm tương đồng giữa hai </w:t>
      </w:r>
      <w:r>
        <w:lastRenderedPageBreak/>
        <w:t>tác phẩm nghệ thuật. \ n \ n1. Màu sắc: Cả hai nghệ sĩ đã sử dụng các lựa chọn màu sắc tươi sáng, táo bạo trong tranh của họ. Màu xanh lam và xanh lá cây trong Starry Night, và màu đỏ tươi và cam trong The Birth of Venus cho thấy cả hai họa sĩ đều không ngại sử dụng màu sắc rực rỡ để đưa ra tuyên bố. Chuyển động: Cả hai bức tranh đều truyền tải cảm giác chuyển động. Trong The Birth of Venus, mái tóc bồng bềnh của các nhân vật và màn cửa của quần áo của họ truyền tải cảm giác chuyển động. Trong Starry Night, bầu trời xoáy và các đường phóng đại của cây bách và các tòa nhà cũng gợi ý sự chuyển động. \ n \ n3. Cảm xúc: Cả hai bức tranh đều gợi lên cảm xúc trong người xem. Sự ra đời của sao Kim, với vẻ đẹp thanh tao của nó, truyền tải một cảm giác bình yên, yên tĩnh và hài hòa. Mặt khác, Starry Night, với những đường xoáy và màu sắc táo bạo, truyền tải cảm giác kích động, bất ổn và đam mê. \ n \ n4. Tình trạng mang tính biểu tượng: Cả hai bức tranh đều đạt được vị thế mang tính biểu tượng và được công nhận rộng rãi, ngay cả bởi những người không đam mê nghệ thuật. Chúng được coi là kiệt tác trong thế giới nghệ thuật và tiếp tục thu hút người xem thậm chí hàng thế kỷ sau khi chúng được tạo ra. Nhìn chung, trong khi hai bức tranh có những khác biệt đáng chú ý, cũng có những điểm tương đồng đáng kể khiến cả hai đều là tác phẩm nghệ thuật vượt thời gian."}</w:t>
      </w:r>
    </w:p>
    <w:p w14:paraId="3E089973" w14:textId="77777777" w:rsidR="00412DD9" w:rsidRDefault="00036ED2">
      <w:r>
        <w:t>{"câu hỏi": "Mô tả tầm quan trọng của phản hồi của người dùng trong phát triển phần mềm.", "trả lời": "Phản hồi của người dùng là vô cùng quan trọng trong phát triển phần mềm, vì nó giúp các nhà phát triển hiểu cách phần mềm của họ đang được sử dụng và những gì có thể được cải thiện. Phản hồi từ người dùng hướng dẫn các nhà phát triển xác định và ưu tiên các tính năng cần được thêm hoặc tinh chỉnh. Do đó, phản hồi của người dùng trở nên cần thiết để cải thiện liên tục trải nghiệm người dùng. Bằng cách nhận phản hồi của người dùng, các nhà phát triển cũng có thể nắm bắt các vấn đề hoặc lỗi chưa được phát hiện trước đó trong quá trình thử nghiệm. Điều này cho phép các nhà phát triển giải quyết và khắc phục mọi vấn đề kịp thời, giảm sự thất vọng của khách hàng và nâng cao sự hài lòng của khách hàng. Hơn nữa, phản hồi của người dùng cũng có thể giúp các nhà phát triển hiểu rõ hơn các yêu cầu và sở thích của đối tượng mục tiêu của họ. Kiến thức này sau đó có thể được sử dụng để phát triển các tính năng mới đáp ứng và phục vụ nhu cầu của người dùng. Nói tóm lại, phản hồi của người dùng đóng một vai trò quan trọng trong việc phát triển và tinh chỉnh các sản phẩm phần mềm. Nó cung cấp thông tin có giá trị để cải thiện trải nghiệm người dùng và giữ cho phần mềm luôn phù hợp và cập nhật với nhu cầu và mong đợi không ngừng phát triển của người dùng."}</w:t>
      </w:r>
    </w:p>
    <w:p w14:paraId="6AF3B16F" w14:textId="77777777" w:rsidR="00412DD9" w:rsidRDefault="00036ED2">
      <w:r>
        <w:t xml:space="preserve">{"câu hỏi": "Giải thích khái niệm đính kèm ưu đãi.", "trả lời": "Đính kèm ưu tiên là một thuật ngữ được sử dụng để mô tả một quá trình trong đó các nút hoặc thành viên mới có nhiều khả năng kết nối hoặc gắn vào các nút đã có số lượng kết nối hiện có lớn hơn. Khái niệm này đôi khi cũng được gọi là hiện tượng "giàu có trở nên giàu có hơn". Một cách để suy nghĩ về sự gắn bó ưu đãi là tưởng tượng một mạng lưới đang phát triển nơi các nút mới liên tục được thêm vào. Khi một nút mới được thêm vào mạng, nó có nhiều khả năng hình thành các kết nối với các nút đã có số lượng kết nối lớn, so với các nút có ít hoặc không có kết nối. Điều này có nghĩa là các nút phổ biến hơn sẽ tiếp tục đạt được kết nối với tốc độ nhanh hơn các nút ít phổ biến hơn, dẫn đến sự phân phối sai lệch của các kết nối. \ n \ n Ưu tiên đính kèm thường được sử dụng để giải thích sự phát triển của các mạng trong thế giới thực như mạng </w:t>
      </w:r>
      <w:r>
        <w:lastRenderedPageBreak/>
        <w:t>truyền thông xã hội, nơi mọi người có nhiều khả năng kết nối với những người khác đã có nhiều người theo dõi hoặc bạn bè. Khái niệm này cũng được sử dụng trong nghiên cứu các mạng lưới phức tạp khác, chẳng hạn như mạng cộng tác khoa học, mạng sinh học và internet."}</w:t>
      </w:r>
    </w:p>
    <w:p w14:paraId="21EAD54E" w14:textId="77777777" w:rsidR="00412DD9" w:rsidRDefault="00036ED2">
      <w:r>
        <w:t>{"question": "Tạo một chương trình để phân chia danh sách các số thành hai nửa bằng nhau. - 1,3,4,2,9,7,8", "answer": "Đây là một chương trình Python để phân chia danh sách các số thành hai nửa bằng nhau:\n\n''python\ndef partition_list(numbers):\n # Sắp xếp danh sách số\n numbers.sort()\n\n # Tìm độ dài của danh sách các số và chia cho 2 để xác định điểm giữa \ n giữa = len (số) // 2\n \ n #Split danh sách thành hai nửa bằng nhau bằng cách sử dụng cắt danh sách \ n first_half = số [: middle]\n second_half = numbers[middle:]\n\n #Print hai nửa\n print(\"Nửa đầu:\", first_half)\n print(\"Nửa sau:\", second_half)\n\n#Input: list of numbers\nnumbers = [1,3,4,2,9,7,8]\n\n#Gọi hàm với danh sách các số là đối số\npartition_list(numbers) \n'''\n### Đầu ra:\nNửa đầu: [1, 2, 3, 4]\nNửa sau:  [7, 8, 9]"}</w:t>
      </w:r>
    </w:p>
    <w:p w14:paraId="4905CD0E" w14:textId="77777777" w:rsidR="00412DD9" w:rsidRDefault="00036ED2">
      <w:r>
        <w:t>{"câu hỏi": "Mô tả các phương pháp hay nhất để mã hóa an toàn.", "câu trả lời": "Mã hóa an toàn là một thực tiễn liên quan đến việc phát triển phần mềm theo cách bảo vệ chống lại việc vô tình đưa ra các lỗ hổng bảo mật. Để đảm bảo rằng các ứng dụng an toàn nhất có thể, điều quan trọng là phải tuân theo một số thực tiễn tốt nhất để mã hóa an toàn. Dưới đây là một số phương pháp hay nhất đó:\n\n1. Xác thực đầu vào: Xác thực tất cả dữ liệu đầu vào của người dùng để đảm bảo rằng chỉ dữ liệu được hình thành đúng mới được ứng dụng của bạn chấp nhận. Điều này sẽ giúp ngăn chặn các lỗ hổng phổ biến như cross-site scripting (XSS) và SQL injection.\n\n2. Xác thực và ủy quyền: Thực hiện kiểm soát xác thực và ủy quyền để đảm bảo rằng người dùng là người mà họ nói và họ có quyền thích hợp để truy cập dữ liệu và thực hiện các hành động. \ n \ n3. Lưu trữ và truyền dữ liệu an toàn: Sử dụng mã hóa để đảm bảo rằng dữ liệu được lưu trữ an toàn và truyền an toàn qua mạng. \ n \ n4. Xử lý lỗi: Xử lý lỗi và ngoại lệ một cách duyên dáng và tránh cung cấp các thông báo lỗi chi tiết có thể tiết lộ thông tin về hệ thống của bạn cho kẻ tấn công. \ n \ n5. Ghi nhật ký và giám sát: Thực hiện ghi nhật ký và giám sát để phát hiện và phản hồi kịp thời các vấn đề bảo mật. Nhật ký phải được giữ lại và bảo vệ khỏi sự giả mạo.\n\n6. Vòng đời phát triển phần mềm an toàn: Tích hợp bảo mật vào mọi giai đoạn của vòng đời phát triển phần mềm, từ thiết kế và phát triển đến kiểm tra và triển khai, để đảm bảo rằng các ứng dụng được bảo mật theo thiết kế. \ n \ n7. Kiểm tra và đánh giá mã: Thường xuyên kiểm tra và xem xét mã của bạn để tìm các lỗ hổng tiềm ẩn và đảm bảo rằng tất cả các nhà phát triển đều được đào tạo về thực hành mã hóa an toàn. \ n \ n8. Luôn cập nhật Thư viện và Phụ thuộc: Luôn cập nhật tất cả các thư viện, thành phần phụ thuộc và các thành phần của bên thứ ba với các bản vá bảo mật mới nhất.\n\n9. Đặc quyền tối thiểu: Tuân theo nguyên tắc đặc quyền tối thiểu, đảm bảo rằng các thành phần phần mềm và người dùng chỉ có quyền truy cập vào tài nguyên họ cần. \ n \ n10. Kiểm tra: Kiểm tra mã của bạn thường xuyên để tìm các lỗ hổng phổ biến bằng các công cụ tự động và bằng cách tiến hành kiểm tra thâm nhập thủ công.\n\nBằng cách làm theo các phương pháp hay nhất này, bạn có thể đảm bảo rằng các ứng dụng của mình an toàn nhất có thể, giảm nguy cơ vi phạm bảo mật và bảo vệ dữ liệu của người dùng."}</w:t>
      </w:r>
    </w:p>
    <w:p w14:paraId="7E986301" w14:textId="77777777" w:rsidR="00412DD9" w:rsidRDefault="00036ED2">
      <w:r>
        <w:lastRenderedPageBreak/>
        <w:t>{"question": "Chỉnh sửa tài liệu này để bao gồm mô tả về danh sách được nối kết. - Tài liệu này không bao gồm mô tả về danh sách được liên kết.", "câu trả lời": "Danh sách được liên kết là cấu trúc dữ liệu được sử dụng để lưu trữ một tập hợp các mục, trong đó mỗi mục được biểu thị bằng một nút. Các nút này được kết nối theo trình tự tuyến tính bằng cách sử dụng con trỏ hoặc liên kết. Mỗi nút chứa dữ liệu và tham chiếu đến nút tiếp theo trong danh sách. Nút đầu tiên được gọi là đầu và nút cuối cùng trong danh sách trỏ đến một đối tượng null. Danh sách được liên kết có thể được sử dụng để thực hiện các cấu trúc dữ liệu khác như ngăn xếp hoặc hàng đợi. Nó là một cấu trúc dữ liệu động, cho phép chèn và xóa hiệu quả, và kích thước của nó có thể thay đổi trong quá trình thực thi chương trình."}</w:t>
      </w:r>
    </w:p>
    <w:p w14:paraId="371B2429" w14:textId="77777777" w:rsidR="00412DD9" w:rsidRDefault="00036ED2">
      <w:r>
        <w:t>{"câu hỏi": "Tôi đang tìm kiếm một từ mô tả sự thiếu khéo léo thủ công" (người, vượn, động vật tương tự).\n\nVề cơ bản, hầu hết các động vật có bàn chân, vây hoặc móng guốc thường sẽ phù hợp với loại đó nhưng nó cũng nên được áp dụng cho một người không có ngón tay, bàn tay hoặc tay chân.\n\nHoặc, cách khác, một từ cho \"(về mặt vật lý) không thể sử dụng các công cụ do thiếu chân tay thích hợp (thường là ngón tay)\"\n\nCó một từ hoặc thuật ngữ cho điều này không?",  "Trả lời": "Thuật ngữ bạn có thể đang tìm kiếm là "a-dextrous", có nghĩa là thiếu trình độ thể chất hoặc kỹ năng, đặc biệt là trong việc sử dụng bàn tay của một người. Một thuật ngữ khác có thể áp dụng là "thử thách kỹ thuật số", có nghĩa là không thể sử dụng ngón tay hoặc chữ số trong một ngữ cảnh nhất định (như sử dụng công cụ)."}</w:t>
      </w:r>
    </w:p>
    <w:p w14:paraId="27470A0B" w14:textId="77777777" w:rsidR="00412DD9" w:rsidRDefault="00036ED2">
      <w:r>
        <w:t>{"question": "Tạo hàm để tính độ lệch chuẩn của một tập hợp số.", "answer": "Đây là hàm Python tính độ lệch chuẩn của danh sách số:\n\n'''python\nimport math\n\ndef standard_deviation(numbers):\n n = len(numbers)\n mean = sum(numbers)/n\n variance = sum([(x - mean) ** 2) cho x bằng số]) /n\n std_dev = math.sqrt(variance)\n return(std_dev)\n\n# Ví dụ:\nnumbers = [2,  4, 6, 8, 10]\nresult = standard_deviation(numbers)\nprint(result) # Đầu ra: 2.8284271247461903\n''' \nHàm này lấy một danh sách các số làm đối số và trả về độ lệch chuẩn của các số. Nó tính giá trị trung bình và phương sai của các số, sau đó lấy căn bậc hai của phương sai để tìm độ lệch chuẩn."}</w:t>
      </w:r>
    </w:p>
    <w:p w14:paraId="6B5916F8" w14:textId="77777777" w:rsidR="00412DD9" w:rsidRDefault="00036ED2">
      <w:r>
        <w:t xml:space="preserve">{"question": "Mô tả cách các mô hình học máy có thể được triển khai.", "trả lời": "Các mô hình học máy có thể được triển khai theo nhiều cách, tùy thuộc vào yêu cầu của ứng dụng và cơ sở hạ tầng có sẵn. Dưới đây là một số bước cần xem xét khi triển khai các mô hình học máy: \ n \ n1. Lựa chọn mô hình: Sau khi đánh giá các mô hình học máy khác nhau, hãy chọn mô hình hoạt động tốt nhất trong việc giải quyết vấn đề trong tầm tay. \ n \ n2. Hoàn thiện và lưu mô hình: Khi mô hình được chọn, nó sẽ được đào tạo trên toàn bộ tập dữ liệu và được lưu để sử dụng trong tương lai. Mô hình có thể được lưu dưới dạng đối tượng tuần tự, ở định dạng như tệp dưa chua hoặc tệp h5.\n\n3. Chuẩn bị cơ sở hạ tầng: Các mô hình có thể được triển khai tại chỗ hoặc trên đám mây, tùy thuộc vào sở thích của tổ chức. Một số nhà cung cấp đám mây phổ biến cho các mô hình máy học bao gồm Amazon Web Services (AWS), Microsoft Azure và Google Cloud Platform (GCP). Điều quan trọng là phải đảm bảo rằng phần mềm và phụ thuộc cần thiết được cài đặt trên cơ sở hạ tầng đã chọn. \ n \ n4. Tạo API: Một API (Giao diện lập trình ứng dụng) có thể được tạo để truy cập mô hình học máy. API này có thể được sử dụng để gửi dữ liệu đến mô hình và nhận kết quả.\n\n5. Tích hợp </w:t>
      </w:r>
      <w:r>
        <w:lastRenderedPageBreak/>
        <w:t>mô hình: Mô hình học máy có thể được tích hợp với hệ thống hiện có, thông qua API. Mô hình có thể nhận dữ liệu mới, xử lý nó và trả kết quả cho hệ thống trong thời gian thực. \ n \ n6. Giám sát và cập nhật liên tục: Khi mô hình học máy được triển khai, điều quan trọng là phải liên tục theo dõi hiệu suất của nó để đảm bảo rằng nó đang cung cấp kết quả chính xác. Nếu có sự suy giảm về hiệu suất của mô hình\u2019s, có thể cần phải đào tạo lại mô hình bằng dữ liệu mới hoặc cập nhật mô hình để duy trì độ chính xác của nó.\n\nTóm lại, việc triển khai các mô hình học máy liên quan đến việc lựa chọn và hoàn thiện mô hình, chuẩn bị cơ sở hạ tầng, tạo API, tích hợp mô hình với hệ thống hiện có và liên tục theo dõi hiệu suất của mô hình\u2019s."}</w:t>
      </w:r>
    </w:p>
    <w:p w14:paraId="53D3132A" w14:textId="77777777" w:rsidR="00412DD9" w:rsidRDefault="00036ED2">
      <w:r>
        <w:t>{"question": "Viết một hàm để thực hiện sắp xếp lựa chọn.", "answer": "Selection sort là một thuật toán sắp xếp dựa trên so sánh đơn giản. Dưới đây là một triển khai của thuật toán sắp xếp lựa chọn trong Python: \ n \ n '' python \ ndef selection_sort (arr) : \ n cho i trong phạm vi (len (arr)): \n # Tìm phần tử nhỏ nhất trong phần chưa được sắp xếp của mảng \ n min_idx = i \ n cho j trong phạm vi (i + 1, len (arr)): \n nếu arr [j] &lt; arr [min_idx]: \n min_idx = j \ n # Hoán đổi phần tử tối thiểu được tìm thấy với \ n # phần tử đầu tiên của phần chưa được sắp xếp của array\n arr[i], arr[min_idx] = arr[min_idx], arr[i]\n return arr\n'''\n\nHàm này lấy danh sách các số 'arr' làm đầu vào và sắp xếp nó theo thứ tự tăng dần bằng thuật toán sắp xếp lựa chọn. Vòng lặp bên ngoài chạy từ phần tử đầu tiên đến phần tử cuối cùng của mảng. Bên trong vòng lặp bên ngoài, chúng ta tìm thấy chỉ số của phần tử nhỏ nhất trong phần chưa được sắp xếp của mảng. Sau đó, chúng ta hoán đổi phần tử tối thiểu với phần tử đầu tiên của phần chưa được sắp xếp của mảng. Kết quả là, sau mỗi lần lặp vòng ngoài, phần tử nhỏ nhất của phần chưa được sắp xếp của mảng được đặt ở đầu.\n\nBạn có thể sử dụng hàm này để sắp xếp danh sách các số như thế này:\n'''python\narr = [64, 25, 12, 22, 11]\nsorted_arr = selection_sort(arr)\nprint(sorted_arr)\n'''\n\n\nThis sẽ xuất ra mảng được sắp xếp:\n'''\n[11,  12, 22, 25, 64]\n'''"}</w:t>
      </w:r>
    </w:p>
    <w:p w14:paraId="639321D3" w14:textId="77777777" w:rsidR="00412DD9" w:rsidRDefault="00036ED2">
      <w:r>
        <w:t>{"câu hỏi": "Tạo một trang web với doctype, thẻ html, thẻ đầu và nội dung", "câu trả lời": "''\n&lt;! DOCTYPE html&gt;\n&lt;html&gt;\n &lt;head&gt;\n &lt;title&gt;My Web Page&lt;/title&gt;\n &lt;/head&gt;\n &lt;body&gt;\n &lt;h1&gt;Chào mừng bạn đến với trang web của tôi!&lt;/h1&gt;\n &lt;p&gt;Đây là một số nội dung trên trang của tôi.&lt;/p&gt;\n &lt;/body&gt;\n&lt;/html&gt;\n''"}</w:t>
      </w:r>
    </w:p>
    <w:p w14:paraId="1E858740" w14:textId="77777777" w:rsidR="00412DD9" w:rsidRDefault="00036ED2">
      <w:r>
        <w:t>{"câu hỏi": "Tính toán chi phí thêm một phòng ngủ phụ vào một ngôi nhà - Kích thước phòng ngủ trung bình là 12 ft x 12 ft. Ngôi nhà nằm ở Atlanta, GA.", "Trả lời": "Thêm một phòng ngủ phụ vào một ngôi nhà phụ thuộc vào các yếu tố chi phí khác nhau như chi phí vật liệu xây dựng, nhân công và độ phức tạp của thiết kế. Giả sử rằng bạn đang thêm một phòng ngủ 12 ft x 12 ft, diện tích vuông bổ sung sẽ là 144 sq ft. Chi phí trung bình để thêm một phòng vào một ngôi nhà ở Atlanta, GA là khoảng $ 120- $ 300 mỗi foot vuông. Điều này có nghĩa là chi phí thêm một phòng ngủ rộng 144 sq ft sẽ nằm trong khoảng từ $ 17,280 đến $ 43,200. Điều quan trọng cần lưu ý là đây chỉ là ước tính sơ bộ và chi phí thực tế có thể thay đổi. Luôn luôn nên lấy báo giá từ nhiều nhà thầu để hiểu rõ hơn về chi phí."}</w:t>
      </w:r>
    </w:p>
    <w:p w14:paraId="03A275CD" w14:textId="77777777" w:rsidR="00412DD9" w:rsidRDefault="00036ED2">
      <w:r>
        <w:t xml:space="preserve">{"question": "Khắc phục sự cố trang web tải chậm - Nội dung trang web bao gồm văn bản, hình ảnh và video.", "trả lời": "Dưới đây là một số lý do có thể khiến trang web tải chậm và </w:t>
      </w:r>
      <w:r>
        <w:lastRenderedPageBreak/>
        <w:t>một số đề xuất về cách khắc phục sự cố:\n\n1. Kích thước tệp lớn: Nếu hình ảnh và video trên trang web có kích thước rất lớn, nó có thể tăng thời gian tải. Bạn có thể thử nén hình ảnh và video hoặc giảm kích thước của chúng để giúp tăng tốc thời gian tải. \ n \ n2. Quá nhiều yếu tố: Nếu trang web có nhiều văn bản, hình ảnh và video, có thể mất nhiều thời gian hơn để tải. Bạn có thể thử giảm số lượng phần tử trên trang hoặc chia nhỏ nó thành nhiều trang để cải thiện thời gian tải. \ n \ n3. Sự cố máy chủ: Nếu máy chủ lưu trữ trang web đang gặp sự cố hoặc lưu lượng truy cập cao, điều đó có thể gây ra thời gian tải chậm. Bạn có thể thử liên hệ với quản trị viên máy chủ để xem có bất kỳ vấn đề nào có thể được giải quyết không.\n\n4. Kết nối Internet: Kết nối internet chậm cũng có thể gây ra thời gian tải chậm. Bạn có thể kiểm tra tốc độ internet của mình và thử đặt lại modem hoặc bộ định tuyến Wi-Fi nếu cần. \ n \ n5. Trình duyệt lỗi thời: Trình duyệt lỗi thời cũng có thể góp phần làm chậm thời gian tải. Bạn có thể thử cập nhật trình duyệt lên phiên bản mới nhất để giúp cải thiện trải nghiệm duyệt web của mình.\n\n6. Quá nhiều tiện ích mở rộng trình duyệt: Có quá nhiều tiện ích mở rộng trình duyệt đang hoạt động có thể làm chậm trải nghiệm duyệt web của bạn. Bạn có thể tắt bất kỳ tiện ích mở rộng không cần thiết nào để xem liệu điều đó có cải thiện thời gian tải của trang web hay không. \ n \ n7. Bộ nhớ cache và cookie: Xóa bộ nhớ cache và cookie của trình duyệt đôi khi có thể giúp cải thiện thời gian tải trang web. Bạn có thể thử điều này để xem liệu nó có giúp tăng tốc thời gian tải hay không. \ n \ n Nhìn chung, có thể có nhiều lý do khiến trang web tải chậm. Bạn có thể thử một số giải pháp đã đề cập để xem chúng có giúp cải thiện tốc độ tải hay không."}</w:t>
      </w:r>
    </w:p>
    <w:p w14:paraId="0A8DDAE5" w14:textId="2A4D12A0" w:rsidR="00412DD9" w:rsidRDefault="00036ED2">
      <w:r>
        <w:t>{"câu hỏi": "Tạo điểm số âm nhạc với 4 nhịp", "câu trả lời": "Đây là một bản nhạc đơn giản với 4 nhịp, được viết bằng chữ ký thời gian 4/4:\n\n'''\nG G G \n- - - -\n\nE E E E \n- - - -\n\nC C C C \n|  |  |  | \n'''\nMỗi nốt ở trên là một nốt quý và mỗi nốt có thời lượng một nhịp. Điểm số bao gồm bốn thước đo (nhóm 4 nhịp cách nhau bằng các đường thẳng đứng) và mỗi thước đo có 4 nhịp. Các nốt trong bản nhạc này tạo ra một giai điệu đơn giản bằng cách sử dụng các cao độ G, E và C."}</w:t>
      </w:r>
    </w:p>
    <w:sectPr w:rsidR="00412D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406935">
    <w:abstractNumId w:val="8"/>
  </w:num>
  <w:num w:numId="2" w16cid:durableId="1494446890">
    <w:abstractNumId w:val="6"/>
  </w:num>
  <w:num w:numId="3" w16cid:durableId="2117601323">
    <w:abstractNumId w:val="5"/>
  </w:num>
  <w:num w:numId="4" w16cid:durableId="1980988241">
    <w:abstractNumId w:val="4"/>
  </w:num>
  <w:num w:numId="5" w16cid:durableId="506790035">
    <w:abstractNumId w:val="7"/>
  </w:num>
  <w:num w:numId="6" w16cid:durableId="1030686361">
    <w:abstractNumId w:val="3"/>
  </w:num>
  <w:num w:numId="7" w16cid:durableId="2029023977">
    <w:abstractNumId w:val="2"/>
  </w:num>
  <w:num w:numId="8" w16cid:durableId="1225750197">
    <w:abstractNumId w:val="1"/>
  </w:num>
  <w:num w:numId="9" w16cid:durableId="129390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ED2"/>
    <w:rsid w:val="0006063C"/>
    <w:rsid w:val="0015074B"/>
    <w:rsid w:val="0029639D"/>
    <w:rsid w:val="00326F90"/>
    <w:rsid w:val="00412DD9"/>
    <w:rsid w:val="007049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364F05"/>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7049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89</Pages>
  <Words>46047</Words>
  <Characters>262471</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2023-07-21T09:13:00Z</dcterms:modified>
  <cp:category/>
</cp:coreProperties>
</file>