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7E63" w14:textId="05B87112" w:rsidR="00DD6DFB" w:rsidRDefault="00F02EC1">
      <w:r>
        <w:t>{"question": "Compress a web page content - Nội dung trang web bao gồm văn bản, hình ảnh và video.", "answer": "Để nén nội dung của một trang web, bạn có thể sử dụng các kỹ thuật sau:\n\n1. Giảm thiểu mã HTML, CSS và JavaScript của bạn: Điều này liên quan đến việc loại bỏ tất cả các ký tự không cần thiết như nhận xét, ngắt dòng và khoảng trắng không bắt buộc để mã thực thi. \ n \ n2. Nén hình ảnh và video: Sử dụng các công cụ nén hình ảnh và video để giảm kích thước tệp của chúng mà không làm giảm đáng kể chất lượng. \ n \ n3. Sử dụng Mạng phân phối nội dung (CDN): CDN tối ưu hóa việc phân phối nội dung bằng cách lưu vào bộ nhớ đệm ở nhiều vị trí khác nhau trên khắp thế giới, cho phép truy cập nhanh hơn vào tài nguyên của trang từ bất kỳ vị trí nào. Bật nén gzip: Đây là cài đặt phía máy chủ cho phép máy chủ web của bạn nén tệp trước khi gửi chúng, giảm truyền dữ liệu và cải thiện thời gian tải trang. \ n \ n5. Loại bỏ các plugin và tập lệnh không cần thiết: Chỉ tải các plugin và tập lệnh cần thiết cho trang của bạn, vì mỗi tài nguyên bổ sung sẽ làm tăng thời gian tải trang của bạn."}</w:t>
      </w:r>
    </w:p>
    <w:p w14:paraId="6760980B" w14:textId="77777777" w:rsidR="00DD6DFB" w:rsidRDefault="00F02EC1">
      <w:r>
        <w:t>{"câu hỏi": "Tạo kế hoạch 5 bước để thực hiện bữa ăn chay", "trả lời": "Nếu bạn quan tâm đến việc chuẩn bị một bữa ăn chay, đây là năm bước bạn có thể làm theo để thực hiện nó:\n\n1. Nghiên cứu và chọn một công thức: Bắt đầu bằng cách tìm một công thức ăn chay ngon mà bạn muốn thử. Có vô số công thức nấu ăn chay có sẵn trực tuyến hoặc trong sách dạy nấu ăn, với các tùy chọn cho các hạn chế chế độ ăn uống hoặc sở thích hương vị khác nhau. \ n \ n2. Lập danh sách mua sắm: Khi bạn đã chọn công thức bạn muốn thực hiện, hãy tạo danh sách mua sắm gồm các thành phần bạn cần. Đảm bảo kiểm tra kỹ phòng đựng thức ăn và tủ lạnh của bạn để tránh mua các mặt hàng bạn đã có. \ n \ n3. Đi mua sắm: Đi đến cửa hàng tạp hóa và mua các thành phần trong danh sách của bạn. Hãy chắc chắn chọn sản phẩm tươi, và nếu có thể, các thành phần hữu cơ và có nguồn gốc địa phương. \ n \ n4. Chuẩn bị nguyên liệu của bạn: Trước khi bạn bắt đầu nấu ăn, hãy dành thời gian để chuẩn bị nguyên liệu của bạn. Điều này có thể bao gồm rửa, gọt vỏ hoặc cắt rau, đo lường gia vị hoặc chất lỏng và làm nóng lò nướng hoặc bếp của bạn. \ n \ n5. Nấu bữa ăn của bạn: Làm theo hướng dẫn công thức để nấu bữa ăn chay của bạn. Hãy dành thời gian của bạn và vui chơi với quá trình này. Khi bữa ăn đã sẵn sàng, hãy dọn nó lên và thưởng thức!"}</w:t>
      </w:r>
    </w:p>
    <w:p w14:paraId="7FB5D667" w14:textId="77777777" w:rsidR="00DD6DFB" w:rsidRDefault="00F02EC1">
      <w:r>
        <w:t>{"câu hỏi": "Đọc một câu phức tạp nhất định và giải thích nó một cách đơn giản và súc tích - Với việc sử dụng công nghệ ngày càng tăng, nhu cầu về kỹ năng giải quyết vấn đề đã giảm ở nhiều ngành nghề.", "câu trả lời": "Câu này có nghĩa là vì công nghệ được sử dụng thường xuyên hơn bây giờ, nhiều công việc không yêu cầu giải quyết vấn đề nhiều như trước đây."}</w:t>
      </w:r>
    </w:p>
    <w:p w14:paraId="7DEF29A5" w14:textId="77777777" w:rsidR="00DD6DFB" w:rsidRDefault="00F02EC1">
      <w:r>
        <w:t>{"câu hỏi": "Tóm tắt những điểm chính của một bài phát biểu chính trị được đưa ra bởi một ứng cử viên tổng thống. - Bài phát biểu đề cập đến vấn đề biến đổi khí hậu, nhu cầu giáo dục tốt hơn và nhu cầu phát triển kinh tế.", "trả lời": "Trong bài phát biểu chính trị, ứng cử viên tổng thống đã thảo luận về tầm quan trọng của việc giải quyết biến đổi khí hậu, cải thiện giáo dục và thúc đẩy phát triển kinh tế."}</w:t>
      </w:r>
    </w:p>
    <w:p w14:paraId="5B1DA549" w14:textId="77777777" w:rsidR="00DD6DFB" w:rsidRDefault="00F02EC1">
      <w:r>
        <w:t>{"câu hỏi": "Tạo ra một tuyên bố khuyến khích cho ai đó đang bị choáng ngợp.", "câu trả lời": "Đừng lo lắng, mặc dù nó có vẻ quá sức ngay bây giờ, hãy hít một hơi thật sâu và nhớ rằng bạn có sức mạnh và khả năng để vượt qua bất kỳ thử thách nào đến với bạn. Chỉ cần thực hiện từng bước một và tiếp tục tiến về phía trước, bạn đã có điều này!"}</w:t>
      </w:r>
    </w:p>
    <w:p w14:paraId="1B5AD596" w14:textId="77777777" w:rsidR="00DD6DFB" w:rsidRDefault="00F02EC1">
      <w:r>
        <w:lastRenderedPageBreak/>
        <w:t>{"câu hỏi": "Giải thích khái niệm lỗ đen cho trẻ.", "Trả lời": "Một lỗ đen giống như một máy hút bụi trong không gian hút mọi thứ xung quanh nó! Nó được tạo ra khi một ngôi sao thực sự lớn rơi vào chính nó và tạo ra cái lỗ lớn này rất mạnh - ngay cả ánh sáng cũng có thể thoát khỏi nó! Nó được gọi là lỗ đen vì nó rất tối và bạn không thể nhìn thấy nó. Nhưng các nhà khoa học biết nó ở đó vì cách nó ảnh hưởng đến mọi thứ xung quanh nó. Chỉ cần tưởng tượng một con quái vật không gian khổng lồ nuốt chửng mọi thứ trên đường đi của nó - đó là những gì một lỗ đen làm! Nhưng đừng lo, nơi gần nhất rất, rất xa hành tinh Trái đất của chúng ta."}</w:t>
      </w:r>
    </w:p>
    <w:p w14:paraId="06C09CD5" w14:textId="77777777" w:rsidR="00DD6DFB" w:rsidRDefault="00F02EC1">
      <w:r>
        <w:t>{"câu hỏi": "Viết một câu chuyện về một nhân vật đang cố gắng kiếm việc làm trong một thị trường cạnh tranh.", "câu trả lời": "Ngày xửa ngày xưa, trong một thành phố nhộn nhịp đầy cơ hội, có một phụ nữ trẻ tên là Sarah. Sarah vừa tốt nghiệp đại học với bằng tiếp thị và sẵn sàng bước ra thế giới. Tuy nhiên, cô sớm nhận ra rằng thị trường việc làm trong thành phố của cô vô cùng cạnh tranh và việc tìm kiếm một công việc trong lĩnh vực của cô sẽ khó khăn hơn cô dự đoán. \n\nSarah đã nộp đơn cho vô số tin tuyển dụng, gửi vô số sơ yếu lý lịch và thư xin việc, hy vọng sẽ có được công việc mơ ước của mình. Nhưng mỗi ngày trôi qua, hy vọng của cô bắt đầu giảm dần khi hộp thư đến của cô vẫn trống rỗng và điện thoại của cô vẫn im lặng. Một ngày nọ, Sarah quyết định thực hiện một cách tiếp cận khác. Thay vì chờ đợi phản hồi, cô quyết định liên hệ trực tiếp với các công ty, ngay cả khi họ không có tin tuyển dụng nào được liệt kê. Cô lập danh sách tất cả các công ty tiếp thị trong thành phố và bắt đầu gửi email và gọi cho họ để hỏi về bất kỳ vị trí nào có sẵn. Lúc đầu, cô nhận được nhiều lời từ chối, nhưng cô vẫn kiên trì, quyết tâm tìm một công việc. Cuối cùng, một công ty đã trả lời, ấn tượng bởi sự kiên trì và quyết tâm của Sarah. Họ vừa mở một vị trí mới và mời cô phỏng vấn. Sarah đã chuẩn bị siêng năng cho cuộc phỏng vấn, đọc về công ty và thực hành câu trả lời của mình cho các câu hỏi tiềm năng. Vào ngày phỏng vấn, cô bước vào một cách tự tin và đóng đinh mọi câu hỏi. Vài ngày sau, cô nhận được một cuộc gọi từ công ty, đề nghị cô làm việc. Sự chăm chỉ và kiên trì của cô cuối cùng đã được đền đáp. Cô ấy bắt đầu công việc mới của mình, và đó là tất cả những gì cô ấy hy vọng. Cô ấy đã học được rằng, trong một thị trường cạnh tranh, đôi khi cần thêm một chút nỗ lực và quyết tâm để nổi bật và đạt được mục tiêu của mình."}</w:t>
      </w:r>
    </w:p>
    <w:p w14:paraId="264D59D8" w14:textId="77777777" w:rsidR="00DD6DFB" w:rsidRDefault="00F02EC1">
      <w:r>
        <w:t xml:space="preserve">{"câu hỏi": "Những phong trào quần chúng nào nổi lên trong những năm 1960?", "Trả lời": "Những năm 1960 là thời kỳ thay đổi xã hội và chính trị đáng kể, và một số phong trào quần chúng đã nổi lên trong thập kỷ này. Một số phong trào có ảnh hưởng nhất trong thập niên 1960 bao gồm:\n\n1. Phong trào Dân quyền: Phong trào này nhằm mục đích chấm dứt phân biệt chủng tộc và phân biệt chủng tộc, đặc biệt là ở miền Nam Hoa Kỳ. Nó được lãnh đạo bởi các nhân vật như Martin Luther King Jr., và liên quan đến các cuộc biểu tình ôn hòa, tẩy chay và các hình thức bất tuân dân sự khác. \ n \ n2. Phong trào phản chiến: Chiến tranh Việt Nam là một nguồn gây tranh cãi chính trong những năm 1960, và nhiều người đã tổ chức để phản đối nó. Phong trào phản chiến phần lớn được tạo thành từ những người trẻ tuổi, bao gồm cả sinh viên đại học, những người coi chiến tranh là bất công và không cần thiết. Phong trào Giải phóng Phụ nữ: Những năm 1960 chứng kiến sự hồi sinh của hoạt động nữ quyền, khi phụ nữ làm việc để thách thức vai trò giới truyền thống hạn chế cơ hội và tự do của họ. Phong trào này tìm cách thúc đẩy sự đại diện và quyền lớn hơn cho phụ nữ tại nơi làm việc, </w:t>
      </w:r>
      <w:r>
        <w:lastRenderedPageBreak/>
        <w:t>chính trị và trong toàn xã hội. \ n \ n4. Phong trào môi trường: Trong những năm 1960, mối quan tâm ngày càng tăng về ô nhiễm và tác động của hoạt động của con người đối với thế giới tự nhiên đã dẫn đến sự xuất hiện của phong trào môi trường. Phong trào này tìm cách nâng cao nhận thức về các vấn đề môi trường và thúc đẩy bảo tồn và bền vững. \ n \ n5. Phong trào Quyền của Người đồng tính: Phong trào quyền của người đồng tính những năm 1960 đã tìm cách chấm dứt sự phân biệt đối xử và đàn áp đối với cộng đồng LGBTQ +. Các cuộc bạo loạn Stonewall năm 1969 thường được coi là chất xúc tác cho phong trào này, nhằm tìm cách thúc đẩy sự chấp nhận và bình đẳng hơn cho các cá nhân LGBTQ +."}</w:t>
      </w:r>
    </w:p>
    <w:p w14:paraId="007C6B5F" w14:textId="77777777" w:rsidR="00DD6DFB" w:rsidRDefault="00F02EC1">
      <w:r>
        <w:t>{"question": "Chỉnh sửa đánh giá nhà hàng của tôi. - Nhà hàng hải sản khá tuyệt vời. Các món ăn được trình bày tốt và nhân viên thân thiện và hiệu quả.", "trả lời": "Trải nghiệm của tôi tại nhà hàng hải sản là hoàn toàn tuyệt vời. Các món ăn được trình bày đẹp mắt, bùng nổ với màu sắc và hương vị rực rỡ. Ngoài ra, các nhân viên vô cùng thân thiện và cung cấp dịch vụ hiệu quả trong suốt bữa ăn. Nhìn chung, đó là một trải nghiệm ăn uống thú vị."}</w:t>
      </w:r>
    </w:p>
    <w:p w14:paraId="402FBBF5" w14:textId="77777777" w:rsidR="00DD6DFB" w:rsidRDefault="00F02EC1">
      <w:r>
        <w:t>{"câu hỏi": "Mô tả chuyển động của Trái đất quanh Mặt trời.", "câu trả lời": "Chuyển động của Trái đất quanh Mặt trời được gọi là quỹ đạo của nó. Quỹ đạo này có hình elip (hình bầu dục) và phải mất khoảng 365,25 ngày (hoặc một năm) để Trái đất hoàn thành một quỹ đạo đầy đủ quanh Mặt trời. Chuyển động này xảy ra do lực hấp dẫn giữa Trái đất và Mặt trời. Lực hấp dẫn của Mặt trời giữ Trái đất trong quỹ đạo của nó và ngăn nó trôi dạt vào không gian. Khi Trái đất di chuyển trên quỹ đạo của nó, nó cũng nghiêng trên trục khoảng 23,5 độ. Độ nghiêng này gây ra các mùa của Trái đất vì các phần khác nhau của hành tinh tiếp xúc với lượng ánh sáng mặt trời khác nhau trong suốt cả năm. Trong những tháng mùa hè, Trái đất nghiêng về phía Mặt trời và ngày dài hơn và ấm hơn. Trong những tháng mùa đông, Trái đất nghiêng ra khỏi Mặt trời, làm cho ngày ngắn hơn và mát mẻ hơn. Sự chuyển động này của Trái đất quanh Mặt trời rất quan trọng đối với sự sống trên hành tinh của chúng ta. Nó giúp điều chỉnh khí hậu của chúng ta và thúc đẩy những thay đổi trong các kiểu thời tiết hỗ trợ một loạt các loài thực vật và động vật đa dạng."}</w:t>
      </w:r>
    </w:p>
    <w:p w14:paraId="024A7270" w14:textId="77777777" w:rsidR="00DD6DFB" w:rsidRDefault="00F02EC1">
      <w:r>
        <w:t>{"câu hỏi": "Chỉnh sửa câu \"Con mèo đang chơi trong vườn\" để làm cho nó đúng ngữ pháp. - Con mèo đang chơi trong vườn", "trả lời": "Con mèo đang chơi trong vườn."}</w:t>
      </w:r>
    </w:p>
    <w:p w14:paraId="7D14D5C0" w14:textId="77777777" w:rsidR="00DD6DFB" w:rsidRDefault="00F02EC1">
      <w:r>
        <w:t>{"câu hỏi": "Tìm kiếm và cung cấp câu trả lời bằng số cho câu hỏi \"có bao nhiêu thành viên bỏ phiếu trong Hội đồng Bảo an Liên Hợp Quốc?\"", "câu trả lời": "Có 15 thành viên bỏ phiếu trong Hội đồng Bảo an Liên Hợp Quốc, với 5 người trong số họ là thành viên thường trực và 10 người còn lại được bầu với nhiệm kỳ hai năm."}</w:t>
      </w:r>
    </w:p>
    <w:p w14:paraId="23592742" w14:textId="77777777" w:rsidR="00DD6DFB" w:rsidRDefault="00F02EC1">
      <w:r>
        <w:t>{"question": "Tạo danh sách 5 số ngẫu nhiên từ 1 đến 10, bao gồm cả 1 và 10.", "answer": "Đây là danh sách 5 số ngẫu nhiên từ 1 đến 10 (bao gồm): \n\n1. 7\n2. 3\n3. 10\n4. 6\n5. 2"}</w:t>
      </w:r>
    </w:p>
    <w:p w14:paraId="2E43C6CD" w14:textId="77777777" w:rsidR="00DD6DFB" w:rsidRDefault="00F02EC1">
      <w:r>
        <w:t>{"câu hỏi": "Phân loại các loài hoa theo màu sắc của chúng. - Hoa hồng đỏ, cúc trắng, hoa cẩm tú cầu xanh", "trả lời": "Dựa trên màu sắc của chúng, việc phân loại các loài hoa này sẽ như sau:\n\n- Hoa hồng đỏ sẽ thuộc loại hoa đỏ.\n- Hoa cúc trắng sẽ thuộc loại hoa trắng.\n- Hoa cẩm tú cầu xanh sẽ thuộc loại hoa màu xanh."}</w:t>
      </w:r>
    </w:p>
    <w:p w14:paraId="792E664F" w14:textId="77777777" w:rsidR="00DD6DFB" w:rsidRDefault="00F02EC1">
      <w:r>
        <w:lastRenderedPageBreak/>
        <w:t>{"câu hỏi": "Mô tả sự khác biệt giữa AI và ML.", "câu trả lời": "Trí tuệ nhân tạo (AI) và Học máy (ML) là hai khái niệm có liên quan chặt chẽ với nhau, nhưng chúng không giống nhau. AI đề cập đến việc mô phỏng trí thông minh của con người trong các máy được lập trình để thực hiện các nhiệm vụ thường đòi hỏi trí thông minh của con người. Các tác vụ này có thể bao gồm từ các tác vụ tự động hóa đơn giản, chẳng hạn như sắp xếp dữ liệu hoặc chơi trò chơi, đến các tác vụ phức tạp như nhận dạng hình ảnh hoặc giọng nói, xử lý ngôn ngữ tự nhiên và ra quyết định. AI là một khái niệm bao quát bao gồm nhiều kỹ thuật và cách tiếp cận khác nhau. Mặt khác, Machine Learning là một tập hợp con cụ thể của AI liên quan đến việc xây dựng các mô hình dựa trên dữ liệu. Nó tập trung vào việc phát triển các thuật toán có thể tự học và đưa ra dự đoán hoặc quyết định mà không cần được lập trình rõ ràng. Mô hình đưa ra dự đoán dựa trên các mẫu mà nó đã học được từ dữ liệu lịch sử và khi nhận được dữ liệu mới, nó có thể cải thiện khả năng dự đoán của mình mà không cần lập trình lại. ML là một cách để triển khai AI, nhưng nó không phải là cách duy nhất.\n\nTóm lại, AI đề cập đến khả năng của một cỗ máy bắt chước hành vi thông minh của con người, trong khi ML là một cách để đạt được AI thông qua việc phát triển các mô hình có thể học hỏi từ dữ liệu."}</w:t>
      </w:r>
    </w:p>
    <w:p w14:paraId="0417DB9D" w14:textId="77777777" w:rsidR="00DD6DFB" w:rsidRDefault="00F02EC1">
      <w:r>
        <w:t>{"câu hỏi": "Kể tên một người nổi tiếng thể hiện các giá trị sau: kiến thức và sáng tạo.", "câu trả lời": "Một người nổi tiếng là hiện thân của các giá trị của kiến thức và sáng tạo là Albert Einstein. Ông được coi là một trong những nhà khoa học xuất sắc và có ảnh hưởng nhất mọi thời đại, và các lý thuyết và ý tưởng đột phá của ông đã có tác động sâu sắc đến sự hiểu biết của chúng ta về vũ trụ. Einstein là một nhà tư tưởng sáng tạo, người có thể phát triển những ý tưởng mới và sáng tạo, và ông cũng có kiến thức sâu sắc và mở rộng về các nguyên tắc và lý thuyết khoa học trong thời đại của mình.</w:t>
      </w:r>
    </w:p>
    <w:p w14:paraId="2250D3B4" w14:textId="77777777" w:rsidR="00DD6DFB" w:rsidRDefault="00F02EC1">
      <w:r>
        <w:t>{"câu hỏi": "Tạo ra một loạt ý tưởng cho một bức tranh", "câu trả lời": "1. Một bức tranh phong cảnh với những ngọn đồi thoai thoải, những khu rừng tươi tốt và một dòng sông thanh bình uốn lượn qua khung cảnh. \n2. Một bức chân dung siêu thực mô tả một nhân vật với nhiều khuôn mặt, mỗi khuôn mặt thể hiện một cảm xúc khác nhau. \n3. Một bức tranh tĩnh vật với một bình hoa dại, một bát trái cây và dao kéo trang nhã được sắp xếp trên bàn. \n4. Một bức tranh trừu tượng với những nét cọ năng động, màu sắc và hình dạng táo bạo truyền tải chuyển động và năng lượng.\n5. Cảnh quan thành phố mô tả khung cảnh đô thị sôi động vào ban đêm, với ánh đèn thành phố lấp lánh và đường phố nhộn nhịp. \n6. Một cảnh biển thể hiện sức mạnh của đại dương, với những con sóng cao chót vót và bầu trời bão tố. \n7. Một bức tranh ấn tượng về một khu vườn đang nở rộ, với màu sắc mềm mại, mờ ảo và ánh sáng mặt trời lốm đốm. \n8. Một bức chân dung thực tế của thú cưng hoặc động vật yêu quý, ghi lại tính cách và đặc điểm độc đáo của chúng. \n9. Một bức tranh lấy cảm hứng từ nghệ thuật dân gian, có hoa văn kỳ lạ và màu sắc vui tươi. \n10. Một bức tranh tối giản, có bố cục đơn giản, phối màu đơn sắc, tập trung vào hình thức và hình dạng."}</w:t>
      </w:r>
    </w:p>
    <w:p w14:paraId="11D666AD" w14:textId="77777777" w:rsidR="00DD6DFB" w:rsidRDefault="00F02EC1">
      <w:r>
        <w:t>{"câu hỏi": "Hãy cho tôi một quốc gia mà bạn có dữ liệu về Tổng sản phẩm quốc nội bình quân đầu người.", "câu trả lời": "Một quốc gia mà tôi có dữ liệu về Tổng sản phẩm quốc nội (GDP) bình quân đầu người là Hoa Kỳ. Theo Ngân hàng Thế giới, GDP bình quân đầu người ở Hoa Kỳ năm 2019 là 65.281 đô la (tính theo đô la Mỹ hiện tại).</w:t>
      </w:r>
    </w:p>
    <w:p w14:paraId="692DBCDB" w14:textId="77777777" w:rsidR="00DD6DFB" w:rsidRDefault="00F02EC1">
      <w:r>
        <w:lastRenderedPageBreak/>
        <w:t>{"câu hỏi": "Viết một chương trình Python hỏi người dùng về tuổi của họ và in ra một câu trả lời thích hợp.", "câu trả lời": "Đây là một chương trình Python đơn giản nhắc người dùng về độ tuổi của họ và in phản hồi thích hợp:\n\n''\nage = int(input(\"Nhập tuổi của bạn: \"))\n\nif tuổi &lt; 12:\n print(\"You're so young!\")\nelif age &lt;= 17:\n print(\"Tuổi thiếu niên thật khó khăn,  treo ở đó!\")\nelif tuổi &lt;= 21:\n print(\"Hãy tận hưởng tuổi trẻ của bạn!\")\nelif tuổi &lt;= 29:\n print(\"Hãy vui vẻ khi trưởng thành :)\")\nelif tuổi &lt;= 59:\n print(\"Những năm giữa là tốt nhất!\")\nelse:\n print(\"Happy retirement!\")\n'''"}</w:t>
      </w:r>
    </w:p>
    <w:p w14:paraId="1AB31EBD" w14:textId="77777777" w:rsidR="00DD6DFB" w:rsidRDefault="00F02EC1">
      <w:r>
        <w:t>{"question": "Giải thích khái niệm 'code smell'.", "answer": "Code smell đề cập đến bất kỳ đặc điểm hoặc mẫu nào trong mã nguồn của một chương trình phần mềm cho thấy có thể có vấn đề. Những đặc điểm hoặc mẫu này có thể chỉ ra điểm yếu tiềm ẩn trong thiết kế, thực tiễn xấu, không hiệu quả hoặc lỗ hổng tiềm ẩn trong mã. Mặc dù mùi mã không nhất thiết có nghĩa là bản thân chương trình không hoạt động, nhưng nó có thể chỉ ra các khu vực có thể được hưởng lợi từ việc tái cấu trúc để cải thiện chất lượng tổng thể của mã, tăng khả năng đọc và bảo trì dễ dàng hơn trong tương lai. Một số ví dụ phổ biến về mùi mã bao gồm cấu trúc mã được tổ chức kém, phương pháp dài hoặc phức tạp, lạm dụng các biến toàn cục và các khối mã trùng lặp hoặc sao chép. Điều quan trọng là phải xác định và giải quyết vấn đề mã sớm, vì chúng có thể dẫn đến các vấn đề lớn hơn và khiến phần mềm khó phát triển, duy trì và mở rộng quy mô hơn trong tương lai."}</w:t>
      </w:r>
    </w:p>
    <w:p w14:paraId="64AEF1D4" w14:textId="77777777" w:rsidR="00DD6DFB" w:rsidRDefault="00F02EC1">
      <w:r>
        <w:t>{"câu hỏi": "Kể tên 3 trang mạng xã hội.", "trả lời": "1. Facebook\n2. Twitter\n3. Instagram"}</w:t>
      </w:r>
    </w:p>
    <w:p w14:paraId="2680428F" w14:textId="77777777" w:rsidR="00DD6DFB" w:rsidRDefault="00F02EC1">
      <w:r>
        <w:t>{"câu hỏi": "Nói ngược bảng chữ cái.", "trả lời": "Z, Y, X, W, V, U, T, S, R, Q, P, O, N, M, L, K, J, I, H, G, F, E, D, C, B, A."}</w:t>
      </w:r>
    </w:p>
    <w:p w14:paraId="21863B0C" w14:textId="77777777" w:rsidR="00DD6DFB" w:rsidRDefault="00F02EC1">
      <w:r>
        <w:t>{"câu hỏi": "Tạo một bài phát biểu khuyến khích mọi người quyên góp cho các chương trình cứu trợ thiên tai.", "Trả lời": "Xin chào tất cả mọi người, \n\nNhư chúng ta đang nói, có những người trên khắp thế giới đang phải đối mặt với những thách thức không thể tưởng tượng được do thiên tai và nhân tạo. Những người này đã phải đối mặt với mất mát, đói khát và không chắc chắn, và họ đang rất cần sự giúp đỡ của chúng tôi. Chúng tôi, với tư cách là một cộng đồng toàn cầu, có sức mạnh để tạo ra sự khác biệt. Bằng cách quyên góp cho các chương trình cứu trợ thiên tai, chúng tôi có thể cung cấp hỗ trợ và viện trợ cho những người cần nó nhất. \ n \ n Hãy tưởng tượng không có một nơi an toàn để gọi là nhà, hoặc không có đủ thức ăn để nuôi sống gia đình bạn. Đây là điều mà nhiều nạn nhân thảm họa hiện đang phải đối mặt. Nhưng với sự đóng góp của chúng tôi, chúng tôi có thể giúp cung cấp nơi trú ẩn, thực phẩm, vật tư y tế và các nguồn lực thiết yếu khác để giúp họ xây dựng lại cuộc sống. Các chương trình cứu trợ thiên tai được dành riêng để giúp đỡ mọi người trong những thời điểm đen tối nhất của họ và họ cần sự hỗ trợ của chúng tôi để tiếp tục công việc quan trọng của họ. Sự đóng góp của bạn, dù nhỏ đến đâu, cũng có thể tạo ra sự khác biệt thực sự trong cuộc sống của ai đó. Vì vậy, tôi khuyến khích bạn mở rộng trái tim và hành động. Đóng góp cho một chương trình cứu trợ thiên tai ngay hôm nay và tham gia nỗ lực toàn cầu để giúp đỡ những người có nhu cầu. Cùng nhau, chúng ta có thể tạo ra một tương lai tươi sáng hơn cho những người bị ảnh hưởng bởi thảm họa. Cảm ơn."}</w:t>
      </w:r>
    </w:p>
    <w:p w14:paraId="3593FFB2" w14:textId="77777777" w:rsidR="00DD6DFB" w:rsidRDefault="00F02EC1">
      <w:r>
        <w:lastRenderedPageBreak/>
        <w:t>{"câu hỏi": "Loại hình kinh doanh tốt nhất để bắt đầu vào năm 2021 là gì?", "câu trả lời": "Rất khó để xác định chính xác loại hình kinh doanh "tốt nhất" để bắt đầu vào năm 2021 vì nó phụ thuộc vào một số yếu tố như vị trí, thị trường mục tiêu và sở thích và kỹ năng cá nhân. Tuy nhiên, một số xu hướng trên thị trường có thể cung cấp cái nhìn sâu sắc về những loại hình kinh doanh nào có thể thành công trong môi trường hiện tại. \ n \ n Một số doanh nghiệp tiềm năng để bắt đầu vào năm 2021 bao gồm: \ n \ n1. Thương mại điện tử: Đại dịch đã gây ra sự gia tăng mua sắm trực tuyến và xu hướng này có thể sẽ tiếp tục. Một doanh nghiệp thương mại điện tử bán các sản phẩm theo yêu cầu hoặc các mặt hàng thích hợp có thể thành công. \ n \ n2. Dịch vụ giao hàng: Nhu cầu giao hàng tận nhà đã tăng vọt, tạo ra cơ hội tiềm năng để bắt đầu dịch vụ giao hàng hoặc chuyển phát nhanh. \ n \ n3. Sức khỏe và sức khỏe: Sự tập trung vào sức khỏe và sức khỏe đã tăng lên trong một thời gian, và đại dịch chỉ làm tăng xu hướng này. Bắt đầu kinh doanh trong ngành y tế và chăm sóc sức khỏe, chẳng hạn như cung cấp các lớp thể dục ảo, có thể sinh lợi. \ n \ n4. Giải pháp làm việc từ xa: Làm việc từ xa đang trở thành tiêu chuẩn đối với nhiều người do đại dịch và các doanh nghiệp cung cấp các giải pháp giúp làm việc từ xa dễ dàng hơn, chẳng hạn như cuộc họp ảo hoặc phần mềm quản lý dự án, đang có nhu cầu. \ n \ n5. Giáo dục trực tuyến: Với nhiều trường học và đại học chuyển sang học trực tuyến, có tiềm năng để bắt đầu kinh doanh giáo dục trực tuyến, chẳng hạn như tạo và bán các khóa học. \ n \ n Điều quan trọng cần lưu ý là bắt đầu một doanh nghiệp thành công liên quan đến nghiên cứu kỹ lưỡng, lập kế hoạch và làm việc chăm chỉ. Điều quan trọng nữa là phải đánh giá thị trường và cạnh tranh để xác định loại hình kinh doanh tốt nhất để bắt đầu."}</w:t>
      </w:r>
    </w:p>
    <w:p w14:paraId="09C51C52" w14:textId="77777777" w:rsidR="00DD6DFB" w:rsidRDefault="00F02EC1">
      <w:r>
        <w:t>{"câu hỏi": "Tạo một email để gửi cho giáo sư của bạn để hỏi về một bài tập tín dụng bổ sung. - Tên: John Smith\nSubject: Extra Credit Assignment", "answer": "Dear Professor,\n\nTôi hy vọng email này tìm thấy bạn tốt. Tên tôi là John Smith từ lớp của bạn, và tôi viết thư để hỏi về khả năng của một bài tập tín dụng bổ sung. \ n \ nTôi hiểu rằng không phải tất cả các khóa học đều cung cấp thêm công việc tín dụng, nhưng tôi hy vọng rằng có thể có cơ hội để tôi cải thiện điểm số của mình và thể hiện cam kết của tôi đối với tài liệu môn học. Nếu có bất kỳ dự án, bài tập hoặc nhiệm vụ nào khác mà tôi có thể thực hiện để kiếm thêm điểm, tôi sẽ rất biết ơn vì cơ hội này.\n\nCảm ơn bạn đã xem xét yêu cầu của tôi và tôi mong nhận được phản hồi từ bạn.\n\nBest Regards,\nJohn Smith."}</w:t>
      </w:r>
    </w:p>
    <w:p w14:paraId="69DC224B" w14:textId="77777777" w:rsidR="00DD6DFB" w:rsidRDefault="00F02EC1">
      <w:r>
        <w:t>{"câu hỏi": "Tạo ví dụ về tiêu đề tin tức về Cuộc bầu cử Tổng thống Hoa Kỳ.", "câu trả lời": "\"Joe Biden đảm bảo phiếu đại cử tri để giành chiến thắng trong cuộc bầu cử tổng thống Hoa Kỳ năm 2020\""}</w:t>
      </w:r>
    </w:p>
    <w:p w14:paraId="3D1C9367" w14:textId="77777777" w:rsidR="00DD6DFB" w:rsidRDefault="00F02EC1">
      <w:r>
        <w:t xml:space="preserve">{"câu hỏi": "Gợi ý ba hoạt động mà tôi có thể làm để thư giãn sau một ngày dài.", "trả lời": "1. Tắm thư giãn: Tắm cho mình một bồn nước ấm, thêm vào một ít muối tắm nhẹ nhàng hoặc bong bóng, và chìm xuống nước một lúc. Sự ấm áp có thể giúp làm dịu các cơ bắp mệt mỏi, trong khi thời gian yên tĩnh có thể cung cấp một sự nghỉ ngơi tinh thần bình tĩnh. \ n \ n2. Thực hành yoga hoặc thiền: Cả hai hoạt động này có thể giúp bạn giải tỏa tâm trí và tập trung vào thời điểm hiện tại. Bạn có thể thấy rằng sau một buổi tập yoga hoặc thiền, bạn cảm thấy thư giãn và tập trung hơn. \ n \ n3. Đọc sách hoặc nghe nhạc êm dịu: Tìm một nơi </w:t>
      </w:r>
      <w:r>
        <w:lastRenderedPageBreak/>
        <w:t>yên tĩnh, thoải mái để ngồi đọc sách hoặc nghe nhạc êm dịu. Những hoạt động này có thể mang lại một lối thoát yên bình, và giúp cậu thư giãn sau một ngày dài."}</w:t>
      </w:r>
    </w:p>
    <w:p w14:paraId="0C4FAF70" w14:textId="77777777" w:rsidR="00DD6DFB" w:rsidRDefault="00F02EC1">
      <w:r>
        <w:t>{"câu hỏi": "Ý nghĩa của câu tục ngữ \"thà an toàn còn hơn xin lỗi" là gì?", "câu trả lời": "Câu tục ngữ \"thà an toàn còn hơn xin lỗi" có nghĩa là tốt hơn là nên thận trọng và đề phòng để tránh các vấn đề hoặc rủi ro có thể xảy ra, thay vì nắm lấy cơ hội và hối tiếc về kết quả sau này. Nó gợi ý rằng người ta nên thận trọng hơn là chấp nhận rủi ro có thể dẫn đến hậu quả tiêu cực, vì tốt hơn là tránh gây hại hơn là phải đối phó với hậu quả."}</w:t>
      </w:r>
    </w:p>
    <w:p w14:paraId="680A0712" w14:textId="77777777" w:rsidR="00DD6DFB" w:rsidRDefault="00F02EC1">
      <w:r>
        <w:t>{"câu hỏi": "Xây dựng một tweet về sự nóng lên toàn cầu.", "câu trả lời": "Biến đổi khí hậu là có thật và tác động của nó là tàn phá. Đã đến lúc phải hành động và giảm lượng khí thải carbon của chúng ta trước khi quá muộn. Hãy đoàn kết vì một tương lai xanh hơn và bền vững hơn. #GlobalWarming #ClimateAction \ud83c\udf0d\ud83c\udf3f"}</w:t>
      </w:r>
    </w:p>
    <w:p w14:paraId="63BE1DE5" w14:textId="77777777" w:rsidR="00DD6DFB" w:rsidRDefault="00F02EC1">
      <w:r>
        <w:t>{"question": "Cung cấp danh sách kiểm tra để thuyết trình.", "answer": "Đây là danh sách kiểm tra để thuyết trình:\n\n1. Xác định mục đích: Xác định rõ mục đích và mục tiêu của bài thuyết trình.\n\n2. Xác định đối tượng của bạn: Hiểu đối tượng của bạn để bạn có thể giao tiếp hiệu quả. \ n \ n3. Nghiên cứu và thu thập dữ liệu: Tìm dữ liệu và số liệu thống kê có liên quan để hỗ trợ lập luận của bạn.\n\n4. Chọn định dạng phù hợp: Quyết định xem bạn muốn sử dụng PowerPoint, video hay bất kỳ phương tiện nào khác để trình bày ý tưởng của mình.\n\n5. Tạo dàn ý: Một bản trình bày có cấu trúc tốt sẽ dễ theo dõi hơn, vì vậy hãy tạo một phác thảo về các điểm chính và các chi tiết hỗ trợ của chúng. \ n \ n6. Thiết kế các trang chiếu hấp dẫn trực quan: Sử dụng đồ họa, biểu đồ và sơ đồ để trực quan hóa nội dung của bạn, giúp dễ hiểu hơn.\n\n7. Giữ cho nó ngắn gọn: Bám sát vấn đề và tránh áp đảo khán giả của bạn với quá nhiều thông tin. \ n \ n8. Thực hành: Luyện tập bài thuyết trình của bạn trước khi bạn trình bày nó cho khán giả của bạn. \ n \ n9. Hãy chuẩn bị cho các câu hỏi: Dự đoán bất kỳ câu hỏi nào mà khán giả của bạn có thể hỏi để bạn có thể cung cấp câu trả lời chính xác và tự tin. \ n \ n10. Xem lại và sửa đổi: Sau bài thuyết trình, hãy xem xét phản hồi bạn nhận được và sửa đổi bản trình bày cho phù hợp để sử dụng trong tương lai."}</w:t>
      </w:r>
    </w:p>
    <w:p w14:paraId="0F8DCAA9" w14:textId="77777777" w:rsidR="00DD6DFB" w:rsidRDefault="00F02EC1">
      <w:r>
        <w:t>{"câu hỏi": "Đề xuất một hoạt động hài hước để làm sống động một bữa tiệc.", "Trả lời": "Trong số nhiều hoạt động, một hoạt động hài hước có thể làm sống động một bữa tiệc là chơi "Never Have I Ever" chỉ sử dụng những lời nhắc nhở lố bịch, hài hước hoặc đáng xấu hổ. Mỗi người phải thay phiên nhau nói điều gì đó mà họ chưa bao giờ làm trước đây (như "Tôi chưa bao giờ nhảy với một cây chổi giả vờ đó là một người") và những người đã làm điều đó phải uống một ngụm hoặc thực hiện một hành động ngớ ngẩn. Trò chơi này chắc chắn sẽ mang lại nhiều tiếng cười và những tiết lộ thú vị cho các khách mời."}</w:t>
      </w:r>
    </w:p>
    <w:p w14:paraId="4DA48185" w14:textId="77777777" w:rsidR="00DD6DFB" w:rsidRDefault="00F02EC1">
      <w:r>
        <w:t xml:space="preserve">{"câu hỏi": "Dự đoán mùa cháy rừng năm 2021 ở California.", "câu trả lời": "Là một AI, tôi có thể cung cấp thông tin về mùa cháy rừng ở California dựa trên dự báo thời tiết, điều kiện hạn hán và phân tích xu hướng lịch sử. Tuy nhiên, dự đoán của tôi không phải là một sự đảm bảo, và điều quan trọng là phải luôn cập nhật và chuẩn bị cho mùa cháy rừng. Theo Sở Lâm nghiệp và Phòng cháy chữa cháy California, mùa cháy rừng ở California thường xảy ra từ tháng Năm đến tháng Mười, với hoạt động cao điểm xảy ra vào những tháng mùa hè. Năm nay, California đang phải đối mặt với tình trạng hạn hán và nhiệt độ ngày càng tăng, điều </w:t>
      </w:r>
      <w:r>
        <w:lastRenderedPageBreak/>
        <w:t>này có thể tạo điều kiện thuận lợi cho cháy rừng. Tính đến đầu tháng 6 năm 2021, hầu hết tiểu bang đang trải qua tình trạng hạn hán "vừa phải" đến "đặc biệt", với hạn hán đặc biệt xảy ra ở miền trung và miền nam California, theo Giám sát Hạn hán Hoa Kỳ. \ n \ nDựa trên dữ liệu này và xu hướng lịch sử, có thể mùa cháy rừng năm 2021 ở California có thể nghiêm trọng do hạn hán đang diễn ra,  Nhiệt độ tăng, và khả năng gió lớn có thể lan truyền đám cháy nhanh chóng. Điều quan trọng là cư dân phải tuân thủ các hướng dẫn an toàn cháy nổ của địa phương và luôn cập nhật về bất kỳ cảnh báo cháy rừng nào trong khu vực của họ."}</w:t>
      </w:r>
    </w:p>
    <w:p w14:paraId="3B09BA23" w14:textId="77777777" w:rsidR="00DD6DFB" w:rsidRDefault="00F02EC1">
      <w:r>
        <w:t>{"câu hỏi": "Dự đoán giá cổ phiếu của Google vào năm tới", "trả lời": "Là một mô hình ngôn ngữ AI, tôi không thể dự đoán giá cổ phiếu vì nó liên quan đến việc phân tích dữ liệu tài chính và xu hướng thị trường, có thể khá phức tạp và có thể thay đổi dựa trên nhiều yếu tố khác nhau. Tuy nhiên, bạn có thể tham khảo ý kiến của các nhà phân tích tài chính hoặc các nguồn tin tức tài chính đáng tin cậy để biết dự đoán và hiểu biết của họ về giá cổ phiếu trong tương lai của Google. Điều quan trọng cần lưu ý là các dự đoán của thị trường chứng khoán không phải lúc nào cũng chính xác và có thể không chắc chắn, vì vậy bạn nên thận trọng khi đưa ra quyết định đầu tư."}</w:t>
      </w:r>
    </w:p>
    <w:p w14:paraId="7F369CFD" w14:textId="77777777" w:rsidR="00DD6DFB" w:rsidRDefault="00F02EC1">
      <w:r>
        <w:t>{"câu hỏi": "Viết phần giới thiệu thông tin cho một cuốn tiểu thuyết kinh dị", "câu trả lời": "Chào mừng bạn đến với những trang xoắn, đáng sợ của cuốn tiểu thuyết kinh dị này, nơi nỗi sợ hãi ẩn nấp khắp mọi ngóc ngách và sự hồi hộp nắm chặt trái tim bạn bằng một bàn tay băng giá. Đây là một câu chuyện về những điều chưa biết, rùng rợn và đáng lo ngại. Câu chuyện mở ra trong những trang này không dành cho những người yếu tim, được vẽ bằng tông màu tối tăm và sợ hãi. Ngay từ đầu, tác giả sẽ đưa bạn vào một cuộc hành trình ớn lạnh qua những cõi ma ám của tâm lý con người, nơi những cơn ác mộng đến với cuộc sống và không ai an toàn trước nỗi sợ hãi sâu sắc nhất của họ. Vì vậy, nếu cậu dám, hãy bước vào bên trong và để nỗi kinh hoàng thiêu rụi cậu."}</w:t>
      </w:r>
    </w:p>
    <w:p w14:paraId="6D3192AA" w14:textId="77777777" w:rsidR="00DD6DFB" w:rsidRDefault="00F02EC1">
      <w:r>
        <w:t xml:space="preserve">{"câu hỏi": "Cung cấp giải pháp giảm tai nạn đường bộ ở Ấn Độ", "trả lời": "Có một số cách để giảm tai nạn đường bộ ở Ấn Độ:\n\n1. Luật giao thông nghiêm ngặt hơn: Chính phủ nên thực thi luật giao thông chặt chẽ hơn để xử phạt các hành vi nguy hiểm như chạy quá tốc độ, lái xe liều lĩnh và lái xe khi say rượu. \ n \ n2. Cơ sở hạ tầng đường bộ tốt hơn: Cải thiện chất lượng đường, đường cao tốc và cầu có thể giúp ngăn ngừa tai nạn. Điều này có thể bao gồm xây dựng thêm phần đường dành cho người đi bộ, gờ giảm tốc và đèn giao thông ở những khu vực có nguy cơ cao. \ n \ n3. Bảo dưỡng xe: Các luật và quy định chặt chẽ hơn về bảo dưỡng và an toàn xe có thể giúp đảm bảo rằng ô tô, xe buýt và xe tải ở trong tình trạng tốt và ít có khả năng gây tai nạn hơn. \ n \ n4. Nhận thức cộng đồng: Các nhà chức trách nên thúc đẩy các chiến dịch nâng cao nhận thức về an toàn đường bộ để giáo dục người lái xe, người đi bộ và người đi xe đạp về hành vi an toàn trên đường, bao gồm tuân theo tín hiệu giao thông, thắt dây an toàn hoặc mũ bảo hiểm và giữ khoảng cách an toàn với các phương tiện khác. \ n \ n5. Cải thiện hệ thống giao thông: Cải thiện hệ thống giao thông công cộng có thể giúp giảm số lượng ô tô trên đường, làm cho nó an toàn hơn cho mọi người. Điều này có thể bao gồm mở rộng hệ thống đường sắt tàu điện ngầm, xây dựng thêm làn đường dành cho xe đạp và khuyến khích đi chung xe. \ n \ n6. Tăng cường thực thi pháp luật: Các cơ quan thực thi pháp luật như cảnh sát nên thận trọng hơn trong việc trấn áp những người vi phạm giao </w:t>
      </w:r>
      <w:r>
        <w:lastRenderedPageBreak/>
        <w:t>thông. Nhiều trạm kiểm soát hơn, kiểm tra ngẫu nhiên đối với lái xe khi say rượu và tăng cường tuần tra các khu vực có nguy cơ cao có thể giúp ngăn chặn hành vi nguy hiểm. An toàn đường bộ là trách nhiệm tập thể và điều quan trọng đối với tất cả mọi người - từ chính phủ đến người dân bình thường - phải làm việc cùng nhau để làm cho đường xá của Ấn Độ an toàn hơn.</w:t>
      </w:r>
    </w:p>
    <w:p w14:paraId="21D46E3C" w14:textId="77777777" w:rsidR="00DD6DFB" w:rsidRDefault="00F02EC1">
      <w:r>
        <w:t>{"câu hỏi": "Đưa ra gợi ý để ngăn chặn axit hóa đại dương", "trả lời": "Một gợi ý để ngăn chặn axit hóa đại dương là giảm lượng khí thải carbon dioxide. Điều này có thể đạt được bằng nhiều phương tiện khác nhau như sử dụng các nguồn năng lượng tái tạo như gió, mặt trời hoặc thủy điện, thúc đẩy các hoạt động tiết kiệm năng lượng và giảm nạn phá rừng. Ngoài ra, giảm sử dụng nhiên liệu hóa thạch, thúc đẩy giao thông công cộng và khuyến khích sử dụng các phương tiện phát thải thấp hoặc không phát thải. Bằng cách giảm lượng carbon dioxide thải vào khí quyển, chúng ta có thể làm chậm quá trình axit hóa đại dương và bảo vệ hệ sinh thái biển.</w:t>
      </w:r>
    </w:p>
    <w:p w14:paraId="6D95AB9E" w14:textId="77777777" w:rsidR="00DD6DFB" w:rsidRDefault="00F02EC1">
      <w:r>
        <w:t>{"câu hỏi": "Cung cấp một bộ hướng dẫn để chơi trò chơi cờ caro.", "câu trả lời": "Cờ caro, còn được gọi là draughts hoặc dame, là một trò chơi bảng chiến lược dành cho hai người chơi, được chơi trên bảng trò chơi ca rô hoặc bình phương 8x8. Dưới đây là hướng dẫn về cách chơi trò chơi:\n\n1. Thiết lập trò chơi: Đầu tiên, đặt bảng trên một bề mặt phẳng giữa hai người chơi. Mỗi người chơi chọn một màu (thường là đỏ hoặc đen) và lấy bộ 12 quân tương ứng của họ. Các quân cờ sau đó được đặt trên các ô vuông tối của bảng trò chơi, trên ba hàng đầu tiên gần nhất với mỗi người chơi. \ n \ n2. Move Pieces: Checkers là một trò chơi hai người chơi, vì vậy hãy luân phiên lượt với người chơi khác. Các mảnh chỉ có thể di chuyển theo đường chéo và chỉ trên các ô vuông tối. Các quân cờ thông thường (không phải vua) chỉ có thể di chuyển về phía trước trên đường chéo. \n\n3. Capture Pieces: Nếu quân cờ của đối thủ nằm trên một hình vuông chéo bên cạnh một trong các quân cờ của bạn và hình vuông phía sau quân cờ của đối thủ trống, bạn có thể nhảy qua quân cờ của đối thủ để xóa nó khỏi bảng trò chơi. Chụp hoặc "nhảy" là bắt buộc khi có thể, và nhiều lần nhảy có thể được thực hiện trong một lượt duy nhất nếu có thể. \ n \ n4. Kinged Pieces: Khi một trong những quân cờ của bạn đạt đến hàng cuối cùng ở phía đối thủ của bạn trên bàn cờ, nó sẽ trở thành một vị vua và được "trao vương miện" bằng cách đặt một quân cờ khác của bạn lên trên nó. Các vị vua có thể di chuyển theo đường chéo cả tiến và lùi, và họ cũng có thể nhảy quân cờ của đối thủ về phía trước và phía sau. \ n \ n5. Chiến thắng trò chơi: Trò chơi giành chiến thắng bằng cách bắt tất cả các quân cờ của đối thủ hoặc bằng cách chặn các quân cờ của họ để họ không thể thực hiện bất kỳ động tác nào nữa. Nếu cả hai người chơi không thể bắt hoặc chặn các quân cờ của đối thủ, trò chơi sẽ kết thúc với tỷ số hòa. \ n \ n6. Chiến lược: Cờ caro là một trò chơi chiến lược, vì vậy hãy dành thời gian để suy nghĩ về các bước di chuyển của bạn và dự đoán các bước di chuyển của đối thủ. Cố gắng kiểm soát trung tâm của bảng trò chơi và giữ các quân cờ của bạn lại với nhau theo nhóm để chúng có thể hỗ trợ lẫn nhau. Chúc vui vẻ, và chúc may mắn!"}</w:t>
      </w:r>
    </w:p>
    <w:p w14:paraId="21E5B29A" w14:textId="77777777" w:rsidR="00DD6DFB" w:rsidRDefault="00F02EC1">
      <w:r>
        <w:t xml:space="preserve">{"câu hỏi": "Tạo danh sách các nguyên nhân phổ biến nhất của biến đổi khí hậu.", "câu trả lời": "Biến đổi khí hậu có thể được gây ra bởi các yếu tố tự nhiên và do con người gây ra, mặc dù bằng chứng áp đảo cho thấy các hoạt động của con người là nguyên nhân chính. </w:t>
      </w:r>
      <w:r>
        <w:lastRenderedPageBreak/>
        <w:t>Dưới đây là danh sách các nguyên nhân phổ biến nhất của con người gây ra biến đổi khí hậu: \ n \ n1. Phát thải khí nhà kính: Việc đốt nhiên liệu hóa thạch như than, dầu và khí tự nhiên giải phóng một lượng lớn carbon dioxide và các khí nhà kính khác vào khí quyển. Những khí này giữ nhiệt và làm cho hành tinh nóng lên. \ n \ n2. Phá rừng: Cây hấp thụ và lưu trữ carbon dioxide. Nhưng khi chúng bị cắt giảm, carbon này được giải phóng trở lại khí quyển, góp phần vào biến đổi khí hậu. Thực hành nông nghiệp: Nông nghiệp, đặc biệt là chăn nuôi, là một nguồn khí mêtan đáng kể, một loại khí nhà kính mạnh. Ngoài ra, việc sử dụng phân bón nitơ giải phóng oxit nitơ, một loại khí nhà kính mạnh khác. \ n \ n4. Giao thông vận tải: Ô tô, máy bay, tàu hỏa và tàu đều đốt nhiên liệu hóa thạch để cung cấp năng lượng cho động cơ của chúng, giải phóng khí nhà kính vào khí quyển. \ n \ n5. Quy trình công nghiệp: Nhiều quy trình công nghiệp, chẳng hạn như sản xuất xi măng và làm lạnh, giải phóng khí nhà kính. Ví dụ, việc sản xuất xi măng tạo ra một lượng lớn carbon dioxide. \ n \ n6. Thực hành quản lý chất thải: Khi chất thải hữu cơ phân hủy trong các bãi chôn lấp, nó sẽ giải phóng khí mê-tan, một loại khí nhà kính mạnh. Ngoài ra, các nhà máy xử lý nước thải và cống rãnh thải ra oxit nitơ.\n\n7. Sản xuất năng lượng: Sản xuất điện, đặc biệt là từ các nhà máy nhiệt điện than, là một nguồn phát thải khí nhà kính đáng kể. Việc đốt than giải phóng một lượng lớn carbon dioxide, sulfur dioxide và các chất ô nhiễm khác vào khí quyển."}</w:t>
      </w:r>
    </w:p>
    <w:p w14:paraId="04018E7F" w14:textId="77777777" w:rsidR="00DD6DFB" w:rsidRDefault="00F02EC1">
      <w:r>
        <w:t>{"câu hỏi": "Chỉnh sửa câu sau cho rõ ràng hơn: Dân số ngày càng tăng của quốc gia đang gây căng thẳng cho tài nguyên thiên nhiên", "câu trả lời": "Dân số ngày càng tăng của quốc gia đang gây căng thẳng cho tài nguyên thiên nhiên."}</w:t>
      </w:r>
    </w:p>
    <w:p w14:paraId="4AC45BBA" w14:textId="77777777" w:rsidR="00DD6DFB" w:rsidRDefault="00F02EC1">
      <w:r>
        <w:t>{"question": "Tính đáp án cho: 5^2", "answer": "Đáp án 5^2 là 25."}</w:t>
      </w:r>
    </w:p>
    <w:p w14:paraId="69FFD43F" w14:textId="77777777" w:rsidR="00DD6DFB" w:rsidRDefault="00F02EC1">
      <w:r>
        <w:t xml:space="preserve">{"câu hỏi": "Tôi muốn mua một chiếc điện thoại thông minh. Các tính năng chính tôi nên tìm kiếm là gì?", "trả lời": "Khi mua điện thoại thông minh, có một số tính năng chính mà bạn nên tìm kiếm: \ n \ n1. Hiển thị: Kích thước và độ phân giải màn hình là một yếu tố quan trọng cần xem xét. Màn hình OLED hoặc AMOLED độ phân giải cao sẽ cung cấp cho bạn màu sắc phong phú và rực rỡ, cũng như độ tương phản tốt. \ n \ n2. Bộ xử lý và RAM: Bộ xử lý nhanh và RAM đủ là rất quan trọng để đảm bảo hiệu suất mượt mà và khả năng đa nhiệm trên điện thoại thông minh của bạn. \ n \ n3. Máy ảnh: Nếu bạn thích chụp ảnh, bạn nên tìm một chiếc điện thoại thông minh có camera tốt. Xem xét độ phân giải, khẩu độ và các tính năng khác như zoom quang học và ổn định hình ảnh.\n\n4. Tuổi thọ pin: Thời lượng pin tốt là điều cần thiết, đặc biệt nếu bạn sử dụng điện thoại thông minh thường xuyên trong suốt cả ngày. Hãy tìm một chiếc điện thoại thông minh có dung lượng pin lớn và khả năng sạc nhanh.\n\n5. Lưu trữ: Đảm bảo rằng điện thoại thông minh có đủ bộ nhớ trong cho nhu cầu của bạn hoặc bao gồm khe cắm thẻ nhớ microSD để lưu trữ có thể mở rộng. \ n \ n6. Hệ điều hành: Hệ điều hành của điện thoại thông minh cũng là một cân nhắc quan trọng. Các tùy chọn phổ biến nhất là iOS của Apple và Android của Google, cả hai đều cung cấp các tính năng và trải nghiệm người dùng khác nhau. Thiết kế và độ bền: Bạn sẽ muốn một chiếc điện thoại thông minh trông đẹp và thoải mái khi sử dụng, nhưng cũng là một chiếc bền và có thể chịu được việc sử dụng hàng ngày. \ n \ n8. Giá cả: Cuối cùng, hãy xem xét ngân sách của bạn khi chọn điện thoại thông minh. Có rất nhiều lựa chọn tuyệt vời có sẵn ở các mức giá khác </w:t>
      </w:r>
      <w:r>
        <w:lastRenderedPageBreak/>
        <w:t>nhau, vì vậy điều quan trọng là phải tìm một lựa chọn cung cấp các tính năng bạn muốn với mức giá bạn có thể mua được."}</w:t>
      </w:r>
    </w:p>
    <w:p w14:paraId="167E6163" w14:textId="77777777" w:rsidR="00DD6DFB" w:rsidRDefault="00F02EC1">
      <w:r>
        <w:t>{"câu hỏi": "Xác định giọng điệu của câu sau: Chúng tôi đã có một khoảng thời gian tuyệt vời tại bữa tiệc", "câu trả lời": "Giọng điệu của câu \"Chúng tôi đã có một khoảng thời gian tuyệt vời tại bữa tiệc\" là vui vẻ hoặc hạnh phúc."}</w:t>
      </w:r>
    </w:p>
    <w:p w14:paraId="096AC70B" w14:textId="77777777" w:rsidR="00DD6DFB" w:rsidRDefault="00F02EC1">
      <w:r>
        <w:t>{"câu hỏi": "Lập danh sách năm món đồ tôi có thể sử dụng để chăm sóc da.", "trả lời": "1. Sữa rửa mặt dịu nhẹ - Làm sạch là bước đầu tiên để chăm sóc làn da của bạn. Một loại sữa rửa mặt nhẹ nhàng, không gây kích ứng giúp loại bỏ bụi bẩn, dầu và tạp chất khỏi da. \ n \ n2. Kem dưỡng ẩm - Sau khi rửa mặt, điều cần thiết là phải hydrat hóa làn da của bạn. Một loại kem dưỡng ẩm tốt giúp khóa ẩm, giữ cho làn da của bạn mềm mại, dẻo dai và khỏe mạnh. \ n \ n3. Kem chống nắng - Bảo vệ làn da của bạn khỏi tia UV có hại của mặt trời là rất quan trọng. Áp dụng kem chống nắng phổ rộng với ít nhất SPF 30 mỗi ngày có thể giúp ngăn ngừa tổn thương da, lão hóa sớm và ung thư da. \ n \ n4. Tẩy tế bào chết - Tẩy tế bào chết một hoặc hai lần một tuần có thể giúp loại bỏ tế bào da chết, làm thông thoáng lỗ chân lông và cải thiện kết cấu da. Bạn có thể chọn từ các chất tẩy da chết vật lý, như tẩy tế bào chết, hoặc tẩy tế bào chết hóa học, như axit alpha-hydroxy (AHA) và axit beta-hydroxy (BHA). \n\n5. Serum chống oxy hóa - Chất chống oxy hóa giúp bảo vệ làn da của bạn khỏi tác hại của gốc tự do, có thể góp phần gây lão hóa sớm. Hãy tìm các loại serum có chứa các thành phần như vitamin C, vitamin E và axit ferulic."}</w:t>
      </w:r>
    </w:p>
    <w:p w14:paraId="6062ADB0" w14:textId="77777777" w:rsidR="00DD6DFB" w:rsidRDefault="00F02EC1">
      <w:r>
        <w:t>{"câu hỏi": "Phân loại câu sau là chủ động hoặc thụ động: Chiếc ghế đã được sửa chữa nhanh chóng", "câu trả lời": "Câu \"Chiếc ghế đã được sửa chữa nhanh chóng\" là thụ động."}</w:t>
      </w:r>
    </w:p>
    <w:p w14:paraId="44AE17B9" w14:textId="77777777" w:rsidR="00DD6DFB" w:rsidRDefault="00F02EC1">
      <w:r>
        <w:t>{"câu hỏi": "Mô tả sự khác biệt giữa phương trình đa thức và phương trình hàm mũ", "câu trả lời": "Phương trình đa thức và phương trình hàm mũ là hai loại biểu thức toán học khác nhau có một số khác biệt chính. Phương trình đa thức \n\nA là một phương trình đại số bao gồm một hoặc nhiều số hạng, được kết hợp chỉ sử dụng các phép toán cộng, trừ và nhân, và trong đó số mũ của biến chưa biết là các số nguyên không âm. Mức độ của phương trình đa thức được xác định bởi công suất cao nhất của biến và mức độ càng cao, hình dạng của đồ thị càng phức tạp. Một phương trình đa thức có thể được biểu diễn dưới dạng: \ud835\udc4e\ud835\udc5b\ud835\udc65^\ud835\udc5b + \ud835\udc4e\ud835\udc5b\u22121\ud835\udc65^(\ud835\udc5b\u22121) + \u2026 + \ud835\udc4e1\ud835\udc65 + \ud835\udc4e0 = 0, trong đó các hệ số a0, a1, \u2026, an là các số thực.\n\nMặt khác, phương trình hàm mũ là một biểu thức toán học trong đó biến chưa biết nằm ở vị trí số mũ. Trong phương trình hàm mũ, cơ số là hằng số trong khi số mũ là biến. Phương trình hàm mũ có dạng cụ thể: a ^ x = b, trong đó a là cơ sở, x là số mũ và b là hằng số. Đồ thị của phương trình hàm mũ thường cho thấy sự tăng hoặc giảm nhanh chóng, tùy thuộc vào giá trị của cơ sở.\n\nTóm lại, phương trình đa thức liên quan đến các biến được nâng lên lũy thừa số nguyên và kết hợp bằng các phép toán số học cơ bản, trong khi phương trình hàm mũ liên quan đến các biến ở vị trí mũ và cơ số không đổi. Hai loại phương trình có dạng khác nhau, và đồ thị của chúng cũng có các đặc điểm khác nhau."}</w:t>
      </w:r>
    </w:p>
    <w:p w14:paraId="65D0E56D" w14:textId="77777777" w:rsidR="00DD6DFB" w:rsidRDefault="00F02EC1">
      <w:r>
        <w:lastRenderedPageBreak/>
        <w:t>{"câu hỏi": "Viết bưu thiếp cho bạn bè", "trả lời": "Bạn thân mến,\n\nLời chào từ vị trí hiện tại của tôi! Tôi hy vọng bưu thiếp này tìm thấy bạn tốt. Tôi chỉ muốn gửi cho bạn thông tin cập nhật nhanh về chuyến đi của tôi và cho bạn biết rằng tôi đang có một khoảng thời gian tuyệt vời để khám phá những địa điểm mới và gặp gỡ những người mới. Phong cảnh ở đây thật ngoạn mục và thời tiết hoàn hảo để tham quan. \ n \ n\nTôi ước bạn ở đây để chia sẻ trải nghiệm này với tôi, nhưng tôi hy vọng rằng bạn đang tận hưởng cuộc phiêu lưu của riêng mình mọi lúc mọi nơi. Tôi rất nóng lòng được gặp trực tiếp bạn và nghe tất cả về những gì bạn đã làm.\n\nHãy cẩn thận và giữ an toàn!\n\nBạn của bạn,\n[Tên của bạn]"}</w:t>
      </w:r>
    </w:p>
    <w:p w14:paraId="19FE82E8" w14:textId="77777777" w:rsidR="00DD6DFB" w:rsidRDefault="00F02EC1">
      <w:r>
        <w:t>{"câu hỏi": "Giải thích một cuốn sách dưới 3 câu. - The Catcher in the Rye của J.D. Salinger", "trả lời": "The Catcher in the Rye là một cuốn tiểu thuyết xoay quanh Holden Caulfield vị thành niên và nổi loạn, người đã bị đuổi khỏi trường dự bị và lang thang quanh thành phố New York. Anh ấy đang vật lộn với sự phức tạp và thách thức khi lớn lên, đau buồn về người anh trai quá cố Allie và vật lộn với các vấn đề như ngây thơ, xa lánh, tức giận và cái chết. Thông qua kinh nghiệm của mình, Holden học được về sự phức tạp của thế giới người lớn và sống thật với chính mình."}</w:t>
      </w:r>
    </w:p>
    <w:p w14:paraId="53F0BEDE" w14:textId="77777777" w:rsidR="00DD6DFB" w:rsidRDefault="00F02EC1">
      <w:r>
        <w:t>{"câu hỏi": "Trong nhiệm vụ này, bạn được đưa ra một câu và bạn cần đề xuất một cách tốt hơn để diễn đạt cùng một ý nghĩa mà không thay đổi từ ngữ gốc. - Báo cáo đi đến kết luận rằng dự án đã thất bại.", "trả lời": "Một phiên bản có thể diễn đạt lại của câu có thể là: \"Báo cáo kết luận rằng dự án không thành công.\"}</w:t>
      </w:r>
    </w:p>
    <w:p w14:paraId="55D73A84" w14:textId="77777777" w:rsidR="00DD6DFB" w:rsidRDefault="00F02EC1">
      <w:r>
        <w:t>{"câu hỏi": "Chuyển đổi 0,12 tấn sang KG.", "câu trả lời": "Để chuyển đổi từ MT (tấn) sang kg (kilôgam), bạn cần biết rằng 1 tấn bằng 1000 kg. \n\nVì vậy, để chuyển đổi 0,12 tấn sang kilôgam, bạn nhân 0,12 với 1000: \n\n0,12 MT \u00d7 1000 kg/MT = 120 kg \n\nDo đó, 0,12 tấn bằng 120 kg."}</w:t>
      </w:r>
    </w:p>
    <w:p w14:paraId="3CECBB10" w14:textId="77777777" w:rsidR="00DD6DFB" w:rsidRDefault="00F02EC1">
      <w:r>
        <w:t>{"question": "Giá trị của sqrt(73) nằm giữa hai số nguyên dương, liên tiếp. Tích của hai số nguyên này là gì?", "answer": "Vì 73 nằm trong khoảng từ 64=8^2 đến 81=9^2, ta biết sqrt(73) nằm trong khoảng từ 8 đến 9. Câu trả lời của chúng tôi là 8*9=72."}</w:t>
      </w:r>
    </w:p>
    <w:p w14:paraId="60D117DF" w14:textId="77777777" w:rsidR="00DD6DFB" w:rsidRDefault="00F02EC1">
      <w:r>
        <w:t xml:space="preserve">{"câu hỏi": "Liệt kê bốn lý do tại sao sẽ có lợi khi nghỉ một năm", "câu trả lời": "1. Tham gia gap year cho phép một cá nhân nghỉ học chính thức và nạp lại năng lượng: Sau nhiều năm học tập liên tục, nghỉ một năm cung cấp một khoảng thời gian nghỉ rất cần thiết, cho phép một cá nhân bắt đầu giáo dục hoặc sự nghiệp cao hơn với năng lượng mới,  tập trung và động lực.\n\n2. Cơ hội tích lũy kinh nghiệm sống: Khoảng cách năm mang đến cho các cá nhân cơ hội bước ra khỏi vùng an toàn, đi du lịch, tình nguyện, làm việc hoặc theo đuổi một dự án đam mê. Những kinh nghiệm như vậy cung cấp những bài học cuộc sống quý giá, giúp các cá nhân trưởng thành và phát triển cá nhân và nghề nghiệp. \ n \ n3. Làm rõ mục tiêu và nguyện vọng nghề nghiệp: Đi thẳng từ trung học đến cao đẳng hoặc đại học, học sinh có thể cảm thấy vội vàng hoặc áp lực khi quyết định tương lai của mình. Tham gia gap year cho phép các cá nhân đánh giá các lựa chọn học tập và làm việc của họ, làm rõ mục tiêu của họ và có ý thức mạnh mẽ hơn về mục đích khi tiếp tục giáo dục hoặc bắt đầu sự nghiệp của họ. \ n \ n4. Nâng cao khả năng tuyển dụng: Khoảng cách năm mang đến cơ hội tích lũy kinh nghiệm làm việc, phát triển các kỹ năng mới và xây dựng mạng lưới chuyên nghiệp, có thể </w:t>
      </w:r>
      <w:r>
        <w:lastRenderedPageBreak/>
        <w:t>nâng cao đáng kể triển vọng việc làm của một cá nhân. Nhà tuyển dụng đánh giá cao các kỹ năng và kinh nghiệm có được thông qua gap year, chẳng hạn như giải quyết vấn đề, khả năng thích ứng và tính độc lập."}</w:t>
      </w:r>
    </w:p>
    <w:p w14:paraId="508DB5A7" w14:textId="77777777" w:rsidR="00DD6DFB" w:rsidRDefault="00F02EC1">
      <w:r>
        <w:t>{"question": "Giảm số ký tự trong tweet sau. - Mùa xuân đến rồi! Ngày dài hơn và nóng hơn, và mọi người bắt đầu cảm nhận ánh nắng mặt trời và tận hưởng nó!", "Trả lời": "Mùa xuân đã đến! Những ngày dài hơn, nóng hơn, và tất cả đều đang đắm mình dưới ánh mặt trời!\"}</w:t>
      </w:r>
    </w:p>
    <w:p w14:paraId="677EBA3B" w14:textId="77777777" w:rsidR="00DD6DFB" w:rsidRDefault="00F02EC1">
      <w:r>
        <w:t>{"câu hỏi": "Kể tên một lý do tại sao mọi người sử dụng mạng riêng ảo (VPN).", "câu trả lời": "Một lý do tại sao mọi người sử dụng VPN là để bảo vệ quyền riêng tư và bảo mật trực tuyến của họ. VPN mã hóa lưu lượng truy cập internet của người dùng và ẩn địa chỉ IP của họ, khiến những con mắt tò mò khó theo dõi hoạt động trực tuyến của họ hoặc chặn thông tin cá nhân của họ. Điều này đặc biệt quan trọng khi sử dụng mạng Wi-Fi công cộng hoặc khi truy cập thông tin nhạy cảm như ngân hàng trực tuyến hoặc tài liệu công việc bí mật."}</w:t>
      </w:r>
    </w:p>
    <w:p w14:paraId="03BB5F3A" w14:textId="77777777" w:rsidR="00DD6DFB" w:rsidRDefault="00F02EC1">
      <w:r>
        <w:t>{"question": "Giải thích quá trình đảo ngược danh sách được liên kết trong Java.", "answer": "Danh sách được liên kết là một tập hợp tuyến tính các phần tử hoặc nút dữ liệu, trong đó mỗi nút trỏ đến nút tiếp theo trong danh sách. Đảo ngược danh sách được liên kết có nghĩa là đảo ngược thứ tự của các nút, trong đó nút đầu tiên trở thành nút cuối cùng và nút cuối cùng trở thành nút đầu tiên. Có một số cách để đảo ngược danh sách được liên kết trong Java, bao gồm sử dụng cách tiếp cận lặp hoặc cách tiếp cận đệ quy. \ n \ nDưới đây là một ví dụ về cách đảo ngược danh sách được liên kết đơn lẻ bằng cách sử dụng cách tiếp cận lặp: \n \ n ''java \ npublic void reverseList (Node head) {\n Node prev = null; // Khởi tạo một con trỏ nút trước đó thành null \ n Node curr = head; // Bắt đầu từ đầu danh sách \ n \ n trong khi (curr != null) {\n Node next = curr.next; Lưu nút tiếp theo trong một biến tạm thời\n curr.next = prev; Đảo ngược liên kết, đặt con trỏ tiếp theo của nút hiện tại thành nút trước \ n prev = curr; Di chuyển con trỏ nút trước đến nút hiện tại \ n curr = next; Di chuyển đến nút tiếp theo trong list\n }\n\n // Cuối cùng, cập nhật đầu danh sách lên đầu mới \ n head = prev;\n}\n''\n\nCách tiếp cận này sử dụng vòng lặp while lặp lại để duyệt qua danh sách và đảo ngược các liên kết giữa các nút. Chúng tôi bắt đầu từ đầu danh sách và sử dụng một biến tạm thời để lưu nút tiếp theo trong danh sách. Sau đó, chúng tôi đặt con trỏ tiếp theo của nút hiện tại để trỏ đến nút trước đó thay vì nút tiếp theo. Chúng tôi thực hiện việc này bằng cách cập nhật con trỏ nút trước đó vào nút hiện tại và di chuyển đến nút tiếp theo trong danh sách cho đến khi toàn bộ danh sách được đảo ngược.\n\nMột cách tiếp cận thay thế là thực hiện việc này đệ quy:\n\n''java\npublic Node reverseList(Node head) {\n // Trường hợp cơ sở: Nếu đầu null hoặc chỉ có một nút trong danh sách,  return head\n if (head == null || head.next == null) {\n return head;\n }\n\n // Đệ quy đảo ngược phần còn lại của list\n Node newHead = reverseList(head.next);\n\n // Đảo ngược node hiện tại\n head.next.next = head;\n head.next = null;\n\n // Trả về đầu mới của danh sách đảo ngược\n return newHead;\n}\n''\n\nTrong cách tiếp cận đệ quy,  chúng tôi sử dụng cùng một logic để đảo ngược các liên kết giữa các nút, nhưng chúng tôi thực hiện đệ quy bằng cách gọi hàm 'reverseList' trên phần còn lại của danh sách cho đến khi chúng tôi đến cuối danh sách. Sau đó, chúng ta đảo ngược"}</w:t>
      </w:r>
    </w:p>
    <w:p w14:paraId="4640D5DD" w14:textId="77777777" w:rsidR="00DD6DFB" w:rsidRDefault="00F02EC1">
      <w:r>
        <w:lastRenderedPageBreak/>
        <w:t>{"câu hỏi": "Định luật chuyển động thứ hai của Newton áp dụng cho ghế bập bênh như thế nào?", "câu trả lời": "Định luật chuyển động thứ hai của Newton nói rằng gia tốc của một vật tỷ lệ thuận với lực ròng tác dụng lên nó và tỷ lệ nghịch với khối lượng của nó. Nó được biểu thị trong công thức F = ma, trong đó F đại diện cho lực ròng, m đại diện cho khối lượng và a đại diện cho gia tốc. Điều này có nghĩa là một lực lớn hơn sẽ tạo ra gia tốc lớn hơn, trong khi khối lượng lớn hơn sẽ dẫn đến gia tốc nhỏ hơn. Khi nói đến một chiếc ghế bập bênh, nguyên tắc của định luật thứ hai của Newton là hoạt động khi ai đó lắc lư qua lại trên ghế. Khi người đó đẩy lùi hoặc về phía trước trên tay vịn hoặc sàn nhà, họ đang tác dụng một lực lên ghế. Lực này, kết hợp với khối lượng của ghế và người ngồi trên nó, dẫn đến gia tốc, hoặc chuyển động, của ghế bập bênh. \n \ n Người đẩy càng mạnh, lực càng lớn và gia tốc của ghế bập bênh càng lớn. Ngoài ra, khối lượng của người ngồi trên ghế và chính chiếc ghế đóng một vai trò trong việc xác định gia tốc. Nếu khối lượng lớn hơn, gia tốc sẽ nhỏ hơn đối với cùng một lượng lực tác dụng.\n\nTóm lại, định luật chuyển động thứ hai của Newton áp dụng cho ghế bập bênh trong đó lực tác dụng lên ghế và khối lượng của nó xác định tốc độ và gia tốc của chiếc ghế di chuyển khi nó lắc qua lại."}</w:t>
      </w:r>
    </w:p>
    <w:p w14:paraId="4059560D" w14:textId="77777777" w:rsidR="00DD6DFB" w:rsidRDefault="00F02EC1">
      <w:r>
        <w:t>{"câu hỏi": "Thêm 2 + 5 bằng hệ thống nhị phân.", "câu trả lời": "Hãy chia nhỏ điều này từng bước. \n\nĐầu tiên, chúng ta cần chuyển đổi 2 và 5 thành các nhị phân tương đương của chúng. Hệ thống nhị phân là một hệ thống cơ số 2, chỉ sử dụng các chữ số 0 và 1. \n\nTrong hệ nhị phân:\n\n 2 được biểu diễn dưới dạng 10\n 5 được biểu diễn dưới dạng 101\n\nTiếp theo, chúng ta có thể sắp xếp chúng lại, giống như khi cộng các số trong hệ cơ số 10. \n\n 10\n + 101\n _____\n\nBắt đầu từ cột ngoài cùng bên phải, chúng ta thêm các số: \n\n 0 + 1 = 1\n\nVì vậy, chúng ta viết ra một 1.\n\n 10\n + 101\n ____1 \n\n\nDi chuyển đến cột tiếp theo, chúng ta có:\n\n 1 + 0 = 1\n \nVì vậy, chúng ta viết ra 1.\n\n 10\n + 101\n ___11\n\nCó thêm một cột nữa để thêm.\n\n 1 + 0 = 1\ n\nVì vậy, chúng tôi viết ra 1.\n\n 10\n + 101\n __111\n \nKhông còn cột nào để thêm, vì vậy chúng tôi đã hoàn tất. Chúng tôi đã phát hiện ra rằng '2 + 5' bằng '111' trong hệ nhị phân, tức là '7' trong hệ cơ số 10."}</w:t>
      </w:r>
    </w:p>
    <w:p w14:paraId="3E47179A" w14:textId="77777777" w:rsidR="00DD6DFB" w:rsidRDefault="00F02EC1">
      <w:r>
        <w:t>{"câu hỏi": "Kể tên một lợi ích của việc sử dụng hệ thống chấm điểm khách hàng tiềm năng.", "câu trả lời": "Một lợi ích của việc sử dụng hệ thống chấm điểm khách hàng tiềm năng là nó giúp các doanh nghiệp ưu tiên nỗ lực bán hàng của họ bằng cách xác định và xếp hạng các khách hàng tiềm năng đủ điều kiện nhất theo giá trị tiềm năng và khả năng mua hàng của họ. Điều này giúp tiết kiệm thời gian và nguồn lực, cho phép các doanh nghiệp tập trung vào việc nuôi dưỡng khách hàng tiềm năng cao nhất của họ để có tỷ lệ chuyển đổi tốt hơn, tăng hiệu quả và cuối cùng là doanh thu cao hơn."}</w:t>
      </w:r>
    </w:p>
    <w:p w14:paraId="4861317B" w14:textId="77777777" w:rsidR="00DD6DFB" w:rsidRDefault="00F02EC1">
      <w:r>
        <w:t xml:space="preserve">{"câu hỏi": "Xác định ba thị trường trực tuyến.", "câu trả lời": "1. Amazon: Amazon là một trong những thị trường trực tuyến lớn nhất thế giới, cung cấp nhiều loại sản phẩm bao gồm sách, đồ điện tử, quần áo và đồ gia dụng. Amazon cũng cho phép người bán bên thứ ba cung cấp sản phẩm của họ trên nền tảng. \ n \ n2. eBay: eBay là một thị trường trực tuyến phổ biến khác, đóng vai trò là nền tảng để mua và bán nhiều loại sản phẩm bao gồm điện tử, thời trang, nhà cửa và đồ sưu tầm. eBay được biết đến với danh sách theo kiểu đấu giá, cho phép người dùng đặt giá thầu trên các mặt hàng để có cơ hội mua hàng. \ n \ n3. Etsy: Etsy là một </w:t>
      </w:r>
      <w:r>
        <w:lastRenderedPageBreak/>
        <w:t>thị trường trực tuyến chuyên về hàng thủ công và cổ điển, cũng như đồ thủ công. Tập trung vào các nghệ nhân cá nhân và doanh nghiệp nhỏ, Etsy cung cấp một loạt các sản phẩm độc đáo bao gồm đồ trang sức, quần áo và trang trí nhà cửa."}</w:t>
      </w:r>
    </w:p>
    <w:p w14:paraId="53B420E9" w14:textId="77777777" w:rsidR="00DD6DFB" w:rsidRDefault="00F02EC1">
      <w:r>
        <w:t>{"câu hỏi": "Liệt kê các bước để viết thông cáo báo chí.", "trả lời": "Dưới đây là các bước để viết thông cáo báo chí:\n\n1. Xác định mục đích và thông điệp: Xác định mục tiêu của thông cáo báo chí và xác định thông điệp chính bạn muốn truyền tải đến khán giả của mình. \ n \ n2. Nghiên cứu đối tượng mục tiêu của bạn: Xác định đối tượng mục tiêu của bạn là ai, ấn phẩm hoặc phương tiện truyền thông nào họ có khả năng đọc và điều chỉnh thông cáo báo chí của bạn theo sở thích của họ. \ n \ n3. Viết một tiêu đề hấp dẫn: Tạo một tiêu đề thu hút sự chú ý của người đọc và phản ánh chính xác nội dung của thông cáo báo chí. \ n \ n4. Phát triển một khách hàng tiềm năng mạnh mẽ: Bắt đầu thông cáo báo chí với một đoạn dẫn đầu mạnh mẽ cho biết ai, cái gì, khi nào, ở đâu và tại sao. \ n \ n5. Cung cấp thông tin hỗ trợ: Bao gồm các sự kiện, trích dẫn, thống kê và chi tiết có liên quan để hỗ trợ thông điệp chính và cung cấp thêm thông tin. \ n \ n6. Bao gồm lời kêu gọi hành động: Khuyến khích người đọc thực hiện hành động, chẳng hạn như truy cập trang web của bạn hoặc liên hệ với bạn để biết thêm thông tin. \ n \ n7. Thực hiện theo định dạng thông cáo báo chí tiêu chuẩn: Sử dụng định dạng thông cáo báo chí tiêu chuẩn, bao gồm ngày, địa điểm và thông tin liên hệ.\n\n8. Hiệu đính và chỉnh sửa: Đọc kỹ thông cáo báo chí để kiểm tra lỗi hoặc sự không nhất quán và thực hiện bất kỳ sửa đổi cần thiết nào. \ n \ n9. Phân phối thông cáo báo chí: Gửi thông cáo báo chí đến các cơ quan truyền thông mục tiêu của bạn và theo dõi họ để đảm bảo nó được nhận và xem xét để xuất bản."}</w:t>
      </w:r>
    </w:p>
    <w:p w14:paraId="405F73B2" w14:textId="77777777" w:rsidR="00DD6DFB" w:rsidRDefault="00F02EC1">
      <w:r>
        <w:t>{"question": "Kể tên ba thuật toán phân loại.", "answer": "1. Decision Tree: Thuật toán này sử dụng biểu diễn giống như cây để tạo mô hình, trong đó các nút bên trong đại diện cho các tính năng khác nhau, các cạnh là các điều kiện trên các tính năng tương ứng và các nút lá là kết quả cuối cùng hoặc nhãn lớp.\n\n2. Hồi quy logistic: Đây là một phương pháp thống kê được sử dụng rộng rãi mô hình hóa xác suất của một biến phản hồi nhị phân bằng cách phù hợp với phương trình hồi quy. Nó sử dụng hàm sigmoid để ánh xạ các giá trị dự đoán với xác suất từ 0 đến 1.\n\n3. Naive Bayes: Đây là một phân loại xác suất áp dụng định lý Bayes để đưa ra dự đoán về các trường hợp dữ liệu mới. Nó giả định rằng các tính năng độc lập về mặt thống kê với nhau và ước tính xác suất lớp dựa trên tần suất của các tính năng trong mỗi lớp."}</w:t>
      </w:r>
    </w:p>
    <w:p w14:paraId="28E64078" w14:textId="77777777" w:rsidR="00DD6DFB" w:rsidRDefault="00F02EC1">
      <w:r>
        <w:t>{"câu hỏi": "Đưa ra một thực tế về một chủ đề được chọn, hãy cung cấp một ví dụ có liên quan. - Các phe phái trong xã hội có thể dẫn đến bất ổn dân sự.", "Trả lời": "Một ví dụ về các phe phái trong xã hội dẫn đến tình trạng bất ổn dân sự là Nội chiến Syria đang diễn ra. Nó bắt đầu như một cuộc nổi dậy dân sự chống lại chính phủ vào năm 2011, được thúc đẩy bởi các phe phái trong xã hội, những người có quan điểm khác nhau về chính trị, tôn giáo và sắc tộc. Tình trạng bất ổn nhanh chóng leo thang thành một cuộc chiến tranh toàn diện, gây ra sự tàn phá và di dời trên diện rộng của người dân."}</w:t>
      </w:r>
    </w:p>
    <w:p w14:paraId="2443F60A" w14:textId="77777777" w:rsidR="00DD6DFB" w:rsidRDefault="00F02EC1">
      <w:r>
        <w:t xml:space="preserve">{"câu hỏi": "Mô tả một lợi ích của vườn nhà.", "câu trả lời": "Một lợi ích chính của việc có một khu vườn tại nhà là nó cho phép dễ dàng tiếp cận với trái cây, rau và thảo mộc tươi, trồng tại nhà. Những cây trồng này thường bổ dưỡng và có hương vị hơn so với sản phẩm mua ở cửa </w:t>
      </w:r>
      <w:r>
        <w:lastRenderedPageBreak/>
        <w:t>hàng, vì chúng có thể được hái ở đỉnh cao của độ chín và ăn ngay lập tức. Ngoài ra, việc tự trồng thực phẩm có thể giúp giảm lượng khí thải carbon và tiết kiệm tiền cho hóa đơn hàng tạp hóa, đồng thời mang lại một sở thích thú vị và thỏa mãn."}</w:t>
      </w:r>
    </w:p>
    <w:p w14:paraId="5E42AB2F" w14:textId="77777777" w:rsidR="00DD6DFB" w:rsidRDefault="00F02EC1">
      <w:r>
        <w:t>{"question": "Mô tả cách một phần mềm cụ thể có thể giúp một doanh nghiệp. - Phần mềm kế toán", "trả lời": "Phần mềm kế toán có thể cực kỳ hữu ích cho một doanh nghiệp. Bằng cách tự động hóa nhiều nhiệm vụ kế toán, phần mềm có thể giảm đáng kể thời gian và công sức cần thiết cho hoạt động kế toán, đồng thời giảm thiểu rủi ro lỗi của con người. Điều này giải phóng nhiều thời gian hơn cho chủ doanh nghiệp và nhân viên tập trung vào các khía cạnh khác của công ty. Phần mềm có thể được sử dụng để quản lý nhiều giao dịch tài chính, bao gồm lập hóa đơn, thanh toán hóa đơn, bảng lương và đối chiếu ngân hàng. Theo dõi thu nhập và chi phí chi tiết có thể giúp một doanh nghiệp theo dõi dòng tiền của mình và theo dõi tiền của nó sẽ đi đâu. Với sự hiểu biết rõ ràng về tài chính của họ, các doanh nghiệp được trang bị tốt hơn để đưa ra quyết định sáng suốt về các cơ hội tăng trưởng và đầu tư trong tương lai. Một ưu điểm khác của việc sử dụng phần mềm kế toán là nó giúp khai thuế dễ dàng hơn. Phần mềm có thể tạo báo cáo tài chính và giúp tính toán nghĩa vụ thuế, giúp đơn giản hóa việc thu thập thông tin cần thiết khi đến lúc nộp thuế. Nhìn chung, sử dụng phần mềm kế toán có thể là một công cụ thay đổi cuộc chơi cho các doanh nghiệp. Nó có thể tăng hiệu quả, cải thiện độ chính xác và giúp các doanh nghiệp luôn cập nhật hiệu quả tài chính của họ. Với nguồn tài nguyên quý giá này, các doanh nghiệp có vị trí tốt để theo đuổi mục tiêu và đạt được thành công lâu dài."}</w:t>
      </w:r>
    </w:p>
    <w:p w14:paraId="3EAE03D7" w14:textId="77777777" w:rsidR="00DD6DFB" w:rsidRDefault="00F02EC1">
      <w:r>
        <w:t>{"câu hỏi": "Liệt kê ba loại nguyên mẫu trong văn học.", "trả lời": "Có nhiều nguyên mẫu trong văn học, và một số nguyên mẫu phổ biến nhất bao gồm:\n1. Anh hùng: Nhân vật chính, người được đặc trưng bởi lòng dũng cảm, sức mạnh và danh dự, và thường dấn thân vào một cuộc hành trình hoặc nhiệm vụ khó khăn để cứu thế giới hoặc những người họ yêu thương. \ n2. Người cố vấn: Một nhân vật lớn tuổi, giàu kinh nghiệm, giúp hướng dẫn anh hùng trên hành trình của họ, cung cấp sự khôn ngoan, kiến thức và hỗ trợ khi cần thiết. \ n3. Nhân vật phản diện: Nhân vật phản diện hoặc kẻ thù, người đưa ra những trở ngại cho anh hùng, và người thường được đặc trưng bởi lòng tham, đói quyền lực hoặc ác ý. Họ cũng có thể là những cá nhân gặp rắc rối hoặc bị hiểu lầm, hành động của họ có thể xuất phát từ chấn thương hoặc mong muốn trả thù."}</w:t>
      </w:r>
    </w:p>
    <w:p w14:paraId="34D619CF" w14:textId="77777777" w:rsidR="00DD6DFB" w:rsidRDefault="00F02EC1">
      <w:r>
        <w:t xml:space="preserve">{"câu hỏi": "Giải thích lý do tại sao một email tạm biệt chuyên nghiệp lại quan trọng đối với quan hệ khách hàng.", "Trả lời": "Một email tạm biệt chuyên nghiệp rất quan trọng đối với quan hệ khách hàng vì nó củng cố trải nghiệm tích cực và duy trì kết nối mạnh mẽ với khách hàng. \n\nMột email tạm biệt được viết tốt có thể truyền tải thông điệp rằng nhu cầu và sự hài lòng của khách hàng được công ty đánh giá cao. Điều này giúp thiết lập niềm tin và lòng trung thành, dẫn đến kinh doanh lặp lại và truyền miệng tích cực. Hơn nữa, một email tạm biệt cung cấp một cơ hội để công ty cảm ơn khách hàng cho doanh nghiệp của họ và mời họ giữ liên lạc hoặc cung cấp phản hồi. Điều này có thể giúp công ty liên tục cải thiện dịch vụ của mình và đáp ứng tốt hơn nhu cầu của khách hàng. Ngoài ra, một email tạm biệt chuyên nghiệp có thể để lại ấn tượng lâu dài và giúp phân biệt công ty với các đối thủ cạnh tranh. Nó có thể giúp truyền đạt sự chuyên nghiệp, cống hiến của công ty cho khách hàng và cam kết </w:t>
      </w:r>
      <w:r>
        <w:lastRenderedPageBreak/>
        <w:t>cung cấp những trải nghiệm tuyệt vời - tất cả đều là chìa khóa để xây dựng mối quan hệ khách hàng bền chặt."}</w:t>
      </w:r>
    </w:p>
    <w:p w14:paraId="14A8F7B6" w14:textId="77777777" w:rsidR="00DD6DFB" w:rsidRDefault="00F02EC1">
      <w:r>
        <w:t>{"câu hỏi": "Đưa ra một chủ đề phức tạp, hãy cung cấp một định nghĩa rõ ràng. - Phong trào Công bằng Sinh sản", "Trả lời": "Phong trào Công bằng Sinh sản là một khuôn khổ xã hội và chính trị ủng hộ sự thịnh vượng hoàn toàn về thể chất, tinh thần và xã hội của các cá nhân, gia đình và cộng đồng trong tất cả các lĩnh vực sức khỏe sinh sản, tình dục và quyền. Nó nhấn mạnh những ảnh hưởng giao thoa của chủng tộc, giai cấp, giới tính và các yếu tố khác có thể ảnh hưởng đến việc tiếp cận chăm sóc sức khỏe sinh sản và ủng hộ chăm sóc sức khỏe toàn diện, tiếp cận thông tin chính xác và khả năng đưa ra quyết định sáng suốt về lựa chọn sinh sản của một người. Phong trào tìm cách giải quyết và dỡ bỏ các rào cản đối với chăm sóc sức khỏe sinh sản và trao quyền cho mọi người kiểm soát cuộc sống sinh sản của họ."}</w:t>
      </w:r>
    </w:p>
    <w:p w14:paraId="3133CEF8" w14:textId="77777777" w:rsidR="00DD6DFB" w:rsidRDefault="00F02EC1">
      <w:r>
        <w:t>{"question": "Với một tựa phim, hãy liệt kê ba điều khiến nó trở thành một tác phẩm kinh điển. - Bố già", "trả lời": "1. Cốt truyện vượt thời gian: Một trong những điều khiến Bố già trở thành một bộ phim kinh điển là cốt truyện vượt thời gian. Bố già là một câu chuyện về gia đình, lòng trung thành và quyền lực. Nó khám phá các chủ đề về truyền thống và thay đổi, đồng thời đi sâu vào sự phức tạp của bản chất con người. Những chủ đề này là phổ quát, và bộ phim kể một câu chuyện mà mọi người thuộc mọi thế hệ có thể liên quan đến. \ n \ n2. Nhân vật mang tính biểu tượng: Một lý do khác khiến Bố già được coi là một tác phẩm kinh điển là do các nhân vật mang tính biểu tượng của nó. Mỗi nhân vật đều phức tạp, với động lực và mong muốn riêng. Từ sức mạnh thầm lặng của Vito Corleone đến sự biến đổi của Michael thành một nhà lãnh đạo tàn nhẫn, các nhân vật của Bố già đều không thể nào quên. Họ được miêu tả bởi các diễn viên đáng kinh ngạc và là một phần của những gì làm cho bộ phim trở nên hấp dẫn. \ n \ n3. Kỹ thuật điện ảnh: Cuối cùng, các kỹ thuật điện ảnh được sử dụng trong Bố già cũng góp phần vào vị thế của nó như một tác phẩm kinh điển. Bộ phim được đạo diễn bậc thầy bởi Francis Ford Coppola, và có kỹ xảo điện ảnh tinh tế của Gordon Willis. Việc sử dụng ánh sáng và bố cục, nhịp độ và chỉnh sửa, và điểm số âm nhạc khó quên của nó, tất cả đều kết hợp với nhau để làm cho Bố già trở thành một tác phẩm điện ảnh mang tính bước ngoặt."}</w:t>
      </w:r>
    </w:p>
    <w:p w14:paraId="2B97CF5F" w14:textId="77777777" w:rsidR="00DD6DFB" w:rsidRDefault="00F02EC1">
      <w:r>
        <w:t xml:space="preserve">{"câu hỏi": "Mô tả cách pha một tách trà thảo mộc.", "câu trả lời": "Chuẩn bị một tách trà thảo mộc có thể là một quá trình thư giãn và thú vị. Đây là cách pha một tách trà thảo mộc: \ n \ n1. Chọn trà của bạn: Trước tiên, bạn sẽ cần chọn loại trà thảo mộc bạn muốn làm. Có rất nhiều lựa chọn để lựa chọn - một số tùy chọn phổ biến bao gồm hoa cúc, bạc hà, gừng và hoa oải hương. \ n \ n2. Đun sôi nước: Tiếp theo, bạn sẽ cần đun sôi một ít nước. Đổ đầy ấm đun nước hoặc nồi bằng nước sạch, lạnh và đun sôi.\n\n3. Ngâm trà: Khi nước đã sôi, đổ vào cốc hoặc cốc. Nếu bạn đang sử dụng túi trà, hãy đặt một túi trà vào cốc và đổ nước lên nó. Nếu bạn đang sử dụng các loại thảo mộc rời, bạn có thể đặt chúng vào máy truyền trà hoặc túi trà có thể tái sử dụng trước khi thêm nước. Để trà ngâm trong khoảng thời gian khuyến nghị - điều này có thể thay đổi, nhưng thường là từ 4-6 phút đối với hầu hết các loại trà thảo mộc. \ n \ n4. Lấy trà ra: Sau khi trà của bạn đã ngâm, lấy túi trà hoặc bộ truyền ra khỏi cốc. Nếu muốn, bạn có thể thêm chất làm ngọt như mật ong hoặc đường, hoặc một lát chanh. Nếu bạn sử dụng các loại thảo mộc lỏng lẻo, bạn có thể muốn lọc trà để loại bỏ bất kỳ lá hoặc hạt đi </w:t>
      </w:r>
      <w:r>
        <w:lastRenderedPageBreak/>
        <w:t>lạc nào. \ n \ n5. Thưởng thức: Khi trà của bạn đã sẵn sàng, hãy ngồi lại, thư giãn và thưởng thức tách trà thảo mộc mới pha của bạn. Hãy để hương vị và hương liệu làm dịu và làm mới bạn. Hãy nhớ nhấm nháp từ từ và thưởng thức từng ngụm!"}</w:t>
      </w:r>
    </w:p>
    <w:p w14:paraId="79FB29BA" w14:textId="77777777" w:rsidR="00DD6DFB" w:rsidRDefault="00F02EC1">
      <w:r>
        <w:t>{"câu hỏi": "Đưa ra lý do tại sao đa dạng sinh học lại quan trọng.", "Trả lời": "Đa dạng sinh học rất quan trọng vì nó duy trì sự cân bằng và ổn định trong các hệ sinh thái. Nó hỗ trợ một loạt các loài thực vật và động vật tương tác để hình thành các mối quan hệ phức tạp quan trọng cho sự tồn tại của các loài và hoạt động của các hệ thống tự nhiên. Sự đa dạng của các dạng sống này cũng cung cấp cho con người các nguồn tài nguyên thiết yếu như thực phẩm, nhiên liệu, thuốc men và vật liệu xây dựng. Ngoài ra, đa dạng sinh học đóng một vai trò quan trọng trong việc điều hòa khí hậu, chống xói mòn, duy trì độ phì nhiêu của đất, làm sạch nước và không khí. Mất đa dạng sinh học có thể gây ra những hậu quả tiêu cực sâu rộng đối với môi trường và hạnh phúc của chúng ta."}</w:t>
      </w:r>
    </w:p>
    <w:p w14:paraId="337CC9F2" w14:textId="77777777" w:rsidR="00DD6DFB" w:rsidRDefault="00F02EC1">
      <w:r>
        <w:t>{"question": "Tạo một cụm từ thay thế cho cụm từ đã cho. - Mưa lớn", "đáp án": "Mưa xối xả"}</w:t>
      </w:r>
    </w:p>
    <w:p w14:paraId="555C08AD" w14:textId="77777777" w:rsidR="00DD6DFB" w:rsidRDefault="00F02EC1">
      <w:r>
        <w:t>{"câu hỏi": "Tạo một bài luận tóm tắt thông tin về công nghệ giao diện não-máy tính.", "câu trả lời": "Giao diện não-máy tính (BCI) là một công nghệ cho phép con đường giao tiếp trực tiếp giữa não và thiết bị bên ngoài. Công nghệ tiên tiến này có thể có ý nghĩa sâu rộng đối với người khuyết tật, cho phép họ tương tác và thậm chí điều khiển các thiết bị bằng suy nghĩ của họ. Trong bài tiểu luận này, chúng ta sẽ khám phá các nguyên tắc cơ bản của BCI và các ứng dụng tiềm năng của công nghệ tiên tiến này. \ n \ nBCI công nghệ dựa trên sự hiểu biết rằng não tạo ra tín hiệu điện khi nó hoạt động, đặc biệt là khi chúng ta đang suy nghĩ, di chuyển hoặc cảm nhận. Những tín hiệu này có thể được đo và ghi lại bằng kỹ thuật điện não đồ (EEG) hoặc từ não đồ (MEG). Với sự ra đời của BCI, giờ đây chúng ta có khả năng dịch các tín hiệu này thành các lệnh có thể điều khiển các thiết bị bên ngoài. \ n \ nMột trong những ứng dụng hứa hẹn nhất của công nghệ BCI là trong lĩnh vực y học hỗ trợ và phục hồi chức năng. Đối với những người bị suy giảm khả năng vận động hoặc mất khả năng nói, công nghệ BCI có thể cung cấp một cách để tương tác với thế giới xung quanh. Ví dụ, một bệnh nhân bị liệt có thể sử dụng BCI để điều khiển cánh tay robot hoặc một người bị rối loạn ngôn ngữ có thể sử dụng BCI để giao tiếp thông qua máy tính. \ n \ nBCI công nghệ cũng có khả năng tăng cường và tăng cường khả năng nhận thức của chúng ta. Ví dụ, một hệ thống BCI có thể được sử dụng để tăng cường trí nhớ, tăng tốc học tập hoặc tăng sự tập trung và chú ý. Hãy tưởng tượng bạn có thể truy cập ngay lập tức vô số thông tin chỉ với một suy nghĩ hoặc có thể học một ngôn ngữ mới trong một phần nhỏ thời gian thông thường. Đây chỉ là một số khả năng mà công nghệ BCI có thể biến thành hiện thực. Mặc dù công nghệ BCI vẫn đang ở giai đoạn đầu, nhưng nó đã cho thấy tiềm năng to lớn. Khả năng giao tiếp trực tiếp với bộ não của chúng ta và các thiết bị xung quanh chúng ta mang đến những khả năng thú vị cho tương lai. Cho dù đó là hỗ trợ người khuyết tật hay nâng cao khả năng nhận thức của chúng ta, công nghệ BCI hứa hẹn về một thế giới tốt đẹp hơn, kết nối hơn."}</w:t>
      </w:r>
    </w:p>
    <w:p w14:paraId="46C5C4CA" w14:textId="77777777" w:rsidR="00DD6DFB" w:rsidRDefault="00F02EC1">
      <w:r>
        <w:t xml:space="preserve">{"câu hỏi": "Tạo một bài đăng trên blog hấp dẫn đưa ra lời khuyên về cách chuẩn bị cho các cuộc phỏng vấn xin việc.", "Câu trả lời": "Chuẩn bị cho một cuộc phỏng vấn xin việc: Mẹo và thủ thuật \ n \ n \ n Xin chúc mừng, bạn đã có được một cuộc phỏng vấn cho công việc mơ </w:t>
      </w:r>
      <w:r>
        <w:lastRenderedPageBreak/>
        <w:t>ước của mình! Bây giờ đến phần căng thẳng thần kinh - chuẩn bị cho cuộc phỏng vấn. Đừng lo lắng, với một chút chuẩn bị và cân nhắc, bạn có thể vượt qua bất kỳ cuộc phỏng vấn nào theo cách của bạn. Dưới đây là một số mẹo và thủ thuật về cách chuẩn bị cho một cuộc phỏng vấn xin việc. \ n \ n1. Thực hiện nghiên cứu của bạn \ nĐầu tiên và quan trọng nhất, nó \ u2019s cần thiết để nghiên cứu công ty và vai trò bạn \ u2019re ứng tuyển. Bạn có thể làm điều này bằng cách kiểm tra trang web của công ty, các kênh truyền thông xã hội của họ và bất kỳ bài báo tin tức nào gần đây về họ. Điều này sẽ chuẩn bị cho bạn bất kỳ câu hỏi nào mà người phỏng vấn có thể hỏi về công ty hoặc ngành. Thêm vào đó, nó cho người phỏng vấn thấy rằng bạn thực sự quan tâm đến công ty và vai trò. \ n \ n2. Thực hành câu trả lời của bạn \ nIt \ u2019s một ý tưởng tốt để thực hành câu trả lời của bạn cho các câu hỏi phỏng vấn phổ biến. Điều này sẽ giúp bạn cảm thấy tự tin hơn trong cuộc phỏng vấn và sẽ làm giảm khả năng mất cảnh giác. Một số câu hỏi phổ biến bạn nên chuẩn bị câu trả lời bao gồm: \ n \ n - Tại sao bạn muốn làm việc cho công ty này?\n-Điểm mạnh và điểm yếu lớn nhất của bạn là gì?\n-Bạn có kinh nghiệm liên quan gì cho vai trò này?\n-Bạn thấy mình ở đâu trong năm năm?\n\n3. Ăn mặc phù hợp \ nIt \ u2019s quan trọng để ăn mặc chuyên nghiệp và phù hợp cho cuộc phỏng vấn. Bạn không cần phải mặc một bộ đồ đầy đủ, nhưng bạn nên chọn trang phục công sở gọn gàng và ngăn nắp. Hãy chắc chắn rằng quần áo của bạn sạch sẽ và không có nếp nhăn. \ n \ n4. Lên kế hoạch cho hành trình của bạn \ n Hãy chắc chắn rằng bạn biết cách đến địa điểm phỏng vấn và bạn sẽ mất bao lâu để đến đó. Đặt mục tiêu đến sớm 10-15 phút để bạn có thời gian lấy lại hơi thở và bình tĩnh trước cuộc phỏng vấn. Nếu bạn đến muộn, hãy đảm bảo cho người phỏng vấn biết. \ n \ n5. Hãy tự tin và tích cực\nĐó là điều tự nhiên để cảm thấy lo lắng trước một cuộc phỏng vấn, nhưng hãy cố gắng giữ thái độ tích cực và tự tin. Giao tiếp bằng mắt với người phỏng vấn, mỉm cười và nói rõ ràng. Hãy nhớ rằng, bạn đã được chọn cho một cuộc phỏng vấn bởi vì công ty tin rằng bạn có một cái gì đó để cung cấp, vì vậy hãy tự tin vào khả năng của bạn và những gì bạn có thể mang lại cho vai trò. \ n \ n Với những lời khuyên này trong tâm trí, bạn sẽ tốt trên con đường của bạn để đạt được cuộc phỏng vấn tiếp theo của bạn. Hãy nhớ rằng, chuẩn bị là chìa khóa, vì vậy hãy dành thời gian để nghiên cứu công ty, thực hành câu trả lời và lên kế hoạch cho hành trình của bạn. Quan trọng nhất, hãy luôn tự tin và tích cực, và bạn sẽ tạo ấn tượng tuyệt vời. Chúc may mắn"}</w:t>
      </w:r>
    </w:p>
    <w:p w14:paraId="2C1B6176" w14:textId="77777777" w:rsidR="00DD6DFB" w:rsidRDefault="00F02EC1">
      <w:r>
        <w:t>{"câu hỏi": "Tạo ra một cuộc đối thoại giữa hai nhân vật, Jack và Susan, trong một nhà hàng.", "câu trả lời": "Jack: Xin chào Susan, bạn khỏe không?\n\nSusan: Tôi rất tuyệt, Jack. Còn bạn thì sao?\n\nJack: Khá tốt. Cảm ơn bạn đã hỏi. Đây là một nhà hàng đẹp mà bạn đã chọn. \n\nSusan: Vâng. Tôi nghe nói họ có một lựa chọn hải sản tuyệt vời. Bạn đã từng đến đây bao giờ chưa?\n\nJack: Không, lần đầu tiên. Tôi rất mong được thử đồ ăn của họ.\n\nSusan: Tôi cũng vậy. Bạn đã có cơ hội xem thực đơn chưa?\n\nJack: Chưa, nhưng mọi thứ nghe có vẻ ngon. Bạn đang nghĩ gì về việc nhận được?\n\nSusan: Tôi đã nghĩ đến việc thử cá hồi nướng. Nghe có vẻ rất hay.\n\nJack: Nghe hay đấy. Tôi có thể chỉ cần làm theo sự dẫn dắt của bạn về cái đó.\n\nSusan: Tuyệt. Bạn có muốn thử một món khai vị? Cocktail tôm của họ được cho là tuyệt vời. \ n \ nJack: Chắc chắn, chúng ta hãy làm điều đó. Tôi nóng lòng muốn nếm thử mọi thứ.\n\nSusan: Tôi cũng vậy. Tất cả đều trông rất tuyệt.\n\nJack: Vâng, đây là một bữa ăn tuyệt vời và một công ty tốt.\n\nSusan: Chúc mừng điều đó, Jack."}</w:t>
      </w:r>
    </w:p>
    <w:p w14:paraId="3176AACF" w14:textId="77777777" w:rsidR="00DD6DFB" w:rsidRDefault="00F02EC1">
      <w:r>
        <w:lastRenderedPageBreak/>
        <w:t>{"câu hỏi": "Bạn được cung cấp một câu. Tạo một câu hỏi có thể được hỏi về câu. - Anh ấy đi dạo quanh vườn và chiêm ngưỡng những bông hoa đẹp.", "trả lời": "Anh ấy đã làm gì khi đi dạo quanh vườn?"}</w:t>
      </w:r>
    </w:p>
    <w:p w14:paraId="308390DB" w14:textId="77777777" w:rsidR="00DD6DFB" w:rsidRDefault="00F02EC1">
      <w:r>
        <w:t>{"câu hỏi": "Đưa ra mô tả về hành vi, hãy phân loại nó là một hành động đạo đức hoặc phi đạo đức. - Một người đang ăn cắp của chủ nhân của họ.", "trả lời": "Hành động này là phi đạo đức. Ăn cắp, bất kể lý do hay lý do, được coi là một hành động phi đạo đức vì nó đòi hỏi phải lấy thứ gì đó thuộc về người khác mà không có sự cho phép hoặc đồng ý của họ. Nó vi phạm các nguyên tắc trung thực, liêm chính và công bằng."}</w:t>
      </w:r>
    </w:p>
    <w:p w14:paraId="4258EA3D" w14:textId="77777777" w:rsidR="00DD6DFB" w:rsidRDefault="00F02EC1">
      <w:r>
        <w:t>{"câu hỏi": "Đưa ra đầu vào về một thí nghiệm khoa học, hãy đề xuất một kết luận thích hợp. - Trong phòng thí nghiệm khoa học, một nhóm sinh viên đã nung nóng một thanh sắt trong năm phút và đo nhiệt độ của nó.", "trả lời": "Dựa trên đầu vào được cung cấp, một kết luận thích hợp sẽ là thông qua thí nghiệm này, các sinh viên có thể quan sát và ghi lại sự thay đổi nhiệt độ của thanh sắt khi nó được nung nóng trong năm phút. Các chi tiết khác về các phát hiện, chẳng hạn như sự gia tăng nhiệt độ hoặc bất kỳ mô hình nào quan sát được, sẽ cung cấp cái nhìn sâu sắc hơn về kết quả của thí nghiệm."}</w:t>
      </w:r>
    </w:p>
    <w:p w14:paraId="681F0757" w14:textId="77777777" w:rsidR="00DD6DFB" w:rsidRDefault="00F02EC1">
      <w:r>
        <w:t>{"câu hỏi": "Đưa ra một công thức, hãy giải thích các hướng dẫn từng bước để nấu món ăn. - Thành phần: 2 chén cà chua thái hạt lựu, 1 củ hành tây, 2 thìa dầu ô liu, 1 thìa cà phê tỏi, 1 thìa cà phê muối", "trả lời": "1. Bắt đầu bằng cách chuẩn bị nguyên liệu của bạn. Xúc xắc 2 chén cà chua và cắt 1 củ hành tây thành miếng nhỏ.\n2. Trong chảo rán, đun nóng 2 muỗng canh dầu ô liu trên lửa vừa.\n3. Khi dầu nóng, thêm hành tây xắt nhỏ vào và xào \u00e9 cho đến khi nó trở nên trong mờ, thỉnh thoảng khuấy. \ n4. Tiếp theo, thêm 1 thìa cà phê tỏi băm vào chảo, và nấu thêm một phút nữa, khuấy liên tục để tránh bị cháy.\n5. Thêm cà chua thái hạt lựu vào chảo, và rắc vào 1 muỗng cà phê muối.\n6. Khuấy tất cả mọi thứ với nhau và để hỗn hợp sôi trong vòng 10-15 phút, cho đến khi nước sốt cà chua đặc lại. \ n7. Khi nước sốt đã đạt đến độ đặc mong muốn của bạn, hãy lấy chảo ra khỏi bếp và bạn đã sẵn sàng để phục vụ! Nước sốt này là hoàn hảo cho mì ống, hoặc làm cơ sở cho các món ăn khác."}</w:t>
      </w:r>
    </w:p>
    <w:p w14:paraId="09698500" w14:textId="77777777" w:rsidR="00DD6DFB" w:rsidRDefault="00F02EC1">
      <w:r>
        <w:t>{"question": "Back phiên âm từ \u201cyoga\u201d từ tiếng Phạn sang tiếng Anh.", "answer": "Từ \"yoga\" trong tiếng Phạn là \u092f\u094b\u0917 hoặc yog, khi phiên âm bằng hệ thống IAST sang bảng chữ cái La Mã. Từ tiếng Anh \"yoga\" là một sự chiếm đoạt trực tiếp và là kết quả của việc phiên âm từ gốc tiếng Phạn."}</w:t>
      </w:r>
    </w:p>
    <w:p w14:paraId="30201629" w14:textId="77777777" w:rsidR="00DD6DFB" w:rsidRDefault="00F02EC1">
      <w:r>
        <w:t>{"câu hỏi": "Thiết kế ngược một câu để làm cho nó nghe tự nhiên như thể bạn đang viết một tác phẩm hư cấu. - Cô ấy rất vui mừng khi cuối cùng nó đã trở thành hiện thực.", "trả lời": "Cuối cùng khi nó trở thành hiện thực, cô ấy tràn ngập niềm vui như vậy."}</w:t>
      </w:r>
    </w:p>
    <w:p w14:paraId="59FEEF78" w14:textId="77777777" w:rsidR="00DD6DFB" w:rsidRDefault="00F02EC1">
      <w:r>
        <w:t xml:space="preserve">{"câu hỏi": "Đưa ra một danh sách các thành phần, đề xuất bất kỳ thành phần nào còn thiếu cần thiết để làm một món ăn. - Muối, dầu ô liu, tỏi", "trả lời": "Dựa trên các thành phần được cung cấp - muối, dầu ô liu và tỏi - có rất nhiều món ăn bạn có thể làm, vì vậy không có câu trả lời dứt khoát. Ví dụ, để làm một món mì ống cơ bản, bạn có thể thêm mì ống, phô mai parmesan và rau mùi tây tươi, trong khi đối với bánh mì tỏi, bạn sẽ cần bánh mì, bơ và các </w:t>
      </w:r>
      <w:r>
        <w:lastRenderedPageBreak/>
        <w:t>loại thảo mộc tùy chọn như rau mùi tây và oregano. Bạn có thể vui lòng cung cấp thêm chi tiết về món ăn bạn muốn làm được không?"}</w:t>
      </w:r>
    </w:p>
    <w:p w14:paraId="2435C0DD" w14:textId="77777777" w:rsidR="00DD6DFB" w:rsidRDefault="00F02EC1">
      <w:r>
        <w:t>{"question": "Thay đổi văn bản thành ngôi thứ ba. - Tôi sẽ đến cửa hàng.", "trả lời": "Anh ấy/Cô ấy sẽ đến cửa hàng."}</w:t>
      </w:r>
    </w:p>
    <w:p w14:paraId="3D3491D6" w14:textId="77777777" w:rsidR="00DD6DFB" w:rsidRDefault="00F02EC1">
      <w:r>
        <w:t>{"question": "Sắp xếp lại danh sách đã cho. - Ngựa, Hợi, Mèo, Bò", "Trả lời": "Mèo, Bò, Ngựa, Hợi."}</w:t>
      </w:r>
    </w:p>
    <w:p w14:paraId="24CB9762" w14:textId="77777777" w:rsidR="00DD6DFB" w:rsidRDefault="00F02EC1">
      <w:r>
        <w:t>{"question": "Xóa các từ trong ngoặc đơn. - Ông già (rất) đi chậm.", "trả lời": "Ông lão đi chậm."}</w:t>
      </w:r>
    </w:p>
    <w:p w14:paraId="317B5FDF" w14:textId="77777777" w:rsidR="00DD6DFB" w:rsidRDefault="00F02EC1">
      <w:r>
        <w:t>{"câu hỏi": "Hoàng đế La Mã là ai?", "câu trả lời": "Các hoàng đế La Mã là những người cai trị Đế chế La Mã, kéo dài nhiều thế kỷ từ 27 trước Công nguyên đến năm 1453 sau Công nguyên. Hoàng đế La Mã đầu tiên là Augustus, người sáng lập Đế chế La Mã và cai trị từ năm 27 trước Công nguyên cho đến khi ông qua đời vào năm 14 sau Công nguyên. Một số hoàng đế La Mã đáng chú ý khác bao gồm:\n\n- Tiberius (14 AD - 37 AD)\n- Gaius Caligula (37 AD - 41 AD)\n- Claudius (41 AD - 54 AD)\n- Nero (54 AD - 68 AD)\n- Vespasianus (69 AD - 79 AD)\n- Titus (79 AD - 81 AD)\n- Domitian (81 AD - 96 AD)\n- Trajan (98 AD - 117 AD)\n- Hadrian (117 AD - 138 AD) \n- Antoninus Pius (138 AD - 161 AD) \n- Marcus Aurelius (161 AD - 180 AD)\n- Commodus (180 AD - 192 AD)\n- Septimius Severus (193 AD - 211 AD)\n\nVị hoàng đế cuối cùng của Đế chế Tây La Mã là Romulus Augustus (476 AD) nhưng nửa phía đông lâu dài, được gọi là Đế chế Byzantine, kéo dài đến năm 1453 với hoàng đế cuối cùng là Konstantinos XI."}</w:t>
      </w:r>
    </w:p>
    <w:p w14:paraId="6519BC9C" w14:textId="77777777" w:rsidR="00DD6DFB" w:rsidRDefault="00F02EC1">
      <w:r>
        <w:t>{"câu hỏi": "Phân loại cảm xúc trong lời bài hát này - \"Em là ánh sáng mặt trời trong ngày của anh\nVà ánh trăng trong đêm của anh\nAnh làm cho mọi thứ dường như rất sáng\"", "trả lời": "Cảm xúc được thể hiện trong những lời bài hát này là tình yêu và hạnh phúc."}</w:t>
      </w:r>
    </w:p>
    <w:p w14:paraId="27659B45" w14:textId="77777777" w:rsidR="00DD6DFB" w:rsidRDefault="00F02EC1">
      <w:r>
        <w:t>{"câu hỏi": "Viết lại câu này: \"Những bộ phim yêu thích của tôi là bộ ba Chúa tể của những chiếc nhẫn\" - Những bộ phim yêu thích của tôi là bộ ba Chúa tể của những chiếc nhẫn", "câu trả lời": "Bộ ba Chúa tể của những chiếc nhẫn là những bộ phim yêu thích nhất của tôi."}</w:t>
      </w:r>
    </w:p>
    <w:p w14:paraId="00025D71" w14:textId="77777777" w:rsidR="00DD6DFB" w:rsidRDefault="00F02EC1">
      <w:r>
        <w:t>{"câu hỏi": "Trong tất cả các quốc gia trên thế giới, quốc gia nào có dân số cao nhất?", "câu trả lời": "Tính đến tháng 11 năm 2021, dữ liệu hiện tại từ Liên Hợp Quốc, Trung Quốc có dân số cao nhất so với bất kỳ quốc gia nào trên thế giới, với ước tính 1,44 tỷ người."}</w:t>
      </w:r>
    </w:p>
    <w:p w14:paraId="75C77471" w14:textId="77777777" w:rsidR="00DD6DFB" w:rsidRDefault="00F02EC1">
      <w:r>
        <w:t>{"câu hỏi": "Xây dựng truy vấn để tìm thông tin về in 3D", "trả lời": "\"Công nghệ in 3D, còn được gọi là sản xuất bồi đắp, ứng dụng và vật liệu được sử dụng trong quy trình\""}</w:t>
      </w:r>
    </w:p>
    <w:p w14:paraId="7FCAFC53" w14:textId="77777777" w:rsidR="00DD6DFB" w:rsidRDefault="00F02EC1">
      <w:r>
        <w:t>{"câu hỏi": "Phân loại bức tranh sau đây thành một phong trào nghệ thuật. - Picasso\u2019s \u2018Les Demoiselles d'Avignon\u2019", "trả lời": "Bức tranh của Picasso \"Les Demoiselles d'Avignon\" được xếp vào tác phẩm của phong trào nghệ thuật Lập thể."}</w:t>
      </w:r>
    </w:p>
    <w:p w14:paraId="293EEBB9" w14:textId="77777777" w:rsidR="00DD6DFB" w:rsidRDefault="00F02EC1">
      <w:r>
        <w:t xml:space="preserve">{"câu hỏi": "Xây dựng mô hình đồ chơi đơn giản của hệ thống máy tính.", "câu trả lời": "Đây là mô hình đồ chơi cơ bản của hệ thống máy tính:\n\n'''\n-----------------------------------------\n|            Hệ thống máy tính |\n|                                       |\n|  --------------- --------- |\n|  | Chế biến </w:t>
      </w:r>
      <w:r>
        <w:lastRenderedPageBreak/>
        <w:t>|       | Bộ nhớ |      |\n|  |  Đơn vị (CPU) |       | (RAM) |      |\n|  -------------- ---------- |\n|          |                 |          |\n|          V V |\n|   -------------- ----------------- |\n|   | Đầu vào / Đầu ra |    | Lưu trữ (HDD) | |\n|   |     (I/O) |    |     (SSD) | |\n|   -------------- ---------------- |\n|                                       |\n-----------------------------------------\n'''\n\nMô hình đơn giản này bao gồm bốn thành phần chính: \n- Bộ xử lý, hay CPU, là bộ não của máy tính. Nó thực hiện các phép tính và thực hiện các hướng dẫn.\n- Bộ nhớ, hoặc RAM, là một khu vực lưu trữ tạm thời nơi dữ liệu và hướng dẫn có thể được truy cập nhanh chóng bởi CPU. \ n- Lưu trữ, chẳng hạn như ổ đĩa cứng (HDD) hoặc ổ cứng thể rắn (SSD), cung cấp lưu trữ dài hạn cho dữ liệu và chương trình. \n- Input/Output (I/O) đề cập đến các cách khác nhau mà máy tính có thể nhận đầu vào từ người dùng hoặc dữ liệu đầu ra cho các thiết bị bên ngoài.\n\nCác thành phần này hoạt động cùng nhau trong một máy tính để thực hiện các tác vụ và xử lý thông tin."}</w:t>
      </w:r>
    </w:p>
    <w:p w14:paraId="6DE5DD83" w14:textId="77777777" w:rsidR="00DD6DFB" w:rsidRDefault="00F02EC1">
      <w:r>
        <w:t>{"câu hỏi": "Tạo một trung tâm cho một bữa tối lãng mạn tại nhà.", "câu trả lời": "Để tạo ra một trung tâm cho một bữa tối lãng mạn tại nhà, bạn sẽ cần các vật liệu sau:\n\n- Một chiếc bình hoặc bát trang trí\n- Hoa hoặc cánh hoa (tươi hoặc nhân tạo)\n- Nến (ánh sáng trà hoặc thon)\n- Cánh hoa hồng hoặc hoa giấy \ n- Ruy băng hoặc đá trang trí \ n \ nDưới đây là hướng dẫn từng bước đơn giản để tạo trung tâm của bạn: \ n \ n1. Bắt đầu với một chiếc bình hoặc bát sạch sẽ và bóng bẩy bổ sung cho bảng màu của cảnh quan bàn của bạn. \ n \ n2. Đổ đầy bình của bạn với một bó hoa nhỏ hoặc rải cánh hoa xung quanh đế bát. Nếu sử dụng hoa giả, hãy đảm bảo chúng được tạo hình hợp lý và sắp xếp gọn gàng.\n\n3. Đặt nến xung quanh bình hoặc bát. Sử dụng một số lẻ để tạo ra một màn hình cân bằng và hấp dẫn trực quan. Nếu sử dụng nến thon, hãy đảm bảo chúng có độ cao khác nhau để thêm sự quan tâm trực quan. \ n \ n4. Rắc cánh hoa hồng hoặc hoa giấy xung quanh gốc nến, đảm bảo chúng không quá gần ngọn lửa. \ n \ n5. Thêm một số nét cuối cùng, như buộc một dải ruy băng xung quanh chiếc bình hoặc rải đá trang trí xung quanh nến, để hoàn thành trung tâm lãng mạn của bạn. \ n \ n Với những bước đơn giản này, bạn sẽ có một trung tâm đẹp và lãng mạn sẽ tạo tâm trạng cho một bữa tối đáng nhớ ở nhà."}</w:t>
      </w:r>
    </w:p>
    <w:p w14:paraId="266FEB78" w14:textId="77777777" w:rsidR="00DD6DFB" w:rsidRDefault="00F02EC1">
      <w:r>
        <w:t>{"question": "Tạo một câu mô tả nguyên tố nước.", "trả lời": "\"Nước là một chất lỏng thiết yếu, trong suốt và không mùi, bao phủ hơn 70% bề mặt Trái đất và rất quan trọng đối với tất cả các dạng sống đã biết.\""}</w:t>
      </w:r>
    </w:p>
    <w:p w14:paraId="2EA91E41" w14:textId="77777777" w:rsidR="00DD6DFB" w:rsidRDefault="00F02EC1">
      <w:r>
        <w:t xml:space="preserve">{"câu hỏi": "Cung cấp công thức sáng tạo chi tiết để làm bánh", "câu trả lời": "Công thức bánh vani dễ dàng\n\nThành phần:\n\n- 2 chén bột mì đa dụng\n- 2 muỗng cà phê bột nở\n- 1/2 muỗng cà phê muối nở\n- 1/2 muỗng cà phê muối\n- 3/4 chén bơ lạt, ở nhiệt độ phòng\n- 1 1/2 chén đường\n- 2 quả trứng lớn\n- 2 muỗng cà phê chiết xuất vani\n- 1 1/2 cốc sữa bơ\n\nHướng dẫn:\n\n1. Làm nóng lò nướng của bạn ở 350 \ u00b0F (175 \ u00b0C). Bôi mỡ chảo bánh 9 inch bằng bình xịt nấu ăn hoặc bơ.\n\n2. Trong một bát trộn cỡ trung bình, kết hợp 2 chén bột mì đa dụng, 2 muỗng cà phê bột nở, 1/2 muỗng cà phê muối nở và 1/2 muỗng cà phê muối. Đánh đều với nhau cho đến khi kết hợp đều.\n\n3. Trong một bát trộn lớn, kem với nhau 3/4 cốc bơ không ướp muối và 1 1/2 chén đường cho đến khi nhẹ và mịn. Quá trình này sẽ mất khoảng 3-4 phút.\n\n4. Đánh trong 2 quả trứng lớn, từng quả một, cho đến khi kết hợp tốt. Khuấy 2 muỗng cà phê chiết xuất vani.\n\n5. Thêm các thành phần khô vào các thành phần ướt và trộn cho đến khi vừa kết hợp. Thêm </w:t>
      </w:r>
      <w:r>
        <w:lastRenderedPageBreak/>
        <w:t>vào 1 1/2 cốc sữa bơ và khuấy cho đến khi bột mịn.\n\n6. Đổ bột vào chảo bánh đã chuẩn bị và làm mịn mặt trên bằng thìa hoặc mặt sau của thìa. \ n \ n7. Nướng trong 30-35 phút, hoặc cho đến khi tăm cắm vào giữa bánh sạch.\n\n8. Để bánh nguội trong chảo trong 10 phút trước khi chuyển nó vào giá dây để nguội hoàn toàn. \ n \ n9. Khi bánh đã nguội, bạn có thể trang trí nó với lớp phủ hoặc topping yêu thích của bạn, hoặc phục vụ nó đơn giản với một lớp đường bột. \ n \ n Thưởng thức bánh vani tự làm ngon miệng của bạn!"}</w:t>
      </w:r>
    </w:p>
    <w:p w14:paraId="28FA7E47" w14:textId="77777777" w:rsidR="00DD6DFB" w:rsidRDefault="00F02EC1">
      <w:r>
        <w:t>{"câu hỏi": "So sánh và đối chiếu hai phong cách học tập khác nhau: thị giác và thính giác.", "trả lời": "Học trực quan và học thính giác là hai phong cách riêng biệt để thu nhận và lưu giữ thông tin. Cả hai phong cách đều liên quan đến các phương pháp học tập khác nhau, vì vậy một cá nhân có thể thích cái này hơn cái kia hoặc sử dụng kết hợp cả hai để có kết quả tối ưu. Người học trực quan thích xử lý thông tin thông qua các phương tiện trực quan như hình ảnh, hình ảnh, sơ đồ, biểu đồ và bản đồ tư duy. Họ có xu hướng học tốt nhất khi thông tin được trình bày bằng đồ họa hoặc ở định dạng bằng văn bản, vì điều này cho phép họ xem thông tin và sắp xếp nó theo cách mà họ có thể hiểu và ghi nhớ. Người học trực quan thường định hướng chi tiết và giỏi đọc ngôn ngữ cơ thể và nét mặt, điều này có thể giúp họ hiểu rõ hơn về các tương tác xã hội. Mặt khác, người học thính giác thích học thông qua âm thanh và lời nói. Họ có xu hướng thích các bài giảng và thảo luận nhóm nơi họ có thể lắng nghe, xử lý và đặt câu hỏi khi cần thiết. Kiểu học này có thể có lợi cho những cá nhân có kỹ năng xử lý thính giác, vì họ có thể lưu giữ thông tin tốt hơn khi nó được nghe. Người học thính giác cũng có thể được hưởng lợi từ sự lặp lại bằng lời nói và các thiết bị ghi nhớ, giúp họ ghi nhớ thông tin bằng cách liên kết nó với âm thanh hoặc cụm từ. Tóm lại, phong cách học tập thị giác và thính giác là hai cách khác nhau trong đó các cá nhân xử lý và lưu giữ thông tin. Một phong cách vốn không tốt hơn phong cách kia, nhưng các cá nhân có thể có sở thích cho cái này hay cái kia dựa trên điểm mạnh và quá trình nhận thức của họ. Người học trực quan có thể thích thông tin đồ họa, trong khi người học thính giác có thể thích các bài giảng và thảo luận. Cuối cùng, điều quan trọng là phải hiểu và sử dụng phong cách học tập riêng của một người để tiếp thu và lưu giữ thông tin tốt nhất."}</w:t>
      </w:r>
    </w:p>
    <w:p w14:paraId="2CCB3B64" w14:textId="77777777" w:rsidR="00DD6DFB" w:rsidRDefault="00F02EC1">
      <w:r>
        <w:t>{"câu hỏi": "Tạo ra một bài thơ động vật nguyên bản.", "câu trả lời": "Trong khu rừng xanh tươi tốt,\nVới cây cối và dương xỉ galore,\nSinh vật sống lớn nhỏ,\nMỗi sinh vật có một câu chuyện trong cửa hàng.\n\nCon cú già khôn ngoan,\nĐậu cao trên cây,\nKể chuyện phiêu lưu,\nGửi tất cả những ai \u2019d lắng nghe và xem.\n\nCon cáo ranh mãnh và xảo quyệt,\nVới cái đuôi rậm rạp và mõm nhọn,\ nLẻn quanh tán lá,\nKhi mặt trời bắt đầu mờ dần.\n\nCon nai, thật duyên dáng,\nVới những đốm trên nơi ẩn náu của nó,\nChăn thả dưới tán cây,\nKhi ngày trôi qua trong sải bước.\n\nCon gấu, thật mạnh mẽ và dũng mãnh,\nVới một bộ lông xù xì,\nĐi lang thang trong rừng với mục đích,\nNhư khu rừng thì thầm và khuấy động.\n\nMỗi con vật độc đáo,\ nVới một câu chuyện để mở ra,\n Những sinh vật của khu rừng, \n Thật tuyệt vời để chiêm ngưỡng."}</w:t>
      </w:r>
    </w:p>
    <w:p w14:paraId="0BB23DC1" w14:textId="77777777" w:rsidR="00DD6DFB" w:rsidRDefault="00F02EC1">
      <w:r>
        <w:t xml:space="preserve">{"câu hỏi": "Đề xuất giải pháp để đối phó với vi-rút máy tính.", "trả lời": "Nếu máy tính của bạn bị nhiễm vi-rút, có một số bước bạn có thể thực hiện để giải quyết vấn đề:\n\n1. Ngắt kết nối internet: Điều này sẽ ngăn chặn vi-rút lây lan sang các thiết bị khác hoặc gửi thông tin nhạy cảm từ máy tính của bạn đến tin tặc. \ n \ n2. Vào Chế độ An toàn: Khởi động lại </w:t>
      </w:r>
      <w:r>
        <w:lastRenderedPageBreak/>
        <w:t>máy tính của bạn ở Chế độ An toàn, điều này sẽ ngăn chặn vi-rút chạy trong khi bạn làm việc để loại bỏ nó.\n\n3. Xóa các tệp tạm thời: Điều này sẽ giải phóng thêm dung lượng và có thể giúp loại bỏ một số vi-rút.\n\n4. Chạy quét vi-rút: Sử dụng chương trình chống vi-rút đáng tin cậy để quét vi-rút và phần mềm độc hại khác trên máy tính của bạn. Đảm bảo phần mềm chống vi-rút của bạn được cập nhật trước khi chạy quét.\n\n5. Loại bỏ vi-rút: Làm theo hướng dẫn của phần mềm chống vi-rút để loại bỏ vi-rút khỏi máy tính của bạn.\n\n6. Cập nhật phần mềm của bạn: Khi vi-rút đã được gỡ bỏ, hãy đảm bảo tất cả phần mềm của bạn được cập nhật để ngăn ngừa nhiễm trùng trong tương lai. \ n \ n7. Thay đổi mật khẩu của bạn: Thay đổi tất cả mật khẩu của bạn để đề phòng, đặc biệt nếu bạn nghĩ rằng vi-rút có thể đã đánh cắp thông tin cá nhân của bạn. \ n \ n8. Hãy thận trọng hơn trong tương lai: Luôn cảnh giác với việc nhấp vào liên kết hoặc tải xuống tệp đính kèm từ các nguồn không xác định và luôn cập nhật phần mềm chống vi-rút cũng như các chương trình khác để ngăn chặn sự lây nhiễm trong tương lai."}</w:t>
      </w:r>
    </w:p>
    <w:p w14:paraId="4FF7C118" w14:textId="77777777" w:rsidR="00DD6DFB" w:rsidRDefault="00F02EC1">
      <w:r>
        <w:t>{"question": "Produce a list of common words in the English language.", "answer": "Dưới đây là danh sách 50 từ phổ biến trong tiếng Anh:\n\n1. các\n2. và\n3. đến\n4. của\n5. a\n6. trong\n7. là\n8. nó\n9. bạn\n10. Cái đó\n11. Anh ấy \ N12. là\n13. cho\n14. trên\n15. là\n16. với\n17. AS \ N18. I\n19. của anh ấy \ n20. Họ \ n21. be\n22. tại\n23. một\n24. có\n25. Cái này\n26. từ\n27. hoặc\n28. đã \ n29. bởi\n30. nóng\n31. nhưng\n32. một số\n33. Cái gì\n34. ở đó\n35. Chúng tôi \ N36. có thể \ n37. ra \ n38. Khác\n39. là\n40. Tất cả \ N41. của bạn\n42. khi\n43. lên \ n44. Sử dụng \ N45. từ\n46. Làm thế nào \ N47. cho biết\n48. AN\n49. mỗi\n50. cô ấy"}</w:t>
      </w:r>
    </w:p>
    <w:p w14:paraId="6EB7A775" w14:textId="77777777" w:rsidR="00DD6DFB" w:rsidRDefault="00F02EC1">
      <w:r>
        <w:t>{"câu hỏi": "Phân loại đối tượng sau đây là động vật có vú, cá, bò sát hoặc chim: Cá voi lưng gù.", "câu trả lời": "Cá voi lưng gù là động vật có vú."}</w:t>
      </w:r>
    </w:p>
    <w:p w14:paraId="16A0295E" w14:textId="77777777" w:rsidR="00DD6DFB" w:rsidRDefault="00F02EC1">
      <w:r>
        <w:t>{"question": "Chỉnh sửa câu sau để nó ngắn gọn hơn:\n\nTôi sẽ thực hiện một số thay đổi đối với thói quen hàng ngày của mình để khỏe mạnh hơn. - Tôi sẽ thực hiện một số thay đổi đối với thói quen hàng ngày của mình để khỏe mạnh hơn.", "trả lời": "Tôi sẽ điều chỉnh thói quen của mình để có sức khỏe tốt hơn."}</w:t>
      </w:r>
    </w:p>
    <w:p w14:paraId="195FCA5A" w14:textId="77777777" w:rsidR="00DD6DFB" w:rsidRDefault="00F02EC1">
      <w:r>
        <w:t>{"question": "Tìm một từ trong tiếng Pháp có nghĩa là \"beautiful\".", "answer": "Trong tiếng Pháp, một từ có nghĩa là \"beautiful\" là \"beau\" cho số ít nam tính, \"belle\" cho số ít nữ tính, \"beaux\" cho số nhiều nam tính và \"belles\" cho số nhiều nữ tính."}</w:t>
      </w:r>
    </w:p>
    <w:p w14:paraId="0AE291F3" w14:textId="77777777" w:rsidR="00DD6DFB" w:rsidRDefault="00F02EC1">
      <w:r>
        <w:t>{"question": "Dịch \u201cC\u2019est ghê gớm\u201d sang tiếng Anh.", "answer": "\"That's great\" or \"That's wonderful.\""}</w:t>
      </w:r>
    </w:p>
    <w:p w14:paraId="3105D40C" w14:textId="77777777" w:rsidR="00DD6DFB" w:rsidRDefault="00F02EC1">
      <w:r>
        <w:t xml:space="preserve">{"câu hỏi": "Giả sử bạn là học sinh trung học. Một số lợi ích của việc tham gia một câu lạc bộ là gì?", "trả lời": "Có một số lợi ích khi tham gia một câu lạc bộ ở trường trung học: \ n \ n1. Cơ hội giao lưu: Tham gia một câu lạc bộ có thể giúp bạn gặp gỡ những người mới và hình thành tình bạn lâu dài. Bạn sẽ được tương tác với các thành viên câu lạc bộ khác, những người có cùng sở thích và đam mê như bạn. \ n \ n2. Có được các kỹ năng mới: Các câu lạc bộ có thể cung cấp một môi trường để bạn học hỏi hoặc phát triển các kỹ năng mới. Ví dụ, trở thành thành viên của một nhóm tranh luận ở trường hoặc câu lạc bộ kịch nghệ có thể </w:t>
      </w:r>
      <w:r>
        <w:lastRenderedPageBreak/>
        <w:t>giúp bạn nói trước công chúng và tự tin. \ n \ n3. Xây dựng sơ yếu lý lịch của bạn: Trở thành thành viên của một câu lạc bộ có thể tăng thêm giá trị cho sơ yếu lý lịch hoặc đơn đăng ký đại học của bạn. Nó cho thấy rằng bạn chủ động, có sở thích bên ngoài học thuật và có thể chứng minh sự tham gia, lãnh đạo và dịch vụ cộng đồng. \ n \ n4. Cảm giác thân thuộc: Tham gia một câu lạc bộ mang lại cảm giác cộng đồng và thân thuộc, giúp điều hướng dễ dàng hơn trong bối cảnh xã hội phức tạp của trường trung học. \ n \ n5. Tác động và dịch vụ: Nhiều câu lạc bộ tập trung vào việc trả lại cho cộng đồng thông qua dịch vụ tình nguyện, gây quỹ hoặc tổ chức các sự kiện. Thông qua các câu lạc bộ này, bạn có thể tạo ra sự khác biệt thực sự trong cộng đồng của mình và có được cảm giác hoàn thiện cá nhân. Tóm lại, tham gia một câu lạc bộ ở trường trung học có thể tạo cơ hội giao tiếp, học các kỹ năng mới, xây dựng sơ yếu lý lịch, nuôi dưỡng ý thức cộng đồng và tạo ảnh hưởng thông qua dịch vụ."}</w:t>
      </w:r>
    </w:p>
    <w:p w14:paraId="47A48FC0" w14:textId="77777777" w:rsidR="00DD6DFB" w:rsidRDefault="00F02EC1">
      <w:r>
        <w:t>{"câu hỏi": "Kể tên năm kỹ năng quan trọng đối với một kỹ sư phần mềm.", "câu trả lời": "1. Lập trình: Kỹ năng về một hoặc nhiều ngôn ngữ lập trình như Java, C ++, Python và JavaScript là điều cần thiết cho một kỹ sư phần mềm. \ n \ n2. Cấu trúc dữ liệu và thuật toán: Thành thạo cấu trúc dữ liệu và thuật toán là rất quan trọng để viết mã hiệu quả và tối ưu hóa, và để giải quyết các vấn đề phức tạp. \ n \ n3. Thiết kế hệ thống: Sự hiểu biết về các nguyên tắc thiết kế hệ thống và khả năng thiết kế các hệ thống có thể mở rộng, linh hoạt và có thể bảo trì là cần thiết để xây dựng phần mềm mạnh mẽ. \ n \ n4. Hợp tác và giao tiếp: Kỹ năng giao tiếp và hợp tác hiệu quả là rất quan trọng để làm việc trong một nhóm và truyền đạt ý tưởng và thông tin kỹ thuật rõ ràng cho các thành viên trong nhóm, người quản lý dự án và các bên liên quan. \ n \ n5. Học hỏi liên tục: Một kỹ sư phần mềm phải có niềm đam mê học hỏi liên tục và khả năng thích ứng nhanh với các công nghệ và phương pháp mới để bắt kịp với lĩnh vực phát triển phần mềm đang phát triển nhanh chóng."}</w:t>
      </w:r>
    </w:p>
    <w:p w14:paraId="0F2B85DB" w14:textId="77777777" w:rsidR="00DD6DFB" w:rsidRDefault="00F02EC1">
      <w:r>
        <w:t>{"câu hỏi": "Chỉnh sửa câu sau để làm cho nó ngắn gọn hơn:\n\n\"Viết sơ yếu lý lịch là một bước quan trọng trong quá trình tìm kiếm việc làm vì nó rất cần thiết để khiến bạn được nhà tuyển dụng chú ý", "câu trả lời": "Một phiên bản ngắn gọn có thể là: \"Một sơ yếu lý lịch là rất quan trọng trong việc tìm kiếm việc làm để thu hút sự chú ý của nhà tuyển dụng.\""}</w:t>
      </w:r>
    </w:p>
    <w:p w14:paraId="13BAD284" w14:textId="77777777" w:rsidR="00DD6DFB" w:rsidRDefault="00F02EC1">
      <w:r>
        <w:t>{"câu hỏi": "Có thể tạo mô hình GPT mà không cần GPU không?", "câu trả lời": "Có, có thể tạo mô hình GPT mà không cần sử dụng GPU. GPU (Bộ xử lý đồ họa) thường được sử dụng để đào tạo các mô hình học sâu như GPT vì nó có thể tăng tốc độ tính toán rất nhiều, nhưng nó không phải là một yêu cầu. Có thể đào tạo mô hình GPT chỉ sử dụng CPU (Bộ xử lý trung tâm) trên máy tính của bạn, nhưng có thể sẽ mất nhiều thời gian hơn để đào tạo mô hình so với sử dụng GPU. \ n \ n Điều quan trọng cần lưu ý là thời gian đào tạo sẽ phụ thuộc vào nhiều yếu tố khác nhau như kích thước của tập dữ liệu, độ phức tạp của mô hình,  và các tài nguyên tính toán có sẵn. Nếu bạn đang làm việc với một tập dữ liệu nhỏ hơn hoặc một mô hình ít phức tạp hơn, việc đào tạo về CPU có thể khả thi. Tuy nhiên, đối với các mô hình lớn hơn và phức tạp hơn, việc sử dụng GPU hoặc đào tạo mô hình trên các nền tảng điện toán đám mây cung cấp quyền truy cập vào GPU hiệu năng cao có thể thực tế hơn."}</w:t>
      </w:r>
    </w:p>
    <w:p w14:paraId="012ACF06" w14:textId="77777777" w:rsidR="00DD6DFB" w:rsidRDefault="00F02EC1">
      <w:r>
        <w:t xml:space="preserve">{"câu hỏi": "So sánh Microsoft Office với Google Docs, một số khác biệt chính khi nói đến các tính năng là gì?", "câu trả lời": "Microsoft Office và Google Docs là hai trong số các bộ năng suất phổ biến nhất hiện có để tạo tài liệu, bảng tính và bản trình bày. Dưới đây là một số </w:t>
      </w:r>
      <w:r>
        <w:lastRenderedPageBreak/>
        <w:t>khác biệt chính khi nói đến các tính năng của cả hai: \ n \ n - Khả năng truy cập: Microsoft Office là bộ chương trình máy tính để bàn mà bạn có thể cài đặt trên máy tính Windows hoặc Mac của mình, trong khi Google Docs là một nền tảng dựa trên web chạy qua trình duyệt internet của bạn, có thể truy cập từ mọi nơi có kết nối internet. Điều này làm cho Google Docs dễ truy cập hơn trên nhiều thiết bị, nhưng có thể bị hạn chế nếu người dùng không có kết nối internet. \ n \ n - Cộng tác: Google Docs cung cấp các tính năng cộng tác mạnh mẽ cho phép nhiều người dùng làm việc trên cùng một tài liệu cùng một lúc, với chức năng cập nhật và nhận xét theo thời gian thực. Mặc dù Microsoft Office cũng có các công cụ cộng tác, nhưng quá trình này không liền mạch và hiệu quả như với Google Docs. \ n \ n - Khả năng ngoại tuyến: Microsoft Office cho phép bạn làm việc trên các tài liệu, bảng tính và bản trình bày ngoại tuyến, trong khi với Google Docs, bạn cần kết nối internet để làm việc trên chúng. Tuy nhiên, Google Docs cung cấp khả năng ngoại tuyến thông qua tiện ích mở rộng Chrome của họ, nhưng bạn phải lên kế hoạch trước và làm cho các tệp có sẵn ngoại tuyến. \ n \ n - Tính năng nâng cao: Microsoft Office cung cấp nhiều tính năng nâng cao và tùy chọn tùy chỉnh hơn Google Docs. Ví dụ: Excel có nhiều công cụ phân tích dữ liệu và biểu đồ nâng cao hơn Google Trang tính và Word cung cấp các tùy chọn định dạng và bố cục toàn diện hơn Google Tài liệu. \ n \ n - Giá: Cả hai nền tảng đều cung cấp phiên bản miễn phí của dịch vụ của họ, nhưng để truy cập toàn bộ khả năng của Microsoft Office, bạn cần mua giấy phép, thông qua thanh toán một lần hoặc đăng ký hàng tháng. Mặt khác, Google Docs hoàn toàn miễn phí cho mục đích sử dụng cá nhân, với các gói trả phí cho người dùng doanh nghiệp.\n\nCuối cùng, sự lựa chọn giữa hai bộ năng suất sẽ phụ thuộc vào nhu cầu và mức độ ưu tiên của người dùng, với Microsoft Office cung cấp các tính năng và tùy chọn tùy chỉnh nâng cao hơn, và Google Tài liệu cung cấp các công cụ cộng tác và khả năng truy cập tốt hơn."}</w:t>
      </w:r>
    </w:p>
    <w:p w14:paraId="6254CE14" w14:textId="77777777" w:rsidR="00DD6DFB" w:rsidRDefault="00F02EC1">
      <w:r>
        <w:t xml:space="preserve">{"câu hỏi": "Phát triển chiến lược tiếp thị dựa trên dữ liệu cho một bộ phim mới.", "câu trả lời": "Sau đây là chiến lược tiếp thị dựa trên dữ liệu có thể được sử dụng để quảng bá một bộ phim mới:\n\n1. Sử dụng phân tích dữ liệu lớn: Một trong những điểm chính của chiến lược tiếp thị theo hướng dữ liệu là đạt được sự hiểu biết về đối tượng mục tiêu. Bằng cách phân tích dữ liệu từ nhiều nguồn khác nhau bao gồm phương tiện truyền thông xã hội, hồ sơ phòng vé và đánh giá phim, chúng tôi có thể phát triển tính cách khách hàng cung cấp cái nhìn sâu sắc về sở thích của đối tượng mục tiêu. \ n \ n2. Sử dụng phương tiện truyền thông xã hội: Phương tiện truyền thông xã hội có thể được sử dụng như một công cụ mạnh mẽ để tiếp cận với đối tượng mục tiêu. Bằng cách tạo ra sự hiện diện hấp dẫn trên phương tiện truyền thông xã hội và xuất bản các bài đăng được thiết kế để thu hút khán giả, bộ phim có thể tạo ra tiếng vang trong nhân khẩu học mục tiêu. \ n \ n3. Tận dụng Influencer Marketing: Một cách khác để tiếp cận đối tượng mục tiêu là thông qua influencer marketing. Bằng cách tương tác với những người có ảnh hưởng có lượng người theo dõi lớn trong số các nhân khẩu học mục tiêu, bộ phim có thể hưởng lợi từ phạm vi tiếp cận và mức độ phổ biến của những người có ảnh hưởng. \ n \ n4. Tạo một đoạn giới thiệu hấp dẫn: Đoạn giới thiệu phim là một phần thiết yếu trong chiến lược tiếp thị cho một bộ phim mới. Đoạn giới thiệu nên được chế tác theo cách thu hút khán giả mục tiêu, giới thiệu những cảnh thú vị nhất trong phim và làm nổi bật các điểm bán hàng chính. \ n \ n5. Sử dụng nhắm mục tiêu quảng cáo nâng cao: Một trong những lợi ích của quảng cáo kỹ thuật số là khả năng nhắm </w:t>
      </w:r>
      <w:r>
        <w:lastRenderedPageBreak/>
        <w:t>mục tiêu quảng cáo đến các đối tượng cụ thể. Bằng cách sử dụng các kỹ thuật nhắm mục tiêu quảng cáo, bộ phim có thể đảm bảo rằng quảng cáo của nó đang tiếp cận đối tượng phù hợp nhất. \ n \ n6. Tổ chức các buổi chiếu trước độc quyền: Tổ chức một vài buổi chiếu trước độc quyền cho những người trong ngành, nhà báo và những người xem phim được chọn có thể tạo ra cảm giác phấn khích và độc quyền xung quanh bộ phim, thúc đẩy sự quan tâm và truyền miệng. Bằng cách thực hiện chiến lược tiếp thị dựa trên dữ liệu ở trên, bộ phim mới có thể tiếp cận đối tượng mục tiêu một cách hiệu quả, tạo ra sự quan tâm và phấn khích và tối đa hóa cơ hội thành công."}</w:t>
      </w:r>
    </w:p>
    <w:p w14:paraId="6A72B83F" w14:textId="77777777" w:rsidR="00DD6DFB" w:rsidRDefault="00F02EC1">
      <w:r>
        <w:t>{"câu hỏi": "Các nước sản xuất dầu lớn nhất thế giới là gì?", "câu trả lời": "Theo Cơ quan Thông tin Năng lượng Hoa Kỳ (EIA) và tính đến năm 2021, mười quốc gia sản xuất dầu hàng đầu trên thế giới sản xuất nhiều dầu nhất hàng năm là:\n\n1. Hoa Kỳ: Với việc sản xuất dầu thô, đá phiến và các nguồn tài nguyên eo hẹp khác, Mỹ đang dẫn đầu với tư cách là nhà sản xuất dầu hàng đầu kể từ năm 2018. Ả Rập Saudi: Ả Rập Xê Út là nhà sản xuất dầu thô lớn thứ hai sau Mỹ, trong nhiều năm, dầu mỏ là trung tâm của nền kinh tế của vương quốc. Nga: Các công ty thuộc sở hữu của chính phủ Rosneft và Gazprom là những nhà sản xuất dầu và khí đốt tự nhiên hàng đầu ở Nga. \n\n4. Canada: Cát dầu của Alberta, Canada là nguồn chính để thúc đẩy sản xuất dầu thô. \ n \ n5. Trung Quốc: Công ty nhà nước Tập đoàn Dầu khí Quốc gia Trung Quốc quản lý sản xuất dầu khí của Trung Quốc. \n\n6. Brazil: Công ty thuộc sở hữu liên bang Petrobras có ảnh hưởng đáng kể trong quá trình sản xuất dầu và khí đốt tự nhiên ở Brazil. \ n \ n7. Iraq: Dự trữ và sản xuất dầu mỏ đóng một vai trò quan trọng trong nền kinh tế của Iraq. Các Tiểu vương quốc Ả Rập Thống nhất (UAE): Nền kinh tế của UAE chủ yếu được xây dựng dựa trên doanh thu nhận được từ sản xuất dầu và khí đốt tự nhiên. Kuwait: Dầu mỏ là trung tâm của nền kinh tế Kuwait, chiếm hơn 90% doanh thu xuất khẩu của nước này. \n\n10. Iran: Hơn 4/5 thu nhập xuất khẩu của Iran đến từ doanh thu từ dầu mỏ và khí đốt tự nhiên."}</w:t>
      </w:r>
    </w:p>
    <w:p w14:paraId="4E132C2B" w14:textId="77777777" w:rsidR="00DD6DFB" w:rsidRDefault="00F02EC1">
      <w:r>
        <w:t xml:space="preserve">{"câu hỏi": "Trí tuệ nhân tạo (AI) giúp cải thiện việc cung cấp dịch vụ chăm sóc sức khỏe như thế nào?", "Trả lời": "Trí tuệ nhân tạo (AI) trong chăm sóc sức khỏe là việc sử dụng các thuật toán và phần mềm để phân tích dữ liệu y tế phức tạp và cải thiện việc cung cấp và hiệu quả của các dịch vụ y tế. Tuy nhiên, nó liên quan đến một loạt các ứng dụng trong lĩnh vực này dẫn đến việc tăng cường các quy trình làm việc y tế và cải thiện kết quả của bệnh nhân. Dưới đây là một số cách mà AI đang giúp cải thiện việc cung cấp dịch vụ chăm sóc sức khỏe: \ n \ n1) Chẩn đoán và điều trị: AI có thể phân tích hình ảnh y tế, hồ sơ sức khỏe điện tử và dữ liệu di truyền để hỗ trợ các bác sĩ xác định bệnh, chẩn đoán chính xác hơn và xác định phương pháp điều trị hiệu quả nhất. \ n \ n2) Y học cá nhân hóa: Với sự trợ giúp của các thuật toán học máy,  AI có thể xác định các mẫu để tạo ra các kế hoạch điều trị phù hợp cho từng bệnh nhân dựa trên cấu trúc di truyền, lịch sử y tế và lối sống cụ thể của họ. Khám phá thuốc: AI có thể giúp đẩy nhanh quá trình phát triển thuốc bằng cách dự đoán tương tác thuốc và xác định các mục tiêu thuốc mới, giúp tiết kiệm thời gian và chi phí trong quá trình nghiên cứu và thử nghiệm. Quản lý hồ sơ y tế:  AI có thể hỗ trợ quản lý và phân tích lượng lớn dữ liệu trong các hệ thống hồ sơ sức khỏe điện tử, giúp nhân viên y tế làm việc hiệu quả hơn. \ n \ n5) Trợ lý sức khỏe ảo: Trợ lý sức khỏe ảo được hỗ trợ bởi AI có thể nhắc nhở bệnh nhân uống thuốc, lên lịch hẹn và cung cấp lời khuyên y tế cơ bản, có thể cải thiện kết </w:t>
      </w:r>
      <w:r>
        <w:lastRenderedPageBreak/>
        <w:t>quả sức khỏe và giảm gánh nặng cho các nhà cung cấp dịch vụ chăm sóc sức khỏe. \ n \ n6) Chăm sóc dự đoán:  Bằng cách phân tích dữ liệu bệnh nhân, AI có thể xác định những người có nguy cơ cao mắc một số bệnh mãn tính nhất định và cung cấp cho họ các khuyến nghị về chăm sóc phòng ngừa và lối sống để cải thiện sức khỏe và giảm chi phí chăm sóc sức khỏe. Tóm lại, AI có tiềm năng cách mạng hóa việc cung cấp dịch vụ chăm sóc sức khỏe, cho phép các bác sĩ cung cấp dịch vụ chăm sóc hiệu quả và cá nhân hóa hơn, cải thiện kết quả của bệnh nhân và giảm chi phí chăm sóc sức khỏe."}</w:t>
      </w:r>
    </w:p>
    <w:p w14:paraId="50923AF2" w14:textId="77777777" w:rsidR="00DD6DFB" w:rsidRDefault="00F02EC1">
      <w:r>
        <w:t>{"question": "Tạo báo cáo kinh doanh với dữ liệu đã cho. - Chúng tôi đã khảo sát 72 khách hàng từ 10 quốc gia khác nhau về sản phẩm của chúng tôi. Xếp hạng trung bình là 4 sao trên 5; 89% khách hàng hài lòng với sản phẩm.", "trả lời": "Báo cáo kinh doanh\n\nSurvey Tổng quan:\n\nMột cuộc khảo sát đã được thực hiện trên 72 khách hàng từ 10 quốc gia khác nhau để thu thập phản hồi về sản phẩm của chúng tôi. Mục đích của cuộc khảo sát là để đánh giá sự hài lòng của khách hàng và đánh giá của họ về sản phẩm. \ n \ n Kết quả: \ n- Đánh giá trung bình của sản phẩm là 4 sao trên 5. Đây là một dấu hiệu cho thấy phần lớn khách hàng đã có trải nghiệm tích cực với sản phẩm và hài lòng với chất lượng và hiệu suất của nó. \ n- 89% khách hàng báo cáo rằng họ hài lòng với sản phẩm. Tỷ lệ hài lòng cao này nói lên hiệu quả của sản phẩm trong việc đáp ứng nhu cầu và mong đợi của khách hàng. Kết luận: \ n \ n Kết quả khảo sát cho thấy sản phẩm nhận được mức độ chấp thuận cao từ khách hàng. Đánh giá trung bình 4 sao và tỷ lệ hài lòng 89% là những chỉ số mạnh mẽ cho thấy sản phẩm đang hoạt động tốt trên thị trường. Trong tương lai, công ty sẽ tiếp tục theo dõi phản hồi của khách hàng và thực hiện bất kỳ cải tiến cần thiết nào để đảm bảo rằng sự hài lòng của khách hàng vẫn ở mức cao."}</w:t>
      </w:r>
    </w:p>
    <w:p w14:paraId="14EC4124" w14:textId="77777777" w:rsidR="00DD6DFB" w:rsidRDefault="00F02EC1">
      <w:r>
        <w:t>{"câu hỏi": "Phản ứng với câu nói sau bằng một phản ứng cảm xúc. - Tôi rất vui mừng cho kỳ nghỉ của chúng tôi!", "trả lời": "Tôi rất vui khi nghe điều đó! Kỳ nghỉ là một cơ hội tuyệt vời để thư giãn và nạp lại năng lượng, vì vậy thật tuyệt khi biết bạn đang mong chờ nó. Cậu định đi đâu?"}</w:t>
      </w:r>
    </w:p>
    <w:p w14:paraId="468BB2C8" w14:textId="77777777" w:rsidR="00DD6DFB" w:rsidRDefault="00F02EC1">
      <w:r>
        <w:t xml:space="preserve">{"câu hỏi": "Mô tả trí tuệ nhân tạo sẽ ảnh hưởng đến nơi làm việc như thế nào.", "Trả lời": "Trí tuệ nhân tạo (AI) có khả năng tác động lớn đến nơi làm việc theo nhiều cách khác nhau. Một số cách mà AI có thể ảnh hưởng đến nơi làm việc là: \ n \ n1. Tăng hiệu quả: AI có thể giúp tự động hóa các nhiệm vụ lặp đi lặp lại và đơn điệu, từ đó cho phép nhân viên tập trung vào các nhiệm vụ quan trọng và hấp dẫn hơn. Điều này có thể dẫn đến tăng năng suất và hiệu quả. \ n \ n2. Ra quyết định nâng cao: AI có thể xử lý một lượng lớn dữ liệu một cách nhanh chóng và chính xác, đồng thời cung cấp thông tin chi tiết và đề xuất mà con người khó có thể tạo ra. Điều này có thể giúp các doanh nghiệp đưa ra quyết định tốt hơn, nhanh hơn. \ n \ n3. Cơ hội việc làm mới: Trong khi một số công việc có thể trở nên lỗi thời do AI, các công việc mới cũng có thể xuất hiện trong các lĩnh vực như nghiên cứu và phát triển AI, phân tích dữ liệu và kỹ thuật. Điều này có thể cung cấp cho người lao động những con đường sự nghiệp mới và thú vị. \ n \ n4. Cải thiện an toàn: AI có thể được sử dụng để giám sát và phân tích các điều kiện an toàn tại nơi làm việc, cảnh báo người lao động và quản lý về các mối nguy hiểm tiềm ẩn và giúp ngăn ngừa tai nạn và thương tích. \ n \ n5. Thay đổi bản chất công việc: Khi công nghệ AI tiến bộ, nó có thể dẫn đến những thay đổi đáng kể về bản chất </w:t>
      </w:r>
      <w:r>
        <w:lastRenderedPageBreak/>
        <w:t>công việc. Người lao động có thể cần phải có được các kỹ năng mới và thích nghi với những cách làm việc mới cùng với công nghệ AI. Nhìn chung, AI có tiềm năng cải thiện đáng kể hiệu quả, an toàn và khả năng ra quyết định của nơi làm việc, đồng thời tạo ra các cơ hội việc làm mới. Tuy nhiên, nó cũng sẽ đòi hỏi người lao động và doanh nghiệp phải thích ứng với những thay đổi đang diễn ra."}</w:t>
      </w:r>
    </w:p>
    <w:p w14:paraId="78567F0A" w14:textId="77777777" w:rsidR="00DD6DFB" w:rsidRDefault="00F02EC1">
      <w:r>
        <w:t>{"câu hỏi": "Xác định các đặc điểm đáng chú ý của cây Banyan.", "Trả lời": "Cây Banyan, có tên khoa học là Ficus benghalensis, là một cây lớn, mang tính biểu tượng có nguồn gốc từ Tiểu lục địa Ấn Độ. Một số tính năng đáng chú ý của nó bao gồm: \ n \ n1. Kích thước: Cây đa có thể phát triển rất lớn, cả về chiều cao và chiều rộng. Chúng có thể cao tới 30 mét (100 feet) và trải rộng trên vài mẫu đất. \ n \ n2. Rễ trên không: Một đặc điểm khác biệt của cây Banyan là rễ chống đỡ trên không của nó. Những rễ này mọc xuống từ cành và khi chạm đất, cung cấp thêm hỗ trợ cho cây. Khi rễ phát triển dày hơn và nhân lên, chúng mang lại cho cây một diện mạo độc đáo vì nó dường như đứng trên mê cung rễ cây. \ n \ n3. Tán rộng: Cây đa có tán rộng cung cấp bóng mát sâu. Lá to, bóng và hình bầu dục.\n\n4. Quả: Cây đa có quả nhỏ giống như quả sung có thể ăn được. Quả chuyển từ màu xanh sang màu đỏ khi chín và là một yêu thích của các loài chim, khỉ và các động vật khác. \ n \ n5. Tuổi thọ: Cây đa được biết đến với tuổi thọ cao, với một số cây sống hàng trăm năm. Chúng được coi là thiêng liêng bởi nhiều người theo đạo Hindu, những người tin rằng thần Vishnu cư trú trong cây. \ n \ n6. Biểu tượng: Cây đa còn được gọi là "cây thực hiện điều ước". Nó được coi là biểu tượng của sức mạnh, khả năng phục hồi và giác ngộ. Ở nhiều ngôi làng, chúng đóng vai trò là không gian cộng đồng công cộng, nơi người dân địa phương tụ tập để giao lưu hoặc tổ chức các cuộc họp. Đây là một số đặc điểm đáng chú ý nhất của cây Banyan, khiến nó trở thành một phần quan trọng của hệ sinh thái, cũng như một loài có ý nghĩa văn hóa và lịch sử."}</w:t>
      </w:r>
    </w:p>
    <w:p w14:paraId="2954A16A" w14:textId="77777777" w:rsidR="00DD6DFB" w:rsidRDefault="00F02EC1">
      <w:r>
        <w:t>{"câu hỏi": "Tóm tắt Kaggle là gì", "câu trả lời": "Kaggle là một nền tảng trực tuyến tổ chức các cuộc thi khoa học dữ liệu và học máy, nơi người dùng có thể tham gia và giải quyết các vấn đề trong thế giới thực. Họ có một cộng đồng thịnh vượng gồm các nhà khoa học và nhà nghiên cứu dữ liệu, những người chia sẻ kiến thức, kỹ thuật và mã của họ. Kaggle cũng cung cấp quyền truy cập vào các bộ dữ liệu và tài nguyên giáo dục để giúp các cá nhân học hỏi và phát triển trong sự nghiệp khoa học dữ liệu của họ."}</w:t>
      </w:r>
    </w:p>
    <w:p w14:paraId="2EC11FDF" w14:textId="77777777" w:rsidR="00DD6DFB" w:rsidRDefault="00F02EC1">
      <w:r>
        <w:t>{"câu hỏi": "Kể tên ba công cụ được sử dụng để phân tích tình cảm", "câu trả lời": "Ba công cụ được sử dụng để phân tích tình cảm là:\n\n1. Xử lý ngôn ngữ tự nhiên (NLP) - Công cụ này sử dụng các thuật toán và phương pháp học máy để trích xuất, phân tích và hiểu cảm xúc từ văn bản. \ n \ n2. Phương pháp dựa trên từ vựng - Công cụ này sử dụng danh sách các từ được xác định trước với điểm số tình cảm tương ứng của chúng (tích cực hoặc tiêu cực) để xác định tình cảm tổng thể của một văn bản nhất định. \ n \ n3. Kỹ thuật học sâu - Công cụ này sử dụng mạng nơ-ron để tự động tìm hiểu và trích xuất thông tin tình cảm từ văn bản phi cấu trúc."}</w:t>
      </w:r>
    </w:p>
    <w:p w14:paraId="41F088FA" w14:textId="77777777" w:rsidR="00DD6DFB" w:rsidRDefault="00F02EC1">
      <w:r>
        <w:t>{"câu hỏi": "Chọn loại lẻ ra khỏi danh sách đã cho - Táo, Xoài, Cam, Cà rốt", "câu trả lời": "Cà rốt là loại lẻ trong danh sách đã cho vì nó là rau, trong khi những loại khác là trái cây."}</w:t>
      </w:r>
    </w:p>
    <w:p w14:paraId="43C3A5ED" w14:textId="77777777" w:rsidR="00DD6DFB" w:rsidRDefault="00F02EC1">
      <w:r>
        <w:lastRenderedPageBreak/>
        <w:t>{"câu hỏi": "Chọn từ mô tả đúng nhất cụm từ 'không giống nhau' - A. Xảo quyệt\nB. Khác nhau \ nC. Tinh tế\nD. Cao quý", "trả lời": "B. Khác biệt"}</w:t>
      </w:r>
    </w:p>
    <w:p w14:paraId="43C15D66" w14:textId="77777777" w:rsidR="00DD6DFB" w:rsidRDefault="00F02EC1">
      <w:r>
        <w:t>{"câu hỏi": "Trong số những điều sau đây, tuyên bố nào phù hợp nhất với tình hình hiện tại? - A) Nền kinh tế Mỹ đang bùng nổ\nB) Các nền kinh tế toàn cầu đang đối mặt với suy thoái\nC) Thị trường chứng khoán đã chứng kiến sự gia tăng trong giao dịch\nD) Chứng khoán Trung Quốc đang thua lỗ", "trả lời": "Nếu không có thông tin bổ sung về tình hình hoặc ngày cụ thể được đề cập, tôi không thể xác định tuyên bố nào phù hợp nhất với tình hình hiện tại. Bạn có thể vui lòng cung cấp thêm chi tiết được không?"}</w:t>
      </w:r>
    </w:p>
    <w:p w14:paraId="6C28E5E6" w14:textId="77777777" w:rsidR="00DD6DFB" w:rsidRDefault="00F02EC1">
      <w:r>
        <w:t>{"câu hỏi": "Tạo tiêu đề sáng tạo cho một bài viết về đại dịch hiện tại.", "câu trả lời": "\"Trong mắt đại dịch: Điều hướng vùng biển chưa được khám phá của COVID-19\""}</w:t>
      </w:r>
    </w:p>
    <w:p w14:paraId="78088C35" w14:textId="77777777" w:rsidR="00DD6DFB" w:rsidRDefault="00F02EC1">
      <w:r>
        <w:t>{"question": "Xếp hạng các mục sau từ nhỏ nhất đến lớn nhất. Xuất chuỗi số không có khoảng trắng. - 60, 0,004, -12, 0,03", "trả lời": "3 2 4 1"}</w:t>
      </w:r>
    </w:p>
    <w:p w14:paraId="7AF7BD6B" w14:textId="77777777" w:rsidR="00DD6DFB" w:rsidRDefault="00F02EC1">
      <w:r>
        <w:t>{"question": "Tạo hai câu tóm tắt nội dung bài viết. - Bài viết: Năm 2020, các thành phố trên khắp thế giới đã trải qua các đợt phong tỏa, hạn chế đi lại và đình chỉ nhiều dịch vụ và hoạt động. Mọi người phải vật lộn để kiếm sống, tìm cách giao tiếp xã hội và học cách quản lý nỗi sợ hãi của họ trong số những khó khăn khác.", "Trả lời": "Vào năm 2020, các thành phố toàn cầu phải đối mặt với các đợt phong tỏa, hạn chế đi lại và tạm dừng các dịch vụ khác nhau do sự bùng phát của coronavirus. Kết quả là, các cá nhân gặp phải những thách thức trong việc đảm bảo sinh kế, giao tiếp xã hội và đối phó với sự lo lắng."}</w:t>
      </w:r>
    </w:p>
    <w:p w14:paraId="0D2AAEEE" w14:textId="77777777" w:rsidR="00DD6DFB" w:rsidRDefault="00F02EC1">
      <w:r>
        <w:t>{"câu hỏi": "Tìm hiểu xem câu nói dưới đây sẽ mất bao nhiêu thời gian để đọc to. - "Ở vùng đất của doanh nghiệp nhỏ, lợi nhuận vượt trội hơn tất cả.\"", "câu trả lời": "Trung bình, mất khoảng 0,3 giây để đọc to một từ bằng tiếng Anh. Số lượng từ trong đầu vào đã cho là 8. Vì vậy, sẽ mất khoảng 0,3 x 8 = 2,4 giây để đọc to câu này. Xin lưu ý rằng đây là giá trị gần đúng và thời gian thực tế có thể thay đổi tùy thuộc vào tốc độ nói, độ rõ ràng và tạm dừng của từng cá nhân."}</w:t>
      </w:r>
    </w:p>
    <w:p w14:paraId="39859A15" w14:textId="77777777" w:rsidR="00DD6DFB" w:rsidRDefault="00F02EC1">
      <w:r>
        <w:t>{"question": "Đặt các mục sau theo thứ tự từ số người bị ảnh hưởng nhiều nhất đến ít nhất. Xuất chuỗi từ không có khoảng trắng. - Nhân viên tạp hóa, giáo viên, nhạc sĩ, bác sĩ", "trả lời": "Bác sĩ, giáo viên, nhân viên tạp hóa, nhạc sĩ."}</w:t>
      </w:r>
    </w:p>
    <w:p w14:paraId="5574E541" w14:textId="77777777" w:rsidR="00DD6DFB" w:rsidRDefault="00F02EC1">
      <w:r>
        <w:t>{"question": "Chọn từ hoặc cụm từ có liên quan chặt chẽ nhất với các từ sau: Unavailable", "answer": "\"Inaccessible\" là từ có liên quan chặt chẽ nhất đến \"unavailable.\""}</w:t>
      </w:r>
    </w:p>
    <w:p w14:paraId="008BCF5A" w14:textId="77777777" w:rsidR="00DD6DFB" w:rsidRDefault="00F02EC1">
      <w:r>
        <w:t>{"câu hỏi": "Xác định câu nào chứa ý kiến rõ ràng nhất. - A) Chính phủ nên đầu tư vào công nghệ mới.\nB) Đầu tư vào công nghệ mới có thể có lợi.\nC) Chính phủ nên xem xét đầu tư vào công nghệ mới.\nD) Công nghệ mới có thể mang lại lợi ích đáng kể.", "Trả lời": "Phương án A, "Chính phủ nên đầu tư vào công nghệ mới", có ý kiến rõ ràng nhất."}</w:t>
      </w:r>
    </w:p>
    <w:p w14:paraId="0E9E4FEB" w14:textId="77777777" w:rsidR="00DD6DFB" w:rsidRDefault="00F02EC1">
      <w:r>
        <w:t xml:space="preserve">{"câu hỏi": "Tạo danh sách 5 hoạt động mà người ta có thể làm ở nhà trong thời kỳ đại dịch.", "trả lời": "1. Thử một sở thích mới: Tận dụng cơ hội để học một cái gì đó mới, như vẽ tranh, đan lát, nấu ăn hoặc chơi một nhạc cụ. \ n \ n2. Tập thể dục: Duy trì hoạt động và khỏe mạnh </w:t>
      </w:r>
      <w:r>
        <w:lastRenderedPageBreak/>
        <w:t>bằng cách thực hiện các bài tập trọng lượng cơ thể, yoga hoặc theo dõi cùng với các lớp tập luyện trực tuyến. \ n \ n3. Đêm chiếu phim: Có một cuộc đua marathon phim hoặc xem một bộ phim truyền hình mà bạn muốn xem. \ n \ n4. Đọc: Hãy nghỉ ngơi khỏi màn hình và dành thời gian để lạc vào một cuốn sách hay. \ n \ n5. Đêm trò chơi trên bàn cờ: Có một đêm vui vẻ với gia đình hoặc bạn cùng phòng bằng cách chơi các trò chơi trên bàn cờ cổ điển hoặc thử các trò chơi mới."}</w:t>
      </w:r>
    </w:p>
    <w:p w14:paraId="6A6CA1E4" w14:textId="77777777" w:rsidR="00DD6DFB" w:rsidRDefault="00F02EC1">
      <w:r>
        <w:t>{"câu hỏi": "Quốc gia nào sau đây có số ca COVID đang hoạt động nhiều nhất? Xuất tên quốc gia trực tiếp.", "trả lời": "Nếu không có các tùy chọn để so sánh, tôi không thể đưa ra phản hồi thích hợp. Là một AI, tôi không sở hữu thông tin mà không có lệnh truy xuất nó. Bạn có muốn tôi tìm dữ liệu hiện tại về quốc gia nào có các trường hợp COVID hoạt động tích cực nhất không?"}</w:t>
      </w:r>
    </w:p>
    <w:p w14:paraId="648BA405" w14:textId="77777777" w:rsidR="00DD6DFB" w:rsidRDefault="00F02EC1">
      <w:r>
        <w:t>{"question": "Khám phá mối quan hệ giữa hai từ đã cho. - Gia đình và Nhà", "trả lời": "Gia đình và nhà là những khái niệm liên kết với nhau. Một ngôi nhà thường là nơi một gia đình sống và tương tác, cung cấp một không gian thoải mái để mọi người gắn kết, trải nghiệm tình yêu, sự ấm áp và an ninh. Từ "nhà" thường ngụ ý nhiều hơn là chỉ là nơi ở vật chất mà còn là môi trường cảm xúc mà một gia đình tạo ra. Mặt khác, một gia đình là một nhóm các cá nhân có quan hệ huyết thống với nhau bằng huyết thống hoặc hôn nhân, và họ thường chia sẻ một ngôi nhà. Hai khái niệm này thường được liên kết với nhau bởi vì tình yêu và sự hỗ trợ của một gia đình là những gì biến một ngôi nhà thành một ngôi nhà."}</w:t>
      </w:r>
    </w:p>
    <w:p w14:paraId="5C204388" w14:textId="77777777" w:rsidR="00DD6DFB" w:rsidRDefault="00F02EC1">
      <w:r>
        <w:t>{"question": "Chuyển đổi loại tiền này sang Euro. - Đô la Mỹ: 200", "trả lời": "Việc chuyển đổi từ Đô la Mỹ sang Euro thay đổi tùy thuộc vào tỷ giá hối đoái của hai loại tiền tệ. Theo tỷ giá hối đoái hiện tại (tính đến tháng 11 năm 2021), khoảng 1 Đô la Mỹ = 0,86 Euro, 200 Đô la Mỹ tương đương với khoảng 172 Euro. Điều quan trọng cần lưu ý là tỷ giá hối đoái dao động theo thời gian và có thể ảnh hưởng đến giá trị chuyển đổi cuối cùng."}</w:t>
      </w:r>
    </w:p>
    <w:p w14:paraId="5CCBB1F0" w14:textId="77777777" w:rsidR="00DD6DFB" w:rsidRDefault="00F02EC1">
      <w:r>
        <w:t>{"question": "Số nguyên gần nhất với (2+sqrt(3))^4?", "answer": "Chúng ta có thể tính giá trị của (2+sqrt(3))^4 bằng cách sử dụng Định lý nhị thức, nhưng điều này sẽ liên quan đến các số hạng với sqrt(3) rất khó ước tính. Để tránh điều này, chúng ta có thể thêm (2-sqrt(3))^4 vào (2+sqrt(3))^4. Vì 2-sqrt(3) nhỏ hơn 1, (2-sqrt(3))^4 sẽ tương đối nhỏ và các số hạng sqrt(3) sẽ hủy bỏ khi chúng ta thêm hai biểu thức.\n\nSử dụng Định lý nhị thức, chúng ta nhận được:\n\n (2+sqrt(3))^4 = 2^4 + 4*2^3*sqrt(3) + 6*2^2*(sqrt(3))^2 + 4*2*(sqrt(3))^3 + (sqrt(3))^4\n\nAnd:\n\n (2-sqrt(3))^4 = 2^4 - 4* 2^3*sqrt(3) + 6*2^2*(sqrt(3))^2 - 4*2*(sqrt(3))^3 + (sqrt(3))^4\n\nKhi chúng ta cộng hai biểu thức này lại với nhau, các số hạng sqrt(3) sẽ hủy bỏ và chúng ta chỉ còn lại:\n\n 2*(2^4 + 6*2^2*(sqrt(3))^2 + (sqrt(3))^4)\n\nĐiều này đơn giản hóa thành:\n\n 2*(16 + 72 + 9) = 2*97 = 194\n\nKể từ giá trị chúng tôi đã thêm,  (2-sqrt(3))^4, nhỏ hơn 0,5 (trên thực tế, nó nhỏ hơn 0,01), số nguyên gần nhất với (2+sqrt(3))^4 là 194."}</w:t>
      </w:r>
    </w:p>
    <w:p w14:paraId="0D7635DB" w14:textId="77777777" w:rsidR="00DD6DFB" w:rsidRDefault="00F02EC1">
      <w:r>
        <w:t xml:space="preserve">{"câu hỏi": "Động não 5 giải pháp khác nhau cho vấn đề sau. - Giảm ùn tắc giao thông ở các thành phố", "trả lời": "1. ** Thực hiện hệ thống giao thông công cộng tiên tiến:** Phát triển và thúc đẩy việc sử dụng hệ thống giao thông công cộng tiên tiến và hiệu quả, phục vụ tất cả các khu vực của thành phố, giảm số lượng phương tiện cá nhân trên đường. ** Tạo các </w:t>
      </w:r>
      <w:r>
        <w:lastRenderedPageBreak/>
        <w:t>chương trình đi chung xe và đi chung xe: ** Thiết lập các chương trình đi chung xe và chia sẻ chuyến đi khuyến khích người đi làm chia sẻ chuyến đi với người khác, do đó giảm số lượng ô tô trên đường trong giờ giao thông cao điểm. \ n \ n3. ** Giới thiệu giá tắc nghẽn: ** Thực hiện hệ thống định giá tắc nghẽn, trong đó các tài xế bị tính phí khi vào các khu vực tắc nghẽn nặng trong giờ cao điểm. Doanh thu được tạo ra từ việc này có thể được sử dụng để cải thiện cơ sở hạ tầng giao thông công cộng. \ n \ n4. ** Khuyến khích giao thông vận tải tích cực: ** Thúc đẩy việc sử dụng các phương tiện giao thông tích cực như đi bộ, đi xe đạp và xe tay ga thông qua việc phát triển các tuyến đường và cơ sở hạ tầng an toàn như làn đường dành cho xe đạp và lối đi dành cho người đi bộ. \ n \ n5. ** Triển khai Hệ thống Quản lý Giao thông Thông minh:** Sử dụng công nghệ tiên tiến và phân tích dữ liệu để phát triển các hệ thống quản lý giao thông thông minh nhằm tối ưu hóa lưu lượng giao thông, giảm tắc nghẽn và cải thiện an toàn đường bộ nói chung."}</w:t>
      </w:r>
    </w:p>
    <w:p w14:paraId="0AFCDB18" w14:textId="77777777" w:rsidR="00DD6DFB" w:rsidRDefault="00F02EC1">
      <w:r>
        <w:t>{"câu hỏi": "Tạo ra một phiên bản thay thế của trích dẫn sau đây bằng cách sử dụng một thiết bị văn học khác - \u201cThà yêu và mất, còn hơn là không bao giờ yêu.\u201d", "trả lời": "\"Tình yêu, một khi đã trải nghiệm, đáng để mạo hiểm khi vắng mặt.\" \n\n(Trong phiên bản thay thế, thiết bị văn học được sử dụng là nhân cách hóa, qua đó cảm xúc của tình yêu được đưa ra các thuộc tính của con người:  khả năng có kinh nghiệm và có sự hiện diện.)"}</w:t>
      </w:r>
    </w:p>
    <w:p w14:paraId="216DD49A" w14:textId="77777777" w:rsidR="00DD6DFB" w:rsidRDefault="00F02EC1">
      <w:r>
        <w:t>{"câu hỏi": "Lập danh sách các vật liệu cần thiết để chế tạo máy bay mô hình", "trả lời": "Dưới đây là danh sách các vật liệu thường được yêu cầu để chế tạo máy bay mô hình:\n\n1. Gỗ Balsa hoặc tấm xốp cho thân và cánh\n2. Ván ép cho thân và cánh hỗ trợ \n3. Thanh kim loại mỏng hoặc ống sợi carbon cho các bề mặt điều khiển và thiết bị hạ cánh \ n4. Cánh quạt và động cơ điện hoặc động cơ khí nhỏ\n5. Thiết bị điều khiển vô tuyến (RC), bao gồm máy phát, máy thu, servo và pin \ n6. Keo hoặc epoxy để lắp ráp \ n7. Giấy nhám để định hình và làm mịn bề mặt \ n8. Sơn hoặc vật liệu che phủ để hoàn thiện bên ngoài \ n9. Vít nhỏ, đai ốc và bu lông để gắn các thành phần \ n10. Dây liên kết để kết nối các servo với các bề mặt điều khiển \n11. Dây và đầu nối cho các linh kiện điện tử \ n12. Nhựa trong để làm nóc buồng lái hoặc buồng lái.\n\nĐây là những vật tư chung mà bạn có thể cần để chế tạo một chiếc máy bay mô hình, mặc dù các vật liệu và công cụ cụ thể có thể khác nhau tùy thuộc vào loại mô hình bạn đang chế tạo, kích thước của nó và mức độ chi tiết bạn muốn đạt được."}</w:t>
      </w:r>
    </w:p>
    <w:p w14:paraId="0D81EA38" w14:textId="77777777" w:rsidR="00DD6DFB" w:rsidRDefault="00F02EC1">
      <w:r>
        <w:t>{"câu hỏi": "Phân loại bài thơ sau đây là một câu thơ, sonnet hoặc sử thi tự do. - Hoa hồng có màu đỏ,\nViolets có màu xanh.\nMặt trời đang chiếu sáng,\nNhưng tôi cũng vậy.", "trả lời": "Bài thơ này được xếp vào một câu thơ tự do vì nó không tuân theo bất kỳ hình thức thơ, sơ đồ vần điệu hoặc mẫu số liệu cụ thể nào."}</w:t>
      </w:r>
    </w:p>
    <w:p w14:paraId="4C032AC1" w14:textId="77777777" w:rsidR="00DD6DFB" w:rsidRDefault="00F02EC1">
      <w:r>
        <w:t>{"question": "Cho câu mở đầu sau đây, hãy viết hai câu tiếp theo của một câu chuyện. - Alice bước ra vườn.", "Trả lời": "Ánh nắng ấm áp chiếu vào làn da của cô ấy, và cô ấy hít vào thật sâu, mùi hương ngọt ngào của những bông hoa nở rộ tràn ngập mũi. Khi cô ấy bước xuống con đường quen thuộc, cô ấy cảm thấy một cảm giác bình tĩnh và bình yên bao trùm lấy mình."}</w:t>
      </w:r>
    </w:p>
    <w:p w14:paraId="308C01BC" w14:textId="77777777" w:rsidR="00DD6DFB" w:rsidRDefault="00F02EC1">
      <w:r>
        <w:lastRenderedPageBreak/>
        <w:t>{"câu hỏi": "Hãy tưởng tượng một siêu anh hùng với sức mạnh nhất định và viết một mô tả ngắn về anh ấy / cô ấy. - Có thể tạo ra các trường lực", "trả lời": "Gặp gỡ \"Shield Maiden", siêu anh hùng với khả năng phi thường để tạo ra các trường lực. Với một cái búng cổ tay, cô ấy có thể gợi lên một chiếc khiên vô hình bảo vệ cô ấy và các đồng minh khỏi nguy hiểm. Cho dù cô ấy đang làm chệch hướng đạn hay bảo vệ những người ngoài cuộc vô tội khỏi một tòa nhà sụp đổ, trường lực của Shield Maiden là không thể xuyên thủng. Chúng có thể được tạo ra ở các kích cỡ khác nhau, tùy thuộc vào nhu cầu, và thậm chí có thể được sử dụng để đẩy kẻ thù đi. Shield Maiden là một người bảo vệ thực sự, một ngọn hải đăng của hy vọng khi đối mặt với nguy hiểm."}</w:t>
      </w:r>
    </w:p>
    <w:p w14:paraId="062B580D" w14:textId="77777777" w:rsidR="00DD6DFB" w:rsidRDefault="00F02EC1">
      <w:r>
        <w:t>{"question": "Tạo tên nhân vật hư cấu từ các chi tiết đã cho. - Một nhân vật nữ mạnh mẽ và quyết đoán", "trả lời": "Aria Stoneheart"}</w:t>
      </w:r>
    </w:p>
    <w:p w14:paraId="47DD9A87" w14:textId="77777777" w:rsidR="00DD6DFB" w:rsidRDefault="00F02EC1">
      <w:r>
        <w:t>{"câu hỏi": "Tạo tiêu đề thu hút sự chú ý của người đọc. - Một cửa hàng phô mai mới đã mở trong thành phố", "trả lời": "Thỏa mãn cơn thèm của bạn: Một cửa hàng phô mai mới mở cửa trong thành phố!\""}</w:t>
      </w:r>
    </w:p>
    <w:p w14:paraId="1B7E028A" w14:textId="77777777" w:rsidR="00DD6DFB" w:rsidRDefault="00F02EC1">
      <w:r>
        <w:t>{"câu hỏi": "Đánh giá của bạn về bài viết đã cho là gì? - Bài viết này nói về sự trỗi dậy của trí tuệ nhân tạo và cách nó ảnh hưởng đến các ngành công nghiệp khác nhau. Nó nói về ý nghĩa và lợi ích tiềm năng của các ứng dụng AI và cách chúng thúc đẩy các chuyên gia trong các lĩnh vực khác nhau phát triển những cách mới và sáng tạo để sử dụng công nghệ AI.", "Trả lời": "Từ thông tin được cung cấp, bài viết dường như cung cấp một cái nhìn sâu sắc và có khả năng sâu sắc về tác động ngày càng tăng của trí tuệ nhân tạo trong các ngành công nghiệp khác nhau. Cuộc thảo luận về cả ý nghĩa và lợi ích tiềm năng của các ứng dụng AI cho thấy bài viết có một cái nhìn cân bằng về chủ đề này. Ngoài ra, việc bao gồm các ví dụ về cách các chuyên gia trong các lĩnh vực khác nhau đang sử dụng AI theo những cách sáng tạo, có thể cung cấp cho độc giả hiểu biết rộng hơn về các ứng dụng thực tế của công nghệ phát triển nhanh chóng này. Nhìn chung, dựa trên bản tóm tắt được cung cấp, bài viết này dường như là một khám phá toàn diện và kích thích tư duy về AI và vai trò của nó trong việc định hình các ngành công nghiệp."}</w:t>
      </w:r>
    </w:p>
    <w:p w14:paraId="4C342546" w14:textId="77777777" w:rsidR="00DD6DFB" w:rsidRDefault="00F02EC1">
      <w:r>
        <w:t xml:space="preserve">{"question": "Hãy đưa ra một kịch bản để tự động hóa một nhiệm vụ nhất định. - Scraping data from a website.", "answer": "Đây là một script đơn giản để scrape dữ liệu từ một website:\n\n''\nimport requests\nfrom bs4 import BeautifulSoup\n\n# URL của trang để scrape\nurl = \"https://example.com\"\n\n# Gửi yêu cầu đến trang web và nhận response\nresponse = requests.get(url)\n\n# Phân tích cú pháp phản hồi bằng BeautifulSoup\nsoup = BeautifulSoup(response.text,  \"html.parser\")\n\n# Lấy dữ liệu bạn muốn từ trang\ndata = soup.find_all(\"tag\", class_=\"class_name\")\n\n# Lặp qua dữ liệu và trích xuất thông tin bạn muốn\nfor mục trong dữ liệu:\n # Trích xuất thông tin bạn muốn ở đây\n information = item.get_text()\n print(information)\n \n# Lưu trữ thông tin trong tệp hoặc cơ sở dữ liệu như mong muốn\n'''\n\nTập lệnh này gửi yêu cầu đến trang web được chỉ định,  và sử dụng BeautifulSoup, nó phân tích phản hồi và trích xuất dữ liệu mong muốn từ trang. Dữ liệu sau đó được lặp lại và thông tin cần thiết được trích xuất và in. Thông tin này sau đó có thể được lưu trữ trong một tệp hoặc cơ sở dữ liệu như mong muốn. </w:t>
      </w:r>
      <w:r>
        <w:lastRenderedPageBreak/>
        <w:t>Lưu ý rằng các chi tiết cụ thể của tập lệnh có thể khác nhau tùy thuộc vào cấu trúc của trang web và dữ liệu bạn muốn thu thập."}</w:t>
      </w:r>
    </w:p>
    <w:p w14:paraId="0786D0AA" w14:textId="77777777" w:rsidR="00DD6DFB" w:rsidRDefault="00F02EC1">
      <w:r>
        <w:t>{"question": "Thiết kế lại bố cục đã cho. - Một trang web có bố cục ba cột đơn giản.", "câu trả lời": "Chắc chắn, tôi có thể cung cấp các đề xuất về cách bạn có thể thiết kế lại trang web với bố cục ba cột đơn giản. Dưới đây là một vài ý tưởng:\n\n1. Chuyển sang thiết kế cuộn một trang: Thay vì có ba cột riêng biệt kéo dài xuống trang, bố cục cuộn một trang có thể cung cấp trải nghiệm duyệt web liền mạch và trực quan nổi bật. Mỗi phần có thể chiếm toàn bộ chiều rộng của trang, với hình nền hoặc độ dốc được lựa chọn cẩn thận để tăng cường sự hấp dẫn thị giác. \ n \ n2. Sử dụng bố cục dựa trên thẻ: Một cách khác để kết hợp mọi thứ và cải thiện sự quan tâm trực quan là áp dụng thiết kế dựa trên thẻ. Điều này sẽ liên quan đến việc tổ chức nội dung trong các thẻ riêng lẻ, mỗi thẻ có một hình ảnh, văn bản tiêu đề và mô tả ngắn gọn. Các thẻ có thể được sắp xếp theo mô hình xây hoặc kiểu lưới, để tạo ra một giao diện hiện đại, thân thiện với người dùng. \ n \ n3. Kết hợp hoạt ảnh và các yếu tố tương tác: Để làm cho trang trở nên sống động, hãy cân nhắc kết hợp hoạt ảnh hoặc các yếu tố tương tác khác vào bố cục. Ví dụ: bạn có thể sử dụng hiệu ứng di chuột động, hoạt ảnh được kích hoạt cuộn hoặc các phần nội dung có thể mở rộng để thêm sở thích trực quan và cải thiện mức độ tương tác của người dùng. \ n \ n4. Nhấn mạnh hệ thống phân cấp trực quan: Để hướng dẫn sự chú ý của người dùng và làm cho trang dễ điều hướng hơn, hãy đảm bảo chú ý đến hệ thống phân cấp trực quan của thiết kế. Sử dụng kiểu chữ lớn hơn, táo bạo hơn cho tiêu đề và kết hợp nhiều khoảng trắng để tạo bố cục gọn gàng, gọn gàng. Sử dụng hình ảnh hoặc đồ họa chất lượng cao để vẽ mắt và tăng cường sự hấp dẫn thị giác. Nhìn chung, có rất nhiều cách bạn có thể thiết kế lại bố cục trang web ba cột đơn giản để tạo giao diện hiện đại, trực quan nổi bật và thân thiện với người dùng hơn. Những ý tưởng này sẽ giúp bạn bắt đầu, nhưng hãy nhớ luôn ghi nhớ đối tượng mục tiêu và bản sắc thương hiệu của bạn khi đưa ra quyết định thiết kế."}</w:t>
      </w:r>
    </w:p>
    <w:p w14:paraId="59FFC241" w14:textId="77777777" w:rsidR="00DD6DFB" w:rsidRDefault="00F02EC1">
      <w:r>
        <w:t>{"câu hỏi": "Phân tích bài đăng trên mạng xã hội đã cho. - Hôm qua, một hương vị kem mới đã được ra mắt trong cửa hàng của chúng tôi.", "câu trả lời": "Bài đăng trên mạng xã hội này nói về sự ra mắt của một hương vị kem mới trong cửa hàng. Nó dường như là một thông báo hoặc một bản cập nhật để thông báo cho những người theo dõi hoặc khách hàng về việc bổ sung mới vào thực đơn của họ."}</w:t>
      </w:r>
    </w:p>
    <w:p w14:paraId="43CC0FCE" w14:textId="77777777" w:rsidR="00DD6DFB" w:rsidRDefault="00F02EC1">
      <w:r>
        <w:t>{"câu hỏi": "Viết lại đoạn này sao cho nó có cùng ý nghĩa, đúng ngữ pháp và sử dụng từ vựng khác nhau. - Người đàn ông bị bệnh nặng. Anh ta đã bị nhiễm virus trong nhiều tuần.", "trả lời": "Cá nhân phải chịu đựng rất nhiều bệnh tật do nhiễm virus kéo dài."}</w:t>
      </w:r>
    </w:p>
    <w:p w14:paraId="068723A9" w14:textId="77777777" w:rsidR="00DD6DFB" w:rsidRDefault="00F02EC1">
      <w:r>
        <w:t>{"câu hỏi": "Làm một bài thơ haiku về một chủ đề bạn chọn.", "câu trả lời": "Sóng trong ánh trăng đung đưa\nĐại dương hùng vĩ thì thầm hòa bình\nLời ru của thiên nhiên."}</w:t>
      </w:r>
    </w:p>
    <w:p w14:paraId="096FCB5C" w14:textId="77777777" w:rsidR="00DD6DFB" w:rsidRDefault="00F02EC1">
      <w:r>
        <w:t xml:space="preserve">{"câu hỏi": "Sắp xếp các thông tin sau thành một đoạn văn rõ ràng và súc tích. - Chocogradation là một hương vị mới của kem. Nó chứa sô cô la cao cấp và hương vị phân loại của dâu tây, sô cô la và vani.", "Trả lời": "Chocogradation là một hương vị kem mới độc đáo và ngon miệng mang đến trải nghiệm hương vị vượt trội. Hương vị này được làm từ sô </w:t>
      </w:r>
      <w:r>
        <w:lastRenderedPageBreak/>
        <w:t>cô la cao cấp và có các lớp phân loại bao gồm dâu tây, sô cô la và vani, mang đến sự kết hợp thú vị của hương vị trong mỗi muỗng."}</w:t>
      </w:r>
    </w:p>
    <w:p w14:paraId="20D94E68" w14:textId="77777777" w:rsidR="00DD6DFB" w:rsidRDefault="00F02EC1">
      <w:r>
        <w:t>{"câu hỏi": "Tạo ra một bài thơ vôi ba dòng.", "câu trả lời": "Đã từng có một người đàn ông đến từ Peru\nWhose limericks sẽ kết thúc dòng hai\nKhi được hỏi tại sao lại như vậy, anh ta chỉ đơn giản nói \"bởi vì\"}</w:t>
      </w:r>
    </w:p>
    <w:p w14:paraId="4BA1B848" w14:textId="77777777" w:rsidR="00DD6DFB" w:rsidRDefault="00F02EC1">
      <w:r>
        <w:t>{"question": "Cung cấp ví dụ về các tương tác ứng dụng di động điển hình.", "answer": "Dưới đây là một số ví dụ về các tương tác điển hình mà người dùng có thể có với các ứng dụng di động:\n\n1. Khởi chạy ứng dụng và điều hướng qua các menu và tùy chọn \ n2. Vuốt, cuộn và chạm để tương tác với các tính năng và nội dung khác nhau\n3. Nhập văn bản vào biểu mẫu, thanh tìm kiếm hoặc tin nhắn bằng bàn phím ảo\n4. Sử dụng máy ảnh hoặc micrô để chụp ảnh, video và âm thanh\n5. Chọn và chia sẻ nội dung trên phương tiện truyền thông xã hội hoặc thông qua các ứng dụng nhắn tin \ n6. Nhận thông báo đẩy hoặc cảnh báo từ ứng dụng \ n7. Mua hàng trong ứng dụng hoặc đăng ký\n8. Sử dụng xác thực cảm ứng, giọng nói hoặc sinh trắc học để đăng nhập hoặc truy cập các khu vực an toàn\n9. Cấp quyền truy cập dữ liệu thiết bị như danh bạ, vị trí hoặc phương tiện\n10. Kích hoạt và sử dụng các tính năng dựa trên cảm biến của thiết bị, chẳng hạn như gia tốc kế, con quay hồi chuyển hoặc GPS."}</w:t>
      </w:r>
    </w:p>
    <w:p w14:paraId="16278D75" w14:textId="77777777" w:rsidR="00DD6DFB" w:rsidRDefault="00F02EC1">
      <w:r>
        <w:t>{"câu hỏi": "Xây dựng một lập luận logic cho lý do tại sao con người thỉnh thoảng nên nghỉ ngơi khỏi công nghệ.", "câu trả lời": "Công nghệ đã thấm vào mọi khía cạnh của cuộc sống con người, từ giao tiếp và giải trí đến nghiên cứu và làm việc. Mặc dù công nghệ chắc chắn đã mang lại nhiều lợi ích cho con người, nhưng điều quan trọng là các cá nhân thỉnh thoảng phải nghỉ ngơi khỏi công nghệ. Lý do cho điều này là rất nhiều.\n\nĐầu tiên, nghỉ ngơi khỏi công nghệ cho phép các cá nhân ngắt kết nối khỏi sự kích thích liên tục và quá tải thông tin đi kèm với việc kết nối với các thiết bị và internet. Điều này có thể giúp giảm căng thẳng, cải thiện sự rõ ràng và tập trung tinh thần, và thúc đẩy thư giãn. Thứ hai, nghỉ ngơi từ công nghệ cho phép các cá nhân tham gia vào các hoạt động không liên quan đến màn hình, chẳng hạn như dành thời gian ngoài trời trong tự nhiên hoặc theo đuổi sở thích và sở thích không liên quan đến công nghệ. Những hoạt động này có thể làm trẻ hóa và giúp cải thiện sức khỏe tổng thể. Thứ ba, nghỉ ngơi từ công nghệ cho phép các cá nhân dành nhiều thời gian hơn để kết nối với những người khác trực tiếp hoặc tham gia vào các cuộc trò chuyện trực tiếp. Điều này có thể giúp cải thiện mối quan hệ và làm sâu sắc thêm các kết nối với những người khác. Cuối cùng, nghỉ ngơi khỏi công nghệ, ngay cả trong một khoảng thời gian ngắn, có thể giúp các cá nhân phát triển mối quan hệ lành mạnh hơn với công nghệ, ngăn ngừa sự phụ thuộc quá mức hoặc nghiện thiết bị và internet. Tóm lại, nghỉ ngơi khỏi công nghệ, trong khi thách thức trong thế giới kết nối cao của chúng ta,  có thể mang lại nhiều lợi ích, bao gồm giảm căng thẳng, cải thiện tinh thần minh mẫn, thúc đẩy thư giãn, tham gia vào các hoạt động phi công nghệ, làm sâu sắc thêm kết nối với người khác và phát triển mối quan hệ lành mạnh hơn với công nghệ."}</w:t>
      </w:r>
    </w:p>
    <w:p w14:paraId="066A792E" w14:textId="77777777" w:rsidR="00DD6DFB" w:rsidRDefault="00F02EC1">
      <w:r>
        <w:t xml:space="preserve">{"câu hỏi": "Trình bày ý kiến về lợi ích của việc đọc sách.", "Trả lời": "Đọc sách mang lại nhiều lợi ích cho các cá nhân ở mọi lứa tuổi. Thứ nhất, đọc sách kích thích não và cải thiện chức năng nhận thức, bao gồm trí nhớ, sự tập trung và sự tập trung. Đó cũng là một cách </w:t>
      </w:r>
      <w:r>
        <w:lastRenderedPageBreak/>
        <w:t>tuyệt vời để mở rộng kiến thức của một người và tìm hiểu về các chủ đề hoặc quan điểm mới. Ngoài việc mang tính giáo dục, đọc sách cũng là một cách tuyệt vời để giảm căng thẳng và thúc đẩy thư giãn. Hơn nữa, đọc sách cũng có thể cải thiện vốn từ vựng và kỹ năng viết, và có thể phục vụ như một hình thức giải trí. Nhìn chung, lợi ích của việc đọc sách rất rộng lớn và có thể tác động tích cực đến các cá nhân trong các lĩnh vực khác nhau trong cuộc sống của họ."}</w:t>
      </w:r>
    </w:p>
    <w:p w14:paraId="3DB78B9D" w14:textId="77777777" w:rsidR="00DD6DFB" w:rsidRDefault="00F02EC1">
      <w:r>
        <w:t>{"câu hỏi": "Nghiên cứu và giải thích các tính chất của số nguyên tố là gì.", "trả lời": "Một số nguyên tố là một số tự nhiên lớn hơn một số không phải là tích của hai số tự nhiên nhỏ hơn. Nói cách khác, nó là một số chỉ có hai yếu tố riêng biệt: 1 và chính nó. Ví dụ, sáu số nguyên tố đầu tiên là 2, 3, 5, 7, 11 và 13. Dưới đây là một số tính chất quan trọng của số nguyên tố:\n\n1. Tính chia hết: Một số nguyên tố chỉ chia hết cho 1 và chính nó. Tính chất này đặt các số nguyên tố ngoài các số tổng hợp, có nhiều hơn hai thừa số.\n\n2. Mật độ: Mật độ của các số nguyên tố trong tập hợp các số tự nhiên giảm khi các số lớn hơn, như đã nêu trong Định lý số nguyên tố. Tuy nhiên, vẫn còn vô số số nguyên tố.\n\n3. Không thể đoán trước: Sự phân bố số nguyên tố giữa các số tự nhiên được coi là không thể đoán trước. Tuy nhiên, có một số mẫu nhất định tồn tại, như phỏng đoán số nguyên tố kép, đưa ra giả thuyết rằng có vô số cặp số nguyên tố khác nhau 2.\n\n4. Thừa số duy nhất: Mỗi số nguyên lớn hơn 1 có thể được biểu diễn dưới dạng tích của các số nguyên tố theo đúng một cách mà không tính đến việc sắp xếp lại các thừa số. Tính chất này được gọi là định lý cơ bản của số học.\n\n5. Tầm quan trọng trong mật mã: Số nguyên tố được sử dụng trong các thuật toán mã hóa khác nhau do tính chất của chúng, đặc biệt là khó khăn trong việc bao thanh toán các số nguyên tố lớn. \n\n6. Giả thuyết Goldbach\u2019s: Giả thuyết Goldbach là một trong những bài toán chưa được giải quyết lâu đời nhất và nổi tiếng nhất trong lý thuyết số và toán học nói chung. Nó nói rằng mọi số nguyên chẵn lớn hơn 2 có thể được biểu diễn dưới dạng tổng của hai số nguyên tố. Đây chỉ là một số trong nhiều tính chất và cách sử dụng thú vị của các số nguyên tố, khiến chúng trở thành một lĩnh vực nghiên cứu hấp dẫn trong toán học."}</w:t>
      </w:r>
    </w:p>
    <w:p w14:paraId="4573DED3" w14:textId="77777777" w:rsidR="00DD6DFB" w:rsidRDefault="00F02EC1">
      <w:r>
        <w:t>{"question": "Đưa ra phản hồi của khách hàng, hãy chỉnh sửa nó để đảm bảo nó phù hợp với phát sóng công cộng.\nOutput phải tương tự về mặt ngữ pháp và ngữ nghĩa với đầu vào. - Tôi nghĩ rằng dịch vụ khách hàng của họ thật tệ!", "câu trả lời": "Tôi tin rằng dịch vụ khách hàng của họ có thể sử dụng một số cải tiến."}</w:t>
      </w:r>
    </w:p>
    <w:p w14:paraId="093827DC" w14:textId="77777777" w:rsidR="00DD6DFB" w:rsidRDefault="00F02EC1">
      <w:r>
        <w:t xml:space="preserve">{"câu hỏi": "Ước tính chi phí tạo website thương mại điện tử.", "trả lời": "Có nhiều yếu tố có thể ảnh hưởng đến chi phí tạo website thương mại điện tử, vì vậy rất khó để đưa ra ước tính chính xác nếu không có thêm thông tin. Dưới đây là một số yếu tố có thể ảnh hưởng đến chi phí:\n\n1. Độ phức tạp: Trang web càng phức tạp thì chi phí phát triển càng cao. Điều này bao gồm các khía cạnh như số lượng sản phẩm, tính năng tùy chỉnh và tích hợp với các hệ thống khác. \ n \ n2. Thiết kế và xây dựng thương hiệu: Một thiết kế và xây dựng thương hiệu tùy chỉnh có thể làm tăng chi phí của trang web, đặc biệt nếu bạn thuê một công ty thiết kế chuyên nghiệp. \ n \ n3. Nền tảng: Có một số nền tảng thương mại điện tử có sẵn, một số trong đó là miễn phí, trong khi những nền tảng khác yêu cầu đăng ký hàng tháng hoặc phí một lần. \ n \ n4. Nhà phát triển: Thuê một nhà phát triển chuyên nghiệp để tạo trang web của bạn có thể tốn kém, nhưng họ sẽ có thể xây dựng một trang web chất lượng cao đáp ứng </w:t>
      </w:r>
      <w:r>
        <w:lastRenderedPageBreak/>
        <w:t>nhu cầu cụ thể của bạn. Dựa trên những yếu tố này, chi phí tạo một trang web thương mại điện tử có thể dao động từ vài trăm đô la cho một trang web cơ bản được xây dựng trên nền tảng như Shopify,  đến hàng chục ngàn đô la cho một trang web được xây dựng tùy chỉnh với các tính năng phức tạp."}</w:t>
      </w:r>
    </w:p>
    <w:p w14:paraId="4A5DE947" w14:textId="77777777" w:rsidR="00DD6DFB" w:rsidRDefault="00F02EC1">
      <w:r>
        <w:t>{"question": "Thay đổi câu sau thành câu hỏi mở. - Con người là nguyên nhân gây ra sự nóng lên toàn cầu.", "Trả lời": "Con người có tác động gì đến sự nóng lên toàn cầu?"}</w:t>
      </w:r>
    </w:p>
    <w:p w14:paraId="0FCB3824" w14:textId="77777777" w:rsidR="00DD6DFB" w:rsidRDefault="00F02EC1">
      <w:r>
        <w:t>{"question": "Cho câu sau, hãy xác định xem đó là một tuyên bố, yêu cầu, câu hỏi hay lệnh. - Vui lòng đảm bảo xác nhận địa chỉ email của bạn.", "trả lời": "Đó là một lệnh."}</w:t>
      </w:r>
    </w:p>
    <w:p w14:paraId="02356D69" w14:textId="77777777" w:rsidR="00DD6DFB" w:rsidRDefault="00F02EC1">
      <w:r>
        <w:t>{"câu hỏi": "Kể tên hai chức sắc đã phát biểu tại Đại hội đồng Liên Hợp Quốc năm 2020.", "trả lời": "Hai chức sắc phát biểu tại Đại hội đồng Liên Hợp Quốc năm 2020 bao gồm Tổng thống Hoa Kỳ Donald Trump và Chủ tịch Trung Quốc Tập Cận Bình."}</w:t>
      </w:r>
    </w:p>
    <w:p w14:paraId="56B30EB0" w14:textId="77777777" w:rsidR="00DD6DFB" w:rsidRDefault="00F02EC1">
      <w:r>
        <w:t>{"question": "Viết tóm tắt mô tả các khái niệm chính của bài viết \"A Guide to Machine Learning\". - Hướng dẫn về Machine Learning của IBM", "trả lời": "\"Học máy là một hướng dẫn toàn diện về lĩnh vực này, khám phá các kỹ thuật và phương pháp khác nhau để sử dụng dữ liệu để đưa ra quyết định sáng suốt trong kinh doanh, công nghiệp và nghiên cứu. Nó bao gồm những điều cơ bản về trí tuệ nhân tạo, phân tích dữ liệu và khai thác dữ liệu, đồng thời đi sâu vào các chi tiết cụ thể của nhiều phương pháp tiếp cận, bao gồm học có giám sát, học không giám sát, học tăng cường, học sâu và thuật toán cây quyết định. Hướng dẫn bao gồm cách chuẩn bị và giải thích dữ liệu đúng cách để đạt được kết quả chính xác, cũng như các cân nhắc về đạo đức khi làm việc với dữ liệu. Nó cũng thảo luận về các ứng dụng khác nhau của học máy, chẳng hạn như trong phát hiện gian lận, xe tự lái, mô hình dự đoán và hệ thống đề xuất. Nhìn chung, hướng dẫn này cung cấp một giới thiệu kỹ lưỡng về chủ đề này, phù hợp cho cả người mới bắt đầu và những người thực hành có kinh nghiệm.\""}</w:t>
      </w:r>
    </w:p>
    <w:p w14:paraId="2E4762F6" w14:textId="77777777" w:rsidR="00DD6DFB" w:rsidRDefault="00F02EC1">
      <w:r>
        <w:t>{"câu hỏi": "Bạn có thể sửa câu này cho đúng không? - Anh ấy đang đi đến cửa hàng.", "trả lời": "Anh ấy sẽ đến cửa hàng."}</w:t>
      </w:r>
    </w:p>
    <w:p w14:paraId="03AC4CDD" w14:textId="77777777" w:rsidR="00DD6DFB" w:rsidRDefault="00F02EC1">
      <w:r>
        <w:t>{"question": "Sử dụng đầu vào được cung cấp, tạo tên cho sản phẩm mới. - Một loại đồ uống thể thao mới nhắm đến các vận động viên.", "trả lời": "\"Hydrorush: Thức uống thể thao tối thượng cho vận động viên\"}</w:t>
      </w:r>
    </w:p>
    <w:p w14:paraId="040D776E" w14:textId="77777777" w:rsidR="00DD6DFB" w:rsidRDefault="00F02EC1">
      <w:r>
        <w:t>{"câu hỏi": "Kể tên một nhân vật lịch sử từ thế kỷ 20.", "câu trả lời": "Albert Einstein."}</w:t>
      </w:r>
    </w:p>
    <w:p w14:paraId="13AB72D5" w14:textId="77777777" w:rsidR="00DD6DFB" w:rsidRDefault="00F02EC1">
      <w:r>
        <w:t>{"câu hỏi": "Tìm entanpy phản ứng của phản ứng này: 2H2 +O2 \u2192 2H2O", "trả lời": "Entanpy phản ứng (\u0394H) của quá trình đốt cháy khí hydro để tạo thành hơi nước là -483,6 kJ. Năng lượng này được giải phóng khi hai mol khí hydro (H2) phản ứng với một mol khí oxy (O2) để tạo thành hai mol nước (H2O). Nói cách khác, \u0394H cho phản ứng 2H2 + O2 \u2192 2H2O là -483,6 kJ."}</w:t>
      </w:r>
    </w:p>
    <w:p w14:paraId="33610DE0" w14:textId="77777777" w:rsidR="00DD6DFB" w:rsidRDefault="00F02EC1">
      <w:r>
        <w:t xml:space="preserve">{"câu hỏi": "Loại quần xã sinh vật nào nằm ở bang Montana của Hoa Kỳ?", "câu trả lời": "Montana là một tiểu bang lớn nằm ở miền tây Hoa Kỳ và nó có nhiều quần xã sinh vật đa dạng. Một số quần xã sinh vật chính được tìm thấy trong tiểu bang Montana bao gồm: \ n \ </w:t>
      </w:r>
      <w:r>
        <w:lastRenderedPageBreak/>
        <w:t>n1. Đồng cỏ: Ở Đông Montana, bạn sẽ tìm thấy thảo nguyên hoặc đồng cỏ bị chi phối bởi các loại cỏ và hoa dại khác nhau. Mặt đất ở đây thường khá khô do lượng mưa thấp. \ n \ n2. Rừng ôn đới: Montana có một số khu vực rừng lớn, và chúng chủ yếu bao gồm các cây lá kim như thông, vân sam và linh sam. Chúng thường được tìm thấy ở các vùng núi cao hơn của bang, chẳng hạn như dãy núi Rocky phía Bắc. \ n \ n3. Lãnh nguyên núi cao: Phía trên đường cây trong các dãy núi của Montana, có những khu vực lãnh nguyên núi cao. Quần xã sinh vật này được đặc trưng bởi thảm thực vật phát triển thấp và khỏe mạnh có thể sống sót trong điều kiện khắc nghiệt. \ n \ n4. Vùng đất ngập nước: Ngoài ra còn có một số khu vực đất ngập nước ở Montana, chủ yếu ở phía tây của tiểu bang. Đây thường là nơi sinh sống của nhiều loại thực vật và động vật thủy sinh, và chúng đóng vai trò là môi trường sống quan trọng cho nhiều loài. Nhìn chung, phạm vi quần xã sinh vật đa dạng của Montana phản ánh khí hậu, địa hình và địa lý đa dạng của tiểu bang, và nó hỗ trợ nhiều loại động vật hoang dã và thực vật phong phú."}</w:t>
      </w:r>
    </w:p>
    <w:p w14:paraId="2D5E2291" w14:textId="77777777" w:rsidR="00DD6DFB" w:rsidRDefault="00F02EC1">
      <w:r>
        <w:t>{"câu hỏi": "Tạo ra một sự tương tự để giải thích cách máy tính hoạt động.", "câu trả lời": "Một máy tính có thể được coi là một văn phòng bận rộn, với các bộ phận khác nhau làm việc cùng nhau để hoàn thành nhiệm vụ một cách hiệu quả. \ n \ nBộ xử lý trung tâm (CPU) đóng vai trò là ông chủ của văn phòng. Nó đưa ra định hướng, xử lý dữ liệu và ủy quyền làm việc cho các bộ phận khác. Bộ nhớ truy cập ngẫu nhiên (RAM) giống như bộ nhớ ngắn hạn của văn phòng, tạm thời lưu trữ thông tin liên quan đến tác vụ trong tầm tay để có thể truy cập nhanh chóng. \ n \ n Ổ cứng giống như tủ hồ sơ của văn phòng, lưu trữ các tập tin, tài liệu và dữ liệu để sử dụng lâu dài. Bộ xử lý đồ họa (GPU), giống như bộ phận tiếp thị, chịu trách nhiệm tạo ra các bài thuyết trình và đồ họa hấp dẫn trực quan. \ n \ nInputs, chẳng hạn như nét bàn phím và nhấp chuột, có thể được coi là bản ghi nhớ hoặc chỉ thị mới đến văn phòng. Đầu ra, chẳng hạn như hình ảnh trên màn hình hoặc âm thanh từ loa, giống như các báo cáo đã hoàn thành được trình bày. Giống như cách một văn phòng cần tất cả các phòng ban của mình hoạt động hiệu quả và làm việc cùng nhau, một máy tính dựa vào tất cả các thành phần của nó để thực hiện các tác vụ và thực hiện các lệnh."}</w:t>
      </w:r>
    </w:p>
    <w:p w14:paraId="0F60E680" w14:textId="77777777" w:rsidR="00DD6DFB" w:rsidRDefault="00F02EC1">
      <w:r>
        <w:t>{"câu hỏi": "Chọn biến thể chính xác của từ này: - có thể sửa đổi", "câu trả lời": "Có thể sửa đổi được viết đúng chính tả."}</w:t>
      </w:r>
    </w:p>
    <w:p w14:paraId="13777D77" w14:textId="77777777" w:rsidR="00DD6DFB" w:rsidRDefault="00F02EC1">
      <w:r>
        <w:t>{"question": "Đánh giá câu sau và cung cấp phản hồi về lỗi chính tả và dấu câu. - Con ếch nhảy trên đường.", "trả lời": "Câu có hai lỗi chính tả: \"jum**p**ted\" nên là \"jumped\" và \"acros\" nên là \"across\". Dấu câu có vẻ đúng. Đây là câu đã sửa: \"Con ếch nhảy qua đường.\"}</w:t>
      </w:r>
    </w:p>
    <w:p w14:paraId="6A150436" w14:textId="77777777" w:rsidR="00DD6DFB" w:rsidRDefault="00F02EC1">
      <w:r>
        <w:t xml:space="preserve">{"câu hỏi": "Đưa ra một ví dụ thực tế về định luật quán tính.", "câu trả lời": "Một ví dụ thực tế về định luật quán tính sẽ là một chiếc ô tô đi xuống đường cao tốc với tốc độ không đổi.  Giả sử bạn đang lái xe trên một con đường thẳng và đột nhiên một chiếc xe chuyển hướng trước mặt bạn, khiến bạn đạp phanh. Theo luật thắt dây an toàn, bạn phải thắt dây an toàn khi ở trong xe hơi. Giả sử bạn đang thắt dây an toàn, bạn sẽ vẫn ngồi yên tại chỗ vì dây an toàn cung cấp một lực bên ngoài để ngăn bạn lại. Nếu bạn không thắt dây an toàn, bạn sẽ tiếp tục di chuyển về phía trước với tốc độ ban đầu của xe vì quán tính. Bạn sẽ chạm vào bảng điều khiển, kính chắn gió hoặc vô lăng, bởi vì không có ngoại lực nào ngăn bạn di chuyển. Ví dụ </w:t>
      </w:r>
      <w:r>
        <w:lastRenderedPageBreak/>
        <w:t>này là lý do tại sao điều quan trọng là phải luôn thắt dây an toàn, vì nó cung cấp một lực bên ngoài để chống lại định luật quán tính trong trường hợp xảy ra tai nạn."}</w:t>
      </w:r>
    </w:p>
    <w:p w14:paraId="434F7E7B" w14:textId="77777777" w:rsidR="00DD6DFB" w:rsidRDefault="00F02EC1">
      <w:r>
        <w:t>{"question": "Viết chú thích có ý nghĩa cho hình sau. - [Hình: Một người giơ nắm đấm trên đầu.]", "trả lời": "\"Giơ nắm đấm lên trời: Biểu tượng của sức mạnh, sự thách thức và đoàn kết khi đối mặt với nghịch cảnh.\""}</w:t>
      </w:r>
    </w:p>
    <w:p w14:paraId="5BB41FFB" w14:textId="77777777" w:rsidR="00DD6DFB" w:rsidRDefault="00F02EC1">
      <w:r>
        <w:t>{"question": "Kể tên các bộ phận khác nhau của cây sau. - [Hình: Một cây táo.]", "trả lời": "Một số bộ phận của cây táo là: \n\n1. Rễ: Hệ thống ngầm hấp thụ nước và chất dinh dưỡng cho cây.\n2. Thân cây: Thân chính chắc chắn của cây.\n3. Cành cây: Các chi thân gỗ kéo dài từ thân cây.\n4. Cành cây: Các nhánh hoặc chồi nhỏ phát sinh từ các nhánh của cây.\n5. Lá: Các cấu trúc dẹt mọc trên cành hoặc thân, thường có màu xanh lá cây và thực hiện quá trình quang hợp.\n6. Hoa: Cấu trúc sinh sản của cây nở hoa vào mùa xuân.\n7. Quả: Buồng trứng chín của cây, trong trường hợp này là táo.\n8. Vỏ cây: Lớp bảo vệ bên ngoài của thân, cành và rễ của cây.\n9. Vương miện: Phần trên của cây được hình thành bởi cành và lá."}</w:t>
      </w:r>
    </w:p>
    <w:p w14:paraId="283BBE38" w14:textId="77777777" w:rsidR="00DD6DFB" w:rsidRDefault="00F02EC1">
      <w:r>
        <w:t>{"question": "Tính toán sai số root-mean-square và giải thích những gì nó đo lường.", "answer": "Lỗi root-mean-square (RMSE) là thước đo mức độ một mô hình có thể dự đoán các giá trị. Nó đo độ lớn trung bình của các lỗi trong tập hợp các dự đoán, cung cấp ý tưởng về độ chính xác tổng thể của mô hình. \ n \ nĐể tính RMSE, trước tiên chúng tôi tính toán sự khác biệt giữa các giá trị dự đoán và thực tế cho mỗi quan sát. Sau đó, chúng tôi bình phương phần dư, tính tổng chúng và lấy trung bình. Bạn có thể làm điều này bằng cách chia các lỗi bình phương tổng hợp cho số lượng quan sát. Cuối cùng, chúng ta lấy căn bậc hai của giá trị trung bình, dẫn đến RMSE. Công thức để tính RMSE là:\n\n' RMSE = sqrt(sum((y_pred - y_actual)^2) / n)'\n\nWhere:\n- 'y_pred' là giá trị dự đoán.\n- 'y_actual' là giá trị thực tế, quan sát được.\n- 'n' là số lượng quan sát.\n\nRMSE là một thước đo hữu ích khi đánh giá hiệu suất của mô hình cho dữ liệu liên tục. Nó mô tả trong cùng một tỷ lệ đơn vị với biến phản hồi. Giá trị RMSE thấp cho thấy mô hình phù hợp hơn và giá trị 0 có nghĩa là mô hình dự đoán hoàn hảo tất cả các quan sát."}</w:t>
      </w:r>
    </w:p>
    <w:p w14:paraId="16FD429D" w14:textId="77777777" w:rsidR="00DD6DFB" w:rsidRDefault="00F02EC1">
      <w:r>
        <w:t>{"câu hỏi": "Viết so sánh hai văn bản đã cho. - Văn bản 1: Anh đang đi bộ trên đường phố. \nVăn bản 2: Anh ta đang chạy trên đường.", "trả lời": "Văn bản 1 và Văn bản 2 đều mô tả hành động của một người đi qua đường và cả hai đều có cấu trúc câu rất giống nhau. Tuy nhiên, sự khác biệt chính giữa chúng nằm ở động từ được sử dụng để mô tả chuyển động này. Trong Văn bản 1, chủ đề là "đi bộ" ngụ ý tốc độ vừa phải hoặc nhàn nhã, trong khi ở Văn bản 2, chủ đề là "chạy" ngụ ý tốc độ nhanh hơn và khẩn cấp hơn nhiều trong chuyển động. Sự khác biệt trong cách sử dụng động từ này cho thấy sự tương phản trong các tình huống và cảm xúc của người trong hai văn bản."}</w:t>
      </w:r>
    </w:p>
    <w:p w14:paraId="0CF13377" w14:textId="77777777" w:rsidR="00DD6DFB" w:rsidRDefault="00F02EC1">
      <w:r>
        <w:t>{"câu hỏi": "Mô tả các tính năng của bánh mì tròn và giá trị dinh dưỡng của nó trong một câu.", "câu trả lời": "Bánh mì tròn là một sản phẩm bánh mì tròn, đặc với kết cấu bột và một lỗ ở giữa, và có thể cung cấp một nguồn carbohydrate phức tạp tốt trong khi thường chứa một lượng calo, chất xơ và protein vừa phải."}</w:t>
      </w:r>
    </w:p>
    <w:p w14:paraId="1C501913" w14:textId="77777777" w:rsidR="00DD6DFB" w:rsidRDefault="00F02EC1">
      <w:r>
        <w:lastRenderedPageBreak/>
        <w:t>{"question": "Xây dựng một bộ dữ liệu đào tạo cho một nhiệm vụ phân loại. - Nhiệm vụ phân loại: Xác định tất cả các quốc gia trên thế giới có dân số từ 1 triệu người trở lên.", "trả lời": "Bộ dữ liệu đào tạo:\n\n| Quốc gia | Dân số (tính bằng triệu) | Phân loại |\n|----------------|----------------------|----------------|\n| Afghanistan | 38.04 | 1 |\n| Bahrain | 1.7 | 1 |\n| Barbados | 0.287 | 0 |\n| Brazil | 211.8 | 1 |\n| Canada | 37.59 | 1 |\n| Trung Quốc | 1439.3 | 1 |\n| Đan Mạch | 5.8 | 1 |\n| Fiji | 0.896 | 0 |\n| Pháp | 66.99 | 1 |\n| Gabon | 2.2 | 1 |\n| Gambia | 2.4 | 1 |\n| Đức | 83.02 | 1 |\n| Iceland | 0.364 | 0 |\n| Ấn Độ | 1366.4 | 1 |\n| Indonesia | 270.6 | 1 |\n| Ý | 60.36 | 1 |\n| Nhật Bản | 126.5 | 1 |\n| Cô-oét | 4.2 | 1 |\n| Liechtenstein | 0,038 | 0 |\n| Malaysia | 32.4 | 1 |\n| Maldives | 0.53 | 0 |\n| Nepal | 29.3 | 1 |\n| Hà Lan | 17.28 | 1 |\n| Oman | 4.9 | 1 |\n| Bồ Đào Nha | 10.3 | 1 |\n| Qatar | 2.8 | 1 |\n| Nga | 144.5 | 1 |\n| Singapore | 5.6 | 1 |\n| Swaziland | 1.1 | 1 |\n| Thụy Điển | 10.23 | 1 |\n| Thụy Sĩ | 8.5 | 1 |\n| Thái Lan | 69.4 | 1 |\n| Uruguay | 3.5 | 1 |\n| Vanuatu"}</w:t>
      </w:r>
    </w:p>
    <w:p w14:paraId="47DEB443" w14:textId="77777777" w:rsidR="00DD6DFB" w:rsidRDefault="00F02EC1">
      <w:r>
        <w:t>{"question": "Mô tả sự khác biệt giữa deep learning và machine learning trong một câu.", "answer": "Deep learning là một tập hợp con của machine learning sử dụng mạng nơ-ron với nhiều lớp để cải thiện độ chính xác của các dự đoán và ra quyết định, trong khi học máy dựa vào các thuật toán có thể học hỏi và đưa ra quyết định về dữ liệu."}</w:t>
      </w:r>
    </w:p>
    <w:p w14:paraId="45B63752" w14:textId="77777777" w:rsidR="00DD6DFB" w:rsidRDefault="00F02EC1">
      <w:r>
        <w:t>{"question": "Xây dựng truy vấn để truy xuất top 3 quốc gia có dân số cao nhất.", "answer": "SELECT country_name, population FROM countries \nORDER BY population DESC LIMIT 3"}</w:t>
      </w:r>
    </w:p>
    <w:p w14:paraId="7A751B7A" w14:textId="77777777" w:rsidR="00DD6DFB" w:rsidRDefault="00F02EC1">
      <w:r>
        <w:t>{"question": "Cung cấp một ví dụ về động từ phân từ quá khứ.", "answer": "\"Written\" là một ví dụ về động từ phân từ trong quá khứ. Nó là dạng phân từ quá khứ của động từ "write,\" và nó có thể được sử dụng theo nhiều cách, chẳng hạn như ở thì hiện tại hoàn thành (tôi đã viết một lá thư) hoặc như một tính từ (từ viết)."}</w:t>
      </w:r>
    </w:p>
    <w:p w14:paraId="79AC1D97" w14:textId="77777777" w:rsidR="00DD6DFB" w:rsidRDefault="00F02EC1">
      <w:r>
        <w:t>{"câu hỏi": "Trong đoạn văn sau, chỉ ra câu nào sử dụng động từ chuyển tiếp. - Anh cẩn thận mở hộp ra. Bên trong, anh tìm thấy một chiếc đồng hồ của bà nội.\nAnh mỉm cười và đeo nó lên cổ tay.", "Trả lời": "1. Anh mở hộp cẩn thận. (Động từ chuyển tiếp: opened)\n2. Bên trong, anh tìm thấy một chiếc đồng hồ từ bà của mình. (Động từ chuyển tiếp: tìm thấy)\n3. Anh mỉm cười và đeo nó lên cổ tay. (Động từ chuyển tiếp: put)"}</w:t>
      </w:r>
    </w:p>
    <w:p w14:paraId="5AF816E0" w14:textId="77777777" w:rsidR="00DD6DFB" w:rsidRDefault="00F02EC1">
      <w:r>
        <w:t>{"question": "Xây dựng một biểu thức chính quy để tìm tất cả các số nổi trong một chuỗi. - chuỗi: Bạn chỉ còn 15,30 điểm.", "trả lời": "Một biểu thức chính quy bạn có thể sử dụng để tìm tất cả các số nổi trong một chuỗi nhất định là 'r'\\d+\\\.\\\d+''. \nTrong Python, bạn có thể sử dụng mô-đun \"re\" để sử dụng biểu thức chính quy này và tìm tất cả các trường hợp các số nổi. Dưới đây là một đoạn mã ví dụ để minh họa cách tìm các số nổi trong chuỗi của bạn: \n\n'''python\nimport re\n\nstring = \"Bạn chỉ còn 15,30 điểm.\"\n\nresult = re.findall(r'\\d+\\d+', chuỗi)\nprint(result)\n# Đầu ra: ['15.30']\n''''}</w:t>
      </w:r>
    </w:p>
    <w:p w14:paraId="7A92744D" w14:textId="77777777" w:rsidR="00DD6DFB" w:rsidRDefault="00F02EC1">
      <w:r>
        <w:t>{"question": "Xác định số lượng mặt hàng tối đa có thể được mua với $ 131. - Giá mặt hàng: 8 đô la mỗi mặt hàng", "trả lời": "Với 131 đô la, bạn có thể mua tối đa 16 mặt hàng với mức giá 8 đô la cho mỗi mặt hàng, vì 8 đô la x 16 = 128 đô la, còn lại 3 đô la chưa sử dụng."}</w:t>
      </w:r>
    </w:p>
    <w:p w14:paraId="5F84A183" w14:textId="77777777" w:rsidR="00DD6DFB" w:rsidRDefault="00F02EC1">
      <w:r>
        <w:lastRenderedPageBreak/>
        <w:t>{"câu hỏi": "Hãy đặt tên cho một phần mềm giúp mọi người xác định các cơ hội đầu tư có thể.", "câu trả lời": "\"ProspectFinder\""}</w:t>
      </w:r>
    </w:p>
    <w:p w14:paraId="7E34FBDF" w14:textId="77777777" w:rsidR="00DD6DFB" w:rsidRDefault="00F02EC1">
      <w:r>
        <w:t>{"câu hỏi": "Giải thích tại sao học một cái gì đó mới có thể mang lại sự tích cực trong cuộc sống.", "Trả lời": "Học một cái gì đó mới có thể mang lại sự tích cực vào cuộc sống theo nhiều cách. Đầu tiên, nó kích thích não và thúc đẩy sự phát triển tinh thần. Khi chúng ta học những điều mới, não của chúng ta hình thành các kết nối thần kinh mới, cải thiện khả năng nhận thức và giảm nguy cơ suy giảm liên quan đến tuổi tác. Kết quả là, chúng ta cảm thấy sắc bén hơn, tỉnh táo hơn và gắn bó hơn với thế giới xung quanh. Thứ hai, học một cái gì đó mới mở ra những khả năng mới và mở rộng tầm nhìn của chúng ta. Cho dù bạn đang học một ngôn ngữ mới, theo đuổi một sở thích mới hay học một môn học mới, bạn đang mở rộng kiến thức và quan điểm của mình về thế giới. Điều này có thể giúp bạn trở thành một người toàn diện, thú vị hơn và thậm chí nó có thể cung cấp cho bạn những cơ hội mới, chẳng hạn như cơ hội đi du lịch, gặp gỡ những người mới hoặc thăng tiến trong sự nghiệp của bạn. Ngoài ra, học một cái gì đó mới thường thách thức chúng ta và giúp chúng ta xây dựng khả năng phục hồi. Học những điều mới có thể khó khăn và có thể đưa chúng ta ra khỏi vùng thoải mái của mình, nhưng vượt qua những thách thức này có thể làm tăng sự tự tin và lòng tự trọng của chúng ta. Khi chúng ta đạt được điều gì đó mà trước đây chúng ta nghĩ là khó khăn, chúng ta cảm thấy tự hào và thành tựu, điều này rất tốt cho sức khỏe tinh thần và cảm xúc của chúng ta. Hơn nữa, học một cái gì đó mới giúp chúng ta giữ cho cuộc sống thú vị và ngăn ngừa sự nhàm chán. Ví dụ, bắt đầu một sở thích mới có thể cung cấp cho chúng ta một nguồn tận hưởng, thư giãn và sáng tạo mới. Nó cũng có thể cung cấp một sự phân tâm chào đón khỏi những căng thẳng của cuộc sống hàng ngày, giúp cải thiện tâm trạng và triển vọng tổng thể của chúng ta. Tóm lại, học một cái gì đó mới có thể mang lại sự tích cực cho cuộc sống của chúng ta bằng cách kích thích tâm trí của chúng ta, mở rộng tầm nhìn, tăng khả năng phục hồi, tăng cường sự tự tin và ngăn ngừa sự nhàm chán."}</w:t>
      </w:r>
    </w:p>
    <w:p w14:paraId="51AF9FAF" w14:textId="77777777" w:rsidR="00DD6DFB" w:rsidRDefault="00F02EC1">
      <w:r>
        <w:t>{"question": "Viết một biểu thức regex để lấy tất cả các tên bắt đầu bằng A trong danh sách sau. - Adam, Joe, Anna, Matthew, Abigail", "trả lời": "Một biểu thức chính quy tiềm năng để có được tất cả các tên bắt đầu bằng chữ 'A' trong một danh sách tên nhất định sẽ là '/A[a-zA-Z]*/'. Biểu thức chính quy này sẽ khớp với bất kỳ chuỗi nào bắt đầu bằng chữ 'A' và sau đó được theo sau bởi bất kỳ số ký tự nào trong phạm vi từ 'a' đến 'z' hoặc 'A' đến 'Z'. Nếu áp dụng cho danh sách đầu vào 'Adam, Joe, Anna, Matthew, Abigail', biểu thức chính quy sẽ trả về các kết quả khớp 'Adam', 'Anna' và 'Abigail'."}</w:t>
      </w:r>
    </w:p>
    <w:p w14:paraId="598DD836" w14:textId="77777777" w:rsidR="00DD6DFB" w:rsidRDefault="00F02EC1">
      <w:r>
        <w:t>{"câu hỏi": "Lập danh sách năm món ăn thường được phục vụ trong bữa sáng.", "trả lời": "Dưới đây là năm món ăn thường được phục vụ trong bữa sáng:\n \n1. Ngũ cốc với sữa\n2. Trứng (chiên, xào, hoặc luộc) \ n3. Bánh kếp hoặc bánh quế với xi-rô \ n4. Trái cây tươi như táo, chuối hoặc quả mọng \ n5. Bột yến mạch hoặc cháo với lớp phủ ngọt hoặc mặn."}</w:t>
      </w:r>
    </w:p>
    <w:p w14:paraId="31AC6F14" w14:textId="77777777" w:rsidR="00DD6DFB" w:rsidRDefault="00F02EC1">
      <w:r>
        <w:t>{"câu hỏi": "Xác định mức độ của bài thơ này. - Ánh đèn thành phố tràn đầy sức sống,\nNgọn lửa rực rỡ đến màn đêm bất tận,\nMột lời hứa về một cuộc sống tốt đẹp hơn \nĐiều đó không bao giờ có thể làm cho mọi thứ trở nên đúng đắn.", "Trả lời": "Đây là một bài thơ cấp 3."}</w:t>
      </w:r>
    </w:p>
    <w:p w14:paraId="3F2E157A" w14:textId="77777777" w:rsidR="00DD6DFB" w:rsidRDefault="00F02EC1">
      <w:r>
        <w:lastRenderedPageBreak/>
        <w:t>{"question": "Tạo tên cho một tác phẩm nghệ thuật khơi gợi những cảm xúc sau đây trong người xem. - Người xem có thể cảm nhận được cảm giác khao khát, lo lắng và buồn bã phát ra từ bức tranh, khi cô gái nhìn chằm chằm vào hình ảnh phản chiếu của mình trong gương.", "trả lời": "\"Phản chiếu của nỗi buồn\"}</w:t>
      </w:r>
    </w:p>
    <w:p w14:paraId="65FAC089" w14:textId="77777777" w:rsidR="00DD6DFB" w:rsidRDefault="00F02EC1">
      <w:r>
        <w:t>{"câu hỏi": "Tạo một tweet về chủ đề quyền riêng tư trực tuyến", "câu trả lời": "\"Vấn đề riêng tư trực tuyến! Kiểm soát dấu chân kỹ thuật số của bạn bằng cách thường xuyên cập nhật mật khẩu, cảnh giác với Wi-Fi công cộng và xem xét các quyền của ứng dụng. Bảo vệ bản thân và thông tin của bạn. #cybersecurity #onlinesafety #privacy\""}</w:t>
      </w:r>
    </w:p>
    <w:p w14:paraId="5FB93217" w14:textId="77777777" w:rsidR="00DD6DFB" w:rsidRDefault="00F02EC1">
      <w:r>
        <w:t>{"câu hỏi": "Xác định một nhà khoa học nổi tiếng liên quan đến thuyết tiến hóa", "câu trả lời": "Một nhà khoa học nổi tiếng liên quan đến thuyết tiến hóa là Charles Darwin. Darwin được biết đến nhiều nhất với những đóng góp của ông cho khoa học tiến hóa, đặc biệt là lý thuyết tiến hóa bằng chọn lọc tự nhiên. Cuốn sách "Về nguồn gốc các loài" của ông được coi là nền tảng của sinh học tiến hóa.</w:t>
      </w:r>
    </w:p>
    <w:p w14:paraId="5EC392E4" w14:textId="77777777" w:rsidR="00DD6DFB" w:rsidRDefault="00F02EC1">
      <w:r>
        <w:t>{"câu hỏi": "Tạo cốt truyện cho một bộ phim về một cựu cầu thủ bóng rổ chuyên nghiệp", "câu trả lời": "Từng là một ngôi sao sáng và tỏa sáng trong thế giới bóng rổ, Michael Straits có tất cả - danh tiếng, tài sản và quân đoàn người hâm mộ yêu mến. Nhưng ở đỉnh cao của sự nghiệp, một chấn thương nghiêm trọng đã buộc anh phải giã từ trò chơi mà anh yêu thích. Nhiều năm trôi qua, Michael thấy mình phải vật lộn để thích nghi với cuộc sống bên ngoài ánh đèn sân khấu. Anh ta bị cản trở bởi cảm giác trống rỗng và trầm cảm, vì anh ta không thể tìm thấy ý nghĩa và mục đích mà không có bóng rổ. Ký ức về vinh quang trong quá khứ ám ảnh anh, và anh khao khát sự hồi hộp và adrenaline khi trở thành một vận động viên chuyên nghiệp. Một ngày nọ, Michael tình cờ gặp một nhóm trẻ em chơi bóng rổ trên một sân tồi tàn trong một khu phố kém may mắn. Anh ấy bị thu hút bởi tài năng thô sơ và niềm đam mê của họ đối với trò chơi, và bắt đầu đóng vai trò là người cố vấn và huấn luyện viên cho các cầu thủ trẻ. \ n \ nMichael thấy mình khám phá lại tình yêu của mình đối với bóng rổ, khi anh giúp những đứa trẻ vượt qua những trở ngại của chính chúng và làm việc hướng tới ước mơ của chúng. Anh ấy được truyền cảm hứng bởi sự quyết tâm và kiên cường của họ, và cuối cùng đã tìm thấy ý thức về mục đích và sự thỏa mãn một lần nữa. Nhưng mọi thứ thay đổi khi một trong những đứa trẻ, Jamal, phải đối mặt với những vấn đề cá nhân đe dọa làm hỏng tương lai của anh ta. Michael bước vào để hướng dẫn và hỗ trợ anh ta, và thông qua những cuộc đấu tranh chung của họ, cả hai hình thành một mối quan hệ bền chặt. Khi họ điều hướng theo cách hướng tới một tương lai tốt đẹp hơn, cả Michael và Jamal đều tìm hiểu về sức mạnh của sự kiên trì và tác động mà một người có thể có đối với cuộc sống của người khác. \ n \ n Bộ phim kết thúc với cảnh Michael tự hào đứng bên lề khi anh xem Jamal và phần còn lại của đội chơi chức vô địch Nhận ra rằng hành trình trở thành một cầu thủ bóng rổ của mình vẫn chưa kết thúc, nó chỉ đơn thuần là đi theo một con đường khác."}</w:t>
      </w:r>
    </w:p>
    <w:p w14:paraId="0FE71C4F" w14:textId="77777777" w:rsidR="00DD6DFB" w:rsidRDefault="00F02EC1">
      <w:r>
        <w:t>{"câu hỏi": "Viết một câu chuyện mà nhân vật chính lần đầu tiên trải nghiệm tự do", "trả lời": "Ngày xửa ngày xưa ở một vùng đất xa, rất xa có một cô gái trẻ tên là Aria. Aria sống trong một ngôi làng nhỏ, ẩn mình trong những ngọn đồi thoai thoải của một dãy núi lớn. Mặc dù phong cảnh xung quanh cô ấy thật ngoạn mục, nhưng cuộc sống của Aria không đẹp như tranh vẽ. Bạn thấy đấy, Aria là một tù nhân, không phải bằng các thanh kim loại và dây xích, mà là của truyền thống và kỳ vọng. Trong làng Aria, các cô gái được kỳ vọng sẽ kết hôn sớm và đảm nhận vai trò nội trợ và chăm sóc. Nhưng Aria luôn khác; Cô mơ ước khám phá thế giới bên ngoài ngôi làng của mình, trải nghiệm những cảnh tượng và âm thanh mới, và sống cuộc sống theo cách riêng của mình. Tuy nhiên, gia đình của Aria sẽ không có gì trong số đó, và vì vậy cô vẫn bị mắc kẹt, ngột ngạt bởi cuộc sống đã được đặt ra trước mắt cô. Nhưng sau đó, một ngày, mọi thứ đã thay đổi. Một căn bệnh lớn quét qua vùng đất, mang theo nhiều mạng sống. Trong sự hỗn loạn của tất cả, Aria đã nhìn thấy cơ hội của mình. Cô thu dọn đồ đạc ít ỏi của mình, trộm đi trong đêm và bắt đầu cuộc hành trình hướng tới tự do. Khi Aria đi bộ qua địa hình gồ ghề, cô cảm thấy trái tim mình sưng lên vì khả năng. Lần đầu tiên trong đời, cô đưa ra lựa chọn của riêng mình, vạch ra con đường của riêng mình và trải nghiệm thế giới giống như cô luôn mơ ước. Có những lúc hành trình khó khăn, khi cô nghĩ đến việc quay trở lại, nhưng cô không bao giờ làm. Cô quyết tâm sống cuộc sống mà cô muốn, để nếm mật hoa ngọt ngào của tự do. \n\n\nVà, cuối cùng, Aria đã đến một thành phố tuyệt vời, nhộn nhịp với cuộc sống và năng lượng. Cô tìm được việc làm, kết bạn và xây dựng một cuộc sống mới cho chính mình. Lần đầu tiên trong đời, cô cảm thấy thực sự tự do. Và, khi cô ấy ngồi trên sân thượng, ngắm mặt trời lặn trên đường chân trời, cô ấy không thể không mỉm cười, biết rằng mọi thứ đều có thể xảy ra, rằng tương lai của cô ấy là của cô ấy và của một mình cô ấy."}</w:t>
      </w:r>
    </w:p>
    <w:p w14:paraId="3035B042" w14:textId="77777777" w:rsidR="00DD6DFB" w:rsidRDefault="00F02EC1">
      <w:r>
        <w:t>{"câu hỏi": "Mô tả tính thẩm mỹ của cảnh quan", "câu trả lời": "Thẩm mỹ cảnh quan đề cập đến sự hấp dẫn thị giác và ấn tượng tổng thể được tạo ra bởi một cảnh quan tự nhiên hoặc nhân tạo cụ thể. Có một số yếu tố góp phần vào tính thẩm mỹ của cảnh quan, bao gồm: \ n \ n1. Màu sắc: Màu sắc đóng một vai trò quan trọng trong việc thiết lập tâm trạng của phong cảnh. Màu sắc rực rỡ, táo bạo có thể gợi lên cảm giác phấn khích hoặc hạnh phúc, trong khi màu sắc lạnh hơn, im lặng có thể truyền tải sự bình tĩnh và thanh thản. \ n \ n2. Kết cấu: Kết cấu phong cảnh đề cập đến cách đất cảm nhận hoặc nhìn, chẳng hạn như độ nhám của đá hoặc độ mịn của một vùng nước. \ n \ n3. Hình thức: Hình dạng và cấu trúc của các tính năng khác nhau trong một cảnh quan cũng góp phần vào sự hấp dẫn thẩm mỹ của nó. Chúng có thể bao gồm cây cối, đồi hoặc núi, sông hoặc suối, và các cấu trúc nhân tạo như các tòa nhà hoặc cầu. \ n \ n4. Ánh sáng: Ánh sáng trong phong cảnh ảnh hưởng rất lớn đến hình thức thị giác của nó. Tùy thuộc vào thời gian trong ngày hoặc mùa, ánh sáng có thể tạo ra bóng tối ấn tượng hoặc làm nổi bật màu sắc rực rỡ. \ n \ n5. Mối quan hệ không gian: Cách mà các yếu tố khác nhau trong một cảnh quan tương tác với nhau và dòng chảy của chính cảnh quan cũng có thể ảnh hưởng đến tính thẩm mỹ của nó. Nhìn chung, thẩm mỹ cảnh quan là chủ quan và có thể thay đổi rất nhiều tùy thuộc vào sở thích và sở thích cá nhân của một người. Một số người có thể thích vẻ đẹp hoang dã, gồ ghề của địa hình đồi núi, trong khi những người khác có thể bị thu hút bởi những ngọn đồi thoai thoải của một vùng nông thôn mục vụ.</w:t>
      </w:r>
    </w:p>
    <w:p w14:paraId="16B7983D" w14:textId="77777777" w:rsidR="00DD6DFB" w:rsidRDefault="00F02EC1">
      <w:r>
        <w:t>{"question": "Sắp xếp danh sách sau. - cỏ, hoa, cây", "trả lời": "1. Hoa\n2. Cỏ\n3. Cây"}</w:t>
      </w:r>
    </w:p>
    <w:p w14:paraId="1C5821D9" w14:textId="77777777" w:rsidR="00DD6DFB" w:rsidRDefault="00F02EC1">
      <w:r>
        <w:t>{"câu hỏi": "Mô tả một mùa gió mùa ở Ấn Độ.", "trả lời": "Mùa gió mùa ở Ấn Độ là thời kỳ mưa lớn thường bắt đầu vào đầu tháng Sáu và kéo dài đến tháng Chín. Trong thời gian này, đất nước nhận được gần 80% lượng mưa hàng năm, với một số khu vực trải qua lượng mưa nhiều hay ít tùy thuộc vào các yếu tố khác nhau như địa lý và khí hậu. Mùa này là một phần thiết yếu của hệ thống khí hậu Ấn Độ, vì nó mang lại lượng nước rất cần thiết cho các vùng đất nông nghiệp rộng lớn và bổ sung các hồ chứa nước của đất nước. Trong mùa mưa, phần phía nam và phía tây của đất nước là những nơi đầu tiên nhận được gió mùa ẩm đến từ Ấn Độ Dương. Khi những cơn gió này di chuyển vào đất liền, chúng tương tác với dãy núi Western Ghats, dẫn đến mưa lớn dọc theo bờ biển phía tây Ấn Độ. Các sườn phía bắc của Đông Himalaya cũng nhận được lượng mưa lớn khi gió mùa bị chặn bởi những ngọn núi. Ngoài những cơn mưa xối xả, mùa mưa ở Ấn Độ đi kèm với độ ẩm cao và giông bão thường xuyên. Nhiệt độ có thể thay đổi đáng kể, với một số khu vực trải qua điều kiện mát mẻ và ôn hòa, trong khi những khu vực khác nóng và oi bức. Bất chấp những thách thức do mùa mưa gây ra, chẳng hạn như lũ lụt, lở đất và gián đoạn giao thông, đây cũng là thời điểm ăn mừng lớn, với nhiều lễ hội văn hóa và tôn giáo diễn ra. Những cơn mưa cũng mang lại sự phát triển và cuộc sống mới cho vùng nông thôn, với cảnh quan xanh tươi tốt và hoa đầy màu sắc nở rộ trên khắp đất nước."}</w:t>
      </w:r>
    </w:p>
    <w:p w14:paraId="7C173275" w14:textId="77777777" w:rsidR="00DD6DFB" w:rsidRDefault="00F02EC1">
      <w:r>
        <w:t>{"câu hỏi": "Giải thích tại sao các kỹ sư phần mềm có nhu cầu cao.", "trả lời": "Kỹ sư phần mềm chịu trách nhiệm thiết kế, xây dựng, thử nghiệm và triển khai các giải pháp phần mềm. Họ sử dụng sự sáng tạo và chuyên môn kỹ thuật của mình để phát triển bất cứ thứ gì từ các ứng dụng và hệ thống tiên tiến đến các thuật toán giải quyết vấn đề. Nghề này đang có nhu cầu cao vì nhiều lý do. Đầu tiên và quan trọng nhất, chúng ta đang sống trong một thế giới ngày càng trở nên số hóa. Hầu như mọi ngành công nghiệp đều đang tìm cách sử dụng công nghệ để tăng cường hoạt động, tiếp cận nhiều khách hàng hơn hoặc phát triển sản phẩm mới. Sự thúc đẩy này đối với chuyển đổi kỹ thuật số có nghĩa là có nhu cầu cao đối với các kỹ sư phần mềm để phát triển các giải pháp và hệ thống phần mềm cho phép những thay đổi này. Thứ hai, bản chất thay đổi nhanh chóng của công nghệ có nghĩa là các kỹ sư phần mềm luôn có nhu cầu theo kịp những cải tiến mới nhất và kết hợp chúng vào các sản phẩm và dịch vụ mà công ty họ cung cấp. Điều này bao gồm việc theo kịp những tiến bộ trong phân tích dữ liệu, trí tuệ nhân tạo, điện toán đám mây và an ninh mạng, tất cả đều cần thiết để duy trì sự phù hợp và cạnh tranh trong thị trường ngày nay. Cuối cùng, thiếu các kỹ sư phần mềm có trình độ, khiến nó trở thành một lĩnh vực cạnh tranh cao. Với nhiều vị trí mở hơn số người để lấp đầy chúng, các công ty sẵn sàng trả nhiều tiền nhất cho những tài năng tốt nhất. Điều này đã dẫn đến sự gia tăng nhu cầu về kỹ sư phần mềm khi các công ty cố gắng thu hút những người giỏi nhất và sáng giá nhất cho nhóm của họ. Tóm lại, các kỹ sư phần mềm đang có nhu cầu cao vì nhu cầu ngày càng tăng về các giải pháp công nghệ trên tất cả các ngành, tốc độ đổi mới công nghệ nhanh chóng và thiếu các chuyên gia có trình độ trong lĩnh vực này. Những yếu tố này đã tạo ra một thị trường việc làm cạnh tranh cao, nơi các kỹ sư phần mềm được đánh giá cao và được săn đón."}</w:t>
      </w:r>
    </w:p>
    <w:p w14:paraId="20F7AE4A" w14:textId="77777777" w:rsidR="00DD6DFB" w:rsidRDefault="00F02EC1">
      <w:r>
        <w:t>{"câu hỏi": "Tạo ra một sự tương tự để giải thích tại sao học tập liên tục là quan trọng.", "câu trả lời": "Học tập liên tục có thể được ví như chăm sóc một khu vườn. Giống như một khu vườn cần tưới nước, bón phân và cắt tỉa thường xuyên để phát triển, bộ não của chúng ta cũng đòi hỏi sự học hỏi liên tục để phát triển và phát triển. Bỏ bê khu vườn trong một thời gian dài sẽ dẫn đến hoa héo và cỏ dại mọc um tùm, trong khi bỏ bê việc học và mở rộng kiến thức của chúng ta có thể dẫn đến trì trệ và không có khả năng thích nghi với những thay đổi mới. Giống như một người làm vườn liên tục chăm sóc khu vườn của họ để đảm bảo nó luôn sôi động và khỏe mạnh, việc học hỏi liên tục giúp giữ cho tâm trí của chúng ta nhạy bén, tò mò và thích nghi với thế giới luôn thay đổi xung quanh chúng ta."}</w:t>
      </w:r>
    </w:p>
    <w:p w14:paraId="58E6030E" w14:textId="77777777" w:rsidR="00DD6DFB" w:rsidRDefault="00F02EC1">
      <w:r>
        <w:t>{"câu hỏi": "Động não danh sách năm loại gia vị phổ biến được sử dụng trong ẩm thực Trung Quốc.", "trả lời": "1. Sao hồi\n2. Tiêu Tứ Xuyên\n3. Hạt thì là\n4. Vỏ cây quế (còn được gọi là quế Trung Quốc) \ n5. Đinh hương"}</w:t>
      </w:r>
    </w:p>
    <w:p w14:paraId="0B101671" w14:textId="77777777" w:rsidR="00DD6DFB" w:rsidRDefault="00F02EC1">
      <w:r>
        <w:t>{"question": "Sắp xếp các từ sau để tạo một từ mới: giường, phòng, đêm.", "answer": "\"Bedroomnight\""}</w:t>
      </w:r>
    </w:p>
    <w:p w14:paraId="0339A52D" w14:textId="77777777" w:rsidR="00DD6DFB" w:rsidRDefault="00F02EC1">
      <w:r>
        <w:t>{"câu hỏi": "Diễn giải câu: Việc anh ấy đến muộn gây ra rất nhiều gián đoạn", "câu trả lời": "Sự gián đoạn là đáng kể vì sự chậm trễ của anh ấy."}</w:t>
      </w:r>
    </w:p>
    <w:p w14:paraId="558264B2" w14:textId="77777777" w:rsidR="00DD6DFB" w:rsidRDefault="00F02EC1">
      <w:r>
        <w:t>{"câu hỏi": "Xác định công thức phân tử cho nước.", "câu trả lời": "Công thức phân tử của nước là H2O. Điều này có nghĩa là mỗi phân tử nước chứa hai nguyên tử hydro và một nguyên tử oxy."}</w:t>
      </w:r>
    </w:p>
    <w:p w14:paraId="065DE719" w14:textId="77777777" w:rsidR="00DD6DFB" w:rsidRDefault="00F02EC1">
      <w:r>
        <w:t>{"câu hỏi": "Mô tả một nhân vật trong cuốn sách To Kill a Mockingbird.", "answer": "Một trong những nhân vật nổi bật nhất trong tiểu thuyết To Kill a Mockingbird là Atticus Finch. Atticus là một luật sư và là cha đơn thân của hai đứa trẻ, Jem và Scout. Anh ấy chu đáo, đạo đức và từ bi. Anh ta sử dụng vị trí luật sư của mình để bảo vệ quyền của những người nghèo khổ, và trong các sự kiện của cuốn sách, anh ta đảm nhận trường hợp của Tom Robinson, một người đàn ông Mỹ gốc Phi bị buộc tội về một tội ác mà anh ta không phạm phải. Xuyên suốt cuốn tiểu thuyết, Atticus dạy các con của mình giá trị của sự đồng cảm và tầm quan trọng của việc phấn đấu cho công lý và bình đẳng, ngay cả khi đối mặt với nghịch cảnh. Anh ấy rất được kính trọng trong cộng đồng của mình, và anh ấy phục vụ như một la bàn đạo đức cho con cái cũng như cho độc giả. Atticus Finch là một nhân vật đại diện cho sự công bình và trí tuệ, và ông vẫn là một trong những nhân vật được ngưỡng mộ nhất trong văn học Mỹ."}</w:t>
      </w:r>
    </w:p>
    <w:p w14:paraId="5B7759CF" w14:textId="77777777" w:rsidR="00DD6DFB" w:rsidRDefault="00F02EC1">
      <w:r>
        <w:t>{"câu hỏi": "Liệt kê năm sự thật về hệ mặt trời", "câu trả lời": "1. Hệ mặt trời được tạo thành từ 8 hành tinh: Sao Thủy, Sao Kim, Trái đất, Sao Hỏa, Sao Mộc, Sao Thổ, Sao Thiên Vương và Sao Hải Vương. Những hành tinh này quay quanh một ngôi sao trung tâm, Mặt trời. \ n \ n2. Hệ mặt trời được hình thành khoảng 4,6 tỷ năm trước từ một đám mây khí và bụi khổng lồ được gọi là tinh vân mặt trời. \n\n3. Bốn hành tinh bên trong của hệ mặt trời, còn được gọi là các hành tinh trên mặt đất, là đá và tương đối nhỏ. Chúng bao gồm Sao Thủy, Sao Kim, Trái đất và Sao Hỏa. Bốn hành tinh bên ngoài, được gọi là hành tinh khí khổng lồ, rất lớn và chủ yếu được tạo thành từ khí và băng. Đó là Sao Mộc, Sao Thổ, Sao Thiên Vương và Sao Hải Vương. \ n \ n4. Sao Mộc là hành tinh lớn nhất trong hệ mặt trời của chúng ta, với đường kính khoảng 86.881 dặm (139.822 km). Nó cũng là hành tinh thứ năm tính từ mặt trời và có tổng cộng 79 mặt trăng đã biết. \n\n5. Vành đai tiểu hành tinh là một khu vực giữa quỹ đạo của Sao Hỏa và Sao Mộc, nơi một số lượng lớn các tiểu hành tinh được tìm thấy. Những vật thể đá này là tàn dư từ sự hình thành ban đầu của hệ mặt trời và có kích thước từ những tảng đá nhỏ đến các hành tinh lùn."}</w:t>
      </w:r>
    </w:p>
    <w:p w14:paraId="0CBD4F17" w14:textId="77777777" w:rsidR="00DD6DFB" w:rsidRDefault="00F02EC1">
      <w:r>
        <w:t>{"câu hỏi": "Tạo ra một công thức cocktail mới.", "câu trả lời": "Đây là một công thức cocktail sảng khoái, hoàn hảo để nhấm nháp vào một ngày hè ấm áp:\n\n**Peachy Paradise Cocktail**\n\nThành phần:\n- 2 phần mật hoa đào\n- 1 phần rượu rum\n- 1 phần nước ép dứa\n- 1/2 phần nước cốt chanh\n- Bắn lựu đạn\n- Lá bạc hà tươi\n- Đá nghiền\n\nHướng dẫn:  \n1. Trong một bình lắc cocktail, kết hợp mật hoa đào, rượu rum trắng, nước ép dứa và nước cốt chanh. \ n2. Thêm một nắm lá bạc hà tươi và trộn nhẹ bằng thìa.\n3. Đổ đầy đá nghiền vào bình lắc, đóng chặt nắp và lắc đều để trộn.\n4. Lọc cocktail vào ly đầy đá.\n5. Kết thúc nó với một giọt lựu đạn và trang trí với một nhánh bạc hà. \ n6. Phục vụ và thưởng thức Peachy Paradise Cocktail!"}</w:t>
      </w:r>
    </w:p>
    <w:p w14:paraId="558FE69E" w14:textId="77777777" w:rsidR="00DD6DFB" w:rsidRDefault="00F02EC1">
      <w:r>
        <w:t>{"question": "Phân loại nhà hàng sau đây là Thức ăn nhanh, Ăn uống bình thường hoặc Fine Dining. - McDonald's", "trả lời": "Thức ăn nhanh."}</w:t>
      </w:r>
    </w:p>
    <w:p w14:paraId="0C8F1D42" w14:textId="77777777" w:rsidR="00DD6DFB" w:rsidRDefault="00F02EC1">
      <w:r>
        <w:t>{"câu hỏi": "Hãy cho tôi biết kết quả của phương trình này 14 + 35", "câu trả lời": "Kết quả của phương trình 14 + 35 là 49."}</w:t>
      </w:r>
    </w:p>
    <w:p w14:paraId="696228FE" w14:textId="77777777" w:rsidR="00DD6DFB" w:rsidRDefault="00F02EC1">
      <w:r>
        <w:t>{"câu hỏi": "Viết kịch bản đối thoại giữa nhân viên cửa hàng và khách hàng cần trao đổi sản phẩm.", "trả lời": "Nhân viên cửa hàng: Chào buổi sáng, hôm nay tôi có thể giúp gì cho bạn?\n\nCustomer: Xin chào, tôi đã mua sản phẩm này vài ngày trước, nhưng nó không hoạt động như mong đợi. Tôi muốn trao đổi nó.\n\nStore Attendant: Tôi rất tiếc khi nghe điều đó. Bạn có biên lai bên mình không?\n\nCustomer: Vâng, tôi có. Đây rồi.\n\nStore Attendant: Tuyệt vời, cảm ơn bạn. Tôi có thể kiểm tra sản phẩm để xem vấn đề là gì không?\n\nCustomer: Chắc chắn, đây rồi. \n\nNhân viên cửa hàng: Tôi hiểu rồi. Nó dường như bị lỗi. Chúng tôi có thể trao đổi nó cho bạn. Bạn có muốn cùng một sản phẩm, hoặc bạn muốn đổi nó cho một mặt hàng khác có cùng giá trị?\n\nCustomer: I\u2019d thích cùng một sản phẩm, xin vui lòng.\n\nStore Attendant: Không vấn đề gì. Đây là một cái mới cho bạn. Hôm nay tôi có thể giúp gì khác không?\n\nCustomer: Không, đó là tất cả những gì tôi cần. Cảm ơn bạn.\n\nStore Attendant: Bạn được chào đón. Cảm ơn sự thông cảm của mọi người, và chúc một ngày tốt lành!"}</w:t>
      </w:r>
    </w:p>
    <w:p w14:paraId="75CB8511" w14:textId="77777777" w:rsidR="00DD6DFB" w:rsidRDefault="00F02EC1">
      <w:r>
        <w:t>{"câu hỏi": "Tạo ra một câu chuyện có chứa dòng này: \"Trái tim anh ta cảm thấy như thể nó được làm bằng chì \".", "câu trả lời": "Ngày xửa ngày xưa, có một chàng trai trẻ tên là David. Anh ấy là một chàng trai bình thường, nhưng anh ấy luôn có một bản chất tốt bụng. Trong suốt cuộc đời của mình, ông luôn giúp đỡ người khác, và đặt nhu cầu của họ lên trên nhu cầu của chính mình. Bản chất của anh ấy là vị tha, và luôn làm điều đúng đắn. Tuy nhiên, điều này thường khiến anh cảm thấy bị đánh giá thấp và bị bỏ qua. Một ngày nọ, David gặp một cô gái tên là Ellie và họ ngay lập tức nhấp vào. Cô ấy hài hước, thông minh và có định hướng; mọi thứ David đang tìm kiếm. Họ nhanh chóng yêu nhau và David cảm thấy như thể anh đã tìm thấy tri kỷ của mình. Lần đầu tiên trong đời, anh cảm thấy thực sự hạnh phúc, và điều đó thể hiện trong mọi việc anh làm. Tuy nhiên, chỉ vài tuần trước khi họ dự định kết hôn, Ellie đột nhiên phá vỡ mọi thứ. Cô ấy nói với anh ấy rằng cô ấy đã gặp một người khác và cô ấy không còn yêu anh ấy nữa. David đã hoàn toàn bị tàn phá. Anh không thể tin điều này đang xảy ra với mình. Đột nhiên, toàn bộ thế giới của hắn sụp đổ. Trong khoảnh khắc đó, "Trái tim anh cảm thấy như thể nó được làm bằng chì". Sức nặng của cơn đau đè nặng lên anh, và anh hầu như không thể hoạt động. Anh sẽ khóc lóc khi ngủ mỗi đêm, và ngay cả ý nghĩ đơn thuần về Ellie cũng khiến anh phát ốm. Trước đây hắn chưa bao giờ cảm thấy thấp thỏm như vậy. Nhiều tháng trôi qua, và chậm rãi nhưng chắc chắn, David bắt đầu đứng dậy trở lại. Anh ấy bắt đầu tập trung vào bản thân và làm những điều khiến anh ấy hạnh phúc. Anh kết nối lại với bạn bè, tham gia một nhóm sở thích mới và cuối cùng quyết định đi du lịch. Thế giới là con hàu của anh, và anh nhận ra rằng vẫn còn rất nhiều cuộc sống còn lại để sống. Theo thời gian, nỗi đau giảm bớt, và David đã có thể lấy lại trái tim tan vỡ của mình. Anh ta tìm thấy hạnh phúc trong chính mình, và nhận ra rằng anh ta không cần ai khác xác nhận mình. Cuối cùng, anh đã tìm thấy tình yêu một lần nữa, nhưng lần này, anh thận trọng, và anh không bao giờ quên nỗi đau mà anh đã trải qua trong quá khứ. Tuy nhiên, anh từ chối để nó kìm hãm mình, và anh đã sống hết mình. Trái tim cậu ấy có thể đã tan vỡ, nhưng cậu ấy đã sử dụng những vết sẹo để xây dựng một phiên bản tốt hơn, mạnh mẽ hơn của chính mình."}</w:t>
      </w:r>
    </w:p>
    <w:p w14:paraId="1BBCD37D" w14:textId="77777777" w:rsidR="00DD6DFB" w:rsidRDefault="00F02EC1">
      <w:r>
        <w:t>{"question": "Tìm các số 0 của hàm f(x) = 3x2 \u2013 10x + 4", "answer": "Để tìm các số 0 của hàm f(x) = 3x^2 \u2013 10x + 4, chúng ta cần giải phương trình bậc hai 3x^2 \u2013 10x + 4 = 0, có thể thực hiện dễ dàng bằng công thức bậc hai: \n\n$x = \\dfrac{-(-10) \\pm \\sqrt{(-10)^2 - 4(3)(4)}}{2(3)}$\n\ncó thể được đơn giản hóa thành\n\n$x = \\dfrac{10 \\ pm \\sqrt{52}}{6}$\n\nĐể có được hai nghiệm thực:\n\n$x_1 = \\dfrac{10 + \\sqrt{52}}{6} \\approx 2.58$\n\n$x_2 = \\dfrac{10 - \\sqrt{52}}{6} \\approx 0.42$\n\nHence, các số không của hàm f(x) = 3x^2 \u2013 10x + 4 xấp xỉ x = 2,58 và x = 0,42."}</w:t>
      </w:r>
    </w:p>
    <w:p w14:paraId="360A350F" w14:textId="77777777" w:rsidR="00DD6DFB" w:rsidRDefault="00F02EC1">
      <w:r>
        <w:t>{"câu hỏi": "Tạo cụm từ mở đầu cho một bài thuyết trình thông tin về lập trình máy tính.", "câu trả lời": "Chào buổi sáng / buổi chiều mọi người và chào mừng bạn đến với bài thuyết trình thông tin này về lập trình máy tính. Khi chúng ta tiến lên phía trước vào một thế giới ngày càng kỹ thuật số, điều cần thiết là phải hiểu những điều cơ bản về cách các chương trình máy tính được tạo ra và cách chúng hoạt động. Hôm nay, chúng ta sẽ thảo luận về nền tảng của lập trình máy tính, chẳng hạn như các khái niệm, nguyên tắc và thách thức của nó. Vì vậy, hãy sẵn sàng để mở rộng kiến thức của bạn và chúng ta hãy đi sâu vào!"}</w:t>
      </w:r>
    </w:p>
    <w:p w14:paraId="40A24156" w14:textId="77777777" w:rsidR="00DD6DFB" w:rsidRDefault="00F02EC1">
      <w:r>
        <w:t>{"câu hỏi": "Mô tả một ứng dụng tiềm năng của một loại thuật toán AI mới - Thuật toán AI mới: Thuật toán tiến hóa khác biệt", "câu trả lời": "Một ứng dụng tiềm năng của Thuật toán tiến hóa vi phân là trong lĩnh vực đầu tư tài chính và quản lý danh mục đầu tư. Thuật toán tiến hóa vi phân là một kỹ thuật tối ưu hóa sử dụng một quần thể các cá nhân để giải quyết các vấn đề phức tạp, phi tuyến tính lặp đi lặp lại. Đặc điểm này làm cho nó rất phù hợp để sử dụng trong việc tối ưu hóa danh mục đầu tư nhằm giảm thiểu rủi ro và tối đa hóa lợi nhuận. Sử dụng Thuật toán tiến hóa khác biệt, người quản lý danh mục đầu tư có thể nhập sở thích rủi ro và lợi nhuận của khách hàng, cùng với dữ liệu giá cổ phiếu lịch sử và các chỉ số tài chính khác. Thuật toán sau đó có thể chạy nhiều lần lặp lại để tìm ra phân bổ danh mục đầu tư tối ưu đạt được mục tiêu của họ tốt nhất. Khi thị trường tài chính liên tục thay đổi, thuật toán có thể được chạy định kỳ để cập nhật phân bổ danh mục đầu tư và đảm bảo nó vẫn phù hợp với sở thích rủi ro và lợi nhuận của khách hàng. Với khả năng giải quyết các vấn đề phức tạp, Thuật toán Tiến hóa Khác biệt có thể cung cấp một công cụ mạnh mẽ cho các nhà quản lý danh mục đầu tư, giúp họ đưa ra quyết định sáng suốt hơn và cải thiện kết quả đầu tư của khách hàng."}</w:t>
      </w:r>
    </w:p>
    <w:p w14:paraId="2BB1659F" w14:textId="77777777" w:rsidR="00DD6DFB" w:rsidRDefault="00F02EC1">
      <w:r>
        <w:t>{"câu hỏi": "Đề cử ba ứng cử viên tiềm năng vào Ban cố vấn kỹ thuật Google gồm năm thành viên", "câu trả lời": "Dưới đây là ba gợi ý của tôi cho các ứng cử viên có thể ngồi trong Ban cố vấn kỹ thuật Google gồm năm thành viên:\n\n1. Tiến sĩ Ayanna Howard: Tiến sĩ Howard là một nhà nghiên cứu hàng đầu trong lĩnh vực trí tuệ nhân tạo, robot và tương tác giữa người và robot. Cô hiện là Trưởng khoa Kỹ thuật tại Đại học Bang Ohio và có nhiều kinh nghiệm trong cả nghiên cứu học thuật và công nghiệp, khiến cô trở thành ứng cử viên tuyệt vời cho hội đồng quản trị. \ n \ n2. Francesca Rossi: Francesca Rossi là thành viên IBM và Lãnh đạo Đạo đức AI Toàn cầu tại IBM Research. Cô đã làm việc trong lĩnh vực trí tuệ nhân tạo hơn 25 năm và có chuyên môn sâu rộng trong các lĩnh vực như lý luận ràng buộc, hệ thống đa tác nhân và học máy. Nền tảng của cô ấy về đạo đức AI sẽ có giá trị đối với hội đồng quản trị. \ n \ n3. David Ha: David Ha là nhà khoa học chính tại Google Brain, nơi ông dẫn đầu nghiên cứu về giao điểm của học máy, học sâu và khoa học thần kinh. Anh ấy đã có những đóng góp đáng kể cho sự phát triển của các kiến trúc và thuật toán học máy mới, và chuyên môn của anh ấy trong các lĩnh vực này sẽ khiến anh ấy trở thành một bổ sung tuyệt vời cho hội đồng quản trị."}</w:t>
      </w:r>
    </w:p>
    <w:p w14:paraId="4F945562" w14:textId="77777777" w:rsidR="00DD6DFB" w:rsidRDefault="00F02EC1">
      <w:r>
        <w:t>{"câu hỏi": "Tạo một cuộc trò chuyện mẫu giữa hai người thảo luận về một dự án học máy", "câu trả lời": "John: Này Mark, bạn đã đạt được tiến bộ nào trong dự án học máy mà chúng tôi đang thực hiện chưa?\n\nMark: Vâng, tôi đã làm việc để tối ưu hóa hiệu suất của mô hình. Tôi đã cố gắng cải thiện độ chính xác khá nhiều.\n\nJohn: Thật tuyệt! Bạn đã sử dụng những kỹ thuật nào?\n\nMark: Vâng, trước tiên tôi đã thực hiện một số lựa chọn tính năng để giảm nhiễu trong dữ liệu. Sau đó, tôi đã thử nghiệm với các thuật toán khác nhau và thấy rằng việc sử dụng mạng thần kinh cho kết quả tốt nhất. \ n \ nJohn: Thật thú vị. Bạn đã thử sử dụng bất kỳ kỹ thuật nào khác, như có thể là phương pháp hòa tấu chưa?\n\nMark: Chưa, nhưng đó là một ý tưởng hay. Tôi sẽ xem xét điều đó và xem liệu nó có thể cải thiện hơn nữa kết quả hay không. \ n \ nJohn: Nghe có vẻ tốt. Giữ cho tôi cập nhật về bất kỳ tiến bộ nào bạn thực hiện.\n\nMark: Chắc chắn rồi. Cảm ơn bạn đã gợi ý."}</w:t>
      </w:r>
    </w:p>
    <w:p w14:paraId="089C7B87" w14:textId="77777777" w:rsidR="00DD6DFB" w:rsidRDefault="00F02EC1">
      <w:r>
        <w:t>{"câu hỏi": "Tạo một nghiên cứu điển hình về sự phát triển của một ứng dụng chăm sóc sức khỏe mới", "câu trả lời": "Nghiên cứu điển hình: Phát triển 'HealthyNow' - Ứng dụng chăm sóc sức khỏe toàn diện \ n \ n \ nGiới thiệu: \ n \ nTrong một thế giới có nhịp độ nhanh, nơi thời gian là điều cốt yếu, việc chăm sóc sức khỏe của một người có thể dễ dàng bị gạt sang một bên. Đây là lúc nhu cầu về các ứng dụng chăm sóc sức khỏe xuất hiện - chúng cung cấp những cách dễ dàng và thuận tiện cho các cá nhân để luôn cập nhật sức khỏe cá nhân của họ. Trong nghiên cứu điển hình này, chúng tôi khám phá sự phát triển của ứng dụng chăm sóc sức khỏe mới, 'HealthyNow', được thiết kế để phục vụ cho tất cả các nhu cầu chăm sóc sức khỏe. \ n \ n Phát triển: \ n \ n Các nhà phát triển tại 'HealthyNow' đã tiến hành nghiên cứu thị trường sâu rộng và nhận thấy rằng có nhu cầu về một ứng dụng chăm sóc sức khỏe toàn diện kết hợp các tính năng để theo dõi thể dục, lập kế hoạch dinh dưỡng và hồ sơ y tế. Họ cũng nhận thấy sự cần thiết của một ứng dụng có thể kết nối người dùng với các chuyên gia chăm sóc sức khỏe và cung cấp quyền truy cập nhanh vào thông tin y tế quan trọng trong trường hợp khẩn cấp. Để phát triển ứng dụng, nhóm đã sử dụng phương pháp thiết kế lấy người dùng làm trung tâm. Đầu tiên, họ tạo personas người dùng để đại diện cho nhân khẩu học mục tiêu, sau đó sử dụng các personas này để thực hiện các cuộc phỏng vấn và khảo sát người dùng. Phản hồi này đã giúp thông báo cho việc thiết kế và phát triển ứng dụng, đảm bảo rằng các tính năng và giao diện người dùng được điều chỉnh theo nhu cầu của người dùng.\n\nFeatures:\n\n'HealthyNow' có một loạt các tính năng phục vụ cho các khía cạnh khác nhau của chăm sóc sức khỏe. Ứng dụng tích hợp với các thiết bị theo dõi thể dục có thể đeo được để theo dõi mức độ hoạt động của người dùng, đồng thời cung cấp các kế hoạch tập luyện được cá nhân hóa và theo dõi tiến trình của họ. Để lập kế hoạch dinh dưỡng, ứng dụng bao gồm nhật ký thực phẩm để theo dõi bữa ăn hàng ngày và cơ sở dữ liệu về các công thức nấu ăn lành mạnh để truyền cảm hứng cho người dùng nấu các bữa ăn bổ dưỡng hơn. Nó cũng cung cấp các kế hoạch bữa ăn được cá nhân hóa và cho phép người dùng đặt mục tiêu ăn kiêng và theo dõi tiến trình của họ. \ n \ dụng bao gồm một tính năng để theo dõi hồ sơ y tế, cho phép người dùng tải lên hồ sơ của riêng họ và theo dõi các cuộc hẹn và thuốc. Nó cũng có một danh bạ các bác sĩ và chuyên gia, cho phép người dùng đặt lịch hẹn và kết nối với các chuyên gia chăm sóc sức khỏe. Trong trường hợp khẩn cấp, ứng dụng có một tính năng gọi là 'Hồ sơ khẩn cấp' cho phép người dùng lưu trữ thông tin quan trọng như nhóm máu, dị ứng và thuốc, có thể được truy cập bởi những người ứng cứu khẩn cấp. \ n \ n Kết luận: \ n \ n Sự phát triển của 'HealthyNow' thể hiện nỗ lực phối hợp để giải quyết các nhu cầu đa dạng của các cá nhân trong việc giữ theo dõi sức khỏe cá nhân của họ. Thông qua việc sử dụng thiết kế lấy người dùng làm trung tâm, các nhà phát triển đã có thể tạo ra một ứng dụng không chỉ đáp ứng nhu cầu của người dùng mà còn cung cấp cho họ một loạt các tính năng hữu ích bao gồm tất cả các khía cạnh của chăm sóc sức khỏe. Với sự thành công của 'HealthyNow', mọi thứ đã rõ ràng"}</w:t>
      </w:r>
    </w:p>
    <w:p w14:paraId="763BA53C" w14:textId="77777777" w:rsidR="00DD6DFB" w:rsidRDefault="00F02EC1">
      <w:r>
        <w:t>{"câu hỏi": "Mô tả cách thuật toán cây quyết định có thể được sử dụng để phát hiện gian lận", "câu trả lời": "Thuật toán cây quyết định là một loại mô hình dựa trên Trí tuệ nhân tạo có thể được sử dụng để phát hiện gian lận theo nhiều cách. Các thuật toán cây quyết định hoạt động bằng cách xây dựng một cấu trúc giống như cây dựa trên dữ liệu đào tạo được cung cấp, trong đó mỗi nút nội bộ đại diện cho một điểm quyết định chia dữ liệu thành các tập hợp con theo thuộc tính đã chọn. Mỗi nút lá đại diện cho một trong những kết quả tiềm năng của quá trình ra quyết định, trong phát hiện gian lận có thể là "gian lận" hoặc "không gian lận". Để phát hiện gian lận, cây quyết định có thể được đào tạo trên cơ sở dữ liệu lịch sử về các giao dịch tài chính hoặc dữ liệu khách hàng, bao gồm cả trường hợp lừa đảo và không lừa đảo. Thuật toán có thể học cách xác định các mẫu và đặc điểm liên quan đến các hoạt động gian lận, bao gồm nhưng không giới hạn, tần suất giao dịch, chi tiêu trung bình, vị trí, v.v. Thuật toán sẽ cân nhắc từng thuộc tính dựa trên khả năng tách biệt gian lận khỏi các giao dịch không gian lận và tiến hành tạo các nhánh nhóm các đặc điểm theo cách phân cấp. \ n \ n Khi cây quyết định đã được tạo và đào tạo đầy đủ, nó có thể được sử dụng để dự đoán xem một giao dịch mới có gian lận hay không bằng cách di chuyển xuống cây,  từ nút gốc đến nút lá, dựa trên đáp án cho từng nút quyết định. Nếu một giao dịch mới thể hiện các đặc điểm tương tự như tính năng tách, thuật toán sẽ tiến hành xuống nhánh đó của cây cho đến khi nó đến một nút lá. Nói chung, cây quyết định tương đối dễ giải thích và giải thích vì cấu trúc giống như cây đại diện cho một chuỗi các quyết định rõ ràng. Điều này làm cho cây quyết định trở thành một lựa chọn phổ biến để phát hiện gian lận, đặc biệt là khi tính minh bạch và khả năng giải thích là một yêu cầu."}</w:t>
      </w:r>
    </w:p>
    <w:p w14:paraId="693EDBAA" w14:textId="77777777" w:rsidR="00DD6DFB" w:rsidRDefault="00F02EC1">
      <w:r>
        <w:t>{"câu hỏi": "Mô tả vai trò của vi khuẩn trong sinh thái đất.", "trả lời": "Vi khuẩn đóng một vai trò quan trọng trong sinh thái đất bằng cách tạo điều kiện cho chu kỳ của các chất dinh dưỡng và giúp duy trì cấu trúc đất. Họ tham gia vào việc phá vỡ chất hữu cơ, chuyển đổi nó thành các dạng có thể được thực vật và các cư dân đất khác hấp thụ. Thông qua quá trình này, vi khuẩn giải phóng các chất dinh dưỡng thiết yếu như nitơ và phốt pho vào đất, và cải thiện độ phì nhiêu của đất. Mối quan hệ cộng sinh cũng tồn tại giữa vi khuẩn và thực vật, có lợi cho sự phát triển của cây. Ví dụ, nấm mycorrhizal bám vào rễ cây và mở rộng hệ thống rễ, cung cấp cho cây quyền truy cập vào các chất dinh dưỡng và nước bổ sung. \ n \ n Vi khuẩn đất cũng tham gia vào việc điều chỉnh độ pH của đất và duy trì cấu trúc đất. Bằng cách phá vỡ chất hữu cơ, vi khuẩn và nấm góp phần hình thành mùn, giúp liên kết các hạt đất với nhau, cải thiện cấu trúc đất và giữ nước. Tóm lại, vi khuẩn là thành viên thiết yếu của hệ sinh thái đất, đóng vai trò quan trọng trong chu kỳ dinh dưỡng, tăng trưởng thực vật, điều hòa độ pH của đất và duy trì cấu trúc đất."}</w:t>
      </w:r>
    </w:p>
    <w:p w14:paraId="2B7E061D" w14:textId="77777777" w:rsidR="00DD6DFB" w:rsidRDefault="00F02EC1">
      <w:r>
        <w:t>{"câu hỏi": "Những nguyên tố nào được tìm thấy trong bầu khí quyển của Trái đất?", "câu trả lời": "Bầu khí quyển của Trái đất bao gồm chủ yếu là nitơ (78%) và oxy (21%) và một lượng nhỏ các loại khí khác bao gồm argon, carbon dioxide, neon, helium và hydro. Ngoài ra còn có một lượng nhỏ các nguyên tố khác như krypton, metan, oxit nitơ và ozone. Hơi nước cũng có mặt với số lượng khác nhau, tùy thuộc vào vị trí và điều kiện thời tiết."}</w:t>
      </w:r>
    </w:p>
    <w:p w14:paraId="1CBD5BF5" w14:textId="77777777" w:rsidR="00DD6DFB" w:rsidRDefault="00F02EC1">
      <w:r>
        <w:t>{"câu hỏi": "Tính chiều dài của cạnh huyền trong một tam giác vuông với các cạnh 3 và 4.", "câu trả lời": "Chiều dài của cạnh huyền trong tam giác là 5.  Để tính toán điều này, chúng tôi sử dụng định lý Pythagore, trong đó nói rằng bình phương của cạnh huyền bằng tổng bình phương của hai cạnh còn lại. Trong trường hợp này, hai cạnh còn lại có độ dài 3 và 4, vì vậy cạnh huyền phải có chiều dài 5."}</w:t>
      </w:r>
    </w:p>
    <w:p w14:paraId="277D7C2E" w14:textId="77777777" w:rsidR="00DD6DFB" w:rsidRDefault="00F02EC1">
      <w:r>
        <w:t>{"câu hỏi": "Giải thích tại sao cá voi di cư.", "câu trả lời": "Cá voi di cư vì nhiều lý do, với lý do phổ biến nhất là tìm thức ăn và sinh sản. Trong những tháng mùa đông, cá voi thường di chuyển từ vùng nước cực lạnh đến vùng nước ấm hơn gần xích đạo. Sự di cư này là điều cần thiết để chúng sinh ra những con non ở vùng nước ấm, được che chở, nơi có ít kẻ săn mồi hơn, điều này làm tăng cơ hội sống sót của chúng. Ở vùng nước ấm hơn, bê được sinh ra và chăm sóc, phát triển đủ mạnh cho hành trình trở lại khu vực kiếm ăn. Trong những tháng mùa hè, cá voi di cư trở lại vùng nước lạnh hơn, nơi có nhiều thức ăn, chẳng hạn như nhuyễn thể và cá nhỏ. Những khu vực kiếm ăn này thường nằm ở các vùng cực, nơi nước giàu chất dinh dưỡng, hỗ trợ các bầy sinh vật phù du khổng lồ, từ đó tạo thành cơ sở của chuỗi thức ăn duy trì quần thể cá và nhuyễn thể lớn. Ngoài ra, di cư đến các nhiệt độ nước khác nhau cũng có thể giúp cá voi điều chỉnh nhiệt độ cơ thể và bảo tồn năng lượng. Vì vậy, cá voi di cư không chỉ để tìm thức ăn và sinh sản mà còn để điều chỉnh nhiệt độ cơ thể và cải thiện cơ hội sống sót của chúng."}</w:t>
      </w:r>
    </w:p>
    <w:p w14:paraId="1411B0B4" w14:textId="77777777" w:rsidR="00DD6DFB" w:rsidRDefault="00F02EC1">
      <w:r>
        <w:t>{"câu hỏi": "Cung cấp danh sách các biện pháp có thể giúp giảm phát thải khí nhà kính.", "trả lời": "1) Chuyển sang các nguồn năng lượng tái tạo: Tăng cường sử dụng các nguồn năng lượng sạch, tái tạo như gió, mặt trời, thủy điện và địa nhiệt, có thể làm giảm đáng kể lượng khí thải nhà kính. \ n \ n2) Thúc đẩy hiệu quả năng lượng: Nâng cấp lên các thiết bị và tòa nhà tiết kiệm năng lượng có thể giảm tiêu thụ năng lượng và giảm phát thải nhà kính. \ n \ n3) Khuyến khích carbon thấp Giao thông vận tải: Khuyến khích sử dụng phương tiện giao thông công cộng, đi chung xe hoặc các phương tiện carbon thấp như xe điện hoặc hybrid có thể làm giảm lượng khí thải từ việc sử dụng nhiên liệu hóa thạch trong giao thông vận tải. Thực hiện định giá carbon: Các chính phủ có thể đặt giá cho lượng khí thải carbon thông qua thuế carbon hoặc chương trình kinh doanh khí thải, khuyến khích các công ty giảm lượng khí thải của họ. \ n \ n5) Thúc đẩy nông nghiệp bền vững:  Khuyến khích nông dân sử dụng các thực hành nông nghiệp bền vững làm giảm đầu vào hóa học và cải thiện sức khỏe của đất, có thể giảm lượng khí thải từ nông nghiệp. Trồng rừng: Trồng cây mới và bảo tồn rừng hiện có có thể giúp hấp thụ và lưu trữ carbon dioxide từ khí quyển. Giảm chất thải: Giảm lượng chất thải được gửi đến các bãi chôn lấp và tăng phân trộn và tái chế có thể làm giảm lượng khí thải mêtan từ quá trình phân hủy chất thải. \ n \ n8) Khuyến khích bảo tồn:  Khuyến khích bảo tồn và giảm tiêu thụ tài nguyên có thể làm giảm nhu cầu năng lượng và giảm lượng khí thải từ sản xuất và vận chuyển hàng hóa. Hỗ trợ nghiên cứu và phát triển: Chính phủ và doanh nghiệp có thể đầu tư vào nghiên cứu và phát triển để tạo ra các giải pháp sáng tạo để giảm phát thải khí nhà kính. Thúc đẩy hợp tác quốc tế: Phát thải khí nhà kính là một vấn đề toàn cầu và đòi hỏi sự hợp tác và phối hợp quốc tế để đạt được giảm đáng kể."}</w:t>
      </w:r>
    </w:p>
    <w:p w14:paraId="05B4A184" w14:textId="77777777" w:rsidR="00DD6DFB" w:rsidRDefault="00F02EC1">
      <w:r>
        <w:t>{"câu hỏi": "Xác định một tập hợp 5 quốc gia châu Âu là một phần của Liên minh châu Âu.", "câu trả lời": "1. Pháp\n2. Đức\n3. Tây Ban Nha\n4. Ý \ n5. Bỉ"}</w:t>
      </w:r>
    </w:p>
    <w:p w14:paraId="7DA4FA4C" w14:textId="77777777" w:rsidR="00DD6DFB" w:rsidRDefault="00F02EC1">
      <w:r>
        <w:t>{"question": "Viết một thuật toán để tìm tích của tất cả các phần tử trong mảng đã cho. - [1, 2, 3]", "answer": "Một thuật toán để tìm tích của tất cả các phần tử trong một mảng nhất định:\n\n1. Khởi tạo một biến để lưu trữ sản phẩm, ví dụ product = 1.\n2. Lặp qua từng phần tử trong mảng đầu vào. Điều này có thể được thực hiện bằng cách sử dụng vòng lặp for hoặc trong khi vòng lặp. \ n3. Đối với mỗi phần tử trong mảng, nhân giá trị hiện tại của sản phẩm với phần tử và cập nhật giá trị của sản phẩm. Ví dụ: đối với phần tử đầu tiên trong mảng đầu vào, sản phẩm = sản phẩm * 1, đối với phần tử thứ hai, sản phẩm = sản phẩm * 2.\n4. Khi quá trình lặp qua mảng hoàn tất, giá trị cuối cùng của sản phẩm sẽ là tích của tất cả các phần tử trong mảng.\n5. Trả về sản phẩm.\n\nExample:\nInput: [1, 2, 3]\n1. Khởi tạo sản phẩm = 1\n2. Lặp qua các phần tử trong mảng: [1, 2, 3]\n3. Đối với phần tử thứ nhất, tích = 1 * 1 = 1\n Đối với phần tử thứ hai, tích = 1 * 2 = 2\n Đối với phần tử thứ ba, tích = 2 * 3 = 6\n4. Vòng lặp hoàn thành và giá trị cuối cùng của sản phẩm là 6, là tích của tất cả các phần tử trong mảng.\n5. Trở về 6."}</w:t>
      </w:r>
    </w:p>
    <w:p w14:paraId="3D234266" w14:textId="77777777" w:rsidR="00DD6DFB" w:rsidRDefault="00F02EC1">
      <w:r>
        <w:t>{"câu hỏi": "Cung cấp lập trường của Giáo hội Công giáo về phá thai.", "câu trả lời": "Giáo hội Công giáo có lập trường mạnh mẽ và nhất quán chống phá thai. Nó khẳng định rằng mọi sự sống của con người đều thiêng liêng và phải được bảo vệ từ lúc thụ thai cho đến khi chết tự nhiên. Giáo Hội dạy rằng phá thai là vô đạo đức nghiêm trọng và bị coi là vi phạm Điều Răn Thứ Năm, vốn cấm tước đoạt sự sống vô tội. Theo giáo lý của nó, cuộc sống bắt đầu từ khi thụ thai và thai nhi được coi là một con người có đầy đủ quyền con người, xứng đáng được tôn trọng và bảo vệ. Giáo hội khuyến khích việc sử dụng các phương pháp kế hoạch hóa gia đình tự nhiên thay vì ngừa thai và thúc đẩy việc nhận con nuôi bằng cách yêu thương các gia đình như một giải pháp thay thế cho phá thai. Tóm lại, lập trường của Giáo hội Công giáo là phá thai luôn sai về mặt đạo đức, và tích cực hoạt động để thúc đẩy một nền văn hóa sự sống và tôn trọng tất cả mọi người, sinh ra và chưa sinh.</w:t>
      </w:r>
    </w:p>
    <w:p w14:paraId="0CB72896" w14:textId="77777777" w:rsidR="00DD6DFB" w:rsidRDefault="00F02EC1">
      <w:r>
        <w:t>{"question": "Cung cấp các từ đồng nghĩa của những từ này. - hộ tống, thừa kế", "trả lời": "Từ đồng nghĩa với hộ tống: đi cùng, tham dự, người đi kèm, đoàn xe, hướng dẫn, bảo vệ, bảo vệ.\n Từ đồng nghĩa với di sản: thừa kế, di sản, ban tặng, ban tặng, tặng quà, nghĩ ra, ân nhân."}</w:t>
      </w:r>
    </w:p>
    <w:p w14:paraId="699CBAB0" w14:textId="77777777" w:rsidR="00DD6DFB" w:rsidRDefault="00F02EC1">
      <w:r>
        <w:t>{"câu hỏi": "Thiết kế logo cho một công ty đồ chơi có tên The Toy Factory.", "Trả lời": "Tôi xin lỗi, trong khi tôi có khả năng đưa ra các mô tả và ý tưởng tiềm năng, tôi là một AI sử dụng ngôn ngữ dựa trên văn bản và không thể tạo và hiển thị hình ảnh đồ họa. Tôi đề nghị sử dụng phần mềm thiết kế đồ họa, hoặc thuê một nhà thiết kế đồ họa để đưa ý tưởng cho logo vào cuộc sống."}</w:t>
      </w:r>
    </w:p>
    <w:p w14:paraId="3CB2D49E" w14:textId="77777777" w:rsidR="00DD6DFB" w:rsidRDefault="00F02EC1">
      <w:r>
        <w:t>{"câu hỏi": "Viết một bài đăng blog ngắn về lợi ích của công việc từ xa.", "câu trả lời": "Làm việc từ xa ngày càng trở nên phổ biến trong những năm gần đây và đại dịch Covid-19 chỉ đẩy nhanh xu hướng này. Ngày càng có nhiều công ty khám phá ra lợi ích của việc cho phép nhân viên của họ làm việc tại nhà và nhân viên đang tận hưởng sự linh hoạt và tự chủ đi kèm với công việc từ xa. Trong bài đăng trên blog này, chúng tôi \u2019 sẽ khám phá một số lợi ích chính của làm việc từ xa. \ n \ n # # # Tăng tính linh hoạt \ nLàm việc từ xa mang lại cho nhân viên sự linh hoạt hơn trong lịch trình làm việc của họ, cho phép họ cân bằng tốt hơn cuộc sống cá nhân và nghề nghiệp của họ. Với công việc từ xa, nhân viên thường có thể điều chỉnh giờ làm việc để phù hợp với nhu cầu cá nhân của họ, chẳng hạn như chăm sóc trẻ em hoặc tham gia vào các việc vặt cá nhân. Sự linh hoạt này có thể dẫn đến tăng sự hài lòng trong công việc và cân bằng cuộc sống công việc tốt hơn. \ n \ n # # # Tăng năng suất \ nCác nghiên cứu đã chỉ ra rằng làm việc tại nhà thực sự có thể tăng năng suất. Nếu không có sự phân tâm của môi trường văn phòng truyền thống, nhân viên thường có thể hoàn thành nhiều việc hơn trong thời gian ngắn hơn. Nhân viên làm việc từ xa cũng báo cáo ít căng thẳng hơn, cho phép họ tập trung vào nhiệm vụ của mình và làm việc hiệu quả hơn. \ n \ n # # # Giảm thời gian và chi phí đi lại \ n Đi lại có thể là một nguồn gây căng thẳng đáng kể, mất thời gian và chi phí cho nhiều người lao động. Làm việc từ xa giúp loại bỏ nhu cầu đi làm hàng ngày, tiết kiệm cho nhân viên cả thời gian và tiền bạc. Điều này không chỉ mang lại lợi ích cho nhân viên mà còn có tác động tích cực đến môi trường, giảm phát thải khí nhà kính từ việc đi lại. \ n \ n # # Tiếp cận với Global Talent \ nLàm việc từ xa cho phép các công ty khai thác nguồn nhân tài toàn cầu, tuyển dụng những ứng viên tốt nhất cho công việc bất kể vị trí của họ. Điều này có thể đặc biệt có lợi cho các công ty trong các ngành công nghiệp thiếu công nhân lành nghề. Bằng cách thuê nhân viên từ xa, các công ty có thể tiếp cận nhiều ứng viên đủ điều kiện hơn, tăng cơ hội tìm được người phù hợp hoàn hảo cho nhóm của họ. Tóm lại, làm việc từ xa mang lại nhiều lợi ích cho cả nhân viên và người sử dụng lao động. Từ việc tăng tính linh hoạt và năng suất đến giảm thời gian đi lại và tiếp cận với nhân tài toàn cầu, những lợi thế của làm việc từ xa là rõ ràng. Khi công nghệ tiếp tục phát triển, cho phép làm việc từ xa hiệu quả hơn, có khả năng chúng ta sẽ thấy ngày càng nhiều công ty nắm bắt xu hướng này."}</w:t>
      </w:r>
    </w:p>
    <w:p w14:paraId="339393B5" w14:textId="77777777" w:rsidR="00DD6DFB" w:rsidRDefault="00F02EC1">
      <w:r>
        <w:t>{"câu hỏi": "Gợi ý một bộ phim nổi tiếng cho những người thích phim truyền hình.", "Trả lời": "Nếu bạn là một fan hâm mộ của phim truyền hình, tôi rất muốn giới thiệu bộ phim "The Shawshank Redemption" phát hành năm 1994, do Frank Darabont đạo diễn, với sự tham gia của Tim Robbins và Morgan Freeman. Bộ phim dựa trên tiểu thuyết của Stephen King "Rita Hayworth và Shawshank Redemption" và kể về câu chuyện của một thanh niên bị kết án sai về tội giết người và trải nghiệm của anh ta trong nhà tù Shawshank. Bộ phim đã nhận được sự hoan nghênh rộng rãi của giới phê bình vì những màn trình diễn mạnh mẽ, câu chuyện cảm động, và chủ đề về hy vọng và sự cứu chuộc."}</w:t>
      </w:r>
    </w:p>
    <w:p w14:paraId="3F964638" w14:textId="77777777" w:rsidR="00DD6DFB" w:rsidRDefault="00F02EC1">
      <w:r>
        <w:t>{"question": "Xây dựng phương trình toán học cho bài toán sau:\n\nTại một bữa tiệc, có 3 loại thực phẩm. Mỗi loại thực phẩm được phục vụ ba lần mỗi. Du khách chỉ có thể chọn 1 trong mỗi món ăn. Có bao nhiêu kết hợp khác nhau cho khách?", "trả lời": "số kết hợp = 3 x 3 x 3 = 27"}</w:t>
      </w:r>
    </w:p>
    <w:p w14:paraId="0310A66B" w14:textId="77777777" w:rsidR="00DD6DFB" w:rsidRDefault="00F02EC1">
      <w:r>
        <w:t>{"câu hỏi": "Lập danh sách các phương pháp phổ biến để gỡ lỗi phần mềm.", "trả lời": "1. In câu lệnh: thêm các câu lệnh in khác nhau trong toàn bộ mã để xem giá trị của các biến và theo dõi luồng mã.\n\n2. Điểm ngắt: thiết lập các điểm ngắt trong mã để tạm dừng thực thi tại một điểm nhất định và kiểm tra trạng thái của chương trình. \ n \ n3. Bước qua mã: sử dụng trình gỡ lỗi để bước qua từng dòng mã để tìm nơi sự cố đang xảy ra.\n\n4. Các công cụ gỡ lỗi Môi trường Phát triển Tích hợp (IDE): sử dụng các công cụ gỡ lỗi có sẵn trong IDE để kiểm tra các biến, xem ngăn xếp cuộc gọi, kiểm tra ngoại lệ, v.v. \ n \ n5. Gỡ lỗi vịt cao su: giải thích mã thành tiếng cho một con vịt cao su hoặc bất kỳ vật vô tri vô giác nào, và bằng cách đó, thường tìm ra nguồn gốc của lỗi. \ n \ n6. Unit Test: viết các bài kiểm tra đơn vị để kiểm tra các đơn vị mã nhỏ hơn và kiểm tra xem mỗi thành phần có hoạt động như mong đợi hay không. \ n \ n7. Kiểm soát phiên bản: sử dụng các công cụ kiểm soát phiên bản như Git để hoàn nguyên các thay đổi mã về điểm không có lỗi và sau đó xác định các thay đổi được thực hiện vì điều đó gây ra sự cố. \ n \ n8. Ghi nhật ký: thực hiện các câu lệnh ghi nhật ký trong mã để tạo nhật ký các sự kiện có thể được phân tích để xác định các vấn đề. \ n \ n9. Đánh giá mã: yêu cầu phản hồi từ các nhà phát triển khác để xem lại mã và tìm vấn đề.\n\n10. Công cụ lập hồ sơ: sử dụng các công cụ lập hồ sơ để theo dõi hiệu suất của mã và xác định các điểm đang gây ra tắc nghẽn hoặc chậm lại."}</w:t>
      </w:r>
    </w:p>
    <w:p w14:paraId="30CD02B5" w14:textId="77777777" w:rsidR="00DD6DFB" w:rsidRDefault="00F02EC1">
      <w:r>
        <w:t>{"câu hỏi": "Đưa ra gợi ý về cách thúc đẩy nhân viên.", "trả lời": "Một gợi ý để thúc đẩy nhân viên là cung cấp cho họ cơ hội phát triển cá nhân và nghề nghiệp. Điều này có thể bao gồm cung cấp các chương trình đào tạo và phát triển, đặt mục tiêu rõ ràng và cung cấp phản hồi và công nhận thường xuyên cho thành tích của họ. Nó cũng quan trọng để cung cấp một môi trường làm việc tích cực và toàn diện, nơi nhân viên cảm thấy có giá trị và tôn trọng. Ngoài ra, cung cấp các ưu đãi và phần thưởng cho thành tích xuất sắc cũng có thể là một cách tuyệt vời để thúc đẩy động lực."}</w:t>
      </w:r>
    </w:p>
    <w:p w14:paraId="43ED9733" w14:textId="77777777" w:rsidR="00DD6DFB" w:rsidRDefault="00F02EC1">
      <w:r>
        <w:t>{"câu hỏi": "Giới thiệu một nhà hàng cho người thích đồ ăn Mexico.", "câu trả lời": "Nếu bạn thích đồ ăn Mexico, tôi khuyên bạn nên thử \"Nhà hàng El Patron và Cantina.\" Họ cung cấp nhiều món ăn Mexico chính thống với bầu không khí tuyệt vời, dịch vụ thân thiện và giá cả hợp lý. Thực đơn của họ bao gồm các món yêu thích như tacos, burritos, enchiladas và fajitas, tất cả đều được làm từ nguyên liệu tươi và gia vị truyền thống. Họ cũng có nhiều lựa chọn đồ uống và bơ thực vật ngon. Theo tùy chọn, bạn có thể xác minh xem nhà hàng có gần bạn không và nhà hàng có đáp ứng được kỳ vọng ẩm thực của bạn hay không bằng cách kiểm tra đánh giá trên các trang web như TripAdvisor hoặc Yelp."}</w:t>
      </w:r>
    </w:p>
    <w:p w14:paraId="0CCE47E9" w14:textId="77777777" w:rsidR="00DD6DFB" w:rsidRDefault="00F02EC1">
      <w:r>
        <w:t>{"câu hỏi": "Chuyển đổi nhiệt độ 32\u00b0C sang Fahrenheit.", "trả lời": "Để chuyển đổi nhiệt độ từ C sang Fahrenheit, bạn có thể sử dụng công thức: F = (C \u00d7 9/5) + 32. \n\nVì vậy, để chuyển đổi 32\u00b0C sang Fahrenheit, bạn sẽ thực hiện phép tính sau:\n\nF = (32 \u00d7 9/5) + 32\nF = 57,6 + 32\nF = 89,6\n\nSo, 32\u00b0C tương đương với 89,6\u00b0F."}</w:t>
      </w:r>
    </w:p>
    <w:p w14:paraId="60A97AF4" w14:textId="77777777" w:rsidR="00DD6DFB" w:rsidRDefault="00F02EC1">
      <w:r>
        <w:t>{"câu hỏi": "Khinh khí cầu bay như thế nào?", "trả lời": "Một khinh khí cầu bay bằng cách sử dụng nguyên tắc khoa học rằng không khí nóng bốc lên. Khinh khí cầu, được làm bằng vật liệu nhẹ và kín khí, có một cái giỏ hoặc gondola được treo bên dưới nó. Phía trên giỏ là một đầu đốt được sử dụng để làm nóng không khí bên trong phong bì khinh khí cầu, khiến nó nở ra và trở nên nhẹ hơn không khí mát hơn bên ngoài. Khi không khí bên trong khinh khí cầu trở nên nóng hơn và ít đậm đặc hơn, ngọn lửa nhiên liệu propane đẩy không khí nóng vào lớp vỏ, khinh khí cầu bắt đầu bay lên bầu trời. Khi khinh khí cầu bay trên không, phi công có thể kiểm soát độ cao bằng cách thường xuyên sử dụng đầu đốt để làm nóng không khí bên trong phong bì và làm cho khinh khí cầu bay lên,  Hoặc bằng cách mở một lỗ thông hơi ở đầu khinh khí cầu để giải phóng không khí nóng và làm cho nó hạ xuống. Hướng di chuyển của khinh khí cầu được xác định bởi hướng gió ở các độ cao khác nhau - đây là nơi phi công có thể sáng tạo bằng cách lên và xuống để đi các luồng gió khác nhau đang di chuyển theo các hướng khác nhau. Tóm lại, một khinh khí cầu bay dựa trên nguyên tắc đơn giản là không khí nóng bốc lên, và phi công có thể kiểm soát độ cao bằng cách làm nóng hoặc làm mát không khí bên trong khinh khí cầu trong khi hướng bay được xác định bởi gió."}</w:t>
      </w:r>
    </w:p>
    <w:p w14:paraId="60DEBD27" w14:textId="77777777" w:rsidR="00DD6DFB" w:rsidRDefault="00F02EC1">
      <w:r>
        <w:t>{"câu hỏi": "Mô tả kiểu người mà người quản lý nên chọn cho vai trò đối mặt với khách hàng.", "câu trả lời": "Người quản lý nên chọn một người cho vai trò đối mặt với khách hàng, người có kỹ năng giao tiếp và giao tiếp tuyệt vời, khả năng lắng nghe tích cực và đồng cảm với khách hàng, và tính cách thân thiện và dễ gần. Người này cũng nên có định hướng dịch vụ khách hàng mạnh mẽ và có thể giữ bình tĩnh và chuyên nghiệp, ngay cả khi xử lý các tình huống khó khăn hoặc thử thách. Hơn nữa, ứng viên lý tưởng phải đáng tin cậy, có tổ chức và rất chú ý đến chi tiết. Họ cũng nên có thái độ tích cực, chủ động giải quyết vấn đề và có khả năng làm việc tốt cả độc lập và là một phần của nhóm. Cuối cùng, một ứng cử viên tốt cho vai trò đối mặt với khách hàng phải có thành tích xây dựng mối quan hệ khách hàng bền chặt và đam mê cung cấp trải nghiệm khách hàng đặc biệt."}</w:t>
      </w:r>
    </w:p>
    <w:p w14:paraId="5C0B6B31" w14:textId="77777777" w:rsidR="00DD6DFB" w:rsidRDefault="00F02EC1">
      <w:r>
        <w:t>{"câu hỏi": "Sửa câu này \"Con mèo đi trên đường\"?", "câu trả lời": "\"Con mèo đi trên đường.\""}</w:t>
      </w:r>
    </w:p>
    <w:p w14:paraId="3D1C1177" w14:textId="77777777" w:rsidR="00DD6DFB" w:rsidRDefault="00F02EC1">
      <w:r>
        <w:t>{"câu hỏi": "Đưa ra một ví dụ về hoạt động tự chăm sóc.", "câu trả lời": "Một ví dụ về hoạt động tự chăm sóc là tắm thư giãn. Điều này liên quan đến việc đổ đầy bồn tắm bằng nước ấm, thêm bong bóng hoặc muối tắm, thắp một số nến và chìm vào nước ấm để thư giãn và giảm căng thẳng. Hoạt động đơn giản này có thể giúp làm dịu các cơ bắp căng thẳng, làm dịu tâm trí, và giảm cảm giác lo lắng và căng thẳng."}</w:t>
      </w:r>
    </w:p>
    <w:p w14:paraId="78D6D3D3" w14:textId="77777777" w:rsidR="00DD6DFB" w:rsidRDefault="00F02EC1">
      <w:r>
        <w:t>{"câu hỏi": "Tranh luận về ưu và nhược điểm của thuế soda được đề xuất.", "câu trả lời": "Thuế soda được đề xuất là một chủ đề tranh luận nhiều, vì một số người coi đó là một cách để cải thiện sức khỏe cộng đồng trong khi những người khác coi đó là gánh nặng bất công đối với người tiêu dùng. Dưới đây là một số lập luận chính ủng hộ và chống lại thuế soda. \ n \ n Lập luận ủng hộ thuế soda: \ n \ n - Thuế này nhằm ngăn cản mọi người tiêu thụ đồ uống có đường, được biết đến là tác nhân chính gây béo phì, tiểu đường và các vấn đề sức khỏe khác. Bằng cách làm cho những đồ uống này đắt hơn, thuế có thể khiến mọi người chọn các lựa chọn lành mạnh hơn như nước, sữa hoặc nước ép trái cây 100%. Doanh thu từ thuế soda có thể được sử dụng để tài trợ cho các chương trình y tế công cộng, chẳng hạn như phòng chống béo phì và giáo dục dinh dưỡng. Điều này có thể giúp bù đắp một số chi phí liên quan đến việc điều trị các bệnh mãn tính do tiêu thụ quá nhiều đường. Thuế soda cũng có thể giúp giảm gánh nặng kinh tế của bệnh béo phì và các bệnh liên quan đến xã hội. Theo một số nghiên cứu, chi phí chăm sóc sức khỏe liên quan đến béo phì ở Mỹ tổng cộng hàng tỷ đô la mỗi năm và thuế soda có thể giúp giảm thiểu một số chi phí này. Lập luận chống lại thuế soda: \ n \ n - Một số người xem thuế soda là thuế lũy thoái, vì nó ảnh hưởng không tương xứng đến những người có thu nhập thấp hơn, những người có nhiều khả năng tiêu thụ đồ uống có đường. Các nhà phê bình cho rằng thuế đặt gánh nặng không công bằng lên những cá nhân này, những người có thể đã gặp khó khăn về tài chính. Cũng có lo ngại rằng thuế soda có thể không hiệu quả trong việc giảm tiêu thụ soda, vì mọi người có thể chỉ đơn giản là chuyển sang các loại đồ uống có hàm lượng calo cao, có đường khác không phải chịu thuế. Một số người cho rằng thuế soda là một ví dụ về việc chính phủ vượt quá giới hạn của nó và can thiệp vào người dân Lựa chọn cá nhân. Họ tin rằng các cá nhân nên được tự do đưa ra quyết định của riêng họ về những gì họ ăn và uống, và đó không phải là vai trò của chính phủ để ra lệnh cho những lựa chọn này. Tóm lại, thuế soda được đề xuất có cả ưu điểm và nhược điểm. Mặc dù nó có thể giúp cải thiện sức khỏe cộng đồng và giảm chi phí chăm sóc sức khỏe, nhưng nó cũng có thể ảnh hưởng không tương xứng đến các cá nhân có thu nhập thấp hơn và có thể không hiệu quả trong việc giảm tiêu thụ soda. Cuối cùng, các nhà hoạch định chính sách phải cân nhắc những ưu và nhược điểm và quyết định xem thuế soda có phải là một biện pháp đáng giá hay không."}</w:t>
      </w:r>
    </w:p>
    <w:p w14:paraId="64893E6F" w14:textId="77777777" w:rsidR="00DD6DFB" w:rsidRDefault="00F02EC1">
      <w:r>
        <w:t>{"câu hỏi": "Tạo danh sách mua sắm ngũ cốc, sữa và trứng.", "câu trả lời": "Chắc chắn! Dưới đây là danh sách mua sắm bao gồm ngũ cốc, sữa và trứng:\n\nDanh sách mua sắm:\n1. Ngũ cốc - Tìm kiếm thương hiệu và loại \ n2 yêu thích của bạn. Sữa - Chọn giữa sữa nguyên chất, 2%, 1% hoặc sữa tách béo\n3. Trứng - Một tá trứng tươi lớn nên làm thủ thuật\n\nTận hưởng việc mua sắm của bạn!"}</w:t>
      </w:r>
    </w:p>
    <w:p w14:paraId="002D210A" w14:textId="77777777" w:rsidR="00DD6DFB" w:rsidRDefault="00F02EC1">
      <w:r>
        <w:t>{"câu hỏi": "Xác định giá trị ngân sách tiếp thị của công ty. - Công ty có kế hoạch chi 100.000 đô la cho tiếp thị trong năm nay.", "trả lời": "Dựa trên thông tin được cung cấp, giá trị ngân sách tiếp thị của công ty trong năm nay là 100.000 đô la."}</w:t>
      </w:r>
    </w:p>
    <w:p w14:paraId="5E5921A5" w14:textId="77777777" w:rsidR="00DD6DFB" w:rsidRDefault="00F02EC1">
      <w:r>
        <w:t>{"câu hỏi": "Đánh giá tầm quan trọng của việc đúng giờ.", "trả lời": "Đúng giờ có tầm quan trọng lớn trong nhiều khía cạnh của cuộc sống. Đúng giờ là một biểu hiện của trách nhiệm, tôn trọng và kỹ năng tổ chức. Đó là một dấu hiệu của sự chuyên nghiệp và được đánh giá cao trong cả mối quan hệ cá nhân và nghề nghiệp. Tại nơi làm việc, đúng giờ là rất quan trọng để duy trì hiệu suất và danh tiếng tích cực. Đến đúng giờ đến các cuộc họp, cuộc hẹn hoặc cam kết công việc thể hiện sự tôn trọng đối với đồng nghiệp, khách hàng hoặc cấp trên, và có thể giúp xây dựng niềm tin và uy tín. Nó cũng đảm bảo rằng lịch trình được duy trì và những người khác không phải chờ đợi, điều này có thể tạo điều kiện cho hoạt động trơn tru của một tổ chức. \ n \ n Trong các mối quan hệ giữa các cá nhân, đúng giờ cũng được đánh giá cao. Đến đúng giờ với các cam kết xã hội, các sự kiện hoặc các cuộc hẹn cho thấy sự quan tâm đến người khác và có thể củng cố các mối quan hệ. Khi mọi người thường xuyên đến muộn, nó có thể được coi là thiếu quan tâm hoặc quan tâm, điều này có thể làm suy yếu các mối quan hệ theo thời gian. Ở cấp độ cá nhân, đúng giờ có thể góp phần quản lý thời gian tốt hơn, tăng năng suất và giảm mức độ căng thẳng. Khi một người lập kế hoạch thời gian hiệu quả, họ có thể hoàn thành nhiệm vụ và đáp ứng các cam kết một cách kịp thời, dẫn đến cảm giác hoàn thành và hài lòng hơn. Tóm lại, đúng giờ là một thuộc tính thiết yếu được đánh giá cao trong nhiều khía cạnh của cuộc sống. Nó có thể có tác động tích cực đến các mối quan hệ, hiệu suất công việc và hạnh phúc cá nhân, khiến nó trở thành một thói quen có giá trị để trau dồi."}</w:t>
      </w:r>
    </w:p>
    <w:p w14:paraId="1C6CACCF" w14:textId="77777777" w:rsidR="00DD6DFB" w:rsidRDefault="00F02EC1">
      <w:r>
        <w:t>{"câu hỏi": "Thiết kế kế hoạch học tập cho sinh viên muốn mở rộng kiến thức về khoa học máy tính.", "trả lời": "Để mở rộng kiến thức về khoa học máy tính, một kế hoạch học tập có cấu trúc và tổ chức tốt là điều cần thiết. Dưới đây là một kế hoạch được đề xuất mà học sinh có thể làm theo: \ n \ n1. Bắt đầu với những điều cơ bản: Bắt đầu bằng cách hiểu về các nguyên tắc cơ bản của khoa học máy tính như cấu trúc dữ liệu, thuật toán và các khái niệm lập trình cơ bản. Bạn có thể làm điều này bằng cách đăng ký một khóa học giới thiệu về khoa học máy tính, trực tuyến hoặc tại một trường cao đẳng địa phương. \ n \ n2. Khám phá các lĩnh vực khác nhau: Khoa học máy tính là một lĩnh vực rộng lớn và có một số lĩnh vực để khám phá, chẳng hạn như trí tuệ nhân tạo, học máy, cơ sở dữ liệu, mạng máy tính, đồ họa máy tính, v.v. Chọn các lĩnh vực mà bạn quan tâm và đi sâu hơn vào các khái niệm này. \ n \ n3. Thực hành với các dự án: Học bằng cách làm là cách tốt nhất để tiếp thu các khái niệm. Thực hành những gì bạn đã học được bằng cách làm việc trên các dự án cá nhân, cộng tác trên các dự án nguồn mở hoặc tham gia vào các thử thách mã hóa và hackathon. Điều này cũng sẽ giúp bạn xây dựng một danh mục công việc để thể hiện kỹ năng của bạn. \ n \ n4. Làm quen với nhiều ngôn ngữ lập trình: Chỉ biết một ngôn ngữ lập trình có thể hạn chế sự hiểu biết của bạn về khoa học máy tính. Nhằm mục đích học nhiều ngôn ngữ, đặc biệt là những ngôn ngữ được sử dụng rộng rãi như Python, Java, C ++ và JavaScript. \ n \ n5. Kết nối với cộng đồng: Tham gia cộng đồng địa phương hoặc trực tuyến gồm những người đam mê khoa học máy tính. Tham dự các cuộc gặp gỡ và hội nghị, tham gia vào các cuộc thảo luận và diễn đàn. Điều này sẽ giúp bạn luôn cập nhật những tiến bộ mới nhất trong khoa học máy tính và cũng cung cấp cơ hội kết nối mạng. \ n \ n6. Hãy tiếp tục học hỏi: Khoa học máy tính là một lĩnh vực không ngừng phát triển và luôn có điều gì đó mới mẻ để học. Tạo thói quen học tập liên tục bằng cách đọc sách, tham gia các khóa học nâng cao và theo kịp các xu hướng công nghệ mới nhất.\n\nBằng cách tuân theo kế hoạch này, học sinh có thể mở rộng kiến thức và hiểu biết về khoa học máy tính một cách hiệu quả và trở nên thành thạo trong môn học."}</w:t>
      </w:r>
    </w:p>
    <w:p w14:paraId="102E385A" w14:textId="77777777" w:rsidR="00DD6DFB" w:rsidRDefault="00F02EC1">
      <w:r>
        <w:t>{"câu hỏi": "Phân loại các mục sau: chó, mèo, táo, chuột.", "trả lời": "- Động vật: chó, mèo, chuột\n- Trái cây: táo."}</w:t>
      </w:r>
    </w:p>
    <w:p w14:paraId="58347C2E" w14:textId="77777777" w:rsidR="00DD6DFB" w:rsidRDefault="00F02EC1">
      <w:r>
        <w:t>{"câu hỏi": "Mô tả nền kinh tế ngầm.", "trả lời": "Nền kinh tế ngầm, còn được gọi là nền kinh tế chợ đen hoặc nền kinh tế ngầm là một thuật ngữ được sử dụng để mô tả hoạt động kinh tế không được ghi lại hoặc điều chỉnh bởi các cơ quan chính phủ. Các hoạt động này diễn ra ngoài phạm vi giám sát của chính phủ và có thể bao gồm cả các hoạt động bất hợp pháp (như buôn bán hoặc buôn lậu ma túy) và các hoạt động hợp pháp được thực hiện bên ngoài các quy định của nhà nước (như thu nhập không được báo cáo hoặc làm việc ngoài sổ sách). Nền kinh tế ngầm thường được thúc đẩy bởi mong muốn trốn thuế hoặc các quy định mà người ta có thể coi là gánh nặng hoặc chi phí cấm. Nó thường là một hệ thống thương mại không chính thức, nơi hàng hóa và dịch vụ được trao đổi bên ngoài thị trường chính thức và không sử dụng các tổ chức tài chính chính thức. Trong khi nền kinh tế ngầm có thể là một nguồn thu nhập quan trọng cho những người gặp khó khăn trong việc kiếm sống, nó có thể có tác động tiêu cực đến nền kinh tế nói chung. Doanh thu thuế và thống kê kinh tế bị ảnh hưởng, khiến các chính phủ khó quản lý hiệu quả nền kinh tế của họ. Ngoài ra, nền kinh tế ngầm cũng có thể làm suy yếu sự ổn định của các tổ chức tài chính và góp phần vào sự phát triển của các hoạt động bất hợp pháp. Nhìn chung, nền kinh tế ngầm là một hiện tượng phức tạp xuất hiện để đáp ứng với nhiều yếu tố kinh tế và xã hội, và có thể có tác động sâu rộng đến hệ thống kinh tế lớn hơn.</w:t>
      </w:r>
    </w:p>
    <w:p w14:paraId="708CE659" w14:textId="77777777" w:rsidR="00DD6DFB" w:rsidRDefault="00F02EC1">
      <w:r>
        <w:t>{"câu hỏi": "Thu thập dữ liệu về cuộc bầu cử tổng thống Hoa Kỳ và phân loại chúng thành các loại thích hợp.", "câu trả lời": "Tôi đã thu thập dữ liệu sau đây về cuộc bầu cử tổng thống Hoa Kỳ và đã phân loại chúng thành các loại sau:\n\n**Quy trình bầu cử:** \n- Cuộc bầu cử tổng thống ở Hoa Kỳ diễn ra bốn năm một lần vào thứ Ba đầu tiên của tháng mười một, với cuộc bầu cử gần đây nhất diễn ra vào ngày 3 tháng 11,  2020.\n- Tổng thống và Phó Tổng thống được bầu thông qua hệ thống Đại cử tri đoàn, trong đó công dân bỏ phiếu cho một danh sách đại cử tri đại diện cho một ứng cử viên.\n- Mỗi tiểu bang được phân bổ một số phiếu đại cử tri bằng với số Thượng nghị sĩ và Hạ nghị sĩ trong Quốc hội, với tổng số 538 đại cử tri trong Đại cử tri đoàn. \n- Để giành chức tổng thống,  một ứng cử viên phải nhận được đa số phiếu đại cử tri (270 trở lên).\n\n** Tỷ lệ cử tri đi bầu:**\n- Tỷ lệ cử tri đi bầu ở Hoa Kỳ thay đổi từ cuộc bầu cử này sang cuộc bầu cử khác nhưng có xu hướng thấp hơn so với các nền dân chủ được thành lập khác. \ n- Theo dữ liệu từ Dự án Bầu cử Hoa Kỳ, tỷ lệ cử tri đi bầu trong cuộc bầu cử tổng thống năm 2020 là 66.7%,  cao nhất kể từ năm 1900.\n\n**Kết quả bầu cử gần đây:** \n- Trong cuộc bầu cử tổng thống năm 2020, đảng Dân chủ Joe Biden đã giành chiến thắng tổng thống với 306 phiếu đại cử tri, trong khi Tổng thống đương nhiệm của Đảng Cộng hòa Donald Trump nhận được 232 phiếu đại cử tri. \n- Trong cuộc bầu cử tổng thống năm 2016, đảng Cộng hòa Donald Trump đã giành chiến thắng tổng thống với 304 phiếu đại cử tri, trong khi đảng Dân chủ Hillary Clinton nhận được 227 phiếu đại cử tri. \ n \ n ** Chiến dịch và các đảng: **  Các đảng chính trị lớn ở Hoa Kỳ là Đảng Dân chủ và Đảng Cộng hòa.\n- Các chiến dịch tranh cử tổng thống thường liên quan đến việc đi lại, biểu tình và gây quỹ rộng rãi, cũng như các cuộc tranh luận giữa các ứng cử viên. \ n \ n ** Tranh cãi: **\n- Tranh cãi xung quanh cuộc bầu cử tổng thống Hoa Kỳ bao gồm từ các cáo buộc đàn áp cử tri và gian lận đến tranh chấp về chính hệ thống đại cử tri đoàn. \ n- Ví dụ,  Đã có những cáo buộc về đàn áp cử tri và gian lận sau cuộc bầu cử tổng thống năm 2000 và 2016. Cũng có những lời kêu gọi bãi bỏ hoặc cải cách hệ thống đại cử tri đoàn sau các cuộc bầu cử năm 2000 và 2016, khi ứng cử viên giành được phiếu phổ thông không giành được chức tổng thống.</w:t>
      </w:r>
    </w:p>
    <w:p w14:paraId="686DC4EA" w14:textId="77777777" w:rsidR="00DD6DFB" w:rsidRDefault="00F02EC1">
      <w:r>
        <w:t>{"câu hỏi": "Giải thích vai trò của quang hợp trong hệ sinh thái.", "Trả lời": "Quang hợp là một quá trình quan trọng trong các hệ sinh thái đóng vai trò quan trọng trong việc duy trì chuỗi thức ăn và duy trì sự cân bằng của tự nhiên. Quang hợp là quá trình thực vật, tảo và một số loài vi khuẩn chuyển đổi năng lượng từ ánh sáng mặt trời, nước và carbon dioxide thành các hợp chất hữu cơ như glucose (đường) và oxy. Quá trình quang hợp là điều cần thiết cho sự tồn tại của hầu hết các sinh vật sống vì nó tạo thành nguồn thức ăn và năng lượng chính cho hầu hết các dạng sống. Các nhà sản xuất, chẳng hạn như thực vật và tảo, sử dụng quang hợp để tạo ra thực phẩm và giải phóng oxy vào không khí, được sử dụng bởi người tiêu dùng như động vật và con người. Thông qua quang hợp, thực vật không chỉ tự sản xuất thức ăn mà còn tạo ra chất hữu cơ bao gồm cơ sở của chuỗi thức ăn. Nói cách khác, quang hợp góp phần vào dòng năng lượng trong một hệ sinh thái bằng cách cung cấp đầu vào ban đầu của năng lượng hóa học. \ n \ n Quang hợp cũng đóng một vai trò quan trọng trong việc điều chỉnh mức độ carbon dioxide trong khí quyển, một loại khí nhà kính góp phần vào biến đổi khí hậu. Trong quá trình quang hợp, carbon dioxide được hấp thụ từ môi trường và được sử dụng để xây dựng các phân tử glucose. Điều này làm giảm lượng carbon dioxide trong khí quyển, giúp giảm thiểu tác động của biến đổi khí hậu. Tóm lại, quang hợp là một quá trình thiết yếu duy trì chuỗi thức ăn và duy trì sự cân bằng của tự nhiên trong các hệ sinh thái. Thông qua việc chuyển đổi ánh sáng mặt trời, nước và carbon dioxide thành các hợp chất hữu cơ và oxy, quang hợp hỗ trợ sự tồn tại của hầu hết các sinh vật sống, điều chỉnh mức độ carbon dioxide trong khí quyển và góp phần vào các mối quan hệ phức tạp tạo nên thế giới tự nhiên.</w:t>
      </w:r>
    </w:p>
    <w:p w14:paraId="56282417" w14:textId="77777777" w:rsidR="00DD6DFB" w:rsidRDefault="00F02EC1">
      <w:r>
        <w:t>{"câu hỏi": "Cung cấp một sự tương tự có thể được sử dụng để giải thích khái niệm \"Độ sáng\".", "câu trả lời": "Hãy nghĩ về độ sáng như cường độ hoặc độ sáng của bóng đèn. Hãy tưởng tượng rằng bạn bước vào một căn phòng với một bóng đèn treo trên trần nhà. Bóng đèn càng sáng, bạn sẽ càng dễ dàng nhìn thấy mọi thứ trong phòng. Vì vậy, theo một cách nào đó, độ sáng hoặc độ sáng của bóng đèn quyết định căn phòng được chiếu sáng tốt như thế nào. Bây giờ, nếu bạn so sánh hai bóng đèn có cùng kích thước và hình dạng, một bóng đèn có độ sáng cao hơn sẽ tạo ra nhiều ánh sáng hơn, giống như một ngôi sao có độ sáng cao hơn phát ra nhiều ánh sáng hơn và sáng hơn một ngôi sao có độ sáng thấp hơn."}</w:t>
      </w:r>
    </w:p>
    <w:p w14:paraId="5CFD7373" w14:textId="77777777" w:rsidR="00DD6DFB" w:rsidRDefault="00F02EC1">
      <w:r>
        <w:t>{"question": "Xác định mốc thời gian cho dự án này bằng cách cung cấp số giờ ước tính cho mỗi giai đoạn. - Lập kế hoạch: 10 giờ\nPhát triển: 20 giờ\nThử nghiệm: 15 giờ\nTriển khai: 5 giờ", "trả lời": "Thời gian dự kiến cho dự án này, tính theo số giờ cần thiết cho từng giai đoạn, như sau: \n\n1. Giai đoạn lập kế hoạch ước tính mất 10 giờ. \n2. Giai đoạn phát triển ước tính cần 20 giờ. \n3. Giai đoạn thử nghiệm ước tính mất 15 giờ. \n4. Giai đoạn triển khai ước tính kéo dài 5 giờ. Tổng cộng, dự án ước tính mất khoảng 50 giờ từ khi bắt đầu đến khi kết thúc."}</w:t>
      </w:r>
    </w:p>
    <w:p w14:paraId="0242EE9A" w14:textId="77777777" w:rsidR="00DD6DFB" w:rsidRDefault="00F02EC1">
      <w:r>
        <w:t>{"câu hỏi": "Gõ một trò đùa ngắn.", "câu trả lời": "Tại sao các nhà khoa học không tin tưởng các nguyên tử?\nBởi vì chúng tạo nên mọi thứ!"}</w:t>
      </w:r>
    </w:p>
    <w:p w14:paraId="5CC84C08" w14:textId="77777777" w:rsidR="00DD6DFB" w:rsidRDefault="00F02EC1">
      <w:r>
        <w:t>{"câu hỏi": "Xác định một từ thích hợp để thay thế cụm từ \"kindred spirit\".", "answer": "Một sự thay thế có thể cho cụm từ \"kindred spirit\" có thể là \"soulmate\". Các tùy chọn khác có thể bao gồm các thuật ngữ như \"companion\", \"confidant\" hoặc \"partner\"."}</w:t>
      </w:r>
    </w:p>
    <w:p w14:paraId="0B19B0B2" w14:textId="77777777" w:rsidR="00DD6DFB" w:rsidRDefault="00F02EC1">
      <w:r>
        <w:t>{"câu hỏi": "Hệ số t^2-49.", "câu trả lời": "Chúng ta có t^2 -49 = t^2 - 7^2 = (t-7)(t+7)."}</w:t>
      </w:r>
    </w:p>
    <w:p w14:paraId="739C425A" w14:textId="77777777" w:rsidR="00DD6DFB" w:rsidRDefault="00F02EC1">
      <w:r>
        <w:t>{"câu hỏi": "Phân loại loài chim sau đây là cư dân hay người di cư: Diều hâu đuôi đỏ.", "câu trả lời": "Diều hâu đuôi đỏ (Buteo jamaicensis) là một loài chim cư trú. Điều đó có nghĩa là nó thường không di cư mà ở trong phạm vi sinh sản quanh năm. Tuy nhiên, một số quần thể diều hâu đuôi đỏ ở phía bắc phạm vi của chúng có thể di cư về phía nam trong mùa đông."}</w:t>
      </w:r>
    </w:p>
    <w:p w14:paraId="4CAA5E8C" w14:textId="77777777" w:rsidR="00DD6DFB" w:rsidRDefault="00F02EC1">
      <w:r>
        <w:t>{"câu hỏi": "Mô tả sau đây là bức tranh nổi tiếng nào? - Một mô tả của chín nhân vật được sắp xếp trong một hình kim tự tháp, với mỗi nhân vật thể hiện một cảm xúc khác nhau.", "trả lời": "Bức tranh nổi tiếng đang được mô tả có khả năng là "Bữa tối cuối cùng" của Leonardo da Vinci, miêu tả Chúa Giêsu Kitô và mười hai tông đồ của ông ngồi ở một bàn, với mỗi nhân vật thể hiện một cảm xúc khác nhau."}</w:t>
      </w:r>
    </w:p>
    <w:p w14:paraId="3EF9F142" w14:textId="77777777" w:rsidR="00DD6DFB" w:rsidRDefault="00F02EC1">
      <w:r>
        <w:t>{"câu hỏi": "Hãy cho tôi biết thông điệp chính trong lời bài hát đã cho là gì. - "Bạn có thể làm gì khi thế giới đang bốc cháy", "trả lời": "Thông điệp chính trong lời bài hát đã cho là câu hỏi về những hành động mà người ta có thể thực hiện khi đối mặt với nghịch cảnh và tình huống khó khăn."}</w:t>
      </w:r>
    </w:p>
    <w:p w14:paraId="15A946FF" w14:textId="77777777" w:rsidR="00DD6DFB" w:rsidRDefault="00F02EC1">
      <w:r>
        <w:t>{"question": "Xác định người nổi tiếng được đề cập trong chủ đề Reddit này. - u/Uverworlds:\n\nBạn nghĩ sao về bộ phim mới nhất của nam diễn viên John Travolta \"The Fanatic\"?\n\nu/mazzakazza:\n\nTôi thích nó! Anh ấy là một diễn viên tuyệt vời và anh ấy chắc chắn đã có một màn trình diễn tuyệt vời.", "trả lời": "Người nổi tiếng được đề cập trong chủ đề Reddit này là nam diễn viên John Travolta."}</w:t>
      </w:r>
    </w:p>
    <w:p w14:paraId="1A156C32" w14:textId="77777777" w:rsidR="00DD6DFB" w:rsidRDefault="00F02EC1">
      <w:r>
        <w:t>{"câu hỏi": "Xác định cảm xúc chính hiện diện trong văn bản đã cho. - Tôi đã rất ngạc nhiên và vui mừng khi nhận được lời mời làm việc!", "câu trả lời": "Cảm xúc chính hiện diện trong văn bản đã cho là bất ngờ và phấn khích."}</w:t>
      </w:r>
    </w:p>
    <w:p w14:paraId="42E47F8C" w14:textId="77777777" w:rsidR="00DD6DFB" w:rsidRDefault="00F02EC1">
      <w:r>
        <w:t>{"câu hỏi": "Giải thích tại sao trí tuệ nhân tạo đang thay đổi ngành chăm sóc sức khỏe.", "Trả lời": "Trí tuệ nhân tạo (AI) đang thay đổi nhanh chóng ngành chăm sóc sức khỏe bằng cách cung cấp các giải pháp và công cụ tiên tiến giúp cải thiện chăm sóc bệnh nhân, chẩn đoán, điều trị và nghiên cứu. Dưới đây là một số lý do tại sao AI đang tạo ra tác động đáng kể trong chăm sóc sức khỏe: \ n \ n1. Cải thiện chẩn đoán và điều trị: Các thuật toán AI có thể phân tích nhanh chóng và chính xác hồ sơ y tế, kết quả xét nghiệm và hình ảnh y tế để giúp chẩn đoán tình trạng sức khỏe nhanh hơn và chính xác hơn. Điều này giúp tạo ra các kế hoạch điều trị cá nhân cho bệnh nhân vì nó có thể dự đoán phương pháp điều trị nào sẽ hiệu quả nhất dựa trên lịch sử y tế của bệnh nhân và các yếu tố khác. \ n \ n2. Nâng cao trải nghiệm bệnh nhân: AI có thể hỗ trợ bệnh nhân lên lịch hẹn, quản lý thuốc và cung cấp lời nhắc kịp thời, tất cả đều có thể giúp nâng cao trải nghiệm tổng thể của bệnh nhân. Ví dụ, trợ lý sức khỏe ảo có thể tương tác với bệnh nhân, trả lời các câu hỏi liên quan đến sức khỏe của họ và cung cấp cho họ thông tin chính xác và hữu ích. \ n \ n3. Giảm chi phí chăm sóc sức khỏe: AI có thể giúp giảm chi phí chăm sóc sức khỏe bằng cách tự động hóa một số quy trình thông thường, chẳng hạn như nhập dữ liệu, do đó giải phóng thời gian của các chuyên gia chăm sóc sức khỏe để tập trung vào các khía cạnh quan trọng hơn của chăm sóc bệnh nhân. Công nghệ AI cũng giúp tránh nhập viện không cần thiết, xác định rủi ro sức khỏe và giảm số lần tái phát, có thể giảm đáng kể chi phí chăm sóc sức khỏe. Thúc đẩy nghiên cứu y học: AI đang đóng một vai trò quan trọng trong nghiên cứu y học bằng cách phân tích khối lượng lớn dữ liệu để xác định các mẫu và xu hướng khó phát hiện thủ công. Điều này giúp xác định các phương pháp điều trị và cách tiếp cận mới để quản lý các tình trạng sức khỏe khác nhau, do đó đẩy nhanh nghiên cứu y học. Tóm lại, AI đang cách mạng hóa ngành chăm sóc sức khỏe bằng cách cung cấp các giải pháp và công cụ sáng tạo hỗ trợ các chuyên gia chăm sóc sức khỏe cải thiện kết quả của bệnh nhân, giảm chi phí và đẩy nhanh nghiên cứu. Với tiềm năng to lớn của nó, AI sẽ tiếp tục đóng một vai trò quan trọng trong việc định hình tương lai của chăm sóc sức khỏe.</w:t>
      </w:r>
    </w:p>
    <w:p w14:paraId="52FDFF57" w14:textId="77777777" w:rsidR="00DD6DFB" w:rsidRDefault="00F02EC1">
      <w:r>
        <w:t>{"câu hỏi": "Sắp xếp các từ sau để tạo thành một câu hợp lệ: trái, là, con mèo", "câu trả lời": "Con mèo bị bỏ lại."}</w:t>
      </w:r>
    </w:p>
    <w:p w14:paraId="75399281" w14:textId="77777777" w:rsidR="00DD6DFB" w:rsidRDefault="00F02EC1">
      <w:r>
        <w:t>{"câu hỏi": "Đề xuất một số cách để tái chế nhựa.", "trả lời": "Tái chế nhựa là một bước quan trọng trong việc giảm chất thải và bảo vệ môi trường. Dưới đây là một số cách bạn có thể tái chế nhựa: \ n \ n1. Phân loại nhựa của bạn: Các loại nhựa khác nhau có thể được tái chế khác nhau, hãy đảm bảo phân loại chất thải nhựa của bạn bằng cách sử dụng các ký hiệu được tìm thấy ở dưới cùng của mỗi mục. \ n \ n2. Sử dụng các cơ sở tái chế: Kiểm tra bất kỳ cơ sở hoặc chương trình tái chế nào trong khu vực của bạn và mang chất thải nhựa của bạn đến đó để được xử lý và tái chế. \ n \ n3. Tái sử dụng hộp nhựa: Nhiều hộp nhựa có thể được tái sử dụng hoặc tái sử dụng, vì vậy trước khi vứt chúng đi, hãy xem liệu chúng có thể được sử dụng để lưu trữ, chậu cây hoặc bất kỳ chức năng nào khác không. \ n \ n4. Làm gạch sinh thái: Gạch sinh thái được làm bằng cách nhồi chất thải nhựa không thể tái chế vào chai nhựa cho đến khi chúng được đóng gói chặt. Những viên gạch này có thể được sử dụng cho mục đích xây dựng và cách nhiệt.\n\n5. Túi nhựa tái chế: Nhiều cửa hàng tạp hóa có thùng thu gom túi nhựa, vì vậy thay vì vứt chúng đi, hãy mang chúng đến cửa hàng để tái chế. \ n \ n6. Hỗ trợ các công ty sử dụng nhựa tái chế: Lựa chọn các sản phẩm làm từ nhựa tái chế, vì điều này sẽ tạo ra nhu cầu về vật liệu và thúc đẩy các nỗ lực tái chế. Truyền bá nhận thức: Giáo dục người khác về tầm quan trọng của việc tái chế nhựa và khuyến khích họ tham gia vào các nỗ lực tái chế."}</w:t>
      </w:r>
    </w:p>
    <w:p w14:paraId="3CB66044" w14:textId="77777777" w:rsidR="00DD6DFB" w:rsidRDefault="00F02EC1">
      <w:r>
        <w:t>{"câu hỏi": "Diễn đạt lại câu theo cách tư thế. - Tôi đã mất tất cả mọi thứ tại sòng bạc, tôi sẽ làm gì với cuộc sống của mình bây giờ?", "Trả lời": "Tôi có thể đã gặp thất bại tại sòng bạc, nhưng tôi lạc quan về việc tìm kiếm cơ hội mới và tìm ra những bước tiếp theo trong cuộc sống.\"}</w:t>
      </w:r>
    </w:p>
    <w:p w14:paraId="3B97DEDB" w14:textId="77777777" w:rsidR="00DD6DFB" w:rsidRDefault="00F02EC1">
      <w:r>
        <w:t>{"câu hỏi": "Đưa ra ví dụ về một câu chuyện tin tức nổi tiếng.", "câu trả lời": "Một câu chuyện tin tức nổi tiếng thu hút sự chú ý toàn cầu là Cuộc bầu cử Tổng thống Hoa Kỳ năm 2020. Cuộc bầu cử được tổ chức trong bối cảnh đại dịch COVID-19 và chứng kiến tỷ lệ cử tri đi bỏ phiếu cao chưa từng có. Kết quả ban đầu của cuộc bầu cử rất sít sao và phải mất vài ngày kiểm phiếu để xác định người chiến thắng. Cuối cùng, Joe Biden đã giành chiến thắng và được bổ nhiệm làm Tổng thống thứ 46 của Hoa Kỳ, đánh bại Tổng thống đương nhiệm Donald Trump. Câu chuyện thống trị các tiêu đề trong nhiều tuần, với các cuộc thảo luận xung quanh các tuyên bố gian lận cử tri, thách thức pháp lý và quá trình chuyển giao quyền lực một cách hòa bình.</w:t>
      </w:r>
    </w:p>
    <w:p w14:paraId="4C4D3C58" w14:textId="77777777" w:rsidR="00DD6DFB" w:rsidRDefault="00F02EC1">
      <w:r>
        <w:t>{"câu hỏi": "Đưa ra hai định nghĩa có thể có cho cụm từ này. - Yêu từ cái nhìn đầu tiên", "trả lời": "1. Yêu từ cái nhìn đầu tiên là sự hấp dẫn lãng mạn tức thời và mãnh liệt đối với một người lạ khi gặp gỡ lần đầu tiên. Đó là trải nghiệm cảm giác kết nối lãng mạn ngay lập tức và mạnh mẽ với ai đó khi gặp họ lần đầu tiên. \ n \ n2. Tình yêu từ cái nhìn đầu tiên là một ẩn dụ phổ biến trong văn học và truyền thông, nơi hai nhân vật yêu nhau sâu sắc ngay khi họ gặp nhau. Nó thường ngụ ý rằng các cá nhân liên quan có một sự hiểu biết vốn có về nhau, và được kéo lại với nhau bởi số phận hoặc số phận."}</w:t>
      </w:r>
    </w:p>
    <w:p w14:paraId="4A10CC11" w14:textId="77777777" w:rsidR="00DD6DFB" w:rsidRDefault="00F02EC1">
      <w:r>
        <w:t>{"câu hỏi": "Tạo một tập hợp các bước để pha cà phê espresso.", "trả lời": "Pha cà phê espresso cần có máy pha cà phê espresso, hạt espresso xay mịn và bộ lọc portafilter. Dưới đây là các bước để pha cà phê espresso: \ n \ n1. Đổ đầy bình nước và bật máy: Kiểm tra mực nước trong bình của máy pha cà phê espresso và đổ đầy nếu cần. Bật máy và để nó nóng lên.\n\n2. Xay hạt espresso của bạn: Để có hương vị tốt nhất, bạn nên xay hạt espresso ngay trước khi pha. Sử dụng máy xay burr để đạt được độ mịn, nhất quán.\n\n3. Định lượng và vặn xay: Múc hoặc sử dụng portafilter để múc espresso xay vào giỏ portafilter. San phẳng các xay và sử dụng một tamper để áp dụng áp lực, nén espresso vào rổ. \ n \ n4. Khóa và ủ: Gắn portafilter vào máy và đảm bảo nó được khóa tại chỗ. Đặt cốc demitasse hoặc kính bắn bên dưới vòi của bộ lọc cổng. Nhấn nút để bắt đầu quá trình sản xuất bia.\n\n5. Theo dõi cảnh quay: Quan sát dòng chảy của espresso khi nó rót. Điều chỉnh kích thước xay, áp suất xáo trộn và thể tích của đậu bạn cho vào bộ lọc cổng cho lần chụp tiếp theo khi cần thiết để đạt được hương vị bạn thích.\n\n6. Phục vụ và thưởng thức: Sau khi bắn xong, hãy lấy cốc hoặc ly ra và phục vụ cà phê espresso. Hãy lưu ý rằng crema, lớp bọt trên cùng, làm tăng thêm hương vị của bức ảnh. Thưởng thức và thưởng thức từng ngụm."}</w:t>
      </w:r>
    </w:p>
    <w:p w14:paraId="017188B0" w14:textId="77777777" w:rsidR="00DD6DFB" w:rsidRDefault="00F02EC1">
      <w:r>
        <w:t>{"question": "Xây dựng truy vấn SQL để tìm nạp bản ghi từ bảng này. - Tên bảng: Persons\nColumns: PersonID, LastName, FirstName, Address, City", "answer": "SELECT * from Persons;"}</w:t>
      </w:r>
    </w:p>
    <w:p w14:paraId="7B95799D" w14:textId="77777777" w:rsidR="00DD6DFB" w:rsidRDefault="00F02EC1">
      <w:r>
        <w:t>{"câu hỏi": "Hãy cho chúng tôi biết những ưu điểm và nhược điểm của loại sản phẩm này - Thực phẩm hữu cơ", "trả lời": "Thực phẩm hữu cơ là một loại sản phẩm được sản xuất mà không sử dụng hóa chất độc hại, thuốc trừ sâu và phân bón tổng hợp. Dưới đây là một số ưu điểm và nhược điểm của thực phẩm hữu cơ: \ n \ n Ưu điểm: \ n1. Thực phẩm hữu cơ không chứa hóa chất độc hại: Không sử dụng phân bón hóa học, thuốc trừ sâu hoặc chất bảo quản trong sản xuất thực phẩm hữu cơ. Tốt hơn cho môi trường: Sử dụng các phương pháp tự nhiên như luân canh cây trồng, canh tác hữu cơ ít gây hại cho môi trường, vì nó làm giảm ô nhiễm, bảo tồn nước và góp phần vào sức khỏe của đất. Thường bổ dưỡng hơn: Các nghiên cứu đã chỉ ra rằng thực phẩm hữu cơ chứa hàm lượng chất dinh dưỡng cao hơn so với thực phẩm không hữu cơ, bao gồm các chất chống oxy hóa quan trọng. \ n \ n4. Hỗ trợ nông dân địa phương và nhỏ: Nhiều nhà sản xuất thực phẩm hữu cơ là nông dân địa phương nhỏ, được hưởng lợi trực tiếp từ việc bán sản phẩm của họ. \ n \ n5. Hương vị tốt hơn: Nhiều người báo cáo rằng thực phẩm hữu cơ có hương vị và ngon miệng hơn so với các sản phẩm được trồng thông thường. \ n \ n Nhược điểm: \ n1. Chi phí: Nói chung, thực phẩm hữu cơ đắt hơn so với các đối tác truyền thống của họ. \ n \ n2. Tính sẵn có: Thực phẩm hữu cơ không có sẵn ở mọi nơi và có thể khó tìm hơn. \ n \ n3. Thời hạn sử dụng hạn chế: Thực phẩm hữu cơ không chứa chất bảo quản, vì vậy chúng có thời hạn sử dụng ngắn hơn so với các thực phẩm chế biến khác. Ghi nhãn: Ghi nhãn và tiếp thị gây hiểu lầm có thể gây khó khăn cho việc xác định xem một sản phẩm có thực sự hữu cơ hay không. \ n \ n5. Theo mùa: Nhiều loại trái cây và rau quả hữu cơ theo mùa, và không có sẵn quanh năm như các sản phẩm được trồng thông thường."}</w:t>
      </w:r>
    </w:p>
    <w:p w14:paraId="30676649" w14:textId="77777777" w:rsidR="00DD6DFB" w:rsidRDefault="00F02EC1">
      <w:r>
        <w:t>{"câu hỏi": "Tạo một danh sách bốn chủ đề có thể để viết cho blog này. - Khám phá vẻ đẹp của thiên nhiên", "đáp án": "1. Khám phá những con đường mòn tuyệt đẹp và các tuyến đường đi bộ đường dài\n2. Những cuộc gặp gỡ và chụp ảnh động vật hoang dã tuyệt vời\n3. Du lịch sinh thái bền vững và nỗ lực bảo tồn\n4. Hoa dại nở theo mùa và các hiện tượng tự nhiên"}</w:t>
      </w:r>
    </w:p>
    <w:p w14:paraId="09CBD344" w14:textId="77777777" w:rsidR="00DD6DFB" w:rsidRDefault="00F02EC1">
      <w:r>
        <w:t>{"question": "Phân loại đoạn văn bản này. - Tuyết lớn đến nỗi bao phủ toàn bộ đường phố.", "Trả lời": "Phân loại: Mô tả."}</w:t>
      </w:r>
    </w:p>
    <w:p w14:paraId="6B749BE3" w14:textId="77777777" w:rsidR="00DD6DFB" w:rsidRDefault="00F02EC1">
      <w:r>
        <w:t>{"câu hỏi": "Giả sử tuyên bố đã cho là sai, làm thế nào bạn có thể diễn đạt lại nó? - Tiền có thể mua được hạnh phúc.", "trả lời": "Tiền không thể mua được hạnh phúc."}</w:t>
      </w:r>
    </w:p>
    <w:p w14:paraId="738D388A" w14:textId="77777777" w:rsidR="00DD6DFB" w:rsidRDefault="00F02EC1">
      <w:r>
        <w:t>{"câu hỏi": "Trình bày lại tuyên bố trong một phiên bản chính thức hơn. - Anh ta đưa cho nhân viên thu ngân một tờ hai mươi đô la.", "trả lời": "Anh ta đưa một tờ tiền hai mươi đô la cho nhân viên thu ngân."}</w:t>
      </w:r>
    </w:p>
    <w:p w14:paraId="0BBF07B0" w14:textId="77777777" w:rsidR="00DD6DFB" w:rsidRDefault="00F02EC1">
      <w:r>
        <w:t>{"câu hỏi": "Đưa ra một dự đoán, hãy đưa ra một khẩu hiệu để quảng cáo nó. - Một thuật toán có thể dự đoán động đất.", "trả lời": "\"Hãy đi trước một bước với Thuật toán dự báo động đất của chúng tôi!\""}</w:t>
      </w:r>
    </w:p>
    <w:p w14:paraId="3A96A0A9" w14:textId="77777777" w:rsidR="00DD6DFB" w:rsidRDefault="00F02EC1">
      <w:r>
        <w:t>{"câu hỏi": "Đưa ra một số chủ đề nghiên cứu, hãy đưa ra một tiêu đề hấp dẫn cho một bài báo nghiên cứu. - Tác động của tự động hóa đối với nền kinh tế toàn cầu", "trả lời": "\"Các nền kinh tế đang trong quá trình chuyển đổi: Điều hướng tác động toàn cầu của tự động hóa\"}</w:t>
      </w:r>
    </w:p>
    <w:p w14:paraId="3F9E564D" w14:textId="77777777" w:rsidR="00DD6DFB" w:rsidRDefault="00F02EC1">
      <w:r>
        <w:t>{"câu hỏi": "Đưa ra một thuật ngữ y học, hãy giải thích nó bằng một ngôn ngữ đơn giản. - Galactosemia", "trả lời": "Galactosemia là một tình trạng di truyền hiếm gặp, nơi cơ thể không thể xử lý một loại đường gọi là galactose đúng cách. Điều này xảy ra do thiếu một loại enzyme giúp phá vỡ galactose. Kết quả là, galactose có thể tích tụ trong máu và các cơ quan, dẫn đến các vấn đề sức khỏe khác nhau. Đó là một tình trạng di truyền, có nghĩa là nó được truyền từ cha mẹ sang con cái thông qua gen của họ. Trẻ sinh ra với galactosemia thường biểu hiện các triệu chứng trong vài ngày đầu đời và cần được điều trị bằng một chế độ ăn uống đặc biệt để kiểm soát tình trạng này."}</w:t>
      </w:r>
    </w:p>
    <w:p w14:paraId="386198D2" w14:textId="77777777" w:rsidR="00DD6DFB" w:rsidRDefault="00F02EC1">
      <w:r>
        <w:t>{"câu hỏi": "Đưa ra một thuật ngữ khoa học, hãy đưa ra một phép ẩn dụ để giải thích nó. - Quang hợp", "trả lời": "Quang hợp giống như một đầu bếp nấu một bữa ăn ngon cho cây. Đầu bếp, hoặc nhà máy, thu thập tất cả các thành phần anh ta cần, chẳng hạn như carbon dioxide từ không khí, nước từ đất và ánh sáng mặt trời. Sau đó, ông kết hợp chúng trong nhà bếp của mình, hoặc lục lạp, sử dụng bếp của mình, hoặc năng lượng ánh sáng mặt trời, để tạo ra một bữa ăn giàu năng lượng, hoặc glucose, cho cây sử dụng cho sự tăng trưởng và năng lượng. Cũng giống như cách một đầu bếp có thể giải phóng hơi nước hoặc mùi thơm trong khi nấu ăn, nhà máy cũng giải phóng khí oxy như một sản phẩm phụ của quá trình quang hợp. Theo cách này, quang hợp có thể được xem như một cách thực vật tự chuẩn bị thức ăn bằng cách sử dụng nguyên liệu thô đơn giản và năng lượng ánh sáng mặt trời.</w:t>
      </w:r>
    </w:p>
    <w:p w14:paraId="133089C2" w14:textId="77777777" w:rsidR="00DD6DFB" w:rsidRDefault="00F02EC1">
      <w:r>
        <w:t>{"câu hỏi": "Sắp xếp các quốc gia sau theo diện tích đất (từ lớn nhất đến nhỏ nhất) - Thụy Sĩ, Na Uy, Monaco, Đan Mạch", "trả lời": "Theo diện tích đất liền, đây là danh sách các quốc gia này được sắp xếp từ diện tích đất lớn nhất đến nhỏ nhất:\n\nNa Uy - 323.802 km2\nĐan Mạch - 42.951 km2\nThụy Sĩ - 41.285 km2\nMonaco - 2,02 km2"}</w:t>
      </w:r>
    </w:p>
    <w:p w14:paraId="4821864E" w14:textId="77777777" w:rsidR="00DD6DFB" w:rsidRDefault="00F02EC1">
      <w:r>
        <w:t>{"câu hỏi": "Viết lại câu chuyện thần thoại sau đây bằng ngôn ngữ hiện đại - Nhiều thế kỷ trước, một vị thần lửa mạnh mẽ đã yêu một cô gái trẻ xinh đẹp. Khi cha anh, thần mặt trời, phát hiện ra chuyện ngoại tình, anh đã rất tức giận. Để bảo vệ con gái mình, thần mặt trời đã gửi một bệnh dịch châu chấu để lấy đi sức mạnh của thần lửa.", "Trả lời": "Cách đây rất lâu, có một vị thần lửa mãnh liệt đang ngẩng cao gót cho một thiếu nữ tuyệt đẹp. Nhưng khi cha anh, vị thần mặt trời, phát hiện ra mối quan hệ lãng mạn của họ, anh trở nên tức giận. Muốn bảo vệ con cháu của mình, thần mặt trời đã tung ra một bầy châu chấu để tước đi khả năng của vị thần lửa."}</w:t>
      </w:r>
    </w:p>
    <w:p w14:paraId="492A4C55" w14:textId="77777777" w:rsidR="00DD6DFB" w:rsidRDefault="00F02EC1">
      <w:r>
        <w:t>{"câu hỏi": "Hãy cho tôi biết ba lời khuyên bảo mật thông tin để bảo vệ dữ liệu cá nhân", "trả lời": "1. Luôn cập nhật phần mềm của bạn: Phần mềm và ứng dụng được cập nhật thường xuyên để khắc phục mọi lỗ hổng bảo mật đã được phát hiện. Bằng cách đảm bảo phần mềm của bạn được cập nhật, bạn giảm nguy cơ dữ liệu cá nhân của mình bị xâm phạm bởi tội phạm mạng khai thác các lỗ hổng này. \ n \ n2. Sử dụng mật khẩu mạnh: Mật khẩu là tuyến phòng thủ đầu tiên chống lại các cuộc tấn công mạng. Tạo mật khẩu mạnh và duy nhất bao gồm kết hợp chữ hoa và chữ thường, số và ký tự đặc biệt. Đảm bảo thay đổi mật khẩu của bạn thường xuyên và tránh sử dụng cùng một mật khẩu trên nhiều tài khoản. \ n \ n3. Hãy cảnh giác với các nỗ lực lừa đảo: Các cuộc tấn công lừa đảo được thiết kế để đánh cắp thông tin cá nhân của bạn bằng cách lừa bạn tiết lộ thông tin đó. Hãy cẩn thận trong khi mở email từ các nguồn không xác định hoặc thư có vẻ như từ người gửi hợp pháp nhưng đang yêu cầu thông tin cá nhân. Theo dõi các liên kết hoặc tệp đính kèm đáng ngờ và luôn xác minh danh tính của người gửi trước khi trả lời hoặc cung cấp bất kỳ thông tin nào."}</w:t>
      </w:r>
    </w:p>
    <w:p w14:paraId="76BF253A" w14:textId="77777777" w:rsidR="00DD6DFB" w:rsidRDefault="00F02EC1">
      <w:r>
        <w:t>{"question": "Viết tên đầy đủ cho từ viết tắt sau: CIA", "answer": "Tên đầy đủ của từ viết tắt CIA là Cơ quan Tình báo Trung ương."}</w:t>
      </w:r>
    </w:p>
    <w:p w14:paraId="1E0425CC" w14:textId="77777777" w:rsidR="00DD6DFB" w:rsidRDefault="00F02EC1">
      <w:r>
        <w:t>{"question": "Xây dựng từ ghép bằng hai từ sau: - Máy tính, khoa học", "câu trả lời": "Từ ghép được xây dựng từ các từ \"computer\" và \"science\" là: \"Khoa học máy tính\"}</w:t>
      </w:r>
    </w:p>
    <w:p w14:paraId="202AC307" w14:textId="77777777" w:rsidR="00DD6DFB" w:rsidRDefault="00F02EC1">
      <w:r>
        <w:t>{"question": "Nhận ra từ đồng âm của từ sau: car", "answer": "Một số từ đồng âm cho \"car\" có thể là \"Kaar\" (họ) hoặc \"Carr\" (họ). Tuy nhiên, những từ đồng âm này là danh từ riêng và có thể không phổ biến trong ngôn ngữ hàng ngày."}</w:t>
      </w:r>
    </w:p>
    <w:p w14:paraId="238894B3" w14:textId="77777777" w:rsidR="00DD6DFB" w:rsidRDefault="00F02EC1">
      <w:r>
        <w:t>{"câu hỏi": "Tạo ra một câu hỏi sẽ giúp thúc đẩy cuộc trò chuyện về phía trước", "câu trả lời": "\"Suy nghĩ của bạn về chủ đề đó là gì? Bạn có ý tưởng hoặc quan điểm mới nào để chia sẻ không?\""}</w:t>
      </w:r>
    </w:p>
    <w:p w14:paraId="49BD507F" w14:textId="77777777" w:rsidR="00DD6DFB" w:rsidRDefault="00F02EC1">
      <w:r>
        <w:t>{"câu hỏi": "Chỉ định bài viết sau xếp hạng trên năm - Bài viết này thảo luận về các tác động tâm lý khác nhau của việc tham gia vào các trò chơi điện tử bạo lực.", "trả lời": "Tôi xin lỗi, nhưng là một AI, tôi không có khả năng cung cấp xếp hạng cho một bài viết mà không có tiêu chí hoặc hướng dẫn cụ thể. Vui lòng cung cấp cho tôi các tiêu chí đánh giá của bạn để tôi chỉ định xếp hạng."}</w:t>
      </w:r>
    </w:p>
    <w:p w14:paraId="7EC5FE2F" w14:textId="77777777" w:rsidR="00DD6DFB" w:rsidRDefault="00F02EC1">
      <w:r>
        <w:t>{"câu hỏi": "Tạo một tuyên bố dựa trên thực tế về bài viết sau - Bài viết này thảo luận về sự cần thiết của các tổ chức công cộng và tư nhân tập trung vào việc bảo vệ quyền riêng tư dữ liệu.", "trả lời": "Bài viết nhấn mạnh tầm quan trọng của cả tổ chức nhà nước và tư nhân chịu trách nhiệm bảo vệ quyền riêng tư dữ liệu."}</w:t>
      </w:r>
    </w:p>
    <w:p w14:paraId="0CB5606A" w14:textId="77777777" w:rsidR="00DD6DFB" w:rsidRDefault="00F02EC1">
      <w:r>
        <w:t>{"câu hỏi": "Viết lại câu để nó có thể được sử dụng như một tiêu đề thu hút sự chú ý - Chúng ta cần ưu tiên các mối quan tâm về môi trường để bảo vệ hành tinh của chúng ta.", "Trả lời": "Cần hành động khẩn cấp: Ưu tiên các mối quan tâm về môi trường để cứu hành tinh của chúng ta!\""}</w:t>
      </w:r>
    </w:p>
    <w:p w14:paraId="2540886B" w14:textId="77777777" w:rsidR="00DD6DFB" w:rsidRDefault="00F02EC1">
      <w:r>
        <w:t>{"câu hỏi": "Tạo lời kêu gọi hành động cho văn bản sau - Bài viết này nhấn mạnh sự cần thiết của các chính sách công hiệu quả để giải quyết biến đổi khí hậu.", "Trả lời": "Đừng chờ đợi để thực hiện thay đổi - hãy đọc bài viết này ngay bây giờ để giáo dục bản thân về nhu cầu cấp thiết của các chính sách công hiệu quả trong cuộc chiến chống biến đổi khí hậu và tìm hiểu cách bạn có thể hành động ngay hôm nay."}</w:t>
      </w:r>
    </w:p>
    <w:p w14:paraId="37BE3668" w14:textId="77777777" w:rsidR="00DD6DFB" w:rsidRDefault="00F02EC1">
      <w:r>
        <w:t>{"câu hỏi": "Tạo ba quảng cáo khác nhau cho điện thoại thông minh mới.", "câu trả lời": "**Quảng cáo 1:**\nGiới thiệu bổ sung mới nhất cho gia đình điện thoại của chúng tôi! Điện thoại thông minh siêu đẹp, siêu nhanh và nhiều tính năng mà bạn đang chờ đợi. Với thiết kế tuyệt đẹp, camera nâng cao và thời lượng pin mạnh mẽ, bạn sẽ không bao giờ bỏ lỡ một khoảnh khắc nào nữa. Hãy sẵn sàng để ngạc nhiên, vì đã đến lúc nâng cao trải nghiệm di động của bạn. Nâng cấp ngay bây giờ lên điện thoại mơ ước của bạn. \n\n**Ad 2:**\nTrải nghiệm sức mạnh của công nghệ tiên tiến với điện thoại thông minh mới nhất của chúng tôi! Tự hào với tốc độ xử lý vượt trội và hệ điều hành tiên tiến, bạn sẽ có thể đưa đa nhiệm lên một tầm cao mới. Tận hưởng tải xuống nhanh như chớp, phát trực tuyến liền mạch và khởi chạy ứng dụng tức thì. Đây là điện thoại dành cho những người yêu cầu tốt nhất tuyệt đối. Đừng chờ đợi lâu hơn nữa, hãy chọn điện thoại thông minh cuối cùng ngay hôm nay! \ n \ n ** Quảng cáo 3: **\ nNói lời chào với tương lai của điện thoại di động với điện thoại thông minh hoàn toàn mới của chúng tôi! Với màn hình tràn viền tuyệt đẹp, bạn sẽ thấy ảnh và video của mình với chi tiết đáng kinh ngạc. Và hệ thống camera được nâng cấp đảm bảo bạn ghi lại những kỷ niệm của mình hơn bao giờ hết. Thêm vào đó, với các tính năng như nhận dạng khuôn mặt, sạc không dây và trợ lý kỹ thuật số thông minh, điện thoại của chúng tôi thực sự là sự lựa chọn thông minh. Hãy tham gia cách mạng và giành lấy của bạn ngay bây giờ!"}</w:t>
      </w:r>
    </w:p>
    <w:p w14:paraId="1739FCD7" w14:textId="77777777" w:rsidR="00DD6DFB" w:rsidRDefault="00F02EC1">
      <w:r>
        <w:t>{"question": "Tạo một bản tóm tắt một câu cho một bài viết nhất định. - Bài viết: Những người sống trong nghèo đói thường phải đối mặt với khó khăn tài chính cực độ, thiếu khả năng tiếp cận với các dịch vụ cơ bản và ít cơ hội đi lên.", "trả lời": "Bài viết thảo luận về những thách thức mà những người sống trong nghèo đói phải đối mặt, bao gồm khó khăn tài chính, hạn chế tiếp cận dịch vụ và thiếu cơ hội di chuyển đi lên."}</w:t>
      </w:r>
    </w:p>
    <w:p w14:paraId="26A57B68" w14:textId="77777777" w:rsidR="00DD6DFB" w:rsidRDefault="00F02EC1">
      <w:r>
        <w:t>{"câu hỏi": "Xây dựng chatbot dựa trên AI để giúp người dùng tìm kiếm công việc phù hợp.", "trả lời": "Để xây dựng một chatbot dựa trên AI để tìm kiếm việc làm, có thể thực hiện các bước sau: \ n \ n1. ** Hiểu và xác định đối tượng: ** Trước khi xây dựng một chatbot, điều quan trọng là phải hiểu đối tượng mục tiêu, những gì họ đang tìm kiếm và vị trí của họ. Thông tin này sẽ giúp xây dựng một chatbot phù hợp với nhu cầu của họ. \ n \ n2. ** Xác định mục đích của Chatbot: ** Chatbot cần được lập trình để giúp hướng dẫn người dùng trong quá trình tìm kiếm việc làm. Ví dụ: nó có thể giúp người dùng tìm việc làm phù hợp với kỹ năng, kinh nghiệm, trình độ học vấn và vị trí của họ. \ n \ n3. ** Thu thập dữ liệu: ** Để cung cấp cho người dùng các đề xuất công việc có liên quan, chatbot cần có quyền truy cập vào danh sách công việc cập nhật và chính xác. Thông tin này có thể được thu thập từ các trang web và cơ sở dữ liệu tìm kiếm việc làm khác nhau. \ n \ n4. ** Thiết kế luồng đàm thoại: ** Một luồng đàm thoại nên được thiết kế có thể giúp hướng dẫn người dùng thông qua quá trình tìm kiếm việc làm. Điều này liên quan đến việc cung cấp cho người dùng lời nhắc và câu hỏi có thể giúp họ cung cấp thông tin về những gì họ đang tìm kiếm trong một công việc. \ n \ n5. ** Kết hợp xử lý ngôn ngữ tự nhiên: ** Xử lý ngôn ngữ tự nhiên (NLP) là một thành phần quan trọng của bất kỳ chatbot điều khiển AI nào. NLP giúp làm cho chatbot trò chuyện nhiều hơn và cho phép nó hiểu đầu vào của người dùng chính xác hơn. \ n \ n6. ** Tích hợp với các nền tảng: ** Khi chatbot được xây dựng, nó cần được tích hợp với các nền tảng khác nhau, nơi có thể tìm thấy đối tượng mục tiêu. Điều này có thể bao gồm các nền tảng truyền thông xã hội, ứng dụng nhắn tin và trang web tìm kiếm việc làm. \ n \ n7. ** Kiểm tra và cải thiện: ** Chatbot cần được kiểm tra để đảm bảo rằng nó hoạt động bình thường và cung cấp cho người dùng các đề xuất công việc có liên quan. Nếu bất kỳ vấn đề nào được tìm thấy, chúng cần được giải quyết và chatbot được cải thiện để cung cấp dịch vụ tốt hơn. Nhìn chung, các bước này có thể giúp xây dựng một chatbot dựa trên AI được điều chỉnh để giúp người dùng tìm được công việc phù hợp. Điều quan trọng là phải tiếp tục thu thập phản hồi của người dùng và cải tiến để đảm bảo chatbot vẫn hữu ích và hiệu quả."}</w:t>
      </w:r>
    </w:p>
    <w:p w14:paraId="357BFA35" w14:textId="77777777" w:rsidR="00DD6DFB" w:rsidRDefault="00F02EC1">
      <w:r>
        <w:t>{"câu hỏi": "Cho hai số, xác định xem chúng có phải là số nguyên tố cùng nhau hay không. - Số 1: 16 \nSố 2: 27", "trả lời": "Có, 16 và 27 là các số nguyên tố đồng thời. Số đồng nguyên tố (hoặc số nguyên tố tương đối) là hai số không có thừa số chung ngoài 1. Nói cách khác, ước chung lớn nhất (GCD) của chúng bằng 1. GCD của 16 và 27 là 1, có nghĩa là chúng là các số nguyên tố đồng thời."}</w:t>
      </w:r>
    </w:p>
    <w:p w14:paraId="703A8A49" w14:textId="77777777" w:rsidR="00DD6DFB" w:rsidRDefault="00F02EC1">
      <w:r>
        <w:t>{"câu hỏi": "Kết hợp tập hợp các từ này lại với nhau để tạo thành một câu chuyện tường thuật. - rửa sạch, thủy tinh, trơn bóng, gợn sóng, âm u, rộng lớn", "trả lời": "Đại dương là một vùng rộng lớn của những bí ẩn và bí mật. Khi tôi đứng trên bờ, tôi nhìn những con sóng khi chúng trôi dạt dọc theo cát. Nước thủy tinh ở một số nơi, phản chiếu ánh sáng mặt trời trong các hoa văn lấp lánh. Ở những người khác, nó trơn tru và trơn tru, với những dòng chảy nhẹ nhàng gợn sóng nhẹ nhàng trên bề mặt. Nhưng khi tôi nhìn xa hơn, tôi có thể thấy rằng nước trở nên đục và tối. Có những bí mật ẩn giấu bên dưới bề mặt âm u đó, những sinh vật và thực vật mà tôi chỉ có thể tưởng tượng trong những giấc mơ điên rồ nhất của mình. Trong khoảnh khắc đó, tôi nhận ra mình nhỏ bé như thế nào so với sự rộng lớn của đại dương. Có quá nhiều điều tôi không biết, còn rất nhiều điều để khám phá. Tuy nhiên, đứng đó với nước vỗ dưới chân, tôi cảm thấy hài lòng. Có lẽ một ngày nào đó tôi sẽ lặn xuống và khám phá tất cả các đại dương, nhưng bây giờ, tôi chỉ đơn giản là quan sát và tự hỏi."}</w:t>
      </w:r>
    </w:p>
    <w:p w14:paraId="10D7F3DB" w14:textId="77777777" w:rsidR="00DD6DFB" w:rsidRDefault="00F02EC1">
      <w:r>
        <w:t>{"question": "Cho một tập hợp các số, hãy tìm hai số có sự khác biệt gần nhất. - Bộ: {25,17,18,6,3,38,15}", "answer": "Trong tập hợp {25,17,18,6,3,38,15}, hai số có hiệu số gần nhất là 17 và 18 có hiệu số 18-17 = 1."}</w:t>
      </w:r>
    </w:p>
    <w:p w14:paraId="47B2CA3C" w14:textId="77777777" w:rsidR="00DD6DFB" w:rsidRDefault="00F02EC1">
      <w:r>
        <w:t>{"câu hỏi": "Tạo một tác phẩm âm nhạc bằng mô hình ngôn ngữ.", "trả lời": "Là một trợ lý AI, tôi được thiết kế để giao tiếp dựa trên văn bản và không có khả năng tự tạo ra âm nhạc. Tuy nhiên, đây là một đoạn văn bản ngắn của lời bài hát có thể được sử dụng trong một tác phẩm âm nhạc mà tôi đã tạo ra bằng cách sử dụng mô hình ngôn ngữ: \ n \ nVerse 1: \ nIn the depths of night\nLies a secret very bright\nMột giai điệu bay bổng \ nVà lấp đầy thế giới bằng ánh sáng \ n \ nHợp xướng: \ nHãy để âm nhạc phát, \ nHãy để nó dẫn đường cho chúng ta, \ nQua đêm và ngày\nHãy loại bỏ những lo lắng của chúng ta đi\n\nCâu 2:\nNhững ngôi sao lấp lánh phía trên,\nMột bản giao hưởng của tình yêu,\nMột tiếng dỗ dành nhẹ nhàng của một con chim bồ câu,\nVà ghi chú bay bổng của nó.\n\nChorus:\nHãy để âm nhạc phát,\nHãy để nó dẫn đường cho chúng ta,\nQua đêm và ngày\nHãy loại bỏ những lo lắng của chúng ta đi\n\nBridge:\nVà khi chúng ta nhảy múa xung quanh,\ nChúng ta sẽ lan tỏa niềm vui xung quanh,\nTrong nhịp điệu, chúng ta được trao vương miện,\nTrong sự hòa âm, chúng ta được tìm thấy.\n\nOutro:\nKhi bài hát kết thúc\nVà giai điệu tăng lên,\nChúng ta biết chúng ta có một người bạn,\nTrong âm nhạc vượt qua."}</w:t>
      </w:r>
    </w:p>
    <w:p w14:paraId="31054A0C" w14:textId="77777777" w:rsidR="00DD6DFB" w:rsidRDefault="00F02EC1">
      <w:r>
        <w:t>{"câu hỏi": "Từ ngữ lại câu này để có nghĩa tương tự mà không sử dụng các từ \"hiệu quả\" và \"tốt\". - Hành động hiệu quả và tốt đẹp của giáo viên thật đáng ngưỡng mộ.", "trả lời": "Những hành động đáng ngưỡng mộ của giáo viên thật ấn tượng và thành công."}</w:t>
      </w:r>
    </w:p>
    <w:p w14:paraId="32F67791" w14:textId="77777777" w:rsidR="00DD6DFB" w:rsidRDefault="00F02EC1">
      <w:r>
        <w:t>{"question": "Xác định các từ phù hợp nhất cho mỗi từ nhất định. - Từ 1: Chơi \nWord 2: Cười", "trả lời": "Từ 1 trận đấu gần nhất: Trò chơi, Vui vẻ, Thưởng thức, Giải trí, Giải trí\nWord 2 trận đấu gần nhất: Cười khúc khích, Cười khúc khích, Cười, Đùa giỡn, Hài hước."}</w:t>
      </w:r>
    </w:p>
    <w:p w14:paraId="3455BAE9" w14:textId="77777777" w:rsidR="00DD6DFB" w:rsidRDefault="00F02EC1">
      <w:r>
        <w:t>{"câu hỏi": "Tạo thực đơn bữa tối cho một gia đình sáu người lành mạnh và bổ dưỡng.", "câu trả lời": "Đây là thực đơn bữa tối lành mạnh và bổ dưỡng cho một gia đình sáu người:\n\nMón khai vị:\n- Salad Hy Lạp: Được làm từ rau tươi, phủ phô mai feta, ô liu và nước sốt chanh-oregano.\n\nMón chính:\n- Gà quay thảo mộc chanh:  Một con gà nướng nguyên con có hương vị chanh và rau thơm, ăn kèm với một bên rau nướng như cà rốt, khoai tây và đậu xanh.\n- Quinoa và Salad đậu đen: Một món salad ngon và thịnh soạn với protein, chất xơ và chất dinh dưỡng từ quinoa, đậu đen, ngô, cà chua, bơ và nước sốt thì là chanh. \ n \ n Tráng miệng: \ n- Salad trái cây tươi:  Một hỗn hợp các loại trái cây tươi, theo mùa như quả mọng, dưa và xoài, ăn kèm với sữa chua Hy Lạp và một giọt mật ong.\n\nBeverage:\n- Nước truyền: Một thức uống giải khát được làm bằng cách truyền nước với chanh, dưa chuột và lá bạc hà thái lát."}</w:t>
      </w:r>
    </w:p>
    <w:p w14:paraId="57F05030" w14:textId="77777777" w:rsidR="00DD6DFB" w:rsidRDefault="00F02EC1">
      <w:r>
        <w:t>{"câu hỏi": "Chọn phân loại chính xác cho tiêu đề bài viết này - Nghiên cứu mới cho thấy sự chênh lệch giới tính trong giáo dục đại học", "câu trả lời": "Phân loại: Nghiên cứu giáo dục / giới tính"}</w:t>
      </w:r>
    </w:p>
    <w:p w14:paraId="39412F95" w14:textId="77777777" w:rsidR="00DD6DFB" w:rsidRDefault="00F02EC1">
      <w:r>
        <w:t>{"câu hỏi": "Tạo danh sách 5 hoạt động trong danh sách nhóm", "câu trả lời": "1. Tham gia một chuyến đi safari ở Châu Phi để chứng kiến những cảnh tượng và âm thanh ngoạn mục của động vật hoang dã.\n2. Tham quan thành phố cổ Machu Picchu để khám phá những tàn tích mang tính biểu tượng. \n3. Lặn biển ở Rạn san hô Great Barrier, Úc và ngắm nhìn sự phong phú của sinh vật biển.\n4. Đi khinh khí cầu qua Cappadocia, Thổ Nhĩ Kỳ để đánh giá cao cảnh quan thế giới khác.\n5. Tham gia chuyến tham quan Ánh sáng phương Bắc ở Na Uy để chứng kiến vẻ đẹp của Aurora Borealis."}</w:t>
      </w:r>
    </w:p>
    <w:p w14:paraId="14CB416C" w14:textId="77777777" w:rsidR="00DD6DFB" w:rsidRDefault="00F02EC1">
      <w:r>
        <w:t>{"câu hỏi": "Vận chuyển câu sau từ thì hiện tại đến thì tương lai: - Tôi sẽ đến cửa hàng.", "câu trả lời": "Tôi sẽ đến cửa hàng."}</w:t>
      </w:r>
    </w:p>
    <w:p w14:paraId="54997AFD" w14:textId="77777777" w:rsidR="00DD6DFB" w:rsidRDefault="00F02EC1">
      <w:r>
        <w:t>{"câu hỏi": "Động não 3 chiến lược tiếp thị sáng tạo cho một doanh nghiệp nhỏ", "câu trả lời": "1. ** Sử dụng phương tiện truyền thông xã hội để kết nối với khách hàng: ** Trong kỷ nguyên kỹ thuật số ngày nay, phương tiện truyền thông xã hội là một công cụ mạnh mẽ để tiếp cận khách hàng tiềm năng. Bằng cách tạo nội dung sáng tạo và hấp dẫn trên các nền tảng như Instagram, Facebook, Twitter và Pinterest, một doanh nghiệp nhỏ có thể thu hút sự chú ý, xây dựng lượng người theo dõi và giới thiệu sản phẩm hoặc dịch vụ của họ. Ngoài ra, bằng cách sử dụng hashtag, quảng cáo được nhắm mục tiêu và cộng tác với những người có ảnh hưởng, các doanh nghiệp nhỏ có thể thu hút nhiều người hơn đến trang của họ, tăng khả năng hiển thị. \ n \ n2. ** Cung cấp nội dung giá trị gia tăng: ** Một cách mà một doanh nghiệp nhỏ có thể thu hút nhiều khách hàng hơn là cung cấp nội dung giá trị gia tăng sẽ giáo dục, giải trí hoặc truyền cảm hứng. Ví dụ: nếu một doanh nghiệp nhỏ bán các sản phẩm chăm sóc da, nó có thể tạo các bài đăng trên blog về quy trình chăm sóc da, cách chọn sản phẩm phù hợp và mẹo chăm sóc da của bạn. Loại nội dung này sẽ thu hút những người đang tìm kiếm thông tin và họ có thể có nhiều khả năng mua sản phẩm từ một doanh nghiệp mà họ cho là hiểu biết và hữu ích. \ n \ n3. ** Tận dụng Email Marketing: ** Email Marketing là một cách hiệu quả để giữ cho thương hiệu của bạn ở đầu tâm trí khách hàng. Bằng cách thu thập địa chỉ email từ khách hàng (tất nhiên với sự cho phép của họ), một doanh nghiệp nhỏ có thể gửi bản tin, ưu đãi đặc biệt và cập nhật về sản phẩm hoặc dịch vụ của họ. Để làm cho những email này hiệu quả hơn, các doanh nghiệp nhỏ có thể phân đoạn danh sách email của họ dựa trên sở thích của khách hàng hoặc lịch sử mua hàng, gửi nội dung phù hợp sẽ có nhiều khả năng thu hút sự chú ý của họ hơn."}</w:t>
      </w:r>
    </w:p>
    <w:p w14:paraId="1F1022F0" w14:textId="77777777" w:rsidR="00DD6DFB" w:rsidRDefault="00F02EC1">
      <w:r>
        <w:t>{"câu hỏi": "Chèn câu vào khoảng trống của đoạn sau - Đại dịch vừa qua là khoảng thời gian vô cùng khó khăn đối với tất cả mọi người. Khi nỗi đau và sự đau khổ càn quét thế giới, nhiều người đã trải qua những khó khăn mà họ không bao giờ nghĩ rằng họ sẽ phải đối mặt. ____", "trả lời": "Đại dịch vừa qua là khoảng thời gian vô cùng khó khăn đối với tất cả mọi người. Việc làm bị mất, cuộc sống bị thay đổi và tương lai dường như không chắc chắn. Khi nỗi đau và sự đau khổ càn quét thế giới, nhiều người đã trải qua những khó khăn mà họ không bao giờ nghĩ rằng họ sẽ phải đối mặt. Nhưng qua tất cả, những câu chuyện về sự kiên cường và hy vọng đã xuất hiện, nhắc nhở chúng ta rằng ngay cả trong những thời điểm đen tối nhất, vẫn luôn có một tia sáng."}</w:t>
      </w:r>
    </w:p>
    <w:p w14:paraId="491921A9" w14:textId="77777777" w:rsidR="00DD6DFB" w:rsidRDefault="00F02EC1">
      <w:r>
        <w:t>{"câu hỏi": "Liệt kê các thành phần của hình minh họa cổ điển", "câu trả lời": "Các thành phần của hình minh họa cổ điển có thể khác nhau tùy thuộc vào phong cách và loại hình minh họa. Tuy nhiên, đây là một số thành phần phổ biến: \ n \ n1. Công việc đường nét: Minh họa cổ điển thường sử dụng các đường để xác định các hình dạng và hình thức trong tác phẩm nghệ thuật. \ n \ n2. Bố cục: Sự sắp xếp các đối tượng, hình vẽ và các yếu tố khác trong mặt phẳng hình ảnh là rất quan trọng đối với hiệu quả của hình minh họa. \ n \ n3. Màu sắc: Màu sắc có thể được sử dụng để tăng cường tâm trạng, tông màu và tác động tổng thể của hình minh họa. \ n \ n4. Ánh sáng và bóng râm: Việc sử dụng ánh sáng và bóng tối rất quan trọng trong việc tạo ra chiều sâu và kích thước trong hình minh họa. \ n \ n5. Kết cấu: Việc kết hợp kết cấu có thể thêm chất lượng xúc giác vào hình minh họa và giúp tạo cảm giác hiện thực. \ n \ n6. Hoa văn: Các mẫu có thể được sử dụng như một yếu tố trang trí hoặc để tạo cảm giác nhịp điệu và chuyển động trong một hình minh họa. \ n \ n7. Phối cảnh: Việc sử dụng phối cảnh có thể giúp tạo ra cảm giác về không gian và chiều sâu trong một hình minh họa. \ n \ n8. Chi tiết: Mức độ chi tiết trong một hình minh họa có thể khác nhau tùy thuộc vào phong cách của nghệ sĩ và mục đích sử dụng tác phẩm nghệ thuật. \ n \ n9. Tường thuật: Nhiều minh họa cổ điển nhằm mục đích kể một câu chuyện hoặc truyền tải một thông điệp, và câu chuyện có thể được truyền tải thông qua bố cục, tư thế nhân vật, biểu cảm và các yếu tố hình ảnh khác."}</w:t>
      </w:r>
    </w:p>
    <w:p w14:paraId="642D2D61" w14:textId="77777777" w:rsidR="00DD6DFB" w:rsidRDefault="00F02EC1">
      <w:r>
        <w:t>{"question": "Sử dụng danh sách đã cho, chọn một môn thể thao. - Bơi lội, bóng đá, khúc côn cầu, quần vợt, cầu lông", "trả lời": "Bơi lội là một môn thể thao trong danh sách đã cho."}</w:t>
      </w:r>
    </w:p>
    <w:p w14:paraId="3432CC0A" w14:textId="77777777" w:rsidR="00DD6DFB" w:rsidRDefault="00F02EC1">
      <w:r>
        <w:t>{"câu hỏi": "Tạo chức danh công việc cho một người chuyên về năng lượng xanh.", "câu trả lời": "Chuyên gia năng lượng tái tạo"}</w:t>
      </w:r>
    </w:p>
    <w:p w14:paraId="1BCA6165" w14:textId="77777777" w:rsidR="00DD6DFB" w:rsidRDefault="00F02EC1">
      <w:r>
        <w:t>{"câu hỏi": "Viết hai câu thể hiện sự ngưỡng mộ đối với người sau. - Mae Jemison - người phụ nữ Mỹ gốc Phi đầu tiên bay vào vũ trụ", "trả lời": "Mae Jemison là một cá nhân đầy cảm hứng với những thành tựu với tư cách là người phụ nữ Mỹ gốc Phi đầu tiên bay vào vũ trụ sẽ mãi mãi được khắc sâu trong lịch sử. Tinh thần tiên phong và quyết tâm của cô ấy khi đối mặt với nghịch cảnh là những phẩm chất đáng được ngưỡng mộ tối đa."}</w:t>
      </w:r>
    </w:p>
    <w:p w14:paraId="3E07174A" w14:textId="77777777" w:rsidR="00DD6DFB" w:rsidRDefault="00F02EC1">
      <w:r>
        <w:t>{"question": "Phát triển mô tả ngắn gọn cho một trang web cho công ty sau. - GadgetWise, một công ty xây dựng các tiện ích tùy chỉnh", "trả lời": "GadgetWise là một công ty công nghệ tiên tiến chuyên tạo ra các tiện ích tùy chỉnh được thiết kế để phù hợp với nhu cầu và sở thích cá nhân của khách hàng. Từ các thiết bị nhà thông minh sáng tạo đến máy theo dõi thể dục được cá nhân hóa, đội ngũ kỹ sư và nhà thiết kế lành nghề của chúng tôi làm việc chặt chẽ với từng khách hàng để đưa tầm nhìn của họ vào cuộc sống. Tập trung vào chất lượng và sự hài lòng của khách hàng, GadgetWise là điểm đến phù hợp cho bất kỳ ai đang tìm kiếm các tiện ích độc đáo và mạnh mẽ."}</w:t>
      </w:r>
    </w:p>
    <w:p w14:paraId="3115432E" w14:textId="77777777" w:rsidR="00DD6DFB" w:rsidRDefault="00F02EC1">
      <w:r>
        <w:t>{"question": "Tạo một khẩu hiệu ngắn cho doanh nghiệp sau. - Globex Inc, nhà cung cấp dịch vụ tư vấn kỹ thuật", "trả lời": "\"Think Globex, achieve excellence\"}</w:t>
      </w:r>
    </w:p>
    <w:p w14:paraId="17BF18A0" w14:textId="77777777" w:rsidR="00DD6DFB" w:rsidRDefault="00F02EC1">
      <w:r>
        <w:t>{"câu hỏi": "Vui lòng tạo danh sách 3 số nguyên tố đầu tiên", "trả lời": "1. 2\n2. 3\n3. 5"}</w:t>
      </w:r>
    </w:p>
    <w:p w14:paraId="19206E98" w14:textId="77777777" w:rsidR="00DD6DFB" w:rsidRDefault="00F02EC1">
      <w:r>
        <w:t>{"câu hỏi": "Tạo một câu về việc chạy bộ.", "trả lời": "Chạy bộ là một cách mới mẻ để tăng cường năng lượng, giải tỏa tâm trí và cải thiện thể lực tổng thể."}</w:t>
      </w:r>
    </w:p>
    <w:p w14:paraId="0C3F871A" w14:textId="77777777" w:rsidR="00DD6DFB" w:rsidRDefault="00F02EC1">
      <w:r>
        <w:t>{"câu hỏi": "Chuyển đổi 4,33 x 10 thành ký hiệu khoa học.", "câu trả lời": "Số 4,33 x 10 đã có trong ký hiệu khoa học."}</w:t>
      </w:r>
    </w:p>
    <w:p w14:paraId="7C2EA7AA" w14:textId="77777777" w:rsidR="00DD6DFB" w:rsidRDefault="00F02EC1">
      <w:r>
        <w:t>{"câu hỏi": "Mô tả màu xanh hải quân.", "câu trả lời": "Màu xanh hải quân là một màu xanh đậm, đậm giống như màu của đại dương vào ban đêm. Đó là một màu sắc phong phú và thanh lịch, thường gắn liền với đẳng cấp và hình thức, cũng như với đồng phục trang phục truyền thống của nhiều hải quân trên khắp thế giới. Nó là một màu sắc vượt thời gian thường được sử dụng trong thời trang, trang trí nhà cửa và thiết kế đồ họa. Màu sắc này được đặt theo tên của Hải quân Hoàng gia Anh, nơi đã sử dụng bóng râm để xác định các tàu và thủy thủ của mình kể từ giữa thế kỷ 18.</w:t>
      </w:r>
    </w:p>
    <w:p w14:paraId="24E31FF1" w14:textId="77777777" w:rsidR="00DD6DFB" w:rsidRDefault="00F02EC1">
      <w:r>
        <w:t>{"câu hỏi": "Phân loại câu này như một ví dụ về một thiết bị tu từ. - Cô ấy là ngọn gió dưới đôi cánh của tôi.", "trả lời": "Câu này là một ví dụ về một công cụ tu từ được gọi là ẩn dụ. Trong thiết bị này, loa so sánh hai thứ không giống nhau để rút ra kết nối giữa chúng. Trong trường hợp này, người nói đang so sánh hành động hỗ trợ hoặc ảnh hưởng của một người với cách gió nâng và mang theo một con chim đang bay. Phép ẩn dụ này minh họa tác động của người đó đối với cuộc sống của người nói."}</w:t>
      </w:r>
    </w:p>
    <w:p w14:paraId="384D2BB4" w14:textId="77777777" w:rsidR="00DD6DFB" w:rsidRDefault="00F02EC1">
      <w:r>
        <w:t>{"câu hỏi": "Xây dựng một tweet để nâng cao nhận thức về ô nhiễm nhựa.", "trả lời": "Mỗi năm, 8 triệu tấn nhựa xâm nhập vào đại dương của chúng ta. Ô nhiễm nhựa này gây hại cho động vật hoang dã và làm hỏng hệ sinh thái. Tất cả chúng ta hãy làm phần việc của mình để giảm thiểu, tái sử dụng và tái chế để bảo vệ hành tinh của chúng ta #PlasticFree #OceanConservation\"}</w:t>
      </w:r>
    </w:p>
    <w:p w14:paraId="0392795A" w14:textId="77777777" w:rsidR="00DD6DFB" w:rsidRDefault="00F02EC1">
      <w:r>
        <w:t>{"câu hỏi": "Tạo tiêu đề tuyên bố tại sao trí tuệ nhân tạo là chìa khóa cho sự bền vững", "câu trả lời": "\"Mở khóa một tương lai bền vững: Tại sao trí tuệ nhân tạo là chìa khóa cho tiến bộ môi trường\""}</w:t>
      </w:r>
    </w:p>
    <w:p w14:paraId="254626D2" w14:textId="77777777" w:rsidR="00DD6DFB" w:rsidRDefault="00F02EC1">
      <w:r>
        <w:t>{"câu hỏi": "Viết một lá thư cho bạn của bạn nói với họ lý do tại sao bạn quyết định nghỉ việc.", "trả lời": "Bạn thân mến, \n\nTôi hy vọng lá thư này tìm thấy bạn trong sức khỏe tốt và tinh thần cao. Tôi viết thư này để cho bạn biết về một sự thay đổi đáng kể gần đây đã xảy ra trong cuộc sống của tôi. Như bạn có thể đã biết, tôi đã làm việc tại công việc của mình được vài năm nay, nhưng gần đây tôi đã quyết định từ chức. Tôi cảm thấy đã đến lúc tôi phải tiếp tục và theo đuổi những cơ hội khác phù hợp với niềm đam mê và sự phát triển cá nhân của mình. \n\n\nTheo thời gian, tôi nhận ra rằng công việc tôi đang làm không còn thỏa mãn với tôi nữa. Tôi cảm thấy trì trệ, và công việc thiếu những thách thức và hứng thú mà tôi đang tìm kiếm. Điều này gây khó khăn cho việc duy trì động lực và tập trung vào các nhiệm vụ của mình, và tôi bắt đầu cảm thấy như mình không sống hết tiềm năng của mình. \ n \ n Hơn nữa, tôi đã suy nghĩ về việc theo đuổi những sở thích khác mà tôi luôn muốn khám phá. Có một số điều mà tôi luôn đam mê và bây giờ dường như là thời điểm hoàn hảo để tôi bắt đầu cuộc hành trình mới này. Tôi muốn chắc chắn rằng tôi đang dành thời gian để làm điều gì đó mà tôi yêu thích và điều đó mang lại cho tôi hạnh phúc. Tôi tin rằng đây là quyết định đúng đắn cho tôi vào thời điểm này trong cuộc đời và tôi rất vui mừng khi thấy con đường mới này sẽ đưa tôi đến đâu. Cảm ơn bạn đã là một người bạn tuyệt vời và sự hỗ trợ của bạn. Tôi không thể \u2019t chờ đợi để chia sẻ với bạn tất cả về những nỗ lực mới của tôi.\n\nHãy quan tâm và nói chuyện với bạn sớm.\n\nWarmly,\n[Tên của bạn]"}</w:t>
      </w:r>
    </w:p>
    <w:p w14:paraId="0F4C17D0" w14:textId="77777777" w:rsidR="00DD6DFB" w:rsidRDefault="00F02EC1">
      <w:r>
        <w:t>{"câu hỏi": "Tạo một kế hoạch trò chơi để thu hút các doanh nghiệp đến một khu phố mới.", "Trả lời": "Thu hút các doanh nghiệp đến một khu phố mới có thể là một cách tuyệt vời để thúc đẩy tăng trưởng và phát triển kinh tế. Dưới đây là một kế hoạch trò chơi có thể giúp đạt được mục tiêu này: \ n \ n1. Tiến hành nghiên cứu thị trường: Bước đầu tiên để thu hút các doanh nghiệp đến một khu phố mới là tiến hành nghiên cứu thị trường để xác định nhu cầu và mong muốn của cộng đồng địa phương. Điều này sẽ giúp xác định các loại hình doanh nghiệp có nhiều khả năng thành công nhất trong khu vực. \ n \ n2. Phát triển một môi trường kinh doanh thân thiện: Tạo ra một môi trường thuận lợi cho sự phát triển kinh doanh bằng cách hợp lý hóa quá trình bắt đầu kinh doanh, cung cấp các ưu đãi thuế và cung cấp quyền truy cập vào các lựa chọn tài chính giá cả phải chăng. \ n \ n3. Hợp tác với các tổ chức địa phương: Hợp tác với các tổ chức địa phương như phòng thương mại và hiệp hội doanh nghiệp để giúp truyền bá thông tin về khu phố mới và tiềm năng phát triển kinh doanh của nó. \ n \ n4. Tổ chức các sự kiện và hội thảo: Tổ chức các sự kiện và hội thảo để giới thiệu khu phố và tạo cơ hội cho các doanh nhân kết nối và tìm hiểu về các nguồn lực sẵn có cho họ. \ n \ n5. Đầu tư vào cơ sở hạ tầng: Đầu tư vào cơ sở hạ tầng của khu phố mới để làm cho nó hấp dẫn hơn đối với các doanh nghiệp. Điều này có thể bao gồm cải thiện mạng lưới giao thông và truyền thông, cũng như cung cấp quyền truy cập vào các tiện ích đáng tin cậy. \ n \ n6. Thúc đẩy chất lượng cuộc sống cao: Quảng bá khu phố như một nơi tuyệt vời để sống, làm việc và nuôi dạy gia đình. Điều này có thể giúp thu hút các doanh nghiệp đang tìm kiếm một cộng đồng có chất lượng cuộc sống cao. \ n \ n7. Theo dõi và đo lường tiến độ: Theo dõi tiến độ đang được thực hiện trong việc thu hút các doanh nghiệp đến khu vực lân cận mới và điều chỉnh kế hoạch trò chơi khi cần thiết để tối đa hóa thành công."}</w:t>
      </w:r>
    </w:p>
    <w:p w14:paraId="753A5203" w14:textId="77777777" w:rsidR="00DD6DFB" w:rsidRDefault="00F02EC1">
      <w:r>
        <w:t>{"câu hỏi": "Xây dựng giả thuyết để giải thích tại sao giá vé tại rạp chiếu phim liên tục tăng.", "trả lời": "Một giả thuyết tiềm năng để giải thích tại sao giá vé tại các rạp chiếu phim liên tục tăng có thể là do chi phí sản xuất phim tăng. Với những tiến bộ trong công nghệ, hiệu ứng đặc biệt và các diễn viên hoặc đạo diễn nổi tiếng, ngân sách phim đã tăng lên, dẫn đến việc tăng giá vé sau đó để bù đắp cho những chi phí đó. Ngoài ra, các chuỗi rạp chiếu phim có thể tăng giá vé để bù đắp chi phí của họ, chẳng hạn như tiền thuê nhà, lao động và bảo trì, vì chúng cũng đồng thời tăng do lạm phát.</w:t>
      </w:r>
    </w:p>
    <w:p w14:paraId="596939EB" w14:textId="77777777" w:rsidR="00DD6DFB" w:rsidRDefault="00F02EC1">
      <w:r>
        <w:t>{"câu hỏi": "Tạo danh sách 10 câu hỏi mà bạn có thể sử dụng để phỏng vấn ứng viên xin việc.", "câu trả lời": "1. Làm thế nào bạn trở nên quan tâm đến công việc / lĩnh vực cụ thể này, và tại sao bạn phù hợp với vị trí này?\n\n2. Điểm mạnh và kỹ năng chính của bạn mà bạn nghĩ rằng bạn có thể mang lại cho vai trò này là gì? \ n \ n3. Làm thế nào để bạn luôn cập nhật và thông báo về các xu hướng và phát triển của ngành trong lĩnh vực chuyên môn của bạn?\n\n4. Bạn thực hiện những bước nào để đảm bảo bạn luôn đáp ứng thời hạn công việc và mang lại kết quả chất lượng cao?\n\n5. Bạn có thể cho chúng tôi một ví dụ về thời gian bạn phải vượt qua những trở ngại hoặc giải quyết một vấn đề khó khăn trong công việc của bạn, và bạn đã tiếp cận tình huống như thế nào? \ n \ n6. Làm thế nào để bạn ưu tiên các nhiệm vụ cạnh tranh hoặc giải quyết nhiều nhu cầu về thời gian của bạn trong công việc?\n\n7. Bạn thích nhận phản hồi như thế nào và làm thế nào để bạn phản ứng với những lời chỉ trích mang tính xây dựng hoặc đề xuất cải tiến? \ n \ n8. Hãy cho chúng tôi biết về kinh nghiệm của bạn khi làm việc độc lập và là một phần của nhóm, và bạn nghĩ bạn có thể đóng góp như thế nào cho môi trường làm việc hợp tác?\n\n9. Bạn nghĩ những thách thức quan trọng nhất mà công ty / ngành công nghiệp của chúng tôi phải đối mặt là gì và bạn sẽ tiếp cận chúng như thế nào trong vai trò này? \ n \ n10. Mục tiêu nghề nghiệp dài hạn của bạn là gì và bạn nghĩ vị trí này phù hợp với những nguyện vọng đó như thế nào?"}</w:t>
      </w:r>
    </w:p>
    <w:p w14:paraId="34DFDDBD" w14:textId="77777777" w:rsidR="00DD6DFB" w:rsidRDefault="00F02EC1">
      <w:r>
        <w:t>{"câu hỏi": "Mô tả một dự án mà bạn có thể làm để giúp giảm ô nhiễm trong cộng đồng của bạn.", "trả lời": "Một dự án có thể giúp giảm ô nhiễm trong cộng đồng là thực hiện chương trình tái chế toàn cộng đồng. Mục tiêu của dự án này sẽ là giảm lượng chất thải kết thúc tại các bãi chôn lấp, và cuối cùng, để giảm ô nhiễm. Bước đầu tiên trong việc thực hiện dự án này sẽ là tiến hành kiểm toán chất thải để hiểu rõ hơn về các loại chất thải được tạo ra trong cộng đồng. Điều này sẽ giúp xác định vật liệu nào có thể được tái chế và với số lượng bao nhiêu. Dựa trên kết quả kiểm toán chất thải, các thùng tái chế thích hợp có thể được thiết lập ở các khu vực công cộng, chẳng hạn như công viên, đường phố và những nơi chung khác. Những thùng này sẽ được mã hóa màu sắc và dán nhãn rõ ràng để giúp mọi người dễ dàng phân loại chất thải của họ đúng cách. Một chiến dịch nâng cao nhận thức cũng sẽ cần được đưa ra để giáo dục mọi người về tầm quan trọng của việc tái chế và cách thực hiện đúng cách. Điều này có thể được thực hiện thông qua các hội thảo hoặc thuyết trình, cũng như thông qua việc sử dụng các tờ rơi và áp phích thông tin. Chương trình tái chế có thể được mở rộng để bao gồm các doanh nghiệp, trường học và các tổ chức khác, với các ưu đãi được cung cấp cho những người tham gia tích cực. Một hệ thống giám sát cũng sẽ được đưa ra để theo dõi tiến độ của chương trình và xác định các khu vực có thể cải thiện. Nhìn chung, dự án này có tiềm năng đóng góp đáng kể vào việc giảm ô nhiễm trong cộng đồng bằng cách giảm lượng chất thải đi vào bãi chôn lấp và thúc đẩy cách tiếp cận bền vững và có trách nhiệm hơn đối với quản lý chất thải.</w:t>
      </w:r>
    </w:p>
    <w:p w14:paraId="0B4A6EAF" w14:textId="77777777" w:rsidR="00DD6DFB" w:rsidRDefault="00F02EC1">
      <w:r>
        <w:t>{"câu hỏi": "Phân loại các từ sau thành động vật hoặc thực vật: táo, cá mập, sồi, bò", "trả lời": "**Động vật**: cá mập, bò.\n\n**Thực vật**: táo, sồi."}</w:t>
      </w:r>
    </w:p>
    <w:p w14:paraId="4184ECF1" w14:textId="77777777" w:rsidR="00DD6DFB" w:rsidRDefault="00F02EC1">
      <w:r>
        <w:t>{"câu hỏi": "Xác định vấn đề lớn nhất với mua sắm trực tuyến từ quan điểm của khách hàng.", "câu trả lời": "Một trong những vấn đề lớn nhất với mua sắm trực tuyến theo quan điểm của khách hàng là sự không chắc chắn về chất lượng, sự phù hợp và tính xác thực của sản phẩm. Khách hàng không thể chạm vào hoặc thử sản phẩm trước khi mua, vì vậy họ phải dựa vào hình ảnh và mô tả, đôi khi có thể gây hiểu lầm. Điều này có thể dẫn đến việc mua hàng không đạt yêu cầu, nhu cầu trả lại hoặc thậm chí trở thành nạn nhân của lừa đảo hoặc hàng giả. Ngoài ra, những khách hàng thích trải nghiệm mua sắm xúc giác hơn có thể cảm thấy thất vọng với việc thiếu tương tác với các sản phẩm họ đang mua."}</w:t>
      </w:r>
    </w:p>
    <w:p w14:paraId="2382AA53" w14:textId="77777777" w:rsidR="00DD6DFB" w:rsidRDefault="00F02EC1">
      <w:r>
        <w:t>{"câu hỏi": "Chuyển câu sau thành câu nghi vấn: Tôi thấy một con gấu trong rừng", "câu trả lời": "Bạn có thấy một con gấu trong rừng không?"}</w:t>
      </w:r>
    </w:p>
    <w:p w14:paraId="66CD04A5" w14:textId="77777777" w:rsidR="00DD6DFB" w:rsidRDefault="00F02EC1">
      <w:r>
        <w:t>{"câu hỏi": "Mô tả rừng nhiệt đới Amazon bằng tính từ.", "câu trả lời": "Rừng mưa Amazon là một khu vực rộng lớn, tươi tốt và dày đặc với động vật hoang dã kỳ lạ, đa dạng và sôi động. Đây là một khu vực ẩm ướt, ẩm ướt và nhiệt đới với sự phong phú vô song của các loài thực vật, làm cho nó trở thành một kỳ quan xanh tươi và xanh tươi. Khu rừng thường được mô tả là bí ẩn, mê hoặc và ngoạn mục, với hệ sinh thái đa dạng và có thể là những bí mật chưa được khám phá ẩn giấu trong độ sâu không thể xuyên thủng của nó. Amazon là một nguồn tài nguyên quan trọng, quý giá và không thể thiếu đối với hành tinh, cung cấp oxy quan trọng và điều chỉnh cả chu trình khí hậu và nước.</w:t>
      </w:r>
    </w:p>
    <w:p w14:paraId="62382D9E" w14:textId="77777777" w:rsidR="00DD6DFB" w:rsidRDefault="00F02EC1">
      <w:r>
        <w:t>{"câu hỏi": "Tạo danh sách từ 3 đến 4 hoạt động mà mọi người có thể làm để trở nên có ý thức hơn về môi trường.", "câu trả lời": "1. Lựa chọn đi bộ, đi xe đạp hoặc phương tiện giao thông công cộng thay vì lái xe: Sử dụng các phương thức giao thông thay thế có thể làm giảm đáng kể lượng khí thải carbon, vì ô tô là một trong những nguồn gây ô nhiễm lớn nhất. Giảm thiểu, tái sử dụng, tái chế: Các cá nhân có thể áp dụng triết lý ba chữ R để giảm thiểu chất thải mà họ tạo ra. Điều này có thể bao gồm giảm việc sử dụng nhựa sử dụng một lần, tái sử dụng các thùng chứa và vật liệu tái chế đúng cách. \ n \ n3. Tiết kiệm điện và nước: Các hành động đơn giản như tắt đèn và các thiết bị khi không sử dụng hoặc sửa chữa rò rỉ có thể tiết kiệm tài nguyên và giảm phát thải khí nhà kính. \ n \ n4. Ăn chế độ ăn dựa trên thực vật hoặc ít thịt: Chăn nuôi gia súc chịu trách nhiệm cho một phần đáng kể lượng khí thải nhà kính. Do đó, chuyển sang chế độ ăn ít thực vật hoặc ít thịt là một cách tuyệt vời để giảm tác động môi trường của bạn."}</w:t>
      </w:r>
    </w:p>
    <w:p w14:paraId="203AF405" w14:textId="77777777" w:rsidR="00DD6DFB" w:rsidRDefault="00F02EC1">
      <w:r>
        <w:t>{"câu hỏi": "Trên thang điểm từ 1-10, đánh giá dòng chảy của đoạn sau. - Thành phố Santa Barbara là một cộng đồng xinh đẹp và sôi động nằm bên bờ biển Thái Bình Dương ở Nam California. Nó được biết đến với những bãi biển tuyệt đẹp, thời tiết ôn hòa và kiến trúc Tây Ban Nha.", "câu trả lời": "Tôi sẽ đánh giá dòng chảy của đoạn văn ở mức 9. Các câu văn mạch lạc và chạy trơn tru từ câu này sang câu khác với thông tin tốt cùng với thông tin mô tả độc đáo về thành phố Santa Barbara."}</w:t>
      </w:r>
    </w:p>
    <w:p w14:paraId="10B033B1" w14:textId="77777777" w:rsidR="00DD6DFB" w:rsidRDefault="00F02EC1">
      <w:r>
        <w:t>{"câu hỏi": "Phân tích đoạn văn sau để tìm bất kỳ lập luận phản biện nào. - Giáo dục là chìa khóa thành công. Những người có trình độ học vấn tốt có nhiều cơ hội việc làm hơn, mức lương cao hơn và được trang bị tốt hơn để xử lý bất kỳ vấn đề nào mà cuộc sống ném vào họ.", "trả lời": "Không có lập luận phản biện nào hiện diện trong đoạn văn nhất định. Toàn bộ đoạn văn trình bày một lập luận duy nhất ủng hộ giáo dục là chìa khóa thành công."}</w:t>
      </w:r>
    </w:p>
    <w:p w14:paraId="52BBD8E7" w14:textId="77777777" w:rsidR="00DD6DFB" w:rsidRDefault="00F02EC1">
      <w:r>
        <w:t>{"câu hỏi": "Tạo danh sách 6-7 câu hỏi mà mọi người nên tự hỏi mình để xác định xem nghề nghiệp của họ có phù hợp với họ hay không.", "câu trả lời": "1. Tôi có đam mê và thỏa mãn trong sự nghiệp hiện tại của mình không?\n2. Kỹ năng, điểm mạnh và giá trị của tôi có phù hợp với trách nhiệm công việc của tôi không?\n3. Có cơ hội phát triển và thăng tiến trong con đường sự nghiệp hiện tại của tôi không?\n4. Sự cân bằng giữa công việc và cuộc sống của tôi có đáp ứng nhu cầu của tôi và nhu cầu của gia đình tôi không?\n5. Tôi có được đền bù và khen thưởng công bằng cho nỗ lực và thành tích của mình không?\n6. Tôi có môi trường làm việc tích cực và mối quan hệ với đồng nghiệp và cấp trên không?\n7. Lĩnh vực mà tôi đang ở có ổn định và có nhu cầu cho tương lai lâu dài không?"}</w:t>
      </w:r>
    </w:p>
    <w:p w14:paraId="0B7CFA53" w14:textId="77777777" w:rsidR="00DD6DFB" w:rsidRDefault="00F02EC1">
      <w:r>
        <w:t>{"câu hỏi": "Giải thích tại sao tác phẩm nghệ thuật sau đây lại quan trọng. - Mona Lisa của Leonardo da Vinci.", "trả lời": "Mona Lisa là một trong những tác phẩm nghệ thuật nổi tiếng và mang tính biểu tượng nhất trên thế giới và được gọi là "nổi tiếng nhất, được truy cập nhiều nhất, được viết nhiều nhất, được hát nhiều nhất, tác phẩm nghệ thuật nhại lại nhiều nhất trên thế giới". Được vẽ bởi Leonardo da Vinci vào đầu những năm 1500,  Mona Lisa nổi tiếng với nụ cười bí ẩn, sự thể hiện tinh tế các đặc điểm của cô ấy và việc sử dụng thành thạo ánh sáng và bóng tối. Một trong những lý do tại sao Mona Lisa rất quan trọng là vì nó đại diện cho đỉnh cao kỹ năng của Leonardo với tư cách là một họa sĩ. Leonardo là một người đàn ông thời Phục hưng thực sự, với sở thích trong vô số lĩnh vực, từ kỹ thuật và giải phẫu học đến nghệ thuật, và Mona Lisa là một minh chứng cho rất nhiều tài năng của ông. \n \ n Bố cục của bức tranh, trong đó nhân vật được đặt trước một phong cảnh thanh bình, là đột phá vào thời điểm đó, và đã được sao chép và bắt chước rộng rãi. Sự thể hiện tinh tế, sống động như thật của nhân vật, những nếp gấp tinh tế của mạng che mặt và chi tiết phức tạp của mái tóc đều thể hiện sự thành thạo kỹ thuật của Leonardo. Có lẽ hấp dẫn nhất là nụ cười của Mona Lisa, vốn là chủ đề của nhiều cuộc tranh luận và suy đoán trong nhiều thế kỷ. Biểu cảm bí ẩn của cô, với một chút nụ cười, đã làm say đắm nhiều thế hệ nghệ sĩ, nhà văn và nhà tư tưởng, và tiếp tục truyền cảm hứng và mê hoặc người xem cho đến ngày nay. Nói tóm lại, Mona Lisa là một tác phẩm nghệ thuật quan trọng vì nó thể hiện thiên tài nghệ thuật của Leonardo da Vinci, và đại diện cho một cột mốc quan trọng trong lịch sử nghệ thuật. Vẻ đẹp vượt thời gian và bí ẩn của nó tiếp tục quyến rũ và gây tò mò cho mọi người trên khắp thế giới, khiến nó trở thành một kiệt tác thực sự."}</w:t>
      </w:r>
    </w:p>
    <w:p w14:paraId="549C04EA" w14:textId="77777777" w:rsidR="00DD6DFB" w:rsidRDefault="00F02EC1">
      <w:r>
        <w:t>{"câu hỏi": "Đưa ra mô tả về một khách hàng lý tưởng cho sản phẩm này. - Một loại kem chống lão hóa làm giảm nếp nhăn.", "trả lời": "Khách hàng lý tưởng cho loại kem chống lão hóa này sẽ là người quan tâm đến sự xuất hiện của nếp nhăn và nếp nhăn trên khuôn mặt của họ. Thông thường, đây sẽ là một cá nhân ở độ tuổi 30 trở lên vì đây là khi da tự nhiên bắt đầu có dấu hiệu lão hóa, nhưng nó không giới hạn ở bất kỳ nhóm tuổi cụ thể nào. Giới tính không phải là một yếu tố xác định, vì cả nam giới và phụ nữ đều có thể quan tâm đến việc sử dụng các sản phẩm chống lão hóa da. Khách hàng quan tâm đến các sản phẩm chăm sóc da, làm đẹp và chống lão hóa nói chung sẽ là đối tượng mục tiêu lý tưởng cho loại kem này. Ngoài ra, những khách hàng chủ động trong việc chăm sóc da và đang tìm kiếm một sản phẩm để đưa vào thói quen chăm sóc da hàng ngày của họ sẽ là ứng cử viên tuyệt vời cho sản phẩm này."}</w:t>
      </w:r>
    </w:p>
    <w:p w14:paraId="007558C8" w14:textId="77777777" w:rsidR="00DD6DFB" w:rsidRDefault="00F02EC1">
      <w:r>
        <w:t>{"câu hỏi": "Nhấn mạnh một từ trong câu này - Anh ấy chỉ muốn được lắng nghe", "câu trả lời": "Anh ấy *chỉ* muốn được lắng nghe."}</w:t>
      </w:r>
    </w:p>
    <w:p w14:paraId="30DBA6FB" w14:textId="77777777" w:rsidR="00DD6DFB" w:rsidRDefault="00F02EC1">
      <w:r>
        <w:t>{"question": "Tạo một tính từ mới bằng cách kết hợp hai từ đã cho. - Mây và nắng", "trả lời": "\"Mặt trời\""}</w:t>
      </w:r>
    </w:p>
    <w:p w14:paraId="75A1B91B" w14:textId="77777777" w:rsidR="00DD6DFB" w:rsidRDefault="00F02EC1">
      <w:r>
        <w:t>{"câu hỏi": "Chọn từ đồng nghĩa thích hợp nhất cho cụm từ này: không tin", "trả lời": "Một từ đồng nghĩa thích hợp cho sự hoài nghi là chủ nghĩa hoài nghi."}</w:t>
      </w:r>
    </w:p>
    <w:p w14:paraId="584748EA" w14:textId="77777777" w:rsidR="00DD6DFB" w:rsidRDefault="00F02EC1">
      <w:r>
        <w:t>{"question": "Tạo một tên mới cho một loại động vật bằng cách sử dụng hai từ đã cho. - Cáo và Cú", "trả lời": "Fowlx (phát âm như \"faulks\")"}</w:t>
      </w:r>
    </w:p>
    <w:p w14:paraId="41C52415" w14:textId="77777777" w:rsidR="00DD6DFB" w:rsidRDefault="00F02EC1">
      <w:r>
        <w:t>{"câu hỏi": "Phân tích cụm từ đã cho và xác định phần của lời nói.", "câu trả lời": "Cụm từ: \"Phân tích cụm từ đã cho và xác định phần của lời nói.\"\n\n- \"Phân tích\" là một động từ.\n- \"The\" là một bài viết.\n- \"Given\" là một tính từ.\n- \"Phrase\" là một danh từ.\n- \"Determine\" là một động từ.\n- \"The\" là một bài viết.\n- \"Part\" là một danh từ.\n- \"Of\" là một giới từ.\n- \"Speech\" là một danh từ."}</w:t>
      </w:r>
    </w:p>
    <w:p w14:paraId="430602C2" w14:textId="77777777" w:rsidR="00DD6DFB" w:rsidRDefault="00F02EC1">
      <w:r>
        <w:t>{"câu hỏi": "Đưa ra một danh sách mười từ, chọn năm từ để tạo thành một câu chuyện. - Nhà, táo, mèo, giấy, cây, sách, gà, chó, mặt trời, cỏ", "ngày xửa ngày xưa, có một ngôi nhà nhỏ và ấm cúng nép mình bên cạnh một cây xanh cao ở ngoại ô thị trấn. Ngôi nhà thuộc về một con mèo sống ở đó một mình, nhưng không bao giờ cô đơn. Mỗi ngày, con mèo sẽ đắm mình dưới ánh mặt trời và chạy quanh sân, đuổi theo những con bướm và lăn lộn trên cỏ. Một ngày nọ, khi đang lang thang trong vườn, con mèo tình cờ gặp một cây táo đầy táo chín, ngon ngọt. Kể từ ngày đó, con mèo sẽ trèo lên cây mỗi ngày để ăn táo và ngắm nhìn thế giới trôi qua. Và như vậy, con mèo đã sống một cuộc sống hạnh phúc và mãn nguyện trong ngôi nhà nhỏ của nó, được bao quanh bởi vẻ đẹp của thiên nhiên."}</w:t>
      </w:r>
    </w:p>
    <w:p w14:paraId="58A4B11B" w14:textId="77777777" w:rsidR="00DD6DFB" w:rsidRDefault="00F02EC1">
      <w:r>
        <w:t>{"câu hỏi": "Xác định các yếu tố quan trọng nhất cần xem xét khi mua máy tính.", "trả lời": "Khi mua máy tính, có một số yếu tố quan trọng cần xem xét để đảm bảo rằng bạn đang lựa chọn đúng cho nhu cầu của mình:\n\n1. Mục đích: Yếu tố đầu tiên và có lẽ quan trọng nhất cần xem xét là bạn sẽ sử dụng máy tính để làm gì. Bạn sẽ sử dụng nó cho các tác vụ cơ bản như duyệt internet và kiểm tra email, hoặc cho các hoạt động đòi hỏi khắt khe hơn như chơi game, chỉnh sửa video hoặc chạy phần mềm phức tạp? \ n \ n2. Bộ xử lý: Bộ xử lý, hoặc bộ xử lý trung tâm (CPU), là bộ não của máy tính và có thể có tác động đáng kể đến hiệu suất của nó. Hãy xem xét loại bộ xử lý (Intel hoặc AMD), số lượng lõi và tốc độ xung nhịp. \ n \ n3. Bộ nhớ: Bộ nhớ truy cập ngẫu nhiên (RAM) cũng có thể ảnh hưởng đến hiệu suất của máy tính của bạn. Máy tính của bạn càng có nhiều RAM, càng có nhiều chương trình có thể chạy đồng thời mà không làm chậm hệ thống của bạn. \ n \ n4. Lưu trữ: Dung lượng lưu trữ bạn cần sẽ phụ thuộc vào mức sử dụng của bạn. Ổ cứng thể rắn (SSD) nhanh hơn và đáng tin cậy hơn ổ đĩa cứng (HDD), nhưng cũng đắt hơn. Hãy xem xét kết hợp cả hai để có hiệu suất và dung lượng lưu trữ tối ưu.\n\n5. Đồ họa: Nếu bạn định sử dụng máy tính để chơi game hoặc các tác vụ đòi hỏi trực quan khác, cạc đồ họa chuyên dụng có thể cải thiện hiệu suất. Nếu không, một card đồ họa tích hợp là đủ.\n\n6. Màn hình: Xem xét kích thước, độ phân giải và loại màn hình phù hợp nhất với nhu cầu của bạn. Màn hình độ phân giải cao với công nghệ IPS (chuyển mạch trong mặt phẳng) cung cấp độ chính xác màu sắc tốt hơn. \ n \ n7. Tính di động: Nếu bạn cần mang theo máy tính khi đang di chuyển, hãy xem xét máy tính xách tay hoặc máy tính để bàn nhẹ. Nếu không, một máy tính để bàn có thể cung cấp nhiều năng lượng hơn cho tiền của bạn. \ n \ n8. Hệ điều hành: Hệ điều hành bạn chọn sẽ phụ thuộc vào sở thích cá nhân của bạn và phần mềm bạn cần chạy. Các hệ điều hành phổ biến bao gồm Windows, MacOS và Chrome OS.\n\n9. Hỗ trợ thương hiệu và khách hàng: Xem xét danh tiếng của thương hiệu và chất lượng hỗ trợ khách hàng khi đưa ra quyết định của bạn. \ n \ n10. Giá cả: Cuối cùng, hãy xem xét ngân sách của bạn và giá trị bạn đang nhận được cho số tiền của mình. Điều quan trọng là phải cân bằng các tính năng và hiệu suất bạn cần với mức giá bạn có thể chi trả."}</w:t>
      </w:r>
    </w:p>
    <w:p w14:paraId="412B307A" w14:textId="77777777" w:rsidR="00DD6DFB" w:rsidRDefault="00F02EC1">
      <w:r>
        <w:t>{"câu hỏi": "Sao Mộc cách Mặt trời bao xa?", "trả lời": "Sao Mộc, hành tinh thứ năm tính từ Mặt trời, quay quanh khoảng cách trung bình khoảng 778 triệu km (484 triệu dặm) hoặc 5,2 đơn vị thiên văn (AU) từ Mặt trời. Tuy nhiên, điều quan trọng cần lưu ý là vì Sao Mộc có quỹ đạo hình elip, khoảng cách của nó với Mặt trời có thể thay đổi tới 75 triệu km (47 triệu dặm) tại các điểm khác nhau trên quỹ đạo của nó.</w:t>
      </w:r>
    </w:p>
    <w:p w14:paraId="30EF7FBA" w14:textId="77777777" w:rsidR="00DD6DFB" w:rsidRDefault="00F02EC1">
      <w:r>
        <w:t>{"câu hỏi": "Chuyển đổi 45 cm sang inch.", "câu trả lời": "45 cm bằng 17,7165 inch."}</w:t>
      </w:r>
    </w:p>
    <w:p w14:paraId="6F03E061" w14:textId="77777777" w:rsidR="00DD6DFB" w:rsidRDefault="00F02EC1">
      <w:r>
        <w:t>{"câu hỏi": "Viết mô tả ngắn gọn về hệ điều hành Android.", "câu trả lời": "Android là một hệ điều hành di động dựa trên phiên bản sửa đổi của nhân Linux và phần mềm nguồn mở khác. Nó được phát triển bởi Google và được thiết kế chủ yếu cho các thiết bị màn hình cảm ứng như điện thoại thông minh và máy tính bảng. Android là một nền tảng mã nguồn mở, có nghĩa là các nhà sản xuất và nhà phát triển có thể tự do sửa đổi và phân phối các phiên bản của HĐH. Nó có một hệ sinh thái ứng dụng và dịch vụ lớn có thể dễ dàng tải xuống từ Cửa hàng Google Play. Các phiên bản Android thường được phát hành dưới tên mã theo chủ đề món tráng miệng và thường xuyên được cập nhật với các tính năng mới và cải tiến bảo mật."}</w:t>
      </w:r>
    </w:p>
    <w:p w14:paraId="02C3D2F7" w14:textId="77777777" w:rsidR="00DD6DFB" w:rsidRDefault="00F02EC1">
      <w:r>
        <w:t>{"câu hỏi": "Dự thảo quy tắc cho một trò chơi Độc quyền.", "Câu trả lời": "Độc quyền là một trò chơi hội đồng phổ biến cho mọi người ở mọi lứa tuổi. Dưới đây là các quy tắc chơi:\n\n1. Số lượng người chơi: Độc quyền có thể được chơi bởi 2 đến 8 người chơi. \ n2. Mục tiêu: Mục tiêu của trò chơi là trở thành người chơi giàu có nhất, bằng cách mua, thuê và bán tài sản. \ n3. Thiết lập trò chơi: Mỗi người chơi chọn một mã thông báo để đại diện cho họ trên bảng trò chơi. Người chơi sau đó bắt đầu từ không gian \"Go\" và thay phiên nhau tung xúc xắc và di chuyển mã thông báo của họ xung quanh bảng theo cuộn xúc xắc. \ n4. Mua tài sản: Nếu người chơi hạ cánh trên một tài sản không có người sở hữu, họ có thể mua nó bằng cách trả giá niêm yết. Nếu một người chơi không muốn mua tài sản, nó sẽ được bán đấu giá cho người trả giá cao nhất bởi chủ ngân hàng. \ n5. Tiền thuê: Nếu một người chơi hạ cánh trên một tài sản thuộc sở hữu của người chơi khác, họ phải trả tiền thuê cho chủ sở hữu. Số tiền thuê được ghi trên thẻ chứng thư quyền sở hữu tài sản \ n6. Xây dựng nhà ở và khách sạn: Người chơi có thể xây dựng nhà ở và khách sạn trên tài sản của họ, điều này cho phép họ tính thêm tiền thuê khi người chơi khác hạ cánh trên tài sản đó. Nhà ở và khách sạn phải được mua theo giá niêm yết và chỉ có thể được xây dựng khi người chơi sở hữu tất cả các tài sản trong một nhóm màu. Cơ hội và Rương cộng đồng: Nếu người chơi hạ cánh trên không gian Cơ hội hoặc Rương Cộng đồng, họ phải rút một lá bài từ bộ bài tương ứng và làm theo hướng dẫn trên thẻ. \ n8. Đi tù: Nếu người chơi rơi vào không gian "Go to Jail" hoặc rút thẻ "Go to Jail" hoặc Community Chest, họ phải di chuyển mã thông báo của mình đến không gian nhà tù trên bảng. \n9. Ra khỏi tù: Để thoát khỏi tù, người chơi có thể nộp phạt 50 đô la, cuộn đôi trong lượt tiếp theo hoặc sử dụng thẻ "Ra tù miễn phí". \ n10. Phá sản: Nếu một người chơi không thể trả nợ, họ phải tuyên bố phá sản và bị loại khỏi cuộc chơi. \n11. Kết thúc trò chơi: Trò chơi kết thúc khi tất cả người chơi ngoại trừ một người đã phá sản. Người chơi còn lại là người chiến thắng. \ n \ n Những quy tắc này chỉ là những hướng dẫn cơ bản để chơi một trò chơi Độc quyền. Nhiều người thích thêm các biến thể hoặc quy tắc chung của riêng họ vào trò chơi để làm cho nó trở nên khó khăn hoặc thú vị hơn."}</w:t>
      </w:r>
    </w:p>
    <w:p w14:paraId="2D810C99" w14:textId="77777777" w:rsidR="00DD6DFB" w:rsidRDefault="00F02EC1">
      <w:r>
        <w:t>{"câu hỏi": "Liệt kê 3 quốc gia xuất khẩu đậu nành hàng đầu.", "câu trả lời": "Ba quốc gia xuất khẩu đậu nành hàng đầu, tính đến năm 2021, là:\n\n1. Brazil \n2. Hoa Kỳ \n3. Argentina"}</w:t>
      </w:r>
    </w:p>
    <w:p w14:paraId="4ACD0C45" w14:textId="77777777" w:rsidR="00DD6DFB" w:rsidRDefault="00F02EC1">
      <w:r>
        <w:t>{"câu hỏi": "Tóm tắt cuốn sách 'Huy hiệu đỏ của lòng dũng cảm'.", "câu trả lời": "Huy hiệu đỏ của lòng dũng cảm là một cuốn tiểu thuyết của Stephen Crane được xuất bản năm 1895. Câu chuyện lấy bối cảnh Nội chiến và theo chân một người lính Liên minh trẻ tuổi tên là Henry Fleming khi anh chiến đấu trong trận chiến đầu tiên của mình. Lúc đầu, Henry tràn ngập những giấc mơ tuổi trẻ về vinh quang và lòng dũng cảm, nhưng khi đối mặt với thực tế chiến tranh, anh trở nên tràn ngập nỗi sợ hãi và nghi ngờ bản thân. Sau trải nghiệm đầu tiên về chiến đấu, Henry chạy trốn khỏi chiến trường và đấu tranh để đối mặt với sự hèn nhát của mình. Khi câu chuyện tiến triển, Henry bắt đầu tìm thấy sự can đảm trong chính mình và dần dần trưởng thành thành một người lính giàu kinh nghiệm và tự tin. Cuốn tiểu thuyết được biết đến với sự miêu tả sống động và chân thực về cảm xúc và trải nghiệm của những người lính trong chiến đấu, và nhân vật Henry Fleming được coi là một đại diện hấp dẫn về tác động tâm lý của chiến tranh.</w:t>
      </w:r>
    </w:p>
    <w:p w14:paraId="375C96DF" w14:textId="77777777" w:rsidR="00DD6DFB" w:rsidRDefault="00F02EC1">
      <w:r>
        <w:t>{"câu hỏi": "Giải thích tại sao Amazon Prime trở nên phổ biến.", "câu trả lời": "Amazon Prime ngày càng trở nên phổ biến vì nhiều lý do:\n\n1. Tiện lợi: Amazon Prime cung cấp một loạt các sản phẩm và dịch vụ có sẵn để mua hoặc sử dụng trực tuyến. Sự tiện lợi của việc mua sắm mọi thứ từ cửa hàng tạp hóa đến quần áo, đến đồ gia dụng từ sự thoải mái tại nhà của một người là một lợi ích to lớn cho nhiều người. \ n \ n2. Vận chuyển nhanh chóng: Các thành viên Prime được hưởng giao hàng nhanh chóng và miễn phí đối với các mặt hàng đủ điều kiện, với nhiều sản phẩm có sẵn thông qua giao hàng trong một hoặc hai ngày. Đây là một lợi thế đáng kể cho những người tiêu dùng bận rộn, những người cần các mặt hàng nhanh chóng. \ n \ n3. Giải trí: Ngoài việc mua sắm, Amazon Prime cung cấp cho các thành viên của mình quyền truy cập vào một loạt các bộ phim, chương trình truyền hình và âm nhạc thông qua Prime Video và Prime Music. Đây là một yếu tố khác góp phần vào sự hấp dẫn của nó. \ n \ n4. Giảm giá và ưu đãi: Các thành viên Prime cũng có quyền truy cập vào các ưu đãi và giảm giá độc quyền, bao gồm quyền truy cập sớm vào các ưu đãi chớp nhoáng trong các sự kiện đặc biệt như Prime Day. Điều này tạo ra một cảm giác độc quyền có thể hấp dẫn đối với những người săn hàng giá rẻ. \ n \ n5. Nhiều loại dịch vụ: Amazon Prime cung cấp một loạt các dịch vụ, bao gồm lưu trữ ảnh, đọc không giới hạn và thậm chí giao hàng tạp hóa miễn phí thông qua Amazon Fresh. Các dịch vụ bổ sung này cung cấp nhiều giá trị hơn cho khách hàng, làm tăng thêm mức độ phổ biến của nó. Nhìn chung, sự kết hợp của sự tiện lợi, vận chuyển nhanh, tùy chọn giải trí, giao dịch độc quyền và các dịch vụ bổ sung khiến Amazon Prime trở thành một đề xuất hấp dẫn đối với nhiều người tiêu dùng, dẫn đến sự phổ biến ngày càng tăng của nó."}</w:t>
      </w:r>
    </w:p>
    <w:p w14:paraId="7614C0C0" w14:textId="77777777" w:rsidR="00DD6DFB" w:rsidRDefault="00F02EC1">
      <w:r>
        <w:t>{"câu hỏi": "Đưa ra một mô tả về tình trạng y tế, hãy tạo ra một chẩn đoán y tế thích hợp. - Bệnh nhân phàn nàn về đau bụng dữ dội và buồn nôn.", "trả lời": "Dựa trên các triệu chứng được cung cấp của đau bụng dữ dội và buồn nôn, chẩn đoán y tế có thể cho bệnh nhân có thể là viêm dạ dày ruột, thường được gọi là cúm dạ dày. Tuy nhiên, những triệu chứng này cũng có thể là dấu hiệu của các tình trạng khác như ngộ độc thực phẩm, viêm dạ dày hoặc viêm ruột thừa, trong số những người khác. Một cuộc kiểm tra thể chất kỹ lưỡng và các xét nghiệm chẩn đoán bổ sung được khuyến nghị để xác định nguyên nhân chính xác của các triệu chứng của bệnh nhân và đưa ra chẩn đoán chính xác."}</w:t>
      </w:r>
    </w:p>
    <w:p w14:paraId="15337A7E" w14:textId="77777777" w:rsidR="00DD6DFB" w:rsidRDefault="00F02EC1">
      <w:r>
        <w:t>{"câu hỏi": "Liệt kê 5 thuộc tính hàng đầu của một nhân viên bán hàng thành công.", "câu trả lời": "1. Kỹ năng giao tiếp mạnh mẽ: Nhân viên bán hàng thành công là những người giao tiếp lành nghề, có thể truyền đạt hiệu quả thông điệp của họ đến khách hàng tiềm năng và đàm phán giao dịch một cách rõ ràng và tự tin. \ n \ n2. Kỹ năng lắng nghe tuyệt vời: Khả năng lắng nghe nhu cầu và điểm đau của khách hàng và chủ động hiểu yêu cầu của họ là một thuộc tính quan trọng của một nhân viên bán hàng hàng đầu. Khả năng phục hồi: Bán hàng là một nghề đầy thách thức và sự từ chối là phổ biến. Một nhân viên bán hàng thành công phải có khả năng phục hồi nhanh chóng sau những thất bại và kiên trì vượt qua những thời điểm khó khăn. Đồng cảm: Có thể kết nối cảm xúc với khách hàng và hiểu quan điểm của họ là rất quan trọng để xây dựng mối quan hệ lâu dài và chốt giao dịch. \ n \ n5. Định hướng mục tiêu: Nhân viên bán hàng hàng đầu được thúc đẩy bởi các mục tiêu rõ ràng và có động lực để đạt được chúng. Họ theo dõi sự tiến bộ của mình và liên tục tìm cách cải thiện hiệu suất của họ."}</w:t>
      </w:r>
    </w:p>
    <w:p w14:paraId="72EEE719" w14:textId="77777777" w:rsidR="00DD6DFB" w:rsidRDefault="00F02EC1">
      <w:r>
        <w:t>{"câu hỏi": "Với giá cổ phiếu trong một khoảng thời gian, hãy xác định xem cổ phiếu đó có phải là một khoản đầu tư tốt hay không. - Giá cổ phiếu đã tăng 10% trong 6 tháng qua.", "Trả lời": "Dựa trên thông tin được cung cấp, có vẻ như cổ phiếu đã cho thấy sự tăng trưởng trong 6 tháng qua cho thấy đây có thể là một khoản đầu tư tốt. Tuy nhiên, điều quan trọng cần lưu ý là hiệu suất trong quá khứ không nhất thiết đảm bảo kết quả trong tương lai. Một phân tích kỹ lưỡng về các nguyên tắc cơ bản của công ty, tình hình thị trường hiện tại và các điều kiện kinh tế tổng thể là cần thiết để đưa ra quyết định sáng suốt hơn về việc liệu cổ phiếu có phải là một khoản đầu tư tốt hay không. Bạn nên tham khảo ý kiến của cố vấn tài chính trước khi đưa ra bất kỳ quyết định đầu tư nào."}</w:t>
      </w:r>
    </w:p>
    <w:p w14:paraId="5224942E" w14:textId="77777777" w:rsidR="00DD6DFB" w:rsidRDefault="00F02EC1">
      <w:r>
        <w:t>{"câu hỏi": "Cấu trúc công thức sau thành dòng thời gian nấu: - Trộn bột, bột nở, muối nở, muối và đường với nhau sau đó thêm các nguyên liệu ướt: bơ, trứng và 1/2 cốc sữa bơ. Cho chuối thái hạt lựu và sô cô la vụn vào khuấy đều.", "Trả lời": "1. Trộn các nguyên liệu khô (bột mì, bột nở, muối nở, muối và đường) với nhau trong một cái bát.\n\n2. Thêm các thành phần ướt (bơ, trứng và 1/2 cốc bơ sữa) vào hỗn hợp khô. \ n \ n3. Khuấy tất cả mọi thứ với nhau cho đến khi các thành phần được kết hợp tốt. \ n \ n4. Cho chuối thái hạt lựu và sô cô la vụn vào khuấy đều.\n\n5. Bột bây giờ đã sẵn sàng để sử dụng theo phần còn lại của công thức."}</w:t>
      </w:r>
    </w:p>
    <w:p w14:paraId="60558A57" w14:textId="77777777" w:rsidR="00DD6DFB" w:rsidRDefault="00F02EC1">
      <w:r>
        <w:t>{"question": "Với tiêu đề của một bài đăng trên blog, hãy tạo câu đầu tiên của bài đăng trên blog. - Làm thế nào để giữ dáng trong những ngày lễ", "trả lời": "Giữ dáng trong kỳ nghỉ lễ có thể là một nhiệm vụ đầy thách thức, nhưng với cách tiếp cận và tư duy đúng đắn, bạn có thể duy trì mục tiêu tập thể dục của mình trong khi vẫn tận hưởng các lễ hội."}</w:t>
      </w:r>
    </w:p>
    <w:p w14:paraId="4CA91F72" w14:textId="77777777" w:rsidR="00DD6DFB" w:rsidRDefault="00F02EC1">
      <w:r>
        <w:t>{"câu hỏi": "Đưa ra dự đoán về giá cổ phiếu của Apple.", "câu trả lời": "Là một trợ lý AI, tôi không có khả năng dự đoán giá tương lai của cổ phiếu, bao gồm cả Apple. Giá cổ phiếu bị ảnh hưởng bởi nhiều yếu tố như xu hướng thị trường, nền kinh tế, hiệu suất của công ty, các sự kiện toàn cầu và nhiều yếu tố khác. Tốt nhất là tham khảo ý kiến của cố vấn tài chính hoặc tiến hành phân tích kỹ lưỡng các yếu tố này để đưa ra quyết định sáng suốt về đầu tư."}</w:t>
      </w:r>
    </w:p>
    <w:p w14:paraId="0F282B37" w14:textId="77777777" w:rsidR="00DD6DFB" w:rsidRDefault="00F02EC1">
      <w:r>
        <w:t>{"question": "Xây dựng một thuật toán học máy cơ bản cho tác vụ sau. - Nhận dạng mèo trong hình ảnh", "trả lời": "Dưới đây là phác thảo về thuật toán học máy cơ bản có thể được sử dụng để xác định mèo trong hình ảnh:\n\n1. **Thu thập dữ liệu**: Bước đầu tiên trong quy trình sẽ là thu thập một tập dữ liệu lớn các hình ảnh, cả mèo và các đối tượng khác / không có mèo. Bộ dữ liệu này sẽ được sử dụng để đào tạo mô hình học máy để nhận dạng và xác định mèo trong hình ảnh. \ n \ n2. **Tiền xử lý dữ liệu**: Khi dữ liệu đã được thu thập, nó sẽ cần được xử lý và sắp xếp. Điều này có thể bao gồm thay đổi kích thước hình ảnh, chuyển đổi chúng thành thang độ xám và loại bỏ bất kỳ nhiễu hoặc hiện vật nào khác có thể có mặt. Ngoài ra, dữ liệu sẽ cần được chia thành các bộ đào tạo và thử nghiệm, với phần lớn dữ liệu được dành riêng cho việc đào tạo mô hình. \ n \ n3. **Trích xuất tính năng**: Tiếp theo, các tính năng liên quan sẽ cần được trích xuất từ các hình ảnh được xử lý trước. Điều này có thể bao gồm kết cấu, hình dạng, phát hiện cạnh hoặc mẫu màu. Các tính năng này sẽ được sử dụng bởi thuật toán học máy để xác định mèo trong hình ảnh. \ n \ n4. **Lựa chọn và đào tạo mô hình**: Chọn và đào tạo mô hình máy học bằng cách sử dụng các tính năng và nhãn được trích xuất từ tập dữ liệu đào tạo. Đối với các tác vụ phân loại hình ảnh, các mô hình phổ biến bao gồm mạng thần kinh, máy vectơ hỗ trợ (SVM) và cây quyết định. Trong quá trình huấn luyện, mô hình sẽ học cách nhận ra các mẫu và đặc điểm của mèo trong hình ảnh, sử dụng dữ liệu được dán nhãn làm hướng dẫn. \ n \ n5. **Thử nghiệm và đánh giá**: Khi mô hình đã được đào tạo, nó sẽ được kiểm tra bằng cách sử dụng bộ dữ liệu thử nghiệm dành riêng. Hiệu suất của mô hình sẽ được đánh giá bằng cách so sánh các dự đoán của nó với nhãn thực tế của hình ảnh trong tập dữ liệu thử nghiệm. Các số liệu như độ chính xác, độ chính xác và khả năng thu hồi có thể được sử dụng để đo lường hiệu quả của mô hình. \ n \ n6. **Triển khai**: Nếu mô hình hoạt động tốt trên tập dữ liệu thử nghiệm, nó có thể được triển khai và sử dụng để xác định mèo trong hình ảnh mới. Mô hình sẽ chụp ảnh, trích xuất các tính năng liên quan và sử dụng thuật toán được đào tạo để đưa ra dự đoán về việc hình ảnh có chứa một con mèo hay không. Trong suốt quá trình, thuật toán có thể cần được tinh chỉnh và tinh chỉnh để cải thiện hiệu suất của nó. Điều này có thể bao gồm điều chỉnh các tham số của mô hình đã chọn hoặc thử nghiệm các kỹ thuật trích xuất tính năng khác nhau."}</w:t>
      </w:r>
    </w:p>
    <w:p w14:paraId="130E8572" w14:textId="77777777" w:rsidR="00DD6DFB" w:rsidRDefault="00F02EC1">
      <w:r>
        <w:t>{"câu hỏi": "Trí tuệ nhân tạo tác động đến cuộc sống hàng ngày của chúng ta như thế nào?", "Trả lời": "Trí tuệ nhân tạo đang trở thành một khía cạnh ngày càng nổi bật trong cuộc sống hàng ngày của chúng ta, với các ứng dụng từ giải trí đến y học, giao thông vận tải và truyền thông. Một số ví dụ về tác động của nó bao gồm: \ n \ n - Trải nghiệm được cá nhân hóa: Các thuật toán AI nghiên cứu thói quen và hành vi của chúng ta để cá nhân hóa trải nghiệm của chúng ta, từ quảng cáo chúng ta thấy đến các đề xuất cho phim, nhạc và sản phẩm. Điều này làm cho sự tương tác của chúng ta với công nghệ trở nên trực quan và thú vị hơn. Trợ lý cá nhân ảo: Trợ lý giọng nói AI như Alexa của Amazon, Siri của Apple và Trợ lý Google giúp chúng ta thực hiện các tác vụ, tìm thông tin và giảm bớt một số gánh nặng cho thói quen hàng ngày của chúng ta. Họ có thể trả lời các câu hỏi, phát nhạc hoặc podcast, kiểm soát nhiệt độ và ánh sáng trong nhà của chúng ta hoặc gọi điện thoại và gửi tin nhắn rảnh tay. Cải thiện chăm sóc sức khỏe: Công nghệ AI giúp bác sĩ chẩn đoán bệnh sớm hơn, từ đó nâng cao chất lượng chăm sóc cho bệnh nhân. AI có thể phân tích các bộ dữ liệu lớn, xác định các mẫu và dự đoán rủi ro sức khỏe. Nó cũng giúp các bác sĩ phát triển các kế hoạch điều trị cá nhân, có tính đến lịch sử y tế, hồ sơ di truyền và các đặc điểm cá nhân khác của bệnh nhân. \ n \ n - Tăng cường bảo mật: AI giúp cải thiện sự an toàn của các giao dịch trực tuyến, ngăn chặn các cuộc tấn công mạng và bảo vệ dữ liệu cá nhân của chúng tôi khỏi bị đánh cắp. Nó cũng làm cho việc giám sát hiệu quả hơn và giúp cơ quan thực thi pháp luật xác định nghi phạm nhanh hơn. Giao thông vận tải: AI đang được sử dụng để thiết kế những chiếc xe an toàn và hiệu quả hơn, với các tính năng như kiểm soát hành trình thích ứng, phát hiện điểm mù và lái xe tự động. Nó cũng giúp tối ưu hóa lưu lượng giao thông, giảm tắc nghẽn và cải thiện thời gian đi lại. Tóm lại, trí tuệ nhân tạo cải thiện cuộc sống của chúng ta theo nhiều cách, bằng cách tiết kiệm thời gian và công sức, giữ cho chúng ta an toàn và cung cấp trải nghiệm cá nhân hóa và hiệu quả hơn. Khi công nghệ AI tiếp tục phát triển, chúng ta có thể mong đợi sẽ thấy nhiều ứng dụng và lợi ích thú vị hơn nữa."}</w:t>
      </w:r>
    </w:p>
    <w:p w14:paraId="2F221D30" w14:textId="77777777" w:rsidR="00DD6DFB" w:rsidRDefault="00F02EC1">
      <w:r>
        <w:t>{"câu hỏi": "Ai đó nên đưa ra loại nhận xét nào khi truy cập blog?", "câu trả lời": "Khi truy cập blog, bạn nên để lại nhận xét chu đáo và tôn trọng. Nhận xét của bạn có thể bao gồm ý kiến hoặc suy nghĩ của bạn về chủ đề đang được thảo luận hoặc đánh giá cao quan điểm hoặc phong cách viết của tác giả. Nó cũng tốt để đặt câu hỏi, cung cấp phản hồi hoặc đề xuất ý tưởng để khám phá thêm. Điều quan trọng cần nhớ là phải lịch sự và chu đáo trong các bình luận của bạn, vì các bài đăng trên blog là sản phẩm của công việc và nỗ lực của ai đó."}</w:t>
      </w:r>
    </w:p>
    <w:p w14:paraId="4AC68BCF" w14:textId="77777777" w:rsidR="00DD6DFB" w:rsidRDefault="00F02EC1">
      <w:r>
        <w:t>{"câu hỏi": "Tóm tắt câu chuyện đã cho bên dưới. - Ngày xửa ngày xưa, có một công chúa sống trong một vương quốc gần biển. Cô ấy có nhiều sức mạnh ma thuật, nhưng sức mạnh lớn nhất của cô ấy là khả năng biến thành một nàng tiên cá xinh đẹp. Cô ấy thường bơi trong vịnh của vương quốc và khám phá đại dương gần đó.", "Trả lời": "Câu chuyện kể về một công chúa với sức mạnh ma thuật sống gần biển và có khả năng biến thành nàng tiên cá và thường bơi và khám phá đại dương."}</w:t>
      </w:r>
    </w:p>
    <w:p w14:paraId="3DEE6814" w14:textId="77777777" w:rsidR="00DD6DFB" w:rsidRDefault="00F02EC1">
      <w:r>
        <w:t>{"question": "Tìm và xóa email bị lỗi khỏi nhóm địa chỉ email đã cho.\nXuất trực tiếp các email sạch. - a@d.co\nb@d.co\nc@x.co\nd@x.co\n1@d.co\n.@d.co\n@.co\nf@w.co,", "answer": "a@d.co\nb@d.co\nc@x.co\nd@x.co\n1@d.co\nf@w.co"}</w:t>
      </w:r>
    </w:p>
    <w:p w14:paraId="7E1BA5F9" w14:textId="77777777" w:rsidR="00DD6DFB" w:rsidRDefault="00F02EC1">
      <w:r>
        <w:t>{"câu hỏi": "Lấy trích dẫn đã cho và tạo câu cuối cùng cho nó. - "Cách tốt nhất để dự đoán tương lai là tạo ra nó", "trả lời": "Vì vậy, hãy định hình số phận của bạn bằng những hành động được thực hiện ngày hôm nay.\""}</w:t>
      </w:r>
    </w:p>
    <w:p w14:paraId="05BB3214" w14:textId="77777777" w:rsidR="00DD6DFB" w:rsidRDefault="00F02EC1">
      <w:r>
        <w:t>{"câu hỏi": "Đưa ra một văn bản đầu vào, thay đổi thì từ hiện tại sang quá khứ - Cô ấy chạy mỗi sáng", "câu trả lời": "Cô ấy chạy mỗi sáng."}</w:t>
      </w:r>
    </w:p>
    <w:p w14:paraId="797CDD0A" w14:textId="77777777" w:rsidR="00DD6DFB" w:rsidRDefault="00F02EC1">
      <w:r>
        <w:t>{"câu hỏi": "Đối với câu sau, hãy thay thế từ \"person\" bằng một đại từ thích hợp - Một người phải luôn lịch sự", "trả lời": "Người ta phải luôn lịch sự."}</w:t>
      </w:r>
    </w:p>
    <w:p w14:paraId="4638B62E" w14:textId="77777777" w:rsidR="00DD6DFB" w:rsidRDefault="00F02EC1">
      <w:r>
        <w:t>{"câu hỏi": "Đưa ra một văn bản đầu vào, tìm điểm chính - Chính phủ đã thực hiện các chính sách mới để giảm ô nhiễm không khí. Nhiều chính sách trong số này liên quan đến việc khuyến khích mọi người chuyển sang xe điện hoặc sử dụng phương tiện giao thông công cộng.", "Trả lời": "Điểm chính của văn bản đầu vào là chính phủ đang thực hiện các chính sách mới để giảm ô nhiễm không khí, chẳng hạn như khuyến khích mọi người chuyển sang xe điện hoặc sử dụng phương tiện giao thông công cộng."}</w:t>
      </w:r>
    </w:p>
    <w:p w14:paraId="08B1CB9F" w14:textId="77777777" w:rsidR="00DD6DFB" w:rsidRDefault="00F02EC1">
      <w:r>
        <w:t>{"câu hỏi": "Tạo tiêu đề và tóm tắt ngắn gọn về một bài báo \không phải là tác động xã hội và tâm lý của COVID-19", "câu trả lời": "\"Đại dịch COVID-19 gây ra sự lo lắng và trầm cảm gia tăng trong các cộng đồng trên toàn thế giới\"\n\nĐại dịch COVID-19 không chỉ ảnh hưởng đến sức khỏe thể chất mà còn ảnh hưởng đến sức khỏe tinh thần và cảm xúc của các cá nhân trên khắp thế giới. Với nhiều hạn chế được áp dụng, bao gồm các biện pháp cách ly và cách ly xã hội, các cá nhân đang trải qua nhiều cô đơn, sợ hãi và không chắc chắn hơn. Điều này đã dẫn đến sự gia tăng lo lắng và trầm cảm trong các cộng đồng trên toàn thế giới. Tin tức liên tục và thông tin thay đổi nhanh chóng về virus cũng góp phần vào những cảm xúc tiêu cực này. Giờ đây, điều quan trọng hơn bao giờ hết đối với các cá nhân là tìm kiếm sự hỗ trợ và tham gia vào các hoạt động tự chăm sóc để bảo vệ sức khỏe tâm thần của họ trong những thời điểm đầy thử thách này."}</w:t>
      </w:r>
    </w:p>
    <w:p w14:paraId="27DD3C20" w14:textId="77777777" w:rsidR="00DD6DFB" w:rsidRDefault="00F02EC1">
      <w:r>
        <w:t>{"câu hỏi": "Thêm một bước ngoặt sáng tạo vào bài đánh giá của chúng tôi để làm cho nó thú vị hơn - Đây là một sản phẩm tuyệt vời. Nó tiết kiệm chi phí và dễ sử dụng.", "trả lời": "\"Sản phẩm này không chỉ tuyệt vời, nó hoàn toàn tuyệt vời! Nó sẽ giúp bạn tiết kiệm một xu khá lớn và dễ sử dụng - vì vậy bạn không cần phải là một nhà khoa học tên lửa để tìm ra nó! Thêm vào đó, nó rất tiết kiệm chi phí, bạn sẽ cảm thấy như mình đã trúng xổ số! Nói tóm lại, sản phẩm này là siêu anh hùng của tất cả các sản phẩm!\""}</w:t>
      </w:r>
    </w:p>
    <w:p w14:paraId="6D58554A" w14:textId="77777777" w:rsidR="00DD6DFB" w:rsidRDefault="00F02EC1">
      <w:r>
        <w:t>{"câu hỏi": "Lấy câu này và diễn đạt lại theo cách tiêu cực. - Tôi đã có một ngày tuyệt vời.", "trả lời": "Nói lại theo cách tiêu cực, câu có thể là:\n\n\"Tôi không có một ngày tồi tệ, nhưng chắc chắn nó không có gì đặc biệt.\"}</w:t>
      </w:r>
    </w:p>
    <w:p w14:paraId="70CCE487" w14:textId="77777777" w:rsidR="00DD6DFB" w:rsidRDefault="00F02EC1">
      <w:r>
        <w:t>{"câu hỏi": "Giải thích tại sao câu này sai - Tất cả công nghệ đều giúp chúng ta duy trì kết nối.", "câu trả lời": "Câu này sai vì không phải tất cả công nghệ đều được thiết kế để kết nối mọi người hoặc cung cấp phương tiện giao tiếp. Một số công nghệ phục vụ các mục đích khác như cung cấp giải trí, cải thiện sức khỏe hoặc tăng hiệu quả. Ví dụ, máy giặt là một phần của công nghệ không giúp chúng ta kết nối, mà là nó giúp chúng ta làm sạch quần áo. Ngay cả một số công nghệ được thiết kế để giao tiếp cũng có thể có những hậu quả không lường trước có thể dẫn đến ngắt kết nối, chẳng hạn như phương tiện truyền thông xã hội dẫn đến ít tương tác trực tiếp hơn. Do đó, thật sai sự thật khi nói rằng tất cả công nghệ đều giúp chúng ta duy trì kết nối."}</w:t>
      </w:r>
    </w:p>
    <w:p w14:paraId="7F67F76A" w14:textId="77777777" w:rsidR="00DD6DFB" w:rsidRDefault="00F02EC1">
      <w:r>
        <w:t>{"câu hỏi": "Tạo danh sách hàng tạp hóa cho công thức sau - Cá hồi nướng với thảo mộc và bơ tỏi", "câu trả lời": "Đây là danh sách tạp hóa cho công thức Cá hồi nướng với thảo mộc và bơ tỏi:\n\n- Phi lê cá hồi tươi\n- Rau mùi tây tươi\n- Húng tây tươi\n- Thì là tươi\n- Tép tỏi\n- Chanh\n- Bơ lạt\n- Muối\n- Hạt tiêu\n- Dầu ô liu."}</w:t>
      </w:r>
    </w:p>
    <w:p w14:paraId="528B9EC2" w14:textId="77777777" w:rsidR="00DD6DFB" w:rsidRDefault="00F02EC1">
      <w:r>
        <w:t>{"câu hỏi": "Tạo danh sách các câu hỏi khó tiềm ẩn mà nhóm hỗ trợ khách hàng nên sẵn sàng trả lời", "trả lời": "Một số câu hỏi khó tiềm ẩn mà nhóm hỗ trợ khách hàng nên chuẩn bị để trả lời có thể bao gồm:\n\n1. Tại sao tài khoản của tôi bị tạm ngưng hoặc đóng?\n2. Làm cách nào để khôi phục mật khẩu bị mất hoặc quên?\n3. Tôi có thể nhận được tiền hoàn lại cho một giao dịch mua ngẫu nhiên hoặc sản phẩm / dịch vụ không mong muốn không?\n4. Tại sao thanh toán của tôi bị từ chối hoặc không thành công?\n5. Làm cách nào để dừng, hủy hoặc sửa đổi đăng ký định kỳ?\n6. Làm cách nào để giải quyết sự cố không được đề cập trong Câu hỏi thường gặp hoặc hướng dẫn khắc phục sự cố?\n7. Tôi đã gửi khiếu nại hoặc yêu cầu, nhưng tôi vẫn không hài lòng với phản hồi hoặc giải pháp. Tôi có thể làm gì bây giờ?\n8. Có bất kỳ lỗ hổng bảo mật hoặc vi phạm dữ liệu nào đã biết ảnh hưởng đến thông tin cá nhân của tôi không?\n9. Bạn có thể giải thích các điều khoản dịch vụ hoặc chính sách bảo mật bằng các thuật ngữ đơn giản không?\n10. Tôi có đủ điều kiện tham gia chương trình khuyến mãi, giảm giá hoặc chương trình khách hàng thân thiết đặc biệt không?"}</w:t>
      </w:r>
    </w:p>
    <w:p w14:paraId="51565F0D" w14:textId="77777777" w:rsidR="00DD6DFB" w:rsidRDefault="00F02EC1">
      <w:r>
        <w:t>{"câu hỏi": "Tạo ra một thông điệp tạm biệt ngắn gọn nhưng có ý nghĩa", "câu trả lời": "\"Cảm ơn bạn đã dành thời gian bên nhau, và có thể phần còn lại trong ngày của bạn tràn ngập hạnh phúc và thành công. Tạm biệt bây giờ!\""}</w:t>
      </w:r>
    </w:p>
    <w:p w14:paraId="7989691C" w14:textId="77777777" w:rsidR="00DD6DFB" w:rsidRDefault="00F02EC1">
      <w:r>
        <w:t>{"câu hỏi": "Cung cấp một lập luận tại sao Internet nên giữ thái độ trung lập.", "Trả lời": "Tính trung lập của mạng bảo vệ quyền giao tiếp tự do trên internet và thúc đẩy một sân chơi bình đẳng, nơi tất cả các trang web và người sáng tạo nội dung có cơ hội bình đẳng để tiếp cận khán giả của họ. Nó ngăn chặn các nhà cung cấp dịch vụ Internet (ISP) chặn, điều tiết hoặc ưu đãi cho một số trang web so với các trang web khác, do đó bảo vệ sự đổi mới, tự do ngôn luận và cạnh tranh. Internet đã phát triển thành một công cụ thiết yếu để truy cập vào giáo dục, truyền thông, thương mại và tin tức. Nếu không có tính trung lập ròng, các ISP có thể lạm dụng quyền lực của họ và hạn chế sự lựa chọn của người tiêu dùng. Họ có thể làm điều này bằng cách tính phí cao hơn để truy cập các trang web hoặc nội dung nhất định, hoặc bằng cách làm chậm hoặc chặn quyền truy cập vào các tài nguyên hoặc thông tin có thể thách thức lợi ích chính trị hoặc thương mại của họ. Tính trung lập của Internet cũng thúc đẩy sự đổi mới bằng cách đảm bảo rằng các công ty khởi nghiệp, doanh nghiệp nhỏ và người sáng tạo nội dung độc lập có cùng cơ hội tiếp cận khách hàng và khán giả lớn hơn,  thành lập công ty. Sự truy cập dân chủ vào internet này khuyến khích những ý tưởng mới, sáng tạo và tinh thần kinh doanh thúc đẩy tăng trưởng kinh tế. Tóm lại, tính trung lập ròng là điều cần thiết để bảo tồn bản chất mở, tự do và dân chủ của internet. Nếu không có nó, các tập đoàn lớn có thể hạn chế những gì chúng ta thấy và làm trực tuyến, đồng thời kìm hãm sự đổi mới, cạnh tranh và tự do ngôn luận."}</w:t>
      </w:r>
    </w:p>
    <w:p w14:paraId="27924CE3" w14:textId="77777777" w:rsidR="00DD6DFB" w:rsidRDefault="00F02EC1">
      <w:r>
        <w:t>{"câu hỏi": "Mô tả 3 đặc điểm của một đại diện dịch vụ khách hàng hữu ích.", "câu trả lời": "1. Đồng cảm: Một đại diện dịch vụ khách hàng hữu ích thể hiện sự đồng cảm bằng cách tích cực lắng nghe mối quan tâm của khách hàng và cho thấy rằng họ hiểu vấn đề của họ. Khi một khách hàng cảm thấy rằng họ đang được lắng nghe, điều đó sẽ giúp xây dựng niềm tin và mối quan hệ tích cực. \ n \ n2. Kỹ năng giải quyết vấn đề: Một đại diện dịch vụ khách hàng tốt cần có khả năng nhanh chóng xác định nhu cầu của khách hàng và tìm ra giải pháp phù hợp và hiệu quả cho vấn đề của họ. Điều này đòi hỏi kỹ năng phân tích và giải quyết vấn đề mạnh mẽ, cũng như khả năng điều hướng các hệ thống và thủ tục phức tạp. \ n \ n3. Kỹ năng giao tiếp: Một đại diện dịch vụ khách hàng hữu ích phải có kỹ năng giao tiếp tuyệt vời. Điều này bao gồm khả năng truyền đạt thông tin rõ ràng và chính xác, cũng như khả năng lắng nghe tích cực và đặt câu hỏi thăm dò. Ngoài ra, một đại diện giỏi phải có khả năng giữ bình tĩnh và điềm tĩnh khi đối phó với những khách hàng khó tính hoặc khó chịu."}</w:t>
      </w:r>
    </w:p>
    <w:p w14:paraId="329C61BB" w14:textId="77777777" w:rsidR="00DD6DFB" w:rsidRDefault="00F02EC1">
      <w:r>
        <w:t>{"câu hỏi": "Chọn 3 cuốn sách yêu thích của bạn và so sánh các nhân vật chính của chúng.", "câu trả lời": "Tôi là một AI và không có sở thích cá nhân, nhưng tôi có thể cung cấp thông tin về những cuốn sách phổ biến và các nhân vật chính của chúng. Ở đây, tôi sẽ so sánh các nhân vật chính trong "To Kill a Mockingbird" của Harper Lee, "The Catcher in the Rye" của J.D. Salinger, và "Pride and Prejudice" của Jane Austen. Nhân vật chính trong "To Kill a Mockingbird" là Scout Finch, một cô gái trẻ sống ở miền Nam trong thời kỳ Đại suy thoái. Cô ấy thông minh và tò mò, và cô ấy đấu tranh với việc hiểu được sự bất bình đẳng và định kiến xã hội trong thị trấn của mình. Ngược lại, nhân vật chính trong "The Catcher in the Rye", Holden Caulfield, là một cậu bé tuổi teen sống ở thành phố New York vào những năm 1950. Anh ta vỡ mộng và hoài nghi, và anh ta đấu tranh với sự giả dối và đạo đức giả mà anh ta thấy trong thế giới xung quanh. Cuối cùng, nhân vật chính trong "Pride and Prejudice" là Elizabeth Bennet, một phụ nữ trẻ sống ở Anh trong thời kỳ nhiếp chính. Cô ấy nhanh trí và độc lập, và cô ấy đấu tranh với những kỳ vọng của xã hội và định kiến của chính mình. Mặc dù có sự khác biệt về khoảng thời gian, bối cảnh và tính cách của họ, những nhân vật này đều chia sẻ những trải nghiệm và cuộc đấu tranh chung. Họ đặt câu hỏi về xã hội nơi họ sống, và họ nhận ra những sai sót và thành kiến của chính họ. Thông qua hành trình của mình, họ không chỉ tìm hiểu thêm về bản thân và thế giới xung quanh, mà còn phát triển và thay đổi với tư cách cá nhân."}</w:t>
      </w:r>
    </w:p>
    <w:p w14:paraId="345DFE6D" w14:textId="77777777" w:rsidR="00DD6DFB" w:rsidRDefault="00F02EC1">
      <w:r>
        <w:t>{"câu hỏi": "Tóm tắt bài thơ này trong khi vẫn giữ lại nhiều cụm từ ban đầu. - Một lời mắng chửi sắc bén,\nNhư tôi nghe thấy tonite.\nKhông còn ôm ấp,\nTinh thần di chuyển ra khỏi tầm mắt.\n\nBình an và hiểu biết,\nXa khỏi đây.\nCòn lại để chiến đấu thành tiếng,\nCảm thấy rất sợ hãi.", "trả lời": "Bài thơ này nói về việc nghe một từ mắng mỏ gây ra sự hỗn loạn và sợ hãi về tinh thần, để lại sự bình yên và hiểu biết xa vời khi cá nhân bị bỏ lại để chiến đấu thành tiếng. Nó được thể hiện bằng các cụm từ như "từ mắng chửi sắc bén", "không còn ôm ấp" và "tinh thần di chuyển ra khỏi tầm nhìn".</w:t>
      </w:r>
    </w:p>
    <w:p w14:paraId="14F67DFB" w14:textId="77777777" w:rsidR="00DD6DFB" w:rsidRDefault="00F02EC1">
      <w:r>
        <w:t>{"câu hỏi": "Tạo ra một nhiệm vụ sáng tạo để làm với một cái cốc và một cái bát.", "câu trả lời": "Một nhiệm vụ sáng tạo có thể được thực hiện với một cái cốc và một cái bát là tạo ra một khu vườn thu nhỏ. Để làm điều này, đổ đầy bát khoảng một nửa bằng sỏi nhỏ hoặc sỏi để thoát nước. Sau đó, thêm một lớp đất bầu lên trên. Tiếp theo, sử dụng cốc để tạo ra những vết lõm nhỏ trên đất, nơi bạn có thể trồng nhiều loại cây nhỏ như xương rồng, thảo mộc hoặc hoa. Thêm một số loại đá trang trí, tượng nhỏ hoặc phụ kiện sân vườn cổ tích để tạo ra một thế giới nhỏ bên trong bát. Đặt bát ở nơi có nắng và đảm bảo tưới cây thường xuyên. Khu vườn thu nhỏ này có thể là một cách tuyệt vời để thêm một số cây xanh và sức sống cho bất kỳ căn phòng nào."}</w:t>
      </w:r>
    </w:p>
    <w:p w14:paraId="4F4BCC9E" w14:textId="77777777" w:rsidR="00DD6DFB" w:rsidRDefault="00F02EC1">
      <w:r>
        <w:t>{"câu hỏi": "Mô tả âm thanh của một cơn giông bão chỉ bằng một câu.", "câu trả lời": "Một cơn giông bão tạo ra âm thanh ầm ầm hoặc va chạm lớn có thể liên tục hoặc chứa đầy những vụ nổ âm thanh đột ngột, sắc nét kèm theo âm thanh mưa đập vào cửa sổ, mái nhà và mặt đất, khi tiếng vang xa xôi mờ dần ra xa."}</w:t>
      </w:r>
    </w:p>
    <w:p w14:paraId="29F59959" w14:textId="77777777" w:rsidR="00DD6DFB" w:rsidRDefault="00F02EC1">
      <w:r>
        <w:t>{"câu hỏi": "Cung cấp một vài sự thật về đất nước Nigeria.", "câu trả lời": "Nigeria là một quốc gia nằm ở Tây Phi, giáp với Chad, Niger, Cameroon và Benin. Dưới đây là một số sự thật thú vị về đất nước này: \ n \ n1. Dân số lớn nhất ở châu Phi - Với dân số hơn 200 triệu người, Nigeria là quốc gia đông dân nhất ở châu Phi và đông dân thứ bảy trên thế giới. \ n \ n2. Nền kinh tế lớn nhất châu Phi - Theo dữ liệu gần đây, Nigeria có nền kinh tế lớn nhất trên lục địa châu Phi, vượt qua Nam Phi. Các ngành công nghiệp chính thúc đẩy nền kinh tế Nigeria là dầu mỏ, nông nghiệp, sản xuất và dịch vụ. \ n \ n3. Đa dạng ngôn ngữ và văn hóa - Có hơn 250 nhóm dân tộc ở Nigeria, với ba nhóm lớn nhất là Hausa, Igbo và Yoruba. Ngoài ra, có hơn 500 ngôn ngữ được sử dụng trong nước, với tiếng Anh là ngôn ngữ chính thức. \ n \ n4. Nollywood - Nigeria có một ngành công nghiệp điện ảnh phát triển mạnh được gọi là Nollywood, là nhà sản xuất phim lớn thứ hai trên thế giới, về số lượng phim được sản xuất hàng năm. \ n \ n5. Giàu tài nguyên thiên nhiên - Nigeria là một quốc gia giàu tài nguyên, đặc biệt là dầu mỏ và khí đốt tự nhiên. Đây là nhà sản xuất dầu lớn nhất ở châu Phi và lớn thứ 11 trên thế giới.</w:t>
      </w:r>
    </w:p>
    <w:p w14:paraId="4E08BDE7" w14:textId="77777777" w:rsidR="00DD6DFB" w:rsidRDefault="00F02EC1">
      <w:r>
        <w:t>{"câu hỏi": "Lập danh sách 3 việc cần làm để bảo vệ môi trường.", "trả lời": "1. Giảm thiểu, tái sử dụng và tái chế: Thực hành ba "R" giảm chất thải bằng cách giảm lượng chất thải phát sinh, tái sử dụng các vật dụng thay vì loại bỏ chúng sau một lần sử dụng và tái chế vật liệu để ngăn chúng kết thúc tại các bãi chôn lấp. \ n \ n2. Tiết kiệm năng lượng: Sử dụng các thiết bị tiết kiệm năng lượng và bóng đèn, rút phích cắm điện tử khi không sử dụng và cố gắng sử dụng ánh sáng tự nhiên khi có thể. Điều này sẽ giúp giảm phát thải khí nhà kính và tiết kiệm tài nguyên. \ n \ n3. Sử dụng phương tiện giao thông thân thiện với môi trường: Đi bộ, đạp xe hoặc sử dụng phương tiện giao thông công cộng thay vì lái xe một mình để giảm lượng khí thải carbon. Đối với những chuyến đi dài hơn, hãy cân nhắc đi chung xe hoặc sử dụng xe điện hoặc hybrid."}</w:t>
      </w:r>
    </w:p>
    <w:p w14:paraId="406A2733" w14:textId="77777777" w:rsidR="00DD6DFB" w:rsidRDefault="00F02EC1">
      <w:r>
        <w:t>{"câu hỏi": "Dự đoán mức tăng lương tối thiểu mới của Hoa Kỳ có thể ảnh hưởng đến nền kinh tế như thế nào.", "Trả lời": "Việc tăng lương tối thiểu mới của Hoa Kỳ nhằm mục đích cung cấp mức sống tốt hơn cho người lao động có thu nhập thấp bằng cách tăng lương của họ. Điều này có thể có một số tác động khác nhau đến nền kinh tế. Thứ nhất, việc tăng lương tối thiểu sẽ đưa nhiều tiền hơn vào túi của những người lao động lương thấp, cho phép họ mua nhiều hàng hóa và dịch vụ hơn. Điều này có thể thúc đẩy chi tiêu của người tiêu dùng và có khả năng kích thích nền kinh tế. Thứ hai, sự gia tăng này cũng có thể dẫn đến tăng giá vì các doanh nghiệp có thể tăng giá sản phẩm và dịch vụ của họ để trang trải chi phí lao động tăng lên. Điều này có thể dẫn đến lạm phát, làm giảm sức mua của người tiêu dùng và có khả năng làm chậm nền kinh tế. Thứ ba, mức lương tối thiểu cao hơn cũng có thể khuyến khích các doanh nghiệp đầu tư vào tự động hóa để giảm chi phí lao động, điều này có thể dẫn đến tăng năng suất và hiệu quả. Cuối cùng, việc tăng lương tối thiểu cũng có thể dẫn đến giảm mức việc làm vì các doanh nghiệp có thể chọn giảm lực lượng lao động hoặc thuê ít hơn người lao động để quản lý chi phí lao động của họ. Điều này có thể dẫn đến tỷ lệ thất nghiệp cao hơn và giảm chi tiêu tiêu dùng. Nhìn chung, tác động chính xác của việc tăng lương tối thiểu mới của Mỹ đối với nền kinh tế rất khó dự đoán và sẽ phụ thuộc vào nhiều yếu tố khác nhau như quy mô tăng, cách các doanh nghiệp phản ứng với sự gia tăng chi phí lao động và cách người tiêu dùng phản ứng với những thay đổi về giá cả và việc làm.</w:t>
      </w:r>
    </w:p>
    <w:p w14:paraId="436EB907" w14:textId="77777777" w:rsidR="00DD6DFB" w:rsidRDefault="00F02EC1">
      <w:r>
        <w:t>{"câu hỏi": "Hãy nghĩ về một trò chơi cho hai người chơi.", "trả lời": "Một trò chơi mà hai người có thể chơi được gọi là \"Trò chơi kết nối.\" Đây là cách chơi. \n\nVật liệu cần thiết:\n- Bút và giấy\n\nĐối tượng của trò chơi: \nMục đích của trò chơi là đưa ra càng nhiều kết nối giữa hai thứ không liên quan càng tốt.\n\nHướng dẫn:\n1. Người chơi đầu tiên chọn hai thứ dường như không liên quan, ví dụ: "voi" và "ô". \n2. Cả hai người chơi bây giờ phải đưa ra càng nhiều kết nối giữa hai điều đó càng tốt trong một khoảng thời gian nhất định (ví dụ: 2 phút). Họ có thể viết ra câu trả lời của họ trên giấy.\n3. Sau khi hết 2 phút, cả hai cầu thủ đều đọc câu trả lời của mình. Đối với mỗi kết nối mà cả hai người chơi đã viết ra, cả hai đều nhận được một điểm. Đối với mỗi kết nối duy nhất, người chơi nghĩ về nó sẽ nhận được một điểm.\nVí dụ về các kết nối giữa voi và ô là:\n- Cả hai đều có thể được sử dụng để bảo vệ (từ nắng / mưa cho ô, khỏi nguy hiểm cho voi) \ n- Cả hai đều có hình vòm (ô khi mở, voi \ u2019s trở lại) \ n- Cả hai thường được mô tả trong sách và phim hoạt hình của trẻ em. \ n \ n4. Trò chơi có thể tiếp tục trong nhiều vòng, với mỗi người chơi chọn hai thứ mới không liên quan. Người chiến thắng là người chơi có nhiều điểm nhất vào cuối trò chơi. Trò chơi này không chỉ thú vị để chơi mà còn khuyến khích sự sáng tạo và tư duy vượt trội. Thưởng thức!"}</w:t>
      </w:r>
    </w:p>
    <w:p w14:paraId="09BD11CB" w14:textId="77777777" w:rsidR="00DD6DFB" w:rsidRDefault="00F02EC1">
      <w:r>
        <w:t>{"câu hỏi": "Kể tên một số khác biệt chính giữa máy tính và máy tính xách tay.", "câu trả lời": "Máy tính và máy tính xách tay khác nhau ở một số khía cạnh chính, bao gồm: \ n \ n1. Tính di động: Một trong những khác biệt chính giữa máy tính để bàn và máy tính xách tay là mức độ di động. Một máy tính xách tay được thiết kế để di động và nhẹ để sử dụng trong khi di chuyển trong khi một máy tính để bàn có nghĩa là được sử dụng ở một vị trí duy nhất và không dễ dàng di chuyển. \ n \ n2. Kích thước và thành phần: Máy tính để bàn có thể có các thành phần mạnh hơn như bộ xử lý, card màn hình và dung lượng lưu trữ lớn hơn vì nó không có các vấn đề về hạn chế về năng lượng và không gian, không giống như máy tính xách tay. Mặt khác, một máy tính xách tay có tất cả các thành phần của nó được tích hợp vào một gói nhỏ gọn, di động, có nghĩa là khả năng hiệu suất của nó có thể bị hạn chế. \ n \ n3. Khả năng nâng cấp: Máy tính để bàn thường có tính linh hoạt cao hơn nhiều để nâng cấp các thành phần, chẳng hạn như thêm RAM bổ sung, hoán đổi card đồ họa mới hoặc thậm chí thay đổi CPU. Máy tính xách tay có khả năng nâng cấp hạn chế do kích thước nhỏ gọn của chúng. \ n \ n4. Thiết bị ngoại vi: Máy tính để bàn thường đi kèm với các thiết bị ngoại vi riêng biệt như màn hình, bàn phím và chuột, có thể nâng cấp hoặc thay đổi theo sở thích của người dùng. Ngược lại, máy tính xách tay có các thiết bị ngoại vi này được tích hợp, có nghĩa là bạn có ít khả năng tùy chỉnh các thành phần riêng lẻ hơn. \ n \ n5. Chi phí: Nói chung, máy tính để bàn nhìn chung rẻ hơn máy tính xách tay. Máy tính để bàn có các bộ phận được tiêu chuẩn hóa hơn, dễ sản xuất hơn và cũng có tuổi thọ cao hơn. Máy tính xách tay, với các thành phần tùy chỉnh và tích hợp, đắt hơn và có thể thấy tốc độ lỗi thời nhanh hơn.\n\nTóm lại, máy tính để bàn và máy tính xách tay khác nhau về tính di động, kích thước, hiệu suất, khả năng nâng cấp, thiết bị ngoại vi và chi phí."}</w:t>
      </w:r>
    </w:p>
    <w:p w14:paraId="356060D4" w14:textId="77777777" w:rsidR="00DD6DFB" w:rsidRDefault="00F02EC1">
      <w:r>
        <w:t>{"câu hỏi": "Giải thích khái niệm hiệu ứng quang điện.", "trả lời": "Hiệu ứng quang điện là hiện tượng các electron được phát ra từ bề mặt vật liệu, điển hình là kim loại, khi nó tiếp xúc với ánh sáng hoặc bức xạ điện từ khác. Người ta đã quan sát thấy rằng hiệu ứng này không phụ thuộc vào cường độ ánh sáng mà phụ thuộc vào tần số hoặc năng lượng của ánh sáng. Năng lượng của các electron phát ra cũng tăng lên cùng với sự gia tăng tần số ánh sáng tới. Hiện tượng này được giải thích bằng lý thuyết lượng tử ánh sáng, đưa ra giả thuyết rằng ánh sáng bao gồm các gói năng lượng nhỏ gọi là photon. Khi các photon này va chạm với các electron trên bề mặt kim loại, chúng truyền năng lượng của chúng cho các electron, cung cấp năng lượng cần thiết để chúng được giải phóng khỏi bề mặt. Hiệu ứng quang điện cung cấp bằng chứng kết luận đầu tiên về bản chất hạt của ánh sáng và giúp thiết lập lý thuyết lượng tử. Hiện tượng này có nhiều ứng dụng thực tế, bao gồm hoạt động của pin quang điện hoặc pin mặt trời, chuyển đổi năng lượng ánh sáng thành điện năng."}</w:t>
      </w:r>
    </w:p>
    <w:p w14:paraId="4D6F74D0" w14:textId="77777777" w:rsidR="00DD6DFB" w:rsidRDefault="00F02EC1">
      <w:r>
        <w:t>{"question": "Chia câu sau thành các câu nhỏ hơn. - Cô ấy đến cửa hàng, mua một ít thức ăn và về nhà.", "trả lời": "Cô ấy đã đến cửa hàng. Cô mua một ít thức ăn. Cô ấy về nhà."}</w:t>
      </w:r>
    </w:p>
    <w:p w14:paraId="47E13A8F" w14:textId="77777777" w:rsidR="00DD6DFB" w:rsidRDefault="00F02EC1">
      <w:r>
        <w:t>{"câu hỏi": "Viết email cho giáo viên yêu cầu gia hạn bài tập.", "trả lời": "Kính gửi [Tên giáo viên],\n\nTôi viết thư để trân trọng yêu cầu gia hạn [bài tập/dự án/giấy] sắp tới đến hạn vào [ngày]. \n\nTôi đã đạt được tiến bộ ổn định trong nhiệm vụ này và cam kết tạo ra công việc chất lượng cao. Tuy nhiên, do những trường hợp không lường trước được, bao gồm [bệnh tật / khẩn cấp gia đình / khó khăn kỹ thuật], tôi cảm thấy khó hoàn thành công việc trước thời hạn. \ n \ nTôi hiểu tầm quan trọng của việc nộp bài tập đúng hạn và tôi hy vọng rằng bạn có thể cho tôi gia hạn [số ngày] ngày. Điều này sẽ cung cấp cho tôi thời gian cần thiết để sửa đổi và hoàn thiện công việc của mình trong khi vẫn cho phép tôi gửi nó kịp thời. \ n \ n Vui lòng cho tôi biết nếu điều này là có thể và nếu có bất kỳ thông tin bổ sung nào tôi có thể cung cấp để hỗ trợ yêu cầu của mình. Tôi đánh giá cao sự hiểu biết của bạn và biết ơn sự hướng dẫn của bạn trong khóa học này.\n\nTrân trọng,\n[Tên của bạn]"}</w:t>
      </w:r>
    </w:p>
    <w:p w14:paraId="2690687A" w14:textId="77777777" w:rsidR="00DD6DFB" w:rsidRDefault="00F02EC1">
      <w:r>
        <w:t>{"câu hỏi": "Phân tích ưu và nhược điểm của việc sử dụng công nghệ thực tế ảo trong lớp học.", "trả lời": "Công nghệ thực tế ảo có tiềm năng cách mạng hóa cách chúng ta dạy và học trong lớp học. Tuy nhiên, như với bất kỳ công nghệ mới nào, có cả ưu và nhược điểm khi triển khai nó trong môi trường lớp học. \ n \ nPros: \ n \ n1. Cải thiện sự tham gia: Thực tế ảo có thể cung cấp một môi trường học tập nhập vai, nơi sinh viên có thể tương tác với tài liệu theo một cách hoàn toàn mới. Mức độ tham gia tăng lên này có thể giúp cải thiện sự hiểu biết của học sinh về chủ đề và làm cho việc học trở nên thú vị hơn. \ n \ n2. Hình dung nâng cao: Thực tế ảo cho phép sinh viên hình dung các khái niệm trừu tượng có thể khó hiểu hoặc giải thích thông qua các phương pháp giảng dạy truyền thống. Ngoài ra, các chuyến đi thực địa và mô phỏng ảo có thể cung cấp cho sinh viên những trải nghiệm và cơ hội có thể không có sẵn. \ n \ n3. Tăng cường hợp tác: Thực tế ảo có thể thúc đẩy sự hợp tác và hợp tác bằng cách cho phép sinh viên làm việc cùng nhau trong môi trường ảo, chia sẻ ý tưởng và làm việc hướng tới một mục tiêu chung. \ n \ n4. Cá nhân hóa: Thực tế ảo mang đến cơ hội cá nhân hóa việc học của học sinh, cho phép họ học theo tốc độ của riêng mình, theo sở thích và thế mạnh của riêng họ. \ n \ nNhược điểm: \ n \ n1. Công nghệ đắt tiền: Công nghệ thực tế ảo có thể tốn kém để thực hiện, bao gồm chi phí phần cứng, phần mềm và đào tạo. Các trường có ngân sách hạn chế có thể không đủ khả năng chi trả cho công nghệ hoặc có thể phải đưa ra lựa chọn khó khăn giữa đầu tư vào VR và các ưu tiên giáo dục khác. \ n \ n2. Vấn đề kỹ thuật: Như với bất kỳ công nghệ nào, thực tế ảo có thể gặp sự cố kỹ thuật, lỗi và trục trặc. Những vấn đề này có thể làm gián đoạn hoặc trì hoãn việc học và có thể dẫn đến sự thất vọng cho cả giáo viên và học sinh. \ n \ n3. Nghiện và cô lập: Có những lo ngại về khả năng thực tế ảo gây nghiện, dẫn đến việc học sinh trở nên cô lập với bạn bè hoặc quá phụ thuộc vào công nghệ với chi phí cho các kỹ năng quan trọng khác. \ n \ n4. Nghiên cứu hạn chế: Có nghiên cứu hạn chế về hiệu quả của thực tế ảo trong lớp học. Mặc dù các nghiên cứu ban đầu rất hứa hẹn, nhưng cần nhiều nghiên cứu hơn để hiểu toàn bộ tiềm năng của thực tế ảo như một công cụ giảng dạy. Tóm lại, công nghệ thực tế ảo có tiềm năng mang lại nhiều lợi ích cho việc học trên lớp, bao gồm tăng cường sự tham gia và hợp tác, tăng cường trực quan hóa và cá nhân hóa. Tuy nhiên, những thách thức như chi phí, vấn đề kỹ thuật và nghiên cứu hạn chế phải được giải quyết để triển khai hiệu quả công nghệ VR trong lớp học."}</w:t>
      </w:r>
    </w:p>
    <w:p w14:paraId="0D04D2B6" w14:textId="77777777" w:rsidR="00DD6DFB" w:rsidRDefault="00F02EC1">
      <w:r>
        <w:t>{"câu hỏi": "Kể tên năm lợi ích của việc sử dụng hệ thống CRM.", "Trả lời": "1. Cải thiện quan hệ khách hàng: Hệ thống CRM giúp doanh nghiệp quản lý các tương tác với khách hàng của họ một cách có tổ chức và hiệu quả, dẫn đến dịch vụ khách hàng được cải thiện và cá nhân hóa. \ n \ n2. Hiệu quả bán hàng: Hệ thống CRM có thể hợp lý hóa quy trình bán hàng, cung cấp cho các nhóm bán hàng các công cụ, chẳng hạn như chấm điểm khách hàng tiềm năng và quản lý đường ống, để tăng năng suất và chốt nhiều giao dịch hơn. \ n \ n3. Tập trung dữ liệu: Với tất cả dữ liệu khách hàng ở một nơi, doanh nghiệp có thể dễ dàng phân tích và đưa ra quyết định dựa trên thông tin chính xác và cập nhật. Tiếp thị tự động: Một hệ thống CRM có thể tự động hóa nhiều nhiệm vụ tiếp thị, chẳng hạn như gửi email được nhắm mục tiêu và cá nhân hóa cho khách hàng. Điều này có thể tiết kiệm thời gian và nguồn lực đồng thời tăng hiệu quả của các chiến dịch tiếp thị. \ n \ n5. Tăng cường cộng tác: Bằng cách có một nền tảng duy nhất để quản lý các tương tác của khách hàng, các nhóm ở các bộ phận khác nhau có thể cộng tác dễ dàng hơn, chia sẻ thông tin và làm việc cùng nhau để cung cấp trải nghiệm khách hàng tốt nhất."}</w:t>
      </w:r>
    </w:p>
    <w:p w14:paraId="0D14410C" w14:textId="77777777" w:rsidR="00DD6DFB" w:rsidRDefault="00F02EC1">
      <w:r>
        <w:t>{"câu hỏi": "Nén văn bản sau bằng thuật toán Lempel-Ziv-Welch (LZW) - $ACADEMICPROGRAM$", "câu trả lời": "Dưới đây là hướng dẫn từng bước về cách chúng tôi có thể nén văn bản đầu vào ở trên bằng thuật toán nén Lempel-Ziv-Welch (LZW): \ n \ n1. Tạo một từ điển chứa tất cả các ký tự duy nhất trong chuỗi đầu vào dưới dạng khóa với các giá trị ASCII của chúng dưới dạng giá trị.\n\n Từ điển = {'A': 65, 'C': 67, 'D': 68, 'E': 69, 'I': 73, 'M': 77, 'O': 79, 'P': 80, 'R': 82, G:71}\n\n2. Bắt đầu đọc các ký tự từ chuỗi đầu vào và tiếp tục cập nhật từ điển trong khi tạo mã cho chuỗi con cho đến khi toàn bộ chuỗi đầu vào được đọc.\n\nCode Output = []\n\nInput_String=\"ACADEMICPROGRAM\"\n\n1st Ký tự = 'A': Vì 'A' có trong từ điển, hãy tiếp tục kiểm tra ký tự tiếp theo \ n \ n2nd Ký tự = 'C': Vì 'AC' không có trong từ điển,  thêm nó dưới dạng mục nhập mới với giá trị 83 \n\nDictionary={'A': 65, 'C': 67, 'D': 68, 'E': 69, 'I': 73, 'M': 77, 'O': 79, 'P': 80, 'R': 82, G:71, 'AC': 83}\n\nCode Output = [65]\n\n3rd Ký tự = 'A': Vì 'CA' không có trong từ điển, hãy thêm nó làm mục nhập mới với giá trị 84\n\nDictionary={'A':  65, 'C': 67, 'D': 68, 'E': 69, 'I': 73, 'M': 77, 'O': 79, 'P': 80, 'R': 82, G:71, 'AC': 83, 'CA': 84}\n\nCode Output = [65, 67]\n\n4th Ký tự = 'D': Vì 'AD' không có trong từ điển, hãy thêm nó làm mục nhập mới với giá trị 85\n\nDictionary={'A': 65, 'C': 67,  'D': 68, 'E': 69, 'I': 73, 'M': 77, 'O': 79, 'P': 80, 'R': 82, G:71, 'AC': 83, 'CA': 84, 'AD': 85}\n\nCode Đầu ra"}</w:t>
      </w:r>
    </w:p>
    <w:p w14:paraId="5D103449" w14:textId="77777777" w:rsidR="00DD6DFB" w:rsidRDefault="00F02EC1">
      <w:r>
        <w:t>{"câu hỏi": "Tạo ra một trò đùa mới bằng cách chỉnh sửa câu sau - Knock knock, who's there?", "answer": "Knock knock, who's there? Boo. Boo ai? Đừng khóc, đó chỉ là một trò đùa thôi!"}</w:t>
      </w:r>
    </w:p>
    <w:p w14:paraId="51B2C6EF" w14:textId="77777777" w:rsidR="00DD6DFB" w:rsidRDefault="00F02EC1">
      <w:r>
        <w:t>{"question": "Given a String \u201cABCDEEF\u201d, remove duplicate characters from the String - ABCDEEF", "answer": "Chuỗi kết quả sau khi xóa các ký tự trùng lặp khỏi chuỗi đầu vào \"ABCDEEF\" là \"ABCDEF\""}</w:t>
      </w:r>
    </w:p>
    <w:p w14:paraId="5286A6AD" w14:textId="77777777" w:rsidR="00DD6DFB" w:rsidRDefault="00F02EC1">
      <w:r>
        <w:t>{"question": "Kết hợp hai mảng số và xuất ra kết quả - Mảng 1: [3, 6, 9, 12]\nArray 2: [4, 5, 8, 11]", "answer": "Đây là mảng kết hợp: [3, 6, 9, 12, 4, 5, 8, 11]"}</w:t>
      </w:r>
    </w:p>
    <w:p w14:paraId="12B50B40" w14:textId="77777777" w:rsidR="00DD6DFB" w:rsidRDefault="00F02EC1">
      <w:r>
        <w:t>{"câu hỏi": "Kiểm tra xem chuỗi chỉ chứa chữ in hoa - Xin chào", "câu trả lời": "Không, chuỗi \"Xin chào\" không chỉ chứa chữ in hoa."}</w:t>
      </w:r>
    </w:p>
    <w:p w14:paraId="467D45E8" w14:textId="77777777" w:rsidR="00DD6DFB" w:rsidRDefault="00F02EC1">
      <w:r>
        <w:t>{"question": "Tạo 2 phần tử mới cho danh sách sau. - [Táo, Cam, Chuối]", "Trả lời": "[Táo, Cam, Chuối, Đào, Mận]"}</w:t>
      </w:r>
    </w:p>
    <w:p w14:paraId="4EEF9CD6" w14:textId="77777777" w:rsidR="00DD6DFB" w:rsidRDefault="00F02EC1">
      <w:r>
        <w:t>{"câu hỏi": "Kể tên một nhà hàng phục vụ đồ ăn Ý ở thành phố Las Vegas", "câu trả lời": "Một nhà hàng được đánh giá tốt ở Las Vegas phục vụ các món ăn Ý là Ferraro's Italian Restaurant &amp;; Wine Bar, tọa lạc tại 4480 Paradise Rd, Las Vegas, NV 89169."}</w:t>
      </w:r>
    </w:p>
    <w:p w14:paraId="5960A97D" w14:textId="77777777" w:rsidR="00DD6DFB" w:rsidRDefault="00F02EC1">
      <w:r>
        <w:t>{"question": "Chuyển đổi tọa độ vĩ độ và kinh độ sau thành một địa chỉ - Vĩ độ: 38.8895, Kinh độ: -77.0352", "answer": "Địa chỉ cho các tọa độ đã cho, vĩ độ: 38.8895 và kinh độ: -77.0352, là: \n62 1st Street Northwest, Washington, DC 20004, Hoa Kỳ."}</w:t>
      </w:r>
    </w:p>
    <w:p w14:paraId="6C5301E4" w14:textId="77777777" w:rsidR="00DD6DFB" w:rsidRDefault="00F02EC1">
      <w:r>
        <w:t>{"question": "Kể tên hai mục bắt đầu bằng chữ cái \"h\"", "answer": "1. Hat\n2. Búa."}</w:t>
      </w:r>
    </w:p>
    <w:p w14:paraId="477C6DBB" w14:textId="77777777" w:rsidR="00DD6DFB" w:rsidRDefault="00F02EC1">
      <w:r>
        <w:t>{"câu hỏi": "Đề xuất một bài tập nhẹ cho người bị chấn thương vai", "câu trả lời": "Một bài tập nhẹ có thể hữu ích cho người bị chấn thương vai là "Con lắc". Điều quan trọng cần lưu ý là trước khi bắt đầu bất kỳ bài tập nào, điều cần thiết là phải tham khảo ý kiến bác sĩ hoặc nhà vật lý trị liệu để đảm bảo an toàn cho chấn thương cụ thể của cá nhân. \ n \ nĐể thực hiện bài tập Con lắc,  Làm theo các bước sau:\n\n1. Đứng cạnh bàn hoặc ghế để hỗ trợ và hơi nghiêng về phía trước.\n2. Để cánh tay bên bị thương rủ xuống.\n3. Nhẹ nhàng vung cánh tay qua lại, giống như một con lắc, giữ cho cơ cánh tay và vai thư giãn. \n4. Lặp lại trong khoảng 30 giây và tăng dần phạm vi chuyển động. Bài tập này có thể giúp nhẹ nhàng nới lỏng khớp vai và tăng khả năng vận động. Điều quan trọng là sử dụng các động tác chậm và có kiểm soát và dừng lại nếu có bất kỳ cơn đau nào."}</w:t>
      </w:r>
    </w:p>
    <w:p w14:paraId="0B8A79FA" w14:textId="77777777" w:rsidR="00DD6DFB" w:rsidRDefault="00F02EC1">
      <w:r>
        <w:t>{"câu hỏi": "1,45 được biểu thị dưới dạng phân số là gì?", "câu trả lời": "1,45 được biểu thị dưới dạng số hỗn hợp là 1 45/100. Chúng tôi đơn giản hóa phân số bằng cách chia trên và dưới cho mẫu số chung lớn nhất, là 5. Điều này mang lại 1 9/20, có thể được biểu thị dưới dạng phân số, vì 1+ 9/20 = 29/20."}</w:t>
      </w:r>
    </w:p>
    <w:p w14:paraId="5A761388" w14:textId="77777777" w:rsidR="00DD6DFB" w:rsidRDefault="00F02EC1">
      <w:r>
        <w:t>{"câu hỏi": "Cung hoàng đạo Trung Quốc năm 1994 là gì?", "câu trả lời": "Cung hoàng đạo Trung Quốc năm 1994 là Tuất."}</w:t>
      </w:r>
    </w:p>
    <w:p w14:paraId="7ED82C95" w14:textId="77777777" w:rsidR="00DD6DFB" w:rsidRDefault="00F02EC1">
      <w:r>
        <w:t>{"question": "Gán mỗi câu cho một danh mục thể thao, thời trang, công nghệ hoặc kinh doanh. - Câu:\n-Tôi nóng lòng muốn xem iPhone mới.\n-Tôi sẽ tham dự giải đấu quần vợt đầu tiên của mình.\n-Các nhà đầu tư đang tìm kiếm thị trường chứng khoán để kiếm lợi nhuận.\n-Các xu hướng thời trang mới nhất rất tươi sáng và táo bạo.", "Trả lời": "1. Công nghệ: Tôi không thể chờ đợi để xem iPhone mới. \ n2. Thể thao: Tôi sẽ tham dự giải đấu quần vợt đầu tiên của mình.\n3. Kinh doanh: Các nhà đầu tư đang tìm kiếm thị trường chứng khoán để kiếm lợi nhuận. \ n4. Thời trang: Các xu hướng thời trang mới nhất rất tươi sáng và táo bạo."}</w:t>
      </w:r>
    </w:p>
    <w:p w14:paraId="46334AB6" w14:textId="77777777" w:rsidR="00DD6DFB" w:rsidRDefault="00F02EC1">
      <w:r>
        <w:t>{"câu hỏi": "Chuyển đoạn văn đã cho thành định dạng bài luận với tiêu đề. - Bộ phim The King's Speech kể về câu chuyện của Vua George VI của Anh và cuộc đấu tranh của ông với một vấn đề lắp bắp nghiêm trọng. Vợ và người bạn đáng tin cậy của ông đã giúp ông vượt qua vấn đề và cuối cùng trở thành một nhà lãnh đạo mạnh mẽ.", "Trả lời": "**Tiêu đề: Con đường của nhà vua để vượt qua chứng nói lắp của mình **\n\nThe King\u2019s Speech là một bộ phim chính kịch lịch sử miêu tả cuộc đời của Vua George VI của Anh và cuộc chiến của ông với một vấn đề nói lắp nghiêm trọng. Bộ phim làm sáng tỏ làm thế nào, với sự giúp đỡ của vợ và một người bạn đáng tin cậy, Nhà vua vượt qua trở ngại về lời nói của mình, cuối cùng trở thành một nhà lãnh đạo mạnh mẽ, quyết đoán. Ban đầu, Vua George VI phải vật lộn với việc thể hiện bản thân, vì sự lắp bắp của ông thường cản trở giao tiếp rõ ràng. Điều này khiến anh ta rất bối rối và khiến anh ta cảm thấy không an toàn trong vai trò quốc vương. Tuy nhiên, ông may mắn có một người vợ ủng hộ và một người bạn đáng tin cậy, người đã giúp ông chinh phục nỗi sợ hãi và giải quyết trở ngại về lời nói của mình. Vợ của George VI đã đóng một vai trò quan trọng trong hành trình hướng tới lời nói rõ ràng, khuyến khích ông tìm kiếm sự giúp đỡ và hỗ trợ ông trong suốt quá trình điều trị. Hơn nữa, người bạn đáng tin cậy của anh ấy đã làm việc với anh ấy không mệt mỏi, sử dụng các kỹ thuật khác nhau để giúp anh ấy vượt qua chứng nói lắp. Chậm rãi nhưng chắc chắn, Vua George VI bắt đầu giành được nhiều quyền kiểm soát hơn đối với bài phát biểu của mình, và sự tự tin của ông tăng lên. Cuối cùng, Vua George VI đã vượt qua sự lắp bắp của mình và nổi lên như một nhà lãnh đạo có ảnh hưởng, đưa ra các bài phát biểu với niềm tin và sự đĩnh đạc. Ông đã có thể kết nối với các đối tượng của mình ở mức độ sâu sắc hơn, truyền cảm hứng cho họ bằng lời nói và hành động của mình. Tóm lại, bộ phim The King's Speech là một câu chuyện đầy cảm hứng về cách, với quyết tâm và sự hỗ trợ của những người thân yêu, người ta có thể chinh phục ngay cả những thử thách khó khăn nhất. Cuộc hành trình của Vua George VI như một lời nhắc nhở rằng không có trở ngại nào là quá lớn để vượt qua, và tất cả chúng ta đều có sức mạnh bên trong để đạt được sự vĩ đại.</w:t>
      </w:r>
    </w:p>
    <w:p w14:paraId="38C60840" w14:textId="77777777" w:rsidR="00DD6DFB" w:rsidRDefault="00F02EC1">
      <w:r>
        <w:t>{"question": "Nêu các nhân vật chính của bộ phim Star Wars.", "answer": "Một số nhân vật chính trong loạt phim Star Wars là:\n\n1. Luke Skywalker\n2. Hàn Solo\n3. Công chúa Leia Organa\n4. Darth Vader \n5. Obi-Wan Kenobi \n6. Yoda\n7. R2-D2 \n8. C-3PO\n9. Nhai \ n10. Hoàng đế Palpatine."}</w:t>
      </w:r>
    </w:p>
    <w:p w14:paraId="20375AD1" w14:textId="77777777" w:rsidR="00DD6DFB" w:rsidRDefault="00F02EC1">
      <w:r>
        <w:t>{"question": "Tính diện tích của hình chữ nhật có các cạnh là 5cm và 6cm. - Chiều dài cạnh 1: 5 cm\nChiều dài cạnh 2: 6 cm", "trả lời": "Để tính diện tích của một hình chữ nhật, bạn nhân chiều dài của một cạnh với chiều dài của cạnh khác. Trong trường hợp này, chiều dài của một bên là 5 cm và chiều dài của cạnh khác là 6 cm. Nhân hai giá trị này cho bạn diện tích 30 cm vuông (cm\u00b2).\n\nCông thức: Diện tích = Chiều dài \u00d7 Chiều rộng\nThay thế các giá trị đã cho trong công thức: Diện tích = 5 cm \u00d7 6 cm = 30 cm\u00b2\n\nDo đó, diện tích của hình chữ nhật có các cạnh dài 5 cm và 6 cm là 30 cm vuông hoặc 30 cm\u00b2."}</w:t>
      </w:r>
    </w:p>
    <w:p w14:paraId="06A3B60E" w14:textId="77777777" w:rsidR="00DD6DFB" w:rsidRDefault="00F02EC1">
      <w:r>
        <w:t>{"question": "Xác định xem cụm từ sau đây là giọng nói thụ động hay chủ động. Đầu ra \u201cPassive\u201d or \u201cActive\u201d. - Dự án đã được nhóm hoàn thành.", "trả lời": "Bị động"}</w:t>
      </w:r>
    </w:p>
    <w:p w14:paraId="518BFE6B" w14:textId="77777777" w:rsidR="00DD6DFB" w:rsidRDefault="00F02EC1">
      <w:r>
        <w:t>{"question": "Tính khoảng cách giữa hai điểm (A và B). Xuất số trực tiếp. - A: (5, 3), B: (12, 6)", "đáp án": "Khoảng cách giữa điểm A và điểm B là 7,81"}</w:t>
      </w:r>
    </w:p>
    <w:p w14:paraId="02AC25B8" w14:textId="77777777" w:rsidR="00DD6DFB" w:rsidRDefault="00F02EC1">
      <w:r>
        <w:t>{"câu hỏi": "Một hình lục giác có bao nhiêu cạnh? Xuất câu trả lời trực tiếp.", "câu trả lời": "Một hình lục giác có 6 cạnh."}</w:t>
      </w:r>
    </w:p>
    <w:p w14:paraId="212FA4F7" w14:textId="77777777" w:rsidR="00DD6DFB" w:rsidRDefault="00F02EC1">
      <w:r>
        <w:t>{"câu hỏi": "Palindrome bốn chữ số nhỏ nhất chia hết cho 4 là gì? (Palindrome là một số đọc cùng tiến và lùi, như 61216.)", "trả lời": "Để tìm palindrome bốn chữ số nhỏ nhất chia hết cho 4, chúng ta cần xem xét tất cả các palindrome có thể có và kiểm tra xem chúng có chia hết cho 4 hay không. Mỗi palindrome gồm bốn chữ số có thể được biểu thị bằng ABBA, trong đó A và B là các chữ số. \ n \ nĐể chia hết cho 4, số có hai chữ số BA phải chia hết cho 4. Vì A không thể bằng 0, nó phải là số chẵn. Do đó, chúng ta bắt đầu với chữ số chẵn nhỏ nhất 2 cho A. Sau đó, chúng ta tìm thấy chữ số B nhỏ nhất mà BA = B2 chia hết cho 4. Điều này cho chúng ta thấy palindrome có bốn chữ số nhỏ nhất chia hết cho 4, tức là 2112."}</w:t>
      </w:r>
    </w:p>
    <w:p w14:paraId="3BD85626" w14:textId="77777777" w:rsidR="00DD6DFB" w:rsidRDefault="00F02EC1">
      <w:r>
        <w:t>{"câu hỏi": "Chọn một kiểu trang điểm yêu thích và mô tả nó.", "câu trả lời": "Một trong những kiểu trang điểm yêu thích của tôi là kiểu trang điểm tự nhiên, "không trang điểm". Vẻ ngoài này tăng cường các tính năng tự nhiên và tỏa ra ánh sáng khỏe mạnh bằng cách sử dụng các sản phẩm trang điểm tối thiểu. Đây là cách để đạt được giao diện này: \ n \ n1. Bắt đầu với một khuôn mặt sạch sẽ và dưỡng ẩm, sau đó thoa một lớp nền che phủ nhẹ như kem dưỡng ẩm có màu hoặc kem BB. Ý tưởng là làm đều màu da trong khi vẫn để kết cấu tự nhiên của da thể hiện qua. \n2. Sử dụng kem che khuyết điểm để che bất kỳ đốm hoặc nhược điểm nào, nhưng sử dụng nó một cách tiết kiệm. \n3. Sử dụng má hồng dạng kem để thêm màu đỏ tự nhiên trên má. Chọn một bóng râm gần với độ xả tự nhiên của bạn và trộn đều.\n4. Tăng cường đôi mắt với phấn mắt trung tính và một vài lớp mascara đến hàng mi trên cùng. Kẻ mắt màu nâu hoặc đen buộc chặt đường mi trên để lông mi trông đầy đặn hơn.\n5. Tô vào bất kỳ khu vực thưa thớt nào của lông mày bằng bút chì lông mày hoặc bột, sử dụng các nét nhẹ để bắt chước lông tự nhiên. Chải lông mày lên trên bằng cọ spoolie.\n6. Hoàn thiện vẻ ngoài bằng son dưỡng hoặc son bóng có tông màu tự nhiên.\n\nKết quả là một khuôn mặt tươi tắn, tự nhiên giúp tăng cường các đặc điểm tốt nhất của bạn mà không trông giống như bạn đang trang điểm nhiều."}</w:t>
      </w:r>
    </w:p>
    <w:p w14:paraId="756DC60B" w14:textId="77777777" w:rsidR="00DD6DFB" w:rsidRDefault="00F02EC1">
      <w:r>
        <w:t>{"câu hỏi": "Liệt kê năm vật dụng cần thiết cho một chuyến đi cắm trại trong rừng.", "trả lời": "1. Lều và dụng cụ ngủ: Điều này bao gồm một chiếc lều chắc chắn, một túi ngủ và một tấm đệm cắm trại hoặc nệm không khí để cung cấp cách nhiệt và đệm từ mặt đất. \ n \ n2. Thực phẩm và dụng cụ nấu ăn: Điều này bao gồm các mặt hàng thực phẩm không dễ hỏng, bếp cắm trại di động hoặc vỉ nướng, nhiên liệu và dụng cụ nấu ăn. \ n \ n3. Nguồn cung cấp nước và hydrat hóa: Điều này bao gồm nhiều nước uống, viên lọc nước và gói hydrat hóa hoặc chai nước. \ n \ n4. Công cụ điều hướng và bản đồ: Điều này bao gồm bản đồ địa hình của khu vực, la bàn và thiết bị GPS nếu có thể. \ n \ n5. Các vật dụng an toàn và bộ sơ cứu: Bao gồm các vật dụng như đèn pin hoặc đèn pha, còi, dụng cụ đa năng hoặc dao, thuốc chống côn trùng, kem chống nắng và bộ dụng cụ sơ cứu đầy đủ với băng, thuốc giảm đau và các vật dụng thiết yếu khác."}</w:t>
      </w:r>
    </w:p>
    <w:p w14:paraId="0F5396D3" w14:textId="538A8FB8" w:rsidR="00DD6DFB" w:rsidRDefault="00F02EC1">
      <w:r>
        <w:t>{"câu hỏi": "So sánh và đối chiếu sự khác biệt giữa bốn nữ thần Hy Lạp.", "câu trả lời": "Bốn nữ thần Hy Lạp sẽ được so sánh và đối chiếu ở đây là Aphrodite, Athena, Hera và Demeter.\n\nAphrodite là nữ thần Hy Lạp của tình yêu, sắc đẹp, ham muốn, đam mê và tình dục, trong khi Athena là nữ thần của trí tuệ, vũ khí và chiến tranh, thủ công mỹ nghệ và lý trí. Mặt khác, Hera là nữ thần hôn nhân và sinh nở, trong khi Demeter chủ trì mùa màng, khả năng sinh sản, nông nghiệp và chu kỳ sống và chết. Mỗi nữ thần đại diện và thể hiện các khía cạnh khác nhau của nữ tính, thể hiện cả sức mạnh và sự mềm mại trong phạm vi ảnh hưởng tương ứng của họ. Aphrodite là hiện thân của tình yêu gợi cảm và sự quyến rũ nữ tính, đại diện cho niềm đam mê và ham muốn. Athena, đại diện cho khía cạnh trí tuệ và chiến lược của nữ tính, và thể hiện trí tuệ và lòng dũng cảm trong trận chiến, nhưng cũng xảo quyệt trong các hoạt động hòa bình hơn như thủ công mỹ nghệ. Hera đại diện cho vai trò hôn nhân truyền thống, chẳng hạn như vợ và mẹ, đặc trưng bởi lòng trung thành và tận tâm. Demeter thể hiện khía cạnh nguyên thủy của nữ tính, với mối liên hệ sâu sắc với trái đất và bản năng nuôi dưỡng và bảo vệ liên quan đến việc làm mẹ. Nguồn gốc và quan hệ gia đình của họ cũng khác nhau. Aphrodite được sinh ra từ bọt biển, trong khi Athena được sinh ra từ trán của Zeus. Hera là em gái và vợ của Zeus \u2019s, trong khi Demeter là em gái của Zeus \u2019s. Họ cũng có tính cách khác nhau và được liên kết với các biểu tượng khác nhau. Aphrodite thường được miêu tả là vui tươi và tán tỉnh, kèm theo các biểu tượng như chim bồ câu và thiên nga. Athena nghiêm túc hơn, và các biểu tượng của cô bao gồm con cú, đại diện cho trí tuệ và chiếc khiên, biểu thị sự bảo vệ. Hera được biết đến với sự ghen tuông và biểu tượng của cô là con công và, trong khi Demeter được liên kết với vỏ lúa mì, tượng trưng cho khả năng sinh sản. Tóm lại, bốn nữ thần Hy Lạp này đại diện cho các khía cạnh khác nhau của nữ tính, có nguồn gốc và mối quan hệ gia đình, tính cách và biểu tượng khác nhau, thể hiện sự đa dạng và chiều sâu lớn trong việc thể hiện vị thần nữ tính trong thần thoại Hy Lạp.</w:t>
      </w:r>
    </w:p>
    <w:sectPr w:rsidR="00DD6D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902602">
    <w:abstractNumId w:val="8"/>
  </w:num>
  <w:num w:numId="2" w16cid:durableId="810095173">
    <w:abstractNumId w:val="6"/>
  </w:num>
  <w:num w:numId="3" w16cid:durableId="1763984682">
    <w:abstractNumId w:val="5"/>
  </w:num>
  <w:num w:numId="4" w16cid:durableId="974795588">
    <w:abstractNumId w:val="4"/>
  </w:num>
  <w:num w:numId="5" w16cid:durableId="1620453873">
    <w:abstractNumId w:val="7"/>
  </w:num>
  <w:num w:numId="6" w16cid:durableId="617225577">
    <w:abstractNumId w:val="3"/>
  </w:num>
  <w:num w:numId="7" w16cid:durableId="343242943">
    <w:abstractNumId w:val="2"/>
  </w:num>
  <w:num w:numId="8" w16cid:durableId="1632176331">
    <w:abstractNumId w:val="1"/>
  </w:num>
  <w:num w:numId="9" w16cid:durableId="95833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D08B5"/>
    <w:rsid w:val="00B47730"/>
    <w:rsid w:val="00CB0664"/>
    <w:rsid w:val="00DD6DFB"/>
    <w:rsid w:val="00F02E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B0A17"/>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D08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45981</Words>
  <Characters>262092</Characters>
  <Application>Microsoft Office Word</Application>
  <DocSecurity>0</DocSecurity>
  <Lines>2184</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2023-07-21T09:14:00Z</dcterms:modified>
  <cp:category/>
</cp:coreProperties>
</file>