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E80D" w14:textId="45E706C9" w:rsidR="0020689D" w:rsidRDefault="004203C7">
      <w:r>
        <w:t>{"</w:t>
      </w:r>
      <w:proofErr w:type="spellStart"/>
      <w:r>
        <w:t>câu</w:t>
      </w:r>
      <w:proofErr w:type="spellEnd"/>
      <w:r>
        <w:t xml:space="preserve"> </w:t>
      </w:r>
      <w:proofErr w:type="spellStart"/>
      <w:r>
        <w:t>hỏi</w:t>
      </w:r>
      <w:proofErr w:type="spellEnd"/>
      <w:r>
        <w:t>": "</w:t>
      </w:r>
      <w:proofErr w:type="spellStart"/>
      <w:r>
        <w:t>Đưa</w:t>
      </w:r>
      <w:proofErr w:type="spellEnd"/>
      <w:r>
        <w:t xml:space="preserve"> </w:t>
      </w:r>
      <w:proofErr w:type="spellStart"/>
      <w:r>
        <w:t>ra</w:t>
      </w:r>
      <w:proofErr w:type="spellEnd"/>
      <w:r>
        <w:t xml:space="preserve"> ba mẹo để giao tiếp hiệu quả trong cuộc họp.", "Trả lời": "1. Rõ ràng và súc tích: Khi giao tiếp trong cuộc họp, điều quan trọng là phải truyền tải thông điệp của bạn một cách rõ ràng và súc tích. Tránh sử dụng biệt ngữ hoặc thuật ngữ kỹ thuật mà không phải ai cũng có thể hiểu và bám vào những điểm chính mà bạn muốn vượt qua. Điều này sẽ giúp người khác hiểu rõ hơn những gì bạn đang cố gắng truyền đạt và tương tác với bạn hiệu quả hơn. \ n \ n2. Lắng nghe tích cực: Giao tiếp là một quá trình hai chiều và các cuộc họp hiệu quả đòi hỏi sự lắng nghe tích cực từ tất cả những người tham gia. Để giao tiếp thành công trong cuộc họp, hãy đảm bảo chú ý đến những gì người khác đang nói, đặt câu hỏi làm rõ và cung cấp phản hồi mang tính xây dựng. Điều này sẽ cho thấy rằng bạn đang đầu tư vào cuộc trò chuyện và bạn coi trọng ý kiến đóng góp của người khác. \ n \ n3. Sử dụng ngôn ngữ cơ thể hiệu quả: Giao tiếp phi ngôn ngữ đóng một vai trò lớn trong cách chúng ta giao tiếp, và điều này đặc biệt đúng trong các cuộc họp. Để giao tiếp hiệu quả trong cuộc họp, hãy đảm bảo duy trì giao tiếp bằng mắt tốt, sử dụng cử chỉ phù hợp và áp dụng tư thế cơ thể cởi mở và dễ gần. Điều này sẽ giúp củng cố thông điệp của bạn và giúp người khác tương tác với bạn dễ dàng hơn."}</w:t>
      </w:r>
    </w:p>
    <w:p w14:paraId="4AC50640" w14:textId="77777777" w:rsidR="0020689D" w:rsidRDefault="004203C7">
      <w:r>
        <w:t>{"câu hỏi": "Tạo ra một ý tưởng kinh doanh tiềm năng.", "câu trả lời": "Một ý tưởng kinh doanh tiềm năng có thể là phát triển một ứng dụng kết hợp quản lý thời gian và chăm sóc sức khỏe. Ứng dụng này có thể tích hợp các tính năng như danh sách nhiệm vụ, lịch, trình theo dõi thói quen và thực hành chánh niệm, tất cả đều với mục tiêu giúp người dùng tăng năng suất đồng thời ưu tiên chăm sóc bản thân. Ứng dụng cũng có thể cung cấp các đề xuất được cá nhân hóa dựa trên thói quen và mục tiêu của người dùng, đồng thời cung cấp nền tảng cộng đồng để người dùng kết nối và thúc đẩy lẫn nhau. Điều này có thể lấp đầy khoảng trống trên thị trường cho những người đang tìm cách cân bằng giữa công việc và cuộc sống cá nhân trong khi cũng tập trung vào sức khỏe tổng thể của họ."}</w:t>
      </w:r>
    </w:p>
    <w:p w14:paraId="038DA2B1" w14:textId="77777777" w:rsidR="0020689D" w:rsidRDefault="004203C7">
      <w:r>
        <w:t>{"câu hỏi": "Phân tích xem mọi người thích sử dụng cắm trại hay RV cho các kỳ nghỉ.", "Trả lời": "Là một AI, tôi không có quyền truy cập vào bất kỳ dữ liệu hoặc thống kê nào để xác định chính xác sở thích của mọi người về việc sử dụng cắm trại hoặc RV cho các kỳ nghỉ. Những sở thích này rất khác nhau tùy thuộc vào sở thích cá nhân, ngân sách, mục tiêu du lịch, vị trí và nhân khẩu học. Một số người thích cắm trại và tận hưởng trải nghiệm đơn giản và mộc mạc mà nó mang lại, trong khi những người khác thích sự thoải mái và tiện lợi của RV. Một cuộc khảo sát hoặc thăm dò ý kiến của một mẫu đại diện của dân số sẽ được yêu cầu để xác định chính xác sở thích của mọi người."}</w:t>
      </w:r>
    </w:p>
    <w:p w14:paraId="6BA700D1" w14:textId="77777777" w:rsidR="0020689D" w:rsidRDefault="004203C7">
      <w:r>
        <w:t xml:space="preserve">{"câu hỏi": "Thiết kế một siêu anh hùng có sức mạnh thần giao cách cảm.", "câu trả lời": "Nếu tôi thiết kế một siêu anh hùng với sức mạnh thần giao cách cảm, tôi sẽ đặt tên cho họ là "Người đọc tâm trí". \n\nAppearance: \nThe Mind Reader sẽ có vẻ ngoài nổi bật với một bộ đồ bóng bẩy và vừa vặn, được làm từ vải chống đạn công nghệ cao. Bảng màu sẽ là màu đen, với các điểm nhấn màu bạc để tượng trưng cho sự kết nối của chúng với tâm trí và hoạt động của não. Họ cũng sẽ đeo mặt nạ để che giấu danh tính của mình, với thiết kế độc đáo kết hợp hình ảnh của một bộ não. Sức mạnh chính của Mind Reader là thần giao cách cảm, cho phép họ đọc được suy nghĩ và cảm xúc của người khác. Họ có thể sử dụng khả năng này để giao tiếp với người khác bằng thần giao cách cảm, thậm chí từ khoảng cách xa. Họ cũng có </w:t>
      </w:r>
      <w:r>
        <w:lastRenderedPageBreak/>
        <w:t>khả năng phóng chiếu suy nghĩ và cảm xúc của mình lên người khác, có thể được sử dụng để thuyết phục, đe dọa hoặc để trấn an ai đó. Người đọc tâm trí cũng có thể sử dụng thần giao cách cảm của họ để tạo ra ảo ảnh và thao túng ký ức. Họ cũng có thể cảm nhận được khi ai đó đang nói dối hoặc che giấu điều gì đó, khiến họ trở thành một thám tử xuất sắc. \ n \ n Điểm yếu: \ nSức mạnh của Người đọc tâm trí không phải là không có điểm yếu của họ. Họ có thể bị choáng ngợp bởi những cảm xúc hoặc suy nghĩ mạnh mẽ từ người khác, khiến họ mất tập trung hoặc trở nên mất khả năng. Họ cũng phải cẩn thận khi sử dụng sức mạnh của mình, vì việc sử dụng liên tục có thể dẫn đến kiệt sức về tinh thần và đau đầu. \ n \ n Cốt truyện của Mind Reader có thể liên quan đến một sự kiện chấn thương kích hoạt khả năng thần giao cách cảm của họ. Có lẽ họ đã tham gia vào một thí nghiệm khoa học sai lầm, hoặc họ được sinh ra với sức mạnh nhưng không nhận ra nó cho đến sau này trong cuộc sống. Ban đầu, họ có thể đấu tranh để kiểm soát khả năng của mình, nhưng cuối cùng đã học được cách khai thác sức mạnh của mình cho tốt. Là một siêu anh hùng, The Mind Reader sẽ sử dụng khả năng của mình để chống lại tội phạm, giúp đỡ những người gặp khó khăn và khám phá sự thật. Họ sẽ là một tài sản quý giá cho bất kỳ đội siêu anh hùng nào, và là kẻ thù đáng gờm đối với bất kỳ nhân vật phản diện nào."}</w:t>
      </w:r>
    </w:p>
    <w:p w14:paraId="00D74BB0" w14:textId="77777777" w:rsidR="0020689D" w:rsidRDefault="004203C7">
      <w:r>
        <w:t>{"câu hỏi": "Tạo ra một thiết kế cho một ngôi nhà thân thiện với môi trường.", "Trả lời": "Một ngôi nhà thân thiện với môi trường được thiết kế để giảm lượng khí thải carbon của chủ nhà và giảm thiểu tác động đến môi trường. Dưới đây là một thiết kế khả thi cho một ngôi nhà thân thiện với môi trường: \ n \ n1. Bố trí: Ngôi nhà sẽ được xây dựng với một kế hoạch sàn mở để tối đa hóa ánh sáng tự nhiên và luồng không khí. Hướng của ngôi nhà sẽ là hướng về phía mặt trời để tận dụng tối đa hệ thống sưởi năng lượng mặt trời thụ động. \ n \ n2. Vật liệu xây dựng: Ngôi nhà sẽ được xây dựng bằng vật liệu tự nhiên hoặc tái chế, chẳng hạn như tre, gỗ khai hoang hoặc kim loại tái chế. Sơn và lớp hoàn thiện VOC thấp (hợp chất hữu cơ dễ bay hơi) sẽ được sử dụng để cải thiện chất lượng không khí trong nhà. \ n \ n3. Cách nhiệt: Vật liệu cách nhiệt sẽ được làm bằng vật liệu thân thiện với môi trường như cellulose hoặc len cừu, mang lại hiệu suất nhiệt tuyệt vời và giữ ấm cho ngôi nhà vào mùa đông và mát mẻ vào mùa hè. \ n \ n4. Năng lượng: Ngôi nhà sẽ được trang bị các tấm pin mặt trời và / hoặc tuabin gió để tạo ra năng lượng tái tạo. Các thiết bị tiết kiệm năng lượng và đèn LED chiếu sáng sẽ được lắp đặt để giảm tiêu thụ năng lượng. \ n \ n5. Nước: Một hệ thống thu gom nước mưa sẽ được lắp đặt để thu thập và lưu trữ nước mưa để sử dụng trong vườn, nhà vệ sinh và máy giặt. Cảnh quan sẽ bao gồm các loại cây chịu hạn và hệ thống tưới nhỏ giọt để tiết kiệm nước. \ n \ n6. Hệ thống sưởi và làm mát: Ngôi nhà sẽ được trang bị hệ thống sưởi ấm và làm mát địa nhiệt, sử dụng nhiệt độ không đổi dưới mặt đất để sưởi ấm và làm mát ngôi nhà. \ n \ n7. Quản lý chất thải: Một hệ thống ủ phân sẽ được áp dụng cho chất thải hữu cơ và thùng tái chế sẽ được cung cấp cho các vật liệu phế thải khác. Ngôi nhà thân thiện với môi trường này sẽ giảm tác động đến môi trường bằng cách sử dụng vật liệu tái tạo, hệ thống tiết kiệm năng lượng và thực hành bền vững. Nó sẽ cung cấp một ngôi nhà lành mạnh và thoải mái cho cư dân trong khi giảm thiểu lượng khí thải carbon."}</w:t>
      </w:r>
    </w:p>
    <w:p w14:paraId="5E7F58DB" w14:textId="77777777" w:rsidR="0020689D" w:rsidRDefault="004203C7">
      <w:r>
        <w:t xml:space="preserve">{"question": "Phát triển ý tưởng cho một trò chơi di động dựa trên một con vật.", "câu trả lời": "Tiêu đề: \"Jungle Sprint\"\n\n\"Jungle Sprint\" là một trò chơi chạy vô tận, có một chú khỉ dễ thương và nhanh nhẹn làm nhân vật chính. Trò chơi lấy bối cảnh trong một môi </w:t>
      </w:r>
      <w:r>
        <w:lastRenderedPageBreak/>
        <w:t>trường rừng rậm sôi động, nơi con khỉ phải chạy, nhảy và đu đưa để tránh chướng ngại vật và thu thập tiền xu, tăng sức mạnh và chuối. \ n \ nTrò chơi đơn giản và trực quan, với các điều khiển dễ học. Con khỉ tự động chạy về phía trước và người chơi cần vuốt hoặc chạm vào màn hình để làm cho nó nhảy, trượt hoặc đu trên dây leo. Trò chơi có nhiều chướng ngại vật như cây đổ, đá, sông và các động vật khác như rắn hoặc cá sấu. Con khỉ phải nhảy hoặc trượt để tránh những chướng ngại vật này nếu không nó sẽ mất mạng. Chuối, tiền xu và tăng sức mạnh nằm rải rác khắp rừng rậm và con khỉ phải thu thập càng nhiều càng tốt để tăng điểm số. Trò chơi cũng có nhiều loại sức mạnh có thể được thu thập hoặc mua bằng tiền xu, chẳng hạn như khiên để bảo vệ con khỉ hoặc nam châm để thu hút nhiều tiền hơn. Ngoài ra còn có các nhiệm vụ và thử thách mà người chơi có thể hoàn thành để kiếm tiền, mở khóa thành tích hoặc truy cập vào các nhân vật hoặc môi trường mới. \ n \ nTrò chơi có đồ họa quyến rũ, hình ảnh động sống động và âm nhạc hấp dẫn, với các bối cảnh và môi trường khác nhau để giữ cho trò chơi luôn mới mẻ và thú vị. Hệ thống bảng xếp hạng cho phép người chơi cạnh tranh với bạn bè hoặc người chơi từ khắp nơi trên thế giới và trò chơi khuyến khích khả năng chơi lại bằng cách cung cấp phần thưởng và tiền thưởng hàng ngày. Nhìn chung, "Jungle Sprint" là một trò chơi di động thú vị và gây nghiện, thu hút người chơi ở mọi lứa tuổi, với nhân vật động vật dễ thương và đáng yêu và lối chơi hấp dẫn."}</w:t>
      </w:r>
    </w:p>
    <w:p w14:paraId="5680B30F" w14:textId="77777777" w:rsidR="0020689D" w:rsidRDefault="004203C7">
      <w:r>
        <w:t>{"câu hỏi": "Kể tên 5 chất phổ biến có thể hoạt động như axit.", "trả lời": "1. Axit citric: Thường được tìm thấy trong các loại trái cây họ cam quýt, chẳng hạn như chanh, chanh và cam, axit citric có vị chua và thường được sử dụng để tạo hương liệu trong thực phẩm và đồ uống. \ n \ n2. Axit clohydric: Được sản xuất tự nhiên trong dạ dày để hỗ trợ tiêu hóa, axit clohydric cũng thường được sử dụng trong các dung dịch làm sạch và sản xuất các hóa chất khác nhau. Axit axetic: Được biết đến như là thành phần chính trong giấm, axit axetic được sử dụng trong nấu ăn và sản xuất các hóa chất khác nhau. \ n \ n4. Axit sulfuric: Được sử dụng trong sản xuất phân bón, thuốc nhuộm và chất tẩy rửa, axit sulfuric cũng được tìm thấy trong ắc quy xe hơi. \ n \ n5. Axit nitric: Được sử dụng trong sản xuất phân bón, chất nổ và thuốc nhuộm, axit nitric cũng được tìm thấy trong một số dung dịch tẩy rửa."}</w:t>
      </w:r>
    </w:p>
    <w:p w14:paraId="2262222A" w14:textId="77777777" w:rsidR="0020689D" w:rsidRDefault="004203C7">
      <w:r>
        <w:t>{"câu hỏi": "Phân tích bài thơ đã cho và viết lại nó với một tiêu đề mới và một giai điệu thay đổi. - Tiêu đề: \"Lost\"\n\nI nhìn chằm chằm vào khoảng không,\nTìm kiếm một cuộc sống mà tôi chưa bao giờ làm việc.\n\nCon đường của tôi là một con đường dài, buồn,\nTừ ngữ không có ý nghĩa gì khi tôi mủi lòng.", "trả lời": "Tiêu đề: \"Redemption\"\n\nVới mục đích mới, tôi phải đối mặt với những điều chưa biết,\nTheo đuổi những giấc mơ mà tôi chưa gọi là của riêng mình.\n\nHành trình của tôi bây giờ là một cuộc leo lên,\ nWords trao quyền khi tôi phấn đấu cho sự cao siêu."}</w:t>
      </w:r>
    </w:p>
    <w:p w14:paraId="29C56553" w14:textId="77777777" w:rsidR="0020689D" w:rsidRDefault="004203C7">
      <w:r>
        <w:t>{"câu hỏi": "Xây dựng một tuyên bố triết học về cuộc sống.", "câu trả lời": "\"Cuộc sống là một cuộc hành trình mà chúng ta liên tục tìm kiếm ý nghĩa và mục đích, điều hướng qua những trải nghiệm định hình chúng ta, hướng tới một đích đến cuối cùng được xác định bởi sự lựa chọn, hành động và quan điểm của chúng ta.</w:t>
      </w:r>
    </w:p>
    <w:p w14:paraId="14CCE03F" w14:textId="77777777" w:rsidR="0020689D" w:rsidRDefault="004203C7">
      <w:r>
        <w:t xml:space="preserve">{"câu hỏi": "Điều gì sẽ xảy ra nếu chúng ta trộn 100ml nước với 30ml giấm?", "Trả lời": "Khi 100ml nước được trộn với 30ml giấm, hai chất lỏng sẽ kết hợp để tạo thành dung dịch giấm pha loãng với tổng thể tích là 130ml. Dung dịch thu được sẽ có nồng độ axit axetic thấp hơn, </w:t>
      </w:r>
      <w:r>
        <w:lastRenderedPageBreak/>
        <w:t>là thành phần hoạt chất chính trong giấm, so với giấm nguyên chất. Dung dịch giấm pha loãng này có thể được sử dụng cho các mục đích khác nhau như làm sạch, nấu ăn hoặc như một chất diệt cỏ dại tự nhiên. Độ pH cuối cùng của dung dịch sẽ phụ thuộc vào nồng độ axit axetic trong giấm được sử dụng, nhưng nó sẽ ít axit hơn giấm nguyên chất."}</w:t>
      </w:r>
    </w:p>
    <w:p w14:paraId="12C3821E" w14:textId="77777777" w:rsidR="0020689D" w:rsidRDefault="004203C7">
      <w:r>
        <w:t>{"question": "Phân loại các bài đăng trên diễn đàn đã cho thành các chủ đề có liên quan. - Bài 1: Tôi gặp sự cố khi tải xuống phần mềm\n\nPost 2: Tôi có thể biết thêm chi tiết về cấu trúc giá không?", "trả lời": "Bài 1: Hỗ trợ kỹ thuật.\nPost 2: Thông tin sản phẩm và bán hàng."}</w:t>
      </w:r>
    </w:p>
    <w:p w14:paraId="71637956" w14:textId="77777777" w:rsidR="0020689D" w:rsidRDefault="004203C7">
      <w:r>
        <w:t>{"question": "Tạo một đoạn hội thoại nhỏ bằng cách sử dụng các từ sau:\n\nangry, shout, laughter", "answer": "User: Tôi tức giận vì tôi bị mất ví.\n\nAI: Tôi rất tiếc khi nghe điều đó, la hét và tức giận sẽ không giúp ích gì. Hít một hơi thật sâu và cố gắng suy nghĩ về nơi bạn có thể đã để lại nó.\n\nUser: Bạn nói đúng, tôi cần bình tĩnh. Tôi chỉ cảm thấy rất thất vọng.\n\nAI: Tôi hiểu. Cố gắng tập trung vào một số khoảnh khắc của tiếng cười và hạnh phúc, và để năng lượng tích cực đó giúp bạn tìm kiếm. \ n \ nUser: Vâng, có lẽ một liều cười tốt có thể giúp tôi cảm thấy tốt hơn. Cảm ơn sự giúp đỡ của bạn.\n\nAI: Chúng tôi hoan nghênh. Hãy nhớ rằng, tôi luôn ở đây để giúp đỡ."}</w:t>
      </w:r>
    </w:p>
    <w:p w14:paraId="1032BA2D" w14:textId="77777777" w:rsidR="0020689D" w:rsidRDefault="004203C7">
      <w:r>
        <w:t>{"câu hỏi": "Cung cấp hai bước để ngăn chặn bắt nạt trên mạng.", "trả lời": "1. Giáo dục và nâng cao nhận thức: Một trong những bước quan trọng nhất trong việc ngăn chặn bắt nạt trực tuyến là giáo dục, cho cả nạn nhân tiềm năng và những kẻ bắt nạt tiềm năng. Điều quan trọng là phải nâng cao nhận thức về bắt nạt trực tuyến là gì và tác hại mà nó có thể gây ra. Thông qua các chương trình giáo dục và các chiến dịch nâng cao nhận thức, các cá nhân có thể được dạy để nhận ra các dấu hiệu của bắt nạt trực tuyến và tầm quan trọng của việc đứng lên chống lại nó. \ n \ n2. Thực hiện các chính sách và thủ tục nghiêm ngặt: Một bước quan trọng khác trong việc ngăn chặn bắt nạt trực tuyến là thực hiện các chính sách và thủ tục nghiêm ngặt để giải quyết nó. Điều này bao gồm thiết lập các quy tắc và kỳ vọng rõ ràng, giám sát hành vi trực tuyến và có các giao thức để báo cáo các sự cố bắt nạt trực tuyến. Các trường học, nền tảng truyền thông xã hội và các tổ chức khác nên có hướng dẫn rõ ràng để đối phó với bắt nạt trực tuyến, bao gồm cả hậu quả đối với những người tham gia vào nó."}</w:t>
      </w:r>
    </w:p>
    <w:p w14:paraId="051D136A" w14:textId="77777777" w:rsidR="0020689D" w:rsidRDefault="004203C7">
      <w:r>
        <w:t>{"câu hỏi": "Liệt kê 5 loại tấn công mạng.", "trả lời": "1. Lừa đảo: Đây là một loại tấn công kỹ thuật xã hội lừa mọi người tiết lộ thông tin cá nhân hoặc dữ liệu nhạy cảm khác của họ bằng cách đóng giả là nguồn đáng tin cậy.\n\n2. Phần mềm độc hại: Đây là một thuật ngữ chung đề cập đến nhiều loại phần mềm độc hại khác nhau, bao gồm vi-rút, trojan và sâu, được thiết kế để gây hại cho hệ thống máy tính hoặc đánh cắp thông tin cá nhân. Các cuộc tấn công từ chối dịch vụ (DoS) và từ chối dịch vụ phân tán (DDoS): Các cuộc tấn công này nhằm làm quá tải hệ thống hoặc trang web, khiến người dùng hợp pháp không thể truy cập được. Tấn công Man-in-the-Middle (MitM): Trong kiểu tấn công này, tội phạm mạng chặn liên lạc giữa hai hoặc nhiều bên để nghe trộm, đánh cắp hoặc thao túng dữ liệu được truyền. Mã độc tống tiền: Đây là một loại phần mềm độc hại mã hóa các tập tin trên máy tính của người dùng, ngăn họ truy cập dữ liệu của chính họ cho đến khi họ trả tiền chuộc cho kẻ tấn công."}</w:t>
      </w:r>
    </w:p>
    <w:p w14:paraId="477E6C6D" w14:textId="77777777" w:rsidR="0020689D" w:rsidRDefault="004203C7">
      <w:r>
        <w:t>{"question": "Ước tính số gần nhất với giá trị sau mà không vượt quá. - 3,87", "trả lời": "Số nguyên gần nhất với 3,87 mà không vượt qua là 3."}</w:t>
      </w:r>
    </w:p>
    <w:p w14:paraId="58125DCC" w14:textId="77777777" w:rsidR="0020689D" w:rsidRDefault="004203C7">
      <w:r>
        <w:lastRenderedPageBreak/>
        <w:t>{"câu hỏi": "Mô tả vai trò của công nghệ blockchain trong các giao dịch tiền điện tử.", "Trả lời": "Công nghệ Blockchain là công nghệ cơ bản cho phép tiền điện tử hoạt động một cách an toàn và phi tập trung. Về cơ bản, nó là một sổ cái phân tán duy trì một danh sách các bản ghi liên tục phát triển, được gọi là các khối, được liên kết và bảo mật bằng mật mã. Trong bối cảnh giao dịch tiền điện tử, công nghệ blockchain đóng vai trò là sổ cái giao dịch công khai cho tất cả các giao dịch xảy ra trong mạng. Bất cứ khi nào người dùng bắt đầu giao dịch, nó sẽ được phát tới mạng và những người dùng khác (được gọi là nút) trong mạng xác minh giao dịch. Khi giao dịch được xác minh, nó sẽ được thêm vào một khối, sau đó được thêm vào blockchain. Quá trình này tạo ra một hồ sơ giao dịch bất biến và có thể kiểm toán được và đảm bảo rằng mỗi giao dịch đều hợp lệ và được ủy quyền. Bản chất phi tập trung của công nghệ blockchain cũng có nghĩa là không cần một cơ quan trung ương, chẳng hạn như ngân hàng hoặc chính phủ, để giám sát hoặc ủy quyền các giao dịch. Thay vào đó, trách nhiệm này được phân phối giữa các nút trong mạng, giúp ngăn chặn gian lận và duy trì tính toàn vẹn của hệ thống. Nhìn chung, công nghệ blockchain đóng một vai trò quan trọng trong việc cho phép các giao dịch an toàn, minh bạch và phi tập trung trong mạng lưới tiền điện tử."}</w:t>
      </w:r>
    </w:p>
    <w:p w14:paraId="53A550E5" w14:textId="77777777" w:rsidR="0020689D" w:rsidRDefault="004203C7">
      <w:r>
        <w:t>{"câu hỏi": "Sự khác biệt giữa ổ cứng trong và ổ cứng ngoài là gì?", "trả lời": "Ổ cứng trong là thiết bị lưu trữ chính nằm bên trong máy tính và được sử dụng để lưu trữ hệ điều hành, chương trình, ứng dụng và dữ liệu người dùng. Nó là một thành phần cố định của máy tính, có nghĩa là nó không thể dễ dàng tháo rời nếu không mở vỏ máy tính. Mặt khác, ổ cứng ngoài là một thiết bị lưu trữ di động có thể được kết nối với máy tính bên ngoài thông qua USB hoặc giao diện khác. Nó chủ yếu được sử dụng để sao lưu hoặc lưu trữ bổ sung và có thể dễ dàng ngắt kết nối và di chuyển giữa các máy tính. Ưu điểm chính của ổ cứng ngoài là tính di động và dễ dàng truyền dữ liệu giữa các máy tính khác nhau.\n\nTóm lại, sự khác biệt chính giữa ổ cứng trong và ngoài là vị trí và mục đích của chúng. Ổ cứng trong là cần thiết cho hoạt động cơ bản của máy tính, trong khi ổ cứng ngoài là phụ kiện tùy chọn được sử dụng để sao lưu, lưu trữ và truyền dữ liệu."}</w:t>
      </w:r>
    </w:p>
    <w:p w14:paraId="081D4FB7" w14:textId="77777777" w:rsidR="0020689D" w:rsidRDefault="004203C7">
      <w:r>
        <w:t>{"câu hỏi": "Nền tảng nào cho phép doanh nghiệp thuê ngoài nhiệm vụ của họ?", "trả lời": "Một nền tảng phổ biến cho phép các doanh nghiệp thuê ngoài nhiệm vụ của họ là Upwork. Upwork là một thị trường trực tuyến kết nối các doanh nghiệp với các dịch giả tự do và các nhà thầu độc lập từ khắp nơi trên thế giới, cho phép các công ty tìm và thuê nhân tài cho các dự án và nhiệm vụ khác nhau. Các nền tảng khác cung cấp các dịch vụ tương tự bao gồm Freelancer, Fiverr và Guru."}</w:t>
      </w:r>
    </w:p>
    <w:p w14:paraId="6787CFE2" w14:textId="77777777" w:rsidR="0020689D" w:rsidRDefault="004203C7">
      <w:r>
        <w:t xml:space="preserve">{"question": "Thiết kế lược đồ cơ sở dữ liệu lưu trữ chi tiết người dùng cho cửa hàng trực tuyến", "answer": "Lược đồ cơ sở dữ liệu cho cửa hàng trực tuyến lưu trữ chi tiết người dùng sẽ bao gồm một số bảng với nhiều trường khác nhau để nắm bắt thông tin liên quan về người dùng. Dưới đây là ví dụ về lược đồ có thể:\n\n**Bảng 1: Người dùng**\n\n| Lĩnh vực | Loại | Mô tả |\n|------------------------|-------------------|-------------------------------------------|\n| user_id | Số nguyên (Khóa chính) | Mã định danh duy nhất cho người dùng |\n| first_name | Chuỗi | Tên người dùng |\n| last_name | Chuỗi | Họ của người dùng |\n| Thư điện tử | Chuỗi | Địa chỉ email của người dùng |\n| phone_number | Chuỗi | Số điện thoại của người dùng </w:t>
      </w:r>
      <w:r>
        <w:lastRenderedPageBreak/>
        <w:t>|\n| mật khẩu | Chuỗi | Mật khẩu băm của người dùng |\n| date_created | Ngày | Ngày tạo tài khoản người dùng |\n| last_login | Ngày | Ngày cuối cùng người dùng đăng nhập vào tài khoản |\n\n**Bảng 2: Địa chỉ**\n\n| Lĩnh vực | Loại | Mô tả |\n|------------------------|-------------------|-------------------------------------------|\n| address_id | Số nguyên (Khóa chính) | Mã định danh duy nhất cho địa chỉ |\n| user_id | Số nguyên (Khóa ngoại) | Tham chiếu user_id từ bảng Người dùng |\n| street_address | Chuỗi | Địa chỉ đường phố |\n| Thành phố | Chuỗi | Thành phố |\n| Tiểu bang | Chuỗi | Tiểu bang |\n| zip_code | Chuỗi | Mã Zip |\n| Quốc gia | Chuỗi | Quốc gia |\n| address_type | Chuỗi | Loại địa chỉ (ví dụ: thanh toán, vận chuyển) |\n\n**Bảng 3: Phương thức thanh toán**\n\n| Lĩnh vực | Loại | Mô tả |\n|------------------------|-------------------|-------------------------------------------|\n| payment_id | Số nguyên (Khóa chính) | Mã định danh duy nhất cho phương thức thanh toán |\n| user_id | Số nguyên (Khóa ngoại) | Tham chiếu user_id từ bảng Người dùng |\n| payment_type | Chuỗi | Loại phương thức thanh toán (ví dụ: thẻ tín dụng, PayPal) |\n| card_number | Chuỗi | Số thẻ tín dụng |\n| cardholder_name | Chuỗi | Tên trên thẻ tín dụng |\n| expiration_date | Chuỗi | Ngày hết hạn của thẻ tín dụng |\n| security_code | Số nguyên | Mã bảo mật của thẻ tín dụng |\n| billing_address | Số nguyên (Khóa ngoại) | Tham chiếu address_id từ bảng Địa chỉ |\n\nLược đồ này có ba bảng: Người dùng, Địa chỉ và Phương thức thanh toán. Các"}</w:t>
      </w:r>
    </w:p>
    <w:p w14:paraId="603EF7FA" w14:textId="77777777" w:rsidR="0020689D" w:rsidRDefault="004203C7">
      <w:r>
        <w:t>{"câu hỏi": "Đề xuất ba cuốn sách về tâm lý học", "câu trả lời": "1. Suy nghĩ, nhanh và chậm của Daniel Kahneman - Cuốn sách này khám phá cách tâm trí của chúng ta hoạt động và cách chúng ta đưa ra quyết định. Nó đi sâu vào sự khác biệt giữa suy nghĩ nhanh, trực quan và suy nghĩ chậm, hợp lý và cách hai hệ thống này định hình các phán đoán của chúng ta. \ n \ n2. Ảnh hưởng: Tâm lý thuyết phục của Robert Cialdini - Cuốn sách này giải thích tâm lý học về lý do tại sao mọi người nói "có" và cách áp dụng các nguyên tắc này một cách đạo đức trong kinh doanh và các tình huống hàng ngày. Nó bao gồm sáu nguyên tắc thuyết phục phổ quát, bao gồm tính tương hỗ, tính nhất quán và bằng chứng xã hội. \ n \ n3. Người đàn ông nhầm vợ mình với một chiếc mũ của Oliver Sacks - Cuốn sách này là một tập hợp các nghiên cứu trường hợp của bệnh nhân bị rối loạn thần kinh khác nhau. Nó cung cấp một cái nhìn sâu sắc hấp dẫn về hoạt động của tâm trí con người và khả năng phục hồi đáng kinh ngạc của những người sống chung với những rối loạn này."}</w:t>
      </w:r>
    </w:p>
    <w:p w14:paraId="6ABC1AB8" w14:textId="77777777" w:rsidR="0020689D" w:rsidRDefault="004203C7">
      <w:r>
        <w:t>{"question": "Combien de cotes a un triangle triangle?", "answer": "Un triangle a 3 c\u00f4t\u00e9s."}</w:t>
      </w:r>
    </w:p>
    <w:p w14:paraId="4D59EA12" w14:textId="77777777" w:rsidR="0020689D" w:rsidRDefault="004203C7">
      <w:r>
        <w:t xml:space="preserve">{"câu hỏi": "Trí tuệ nhân tạo hỗ trợ chẩn đoán y tế như thế nào?", "Trả lời": "Trí tuệ nhân tạo (AI) có tiềm năng cách mạng hóa chẩn đoán y tế bằng cách cải thiện tốc độ, độ chính xác và hiệu quả của quá trình chẩn đoán. Các công nghệ AI như học máy, xử lý ngôn ngữ tự nhiên, phân tích hình ảnh và phân tích dự đoán có thể được sử dụng để phân tích một lượng lớn dữ liệu y tế từ nhiều nguồn khác nhau, chẳng hạn như Hồ sơ sức khỏe điện tử (EHR), hình ảnh y tế và dữ liệu di truyền. Một trong những cách AI có thể hỗ trợ chẩn đoán y tế là thông qua việc sử dụng các thuật toán học máy có thể phân tích EHR và dữ liệu y tế khác để xác định các mẫu,  các kết nối và mối tương quan có thể không rõ ràng ngay lập tức đối với các bác sĩ lâm sàng của con người. Điều này có thể giúp phát hiện sớm và chẩn đoán bệnh, đặc biệt là trong những trường hợp phức tạp, nơi có thể có nhiều yếu tố. Trong hình ảnh y tế, AI có thể </w:t>
      </w:r>
      <w:r>
        <w:lastRenderedPageBreak/>
        <w:t>được sử dụng để tự động phân tích MRI, CT và các loại quét khác để phát hiện những bất thường, chẳng hạn như khối u hoặc tổn thương, mà các bác sĩ lâm sàng của con người có thể khó phát hiện. Điều này không chỉ tiết kiệm thời gian mà còn cải thiện độ chính xác của quá trình chẩn đoán, cho phép can thiệp sớm hơn và kết quả bệnh nhân tốt hơn. \ n \ nAI cũng có thể hỗ trợ chẩn đoán bằng cách diễn giải một lượng lớn dữ liệu gen. Điều này có thể giúp xác định các đột biến gen liên quan đến một số bệnh hoặc tình trạng sức khỏe nhất định, tạo điều kiện phát hiện sớm, phòng ngừa và điều trị nhắm mục tiêu hơn. Một cách khác mà AI có thể hỗ trợ chẩn đoán y tế là thông qua phân tích dự đoán, có thể được sử dụng để dự đoán khả năng bệnh nhân phát triển một số tình trạng nhất định dựa trên lịch sử y tế của họ và các yếu tố khác. Điều này có thể giúp các bác sĩ lâm sàng đưa ra quyết định sáng suốt hơn về các biện pháp phòng ngừa và lựa chọn điều trị. Tóm lại, AI có thể hỗ trợ chẩn đoán y tế bằng cách phân tích một lượng lớn dữ liệu để xác định các mẫu và mối tương quan, diễn giải chính xác hình ảnh y tế, phát hiện bất thường và đưa ra dự đoán về kết quả sức khỏe trong tương lai. Những khả năng này có tiềm năng cải thiện tốc độ, độ chính xác và hiệu quả của quá trình chẩn đoán, dẫn đến kết quả bệnh nhân tốt hơn."}</w:t>
      </w:r>
    </w:p>
    <w:p w14:paraId="0D759D98" w14:textId="77777777" w:rsidR="0020689D" w:rsidRDefault="004203C7">
      <w:r>
        <w:t>{"câu hỏi": "Thực hiện phép tính sau: 4 + 5-5", "câu trả lời": "Kết quả của phép tính 4 + 5 - 5 là 4."}</w:t>
      </w:r>
    </w:p>
    <w:p w14:paraId="742B76A7" w14:textId="77777777" w:rsidR="0020689D" w:rsidRDefault="004203C7">
      <w:r>
        <w:t>{"câu hỏi": "Liệt kê ba ví dụ về điện toán biên", "câu trả lời": "1. Nhà thông minh: Nhiều thiết bị nhà thông minh, chẳng hạn như camera an ninh hoặc bộ điều nhiệt thông minh, sử dụng điện toán biên để xử lý dữ liệu và đưa ra quyết định cục bộ mà không cần gửi dữ liệu đến máy chủ từ xa để xử lý. Điều này làm giảm độ trễ và cải thiện khả năng phản hồi.\n\n2. Xe tự lái: Xe tự lái phụ thuộc rất nhiều vào điện toán biên để xử lý lượng dữ liệu khổng lồ được thu thập bởi mảng cảm biến của chúng trong thời gian thực. Chiếc xe phải nhanh chóng phân tích và phản ứng với môi trường của nó để đưa ra quyết định lái xe an toàn và điện toán biên cho phép quá trình xử lý nhanh chóng này xảy ra trên xe. \ n \ n3. IoT công nghiệp: Trong môi trường công nghiệp, điện toán biên có thể được sử dụng để theo dõi sức khỏe của máy móc và thiết bị trong thời gian thực. Dữ liệu cảm biến được thu thập và xử lý cục bộ bởi các thiết bị biên, cho phép phát hiện nhanh hơn các vấn đề tiềm ẩn và cho phép bảo trì dự đoán. Điều này có thể giúp giảm thiểu thời gian chết và tăng hiệu quả."}</w:t>
      </w:r>
    </w:p>
    <w:p w14:paraId="4273EBD7" w14:textId="77777777" w:rsidR="0020689D" w:rsidRDefault="004203C7">
      <w:r>
        <w:t xml:space="preserve">{"câu hỏi": "Tạo danh sách ưu và nhược điểm khi sử dụng Trí tuệ nhân tạo trong chăm sóc sức khỏe.", "câu trả lời": "Ưu điểm:\n\n1. Chẩn đoán nhanh hơn và chính xác: Công nghệ AI như thuật toán học sâu có thể phân tích lượng thông tin khổng lồ nhanh hơn và chính xác hơn, cho phép các bác sĩ chẩn đoán bệnh nhanh chóng. Cải thiện kết quả của bệnh nhân: Các hệ thống AI có thể dự đoán khả năng mắc một số bệnh nhất định, xác định những người có nguy cơ và đề xuất các biện pháp phòng ngừa, dẫn đến cải thiện kết quả của bệnh nhân. \ n \ n3. Điều trị cá nhân hóa: Bằng cách phân tích dữ liệu bệnh nhân, AI có thể giúp các bác sĩ điều chỉnh kế hoạch điều trị cho từng bệnh nhân, tăng hiệu quả điều trị. Giảm chi phí chăm sóc sức khỏe: AI có khả năng giảm chi phí chăm sóc sức khỏe bằng cách tự động hóa các nhiệm vụ hành chính, nâng cao hiệu quả và ngăn ngừa lỗi của con người. \ n \ n5. Phát hiện bệnh sớm: Với AI, các nhà cung cấp dịch vụ chăm sóc sức khỏe có thể phát hiện bệnh sớm, điều này có thể cho phép can thiệp kịp thời và chủ động để ngăn ngừa các biến chứng tiếp </w:t>
      </w:r>
      <w:r>
        <w:lastRenderedPageBreak/>
        <w:t>theo. \ n \ nNhược điểm: \ n \ n1. Tốn kém để thực hiện: Việc triển khai công nghệ AI trong các hệ thống chăm sóc sức khỏe có thể tốn kém do chi phí phần mềm, phần cứng và đào tạo. \ n \ n2. Thiếu sự tiếp xúc của con người: Dựa quá nhiều vào AI có thể làm xói mòn sự tiếp xúc của con người trong chăm sóc sức khỏe, điều này rất quan trọng để thiết lập niềm tin và sự đồng cảm với bệnh nhân. \ n \ n3. Khả năng xảy ra lỗi: AI chỉ tốt khi dữ liệu mà nó nhận được, vì vậy thông tin không chính xác hoặc không đầy đủ có thể dẫn đến chẩn đoán hoặc kế hoạch điều trị không chính xác. Mất việc làm: Có nguy cơ AI có thể tự động hóa các công việc truyền thống do con người thực hiện, dẫn đến mất việc làm và tăng bất bình đẳng thu nhập. Mối quan tâm về quyền riêng tư: Việc sử dụng AI trong chăm sóc sức khỏe làm dấy lên lo ngại về quyền riêng tư và bảo mật dữ liệu bệnh nhân, có thể bị truy cập hoặc sử dụng bởi các bên trái phép."}</w:t>
      </w:r>
    </w:p>
    <w:p w14:paraId="742B64A7" w14:textId="77777777" w:rsidR="0020689D" w:rsidRDefault="004203C7">
      <w:r>
        <w:t>{"question": "Sắp xếp các yếu tố sau theo thứ tự hợp lý để so sánh và đối chiếu. - Kiến thức, Vô minh", "trả lời": "1. Kiến thức\n2. Vô minh"}</w:t>
      </w:r>
    </w:p>
    <w:p w14:paraId="3FC15ACC" w14:textId="77777777" w:rsidR="0020689D" w:rsidRDefault="004203C7">
      <w:r>
        <w:t>{"câu hỏi": "Tìm danh sách các từ liên quan đến khái niệm thành công.", "trả lời": "- thành tích\n- thành tựu\n- thịnh vượng\n- chiến thắng\n- chiến thắng\n- tăng trưởng\n- chiến thắng\n- mục tiêu\n- tiến bộ\n- tiến bộ\n- đạt được\n- giàu có\n- công nhận\n- hoàn thành\n- hài lòng"}</w:t>
      </w:r>
    </w:p>
    <w:p w14:paraId="77C50ECF" w14:textId="77777777" w:rsidR="0020689D" w:rsidRDefault="004203C7">
      <w:r>
        <w:t xml:space="preserve">{"câu hỏi": "So sánh và đối chiếu những gì tạo nên một nhà lãnh đạo mạnh mẽ so với một người theo dõi mạnh mẽ.", "Câu trả lời": "Một nhà lãnh đạo mạnh mẽ và một người theo dõi mạnh mẽ đều có những phẩm chất quan trọng góp phần vào sự thành công của một nhóm hoặc tổ chức. Dưới đây, tôi sẽ thảo luận về những điểm tương đồng và khác biệt giữa hai vai trò.\n\nĐiểm tương đồng:\n- Cả những nhà lãnh đạo mạnh mẽ và những người theo dõi mạnh mẽ thường được đặc trưng bởi sự cống hiến, cam kết và lòng trung thành của họ đối với nhóm hoặc tổ chức mà họ là một phần. \ n- Cả hai cần phải có kỹ năng giao tiếp tuyệt vời để nói rõ suy nghĩ của họ, nhận phản hồi,  và hành động theo nó.\n- Ngoài ra, cả người lãnh đạo và người theo dõi cần có khả năng hợp tác làm việc. Họ phải có khả năng làm việc mang tính xây dựng với những người khác và thúc đẩy một môi trường định hướng theo nhóm. Cả hai phải có đạo đức làm việc mạnh mẽ và cam kết với mục tiêu của họ để đạt được thành công. Sự khác biệt rõ ràng nhất giữa một nhà lãnh đạo mạnh mẽ và một người theo dõi mạnh mẽ là mức độ thẩm quyền và trách nhiệm mà họ nắm giữ. Các nhà lãnh đạo chịu trách nhiệm thiết lập tầm nhìn, đưa ra quyết định và chỉ đạo nhóm, trong khi những người theo dõi chịu trách nhiệm thực hiện các nhiệm vụ và tuân theo chỉ đạo do người lãnh đạo đặt ra. Các nhà lãnh đạo phải có khả năng thúc đẩy và truyền cảm hứng cho người khác, trong khi những người theo dõi cần có khả năng định hướng và tiếp thu phản hồi. \ n- Điều quan trọng là các nhà lãnh đạo phải có những đặc điểm như tư duy chiến lược,  Sự tự tin và nhanh nhẹn, vì họ thường chịu trách nhiệm điều hướng sự thay đổi và đưa ra quyết định cấp cao. Mặt khác, những người theo dõi mạnh mẽ là đáng tin cậy, nhất quán và tập trung, vì họ chịu trách nhiệm đảm bảo rằng công việc được thực hiện theo tiêu chuẩn cao. \n- Một nhà lãnh đạo mạnh mẽ chủ động và chủ động, trong khi một người theo dõi mạnh mẽ phản ứng và đáp ứng nhu cầu của nhóm và tổ chức. Tóm lại, cả những nhà lãnh đạo mạnh mẽ và những người theo dõi mạnh mẽ đều có bộ kỹ năng và thuộc tính độc đáo của riêng họ rất cần thiết </w:t>
      </w:r>
      <w:r>
        <w:lastRenderedPageBreak/>
        <w:t>cho sự thành công của một đội. Trong khi các nhà lãnh đạo mạnh mẽ chịu trách nhiệm thiết lập định hướng, đưa ra quyết định và thúc đẩy người khác, những người theo dõi mạnh mẽ chịu trách nhiệm thực hiện các nhiệm vụ, đáng tin cậy và nhất quán, và hỗ trợ nhà lãnh đạo đạt được các mục tiêu bao quát của tổ chức."}</w:t>
      </w:r>
    </w:p>
    <w:p w14:paraId="5DD61F12" w14:textId="77777777" w:rsidR="0020689D" w:rsidRDefault="004203C7">
      <w:r>
        <w:t>{"câu hỏi": "Mô tả một tình huống trong đó định hướng chi tiết là quan trọng.", "trả lời": "Một tình huống trong đó định hướng chi tiết là đặc biệt quan trọng là trong lĩnh vực chăm sóc y tế. Chú ý chính xác đến chi tiết là rất quan trọng khi quản lý thuốc, cập nhật hồ sơ y tế hoặc thực hiện phẫu thuật. Ví dụ, khi dùng thuốc cho bệnh nhân, điều quan trọng là phải xác minh lịch sử y tế của bệnh nhân, kiểm tra bất kỳ dị ứng hoặc chống chỉ định nào và đảm bảo rằng thuốc phù hợp đang được dùng đúng liều lượng và thời gian. Không tập trung vào các chi tiết và quản lý đúng loại thuốc vào đúng thời điểm và đúng liều lượng có thể gây ra hậu quả nghiêm trọng và nghiêm trọng, bao gồm phản ứng dị ứng nghiêm trọng hoặc thậm chí tử vong. Tương tự, trong quá trình phẫu thuật, bác sĩ phẫu thuật cần chú ý đến các chi tiết, chẳng hạn như đọc lịch sử của bệnh nhân, theo dõi từng bước của quy trình một cách chính xác,  và chú ý đến chuyển động của họ, vì ngay cả một sai lầm nhỏ nhất cũng có thể dẫn đến các biến chứng nghiêm trọng.\n\nDo đó, việc định hướng chi tiết trong lĩnh vực chăm sóc y tế không chỉ có thể cải thiện chất lượng chăm sóc được cung cấp mà còn cứu sống trong quá trình này."}</w:t>
      </w:r>
    </w:p>
    <w:p w14:paraId="7A72E9C0" w14:textId="77777777" w:rsidR="0020689D" w:rsidRDefault="004203C7">
      <w:r>
        <w:t>{"câu hỏi": "Tạo hướng dẫn cho công thức làm bánh bao thịt lợn hấp.", "câu trả lời": "Bánh bao thịt lợn hấp Công thức:\n\nThành phần:\n- 1 lb thịt lợn xay \ n- 2 tép tỏi, băm nhỏ \ n- 1 inch gừng miếng, nghiền \ n- 4 củ hành lá, thái nhỏ \ n - 2 muỗng canh nước tương \ n- 1 muỗng canh dầu mè \ n- 2 muỗng canh bột ngô\n- Giấy gói hoành thánh \ n- Nước,  để niêm phong \ n \ nHướng dẫn: \ n \ n1. Trong một bát trộn lớn, trộn thịt lợn xay, tỏi, gừng, hành lá, nước tương, dầu mè và bột ngô. Trộn các thành phần với nhau cho đến khi kết hợp tốt.\n\n2. Đặt giấy gói hoành thánh lên một bề mặt sạch.\n\n3. Đặt một muỗng canh nhân thịt lợn vào giữa mỗi giấy gói hoành thánh.\n\n4. Nhúng ngón tay của bạn vào nước và chạy nó dọc theo các cạnh của giấy gói hoành thánh để làm ướt nó. \ n \ n5. Đưa các cạnh của giấy gói lại với nhau, véo chúng để niêm phong bánh bao.\n\n6. Lặp lại quy trình cho đến khi bạn đã sử dụng tất cả các trình bao bọc và điền.\n\n7. Đặt một giỏ hấp trong một cái nồi lớn với khoảng một inch nước. Đun sôi nước.\n\n8. Lót giỏ hấp bằng giấy da để bánh bao không bị dính.\n\n9. Đặt bánh bao vào giỏ hấp, đảm bảo chúng không chạm vào \ n \ n10. Đậy nắp nồi và hấp bánh bao trong khoảng 15 phút.\n\n11. Lấy bánh bao ra khỏi bếp và phục vụ ngay với nước chấm yêu thích của bạn.\n\nThưởng thức bánh bao thịt lợn hấp ngon của bạn!"}</w:t>
      </w:r>
    </w:p>
    <w:p w14:paraId="257E6064" w14:textId="77777777" w:rsidR="0020689D" w:rsidRDefault="004203C7">
      <w:r>
        <w:t xml:space="preserve">{"câu hỏi": "Giải thích một kịch bản khi trí tuệ nhân tạo có thể không phải là giải pháp tốt nhất.", "câu trả lời": "Giả sử một công ty muốn cải thiện quy trình tuyển dụng và tuyển dụng của mình. Công ty nhận được nhiều đơn đăng ký và họ muốn sắp xếp chúng một cách nhanh chóng và tự động. Một trong những giải pháp được đề xuất là sử dụng trí tuệ nhân tạo để sàng lọc ứng viên, lọc họ dựa trên các tiêu chí cụ thể và chọn các ứng cử viên hàng đầu. Tuy nhiên, sử dụng AI trong kịch bản này có thể không phải là giải pháp tốt nhất. Có những rủi ro và hạn chế tiềm ẩn khi sử dụng AI trong tuyển dụng. Ví dụ: nếu hệ thống AI được đào tạo về </w:t>
      </w:r>
      <w:r>
        <w:lastRenderedPageBreak/>
        <w:t>dữ liệu tuyển dụng lịch sử, có thể đã bị sai lệch, nó có thể duy trì những thành kiến này trong quá trình ra quyết định. Điều này có thể dẫn đến các hành vi phân biệt đối xử, không công bằng có thể có ý nghĩa pháp lý và đạo đức. Ngoài ra, các yếu tố như tính cách, kỹ năng giao tiếp và khả năng tư duy phê phán của ứng viên rất khó, nếu không muốn nói là không thể, để đánh giá chính xác bằng cách sử dụng AI. Trong trường hợp này, sử dụng phán đoán và trực giác của con người có thể là một cách tiếp cận tốt hơn, để đảm bảo quy trình tuyển dụng công bằng và không thiên vị. Mặc dù AI có thể giúp hợp lý hóa và tối ưu hóa việc tuyển dụng, nhưng nó không phải là giải pháp tốt nhất khi xem xét các khía cạnh tinh tế, con người hơn trong trình độ của ứng viên."}</w:t>
      </w:r>
    </w:p>
    <w:p w14:paraId="7C44968B" w14:textId="77777777" w:rsidR="0020689D" w:rsidRDefault="004203C7">
      <w:r>
        <w:t>{"câu hỏi": "Phân tích tuyên bố sau đây và xác định bất kỳ thành kiến nào có trong đó. - Phụ nữ không giỏi thể thao bằng nam giới.", "Trả lời": "Tuyên bố chứa đựng sự thiên vị đối với phụ nữ, cụ thể là sự thiên vị giới tính vì nó khái quát rằng phụ nữ thua kém nam giới khi nói đến thể thao. Sự thiên vị này bác bỏ kỹ năng, tài năng và thể thao của các vận động viên nữ và duy trì những định kiến tiêu cực. Điều quan trọng là các đánh giá về khả năng của một cá nhân phải dựa trên bằng chứng chứ không phải dựa trên những quan niệm hay thành kiến định sẵn."}</w:t>
      </w:r>
    </w:p>
    <w:p w14:paraId="6E5057DE" w14:textId="77777777" w:rsidR="0020689D" w:rsidRDefault="004203C7">
      <w:r>
        <w:t xml:space="preserve">{"câu hỏi": "So sánh và đối chiếu giữa học trực tuyến và học truyền thống.", "trả lời": "Học trực tuyến và học truyền thống là hai phương thức cung cấp giáo dục khác nhau. Cả hai đều có những ưu điểm và nhược điểm riêng, và điều quan trọng là phải xem xét những khác biệt này trước khi quyết định phương pháp nào phù hợp nhất với nhu cầu cá nhân của bạn. \ n \ n Học tập truyền thống, còn được gọi là học tập trên lớp, thường liên quan đến giáo dục được cung cấp trực tiếp bởi giáo viên hoặc người hướng dẫn trong lớp học vật lý hoặc giảng đường. Phương thức học tập này đã tồn tại hàng trăm năm và được thiết lập tốt trong hầu hết các hệ thống giáo dục trên toàn thế giới. Học tập truyền thống cung cấp cho sinh viên cơ hội tương tác trực tiếp với giáo viên và bạn cùng lớp, thúc đẩy sự hợp tác và cho phép phản hồi ngay lập tức và làm rõ những nghi ngờ. Mặt khác, học trực tuyến, còn được gọi là học tập điện tử, liên quan đến giáo dục được cung cấp qua internet bằng các công cụ và nền tảng kỹ thuật số khác nhau. Học trực tuyến đã gia tăng trong những năm gần đây do những tiến bộ trong công nghệ và nó cung cấp cho sinh viên sự linh hoạt để học từ mọi nơi, mọi lúc. Các khóa học trực tuyến thường có lịch trình linh hoạt hơn, cho phép sinh viên cân bằng việc học với công việc hoặc các cam kết khác. Một điểm khác biệt chính giữa học trực tuyến và truyền thống là mức độ tương tác giữa học sinh và giáo viên. Trong môi trường lớp học truyền thống, học sinh có thể tương tác với giáo viên của mình trong thời gian thực, đặt câu hỏi và tham gia thảo luận nhóm. Tuy nhiên, trong một khóa học trực tuyến, những tương tác này có thể bị hạn chế hoặc không đồng bộ, có nghĩa là có thể có sự chậm trễ trong giao tiếp. Một số sinh viên có thể cảm thấy khó khăn khi duy trì động lực và tham gia vào một khóa học trực tuyến mà không có phản hồi và hỗ trợ ngay lập tức của giáo viên. Một sự khác biệt khác giữa hai phương thức học tập là mức độ kỷ luật tự giác cần thiết. Học trực tuyến thường đòi hỏi sinh viên phải chủ động hơn trong việc quản lý thời gian và luôn cập nhật các môn học. Ngược lại, học tập truyền thống cung cấp nhiều cấu trúc hơn, với lịch trình và thời hạn cố định do giáo viên đặt ra. Tóm lại, cả học trực tuyến và truyền thống đều có những ưu điểm và nhược điểm riêng. Học trực tuyến mang lại sự linh hoạt hơn, trong khi học truyền thống </w:t>
      </w:r>
      <w:r>
        <w:lastRenderedPageBreak/>
        <w:t>cung cấp nhiều cấu trúc và tương tác trực tiếp hơn. Cuối cùng, sự lựa chọn giữa hai phương thức học tập sẽ phụ thuộc vào phong cách học tập, nhu cầu và mục tiêu của cá nhân."}</w:t>
      </w:r>
    </w:p>
    <w:p w14:paraId="1B47C5C7" w14:textId="77777777" w:rsidR="0020689D" w:rsidRDefault="004203C7">
      <w:r>
        <w:t>{"câu hỏi": "Giải thích cách các thuật toán có thể bị sai lệch.", "câu trả lời": "Thuật toán là một tập hợp các hướng dẫn cụ thể được thiết kế để giải quyết một vấn đề cụ thể hoặc đạt được một kết quả cụ thể. Tuy nhiên, các thuật toán này được tạo ra bởi con người, những người có thành kiến và quan điểm bẩm sinh của riêng họ, và chúng có thể vô tình được đưa vào thuật toán. Dưới đây là một số cách mà các thuật toán có thể trở nên sai lệch: \ n \ n \ n1. Dữ liệu thiên vị: Đầu ra của thuật toán chỉ công bằng như đầu vào của nó. Nếu dữ liệu được sử dụng để đào tạo một thuật toán có chứa các thành kiến, thuật toán sẽ tìm hiểu và tái tạo những thành kiến đó trong các dự đoán hoặc quyết định của nó. Ví dụ: nếu một thuật toán tuyển dụng được đào tạo trên một tập dữ liệu chủ yếu bao gồm các ứng viên hoặc nhân viên nam, nó có thể đánh giá thấp hoặc phân biệt đối xử với các ứng cử viên nữ. \ n \ n2. Dữ liệu không đầy đủ: Các thuật toán được cho là đưa ra quyết định hoặc dự đoán dựa trên dữ liệu mà chúng đã được đào tạo. Nếu dữ liệu không đầy đủ hoặc không đại diện cho dân số, đầu ra của thuật toán có thể bị lệch. Ví dụ: các thuật toán nhận dạng khuôn mặt được đào tạo trên hầu hết các khuôn mặt trắng sẽ gặp khó khăn hơn trong việc xác định chính xác người da màu. \ n \ n3. Thiên vị nhà thiết kế: Những người thiết kế các thuật toán có những thành kiến và quan điểm riêng của họ, điều này có thể ảnh hưởng vô thức đến thiết kế của thuật toán. Điều này có thể bao gồm các lựa chọn về dữ liệu nào cần bao gồm hoặc loại trừ, yếu tố nào cần xem xét hoặc trọng số nặng hơn và cách thuật toán được cấu trúc. \ n \ n4. Thiên vị giải thích: Ngay cả khi dữ liệu và bản thân thuật toán không thiên vị, cách diễn giải và áp dụng kết quả có thể gây ra sự sai lệch. Ví dụ: nếu một thuật toán dự đoán rằng ai đó có nguy cơ tái phạm cao hơn, những người ra quyết định có thể đối xử với người đó khắc nghiệt hơn, ngay cả khi có các yếu tố khác đang diễn ra. Tóm lại, sự thiên vị thuật toán có thể phát sinh từ nhiều nguồn khác nhau: dữ liệu được sử dụng để đào tạo thuật toán, thiết kế của chính thuật toán,  và thậm chí cả cách đầu ra của nó được diễn giải và áp dụng. Điều quan trọng là phải nhận thức được những nguồn thiên vị tiềm ẩn này và thực hiện các bước để giảm thiểu chúng nhằm tạo ra các thuật toán công bằng và không thiên vị."}</w:t>
      </w:r>
    </w:p>
    <w:p w14:paraId="2B7B2CF3" w14:textId="77777777" w:rsidR="0020689D" w:rsidRDefault="004203C7">
      <w:r>
        <w:t xml:space="preserve">{"câu hỏi": "Tạo danh sách những thách thức hàng đầu cho các công ty khởi nghiệp vào năm 2021.", "Trả lời": "1. Quản lý tài chính và tài chính: Khi sự bất ổn kinh tế xuất hiện trên thị trường, nhiều công ty khởi nghiệp có thể gặp khó khăn trong việc huy động vốn và quản lý dòng tiền. \ n \ n2. Thích ứng với những thay đổi trong hành vi của người tiêu dùng: Với việc đại dịch thay đổi cách mọi người tương tác và mua sản phẩm, các công ty khởi nghiệp có thể phải cải tổ mô hình kinh doanh của họ để phù hợp với sự thay đổi trong hành vi của người tiêu dùng. Quản lý và cộng tác nhóm từ xa: Mặc dù làm việc từ xa đã được chứng minh là một giải pháp thay thế khả thi cho các thiết lập văn phòng truyền thống, các công ty khởi nghiệp vẫn có thể phải đối mặt với những thách thức trong việc quản lý nhóm từ xa và đảm bảo cộng tác liền mạch. \ n \ n4. An ninh mạng: Với sự phụ thuộc ngày càng tăng vào cơ sở hạ tầng kỹ thuật số, các công ty khởi nghiệp có thể phải phân bổ nhiều nguồn lực hơn để bảo mật hệ thống nội bộ và bảo vệ dữ liệu khách hàng. Tuân thủ quy định: Tuân thủ các quy định thay đổi và đảm bảo tuân thủ có thể đặt ra thách thức cho các công ty khởi nghiệp khi họ làm việc để mở rộng quy mô hoạt động của mình. \ n \ n6. Gián đoạn chuỗi cung ứng: Cuộc </w:t>
      </w:r>
      <w:r>
        <w:lastRenderedPageBreak/>
        <w:t>khủng hoảng y tế toàn cầu đang diễn ra đã gây ra sự gián đoạn đáng kể cho chuỗi cung ứng giữa các ngành công nghiệp và các công ty khởi nghiệp có thể phải nỗ lực duy trì tính linh hoạt và xây dựng khả năng phục hồi. Thu hút và giữ chân nhân tài: Với công việc từ xa mở ra một nhóm tài năng toàn cầu, các công ty khởi nghiệp có thể phải làm việc chăm chỉ hơn để thu hút và giữ chân nhân tài hàng đầu để duy trì tính cạnh tranh trong bối cảnh kinh doanh năng động. Theo kịp những tiến bộ công nghệ nhanh chóng: Theo kịp những phát triển công nghệ mới nhất và tích hợp chúng vào doanh nghiệp của họ có thể đặt ra thách thức cho các công ty khởi nghiệp khi họ tập trung vào các hoạt động mở rộng quy mô. \ n \ n9. Sự khác biệt về thị trường và cạnh tranh: Với sự cạnh tranh ngày càng tăng giữa các ngành, các công ty khởi nghiệp có thể phải làm việc để tạo ra và mở rộng các sản phẩm và dịch vụ sáng tạo để nổi bật trong một thị trường đông đúc. \ n \ n10. Thu hút và giữ chân khách hàng: Có được khách hàng mới và đảm bảo sự hài lòng của khách hàng có thể đặt ra thách thức cho các công ty khởi nghiệp khi họ nỗ lực xây dựng và mở rộng quy mô kinh doanh trong một thị trường đầy biến động."}</w:t>
      </w:r>
    </w:p>
    <w:p w14:paraId="2F782EF6" w14:textId="77777777" w:rsidR="0020689D" w:rsidRDefault="004203C7">
      <w:r>
        <w:t>{"câu hỏi": "Mô tả một kịch bản khi tư duy phản biện là quan trọng.", "trả lời": "Một tình huống mà tư duy phản biện là cực kỳ quan trọng là khi đưa ra một quyết định quan trọng sẽ có tác động đáng kể, chẳng hạn như chọn con đường sự nghiệp hoặc đầu tư một khoản tiền lớn. Trong những trường hợp này, điều cần thiết là phải đánh giá cẩn thận tất cả các lựa chọn, xem xét hậu quả tiềm ẩn của mỗi lựa chọn và sử dụng logic và lý luận để đi đến kết luận sáng suốt. Ví dụ, hãy tưởng tượng rằng bạn đang cân nhắc có nên rời bỏ công việc hiện tại và bắt đầu kinh doanh riêng hay không. Quyết định này liên quan đến mức độ rủi ro và sự không chắc chắn cao, và nó có khả năng ảnh hưởng đáng kể đến tương lai tài chính và hạnh phúc cá nhân của bạn. Để đưa ra quyết định đúng đắn, bạn sẽ cần sử dụng các kỹ năng tư duy phê phán để đánh giá những lợi ích và hạn chế tiềm năng của việc bắt đầu kinh doanh của riêng bạn. Bạn sẽ cần thu thập thông tin, phân tích dữ liệu và xem xét các rủi ro và phần thưởng tiềm ẩn. Bạn cũng sẽ cần đánh giá khách quan điểm mạnh, điểm yếu và khả năng của chính mình để xác định xem tinh thần kinh doanh có phải là con đường đúng đắn cho bạn hay không. Sau khi đánh giá kỹ lưỡng tất cả các thông tin có sẵn, bạn sẽ sử dụng logic và lý luận để đi đến quyết định được cân nhắc kỹ lưỡng. Bằng cách sử dụng tư duy phản biện theo cách này, bạn sẽ tối đa hóa cơ hội đưa ra quyết định thông minh, sáng suốt có tính đến tất cả các yếu tố liên quan."}</w:t>
      </w:r>
    </w:p>
    <w:p w14:paraId="30AE4E30" w14:textId="77777777" w:rsidR="0020689D" w:rsidRDefault="004203C7">
      <w:r>
        <w:t xml:space="preserve">{"question": "Giải thích sự khác biệt giữa tường lửa và phần mềm chống vi-rút. - &lt;none&gt;", "answer": "Tường lửa và phần mềm chống vi-rút là hai loại biện pháp bảo mật khác nhau được sử dụng để bảo vệ máy tính và mạng khỏi các cuộc tấn công, nhưng chúng hoạt động khác nhau và bảo vệ chống lại các loại mối đe dọa khác nhau.\n\nTường lửa là một phần mềm hoặc phần cứng được thiết kế để giám sát và kiểm soát lưu lượng đến và đi trên mạng hoặc máy tính. Nó hoạt động bằng cách thực hiện một bộ quy tắc được xác định trước để lọc lưu lượng truy cập và chặn dữ liệu có khả năng gây hại xâm nhập hoặc rời khỏi hệ thống. Tường lửa được sử dụng để ngăn chặn truy cập trái phép, chẳng hạn như tin tặc hoặc phần mềm độc hại cố gắng truy cập vào máy tính hoặc mạng của bạn. Mặt khác, phần mềm chống vi-rút được thiết kế để phát hiện, ngăn chặn và loại bỏ phần mềm độc hại, chẳng hạn như vi-rút, Trojan, phần mềm gián điệp và phần mềm quảng cáo, khỏi máy tính hoặc mạng. Phần </w:t>
      </w:r>
      <w:r>
        <w:lastRenderedPageBreak/>
        <w:t>mềm chống vi-rút quét các tệp và chương trình trên máy tính hoặc mạng và kiểm tra chúng dựa trên cơ sở dữ liệu về vi-rút đã biết và phần mềm độc hại khác. Nếu nó phát hiện bất kỳ mối đe dọa nào, nó sẽ thực hiện các bước để vô hiệu hóa hoặc loại bỏ chúng. Tóm lại, tường lửa cung cấp một rào cản giữa máy tính hoặc mạng và thế giới bên ngoài bằng cách kiểm soát lưu lượng truy cập, trong khi phần mềm chống vi-rút bảo vệ chống lại các loại phần mềm độc hại cụ thể có thể đã có trên hệ thống. Cả hai đều là những thành phần quan trọng của một chiến lược bảo mật toàn diện, và bạn nên sử dụng chúng kết hợp để giữ cho máy tính hoặc mạng của bạn được bảo vệ."}</w:t>
      </w:r>
    </w:p>
    <w:p w14:paraId="29FA5178" w14:textId="77777777" w:rsidR="0020689D" w:rsidRDefault="004203C7">
      <w:r>
        <w:t>{"câu hỏi": "đề xuất cải tiến thiết kế cho ô tô", "trả lời": "Một cải tiến thiết kế cho ô tô có thể được thực hiện là phát triển và tích hợp các hệ thống hỗ trợ lái xe tiên tiến (ADAS). Các công nghệ ADAS có thể bao gồm những thứ như phanh khẩn cấp tự động, cảnh báo chệch làn đường, phát hiện điểm mù và kiểm soát hành trình thích ứng, trong số những thứ khác. Những tính năng này có thể tăng cường an toàn cho xe, giảm tai nạn và có khả năng cứu sống. Ngoài ra, một cải tiến thiết kế tiềm năng khác có thể là tăng cường sử dụng vật liệu nhẹ và thiết kế khí động học để cải thiện hiệu quả nhiên liệu và giảm lượng khí thải. Điều này có thể bao gồm sử dụng vật liệu composite tiên tiến hơn và tối ưu hóa hình dạng của xe để giảm thiểu lực cản không khí. Bằng cách đó, chiếc xe sẽ cần ít năng lượng hơn để di chuyển và thải ra môi trường ít chất ô nhiễm hơn."}</w:t>
      </w:r>
    </w:p>
    <w:p w14:paraId="03142DC2" w14:textId="77777777" w:rsidR="0020689D" w:rsidRDefault="004203C7">
      <w:r>
        <w:t>{"question": "Cung cấp mã ví dụ cho cấu trúc dữ liệu sau: stack. - &lt;none&gt;", "answer": "Đây là một ví dụ triển khai cấu trúc dữ liệu ngăn xếp trong Python:\n\n''python\nclass Stack(object):\n def __init__(self):\n self.items = []\n \n # kiểm tra xem stack có rỗng\n def is_empty(self):\n return len(self.items) == 0\n \n # thêm một phần tử vào stack\n def push(self,  item):\n self.items.append(item)\n \n # xóa phần tử trên cùng khỏi ngăn xếp và trả về it\n def pop(self):\n if not self.is_empty():\n return self.items.pop()\n else:\n return \"Stack is empty\"\n \n # kiểm tra phần tử trên cùng của ngăn xếp mà không xóa nó\n def peek(self):\n nếu không self.is_empty():\n return self.items[-1]\n else:\n return \"Stack is empty\"\n \n #return the size của stack\n def size(self):\n return len(self.items)\n\n#define a stack\nmy_stack = Stack()\n\n#adding elements to the stack\nmy_stack.push(1)\nmy_stack.push(2)\nmy_stack.push(3)\nmy_stack.push(4)\n\n#popping an element from the stack\nprint(my_stack.pop())\n\n#peeking top element of the stack\nprint(my_stack.peek())\n\n#size of the stack\nprint(my_stack.size())\n''\n\nThis 'Stack' class đang sử dụng danh sách Python để lưu trữ các phần tử của ngăn xếp. Các yếu tố được xóa và thêm vào cuối danh sách, theo thứ tự Nhập trước, Xuất trước (LIFO). Lớp này cung cấp một số phương thức cho các hoạt động ngăn xếp, chẳng hạn như 'push' để thêm một phần tử vào đầu ngăn xếp, 'pop' để loại bỏ phần tử trên cùng, 'peek' để xem phần tử trên cùng mà không cần xóa nó và 'size' để kiểm tra số lượng phần tử trong ngăn xếp."}</w:t>
      </w:r>
    </w:p>
    <w:p w14:paraId="382C11B1" w14:textId="77777777" w:rsidR="0020689D" w:rsidRDefault="004203C7">
      <w:r>
        <w:t xml:space="preserve">{"câu hỏi": "Giải thích loại tác động của sự phát triển của các lý thuyết khoa học đối với xã hội. - &lt;không có&gt;", "trả lời": "Sự phát triển của các lý thuyết khoa học đã có tác động sâu sắc đến xã hội, định hình cách chúng ta hiểu thế giới xung quanh và không ngừng vượt qua ranh giới của tri thức và công nghệ. Các lý thuyết khoa học là một trong những thành tựu trí tuệ </w:t>
      </w:r>
      <w:r>
        <w:lastRenderedPageBreak/>
        <w:t>mạnh mẽ nhất của con người, cung cấp những lời giải thích và hiểu biết về các hiện tượng tự nhiên một cách có hệ thống, dựa trên bằng chứng. Trong lĩnh vực y học và sinh học, các lý thuyết khoa học đã dẫn đến những tiến bộ như lý thuyết mầm bệnh, cách mạng hóa chăm sóc sức khỏe và cải thiện khả năng chống lại bệnh tật của chúng ta. Tương tự như vậy, thuyết tiến hóa đã thay đổi sự hiểu biết của chúng ta về sự sống trên trái đất, trong khi những khám phá trong các lĩnh vực như di truyền học đã cho phép những đột phá trong y học và nông nghiệp. Những tiến bộ trong vật lý và thiên văn học, dựa trên các lý thuyết như thuyết tương đối hoặc lý thuyết lượng tử, chẳng hạn, đã cho phép phát triển các công nghệ mới như GPS, truyền thông vệ tinh và năng lượng hạt nhân. Ngoài những tiến bộ công nghệ thực tế, các lý thuyết khoa học đã có tác động rộng lớn hơn đến xã hội bằng cách định hình cách chúng ta nghĩ về vị trí của chúng ta trong vũ trụ. Các khái niệm như lý thuyết Vụ nổ lớn đã cách mạng hóa sự hiểu biết của chúng ta về nguồn gốc của vũ trụ và vị trí của chúng ta trong đó. Các lý thuyết về hành vi và tâm lý học của con người đã biến đổi sự hiểu biết của chúng ta về tâm trí và bản chất con người. Ngoài ra, các lý thuyết khoa học đã đóng một vai trò quan trọng trong việc thông báo chính sách công, chẳng hạn như trong trường hợp biến đổi khí hậu, nơi sự đồng thuận khoa học về tác động của con người đối với sự nóng lên toàn cầu định hình các nỗ lực quốc tế để giải quyết vấn đề này. Tóm lại, sự phát triển của các lý thuyết khoa học đã có tác động biến đổi đối với xã hội, cung cấp cả những tiến bộ thực tế và hiểu biết sâu sắc hơn về thế giới. Bằng cách thúc đẩy một nền văn hóa đổi mới, nghiên cứu khoa học tiếp tục thúc đẩy sự tiến bộ và định hình tiến trình lịch sử nhân loại."}</w:t>
      </w:r>
    </w:p>
    <w:p w14:paraId="0DAF7F35" w14:textId="77777777" w:rsidR="0020689D" w:rsidRDefault="004203C7">
      <w:r>
        <w:t>{"câu hỏi": "Liệt kê ba cách để giải quyết biến đổi khí hậu. - &lt;không có&gt;", "trả lời": "Dưới đây là ba cách để giải quyết biến đổi khí hậu:\n\n1. Giảm lượng khí thải carbon: Một trong những nguyên nhân chính của biến đổi khí hậu là giải phóng khí nhà kính, chủ yếu là carbon dioxide, vào khí quyển. Giảm lượng khí thải carbon bằng cách chuyển đổi sang các nguồn năng lượng tái tạo, cải thiện hiệu quả năng lượng và thúc đẩy các lựa chọn giao thông bền vững có thể giúp giảm thiểu biến đổi khí hậu. Trồng nhiều cây hơn: Cây hấp thụ carbon dioxide và giải phóng oxy thông qua quá trình quang hợp, làm cho chúng trở thành bể chứa carbon tự nhiên. Trồng nhiều cây hơn và bảo tồn các khu rừng hiện có có thể giúp loại bỏ carbon khỏi khí quyển và chống lại biến đổi khí hậu. Thúc đẩy các thực hành bền vững: Các thực hành bền vững như giảm chất thải, bảo tồn nước và áp dụng các kỹ thuật nông nghiệp thân thiện với môi trường có thể giúp giảm tác động của con người đối với môi trường và giải quyết biến đổi khí hậu. Khuyến khích các cá nhân, doanh nghiệp và chính phủ áp dụng các thực hành bền vững có thể tạo ra sự khác biệt lớn trong việc giảm thiểu biến đổi khí hậu."}</w:t>
      </w:r>
    </w:p>
    <w:p w14:paraId="20AFDECF" w14:textId="77777777" w:rsidR="0020689D" w:rsidRDefault="004203C7">
      <w:r>
        <w:t xml:space="preserve">{"question": "Kể tên ba phương pháp để xác thực. - &lt;none&gt;", "answer": "Có một số phương thức có thể được sử dụng để xác thực, bao gồm:\n\n1. Xác thực dựa trên mật khẩu: Đây là phương pháp xác thực phổ biến nhất, trong đó người dùng được yêu cầu cung cấp mật khẩu được liên kết với tài khoản của họ để xác minh danh tính của họ. Xác thực hai yếu tố hoặc đa yếu tố: Đây là một phương pháp xác thực mạnh mẽ hơn liên quan đến việc sử dụng hai hoặc nhiều bằng chứng để xác minh danh tính của người dùng. Điều này có thể bao gồm một cái gì đó người dùng biết (chẳng hạn như mật khẩu), một cái gì đó người dùng có (chẳng hạn như mã thông báo bảo mật) hoặc một cái gì đó người dùng (chẳng hạn như quét sinh trắc </w:t>
      </w:r>
      <w:r>
        <w:lastRenderedPageBreak/>
        <w:t>học). \ n \ n3. Xác thực sinh trắc học: Đây là một loại xác thực dựa trên các đặc điểm sinh học duy nhất của một cá nhân để xác minh danh tính của họ. Ví dụ về các phương pháp xác thực sinh trắc học bao gồm quét vân tay, nhận dạng khuôn mặt và quét mống mắt."}</w:t>
      </w:r>
    </w:p>
    <w:p w14:paraId="16037AC7" w14:textId="77777777" w:rsidR="0020689D" w:rsidRDefault="004203C7">
      <w:r>
        <w:t>{"câu hỏi": "Lấy công thức cho một ly sinh tố xanh tốt cho sức khỏe.", "câu trả lời": "Đây là một công thức sinh tố xanh đơn giản và tốt cho sức khỏe: \ n \ nThành phần: \ n- 1 quả chuối, thái lát \ n- 1 chén lá rau bina tươi \ n- 1 cốc sữa hạnh nhân không đường \ n- 1/2 chén dứa đông lạnh khối \ n- 1 muỗng canh mật ong (tùy chọn) \ n \ nHướng dẫn: \ n1. Thêm tất cả các thành phần vào máy xay sinh tố của bạn. \ n2. Trộn ở tốc độ cao cho đến khi mịn.\n3. Nếm thử sinh tố và thêm mật ong nếu bạn muốn nó ngọt hơn một chút. \ n4. Phục vụ ngay lập tức và thưởng thức! \ n \ n Sinh tố xanh này được đóng gói với các chất dinh dưỡng từ rau bina và dứa, và được làm ngọt tự nhiên với chuối và một chút mật ong. Đó là một thức uống giải khát và tốt cho sức khỏe, hoàn hảo cho bất kỳ thời điểm nào trong ngày."}</w:t>
      </w:r>
    </w:p>
    <w:p w14:paraId="1E89D406" w14:textId="77777777" w:rsidR="0020689D" w:rsidRDefault="004203C7">
      <w:r>
        <w:t>{"question": "Tạo ma trận vuông dưới đây từ danh sách đã cho. - [1,7,8,9]", "trả lời": "Chắc chắn rồi! Đây là ma trận vuông được tạo ra từ danh sách đầu vào đã cho:\n'''\n[[1, 7],\n [8, 9]]\n'''"}</w:t>
      </w:r>
    </w:p>
    <w:p w14:paraId="2897B8B5" w14:textId="77777777" w:rsidR="0020689D" w:rsidRDefault="004203C7">
      <w:r>
        <w:t>{"câu hỏi": "Tạo ra ba phép ẩn dụ ban đầu so sánh một người với một cái cây.", "câu trả lời": "1) Giống như một cái cây có rễ sâu neo nó chắc chắn vào mặt đất, một người có một nền tảng vững chắc về các giá trị và niềm tin giữ cho họ có nền tảng trong cuộc sống. \n\n2) Giống như một cái cây vươn lên bầu trời, phát triển cao hơn và mạnh mẽ hơn với mỗi năm trôi qua, một người phấn đấu để phát triển và cải thiện bản thân, trở nên khôn ngoan và kiên cường hơn theo tuổi tác. \n\n3) Như một cái cây vượt qua những cơn bão tố của thiên nhiên, uốn cong và lắc lư nhưng không bao giờ gãy, một người cũng có khả năng chịu đựng những thử thách của cuộc sống, vẫn kiên định và không bị gián đoạn khi đối mặt với nghịch cảnh."}</w:t>
      </w:r>
    </w:p>
    <w:p w14:paraId="5F95B904" w14:textId="77777777" w:rsidR="0020689D" w:rsidRDefault="004203C7">
      <w:r>
        <w:t>{"question": "Biến đổi câu sau để ý nghĩa không thay đổi. - Hôm qua tôi đi cắt tóc", "trả lời": "Hôm qua, tôi đã cắt tóc."}</w:t>
      </w:r>
    </w:p>
    <w:p w14:paraId="0DE7B050" w14:textId="77777777" w:rsidR="0020689D" w:rsidRDefault="004203C7">
      <w:r>
        <w:t xml:space="preserve">{"câu hỏi": "Giải thích tại sao hệ thống kiểm soát phiên bản lại quan trọng.", "trả lời": "Hệ thống kiểm soát phiên bản (VCS) là một công cụ thiết yếu cho các nhà phát triển, nhóm và tổ chức thuộc mọi quy mô để quản lý và theo dõi các thay đổi đối với mã và tệp của dự án theo thời gian. Dưới đây là một số lý do chính tại sao việc sử dụng hệ thống kiểm soát phiên bản lại quan trọng:\n\n1. Cộng tác: Hệ thống kiểm soát phiên bản cho phép nhiều nhà phát triển làm việc đồng thời trên cùng một tệp hoặc dự án mà không ghi đè lên các thay đổi của nhau. Mỗi nhà phát triển có thể làm việc trên phiên bản mã của riêng họ, sau đó hợp nhất các thay đổi của họ trở lại cơ sở mã chính. \ n \ n2. Lịch sử: Hệ thống kiểm soát phiên bản duy trì lịch sử đầy đủ của tất cả các thay đổi được thực hiện đối với mã, bao gồm cả người đã thực hiện thay đổi, khi thay đổi được thực hiện và các thay đổi cụ thể đã được thực hiện. Điều này giúp dễ dàng xác định khi nào và ở đâu các vấn đề được đưa ra, và nó cũng cho phép các nhà phát triển hoàn nguyên các thay đổi nếu cần thiết. \ n \ n3. Phân nhánh và hợp nhất: Kiểm soát phiên bản cho phép các nhà phát triển tạo các nhánh của cơ sở mã, cho phép họ thử nghiệm </w:t>
      </w:r>
      <w:r>
        <w:lastRenderedPageBreak/>
        <w:t>các tính năng và ý tưởng mới mà không ảnh hưởng đến sự ổn định của cơ sở mã chính. Khi các thay đổi đã được kiểm tra và phê duyệt, chúng có thể được hợp nhất trở lại vào cơ sở mã chính. \ n \ n4. Sao lưu: Hệ thống kiểm soát phiên bản đóng vai trò sao lưu mã của bạn, cung cấp một lớp bảo vệ bổ sung chống mất dữ liệu do lỗi phần cứng, xóa ngẫu nhiên hoặc các thảm họa khác. Tóm lại, hệ thống kiểm soát phiên bản rất quan trọng để duy trì tính toàn vẹn và ổn định của mã, cải thiện sự hợp tác giữa các nhà phát triển, cung cấp tính minh bạch và trách nhiệm giải trình cho các thay đổi,  và phục vụ như một bản sao lưu cho mã."}</w:t>
      </w:r>
    </w:p>
    <w:p w14:paraId="0C63A915" w14:textId="77777777" w:rsidR="0020689D" w:rsidRDefault="004203C7">
      <w:r>
        <w:t>{"câu hỏi": "Mô tả cách thức hoạt động của một hệ sinh thái.", "Trả lời": "Một hệ sinh thái là một cộng đồng gồm các thành phần sống và không sống tương tác với nhau trong một môi trường cụ thể. Các thành phần sống, hoặc các yếu tố sinh học, bao gồm thực vật, động vật và vi sinh vật, trong khi các thành phần không sống, hoặc các yếu tố phi sinh học, bao gồm những thứ như nhiệt độ, ánh sáng mặt trời, nước và đất. Có một số quá trình đóng vai trò quan trọng trong cách thức hoạt động của hệ sinh thái. Chúng bao gồm dòng năng lượng, chu kỳ của các chất dinh dưỡng và tương tác loài. \ n \ n Dòng năng lượng là một quá trình quan trọng trong bất kỳ hệ sinh thái nào. Nó bắt đầu với mặt trời, cung cấp năng lượng dưới dạng ánh sáng. Thực vật, là nhà sản xuất chính, sử dụng ánh sáng mặt trời này để chuyển đổi carbon dioxide và nước thành chất hữu cơ thông qua quang hợp. Chất hữu cơ này, lần lượt, được tiêu thụ bởi động vật, là người tiêu dùng chính và phụ. Năng lượng được truyền từ sinh vật này sang sinh vật khác, với một số bị mất dưới dạng nhiệt trong mỗi lần chuyển. Cuối cùng, tất cả chúng sinh đều chết và chất hữu cơ của chúng bị phá vỡ bởi các chất phân hủy, trả lại chất dinh dưỡng cho đất, hoàn thành dòng năng lượng. Chu kỳ dinh dưỡng là một quá trình quan trọng khác đối với hệ sinh thái. Các chất dinh dưỡng, chẳng hạn như nitơ và phốt pho, được yêu cầu bởi các sinh vật sống để phát triển và thực hiện các chức năng của chúng. Những chất dinh dưỡng này được thực vật hấp thụ và truyền dọc theo chuỗi thức ăn, giống như năng lượng. Khi các sinh vật chết, các chất phân hủy phá vỡ chất hữu cơ của chúng, giải phóng các chất dinh dưỡng trở lại môi trường. Chu kỳ các chất dinh dưỡng này cho phép tăng trưởng liên tục và sự sống trong hệ sinh thái. \ n \ n Tương tác loài cũng đóng một vai trò quan trọng trong hoạt động của hệ sinh thái. Những tương tác này bao gồm săn mồi, cạnh tranh và cộng sinh. Sự săn mồi xảy ra khi một sinh vật tiêu thụ một sinh vật khác để làm thức ăn, trong khi cạnh tranh xảy ra khi hai hoặc nhiều sinh vật tranh giành cùng một nguồn tài nguyên. Cộng sinh là mối quan hệ chặt chẽ giữa hai hoặc nhiều loài, trong đó ít nhất một loài có lợi. Những tương tác này định hình sự năng động của quần thể và cộng đồng trong hệ sinh thái, ảnh hưởng đến hoạt động tổng thể của nó. \ n \ n Tất cả các quá trình này được kết nối với nhau và làm việc cùng nhau để tạo ra một hệ thống phức tạp, tự duy trì. Hiểu được cách thức hoạt động của một hệ sinh thái là rất quan trọng để duy trì sức khỏe của nó và đảm bảo sự tồn tại liên tục của nó."}</w:t>
      </w:r>
    </w:p>
    <w:p w14:paraId="665A510F" w14:textId="77777777" w:rsidR="0020689D" w:rsidRDefault="004203C7">
      <w:r>
        <w:t xml:space="preserve">{"câu hỏi": "Tạo một kịch bản ví dụ cho một cảnh của một bộ phim kinh dị.", "câu trả lời": "INT. NGÔI NHÀ BỎ HOANG - NIGHT\n\nMary, một phụ nữ trẻ ở độ tuổi hai mươi, thận trọng đi lên cầu thang của ngôi nhà cũ kỹ, ọp ẹp. Ánh sáng duy nhất đến từ trăng tròn xuyên qua các cửa sổ vỡ. Nó yên tĩnh một cách kỳ lạ.\n\nMARY\n(thì thầm với chính mình)\nTại sao tôi nghĩ đây là một ý kiến hay?\n\nKhi cô ấy đến đầu cầu thang, cô ấy dừng lại, nghe thấy âm thanh yếu ớt của tiếng cười của một đứa trẻ phát ra từ một trong những căn phòng. </w:t>
      </w:r>
      <w:r>
        <w:lastRenderedPageBreak/>
        <w:t>Mary do dự, nỗi sợ hãi hiện rõ trên khuôn mặt, nhưng cô tập trung can đảm để điều tra. Cô từ từ đến gần cửa, tiếng cười ngày càng lớn, cho đến khi cô đứng ngay trước cửa. Với một bàn tay run rẩy, cô đẩy nó ra, để lộ ra một căn phòng trống rỗng tối tăm.\n\nTiếng cười đột ngột dừng lại. Mary thở phào nhẹ nhõm, nghĩ rằng đó chỉ là trí tưởng tượng của mình, nhưng khi cô quay người rời đi, một giọng nói lạnh lẽo vang lên từ phía sau cô.\n\nGHOST CHILD\n (cười)\nBạn nên đến đây.\n\nMary quay xung quanh, nhưng căn phòng vẫn trống rỗng. Hoảng loạn trỗi dậy, cô quay lại và chạy xuống cầu thang, nhưng khi cô chạm đến đáy, cánh cửa trước đóng sầm lại, nhốt cô vào trong. Thở dốc, Mary lùi ra khỏi cửa, nỗi kinh hoàng trong mắt khi nhận ra mình không đơn độc trong nhà.\n\nFADE TO BLACK."}</w:t>
      </w:r>
    </w:p>
    <w:p w14:paraId="31E4A2C3" w14:textId="77777777" w:rsidR="0020689D" w:rsidRDefault="004203C7">
      <w:r>
        <w:t>{"câu hỏi": "Liệt kê các bước để chơi trò chơi xúc xắc phổ biến Pig.", "trả lời": "1. Tập hợp người chơi: Pig là một trò chơi được chơi tốt nhất với hai đến sáu người chơi. \ n2. Nhận nguyên liệu: tất cả những gì bạn cần để chơi Pig là một khuôn 6 mặt và thứ gì đó để ghi điểm. \n3. Quyết định mục tiêu: người chơi đồng ý về tổng số điểm để chơi, thường là 100 điểm. \n4. Cuộn khuôn: Bắt đầu với người chơi đầu tiên, cuộn khuôn để bắt đầu lượt của bạn. \ n5. Cộng điểm: Nếu bạn cuộn một số từ 2 đến 6, bạn có thể lấy điểm và kết thúc lượt của mình hoặc tiếp tục lăn để cố gắng tăng tổng. \ n6. Kết thúc lượt của bạn: nếu bạn quyết định kết thúc lượt của mình, hãy cộng tổng số điểm bạn đã tích lũy được trong lượt vào tổng điểm của bạn. \ n7. Cuộn 1: nếu bạn lăn 1, lượt của bạn kết thúc ngay lập tức và bạn mất tất cả số điểm bạn tích lũy được trong lượt đó. \ n8. Vượt qua khuôn: khi người chơi đầu tiên đã hoàn thành lượt của họ, hãy chuyển khuôn cho người chơi tiếp theo và tiếp tục chơi theo chiều kim đồng hồ. \n9. Đạt được mục tiêu: trò chơi tiếp tục với việc người chơi thay phiên nhau lăn chết cho đến khi một người chơi đạt hoặc vượt quá tổng số điểm được xác định trước, tại thời điểm đó trò chơi kết thúc và người chơi đó thắng."}</w:t>
      </w:r>
    </w:p>
    <w:p w14:paraId="2B44E56A" w14:textId="77777777" w:rsidR="0020689D" w:rsidRDefault="004203C7">
      <w:r>
        <w:t>{"question": "Tóm tắt nội dung email này. - Xin chào, \n\nTên tôi là John và tôi viết thư cho bạn liên quan đến một cơ hội mà tôi nghĩ bạn có thể quan tâm. Gần đây tôi phát hiện ra rằng công ty của tôi đang tìm cách mở rộng đội ngũ tiếp thị của họ và họ đang tìm kiếm một cá nhân có trình độ cao để gia nhập nhóm của chúng tôi. Vị trí này là toàn thời gian và bao gồm các lợi ích tuyệt vời. Nếu bạn đang tìm kiếm một thử thách mới và muốn tìm hiểu thêm, vui lòng liên hệ với tôi tại john@example.com. \n\nThanks, \nJohn", "answer": "Email là từ một người tên John, người muốn thông báo cho người nhận về cơ hội việc làm toàn thời gian trong nhóm tiếp thị của công ty mình, đi kèm với những lợi ích tuyệt vời. Anh ấy đã chia sẻ email liên lạc của mình cho bất kỳ ai quan tâm liên hệ để biết thêm thông tin."}</w:t>
      </w:r>
    </w:p>
    <w:p w14:paraId="0D21CD6E" w14:textId="77777777" w:rsidR="0020689D" w:rsidRDefault="004203C7">
      <w:r>
        <w:t>{"câu hỏi": "Lập danh sách các thành phần của bữa sáng lành mạnh.", "trả lời": "1. Bánh mì hoặc ngũ cốc nguyên hạt: Nhiều chất xơ và tiêu hóa chậm, giúp bạn cảm thấy no cho đến bữa trưa. Protein: Trứng, thịt nạc, sữa chua, phô mai hoặc các loại hạt là những nguồn tốt để giúp xây dựng và sửa chữa các mô cơ thể. Trái cây và rau quả: Chứa nhiều vitamin, khoáng chất và chất xơ, chúng có thể giúp giảm nguy cơ mắc các bệnh mãn tính. \ n4. Sữa ít béo: Sữa, pho mát hoặc sữa chua cung cấp canxi và vitamin D cho xương chắc khỏe. Chất béo lành mạnh: Bơ, các loại hạt, hạt hoặc dầu ô liu có thể giúp cải thiện mức cholesterol và giảm viêm. \ n6. Đồ uống dưỡng ẩm: Nước, trà thảo dược hoặc nước ép trái cây 100% có thể giữ cho bạn ngậm nước và tràn đầy năng lượng."}</w:t>
      </w:r>
    </w:p>
    <w:p w14:paraId="64D2B818" w14:textId="77777777" w:rsidR="0020689D" w:rsidRDefault="004203C7">
      <w:r>
        <w:lastRenderedPageBreak/>
        <w:t>{"câu hỏi": "Hãy đưa ra một quy trình cần được tuân theo để lập trình robot.", "câu trả lời": "Lập trình robot bao gồm một số bước quan trọng để nó thực hiện các chức năng mong muốn một cách hiệu quả. Dưới đây là danh sách một số bước cần tuân theo khi lập trình robot: \ n \ n1. ** Xác định mục đích của robot: ** Trước khi lập trình robot, điều quan trọng là phải biết mục đích dự định của nó. Nó được cho là để thực hiện các nhiệm vụ lặp đi lặp lại đơn giản, hay nó có nghĩa là cho các hoạt động phức tạp hơn? Điều này sẽ giúp bạn xác định loại phần mềm và ngôn ngữ lập trình bạn cần. \ n \ n2. ** Chọn ngôn ngữ lập trình thích hợp: ** Có nhiều ngôn ngữ lập trình khác nhau có sẵn để lập trình robot, mỗi ngôn ngữ đều có điểm mạnh và điểm yếu. Chọn ngôn ngữ phù hợp nhất với mục đích của robot và bạn cảm thấy thoải mái.\n\n3. ** Thiết lập Môi trường Phát triển: ** Cài đặt các công cụ phần mềm, thư viện và bộ công cụ phát triển cần thiết cho ngôn ngữ lập trình đã chọn. Thiết lập môi trường chính xác là rất quan trọng để lập trình trơn tru. \ n \ n4. ** Thiết kế chương trình: ** Chia nhỏ các nhiệm vụ của robot thành các phần nhỏ hơn, dễ quản lý hơn và thiết kế chương trình cho phù hợp. Tạo sơ đồ hoặc sơ đồ để vạch ra logic và các bước mà robot sẽ thực hiện. \ n \ n5. ** Viết mã: ** Bây giờ bạn đã có kế hoạch, đã đến lúc bắt đầu viết mã. Viết chương trình, ghi nhớ phần cứng và cảm biến của robot. Mã phải sạch, nhận xét và có cấu trúc để dễ dàng bảo trì và gỡ lỗi.\n\n6. ** Kiểm tra và gỡ lỗi: ** Kiểm tra chương trình của robot để đảm bảo rằng nó hoạt động chính xác. Nếu có bất kỳ vấn đề hoặc lỗi nào, hãy xác định và sửa chúng. Lặp lại bước này cho đến khi robot thực hiện các nhiệm vụ của nó như mong đợi. \ n \ n7. ** Triển khai chương trình: ** Khi chương trình đã được kiểm tra, bạn có thể tải nó lên robot và để nó thực hiện công việc của mình. Đảm bảo rằng robot đang làm việc trong một môi trường an toàn và được kiểm soát. \ n \ n8. ** Bảo trì và cập nhật thường xuyên: ** Thường xuyên kiểm tra hiệu suất của robot và cập nhật phần mềm của nó khi cần thiết. Khi công nghệ phát triển, các tính năng hoặc cải tiến mới có thể có sẵn, vì vậy điều quan trọng là phải cập nhật chương trình của robot. Tóm lại, lập trình robot liên quan đến việc xác định mục đích của nó, chọn ngôn ngữ lập trình phù hợp, thiết kế chương trình, viết mã, thử nghiệm, triển khai và duy trì chương trình. Thực hiện theo quy trình này có thể giúp đảm bảo rằng robot thực hiện các chức năng của nó một cách hiệu quả và hiệu quả."}</w:t>
      </w:r>
    </w:p>
    <w:p w14:paraId="02ED6756" w14:textId="77777777" w:rsidR="0020689D" w:rsidRDefault="004203C7">
      <w:r>
        <w:t>{"câu hỏi": "Tạo danh sách các bài hát nổi tiếng, mỗi năm một bài hát từ 1940-1945", "trả lời": "Đây là danh sách các bài hát nổi tiếng, một bài cho mỗi năm từ 1940-1945:\n\n1. 1940 - "In the Mood\" của Glenn Miller\n2. 1941 - "Boogie Woogie Bugle Boy" của Andrews Sisters\n3. 1942 - "White Christmas\" của Bing Crosby\n4. 1943 - "Stormy Weather" của Lena Horne\n5. 1944 - "Swinging on a Star" của Bing Crosby\n6. 1945 - "Sentimental Journey" của Les Brown và dàn nhạc của ông, hợp tác với Doris Day\n\nLưu ý rằng có rất nhiều bài hát nổi tiếng trong mỗi năm, vì vậy đây chỉ là một lựa chọn nhỏ của một số bản hit nổi tiếng nhất."}</w:t>
      </w:r>
    </w:p>
    <w:p w14:paraId="68A1EFF5" w14:textId="77777777" w:rsidR="0020689D" w:rsidRDefault="004203C7">
      <w:r>
        <w:t xml:space="preserve">{"câu hỏi": "Tạo danh sách các câu hỏi tiềm năng cho một cuộc khảo sát về việc sử dụng internet.", "câu trả lời": "1. Bạn dành bao nhiêu giờ mỗi ngày để trực tuyến?\n2. Bạn chủ yếu sử dụng internet cho những hoạt động nào?\n3. Bạn có dễ dàng truy cập internet ở nhà, nơi làm việc hoặc trường học không?\n4. Bạn có thường xuyên sử dụng thiết bị di động hoặc máy tính để truy cập internet không?\n5. Bạn sử dụng các nền tảng truyền thông xã hội thường xuyên như thế nào?\n6. Bạn đã bao giờ trải qua nghiện internet chưa?\n7. Bạn có </w:t>
      </w:r>
      <w:r>
        <w:lastRenderedPageBreak/>
        <w:t>cảm thấy an toàn và bảo mật khi sử dụng internet không?\n8. Bạn đã bao giờ tạm dừng internet vì bất kỳ lý do gì chưa?\n9. Bạn có tin rằng internet đã có tác động tích cực hay tiêu cực đến cuộc sống của bạn?\n10. Bạn có nghĩ rằng truy cập internet nên là một quyền cơ bản của con người không?"}</w:t>
      </w:r>
    </w:p>
    <w:p w14:paraId="277F802C" w14:textId="77777777" w:rsidR="0020689D" w:rsidRDefault="004203C7">
      <w:r>
        <w:t>{"câu hỏi": "Tạo khẩu hiệu cho một doanh nghiệp bán đồ ăn nhẹ thuần chay.", "câu trả lời": "\"Nâng cao cảm giác thèm ăn của bạn với đồ ăn nhẹ thuần chay có nguồn gốc thực vật, không có cảm giác tội lỗi của chúng tôi!\""}</w:t>
      </w:r>
    </w:p>
    <w:p w14:paraId="6164CD42" w14:textId="77777777" w:rsidR="0020689D" w:rsidRDefault="004203C7">
      <w:r>
        <w:t>{"câu hỏi": "Hãy cho tôi biết một phương trình toán học với hai biến.", "câu trả lời": "Chắc chắn! Một ví dụ về phương trình toán học với hai biến là: y = 2x + 3, trong đó x và y là hai biến."}</w:t>
      </w:r>
    </w:p>
    <w:p w14:paraId="73233C6F" w14:textId="77777777" w:rsidR="0020689D" w:rsidRDefault="004203C7">
      <w:r>
        <w:t>{"câu hỏi": "Xây dựng một bản phác thảo nhân vật của một nhà khoa học.", "câu trả lời": "Một nhà khoa học là một cá nhân tò mò, phân tích và ngoan cường, được thúc đẩy bởi việc theo đuổi kiến thức và đam mê khám phá các hoạt động ẩn giấu của thế giới tự nhiên. Với đầu óc nhạy bén và logic, nhà khoa học luôn đặt câu hỏi, phân tích và thử nghiệm; kiểm tra nghiêm ngặt các giả thuyết và dựa vào bằng chứng để đưa ra kết luận. Họ có kỷ luật, kiên nhẫn và tỉ mỉ trong cách tiếp cận nghiên cứu của họ, không bao giờ ngần ngại đi sâu vào những ý tưởng và lý thuyết phức tạp. Ngoài năng lực trí tuệ của họ, nhà khoa học còn được đặc trưng bởi sự sáng tạo và trí tưởng tượng của họ, đẩy ranh giới của những gì đã biết và mạo hiểm vào các lãnh thổ chưa được khám phá để tìm kiếm câu trả lời. Họ là những người giải quyết vấn đề sáng tạo, có thể suy nghĩ vượt ra ngoài khuôn khổ và tìm ra những cách mới để tiếp cận những thách thức cũ. Nhà khoa học cũng rất giỏi trong giao tiếp, có thể chắt lọc những ý tưởng phức tạp thành ngôn ngữ mà tất cả mọi người đều có thể tiếp cận được. Họ là những cộng tác viên, làm việc cùng với các đồng nghiệp của họ để đạt được các mục tiêu chung và luôn mong muốn chia sẻ những phát hiện của họ với cộng đồng rộng lớn hơn. Trên hết, họ được thúc đẩy bởi mong muốn tạo ra tác động tích cực đến thế giới, cho dù bằng cách phát triển các công nghệ mới, tìm ra phương pháp chữa trị bệnh tật hay làm sáng tỏ những bí ẩn của vũ trụ.</w:t>
      </w:r>
    </w:p>
    <w:p w14:paraId="29D257E6" w14:textId="77777777" w:rsidR="0020689D" w:rsidRDefault="004203C7">
      <w:r>
        <w:t xml:space="preserve">{"câu hỏi": "Hãy kể cho tôi nghe một câu chuyện truyền tải thông điệp hy vọng.", "trả lời": "Ngày xửa ngày xưa, trong một ngôi làng nhỏ, có một cậu bé tên là Timmy. Gia đình của Timmy rất nghèo và họ thường phải vật lộn để kiếm sống. Mặc dù vậy, Timmy không bao giờ mất hy vọng và luôn lạc quan, tin rằng mọi thứ sẽ được cải thiện cho anh và gia đình. Một ngày nọ, một đợt hạn hán khủng khiếp ập đến ngôi làng và mùa màng bắt đầu khô héo và chết. Dân làng đều mất hy vọng, và nhiều người đang cân nhắc rời khỏi làng để tìm kiếm một cuộc sống tốt hơn. Nhưng Timmy không chịu bỏ cuộc. Ông đã dành cả ngày để mang xô nước ra đồng, cố gắng cứu mùa màng. Nhiều ngày trôi qua, những người dân làng khác bắt đầu chú ý đến những nỗ lực không mệt mỏi của Timmy và được truyền cảm hứng bởi hy vọng và quyết tâm của ông. Họ tập hợp lại với nhau và làm việc không mệt mỏi, mang nước ra đồng ruộng và chăm sóc mùa màng. Cuối cùng, vào một buổi sáng, dân làng thức dậy và thấy rằng những cơn mưa đã trở lại. Những cánh đồng lại xanh mướt trở lại, và mùa màng đang phát triển mạnh mẽ. Có rất nhiều thực phẩm, và ngôi làng đã có thể bán cây trồng của họ với giá tốt, mang lại sự thịnh vượng rất cần thiết cho ngôi làng. Gia đình của Timmy không còn </w:t>
      </w:r>
      <w:r>
        <w:lastRenderedPageBreak/>
        <w:t>nghèo nữa, và cuối cùng họ đã có thể sống một cuộc sống thoải mái. Và dân làng đã học được một bài học quan trọng - rằng ngay cả trong những thời điểm đen tối nhất, vẫn luôn có hy vọng, và hy vọng đó có thể truyền cảm hứng cho chúng ta làm việc cùng nhau hướng tới một tương lai tươi sáng hơn.</w:t>
      </w:r>
    </w:p>
    <w:p w14:paraId="0582E9DA" w14:textId="77777777" w:rsidR="0020689D" w:rsidRDefault="004203C7">
      <w:r>
        <w:t>{"câu hỏi": "Đề xuất một cách sáng tạo để sử dụng vật liệu tái chế.", "trả lời": "Một cách sáng tạo để sử dụng vật liệu tái chế là tạo ra những món đồ nội thất hoặc trang trí độc đáo, bằng cách đưa ra một mục đích mới cho các đồ vật cũ hoặc bị loại bỏ. Ví dụ, bạn có thể làm một bàn cà phê từ một pallet vận chuyển bằng gỗ cũ, hoặc tạo ra một vật cố ánh sáng đặc biệt hoặc đèn chùm bằng cách sử dụng chai thủy tinh tái sử dụng. Lon kim loại cũ có thể được biến đổi thành chậu cây hoặc được sử dụng để làm một khu vườn thẳng đứng đầy màu sắc, trong khi quần áo và phế liệu vải được tái sử dụng có thể được sử dụng để tạo ra mền chắp vá hoặc thậm chí đồ nội thất bọc. Khả năng là vô tận - và bạn không chỉ nhận được một kết quả độc đáo và cá nhân, bạn còn giúp giảm chất thải và bảo vệ môi trường!"}</w:t>
      </w:r>
    </w:p>
    <w:p w14:paraId="0A51F4C4" w14:textId="77777777" w:rsidR="0020689D" w:rsidRDefault="004203C7">
      <w:r>
        <w:t>{"question": "Xây dựng danh sách Ưu và Nhược điểm cho một hoạt động nhất định. - Du lịch", "trả lời": "Du lịch có cả ưu điểm và nhược điểm của nó, và chúng như sau:\n\nPros:\n- Tiếp xúc với các nền văn hóa và phong tục mới, có thể mở rộng tầm nhìn của bạn và cải thiện sự hiểu biết của bạn về thế giới.\n- Cơ hội thử các món ăn mới, xem các điểm tham quan mới và trải nghiệm các hoạt động mới.\n- Tạo ra những trải nghiệm đáng nhớ và thoát khỏi thói quen,  có thể làm tăng mức độ hạnh phúc tổng thể của bạn và giảm căng thẳng. \ n- Cơ hội gặp gỡ mọi người từ các nền tảng khác nhau và kết bạn mới hoặc kết nối kinh doanh. \ n \ nNhược điểm: \ n - Nó có thể tốn kém, đặc biệt nếu bạn đang đi du lịch đến các điểm đến xa hoặc ở trong những chỗ ở sang trọng. Luôn có nguy cơ mắc bệnh, thương tích hoặc tội phạm khi đi du lịch. \ n- Đi du lịch có thể căng thẳng,  đặc biệt là khi nói đến sự chậm trễ hoặc hủy chuyến bay, thất lạc hành lý hoặc rào cản ngôn ngữ.\n- Nó có thể tốn thời gian, vì nó liên quan đến việc lập kế hoạch, đặt chỗ và quản lý hậu cần."}</w:t>
      </w:r>
    </w:p>
    <w:p w14:paraId="0527A8E5" w14:textId="77777777" w:rsidR="0020689D" w:rsidRDefault="004203C7">
      <w:r>
        <w:t>{"question": "Tập hợp một từ salad dựa trên các từ khóa đã cho. - Mặt trăng, con bướm, lò nướng", "câu trả lời": "Con bướm dưới ánh trăng, lò sưởi ở bên cạnh. Trăng lên cao, bướm bay, lò nướng một chiếc bánh ngon."}</w:t>
      </w:r>
    </w:p>
    <w:p w14:paraId="5D871AAD" w14:textId="77777777" w:rsidR="0020689D" w:rsidRDefault="004203C7">
      <w:r>
        <w:t>{"câu hỏi": "Xác định xem tuyên bố đó luôn đúng, đôi khi đúng hay không bao giờ đúng dựa trên kiến thức và ý thức chung của bạn. - Một con voi có nhiều hơn hai chân.", "trả lời": "Câu nói "Một con voi có nhiều hơn hai chân" luôn đúng. Voi là loài bốn chân, có nghĩa là chúng có bốn chân."}</w:t>
      </w:r>
    </w:p>
    <w:p w14:paraId="2317559C" w14:textId="77777777" w:rsidR="0020689D" w:rsidRDefault="004203C7">
      <w:r>
        <w:t>{"question": "Tính diện tích của tam giác này bằng cách sử dụng các phép đo đã cho. - Đáy của tam giác là 10 cm và chiều cao là 12 cm.", "trả lời": "Để tính diện tích của một tam giác, chúng ta có thể sử dụng công thức: Diện tích = 0,5 x cơ sở x chiều cao.\n\nCho rằng đáy của tam giác là 10 cm và chiều cao là 12 cm, chúng ta có thể tính diện tích như sau:\n\nDiện tích = 0,5 x 10 cm x 12 cm = 60 cm\u00b2\n\nDo đó,  Diện tích của tam giác là 60 cm vuông."}</w:t>
      </w:r>
    </w:p>
    <w:p w14:paraId="513C17B0" w14:textId="77777777" w:rsidR="0020689D" w:rsidRDefault="004203C7">
      <w:r>
        <w:t xml:space="preserve">{"câu hỏi": "Mô tả bức tranh có tiêu đề \"Chân dung của Olga Sergueievich\"", "câu trả lời": "Bức tranh có tựa đề \"Chân dung của Olga Sergueievich\" và được tạo ra vào năm 1921 bởi </w:t>
      </w:r>
      <w:r>
        <w:lastRenderedPageBreak/>
        <w:t>Henri Matisse. Bức tranh chụp người mẫu, Olga Sergueievich, một cách duyên dáng và mềm mại. Cô nằm trên ghế, hai tay duyên dáng đặt trên đùi. Bức tranh chứa đầy màu sắc ấm áp và sự tương phản giữa màu xanh lam mát mẻ của chiếc váy của cô và màu xanh lá cây và đỏ rực rỡ hơn của nền. Nền là sự pha trộn của các hình dạng hình học và các đường nét riêng biệt, tạo ra một cái nhìn trừu tượng. Biểu cảm của Olga\u2019 là một sự thanh thản, ánh mắt của cô ấy hướng về phía xa, như thể đang suy ngẫm."}</w:t>
      </w:r>
    </w:p>
    <w:p w14:paraId="0965A8DC" w14:textId="77777777" w:rsidR="0020689D" w:rsidRDefault="004203C7">
      <w:r>
        <w:t>{"câu hỏi": "Bản chất sóng của vật chất được giải thích như thế nào trong cơ học lượng tử?", "Trả lời": "Trong cơ học lượng tử, bản chất sóng của vật chất được giải thích bằng khái niệm lưỡng tính sóng-hạt. Khái niệm này đề xuất rằng tất cả các vật chất thể hiện cả hành vi giống sóng và giống như hạt. Ví dụ, các electron theo truyền thống được coi là các hạt, nhưng các thí nghiệm như thí nghiệm khe đôi cho thấy chúng cũng thể hiện hành vi giống như sóng. Bản chất sóng của vật chất được mô tả bằng phương trình Schr\u00f6dinger, trong đó xác định hàm sóng của một hệ vật lý thay đổi như thế nào theo thời gian. Hàm sóng là một hàm toán học mô tả sự phân bố xác suất của vị trí, động lượng và các tính chất vật lý khác của hạt. Bình phương độ lớn của hàm sóng tại bất kỳ điểm nào cho xác suất tìm thấy hạt tại vị trí đó. \n\nMột cách để hình dung bản chất sóng của vật chất là thông qua việc sử dụng sóng de Broglie. Louis de Broglie đề xuất rằng tất cả các hạt vật chất có bước sóng tỷ lệ nghịch với động lượng của chúng. Bước sóng này được gọi là bước sóng de Broglie, và nó có thể được sử dụng để dự đoán các mẫu nhiễu xạ và giao thoa mà sóng vật chất sẽ tạo ra, giống như sóng ánh sáng. Bản chất sóng của vật chất là một khái niệm cơ bản trong cơ học lượng tử, và nó giúp giải thích nhiều hiện tượng, chẳng hạn như nguyên lý bất định, đường hầm lượng tử,  và hành vi của các hạt trong không gian hạn chế."}</w:t>
      </w:r>
    </w:p>
    <w:p w14:paraId="1C0BC54F" w14:textId="77777777" w:rsidR="0020689D" w:rsidRDefault="004203C7">
      <w:r>
        <w:t>{"câu hỏi": "Liệt kê 5 loại ong.", "trả lời": "1. Ong mật\n2. Ong vò vẽ\n3. Thợ mộc Bee\n4. Mồ hôi Bee\n5. Ong cắt lá"}</w:t>
      </w:r>
    </w:p>
    <w:p w14:paraId="0A9D22D2" w14:textId="77777777" w:rsidR="0020689D" w:rsidRDefault="004203C7">
      <w:r>
        <w:t xml:space="preserve">{"câu hỏi": "Làm thế nào tôi có thể tiết kiệm năng lượng trong nhà bếp của tôi?", "câu trả lời": "Có một số cách để tiết kiệm năng lượng trong nhà bếp của bạn, bao gồm: \ n \ n1.  Sử dụng các thiết bị tiết kiệm năng lượng: Thay thế các thiết bị cũ của bạn bằng các thiết bị được chứng nhận ENERGY STAR sử dụng ít năng lượng và nước hơn. \ n \ n2.  Sử dụng nồi có kích thước phù hợp trên đầu đốt bếp: Sử dụng nồi đúng kích thước trên đầu đốt bếp có thể tiết kiệm rất nhiều năng lượng. Khi nấu trên bếp điện, sử dụng nồi 6 inch trên đầu đốt 8 inch có thể lãng phí hơn 40% nhiệt do đầu đốt tạo ra. \ n \ n3.  Nấu ăn với nắp đậy: Nấu ăn với nắp bật có thể tiết kiệm rất nhiều năng lượng vì nó giữ nhiệt và tăng tốc thời gian nấu. \ n \ n4.  Sử dụng lò vi sóng hoặc lò nướng bánh mì của bạn: Lò vi sóng và lò nướng bánh mì sử dụng ít năng lượng hơn lò nướng thông thường để hâm nóng những phần nhỏ thức ăn hoặc hâm nóng thức ăn thừa. \ n \ n5.  Sử dụng máy rửa chén của bạn một cách hiệu quả: Khi sử dụng máy rửa chén của bạn, hãy đảm bảo rằng nó được nạp đầy đủ trước khi chạy nó. Ngoài ra, hãy sử dụng tùy chọn air-dry thay vì tùy chọn nhiệt-khô để tiết kiệm năng lượng.\n\n6. Giữ cho tủ lạnh và tủ đông của bạn đầy: Một tủ lạnh và tủ đông đầy đủ sử dụng ít năng lượng hơn vì nội dung giúp duy trì nhiệt độ lạnh. Nếu bạn không có đủ để đổ đầy, hãy sử dụng chai nước hoặc các vật chứa khác để chiếm không gian. \ n \ n7.  Sử dụng đèn LED: Chuyển sang chiếu sáng đèn LED trong nhà bếp của bạn có thể tiết kiệm rất nhiều năng </w:t>
      </w:r>
      <w:r>
        <w:lastRenderedPageBreak/>
        <w:t>lượng, vì chúng sử dụng năng lượng ít hơn 75% và kéo dài hơn tới 25 lần so với đèn sợi đốt."}</w:t>
      </w:r>
    </w:p>
    <w:p w14:paraId="494D91D4" w14:textId="77777777" w:rsidR="0020689D" w:rsidRDefault="004203C7">
      <w:r>
        <w:t>{"câu hỏi": "So sánh tiêu hóa ở người và ở mèo.", "Trả lời": "Tiêu hóa là quá trình phân hủy thức ăn thành các phân tử nhỏ có thể được cơ thể hấp thụ. Cả người và mèo đều có một hệ thống tiêu hóa được thiết kế để trích xuất các chất dinh dưỡng cần thiết từ thức ăn chúng ăn, nhưng có một số khác biệt giữa hai. Sự khác biệt đầu tiên giữa tiêu hóa của người và mèo bắt đầu từ miệng. Con người có răng hàm phẳng được thiết kế để nghiền và nhai, trong khi mèo có hàm răng sắc nhọn được thiết kế để xé và băm nhỏ thức ăn. Mèo có số lượng vị giác nhỏ hơn so với con người và vị chính của chúng hướng đến mặn và chua. Con người có một loại enzyme trong nước bọt gọi là amylase phân hủy carbohydrate, nhưng mèo thì không. Điều này có nghĩa là mèo không bắt đầu tiêu hóa carbohydrate cho đến khi thức ăn đến dạ dày của chúng. Sự khác biệt tiếp theo là kích thước dạ dày và độ axit. Mèo có dạ dày nhỏ hơn so với con người và dạ dày của chúng cũng sản xuất nhiều axit dạ dày hơn. Điều này giúp chúng tiêu hóa xương và thịt sống, là thức ăn tự nhiên của mèo hoang. Chiều dài của ruột non cũng khác nhau. Con người có ruột non dài hơn, cho phép hấp thụ nhiều chất dinh dưỡng hơn. Mèo, là động vật ăn thịt bắt buộc, có ruột non ngắn hơn, được thiết kế để hấp thụ các chất dinh dưỡng cụ thể có trong thịt. Về thời gian vận chuyển thức ăn, phải mất khoảng 24 đến 48 giờ để thức ăn được chế biến trong hệ thống tiêu hóa của con người, trong khi đối với mèo, phải mất từ 12 đến 24 giờ. Thời gian vận chuyển nhanh này có nghĩa là mèo cần ăn thường xuyên hơn con người. Nhìn chung, hệ tiêu hóa của người và mèo tương tự nhau ở chỗ cả hai đều có miệng, thực quản, dạ dày, ruột non và ruột già. Tuy nhiên, có sự khác biệt cụ thể giữa hai loài này, vì con người là loài ăn tạp và có thể tiêu thụ một chế độ ăn uống đa dạng trong khi mèo là động vật ăn thịt bắt buộc và quá trình tiêu hóa của chúng thích nghi với chế độ ăn chủ yếu là thịt.</w:t>
      </w:r>
    </w:p>
    <w:p w14:paraId="3FE04D0E" w14:textId="77777777" w:rsidR="0020689D" w:rsidRDefault="004203C7">
      <w:r>
        <w:t>{"câu hỏi": "Tu chính án thứ 4 của Hiến pháp Hoa Kỳ là gì?", "câu trả lời": "Tu chính án thứ tư của Hiến pháp Hoa Kỳ là một phần của Tuyên ngôn Nhân quyền và bảo vệ công dân Mỹ chống lại các cuộc tìm kiếm và bắt giữ vô lý của chính phủ. Nó nêu rõ: "Quyền của người dân được an toàn về người, nhà cửa, giấy tờ và tài sản của họ, chống lại việc khám xét và thu giữ bất hợp lý, sẽ không bị vi phạm, và không có Trát nào được ban hành, nhưng khi có lý do có thể xảy ra, được hỗ trợ bởi Lời thề hoặc khẳng định, và đặc biệt mô tả nơi cần khám xét, và những người hoặc đồ vật sẽ bị thu giữ. \" Sửa đổi này giúp đảm bảo quyền riêng tư và an ninh cá nhân trong nhà và đồ đạc của chúng tôi,  và nó hạn chế quyền lực của cơ quan thực thi pháp luật trong việc khám xét hoặc lấy tài sản của chúng tôi mà không có lý do có thể xảy ra và sự cho phép hợp pháp thích hợp."}</w:t>
      </w:r>
    </w:p>
    <w:p w14:paraId="1AF8E02A" w14:textId="77777777" w:rsidR="0020689D" w:rsidRDefault="004203C7">
      <w:r>
        <w:t xml:space="preserve">{"câu hỏi": "Làm thế nào tôi có thể giữ an toàn cho bản thân khi đi trong bóng tối?", "Trả lời": "Đi bộ trong bóng tối có thể nguy hiểm, vì vậy điều quan trọng là phải thực hiện một số biện pháp phòng ngừa nhất định để giữ an toàn. Dưới đây là một vài mẹo để làm theo: \ n \ n1. Ở trong khu vực đủ ánh sáng: Tránh các khu vực thiếu ánh sáng hoặc không có ánh sáng càng nhiều càng tốt. Bám vào những con đường và đường phố đủ ánh sáng để bạn có thể nhìn thấy nơi bạn đang đi và những người khác có thể nhìn thấy bạn. \ n \ n2. Mang theo đèn pin: Nếu bạn có thể tránh đi bộ trong khu vực tối, hãy mang theo đèn pin bên mình để </w:t>
      </w:r>
      <w:r>
        <w:lastRenderedPageBreak/>
        <w:t>bạn có thể nhìn rõ đường đi và tránh mọi nguy hiểm tiềm ẩn. Đèn pin cũng sẽ giúp bạn dễ nhìn thấy hơn với người khác.\n\n3. Mặc quần áo phản quang: Quần áo sáng màu và phản quang sẽ giúp bạn dễ nhìn thấy hơn đối với người lái xe, điều này đặc biệt quan trọng khi đi bộ gần giao thông. Mặc đồ phản quang hoặc áo khoác an toàn để đảm bảo rằng người lái xe có thể nhìn thấy bạn. \ n \ n4. Đi bộ với một người bạn: Có sự an toàn về số lượng. Đi bộ với một người bạn không chỉ có thể làm cho bạn cảm thấy an toàn hơn, nhưng nó cũng có thể ngăn chặn những kẻ tấn công tiềm năng hoặc những kẻ buôn lậu. \ n \ n5. Luôn cảnh giác: Để mắt đến môi trường xung quanh và tránh những phiền nhiễu như sử dụng điện thoại hoặc nghe nhạc với cả hai tai nghe. Luôn cảnh giác và nhận thức được môi trường xung quanh mọi lúc để giúp ngăn ngừa tai nạn hoặc các tình huống nguy hiểm. \ n \ n6. Tin vào bản năng của bạn: Nếu bạn cảm thấy không an toàn hoặc nếu có điều gì đó không ổn, hãy tin vào bản năng của bạn và loại bỏ bản thân khỏi tình huống. Đừng ngại thay đổi lộ trình hoặc gọi cho ai đó để nhờ giúp đỡ nếu cần."}</w:t>
      </w:r>
    </w:p>
    <w:p w14:paraId="58BC6913" w14:textId="77777777" w:rsidR="0020689D" w:rsidRDefault="004203C7">
      <w:r>
        <w:t>{"câu hỏi": "Giải thích tại sao thay đổi chế độ ăn uống của chúng ta sang chế độ ăn uống mà không có thực phẩm chế biến và các sản phẩm động vật có lợi cho sức khỏe của chúng ta.", "Trả lời": "Có một số lý do tại sao thay đổi chế độ ăn uống của chúng ta thành một chế độ ăn uống mà không có thực phẩm chế biến và các sản phẩm động vật có thể có lợi cho sức khỏe của chúng ta. \ n \ n. Đầu tiên, thực phẩm chế biến thường chứa hàm lượng đường, muối và chất béo không lành mạnh cao,  có thể góp phần gây ra các tình trạng sức khỏe mãn tính như béo phì, bệnh tim và tiểu đường loại 2. Ngược lại, thực phẩm thực vật nguyên chất, chưa qua chế biến thường giàu chất xơ, vitamin, khoáng chất và chất chống oxy hóa, rất cần thiết để duy trì sức khỏe tối ưu. Thứ hai, chế độ ăn uống không có sản phẩm động vật và tập trung vào thực phẩm thực vật có thể giúp giảm nguy cơ mắc một số loại ung thư. Nhiều nghiên cứu đã chỉ ra rằng chế độ ăn nhiều thịt đỏ và thịt chế biến sẵn có liên quan đến việc tăng nguy cơ ung thư đại trực tràng, trong khi chế độ ăn dựa trên thực vật giàu trái cây, rau, ngũ cốc nguyên hạt và các loại đậu đã được chứng minh là làm giảm nguy cơ mắc bệnh này. Thực phẩm thực vật rất giàu chất dinh dưỡng hỗ trợ sức khỏe tim mạch, chẳng hạn như chất xơ, kali và chất chống oxy hóa. Chúng cũng ít chất béo bão hòa và chất béo chuyển hóa, có liên quan đến việc tăng mức cholesterol và nguy cơ mắc bệnh tim cao hơn. Các nghiên cứu đã chỉ ra rằng chế độ ăn dựa trên thực vật có thể giúp giảm huyết áp, giảm mức cholesterol và cải thiện các dấu hiệu khác của sức khỏe tim mạch. Tóm lại, thay đổi chế độ ăn uống của chúng ta sang chế độ ăn uống không có thực phẩm chế biến và các sản phẩm động vật có thể có nhiều lợi ích cho sức khỏe, bao gồm giảm nguy cơ mắc các bệnh mãn tính, hỗ trợ sức khỏe tim mạch và giảm nguy cơ mắc một số loại ung thư.</w:t>
      </w:r>
    </w:p>
    <w:p w14:paraId="4F17D21F" w14:textId="77777777" w:rsidR="0020689D" w:rsidRDefault="004203C7">
      <w:r>
        <w:t>{"câu hỏi": "Tạo tên nhóm cho một công ty khởi nghiệp tập trung vào phát triển trí tuệ nhân tạo.", "câu trả lời": "\"The Synth Minds\"}</w:t>
      </w:r>
    </w:p>
    <w:p w14:paraId="5FE4CF65" w14:textId="77777777" w:rsidR="0020689D" w:rsidRDefault="004203C7">
      <w:r>
        <w:t xml:space="preserve">{"câu hỏi": "Phân bổ 10 điểm cho bốn người chơi trong một trò chơi đồng đội, sao cho không ai trong số những người chơi nhận được nhiều hơn 5 điểm.", "câu trả lời": "Một phân bổ có thể có của 10 điểm trong số bốn người chơi có thể như sau:\nPlayer 1: 3 điểm\nPlayer 2: 3 điểm\nPlayer 3: 2 điểm\nPlayer 4: 2 điểm\n\nViệc phân bổ này đáp ứng yêu cầu không cho bất kỳ người chơi cá nhân nào quá 5 điểm trong khi vẫn phân phối tất cả 10 điểm trong số </w:t>
      </w:r>
      <w:r>
        <w:lastRenderedPageBreak/>
        <w:t>bốn người chơi. Cũng có thể có các phân bổ khác, miễn là các tiêu chí tương tự được đáp ứng."}</w:t>
      </w:r>
    </w:p>
    <w:p w14:paraId="67F53140" w14:textId="77777777" w:rsidR="0020689D" w:rsidRDefault="004203C7">
      <w:r>
        <w:t>{"câu hỏi": "Tạo ngân sách cơ bản mà ai đó có thể theo dõi khi đến thăm Paris.", "câu trả lời": "Đây là một ví dụ về ngân sách đơn giản mà người ta có thể theo dõi cho chuyến thăm kéo dài một tuần đến Paris: \ n \ n ** Chỗ ở: ** $ 900 (7 đêm tại một khách sạn tầm trung với giá $ 130 mỗi đêm) \ n \ n ** Thức ăn: ** $ 420 (3 bữa một ngày trong 7 ngày,  với mức trung bình $ 20 mỗi bữa ăn) \ n \ n ** Giao thông: ** $ 30 (Thẻ vận chuyển Navigo để đi lại không giới hạn trên tàu điện ngầm, xe buýt và RER cho khu vực 1-5) \ n \ n ** Điểm tham quan: ** $ 150 (Tham quan các điểm tham quan chính như Louvre, Tháp Eiffel và Versailles) \ n \ n ** Tour tham quan: ** $ 100 (Một tour du lịch bằng xe buýt và một tour du lịch bằng thuyền) \ n \ n ** Mua sắm: **  $100 (Quà lưu niệm, quà tặng và mua sắm khác)\n\n**Khác:** $100 (Đối với bất kỳ chi phí nào khác có thể phát sinh)\n\n**Tổng:** $1800 \n\nHãy nhớ rằng ngân sách này sẽ thay đổi tùy thuộc vào sở thích cá nhân và thời gian trong năm. Một số du khách có thể chọn tiết kiệm tiền bằng cách chọn chỗ ở bình dân hoặc ăn các bữa ăn rẻ hơn, trong khi những người khác có thể thích phung phí vào ẩm thực cao cấp và khách sạn 5 sao. Ngoài ra, một số điểm tham quan cung cấp vé vào cửa miễn phí hoặc giảm giá vào những ngày nhất định hoặc cho một số nhóm người nhất định. Điều quan trọng là phải nghiên cứu và lên kế hoạch trước để đảm bảo rằng bạn ở trong phạm vi ngân sách của mình trong khi tận dụng tối đa chuyến thăm Paris."}</w:t>
      </w:r>
    </w:p>
    <w:p w14:paraId="446F631B" w14:textId="77777777" w:rsidR="0020689D" w:rsidRDefault="004203C7">
      <w:r>
        <w:t>{"câu hỏi": "Đề xuất hai cách để một doanh nghiệp nhỏ thân thiện với môi trường hơn và giảm tác động môi trường của họ.", "trả lời": "1. Giảm sử dụng giấy: Một trong những cách hiệu quả nhất mà một doanh nghiệp nhỏ có thể thân thiện với môi trường hơn là giảm sử dụng giấy. Nó có thể được thực hiện bằng cách tăng tài liệu kỹ thuật số và sử dụng công nghệ để giữ các tài liệu quan trọng bằng điện tử thay vì sử dụng giấy. Hơn nữa, gửi thông tin liên lạc qua email thay vì in thư và thúc đẩy việc sử dụng các vật chứa có thể tái sử dụng như cốc hoặc đĩa trong văn phòng và quán ăn tự phục vụ chẳng hạn có thể làm giảm chất thải. \ n \ n2. Áp dụng các thực hành tiết kiệm năng lượng: Áp dụng các thực hành tiết kiệm năng lượng như tắt đèn khi không sử dụng, sử dụng bóng đèn LED hoặc CFL cũng như các thiết bị tuân thủ Energy Star, có thể làm giảm đáng kể tác động môi trường. Một doanh nghiệp nhỏ cũng có thể giảm lượng khí thải carbon bằng cách khuyến khích công nhân đi chung xe hoặc đạp xe đi làm, điều này làm giảm ô nhiễm và giảm sản xuất khí nhà kính. Ngoài ra, việc sử dụng năng lượng tái tạo, nếu có thể, có thể là một cách tuyệt vời để trở nên thân thiện với môi trường hơn."}</w:t>
      </w:r>
    </w:p>
    <w:p w14:paraId="0039CA25" w14:textId="77777777" w:rsidR="0020689D" w:rsidRDefault="004203C7">
      <w:r>
        <w:t xml:space="preserve">{"câu hỏi": "Đưa ra kế hoạch giảm các vấn đề sức khỏe liên quan đến áp lực trong môi trường văn phòng.", "Trả lời": "1. Khuyến khích nghỉ giải lao thường xuyên: Khuyến khích nhân viên nghỉ ngơi mỗi giờ hoặc lâu hơn để duỗi người, đi bộ xung quanh hoặc lấy một ít nước để giúp giảm nguy cơ mắc các vấn đề sức khỏe liên quan đến áp lực như mỏi mắt, đau đầu và đau lưng. \ n \ n2. Cải thiện công thái học: Đảm bảo rằng các trạm làm việc được thiết kế công thái học để hỗ trợ tư thế thích hợp và giảm căng thẳng cho cổ tay, cổ và lưng. Điều này có thể bao gồm việc cung cấp ghế công thái học, chỗ để chân và tấm lót chuột. \ n \ n3. Hoạt động thể chất: Kết hợp hoạt động thể chất vào ngày làm việc để giúp nhân viên </w:t>
      </w:r>
      <w:r>
        <w:lastRenderedPageBreak/>
        <w:t>khỏe mạnh, giảm căng thẳng và tập trung. Điều này có thể được thực hiện bằng cách tạo cơ hội cho nhân viên tham gia các lớp tập thể dục ngắn, các cuộc họp đi bộ hoặc một buổi tập yoga nhanh. \ n \ n4. Xác định lại khối lượng công việc: Đánh giá khối lượng công việc và quản lý hiệu quả các mục tiêu, cột mốc và ưu tiên. Đảm bảo rằng mỗi nhân viên có đủ thời gian để hoàn thành công việc của họ và điều chỉnh kỳ vọng khi cần thiết. \ n \ n5. Tạo một nơi làm việc chánh niệm: Khuyến khích thiền chánh niệm để giúp nhân viên tập trung và giữ bình tĩnh, ngay cả giữa sự hỗn loạn. Điều này có thể được thực hiện bằng cách cung cấp các buổi thiền có hướng dẫn hoặc bằng cách thiết lập một không gian yên tĩnh để nhân viên nghỉ ngơi và thiền định. \ n \ n6. Thúc đẩy một môi trường giao tiếp cởi mở: Khuyến khích giao tiếp cởi mở giữa nhân viên và quản lý để giúp xác định các nguồn gây căng thẳng và áp lực. Điều này sẽ giúp mọi người cảm thấy được hỗ trợ và lắng nghe, và nó cũng có thể giúp xác định những thay đổi có thể được thực hiện đối với môi trường làm việc để giảm căng thẳng. \ n \ n7. Tạo các chương trình chăm sóc sức khỏe tại nơi làm việc: Phát triển một chương trình chăm sóc sức khỏe tại nơi làm việc toàn diện nhằm giảm căng thẳng, tăng khả năng phục hồi và thúc đẩy các thói quen lành mạnh. Điều này có thể bao gồm hỗ trợ sức khỏe tâm thần, giáo dục dinh dưỡng và các hoạt động xây dựng đội ngũ.\n\nBằng cách áp dụng cách tiếp cận tích hợp bao gồm tập thể dục thường xuyên, thực hành quản lý căng thẳng và môi trường làm việc hỗ trợ, có thể giảm nguy cơ mắc các vấn đề sức khỏe liên quan đến áp lực và thúc đẩy phúc lợi tổng thể của nhân viên."}</w:t>
      </w:r>
    </w:p>
    <w:p w14:paraId="440C9DEC" w14:textId="77777777" w:rsidR="0020689D" w:rsidRDefault="004203C7">
      <w:r>
        <w:t>{"câu hỏi": "Cung cấp ví dụ về cách cửa hàng trực tuyến có thể cải thiện dịch vụ khách hàng.", "trả lời": "Một cách mà cửa hàng trực tuyến có thể cải thiện dịch vụ khách hàng là triển khai tính năng trò chuyện trực tiếp trên trang web của họ. Điều này sẽ cung cấp cho khách hàng quyền truy cập ngay lập tức để được trợ giúp và hỗ trợ từ đại diện dịch vụ khách hàng trong khi họ đang mua sắm. Người đại diện có thể trả lời bất kỳ câu hỏi nào mà khách hàng có thể có về sản phẩm, vận chuyển hoặc trả lại và giúp họ điều hướng trang web hoặc hoàn tất giao dịch mua của họ. Điều này sẽ nâng cao trải nghiệm mua sắm tổng thể cho khách hàng, vì họ sẽ cảm thấy được hỗ trợ và có giá trị, từ đó có thể làm tăng lòng trung thành của khách hàng và nâng cao danh tiếng của cửa hàng về dịch vụ khách hàng tuyệt vời."}</w:t>
      </w:r>
    </w:p>
    <w:p w14:paraId="33132E38" w14:textId="77777777" w:rsidR="0020689D" w:rsidRDefault="004203C7">
      <w:r>
        <w:t xml:space="preserve">{"câu hỏi": "Đưa ra chiến lược để tối đa hóa doanh số bán hàng trực tuyến.", "Trả lời": "Để tối đa hóa doanh số bán hàng trực tuyến, một cách tiếp cận nhiều mặt có thể được thực hiện bao gồm các chiến lược sau: \ n \ n1. Tối ưu hóa trang web thương mại điện tử: Đảm bảo trang web nhanh, thân thiện với người dùng, đáp ứng thiết bị di động và dễ điều hướng. Quá trình thanh toán phải liền mạch, với nhiều tùy chọn thanh toán và các bước tối thiểu để hoàn tất giao dịch mua. \ n \ n2. Sử dụng nhiều kênh tiếp thị kỹ thuật số: Hướng lưu lượng truy cập đến trang web thông qua tối ưu hóa công cụ tìm kiếm được nhắm mục tiêu, quảng cáo trả tiền cho mỗi lần nhấp chuột, tiếp thị truyền thông xã hội và tiếp thị qua email. \n\n3. Sử dụng dữ liệu và phân tích để đưa ra quyết định sáng suốt: Theo dõi và phân tích lưu lượng truy cập trang web và hành vi của người dùng để xác định điều gì hiệu quả và điều gì không, đồng thời điều chỉnh chiến lược cho phù hợp. \ n \ n4. Cá nhân hóa trải nghiệm của người tiêu dùng: Sử dụng dữ liệu và thông tin chi tiết để cung cấp nội dung, ưu đãi và đề xuất được cá nhân hóa cho người tiêu dùng nhằm tăng khả năng chuyển đổi. Cung cấp giá cả </w:t>
      </w:r>
      <w:r>
        <w:lastRenderedPageBreak/>
        <w:t>và khuyến mãi cạnh tranh: Giữ giá cả và tùy chọn vận chuyển cạnh tranh và cung cấp các chương trình khuyến mãi và giảm giá thường xuyên để khuyến khích mua hàng. \ n \ n6. Cung cấp dịch vụ khách hàng đặc biệt: Cung cấp hỗ trợ khách hàng kịp thời và hữu ích thông qua nhiều kênh, bao gồm điện thoại, email và trò chuyện trực tiếp. Đảm bảo trải nghiệm khách hàng tích cực để khuyến khích kinh doanh lặp lại và truyền miệng tích cực. \ n \ n7. Khuyến khích bằng chứng xã hội: Hiển thị đánh giá và xếp hạng của khách hàng nổi bật trên các trang sản phẩm để tăng niềm tin của người tiêu dùng và khuyến khích mua hàng. \ n \ n8. Giữ cho dòng sản phẩm luôn mới mẻ: Thường xuyên cập nhật dòng sản phẩm và cung cấp các mặt hàng mới và phổ biến để giữ chân người tiêu dùng quay trở lại. Nhìn chung, tối đa hóa doanh số bán hàng trực tuyến đòi hỏi sự kết hợp giữa tối ưu hóa kỹ thuật, ra quyết định dựa trên dữ liệu và các sáng kiến lấy người tiêu dùng làm trung tâm. Bằng cách sử dụng các chiến lược này, doanh số bán hàng trực tuyến có thể được tối đa hóa một cách hiệu quả."}</w:t>
      </w:r>
    </w:p>
    <w:p w14:paraId="01E0E726" w14:textId="77777777" w:rsidR="0020689D" w:rsidRDefault="004203C7">
      <w:r>
        <w:t>{"question": "Viết tập lệnh để kiểm tra các giá trị bị thiếu trong tập dữ liệu.", "answer": "Đây là tập lệnh Python có thể được sử dụng để kiểm tra các giá trị bị thiếu trong tập dữ liệu:\n\n'''python\nimport pandas dưới dạng pd\nimport numpy dưới dạng np\n\n# Tải tập dữ liệu\ndf = pd.read_csv('your_dataset.csv')\n\n# In số giá trị bị thiếu trong mỗi cột\nprint(\"Số giá trị bị thiếu trong mỗi cột:\")\nprint(df.isnull().sum())\n\n# Tính tỷ lệ phần trăm các giá trị bị thiếu trong mỗi cột\nmissing_percentage = (df.isnull().sum()*100)/df.shape[0]\n\n# In tỷ lệ phần trăm giá trị bị thiếu\nprint(\"Tỷ lệ phần trăm giá trị bị thiếu trong mỗi cột:\")\nprint(missing_percentage)\n\n# Tạo mặt nạ cho các giá trị bị thiếu\nmask = df.isnull()\n\n# Trực quan hóa các giá trị bị thiếu bằng cách sử dụng heatmap \ nimport seaborn dưới dạng sns \ nsns.heatmap (mặt nạ,  cmap = 'viridis', cbar = False) \ n'''\n \ nTập lệnh này tải tập dữ liệu từ tệp CSV và kiểm tra các giá trị bị thiếu trong mỗi cột. Nó tính toán tỷ lệ phần trăm các giá trị bị thiếu trong mỗi cột và trực quan hóa các giá trị bị thiếu bằng cách sử dụng bản đồ nhiệt. Hình ảnh trực quan hóa có thể hữu ích cho việc xác định các mẫu trong dữ liệu bị thiếu."}</w:t>
      </w:r>
    </w:p>
    <w:p w14:paraId="2C105740" w14:textId="77777777" w:rsidR="0020689D" w:rsidRDefault="004203C7">
      <w:r>
        <w:t>{"câu hỏi": "Sáng tác một bài hát về việc sống tích cực trong thời điểm khó khăn.", "câu trả lời": "Câu 1:\nKhi đêm có vẻ dài\nVà con đường có vẻ khó khăn\nChỉ cần nhớ giữ vững\nBạn đủ mạnh mẽ\n\nHợp xướng:\nHãy sống tích cực, trong những thời điểm khó khăn\nHãy ngẩng cao đầu và tiếp tục tỏa sáng\nKhi cuộc sống trở nên khó khăn, chỉ cần tiếp tục leo lên\nGiữ thái độ tích cực,  bạn sẽ vượt qua kịp thời \ n \ nVerse 2: \ n Khi sức nặng của thế giới \ n Dường như quá sức chịu đựng \ n Chỉ cần biết rằng bạn không cô đơn \ nCó tình yêu ở khắp mọi nơi \ n \ n Hợp xướng: \ n Hãy tích cực, trong những thời điểm khó khăn \ n Hãy ngẩng cao đầu và tiếp tục tỏa sáng \ nKhi cuộc sống trở nên khó khăn, chỉ cần tiếp tục leo lên \ nGiữ thái độ tích cực, bạn sẽ vượt qua kịp thời \ n \ nBridge: \ n Đôi khi thật khó để nhìn thấy ánh sáng \ nNhưng nó luôn ở đó,  tỏa sáng \ nVì vậy, hãy hít một hơi thật sâu và tiếp tục cố gắng \ nBạn sẽ vượt qua, không thể phủ nhận \ n \ nChorus: \ nHãy tích cực, trong những thời điểm khó khăn \ nGiữ đầu của bạn lên và tiếp tục tỏa sáng \ nKhi cuộc sống trở nên khó khăn, chỉ cần tiếp tục leo lên \ nGiữ thái độ tích cực, bạn sẽ vượt qua kịp thời \ n \ nOutro: \ nVì vậy, khi bạn cảm thấy thất vọng\nChỉ cần nhớ giữ \ nBạn sẽ vượt qua,  bạn mạnh mẽ\nHãy sống tích cực và tiếp tục tỏa sáng."}</w:t>
      </w:r>
    </w:p>
    <w:p w14:paraId="09EFFFCF" w14:textId="77777777" w:rsidR="0020689D" w:rsidRDefault="004203C7">
      <w:r>
        <w:lastRenderedPageBreak/>
        <w:t>{"câu hỏi": "Tạo tủ quần áo cho một bữa tiệc mùa hè trang trọng.", "câu trả lời": "Đối với một bữa tiệc mùa hè trang trọng, điều quan trọng là chọn các loại vải nhẹ, chẳng hạn như cotton, vải lanh hoặc lụa, và gắn bó với màu sắc nhẹ, mát mẻ phản ánh sự ấm áp của mùa. Dưới đây là một số gợi ý cho tủ quần áo phù hợp cho một bữa tiệc mùa hè:\n\nDành cho phụ nữ:\n- Một chiếc váy dài, bồng bềnh in màu pastel hoặc hoa sẽ thanh lịch và thoải mái. Chọn một kiểu dáng ôm eo, với một chiếc váy rộng, bồng bềnh.\n- Một chiếc váy cocktail dài đến đầu gối với màu sắc tươi sáng hoặc in đậm cũng sẽ là một lựa chọn tuyệt vời. Hãy tìm một phong cách vừa vặn ở vạt áo và xòe ra ở váy.\n- Phụ kiện với đồ trang sức đơn giản, tinh tế và một đôi dép hoặc nêm quai hậu. Một chiếc túi clutch có màu phối hợp sẽ hoàn thiện vẻ ngoài.\n\nDành cho nam giới:\n- Một bộ đồ sáng màu, chẳng hạn như màu nâu hoặc xám nhạt, sẽ hoàn hảo cho một bữa tiệc mùa hè. Kết hợp nó với một chiếc áo sơ mi trắng, sắc nét và một chiếc cà vạt màu pastel hoặc màu sắc rực rỡ. \ n- Nếu bạn thích đi mà không có một bộ đồ, hãy chọn một chiếc quần chinos sáng màu hoặc quần vải lanh, kết hợp với áo blazer và áo sơ mi. Giày lười hoặc dép công sở sẽ hoàn thiện vẻ ngoài.\n- Phụ kiện với một hình vuông bỏ túi, đồng hồ và khuy măng sét để thêm một chút tinh tế cho bộ quần áo của bạn.\n\nVới những lựa chọn này, bạn sẽ ăn mặc đẹp và thoải mái trong bất kỳ bữa tiệc mùa hè trang trọng nào."}</w:t>
      </w:r>
    </w:p>
    <w:p w14:paraId="57354C3D" w14:textId="77777777" w:rsidR="0020689D" w:rsidRDefault="004203C7">
      <w:r>
        <w:t>{"câu hỏi": "Đưa ra ba giải pháp khả thi để giảm ô nhiễm không khí.", "trả lời": "Dưới đây là ba giải pháp tiềm năng để giảm ô nhiễm không khí:\n\n1. Khuyến khích sử dụng phương tiện giao thông công cộng hoặc đi chung xe: Một cách hiệu quả để cắt giảm ô nhiễm không khí là giảm số lượng phương tiện trên đường. Chính phủ và cộng đồng có thể khuyến khích mọi người đi phương tiện giao thông công cộng hoặc đi chung xe để làm việc, thay vì lái xe một mình. \ n \ n2. Chuyển sang năng lượng tái tạo: Một giải pháp khác cho ô nhiễm không khí là chuyển đổi sang các nguồn năng lượng tái tạo như năng lượng gió hoặc mặt trời. Bằng cách tránh xa việc đốt nhiên liệu hóa thạch, giải phóng các chất ô nhiễm có hại vào không khí, các quốc gia có thể giảm mức độ ô nhiễm và cải thiện chất lượng không khí. Thúc đẩy hiệu quả năng lượng: Các biện pháp hiệu quả như cách nhiệt tốt hơn hoặc chiếu sáng và thiết bị tiết kiệm năng lượng có thể giúp giảm tiêu thụ năng lượng, và do đó giảm lượng ô nhiễm do sản xuất điện tạo ra. Chính phủ có thể thực hiện các chính sách như tiêu chuẩn hiệu quả năng lượng hoặc khuyến khích các cá nhân hoặc doanh nghiệp cải thiện hiệu quả."}</w:t>
      </w:r>
    </w:p>
    <w:p w14:paraId="32BAA829" w14:textId="77777777" w:rsidR="0020689D" w:rsidRDefault="004203C7">
      <w:r>
        <w:t>{"câu hỏi": "Chúng ta đã có loại trăng nào vào đêm ngày 3 tháng 12 năm 2019?", "trả lời": "Vào đêm ngày 3 tháng 12 năm 2019, chúng ta đã có một Trăng Quý I. Điều này có nghĩa là mặt trăng được chiếu sáng 50% và đã đi được một phần tư chặng đường trong chu kỳ quỹ đạo của nó."}</w:t>
      </w:r>
    </w:p>
    <w:p w14:paraId="3DD20B3B" w14:textId="77777777" w:rsidR="0020689D" w:rsidRDefault="004203C7">
      <w:r>
        <w:t>{"câu hỏi": "Kể tên ba nơi mà người ta có thể tìm thấy khỉ.", "trả lời": "1) Trong tự nhiên, trong rừng hoặc rừng rậm của các quốc gia như Ấn Độ, Indonesia, Brazil và nhiều nơi khác nơi khỉ có nguồn gốc từ khu vực.\n2) Trong vườn thú, nơi các loài khỉ khác nhau có thể được quan sát trong môi trường sống mô phỏng môi trường tự nhiên của chúng. \n3) Trong các khu bảo tồn động vật hoang dã và các trung tâm phục hồi chức năng nơi khỉ được giải cứu,  phục hồi và bảo vệ. Các trung tâm này cũng tập trung vào các nỗ lực bảo tồn và bảo vệ động vật khỏi nạn săn trộm và phá rừng."}</w:t>
      </w:r>
    </w:p>
    <w:p w14:paraId="3E05A436" w14:textId="77777777" w:rsidR="0020689D" w:rsidRDefault="004203C7">
      <w:r>
        <w:lastRenderedPageBreak/>
        <w:t>{"câu hỏi": "Voi là loại động vật gì?", "câu trả lời": "Voi là một động vật có vú lớn thuộc họ Elephantidae và bộ Proboscidea."}</w:t>
      </w:r>
    </w:p>
    <w:p w14:paraId="797973EB" w14:textId="77777777" w:rsidR="0020689D" w:rsidRDefault="004203C7">
      <w:r>
        <w:t>{"câu hỏi": "Viết một bài đăng trên blog thảo luận về những cân nhắc đạo đức chính của vũ khí tự trị AI.", "câu trả lời": "Việc sử dụng vũ khí tự trị được cung cấp bởi trí tuệ nhân tạo (AI) đã trở thành một chủ đề quan trọng trong lĩnh vực đạo đức. Những vũ khí này có khả năng tự đưa ra quyết định sinh tử mà không cần bất kỳ sự can thiệp nào của con người. Mặc dù không có nghi ngờ gì về việc AI có tiềm năng cách mạng hóa cách chiến tranh, nhưng có một số cân nhắc đạo đức quan trọng phải được tính đến. Mối quan tâm đạo đức lớn đầu tiên là vấn đề trách nhiệm giải trình. Có những lo ngại rằng việc sử dụng vũ khí tự động AI có thể dẫn đến mất trách nhiệm giải trình cho hành động của họ. Vì những vũ khí này có thể tự đưa ra quyết định, nên nó đặt ra câu hỏi ai chịu trách nhiệm cho bất kỳ hành động nào được thực hiện. Nếu một vũ khí tự động nhắm nhầm mục tiêu và giết chết thường dân vô tội, có thể khó buộc bất kỳ ai phải chịu trách nhiệm về hành động đó. Cân nhắc đạo đức lớn thứ hai khi nói đến vũ khí tự trị AI là nguy cơ lạm dụng. Công nghệ đằng sau những vũ khí này có khả năng rơi vào tay kẻ xấu, dẫn đến hậu quả tàn khốc. Những vũ khí này có thể dễ dàng được sử dụng bởi các quốc gia bất hảo hoặc các tổ chức khủng bố để thực hiện các cuộc tấn công vào người dân vô tội. Thiếu các quy định thích hợp cũng có thể dẫn đến việc các chính phủ hoặc quân đội sử dụng những vũ khí này theo những cách phi đạo đức. Một mối quan tâm lớn khác là sự thiếu đồng cảm hoặc hiểu biết tiềm ẩn được thể hiện bởi những vũ khí này. Vũ khí tự động AI thiếu khả năng hiểu được sự phức tạp của cảm xúc con người và lý luận đạo đức. Họ có thể không thể phân biệt được sự khác biệt giữa một chiến binh của kẻ thù và một thường dân vô tội, dẫn đến thương vong ngoài ý muốn. Những vũ khí này cũng có thể thiếu khả năng hiểu được ý nghĩa lâu dài của hành động của chúng, có khả năng dẫn đến những hậu quả không lường trước được. Cuối cùng, việc sử dụng vũ khí tự động AI đặt ra câu hỏi nghiêm túc về giá trị của cuộc sống con người. Nếu chúng ta cho phép máy móc thay mặt chúng ta đưa ra quyết định sống chết, điều đó nói gì về giá trị chúng ta đặt vào cuộc sống của con người? Điều quan trọng là phải đảm bảo rằng việc sử dụng những vũ khí này không làm giảm giá trị cuộc sống của con người và bất kỳ quyết định lấy đi mạng sống nào cũng được xem xét cẩn thận và hợp lý. Tóm lại, việc phát triển và sử dụng vũ khí tự động AI đặt ra một số câu hỏi đạo đức quan trọng. Điều quan trọng là những câu hỏi này phải được xem xét cẩn thận trước khi đưa ra bất kỳ quyết định nào về việc sử dụng các vũ khí này. Ý nghĩa của việc sử dụng chúng rất sâu rộng, và điều cần thiết là chúng ta phải tiến hành thận trọng để đảm bảo rằng việc sử dụng chúng là có đạo đức và có trách nhiệm."}</w:t>
      </w:r>
    </w:p>
    <w:p w14:paraId="43610970" w14:textId="77777777" w:rsidR="0020689D" w:rsidRDefault="004203C7">
      <w:r>
        <w:t xml:space="preserve">{"câu hỏi": "Cung cấp ví dụ về văn bản được tạo bởi mô hình ngôn ngữ.", "câu trả lời": "Chắc chắn! Dưới đây là một ví dụ về văn bản được tạo bởi một mô hình ngôn ngữ: "Ngày xửa ngày xưa, ở một vùng đất xa, rất xa, có một nàng công chúa xinh đẹp tên là Aurora. Cô ấy có mái tóc vàng dài và đôi mắt to màu xanh lấp lánh như kim cương. Aurora sống trong một lâu đài tráng lệ với cha mẹ, nhà vua và hoàng hậu. Cuộc sống của cô ấy thật hoàn hảo, hoặc có vẻ như vậy. Nhưng vào ngày rửa tội của cô, nàng tiên độc ác Maleficent đã đặt một lời nguyền lên cô. Cô ấy nói rằng vào sinh nhật lần thứ mười sáu của mình, Aurora sẽ chọc ngón tay vào trục chính của bánh xe quay và rơi vào giấc ngủ sâu mà từ đó cô ấy sẽ không bao giờ thức dậy. Nhà vua và hoàng hậu đã kinh hoàng và làm mọi thứ trong khả năng của mình để ngăn </w:t>
      </w:r>
      <w:r>
        <w:lastRenderedPageBreak/>
        <w:t>chặn lời nguyền trở thành sự thật. Họ đốt cháy tất cả các bánh xe quay trong vương quốc và giữ Aurora an toàn trong các bức tường của lâu đài. Nhưng khi năm tháng trôi qua và Aurora lớn lên thành một phụ nữ trẻ, lời nguyền đã xảy ra. Vào sinh nhật lần thứ mười sáu của mình, cô chích ngón tay và chìm vào giấc ngủ sâu. Vương quốc chìm trong đau khổ, và mọi người chờ đợi hoàng tử, người sẽ đến để phá vỡ bùa chú và đánh thức công chúa đang ngủ bằng nụ hôn của tình yêu đích thực.</w:t>
      </w:r>
    </w:p>
    <w:p w14:paraId="7CB3EC52" w14:textId="77777777" w:rsidR="0020689D" w:rsidRDefault="004203C7">
      <w:r>
        <w:t>{"question": "Tạo email cho nhóm dịch vụ khách hàng của ứng dụng phân phối sản phẩm nêu rõ vấn đề về trải nghiệm người dùng. - Một người dùng gặp vấn đề với việc phân phối sản phẩm.", "trả lời": "Kính gửi Nhóm dịch vụ khách hàng, \ n \ nTôi hy vọng email này tìm thấy bạn tốt. Tôi viết hôm nay để thu hút sự chú ý của bạn đến một vấn đề mà người dùng ứng dụng phân phối sản phẩm của bạn gần đây đã phải đối mặt. \ n \ nNgười dùng đã báo cáo có vấn đề với việc phân phối sản phẩm của họ. Họ đã tuyên bố rằng họ phải đối mặt với nhiều bất tiện và trải nghiệm tổng thể không đạt được mong đợi của họ. Điều này đã khiến người dùng thất vọng với dịch vụ và chúng tôi tin rằng đó là vấn đề phải được giải quyết kịp thời. \ n \ nTôi vui lòng yêu cầu bạn xem xét vấn đề này và thực hiện các bước cần thiết để giải quyết nó. Điều quan trọng là chúng tôi thể hiện sự cống hiến của đội ngũ của chúng tôi đối với việc cung cấp dịch vụ tốt nhất cho khách hàng của chúng tôi mọi lúc. Chúng tôi phải đảm bảo rằng khách hàng hài lòng với các sản phẩm và dịch vụ của chúng tôi, vì nó không chỉ giúp chúng tôi giữ chân họ mà còn giúp mở rộng kinh doanh của chúng tôi. \ n \ nCảm ơn sự hợp tác của bạn và tôi mong nhận được phản hồi của bạn.\n\nTrân trọng,\n[Tên của bạn]"}</w:t>
      </w:r>
    </w:p>
    <w:p w14:paraId="1D7DEF71" w14:textId="77777777" w:rsidR="0020689D" w:rsidRDefault="004203C7">
      <w:r>
        <w:t>{"câu hỏi": "Động não ba trường hợp sử dụng tiềm năng trong chăm sóc sức khỏe để xử lý ngôn ngữ tự nhiên.", "câu trả lời": "1) Tài liệu lâm sàng và khai thác dữ liệu: Xử lý ngôn ngữ tự nhiên (NLP) có thể được sử dụng để tạo điều kiện thuận lợi cho việc tạo tài liệu lâm sàng bằng cách xử lý các ghi chú được thực hiện bởi bác sĩ lâm sàng - điều này có thể được thực hiện thông qua chuyển đổi giọng nói thành văn bản. NLP cũng có thể giúp khai thác dữ liệu bằng cách sử dụng các thuật toán để trích xuất và giải thích thông tin liên quan từ một lượng lớn dữ liệu phi cấu trúc, chẳng hạn như hồ sơ sức khỏe điện tử, kết quả phòng thí nghiệm hoặc ghi chú lâm sàng, để hỗ trợ nghiên cứu y tế, chẩn đoán và quyết định điều trị. Trợ lý sức khỏe ảo và Trình kiểm tra triệu chứng: NLP có thể cung cấp năng lượng cho trợ lý sức khỏe ảo, chatbot hoặc người kiểm tra triệu chứng tương tác trực tiếp với bệnh nhân. Những công cụ này có thể cung cấp thông tin liên quan đến sức khỏe được cá nhân hóa, trả lời các câu hỏi y tế phổ biến và giúp phân loại bệnh nhân dựa trên các triệu chứng được báo cáo, lịch sử y tế và các yếu tố khác của họ. \ n \ n3) Mã hóa và thanh toán y tế tự động: NLP có thể được áp dụng để cải thiện quá trình mã hóa và thanh toán y tế. Bằng cách sử dụng phần mềm NLP, có thể tự động dịch câu chuyện lâm sàng thành các mã y tế được tiêu chuẩn hóa có thể được sử dụng cho mục đích thanh toán, do đó giảm thời gian, chi phí và lỗi liên quan đến mã hóa thủ công."}</w:t>
      </w:r>
    </w:p>
    <w:p w14:paraId="035779E0" w14:textId="77777777" w:rsidR="0020689D" w:rsidRDefault="004203C7">
      <w:r>
        <w:t xml:space="preserve">{"question": "Tạo danh sách hướng dẫn lắp ráp giá sách Ikea.", "answer": "Đây là hướng dẫn từng bước để lắp ráp giá sách IKEA:\n\n1. Giải nén hộp: Bắt đầu bằng cách cẩn thận mở hộp và kiểm tra tất cả các bộ phận so với hướng dẫn sử dụng để đảm bảo rằng bạn có mọi thứ </w:t>
      </w:r>
      <w:r>
        <w:lastRenderedPageBreak/>
        <w:t>bạn cần. \ n \ n2. Sắp xếp các mảnh: Dành một chút thời gian để sắp xếp các mảnh theo kích thước và loại, vì vậy bạn có thể dễ dàng tìm thấy chúng trong quá trình lắp ráp. \ n \ n3. Gắn các cạnh vào kệ dưới cùng: Xác định vị trí hai tấm bên và kệ dưới cùng. Xác định các lỗ khoan trước và sử dụng chốt và khóa cam được cung cấp để cố định các cạnh vào kệ dưới cùng. \ n \ n4. Lắp đặt các kệ cố định: Một vài kệ sẽ được cố định, có nghĩa là chúng không thể được điều chỉnh. Lắp các kệ này vào đúng vị trí, theo cùng một phương pháp bạn đã sử dụng để gắn các cạnh vào kệ dưới cùng. \ n \ n5. Lắp ráp mặt sau: Mặt sau cung cấp sự ổn định cho giá sách, vì vậy đây là một bước quan trọng để lắp ráp nó một cách chính xác. Lấy bảng điều khiển phía sau và đặt nó ở mặt sau của giá sách, đảm bảo rằng nó được làm phẳng với các mặt và kệ. Sử dụng các đinh được cung cấp để cố định bảng điều khiển phía sau vào giá sách.\n\n6. Lắp đặt các kệ có thể điều chỉnh: Các kệ còn lại có thể được điều chỉnh theo nhu cầu của bạn. Sử dụng các chốt kệ để đặt các kệ ở độ cao mong muốn.\n\n7. Gắn kệ trên cùng: Hoàn thành lắp ráp bằng cách gắn kệ trên cùng giống như cách bạn gắn các kệ cố định khác. \ n \ n8. Cố định giá sách: Nên sử dụng neo tường được cung cấp để cố định giá sách vào tường để tăng thêm độ ổn định. \ n \ n9. Kiểm tra lần cuối: Khi bạn đã hoàn thành việc lắp ráp giá sách, hãy kiểm tra lần cuối để đảm bảo rằng tất cả các mảnh được an toàn và giá sách ổn định. \ n \ n Xin chúc mừng! Bạn đã lắp ráp thành công giá sách IKEA của mình. Bây giờ cậu có thể sắp xếp sách, đồ trang trí, hoặc các vật dụng khác trong đồ nội thất mới của cậu."}</w:t>
      </w:r>
    </w:p>
    <w:p w14:paraId="4DEB4637" w14:textId="77777777" w:rsidR="0020689D" w:rsidRDefault="004203C7">
      <w:r>
        <w:t>{"câu hỏi": "Mô tả quy trình làm việc mà đại diện dịch vụ khách hàng sẽ sử dụng để xử lý một khách hàng tức giận. - Một khách hàng tức giận đã viết email cho nhóm dịch vụ khách hàng bày tỏ sự không hài lòng của họ.", "trả lời": "Là một đại diện dịch vụ khách hàng, đây là một quy trình có thể để xử lý email của khách hàng tức giận: \ n \ n1. Đọc kỹ email: Dành thời gian để đọc và hiểu email của khách hàng, chú ý đến mối quan tâm và lý do khó chịu của họ. \ n \ n2. Đồng cảm với khách hàng: Trả lời email bằng giọng điệu thân thiện và thấu hiểu. Xin lỗi vì bất kỳ sự bất tiện nào gây ra và cho họ biết rằng mối quan tâm của họ được thực hiện nghiêm túc. \ n \ n3. Điều tra vấn đề: Xem xét khiếu nại của khách hàng và thu thập thông tin liên quan từ các bộ phận khác hoặc các thành viên trong nhóm có liên quan. Điều này sẽ giúp đưa ra giải pháp cho vấn đề.\n\n4. Đề xuất giải pháp: Trả lời khách hàng bằng một giải pháp được đề xuất cho vấn đề của họ. Đây có thể là khoản tiền hoàn lại, thay thế hoặc tín dụng cho giao dịch mua trong tương lai. Đảm bảo rằng giải pháp đáp ứng mong đợi của khách hàng. \ n \ n5. Theo dõi: Giữ cho các đường dây liên lạc cởi mở và theo dõi khách hàng sau một vài ngày để đảm bảo rằng họ hài lòng với giải pháp được cung cấp. \ n \ n6. Ghi lại tương tác: Ghi lại khiếu nại của khách hàng và các bước thực hiện để giải quyết vấn đề. Thông tin này có thể hữu ích trong việc ngăn chặn các khiếu nại tương tự trong tương lai. Nhìn chung, đối phó với một khách hàng tức giận đòi hỏi sự đồng cảm, kiên nhẫn và kỹ năng giao tiếp tuyệt vời. Điều quan trọng là lắng nghe mối quan tâm của họ, cho thấy rằng bạn quan tâm và làm việc hướng tới việc tìm ra một giải pháp khiến cả khách hàng và công ty hài lòng."}</w:t>
      </w:r>
    </w:p>
    <w:p w14:paraId="55F17C87" w14:textId="77777777" w:rsidR="0020689D" w:rsidRDefault="004203C7">
      <w:r>
        <w:t xml:space="preserve">{"question": "Mô tả cấu trúc chung của trình tạo ngôn ngữ GPT.", "trả lời": "GPT, hay Generative Pre-trained Transformer, là một loại mô hình tạo ngôn ngữ dựa trên mạng nơ-ron. Nó sử dụng các kiến trúc học sâu được gọi là Transformers, được Google giới thiệu để </w:t>
      </w:r>
      <w:r>
        <w:lastRenderedPageBreak/>
        <w:t>cho phép dịch máy. Cấu trúc chung của trình tạo ngôn ngữ GPT bao gồm một số lớp xếp chồng lên nhau của các máy biến áp này, mỗi lớp bao gồm một cơ chế chú ý nhiều đầu và mạng nơ-ron chuyển tiếp theo điểm. Cơ chế chú ý cho phép mô hình cân nhắc tầm quan trọng của các mã thông báo đầu vào khác nhau khi đưa ra dự đoán, trong khi mạng nơ-ron chuyển tiếp nguồn cấp dữ liệu áp dụng chuyển đổi tuyến tính cho dữ liệu. \ n \ n Mô hình GPT ban đầu được đào tạo trước trên một kho dữ liệu văn bản lớn để tìm hiểu cấu trúc cơ bản và mối quan hệ giữa các từ và chuỗi văn bản. Trong quá trình đào tạo trước này, mô hình được cung cấp các chuỗi văn bản và được đào tạo để dự đoán từ tiếp theo trong chuỗi. Điều này cho phép mô hình tạo ra văn bản mạch lạc và có liên quan theo ngữ cảnh bằng cách dự đoán từng từ tiếp theo dựa trên sự hiểu biết của nó về các từ trước đó. \ n \ nSau khi được đào tạo trước, mô hình GPT có thể được tinh chỉnh cho các tác vụ tạo ngôn ngữ cụ thể như tóm tắt văn bản, dịch ngôn ngữ hoặc tạo nội dung. Điều này liên quan đến việc đào tạo mô hình trên một tập dữ liệu nhỏ hơn, dành riêng cho nhiệm vụ để điều chỉnh các dự đoán của nó với đầu ra mong muốn.\n\nNhìn chung, cấu trúc chung của trình tạo ngôn ngữ GPT là một kiến trúc mạng nơ-ron nhiều lớp, tiên tiến, được đào tạo trước trên một lượng lớn dữ liệu văn bản và được tinh chỉnh cho các tác vụ tạo ngôn ngữ cụ thể."}</w:t>
      </w:r>
    </w:p>
    <w:p w14:paraId="2C432B00" w14:textId="77777777" w:rsidR="0020689D" w:rsidRDefault="004203C7">
      <w:r>
        <w:t>{"câu hỏi": "Cung cấp ba mẹo về cách viết quảng cáo việc làm nổi bật.", "câu trả lời": "1. Hãy cụ thể: Hãy cụ thể khi viết một quảng cáo việc làm nổi bật. Thay vì sử dụng các cụm từ được sử dụng quá mức, chẳng hạn như "môi trường làm việc nhịp độ nhanh", hãy sử dụng các ví dụ cụ thể, chẳng hạn như "Hãy sẵn sàng cho một phong cách nhanh chóng bao gồm cộng tác trên nhiều dự án cùng một lúc." Bạn càng cụ thể, càng có nhiều ứng viên có thể biết liệu họ có phù hợp với vị trí hay không. \ n \ n2. Sử dụng giọng nói chủ động: Bằng cách viết bằng giọng chủ động, bạn có thể làm cho quảng cáo việc làm cảm thấy ngay lập tức và hấp dẫn hơn. Thay vì viết một cái gì đó như "Trách nhiệm sẽ bao gồm quản lý dự án", bạn có thể viết "Bạn sẽ quản lý các dự án từ đầu đến cuối". Điều này làm cho mô tả công việc cảm thấy cá nhân và hấp dẫn hơn. \ n \ n3. Làm nổi bật các tính năng độc đáo: Hầu hết các công ty đều có các tính năng độc đáo khiến họ nổi bật so với các đối thủ cạnh tranh. Bằng cách làm nổi bật các tính năng này trong quảng cáo việc làm, bạn có thể làm cho vị trí cảm thấy hấp dẫn hơn đối với các ứng viên tiềm năng. Ví dụ về các tính năng độc đáo có thể bao gồm lịch làm việc linh hoạt, cơ hội thăng tiến nghề nghiệp hoặc các khóa tu toàn công ty."}</w:t>
      </w:r>
    </w:p>
    <w:p w14:paraId="27D55E51" w14:textId="77777777" w:rsidR="0020689D" w:rsidRDefault="004203C7">
      <w:r>
        <w:t>{"câu hỏi": "Soạn tuyên bố giới thiệu cho podcast về thị trường chứng khoán.", "câu trả lời": "\"Xin chào và chào mừng bạn đến với podcast của chúng tôi, nơi chúng tôi đi sâu vào thế giới năng động và nhịp độ nhanh của thị trường chứng khoán, mang đến cho bạn những phát triển mới nhất, xu hướng thị trường và hiểu biết chuyên môn để giúp bạn dẫn đầu cuộc chơi.\""}</w:t>
      </w:r>
    </w:p>
    <w:p w14:paraId="3F900F8F" w14:textId="77777777" w:rsidR="0020689D" w:rsidRDefault="004203C7">
      <w:r>
        <w:t xml:space="preserve">{"câu hỏi": "Tạo một câu chuyện dài 100 từ bắt đầu bằng câu \"Một lần, có một phù thủy có một cuốn sách chính tả\".", "câu trả lời": "Một lần, có một phù thủy có một cuốn sách chính tả. Cuốn sách mạnh mẽ đến mức nó có thể biến bất cứ điều gì cô ấy muốn thành hiện thực. Một ngày nọ, khi cô đang lật qua những trang giấy rách nát của nó, mụ phù thủy bắt gặp một câu thần chú mà cô chưa từng thấy trước đây; Đó là vì hạnh phúc vĩnh cửu. Không do dự, cô thu thập tất cả các vật phẩm cần thiết cho câu thần chú và đọc thuộc lòng các từ. Đột nhiên, </w:t>
      </w:r>
      <w:r>
        <w:lastRenderedPageBreak/>
        <w:t>không khí tràn ngập mùi hương của hoa và tiếng chim hót líu lo. Từ giây phút đó, cô cảm thấy một niềm vui không bao giờ rời khỏi trái tim mình. Câu thần chú đó là kho báu lớn nhất mà cô ấy từng sở hữu."}</w:t>
      </w:r>
    </w:p>
    <w:p w14:paraId="14B1BB64" w14:textId="77777777" w:rsidR="0020689D" w:rsidRDefault="004203C7">
      <w:r>
        <w:t>{"câu hỏi": "Cung cấp ba thực tiễn tốt nhất để thúc đẩy sức khỏe tâm thần tích cực trong một tổ chức.", "Trả lời": "1. Khuyến khích giao tiếp cởi mở: Thúc đẩy một môi trường làm việc nơi giao tiếp minh bạch và mọi người cảm thấy thoải mái khi thảo luận về cảm xúc và mối quan tâm của họ. Tạo ra một nền văn hóa cởi mở, nơi mọi người cảm thấy an toàn và có thể đưa ra bất kỳ vấn đề nào ảnh hưởng đến sức khỏe tâm thần của họ, biết rằng họ sẽ được lắng nghe và hỗ trợ. \ n \ n2. Cung cấp tài nguyên và hỗ trợ: Cung cấp quyền truy cập vào các nguồn lực như dịch vụ tư vấn, chương trình hỗ trợ nhân viên hoặc chương trình chăm sóc sức khỏe. Hỗ trợ nhân viên bằng cách cung cấp giờ làm việc linh hoạt hoặc thời gian nghỉ cho các vấn đề sức khỏe tâm thần và đào tạo cho các nhà quản lý về cách hỗ trợ nhân viên gặp vấn đề về sức khỏe tâm thần. \ n \ n3. Tạo môi trường làm việc không căng thẳng: Thực hiện các bước tích cực để giảm căng thẳng tại nơi làm việc bằng cách thiết kế công việc để giảm khối lượng công việc, đặt thời hạn hợp lý và thúc đẩy sự cân bằng giữa công việc và cuộc sống lành mạnh. Khuyến khích nhân viên nghỉ giải lao và tập thể dục thường xuyên, đồng thời tạo cơ hội thư giãn và giao lưu tại nơi làm việc. Thúc đẩy tinh thần bằng cách công nhận và khen thưởng sự chăm chỉ và thành tích của nhân viên."}</w:t>
      </w:r>
    </w:p>
    <w:p w14:paraId="016EA806" w14:textId="77777777" w:rsidR="0020689D" w:rsidRDefault="004203C7">
      <w:r>
        <w:t>{"câu hỏi": "Tạo một câu mô tả về phòng ngủ của trẻ.", "câu trả lời": "Phòng ngủ của trẻ là một không gian sáng sủa và đầy màu sắc chứa đầy đồ chơi, sách và đồ nội thất ấm cúng, nơi có rất nhiều trí tưởng tượng và sự vui tươi."}</w:t>
      </w:r>
    </w:p>
    <w:p w14:paraId="0D30A69B" w14:textId="77777777" w:rsidR="0020689D" w:rsidRDefault="004203C7">
      <w:r>
        <w:t>{"câu hỏi": "Viết lại câu \"Mặt trời sáng trên bầu trời\" như một phép ẩn dụ.", "câu trả lời": "Mặt trời là một viên ngọc rực rỡ treo trên bầu trời xanh biếc."}</w:t>
      </w:r>
    </w:p>
    <w:p w14:paraId="1E74332C" w14:textId="77777777" w:rsidR="0020689D" w:rsidRDefault="004203C7">
      <w:r>
        <w:t>{"câu hỏi": "Liệt kê hai vấn đề tiềm ẩn mà các công ty có thể gặp phải khi triển khai hệ thống AI.", "Trả lời": "1. Thiên vị dữ liệu: Các hệ thống AI phụ thuộc rất nhiều vào dữ liệu để tìm hiểu và đưa ra dự đoán hoặc quyết định. Nếu dữ liệu được sử dụng để đào tạo hệ thống bị sai lệch hoặc không đầy đủ, hệ thống sẽ tạo ra kết quả sai lệch hoặc không chính xác, dẫn đến các vấn đề tiềm ẩn cho các công ty. Ví dụ: nếu một hệ thống AI được sử dụng để sàng lọc người xin việc, đầu vào dữ liệu sai lệch có thể dẫn đến phân biệt đối xử đối với một số nhóm ứng viên nhất định. Tích hợp và thách thức kỹ thuật: Việc triển khai các hệ thống AI đòi hỏi đầu tư đáng kể thời gian và nguồn lực. Các công ty có thể gặp khó khăn kỹ thuật khi tích hợp các hệ thống AI với các hệ thống hiện có và nhân viên có thể cần được đào tạo bổ sung để sử dụng hiệu quả công nghệ. Ngoài ra, có thể có những thách thức liên quan đến lưu trữ và quản lý dữ liệu, vì các hệ thống AI thường yêu cầu một lượng lớn dữ liệu để hoạt động hiệu quả."}</w:t>
      </w:r>
    </w:p>
    <w:p w14:paraId="6ADBDA10" w14:textId="77777777" w:rsidR="0020689D" w:rsidRDefault="004203C7">
      <w:r>
        <w:t xml:space="preserve">{"câu hỏi": "Xác định hai cách để làm cho chương trình máy tính hiệu quả hơn.", "trả lời": "1. ** Tối ưu hóa thuật toán và cấu trúc dữ liệu: ** Chọn thuật toán và cấu trúc dữ liệu phù hợp có thể ảnh hưởng đáng kể đến hiệu quả của chương trình. Tùy thuộc vào tính chất của nhiệm vụ, điều quan trọng là chọn một thuật toán có độ phức tạp thời gian thấp hơn để giảm số lượng tính toán, do đó cải thiện tốc độ của chương trình. Tương tự như vậy, sử dụng cấu </w:t>
      </w:r>
      <w:r>
        <w:lastRenderedPageBreak/>
        <w:t>trúc dữ liệu thích hợp để lưu trữ và truy xuất dữ liệu nhanh chóng cũng có thể nâng cao hiệu quả của chương trình. \ n \ n2. ** Giảm thiểu việc sử dụng bộ nhớ: ** Giảm thiểu việc sử dụng bộ nhớ có thể làm cho chương trình hiệu quả hơn bằng cách giảm khối lượng công việc của máy tính. Các lập trình viên có thể đạt được điều này bằng cách tránh tạo ra các biến không cần thiết, giải phóng bộ nhớ không còn cần thiết và chọn các loại dữ liệu chiếm ít bộ nhớ hơn. Thực hiện các kỹ thuật quản lý bộ nhớ hiệu quả, chẳng hạn như thu gom rác và gộp bộ nhớ, cũng có thể giúp giảm mức sử dụng bộ nhớ và cải thiện hiệu suất của chương trình."}</w:t>
      </w:r>
    </w:p>
    <w:p w14:paraId="0F498D6A" w14:textId="77777777" w:rsidR="0020689D" w:rsidRDefault="004203C7">
      <w:r>
        <w:t>{"câu hỏi": "Tạo trực quan hóa dữ liệu hiển thị các trường hợp COVID ở tất cả các tiểu bang ở Hoa Kỳ trong hai tuần qua.", "trả lời": "Tôi xin lỗi, nhưng tôi là một mô hình ngôn ngữ AI và tôi không có khả năng tạo trực quan hóa dữ liệu. Tuy nhiên, tôi có thể chỉ cho bạn các nguồn nơi bạn có thể tìm và tạo trực quan hóa dữ liệu. Thời báo New York có một trình theo dõi coronavirus được cập nhật thường xuyên cho thấy số ca bệnh hàng ngày ở mọi tiểu bang. Một lựa chọn khác là sử dụng phần mềm trực quan hóa dữ liệu như Tableau, cung cấp các công cụ dễ sử dụng để tạo các biểu diễn trực quan của dữ liệu từ bất kỳ nguồn nào. Bạn cũng có thể thử sử dụng các bộ dữ liệu công khai về coronavirus từ các nguồn như CDC hoặc Đại học Johns Hopkins cùng với các ngôn ngữ lập trình như Python hoặc R để tạo hình ảnh trực quan tùy chỉnh về các trường hợp COVID-19."}</w:t>
      </w:r>
    </w:p>
    <w:p w14:paraId="13C2E577" w14:textId="77777777" w:rsidR="0020689D" w:rsidRDefault="004203C7">
      <w:r>
        <w:t>{"câu hỏi": "Làm thế nào để các nhà khoa học phân loại động vật?", "trả lời": "Các nhà khoa học sử dụng hệ thống phân loại phân cấp để nhóm động vật và sắp xếp chúng thành các loại ngày càng cụ thể. Hệ thống này, được gọi là phân loại Linnaean, được phát triển bởi nhà thực vật học người Thụy Điển Carl Linnaeus vào thế kỷ 18. \n\nỞ đầu hệ thống phân cấp là vương quốc, trong đó có năm hoặc sáu, tùy thuộc vào hệ thống phân loại được sử dụng. Vương quốc động vật, Animalia, là một trong số đó. Trong vương quốc động vật, các nhóm động vật đầu tiên được chia nhỏ dựa trên các đặc điểm cơ bản nhất định, chẳng hạn như sự hiện diện hay vắng mặt của cột sống, thành ngành. Ví dụ, động vật có cột sống được nhóm lại thành ngành Chordata. \n\nNgành sau đó được chia thành các lớp. Ví dụ, trong ngành Chordata, động vật được chia thành các lớp khác nhau, chẳng hạn như động vật có vú, chim, bò sát, v.v., dựa trên các đặc điểm chung bổ sung. Các lớp sau đó được chia thành các bộ, bộ thành họ, họ thành chi (số ít: chi) và chi thành loài. Loài là cấp độ phân loại cụ thể nhất, đại diện cho một nhóm động vật có khả năng lai tạo.\n\nTóm lại, hệ thống phân loại động vật, từ tổng quát nhất đến cụ thể nhất là: Vương quốc, Ngành, Lớp, Bộ, Họ, Chi và Loài."}</w:t>
      </w:r>
    </w:p>
    <w:p w14:paraId="36E9C46C" w14:textId="77777777" w:rsidR="0020689D" w:rsidRDefault="004203C7">
      <w:r>
        <w:t>{"câu hỏi": "Tạo danh sách sách sách trẻ em học tại nhà nên đọc ở lớp 4.", "trả lời": "Dưới đây là danh sách các cuốn sách được đề xuất cho học sinh lớp 4 tại nhà:\n\n1. "Tales of a Fourth Grade Nothing" của Judy Blume\n2. "Charlotte's Web\" của E.B. White\n3. "The Lion, the Witch and the Wardrobe" của C.S. Lewis\n4. "Ngôi nhà nhỏ trên thảo nguyên" của Laura Ingalls Wilder\n5. "Khu vườn bí mật" của Frances Hodgson Burnett \ n6. "The One and Only Ivan" của Katherine Applegate\n7. "The Indian In The Cupboard" của Lynne Reid Banks\n8. "Island of the Blue Dolphins" của Scott O'Dell\n9. "James and the Giant Peach" của Roald Dahl\n10. \"The Phantom Tollbooth\" của Norton Juster"}</w:t>
      </w:r>
    </w:p>
    <w:p w14:paraId="412133EF" w14:textId="77777777" w:rsidR="0020689D" w:rsidRDefault="004203C7">
      <w:r>
        <w:lastRenderedPageBreak/>
        <w:t>{"câu hỏi": "Thuyết phục tôi tại sao sở hữu một con mèo tốt hơn sở hữu một", "trả lời": "Trong khi cả mèo và chó đều là thú cưng tuyệt vời, có một số lý do tại sao sở hữu một con mèo có thể tốt hơn là sở hữu một. Dưới đây là một vài:\n\n1. Mèo độc lập hơn: Mèo là sinh vật độc lập tự nhiên, có nghĩa là chúng đòi hỏi ít sự chú ý và bảo trì hơn chó. Họ hài lòng với việc dành hàng giờ để thư giãn và ngủ trưa, và không cần phải đi dạo hoặc chú ý liên tục. Điều này làm cho chúng trở thành thú cưng tuyệt vời cho những người bận rộn, những người có thể không có thời gian để dành cho thú cưng đòi hỏi khắt khe hơn. \ n \ n2. Mèo ít bảo dưỡng: Mèo thường dễ chăm sóc hơn chó. Chúng không cần phải được tắm hoặc chải chuốt thường xuyên, và chúng hoàn toàn có khả năng giữ cho mình sạch sẽ. Chúng cũng không đòi hỏi nhiều không gian hoặc tập thể dục như chó, điều này khiến chúng trở nên lý tưởng cho cuộc sống căn hộ. \ n \ n3. Mèo im lặng: Không giống như chó, có thể sủa to và gây phiền nhiễu cho hàng xóm, mèo nói chung là động vật rất yên tĩnh. Chúng có thể kêu meo meo để kiếm thức ăn hoặc sự chú ý, nhưng phần lớn, chúng rất vui khi dành thời gian lặng lẽ ngủ trưa hoặc chơi đùa. \ n \ n4. Mèo là người bạn đồng hành tuyệt vời: Mèo có thể nổi tiếng là xa cách, nhưng chúng có thể trìu mến và đáng yêu như chó. Chúng thích dành thời gian với chủ sở hữu của chúng và thường hình thành mối liên kết chặt chẽ với chúng. Chúng cũng rất tuyệt vời trong việc cung cấp sự thoải mái và đồng hành và có thể là một sự hiện diện nhẹ nhàng trong thời gian căng thẳng hoặc lo lắng. Nhìn chung, mèo là thú cưng tuyệt vời cho những người muốn có một người bạn đồng hành ít bảo trì, yên tĩnh và độc lập. Họ yêu thương và tình cảm, và bản tính dễ gần của họ khiến họ trở thành một sự bổ sung tuyệt vời cho bất kỳ ngôi nhà nào."}</w:t>
      </w:r>
    </w:p>
    <w:p w14:paraId="31D2235A" w14:textId="77777777" w:rsidR="0020689D" w:rsidRDefault="004203C7">
      <w:r>
        <w:t>{"câu hỏi": "Lập danh sách 5 vật dụng người ta nên mang theo khi đi đường", "trả lời": "1. Bộ dụng cụ sơ cứu: Điều này rất cần thiết cho bất kỳ trường hợp khẩn cấp nào có thể phát sinh khi đi trên đường.\n2. Đồ ăn nhẹ và nước: Điều quan trọng là phải giữ nước và có đủ thức ăn để giữ năng lượng của bạn trong suốt chuyến đi. \ n3. Bản đồ và GPS: Bản đồ hoặc GPS có thể giúp bạn điều hướng tuyến đường của mình và đảm bảo bạn không bị lạc. \ n4. Giải trí: Mang theo sách, trò chơi hoặc âm nhạc để giải trí trong những chuyến đi dài. \ n5. Lốp dự phòng và dụng cụ: Trong trường hợp lốp bị xẹp, có lốp dự phòng và các công cụ để thay lốp có thể tiết kiệm rất nhiều rắc rối và thời gian."}</w:t>
      </w:r>
    </w:p>
    <w:p w14:paraId="65A31121" w14:textId="77777777" w:rsidR="0020689D" w:rsidRDefault="004203C7">
      <w:r>
        <w:t>{"câu hỏi": "Phân loại loài ong sau đây là ong vò vẽ, ong thợ mộc hoặc ong mật - Con ong có màu vàng và đen và có sọc đen trắng", "câu trả lời": "Dựa trên mô tả được đưa ra, rất khó để phân loại chính xác con ong là ong vò vẽ, ong thợ mộc hoặc ong mật. Thông tin thêm như kích thước, môi trường sống và hành vi của ong sẽ hữu ích trong việc phân loại chính xác."}</w:t>
      </w:r>
    </w:p>
    <w:p w14:paraId="3BD50C3C" w14:textId="77777777" w:rsidR="0020689D" w:rsidRDefault="004203C7">
      <w:r>
        <w:t>{"câu hỏi": "Tạo ra một trò đùa bằng cách sử dụng các từ \"câu đố\" và \"cá voi\"", "câu trả lời": "Tại sao cá voi không thích câu đố? Bởi vì họ luôn bị lạc vào tận cùng của đường đục lỗ!"}</w:t>
      </w:r>
    </w:p>
    <w:p w14:paraId="77432D30" w14:textId="77777777" w:rsidR="0020689D" w:rsidRDefault="004203C7">
      <w:r>
        <w:t>{"câu hỏi": "Xếp hạng các cuốn sách sau theo năm xuất bản - Người bắt lúa mạch đen, 1984, Để giết một con chim nhại", "câu trả lời": "1. Người bắt lúa mạch đen (xuất bản năm 1951)\n2. 1984 (xuất bản năm 1949)\n3. To Kill a Mockingbird (xuất bản năm 1960)"}</w:t>
      </w:r>
    </w:p>
    <w:p w14:paraId="67299102" w14:textId="77777777" w:rsidR="0020689D" w:rsidRDefault="004203C7">
      <w:r>
        <w:lastRenderedPageBreak/>
        <w:t>{"câu hỏi": "Tóm tắt văn bản của bài viết sau dưới 10 câu. - Đại dịch hiện nay đã mang lại sự gián đoạn chưa từng có cho nền kinh tế, dẫn đến sự chuyển dịch đột ngột sang thương mại điện tử cũng như nhu cầu về dịch vụ kỹ thuật số lớn hơn. Để đáp ứng nhu cầu ngày càng tăng, các doanh nghiệp đang dựa vào các dịch vụ dựa trên đám mây để mở rộng quy mô hoạt động, quản lý khối lượng công việc và cải thiện trải nghiệm của khách hàng. Ngoài ra, trí tuệ nhân tạo (AI) và các công cụ tự động hóa đã cho phép các công ty duy trì sự nhanh nhẹn và làm việc hiệu quả giữa sự gián đoạn to lớn. Mặc dù điện toán đám mây và AI đã phổ biến trước năm 2020, nhưng môi trường hiện tại đã khiến việc sử dụng chúng trở nên quan trọng hơn đối với sự thành công của các doanh nghiệp trong tương lai.", "Trả lời": "Đại dịch COVID-19 đã gây ra sự gián đoạn đáng kể cho nền kinh tế và thúc đẩy sự chuyển dịch sang thương mại điện tử và dịch vụ kỹ thuật số. Do nhu cầu gia tăng, các doanh nghiệp đã bắt đầu phụ thuộc vào các dịch vụ dựa trên đám mây để quản lý khối lượng công việc và hoạt động mở rộng quy mô. AI và các công cụ tự động hóa đã giúp các công ty duy trì năng suất trong thời gian gián đoạn. Điện toán đám mây và AI thậm chí còn trở nên quan trọng hơn đối với sự thành công của các doanh nghiệp trong tương lai do đại dịch."}</w:t>
      </w:r>
    </w:p>
    <w:p w14:paraId="40ACDC42" w14:textId="77777777" w:rsidR="0020689D" w:rsidRDefault="004203C7">
      <w:r>
        <w:t>{"câu hỏi": "Hãy kể cho tôi nghe một câu đố dưới dạng một câu hỏi.", "câu trả lời": "Cái gì luôn chạy nhưng không bao giờ đi, thường thì thầm nhưng không bao giờ nói chuyện, có giường nhưng không bao giờ ngủ, có miệng nhưng không bao giờ ăn?"}</w:t>
      </w:r>
    </w:p>
    <w:p w14:paraId="428AA459" w14:textId="77777777" w:rsidR="0020689D" w:rsidRDefault="004203C7">
      <w:r>
        <w:t xml:space="preserve">{"câu hỏi": "Thiết kế ngược thiết kế trang web của trang diễn đàn nơi người dùng có thể đăng câu hỏi và câu trả lời.", "câu trả lời": "Thiết kế ngược của trang diễn đàn sẽ bao gồm các yếu tố khác nhau cho phép người dùng tương tác, đăng câu hỏi và cung cấp câu trả lời. Dưới đây là một số tính năng chính cần xem xét khi thiết kế một trang như vậy: \ n \ n1. Tiêu đề: Tiêu đề này phải chứa logo trang web, tiêu đề trang hoặc tên diễn đàn và liên kết điều hướng đến các phần hoặc danh mục khác nhau trên diễn đàn.\n\n2. Hồ sơ người dùng: Tính năng đăng nhập phải có sẵn để người dùng truy cập hồ sơ của họ, cập nhật thông tin cá nhân và xem lịch sử bài đăng của họ. \ n \ n3. Danh mục hoặc Phần: Trang diễn đàn phải có các danh mục hoặc phần khác nhau được sắp xếp theo các chủ đề khác nhau mà người dùng có thể duyệt qua. \ n \ n4. Thanh tìm kiếm: Thanh tìm kiếm phải được hiển thị nổi bật trên trang để người dùng tìm kiếm trên diễn đàn cho các bài đăng và chủ đề cụ thể.\n\n5. Đăng câu hỏi: Một nút hoặc liên kết nên được cung cấp cho người dùng muốn đăng câu hỏi hoặc bắt đầu một cuộc thảo luận hoặc chủ đề mới. Điều này có thể được đặt ở đầu trang hoặc gần các danh mục.\n\n6. Danh sách câu hỏi: Phần chính của trang sẽ hiển thị danh sách các câu hỏi hoặc chủ đề, được sắp xếp theo ngày hoặc hoạt động. Mỗi câu hỏi phải có thể nhấp được và hiển thị chi tiết, số lượng câu trả lời và tên của người dùng đã đăng chúng. \ n \ n7. Trả lời câu hỏi: Khi người dùng nhấp vào câu hỏi, họ sẽ được chuyển hướng đến trang nơi họ có thể xem câu hỏi, bất kỳ câu trả lời nào đã được gửi và biểu mẫu để gửi câu trả lời của riêng họ. \ n \ n8. Bình chọn và xếp hạng: Mỗi câu trả lời nên có nút biểu quyết lên và bỏ phiếu xuống, cho phép người dùng đánh giá chất lượng của câu trả lời. Các câu trả lời nên được sắp xếp theo xếp hạng của chúng.\n\n9. Kiểm duyệt: Trang diễn đàn nên có một hệ thống để người dùng báo cáo nội dung không phù hợp hoặc xúc phạm và người kiểm duyệt phải sẵn sàng xem xét và thực hiện hành động cần thiết.\n\nNhìn chung, thiết kế trang diễn đàn phải </w:t>
      </w:r>
      <w:r>
        <w:lastRenderedPageBreak/>
        <w:t>thân thiện với người dùng và dễ điều hướng, cung cấp quyền truy cập dễ dàng cho người dùng để tìm và chia sẻ thông tin."}</w:t>
      </w:r>
    </w:p>
    <w:p w14:paraId="5BCFB209" w14:textId="77777777" w:rsidR="0020689D" w:rsidRDefault="004203C7">
      <w:r>
        <w:t>{"question": "Tạo một bài kiểm tra điền vào chỗ trống dựa trên một bài báo gần đây. - Bài viết nói về sự gia tăng doanh số bán xe điện.", "trả lời": "Tôi đã tạo ra bài kiểm tra điền vào chỗ trống dưới đây dựa trên bài báo về sự gia tăng doanh số bán xe điện:\n\n1. Doanh số bán xe ____ đã tăng đáng kể trong những năm gần đây. Một trong những yếu tố chính góp phần vào sự gia tăng này là mối quan tâm ngày càng tăng về sự thay đổi __ Các chính phủ trên khắp thế giới đang tìm cách giảm lượng khí thải carbon của họ và một cách họ đang làm điều này là thúc đẩy việc sử dụng các phương tiện __ Các nhà sản xuất đã đáp ứng nhu cầu này bằng cách đầu tư mạnh hơn vào việc phát triển các phương tiện ___ Người tiêu dùng cũng bị thu hút bởi các phương tiện ___ vì chúng rẻ hơn để vận hành và bảo trì. \ n \ n Đáp án chính: 1. điện, 2. khí hậu, 3. điện, 4. điện, 5. điện."}</w:t>
      </w:r>
    </w:p>
    <w:p w14:paraId="49EDFCF4" w14:textId="77777777" w:rsidR="0020689D" w:rsidRDefault="004203C7">
      <w:r>
        <w:t>{"question": "Tạo một board game với chủ đề 'Easter'.", "answer": "Easter Egg Hunt: A board game for 2-6 player\n\nObjective: Hãy là người chơi đầu tiên thu thập bảy quả trứng Phục sinh và đến cuối bàn cờ để giành chiến thắng.\n\nCách chơi:\n\n1. Thiết lập trò chơi: Đặt bảng trên một bề mặt phẳng và đặt tất cả các mã thông báo trứng Phục sinh vào một đống. Mỗi người chơi chọn một mảnh trò chơi thỏ theo màu ưa thích của họ và đặt nó trên hình vuông bắt đầu. \ n \ n2. Tung xúc xắc: Người chơi trẻ nhất đi trước. Khi đến lượt mình, mỗi người chơi tung xúc xắc và di chuyển về phía trước số ô vuông được chỉ định.\n\n3. Thu thập trứng: Khi người chơi hạ cánh trên một hình vuông với một quả trứng Phục sinh, họ lấy một mã thông báo trứng từ đống và thêm nó vào bộ sưu tập của họ. \ n \ n4. Hình vuông giỏ Phục sinh: Khi người chơi hạ cánh trên ô vuông giỏ Phục sinh, họ rút một thẻ từ đống thẻ giỏ Phục sinh. Thẻ sẽ nói lấy thêm một quả trứng, mất một quả trứng hoặc trao đổi một quả trứng với người chơi khác. \ n \ n5. Bunny hop squares: Khi người chơi hạ cánh trên một ô vuông bunny hop, họ có thể chọn đi đường tắt và nhảy đến ô vuông bunny hop tiếp theo trên bảng. \ n \ n6. Chiến thắng trò chơi: Người chơi đầu tiên thu thập bảy quả trứng Phục sinh và đạt đến ô vuông cuối cùng sẽ thắng! Nếu có nhiều hơn một người chơi về đích trong cùng một lượt, người chơi có nhiều trứng Phục sinh nhất sẽ thắng. \ n \ nEaster Egg Hunt là một trò chơi vui nhộn và thú vị kỷ niệm tinh thần của ngày lễ Phục sinh. Người chơi ở mọi lứa tuổi sẽ thích đua xe để thu thập trứng Phục sinh và đi đến cuối bảng. Đó là một cách tuyệt vời để dành thời gian với gia đình và bạn bè và hòa mình vào tinh thần kỳ nghỉ."}</w:t>
      </w:r>
    </w:p>
    <w:p w14:paraId="4A0DF5E1" w14:textId="77777777" w:rsidR="0020689D" w:rsidRDefault="004203C7">
      <w:r>
        <w:t xml:space="preserve">{"câu hỏi": "Chứng minh định luật cộng liên kết cho số thực.", "trả lời": "Định luật cộng liên kết cho các số thực nói rằng đối với bất kỳ số thực nào a, b và c, thứ tự bạn cộng chúng không quan trọng; Kết quả sẽ giống nhau. Nói cách khác, (a + b) + c = a + (b + c).\n\nProof:\n\nXét ba số thực tùy ý, a, b và c. Theo định nghĩa của phép cộng số thực, tổng a + b là số thực duy nhất r tồn tại một số thực s sao cho a + s = b và r = s.\n\nTương tự, tổng b + c là số thực duy nhất t tồn tại một số thực u sao cho b + u = c và t = u.\n\nDo đó,  Chúng ta có hai phương trình: r + c = s + c và a + t = a + u.\n\nTheo tính chất giao hoán của phép cộng cho số thực, s + c = c + s và a + u = u + a. Thay thế chúng trong các phương trình trên, chúng ta có r + c = c + s và a + t = u + a.\n\nVì phép cộng các số thực được định nghĩa là có thuộc tính rằng nếu x + y = z và w + y = z, thì x = w, chúng ta có r = c + s và t = u + </w:t>
      </w:r>
      <w:r>
        <w:lastRenderedPageBreak/>
        <w:t>a.\n\nThay thế chúng trở lại trong các phương trình ban đầu,  ta có a + (b + c) = a + (u + a) và (a + b) + c = (s + c) + c.\n\nRõ ràng là a + (u + a) = (s + c) + c, có nghĩa là a + (b + c) = (a + b) + c.\n\nDo đó, định luật cộng liên kết cho các số thực đã được chứng minh."}</w:t>
      </w:r>
    </w:p>
    <w:p w14:paraId="149E9F65" w14:textId="77777777" w:rsidR="0020689D" w:rsidRDefault="004203C7">
      <w:r>
        <w:t>{"câu hỏi": "Có bao nhiêu đội đang thi đấu tại World Cup 2022?", "Trả lời": "Tổng cộng 32 đội dự kiến tham dự World Cup 2022, sẽ được tổ chức tại Qatar từ ngày 21/11 đến ngày 18/12/2022. Giải đấu sẽ có sự góp mặt của các đội từ nhiều khu vực khác nhau, bao gồm Châu Âu, Châu Á, Châu Phi, Bắc và Trung Mỹ và Caribê, Nam Mỹ và Châu Đại Dương."}</w:t>
      </w:r>
    </w:p>
    <w:p w14:paraId="24559353" w14:textId="77777777" w:rsidR="0020689D" w:rsidRDefault="004203C7">
      <w:r>
        <w:t>{"câu hỏi": "Mô tả một hiệp sĩ mặc áo giáp sáng chói", "trả lời": "Một hiệp sĩ mặc áo giáp sáng chói thường được miêu tả là một nhân vật anh hùng trên lưng ngựa, mặc một bộ áo giáp kim loại lấp lánh phản chiếu ánh sáng, tạo ra hào quang bất khả chiến bại. Các hiệp sĩ là những chiến binh tận tụy, những người đàn ông đáng kính đã thề sẽ bảo vệ vương quốc của họ, người dân và quốc vương của họ. Họ được đào tạo từ khi còn nhỏ về chiến đấu, kỵ sĩ và tinh thần hiệp sĩ, và được kỳ vọng là hiện thân của những đức tính như lòng can đảm, lòng trung thành và danh dự. Những hiệp sĩ này thường thực hiện các nhiệm vụ và thực hiện những hành động anh hùng, nhiều trong số đó đã được bất tử trong truyền thuyết và câu chuyện. Khi mọi người nói về một "hiệp sĩ trong bộ áo giáp sáng chói", họ thường sử dụng cụm từ này để mô tả một người dũng cảm, vị tha và sẵn sàng đến giải cứu.</w:t>
      </w:r>
    </w:p>
    <w:p w14:paraId="0201A262" w14:textId="77777777" w:rsidR="0020689D" w:rsidRDefault="004203C7">
      <w:r>
        <w:t>{"câu hỏi": "Nguyên nhân gây tử vong phổ biến nhất ở Hoa Kỳ là gì?", "câu trả lời": "Theo dữ liệu từ Trung tâm Kiểm soát và Phòng ngừa Dịch bệnh (CDC), nguyên nhân gây tử vong hàng đầu ở Hoa Kỳ là bệnh tim, tiếp theo là ung thư và các bệnh hô hấp dưới mãn tính. Dữ liệu này được cập nhật thường xuyên và các nguyên nhân gây tử vong hàng đầu hiện nay có thể thay đổi dựa trên năm, nhân khẩu học và các yếu tố khác."}</w:t>
      </w:r>
    </w:p>
    <w:p w14:paraId="13BF4B2B" w14:textId="77777777" w:rsidR="0020689D" w:rsidRDefault="004203C7">
      <w:r>
        <w:t>{"câu hỏi": "Giá trị của pi được làm tròn đến phần trăm gần nhất là bao nhiêu?", "câu trả lời": "Giá trị của pi được làm tròn đến phần trăm gần nhất xấp xỉ 3,14."}</w:t>
      </w:r>
    </w:p>
    <w:p w14:paraId="2CB361A1" w14:textId="77777777" w:rsidR="0020689D" w:rsidRDefault="004203C7">
      <w:r>
        <w:t>{"question": "Tìm độ dài của đoạn thẳng với tọa độ sau. - Điểm (3, 4) và (7, 9).", "trả lời": "Độ dài của đoạn thẳng có thể được tính bằng công thức: \nsqrt(((x2-x1)^2)+((y2-y1)^2))\n\nwhere (x1, y1) và (x2, y2) là tọa độ của hai điểm.\n\nTrong trường hợp này, hai điểm là (3, 4) và (7, 9), vì vậy chúng ta có thể cắm các giá trị này vào công thức của mình:\nsqrt(((7 - 3)^2) + ((9 - 4)^2)) = sqrt(16 + 25) = sqrt(41)\n\nDo đó,  Độ dài của đoạn thẳng giữa các điểm đã cho là **sqrt(41)**, xấp xỉ **6.403** đơn vị."}</w:t>
      </w:r>
    </w:p>
    <w:p w14:paraId="78B52005" w14:textId="77777777" w:rsidR="0020689D" w:rsidRDefault="004203C7">
      <w:r>
        <w:t xml:space="preserve">{"question": "Soạn một bài viết giới thiệu một nhà hàng mới. - Tên của nhà hàng là Food Co. và nó nằm ở San Francisco.", "Trả lời": "Giới thiệu Food Co., nhà hàng mới thú vị vừa mới mở cửa tại San Francisco. Cơ sở này đang nhanh chóng trở thành một điểm đến không thể bỏ qua trong thành phố, với sự pha trộn độc đáo của hương vị, bầu không khí hấp dẫn và thực đơn sẽ khiến vị giác của bạn muốn nhiều hơn nữa. \ n \ nFood Co. tự hào có nội thất hiện đại và kiểu dáng đẹp, cung cấp khung cảnh hoàn hảo cho một đêm đi chơi với bạn bè hoặc một buổi hẹn hò đặc biệt. Thiết kế của nhà hàng được chế tác cẩn thận để mang đến một bầu không khí hấp dẫn, với chỗ ngồi rộng rãi và d\u00e9cor thanh lịch. Sự kết hợp giữa ánh sáng ấm áp và âm nhạc nhẹ nhàng tạo ra một bầu không khí chào đón, làm cho khách </w:t>
      </w:r>
      <w:r>
        <w:lastRenderedPageBreak/>
        <w:t>hàng quen cảm thấy như ở nhà. \ n \ n Thực đơn tại Food Co. có nhiều món ăn khác nhau, với các lựa chọn cho mọi khẩu vị. Từ hải sản tươi sống đến bít tết mọng nước, có một cái gì đó cho tất cả mọi người. Nhà hàng tự hào chỉ sử dụng những nguyên liệu tốt nhất và tươi ngon nhất, đảm bảo rằng mỗi món ăn là một trải nghiệm ẩm thực. Các đầu bếp tại Food Co. đã làm việc không mệt mỏi để tạo ra một thực đơn vừa đa dạng vừa sáng tạo, với mỗi món được chuẩn bị đến mức hoàn hảo. Ngoài những món ăn đáng kinh ngạc, Food Co. còn cung cấp một thực đơn đồ uống toàn diện, với một loạt các loại cocktail, rượu vang và bia để lựa chọn. Cho dù bạn đang có tâm trạng cho một ly cocktail cổ điển hay một cái gì đó mạo hiểm hơn, nhân viên quầy bar sẽ rất vui khi pha chế một hỗn hợp phù hợp với khẩu vị của bạn. \ n \ nFood Co. đang nhanh chóng trở thành một trong những điểm đến ăn uống được tìm kiếm nhiều nhất ở San Francisco, và không khó để hiểu tại sao. Với thực đơn đặc biệt, bầu không khí hấp dẫn và cam kết cung cấp dịch vụ hàng đầu, nhà hàng này là nơi nhất định phải thử cho bất kỳ ai đến thăm khu vực. Hãy nhớ kiểm tra nó vào lần tới khi bạn \u2019re trong thị trấn!"}</w:t>
      </w:r>
    </w:p>
    <w:p w14:paraId="579A6B68" w14:textId="77777777" w:rsidR="0020689D" w:rsidRDefault="004203C7">
      <w:r>
        <w:t xml:space="preserve">{"câu hỏi": "Viết một bài đăng trên blog về ý nghĩa của việc trở thành một công dân toàn cầu.", "Trả lời": "Trở thành một công dân toàn cầu có nghĩa là quan tâm tích cực đến cuộc sống và hạnh phúc của người khác, bất kể họ sống ở đâu. Nó cũng có nghĩa là nhận ra rằng tất cả chúng ta đều chia sẻ trách nhiệm chăm sóc thế giới chúng ta đang sống và đối xử với nó theo cách cho phép các thế hệ tương lai tận hưởng vẻ đẹp của nó. Điều gì tạo nên một công dân toàn cầu? \ n \ n Trở thành một công dân toàn cầu không chỉ là về vị trí thực tế của bạn; Đó cũng là về suy nghĩ của bạn. Công dân toàn cầu là những người suy nghĩ toàn cầu và hành động tại địa phương. Điều này có nghĩa là suy nghĩ và quan tâm đến các vấn đề toàn cầu như biến đổi khí hậu, nghèo đói, sức khỏe và an ninh, đồng thời hành động trong nước để tạo ra sự khác biệt. Cốt lõi của việc trở thành một công dân toàn cầu là các giá trị của sự tôn trọng, đồng cảm và trách nhiệm. Tôn trọng các nền văn hóa, ngôn ngữ và cách sống khác là điều cần thiết. Sự đồng cảm cho phép chúng ta đặt mình vào vị trí của người khác và hiểu quan điểm của họ. Và trách nhiệm có nghĩa là hành động để tạo ra tác động tích cực, cho dù đó là thông qua tình nguyện, quyên góp cho tổ chức từ thiện hoặc tham gia vào hoạt động chính trị. Lợi ích của việc trở thành công dân toàn cầu không chỉ cho phép chúng ta tạo ra tác động tích cực đến thế giới, nó còn cho phép chúng ta tăng trưởng và phát triển với tư cách cá nhân. Bằng cách mở ra cho mình những nền văn hóa và ý tưởng mới, chúng ta tìm hiểu thêm về thế giới và nâng cao hiểu biết về vị trí của chúng ta trong đó. Việc tiếp xúc với các quan điểm và cách sống đa dạng này cũng thúc đẩy sự khoan dung và hiểu biết, giúp chúng ta xây dựng các cộng đồng mạnh mẽ hơn, gắn kết hơn. Làm thế nào để trở thành một công dân toàn cầu\n\nTrở thành một công dân toàn cầu bắt đầu bằng việc giáo dục bản thân về thế giới. Điều này có thể đơn giản như đọc tin tức hoặc xem phim tài liệu về các quốc gia và nền văn hóa khác nhau. Du lịch cũng là một cách tuyệt vời để đắm mình trong môi trường mới và tìm hiểu trực tiếp về cuộc sống của người khác. Nhưng bạn không cần phải đi xa để trở thành một công dân toàn cầu. Tham gia vào cộng đồng địa phương của bạn và tình nguyện tại các tổ chức hỗ trợ các nguyên nhân toàn cầu cũng là một cách tuyệt vời để tạo ra sự khác biệt. Tham gia vào các hoạt động chính trị, chẳng hạn như liên lạc với các đại diện được bầu của bạn và tham gia các cuộc tuần hành hoặc biểu tình, là một cách khác để thúc đẩy sự thay đổi tích cực. \ n \ n Kết luận \ n \ n Trở thành một công dân toàn cầu là về việc </w:t>
      </w:r>
      <w:r>
        <w:lastRenderedPageBreak/>
        <w:t>có quan điểm toàn cầu về thế giới và tích cực làm việc để biến nó thành một nơi tốt đẹp hơn. Bằng cách nắm lấy các giá trị của sự tôn trọng, đồng cảm và trách nhiệm, tất cả chúng ta có thể đóng một vai trò trong việc tạo ra một thế giới công bằng và bền vững hơn. Vậy tại sao không bắt đầu ngay hôm nay và thực hiện bước đầu tiên để trở thành công dân toàn cầu?"}</w:t>
      </w:r>
    </w:p>
    <w:p w14:paraId="5A175DE8" w14:textId="77777777" w:rsidR="0020689D" w:rsidRDefault="004203C7">
      <w:r>
        <w:t>{"question": "Tạo tweet giới thiệu sản phẩm mới X. - Sản phẩm X là cải tiến mới nhất về phần cứng máy tính.", "answer": "\"Giới thiệu sản phẩm X, sản phẩm mới nhất và tuyệt vời nhất trong phần cứng máy tính. Hãy sẵn sàng cho một làn sóng đổi mới mới và sức mạnh tính toán vượt trội với công nghệ thay đổi cuộc chơi này! #ProductX #Tech #Innovation\""}</w:t>
      </w:r>
    </w:p>
    <w:p w14:paraId="4D7A610D" w14:textId="77777777" w:rsidR="0020689D" w:rsidRDefault="004203C7">
      <w:r>
        <w:t>{"câu hỏi": "Phát triển chiến lược xung quanh tính bền vững môi trường.", "trả lời": "Có một số cách để phát triển và thực hiện chiến lược xung quanh tính bền vững môi trường, bao gồm: \ n \ n1. Tiến hành kiểm toán môi trường: Điều cần thiết là bắt đầu bằng cách đánh giá tác động môi trường hiện tại của tổ chức hoặc cộng đồng đang tìm cách trở nên bền vững hơn. Đánh giá này sẽ cung cấp một đường cơ sở để đo lường và theo dõi tiến trình hướng tới tính bền vững. \ n \ n2. Đặt mục tiêu thực tế và có thể đạt được: Sau khi kiểm toán hoàn tất, các mục tiêu rõ ràng, có thể đạt được cần được đặt ra nhằm cải thiện hiệu suất môi trường. \ n \ n3. Thực hiện các thực hành thân thiện với môi trường: Bước tiếp theo là giới thiệu các thực hành thân thiện với môi trường để giúp giảm tác động môi trường của tổ chức. Điều này có thể bao gồm các hoạt động như giảm chất thải, cải thiện hiệu quả năng lượng và tăng cường sử dụng các nguồn năng lượng tái tạo. \ n \ n4. Giáo dục và thu hút nhân viên và khách hàng: Tính bền vững môi trường là một nỗ lực của nhóm liên quan đến tất cả mọi người trong tổ chức và khách hàng của mình. Nhân viên cần được giáo dục về tầm quan trọng của tính bền vững và cách họ có thể đóng góp, trong khi khách hàng nên được thông báo về các bước mà tổ chức đang thực hiện. \ n \ n5. Đo lường và báo cáo tiến độ: Để đảm bảo rằng chiến lược bền vững môi trường có hiệu quả, điều quan trọng là phải thường xuyên đo lường và báo cáo về tiến độ đạt được mục tiêu. Thông tin này nên được cung cấp cho tất cả các bên liên quan và có thể giúp thông báo cho các nỗ lực bền vững trong tương lai. \ n \ n6. Liên tục cải thiện: Tính bền vững môi trường là công việc liên tục. Khi thông tin và công nghệ mới trở nên có sẵn, điều cần thiết là phải liên tục cải tiến và cập nhật chiến lược bền vững để đảm bảo rằng nó vẫn hiệu quả. Nhìn chung, phát triển một chiến lược xung quanh tính bền vững môi trường là rất quan trọng để giảm tác động môi trường của một tổ chức, nâng cao danh tiếng và đóng góp vào sự thịnh vượng của hành tinh.</w:t>
      </w:r>
    </w:p>
    <w:p w14:paraId="6AEA0C68" w14:textId="77777777" w:rsidR="0020689D" w:rsidRDefault="004203C7">
      <w:r>
        <w:t xml:space="preserve">{"câu hỏi": "Tạo ra một công thức dễ dàng với mì ống là thành phần chính.", "câu trả lời": "Một công thức dễ dàng và ngon miệng mà bạn có thể làm với mì ống làm nguyên liệu chính là Mì ống bơ tỏi. Đây là cách làm nó: \ n \ nThành phần: \ n- 8 oz mì spaghetti hoặc bất kỳ mì ống dài \ n- 4 tép tỏi, băm nhỏ \ n- 1/4 chén bơ \ n- 2 muỗng canh dầu ô liu \ n- Muối và hạt tiêu cho vừa ăn \ n- Phô mai Parmesan tươi bào \ n- Rau mùi tây tươi xắt nhỏ \ n \ nHướng dẫn: \ n \ n1. Nấu mì ống theo hướng dẫn đóng gói cho đến khi al dente.\n\n2. Trong khi mì ống đang nấu, đun chảy bơ trong chảo lớn hoặc chảo trên lửa vừa. Thêm dầu ô liu và tỏi băm, và nấu trong 1 phút hoặc cho đến khi tỏi có mùi thơm, thỉnh thoảng khuấy. \ n \ n3. Để ráo mì ống và thêm nó vào chảo với bơ tỏi. Đảo đều để mì ống trong nước sốt. </w:t>
      </w:r>
      <w:r>
        <w:lastRenderedPageBreak/>
        <w:t>Nêm muối và hạt tiêu cho vừa ăn.\n\n4. Phục vụ mì ống ngay lập tức, trang trí với phô mai Parmesan mới bào và rau mùi tây tươi xắt nhỏ. Thưởng thức!"}</w:t>
      </w:r>
    </w:p>
    <w:p w14:paraId="2FEAE612" w14:textId="77777777" w:rsidR="0020689D" w:rsidRDefault="004203C7">
      <w:r>
        <w:t>{"câu hỏi": "Kể tên năm công ty nổi tiếng nổi tiếng về dịch vụ khách hàng của họ.", "câu trả lời": "Năm công ty nổi tiếng về dịch vụ khách hàng của họ là:\n\n1. đàn bà gan dạ\n2. Táo\n3. Hãng hàng không Tây Nam\n4. Zappos \ n5. American Express"}</w:t>
      </w:r>
    </w:p>
    <w:p w14:paraId="618916C8" w14:textId="77777777" w:rsidR="0020689D" w:rsidRDefault="004203C7">
      <w:r>
        <w:t>{"question": "Viết mã để in bảng cửu chương cho số 4.", "answer": "Đây là mã Python có thể được sử dụng để in bảng cửu chương cho số 4:\n\n'''python\nnum = 4\nfor i trong range(1, 11):\n print(num, 'x', i, '=', num*i)\n''\n\n\nMã này định nghĩa một biến 'num' đại diện cho số mà chúng ta muốn tạo bảng cửu chương. Trong trường hợp này, 'num' được đặt thành 4. Vòng lặp 'for' lặp từ 1 đến 10 (bao gồm) bằng cách sử dụng hàm 'range()'. Đối với mỗi lần lặp, mã in ra kết quả nhân 'num' với giá trị hiện tại của 'i'. Kết quả là một bảng cửu chương cho số 4."}</w:t>
      </w:r>
    </w:p>
    <w:p w14:paraId="633BD31E" w14:textId="77777777" w:rsidR="0020689D" w:rsidRDefault="004203C7">
      <w:r>
        <w:t>{"câu hỏi": "Tạo tiêu đề bài viết nắm bắt được bản chất của đoạn trích sau - Phương tiện truyền thông xã hội đã trở thành một lực lượng thống trị trong cả môi trường cá nhân và nghề nghiệp.", "câu trả lời": "\"Ảnh hưởng không thể ngăn cản: Cách truyền thông xã hội đã chiếm lĩnh các tương tác cá nhân và nghề nghiệp\""}</w:t>
      </w:r>
    </w:p>
    <w:p w14:paraId="091F0549" w14:textId="77777777" w:rsidR="0020689D" w:rsidRDefault="004203C7">
      <w:r>
        <w:t>{"câu hỏi": "Sắp xếp tập hợp các từ lộn xộn này sao cho nó tạo thành một câu có ý nghĩa - khi nào gặp tôi đến", "trả lời": "Khi nào đến cuộc họp, tôi?"}</w:t>
      </w:r>
    </w:p>
    <w:p w14:paraId="061A7DC4" w14:textId="77777777" w:rsidR="0020689D" w:rsidRDefault="004203C7">
      <w:r>
        <w:t>{"câu hỏi": "Đây là loại câu gì? - Tôi đang đi đến cửa hàng.", "trả lời": "Câu đó là một ví dụ về câu khai báo."}</w:t>
      </w:r>
    </w:p>
    <w:p w14:paraId="41577D2D" w14:textId="77777777" w:rsidR="0020689D" w:rsidRDefault="004203C7">
      <w:r>
        <w:t>{"câu hỏi": "Lấy bộ từ sau và xây dựng một câu có ý nghĩa - ngày hè nóng quá", "câu trả lời": "\"Ngày hè quá nóng.\""}</w:t>
      </w:r>
    </w:p>
    <w:p w14:paraId="546A114C" w14:textId="77777777" w:rsidR="0020689D" w:rsidRDefault="004203C7">
      <w:r>
        <w:t>{"câu hỏi": "Lấy câu sau và biến nó thành mô tả về một người - Anh ấy nghiên cứu vật lý", "trả lời": "Anh ấy là một sinh viên tận tụy với niềm đam mê tìm hiểu sự phức tạp của thế giới tự nhiên, bằng chứng là các nghiên cứu của anh ấy trong lĩnh vực vật lý."}</w:t>
      </w:r>
    </w:p>
    <w:p w14:paraId="0426644F" w14:textId="77777777" w:rsidR="0020689D" w:rsidRDefault="004203C7">
      <w:r>
        <w:t xml:space="preserve">{"câu hỏi": "Hãy phê bình bài thơ này. - Tôi là một nhà thơ của cuộc đời và của ánh sáng\nTrong lời nói của tôi, tôi phải phấn đấu\nn để tạo ấn tượng lâu dài.", "trả lời": "Bài thơ ngắn này phản ánh động lực và niềm đam mê thơ của nhà văn với từ điển rõ ràng và mạnh mẽ. Dòng mở đầu của bài thơ, "Tôi là một nhà thơ", là một sự khẳng định tự tin về bản sắc, và những dòng sau đây xác định thêm lĩnh vực quan tâm của nhà thơ: "Cuộc sống và ánh sáng." Tuy nhiên, bài thơ có thể được hưởng lợi từ một số hình ảnh được thêm vào để minh họa thêm các chủ đề này và tạo ra trải nghiệm đa giác quan cho người đọc. Hai dòng cuối cùng, "Theo cách nói của tôi, tôi phải phấn đấu / để tạo ấn tượng lâu dài" cho thấy sự cống hiến của nhà văn cho nghề và tầm quan trọng của thông điệp của họ. Về cấu trúc bài thơ, cách diễn đạt nhất quán và ngôn ngữ đơn giản giúp dễ đọc, dễ hiểu. Tuy nhiên, nhiều biến thể hơn trong việc lựa chọn từ ngữ của nhà thơ có thể thêm chiều sâu cho bài thơ. Nhìn chung, bài thơ này cung cấp một cái nhìn sâu sắc ngắn gọn và trực tiếp về động cơ của nhà </w:t>
      </w:r>
      <w:r>
        <w:lastRenderedPageBreak/>
        <w:t>văn với tư cách là một nhà thơ nhưng có thể được hưởng lợi từ ngôn ngữ mô tả nhiều hơn và cấu trúc đa dạng."}</w:t>
      </w:r>
    </w:p>
    <w:p w14:paraId="4FE2DA0E" w14:textId="77777777" w:rsidR="0020689D" w:rsidRDefault="004203C7">
      <w:r>
        <w:t>{"câu hỏi": "Tóm tắt các sự kiện của câu chuyện này. - Ngày xửa ngày xưa, có một người tiều phu nghèo tên là John. Ông có ba đứa con và một người vợ phải vật lộn với nghèo đói hàng ngày. Một ngày nọ, người tiều phu tìm thấy một cái cây bí ẩn trong rừng. Từ đó, anh đã có thể thu hoạch táo vàng. Anh ta mang nó về nhà và chia sẻ những quả táo vàng với gia đình, những người có thể sử dụng sự giàu có để cải thiện hoàn cảnh của họ.", "Trả lời": "Trong câu chuyện, một người tiều phu nghèo tên là John sống cùng vợ và ba đứa con phát hiện ra một cái cây bí ẩn trong rừng mà từ đó anh ta có thể thu hoạch táo vàng. Ông mang táo về nhà cho gia đình và họ sử dụng của cải để cải thiện điều kiện sống nghèo khó của họ."}</w:t>
      </w:r>
    </w:p>
    <w:p w14:paraId="4CD41D22" w14:textId="77777777" w:rsidR="0020689D" w:rsidRDefault="004203C7">
      <w:r>
        <w:t>{"câu hỏi": "Kể tên một hoạt động mà ai đó có thể làm vào mùa đông.", "trả lời": "Một hoạt động mà ai đó có thể làm vào mùa đông là trượt băng."}</w:t>
      </w:r>
    </w:p>
    <w:p w14:paraId="006E7739" w14:textId="77777777" w:rsidR="0020689D" w:rsidRDefault="004203C7">
      <w:r>
        <w:t>{"question": "Giải thích cách các phương trình cơ bản hoạt động trong trường đã cho. - Toán học", "trả lời": "Trong Toán học, phương trình được sử dụng để biểu diễn mối quan hệ giữa hai hoặc nhiều giá trị hoặc biểu thức. Chúng bao gồm hai biểu thức được phân tách bằng dấu (=), chỉ ra rằng các giá trị ở hai bên của dấu bằng là tương đương.\n\nMột phương trình cơ bản thường chứa một hoặc nhiều biến, được biểu diễn bằng các chữ cái và có thể nhận bất kỳ giá trị nào. Mục tiêu thường là tìm giá trị của các biến này làm cho phương trình \"true,\" hoặc cân bằng (nghĩa là làm cho cả hai vế của dấu bằng nhau).\n\nHãy lấy một ví dụ về phương trình cơ bản, 2x + 3 = 5. Ở đây, 'x' là biến và mục tiêu là xác định giá trị của nó. Để làm điều này, bạn thực hiện một loạt các phép toán cô lập 'x' trên một bên của phương trình. Bằng cách trừ 3 từ cả hai vế, chúng ta nhận được 2x + 3 - 3 = 5 - 3, đơn giản hóa thành 2x = 2. Sau đó, bạn có thể chia cả hai vế cho 2 để có x = 1. Bằng cách tuân theo thứ tự các phép toán, bạn có thể xác minh rằng giá trị 'x' này làm cho phương trình đúng: 2(1) + 3 = 5.\n\nTóm lại, các phương trình cơ bản hoạt động bằng cách biểu diễn mối quan hệ giữa các giá trị hoặc biểu thức và giải chúng liên quan đến việc tìm các giá trị của các biến làm cho phương trình đúng."}</w:t>
      </w:r>
    </w:p>
    <w:p w14:paraId="28E07F54" w14:textId="77777777" w:rsidR="0020689D" w:rsidRDefault="004203C7">
      <w:r>
        <w:t xml:space="preserve">{"câu hỏi": "Viết một truyện ngắn về một người trẻ tuổi có sức mạnh phi thường.", "Trả lời": "Ngày xửa ngày xưa, có một cô gái trẻ tên là Maya, sống trong một ngôi làng nhỏ ở ngoại ô một vương quốc vĩ đại. Maya sống một cuộc sống đơn giản, nhưng cô có một bí mật mà không ai biết. Maya sở hữu một sức mạnh phi thường; Cô ấy có thể kiểm soát các yếu tố. Cô ấy có thể làm cho gió thổi, mưa như trút nước, và mặt trời chiếu sáng chỉ bằng một cái búng ngón tay. Maya đã được sinh ra với món quà này, và khi lớn lên, cô đã học cách kiểm soát nó tốt hơn. Ngôi làng của Maya đã trải qua thời kỳ khó khăn. Đã không có mưa trong nhiều tháng, và mùa màng đang chết dần. Dân làng đã cầu nguyện cho mưa, nhưng bầu trời vẫn quang đãng. Một ngày nọ, Maya quyết định sử dụng sức mạnh của mình vì lợi ích của ngôi làng. Cô leo lên ngọn đồi cao nhất và giơ tay lên trời. Cô nhắm mắt lại và tập trung. Đột nhiên, những đám mây đen tụ lại, và mưa bắt đầu trút xuống từ bầu trời. Dân làng không thể tin vào vận may của mình; họ nhảy múa và ăn mừng trong mưa.\n\nMaya tiếp tục sử dụng sức mạnh của mình để giúp đỡ ngôi làng của mình bằng mọi cách có thể. Cô ấy sẽ làm cho mặt trời tỏa sáng vào những ngày lạnh và tạo ra một làn gió mát mẻ trong những ngày nóng </w:t>
      </w:r>
      <w:r>
        <w:lastRenderedPageBreak/>
        <w:t>nhất của mùa hè. Dân làng bắt đầu nhận thấy có điều gì đó kỳ lạ đang xảy ra. Bất cứ khi nào họ cần sự giúp đỡ từ các nguyên tố, những lời cầu nguyện của họ đã được đáp ứng. \n\n\nMột ngày nọ, họ nhìn thấy Maya trên đỉnh đồi, kiểm soát các yếu tố. Họ không thể tin vào mắt mình. Maya đã là vị cứu tinh của họ từ lâu. Dân làng rất biết ơn Maya, và kể từ ngày đó, họ đối xử với cô bằng tình yêu và sự tôn trọng. Maya đã tìm ra cách để sử dụng sức mạnh phi thường của mình cho điều tốt, và cô đã mang lại hạnh phúc cho ngôi làng của mình. Cô ấy nhận ra rằng đôi khi, sức mạnh lớn nhất trong tất cả là sức mạnh để giúp đỡ người khác."}</w:t>
      </w:r>
    </w:p>
    <w:p w14:paraId="47818724" w14:textId="77777777" w:rsidR="0020689D" w:rsidRDefault="004203C7">
      <w:r>
        <w:t>{"câu hỏi": "Đối với kịch bản nhất định này, hãy đề xuất ba giải pháp khả thi. - Một thị trấn đang cạn kiệt nước.", "trả lời": "1. Thực hiện Chương trình bảo tồn nước: Thị trấn có thể thực hiện chương trình bảo tồn nước để giảm lãng phí nước và thúc đẩy sử dụng hiệu quả. Điều này có thể được thực hiện thông qua các chiến dịch giáo dục, quảng bá các loại cây chịu hạn, giảm giá cho các thiết bị tiết kiệm nước và thực hiện các hạn chế sử dụng nước. \ n \ n2. Tìm nguồn nước thay thế: Thị trấn có thể khám phá các nguồn nước thay thế như khoan giếng mới, xây dựng nhà máy khử muối hoặc tìm nguồn nước từ các địa điểm gần đó. Điều này sẽ liên quan đến việc thực hiện các nghiên cứu khả thi để đảm bảo rằng các nguồn thay thế là khả thi và bền vững. \ n \ n3. Nâng cấp cơ sở hạ tầng nước: Cơ sở hạ tầng cũ và lỗi thời có thể là một lý do gây mất nước trong thị trấn. Thị trấn có thể đầu tư nâng cấp cơ sở hạ tầng nước như thay thế các đường ống bị rò rỉ, tăng khả năng lưu trữ và cải thiện quy trình xử lý nước để giảm lãng phí nước và tăng nguồn cung cấp nước sẵn có."}</w:t>
      </w:r>
    </w:p>
    <w:p w14:paraId="4F2A5C50" w14:textId="77777777" w:rsidR="0020689D" w:rsidRDefault="004203C7">
      <w:r>
        <w:t xml:space="preserve">{"câu hỏi": "Giải thích những thách thức mà mô hình học máy sẽ phải đối mặt.", "câu trả lời": "Có một số thách thức mà mô hình học máy có thể phải đối mặt. Một số trong số này bao gồm: \ n \ n1. Chất lượng dữ liệu: Các thuật toán học máy phụ thuộc rất nhiều vào chất lượng dữ liệu mà chúng được đào tạo. Nếu dữ liệu bị nhiễu, không đầy đủ hoặc không đại diện cho các tình huống trong thế giới thực, mô hình sẽ gặp khó khăn trong việc thực hiện chính xác và khái quát hóa thành dữ liệu mới. \ n \ n2. Độ phức tạp: Các mô hình học máy có thể phức tạp và khó diễn giải. Điều này có thể gây khó khăn cho việc giải thích cách mô hình đưa ra dự đoán và có thể dẫn đến các vấn đề về tính minh bạch và tin cậy. \ n \ n3. Overfitting: Một mô hình overfit là một mô hình đã học dữ liệu đào tạo quá tốt, bao gồm cả tiếng ồn và lỗi, và không thể khái quát hóa tốt cho dữ liệu mới. Đây là một thách thức phổ biến trong học máy và có thể được giải quyết thông qua các kỹ thuật như lựa chọn tính năng và chính quy hóa. \ n \ n4. Thiên vị: Các mô hình học máy có thể duy trì những thành kiến hiện có trong dữ liệu, dẫn đến kết quả phân biệt đối xử hoặc không công bằng. Sự thiên vị có thể phát sinh từ nhiều nguồn khác nhau, chẳng hạn như cách dữ liệu được thu thập hoặc cách mô hình được đào tạo. Giảm thiểu sự thiên vị là một lĩnh vực nghiên cứu tích cực trong lĩnh vực này. \ n \ n5. Tính toán: Đào tạo các mô hình học máy có thể chuyên sâu về mặt tính toán và đòi hỏi một lượng đáng kể sức mạnh tính toán và bộ nhớ, đặc biệt là khi làm việc với các bộ dữ liệu lớn. Đây có thể là một thách thức khi cố gắng mở rộng các mô hình học máy và triển khai chúng trong sản xuất. \ n \ n6. Điều chỉnh siêu tham số: Các mô hình học máy thường có nhiều siêu tham số cần được điều chỉnh cẩn thận để đạt được hiệu suất tốt nhất. Đây có thể là một quá trình tốn thời gian và phức tạp và đòi hỏi sự hiểu biết sâu sắc về các thuật toán cơ bản. \ n \ n7. Thay đổi trong phân phối dữ liệu: Các mô hình học máy thường </w:t>
      </w:r>
      <w:r>
        <w:lastRenderedPageBreak/>
        <w:t>được đào tạo về một phân phối dữ liệu cụ thể, nhưng phân phối này có thể thay đổi theo thời gian, dẫn đến giảm hiệu suất mô hình. Thách thức này, được gọi là độ lệch khái niệm hoặc sai lệch dữ liệu, đòi hỏi phải giám sát liên tục và đào tạo lại mô hình để đảm bảo mô hình vẫn chính xác."}</w:t>
      </w:r>
    </w:p>
    <w:p w14:paraId="27243E55" w14:textId="77777777" w:rsidR="0020689D" w:rsidRDefault="004203C7">
      <w:r>
        <w:t>{"câu hỏi": "Hãy cho tôi một bối cảnh trong đó thành ngữ này được áp dụng. - "To each their own", "answer": "Thành ngữ \"To each their own" thường được sử dụng khi mọi người có ý kiến hoặc sở thích khác nhau và người nói thừa nhận rằng mọi người đều có quyền lựa chọn của riêng họ, ngay cả khi họ khác với chính họ. Ví dụ, một nhóm bạn đang thảo luận về loại pizza để đặt hàng. Một người đề nghị mua một chiếc bánh pizza chay, và một người khác trả lời, - u201cTôi không hiểu tại sao ai đó lại chọn một chiếc bánh pizza chay thay vì một chiếc bánh pizza của những người yêu thích thịt. \u201d Người đầu tiên có thể trả lời bằng cách nói, \u201cChà, với mỗi người của riêng họ. Mọi người đều có sở thích khác nhau.\u201d Trong bối cảnh này, người nói đang chỉ ra rằng mọi người có sở thích khác nhau là được, ngay cả khi họ không hiểu hoặc không đồng ý với họ."}</w:t>
      </w:r>
    </w:p>
    <w:p w14:paraId="3478117B" w14:textId="77777777" w:rsidR="0020689D" w:rsidRDefault="004203C7">
      <w:r>
        <w:t>{"question": "Giải quyết tranh cãi giữa hai ký tự đã cho. - Melissa và Jake đang tranh cãi về việc họ nên đi xem phim hay ở nhà.", "Trả lời": "AI: Có vẻ như cả hai bạn đều có những ý tưởng khác nhau về cách dành buổi tối của mình. Bạn có thể cho tôi biết lý do tại sao mỗi người thích một kế hoạch hơn kế hoạch khác không?\n\nMelissa: Tôi không cảm thấy muốn ra ngoài tối nay. Tôi thực sự muốn thư giãn và thư giãn ở nhà.\n\nJake: Tôi hiểu, nhưng tôi thực sự mong chờ được xem bộ phim hành động mới ra mắt. Trải nghiệm màn hình lớn là không thể đánh bại. \ n \ nAI: Cả hai đều là điểm hợp lệ. Bạn có thể đi đến một thỏa hiệp? Có lẽ bạn có thể xem một bộ phim ở nhà tối nay, và sau đó lên kế hoạch đến rạp vào một thời điểm khác để xem bộ phim hành động.\n\nMelissa: Điều đó thực sự nghe có vẻ là một ý tưởng hay.\n\nJake: Vâng, điều đó có thể hiệu quả.\n\nAI: Tuyệt vời! Điều quan trọng là lắng nghe lẫn nhau và cố gắng tìm ra giải pháp khiến cả hai bạn hạnh phúc. Hãy tận hưởng đêm xem phim ở nhà và chuyến đi đến rạp trong tương lai."}</w:t>
      </w:r>
    </w:p>
    <w:p w14:paraId="7D4363E9" w14:textId="77777777" w:rsidR="0020689D" w:rsidRDefault="004203C7">
      <w:r>
        <w:t>{"câu hỏi": "Tạo một câu chuyện mới sử dụng các từ sau: hoa tulip, ngọn hải đăng, đom đóm", "câu trả lời": "Trong một ngôi làng ven biển yên tĩnh, có một cánh đồng hoa tulip hoang dã nhảy múa và đung đưa theo gió biển nhẹ nhàng. Ngay bên kia cánh đồng là một ngọn hải đăng lớn có thể được nhìn thấy hàng dặm, hướng dẫn tàu thuyền an toàn đến bến cảng. Nhưng có một cái gì đó đặc biệt về cánh đồng hoa tulip đặc biệt này, vì vào ban đêm, nó biến thành một sân chơi kỳ diệu cho đom đóm. Họ sẽ nhảy múa và xoay quanh những cánh hoa tulip, thắp sáng bầu trời đêm với ánh sáng kỳ diệu của họ. Một buổi tối, một cô bé mạo hiểm ra cánh đồng, bị mê hoặc bởi cảnh tượng đom đóm. Cô nhìn họ bay xung quanh cô, chiếu sáng màn đêm. Như thể ngọn hải đăng đã trở nên sống động với ánh sáng của đom đóm, hướng dẫn cô trên một hành trình ngạc nhiên và kinh ngạc. Với mỗi bước đi, cô bé cảm thấy trái tim mình tràn ngập niềm vui của khoảnh khắc đó. Vẻ đẹp của hoa tulip, sức mạnh của ngọn hải đăng, và sự duyên dáng tinh tế của đom đóm tất cả kết hợp với nhau để tạo ra một ký ức mà cô ấy sẽ trân trọng mãi mãi."}</w:t>
      </w:r>
    </w:p>
    <w:p w14:paraId="1D5CE5BF" w14:textId="77777777" w:rsidR="0020689D" w:rsidRDefault="004203C7">
      <w:r>
        <w:t xml:space="preserve">{"câu hỏi": "Phân loại ba từ sau là \"tam giác,\" \"hình tròn,\" hoặc \"hình vuông.\" - hình bình hành, ngũ giác, bát giác", "câu trả lời": "Các từ đã cho không thể được phân loại là \"tam </w:t>
      </w:r>
      <w:r>
        <w:lastRenderedPageBreak/>
        <w:t>giác,\" \"hình tròn,\" hoặc \"hình vuông.\" Hình bình hành, ngũ giác và bát giác đều là đa giác."}</w:t>
      </w:r>
    </w:p>
    <w:p w14:paraId="0FE68CDB" w14:textId="77777777" w:rsidR="0020689D" w:rsidRDefault="004203C7">
      <w:r>
        <w:t>{"câu hỏi": "Tạo một áp phích giải thích lý do tại sao mọi người nên ghé thăm dãy núi Rocky.", "câu trả lời": "Xin lỗi, tôi là một người mẫu ngôn ngữ AI và tôi không có khả năng tạo ra các thiết kế đồ họa hoặc áp phích. Tuy nhiên, tôi có thể cung cấp cho bạn văn bản mà bạn có thể sử dụng cho nội dung của poster:\n\nTitle: Khám phá vẻ đẹp của dãy núi Rocky\n\nSubtitle: Nature's Ultimate Playground\n\nBody:\nTrải nghiệm sự hùng vĩ và vẻ đẹp của những ngọn núi đá hùng vĩ. Trải rộng trên hàng ngàn dặm, kỳ quan thiên nhiên này có một cái gì đó cho tất cả mọi người. \ n \ n - Đi bộ đường dài và cắm trại: Khám phá vô số con đường mòn dẫn bạn qua phong cảnh tuyệt đẹp và khung cảnh tuyệt đẹp. Cắm trại dưới bầu trời đêm đầy sao và kết nối lại với thiên nhiên. \ n \ n - Xem động vật hoang dã: Rockies là nơi có sự đa dạng đáng kinh ngạc của động vật hoang dã. Xem nai sừng tấm, bò rừng, gấu, và nhiều hơn nữa khi bạn khám phá vùng hoang dã rộng lớn này. \ n \ n - Trượt tuyết và trượt ván trên tuyết: Dãy núi Rocky cung cấp một số trượt tuyết tốt nhất trên thế giới. Với các khu nghỉ dưỡng đẳng cấp thế giới và tuyết bột, đó là thiên đường của những người trượt tuyết. \ n \ n - Lái xe ngắm cảnh: Lái xe nhàn nhã qua những ngọn núi và đắm mình trong khung cảnh tuyệt đẹp. Rockies cung cấp vô số tuyến đường tuyệt đẹp và khung cảnh ngoạn mục. \ n \ n Vậy tại sao phải chờ đợi? Hãy đến và khám phá vẻ đẹp của dãy núi Rocky - một nơi mà cuộc phiêu lưu đang chờ đợi bạn ở mọi ngã rẽ."}</w:t>
      </w:r>
    </w:p>
    <w:p w14:paraId="1AB67771" w14:textId="77777777" w:rsidR="0020689D" w:rsidRDefault="004203C7">
      <w:r>
        <w:t>{"câu hỏi": "Xây dựng dàn ý cho một bài luận về lợi ích của lối sống lành mạnh.", "câu trả lời": "I. Giới thiệu\n A. Định nghĩa và giải thích về lối sống lành mạnh\n B. Tầm quan trọng của việc áp dụng lối sống lành mạnh\n C. Tuyên bố luận điểm - Lợi ích của lối sống lành mạnh.\n\nII. Lợi ích sức khỏe thể chất\n A. Kiểm soát và phòng ngừa bệnh tật\n B. Tăng cường thể lực và chức năng cơ thể\n C. Tăng mức năng lượng\n D. Thành phần cơ thể tốt hơn và kiểm soát cân nặng \n E. Cải thiện tuổi thọ và chất lượng cuộc sống\n\nIII. Lợi ích về cảm xúc và sức khỏe tâm thần \ n A. Giảm nguy cơ phát triển bệnh tâm thần \n B. Nâng cao tâm trạng và lòng tự trọng \ n C. Cải thiện cơ chế đối phó và quản lý căng thẳng \ n D. Chất lượng giấc ngủ tốt hơn \ n \ nIV. Lợi ích xã hội \ n A. Mối quan hệ mạnh mẽ hơn với gia đình và bạn bè \ n B. Tăng cường sự tham gia của cộng đồng \ n C. Cải thiện việc ra quyết định và thiết lập mục tiêu \n \ nV. Lợi ích kinh tế \ n A. Chi phí chăm sóc sức khỏe thấp hơn \ n B. Tăng năng suất và hiệu suất công việc \n C. Giảm số ngày vắng mặt và ngày ốm \ n \ nVI. Kết luận \ n A. Tóm tắt lại lợi ích của lối sống lành mạnh \n B. Sự quan trọng của việc áp dụng lối sống lành mạnh\n C. Kêu gọi hành động- Nắm bắt một lối sống lành mạnh hơn."}</w:t>
      </w:r>
    </w:p>
    <w:p w14:paraId="6510E145" w14:textId="77777777" w:rsidR="0020689D" w:rsidRDefault="004203C7">
      <w:r>
        <w:t>{"câu hỏi": "Sắp xếp lại các từ sau theo thứ tự bảng chữ cái: \"back, run, blue, tryed\".", "answer": "\"back, blue, run, tryed\""}</w:t>
      </w:r>
    </w:p>
    <w:p w14:paraId="539F0F3F" w14:textId="77777777" w:rsidR="0020689D" w:rsidRDefault="004203C7">
      <w:r>
        <w:t>{"câu hỏi": "Diễn giải câu sau: \"Anh ta vấp ngã và ngã sấp mặt\".", "trả lời": "Anh ta vấp ngã và gục về phía trước trên mặt."}</w:t>
      </w:r>
    </w:p>
    <w:p w14:paraId="1818D568" w14:textId="77777777" w:rsidR="0020689D" w:rsidRDefault="004203C7">
      <w:r>
        <w:t>{"câu hỏi": "Viết lại câu để thay đổi tâm trạng từ buồn sang vui: \"Anh ấy lại trượt bài kiểm tra của mình".", "trả lời": "\"Anh ấy có thể đã trượt kỳ thi của mình một lần nữa, nhưng anh ấy sẽ không bỏ cuộc và sẽ tiếp tục cố gắng cho đến khi anh ấy làm đúng!\""}</w:t>
      </w:r>
    </w:p>
    <w:p w14:paraId="0BBFB161" w14:textId="77777777" w:rsidR="0020689D" w:rsidRDefault="004203C7">
      <w:r>
        <w:lastRenderedPageBreak/>
        <w:t>{"câu hỏi": "Mô tả khoai tây nấu ba lần trông và có vị như thế nào.", "trả lời": "Khoai tây nấu ba lần là một món khoai tây thường được luộc trong nước muối, để nguội, sau đó chiên cho đến khi giòn, nguội lại, và cuối cùng chiên lại cho đến khi giòn ở bên ngoài với phần bên trong mịn. Do quá trình nấu ba lần, món ăn kết thúc với bên ngoài giòn và bên trong mịn, gần như kem. \n\nVới tất cả các công đoạn nấu, điều quan trọng là phải nêm nếm và tạo hương vị cho những củ khoai tây này một cách chính xác. Một rắc muối và hỗn hợp các loại gia vị có thể được sử dụng, hoặc cho một hương vị mạo hiểm hơn, các gia vị khác như vỏ chanh hoặc hương thảo có thể được thêm vào để tăng hương vị. Kết quả cuối cùng là một củ khoai tây có hương vị thơm ngon với bề ngoài giòn và bên trong mềm, mềm mà chỉ tan chảy trong miệng của bạn. Hương vị thơm ngon, và kết cấu vừa giòn vừa kem, làm cho nó trở thành một món ăn phụ thú vị."}</w:t>
      </w:r>
    </w:p>
    <w:p w14:paraId="54048B5D" w14:textId="77777777" w:rsidR="0020689D" w:rsidRDefault="004203C7">
      <w:r>
        <w:t>{"câu hỏi": "Tóm tắt câu chuyện sau đây trong 1 câu: \"John đã điều hành cửa hàng lân cận của mình trong 20 năm, nhưng do nhu cầu giảm, anh ấy đã phải đóng cửa nó.\"", "câu trả lời": "John đã đóng cửa cửa hàng lân cận của mình sau 20 năm hoạt động do nhu cầu giảm."}</w:t>
      </w:r>
    </w:p>
    <w:p w14:paraId="4D63404F" w14:textId="77777777" w:rsidR="0020689D" w:rsidRDefault="004203C7">
      <w:r>
        <w:t>{"câu hỏi": "Sự khác biệt giữa kỹ năng cứng và kỹ năng mềm là gì?", "câu trả lời": "Kỹ năng cứng đề cập đến các khả năng và kiến thức kỹ thuật cụ thể có được thông qua giáo dục, đào tạo hoặc kinh nghiệm làm việc cần thiết để thực hiện một công việc nhất định. Những kỹ năng này có thể bao gồm bất cứ điều gì từ thành thạo ngôn ngữ máy tính hoặc chương trình phần mềm đến chuyên môn trong một lĩnh vực cụ thể như kế toán, kỹ thuật hoặc tiếp thị. Chúng thường có thể đo lường được, có thể được học trong lớp học và thường được liệt kê là yêu cầu trong mô tả công việc. Mặt khác, kỹ năng mềm đề cập đến những phẩm chất cá nhân, vô hình hơn giúp các cá nhân tương tác và làm việc hiệu quả với người khác. Những kỹ năng này có thể bao gồm giao tiếp hiệu quả, quản lý thời gian, tư duy sáng tạo, giải quyết vấn đề, khả năng thích ứng và làm việc theo nhóm. Kỹ năng mềm khó đo lường hơn và thường liên quan đến trí tuệ cảm xúc và đặc điểm tính cách của một người, và chúng thường được phát triển thông qua kinh nghiệm sống và sự phát triển cá nhân. Mặc dù cả kỹ năng cứng và kỹ năng mềm đều quan trọng để thành công tại nơi làm việc, nhưng sự khác biệt chính giữa hai kỹ năng này là kỹ năng kỹ thuật, khả năng cụ thể của công việc,  trong khi các kỹ năng mềm là năng lực tổng quát, giao tiếp và hành vi hơn."}</w:t>
      </w:r>
    </w:p>
    <w:p w14:paraId="73A6E226" w14:textId="77777777" w:rsidR="0020689D" w:rsidRDefault="004203C7">
      <w:r>
        <w:t>{"câu hỏi": "Viết lại câu để làm cho nó lịch sự hơn: \"Tôi cần làm điều này ngay lập tức\".", "câu trả lời": "Bạn có thể vui lòng hoàn thành việc này càng sớm càng tốt không? Cảm ơn."}</w:t>
      </w:r>
    </w:p>
    <w:p w14:paraId="643EC8A2" w14:textId="77777777" w:rsidR="0020689D" w:rsidRDefault="004203C7">
      <w:r>
        <w:t>{"câu hỏi": "Từ viết tắt CRUD là viết tắt của gì khi nói đến cơ sở dữ liệu?", "trả lời": "CRUD là viết tắt của Tạo, Đọc, Cập nhật và Xóa. Đây là bốn thao tác cơ bản có thể được thực hiện trên dữ liệu được lưu trữ trong cơ sở dữ liệu. Bốn hoạt động còn được gọi là chu trình CRUD, và chúng tạo thành nền tảng của hầu hết các tương tác cơ sở dữ liệu trong các ứng dụng phần mềm hiện đại."}</w:t>
      </w:r>
    </w:p>
    <w:p w14:paraId="57A3E038" w14:textId="77777777" w:rsidR="0020689D" w:rsidRDefault="004203C7">
      <w:r>
        <w:t>{"question": "Chỉnh sửa câu sau để nó ngắn gọn hơn: \"Tôi viết thư cho bạn để xin phép sử dụng phần mềm của bạn\".", "answer": "\"Tôi xin phép sử dụng phần mềm của bạn.\""}</w:t>
      </w:r>
    </w:p>
    <w:p w14:paraId="44DD975D" w14:textId="77777777" w:rsidR="0020689D" w:rsidRDefault="004203C7">
      <w:r>
        <w:lastRenderedPageBreak/>
        <w:t>{"câu hỏi": "Viết một bài đăng trên blog về biến đổi khí hậu từ quan điểm của một nhà khoa học.", "câu trả lời": "Biến đổi khí hậu: Quan điểm khoa học\n\nBiến đổi khí hậu là một trong những vấn đề cấp bách nhất của thời đại chúng ta, với những hậu quả trải dài trên tất cả các khía cạnh của sự sống trên Trái đất. Là một nhà khoa học, nhiệm vụ của tôi là trình bày bằng chứng và đóng góp vào sự hiểu biết về hiện tượng phức tạp này. Bài đăng trên blog này nhằm mục đích chia sẻ một số thông tin quan trọng nhất về biến đổi khí hậu để nâng cao nhận thức và truyền cảm hứng hành động. Biến đổi khí hậu, còn được gọi là sự nóng lên toàn cầu, đề cập đến sự gia tăng nhiệt độ trung bình toàn cầu và những thay đổi liên quan đến mô hình khí hậu. Theo Ủy ban liên chính phủ về biến đổi khí hậu (IPCC), nhiệt độ trung bình toàn cầu đã tăng 1,0\u00b0C (1,8\u00b0F) kể từ thời kỳ tiền công nghiệp, với phần lớn sự nóng lên xảy ra trong vài thập kỷ qua. Sự gia tăng này có vẻ nhỏ, nhưng tác động là đáng kể. Nguyên nhân chính của sự nóng lên này là sự giải phóng khí nhà kính vào khí quyển. Khí nhà kính, chẳng hạn như carbon dioxide và metan, giữ nhiệt và làm ấm hành tinh. Kể từ cuộc Cách mạng Công nghiệp, các hoạt động của con người, chẳng hạn như đốt nhiên liệu hóa thạch và phá rừng, đã giải phóng một lượng lớn các loại khí này, góp phần làm tăng nhiệt độ toàn cầu. Nó đang làm cho các tảng băng ở cực tan chảy, dẫn đến mực nước biển dâng cao và gia tăng lũ lụt ven biển. Các sự kiện thời tiết cực đoan, chẳng hạn như bão, sóng nhiệt và hạn hán, đang trở nên thường xuyên và dữ dội hơn. Những sự kiện này có thể có tác động tàn phá đối với cộng đồng, gây thiệt hại về người, phá hủy tài sản và di dời dân số. Ngoài ra, biến đổi khí hậu đang có tác động đến hệ sinh thái và đa dạng sinh học. Các loài đang bị buộc phải thích nghi với khí hậu thay đổi, dẫn đến những thay đổi trong mô hình di cư, chu kỳ sinh sản và phân bố. Biến đổi khí hậu cũng góp phần vào sự lây lan của các loài và dịch bệnh xâm lấn, gây ra sự gián đoạn hơn nữa cho các hệ sinh thái. Mặc dù bằng chứng rõ ràng là biến đổi khí hậu đang xảy ra và nó được gây ra bởi các hoạt động của con người, nhưng vẫn còn nhiều điều không chắc chắn về tương lai. Các mô hình khí hậu dự đoán rằng, nếu không có hành động để giảm phát thải khí nhà kính, nhiệt độ toàn cầu sẽ tiếp tục tăng. Điều này sẽ dẫn đến những tác động ngày càng nghiêm trọng đối với hành tinh và cư dân của nó. Tuy nhiên, vẫn chưa quá muộn để hành động để giảm thiểu tác động của biến đổi khí hậu. Các bước có thể được thực hiện ở cấp độ cá nhân, quốc gia và quốc tế để giảm phát thải khí nhà kính và chuyển đổi sang các nguồn năng lượng tái tạo. Thỏa thuận Paris, được ký kết bởi gần 200 quốc gia vào năm 2016, nhằm hạn chế sự nóng lên toàn cầu ở mức dưới 2\u00b0C (3"}</w:t>
      </w:r>
    </w:p>
    <w:p w14:paraId="0404AE85" w14:textId="77777777" w:rsidR="0020689D" w:rsidRDefault="004203C7">
      <w:r>
        <w:t>{"câu hỏi": "Tạo tên đầy đủ của một diễn viên nổi tiếng sinh vào những năm 1980.", "câu trả lời": "Một diễn viên nổi tiếng sinh vào những năm 1980 là Joseph Gordon-Levitt (sinh ngày 17 tháng 2 năm 1981)."}</w:t>
      </w:r>
    </w:p>
    <w:p w14:paraId="42A7CEBA" w14:textId="77777777" w:rsidR="0020689D" w:rsidRDefault="004203C7">
      <w:r>
        <w:t>{"câu hỏi": "Sắp xếp lại văn bản đã cho để nó mô tả một câu chuyện. - Họ lái xe đến bãi biển, và mặt trời đang chiếu sáng. Họ bơi trong nước, xây lâu đài cát và ăn trưa.", "Trả lời": "Mặt trời đang chiếu sáng, khi họ lái xe đến bãi biển. Khi đến nơi, họ bơi trong nước và xây dựng lâu đài cát. Sau khi thèm ăn, họ ngồi xuống và thưởng thức bữa trưa của mình."}</w:t>
      </w:r>
    </w:p>
    <w:p w14:paraId="3AB28811" w14:textId="77777777" w:rsidR="0020689D" w:rsidRDefault="004203C7">
      <w:r>
        <w:t xml:space="preserve">{"câu hỏi": "Liệt kê ba lợi thế của việc sử dụng AI để phân tích dữ liệu.", "Trả lời": "1. ** Hiệu quả và tốc độ: ** Các hệ thống AI có thể xử lý lượng dữ liệu khổng lồ nhanh hơn nhiều so với </w:t>
      </w:r>
      <w:r>
        <w:lastRenderedPageBreak/>
        <w:t>con người và có thể hoạt động 24/7 mà không mệt mỏi. Điều này có thể dẫn đến những hiểu biết nhanh hơn và ra quyết định kịp thời hơn. \ n \ n2. **Độ chính xác và nhất quán: ** Thuật toán AI có thể được thiết kế để giảm thiểu lỗi và cung cấp kết quả nhất quán. Điều này đặc biệt có giá trị trong phân tích dữ liệu, trong đó ngay cả những sai lầm nhỏ cũng có thể gây ra hậu quả lớn. \ n \ n3. **Khả năng mở rộng: ** AI có thể xử lý các bộ dữ liệu lớn và phức tạp một cách dễ dàng và khi khối lượng dữ liệu tăng lên, các hệ thống AI có thể nhanh chóng mở rộng quy mô để đáp ứng nhu cầu. Điều này đặc biệt hữu ích trong môi trường kinh doanh ngày nay, nơi khối lượng dữ liệu được tạo ra đang tăng lên nhanh chóng."}</w:t>
      </w:r>
    </w:p>
    <w:p w14:paraId="6E1ACD7D" w14:textId="77777777" w:rsidR="0020689D" w:rsidRDefault="004203C7">
      <w:r>
        <w:t>{"câu hỏi": "Hãy kể cho tôi nghe một câu chuyện ngắn về robot.", "câu trả lời": "Ngày xửa ngày xưa, trong một thành phố nhộn nhịp nằm ở trung tâm Nhật Bản, có một robot tên là Riko. Riko được tạo ra để phục vụ như một trợ lý cho người già và những người có vấn đề về di chuyển, cung cấp cho họ sự giúp đỡ cần thiết để sống cuộc sống hàng ngày. Mặc dù được làm bằng kim loại và mạch điện, Riko có một trái tim nhân hậu và luôn cố gắng làm cho chủ nhân của mình hạnh phúc, bất kể điều gì. Một ngày nọ, Riko được giao cho một bà già tên là bà Fujiwara, sống một mình trong một căn hộ nhỏ ở ngoại ô thành phố. Bà Fujiwara bị viêm khớp và phải vật lộn để làm ngay cả những công việc cơ bản nhất, như nấu ăn và dọn dẹp. Nhưng Riko đã ở đó để giúp đỡ, nấu ăn, dọn dẹp căn hộ và thậm chí chơi những bài hát yêu thích của cô trên cây đàn piano để giữ công ty của mình. Thời gian trôi qua, bà Fujiwara và Riko đã trở thành những người bạn tốt nhất. Họ dành hàng giờ để trò chuyện, bà Fujiwara kể cho Riko nghe về tuổi trẻ, gia đình và niềm đam mê hội họa của cô. Riko chăm chú lắng nghe, đôi khi đưa ra một lời khuyên nhỏ hoặc một lời tử tế khi cô ấy có vẻ buồn. Một ngày nọ, bà Fujiwara ngã bệnh và phải được đưa đến bệnh viện. Riko chờ đợi bên cạnh cô, cả ngày lẫn đêm, cho đến khi cô cuối cùng cũng hồi phục. Khi nằm trên giường bệnh, bà Fujiwara nhận ra Riko đã thay đổi cuộc đời mình nhiều như thế nào, mang lại cho bà niềm vui và sự thoải mái khi chỉ có một mình. Cô thề sẽ không bao giờ coi thường anh và trân trọng tình bạn của họ chừng nào cô còn sống. Kể từ ngày đó, Riko và bà Fujiwara không thể tách rời, chia sẻ tiếng cười, nước mắt và những kỷ niệm sẽ tồn tại suốt đời. Đối với Riko, cậu ấy đã tìm thấy mục đích của mình trong cuộc sống, mang lại hạnh phúc cho người khác, và cậu ấy biết mình sẽ tiếp tục làm như vậy cho đến khi mạch điện của cậu ấy mờ dần và pin của cậu ấy cạn kiệt."}</w:t>
      </w:r>
    </w:p>
    <w:p w14:paraId="154A2208" w14:textId="77777777" w:rsidR="0020689D" w:rsidRDefault="004203C7">
      <w:r>
        <w:t>{"question": "Phân tích đoạn văn đã cho và liệt kê ba vấn đề với ngữ pháp, dấu câu hoặc phong cách viết. - Vũ trụ khá rộng lớn và bí ẩn, giống như ngôi sao nó chứa thiên hà chứa rất nhiều hành tinh. Có vô số khả năng cho sự sống bên ngoài hành tinh của chúng ta. Và các nhà khoa học tổng hợp tin rằng chẳng bao lâu nữa chúng ta sẽ có cuộc gặp gỡ chắc chắn đầu tiên với sự sống ngoài Trái đất.", "Trả lời": "1. Câu chạy: 'Vũ trụ khá rộng lớn và bí ẩn, giống như ngôi sao nó chứa thiên hà chứa rất nhiều hành tinh.'2. Thì động từ không chính xác và thỏa thuận: 'có khả năng vô hạn' và 'scientusts tin'3. Lỗi chính tả và lỗi chính tả: 'sum scientusts', 'possiblities', 'extraterrestrial'"}</w:t>
      </w:r>
    </w:p>
    <w:p w14:paraId="58085CDB" w14:textId="77777777" w:rsidR="0020689D" w:rsidRDefault="004203C7">
      <w:r>
        <w:t xml:space="preserve">{"câu hỏi": "Nguyên tắc chung cần tuân theo khi viết một luận điểm tốt là gì?", "câu trả lời": "Một tuyên bố luận điểm tốt thường phải tuân theo các quy tắc sau:\n\n1. Hãy rõ ràng và cụ thể: Tuyên bố luận điểm của bạn nên truyền đạt lập luận hoặc tuyên bố chính của bạn một </w:t>
      </w:r>
      <w:r>
        <w:lastRenderedPageBreak/>
        <w:t>cách rõ ràng và cụ thể. Người đọc của bạn sẽ có thể hiểu mục đích của bài báo của bạn từ tuyên bố. \ n \ n2. Hãy ngắn gọn: Trong khi cụ thể, tránh dài dòng không cần thiết. Một tuyên bố luận điểm tốt nên ngắn gọn, thường dài một hoặc hai câu. \ n \ n3. Có thể tranh luận: Một tuyên bố luận điểm nên trình bày một lập luận có thể được tranh luận. Nó không nên chỉ là một tuyên bố thực tế, mà là một khẳng định có thể được hỗ trợ hoặc bác bỏ. \ n \ n4. Có một quan điểm: Một tuyên bố luận điểm tốt nên truyền đạt lập trường của người viết về chủ đề, cung cấp một ý tưởng rõ ràng về vị trí của người viết về vấn đề đang được giải quyết. \ n \ n5. Có liên quan: Tuyên bố luận điểm phải phù hợp với chủ đề và mục đích của bài báo. Nó sẽ cung cấp định hướng cho bài báo, hướng dẫn nghiên cứu và phân tích của người viết.\n\n6. Được đặt một cách thích hợp: Một tuyên bố luận án thường được đặt ở cuối đoạn giới thiệu của một bài báo học thuật, cung cấp một khuôn khổ rõ ràng và súc tích cho người đọc."}</w:t>
      </w:r>
    </w:p>
    <w:p w14:paraId="53DF1021" w14:textId="77777777" w:rsidR="0020689D" w:rsidRDefault="004203C7">
      <w:r>
        <w:t>{"câu hỏi": "Bạn có thể giải thích khái niệm Mạng nơ-ron trong một câu không?", "câu trả lời": "Mạng nơ-ron là một hệ thống tính toán lấy cảm hứng từ cấu trúc và chức năng của bộ não con người, được thiết kế để nhận biết và tổ chức các mẫu hoặc mối quan hệ trong các tập hợp dữ liệu đầu vào."}</w:t>
      </w:r>
    </w:p>
    <w:p w14:paraId="2F7AA246" w14:textId="77777777" w:rsidR="0020689D" w:rsidRDefault="004203C7">
      <w:r>
        <w:t>{"question": "Đưa ra ví dụ về một người nổi tiếng có đóng góp lớn cho Deep Learning.", "trả lời": "Một người nổi tiếng có đóng góp lớn cho deep learning là Tiến sĩ Geoffrey Hinton. Ông là một nhà khoa học máy tính và nhà tâm lý học nhận thức nổi tiếng, người được coi là một trong những người tiên phong trong lĩnh vực mạng lưới thần kinh và học sâu. Nhiều nghiên cứu đột phá của ông, bao gồm công việc của ông về các thuật toán đào tạo lan truyền ngược cho các mạng thần kinh nhiều lớp, máy Boltzmann không hạn chế và mạng lưới niềm tin sâu sắc, đã đóng vai trò then chốt trong sự tiến bộ của trí tuệ nhân tạo và học máy. Tiến sĩ Hinton là người nhận được nhiều giải thưởng, bao gồm Giải thưởng Turing, được coi là "Giải thưởng Nobel về Máy tính", vì những đóng góp to lớn của ông cho lĩnh vực AI.</w:t>
      </w:r>
    </w:p>
    <w:p w14:paraId="0EB01A92" w14:textId="77777777" w:rsidR="0020689D" w:rsidRDefault="004203C7">
      <w:r>
        <w:t>{"question": "Liệt kê ba kỹ thuật học máy được sử dụng trong Xử lý ngôn ngữ tự nhiên.", "answer": "Ba kỹ thuật học máy được sử dụng trong Xử lý ngôn ngữ tự nhiên là:\n\n1. **Học có giám sát **: Nó liên quan đến việc đào tạo một mô hình trên một tập dữ liệu được gắn nhãn nơi đầu ra dự kiến đã được biết đến. Một số thuật toán phổ biến được sử dụng trong NLP theo học có giám sát bao gồm Naive Bayes, Support Vector Machines và Decision Trees. Các thuật toán này được sử dụng cho các tác vụ như phân loại văn bản, phân tích tình cảm và nhận dạng thực thể được đặt tên. \ n \ n2. **Học không giám sát **: Nó liên quan đến việc đào tạo một mô hình trên một tập dữ liệu không được gắn nhãn, trong đó mô hình cố gắng xác định cấu trúc cơ bản của dữ liệu. Các thuật toán phổ biến được sử dụng trong học tập không giám sát trong NLP bao gồm phân tích phân cụm, mô hình hóa chủ đề và kỹ thuật nhúng từ. Các kỹ thuật này được sử dụng cho các tác vụ như phân cụm tài liệu, trích xuất chủ đề và phân tích tương tự ngữ nghĩa. \ n \ n3. ** Học sâu **: Nó bao gồm nhiều kiến trúc mạng thần kinh, nhằm mục đích bắt chước chức năng của bộ não con người để xử lý dữ liệu. Một số kỹ thuật học sâu phổ biến được sử dụng trong NLP bao gồm Mạng nơ-ron tái phát, Bộ nhớ ngắn hạn dài và Máy biến áp. Những kỹ thuật này được sử dụng cho các tác vụ như tạo ngôn ngữ, dịch ngôn ngữ và tóm tắt văn bản."}</w:t>
      </w:r>
    </w:p>
    <w:p w14:paraId="14F7FCED" w14:textId="77777777" w:rsidR="0020689D" w:rsidRDefault="004203C7">
      <w:r>
        <w:lastRenderedPageBreak/>
        <w:t>{"question": "Sử dụng Markdown, in nghiêng từ \"technology\".", "answer": "*technology*"}</w:t>
      </w:r>
    </w:p>
    <w:p w14:paraId="08AED82F" w14:textId="77777777" w:rsidR="0020689D" w:rsidRDefault="004203C7">
      <w:r>
        <w:t>{"câu hỏi": "Tạo ra một dòng thời gian minh họa sự phát triển của khoa học máy tính từ 1950-2000.", "câu trả lời": "1950-1960: Sự ra đời của Khoa học Máy tính\n- 1951: Remington Rand cung cấp máy tính UNIVAC I đầu tiên cho Cục điều tra dân số Hoa Kỳ. \n- 1952: Grace Hopper phát triển trình biên dịch đầu tiên, được gọi là A-0. \n- 1957: John Backus và nhóm của ông tại IBM phát triển FORTRAN,  Một trong những ngôn ngữ lập trình cấp cao đầu tiên.\n\n1960-1970: Sự ra đời của hệ điều hành\n- 1964: IBM giới thiệu System/360, một trong những máy tính đầu tiên có hệ điều hành (OS/360).\n- 1969: Sự phát triển của hệ điều hành UNIX bắt đầu tại Bell Labs.\n\n1970-1980: Sự xuất hiện của máy tính cá nhân\n- 1971: Bộ vi xử lý đầu tiên,  Intel 4004, được giới thiệu.\n- 1975: Bill Gates và Paul Allen thành lập công ty Micro-Soft, sau đó đổi tên thành Microsoft. \n- 1977: Apple giới thiệu Apple II, một trong những hệ thống máy tính gia đình thành công đầu tiên. \n\n1980-1990: Giao diện người dùng đồ họa và kết nối\n- 1981: IBM giới thiệu IBM PC, chuẩn hóa hiệu quả kiến trúc máy tính cho máy tính cá nhân. \n- 1983:  Hệ thống tên miền (DNS) được phát triển, giúp điều hướng Internet dễ dàng hơn. \n- 1984: Apple phát hành máy tính Macintosh, có giao diện người dùng đồ họa (GUI).\n\n1990-2000: Internet trở thành xu hướng chủ đạo\n- 1991: Trang web đầu tiên được tạo ra bởi Tim Berners-Lee, giới thiệu World Wide Web với thế giới. \n- 1993: Trình duyệt web Mosaic được phát hành,  làm cho nó dễ dàng hơn để truy cập Internet cho người dùng không phải là kỹ thuật.\n- 1995: Sự ra mắt của Windows 95 đánh dấu sự khởi đầu của việc áp dụng chính thống của Internet. \n- 1998: Google được thành lập, cách mạng hóa cách mọi người tìm kiếm thông tin trên Internet.</w:t>
      </w:r>
    </w:p>
    <w:p w14:paraId="36A82C83" w14:textId="77777777" w:rsidR="0020689D" w:rsidRDefault="004203C7">
      <w:r>
        <w:t xml:space="preserve">{"câu hỏi": "Tạo một mạng lưới thần kinh để nhận dạng ảnh của mèo và chó.", "câu trả lời": "Chắc chắn rồi! Dưới đây là các bước để tạo một mạng lưới thần kinh để nhận dạng ảnh mèo và chó: \ n \ n1. ** Thu thập và sắp xếp dữ liệu **: Bước đầu tiên trong việc xây dựng bất kỳ mạng nơ-ron nào là thu thập dữ liệu và sắp xếp nó. Đối với dự án này, bạn sẽ cần hình ảnh của mèo và chó. Bạn có thể tải xuống tập dữ liệu hoặc tạo tập dữ liệu của riêng mình bằng cách thu thập hình ảnh từ web. Hãy nhớ tách dữ liệu thành các bộ đào tạo và kiểm tra. \ n \ n2. **Xử lý trước dữ liệu**:\nBước tiếp theo là xử lý trước dữ liệu. Điều này bao gồm thay đổi kích thước hình ảnh thành kích thước đồng nhất, chuyển đổi hình ảnh sang thang độ xám và chuẩn hóa các giá trị pixel. Điều này giúp giảm thời gian tính toán và cải thiện độ chính xác của mô hình. \ n \ n3. ** Xây dựng và đào tạo mô hình **: \ nBây giờ dữ liệu đã được xử lý trước, bạn có thể bắt đầu xây dựng mô hình. Mạng nơ-ron tích chập (CNN) là một lựa chọn tốt cho các tác vụ nhận dạng hình ảnh. \ n \ n - Bắt đầu bằng cách xác định lớp đầu vào, lớp này sẽ có hình dạng của hình ảnh được xử lý trước. \ n- Tiếp theo, thêm một vài lớp tích chập với chức năng kích hoạt ReLU để trích xuất các tính năng từ hình ảnh. Các lớp gộp có thể được thêm vào sau các lớp tích chập để giảm tính chiều của dữ liệu. \ n- Sau các lớp tích chập và gộp, hãy thêm một vài lớp được kết nối đầy đủ để phân loại hình ảnh. Lớp cuối cùng nên có hai nút (một cho mèo và một cho chó) và sử dụng chức năng kích hoạt softmax. \n \nKhi mô hình được xác định, hãy biên dịch nó với hàm tối ưu hóa và mất mát, chẳng hạn như crossentropy phân loại để phân loại nhiều lớp. Đào tạo mô hình về dữ liệu đào tạo và xác thực nó trên dữ liệu thử nghiệm. \n\n4. **Tinh chỉnh mô hình**:\nSau khi đào tạo mô </w:t>
      </w:r>
      <w:r>
        <w:lastRenderedPageBreak/>
        <w:t>hình, bạn có thể thấy rằng độ chính xác không cao như bạn muốn. Trong trường hợp này, tinh chỉnh mô hình bằng cách điều chỉnh kiến trúc, tối ưu hóa các tham số hoặc thêm tăng cường dữ liệu. Lặp lại quá trình đào tạo và thử nghiệm cho đến khi bạn hài lòng với hiệu suất của mô hình. \ n \ n5. **Đánh giá mô hình**:\nCuối cùng, đánh giá hiệu suất của mô hình bằng cách thử nghiệm nó trên hình ảnh mới của mèo và chó. Mô hình sẽ có thể phân loại chính xác các hình ảnh thành các danh mục tương ứng của chúng.\n\nTóm lại, việc tạo ra một mạng lưới thần kinh để nhận dạng ảnh mèo và chó liên quan đến việc thu thập và tổ chức dữ liệu, tiền xử lý dữ liệu, xây dựng và đào tạo mô hình, tinh chỉnh mô hình và đánh giá hiệu suất của nó. Quá trình này có thể được lặp lại nhiều lần để cải thiện độ chính xác của mô hình."}</w:t>
      </w:r>
    </w:p>
    <w:p w14:paraId="6CC06239" w14:textId="77777777" w:rsidR="0020689D" w:rsidRDefault="004203C7">
      <w:r>
        <w:t>{"question": "Thiết kế poster cho một bộ phim về hành trình ra ngoài vũ trụ. - Bộ phim có tên The Galactic Odyssey.", "answer": "___The Galactic Odyssey___\n\n___________[Hình ảnh một con tàu vũ trụ bay vút qua vũ trụ qua các hành tinh và ngôi sao khác nhau]__\n \n Tham gia cùng chúng tôi trong một cuộc hành trình hoành tráng qua độ sâu chưa biết của không gian.         \n Chờ đợi cuộc phiêu lưu của cuộc đời trong The Galactic Odyssey.          \n Trong rạp chiếu phim gần bạn. Đừng bỏ lỡ nó!\n\n\n\n(Lưu ý: Mô tả không thể tạo ra hình ảnh, vì vậy văn bản trên gợi ý vị trí có thể đặt hình ảnh trên áp phích giữa tiêu đề và khẩu hiệu)."}</w:t>
      </w:r>
    </w:p>
    <w:p w14:paraId="2B850D3C" w14:textId="77777777" w:rsidR="0020689D" w:rsidRDefault="004203C7">
      <w:r>
        <w:t>{"câu hỏi": "Xây dựng một hệ thống trả lời câu hỏi trả lời các câu hỏi liên quan đến cuộc bầu cử Hoa Kỳ.", "Trả lời": "Chắc chắn, tôi sẽ cố gắng hết sức để giúp trả lời bất kỳ câu hỏi nào liên quan đến cuộc bầu cử Hoa Kỳ. Dưới đây là một số câu hỏi và câu trả lời phổ biến:\n\n**Q: Các yêu cầu để bỏ phiếu trong một cuộc bầu cử ở Hoa Kỳ là gì?**\nA: Để bỏ phiếu trong một cuộc bầu cử ở Hoa Kỳ, bạn phải là công dân Hoa Kỳ, ít nhất 18 tuổi vào hoặc trước Ngày Bầu cử, và đáp ứng các yêu cầu cư trú của tiểu bang \u2019 của bạn. Quý vị cũng phải ghi danh bỏ phiếu. Mỗi tiểu bang có các quy tắc khác nhau liên quan đến việc đăng ký cử tri, vì vậy tốt nhất bạn nên kiểm tra với văn phòng bầu cử tiểu bang của bạn để biết chi tiết cụ thể. \ n \ n ** Q: Khi nào cuộc bầu cử Hoa Kỳ được tổ chức?**\nA: Ngày bầu cử Hoa Kỳ là thứ Ba đầu tiên sau thứ Hai đầu tiên của tháng Mười Một. Các cuộc bầu cử liên bang được tổ chức vào các năm chẵn, trong khi các cuộc bầu cử tiểu bang và địa phương có thể diễn ra vào nhiều thời điểm khác nhau trong năm. \ n \ n ** Q: Đại cử tri đoàn là gì?**\nA: Đại cử tri đoàn là một nhóm người được mỗi tiểu bang chọn để chính thức bỏ phiếu cho Tổng thống và Phó Tổng thống Hoa Kỳ. Mỗi tiểu bang có một số phiếu đại cử tri bằng với số Thượng nghị sĩ và Hạ nghị sĩ trong Quốc hội. Một ứng cử viên cần nhận được đa số (270 hoặc nhiều hơn) phiếu đại cử tri để giành chiến thắng trong cuộc bầu cử.\n\n**Q: Nhiệm kỳ của Tổng thống là bao lâu?**\nA: Nhiệm kỳ của Tổng thống là bốn năm. Một Tổng thống bị giới hạn phục vụ hai nhiệm kỳ, hoặc tổng cộng tám năm. \ n \ n ** Hỏi: Một ứng cử viên có thể giành được phiếu phổ thông nhưng thua cuộc bầu cử không? **\nA: Có, một ứng cử viên có thể giành được phiếu phổ thông, có nghĩa là họ nhận được nhiều phiếu bầu hơn trên toàn quốc, nhưng thua phiếu đại cử tri và cuộc bầu cử. Điều này đã xảy ra trong cuộc bầu cử tổng thống năm 2000 và 2016. Bạn có bất kỳ câu hỏi nào khác về cuộc bầu cử Hoa Kỳ mà bạn muốn tôi trả lời không?"}</w:t>
      </w:r>
    </w:p>
    <w:p w14:paraId="2A597943" w14:textId="77777777" w:rsidR="0020689D" w:rsidRDefault="004203C7">
      <w:r>
        <w:lastRenderedPageBreak/>
        <w:t>{"câu hỏi": "Tìm một sản phẩm hoàn hảo cho ngày của mẹ. - Người mẹ là một du khách có kinh nghiệm.", "câu trả lời": "Một món quà ngày của mẹ hoàn hảo cho một du khách có kinh nghiệm sẽ là một tạp chí du lịch hoặc sổ lưu niệm được cá nhân hóa. Điều này sẽ cung cấp cho cô ấy một cách tuyệt vời để ghi lại những chuyến đi và kỷ niệm của cô ấy, và có thể được tùy chỉnh với tên, trích dẫn yêu thích và các chi tiết đặc biệt khác. Một lựa chọn tuyệt vời khác sẽ là một phụ kiện du lịch, chẳng hạn như người giữ hộ chiếu thời trang và linh hoạt hoặc túi xách tay nhẹ và rộng rãi. Một trong hai món quà này chắc chắn sẽ được đánh giá cao bởi một người mẹ có niềm đam mê du lịch."}</w:t>
      </w:r>
    </w:p>
    <w:p w14:paraId="458DB73D" w14:textId="77777777" w:rsidR="0020689D" w:rsidRDefault="004203C7">
      <w:r>
        <w:t>{"question": "Kết nối thiết bị với mạng cục bộ. - Thiết bị là máy tính bảng Android.", "trả lời": "Để kết nối máy tính bảng Android với mạng cục bộ, hãy làm theo các bước sau:\n\n1. Mở menu cài đặt của máy tính bảng bằng cách nhấn vào biểu tượng \"Settings\" trên màn hình chính.\n\n2. Trong menu cài đặt, nhấn vào \"Wi-Fi\" để truy cập cài đặt Wi-Fi.\n\n3. Đảm bảo rằng khóa chuyển Wi-Fi được bật.\n\n4. Máy tính bảng sẽ quét các mạng khả dụng và danh sách các mạng Wi-Fi trong phạm vi sẽ được hiển thị. \ n \ n5. Nhấn vào tên của mạng mà bạn muốn kết nối. \n\n6. Nếu mạng được bảo vệ bằng mật khẩu, bạn sẽ được yêu cầu nhập mật khẩu. Nhập mật khẩu và nhấn \"Connect\".\n\n7. Máy tính bảng sẽ kết nối với mạng và biểu tượng Wi-Fi sẽ xuất hiện trên thanh trạng thái ở đầu màn hình. \ n \ n8. Sau khi kết nối, cậu sẽ có thể truy cập internet và các thiết bị khác trên mạng cục bộ."}</w:t>
      </w:r>
    </w:p>
    <w:p w14:paraId="68BB65F7" w14:textId="77777777" w:rsidR="0020689D" w:rsidRDefault="004203C7">
      <w:r>
        <w:t>{"câu hỏi": "Tìm một chiếc váy phù hợp cho một sự kiện mùa hè. - Người cần váy là cỡ 12.", "Trả lời": "Dựa trên kích thước nhất định của bạn và sự kiện mùa hè, tôi khuyên bạn nên tìm một chiếc váy nhẹ nhàng và thoáng mát, tốt nhất là làm từ vải cotton hoặc vải lanh có màu sáng hoặc pastel. Một chiếc váy maxi hoặc midi dài với họa tiết hoa hoặc hình học sẽ là một lựa chọn tuyệt vời, hoặc một chiếc váy đồng màu với các chi tiết xù hoặc ren cũng có thể phù hợp. Có rất nhiều cửa hàng trực tuyến và vật lý cung cấp nhiều lựa chọn váy mùa hè cỡ 12, vì vậy bạn nên có nhiều lựa chọn để lựa chọn. Ngoài ra, hãy nhớ thử hoặc kiểm tra biểu đồ kích thước trước khi mua để đảm bảo chiếc váy vừa vặn thoải mái."}</w:t>
      </w:r>
    </w:p>
    <w:p w14:paraId="7843A784" w14:textId="77777777" w:rsidR="0020689D" w:rsidRDefault="004203C7">
      <w:r>
        <w:t xml:space="preserve">{"câu hỏi": "Phát triển một trò chơi VR tập trung vào bối cảnh hậu tận thế.", "câu trả lời": "Trong một thế giới nơi nền văn minh đã bị tàn phá bởi một sự kiện thảm khốc, người chơi phải điều hướng qua đống đổ nát của các thành phố từng trải dài và chiến đấu để sinh tồn trong một thế giới hậu tận thế. Trò chơi, \u201cSurviving the Aftermath\u201d, đặt người chơi vào vai một người sống sót, người phải nhặt rác để lấy tài nguyên, xây dựng nơi trú ẩn và bảo vệ chống lại các mối đe dọa từ cả môi trường và những người sống sót khác. Môi trường trò chơi là một trải nghiệm thực tế ảo, thế giới mở, mở rộng, nơi người chơi phải sử dụng trí thông minh, sức mạnh và sự xảo quyệt của mình để sống sót. Khi người chơi khám phá cảnh quan hoang vắng, họ sẽ gặp phải tàn dư của thế giới cũ, bao gồm các tòa nhà, xe cộ và công nghệ bị bỏ hoang. Chúng có thể được trục vớt để lấy tài nguyên, chẳng hạn như kim loại, gỗ và nhiên liệu, có thể được sử dụng để chế tạo vũ khí, công cụ và nơi trú ẩn. Nhưng người chơi không đơn độc trong thế giới khắc nghiệt này, vì họ sẽ gặp phải những người sống sót khác, những người có thể trở thành đồng minh hoặc kẻ thù. Người chơi phải sử dụng ngoại giao, hoặc vũ lực nếu cần thiết, để đối phó với những cuộc chạm trán này, khi họ xây dựng một cộng đồng những người sống sót, và làm việc cùng nhau để xây dựng lại và </w:t>
      </w:r>
      <w:r>
        <w:lastRenderedPageBreak/>
        <w:t>thiết lập một xã hội mới. Trong suốt trò chơi, người chơi sẽ phải đối mặt với nhiều mối nguy hiểm khác nhau, bao gồm động vật hoang dã nguy hiểm, thời tiết khắc nghiệt và mối đe dọa luôn hiện hữu của những kẻ đột kích. Họ phải lập kế hoạch cẩn thận và đưa ra quyết định chiến lược, để đảm bảo sự sống còn của họ. Trải nghiệm VR đưa người chơi vào thế giới hậu tận thế, cho phép họ tham gia đầy đủ với môi trường xung quanh và tương tác với các nhân vật khác một cách sống động như thật. Với các điều khiển trực quan và môi trường chi tiết phong phú, \u201cSurviving the Aftermath\u201d mang đến một cuộc phiêu lưu ly kỳ và thót tim cho người chơi."}</w:t>
      </w:r>
    </w:p>
    <w:p w14:paraId="567E7DA5" w14:textId="77777777" w:rsidR="0020689D" w:rsidRDefault="004203C7">
      <w:r>
        <w:t>{"câu hỏi": "Tạo hướng dẫn phong cách cho một bài đăng trên blog về thời trang.", "câu trả lời": "Hướng dẫn phong cách là một tập hợp các tiêu chuẩn quy định các yếu tố hình ảnh và văn bản cụ thể của một phần nội dung. Ở đây, chúng tôi trình bày hướng dẫn phong cách cho một bài đăng trên blog về thời trang.\n\n**yếu tố hình ảnh:**\n\n-Images: Sử dụng hình ảnh chất lượng cao để giới thiệu các xu hướng thời trang mới nhất, ví dụ về trang phục và các mặt hàng quần áo. Đảm bảo rằng hình ảnh hấp dẫn trực quan và chúng phản ánh phong cách của blog.\n\n-Fonts: Chọn phông chữ phù hợp với thẩm mỹ của blog. Các phông chữ Sans-serif như Arial hoặc Helvetica hiện đại và dễ đọc, trong khi phông chữ serif như Georgia hoặc Times New Roman truyền tải cảm giác cổ điển, truyền thống hơn. \ n \ n - Màu sắc: Chọn một bảng màu bổ sung cho thiết kế tổng thể của blog. Màu sắc tươi sáng có thể bắt mắt và vui nhộn, trong khi màu sắc dịu hơn có thể tạo ra một cái nhìn tinh tế hoặc tối giản. \ n \ n ** Các yếu tố viết: **\n \ n-Tone: Giọng điệu của bài đăng trên blog phải thân thiện, nhiều thông tin và hấp dẫn. Viết theo phong cách đàm thoại để kết nối với người đọc và sử dụng ngôn ngữ dễ hiểu.\n\n-Cấu trúc: Sắp xếp nội dung thành các phần rõ ràng, súc tích với các tiêu đề và tiêu đề phụ. Điều này sẽ giúp hướng dẫn người đọc thông qua bài đăng và làm cho nội dung dễ tiếp cận hơn.\n\n-Content: Cung cấp thông tin có giá trị về các xu hướng thời trang mới nhất, mẹo phong cách và ý tưởng trang phục. Kết hợp trích dẫn từ các chuyên gia thời trang và những người có ảnh hưởng để tăng thêm uy tín cho bài đăng. \ n \ n - Kêu gọi hành động: Bao gồm lời kêu gọi hành động ở cuối bài đăng để khuyến khích người đọc tương tác với nội dung. Điều này có thể ở dạng để lại nhận xét, chia sẻ bài đăng trên phương tiện truyền thông xã hội hoặc đăng ký nhận bản tin.\n\nBằng cách tuân theo các nguyên tắc này, một bài đăng trên blog về thời trang có thể hấp dẫn, nhiều thông tin và hấp dẫn trực quan."}</w:t>
      </w:r>
    </w:p>
    <w:p w14:paraId="4DA7052C" w14:textId="77777777" w:rsidR="0020689D" w:rsidRDefault="004203C7">
      <w:r>
        <w:t xml:space="preserve">{"question": "Xây dựng mô hình hồi quy tuyến tính để dự đoán doanh số. - Bộ dữ liệu chứa dữ liệu về giá sản phẩm và nhân khẩu học của khách hàng.", "trả lời": "Được rồi, tôi có thể giúp bạn điều đó. Hồi quy tuyến tính \n \ n là một phương pháp học máy có giám sát cố gắng dự đoán một biến mục tiêu liên tục dựa trên một hoặc nhiều biến độc lập bằng cách lắp một dòng phù hợp nhất với dữ liệu. Trong trường hợp của chúng tôi, chúng tôi sẽ dự đoán doanh số bán hàng dựa trên giá sản phẩm và nhân khẩu học của khách hàng. \ n \ n Đầu tiên, chúng tôi sẽ cần phải làm sạch và xử lý trước dữ liệu. Điều này liên quan đến việc loại bỏ bất kỳ giá trị bị thiếu hoặc không chính xác, xử lý các ngoại lệ hoặc chuyển đổi dữ liệu nếu cần thiết. Và chúng ta cũng cần mã hóa bất kỳ biến phân loại nào, chẳng hạn như nhân khẩu học, để mô hình có thể diễn giải chúng bằng số. \ n \ n Khi dữ liệu được xử lý trước, chúng tôi sẽ chia nó thành các bộ dữ liệu đào tạo và thử nghiệm. Dữ liệu đào tạo sẽ được sử </w:t>
      </w:r>
      <w:r>
        <w:lastRenderedPageBreak/>
        <w:t>dụng để xây dựng mô hình, trong khi dữ liệu thử nghiệm sẽ được sử dụng để đánh giá hiệu suất của nó. \ n \ nBây giờ, chúng ta có thể đào tạo mô hình bằng cách cung cấp cho nó dữ liệu đào tạo và chỉ định biến mục tiêu - doanh số - và các biến độc lập - giá sản phẩm và nhân khẩu học của khách hàng. \ n \ n Sau đó, chúng ta sẽ phù hợp với mô hình hồi quy tuyến tính với dữ liệu bằng cách tìm đường phù hợp nhất để giảm thiểu tổng số bình phương còn lại. \ n \ Cuối cùng, chúng ta có thể sử dụng dữ liệu thử nghiệm để đưa ra dự đoán và đánh giá hiệu suất của mô hình. Các số liệu đánh giá phổ biến cho các vấn đề hồi quy bao gồm lỗi tuyệt đối trung bình (MAE), lỗi bình phương trung bình (MSE) và lỗi bình phương trung bình gốc (RMSE). Chúng tôi sẽ muốn chọn mô hình hoạt động tốt nhất trên dữ liệu thử nghiệm. \ n \ n Đó là tổng quan chung về cách chúng tôi tiếp cận xây dựng mô hình hồi quy tuyến tính để dự đoán doanh số dựa trên giá sản phẩm và nhân khẩu học của khách hàng. Còn điều gì khác cần giúp đỡ không?"}</w:t>
      </w:r>
    </w:p>
    <w:p w14:paraId="1B7E47D9" w14:textId="77777777" w:rsidR="0020689D" w:rsidRDefault="004203C7">
      <w:r>
        <w:t>{"câu hỏi": "Phân loại các giống chó khác nhau bằng cách sử dụng mạng nơ-ron tích chập.", "câu trả lời": "Để phân loại các giống chó khác nhau bằng mạng thần kinh tích chập (CNN), bạn sẽ cần làm theo các bước sau:\n\n1. Thu thập và chuẩn bị dữ liệu: Thu thập một bộ dữ liệu hình ảnh được dán nhãn của các giống chó khác nhau. Tập dữ liệu lý tưởng nên có sự phân phối cân bằng hình ảnh cho từng giống. Hình ảnh cũng cần được xử lý trước bằng cách thay đổi kích thước và chuẩn hóa các giá trị pixel.\n\n2. Thiết kế kiến trúc CNN: Thiết kế các lớp của CNN để trích xuất các tính năng từ dữ liệu hình ảnh. Kiến trúc thông thường bao gồm nhiều lớp tích chập và gộp, tiếp theo là một hoặc nhiều lớp được kết nối đầy đủ \ntowards end.\n\n3. Đào tạo mô hình: Đào tạo mô hình bằng cách sử dụng tập dữ liệu đã chuẩn bị thông qua thuật toán tối ưu hóa như giảm độ dốc ngẫu nhiên. Xác định hàm tổn thất như entropy chéo phân loại để đo sai số và cập nhật trọng số bằng cách sử dụng lan truyền ngược. \ n \ n4. Đánh giá mô hình: Đánh giá hiệu suất của mô hình được đào tạo trên tập dữ liệu xác thực được tổ chức. Sử dụng các số liệu như độ chính xác, độ chính xác, thu hồi và điểm F1 để xác định hiệu quả của mô hình. \ n \ n5. Tinh chỉnh mô hình: Nếu hiệu suất của mô hình không đạt yêu cầu, hãy tinh chỉnh mô hình bằng cách điều chỉnh các siêu tham số, chẳng hạn như số lượng bộ lọc, kích thước nhân, tốc độ học tập hoặc thay đổi kiến trúc. \ n \ n6. Dự đoán trên dữ liệu mới: Khi mô hình được huấn luyện tốt, bạn có thể sử dụng nó để dự đoán giống hình ảnh mới của một. Chỉ cần chuyển dữ liệu hình ảnh được xử lý trước thông qua CNN được đào tạo để có được xác suất đầu ra của từng giống. Chọn giống chó có xác suất cao nhất như giống chó dự đoán.\n\nĐây chỉ là một phác thảo của quá trình phân loại các giống chó khác nhau bằng cách sử dụng mạng lưới thần kinh tích chập, có nhiều cách tiếp cận, khung và thư viện có thể được sử dụng để đạt được cùng một mục tiêu, tất cả phụ thuộc vào chi tiết cụ thể của vấn đề trong tầm tay."}</w:t>
      </w:r>
    </w:p>
    <w:p w14:paraId="569701A9" w14:textId="77777777" w:rsidR="0020689D" w:rsidRDefault="004203C7">
      <w:r>
        <w:t>{"question": "Cho một câu đầu vào, hãy chèn một đại từ hướng câu về phía người dùng. - Tôi thức dậy sớm mỗi sáng.", "trả lời": "Bạn thức dậy sớm mỗi sáng."}</w:t>
      </w:r>
    </w:p>
    <w:p w14:paraId="7A278237" w14:textId="77777777" w:rsidR="0020689D" w:rsidRDefault="004203C7">
      <w:r>
        <w:t>{"question": "Đã cho một câu, sửa đổi nó để loại bỏ bất kỳ từ thô tục nào. - Đó là một mức giá vô lý cho một chiếc xe.", "trả lời": "Đó là một mức giá không hợp lý cho một chiếc xe."}</w:t>
      </w:r>
    </w:p>
    <w:p w14:paraId="58BB5F4E" w14:textId="77777777" w:rsidR="0020689D" w:rsidRDefault="004203C7">
      <w:r>
        <w:lastRenderedPageBreak/>
        <w:t>{"câu hỏi": "Nén câu này càng nhiều càng tốt mà không thay đổi ý nghĩa của nó. - Mặc dù phương pháp này không phải là nhanh nhất, nhưng nó chắc chắn là hiệu quả nhất.", "trả lời": "Mặc dù không nhanh nhất, nhưng nó hiệu quả nhất."}</w:t>
      </w:r>
    </w:p>
    <w:p w14:paraId="27441FC2" w14:textId="77777777" w:rsidR="0020689D" w:rsidRDefault="004203C7">
      <w:r>
        <w:t>{"question": "Viết lại câu này để bắt đầu bằng trạng từ. - Hôm qua cô ấy đi bộ đến cửa hàng.", "trả lời": "Hôm qua, cô ấy đi bộ đến cửa hàng."}</w:t>
      </w:r>
    </w:p>
    <w:p w14:paraId="7B8328F2" w14:textId="77777777" w:rsidR="0020689D" w:rsidRDefault="004203C7">
      <w:r>
        <w:t>{"question": "Cho một câu đầu vào, thêm một từ trái nghĩa cho cụm từ. - Anh ấy rất im lặng.", "trả lời": "Anh ấy rất im lặng, nhưng anh ấy cũng có thể rất ồn ào."}</w:t>
      </w:r>
    </w:p>
    <w:p w14:paraId="71C6B316" w14:textId="77777777" w:rsidR="0020689D" w:rsidRDefault="004203C7">
      <w:r>
        <w:t>{"question": "Với truy vấn của người dùng, hãy tạo hộp thoại giả. - Cuối tuần này tôi nên tham dự những sự kiện nào?", "trả lời": "AI: Có rất nhiều sự kiện diễn ra vào cuối tuần này. Bạn quan tâm đến những loại sự kiện nào?\n\nUser: Tôi thích âm nhạc và các hoạt động ngoài trời.\n\nAI: Tuyệt vời! Trong trường hợp đó, có một lễ hội nhạc jazz diễn ra tại công viên vào thứ Bảy và một chuyến đi bộ đường dài được tổ chức bởi một nhóm phiêu lưu địa phương vào sáng Chủ nhật. Bạn có muốn biết thêm chi tiết về những sự kiện này không?"}</w:t>
      </w:r>
    </w:p>
    <w:p w14:paraId="6ED157D6" w14:textId="77777777" w:rsidR="0020689D" w:rsidRDefault="004203C7">
      <w:r>
        <w:t>{"câu hỏi": "Xác định các lỗi (nếu có) trong thiết kế hệ thống quản lý thư viện dưới đây. - Hệ thống quản lý thư viện nên lưu trữ số lượng sách có sẵn trong thư viện và các hoạt động diễn ra trong thư viện. Ngoài ra, nó cũng nên lưu trữ thông tin chi tiết của người dùng lấy sách.", "trả lời": "Không có lỗi rõ ràng trong thiết kế được mô tả cho Hệ thống quản lý thư viện. Tuy nhiên, nó có thể được cải thiện bằng cách cung cấp một số thông tin hoặc thông số kỹ thuật bổ sung, chẳng hạn như các chi tiết cụ thể về thông tin người dùng cần được lưu trữ, cũng như thông tin về các hoạt động cụ thể mà hệ thống nên theo dõi trong thư viện. Ngoài ra, thiết kế có thể được cải thiện bằng cách mô tả cách hệ thống theo dõi sách mượn hoặc cung cấp thông báo về lợi nhuận quá hạn."}</w:t>
      </w:r>
    </w:p>
    <w:p w14:paraId="7023AEE4" w14:textId="77777777" w:rsidR="0020689D" w:rsidRDefault="004203C7">
      <w:r>
        <w:t>{"câu hỏi": "Giải thích tại sao hai câu chuyện này có giọng điệu khác nhau. - Câu chuyện 1: Một chàng trai trẻ dám nghĩ dám làm đã làm nên tên tuổi trong thế giới kinh doanh.\n\nCâu chuyện 2: Một thanh niên đầy tham vọng vươn lên đỉnh cao của nấc thang doanh nghiệp.", "Trả lời": "Hai câu chuyện có giọng điệu khác nhau do ngôn ngữ và lựa chọn từ ngữ được sử dụng để mô tả nhân vật chính và thành tích của họ. Trong Câu chuyện 1, chàng trai trẻ được mô tả là "dám nghĩ dám làm", bao hàm một cách tiếp cận thông minh, tháo vát và sáng tạo trong kinh doanh. Giọng điệu của câu chuyện là một trong những sự ngưỡng mộ và tôn trọng thành tích của chàng trai trẻ, cho thấy rằng anh ta đã đạt được thành công bằng cách sử dụng sự khéo léo và quyết tâm của mình. Ngược lại, Câu chuyện 2 mô tả chàng trai trẻ là "đầy tham vọng" và thành tích của họ là "vươn lên đỉnh cao của nấc thang công ty". "Tham vọng" có thể bao hàm một mong muốn mạnh mẽ về thành công hoặc quyền lực, trong khi "nấc thang công ty" có thể được liên kết với việc leo lên hàng ngũ trong một tổ chức phân cấp. Giọng điệu cạnh tranh hơn hoặc có định hướng, cho thấy rằng cầu thủ trẻ tích cực theo đuổi mục tiêu của họ và có khả năng phải đối mặt với những thách thức đáng kể trên con đường lên đỉnh. Cả hai câu chuyện đều nêu bật thành công trong thế giới kinh doanh nhưng sử dụng ngôn ngữ khác nhau để tạo ra một giọng điệu khác nhau và truyền đạt một quan điểm khác nhau về con đường dẫn đến thành công."}</w:t>
      </w:r>
    </w:p>
    <w:p w14:paraId="23F94E4D" w14:textId="77777777" w:rsidR="0020689D" w:rsidRDefault="004203C7">
      <w:r>
        <w:lastRenderedPageBreak/>
        <w:t>{"câu hỏi": "Trong đoạn văn sau, hãy chỉ ra các biện pháp tu từ được sử dụng. - "Tiền là gốc rễ của mọi tội ác", "trả lời": "Câu nói này sử dụng sự cường điệu, đó là một tuyên bố phóng đại được sử dụng để nhấn mạnh một ý tưởng. Bằng cách nói rằng tiền là "gốc rễ" của mọi tội ác, người nói đang nhấn mạnh đến những hậu quả tiêu cực có thể phát sinh từ ham muốn hoặc lạm dụng tiền bạc.</w:t>
      </w:r>
    </w:p>
    <w:p w14:paraId="2E3DA1FC" w14:textId="77777777" w:rsidR="0020689D" w:rsidRDefault="004203C7">
      <w:r>
        <w:t>{"câu hỏi": "Bài hát \"Culture War\" của Twelve Foot Ninja nói về điều gì?", "câu trả lời": "Bài hát \"Culture War\" của Twelve Foot Ninja nói về tác động tiêu cực của hệ tư tưởng cực đoan và niềm tin giáo điều đối với xã hội. Nó thể hiện ý tưởng rằng các ý tưởng có thể lây lan và có hại, dẫn đến xung đột và chia rẽ. Lời bài hát cũng chạm đến cảm giác xa lánh và thất vọng có thể là kết quả của sự chia rẽ như vậy."}</w:t>
      </w:r>
    </w:p>
    <w:p w14:paraId="0D7C1B5D" w14:textId="77777777" w:rsidR="0020689D" w:rsidRDefault="004203C7">
      <w:r>
        <w:t>{"question": "Cho một số giai thừa, hãy viết phương trình. - 4!", "Trả lời": "4! = 4 \u00d7 3 \u00d7 2 \u00d7 1 = 24"}</w:t>
      </w:r>
    </w:p>
    <w:p w14:paraId="6D3277F4" w14:textId="77777777" w:rsidR="0020689D" w:rsidRDefault="004203C7">
      <w:r>
        <w:t>{"câu hỏi": "Một câu có lỗi. Xác định sai lầm. - Cô ấy đã học tập chăm chỉ từ chiều hôm qua.", "trả lời": "Câu đầu vào có vẻ đúng ngữ pháp và không có lỗi để xác định."}</w:t>
      </w:r>
    </w:p>
    <w:p w14:paraId="4430BC2F" w14:textId="77777777" w:rsidR="0020689D" w:rsidRDefault="004203C7">
      <w:r>
        <w:t>{"câu hỏi": "Liệt kê tất cả các cách giải thích có thể có của câu sau. - Tôi thấy anh ta rời đi", "trả lời": "1. Tôi quan sát anh ta khi anh ta rời khỏi một địa điểm cụ thể.\n2. Tôi đã chứng kiến anh ta rời khỏi một địa điểm hoặc sự kiện cụ thể. \n3. Tôi nhìn anh ta đi xa từ một điểm nào đó.\n4. Tôi nhận thấy anh ta rời khỏi một khu vực nào đó.\n5. Tôi đã tận mắt chứng kiến rằng ông ấy đã rời khỏi một nơi đặc biệt."}</w:t>
      </w:r>
    </w:p>
    <w:p w14:paraId="1CB02A2C" w14:textId="77777777" w:rsidR="0020689D" w:rsidRDefault="004203C7">
      <w:r>
        <w:t>{"câu hỏi": "Trong đoạn văn sau, xác định phép ám chỉ được sử dụng. - Một con nai táo bạo lao xuống đường lái xe đất.", "trả lời": "Sự ám chỉ được sử dụng trong câu \"Một con nai táo bạo lao xuống đường lái xe đất\" là sự lặp lại âm thanh của chữ 'd' ở đầu một số từ: táo bạo, hươu, đứt nét, xuống, bụi bẩn và đường lái xe."}</w:t>
      </w:r>
    </w:p>
    <w:p w14:paraId="2D4E9E52" w14:textId="77777777" w:rsidR="0020689D" w:rsidRDefault="004203C7">
      <w:r>
        <w:t>{"câu hỏi": "Trong một cuộc họp, đồng nghiệp của bạn đã nói điều gì đó không chính xác. Viết lại câu một cách lịch sự để tránh tình huống khó xử. - \"Rất dễ mắc lỗi, vì vậy xin đừng cảm thấy xấu hổ.\"", "trả lời": "\"Mắc lỗi là một phần của quá trình học tập, vì vậy xin đừng cảm thấy xấu hổ về điều đó.\""}</w:t>
      </w:r>
    </w:p>
    <w:p w14:paraId="3C1C7C71" w14:textId="77777777" w:rsidR="0020689D" w:rsidRDefault="004203C7">
      <w:r>
        <w:t>{"câu hỏi": "Tạo thực đơn cho bữa trưa lành mạnh", "câu trả lời": "Chào mừng bạn đến với Thực đơn bữa trưa lành mạnh! \n\nDưới đây là một số lựa chọn bữa trưa lành mạnh: \n\n1. Bọc gà nướng với rau và hummus\n- Bọc lúa mì nguyên hạt với gà nướng, rau quay, và một loạt hummus\n\n2. Buddha Bowl\n- Gạo lứt, đậu xanh rang, rau xanh trộn, bơ và nước sốt tahini \ n \ n3. Salad quinoa chay \ n- Quinoa, rau xanh hỗn hợp, cà chua bi, dưa chuột và phô mai feta với một vinaigrette chanh \ n \ n4. Gà tây và phô mai Pita Pocket \ n - Pita lúa mì nguyên chất nhồi với gà tây deli, phô mai Thụy Sĩ, rau diếp và cà chua với một mặt trái cây \ n \ n5. Salad đóng gói protein\n- Rau xanh hỗn hợp, gà nướng, trứng luộc, cà chua bi và hạnh nhân thái lát với nước sốt balsamic\n\nThưởng thức bữa trưa lành mạnh của bạn!"}</w:t>
      </w:r>
    </w:p>
    <w:p w14:paraId="2BDECDEC" w14:textId="77777777" w:rsidR="0020689D" w:rsidRDefault="004203C7">
      <w:r>
        <w:lastRenderedPageBreak/>
        <w:t>{"câu hỏi": "Xác định loại văn bản sau: \"Chúng tôi sẽ tổ chức một sự kiện ảo vào thứ Tư.\"", "câu trả lời": "Văn bản là một tuyên bố."}</w:t>
      </w:r>
    </w:p>
    <w:p w14:paraId="1D8EAC88" w14:textId="77777777" w:rsidR="0020689D" w:rsidRDefault="004203C7">
      <w:r>
        <w:t>{"câu hỏi": "Tạo công thức cho bánh tacos đậu đen", "câu trả lời": "Thành phần:\n- 1 lon đậu đen, rửa sạch và để ráo nước\n- 1/2 củ hành tây, băm nhỏ\n- 2 tép tỏi, băm nhỏ\n- 1 muỗng canh dầu ô liu\n- 1 muỗng cà phê ớt bột\n- 1/2 muỗng cà phê thì là\n- Muối và hạt tiêu cho vừa ăn\n- 6 bánh ngô nhỏ\n- Rau mùi tươi xắt nhỏ\n- Phô mai cắt nhỏ\n- Lớp phủ taco yêu thích của bạn (cà chua thái hạt lựu,  bơ thái hạt lựu, salsa, rau diếp)\n\nHướng dẫn:\n\n1. Đun nóng dầu ô liu trong chảo trên lửa vừa. Thêm hành tây băm nhỏ và tỏi băm, và xào \u00e9 cho đến khi hành tây mềm và trong mờ, trong khoảng 3 phút. \ n \ n2. Thêm đậu đen, bột ớt và thìa là đã để ráo nước vào chảo. Nêm muối và hạt tiêu cho vừa ăn. Nấu thêm 5 phút nữa, thỉnh thoảng khuấy, cho đến khi đậu nóng qua.\n\n3. Trong khi đậu đang nấu, làm nóng bánh ngô trong lò vi sóng hoặc trên bếp, theo hướng dẫn đóng gói. \ n \ n4. Để lắp ráp bánh tacos, phủ hỗn hợp đậu lên bánh tortilla và phủ phô mai bào sợi, rau mùi và bất kỳ lớp phủ mong muốn nào khác. \ n \ n5. Phục vụ ngay lập tức và thưởng thức bánh tacos đậu đen ngon lành của bạn!"}</w:t>
      </w:r>
    </w:p>
    <w:p w14:paraId="057D9010" w14:textId="77777777" w:rsidR="0020689D" w:rsidRDefault="004203C7">
      <w:r>
        <w:t>{"câu hỏi": "Hai phương trình sau có tương đương nhau không: 2x + 3y = 7 và 3y + 2x = 7", "câu trả lời": "Có, hai phương trình tương đương nhau. Các số hạng của phương trình 2x + 3y = 7 được sắp xếp lại đơn giản để tạo thành phương trình 3y + 2x = 7. Thứ tự của các số hạng không ảnh hưởng đến sự tương đương của hai phương trình."}</w:t>
      </w:r>
    </w:p>
    <w:p w14:paraId="3D0C6132" w14:textId="77777777" w:rsidR="0020689D" w:rsidRDefault="004203C7">
      <w:r>
        <w:t>{"câu hỏi": "Bạn cần tìm một bài báo phê bình một công nghệ nhất định. - In 3D", "trả lời": "Một bài báo phê bình công nghệ in 3D có tiêu đề \u201cCuộc cách mạng in 3D đã kết thúc, và chúng tôi đã mất\u201d được viết bởi nhân viên bo mạch chủ cho Vice News. Bài báo nhấn mạnh rằng, bất chấp sự cường điệu ban đầu xung quanh sự ra đời của in 3D, tác động của công nghệ đã bị hạn chế hơn nhiều so với dự kiến. \ n \ n Theo bài báo, có một số lý do tại sao in 3D không sống theo sự cường điệu ban đầu của nó. Một là nó vẫn tốn kém và chậm. Trong khi một số tiến bộ đã dẫn đến máy in chi phí thấp hơn trở nên có sẵn trong thị trường tiêu dùng, giá của máy in, chi phí vật liệu và thời gian cần thiết để tạo ra ngay cả những vật thể nhỏ vẫn bị cấm đối với hầu hết mọi người. In 3D công nghiệp đang phát triển, nhưng việc áp dụng nó không nhanh như dự đoán. Một vấn đề khác mà bài viết này đặt ra là trong khi in 3D đã mở ra cánh cửa để tùy chỉnh dễ dàng hơn, không phải mọi thứ đều có thể dễ dàng tùy chỉnh. Công nghệ này có những hạn chế về kích thước và ngưỡng vật liệu. Cuối cùng, công nghệ này không tránh khỏi áp lực kinh tế, như được chứng minh bằng những khó khăn mà các công ty in 3D cao cấp như MakerBot gặp phải. Nhìn chung, bài báo lập luận rằng trong khi in 3D vẫn có khả năng cho tương lai, tiềm năng của nó như một người thay đổi cuộc chơi đã bị phóng đại và những hạn chế của nó chưa được giải quyết thỏa đáng.</w:t>
      </w:r>
    </w:p>
    <w:p w14:paraId="1EF99B86" w14:textId="77777777" w:rsidR="0020689D" w:rsidRDefault="004203C7">
      <w:r>
        <w:t xml:space="preserve">{"câu hỏi": "Bạn có thể kể tên một số chương trình nổi tiếng phát sóng mùa này không?", "Trả lời": "Chắc chắn rồi! Dưới đây là một số chương trình truyền hình nổi tiếng hiện đang phát sóng các tập mới hoặc gần đây đã phát hành một phần mới: \ n \ n1. Kế vị (HBO) - Phần thứ ba \ n2. Ted Lasso (Apple TV +) - Phần thứ hai \ n3. The Morning Show (Apple TV +) - Phần thứ hai \n4. Bạn (Netflix) \u2013 Phần thứ ba \ n5. The Great British Bake Off </w:t>
      </w:r>
      <w:r>
        <w:lastRenderedPageBreak/>
        <w:t>(Kênh 4, Netflix) \u2013 Twelfth Season\n\nXin lưu ý rằng tất cả các chương trình này phụ thuộc vào vị trí của bạn và thời gian trong năm."}</w:t>
      </w:r>
    </w:p>
    <w:p w14:paraId="68D02DC8" w14:textId="77777777" w:rsidR="0020689D" w:rsidRDefault="004203C7">
      <w:r>
        <w:t>{"câu hỏi": "Gợi ý một địa điểm thú vị mà khách du lịch nên ghé thăm ở Pháp.", "trả lời": "Một địa điểm thú vị ở Pháp mà khách du lịch chắc chắn nên ghé thăm là Cung điện Versailles. Nằm ngay bên ngoài Paris, cung điện tráng lệ này và những khu vườn trải dài của nó là một kiệt tác thực sự của kiến trúc và thiết kế cảnh quan Pháp. Cung điện, từng là nhà của các vị vua và hoàng hậu Pháp, hiện là một bảo tàng cung cấp cho du khách cái nhìn thoáng qua về cuộc sống của hoàng gia Pháp. Các khu vườn, với những luống hoa phức tạp, đài phun nước lớn và tác phẩm điêu khắc tuyệt đẹp, cũng mê hoặc như chính Cung điện. Một chuyến viếng thăm Cung điện Versailles là điều không thể bỏ qua đối với bất kỳ ai quan tâm đến lịch sử, nghệ thuật và kiến trúc."}</w:t>
      </w:r>
    </w:p>
    <w:p w14:paraId="15794426" w14:textId="77777777" w:rsidR="0020689D" w:rsidRDefault="004203C7">
      <w:r>
        <w:t>{"question": "Hoàn thành câu sau bằng cách sử dụng các từ đã cho. Đầu ra nên sử dụng tất cả các từ theo thứ tự nhất định. - câu petite vacation exotic", "answer": "Cô ấy đã lên kế hoạch cho một kỳ nghỉ nhỏ đến một địa điểm kỳ lạ."}</w:t>
      </w:r>
    </w:p>
    <w:p w14:paraId="68382E42" w14:textId="77777777" w:rsidR="0020689D" w:rsidRDefault="004203C7">
      <w:r>
        <w:t>{"question": "Viết lại câu đã cho, làm cho nó ngắn gọn hơn trong khi vẫn giữ nguyên ý nghĩa. - Về đồ ăn và đồ uống, chuyến bay hoàn toàn giống với bất kỳ chuyến bay nào khác mà tôi từng thực hiện.", "trả lời": "Đồ ăn và đồ uống của chuyến bay là điển hình."}</w:t>
      </w:r>
    </w:p>
    <w:p w14:paraId="4E538C9E" w14:textId="77777777" w:rsidR="0020689D" w:rsidRDefault="004203C7">
      <w:r>
        <w:t>{"câu hỏi": "Phát hiện cảm xúc của câu đã cho. Chấm điểm tình cảm trên thang điểm từ 0 - 4, trong đó 0 là 'Tiêu cực', 1 là 'Hơi tiêu cực', 2 là 'Trung tính', 3 là 'Hơi tích cực', 4 là 'Tích cực'. - Khung cảnh từ phòng khách sạn thật ngoạn mục.", "trả lời": "Cảm xúc của câu \"Khung cảnh từ phòng khách sạn thật ngoạn mục" là "Tích cực". Trên thang điểm từ 0 - 4, điểm tình cảm là 4."}</w:t>
      </w:r>
    </w:p>
    <w:p w14:paraId="76465FCA" w14:textId="77777777" w:rsidR="0020689D" w:rsidRDefault="004203C7">
      <w:r>
        <w:t>{"câu hỏi": "Liệt kê ba nguồn tiềm năng cho vấn đề nghiên cứu sau đây. - Lợi ích của việc học trực tuyến là gì?", "trả lời": "1. Các bài báo và tạp chí học thuật: Sử dụng các cơ sở dữ liệu học thuật như ERIC, JSTOR hoặc Google Scholar, người ta có thể tìm thấy các nghiên cứu đã xuất bản kiểm tra và thảo luận về lợi ích của việc học trực tuyến. \ n \ n2. Các tổ chức giáo dục: Nhiều trường đại học hoặc cao đẳng có các khoa nghiên cứu hoặc ấn phẩm riêng có thể đề cập đến chủ đề này. Các tổ chức cung cấp các chương trình trực tuyến hoặc có các trung tâm học tập trực tuyến có thể đã tiến hành nghiên cứu sâu rộng về lợi ích của hình thức giáo dục này. \ n \ n3. Các tổ chức hoặc hiệp hội giáo dục: Có rất nhiều tổ chức hoặc hiệp hội dành riêng cho giáo dục, chẳng hạn như Hiệp hội Giáo dục Quốc gia hoặc Hiệp hội Nghiên cứu Giáo dục Hoa Kỳ. Các nhóm này có thể có sẵn các ấn phẩm hoặc nghiên cứu về lợi ích của việc học trực tuyến."}</w:t>
      </w:r>
    </w:p>
    <w:p w14:paraId="04D5B2C9" w14:textId="77777777" w:rsidR="0020689D" w:rsidRDefault="004203C7">
      <w:r>
        <w:t>{"question": "Tìm câu hoặc câu bác bỏ hoặc bác bỏ một tuyên bố nhất định. - Rừng nhiệt đới Amazon là rừng nhiệt đới lớn nhất thế giới và là nơi có sự giàu có của đa dạng sinh học.", "Trả lời": "Tôi không thể tạo ra phản hồi vì không có câu bác bỏ nào được cung cấp làm đầu vào cho tôi lựa chọn."}</w:t>
      </w:r>
    </w:p>
    <w:p w14:paraId="153879CD" w14:textId="77777777" w:rsidR="0020689D" w:rsidRDefault="004203C7">
      <w:r>
        <w:lastRenderedPageBreak/>
        <w:t>{"câu hỏi": "Làm sạch câu bằng cách loại bỏ các từ và đoạn câu không cần thiết. - Tôi đã lên kế hoạch cho nó trong nhiều tuần nay, và nó sẽ là một sự kiện rất thú vị.", "trả lời": "Tôi đã lên kế hoạch cho một sự kiện vui vẻ trong nhiều tuần nay."}</w:t>
      </w:r>
    </w:p>
    <w:p w14:paraId="32A56A77" w14:textId="77777777" w:rsidR="0020689D" w:rsidRDefault="004203C7">
      <w:r>
        <w:t>{"câu hỏi": "So sánh và đối chiếu hai loại công nghệ nhận dạng khuôn mặt khác nhau.", "câu trả lời": "Công nghệ nhận dạng khuôn mặt là một ứng dụng có thể xác định hoặc xác minh danh tính của một người bằng cách phân tích và so sánh các đặc điểm khuôn mặt của họ. Có nhiều loại công nghệ nhận dạng khuôn mặt khác nhau được sử dụng ngày nay, mỗi loại đều có điểm mạnh và điểm yếu. Hai loại chính là nhận dạng khuôn mặt 2D và 3D. \ n \ n2D Nhận dạng khuôn mặt: \ n2D công nghệ nhận dạng khuôn mặt là công nghệ phổ biến và được sử dụng rộng rãi nhất để nhận dạng người. Nó sử dụng hình ảnh 2D của khuôn mặt, được chụp từ ảnh hoặc chụp trong thời gian thực bằng máy ảnh kỹ thuật số, để phân tích và so sánh các đặc điểm khuôn mặt cụ thể. Độ chính xác của công nghệ này phụ thuộc rất nhiều vào chất lượng hình ảnh, ánh sáng, tư thế và các yếu tố khác. Do đó, công nghệ này có thể gặp khó khăn trong môi trường ánh sáng yếu hoặc khi người được xác định đang đeo kính hoặc mũ che khuất các đặc điểm trên khuôn mặt của họ. \ n \ n3D Nhận dạng khuôn mặt: \ n3D công nghệ nhận dạng khuôn mặt, mặt khác, thêm một chiều sâu khác - chiều sâu - u2013 vào hỗn hợp. Công nghệ này sử dụng ánh sáng có cấu trúc hoặc laser để tạo ra mô hình 3D của khuôn mặt một người. Bằng cách mô hình hóa mọi vết sưng và đường cong của khuôn mặt một người, nhận dạng khuôn mặt 3D nâng cao độ chính xác của nhận dạng khuôn mặt ngay cả trong điều kiện ánh sáng yếu. Hơn nữa, công nghệ này không bị ảnh hưởng bởi các tư thế hoặc phụ kiện khác nhau như kính và mũ vì thông tin độ sâu giúp phân biệt giữa thật và giả. Tuy nhiên, để 3D hoạt động, nó thường đòi hỏi các thiết bị phần cứng phức tạp và tốn kém hơn như camera hồng ngoại và cảm biến cần được tích hợp vào các thiết bị. Tóm lại, trong khi công nghệ nhận dạng khuôn mặt 2D dễ thực hiện hơn và được sử dụng phổ biến hơn, công nghệ nhận dạng khuôn mặt 3D có tiềm năng cung cấp nhận dạng chính xác và an toàn hơn trong nhiều điều kiện hơn."}</w:t>
      </w:r>
    </w:p>
    <w:p w14:paraId="0EF22B87" w14:textId="77777777" w:rsidR="0020689D" w:rsidRDefault="004203C7">
      <w:r>
        <w:t>{"câu hỏi": "Tạo một khẩu hiệu tóm tắt ý tưởng về sản phẩm hoặc dịch vụ được trình bày trong câu. - Công ty chúng tôi cung cấp các giải pháp phần mềm tùy chỉnh cho các doanh nghiệp cần trợ giúp quản lý dữ liệu của họ.", "Trả lời": "\"Dễ dàng quản lý dữ liệu của bạn với các giải pháp phần mềm phù hợp của chúng tôi.\""}</w:t>
      </w:r>
    </w:p>
    <w:p w14:paraId="7B7C9AC7" w14:textId="77777777" w:rsidR="0020689D" w:rsidRDefault="004203C7">
      <w:r>
        <w:t xml:space="preserve">{"câu hỏi": "Giải thích cách thức hoạt động của công nghệ tìm kiếm bằng giọng nói.", "Trả lời": "Công nghệ tìm kiếm bằng giọng nói là một công cụ cho phép người dùng thực hiện tìm kiếm bằng cách nói vào thiết bị thay vì nhập truy vấn. Công nghệ này dựa trên một số thành phần làm việc cùng nhau để hiểu và phản hồi các lệnh thoại của người dùng một cách chính xác. \ n \ n Bước đầu tiên trong quá trình tìm kiếm bằng giọng nói là nhận dạng giọng nói. Khi người dùng nói vào thiết bị của họ, thiết bị sẽ thu âm thanh và gửi nó đến một máy chủ nơi nó được phân tích bằng phần mềm nhận dạng giọng nói. Phần mềm này sử dụng các thuật toán phức tạp để dịch âm thanh thành văn bản bằng cách chia nhỏ âm thanh thành các đơn vị âm thanh riêng lẻ và khớp chúng với các từ tương ứng. \ n \ n Sau khi bài phát biểu được phiên âm, văn bản được gửi đến hệ thống xử lý ngôn ngữ tự nhiên (NLP). NLP là công nghệ cho phép máy tính hiểu và giải thích ngôn ngữ của con người. Nó sử dụng các thuật </w:t>
      </w:r>
      <w:r>
        <w:lastRenderedPageBreak/>
        <w:t>toán học máy để phân tích văn bản và xác định ý định đằng sau truy vấn của người dùng, hiểu không chỉ bản thân các từ mà còn cả ngữ cảnh và ý nghĩa đằng sau chúng. \ n \ nKhi hệ thống NLP đã xác định ý định của người dùng, truy vấn được gửi đến công cụ tìm kiếm để tìm kết quả phù hợp nhất. Công cụ tìm kiếm sử dụng các thuật toán của mình để cung cấp kết quả phù hợp nhất với truy vấn của người dùng, ưu tiên kết quả dựa trên các yếu tố như mức độ liên quan và mức độ phổ biến. \ n \ n Cuối cùng, kết quả được gửi lại thiết bị của người dùng, sử dụng công nghệ chuyển văn bản thành giọng nói để nói lại kết quả cho người dùng. Điều này cho phép người dùng nghe thông tin họ đang tìm kiếm mà không cần phải đọc bất cứ thứ gì trên thiết bị của họ. Tóm lại, công nghệ tìm kiếm bằng giọng nói kết hợp nhận dạng giọng nói, xử lý ngôn ngữ tự nhiên và thuật toán tìm kiếm để cho phép người dùng tìm kiếm thông tin chỉ bằng cách nói vào thiết bị của họ. Khi công nghệ này tiếp tục phát triển, có khả năng chúng ta sẽ thấy tìm kiếm bằng giọng nói trở nên chính xác và hiệu quả hơn, giúp người dùng dễ dàng tìm thấy thông tin họ cần hơn."}</w:t>
      </w:r>
    </w:p>
    <w:p w14:paraId="764AC218" w14:textId="77777777" w:rsidR="0020689D" w:rsidRDefault="004203C7">
      <w:r>
        <w:t>{"question": "Viết lại câu để diễn đạt một ý tưởng. - Xe điện tiết kiệm chi phí hơn xe xăng và có thêm lợi ích là tốt hơn cho môi trường.", "trả lời": "Xe điện tiết kiệm chi phí hơn xe xăng."}</w:t>
      </w:r>
    </w:p>
    <w:p w14:paraId="2D051206" w14:textId="77777777" w:rsidR="0020689D" w:rsidRDefault="004203C7">
      <w:r>
        <w:t>{"question": "Tạo 8 từ khóa để mô tả sản phẩm đã cho. - Trợ lý cá nhân lên lịch họp, gửi email và theo dõi nhiệm vụ", "trả lời": "1) Trợ lý cá nhân\n2) Lập lịch\n3) Email\n4) Theo dõi nhiệm vụ\n5) Tổ chức\n6) Quản lý thời gian\n7) Năng suất\n8) Cài đặt cuộc hẹn"}</w:t>
      </w:r>
    </w:p>
    <w:p w14:paraId="36913B09" w14:textId="77777777" w:rsidR="0020689D" w:rsidRDefault="004203C7">
      <w:r>
        <w:t>{"câu hỏi": "Liệt kê bốn thành phần quan trọng nhất để thiết kế một trang web thành công.", "câu trả lời": "1. Thiết kế trải nghiệm người dùng (UX): Một trang web thành công dễ điều hướng, trực quan và hấp dẫn trực quan. Điều này có nghĩa là thiết kế phải lấy người dùng làm trung tâm, có tính đến mục tiêu của người dùng và cách họ tương tác với trang web của bạn. Một thiết kế UX tốt tập trung vào việc cung cấp trải nghiệm người dùng liền mạch và thú vị, giúp giữ khách truy cập tham gia và khuyến khích họ quay lại. \ n \ n2. Nội dung: Nội dung chất lượng cao và có liên quan là điều cần thiết cho một trang web thành công. Nội dung phải được viết tốt, nhiều thông tin và được cập nhật thường xuyên. Điều này bao gồm văn bản, hình ảnh, video và các phương tiện khác. Nội dung tốt giúp thu hút và giữ chân khách truy cập và có thể cải thiện thứ hạng công cụ tìm kiếm của bạn. \ n \ n3. Tối ưu hóa công cụ tìm kiếm (SEO): SEO là quá trình tối ưu hóa trang web của bạn để xếp hạng cao hơn trong các trang kết quả của công cụ tìm kiếm. Điều này rất quan trọng vì thứ hạng trang web của bạn càng cao, người dùng càng có nhiều khả năng tìm thấy và truy cập trang web của bạn. Một chiến lược SEO thành công bao gồm nghiên cứu từ khóa, tối ưu hóa trên trang và tối ưu hóa ngoài trang. \ n \ n4. Tốc độ và hiệu suất: Một trang web tải nhanh và đáp ứng là điều cần thiết cho trải nghiệm người dùng tốt. Thời gian tải trang chậm có thể khiến khách truy cập rời khỏi trang web của bạn và cũng có thể tác động tiêu cực đến xếp hạng công cụ tìm kiếm của bạn. Để cải thiện tốc độ và hiệu suất, tối ưu hóa hình ảnh và các phương tiện khác, giảm thiểu việc sử dụng tập lệnh và plugin và sử dụng dịch vụ lưu trữ đáng tin cậy."}</w:t>
      </w:r>
    </w:p>
    <w:p w14:paraId="7C928D5A" w14:textId="77777777" w:rsidR="0020689D" w:rsidRDefault="004203C7">
      <w:r>
        <w:t xml:space="preserve">{"câu hỏi": "Viết một đoạn giới thiệu cho một bài nghiên cứu về những tác động tiềm tàng của trí tuệ nhân tạo.", "câu trả lời": "Trí tuệ nhân tạo (AI) có tiềm năng cách mạng hóa thế giới như chúng ta biết. Từ xe tự lái đến trợ lý cá nhân thông minh, các ứng dụng của AI rất </w:t>
      </w:r>
      <w:r>
        <w:lastRenderedPageBreak/>
        <w:t>rộng lớn và việc triển khai nó đã bắt đầu có tác động to lớn đến cuộc sống hàng ngày của chúng ta. Tuy nhiên, với một công cụ mạnh mẽ như vậy trong tầm tay, các câu hỏi đã được đặt ra về những tác động tiềm năng mà AI có thể có đối với xã hội, nền kinh tế và nhân loại nói chung. Trong bài nghiên cứu này, chúng tôi khám phá những tác động tiềm tàng của trí tuệ nhân tạo, cả tích cực và tiêu cực, và thảo luận về ý nghĩa của công nghệ tiến bộ nhanh chóng này trong tương lai.</w:t>
      </w:r>
    </w:p>
    <w:p w14:paraId="1D45A1AB" w14:textId="77777777" w:rsidR="0020689D" w:rsidRDefault="004203C7">
      <w:r>
        <w:t>{"câu hỏi": "Xác định tên khoa học của các loại cây đã cho - Bồ công anh:\nHoa cúc:", "trả lời": "Bồ công anh: Taraxacum officinale\nHoa cúc: Hoa cúc morifolium"}</w:t>
      </w:r>
    </w:p>
    <w:p w14:paraId="1357ED39" w14:textId="77777777" w:rsidR="0020689D" w:rsidRDefault="004203C7">
      <w:r>
        <w:t>{"câu hỏi": "Tạo ra sự so sánh giữa 3G và 5G", "câu trả lời": "3G và 5G là hai thế hệ công nghệ di động, với 5G là thế hệ mới hơn và nhanh hơn trong hai thế hệ. 3G, hoặc thế hệ thứ ba, mạng di động cho phép các thiết bị di động truy cập các dịch vụ dữ liệu và truyền thông không dây ở tốc độ cao hơn so với người tiền nhiệm của chúng. Tuy nhiên, công nghệ 5G hứa hẹn tốc độ truyền dữ liệu nhanh hơn nhiều, độ trễ thấp hơn và kết nối tổng thể lớn hơn 3G. Tốc độ dữ liệu tối đa lý thuyết cho mạng 3G là khoảng 2Mbps, trong khi mạng 5G có khả năng đạt tốc độ lên tới 20Gbps. Điều này có nghĩa là với 5G, duyệt internet, phát trực tuyến video và các hoạt động sử dụng nhiều dữ liệu khác có thể được thực hiện nhanh hơn và mượt mà hơn nhiều so với 3G. \ n \ nLatency, đó là thời gian cần thiết để dữ liệu di chuyển từ người gửi đến người nhận, là một lĩnh vực khác mà 5G vượt trội hơn 3G. Mạng 5G có độ trễ khoảng 1 mili giây,  trong khi mạng 3G có độ trễ khoảng 60 mili giây. Độ trễ thấp hơn này cho phép giao tiếp thời gian thực và hiệu suất tốt hơn cho các ứng dụng như chơi game và thực tế ảo. Ngoài ra, mạng 5G có thể hỗ trợ số lượng thiết bị được kết nối lớn hơn mạng 3G. Điều này đặc biệt quan trọng đối với công nghệ Internet of Things (IoT), nơi nhiều thiết bị cần được kết nối và giao tiếp với nhau. Tóm lại, công nghệ 5G là một bước nhảy vọt đáng kể so với 3G, cung cấp tốc độ dữ liệu nhanh hơn, độ trễ thấp hơn và kết nối lớn hơn.</w:t>
      </w:r>
    </w:p>
    <w:p w14:paraId="2F345DDA" w14:textId="77777777" w:rsidR="0020689D" w:rsidRDefault="004203C7">
      <w:r>
        <w:t>{"question": "Kể tên các hình dạng hình học cơ bản", "answer": "Các hình dạng hình học cơ bản là:\n\n1. Vòng tròn\n2. Hình vuông\n3. Hình chữ nhật\n4. Tam giác\n5. Hình bầu dục\n6. Hình bình hành\n7. Hình thang\n8. Lầu Năm Góc\n9. Hình lục giác\n10. Bát giác."}</w:t>
      </w:r>
    </w:p>
    <w:p w14:paraId="07014C3D" w14:textId="77777777" w:rsidR="0020689D" w:rsidRDefault="004203C7">
      <w:r>
        <w:t>{"question": "Giải cho m: (m-4)^3 = (1/8)^-1.", "answer": "Để giải cho m trong phương trình (m-4)^3 = (1/8)^-1:\n\n1. Đơn giản hóa (1/8)^-1 để có 8.\n2. Viết lại phương trình là (m-4)^3=2^3.\n3. Lấy gốc khối lập phương của cả hai cạnh để có m-4 = 2.\n4. Cộng 4 cho cả hai vế để có m = 6."}</w:t>
      </w:r>
    </w:p>
    <w:p w14:paraId="57D6840B" w14:textId="77777777" w:rsidR="0020689D" w:rsidRDefault="004203C7">
      <w:r>
        <w:t>{"câu hỏi": "Tạo phản hồi hỗ trợ khách hàng tích cực. - Khách hàng: Cửa hàng đóng cửa lúc mấy giờ?", "trả lời": "\"Cảm ơn bạn đã liên hệ với chúng tôi! Cửa hàng của chúng tôi đóng cửa lúc 9 giờ tối. Có điều gì khác tôi có thể giúp bạn hoặc bất kỳ thông tin nào khác mà bạn muốn biết không?\""}</w:t>
      </w:r>
    </w:p>
    <w:p w14:paraId="5B948990" w14:textId="77777777" w:rsidR="0020689D" w:rsidRDefault="004203C7">
      <w:r>
        <w:t xml:space="preserve">{"question": "Phát triển một thuật toán phân loại để xác định loại thực vật từ mô tả của nó. - Cây có lá rộng màu xanh lá cây với hoa màu trắng.", "Trả lời": "Để phát triển thuật toán phân loại để xác định loại cây từ mô tả của nó, cần thực hiện một số bước:\n\n1. Thu thập và dán nhãn dữ liệu đào tạo: Thu thập mô tả về nhiều loài thực vật cùng với nhãn loại thực vật </w:t>
      </w:r>
      <w:r>
        <w:lastRenderedPageBreak/>
        <w:t>tương ứng của chúng. Bộ dữ liệu này sẽ được sử dụng để đào tạo thuật toán xác định các loại thực vật từ mô tả của chúng. \ n \ n2. Xử lý trước dữ liệu: Làm sạch và chuyển đổi các mô tả văn bản thành định dạng số có thể được xử lý bởi thuật toán.\n\n3. Trích xuất tính năng: Trích xuất các tính năng có liên quan từ các mô tả có thể giúp thuật toán phân biệt giữa các loại thực vật khác nhau. Ví dụ: các đặc điểm có thể bao gồm màu sắc, hình dạng, kích thước của lá và loại hoa.\n\n4. Chọn thuật toán phân loại: Chọn một thuật toán phân loại thích hợp như cây quyết định, máy vectơ hỗ trợ, hàng xóm gần nhất k hoặc các thuật toán khác. \n\n5. Đào tạo mô hình: Sử dụng dữ liệu đào tạo để đào tạo thuật toán phân loại đã chọn.\n\n6. Đánh giá mô hình: Đánh giá độ chính xác của thuật toán trong việc dự đoán chính xác loại cây trồng từ mô tả của nó.\n\n7. Áp dụng thuật toán cho dữ liệu mới: Sử dụng thuật toán được đào tạo để phân loại cây dựa trên mô tả của nó. Trong trường hợp này, mô tả đầu vào 'Cây có lá rộng màu xanh lá cây với hoa màu trắng' sẽ được chuyển đổi và đưa vào thuật toán để dự đoán loại cây.\n\nĐiều quan trọng cần lưu ý là độ chính xác của thuật toán phụ thuộc vào chất lượng và số lượng dữ liệu đào tạo, cũng như việc lựa chọn các tính năng liên quan và thuật toán thích hợp."}</w:t>
      </w:r>
    </w:p>
    <w:p w14:paraId="6C6E44E8" w14:textId="77777777" w:rsidR="0020689D" w:rsidRDefault="004203C7">
      <w:r>
        <w:t>{"question": "Tìm một cụm từ phổ biến cho \"I don't understand\"?", "answer": "Một cụm từ phổ biến cho \"I don't understand\" là \"It's beyond me.\" Ngoài ra, bạn cũng có thể nghe thấy mọi người nói "Tôi không có manh mối" hoặc "Đó là tiếng Hy Lạp đối với tôi" để thể hiện rằng họ không hiểu điều gì đó."}</w:t>
      </w:r>
    </w:p>
    <w:p w14:paraId="5D567230" w14:textId="77777777" w:rsidR="0020689D" w:rsidRDefault="004203C7">
      <w:r>
        <w:t>{"câu hỏi": "Tìm một từ đồng nghĩa với cụm từ \"sợ dí dỏm\".", "câu trả lời": "Một từ đồng nghĩa với cụm từ \"sợ dí dỏm\" có thể là \"sợ hãi vì trí thông minh của một người\"."}</w:t>
      </w:r>
    </w:p>
    <w:p w14:paraId="586789A8" w14:textId="77777777" w:rsidR="0020689D" w:rsidRDefault="004203C7">
      <w:r>
        <w:t>{"câu hỏi": "Phân tích văn bản đã cho và tìm hiểu ý kiến / lập trường của tác giả là gì. - Điện khí hóa giao thông vận tải là điều cần thiết để giảm lượng khí thải carbon và chống biến đổi khí hậu.", "Trả lời": "Ý kiến / lập trường của tác giả là xe điện nên thay thế các phương tiện truyền thống chạy bằng nhiên liệu hóa thạch để giảm lượng khí thải carbon và giải quyết vấn đề biến đổi khí hậu."}</w:t>
      </w:r>
    </w:p>
    <w:p w14:paraId="1718D34A" w14:textId="77777777" w:rsidR="0020689D" w:rsidRDefault="004203C7">
      <w:r>
        <w:t>{"câu hỏi": "Đề xuất hai sáng kiến để kích thích nền kinh tế.", "Trả lời": "1. Ưu đãi thuế cho doanh nghiệp: Một sáng kiến để kích thích nền kinh tế có thể bao gồm cung cấp các ưu đãi hoặc giảm thuế cho các doanh nghiệp, đặc biệt là cho các chủ doanh nghiệp nhỏ. Sáng kiến này có thể giúp giảm gánh nặng tài chính cho các doanh nghiệp, cho phép họ giữ chân nhân viên, đầu tư vào các dự án mới và mở rộng hoạt động của họ - tất cả đều sẽ kích thích nền kinh tế bằng cách tăng việc làm và hoạt động kinh tế. \n\n2. Đầu tư cơ sở hạ tầng: Một cách tiếp cận khác để kích thích nền kinh tế có thể liên quan đến đầu tư quy mô lớn vào các dự án cơ sở hạ tầng. Bằng cách đầu tư vào xây dựng mới hoặc cải thiện cơ sở hạ tầng hiện có, sáng kiến này sẽ tạo ra việc làm, tăng hoạt động kinh tế và cải thiện hiệu quả chung của nền kinh tế. Các dự án cơ sở hạ tầng như đường cao tốc mới, cầu, sân bay và hệ thống giao thông công cộng cũng có thể giúp thu hút các doanh nghiệp và ngành công nghiệp mới, và mang lại lợi ích lâu dài cho tăng trưởng kinh tế.</w:t>
      </w:r>
    </w:p>
    <w:p w14:paraId="2E6E8EE2" w14:textId="77777777" w:rsidR="0020689D" w:rsidRDefault="004203C7">
      <w:r>
        <w:t xml:space="preserve">{"câu hỏi": "Là một nhà hoạch định tài chính, hãy cung cấp các mẹo để tiết kiệm tiền cho nghỉ hưu.", "Trả lời": "Tiết kiệm cho nghỉ hưu là một khía cạnh quan trọng của kế hoạch tài </w:t>
      </w:r>
      <w:r>
        <w:lastRenderedPageBreak/>
        <w:t>chính, vì nó giúp đảm bảo rằng bạn có thể tận hưởng một lối sống thoải mái và trọn vẹn trong những năm sau này. Dưới đây là một số mẹo để tiết kiệm tiền cho nghỉ hưu: \ n \ n1. Bắt đầu sớm: Bạn bắt đầu tiết kiệm cho nghỉ hưu càng sớm, tiền của bạn sẽ càng có nhiều thời gian để phát triển thông qua lãi kép. Điều này có nghĩa là ngay cả những đóng góp nhỏ cũng có thể tiết kiệm đáng kể theo thời gian. \ n \ n2. Tận dụng các kế hoạch nghỉ hưu của chủ lao động: Nếu chủ lao động của bạn cung cấp 401 (k) hoặc kế hoạch nghỉ hưu khác, hãy chắc chắn tham gia. Các kế hoạch này thường cung cấp các khoản đóng góp phù hợp từ chủ lao động của bạn, điều này có thể thúc đẩy đáng kể khoản tiết kiệm của bạn. Ngoài ra, các khoản đóng góp cho các kế hoạch này thường được thực hiện trước thuế, làm giảm thu nhập chịu thuế của bạn. \ n \ n3. Tiết kiệm nhất quán: Hãy biến tiết kiệm cho nghỉ hưu thành thói quen bằng cách dành một phần thu nhập của bạn mỗi tháng. Nếu có thể, hãy tự động hóa khoản tiết kiệm của bạn bằng cách thiết lập chuyển khoản tự động vào tài khoản hưu trí của bạn. \ n \ n4. Đầu tư khôn ngoan: Đầu tư tiền tiết kiệm hưu trí của bạn vào một danh mục đầu tư đa dạng gồm cổ phiếu, trái phiếu và các tài sản khác có thể giúp tiền của bạn tăng theo thời gian. Cân nhắc làm việc với một cố vấn tài chính để tạo ra một chiến lược đầu tư được cá nhân hóa phù hợp với khả năng chấp nhận rủi ro và mục tiêu của bạn. \ n \ n5. Tăng đóng góp theo thời gian: Khi thu nhập của bạn tăng lên, hãy cố gắng tăng số tiền bạn đóng góp vào khoản tiết kiệm hưu trí của mình. Điều này có thể giúp đảm bảo rằng khoản tiết kiệm của bạn theo kịp lạm phát và bạn đang đi đúng hướng để đạt được mục tiêu nghỉ hưu của mình. \ n \ n6. Giảm chi phí: Một trong những cách hiệu quả nhất để tiết kiệm cho nghỉ hưu là giảm chi phí của bạn. Điều này có thể giải phóng nhiều thu nhập của bạn để tiết kiệm. Cân nhắc tạo ngân sách và giảm chi tiêu tùy ý, chẳng hạn như ăn tối hoặc đi du lịch. Tiết kiệm cho nghỉ hưu là một mục tiêu dài hạn đòi hỏi kỷ luật và lập kế hoạch. Bằng cách bắt đầu sớm, tiết kiệm nhất quán, đầu tư khôn ngoan và giảm chi phí, bạn có thể xây dựng một tổ trứng giúp đảm bảo nghỉ hưu thoải mái và an toàn."}</w:t>
      </w:r>
    </w:p>
    <w:p w14:paraId="626C3523" w14:textId="77777777" w:rsidR="0020689D" w:rsidRDefault="004203C7">
      <w:r>
        <w:t>{"question": "Phân tích văn bản đã cho và xác định đối số chính đang được đưa ra. - Nước rất quan trọng đối với sức khỏe con người và tiếp cận với nó là quyền của con người.", "trả lời": "Lập luận chính được đưa ra trong văn bản đã cho là việc tiếp cận với nước là điều cần thiết để duy trì sức khỏe con người và do đó nó nên được coi là một quyền cơ bản của con người."}</w:t>
      </w:r>
    </w:p>
    <w:p w14:paraId="6C3F7307" w14:textId="77777777" w:rsidR="0020689D" w:rsidRDefault="004203C7">
      <w:r>
        <w:t>{"question": "Từ danh sách sau, chọn ba từ khóa cho văn bản đã cho. Các từ khóa có thể bao gồm: Nước, Bệnh tật, Khí hậu, Chính sách, Ô nhiễm, Hạn chế, - Các bệnh do ô nhiễm nước đã trở nên tồi tệ hơn ở nhiều quốc gia do điều kiện khí hậu khắc nghiệt và thiếu các chính sách hiệu quả.", "Trả lời": "Bệnh tật, Nước, Ô nhiễm, Khí hậu, Chính sách."}</w:t>
      </w:r>
    </w:p>
    <w:p w14:paraId="592CC249" w14:textId="77777777" w:rsidR="0020689D" w:rsidRDefault="004203C7">
      <w:r>
        <w:t>{"question": "Bạn được cung cấp một dãy số. Xác định xem chuỗi là số học hay hình học. - 2, 4, 8, 16", "đáp án": "Trình tự cho trước là hình học."}</w:t>
      </w:r>
    </w:p>
    <w:p w14:paraId="25265632" w14:textId="77777777" w:rsidR="0020689D" w:rsidRDefault="004203C7">
      <w:r>
        <w:t xml:space="preserve">{"câu hỏi": "Bạn được giao nhiệm vụ đưa ra kế hoạch giảm tiêu thụ năng lượng trong thành phố.", "trả lời": "Để giảm tiêu thụ năng lượng trong thành phố, chúng ta có thể thực hiện kế hoạch sau:\n\n1. Thực hiện các chương trình tiết kiệm năng lượng: Thành phố có thể cung cấp các ưu đãi tài chính cho người dân và doanh nghiệp để nâng cấp lên các thiết bị, ánh sáng và hệ thống HVAC tiết kiệm năng lượng. \ n \ n2. Thúc đẩy giao thông bền vững: Thành </w:t>
      </w:r>
      <w:r>
        <w:lastRenderedPageBreak/>
        <w:t>phố có thể khuyến khích sử dụng phương tiện giao thông công cộng, đi chung xe, đi xe đạp và đi bộ để giảm số lượng ô tô trên đường, giảm tiêu thụ nhiên liệu và ô nhiễm. Tăng nguồn năng lượng tái tạo: Thành phố có thể đầu tư vào các nguồn năng lượng tái tạo như năng lượng mặt trời và năng lượng gió để giảm sự phụ thuộc vào nhiên liệu hóa thạch không tái tạo. Giám sát và giảm sử dụng năng lượng trong các tòa nhà thành phố: Thành phố có thể tiến hành kiểm toán năng lượng thường xuyên trong các tòa nhà thành phố và thực hiện các thay đổi để giảm tiêu thụ năng lượng, chẳng hạn như cách nhiệt tốt hơn, hệ thống sưởi ấm và làm mát hiệu quả hơn và đèn phát hiện chuyển động. \ n \ n5. Nâng cao nhận thức: Thành phố có thể khởi động một chiến dịch nâng cao nhận thức cộng đồng để giáo dục cư dân về những cách đơn giản để tiết kiệm năng lượng tại nhà, chẳng hạn như tắt đèn và thiết bị điện tử khi không sử dụng, sử dụng bóng đèn tiết kiệm năng lượng và bịt kín rò rỉ không khí. \ n \ n6. Tăng cường các tiêu chuẩn xây dựng: Thành phố có thể sửa đổi các quy tắc xây dựng của mình để yêu cầu các công trình xây dựng mới đáp ứng các tiêu chuẩn hiệu quả năng lượng cao hơn. Khuyến khích không gian xanh: Thành phố có thể thúc đẩy sự phát triển của không gian xanh, chẳng hạn như công viên và vườn cộng đồng, để giúp giảm thiểu hiệu ứng đảo nhiệt đô thị và giảm nhu cầu điều hòa không khí. Bằng cách thực hiện các biện pháp này, thành phố có thể giảm đáng kể mức tiêu thụ năng lượng, giảm chi phí cho người dân và doanh nghiệp và giảm lượng khí thải carbon.</w:t>
      </w:r>
    </w:p>
    <w:p w14:paraId="4AC57050" w14:textId="77777777" w:rsidR="0020689D" w:rsidRDefault="004203C7">
      <w:r>
        <w:t>{"câu hỏi": "Văn bản đã cho được viết bằng giọng thụ động. Viết lại câu bằng giọng chủ động. - Chính sách công ty đã được thay đổi bởi người quản lý.", "trả lời": "Người quản lý đã thay đổi chính sách của công ty."}</w:t>
      </w:r>
    </w:p>
    <w:p w14:paraId="13729717" w14:textId="77777777" w:rsidR="0020689D" w:rsidRDefault="004203C7">
      <w:r>
        <w:t>{"question": "Viết truyện ngắn (dưới 100 từ) dựa trên lời nhắc sau. - Nhắc nhở: Đó là một đêm như bao đêm khác, cho đến khi một người lạ bí ẩn bước đến chỗ họ tại quán bar.", "Trả lời": "Đó là một đêm giống như bất kỳ đêm nào khác, cho đến khi một người lạ bí ẩn bước đến chỗ họ tại quán bar. Anh ta cao, đen và đẹp trai, và đôi mắt của anh ta dường như chứa đựng những bí mật. Anh ta nghiêng người lại gần và thì thầm, "Tôi cần sự giúp đỡ của bạn." Những người bạn trao nhau những cái nhìn bối rối, và người lạ mặt tiếp tục, "Tôi đang thực hiện một nhiệm vụ, và tôi cần hai linh hồn dũng cảm tham gia cùng tôi." Họ do dự một lúc trước khi gật đầu đồng ý. Họ đi theo người lạ ra khỏi quán bar và vào ban đêm, bắt đầu một cuộc phiêu lưu mà họ sẽ không bao giờ quên."}</w:t>
      </w:r>
    </w:p>
    <w:p w14:paraId="2E1B01A8" w14:textId="77777777" w:rsidR="0020689D" w:rsidRDefault="004203C7">
      <w:r>
        <w:t xml:space="preserve">{"câu hỏi": "Tạo một bài luận gồm 500 từ về chủ đề học máy.", "câu trả lời": "Học máy là một nhánh mang tính cách mạng của khoa học máy tính cho phép các hệ thống máy tính học từ dữ liệu và đưa ra các quyết định quan trọng dựa trên dữ liệu đó. Học máy đang biến đổi thế giới của chúng ta bằng cách cho phép máy móc khám phá các mẫu, mối quan hệ ẩn và đưa ra dự đoán hoặc phân loại dựa trên dữ liệu được phân tích. Nói một cách đơn giản, học máy có thể được định nghĩa là sự phát triển của các thuật toán máy tính có thể học và cải thiện theo thời gian khi tiếp xúc với dữ liệu mới. \ n \ n Hình thức phổ biến nhất của học máy là học có giám sát, trong đó một thuật toán được cung cấp cả dữ liệu đầu vào và đầu ra để học hỏi từ nó. Thuật toán sau đó đưa ra dự đoán dựa trên dữ liệu này và những dự đoán này sau đó được so sánh với kết quả thực để xác định độ chính xác của thuật toán. Thuật toán sau đó được tinh chỉnh để cải thiện độ chính xác và phù hợp hơn với kết quả mong muốn. Quá trình </w:t>
      </w:r>
      <w:r>
        <w:lastRenderedPageBreak/>
        <w:t>này được lặp lại cho đến khi thuật toán có thể dự đoán chính xác kết quả. Mặt khác, học không giám sát là một quá trình mà thuật toán chỉ được cung cấp dữ liệu đầu vào và thuật toán sau đó phải xác định bất kỳ mẫu nào tồn tại trong dữ liệu. Học không giám sát thường được sử dụng để khám phá các mẫu ẩn trong một lượng lớn dữ liệu và thường được sử dụng trong khai thác dữ liệu và phân tích dữ liệu quy mô lớn. \ n \ n Thuật toán học máy có thể được chia thành hai loại chính - phân loại và hồi quy. Các thuật toán phân loại được sử dụng khi đầu ra là một biến phân loại, ví dụ, liệu trời có mưa hay không. Mặt khác, các thuật toán hồi quy được sử dụng khi đầu ra là một biến liên tục, chẳng hạn như giá của một cổ phiếu. \ n \ n Có rất nhiều ứng dụng cho học máy trong thế giới của chúng ta ngày nay. Một trong những ứng dụng nổi tiếng nhất là trong lĩnh vực nhận dạng hình ảnh. Các thuật toán học máy có thể được đào tạo để nhận ra và xác định các đối tượng, con người và thậm chí cả cảm xúc trong hình ảnh. Công nghệ này được sử dụng rộng rãi trong các hệ thống an ninh, xe tự lái và chẩn đoán y tế. Trong lĩnh vực chăm sóc sức khỏe, học máy đã thay đổi cách các bác sĩ chẩn đoán và điều trị bệnh. Các thuật toán học máy hiện đang được sử dụng để phân tích một lượng lớn dữ liệu y tế và đưa ra dự đoán chính xác về khả năng bệnh tật phát triển ở các cá nhân. Những dự đoán này sau đó có thể được sử dụng để phát triển các kế hoạch điều trị cá nhân và các biện pháp phòng ngừa. Trong thế giới tài chính, học máy đã cách mạng hóa cách thị trường tài chính hoạt động. Các thuật toán học máy hiện có khả năng phân tích một lượng lớn dữ liệu tài chính với tốc độ cực nhanh, đưa ra dự đoán chính xác về xu hướng thị trường và giúp các nhà đầu tư đưa ra quyết định sáng suốt về thời điểm mua hoặc bán. Về cốt lõi, học máy là sử dụng dữ liệu để đưa ra quyết định tốt hơn. Máy học có tiềm năng cách mạng hóa ảo"}</w:t>
      </w:r>
    </w:p>
    <w:p w14:paraId="5D1B5BA0" w14:textId="77777777" w:rsidR="0020689D" w:rsidRDefault="004203C7">
      <w:r>
        <w:t>{"câu hỏi": "Mô tả một kịch bản trong đó mô hình GPT được sử dụng để cải thiện trải nghiệm của khách hàng", "câu trả lời": "Một kịch bản trong đó mô hình GPT được sử dụng để cải thiện trải nghiệm của khách hàng là trong lĩnh vực dịch vụ khách hàng. Một công ty đã nhận được một lượng lớn các yêu cầu và khiếu nại của khách hàng, khiến các đại diện dịch vụ khách hàng của họ bị quá tải và dẫn đến thời gian chờ đợi lâu để nhận phản hồi. Điều này dẫn đến giảm sự hài lòng của khách hàng và tăng sự thất vọng. Để giảm bớt vấn đề, công ty đã quyết định triển khai một chatbot được hỗ trợ bởi mô hình GPT để cung cấp cho khách hàng sự hỗ trợ ngay lập tức. Mô hình GPT được đào tạo trên cơ sở dữ liệu tương tác khách hàng của công ty và có thể hiểu và trả lời các câu hỏi và khiếu nại của khách hàng trong thời gian thực. Điều này cho phép khách hàng nhận được hỗ trợ ngay lập tức mà không phải chờ đợi hoặc trả lời email. Ngoài ra, chatbot được hỗ trợ bởi GPT có thể cung cấp các đề xuất và giải pháp được cá nhân hóa cho khách hàng, dựa trên nhu cầu cá nhân và tương tác trong quá khứ của họ. Điều này làm cho khách hàng cảm thấy được lắng nghe và có giá trị, và giúp tăng sự hài lòng của họ với dịch vụ khách hàng của công ty. Nhìn chung, việc sử dụng mô hình GPT trong chatbot dịch vụ khách hàng của công ty đã cải thiện đáng kể trải nghiệm của khách hàng, cung cấp hỗ trợ nhanh chóng và được cá nhân hóa, đáp ứng nhu cầu của họ và vượt quá mong đợi của họ."}</w:t>
      </w:r>
    </w:p>
    <w:p w14:paraId="7D9701E8" w14:textId="77777777" w:rsidR="0020689D" w:rsidRDefault="004203C7">
      <w:r>
        <w:t xml:space="preserve">{"câu hỏi": "Cung cấp ví dụ về việc sử dụng GPT để tự động hóa tác vụ", "câu trả lời": "Một ví dụ về việc sử dụng GPT (Generative Pre-training Transformer) để tự động hóa tác vụ là trong việc tạo email hoặc các loại giao tiếp dựa trên văn bản khác. GPT có thể được đào tạo </w:t>
      </w:r>
      <w:r>
        <w:lastRenderedPageBreak/>
        <w:t>trên một kho dữ liệu văn bản lớn để tìm hiểu các mẫu và phong cách ngôn ngữ được sử dụng trong các loại giao tiếp cụ thể. Sau khi được đào tạo, mô hình sau đó có thể được sử dụng để tự động tạo ra các phản hồi văn bản mạch lạc và có liên quan dựa trên dữ liệu đầu vào. Ví dụ: hãy tưởng tượng rằng một công ty nhận được hàng trăm email mỗi ngày yêu cầu thông tin về một sản phẩm cụ thể. Thay vì có một đại diện dịch vụ khách hàng trả lời thủ công từng email này, GPT có thể được sử dụng để tự động hóa quy trình. Mô hình có thể được đào tạo về các phản hồi dịch vụ khách hàng trước đó để tạo ra các câu trả lời phù hợp dựa trên nội dung email của khách hàng. Ngoài ra, mô hình cũng có thể được sử dụng để tạo các phản hồi văn bản mới, nguyên bản giải quyết các truy vấn cụ thể của khách hàng, tiết kiệm thời gian và nguồn lực của công ty đồng thời cung cấp thông tin nhanh chóng và chính xác cho khách hàng. Tóm lại, GPT có thể được sử dụng để tự động hóa các tác vụ liên quan đến việc tạo giao tiếp dựa trên văn bản, làm cho nó trở thành một công cụ hữu ích cho một loạt các ứng dụng,  từ dịch vụ khách hàng đến quản lý mạng xã hội."}</w:t>
      </w:r>
    </w:p>
    <w:p w14:paraId="253119FE" w14:textId="77777777" w:rsidR="0020689D" w:rsidRDefault="004203C7">
      <w:r>
        <w:t>{"câu hỏi": "Giải thích chatbot do AI điều khiển là gì", "câu trả lời": "Chatbot do AI điều khiển là một nền tảng nhắn tin tự trị hoặc chương trình máy tính được thiết kế để mô phỏng cuộc trò chuyện với người dùng. Công nghệ này được hỗ trợ bởi Trí tuệ nhân tạo (AI), có nghĩa là nó có thể phân tích và hiểu đầu vào của người dùng và cung cấp các phản hồi thông minh bằng cách sử dụng các thuật toán Học máy (ML), Xử lý ngôn ngữ tự nhiên (NLP) và các công nghệ dựa trên dữ liệu phức tạp khác. Chatbot AI có thể được lập trình để cung cấp một loạt các dịch vụ, từ trả lời đơn giản các truy vấn của khách hàng đến tạo điều kiện giao dịch, cung cấp đề xuất sản phẩm hoặc tham gia vào cuộc trò chuyện vui nhộn với người dùng của họ. Chúng có thể được truy cập thông qua nhiều kênh khác nhau, chẳng hạn như trang web, nền tảng nhắn tin hoặc ứng dụng di động, và được sử dụng rộng rãi trong các ngành công nghiệp như dịch vụ khách hàng, thương mại điện tử, để kể tên một số.</w:t>
      </w:r>
    </w:p>
    <w:p w14:paraId="67BEF0B9" w14:textId="77777777" w:rsidR="0020689D" w:rsidRDefault="004203C7">
      <w:r>
        <w:t xml:space="preserve">{"câu hỏi": "Viết một bài luận thuyết phục về lý do tại sao các doanh nghiệp nhỏ nên sử dụng AI", "câu trả lời": "Các doanh nghiệp nhỏ là huyết mạch của cộng đồng địa phương của chúng tôi, thúc đẩy tăng trưởng kinh tế, tạo việc làm và sức sống của khu phố. Nhưng để tồn tại và cạnh tranh, các doanh nghiệp này phải nắm bắt công nghệ, và cụ thể là AI - trí tuệ nhân tạo. Hiểu AI và sử dụng các khả năng của nó có thể trở thành điểm khác biệt chính cho các doanh nghiệp nhỏ trong việc đạt được hiệu quả, tiết kiệm chi phí và sự hài lòng của khách hàng. Một lợi thế lớn của việc triển khai AI cho các doanh nghiệp nhỏ là khả năng tự động hóa các nhiệm vụ thường xuyên và lặp đi lặp lại, cho phép chủ doanh nghiệp và nhân viên tập trung hơn vào các hoạt động chiến lược cốt lõi thúc đẩy tạo ra giá trị. Ví dụ: chatbot dựa trên AI có thể trả lời các câu hỏi của khách hàng 24/7, ngay lập tức cung cấp thông tin và hỗ trợ được cá nhân hóa. Điều này không chỉ cải thiện trải nghiệm của khách hàng mà còn giải phóng thời gian của nhân viên, cuối cùng là giảm chi phí. Một lợi ích khác của công nghệ AI là khả năng cung cấp những hiểu biết có giá trị thông qua phân tích dữ liệu. Các doanh nghiệp nhỏ thu thập một lượng lớn dữ liệu về khách hàng, sản phẩm và dịch vụ của họ, nhưng thường thiếu tài nguyên để phân tích và sử dụng dữ liệu này để đạt được lợi thế cạnh tranh. AI có thể sắp xếp thông qua dữ liệu này, xác định xu hướng, sở thích và mô hình hành vi có thể hướng dẫn việc ra quyết định, cải thiện chiến lược tiếp thị và tối ưu hóa quy trình hoạt động. Những hiểu biết này cũng có thể giúp các doanh nghiệp nhỏ dự đoán và đáp ứng </w:t>
      </w:r>
      <w:r>
        <w:lastRenderedPageBreak/>
        <w:t>nhu cầu của khách hàng tốt hơn.\nAI cũng có thể giúp các doanh nghiệp nhỏ san bằng sân chơi chống lại các đối thủ cạnh tranh lớn hơn bằng cách giúp họ cải thiện sự hiện diện trực tuyến của mình. Ví dụ: SEO (Tối ưu hóa Công cụ Tìm kiếm) có thể được tăng cường thông qua khả năng phân tích dữ liệu tìm kiếm của AI để xác định những gì khách hàng đang tìm kiếm và cung cấp nội dung phù hợp và có liên quan, cải thiện thứ hạng và khả năng hiển thị của doanh nghiệp nhỏ trên các công cụ tìm kiếm. Tóm lại, công nghệ AI mang lại nhiều lợi thế cho các doanh nghiệp nhỏ, từ việc cải thiện hiệu quả và giảm chi phí đến cung cấp thông tin chi tiết có giá trị thông qua phân tích dữ liệu và tăng cường sự hiện diện trực tuyến. Bằng cách nắm bắt AI, các doanh nghiệp nhỏ có thể đạt được lợi thế cạnh tranh, phục vụ khách hàng tốt hơn và cuối cùng là phát triển và phát triển. Đó là tương lai của kinh doanh, và các doanh nghiệp nhỏ không nên ngần ngại tận dụng nhiều lợi ích của nó."}</w:t>
      </w:r>
    </w:p>
    <w:p w14:paraId="2325E60A" w14:textId="77777777" w:rsidR="0020689D" w:rsidRDefault="004203C7">
      <w:r>
        <w:t>{"question": "Xác định cấu trúc dữ liệu chính được sử dụng cho thuật toán học máy", "trả lời": "Có một số cấu trúc dữ liệu có thể được sử dụng để lưu trữ dữ liệu cho thuật toán học máy, tùy thuộc vào bản chất của dữ liệu và thuật toán được sử dụng. Thông thường, dữ liệu được lưu trữ dưới dạng bảng, trong đó mỗi hàng đại diện cho một thể hiện hoặc quan sát và mỗi cột đại diện cho một tính năng hoặc thuộc tính. Cấu trúc dữ liệu này được gọi là mảng hai chiều hoặc ma trận. Nhiều thư viện máy học, bao gồm scikit-learn và TensorFlow, có các công cụ tích hợp để xử lý dữ liệu ở định dạng này. Các cấu trúc dữ liệu thường được sử dụng khác trong machine learning bao gồm danh sách, từ điển và cây."}</w:t>
      </w:r>
    </w:p>
    <w:p w14:paraId="7FF6D8A2" w14:textId="77777777" w:rsidR="0020689D" w:rsidRDefault="004203C7">
      <w:r>
        <w:t>{"câu hỏi": "Số 3 có phải là hệ số của 8 không?", "Câu trả lời": "Không, số 3 không phải là hệ số 8. Các yếu tố là các số có thể chia một số nhất định mà không để lại phần dư. Các thừa số của 8 là 1, 2, 4 và 8."}</w:t>
      </w:r>
    </w:p>
    <w:p w14:paraId="3BE1B83C" w14:textId="77777777" w:rsidR="0020689D" w:rsidRDefault="004203C7">
      <w:r>
        <w:t>{"question": "Viết câu sau ở thì hiện tại. - Tôi đã đi bộ được một giờ.", "trả lời": "Tôi đã đi bộ được một giờ."}</w:t>
      </w:r>
    </w:p>
    <w:p w14:paraId="5D65B986" w14:textId="77777777" w:rsidR="0020689D" w:rsidRDefault="004203C7">
      <w:r>
        <w:t>{"câu hỏi": "Tìm hiểu có bao nhiêu loài chim trên thế giới.", "trả lời": "Là một AI, tôi không có dữ liệu này được xây dựng trong hệ thống của mình, do đó tôi đã thực hiện một nghiên cứu nhỏ và Theo Liên minh Bảo tồn Thiên nhiên Quốc tế (IUCN), một tổ chức duy trì hồ sơ toàn cầu về các loài động vật và thực vật và tình trạng bảo tồn của chúng,  Có khoảng 10.000 loài chim trên thế giới. Tuy nhiên, con số này có thể thay đổi khi các loài mới được phát hiện, và khi các ý kiến phân loại thay đổi."}</w:t>
      </w:r>
    </w:p>
    <w:p w14:paraId="228B40D1" w14:textId="77777777" w:rsidR="0020689D" w:rsidRDefault="004203C7">
      <w:r>
        <w:t xml:space="preserve">{"question": "Đề xuất hai thay đổi nội dung cho đoạn văn sẽ cải thiện khả năng đọc của nó và làm cho nó tương tác hơn. - Đây là một trang web dành riêng cho việc khám phá sự đa dạng của các nền văn hóa toàn cầu, từ văn hóa của các nền văn minh cổ đại đến văn hóa của thế giới hiện đại. Trang web chứa rất nhiều thông tin, bao gồm ảnh, video và mẫu âm thanh.", "câu trả lời": "1. Chèn một câu mở đầu quyến rũ: Bắt đầu đoạn văn bằng một tuyên bố hấp dẫn thu hút sự chú ý của người đọc như "Bắt tay vào một cuộc hành trình ly kỳ qua mảng đa dạng và năng động của các nền văn hóa toàn cầu với chúng tôi!\"\n\n2. Bao gồm các yếu tố tương tác và lời kêu gọi hành động: Làm cho trang web có âm thanh tương tác và thú vị hơn bằng cách thêm các yếu tố kêu gọi hành động và tương tác như phương tiện có thể nhấp hoặc câu đố. Ví dụ, câu có thể được cập nhật như sau, \"Khám phá vẻ đẹp của các nền văn </w:t>
      </w:r>
      <w:r>
        <w:lastRenderedPageBreak/>
        <w:t>minh nhân loại, quá khứ và hiện tại, thông qua các phòng trưng bày ảnh tuyệt đẹp, video nhập vai và các câu đố tương tác của chúng tôi.</w:t>
      </w:r>
    </w:p>
    <w:p w14:paraId="5342646C" w14:textId="77777777" w:rsidR="0020689D" w:rsidRDefault="004203C7">
      <w:r>
        <w:t>{"câu hỏi": "Thêm hai câu vào văn bản này để giúp thiết lập một chuỗi các sự kiện rõ ràng. - John bị bệnh được vài ngày. Anh quyết định đi khám bác sĩ.", "trả lời": "John đã bị ốm được vài ngày. Ông đã thử uống thuốc tại nhà nhưng các triệu chứng của ông không được cải thiện. Cuối cùng, anh quyết định không thể chờ đợi lâu hơn nữa và đã đến lúc đi khám bác sĩ. Khi đến phòng khám, anh ấy đã giải thích các triệu chứng của mình cho bác sĩ."}</w:t>
      </w:r>
    </w:p>
    <w:p w14:paraId="35135C8D" w14:textId="77777777" w:rsidR="0020689D" w:rsidRDefault="004203C7">
      <w:r>
        <w:t>{"câu hỏi": "Xây dựng kế hoạch truy xuất nguồn gốc.", "câu trả lời": "Kế hoạch truy xuất nguồn gốc là một cách tiếp cận được ghi lại và có hệ thống để duy trì hồ sơ về dòng sản phẩm, vật liệu và thông tin trong toàn bộ chuỗi cung ứng. Phát triển và thực hiện một kế hoạch truy xuất nguồn gốc hiệu quả đòi hỏi phải lập kế hoạch cẩn thận và xem xét các yếu tố khác nhau trong chuỗi cung ứng. Sau đây là phác thảo các bước cần thiết để xây dựng kế hoạch truy xuất nguồn gốc:\n\n1. Xác định phạm vi: Bước đầu tiên trong việc phát triển kế hoạch truy xuất nguồn gốc là xác định phạm vi - điều này có thể bao gồm một sản phẩm hoặc một nhóm sản phẩm, một quy trình, một cơ sở hoặc toàn bộ chuỗi cung ứng. \ n \ n2. Xác định các sự kiện theo dõi quan trọng: Sự kiện theo dõi quan trọng là các điểm trong chuỗi cung ứng nơi thông tin truy xuất nguồn gốc sản phẩm được thu thập. Các sự kiện này sẽ khác nhau tùy thuộc vào sản phẩm và chuỗi cung ứng, các ví dụ phổ biến bao gồm: nhận nguyên liệu thô, chế biến, đóng gói, dán nhãn và vận chuyển. \ n \ n3. Xác định các yếu tố dữ liệu chính: Các yếu tố dữ liệu chính là những mẩu thông tin cụ thể được thu thập tại mỗi Sự kiện theo dõi quan trọng. Các yếu tố này có thể bao gồm: tên sản phẩm, số lô, ngày sản xuất, ngày hết hạn, số lượng, địa điểm và thông tin nhà cung cấp. \ n \ n4. Thiết lập Quy trình vận hành tiêu chuẩn: Quy trình vận hành tiêu chuẩn phải được thiết lập để thu thập thông tin truy xuất nguồn gốc tại mỗi Sự kiện theo dõi quan trọng. Nhân viên nên được đào tạo về các quy trình này để đảm bảo rằng chúng được tuân thủ một cách nhất quán. \ n \ n5. Thực hiện Hệ thống truy xuất nguồn gốc: Một hệ thống truy xuất nguồn gốc có thể dựa trên giấy, điện tử hoặc kết hợp cả hai. Hệ thống phải có khả năng nắm bắt, lưu trữ và truy xuất thông tin truy xuất nguồn gốc một cách hiệu quả và chính xác. \ n \ n6. Kiểm tra và xác nhận hệ thống: Kiểm tra thường xuyên nên được tiến hành để đảm bảo rằng hệ thống truy xuất nguồn gốc hoạt động chính xác và hiệu quả. Điều này có thể bao gồm tiến hành thu hồi giả, bài tập theo dõi và truy tìm hoặc sử dụng phần mềm truy xuất nguồn gốc để mô phỏng các tình huống trong thế giới thực. \ n \ n7. Giám sát và bảo trì hệ thống: Giám sát và bảo trì thường xuyên hệ thống truy xuất nguồn gốc là điều cần thiết để đảm bảo rằng nó vẫn hiệu quả theo thời gian. Điều này bao gồm việc cập nhật hồ sơ, thường xuyên xem xét và cập nhật các quy trình vận hành tiêu chuẩn và đào tạo nhân viên về bất kỳ thay đổi nào đối với hệ thống. Tóm lại, việc xây dựng một kế hoạch truy xuất nguồn gốc đòi hỏi sự hiểu biết thấu đáo về chuỗi cung ứng và sản phẩm. Bằng cách làm theo các bước trên, một kế hoạch truy xuất nguồn gốc hiệu quả có thể được phát triển và thực hiện để đảm bảo rằng các sản phẩm có thể được theo dõi và truy xuất nguồn gốc trong toàn bộ chuỗi cung ứng."}</w:t>
      </w:r>
    </w:p>
    <w:p w14:paraId="42D2547B" w14:textId="77777777" w:rsidR="0020689D" w:rsidRDefault="004203C7">
      <w:r>
        <w:t>{"câu hỏi": "Diễn giải câu để loại bỏ sáo rỗng. - Thời gian không chờ đợi ai.", "trả lời": "Không ai có thể ngăn thời gian tiến về phía trước."}</w:t>
      </w:r>
    </w:p>
    <w:p w14:paraId="19FFC28F" w14:textId="77777777" w:rsidR="0020689D" w:rsidRDefault="004203C7">
      <w:r>
        <w:lastRenderedPageBreak/>
        <w:t>{"câu hỏi": "Phân loại cảm xúc được truyền đạt trong câu sau là vui, buồn hoặc trung tính. - Tôi đã có một ngày đáng yêu.", "trả lời": "Cảm xúc được truyền tải trong câu \"Tôi đã có một ngày đáng yêu\" là hạnh phúc."}</w:t>
      </w:r>
    </w:p>
    <w:p w14:paraId="03D7B38E" w14:textId="77777777" w:rsidR="0020689D" w:rsidRDefault="004203C7">
      <w:r>
        <w:t>{"câu hỏi": "Liệt kê ba nguồn thực phẩm của axit béo Omega-3.", "câu trả lời": "1. Cá béo như cá hồi, cá thu và cá mòi.\n2. Hạt lanh, hạt chia và quả.\n3. Các loại dầu thực vật như dầu hạt lanh, dầu đậu nành và dầu hạt cải."}</w:t>
      </w:r>
    </w:p>
    <w:p w14:paraId="05100CA1" w14:textId="77777777" w:rsidR="0020689D" w:rsidRDefault="004203C7">
      <w:r>
        <w:t>{"câu hỏi": "Viết một giả thuyết tại sao có mối quan hệ giữa ô nhiễm không khí và hen suyễn.", "câu trả lời": "Một giả thuyết cho mối quan hệ giữa ô nhiễm không khí và hen suyễn là việc tiếp xúc với một số chất ô nhiễm trong không khí, chẳng hạn như vật chất hạt, oxit nitơ và sulfur dioxide, có thể gây kích ứng đường thở và phổi. Sự kích thích này có thể gây viêm và hẹp đường thở, dẫn đến các triệu chứng hen suyễn như khó thở, thở khò khè và ho. Ngoài ra, ô nhiễm không khí cũng có thể làm tăng nguy cơ đợt cấp hen suyễn ở những người đã được chẩn đoán mắc bệnh này."}</w:t>
      </w:r>
    </w:p>
    <w:p w14:paraId="53C13F40" w14:textId="77777777" w:rsidR="0020689D" w:rsidRDefault="004203C7">
      <w:r>
        <w:t>{"câu hỏi": "Làm một bản tóm tắt 3-4 câu về bài viết đã cho. - Bài viết nói về tác động của biến đổi khí hậu đối với sinh vật biển.", "Trả lời": "Bài viết thảo luận về mối quan tâm ngày càng tăng đối với những hậu quả tiêu cực mà biến đổi khí hậu gây ra đối với các khía cạnh khác nhau của sinh vật biển. Khi nhiệt độ nước tăng lên, nó gây ra những thay đổi bấp bênh trong hệ sinh thái của đại dương, phá vỡ sự cân bằng tự nhiên của sự sống còn của các loài sinh vật biển. Điều này đã tạo ra những thách thức cho các nỗ lực bảo tồn và có khả năng gây ra hậu quả lâu dài đối với sự phong phú và phân bố của động vật hoang dã đại dương."}</w:t>
      </w:r>
    </w:p>
    <w:p w14:paraId="37A44E05" w14:textId="77777777" w:rsidR="0020689D" w:rsidRDefault="004203C7">
      <w:r>
        <w:t>{"question": "Tính tổng số trang trong sách. - Có 350 trang trong sách.", "đáp án": "Tổng số trang trong sách là 350."}</w:t>
      </w:r>
    </w:p>
    <w:p w14:paraId="3551F281" w14:textId="77777777" w:rsidR="0020689D" w:rsidRDefault="004203C7">
      <w:r>
        <w:t>{"câu hỏi": "Tạo ra một câu chuyện hư cấu ngắn về một gia đình ba người.", "câu trả lời": "Ngày xửa ngày xưa, có một gia đình ba người vừa chuyển đến nông thôn để tận hưởng lối sống nông thôn. Gia đình, bao gồm Andy, Emily và cô con gái tám tuổi Emily của họ, rất vui mừng khi cuối cùng cũng được thực hiện ước mơ của họ. Họ đến ngôi nhà mới của họ và được chào đón bởi những ngọn đồi thoai thoải, những cánh đồng xanh tươi tốt và một ngôi nhà nhỏ ấm cúng nép mình giữa tất cả. \ n \ n Những ngày đầu tiên được dành để giải nén và khám phá môi trường xung quanh mới. Cô bé Emily chạy quanh nơi, đuổi theo những con bướm và hái hoa dại. Mỗi buổi tối, cả gia đình ngồi bên nhau trên hiên nhà, ngắm nhìn những vì sao lấp lánh phía trên và nói về cuộc sống mới của họ. Một buổi tối, một cơn bão ập đến. Gió hú, mưa trút xuống xối xả. Cả gia đình túm tụm bên trong, nhìn cơn bão qua cửa sổ. Đột nhiên, có tiếng gõ cửa lớn. Một người hàng xóm đã bị cuốn vào cơn bão và cần một nơi để ở lại qua đêm. Gia đình chào đón người hàng xóm mới của họ với vòng tay rộng mở và ngồi với họ bên đống lửa, lắng nghe những câu chuyện về cuộc sống ở nông thôn. Sáng hôm sau, cơn bão đã qua, và người hàng xóm tiếp tục lên đường, nhưng không phải trước khi mời gia đình đến một cộng đồng. Họ kết bạn mới, tham gia các sự kiện địa phương và ổn định cuộc sống mới. Cuối cùng, những ngọn đồi thoai thoải, những cánh đồng xanh và ngôi nhà ấm cúng đã trở thành nhà của họ, và họ sống hạnh phúc mãi mãi."}</w:t>
      </w:r>
    </w:p>
    <w:p w14:paraId="23D10CCA" w14:textId="77777777" w:rsidR="0020689D" w:rsidRDefault="004203C7">
      <w:r>
        <w:lastRenderedPageBreak/>
        <w:t>{"câu hỏi": "Mô tả lập luận của tác giả trong bài tiểu luận sau. - Trong bài luận của mình, tác giả lập luận rằng hệ thống giáo dục hiện tại không thúc đẩy việc học tập và hợp tác hiệu quả. Ông trích dẫn sự thiếu nhấn mạnh vào sự tham gia của học sinh và thất bại trong việc truyền cảm hứng sáng tạo là nguyên nhân chính của sự thất bại này.", "câu trả lời": "Lập luận của tác giả trong bài luận là hệ thống giáo dục không thành công trong việc thúc đẩy học tập và hợp tác hiệu quả giữa các sinh viên. Theo tác giả, lý do cho điều này là sự thiếu tập trung vào sự tham gia của học sinh và không có khả năng khuyến khích sự sáng tạo trong quá trình học tập."}</w:t>
      </w:r>
    </w:p>
    <w:p w14:paraId="25E477A1" w14:textId="77777777" w:rsidR="0020689D" w:rsidRDefault="004203C7">
      <w:r>
        <w:t>{"question": "Xác định xem văn bản sau đây có chứa ngôn ngữ không phù hợp hay không. - Người quản lý dự án thực sự thất vọng với khối lượng công việc mà anh ta phải làm.", "trả lời": "Không, văn bản không chứa bất kỳ ngôn ngữ không phù hợp nào."}</w:t>
      </w:r>
    </w:p>
    <w:p w14:paraId="48CE1196" w14:textId="77777777" w:rsidR="0020689D" w:rsidRDefault="004203C7">
      <w:r>
        <w:t>{"câu hỏi": "Tạo ra một câu ghép vần điệu về nỗi sợ hãi.", "câu trả lời": "Nỗi sợ hãi có thể khiến chúng ta không thể bay,\nNhưng đối mặt với nó với lòng can đảm mang lại ánh sáng mới."}</w:t>
      </w:r>
    </w:p>
    <w:p w14:paraId="248586E1" w14:textId="77777777" w:rsidR="0020689D" w:rsidRDefault="004203C7">
      <w:r>
        <w:t>{"question": "Phân tích cấu trúc tường thuật của câu chuyện sau. - Ngày xửa ngày xưa, có hai người bạn - John và Bill - sống ở một thị trấn nhỏ. Một ngày nọ, họ quyết định đi du lịch cùng nhau đến một thành phố gần đó. Trên đường đi, họ phải đối mặt với nhiều trở ngại và cuối cùng đã đến đích.", "Trả lời": "Cấu trúc tường thuật có thể được mổ xẻ thành các yếu tố khác nhau bao gồm giải thích, hành động tăng, cao trào, hành động rơi và độ phân giải.\n\n- Triển lãm: Câu chuyện giới thiệu hai nhân vật chính John và Bill là hai người bạn sống trong một thị trấn nhỏ. \n- Hành động trỗi dậy: John và Bill bắt đầu cuộc hành trình đến một thành phố gần đó,  và trên đường đi, họ phải đối mặt với những thách thức.\n- Cao trào: Những thử thách này đại diện cho cao trào của câu chuyện khi John và Bill phải vượt qua những trở ngại để tiếp tục cuộc hành trình của họ. \n- Hành động rơi: Cuối cùng, John và Bill đã thành công trong việc đến đích. \ n- Giải pháp: Kết thúc của câu chuyện là khi John và Bill đến thành phố mà họ dự định đi du lịch,  đại diện cho một giải pháp cho xung đột trung tâm của câu chuyện."}</w:t>
      </w:r>
    </w:p>
    <w:p w14:paraId="319421FB" w14:textId="77777777" w:rsidR="0020689D" w:rsidRDefault="004203C7">
      <w:r>
        <w:t>{"question": "Tạo trực quan hóa dữ liệu từ bảng bên dưới - Thành phố |Nhiệt độ |Lượng mưa\nSan Jose |    75 F |     0,2 inch\nVancouver |    43 F |     0,8 inch\nNew York |    66 F |     0,3 inch", "trả lời": "Là một mô hình AI làm việc trên văn bản thuần túy, tôi không có khả năng tạo trực quan hóa dữ liệu đồ họa, nhưng tôi có thể mô tả trực quan hóa cho bạn. Một cách có thể để trực quan hóa thông tin này là tạo biểu đồ thanh với hai bộ thanh, một bộ đại diện cho dữ liệu nhiệt độ và một bộ đại diện cho dữ liệu lượng mưa. Trên trục x, các nhãn thành phố sẽ cách đều nhau, trong khi trục y đại diện cho giá trị nhiệt độ tính bằng độ F và lượng mưa tính bằng inch. Đối với mỗi thành phố, sẽ có hai thanh cạnh nhau, một thanh màu đại diện cho nhiệt độ và thanh còn lại cho lượng mưa. Ví dụ, ở San Jose, sẽ có một thanh đạt tới 75 trên trục y để hiển thị nhiệt độ của nó và một thanh khác ngay bên cạnh nó đạt 0,2 inch để hiển thị lượng mưa của nó. Điều tương tự cũng sẽ được thực hiện cho mỗi thành phố khác được đề cập. Một chú giải có thể được thêm vào biểu đồ để thể hiện ý nghĩa của màu sắc của các thanh."}</w:t>
      </w:r>
    </w:p>
    <w:p w14:paraId="1AE87586" w14:textId="77777777" w:rsidR="0020689D" w:rsidRDefault="004203C7">
      <w:r>
        <w:lastRenderedPageBreak/>
        <w:t>{"question": "Guess the title of the phrase - Down by the river", "answer": "Có khả năng cụm từ \"Down by the River\" đang ám chỉ bài hát của Neil Young cùng tên, được phát hành vào năm 1969."}</w:t>
      </w:r>
    </w:p>
    <w:p w14:paraId="62F15943" w14:textId="77777777" w:rsidR="0020689D" w:rsidRDefault="004203C7">
      <w:r>
        <w:t>{"câu hỏi": "Tạo đám mây từ dựa trên tập hợp các từ đã cho - nhà, trường học, công việc, gia đình", "câu trả lời": "Tôi xin lỗi, với tư cách là một mô hình ngôn ngữ AI, tôi không thể tạo các công cụ hỗ trợ trực quan như một đám mây từ văn bản được đưa ra. Tôi có thể đề xuất một tùy chọn là sử dụng trình tạo đám mây từ trực tuyến để hoàn thành nhiệm vụ này không? Chỉ cần nhập tập hợp các từ làm đầu vào và có thể tạo đồ họa đám mây từ trực quan."}</w:t>
      </w:r>
    </w:p>
    <w:p w14:paraId="5FFA5965" w14:textId="77777777" w:rsidR="0020689D" w:rsidRDefault="004203C7">
      <w:r>
        <w:t>{"câu hỏi": "Tạo ra một câu chuyện từ 3 đến 5 câu sử dụng phép ẩn dụ để mô tả mối quan hệ giữa hai người", "câu trả lời": "Ngày xửa ngày xưa có hai linh hồn, mối quan hệ của họ giống như một chiếc kéo. Được tham gia bởi một trục, họ thể hiện sự phối hợp tuyệt đối trong các chuyển động của họ, luôn bổ sung cho nhau. Bất chấp những khoảnh khắc mà những cạnh sắc bén của họ sẽ vượt qua con đường và va chạm, mối quan hệ của họ sẽ chỉ phát triển mạnh mẽ hơn, vì cả hai đều biết rằng mục đích thực sự của họ là mang lại vẻ đẹp cho thế giới này sẽ chỉ được hoàn thành khi họ làm việc cùng nhau. Giống như lưỡi kéo cắt đi những thứ không cần thiết, sự gắn kết của họ đã cắt bỏ những khiếm khuyết của họ, cho phép họ có một cuộc sống hòa hợp. Và như vậy, câu chuyện tình yêu của họ đã trở thành một phép ẩn dụ giai thoại trong thị trấn nhỏ của họ, nhắc nhở tất cả mọi người rằng ngay cả những cạnh sắc nét nhất cũng có thể tạo ra phép màu khi được hợp nhất bởi tình yêu."}</w:t>
      </w:r>
    </w:p>
    <w:p w14:paraId="224473C6" w14:textId="77777777" w:rsidR="0020689D" w:rsidRDefault="004203C7">
      <w:r>
        <w:t>{"câu hỏi": "Hãy kể cho tôi nghe một bài thơ phù hợp với lứa tuổi mầm non với chủ đề mùa đông", "câu trả lời": "Bông tuyết, bông tuyết\n\nBông tuyết, bông tuyết, trong không khí,\nXoay, quay cuồng, ở khắp mọi nơi.\nNhẹ nhàng rơi xuống đất,\nKhông một tiếng động hay âm thanh nào.\n\nHạ cánh trên cây và mặt đất,\nChồng chất lên mà không có âm thanh.\nỞ đây chúng ta đến để chơi và trượt,\nTrong tuyết mềm mại và trắng.\n\nXây dựng người tuyết xung quanh,\ nLàm quả cầu tuyết, to và tròn.\nBông tuyết, bông tuyết, mùa đông ở đây,\nMang lại niềm vui và nhiều niềm vui."}</w:t>
      </w:r>
    </w:p>
    <w:p w14:paraId="371A44FA" w14:textId="77777777" w:rsidR="0020689D" w:rsidRDefault="004203C7">
      <w:r>
        <w:t xml:space="preserve">{"câu hỏi": "Giải thích việc tăng thói quen đọc sách có thể cải thiện cuộc sống của một người như thế nào", "trả lời": "Tăng thói quen đọc sách có thể cải thiện đáng kể cuộc sống của một người theo một số cách. Dưới đây là một số lợi ích của việc đọc thường xuyên: \ n \ n1. Kích thích tinh thần: Đọc sách kích thích não bộ, có thể giúp cải thiện chức năng nhận thức và giữ cho tâm trí sắc nét. Điều này có thể dẫn đến trí nhớ, sự tập trung và kỹ năng giải quyết vấn đề tốt hơn. \ n \ n2. Kiến thức: Đọc sách là một cách tuyệt vời để học những điều mới và có được kiến thức về nhiều chủ đề khác nhau. Điều này có thể giúp mở rộng sự hiểu biết của bạn về thế giới và cho phép bạn đưa ra quyết định sáng suốt trong cuộc sống của mình. \ n \ n3. Giảm căng thẳng: Đọc sách đã được chứng minh là làm giảm mức độ căng thẳng và thúc đẩy thư giãn. Bằng cách lạc vào một cuốn sách hay, bạn có thể thoát khỏi những căng thẳng của cuộc sống hàng ngày và bước vào một thế giới khác trong một thời gian. \ n \ n4. Cải thiện vốn từ vựng: Đọc thường xuyên có thể giúp cải thiện vốn từ vựng và kỹ năng ngôn ngữ của bạn. Khi bạn gặp những từ và cụm từ mới, bạn sẽ học cách sử dụng chúng một cách chính xác trong giao tiếp của riêng bạn. \ n \ n5. Kỹ năng viết tốt hơn: Đọc cũng cải thiện kỹ </w:t>
      </w:r>
      <w:r>
        <w:lastRenderedPageBreak/>
        <w:t>năng viết bằng cách cho bạn tiếp xúc với các phong cách và kỹ thuật viết khác nhau. Điều này có thể giúp bạn trở thành một người giao tiếp hiệu quả và hùng hồn hơn. \ n \ n6. Tăng sự đồng cảm: Đọc tiểu thuyết có thể giúp tăng sự đồng cảm và hiểu biết về quan điểm của người khác bằng cách cho phép bạn bước vào vị trí của các nhân vật khác nhau và nhìn thế giới qua đôi mắt của họ. \ n \ n7. Giải trí: Đọc sách có thể cung cấp một nguồn giải trí vô tận, và có một cuốn sách dành cho sở thích và thị hiếu của mọi người. Đó là một cách tuyệt vời để thư giãn và thư giãn đồng thời thu hút tâm trí của bạn. Tóm lại, đọc sách thường xuyên có thể cải thiện khả năng tinh thần của bạn, tăng kiến thức, giảm căng thẳng, cải thiện kỹ năng ngôn ngữ và viết, tăng sự đồng cảm và cung cấp giải trí. Những lợi ích này có thể có tác động sâu sắc đến cuộc sống của một người và làm cho nó trở nên phong phú và trọn vẹn hơn."}</w:t>
      </w:r>
    </w:p>
    <w:p w14:paraId="05D500B1" w14:textId="77777777" w:rsidR="0020689D" w:rsidRDefault="004203C7">
      <w:r>
        <w:t>{"câu hỏi": "Hãy nghĩ về một cách thông minh để mời một người đi hẹn hò", "câu trả lời": "\"Xin lỗi vì đã táo bạo, nhưng tôi nghĩ bạn là một người tuyệt vời và tôi muốn dành nhiều thời gian hơn cho bạn. Bạn có muốn hẹn hò với tôi không? Chúng tôi có thể làm điều gì đó thú vị, như một lớp học vẽ, một bài học nấu ăn, hoặc một buổi hòa nhạc. Ngươi nói cái gì?\""}</w:t>
      </w:r>
    </w:p>
    <w:p w14:paraId="57883FEB" w14:textId="77777777" w:rsidR="0020689D" w:rsidRDefault="004203C7">
      <w:r>
        <w:t>{"câu hỏi": "Mô tả một tình huống trong đó ai đó phải đưa ra quyết định khó khăn", "câu trả lời": "Một ví dụ về tình huống mà ai đó phải đưa ra quyết định khó khăn có thể là khi họ phải đối mặt với tình huống khó xử trong công việc. Hãy tưởng tượng một người quản lý tại một công ty phát hiện ra rằng một trong những nhân viên hàng đầu của họ đã không trung thực với các báo cáo của họ và phóng đại kết quả của họ để được công nhận và tiền thưởng. Người quản lý bây giờ phải quyết định có nên đối đầu với nhân viên và có hành động kỷ luật, hoặc giữ im lặng để duy trì năng suất cao của nhóm của họ. Một mặt, hành động có nghĩa là thực thi các giá trị trung thực và liêm chính của công ty, nhưng nó cũng có thể tác động tiêu cực đến tinh thần và hiệu suất của nhóm. Mặt khác, giữ im lặng có thể giữ cho mọi thứ hoạt động trơn tru trong ngắn hạn, nhưng nó cũng có thể đặt ra một ưu tiên nguy hiểm và làm xói mòn niềm tin trong tổ chức. Trong tình huống này, người quản lý phải cân nhắc hậu quả tiềm tàng của từng lựa chọn và đưa ra quyết định khó khăn về cách tiến hành."}</w:t>
      </w:r>
    </w:p>
    <w:p w14:paraId="21090E5D" w14:textId="77777777" w:rsidR="0020689D" w:rsidRDefault="004203C7">
      <w:r>
        <w:t xml:space="preserve">{"câu hỏi": "Lập danh sách 10 biện pháp khắc phục bỏng tại nhà của Ấn Độ", "câu trả lời": "Dưới đây là 10 biện pháp khắc phục tại nhà của Ấn Độ để điều trị bỏng nhẹ:\n\n1. Nha đam: Nha đam có đặc tính làm dịu và chữa bệnh tuyệt vời, làm cho nó trở thành một phương thuốc tại nhà hiệu quả cho vết bỏng. Bạn có thể thoa gel lô hội tươi lên vùng bị ảnh hưởng để giảm đau nhanh chóng.\n\n2. Mật ong: Mật ong được biết đến với đặc tính kháng khuẩn và chống viêm. Bạn có thể thoa mật ong lên vùng bị ảnh hưởng để làm dịu vết bỏng và thúc đẩy quá trình chữa lành. \ n \ n3. Củ nghệ: Nghệ là một chất khử trùng và chống viêm tự nhiên. Bạn có thể làm một hỗn hợp nghệ và áp dụng nó trên vết bỏng để đẩy nhanh quá trình chữa bệnh. \ n \ n4. Dầu dừa: Dầu dừa rất giàu axit béo có thể giúp chữa lành vết bỏng. Bạn có thể thoa dầu dừa lên vùng bị ảnh hưởng để giảm đau và viêm.\n\n5. Dầu cây trà: Dầu cây trà có đặc tính kháng khuẩn, kháng nấm và chống viêm, làm cho nó trở thành một phương thuốc tại nhà hiệu quả cho vết bỏng. Bạn có thể pha loãng dầu cây trà với dầu vận chuyển như dầu dừa và thoa nó lên vết bỏng. \ n \ n6. Khoai tây: Khoai tây có đặc tính chống viêm có thể giúp làm dịu cơn đau do bỏng. Bạn có thể đặt một lát khoai tây sống lên vùng bị </w:t>
      </w:r>
      <w:r>
        <w:lastRenderedPageBreak/>
        <w:t>ảnh hưởng để giảm đau.\n\n7. Dưa chuột: Dưa chuột có đặc tính làm mát và làm dịu, làm cho nó trở thành một phương thuốc tại nhà hiệu quả cho vết bỏng. Bạn có thể đặt một lát dưa chuột lên vết bỏng để giảm sưng và đau. \ n \ n8. Nước lạnh: Chạy nước lạnh trên khu vực bị ảnh hưởng trong vài phút có thể giúp làm dịu cơn đau do bỏng. \ n \ n9. Sữa: Sữa có thể giúp làm dịu cơn đau và viêm bỏng. Bạn có thể ngâm một miếng vải trong sữa và áp dụng nó trên khu vực bị ảnh hưởng để giảm đau. \ n \ n10. Tinh dầu oải hương: Tinh dầu oải hương có đặc tính giảm đau và chống viêm, làm cho nó trở thành một phương thuốc tại nhà hiệu quả cho vết bỏng. Bạn có thể pha loãng tinh dầu oải hương với dầu vận chuyển và thoa nó lên vết bỏng để giảm đau. \ n \ nĐiều quan trọng cần lưu ý là các biện pháp khắc phục tại nhà này chỉ dành cho bỏng nhẹ. Nếu bạn bị bỏng nặng, điều quan trọng là phải tìm kiếm sự chăm sóc y tế ngay lập tức."}</w:t>
      </w:r>
    </w:p>
    <w:p w14:paraId="7378C027" w14:textId="77777777" w:rsidR="0020689D" w:rsidRDefault="004203C7">
      <w:r>
        <w:t>{"câu hỏi": "Chỉnh sửa câu này để cải thiện ngữ pháp của nó và làm cho nó ngắn gọn hơn: - \"Con mèo yên tĩnh đến mức không ai nhận ra nó ở đó.\"", "trả lời": "\"Con mèo yên tĩnh đến mức không được chú ý.\""}</w:t>
      </w:r>
    </w:p>
    <w:p w14:paraId="7A70851C" w14:textId="77777777" w:rsidR="0020689D" w:rsidRDefault="004203C7">
      <w:r>
        <w:t>{"câu hỏi": "Hãy đưa ra một câu hỏi phá băng có thể được sử dụng trong một cuộc phỏng vấn", "câu trả lời": "Một số thành tựu cá nhân hoặc nghề nghiệp mà bạn tự hào nhất là gì và tại sao?"}</w:t>
      </w:r>
    </w:p>
    <w:p w14:paraId="49AF876C" w14:textId="77777777" w:rsidR="0020689D" w:rsidRDefault="004203C7">
      <w:r>
        <w:t>{"câu hỏi": "Kể tên hai quốc gia thi đấu tại FIFA World Cup", "trả lời": "Một số quốc gia thi đấu tại FIFA World Cup, đại diện cho các quốc gia và khu vực khác nhau trên thế giới. Hai quốc gia có truyền thống tham gia giải đấu là Brazil và Đức."}</w:t>
      </w:r>
    </w:p>
    <w:p w14:paraId="6DEB04A3" w14:textId="77777777" w:rsidR="0020689D" w:rsidRDefault="004203C7">
      <w:r>
        <w:t>{"câu hỏi": "So sánh một cơn bão với một cơn lốc xoáy", "câu trả lời": "Một cơn bão và một cơn lốc xoáy đều là những cơn bão mạnh có thể gây ra nhiều sự hủy diệt, nhưng có một số khác biệt chính giữa hai cơn bão.\n\nBão là một cơn bão nhiệt đới hình thành trên vùng nước ấm của Đại Tây Dương, Biển Caribe, Vịnh Mexico,  hoặc phía đông Thái Bình Dương. Nó mang lại gió mạnh, lượng mưa lớn, sóng cao và đôi khi thậm chí là lốc xoáy. Một cơn bão có kích thước lớn hơn nhiều so với một cơn lốc xoáy, với đường kính điển hình khoảng 300 dặm, và có thể kéo dài trong vài ngày hoặc thậm chí vài tuần. Mặt khác, một cơn lốc xoáy là một cơn bão gió dữ dội đặc trưng bởi một cột không khí quay thường hình thành trong cơn giông bão. Chúng thường xuất hiện trên đất liền, thường là trên khu vực Great Plains của Hoa Kỳ. Lốc xoáy nhỏ hơn nhiều so với bão, với chiều rộng điển hình khoảng 500 feet, nhưng chúng có thể có tốc độ gió lên tới 300 dặm / giờ, khiến chúng cực kỳ tàn phá. Lốc xoáy thường có tuổi thọ rất ngắn, chỉ kéo dài vài phút.\n\nTóm lại, bão và lốc xoáy đều là những cơn bão có khả năng tàn phá, nhưng chúng khác nhau về kích thước, tuổi thọ và các điều kiện dẫn đến sự hình thành của chúng."}</w:t>
      </w:r>
    </w:p>
    <w:p w14:paraId="6C1DC937" w14:textId="77777777" w:rsidR="0020689D" w:rsidRDefault="004203C7">
      <w:r>
        <w:t>{"câu hỏi": "Hãy kể cho tôi nghe một trò đùa thích hợp.", "câu trả lời": "Tại sao các nhà khoa học không tin tưởng các nguyên tử? \n\nBởi vì họ tạo nên mọi thứ!"}</w:t>
      </w:r>
    </w:p>
    <w:p w14:paraId="4DBD2151" w14:textId="77777777" w:rsidR="0020689D" w:rsidRDefault="004203C7">
      <w:r>
        <w:t xml:space="preserve">{"câu hỏi": "Xác định 4 bước giải quyết vấn đề", "trả lời": "1. Xác định vấn đề: Bước đầu tiên trong quá trình giải quyết vấn đề là xác định và xác định vấn đề hoặc vấn đề cần giải quyết. Điều này liên quan đến việc đánh giá tình hình, thu thập thông tin và nêu rõ vấn đề. \ n \ n2. </w:t>
      </w:r>
      <w:r>
        <w:lastRenderedPageBreak/>
        <w:t>Tạo các giải pháp khả thi: Khi bạn đã xác định được vấn đề, bước tiếp theo là tạo danh sách các giải pháp tiềm năng. Điều này có thể liên quan đến động não, tư duy sáng tạo và xem xét các cách tiếp cận khác nhau để giải quyết vấn đề. \ n \ n3. Đánh giá và lựa chọn giải pháp tốt nhất: Sau khi tạo danh sách các giải pháp khả thi, bước tiếp theo là đánh giá từng giải pháp để xác định giải pháp nào hiệu quả và thiết thực nhất. Điều này có thể liên quan đến việc cân nhắc ưu và nhược điểm của từng lựa chọn, xem xét các kết quả tiềm năng và chọn giải pháp tốt nhất dựa trên thông tin có sẵn. \ n \ n4. Thực hiện và giám sát giải pháp đã chọn: Khi một giải pháp đã được chọn, bước cuối cùng là đưa nó vào hành động và theo dõi kết quả. Điều này liên quan đến việc thực hiện giải pháp đã chọn, quan sát kết quả và điều chỉnh nếu cần thiết để đảm bảo rằng vấn đề được giải quyết hoàn toàn."}</w:t>
      </w:r>
    </w:p>
    <w:p w14:paraId="6BB3EE46" w14:textId="77777777" w:rsidR="0020689D" w:rsidRDefault="004203C7">
      <w:r>
        <w:t>{"câu hỏi": "Mô tả tầm quan trọng của việc có giá trị công ty.", "câu trả lời": "Giá trị công ty rất quan trọng vì chúng giúp xác định và truyền đạt văn hóa, niềm tin và mục tiêu của một tổ chức. Họ cung cấp một sự hiểu biết chung giữa các nhân viên về những gì công ty đại diện và những gì được mong đợi từ họ. Các giá trị cũng đóng vai trò như một hướng dẫn cho việc ra quyết định, giúp sắp xếp các hành động của công ty với sứ mệnh và tầm nhìn của mình. Có một bộ giá trị công ty rõ ràng có thể giúp thu hút và giữ chân nhân tài, vì nhân viên có nhiều khả năng cảm thấy thỏa mãn và tham gia vào một nơi làm việc phù hợp với giá trị cá nhân của chính họ. Điều này cũng có thể dẫn đến mức độ duy trì, năng suất và sự hài lòng công việc tổng thể cao hơn. Các giá trị của công ty cũng có thể giúp nâng cao danh tiếng của tổ chức, khi họ công khai thể hiện cam kết của mình đối với hành vi đạo đức và có trách nhiệm, và tạo ra tác động tích cực trong ngành và cộng đồng. Đây có thể là một sự khác biệt mạnh mẽ trên thị trường, giúp thu hút khách hàng, đối tác và nhà đầu tư chia sẻ giá trị của công ty. Tóm lại, có giá trị công ty là điều cần thiết để tạo ra một nền văn hóa gắn kết và tích cực, hướng dẫn hành vi và ra quyết định, và xây dựng một thương hiệu và danh tiếng mạnh mẽ."}</w:t>
      </w:r>
    </w:p>
    <w:p w14:paraId="70C8E910" w14:textId="77777777" w:rsidR="0020689D" w:rsidRDefault="004203C7">
      <w:r>
        <w:t>{"câu hỏi": "Tóm tắt một đoạn văn về nguyên nhân của nghèo đói. - Nghèo đói là thiếu các nhu cầu cơ bản của con người, bao gồm thực phẩm, nước, vệ sinh, y tế, giáo dục và chỗ ở. Nghèo đói có thể được gây ra bởi nhiều yếu tố, bao gồm cơ sở hạ tầng nghèo nàn và tiếp cận không đầy đủ với các dịch vụ công cộng, bất bình đẳng xã hội, không đủ cơ hội việc làm, thiếu tiếp cận giáo dục hoặc đào tạo, chiến tranh hoặc xung đột, tiếp cận tài chính hạn chế hoặc không tồn tại và các chính sách của chính phủ.", "Trả lời": "Nghèo đói là do nhiều lý do như cơ sở hạ tầng và dịch vụ công cộng không đầy đủ,  bất bình đẳng xã hội, cơ hội việc làm thấp, giáo dục và đào tạo hạn chế, chiến tranh hoặc xung đột, hạn chế tiếp cận tài chính và các chính sách của chính phủ."}</w:t>
      </w:r>
    </w:p>
    <w:p w14:paraId="66A211C2" w14:textId="77777777" w:rsidR="0020689D" w:rsidRDefault="004203C7">
      <w:r>
        <w:t xml:space="preserve">{"câu hỏi": "Tạo ra một kịch bản trong đó một nhân vật phải đi ngược lại đạo đức hoặc giá trị của cô ấy.", "câu trả lời": "Lena luôn là một người thẳng thắn, trung thực. Cô tự hào về sự chính trực và đáng tin cậy của mình, và cô không bao giờ thỏa hiệp đạo đức hay giá trị của mình cho bất cứ điều gì. Tuy nhiên, một ngày nọ, cô thấy mình trong một tình huống khó khăn và thử thách. Lena làm việc tại một công ty luật và chịu trách nhiệm xem xét các hợp đồng trước khi chúng được ký bởi khách hàng. Một ngày nọ, sếp của cô tiếp cận cô với một hợp đồng rõ ràng là phi đạo đức và có khả năng gây hại cho khách hàng của họ. Ông thúc giục cô phê duyệt hợp đồng, nói rằng nó sẽ mang lại một số tiền lớn và sẽ cứu công ty khỏi </w:t>
      </w:r>
      <w:r>
        <w:lastRenderedPageBreak/>
        <w:t>sự hủy hoại tài chính. Ông cũng ngụ ý rằng nếu cô ấy không tuân thủ, cô ấy có thể có nguy cơ mất việc. \n\nLena bị giằng xé giữa đạo đức và mong muốn bảo vệ công việc của mình và hạnh phúc của các đồng nghiệp. Cô biết rằng việc phê duyệt hợp đồng sẽ đi ngược lại tất cả những gì cô tin tưởng, nhưng ý nghĩ mất việc và hậu quả mà nó sẽ gây ra cho cô và cuộc sống của gia đình cô thật khó khăn. Lần đầu tiên, Lena cảm thấy như cô bị buộc phải lựa chọn giữa giá trị và kế sinh nhai của mình. Cô cảm thấy áp lực và cô đơn, và cô không biết phải làm gì. Phê duyệt hợp đồng có thể cứu công việc của cô và công việc của các đồng nghiệp, nhưng nó sẽ làm tổn hại đến sự chính trực của cô, và đó là điều cô luôn yêu quý. Mặt khác, việc giữ vững lập trường và từ chối hợp đồng có thể khiến sự nghiệp của cô và hạnh phúc của những người xung quanh phải trả giá. Quyết định này đè nặng lên lương tâm của Lena, buộc cô phải đặt câu hỏi về đạo đức và giá trị của mình. Cô ấy phải đưa ra một lựa chọn khó khăn, một lựa chọn sẽ có ảnh hưởng sâu sắc đến cuộc sống của cô ấy và những người xung quanh."}</w:t>
      </w:r>
    </w:p>
    <w:p w14:paraId="72901E8F" w14:textId="77777777" w:rsidR="0020689D" w:rsidRDefault="004203C7">
      <w:r>
        <w:t>{"câu hỏi": "Thêm một cảnh báo vào cụm từ, \"Bầu trời là giới hạn\".", "câu trả lời": "\"Bầu trời là giới hạn, nhưng điều quan trọng cần nhớ là có những yếu tố bên ngoài có thể ảnh hưởng đến độ cao mà một người có thể đạt được.\""}</w:t>
      </w:r>
    </w:p>
    <w:p w14:paraId="1DF1410C" w14:textId="77777777" w:rsidR="0020689D" w:rsidRDefault="004203C7">
      <w:r>
        <w:t>{"câu hỏi": "Mô tả một cuộc phỏng vấn xin việc", "câu trả lời": "Phỏng vấn xin việc là một quá trình trong đó một cá nhân gặp gỡ nhà tuyển dụng hoặc đại diện của một tổ chức để thảo luận về trình độ và sự phù hợp của họ đối với vị trí công việc. Mục đích của cuộc phỏng vấn là đánh giá khả năng, kinh nghiệm và động lực của ứng viên cho công việc đồng thời nó cũng cho ứng viên cơ hội tìm hiểu thêm về công việc, văn hóa công ty và xác định xem nó có phù hợp với họ hay không. Một cuộc phỏng vấn việc làm điển hình bắt đầu bằng lời chào và giới thiệu giữa người phỏng vấn và ứng viên. Người phỏng vấn thường bắt đầu bằng cách đưa ra một cái nhìn tổng quan về công ty và vị trí công việc, sau đó tiến hành hỏi ứng viên một loạt câu hỏi. Những câu hỏi này có thể là về kinh nghiệm, trình độ học vấn và kỹ năng trước đây của ứng viên, cũng như các câu hỏi tổng quát hơn đánh giá tính cách và khả năng giải quyết vấn đề của họ. \ n \ n Ứng viên cũng có cơ hội hỏi bất kỳ câu hỏi nào họ có thể có về công việc hoặc công ty. Người phỏng vấn lưu ý đến câu trả lời, ngôn ngữ cơ thể và thái độ tổng thể của ứng viên trong suốt quá trình. Vào cuối cuộc phỏng vấn, người phỏng vấn cảm ơn ứng viên đã đến và thông báo cho họ về các bước tiếp theo trong quy trình tuyển dụng. Ứng viên sau đó rời đi, và người phỏng vấn đánh giá hiệu suất của họ và quyết định xem họ có muốn tiếp tục quá trình tuyển dụng hay không. Nhìn chung, một cuộc phỏng vấn xin việc là một bước quan trọng đối với cả nhà tuyển dụng và ứng viên trong việc xác định xem họ có phù hợp với nhau hay không. Nó cho phép nhà tuyển dụng đánh giá trình độ của ứng viên, đồng thời cho ứng viên cơ hội tìm hiểu thêm về công việc và công ty."}</w:t>
      </w:r>
    </w:p>
    <w:p w14:paraId="4B592ED1" w14:textId="77777777" w:rsidR="0020689D" w:rsidRDefault="004203C7">
      <w:r>
        <w:t>{"câu hỏi": "Viết lại câu tục ngữ, \"Con chim sớm bắt sâu", "trả lời": "Cá nhân nào hành động kịp thời sẽ đạt được lợi thế hoặc lợi ích."}</w:t>
      </w:r>
    </w:p>
    <w:p w14:paraId="3765F060" w14:textId="77777777" w:rsidR="0020689D" w:rsidRDefault="004203C7">
      <w:r>
        <w:t xml:space="preserve">{"câu hỏi": "Đưa ra mô tả về một sản phẩm mới, hãy giải thích phải làm gì với nó - Đây là máy xay sinh tố tất cả trong một mới có thể làm sinh tố, nước trái cây và súp nóng.", "câu trả lời": "Máy xay sinh tố tất cả trong một mới này là một thiết bị có thể được sử dụng để làm nhiều loại thực phẩm và đồ uống pha trộn. Để sử dụng nó, hãy bắt đầu bằng cách cắm máy </w:t>
      </w:r>
      <w:r>
        <w:lastRenderedPageBreak/>
        <w:t>xay sinh tố vào ổ cắm điện và đảm bảo bình trộn được gắn chắc chắn vào đế. Sau đó, bạn có thể thêm các thành phần như trái cây, rau và chất lỏng vào bình, đảm bảo không đổ đầy nó. Khi bạn đã thêm các thành phần mong muốn, bạn có thể chọn cài đặt thích hợp cho loại thực phẩm hoặc đồ uống bạn đang làm - chẳng hạn như sinh tố, nước trái cây hoặc súp nóng. Đảm bảo đậy nắp vào bình trước khi bật máy xay. Khi máy xay đang chạy, hãy để nó trộn cho đến khi các thành phần mịn và trộn đều. Cuối cùng, tắt máy xay sinh tố và cẩn thận đổ ra nội dung. Thưởng thức sinh tố mới làm, nước trái cây hoặc súp nóng của bạn! Hãy nhớ vệ sinh máy xay sinh tố sau khi sử dụng theo hướng dẫn của nhà sản xuất."}</w:t>
      </w:r>
    </w:p>
    <w:p w14:paraId="5CC374A8" w14:textId="77777777" w:rsidR="0020689D" w:rsidRDefault="004203C7">
      <w:r>
        <w:t>{"câu hỏi": "Viết lại thành ngữ, \"Bạn không thể đánh giá một cuốn sách qua bìa của nó", "câu trả lời": "Người ta không nên đưa ra ý kiến về một cái gì đó hoặc ai đó chỉ dựa trên vẻ bề ngoài."}</w:t>
      </w:r>
    </w:p>
    <w:p w14:paraId="515F2C71" w14:textId="77777777" w:rsidR="0020689D" w:rsidRDefault="004203C7">
      <w:r>
        <w:t>{"câu hỏi": "Phân tích tại sao ý kiến của một người có thể sai", "câu trả lời": "Ý kiến của một người có thể sai vì nhiều lý do, bao gồm những lý do sau:\n\n1. Thông tin hạn chế hoặc thiên vị: Ý kiến của một người được định hình bởi thông tin có sẵn cho họ. Nếu thông tin này bị hạn chế hoặc thiên vị, ý kiến của họ có thể không phản ánh chính xác thực tế. Lý luận ngụy biện: Một số ý kiến dựa trên logic hoặc lý luận sai lầm. Nếu đúng như vậy, các ý kiến có thể không chính xác hoặc thiếu sót.\n\n3. Cảm xúc: Khi cảm xúc có liên quan, mọi người có thể hình thành ý kiến không dựa trên phân tích khách quan. Ví dụ, sự tức giận, sợ hãi hoặc tình yêu có thể che mờ phán đoán của một người và khiến họ hình thành ý kiến sai lầm. \ n \ n4. Tư duy nhóm: Thông thường, mọi người tuân theo ý kiến của nhóm xã hội hoặc nghề nghiệp của họ, bất kể những ý kiến này là đúng hay sai. Hiện tượng này, được gọi là tư duy nhóm, có thể khiến mọi người chấp nhận những ý kiến sai lầm vì họ không suy nghĩ chín chắn, độc lập và sáng tạo. Hiểu biết kém: Đôi khi mọi người có thể hình thành ý kiến trên cơ sở hiểu biết kém hoặc không đầy đủ về một chủ đề. Nếu sự hiểu biết của một người về một vấn đề bị hạn chế, ý kiến của họ có thể không chính xác hoặc sai lầm. Tóm lại, ý kiến của một người có thể sai do nhiều yếu tố khác nhau như thông tin hạn chế hoặc thiên vị, lý luận ngụy biện, cảm xúc, suy nghĩ nhóm hoặc hiểu biết kém. Do đó, điều quan trọng là các cá nhân phải phân tích cẩn thận thông tin có sẵn cho họ, kiểm tra lý luận của họ, kiểm soát cảm xúc của họ, suy nghĩ độc lập và tìm kiếm sự hiểu biết sâu sắc trước khi hình thành ý kiến."}</w:t>
      </w:r>
    </w:p>
    <w:p w14:paraId="4B38DBF8" w14:textId="77777777" w:rsidR="0020689D" w:rsidRDefault="004203C7">
      <w:r>
        <w:t>{"câu hỏi": "Tạo tiêu đề báo về một khám phá mới", "câu trả lời": "\"Bước đột phá mang tính cách mạng: Khám phá đột phá được thiết lập để thay đổi tiến trình khoa học!\""}</w:t>
      </w:r>
    </w:p>
    <w:p w14:paraId="5F5B88AA" w14:textId="77777777" w:rsidR="0020689D" w:rsidRDefault="004203C7">
      <w:r>
        <w:t>{"question": "Create a 3-dimensional array in Python", "answer": "Để tạo mảng 3 chiều trong Python, chúng ta có thể sử dụng thư viện NumPy cung cấp một hàm gọi là 'numpy.array()'. Hàm này có thể lấy một danh sách các danh sách (danh sách lồng nhau) để tạo ra một mảng đa chiều. Dưới đây là một ví dụ về cách chúng ta có thể tạo ra một mảng 3 chiều:\n\n'''python\nimport numpy as np\n\n# Tạo một mảng 3D với kích thước 3x3x3\nmy_array = np.array([[[1, 2, 3], [4, 5, 6], [7, 8, 9]],\n [[10, 11, 12], [13, 14, 15], [16, 17, 18]],\n [[19, 20, 21],  [22, 23, 24], [25, 26, 27]]])\nprint(my_array)\n'''\n\nĐiều này sẽ tạo ra một mảng 3 chiều với mỗi chiều có kích thước là 3. Mảng đại diện cho một khối lập phương 3x3x3 trong đó mỗi phần tử là một số nguyên nằm trong khoảng từ 1 đến 27."}</w:t>
      </w:r>
    </w:p>
    <w:p w14:paraId="5596DE36" w14:textId="77777777" w:rsidR="0020689D" w:rsidRDefault="004203C7">
      <w:r>
        <w:t>{"question": "Tóm tắt đặc điểm của các nhân vật chính. - Phim: Đi tìm Nemo", "trả lời": "Các nhân vật chính trong phim Đi tìm Nemo có những đặc điểm riêng biệt làm tăng thêm chiều sâu cho tính cách của họ.\n\n1. Marlin - Marlin là một con cá hề bảo vệ quá mức và đáng lo ngại, cha của Nemo. Anh ấy thận trọng và có xu hướng trở nên lo lắng khi đối mặt với những thách thức mới. Bất chấp những đặc điểm này, quyết tâm và tình yêu của anh dành cho con trai khiến anh phải đối mặt với nỗi sợ hãi và mạo hiểm trên một hành trình sử thi để tìm Nemo. \ n \ n2. Nemo - Nemo là một chú cá hề trẻ thích phiêu lưu, tò mò và háo hức khám phá thế giới xung quanh. Anh ta quyết tâm và độc lập, nhưng tinh thần phiêu lưu của anh ta đôi khi khiến anh ta gặp rắc rối. Anh ấy dũng cảm và học cách vượt qua nỗi sợ hãi và khuyết tật của mình. \ n \ n3. Dory - Dory là một con cá tang xanh hay quên và ngốc nghếch, nhưng lạc quan và vui vẻ. Cô thường quên thông tin quan trọng vì bị mất trí nhớ ngắn hạn. Tuy nhiên, cô ấy có một tính cách thân thiện, và khả năng đọc và nói chuyện cá voi của cô ấy rất hữu ích. Cô ấy trung thành, hữu ích và có công trong việc giúp Marlin tìm Nemo. \ n \ n4. Gill - Gill là một con cá thần tượng moorish, một thủ lĩnh bẩm sinh và là người đứng đầu Tank Gang. Anh ấy cứng rắn và quyết đoán nhưng có một mặt từ bi. Anh ta khuyến khích Nemo dũng cảm và giúp anh ta thoát khỏi bể cá. \ n \ n5. Bruce - Bruce là một con cá mập trắng lớn, thân thiện và ban đầu dường như được cải tạo, khi anh tham gia một nhóm hỗ trợ cho những con cá mập cố gắng kiêng ăn cá. Mặc dù có ý định tốt, đôi khi cậu ta phải vật lộn để kìm nén bản năng của mình và có thể trở nên hung dữ và đáng sợ."}</w:t>
      </w:r>
    </w:p>
    <w:p w14:paraId="17D7B282" w14:textId="77777777" w:rsidR="0020689D" w:rsidRDefault="004203C7">
      <w:r>
        <w:t>{"question": "Viết hoa văn bản đúng cách. - Trump giành chiến thắng trong cuộc bầu cử tổng thống Hoa Kỳ năm 2016", "trả lời": "Trump đã giành chiến thắng trong cuộc bầu cử tổng thống Hoa Kỳ năm 2016."}</w:t>
      </w:r>
    </w:p>
    <w:p w14:paraId="48E7E67D" w14:textId="77777777" w:rsidR="0020689D" w:rsidRDefault="004203C7">
      <w:r>
        <w:t>{"question": "Tạo đảo chữ duy nhất của \"cat\".", "answer": "\"Act\""}</w:t>
      </w:r>
    </w:p>
    <w:p w14:paraId="03822B45" w14:textId="77777777" w:rsidR="0020689D" w:rsidRDefault="004203C7">
      <w:r>
        <w:t>{"question": "Tạo danh sách từ vựng về chủ đề \"forest\".", "answer": "1. Trees\n2. Tán \n3. Undergrowth\n4. Hệ thực vật\n5. Động vật\n6. Hệ sinh thái\n7. Động vật hoang dã\n8. Tán lá\n9. Gỗ\n10. Rừng cây\n11. Rừng mưa nhiệt đới\n12. Môi trường sống\n13. Thảm thực vật\n14. Đa dạng sinh học\n15. Xóa \ n16. Lùm cây\n17. Đường mòn\n18. Bàn chải \ n19. Rêu \ n20. Phát trực tiếp\n21. Rụng lá\n22. Thường xanh\n23. Dương xỉ\n24. Bụi cây\n25. Cây bụi"}</w:t>
      </w:r>
    </w:p>
    <w:p w14:paraId="33C2B216" w14:textId="77777777" w:rsidR="0020689D" w:rsidRDefault="004203C7">
      <w:r>
        <w:t>{"câu hỏi": "Mô tả một chiếc xe đã được tùy chỉnh.", "trả lời": "Một chiếc xe tùy chỉnh là một chiếc xe đã được thay đổi hoặc sửa đổi từ thiết kế nhà máy ban đầu của nó để đáp ứng nhu cầu và sở thích cụ thể của chủ sở hữu của nó. Tùy chỉnh một chiếc xe có thể liên quan đến việc thêm hoặc nâng cấp các tính năng và yếu tố khác nhau cả bên trong và bên ngoài xe. Những sửa đổi này có thể bao gồm từ những thay đổi thẩm mỹ đơn giản đến những thay đổi phức tạp hơn giúp cải thiện hiệu suất của chiếc xe. Một ví dụ về một chiếc xe tùy chỉnh có thể là một chiếc xe cơ bắp tiêu chuẩn thường có động cơ mạnh mẽ, nhưng chủ sở hữu của nó đã quyết định đưa nó lên một tầm cao mới bằng cách nâng cấp hệ thống xả, thêm bộ tăng áp,  và tinh chỉnh bộ điều khiển động cơ (ECU) để có công suất đầu ra tối đa. Ngoài ra, chiếc xe có thể đã hạ thấp hệ thống treo, vành tùy chỉnh và lốp rộng để cải thiện khả năng xử lý, và ở bên ngoài, nó có thể có màu sơn tùy chỉnh tuyệt đẹp với màu đậm với đồ họa bắt mắt. \ n \ n Nội thất của chiếc xe tùy chỉnh này cũng có thể đã được nâng cấp, với ghế da sang trọng, hệ thống giải trí và âm thanh tiên tiến,  GPS hiện đại và công nghệ chẩn đoán xe, cũng như bảng điều khiển được cá nhân hóa - mỗi công nghệ này đều nâng cao sự thoải mái của người lái và trải nghiệm lái xe tổng thể. Một tính năng tùy chỉnh khác trong một số xe hơi là cách âm và pha màu cửa sổ.\n\nNói tóm lại, một chiếc xe tùy chỉnh có thể độc đáo như người sở hữu nó, với các yếu tố thiết kế và hiệu suất phản ánh phong cách, cá tính và sở thích lái xe của họ."}</w:t>
      </w:r>
    </w:p>
    <w:p w14:paraId="4F36BC6D" w14:textId="77777777" w:rsidR="0020689D" w:rsidRDefault="004203C7">
      <w:r>
        <w:t>{"câu hỏi": "Xác định nền tảng công nghệ phổ biến nhất ở châu Âu.", "câu trả lời": "\"Nền tảng công nghệ phổ biến\" có thể đề cập đến các loại sản phẩm khác nhau, chẳng hạn như phương tiện truyền thông xã hội, công cụ tìm kiếm, phần cứng, phần mềm, v.v. Theo dữ liệu gần đây, một số nền tảng công nghệ phổ biến nhất ở châu Âu trên nhiều danh mục khác nhau là: \n\n- Phương tiện truyền thông xã hội: Facebook, YouTube, WhatsApp, Instagram và Twitter hiện là một trong những nền tảng truyền thông xã hội phổ biến nhất ở châu Âu. \n\n- Công cụ tìm kiếm: Google là công cụ tìm kiếm được sử dụng rộng rãi nhất ở châu Âu, chiếm hơn 90% thị phần công cụ tìm kiếm. \n\n- Phần cứng: Về điện thoại thông minh, Samsung và Apple là hai thương hiệu phổ biến nhất ở châu Âu. Trong thị trường máy tính cá nhân, HP, Lenovo, Dell và Apple là một trong những thương hiệu hàng đầu. \n\n- Hệ điều hành: Trong thị trường hệ điều hành điện thoại thông minh, Android và iOS là hai hệ điều hành phổ biến nhất ở châu Âu. Windows là hệ điều hành máy tính để bàn được sử dụng rộng rãi nhất. \ n \ n - Thương mại điện tử: Amazon là nền tảng thương mại điện tử phổ biến nhất ở châu Âu, tiếp theo là eBay và AliExpress. \n\nĐiều quan trọng cần lưu ý là vì "nền tảng công nghệ phổ biến" là một thuật ngữ rộng, câu trả lời cho câu hỏi này có thể khác nhau tùy thuộc vào danh mục cụ thể đang được đề cập đến."}</w:t>
      </w:r>
    </w:p>
    <w:p w14:paraId="01E7718D" w14:textId="77777777" w:rsidR="0020689D" w:rsidRDefault="004203C7">
      <w:r>
        <w:t>{"câu hỏi": "Tạo ra một trò đùa hài hước về một con mèo.", "câu trả lời": "Tại sao mèo không chơi bài xì phé trong rừng? Quá nhiều báo!"}</w:t>
      </w:r>
    </w:p>
    <w:p w14:paraId="26FBDA6F" w14:textId="77777777" w:rsidR="0020689D" w:rsidRDefault="004203C7">
      <w:r>
        <w:t>{"câu hỏi": "Tạo danh sách các điểm tham quan được ghé thăm nhiều nhất trong thành phố của bạn. - London, UK", "answer": "Dưới đây là danh sách một số điểm tham quan được ghé thăm nhiều nhất ở London, UK:\n\n1. Bảo tàng Anh \n2. Tháp Luân Đôn \n3. Cung điện Buckingham \n4. Mắt Luân Đôn\n5. Tate Hiện đại\n6. Phòng trưng bày Quốc gia\n7. Bảo tàng Lịch sử Tự nhiên\n8. Big Ben và Tòa nhà Quốc hội\n9. Tu viện Westminster\n10. Nhà thờ chính tòa St Paul"}</w:t>
      </w:r>
    </w:p>
    <w:p w14:paraId="26F78E3F" w14:textId="77777777" w:rsidR="0020689D" w:rsidRDefault="004203C7">
      <w:r>
        <w:t>{"câu hỏi": "Viết một bài đăng trên blog về cách tiết kiệm tiền cho một kỳ nghỉ.", "câu trả lời": "Đi nghỉ có thể là một cách tuyệt vời để thư giãn, thư giãn và gắn kết với những người thân yêu của bạn. Tuy nhiên, không phải lúc nào cũng dễ dàng tiết kiệm tiền khi bạn vắng nhà. Nếu bạn đang tìm cách kéo dài ngân sách của mình cho kỳ nghỉ tiếp theo, đây là một số mẹo hữu ích có thể giúp bạn tiết kiệm tiền. \ n \ n1. Một trong những cách tốt nhất để tiết kiệm cho một kỳ nghỉ là bắt đầu lập kế hoạch sớm. Điều này có nghĩa là bạn nên nghiên cứu thời gian lý tưởng để ghé thăm điểm đến của mình và tìm kiếm các giao dịch về các chuyến bay và chỗ ở. Với một chút kiên nhẫn, bạn có thể tiết kiệm rất nhiều tiền bằng cách đi du lịch trong mùa chậm, đặt vé máy bay và phòng khách sạn trước thời hạn và tận dụng các ưu đãi trọn gói. \ n \ n2. Đặt ngân sách \ n \ n Trước khi đi nghỉ, hãy đảm bảo đặt ngân sách cho chính bạn. Ngân sách này nên tính đến tất cả các chi phí bạn sẽ phải chịu trong chuyến đi của mình, bao gồm vận chuyển, bữa ăn, tour du lịch và các hoạt động. Khi bạn đã thiết lập ngân sách của mình, hãy tuân thủ nó và cố gắng tránh mọi chi phí không cần thiết hoặc mua sắm bốc đồng. \ n \ n3. Tìm kiếm các hoạt động miễn phí \ n \ nMany điểm đến cung cấp vô số hoạt động miễn phí mà bạn có thể tận hưởng. Chúng có thể bao gồm các tour đi bộ miễn phí, bảo tàng và phòng trưng bày nghệ thuật, cũng như các công viên và các điểm tham quan tự nhiên. Thực hiện một số nghiên cứu để tìm hiểu những hoạt động miễn phí nào có sẵn tại điểm đến của bạn và đảm bảo tận dụng chúng. \ n \ n4. Ăn uống như một người dân địa phương\n\nĂn uống tại các nhà hàng có thể nhanh chóng tăng lên, đặc biệt nếu bạn đang đi du lịch với một nhóm lớn. Thay vì vung tiền vào những bữa ăn đắt tiền, hãy chọn các quán ăn địa phương phục vụ các món ăn chính thống với một phần chi phí. Ghé thăm các chợ địa phương để mua sản phẩm tươi sống và tự chuẩn bị bữa ăn bất cứ khi nào có thể. \ n \ n5. Thuê xe hơi hoặc đi taxi có thể tốn kém, đặc biệt nếu bạn đang đi du lịch trong một thành phố lớn. Thay vào đó, hãy tiết kiệm tiền bằng cách sử dụng phương tiện giao thông công cộng. Nhiều điểm đến cung cấp hệ thống xe buýt, xe lửa hoặc tàu điện ngầm giá cả phải chăng có thể giúp bạn đi lại nhanh chóng và dễ dàng. \ n \ n6. Tận dụng lợi thế của giảm giá và phần thưởng du lịch \ n \ n Cuối cùng, đừng quên tận dụng bất kỳ giảm giá hoặc phần thưởng du lịch nào mà bạn có thể có. Nhiều công ty thẻ tín dụng cung cấp các chương trình thưởng du lịch cho phép bạn kiếm được điểm hoặc dặm có thể được đổi cho các chuyến bay, lưu trú tại khách sạn và các chi phí liên quan đến du lịch khác. Tóm lại, tiết kiệm tiền cho kỳ nghỉ đòi hỏi một chút kế hoạch và nỗ lực, nhưng nó rất đáng giá. Với những mẹo này, bạn có thể kéo dài ngân sách của mình và tận dụng tối đa kỳ nghỉ của mình mà không bị phá vỡ"}</w:t>
      </w:r>
    </w:p>
    <w:p w14:paraId="0218E108" w14:textId="77777777" w:rsidR="0020689D" w:rsidRDefault="004203C7">
      <w:r>
        <w:t>{"câu hỏi": "Thiết kế thói quen tập luyện 3 phút.", "câu trả lời": "Đây là thói quen tập luyện 3 phút được đề xuất mà bạn có thể thực hiện mọi lúc, mọi nơi:\n\n1. **Đầu gối cao** - 30 giây: \ nĐứng với hai chân rộng bằng hông. Chạy tại chỗ, đưa đầu gối của bạn lên về phía ngực của bạn cao nhất có thể. Bơm cánh tay của bạn qua lại kịp thời với đôi chân của bạn, như thể bạn đang chạy. \ n \ n2. **Chống đẩy** - 30 giây:\nVào tư thế plank cao, hai tay đặt rộng hơn vai một chút. Hạ thấp cơ thể xuống, giữ lưng phẳng, sau đó đẩy trở lại vị trí bắt đầu. Nếu bài tập này quá khó, hãy thử thực hiện nó với đầu gối của bạn trên mặt đất. \ n \ n3. ** Jumping Jacks ** - 30 giây: \ nĐứng với hai chân của bạn với nhau và cánh tay của bạn ở hai bên của bạn. Nhảy lên, dang rộng chân và giơ tay lên trên. Sau đó nhảy trở lại vị trí bắt đầu.\n\n4. **Squats** - 30 giây:\nĐứng với hai chân rộng bằng vai. Hạ hông xuống, như thể ngồi trở lại vào một chiếc ghế tưởng tượng, giữ lưng thẳng và đầu gối phía sau ngón chân. Sau đó đẩy trở lại đứng.\n\n5. **Plank** - 30 giây:\nVào tư thế plank cẳng tay, với khuỷu tay ngay dưới vai và cơ thể tạo thành một đường thẳng từ đầu đến gót chân. Giữ vị trí này, giữ chặt lõi của bạn.\n\n6. ** Người leo núi ** - 30 giây: \ n Vào tư thế ván cao, với hai tay đặt ngay dưới vai. Thay thế đưa đầu gối của bạn về phía ngực của bạn, như thể bạn đang chạy tại chỗ. \ n \ n Thói quen tập luyện 3 phút này sẽ giúp bạn tăng nhịp tim, rèn luyện sức mạnh và thu hút nhiều nhóm cơ. Hãy nhớ luôn lắng nghe cơ thể mình, nghỉ ngơi nếu cần và sửa đổi các bài tập theo mức độ thể lực của mình."}</w:t>
      </w:r>
    </w:p>
    <w:p w14:paraId="0F7D90BA" w14:textId="77777777" w:rsidR="0020689D" w:rsidRDefault="004203C7">
      <w:r>
        <w:t>{"câu hỏi": "Kể tên một nghệ sĩ tiên phong.", "câu trả lời": "Một nghệ sĩ tiên phong là Salvador Dal\u00ed."}</w:t>
      </w:r>
    </w:p>
    <w:p w14:paraId="5F25F87A" w14:textId="77777777" w:rsidR="0020689D" w:rsidRDefault="004203C7">
      <w:r>
        <w:t>{"câu hỏi": "Tóm tắt câu chuyện trong 5 dòng - Anh em nhà Grimm đã viết nhiều câu chuyện cổ tích nổi tiếng. Những câu chuyện nổi tiếng bao gồm "Cô bé quàng khăn đỏ", "Rapunzel" và "Hansel và Gretel". Những câu chuyện này ban đầu được viết cho người lớn và có những yếu tố đen tối và phức tạp trước khi được chuyển thể cho trẻ em. Hầu hết các câu chuyện đều có một số yếu tố đạo đức đối với họ, để dạy trẻ em về hậu quả của hành động của chúng.", "trả lời": "1. Anh em nhà Grimm chịu trách nhiệm tạo ra nhiều câu chuyện cổ tích nổi tiếng. \n2. Một số tác phẩm nổi tiếng nhất của họ bao gồm "Cô bé quàng khăn đỏ", "Rapunzel" và "Hansel và Gretel". Những câu chuyện này dành cho khán giả người lớn và chứa các chủ đề đen tối hơn trước khi được chuyển thể cho trẻ em. \n4. Những câu chuyện của anh em nhà Grimm thường có một thành phần đạo đức đối với họ.\n5. Những câu chuyện này phục vụ để giáo dục trẻ em về kết quả của sự lựa chọn của chúng."}</w:t>
      </w:r>
    </w:p>
    <w:p w14:paraId="4EBA470C" w14:textId="77777777" w:rsidR="0020689D" w:rsidRDefault="004203C7">
      <w:r>
        <w:t>{"question": "Một số n có 3 ước số. N^2 có bao nhiêu ước số?", "Trả lời": "Nếu một số n có chính xác ba ước số, điều đó có nghĩa là n là một hình vuông hoàn hảo và có thể được biểu diễn dưới dạng n = p ^ 2, trong đó p là số nguyên tố. \n\nNếu ta bình phương n, ta được n^2 = (p^2)^2 = p^4, có 5 ước số: 1, p, p^2, p^3 và p^4."}</w:t>
      </w:r>
    </w:p>
    <w:p w14:paraId="5B447252" w14:textId="77777777" w:rsidR="0020689D" w:rsidRDefault="004203C7">
      <w:r>
        <w:t>{"câu hỏi": "Tạo danh sách 4 tính từ mô tả một bông hoa", "câu trả lời": "1. Tinh tế\n2. Thơm\n3. Đẹp\n4. Màu."}</w:t>
      </w:r>
    </w:p>
    <w:p w14:paraId="6BE2A142" w14:textId="77777777" w:rsidR="0020689D" w:rsidRDefault="004203C7">
      <w:r>
        <w:t>{"câu hỏi": "Tạo một bản tóm tắt của bài viết sau đây không quá 10 câu. - Biến đổi khí hậu đang trở thành mối quan tâm ngày càng tăng trên toàn thế giới khi nhiệt độ tiếp tục tăng và mức độ kỷ lục của các sự kiện thời tiết cực đoan được ghi nhận. Điều này là do hành động của con người trong việc tạo ra khí thải nhà kính như carbon dioxide, giữ nhiệt và hoạt động như một tấm chăn xung quanh bầu khí quyển Trái đất. Tác động của biến đổi khí hậu đã được chứng kiến, từ lũ lụt đến hạn hán và dự kiến sẽ còn tồi tệ hơn nếu khí hậu được phép tiếp tục nóng lên. Do đó, điều quan trọng là mọi người phải giảm sản xuất khí nhà kính, thông qua các nguồn năng lượng bền vững và tái tạo, cũng như các biện pháp chủ động khác.", "Trả lời": "Bài báo thảo luận về mối quan tâm ngày càng tăng của biến đổi khí hậu do hành động của con người gây ra, chẳng hạn như tạo ra khí thải nhà kính. Nhiệt độ gia tăng và các sự kiện thời tiết khắc nghiệt đã được chứng kiến và dự kiến sẽ trở nên tồi tệ hơn nếu những thay đổi không được thực hiện. Điều quan trọng là mọi người phải giảm phát thải khí nhà kính thông qua các nguồn năng lượng bền vững và tái tạo và các biện pháp chủ động khác."}</w:t>
      </w:r>
    </w:p>
    <w:p w14:paraId="70514946" w14:textId="77777777" w:rsidR="0020689D" w:rsidRDefault="004203C7">
      <w:r>
        <w:t>{"câu hỏi": "Thiết kế một cây cầu cho một con sông có chiều rộng 35 mét.", "câu trả lời": "Để thiết kế một cây cầu với các thông số kỹ thuật nhất định, chúng ta cần tính đến một số yếu tố như vị trí, mục đích, loại giao thông và môi trường. Dưới đây là phác thảo về cách tiếp cận và các khuyến nghị chung cho thiết kế cây cầu bắc qua sông rộng 35 mét: \ n \ n1. Vị trí: Đầu tiên, chúng ta cần tìm đúng vị trí nơi móng cầu có thể dễ dàng được nhúng. Địa điểm được chọn phải dựa trên cơ sở hạ tầng hiện có và các lựa chọn thay thế tuyến đường tiềm năng. Tính khả thi của địa điểm sẽ quyết định loại cầu sẽ được xây dựng.\n\n2. Mục đích: Đánh giá chức năng chính của cây cầu, cho dù nó được sử dụng cho người đi bộ và / hoặc xe cộ, hoặc một cây cầu sử dụng hỗn hợp. Thiết kế của cây cầu sẽ phản ánh mức độ sử dụng dự kiến, thường được kết nối với môi trường xung quanh và các hệ thống giao thông gần đó. \ n \ n3. Loại cầu: Dựa trên vị trí và mục đích, phải chọn loại cầu phù hợp. Đối với một con sông có chiều rộng 35 mét, một lựa chọn tốt có thể là một cây cầu dầm đơn giản, cầu vòm hoặc cầu giàn. Để hấp dẫn thị giác hơn, một cây cầu dây văng hoặc cầu treo có thể phù hợp. \ n \ n4. Cân nhắc giao thông: Thiết kế của cây cầu sẽ được xác định bởi công suất và trọng lượng dự kiến của giao thông. Điều quan trọng là phải lập kế hoạch cho việc sử dụng trong tương lai, tính đến bất kỳ sự gia tăng lưu lượng truy cập nào. \ n \ n5. Thiết kế và vật liệu xây dựng: Cây cầu phải được thiết kế bằng vật liệu phù hợp nhất với vị trí và có khả năng chịu được thử thách của thời gian. Các vật liệu phổ biến bao gồm thép, bê tông hoặc kết hợp các vật liệu đó. Thành phần cấu trúc của cây cầu cũng nên xem xét tốc độ dòng nước và khả năng lũ lụt. \ n \ n6. Cân nhắc về môi trường: Bên cạnh rủi ro lũ lụt, thiết kế nên tính đến động vật hoang dã và sinh thái địa phương. Cây cầu phải cung cấp sự gián đoạn tối thiểu cho đời sống thủy sinh trên sông, chẳng hạn như bằng cách tạo không gian cho các lối đi của động vật hoang dã. \ n \ n7. Tính thẩm mỹ: Cuối cùng, trong khi chức năng, thiết kế của cây cầu cũng cần phải tăng cường cảnh quan xung quanh. Một cây cầu được thiết kế tốt có thể là một nam châm trực quan sẽ thu hút du khách và tăng thêm giá trị cho cộng đồng. Tóm lại, thiết kế một cây cầu đòi hỏi phải xem xét cẩn thận nhiều yếu tố để đạt được sự cân bằng lý tưởng giữa tính thực tế, chức năng và sự hấp dẫn trực quan. Bằng cách tích hợp những điều trên, chúng tôi sẽ có thể đưa ra một thiết kế tối ưu, an toàn và hiệu quả để phục vụ cư dân trong khu vực đồng thời bảo vệ môi trường."}</w:t>
      </w:r>
    </w:p>
    <w:p w14:paraId="7974FCA2" w14:textId="77777777" w:rsidR="0020689D" w:rsidRDefault="004203C7">
      <w:r>
        <w:t>{"question": "Phân loại các loài động vật sau đây thành một trong năm loại: động vật có vú, bò sát, chim, cá hoặc động vật không xương sống. - - Mèo\n- Chó\n- Voi\n- Sứa\n- Rắn", "Trả lời": "- Mèo: Động vật có vú\n- Chó: Động vật có vú\n- Voi: Động vật có vú\n- Sứa: Động vật không xương sống\n- Rắn: Bò sát."}</w:t>
      </w:r>
    </w:p>
    <w:p w14:paraId="180CDCF2" w14:textId="77777777" w:rsidR="0020689D" w:rsidRDefault="004203C7">
      <w:r>
        <w:t>{"câu hỏi": "Tạo khẩu hiệu 5 từ tóm tắt bài viết sau - Bài viết này thảo luận về tác động của đại dịch COVID-19 hiện tại đối với nền kinh tế và cách các chủ doanh nghiệp, doanh nhân và nhà hoạch định chính sách đang làm việc để giảm thiểu các tác động tiêu cực.", "trả lời": "Giảm thiểu tác động của đại dịch đối với nền kinh tế."}</w:t>
      </w:r>
    </w:p>
    <w:p w14:paraId="408500C3" w14:textId="77777777" w:rsidR="0020689D" w:rsidRDefault="004203C7">
      <w:r>
        <w:t>{"câu hỏi": "Tạo danh sách ít nhất năm vật dụng mà một người cần cho một chuyến đi cắm trại trong rừng.", "trả lời": "1. Lều: Lều rất cần thiết để trú ẩn và bảo vệ khỏi thời tiết và động vật hoang dã. \ n \ n2. Túi ngủ: Một túi ngủ là cần thiết cho một giấc ngủ đêm thoải mái, vì nó cung cấp lớp cách nhiệt và đệm. \ n \ n3. Ba lô: Cần có ba lô để mang theo tất cả các nhu yếu phẩm, chẳng hạn như thực phẩm, nước uống và vật tư. \ n \ n4. Bộ khởi động lửa: Bộ khởi động lửa, chẳng hạn như diêm hoặc bật lửa, rất quan trọng để bắt đầu lửa trại để nấu ăn và sưởi ấm. \ n \ n5. Bộ dụng cụ sơ cứu: Bộ dụng cụ sơ cứu rất quan trọng để điều trị bất kỳ thương tích hoặc bệnh tật nào có thể xảy ra khi cắm trại trong rừng."}</w:t>
      </w:r>
    </w:p>
    <w:p w14:paraId="497B124E" w14:textId="77777777" w:rsidR="0020689D" w:rsidRDefault="004203C7">
      <w:r>
        <w:t>{"câu hỏi": "Soạn một tweet để quảng bá phiên bản mới của sản phẩm của chúng tôi. - Phiên bản sản phẩm mới: XYZ.", "trả lời": "Tin tức thú vị! Phiên bản mới của sản phẩm của chúng tôi, XYZ, hiện đã có sẵn! Hãy chạm tay vào công nghệ mới nhất và tuyệt vời nhất ngay hôm nay! #NewRelease #XYZ #Innovation"}</w:t>
      </w:r>
    </w:p>
    <w:p w14:paraId="117A0F88" w14:textId="77777777" w:rsidR="0020689D" w:rsidRDefault="004203C7">
      <w:r>
        <w:t>{"câu hỏi": "Làm thế nào để kỳ vọng của khách hàng có thể được quản lý tốt hơn? - Khách hàng đã được hứa giao hàng trong 5 ngày, nhưng nó đã bị trì hoãn vô thời hạn.", "trả lời": "Trong tình huống này, kỳ vọng của khách hàng có thể được quản lý tốt hơn bằng cách thông báo sự chậm trễ càng sớm càng tốt, cung cấp thông tin rõ ràng và trung thực về lý do chậm trễ và đưa ra ngày giao hàng ước tính mới nếu có thể. Nếu không thể xác định ngày giao hàng mới, cần cập nhật thường xuyên về tiến độ cho khách hàng. Ngoài ra, đưa ra lời xin lỗi, và khi thích hợp, bồi thường hoặc cử chỉ thiện chí cũng có thể giúp quản lý kỳ vọng và duy trì niềm tin của khách hàng vào công ty. Điều quan trọng là phải xử lý tình huống với sự đồng cảm, thừa nhận sự bất tiện gây ra bởi sự chậm trễ và trấn an khách hàng rằng mối quan tâm của họ đang được giải quyết."}</w:t>
      </w:r>
    </w:p>
    <w:p w14:paraId="12B29C0A" w14:textId="77777777" w:rsidR="0020689D" w:rsidRDefault="004203C7">
      <w:r>
        <w:t>{"câu hỏi": "Diễn giải câu đã cho sử dụng không quá 8 từ. - đang chạy nhanh về phía công viên.", "Trả lời": "nhanh chóng lao đến công viên."}</w:t>
      </w:r>
    </w:p>
    <w:p w14:paraId="6918F7FC" w14:textId="77777777" w:rsidR="0020689D" w:rsidRDefault="004203C7">
      <w:r>
        <w:t>{"câu hỏi": "Phân tích văn bản đã cho và phân loại xem tình cảm là tích cực, tiêu cực hay hỗn hợp. - Tôi đánh giá cao nỗ lực của nhóm nhưng vẫn không đạt được kỳ vọng.", "trả lời": "Tình cảm trong văn bản được cung cấp có thể được phân loại là hỗn hợp. Nó có các yếu tố tích cực với người nói bày tỏ sự đánh giá cao đối với nỗ lực của nhóm, nhưng cũng tiêu cực với đề cập rằng kết quả vẫn không như mong đợi."}</w:t>
      </w:r>
    </w:p>
    <w:p w14:paraId="7DEE5BE7" w14:textId="77777777" w:rsidR="0020689D" w:rsidRDefault="004203C7">
      <w:r>
        <w:t>{"câu hỏi": "Đưa ra một cuộc đối thoại, xác định bất kỳ lá cờ đỏ nào có thể xảy ra. - - Khách hàng: Tôi quan tâm đến việc mua sản phẩm này, nhưng tôi không đủ khả năng ngay bây giờ.\n- Đại lý: Không sao, tôi có thể cho bạn vay tiền để trang trải nó.", "trả lời": "Có thể có một lá cờ đỏ trong cuộc đối thoại này. Điều đáng lo ngại là đại lý đang cung cấp một khoản vay cho khách hàng mà không đánh giá đầy đủ tình hình tài chính và khả năng trả nợ của họ. Điều này có thể dẫn đến những cuộc đấu tranh tài chính tiềm ẩn trong tương lai cho khách hàng."}</w:t>
      </w:r>
    </w:p>
    <w:p w14:paraId="3C48B98F" w14:textId="77777777" w:rsidR="0020689D" w:rsidRDefault="004203C7">
      <w:r>
        <w:t>{"câu hỏi": "Mô tả cách tiếp thị kỹ thuật số có thể được sử dụng để cải thiện sự tham gia của khách hàng.", "Trả lời": "Tiếp thị kỹ thuật số cực kỳ hiệu quả trong việc tăng mức độ tương tác của khách hàng trên các kênh khác nhau. Nó bắt đầu với việc hiểu đối tượng mục tiêu và hành vi của họ để tạo ra trải nghiệm được cá nhân hóa phù hợp với sở thích và sở thích của họ. Dưới đây là một số cách mà tiếp thị kỹ thuật số có thể được sử dụng để đạt được điều này: \ n \ n1. Tiếp thị nội dung: Bằng cách sản xuất nội dung thông tin và hấp dẫn cung cấp giá trị cho khách hàng, doanh nghiệp có thể thu hút, thu hút và giữ chân họ. Điều này có thể đạt được thông qua blog, infographics, video, bài đăng trên phương tiện truyền thông xã hội, v.v. Thường xuyên chia sẻ nội dung có liên quan giúp thiết lập kết nối cảm xúc với khách hàng, làm tăng sự tham gia và lòng trung thành của họ. \ n \ n2. Tiếp thị qua email: Tiếp thị qua email là một công cụ tuyệt vời để tương tác với khách hàng thường xuyên, bằng cách gửi bản tin, khuyến mại và đề xuất được cá nhân hóa. Nó giúp nuôi dưỡng và duy trì mối quan hệ với khách hàng ngay cả sau khi mua hàng đã được thực hiện. \ n \ n3. Truyền thông xã hội: Phương tiện truyền thông xã hội cung cấp một nền tảng mở cho các doanh nghiệp giao tiếp và tương tác trực tiếp với khách hàng của họ. Trả lời nhận xét, phản hồi và giải quyết vấn đề thông qua phương tiện truyền thông xã hội làm tăng sự hài lòng và tin tưởng của khách hàng. Các doanh nghiệp cũng có thể chia sẻ nội dung do người dùng tạo, để thể hiện sự đánh giá cao và tương tác với khách hàng của họ. \ n \ n4. Tiếp thị di động: Với sự gia tăng sử dụng điện thoại thông minh, tiếp thị di động là một phần quan trọng của chiến lược tiếp thị kỹ thuật số thành công. Thông báo đẩy, SMS và tin nhắn trong ứng dụng là những cách để thu hút khách hàng trong thời gian thực, cung cấp cho họ quyền truy cập tức thì vào các chương trình khuyến mãi, ưu đãi và cập nhật mới nhất. Nhìn chung, tiếp thị kỹ thuật số cung cấp cho các doanh nghiệp nhiều cách để tiếp cận khách hàng và tương tác với họ một cách hiệu quả. Bằng cách phân tích dữ liệu khách hàng và sử dụng dữ liệu đó để tạo ra trải nghiệm được cá nhân hóa, các doanh nghiệp có thể cải thiện mức độ tương tác của khách hàng, xây dựng lòng trung thành và tăng khả năng duy trì."}</w:t>
      </w:r>
    </w:p>
    <w:p w14:paraId="4D037A8A" w14:textId="77777777" w:rsidR="0020689D" w:rsidRDefault="004203C7">
      <w:r>
        <w:t>{"câu hỏi": "Mô tả các cơ hội được cung cấp bởi thực tế ảo cho các doanh nghiệp.", "Trả lời": "Thực tế ảo (VR) là một công nghệ đang phát triển mang lại vô số cơ hội cho các doanh nghiệp. Dưới đây là một số cách VR có thể mang lại lợi ích cho các doanh nghiệp: \ n \ n1. Đào tạo và mô phỏng: VR cho phép mô phỏng đào tạo thực tế, thực hành cho nhân viên trong một môi trường an toàn và được kiểm soát. Điều này đặc biệt hữu ích cho các ngành công nghiệp như chăm sóc sức khỏe, sản xuất và quân sự, nơi những sai lầm có thể gây ra hậu quả nghiêm trọng. Trực quan hóa sản phẩm: VR cho phép các doanh nghiệp tạo ra các nguyên mẫu giống như cuộc sống và trực quan hóa các sản phẩm và giải pháp trong 3D. Điều này cho phép các doanh nghiệp thử nghiệm và cải tiến sản phẩm trước khi đi vào sản xuất, do đó tiết kiệm thời gian và nguồn lực. Tiếp thị nhập vai: Với VR, các doanh nghiệp có thể cung cấp trải nghiệm nhập vai thu hút khách hàng ở mức độ sâu hơn, do đó cải thiện nhận diện thương hiệu và lòng trung thành. Chẳng hạn, các công ty du lịch có thể sử dụng VR để cung cấp các chuyến tham quan ảo đến các địa điểm kỳ lạ, trong khi các nhà sản xuất ô tô có thể cung cấp cho khách hàng lái thử ảo. \ n \ n4. Cộng tác từ xa: VR tạo điều kiện cộng tác từ xa liền mạch, cho phép các nhóm kinh doanh làm việc cùng nhau từ các địa điểm khác nhau. Với VR, các doanh nghiệp có thể tiến hành các cuộc họp ảo, giảm nhu cầu đi lại và tiết kiệm thời gian và tiền bạc. \ n \ n5. Nâng cao trải nghiệm khách hàng: VR có khả năng biến đổi cách khách hàng tương tác với các sản phẩm và dịch vụ. Ví dụ, trong ngành bất động sản, VR có thể cung cấp các chuyến tham quan bất động sản ảo, cho phép người mua khám phá các tài sản một cách chi tiết mà không cần phải ở đó. Tóm lại, thực tế ảo mang đến một loạt các cơ hội cho các doanh nghiệp, cho phép họ hợp lý hóa hoạt động, cải thiện sản phẩm, nâng cao trải nghiệm của khách hàng và giảm chi phí."}</w:t>
      </w:r>
    </w:p>
    <w:p w14:paraId="1980E6F0" w14:textId="77777777" w:rsidR="0020689D" w:rsidRDefault="004203C7">
      <w:r>
        <w:t>{"câu hỏi": "Xác định lợi ích sức khỏe của thiền", "trả lời": "Thiền có nhiều lợi ích sức khỏe, cho cả cơ thể và tâm trí. Dưới đây là một số lợi ích sức khỏe chính của thiền: \ n \ n1. Giảm căng thẳng và lo lắng: Thiền đã được chứng minh là làm giảm mức độ căng thẳng và lo lắng, dẫn đến trạng thái tâm trí bình tĩnh và thoải mái hơn. \ n \ n2. Cải thiện sự tập trung và tập trung: Thiền có thể tăng cường các chức năng nhận thức như chú ý, tập trung và tập trung, dẫn đến hiệu suất tốt hơn trong các công việc hàng ngày. \ n \ n3. Giảm huyết áp: Các nghiên cứu đã phát hiện ra rằng thiền có thể giúp giảm huyết áp, giảm nguy cơ tăng huyết áp và các vấn đề sức khỏe liên quan khác. Tăng cường hệ thống miễn dịch: Thiền đã được tìm thấy để cải thiện chức năng hệ thống miễn dịch, giúp cơ thể chống lại bệnh tật và bệnh tật. \ n \ n5. Tăng cường tự nhận thức: Thực hành thiền có thể làm tăng sự tự nhận thức, giúp các cá nhân hiểu rõ hơn về suy nghĩ, cảm xúc và hành động của họ. \ n \ n6. Tăng cường sức khỏe cảm xúc: Thiền có thể giúp quản lý cảm xúc tiêu cực và thúc đẩy cảm xúc tích cực, dẫn đến cải thiện tổng thể về sức khỏe cảm xúc. \ n \ n7. Cải thiện giấc ngủ: Thiền có thể cải thiện chất lượng giấc ngủ, giúp mọi người cảm thấy được nghỉ ngơi và tràn đầy năng lượng hơn. Giảm nhận thức đau: Thiền đã được tìm thấy để giảm nhận thức đau, làm cho nó trở thành một công cụ hữu ích để quản lý các tình trạng đau mãn tính. Tóm lại, thiền có nhiều lợi ích cho sức khỏe, bao gồm giảm căng thẳng và lo lắng, cải thiện sự tập trung và tập trung, giảm huyết áp, tăng cường hệ thống miễn dịch, tăng cường sức khỏe cảm xúc, cải thiện giấc ngủ và giảm nhận thức đau.</w:t>
      </w:r>
    </w:p>
    <w:p w14:paraId="012840C2" w14:textId="77777777" w:rsidR="0020689D" w:rsidRDefault="004203C7">
      <w:r>
        <w:t>{"câu hỏi": "Tìm nghĩa ngược lại của \u201carbitrary\u201d", "answer": "Nghĩa ngược lại của \"arbitrary\" sẽ là \"deliberate,\" \"systematic,\" \"cal,\" or \"methodical.\""}</w:t>
      </w:r>
    </w:p>
    <w:p w14:paraId="00491577" w14:textId="77777777" w:rsidR="0020689D" w:rsidRDefault="004203C7">
      <w:r>
        <w:t>{"câu hỏi": "Chính sách của chính phủ đối với người tị nạn là gì?", "Câu trả lời": "Chính sách về người tị nạn khác nhau giữa các quốc gia, vì mỗi chính phủ có cách tiếp cận riêng để giải quyết vấn đề người tị nạn. Một số quốc gia có chính sách chào đón nhiều hơn và cung cấp cho người tị nạn sự hỗ trợ, bảo vệ pháp lý và hỗ trợ để hòa nhập vào xã hội. Các quốc gia khác có chính sách chặt chẽ hơn và có thể hạn chế số lượng người tị nạn mà họ chấp nhận hoặc hạn chế quyền và quyền tiếp cận dịch vụ của người tị nạn. Nói chung, hầu hết các quốc gia đều bị ràng buộc bởi luật pháp quốc tế để bảo vệ quyền của người tị nạn theo Công ước về người tị nạn năm 1951, trong đó định nghĩa người tị nạn là những cá nhân không thể hoặc không muốn trở về nước xuất xứ của họ do nỗi sợ hãi có cơ sở về sự đàn áp dựa trên chủng tộc,  tôn giáo, quốc tịch, quan điểm chính trị hoặc thành viên trong một nhóm xã hội cụ thể. Công ước cũng vạch ra các quyền của người tị nạn và nghĩa vụ pháp lý của các quốc gia để bảo vệ họ. Tuy nhiên, việc thực hiện các luật này có thể khác nhau và sẽ rất hữu ích khi biết chính sách của quốc gia nào bạn đang hỏi. Có quốc gia cụ thể nào mà cậu muốn biết không?"}</w:t>
      </w:r>
    </w:p>
    <w:p w14:paraId="0EC9388C" w14:textId="77777777" w:rsidR="0020689D" w:rsidRDefault="004203C7">
      <w:r>
        <w:t>{"câu hỏi": "Phát triển một kế hoạch kinh doanh để bắt đầu một nhà hàng mới.", "câu trả lời": "Một doanh nghiệp nhà hàng có thể là một liên doanh có lợi nhuận nếu được lên kế hoạch và thực hiện tốt. Dưới đây là một kế hoạch kinh doanh ngắn gọn có thể được sử dụng để bắt đầu một nhà hàng mới. \ n \ n ** Tóm tắt điều hành **\n \ nNhà hàng sẽ được gọi là \u2018Savor\u2019 và sẽ phục vụ nhiều món ăn quốc tế. Nó sẽ được đặt tại một khu vực thương mại sầm uất của thành phố với lưu lượng người đi bộ cao. Thị trường mục tiêu sẽ là các chuyên gia trẻ và các gia đình đang tìm kiếm trải nghiệm ăn uống bình thường. Chúng tôi mong muốn cung cấp thực phẩm chất lượng cao với giá cả phải chăng.\n\n**Company Description**\n\nSavor sẽ là một công ty trách nhiệm hữu hạn được sở hữu và điều hành bởi [owner\u2019s name]. Chủ sở hữu có nhiều năm kinh nghiệm trong ngành công nghiệp thực phẩm và đã điều hành thành công các nhà hàng khác trong quá khứ. \ n \ n ** Phân tích thị trường ** n \ n Ngành công nghiệp nhà hàng có tính cạnh tranh cao, nhưng luôn có nhu cầu về thức ăn ngon. Nghiên cứu thị trường của chúng tôi chỉ ra rằng có một khoảng trống trên thị trường cho trải nghiệm ăn uống bình thường cung cấp ẩm thực quốc tế trong thành phố. Chúng tôi sẽ nhắm mục tiêu các chuyên gia trẻ và các gia đình đang tìm kiếm một bữa ăn nhanh chóng và thỏa mãn. \ n \ n ** Tổ chức &amp;; Quản lý **\n \ nNhà hàng sẽ được quản lý bởi chủ sở hữu, được hỗ trợ bởi một người quản lý nhà hàng có kinh nghiệm. Nhân viên nhà bếp sẽ bao gồm một bếp trưởng, đầu bếp sous và đầu bếp trực tiếp. Nhân viên lễ tân của ngôi nhà sẽ bao gồm máy chủ, nhân viên pha chế và nữ tiếp viên. \ n \ n ** Dịch vụ hoặc Dòng sản phẩm ** \ n \ nNhà hàng sẽ cung cấp nhiều món ăn quốc tế bao gồm Ý, Mexico, Trung Quốc và Mỹ. Sẽ có sự kết hợp của các món khai vị, món khai vị và món tráng miệng, cũng như tuyển chọn bia, rượu vang và cocktail. Các lựa chọn ăn chay và thuần chay cũng sẽ có sẵn. \ n \ n ** Tiếp thị &amp;; Bán hàng ** n \ nNhà hàng sẽ được quảng bá thông qua sự kết hợp của các phương pháp tiếp thị trực tuyến và ngoại tuyến. Điều này sẽ bao gồm quảng cáo truyền thông xã hội, tờ rơi và truyền miệng. Ưu đãi và giảm giá đặc biệt sẽ được cung cấp để thu hút khách hàng mới.\n\n**Financials**\n\nChi phí khởi nghiệp cho nhà hàng sẽ bao gồm thuê mặt bằng, mua thiết bị, hàng tồn kho và vật tư, và thuê nhân viên. Chúng tôi sẽ tìm kiếm nguồn tài trợ từ một khoản vay kinh doanh nhỏ và tiết kiệm cá nhân. Một kế hoạch tài chính chi tiết phác thảo thu nhập, chi phí và lợi nhuận dự kiến sẽ được chuẩn bị. \ n \ n ** Kết luận **\n \ nSavor sẵn sàng cung cấp trải nghiệm ăn uống độc đáo, cung cấp các món ăn quốc tế trong một khung cảnh bình thường. Với một kế hoạch kinh doanh mạnh mẽ, một đội ngũ quản lý lành nghề và giàu kinh nghiệm, và một cam kết về chất lượng và sự hài lòng của khách hàng, chúng tôi tự tin rằng nhà hàng sẽ thành công."}</w:t>
      </w:r>
    </w:p>
    <w:p w14:paraId="588B0851" w14:textId="77777777" w:rsidR="0020689D" w:rsidRDefault="004203C7">
      <w:r>
        <w:t>{"câu hỏi": "Tạo danh sách các loại bánh mì kẹp thịt độc đáo.", "câu trả lời": "Dưới đây là một số loại bánh mì kẹp thịt độc đáo để xem xét:\n\n1. Bơ hoặc guacamole \ n2. Trứng chiên\n3. Dứa\n4. Hành tây caramen\n5. Phô mai xanh\n6. Jalape\u00f1o ớt\n7. Khoai tây chiên hoặc vòng hành tây \ n8. Ớt\n9. Coleslaw\n10. Nấm nướng\n11. Mứt thịt xông khói\n12. Phô mai Brie \n13. Ớt đỏ rang\n14. Kim chi\n15. Salad Caesar \ n16. Pesto\n17. Hummus\n18. Củ cải ngâm\n19. Mac và pho mát\n20. Saut\u00e9ed rau bina"}</w:t>
      </w:r>
    </w:p>
    <w:p w14:paraId="68CAFB5E" w14:textId="77777777" w:rsidR="0020689D" w:rsidRDefault="004203C7">
      <w:r>
        <w:t>{"question": "Cung cấp ví dụ về một câu có lỗi thỏa thuận chủ ngữ-động từ.", "answer": "She driving a car."}</w:t>
      </w:r>
    </w:p>
    <w:p w14:paraId="4E1A2D39" w14:textId="77777777" w:rsidR="0020689D" w:rsidRDefault="004203C7">
      <w:r>
        <w:t>{"question": "Đơn giản hóa câu để nó truyền tải cùng một thông điệp trong khi ngắn gọn và dễ hiểu hơn. - Cần kiểm tra bể chứa nước ít nhất một lần một tuần do sự phát triển ổn định của vi khuẩn.", "trả lời": "Kiểm tra bể chứa nước hàng tuần để ngăn chặn vi khuẩn phát triển."}</w:t>
      </w:r>
    </w:p>
    <w:p w14:paraId="5D45C902" w14:textId="77777777" w:rsidR="0020689D" w:rsidRDefault="004203C7">
      <w:r>
        <w:t>{"câu hỏi": "Hãy nghĩ về một cách sáng tạo để sử dụng các mục sau trong một công thức: 1 quả chuối và 1 hộp cá ngừ.", "câu trả lời": "Một ý tưởng công thức thú vị kết hợp cả chuối và cá ngừ đóng hộp là Chuối cá ngừ tan chảy. Dưới đây là một công thức đơn giản để làm theo: \ n \ n Thành phần: \ n- 1 lon cá ngừ, để ráo nước \ n - 2 muỗng canh mayonnaise \ n- 1/4 chén cần tây xắt nhỏ \ n- 1/4 chén hành tím thái hạt lựu \ n- Muối và hạt tiêu \ n- 4 lát bánh mì \ n- 1 quả chuối, thái thành hình tròn \ n- 1 chén phô mai cheddar cắt nhỏ \ n \ nHướng dẫn: \ n1. Trong một bát, trộn đều cá ngừ, mayonnaise, cần tây, hành tím, muối và hạt tiêu cho vừa ăn cho đến khi kết hợp tốt. Đặt các lát bánh mì ra và chia đều hỗn hợp cá ngừ cho chúng, trải đều trên một mặt của mỗi lát. \ n3. Phủ lên trên hỗn hợp cá ngừ những lát chuối và rắc phô mai bào nhỏ lên chuối.\n4. Làm nóng lò nướng đến 350 \ u00b0F và lót một tấm nướng bằng giấy da. \ n5. Đặt các lát bánh mì lên khay nướng và nướng trong 10-12 phút, hoặc cho đến khi phô mai tan chảy và sủi bọt. \ n6. Phục vụ nóng và thưởng thức món chuối tan chảy cá ngừ ngon miệng của bạn. \ n \ n Công thức này kết hợp hương vị thơm ngon của cá ngừ, cần tây và hành tây với vị ngọt của chuối và độ sắc nét của phô mai cheddar để tạo ra một bữa ăn độc đáo và ngon miệng. Phô mai tan chảy cùng với chuối mềm và ấm mang đến sự cân bằng hoàn hảo giữa kết cấu với đế bánh mì giòn. Hãy thử xem!"}</w:t>
      </w:r>
    </w:p>
    <w:p w14:paraId="593D41BE" w14:textId="77777777" w:rsidR="0020689D" w:rsidRDefault="004203C7">
      <w:r>
        <w:t>{"câu hỏi": "Xác định ba thuật toán máy tính.", "trả lời": "Ba thuật toán máy tính là:\n\n1. Thuật toán sắp xếp: Đây là một loại thuật toán được sử dụng để sắp xếp danh sách các mục theo một thứ tự cụ thể, chẳng hạn như thứ tự tăng dần hoặc giảm dần. Một số ví dụ về thuật toán sắp xếp bao gồm quicksort, mergesort và insertion sort.\n\n2. Thuật toán tìm kiếm: Các thuật toán này được sử dụng để tìm kiếm một mục trong danh sách hoặc cơ sở dữ liệu. Một số ví dụ về thuật toán tìm kiếm bao gồm tìm kiếm tuyến tính, tìm kiếm nhị phân và tìm kiếm đầu tiên theo chiều rộng. \ n \ n3. Thuật toán nén: Các thuật toán này được sử dụng để nén dữ liệu nhằm giảm kích thước của nó. Một số ví dụ về thuật toán nén bao gồm thuật toán mã hóa Huffman, thuật toán Lempel-Ziv-Welch và thuật toán mã hóa độ dài Run."}</w:t>
      </w:r>
    </w:p>
    <w:p w14:paraId="1E100512" w14:textId="77777777" w:rsidR="0020689D" w:rsidRDefault="004203C7">
      <w:r>
        <w:t>{"câu hỏi": "Đề xuất một số hoạt động có thể được thực hiện với trẻ 3 tuổi.", "trả lời": "1. Vẽ tranh và tô màu - Cung cấp cho trẻ sơn, cọ và giấy an toàn cho trẻ và cho phép trẻ giải phóng sự sáng tạo của mình.\n\n2. Đọc sách - Chọn những cuốn sách phù hợp với lứa tuổi với nhiều hình ảnh đầy màu sắc và đọc chúng cùng nhau. \ n \ n3. Ca hát và nhảy múa - Đưa vào một số bản nhạc và có một bữa tiệc hát cùng và khiêu vũ. \ n \ n4. Khối xây dựng - Giúp trẻ xây dựng tháp và các cấu trúc khác bằng cách sử dụng các khối xây dựng, có thể hỗ trợ sự phát triển nhận thức của chúng. \ n \ n5. Chơi hóa trang - Cung cấp một số quần áo, mũ và phụ kiện cũ, và để trẻ chơi hóa trang. \ n \ n6. Chơi với bột chơi - Cung cấp các màu sắc khác nhau của bột chơi và khuyến khích trẻ tạo ra các hình dạng và mô hình khác nhau. \ n \ n7. Hoạt động ngoài trời - Đưa trẻ đến công viên để chơi xích đu và cầu trượt, hoặc đi dã ngoại trong vườn. \ n \ n8. Trò chơi giáo dục - Sử dụng thẻ flash hoặc trò chơi tương tác để dạy trẻ về số, chữ cái và các khái niệm cơ bản. \ n \ n9. Chơi giả vờ - Khuyến khích chơi trí tưởng tượng với các tình huống như chơi nhà hoặc điều hành một nhà hàng giả vờ. \ n \ n10. Nghệ thuật và thủ công - Cung cấp cho trẻ các vật liệu thủ công như giấy, keo dán và kéo, và giúp chúng làm những đồ thủ công đơn giản như thiệp chúc mừng hoặc động vật giấy."}</w:t>
      </w:r>
    </w:p>
    <w:p w14:paraId="679F3E5B" w14:textId="77777777" w:rsidR="0020689D" w:rsidRDefault="004203C7">
      <w:r>
        <w:t>{"question": "Giải thích sự khác biệt giữa URL và tên miền.", "answer": "URL, viết tắt của Uniform Resource Locator, là toàn bộ địa chỉ được sử dụng để truy cập một trang web hoặc truy cập một tài nguyên trực tuyến cụ thể. Nó bao gồm giao thức (chẳng hạn như HTTP hoặc HTTPS), tên miền và các yếu tố khác như đường dẫn, tham số hoặc neo. Ví dụ: URL của trang này là https://play.aidungeon.io/main/homePage.\n\nMặt khác, tên miền là một thành phần của URL xác định cụ thể trang web hoặc trang web. Nó là một phần của URL xuất hiện sau giao thức và trước đường dẫn. Ví dụ: trong URL ở trên, tên miền là \"play.aidungeon.io\". Nói một cách đơn giản hơn, bạn có thể coi URL là địa chỉ dẫn bạn đến một vị trí cụ thể trên web, trong khi tên miền là tên cụ thể của vị trí bạn đang truy cập."}</w:t>
      </w:r>
    </w:p>
    <w:p w14:paraId="63281973" w14:textId="77777777" w:rsidR="0020689D" w:rsidRDefault="004203C7">
      <w:r>
        <w:t>{"câu hỏi": "Xác định một công ty cung cấp dịch vụ điện toán đám mây.", "trả lời": "Có một số công ty hàng đầu cung cấp dịch vụ điện toán đám mây, một trong những công ty này là Amazon Web Services (AWS). AWS là công ty con của Amazon cung cấp các dịch vụ điện toán đám mây có quy mô linh hoạt, đáng tin cậy và rẻ tiền cho nhiều ngành, doanh nghiệp và cá nhân khác nhau."}</w:t>
      </w:r>
    </w:p>
    <w:p w14:paraId="14653C4D" w14:textId="77777777" w:rsidR="0020689D" w:rsidRDefault="004203C7">
      <w:r>
        <w:t>{"câu hỏi": "Đi đến cửa hàng tạp hóa đã giúp Cô bé quàng khăn đỏ như thế nào?", "câu trả lời": "Không có phiên bản cuối cùng của câu chuyện cổ tích Cô bé quàng khăn đỏ, nhưng trong nhiều phiên bản, mẹ của Cô bé quàng khăn đỏ gửi cô đến cửa hàng tạp hóa để mua một ít thức ăn cho bà ngoại, người đang bị bệnh. Nhiệm vụ này là những gì làm cho câu chuyện chuyển động. Đi đến cửa hàng tạp hóa đã giúp Cô bé quàng khăn đỏ theo nhiều cách. Đối với một, nó cung cấp cho cô một cơ hội để làm một hành động tử tế bằng cách mang thức ăn cho bà của cô. Nhiệm vụ này cũng cho phép cô học trách nhiệm, vì cô phải thực hiện công việc của mình một cách hợp lý để giao hàng tạp hóa thành công. Cuối cùng, cuộc hành trình đến cửa hàng tạp hóa và đến nhà bà ngoại đã cho cô cơ hội đối mặt với những thách thức, tìm hiểu về thế giới và phát triển như một con người."}</w:t>
      </w:r>
    </w:p>
    <w:p w14:paraId="0AC7228E" w14:textId="77777777" w:rsidR="0020689D" w:rsidRDefault="004203C7">
      <w:r>
        <w:t>{"question": "Dự đoán mức độ phổ biến của một bộ phim dựa trên bài đánh giá phim đã cho. - Bộ phim mới là một bộ phim truyền hình mạnh mẽ chứa đầy cảm xúc và cốt truyện hấp dẫn.", "Trả lời": "Dựa trên đánh giá này, có vẻ như bộ phim có khả năng được khán giả yêu thích những bộ phim kịch tính và hấp dẫn về mặt cảm xúc. Việc sử dụng các từ như "mạnh mẽ", "đầy cảm xúc" và "cốt truyện hấp dẫn" cho thấy bộ phim có cách kể chuyện mạnh mẽ và cộng hưởng cảm xúc, thường là những yếu tố chính trong sự nổi tiếng của một bộ phim."}</w:t>
      </w:r>
    </w:p>
    <w:p w14:paraId="14854721" w14:textId="77777777" w:rsidR="0020689D" w:rsidRDefault="004203C7">
      <w:r>
        <w:t>{"câu hỏi": "Ước tính chi phí của một khóa học giáo dục. - Khóa học 6 tháng về mã hóa", "câu trả lời": "Chi phí của khóa học 6 tháng về mã hóa có thể thay đổi tùy thuộc vào một số yếu tố bao gồm tổ chức cung cấp khóa học, địa điểm, cho dù đó là trực tuyến hay trực tiếp và cường độ của chương trình. Trung bình, chi phí có thể dao động từ $ 1,500 đến $ 15,000. Tốt nhất là nghiên cứu các khóa học và tổ chức cụ thể để có được thông tin chính xác hơn về chi phí."}</w:t>
      </w:r>
    </w:p>
    <w:p w14:paraId="5806708A" w14:textId="77777777" w:rsidR="0020689D" w:rsidRDefault="004203C7">
      <w:r>
        <w:t>{"câu hỏi": "Kết hợp các câu dưới đây thành một bài luận. - Có nhiều cách để giảm thiểu chất thải. Ví dụ, giảm việc sử dụng nhựa. Tái sử dụng vật liệu cũng rất quan trọng.", "Trả lời": "Giảm chất thải là một chủ đề quan trọng trong xã hội ngày nay, nhưng tin tốt là, có nhiều cách để đạt được mục tiêu này. Một cách để giảm chất thải là hạn chế sử dụng nhựa. Ô nhiễm nhựa đã trở thành một vấn đề toàn cầu và bằng cách cắt giảm việc sử dụng, chúng ta đóng vai trò trực tiếp trong việc giảm lượng chất thải mà chúng ta tạo ra. Ngoài việc giảm tiêu thụ nhựa, việc tái sử dụng vật liệu cũng rất quan trọng. Thay vì vứt bỏ mọi thứ sau một lần sử dụng, chúng ta có thể tìm cách tái sử dụng vật liệu, mang lại cho chúng cuộc sống thứ hai trong khi giảm sản xuất chất thải. Tóm lại, nhận thức được các vật liệu chúng ta sử dụng và tìm cách giảm thiểu và tái sử dụng chúng là điều cần thiết trong hành trình hướng tới giảm chất thải trên thế giới."}</w:t>
      </w:r>
    </w:p>
    <w:p w14:paraId="0A1836C7" w14:textId="77777777" w:rsidR="0020689D" w:rsidRDefault="004203C7">
      <w:r>
        <w:t>{"câu hỏi": "Thiết kế một chương trình để trả lời các truy vấn của người dùng", "trả lời": "Chắc chắn! Đây là cấu trúc cơ bản cho một chương trình được thiết kế để xử lý và trả lời các truy vấn của người dùng:\n\n1. **Đầu vào của người dùng**: Bước đầu tiên là lấy truy vấn từ người dùng. Điều này có thể đạt được bằng cách cung cấp một hộp văn bản trên giao diện người dùng đồ họa (GUI) hoặc thông qua dòng lệnh. Chương trình sẽ đợi người dùng nhập truy vấn của họ và sau khi nhập, lưu trữ đầu vào trong một biến. \ n \ n2. **Đang xử lý**: Bước tiếp theo là xử lý truy vấn của người dùng. Điều này có thể liên quan đến việc phân tích cú pháp truy vấn để hiểu ý định của người dùng, kiểm tra nó dựa trên danh sách các lệnh đã biết và thậm chí thực hiện xử lý ngôn ngữ tự nhiên. Một khi chương trình biết những gì người dùng đang tìm kiếm, nó sẽ bắt đầu tạo ra một phản hồi. \ n \ n3. **Truy xuất thông tin**: Tùy thuộc vào truy vấn của người dùng, chương trình có thể cần truy xuất thông tin từ nguồn bên ngoài như cơ sở dữ liệu, công cụ tìm kiếm hoặc API. Thông tin này sau đó có thể được sử dụng để xây dựng phản hồi.\n\n4. **Tạo phản hồi**: Khi chương trình hiểu truy vấn của người dùng và thông tin liên quan đã được truy xuất, nó có thể xây dựng phản hồi. Điều này có thể liên quan đến việc tạo văn bản, hiển thị hình ảnh hoặc video hoặc thậm chí phát âm thanh. Phản hồi sẽ được điều chỉnh cụ thể cho truy vấn của người dùng.\n\n5. **Hiển thị phản hồi**: Cuối cùng, chương trình sẽ hiển thị phản hồi cho người dùng. Điều này có thể được thực hiện thông qua GUI, dòng lệnh hoặc thậm chí bằng cách gửi email hoặc tin nhắn văn bản. Sau đó, chương trình sẽ đợi truy vấn người dùng tiếp theo.\n\nĐây chỉ là một thiết kế khả thi cho một chương trình để trả lời các truy vấn của người dùng, nhưng nó sẽ cung cấp một nền tảng tốt để phát triển hơn nữa."}</w:t>
      </w:r>
    </w:p>
    <w:p w14:paraId="5DFA1F32" w14:textId="77777777" w:rsidR="0020689D" w:rsidRDefault="004203C7">
      <w:r>
        <w:t>{"câu hỏi": "Giải thích ý nghĩa của từ "tự do" trong xã hội hiện đại.", "trả lời": "Tự do là một giá trị quan trọng trong xã hội hiện đại, và có ý nghĩa to lớn trong cách mọi người sống và tương tác với nhau. Thường được coi là một quyền cơ bản của con người, tự do đề cập đến quyền lực hoặc quyền hành động, nói năng hoặc suy nghĩ như người ta muốn mà không bị cản trở, cản trở hoặc kiềm chế. Trong một bối cảnh rộng lớn hơn, tự do cũng có thể đề cập đến việc không bị khuất phục trước sự thống trị chuyên chế, độc tài hoặc nước ngoài, hoặc các thực tiễn và hệ thống áp bức cản trở mọi người thể hiện đầy đủ bản thân hoặc đạt được tiềm năng của họ. Tự do gói gọn cả khái niệm tự do, cũng như khái niệm tự quyết - khả năng đưa ra quyết định và hành động độc lập. Theo nhiều cách, khái niệm tự do là trung tâm của hoạt động của một nền dân chủ hiện đại, nơi công dân được tự do tham gia vào quá trình dân chủ, bày tỏ ý kiến và buộc chính phủ của họ phải chịu trách nhiệm. Tự do ngôn luận, tư tưởng, tôn giáo và hội họp đều là những đặc điểm nổi bật của một xã hội tự do coi trọng các quyền và phẩm giá của công dân. Nói chung, tự do gắn liền với ý tưởng tự chủ cá nhân và khả năng cho các cá nhân vạch ra hướng đi của riêng họ và định hình cuộc sống của chính họ. Nó được coi là một thành phần quan trọng cho sự sáng tạo, đổi mới và tinh thần kinh doanh, và gắn liền với phúc lợi, hạnh phúc và tự giác của con người. Tóm lại, khái niệm tự do đóng một vai trò quan trọng trong xã hội hiện đại và gắn bó sâu sắc với khát vọng tập thể của chúng ta về một thế giới công bằng, công bằng và thịnh vượng. Bảo vệ và thúc đẩy tự do là một quá trình liên tục đòi hỏi sự cảnh giác, và thường là đấu tranh, nhưng cuối cùng nó là điều cho phép chúng ta phát triển và phát triển với tư cách cá nhân và xã hội.</w:t>
      </w:r>
    </w:p>
    <w:p w14:paraId="5F8BB620" w14:textId="77777777" w:rsidR="0020689D" w:rsidRDefault="004203C7">
      <w:r>
        <w:t>{"câu hỏi": "Tạo thiết kế logo cho nhà hàng pizza.", "câu trả lời": "Tôi xin lỗi, nhưng là một mô hình AI dựa trên ngôn ngữ, tôi không thể tạo ra các thiết kế trực quan hoặc đồ họa. Tuy nhiên, tôi có thể cung cấp cho bạn một số ý tưởng để xem xét trong việc tạo ra một logo độc đáo và hấp dẫn cho một nhà hàng pizza. Dưới đây là một số gợi ý:\n\n1. Sử dụng hình dạng của một lát bánh pizza hoặc toàn bộ bánh pizza trong thiết kế. Bạn có thể đặt tên của nhà hàng trên lát cắt, và phân biệt các lát với nhiều loại topping. \ n \ n2. Sử dụng biểu tượng hoặc huy hiệu với linh vật của nhà hàng, chẳng hạn như đầu bếp cầm pizza, với tên của nhà hàng bao quanh nó.\n\n3. Hãy sáng tạo với kiểu chữ, sử dụng các chữ cái có hình dạng như lát bánh pizza hoặc lớp phủ để đánh vần tên của nhà hàng. \ n \ n4. Hãy xem xét một cách tiếp cận tối giản với thiết kế táo bạo và đơn giản trong màu sắc thương hiệu của nhà hàng, có biểu tượng của bánh pizza hoặc lò nướng. \ n \ n Cuối cùng, có thể có lợi khi nghiên cứu logo nhà hàng pizza trong khu vực của bạn để có ý tưởng tốt hơn về những gì đã có và những gì có thể phù hợp với bạn."}</w:t>
      </w:r>
    </w:p>
    <w:p w14:paraId="0DD6D839" w14:textId="6E68CF56" w:rsidR="0020689D" w:rsidRDefault="004203C7">
      <w:r>
        <w:t>{"câu hỏi": "Phát triển chiến lược để làm việc hiệu quả khi làm việc tại nhà", "trả lời": "Làm việc tại nhà có thể là một thách thức đối với một số người vì có thể khó tách biệt ranh giới giữa công việc và cuộc sống cá nhân. Tuy nhiên, với chiến lược đúng đắn, có thể duy trì năng suất khi làm việc tại nhà. Dưới đây là một số mẹo giúp bạn duy trì năng suất khi làm việc tại nhà: \ n \ n1. Tạo không gian làm việc được chỉ định: Thiết lập không gian làm việc thoải mái và hiệu quả trong khu vực yên tĩnh và đủ ánh sáng trong nhà bạn. Đảm bảo rằng không gian làm việc của bạn không bị phân tâm và tất cả các công cụ bạn cần để làm việc đều có thể dễ dàng truy cập. \ n \ n2. Thiết lập thói quen: Phát triển một lịch trình hàng ngày bao gồm thời gian được chỉ định cho công việc, nghỉ ngơi, tập thể dục và thời gian cá nhân. Tuân thủ thói quen của bạn càng nhiều càng tốt để giúp duy trì năng suất. \ n \ n3. Đặt mục tiêu có thể đạt được: Lập kế hoạch cho ngày làm việc của bạn bằng cách đặt mục tiêu có thể đạt được cho mỗi nhiệm vụ bạn cần hoàn thành. Điều này sẽ giúp bạn tập trung và có động lực suốt cả ngày. \ n \ n4. Nghỉ giải lao: Đảm bảo nghỉ ngơi thường xuyên trong suốt cả ngày để mắt nghỉ ngơi, duỗi chân và tái tạo năng lượng. Bạn có thể sử dụng thời gian này để đi bộ ngắn, tập thể dục nhẹ hoặc tham gia vào một hoạt động không liên quan đến công việc mà bạn thích. \ n \ n5. Giao tiếp hiệu quả: Giữ liên lạc với đồng nghiệp và người giám sát của bạn thông qua các hội nghị video thường xuyên, cuộc gọi điện thoại hoặc email. Đảm bảo truyền đạt rõ ràng về tiến trình, thách thức của bạn và bất kỳ hỗ trợ hoặc nguồn lực nào bạn có thể cần để hoàn thành công việc của mình. \ n \ n6. Quản lý phiền nhiễu: Đặt ranh giới với các thành viên gia đình hoặc bạn cùng phòng trong giờ làm việc của bạn để giảm thiểu phiền nhiễu. Cũng có thể hữu ích khi tắt thông báo từ phương tiện truyền thông xã hội hoặc các ứng dụng không liên quan đến công việc khác trong giờ làm việc. \ n \ n7. Luôn ngăn nắp: Sử dụng các công cụ như danh sách việc cần làm, lịch và phần mềm quản lý dự án để luôn cập nhật các nhiệm vụ và thời hạn của bạn. Chăm sóc bản thân: Đảm bảo ưu tiên chăm sóc bản thân, vì làm việc tại nhà có thể bị cô lập và căng thẳng. Ăn các bữa ăn lành mạnh, tập thể dục thường xuyên và tham gia vào các hoạt động giúp bạn thư giãn và nạp lại năng lượng. Bằng cách làm theo những lời khuyên này, bạn có thể phát triển một chiến lược để làm việc hiệu quả khi làm việc tại nhà. Đảm bảo thường xuyên đánh giá sự tiến bộ của bạn và điều chỉnh cách tiếp cận khi cần thiết để duy trì năng suất và đạt được mục tiêu công việc của bạn."}</w:t>
      </w:r>
    </w:p>
    <w:sectPr w:rsidR="002068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480693">
    <w:abstractNumId w:val="8"/>
  </w:num>
  <w:num w:numId="2" w16cid:durableId="1283414480">
    <w:abstractNumId w:val="6"/>
  </w:num>
  <w:num w:numId="3" w16cid:durableId="1742412895">
    <w:abstractNumId w:val="5"/>
  </w:num>
  <w:num w:numId="4" w16cid:durableId="1915893368">
    <w:abstractNumId w:val="4"/>
  </w:num>
  <w:num w:numId="5" w16cid:durableId="1498957631">
    <w:abstractNumId w:val="7"/>
  </w:num>
  <w:num w:numId="6" w16cid:durableId="923302885">
    <w:abstractNumId w:val="3"/>
  </w:num>
  <w:num w:numId="7" w16cid:durableId="28115942">
    <w:abstractNumId w:val="2"/>
  </w:num>
  <w:num w:numId="8" w16cid:durableId="1540817830">
    <w:abstractNumId w:val="1"/>
  </w:num>
  <w:num w:numId="9" w16cid:durableId="50281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689D"/>
    <w:rsid w:val="0029639D"/>
    <w:rsid w:val="00326F90"/>
    <w:rsid w:val="004203C7"/>
    <w:rsid w:val="004750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C7406"/>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750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45885</Words>
  <Characters>261547</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2023-07-21T09:14:00Z</dcterms:modified>
  <cp:category/>
</cp:coreProperties>
</file>