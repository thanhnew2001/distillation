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8DE7" w14:textId="5616449B" w:rsidR="009D41E8" w:rsidRDefault="00440096">
      <w:r>
        <w:t>{"</w:t>
      </w:r>
      <w:proofErr w:type="spellStart"/>
      <w:r>
        <w:t>câu</w:t>
      </w:r>
      <w:proofErr w:type="spellEnd"/>
      <w:r>
        <w:t xml:space="preserve"> </w:t>
      </w:r>
      <w:proofErr w:type="spellStart"/>
      <w:r>
        <w:t>hỏi</w:t>
      </w:r>
      <w:proofErr w:type="spellEnd"/>
      <w:r>
        <w:t>": "</w:t>
      </w:r>
      <w:proofErr w:type="spellStart"/>
      <w:r>
        <w:t>Xây</w:t>
      </w:r>
      <w:proofErr w:type="spellEnd"/>
      <w:r>
        <w:t xml:space="preserve"> </w:t>
      </w:r>
      <w:proofErr w:type="spellStart"/>
      <w:r>
        <w:t>dựng</w:t>
      </w:r>
      <w:proofErr w:type="spellEnd"/>
      <w:r>
        <w:t xml:space="preserve"> về chủ đề đã cho. - Lợi ích của việc nuôi thú cưng.", "Trả lời": "Có thú cưng có thể mang lại nhiều lợi ích cho chủ nhân của chúng, cả về thể chất và tinh thần. Đầu tiên và quan trọng nhất, vật nuôi, chẳng hạn như chó và mèo, cung cấp sự đồng hành, giảm cảm giác cô đơn và cải thiện sức khỏe tâm thần tổng thể. Tình yêu vô điều kiện của thú cưng cũng có thể hỗ trợ tinh thần và giảm bớt căng thẳng trong những thời điểm khó khăn. Ngoài việc cải thiện sức khỏe tinh thần, sở hữu thú cưng cũng có thể có lợi cho sức khỏe thể chất. Đưa chó đi dạo hoặc chơi với mèo có thể làm tăng mức độ hoạt động thể chất, do đó duy trì lối sống lành mạnh. Thú cưng cũng có thể có tác dụng làm dịu chủ của chúng, có thể làm giảm huyết áp và giảm nguy cơ mắc bệnh tim. \ n \ nPets cũng cung cấp một cơ hội để xã hội hóa. Đưa chó đi dạo có thể dẫn đến việc gặp gỡ những người chủ vật nuôi khác và hình thành tình bạn mới. Thú cưng cũng có thể hoạt động như một tàu phá băng, giúp mọi người bắt đầu cuộc trò chuyện và hình thành kết nối dễ dàng hơn. Cuối cùng, thú cưng có thể dạy trẻ trách nhiệm, vì chúng phải đảm nhận các nhiệm vụ như cho ăn và chải chuốt thú cưng. Điều này thấm nhuần cảm giác đồng cảm và tôn trọng những sinh vật khác, khi trẻ em học cách hiểu và chăm sóc thú cưng của chúng. Tóm lại, nuôi thú cưng có thể mang lại nhiều lợi ích cho chủ nhân của chúng, bao gồm sự đồng hành, cải thiện sức khỏe tinh thần và thể chất, cơ hội xã hội hóa và dạy trách nhiệm cho trẻ em."}</w:t>
      </w:r>
    </w:p>
    <w:p w14:paraId="1E96DB8B" w14:textId="77777777" w:rsidR="009D41E8" w:rsidRDefault="00440096">
      <w:r>
        <w:t>{"câu hỏi": "Xác định xem câu được cung cấp là giọng thụ động hay chủ động. - được đưa đi dạo.", "trả lời": "Câu được cung cấp là giọng nói thụ động."}</w:t>
      </w:r>
    </w:p>
    <w:p w14:paraId="1C7138B1" w14:textId="77777777" w:rsidR="009D41E8" w:rsidRDefault="00440096">
      <w:r>
        <w:t>{"question": "Mô tả tính năng \u201clive parameter update\u201d của GPT-3.", "answer": "Cập nhật tham số trực tiếp, hoặc \"in-context learning,\" tính năng của GPT-3, như được triển khai bởi OpenAI, cho phép mô hình kết hợp thông tin từ lời nhắc hoặc ngữ cảnh được cung cấp và tinh chỉnh các dự đoán của nó một cách nhanh chóng. Với tính năng này, GPT-3 điều chỉnh các phản hồi của nó dựa trên văn bản gần đây nhất mà nó đã thấy, có nghĩa là nó có thể tìm hiểu và cải thiện hiệu suất của nó trong một cuộc trò chuyện cụ thể, đáp ứng chính xác hơn nhu cầu và ý định của người dùng. Mặc dù GPT-3 không thể thực hiện cập nhật ngược trọng lượng của nó, nhưng nó có thể nhận ra một số tín hiệu nhất định và khắc phục các thành kiến - có tính đến phản ứng trước đó của nó - bằng cách tạo ra các văn bản cân bằng lại cuộc trò chuyện theo hướng mong muốn. Tính năng này làm cho GPT-3 trở nên rất linh hoạt và có khả năng thích ứng nhanh chóng với các chủ đề hoặc phong cách đàm thoại mới, khiến nó trở thành một công cụ lý tưởng để tạo ra trải nghiệm AI đàm thoại thực tế và hấp dẫn."}</w:t>
      </w:r>
    </w:p>
    <w:p w14:paraId="3E98A5EF" w14:textId="77777777" w:rsidR="009D41E8" w:rsidRDefault="00440096">
      <w:r>
        <w:t xml:space="preserve">{"câu hỏi": "Mô tả một điểm mạnh và một hạn chế của GPT-3.", "câu trả lời": "Một điểm mạnh của GPT-3 (Biến áp được đào tạo trước 3) là khả năng đáng kinh ngạc của nó để tạo ra văn bản giống như con người. GPT-3 đã được đào tạo trên một kho dữ liệu rất lớn và kết quả là, nó có một sự hiểu biết ấn tượng về ngôn ngữ tự nhiên. Mô hình AI có thể tạo ra văn bản chất lượng cao thường không thể phân biệt được với văn bản do con người tạo ra. Khả năng này có vô số ứng dụng, bao gồm tạo nội dung, chatbot và dịch ngôn ngữ, trong số những ứng dụng khác. Một hạn chế của GPT-3 là nó phụ thuộc rất nhiều vào dữ liệu mà nó đã được đào tạo và kết quả là, nó có thể duy trì sự thiên vị và thông tin sai lệch được tìm thấy trong dữ liệu đào tạo. GPT-3 là một mô hình học máy học các mẫu từ dữ liệu. Nếu dữ liệu được sử </w:t>
      </w:r>
      <w:r>
        <w:lastRenderedPageBreak/>
        <w:t>dụng để đào tạo mô hình có chứa những thành kiến hoặc không chính xác, mô hình chắc chắn sẽ học hỏi và tái tạo những thành kiến và không chính xác này. Điều này có thể gây ra hậu quả nghiêm trọng, đặc biệt là khi mô hình AI được sử dụng để ra quyết định hoặc cung cấp thông tin cho người dùng."}</w:t>
      </w:r>
    </w:p>
    <w:p w14:paraId="01228E2E" w14:textId="77777777" w:rsidR="009D41E8" w:rsidRDefault="00440096">
      <w:r>
        <w:t>{"câu hỏi": "Mô tả sự phát triển mới lạ trong xử lý ngôn ngữ tự nhiên (NLP).", "câu trả lời": "Một phát triển mới trong xử lý ngôn ngữ tự nhiên (NLP) là sự gia tăng của các mô hình dựa trên máy biến áp, chẳng hạn như BERT (Biểu diễn bộ mã hóa hai chiều từ Transformers) và GPT-3 (Biến áp được đào tạo trước 3). Các mô hình này đã thúc đẩy lĩnh vực NLP đáng kể bằng cách cho phép tạo và hiểu ngôn ngữ chính xác và tinh vi hơn. \ n \ n Các phương pháp NLP truyền thống sử dụng các tính năng tĩnh, được xác định trước để biểu diễn các từ, cụm từ hoặc câu. Tuy nhiên, các mô hình dựa trên máy biến áp có thể học các biểu diễn theo ngữ cảnh có thể nắm bắt ý nghĩa của một từ dựa trên các từ xung quanh nó. Điều này giúp tăng cường đáng kể khả năng của các mô hình này để tạo ra ngôn ngữ giống con người và hiểu chính xác các câu hỏi và tuyên bố. Điểm mạnh chính của các mô hình này là khả năng được đào tạo trước trên một lượng lớn dữ liệu và sau đó được tinh chỉnh cho các nhiệm vụ NLP cụ thể như phân loại văn bản, dịch thuật và trả lời câu hỏi. Điều này cho phép phát triển các mô hình NLP có độ chính xác cao có thể được đào tạo với tương đối ít dữ liệu cho các trường hợp sử dụng cụ thể, làm cho chúng có thể áp dụng rộng rãi và hiệu quả. Nhìn chung, sự phát triển của các mô hình dựa trên máy biến áp thể hiện một bước tiến đáng kể trong lĩnh vực NLP và đã mở ra cánh cửa cho nhiều ứng dụng và cải tiến sáng tạo cho các công nghệ hiện có."}</w:t>
      </w:r>
    </w:p>
    <w:p w14:paraId="25B531B6" w14:textId="77777777" w:rsidR="009D41E8" w:rsidRDefault="00440096">
      <w:r>
        <w:t>{"question": "Kể tên theo cách con người tương tác với máy móc.", "trả lời": "Một cách con người tương tác với máy móc là thông qua việc sử dụng các thiết bị đầu vào như bàn phím, màn hình cảm ứng và nhận dạng giọng nói, cho phép người dùng truyền đạt lệnh, dữ liệu hoặc thông tin đến máy."}</w:t>
      </w:r>
    </w:p>
    <w:p w14:paraId="3340D309" w14:textId="77777777" w:rsidR="009D41E8" w:rsidRDefault="00440096">
      <w:r>
        <w:t>{"câu hỏi": "Liệt kê ba trường hợp sử dụng cho GPT-3.", "câu trả lời": "1. Tạo ngôn ngữ tự nhiên: Một trường hợp sử dụng của GPT-3 là khả năng tạo ra ngôn ngữ giống con người dưới dạng bài báo, email, văn bản, v.v. Điều này có thể được sử dụng trong các ứng dụng khác nhau như tạo nội dung tự động cho các trang web hoặc tạo văn bản cho chatbot để trò chuyện với người dùng. \ n \ n2. Dịch thuật và hiểu ngôn ngữ: GPT-3 có thể hỗ trợ dịch ngôn ngữ và tăng độ chính xác của dịch máy. Nó cũng có thể được sử dụng để hiểu ngữ nghĩa và ý định của người dùng đằng sau các câu hỏi, do đó cải thiện phản hồi của trợ lý AI và công cụ tìm kiếm. \ n \ n3. Mã hóa tự động: GPT-3 có thể giúp tạo mã từ đầu vào ngôn ngữ tự nhiên và có thể được sử dụng để tự động hóa quá trình viết mã. Nó cũng có thể được sử dụng để tạo tập lệnh và tự động hóa các tác vụ thông thường, nâng cao hiệu quả phát triển phần mềm."}</w:t>
      </w:r>
    </w:p>
    <w:p w14:paraId="58ECBCEC" w14:textId="77777777" w:rsidR="009D41E8" w:rsidRDefault="00440096">
      <w:r>
        <w:t xml:space="preserve">{"câu hỏi": "Mô tả cách mô hình GPT-3 có thể tạo ra một bản tóm tắt giấy.", "câu trả lời": "Mô hình GPT-3 (Generative Pre-training Transformer 3) là một công nghệ tạo ngôn ngữ tiên tiến có thể tạo ra văn bản giống như con người về nhiều chủ đề. Với khả năng của GPT-3 để tạo văn bản, nó cũng có thể được sử dụng để tạo ra một bản tóm tắt giấy. \ n \ nĐây là cách quy trình có thể hoạt động: \ n \ n1. **Thu thập thông tin**: Bước đầu tiên sẽ là thu thập </w:t>
      </w:r>
      <w:r>
        <w:lastRenderedPageBreak/>
        <w:t>thông tin về nội dung của bài báo để đảm bảo rằng bản tóm tắt cung cấp một bản tóm tắt chính xác của bài báo. Điều này có thể đạt được bằng cách nhập thông tin liên quan về bài báo, chẳng hạn như câu hỏi nghiên cứu chính, phương pháp luận, kết quả và kết luận, vào mô hình GPT-3. \n\n2. **Nhập lời nhắc**: Khi thông tin đã được thu thập, một lời nhắc có thể được cung cấp cho mô hình để tạo bản tóm tắt. Lời nhắc có thể bao gồm các hướng dẫn cho mô hình, chẳng hạn như giọng điệu mong muốn của bản tóm tắt, đối tượng dự định và độ dài của văn bản. Ví dụ, lời nhắc có thể đọc một cái gì đó như "Tạo ra một bản tóm tắt cho một bài báo nghiên cứu về tác động của biến đổi khí hậu đối với nông nghiệp, nhắm mục tiêu đến đối tượng khoa học." \ n \ n3. **Tạo bản tóm tắt **: Khi lời nhắc đã được nhập, mô hình GPT-3 sẽ sử dụng khả năng xử lý ngôn ngữ tự nhiên tiên tiến của nó để tạo bản tóm tắt. Nó sẽ kết hợp thông tin từ lời nhắc và các chi tiết được cung cấp về nội dung của bài báo để tạo ra một bản tóm tắt mạch lạc và ngắn gọn của bài báo chính xác và hấp dẫn. \ n \ n4. **Xem xét và tinh chỉnh **: Cuối cùng, bản tóm tắt được tạo có thể được xem xét để đảm bảo rằng nó chính xác và đáp ứng các yêu cầu mong muốn. Nếu bản tóm tắt cần được tinh chỉnh, có thể cung cấp lời nhắc bổ sung cho mô hình GPT-3 hoặc chỉnh sửa có thể được thực hiện thủ công để cải thiện văn bản. \ n \ nTóm lại, sử dụng mô hình GPT-3 để tạo bản tóm tắt giấy liên quan đến việc thu thập thông tin, nhập lời nhắc, tạo văn bản và tinh chỉnh kết quả của nó. Với khả năng tạo ngôn ngữ tiên tiến, mô hình GPT-3 có thể tạo ra một bản tóm tắt chính xác và hấp dẫn về nội dung của bài báo."}</w:t>
      </w:r>
    </w:p>
    <w:p w14:paraId="0D189838" w14:textId="77777777" w:rsidR="009D41E8" w:rsidRDefault="00440096">
      <w:r>
        <w:t>{"câu hỏi": "Tạo một câu có chứa các từ vui vẻ và ếch.", "trả lời": "\"Ngày xửa ngày xưa, có một chú ếch nhỏ thú vị thích khám phá đồng cỏ đầy nắng và luôn có tiếng kêu vui vẻ cho mọi người nó gặp.\""}</w:t>
      </w:r>
    </w:p>
    <w:p w14:paraId="03945C7D" w14:textId="77777777" w:rsidR="009D41E8" w:rsidRDefault="00440096">
      <w:r>
        <w:t>{"câu hỏi": "Mô tả vị trí của dãy núi Andes.", "câu trả lời": "Dãy núi Andes là một chuỗi núi khổng lồ trải dài dọc theo bờ biển phía tây Nam Mỹ, trải dài trên bảy quốc gia bao gồm Argentina, Chile, Bolivia, Peru, Ecuador, Colombia và Venezuela. Nó chạy song song với Thái Bình Dương và bao gồm một khoảng cách khoảng 4.500 dặm (7.242 km), làm cho nó trở thành dãy núi lục địa dài nhất trên thế giới. Ở phía tây của dãy Andes là bờ biển Thái Bình Dương, về phía đông là vùng đất thấp của lưu vực sông Amazon, và ở phía bắc, phạm vi giảm dần vào vùng cao nguyên của Venezuela.</w:t>
      </w:r>
    </w:p>
    <w:p w14:paraId="6DACC71A" w14:textId="77777777" w:rsidR="009D41E8" w:rsidRDefault="00440096">
      <w:r>
        <w:t xml:space="preserve">{"câu hỏi": "Những con sói đã được quan sát thấy hành vi nào khi ở trong nhóm?", "câu trả lời": "Sói là động vật có tính xã hội cao và thường sống trong các bầy được tổ chức tốt, thường chứa 5-12 cá thể, nhưng điều này có thể thay đổi tùy thuộc vào sự sẵn có của con mồi và các yếu tố môi trường. Khi ở trong các nhóm, sói đã được quan sát thể hiện nhiều hành vi khác nhau tiết lộ tổ chức xã hội và động lực bầy đàn của chúng. Những hành vi này bao gồm: \ n \ n Hệ thống phân cấp: Sói có một hệ thống phân cấp riêng biệt trong bầy của chúng, với một con đực và con cái alpha ở trên cùng, tiếp theo là con trưởng thành cấp dưới, con non và chó con. Các thành viên của bầy liên tục khẳng định sự thống trị của họ đối với nhau, sử dụng ngôn ngữ cơ thể và giọng nói để truyền đạt tình trạng của chúng trong bầy đàn. \ n \ nPack hợp tác: Sói làm việc cùng nhau để săn mồi, nuôi con non và bảo vệ lãnh thổ của chúng. Trong một cuộc đi săn, mỗi con sói có một vai trò cụ thể, cho dù đó là người theo dõi, người đuổi theo hay kẻ phục kích. Những con sói trong một bầy cũng hỗ trợ nuôi con </w:t>
      </w:r>
      <w:r>
        <w:lastRenderedPageBreak/>
        <w:t>non, với tất cả các thành viên chịu trách nhiệm giúp bảo vệ và cho chó con ăn. \ n \ n Giao tiếp: Sói có một hệ thống giao tiếp phức tạp bao gồm phát âm, ngôn ngữ cơ thể, nét mặt và đánh dấu mùi hương. Họ sử dụng các phương pháp này để truyền tải một loạt các cảm xúc và thông điệp, từ cảnh báo nguy hiểm đến khẳng định sự thống trị, hoặc báo hiệu cho bầy tập hợp lại. \n\nPlay: Chơi là một hoạt động quan trọng trong bầy sói và phục vụ để củng cố mối quan hệ và củng cố hệ thống phân cấp. Chơi thú vị lẫn nhau có thể liên quan đến rượt đuổi, đấu vật và chiến đấu giả. Nhìn chung, sói có cấu trúc xã hội phức tạp cần thiết cho sự sống còn, hợp tác và giao tiếp của chúng. Hành vi của họ khi ở trong nhóm minh họa mối quan hệ chặt chẽ và khả năng làm việc cùng nhau hiệu quả."}</w:t>
      </w:r>
    </w:p>
    <w:p w14:paraId="185F2A48" w14:textId="77777777" w:rsidR="009D41E8" w:rsidRDefault="00440096">
      <w:r>
        <w:t>{"question": "Gán phân loại thể loại cho cuốn sách sau: - Harry Potter và Hòn đá phù thủy", "câu trả lời": "Phân loại thể loại cho \"Harry Potter và Hòn đá phù thủy\" là Giả tưởng."}</w:t>
      </w:r>
    </w:p>
    <w:p w14:paraId="15E5CCF9" w14:textId="77777777" w:rsidR="009D41E8" w:rsidRDefault="00440096">
      <w:r>
        <w:t>{"câu hỏi": "Một thuật ngữ khác cho khoảng thời gian hàng tuần là gì?", "câu trả lời": "Một thuật ngữ khác cho khoảng thời gian hàng tuần là \"tuần.\""}</w:t>
      </w:r>
    </w:p>
    <w:p w14:paraId="2BF52481" w14:textId="77777777" w:rsidR="009D41E8" w:rsidRDefault="00440096">
      <w:r>
        <w:t>{"câu hỏi": "Hãy nghĩ ra một thuật ngữ tiếng lóng cho cụm từ \"làm việc chăm chỉ\".", "câu trả lời": "Mài, hối hả hoặc mài bánh răng."}</w:t>
      </w:r>
    </w:p>
    <w:p w14:paraId="76863D9B" w14:textId="77777777" w:rsidR="009D41E8" w:rsidRDefault="00440096">
      <w:r>
        <w:t>{"câu hỏi": "Xây dựng một bài thơ haiku bằng các từ sau: mặt trăng, dòng sông và trái tim.", "câu trả lời": "Đêm phản chiếu hòa quyện,\nDòng sông nhảy múa với trái tim thuần khiết của mặt trăng,\nMang lại sự bình yên bên trong."}</w:t>
      </w:r>
    </w:p>
    <w:p w14:paraId="16F64DDC" w14:textId="77777777" w:rsidR="009D41E8" w:rsidRDefault="00440096">
      <w:r>
        <w:t>{"câu hỏi": "So sánh và đối chiếu tác động của ô nhiễm không khí đối với cả thành thị và nông thôn.", "trả lời": "Ô nhiễm không khí là một vấn đề môi trường lớn ảnh hưởng đến cả khu vực thành thị và nông thôn, nhưng tác động của nó khác nhau đáng kể giữa hai môi trường này.\n\nỞ khu vực thành thị, nơi tập trung nhiều hoạt động của con người như giao thông, công nghiệp hóa và sản xuất năng lượng,  Ô nhiễm không khí thường nghiêm trọng hơn. Nồng độ chất ô nhiễm cao trong không khí này có thể dẫn đến các vấn đề sức khỏe khác nhau ở cư dân thành thị, bao gồm dị ứng, bệnh hô hấp và các vấn đề tim mạch. Ngoài ra, ô nhiễm không khí tác động tiêu cực đến môi trường xây dựng ở các thành phố, gây ra sự ăn mòn và xuống cấp của các tòa nhà, tượng đài và các công trình kiến trúc khác. Mặt khác, khu vực nông thôn thường nằm cách xa các nguồn ô nhiễm không khí chính, dẫn đến chất lượng không khí tốt hơn. Tuy nhiên, điều này không có nghĩa là khu vực nông thôn miễn nhiễm với tác động của ô nhiễm không khí. Ví dụ, các chất gây ô nhiễm không khí có thể được vận chuyển trên một khoảng cách dài và có thể ảnh hưởng đến các khu vực xa xôi. Các hoạt động nông nghiệp như sử dụng thuốc trừ sâu và phân bón, quản lý chất thải động vật và đốt tàn dư cây trồng cũng có thể góp phần gây ô nhiễm không khí ở khu vực nông thôn. Điều này không chỉ ảnh hưởng đến sức khỏe của cư dân nông thôn mà còn gây hại cho cây trồng, vật nuôi và động vật hoang dã. Tóm lại, ô nhiễm không khí là một vấn đề toàn cầu ảnh hưởng đến cả khu vực thành thị và nông thôn, mặc dù ảnh hưởng của nó rõ rệt hơn ở các thành phố. Điều quan trọng là các biện pháp phải được thực hiện để giảm ô nhiễm không khí và các tác động của nó, bằng cách thúc đẩy năng lượng xanh, cải thiện tiêu chuẩn khí thải và khuyến khích các hoạt động bền vững ở cả thành thị và nông thôn."}</w:t>
      </w:r>
    </w:p>
    <w:p w14:paraId="0215AFA4" w14:textId="77777777" w:rsidR="009D41E8" w:rsidRDefault="00440096">
      <w:r>
        <w:lastRenderedPageBreak/>
        <w:t>{"question": "Cung cấp nguyên nhân cho màn hình sau. - X-quang của tôi cho thấy mật độ giảm nhẹ so với lần trước", "trả lời": "Mật độ xương giảm nhẹ trong chụp X-quang có thể có một số nguyên nhân, bao gồm lão hóa, thay đổi nội tiết tố (đặc biệt là ở phụ nữ trong thời kỳ mãn kinh), thiếu lượng canxi hoặc hấp thụ, thiếu hoạt động thể chất hoặc tập thể dục chịu trọng lượng, hút thuốc, uống rượu quá mức, hoặc một số loại thuốc hoặc tình trạng y tế. Điều quan trọng là phải thảo luận về kết quả với một chuyên gia chăm sóc sức khỏe để xác định nguyên nhân cụ thể và các lựa chọn điều trị tiềm năng."}</w:t>
      </w:r>
    </w:p>
    <w:p w14:paraId="14FFDB55" w14:textId="77777777" w:rsidR="009D41E8" w:rsidRDefault="00440096">
      <w:r>
        <w:t>{"câu hỏi": "Viết một đoạn văn theo phong cách của một bài báo về sự gia tăng của xe điện.", "câu trả lời": "Việc sử dụng xe điện đang gia tăng đều đặn khi chúng ngày càng phổ biến đối với người tiêu dùng lo ngại về biến đổi khí hậu và tìm cách giảm lượng khí thải carbon của họ. Theo nghiên cứu thị trường, doanh số bán ô tô điện đã chứng kiến sự gia tăng chưa từng có trong năm qua và các chuyên gia dự đoán rằng xu hướng này sẽ tiếp tục tăng theo cấp số nhân. Một trong những yếu tố thúc đẩy chính đằng sau xu hướng này là công nghệ pin ngày càng cải tiến, không chỉ cho phép khoảng cách di chuyển dài hơn mà còn giảm đáng kể tổng chi phí sở hữu. Các chính phủ trên khắp thế giới cũng đang đóng vai trò của mình bằng cách đưa ra các ưu đãi và trợ cấp cho người mua ô tô điện, trong nỗ lực giảm ô nhiễm và phát thải khí nhà kính. Với việc các nhà sản xuất ô tô đầu tư mạnh vào công nghệ xe điện, tương lai có vẻ tươi sáng cho hình thức vận chuyển bền vững này.</w:t>
      </w:r>
    </w:p>
    <w:p w14:paraId="368DFA90" w14:textId="77777777" w:rsidR="009D41E8" w:rsidRDefault="00440096">
      <w:r>
        <w:t>{"câu hỏi": "Tóm tắt vấn đề với nhựa trong đại dương.", "câu trả lời": "Ô nhiễm nhựa trong các đại dương là một trong những thách thức môi trường lớn nhất mà chúng ta phải đối mặt. Mỗi năm, hàng triệu tấn chất thải nhựa kết thúc ở các đại dương, làm hỏng hệ sinh thái biển, giết chết động vật hoang dã và thậm chí xâm nhập vào chuỗi thức ăn. Vấn đề là do sự kết hợp của nhiều yếu tố, bao gồm quản lý chất thải kém, lạm dụng nhựa sử dụng một lần và thiếu tái chế. Sự ô nhiễm này đe dọa sự cân bằng tinh tế của các đại dương của chúng ta, gây hại cho các sinh vật biển và cuối cùng là con người. Các giải pháp bao gồm giảm sự phụ thuộc của chúng ta vào nhựa sử dụng một lần, cải thiện quản lý chất thải và nâng cao nhận thức về vấn đề này."}</w:t>
      </w:r>
    </w:p>
    <w:p w14:paraId="7FD23702" w14:textId="77777777" w:rsidR="009D41E8" w:rsidRDefault="00440096">
      <w:r>
        <w:t xml:space="preserve">{"câu hỏi": "Giải thích tại sao sử dụng mô hình GPT có lợi cho việc giải quyết một số nhiệm vụ.", "trả lời": "GPT, hay Generative Pretrained Transformer, là một loại mô hình ngôn ngữ học sâu đã cho thấy kết quả ấn tượng trong các tác vụ xử lý ngôn ngữ tự nhiên khác nhau. Có một số lý do tại sao sử dụng mô hình GPT có lợi cho việc giải quyết một số nhiệm vụ: \ n \ n1. Tính linh hoạt: Các mô hình GPT rất linh hoạt và có thể được tinh chỉnh cho một loạt các tác vụ xử lý ngôn ngữ tự nhiên, bao gồm phân loại văn bản, tạo văn bản, dịch ngôn ngữ và hoàn thành văn bản. Điều này làm cho các mô hình GPT trở thành một công cụ mạnh mẽ cho nhiều ứng dụng khác nhau. \ n \ n2. Độ chính xác cao: Các mô hình GPT có khả năng tạo ra kết quả chính xác cao, thường vượt trội so với các kỹ thuật học máy truyền thống. Điều này là do khả năng tìm hiểu các mẫu và mối quan hệ trong dữ liệu văn bản, cũng như khả năng tính đến thông tin theo ngữ cảnh khi đưa ra dự đoán. \ n \ n3. Hiểu ngôn ngữ: Các mô hình GPT được thiết kế để có sự hiểu biết sâu sắc về ngôn ngữ, bao gồm ngữ pháp, cú pháp và ngữ nghĩa. Điều này cho phép các mô hình GPT tạo ra nhiều phản hồi giống con người hơn, làm cho chúng rất phù hợp cho các nhiệm vụ như dịch ngôn ngữ và tạo văn bản. \ n \ n4. Các </w:t>
      </w:r>
      <w:r>
        <w:lastRenderedPageBreak/>
        <w:t>mô hình được đào tạo trước: Các mô hình GPT thường được đào tạo trên một lượng lớn dữ liệu, cho phép chúng nắm bắt và hiểu một loạt các mẫu ngôn ngữ và mối quan hệ. Việc đào tạo trước này có nghĩa là các mô hình GPT có thể được tinh chỉnh cho các tác vụ cụ thể với ít dữ liệu hơn nhiều so với yêu cầu để đào tạo mô hình từ đầu, giảm thời gian, chi phí và tài nguyên cần thiết. Tóm lại, sử dụng mô hình GPT có thể rất có lợi cho việc giải quyết nhiều tác vụ xử lý ngôn ngữ tự nhiên do tính linh hoạt, độ chính xác cao,  Hiểu biết ngôn ngữ sâu sắc và sự sẵn có của các mô hình được đào tạo sẵn lớn."}</w:t>
      </w:r>
    </w:p>
    <w:p w14:paraId="3E95399E" w14:textId="77777777" w:rsidR="009D41E8" w:rsidRDefault="00440096">
      <w:r>
        <w:t>{"câu hỏi": "Mô tả những gì xảy ra với bộ não của chúng ta khi chúng ta học một cái gì đó.", "Trả lời": "Khi chúng ta học một cái gì đó mới, bộ não của chúng ta trải qua một quá trình hình thành và tăng cường các kết nối thần kinh. Quá trình này được gọi là neuroplasticity. Khi chúng ta gặp thông tin mới, bộ não của chúng ta xử lý nó và cố gắng liên hệ nó với kiến thức hiện có. Điều này xảy ra ở vùng hải mã, chịu trách nhiệm tổ chức và lưu trữ thông tin trong bộ nhớ dài hạn của chúng ta. Khi thông tin mới được não cảm nhận, các tế bào thần kinh được kích hoạt và bắt đầu bắn theo một mô hình cụ thể, hình thành các kết nối với nhau. Các tế bào thần kinh này càng bắn cùng nhau, các kết nối của chúng càng trở nên mạnh mẽ. Đây là lý do tại sao sự lặp lại thường rất quan trọng đối với việc học - chúng ta càng thực hành nhiều, các con đường thần kinh trong não của chúng ta càng trở nên mạnh mẽ hơn. Khi chúng ta tiếp tục học, não của chúng ta cũng giải phóng các chất dẫn truyền thần kinh như dopamine và serotonin, giúp tăng cường kết nối giữa các tế bào thần kinh. Những hóa chất này cũng đóng một vai trò trong động lực và cảm giác được khen thưởng, làm cho việc học trở nên thú vị hơn. Theo thời gian, khi chúng ta tiếp tục học và thực hành, các con đường thần kinh trong não của chúng ta trở nên hiệu quả hơn, cho phép chúng ta truy xuất và sử dụng thông tin dễ dàng hơn. Đây là lý do tại sao, với thực hành, chúng ta có thể cải thiện kỹ năng và kiến thức của mình trong một lĩnh vực cụ thể.\n\nTóm lại, khi chúng ta học một cái gì đó mới, bộ não của chúng ta hình thành và tăng cường các kết nối thần kinh, giải phóng các chất dẫn truyền thần kinh và trở nên hiệu quả hơn trong việc lưu trữ và truy xuất thông tin."}</w:t>
      </w:r>
    </w:p>
    <w:p w14:paraId="7DD03FD5" w14:textId="77777777" w:rsidR="009D41E8" w:rsidRDefault="00440096">
      <w:r>
        <w:t>{"câu hỏi": "Hoàn thành câu sau: \"Nếu tôi có cơ hội đến thăm một quốc gia khác, tôi sẽ chọn ______.\"", "trả lời": "Là một AI, tôi không có sở thích cá nhân và khả năng thể chất để đến thăm các quốc gia. Nhưng dựa trên dữ liệu về các điểm đến nổi tiếng, địa danh lịch sử, di sản văn hóa hoặc vẻ đẹp tự nhiên, nhiều người có thể chọn Ý, Nhật Bản, Pháp, Iceland, New Zealand hoặc bất kỳ quốc gia nào phù hợp với sở thích và sở thích của họ."}</w:t>
      </w:r>
    </w:p>
    <w:p w14:paraId="392DBBA0" w14:textId="77777777" w:rsidR="009D41E8" w:rsidRDefault="00440096">
      <w:r>
        <w:t xml:space="preserve">{"câu hỏi": "Đưa ra ví dụ về cách sáng tạo để sử dụng mô hình GPT.", "câu trả lời": "Một cách sáng tạo để sử dụng mô hình GPT là tạo ra tác phẩm nghệ thuật dựa trên văn bản, chẳng hạn như thơ, tiểu thuyết hoặc thậm chí là kịch bản. Bằng cách cung cấp một lời nhắc hoặc một bộ hướng dẫn mà mô hình GPT có thể tuân theo, nó có thể tạo ra văn bản với một thành phần sáng tạo mạnh mẽ có thể được tinh chỉnh và chỉnh sửa bởi các nhà văn hoặc nghệ sĩ con người. Với khả năng hiểu ngữ cảnh và tạo ra văn bản mạch lạc, mô hình GPT có thể tạo ra tác phẩm truyền cảm hứng và kích thích tư duy. Điều này có khả năng cách mạng hóa cách các nghệ sĩ và nhà văn làm việc, mang lại cho họ một công cụ mạnh mẽ để tạo ra những ý tưởng </w:t>
      </w:r>
      <w:r>
        <w:lastRenderedPageBreak/>
        <w:t>mới, vượt qua rào cản của nhà văn và giải phóng sự sáng tạo của họ theo những cách mới và thú vị."}</w:t>
      </w:r>
    </w:p>
    <w:p w14:paraId="2A83BC86" w14:textId="77777777" w:rsidR="009D41E8" w:rsidRDefault="00440096">
      <w:r>
        <w:t>{"câu hỏi": "Tạo cụm từ 5 từ mô tả bầu trời nhiều mây.", "câu trả lời": "Ảm đạm, u ám, bóng tối, mờ tối, lờ mờ."}</w:t>
      </w:r>
    </w:p>
    <w:p w14:paraId="1AE41A87" w14:textId="77777777" w:rsidR="009D41E8" w:rsidRDefault="00440096">
      <w:r>
        <w:t>{"câu hỏi": "Câu nói sau đây có phải là một phép ẩn dụ không? - Cuộc sống là một con đường quanh co.", "trả lời": "Vâng, câu nói "Cuộc sống là một con đường quanh co" là một phép ẩn dụ. Nó so sánh cuộc sống với một con đường quanh co, ngụ ý rằng cuộc sống đầy những khúc quanh và những thay đổi bất ngờ, mà không cần sử dụng các từ "thích" hoặc "như".</w:t>
      </w:r>
    </w:p>
    <w:p w14:paraId="3BDA6936" w14:textId="77777777" w:rsidR="009D41E8" w:rsidRDefault="00440096">
      <w:r>
        <w:t>{"câu hỏi": "Tạo một ví dụ để mô tả những con sóng trong đại dương.", "câu trả lời": "Những con sóng trong đại dương giống như những vũ công, duyên dáng di chuyển đồng bộ với nhịp điệu của thủy triều."}</w:t>
      </w:r>
    </w:p>
    <w:p w14:paraId="450310FD" w14:textId="77777777" w:rsidR="009D41E8" w:rsidRDefault="00440096">
      <w:r>
        <w:t>{"câu hỏi": "Tạo ra một câu lãng mạn giả tạo.", "câu trả lời": "\"Những lời thì thầm ngọt ngào của bạn gửi trái tim tôi vào một loạt những con bướm, bay lên trên đôi cánh của tình yêu bất tận của chúng tôi.\""}</w:t>
      </w:r>
    </w:p>
    <w:p w14:paraId="21AF819E" w14:textId="77777777" w:rsidR="009D41E8" w:rsidRDefault="00440096">
      <w:r>
        <w:t>{"question": "Sắp xếp các mục này theo kích thước. - Táo, cam, chuối", "trả lời": "1. Cam\n2. Táo\n3. Chuối"}</w:t>
      </w:r>
    </w:p>
    <w:p w14:paraId="650C5DB7" w14:textId="77777777" w:rsidR="009D41E8" w:rsidRDefault="00440096">
      <w:r>
        <w:t>{"câu hỏi": "Amanda, Ben và Carlos chia nhau một khoản tiền. Các phần của chúng theo tỷ lệ 1: 2: 7, tương ứng. Nếu phần của Amanda là 20 đô la, tổng số tiền được chia sẻ là bao nhiêu?", "trả lời": "Để tìm tổng số tiền được chia sẻ bởi Amanda, Ben và Carlos, chúng ta có thể sử dụng tỷ lệ các phần của họ lần lượt là 1: 2: 7. Vì phần của Amanda đã được cho là 20 đô la, chúng ta có thể nhân mỗi phần của tỷ lệ với 20 để tìm cổ phần của Ben và Carlos trong cùng một đơn vị. Điều này cho chúng ta tỷ lệ 20:40:140 cho các phần của họ. \ n \ n Để có được tổng số tiền được chia sẻ, chúng tôi chỉ cần cộng số tiền đô la của cả ba cổ phiếu: \n \ n $ 20 cho Amanda + $ 40 cho Ben + $ 140 cho Carlos = $ 200 tổng cộng. Do đó, tổng số tiền mà Amanda, Ben và Carlos chia sẻ là 200 đô la."}</w:t>
      </w:r>
    </w:p>
    <w:p w14:paraId="26743516" w14:textId="77777777" w:rsidR="009D41E8" w:rsidRDefault="00440096">
      <w:r>
        <w:t>{"câu hỏi": "Xác định loại câu này: \"Tôi đã ăn sáng.\"", "trả lời": "Loại câu này là một câu khai báo đơn giản, có nghĩa là nó là một tuyên bố truyền đạt thông tin hoặc đưa ra khẳng định."}</w:t>
      </w:r>
    </w:p>
    <w:p w14:paraId="53254D48" w14:textId="77777777" w:rsidR="009D41E8" w:rsidRDefault="00440096">
      <w:r>
        <w:t>{"câu hỏi": "Phân số nào tương đương với 0,5?", "câu trả lời": "Phân số tương đương 0,5 là 1/2."}</w:t>
      </w:r>
    </w:p>
    <w:p w14:paraId="59129726" w14:textId="77777777" w:rsidR="009D41E8" w:rsidRDefault="00440096">
      <w:r>
        <w:t>{"question": "Chèn một đoạn mới vào văn bản này. - Đây là một ví dụ về một câu.", "câu trả lời": "Đây là một ví dụ về một câu.\n\nĐây là một đoạn văn mới đã được chèn vào văn bản. Trong đoạn này, chúng tôi thêm thông tin bổ sung để giải thích chi tiết về điểm chính được giới thiệu trong câu trước. Kết quả là, người đọc hiểu rõ hơn về chủ đề đang được trình bày."}</w:t>
      </w:r>
    </w:p>
    <w:p w14:paraId="393D7E66" w14:textId="77777777" w:rsidR="009D41E8" w:rsidRDefault="00440096">
      <w:r>
        <w:t xml:space="preserve">{"câu hỏi": "So sánh giữa thực vật và con người.", "trả lời": "Cả thực vật và con người đều là những sinh vật sống có một số điểm tương đồng và khác biệt. Một điểm tương đồng lớn là cả </w:t>
      </w:r>
      <w:r>
        <w:lastRenderedPageBreak/>
        <w:t>thực vật và con người đều bao gồm các tế bào, đóng vai trò là các khối xây dựng cơ bản của sự sống. Những tế bào này thực hiện các chức năng khác nhau như sản xuất năng lượng, loại bỏ chất thải và duy trì cấu trúc. Ngoài ra, cả thực vật và con người đều có khả năng sinh sản để tạo ra con cái. Sự khác biệt chính giữa hai loài này là cách chúng cung cấp năng lượng. Thực vật là tự dưỡng, có nghĩa là chúng tự sản xuất thức ăn thông qua quá trình quang hợp, nơi chúng chuyển đổi ánh sáng mặt trời và carbon dioxide thành glucose. Mặt khác, con người là dị dưỡng, có nghĩa là họ phải tiêu thụ các sinh vật khác để có được dinh dưỡng và năng lượng. Một sự khác biệt khác giữa thực vật và con người là cấu trúc vật lý của chúng. Thực vật có thành tế bào cứng làm bằng cellulose, cung cấp hỗ trợ và bảo vệ, trong khi tế bào người có màng tế bào linh hoạt. Ngoài ra, thực vật có cấu trúc chuyên biệt như lá, thân và rễ, trong khi con người có giải phẫu phức tạp hơn, bao gồm các cơ quan như não, tim và phổi. Tóm lại, trong khi thực vật và con người có một số điểm tương đồng như sinh vật sống, chúng cũng có sự khác biệt rõ rệt về cách chúng lấy năng lượng, cấu trúc vật lý và các quá trình sinh học khác."}</w:t>
      </w:r>
    </w:p>
    <w:p w14:paraId="0726D09F" w14:textId="77777777" w:rsidR="009D41E8" w:rsidRDefault="00440096">
      <w:r>
        <w:t>{"câu hỏi": "Chỉnh sửa câu dưới đây để có giọng điệu sến súa hơn. - Họ đã có một mối tình lãng mạn đẹp.", "trả lời": "Họ đã có một câu chuyện tình lãng mạn cổ tích có thể làm tan chảy cả những trái tim lạnh lẽo nhất."}</w:t>
      </w:r>
    </w:p>
    <w:p w14:paraId="771E14C3" w14:textId="77777777" w:rsidR="009D41E8" w:rsidRDefault="00440096">
      <w:r>
        <w:t>{"question": "Viết một thuật toán mã hóa để tạo ra một số ngẫu nhiên trong một phạm vi nhất định.", "answer": "Đây là một ví dụ về thuật toán mã hóa tạo ra một số ngẫu nhiên trong một phạm vi nhất định bằng Python: \ n \ n1. Bắt đầu bằng cách nhập mô-đun ngẫu nhiên, chứa nhiều hàm khác nhau để tạo số ngẫu nhiên.\n'''python\nimport random\n'''\n\n2. Xác định một hàm để tạo số ngẫu nhiên. Hãy gọi hàm 'random_number()'. Hàm có hai đối số: 'min' và 'max', lần lượt đại diện cho giới hạn phạm vi dưới và trên.\n'''python\ndef random_number(min, max):\n'''\n\n3. Bên trong hàm, sử dụng hàm 'randint()' từ mô-đun 'ngẫu nhiên' để tạo một số nguyên ngẫu nhiên trong phạm vi được chỉ định. Hàm 'randint()' lấy hai đối số, 'a' và 'b', và trả về một số nguyên ngẫu nhiên N sao cho 'a &lt;= N &lt;= b'\n'''python\ndef random_number(min, max):\n result = random.randint(min, max)\n'''\n\n4. Trả về số ngẫu nhiên kết quả từ hàm.\n'''python\ndef random_number(min, max):\n result = random.randint(min, max)\n return result\n'''\nThuật toán cuối cùng sẽ là:\n'''python\nimport random\n\ndef random_number(min, max):\n result = random.randint(min, max)\n return result\n'''\nBây giờ, bạn có thể sử dụng hàm này để tạo các số ngẫu nhiên trong bất kỳ phạm vi nhất định nào bằng cách gọi hàm với các giá trị tối thiểu và tối đa mong muốn. Ví dụ:\n'''python\nnum = random_number(1, 100)\nprint(num)\n'''"}</w:t>
      </w:r>
    </w:p>
    <w:p w14:paraId="580F7519" w14:textId="77777777" w:rsidR="009D41E8" w:rsidRDefault="00440096">
      <w:r>
        <w:t xml:space="preserve">{"câu hỏi": "Giải thích mục đích của phương pháp Phát triển lặp lại trong công nghệ phần mềm.", "Trả lời": "Phát triển lặp lại là một cách tiếp cận đối với công nghệ phần mềm liên quan đến việc chia nhỏ quá trình phát triển thành các phần nhỏ hơn, dễ quản lý hơn được gọi là lặp lại. Mỗi lần lặp là một chu trình phát triển hoàn chỉnh, trong đó các yêu cầu được phân tích, thiết kế được hoàn thành, mã được viết và thử nghiệm được thực hiện. Mục đích của phương pháp này là cải thiện hiệu quả và hiệu quả của phát triển phần mềm bằng cách cho phép các nhà phát triển tập trung vào các phần nhỏ hơn, dễ quản lý hơn của hệ thống, </w:t>
      </w:r>
      <w:r>
        <w:lastRenderedPageBreak/>
        <w:t>thay vì cố gắng xây dựng toàn bộ hệ thống cùng một lúc. Một trong những lợi ích chính của phát triển lặp đi lặp lại là nó cho phép phản hồi và đầu vào thường xuyên từ người dùng và các bên liên quan. Điều này có nghĩa là các thay đổi và cải tiến có thể được thực hiện cho phần mềm ở giai đoạn sớm hơn, thay vì đợi cho đến khi toàn bộ hệ thống hoàn thành, điều này thường có thể dẫn đến các sửa đổi tốn kém và tốn thời gian. Phát triển lặp đi lặp lại cũng cho phép các nhà phát triển xác định và giải quyết các vấn đề và vấn đề khi chúng phát sinh, thay vì cố gắng giải quyết tất cả chúng vào cuối quá trình phát triển. Nhìn chung, phương pháp phát triển lặp đi lặp lại nhằm cải thiện chất lượng phần mềm, giảm thời gian phát triển và tăng hiệu quả của quá trình phát triển. Bằng cách chia nhỏ quá trình phát triển thành các phần nhỏ hơn, dễ quản lý hơn, các nhà phát triển có thể tập trung vào việc tạo ra một sản phẩm chất lượng cao đáp ứng nhu cầu và mong đợi của người dùng và các bên liên quan."}</w:t>
      </w:r>
    </w:p>
    <w:p w14:paraId="640C2E73" w14:textId="77777777" w:rsidR="009D41E8" w:rsidRDefault="00440096">
      <w:r>
        <w:t>{"câu hỏi": "Tạo trang sản phẩm cho thang.", "câu trả lời": "**Trang sản phẩm: Thang**\n\nHình ảnh: (Hình ảnh của một cái thang)\n\n**Mô tả sản phẩm:**\n\nThang chắc chắn, đáng tin cậy này là hoàn hảo cho tất cả các nhu cầu bảo trì nhà của bạn. Nó được làm từ vật liệu chất lượng cao, bền và có thể chịu được trọng lượng lên tới 300 pound. Nó có các bước rộng, chống trượt và cơ chế khóa chắc chắn để đảm bảo rằng bạn luôn an toàn khi sử dụng. \n\nVới thiết kế nhỏ gọn, chiếc thang này dễ dàng cất giữ khi không sử dụng. Nó cũng nhẹ, giúp bạn dễ dàng mang theo bên mình mọi lúc mọi nơi. Thang này lý tưởng cho các nhiệm vụ như thay bóng đèn, sơn, treo rèm cửa và nhiều hơn nữa. \n\n**Tính năng, đặc điểm:**\n\n- Được xây dựng từ vật liệu chất lượng cao, bền\n- Các bước rộng, chống trơn trượt \ n- Cơ chế khóa chắc chắn để tăng cường an toàn \ n- Thiết kế nhỏ gọn để dễ dàng lưu trữ \ n- Trọng lượng nhẹ và dễ mang theo \ n- Hỗ trợ lên đến 300 pound \ n \ n ** Thông số kỹ thuật: **\n \ n - Chiều cao: (chiều cao chèn vào) \ n- Chiều rộng: (chiều rộng chèn) \ n- Chiều sâu:  (chèn trọng lượng) \ n- Chất liệu: (chèn vật liệu) \ n \ n ** Nhận xét của khách hàng: **\n \ n (Chèn đánh giá của khách hàng) \ n \ n ** Giá: **\n \ n \ n ** Thêm vào giỏ hàng ** (nút) \ n \ nLàm cho công việc bảo trì nhà của bạn dễ dàng và an toàn hơn với thang đáng tin cậy này. Đặt hàng ngay bây giờ và tận hưởng sự tiện lợi và an toàn mà nó mang lại."}</w:t>
      </w:r>
    </w:p>
    <w:p w14:paraId="425EE0F9" w14:textId="77777777" w:rsidR="009D41E8" w:rsidRDefault="00440096">
      <w:r>
        <w:t xml:space="preserve">{"câu hỏi": "Viết giáo án dạy mã hóa cơ bản.", "Trả lời": "Tên bài học: Giới thiệu về mã hóa cơ bản \ n \ nMục tiêu: \n- Giới thiệu cho sinh viên các nguyên tắc cơ bản của lập trình máy tính \ n- Để cho phép học sinh viết và thực hiện các chương trình đơn giản đầu tiên của họ \ n \ n Tài liệu: Máy tính, truy cập Internet, dự án hoặc bảng trắng, slide thuyết trình \ n \ n \ nGiới thiệu (5 phút): \nGiới thiệu chủ đề và giải thích tại sao học lập trình lại quan trọng. \n\nThảo luận (10 phút): \nHỏi sinh viên về kiến thức hoặc kinh nghiệm của họ liên quan đến lập trình. Điều này sẽ giúp bạn đánh giá mức độ quen thuộc của họ với các khái niệm mã hóa và mức độ quan tâm của họ. \n\nDirect Instruction (15 phút): \nGiải thích những điều cơ bản về mã hóa bằng cách sử dụng bản trình bày slide. Điều này nên bao gồm các yếu tố cần thiết của lập trình như biến, vòng lặp, kiểu dữ liệu, đầu vào / đầu ra, câu lệnh có điều kiện và cú pháp cơ bản. Sử dụng hình ảnh và ẩn dụ để làm cho các khái niệm dễ nắm bắt hơn.\n\nDemonstration (15 phút): \nSử dụng giao diện hoặc nền tảng lập trình trực tuyến được xác định trước, chứng minh cách một chương trình đơn giản được viết và thực thi. Chương trình này nên minh họa các khái niệm cơ bản được giải thích trước đó. Chia nhỏ mã </w:t>
      </w:r>
      <w:r>
        <w:lastRenderedPageBreak/>
        <w:t>cho sinh viên và giải thích những gì mỗi dòng làm bằng ngôn ngữ đơn giản. \ n \ n Thực hành có hướng dẫn (15 phút): \ nHãy để học sinh viết các chương trình đơn giản đầu tiên của họ bằng cách yêu cầu họ làm theo hướng dẫn từng bước từ cuộc biểu tình. Đi bộ xung quanh lớp học để giúp họ với bất kỳ khó khăn nào và trả lời bất kỳ câu hỏi nào khi chúng phát sinh. \n\nPair and Share (10 phút): \nYêu cầu học sinh làm việc theo cặp để thực thi và khắc phục sự cố mã của mình. Các đồng nghiệp có thể giúp nhau gỡ lỗi bất kỳ vấn đề nào và có thể đặt câu hỏi nâng cao hơn nếu cần. \n\nWrap Up (5 phút): \nTóm tắt các khái niệm được dạy trong bài học, củng cố các điểm chính và trả lời bất kỳ câu hỏi cuối cùng nào. \n\nĐánh giá: \nSự hiểu biết của học sinh có thể được đánh giá thông qua quan sát, thực thi mã thành công và tham gia thảo luận.\n\nBài tập về nhà: \nĐối với bài tập về nhà, học sinh có thể được chỉ định tạo ra một chương trình đơn giản thể hiện sự hiểu biết của họ về các khái niệm lập trình cơ bản."}</w:t>
      </w:r>
    </w:p>
    <w:p w14:paraId="4CE97936" w14:textId="77777777" w:rsidR="009D41E8" w:rsidRDefault="00440096">
      <w:r>
        <w:t>{"câu hỏi": "Viết thuật toán đếm tối đa ba.", "trả lời": "Để phát triển thuật toán đếm tối đa ba, hãy làm theo các bước sau:\n\n1. Khai báo một biến 'counter' và gán giá trị của nó là 0. Đây sẽ là điểm khởi đầu của chúng ta.\n2. Tạo một vòng lặp sẽ lặp lại 3 lần. Vì chúng tôi muốn đếm tối đa ba, chúng tôi sẽ giới hạn vòng lặp để thực thi 3 lần. \ n3. Bên trong vòng lặp, tăng giá trị của 'bộ đếm' lên 1. Điều này sẽ tiếp tục nâng cao giá trị của bộ đếm khi chúng ta lặp lại vòng lặp. \ n4. In giá trị của 'counter' làm đầu ra trong mỗi lần lặp của vòng lặp. Điều này sẽ hiển thị giá trị hiện tại của biến counter của chúng ta.\n5. Kết thúc vòng lặp sau 3 lần lặp.\n6. Kết thúc thuật toán.\n\nPseudo code:\n'''\nAlgorithm Count_up_to_Three:\n counter = 0\n for i = 1 to 3 do\n counter = counter + 1\n print(counter)\n end for\nend Algorithm\n'''"}</w:t>
      </w:r>
    </w:p>
    <w:p w14:paraId="33DBF4C5" w14:textId="77777777" w:rsidR="009D41E8" w:rsidRDefault="00440096">
      <w:r>
        <w:t>{"câu hỏi": "Giao nghề nghiệp cho người này. - Jill là một nhà văn xuất sắc, luôn có thể biến từ ngữ thành một kiệt tác tuyệt đẹp.", "trả lời": "Dựa trên thông tin được cung cấp, Jill có thể là một nhà văn chuyên nghiệp."}</w:t>
      </w:r>
    </w:p>
    <w:p w14:paraId="1849EF7A" w14:textId="77777777" w:rsidR="009D41E8" w:rsidRDefault="00440096">
      <w:r>
        <w:t>{"question": "Cập nhật nội dung của trang web này. - Trang web này nói về một doanh nghiệp nhỏ bán hàng thủ công.", "trả lời": "Chào mừng bạn đến với cửa hàng thủ công của chúng tôi - chúng tôi chuyên tạo ra những sản phẩm thủ công thủ công tuyệt đẹp, hoàn hảo cho bất kỳ dịp nào!\n\nDoanh nghiệp nhỏ của chúng tôi đam mê tạo ra các mặt hàng độc đáo, có một không hai được làm một cách đáng yêu với sự cẩn thận và chú ý đến từng chi tiết. Từ khăn quàng cổ và chăn dệt kim bằng tay đến đồ gốm được sơn đẹp mắt và treo tường trang trí, chúng tôi có một cái gì đó cho tất cả mọi người. \ n \ nChúng tôi rất tự hào về công việc của mình và luôn cố gắng tạo ra những tác phẩm mới, thú vị mà khách hàng của chúng tôi sẽ yêu thích. Hàng tồn kho của chúng tôi liên tục được cập nhật với các sản phẩm mới, vì vậy hãy nhớ kiểm tra lại thường xuyên.\n\nCảm ơn bạn đã ghé thăm trang của chúng tôi và hỗ trợ doanh nghiệp nhỏ của chúng tôi. Chúng tôi hy vọng cậu sẽ tìm thấy điều gì đó đặc biệt và độc đáo để nói chuyện với cậu."}</w:t>
      </w:r>
    </w:p>
    <w:p w14:paraId="6774E0DA" w14:textId="77777777" w:rsidR="009D41E8" w:rsidRDefault="00440096">
      <w:r>
        <w:t>{"question": "Tính tỷ lệ táo so với cam. - Có 25 quả táo và 10 quả cam.", "Trả lời": "Dựa trên thông tin được cung cấp, tỷ lệ táo so với cam là 25:10 có thể đơn giản hóa thành 5:2."}</w:t>
      </w:r>
    </w:p>
    <w:p w14:paraId="09E2FA9E" w14:textId="77777777" w:rsidR="009D41E8" w:rsidRDefault="00440096">
      <w:r>
        <w:lastRenderedPageBreak/>
        <w:t>{"câu hỏi": "Nhiệm vụ phân loại: Xác định loại trái cây nào đang được mô tả? - Nó có thịt ngọt, màu vàng và vỏ màu xanh lá cây, có da.", "trả lời": "Quả được mô tả là xoài."}</w:t>
      </w:r>
    </w:p>
    <w:p w14:paraId="63B536B2" w14:textId="77777777" w:rsidR="009D41E8" w:rsidRDefault="00440096">
      <w:r>
        <w:t>{"câu hỏi": "Tạo ra một bài thơ có năm dòng.", "câu trả lời": "Một làn gió nhẹ thổi qua những tán cây \n Những chiếc lá xào xạc trong sự hài hòa ngọt ngào\nDọc theo con đường, một sự bình tĩnh mát mẻ xoa dịu \nCảm giác mềm mại của thiên nhiên, một bản giao hưởng hoàn hảo \nBình yên cuối cùng, tâm hồn thoải mái"}</w:t>
      </w:r>
    </w:p>
    <w:p w14:paraId="3A002674" w14:textId="77777777" w:rsidR="009D41E8" w:rsidRDefault="00440096">
      <w:r>
        <w:t>{"câu hỏi": "Mô tả những rủi ro tiềm ẩn của ngân hàng trực tuyến", "trả lời": "Ngân hàng trực tuyến đã cách mạng hóa cách mọi người quản lý tài chính của họ, giúp giao dịch trở nên đơn giản và thuận tiện. Tuy nhiên, có một số rủi ro tiềm ẩn đi kèm với nó. Dưới đây là một số rủi ro mà người dùng cần lưu ý:\n\n1. Trộm cắp danh tính: Khi giao dịch ngân hàng trực tuyến, bạn có thể dễ bị đánh cắp danh tính. Tội phạm mạng có thể đánh cắp thông tin cá nhân của bạn, chẳng hạn như ID đăng nhập và mật khẩu của bạn, thông qua các trò gian lận lừa đảo hoặc bằng cách hack vào máy tính của bạn. \ n \ n2. Gian lận trực tuyến: Gian lận ngân hàng trực tuyến có thể có nhiều hình thức, bao gồm giao dịch gian lận, chuyển khoản trái phép hoặc rút tiền sai từ tài khoản của bạn. Phần mềm độc hại: Phần mềm độc hại là phần mềm độc hại có thể lây nhiễm vào máy tính của bạn và theo dõi các hoạt động của bạn, bao gồm cả các giao dịch ngân hàng trực tuyến của bạn. Nó có thể ghi lại chi tiết đăng nhập của bạn và sau đó sử dụng thông tin này để truy cập vào tài khoản ngân hàng của bạn. \ n \ n4. Các cuộc tấn công trung gian: Chúng xảy ra khi tin tặc chặn thông tin liên lạc giữa bạn và ngân hàng của bạn, sau đó thay đổi hoặc đánh cắp thông tin. Điều này giúp tin tặc có thể truy cập vào tài khoản của bạn, ăn cắp tiền của bạn hoặc thực hiện các hoạt động gian lận khác. \ n \ n5. Không đủ bảo mật: Một số trang web ngân hàng trực tuyến có thể không có các biện pháp bảo mật đầy đủ để bảo vệ thông tin của bạn. Điều này có thể khiến thông tin cá nhân và tài chính của bạn dễ bị đánh cắp. Để bảo vệ chống lại những rủi ro này, điều quan trọng là sử dụng mật khẩu mạnh, giữ cho máy tính và thiết bị di động của bạn được cập nhật bằng phần mềm bảo mật và thận trọng khi nhấp vào liên kết hoặc mở tệp đính kèm từ các nguồn không xác định. Bạn cũng nên thường xuyên theo dõi tài khoản ngân hàng của mình để phát hiện bất kỳ hoạt động trái phép nào và báo cáo ngay lập tức bất kỳ giao dịch đáng ngờ nào cho ngân hàng của bạn."}</w:t>
      </w:r>
    </w:p>
    <w:p w14:paraId="32CFF72C" w14:textId="77777777" w:rsidR="009D41E8" w:rsidRDefault="00440096">
      <w:r>
        <w:t xml:space="preserve">{"câu hỏi": "Giải thích cách sử dụng nhật ký có thể giúp ai đó luôn ngăn nắp.", "Trả lời": "Sử dụng nhật ký có thể là một cách hiệu quả để giúp ai đó duy trì tổ chức vì nó cung cấp một không gian vật lý để ghi lại suy nghĩ, nhiệm vụ, mục tiêu và kế hoạch. Sử dụng nhật ký cho tổ chức có thể có một số lợi ích, bao gồm: \ n \ n1. Theo dõi các nhiệm vụ và cuộc hẹn: Một tạp chí có thể phục vụ như một vị trí tập trung để theo dõi các nhiệm vụ hàng ngày và các cuộc hẹn sắp tới. Điều này có thể giúp đảm bảo các sự kiện hoặc thời hạn quan trọng không bị lãng quên. \ n \ n2. Đặt mục tiêu và theo dõi tiến độ: Một tạp chí có thể được sử dụng để thiết lập cả mục tiêu dài hạn và ngắn hạn và theo dõi tiến trình đạt được chúng. Điều này có thể giúp tạo ra cảm giác hoàn thành và thúc đẩy người đó đi đúng hướng. \ n \ n3. Tăng cường quản lý thời gian: Sử dụng hiệu quả nhật ký có thể giúp tối ưu hóa việc quản lý thời gian. Bằng cách hiểu rõ về những gì cần phải làm và khi nào, người đó có thể ưu tiên các nhiệm vụ và quản lý hiệu quả thời gian của họ. \ n \ n4. Giảm căng thẳng: Viết ra các nhiệm </w:t>
      </w:r>
      <w:r>
        <w:lastRenderedPageBreak/>
        <w:t>vụ, sự kiện hoặc cảm xúc có thể giúp giải tỏa tâm trí và giảm căng thẳng. Điều này có thể dẫn đến sự tập trung được cải thiện và ra quyết định tốt hơn. \ n \ n5. Cung cấp hồ sơ về các sự kiện trong quá khứ: Một tạp chí có thể phục vụ như một bản ghi lại các sự kiện, quyết định hoặc thành tựu trong quá khứ. Điều này có thể hữu ích khi suy ngẫm về sự phát triển cá nhân hoặc khi đưa ra quyết định về tương lai. Nhìn chung, sử dụng nhật ký có thể giúp ai đó tổ chức bằng cách cung cấp một cấu trúc để ghi lại, lập kế hoạch và theo dõi các khía cạnh khác nhau trong cuộc sống của họ. Nó cũng có thể mang lại cảm giác kiểm soát và hoàn thành, từ đó có thể làm giảm căng thẳng và tăng cường sức khỏe tổng thể."}</w:t>
      </w:r>
    </w:p>
    <w:p w14:paraId="6F4A3450" w14:textId="77777777" w:rsidR="009D41E8" w:rsidRDefault="00440096">
      <w:r>
        <w:t>{"câu hỏi": "Mối liên hệ giữa ánh sáng mặt trời và vitamin D là gì?", "câu trả lời": "Ánh sáng mặt trời đóng một vai trò quan trọng trong việc sản xuất vitamin D trong cơ thể con người. Khi da tiếp xúc với bức xạ cực tím B (UVB) từ mặt trời, một dạng cholesterol được tìm thấy trong da (7-dehydrocholesterol) được chuyển đổi thành vitamin D3, dạng hoạt động của vitamin D. Vitamin D3 này sau đó được vận chuyển đến gan và thận, nơi nó được chuyển đổi thành dạng hoạt động của nó, calcitriol, giúp cơ thể hấp thụ canxi và duy trì xương khỏe mạnh. Ngoài vai trò đối với sức khỏe của xương, vitamin D còn có nhiều chức năng quan trọng khác trong cơ thể, bao gồm hỗ trợ hệ thống miễn dịch, điều chỉnh sự phát triển của tế bào và giảm viêm. Do đó, tiếp xúc với ánh sáng mặt trời đầy đủ là điều cần thiết để duy trì mức vitamin D tối ưu và hỗ trợ sức khỏe tổng thể."}</w:t>
      </w:r>
    </w:p>
    <w:p w14:paraId="0CC5DF65" w14:textId="77777777" w:rsidR="009D41E8" w:rsidRDefault="00440096">
      <w:r>
        <w:t>{"câu hỏi": "Sự khác biệt giữa luật sharia và luật thế tục là gì?", "câu trả lời": "Luật Sharia là một luật tôn giáo dựa trên những lời dạy của Hồi giáo và văn bản tôn giáo của nó, Kinh Qur'an. Đó là một hệ thống pháp luật chi phối hành vi cá nhân và công dân của những người thực hành đức tin. Mặt khác, luật thế tục không dựa trên bất kỳ nguyên tắc hay học thuyết tôn giáo nào. Đó là một hệ thống pháp luật áp dụng cho tất cả các công dân bất kể niềm tin tôn giáo của họ, và có nguồn gốc từ các nguồn phi tôn giáo như hiến pháp, đạo luật và quyết định tư pháp. Trong luật Sharia, việc giải thích luật Hồi giáo của các luật gia và học giả đóng một vai trò quan trọng, trong khi luật thế tục được thực thi và giải thích bởi một chính phủ thế tục và các quan chức được chỉ định. Theo luật Sharia, có những quy tắc cụ thể điều chỉnh các vấn đề như hôn nhân, ly hôn, thừa kế và tội phạm hình sự, trong khi theo luật thế tục, những vấn đề này được giải quyết thông qua một quy trình lập pháp và có thể thay đổi và sửa đổi theo thời gian. \ n \ nSharia và luật thế tục đôi khi có thể xung đột, vì một số nguyên tắc tôn giáo có thể không phù hợp với các nguyên tắc pháp lý thế tục. Ở các quốc gia nơi cả hai hệ thống cùng tồn tại, mối quan hệ giữa hai hệ thống cũng có thể khác nhau, với một số xã hội thực hiện một hệ thống pháp luật kép, trong khi những xã hội khác có thể áp dụng các yếu tố của Sharia trong khuôn khổ pháp lý thế tục của họ.</w:t>
      </w:r>
    </w:p>
    <w:p w14:paraId="1E17E29C" w14:textId="77777777" w:rsidR="009D41E8" w:rsidRDefault="00440096">
      <w:r>
        <w:t xml:space="preserve">{"câu hỏi": "Giải thích cách thực hiện phân tích ngành.", "câu trả lời": "Phân tích ngành là một đánh giá quan trọng và chuyên sâu về một lĩnh vực thị trường để hiểu rõ hơn về xu hướng, đối thủ cạnh tranh, khách hàng và động lực thị trường tổng thể. Dưới đây là các bước để thực hiện phân tích toàn diện ngành: \ n \ n1. Xác định ngành mục tiêu: Hãy cụ thể về ngành mà bạn muốn phân tích. Ví dụ, thay vì phân tích toàn bộ thị trường ô tô, hãy thu hẹp nó và phân tích thị trường Xe điện (EV). Xác định phạm vi phân tích: Quyết định xem phân tích sẽ được thực hiện cho thị trường địa phương, khu vực hay quốc tế sẽ hướng dẫn các </w:t>
      </w:r>
      <w:r>
        <w:lastRenderedPageBreak/>
        <w:t>thông số nghiên cứu khác. \ n \ n3. Điều tra quy mô thị trường: Bạn cần xác định quy mô hiện tại của thị trường và tốc độ tăng trưởng của nó trong vài năm qua. Điều tra quy mô thị trường cũng nên bao gồm phân tích phân khúc để hiểu các loại sản phẩm quan trọng. \ n \ n4. Nghiên cứu xu hướng ngành: Đánh giá xu hướng thị trường trong quá khứ và hiện tại bằng cách phân tích số liệu thống kê và báo cáo nghiên cứu thị trường có thể cung cấp những hiểu biết có giá trị về hướng đi của thị trường trong tương lai. \ n \ n5. Phân tích sự cạnh tranh: Xác định những người chơi chính trên thị trường và phân tích điểm mạnh và điểm yếu của họ. Hãy chú ý đến chiến lược tiếp thị, phạm vi sản phẩm, giá cả và chiến lược xây dựng thương hiệu của họ. \ n \ n6. Hiểu khách hàng: Bạn cần tìm ra đối tượng mục tiêu, sở thích, hành vi mua hàng và mô hình mua hàng của họ. Sử dụng khảo sát, phản hồi của khách hàng hoặc đánh giá trực tuyến để thu thập thông tin này. \n\n7. Thực hiện phân tích SWOT: Điểm mạnh, điểm yếu, cơ hội và mối đe dọa của ngành cần được phân tích chi tiết. \ n \ n8. Đánh giá các quy định và các yếu tố bên ngoài khác: Phân tích ngành không hoàn chỉnh nếu không đánh giá các quy định và luật chi phối ngành. Phân tích các yếu tố bên ngoài khác như xu hướng kinh tế, xã hội, công nghệ hoặc môi trường có thể tác động đến thị trường. Mục tiêu cuối cùng của phân tích ngành là hiểu động lực thị trường hiện tại và dự báo xu hướng trong tương lai, có thể giúp các doanh nghiệp đưa ra quyết định sáng suốt."}</w:t>
      </w:r>
    </w:p>
    <w:p w14:paraId="155D4800" w14:textId="77777777" w:rsidR="009D41E8" w:rsidRDefault="00440096">
      <w:r>
        <w:t>{"question": "Trình bày thông tin này trong biểu đồ. - Nhiệt độ trung bình ở Mỹ trong mùa hè", "trả lời": "|  Tháng | Nhiệt độ trung bình (\u00b0F) |\n|---------|-------------------------|\n|  Tháng sáu |          70.8 |\n|  Tháng Bảy |          75.4 |\n| Tháng Tám |          74.7 |"}</w:t>
      </w:r>
    </w:p>
    <w:p w14:paraId="369FECDC" w14:textId="77777777" w:rsidR="009D41E8" w:rsidRDefault="00440096">
      <w:r>
        <w:t>{"question": "Cung cấp một từ thay thế cho cụm từ này. - Bắt đầu", "trả lời": "Bắt đầu"}</w:t>
      </w:r>
    </w:p>
    <w:p w14:paraId="304E8AFD" w14:textId="77777777" w:rsidR="009D41E8" w:rsidRDefault="00440096">
      <w:r>
        <w:t>{"question": "Cho tiếng Tây Ban Nha tương đương với cụm từ này. - \"I'm coming home\"", "answer": "Estoy volviendo a casa."}</w:t>
      </w:r>
    </w:p>
    <w:p w14:paraId="5036E84C" w14:textId="77777777" w:rsidR="009D41E8" w:rsidRDefault="00440096">
      <w:r>
        <w:t>{"question": "Viết đánh giá về một bộ phim trong ít nhất 50 từ. - Tên phim: Avengers: Endgame", "Trả lời": "Avengers: Endgame là một cái kết ly kỳ và mãn nhãn cho Infinity Saga của Vũ trụ Điện ảnh Marvel. Bộ phim quy tụ một dàn diễn viên khổng lồ cho một trận chiến hoành tráng chống lại nhân vật phản diện Thanos. Nó đầy hành động, cảm xúc và hài hước, với nhiều bất ngờ và dịch vụ người hâm mộ trên đường đi. Thời gian chạy dài, nhưng nó không bao giờ cảm thấy rút ra, vì câu chuyện và nhân vật khiến bạn tham gia xuyên suốt. Nhìn chung, Endgame mang đến một cái kết thỏa mãn và thú vị cho chương này của MCU."}</w:t>
      </w:r>
    </w:p>
    <w:p w14:paraId="657A8406" w14:textId="77777777" w:rsidR="009D41E8" w:rsidRDefault="00440096">
      <w:r>
        <w:t>{"câu hỏi": "Tạo tiêu đề bài viết mô tả xu hướng truyền thông xã hội lớn tiếp theo.", "câu trả lời": "Sự trỗi dậy của cộng đồng vi mô: Tương lai của kết nối xã hội thông qua các nền tảng truyền thông xã hội thích hợp\""}</w:t>
      </w:r>
    </w:p>
    <w:p w14:paraId="2827C0E8" w14:textId="77777777" w:rsidR="009D41E8" w:rsidRDefault="00440096">
      <w:r>
        <w:t xml:space="preserve">{"câu hỏi": "Viết một kế hoạch được nghĩ ra cẩn thận để quảng bá một sản phẩm mới. - Tên sản phẩm: Công cụ quản lý truyền thông xã hội", "câu trả lời": "Một kế hoạch quảng bá thành công cho \"Công cụ quản lý truyền thông xã hội\" sẽ liên quan đến một cách tiếp cận nhiều mặt, có thể bao gồm các bước sau: \ n \ n1. **Xác định đối tượng mục tiêu **: Xác định ai sẽ được hưởng lợi nhiều nhất từ việc sử dụng công cụ này, nhân khẩu học khách hàng có khả năng có thể là chủ doanh nghiệp nhỏ hoặc đại lý tiếp thị. Hiểu đối tượng mục tiêu sẽ giúp </w:t>
      </w:r>
      <w:r>
        <w:lastRenderedPageBreak/>
        <w:t>điều chỉnh thông điệp quảng cáo một cách hiệu quả. \ n \ n2. **Tạo trang đích**: Phát triển trang đích được thiết kế tốt cho sản phẩm, làm nổi bật các tính năng chính và điểm bán hàng độc đáo của nó. Trang đích cũng nên bao gồm các đánh giá và lời chứng thực của khách hàng để tăng thêm độ tin cậy cho sản phẩm. \ n \ n3. ** Sử dụng phương tiện truyền thông xã hội **: Chia sẻ thông tin cập nhật thường xuyên về công cụ trên các nền tảng truyền thông xã hội khác nhau, sử dụng các hashtag có liên quan, để tiếp cận khách hàng tiềm năng. Ngoài ra, hợp tác với những người có ảnh hưởng trên mạng xã hội để giới thiệu công cụ này trên hồ sơ của họ có thể là một cách tuyệt vời để tiếp cận nhiều đối tượng hơn. \ n \ n4. **Tiếp thị nội dung **: Xuất bản các bài đăng trên blog, bài viết, infographics và video cung cấp thông tin chi tiết có giá trị về quản lý phương tiện truyền thông xã hội cho doanh nghiệp và cách công cụ này có thể giúp đạt được mục tiêu của họ. Chia sẻ nội dung này trên trang web của công ty, các trang truyền thông xã hội và các nền tảng trực tuyến có liên quan khác. \ n \ n5. **Quảng cáo trả phí**: Đầu tư vào các chiến dịch quảng cáo kỹ thuật số được nhắm mục tiêu, chẳng hạn như Google AdWords hoặc LinkedIn Ads, để tiếp cận trực tiếp khách hàng tiềm năng. Sử dụng hình ảnh hấp dẫn và thông điệp kêu gọi hành động mạnh mẽ để khuyến khích mọi người dùng thử công cụ này. \ n \ n6. **Tiếp thị qua email**: Gửi bản tin thường xuyên cho người đăng ký, nêu bật lợi ích của công cụ và cung cấp các chương trình khuyến mãi hoặc giảm giá độc quyền để khuyến khích mọi người mua hàng. \ n \ n7. ** Chương trình giới thiệu **: Tạo một chương trình giới thiệu thưởng cho khách hàng hiện tại vì đã giới thiệu bạn bè và đồng nghiệp của họ đến công cụ. Điều này sẽ giúp tạo ra tiếp thị truyền miệng và thu hút khách hàng mới. Nhìn chung, việc quảng bá "Công cụ quản lý truyền thông xã hội" sẽ liên quan đến sự kết hợp của các cách tiếp cận khác nhau, nhằm tiếp cận đối tượng mục tiêu một cách hiệu quả và định vị sản phẩm như một công cụ không thể thiếu cho các doanh nghiệp.</w:t>
      </w:r>
    </w:p>
    <w:p w14:paraId="18205F3F" w14:textId="77777777" w:rsidR="009D41E8" w:rsidRDefault="00440096">
      <w:r>
        <w:t>{"câu hỏi": "Phân tích câu sau để tìm bất kỳ lỗi chính tả và / hoặc ngữ pháp nào và cung cấp phiên bản chính xác của câu. - Tôi đã thấy hoàng hôn amazig nhất vào cuối tuần trước.", "trả lời": "Đã sửa: Tôi đã thấy hoàng hôn tuyệt vời nhất vào cuối tuần trước."}</w:t>
      </w:r>
    </w:p>
    <w:p w14:paraId="2CF2BAFF" w14:textId="77777777" w:rsidR="009D41E8" w:rsidRDefault="00440096">
      <w:r>
        <w:t>{"câu hỏi": "Tạo danh sách các chủ đề cho một bài báo dựa trên nghiên cứu về tác động của công nghệ đối với môi trường.", "câu trả lời": "1. Ảnh hưởng của chất thải điện tử và ô nhiễm điện tử đối với môi trường\n2. Dấu chân carbon của các trung tâm dữ liệu: Lưu trữ kỹ thuật số tác động đến môi trường như thế nào \ n3. Làm thế nào các công nghệ năng lượng tái tạo đang giúp giảm phát thải khí nhà kính \ n4. Kiểm tra tác động môi trường của khai thác tiền điện tử \ n5. Chất thải bao bì: Tác động môi trường của vận chuyển và mua sắm trực tuyến \ n6. Vai trò của công nghệ trong việc giảm lãng phí thực phẩm và cải thiện tính bền vững của nông nghiệp\n7. Công nghệ xanh tiên tiến và tiềm năng của chúng để giảm ô nhiễm môi trường\n8. In 3D và lợi ích và rủi ro môi trường tiềm năng của nó \ n9. Tác động của xe điện đối với việc giảm ô nhiễm không khí và tiêu thụ nhiên liệu hóa thạch\n10. Vai trò của các thành phố thông minh trong việc giảm tiêu thụ năng lượng và cải thiện tính bền vững."}</w:t>
      </w:r>
    </w:p>
    <w:p w14:paraId="76FC8A92" w14:textId="77777777" w:rsidR="009D41E8" w:rsidRDefault="00440096">
      <w:r>
        <w:t xml:space="preserve">{"question": "Thiết kế một chương trình tiệc sinh nhật bao gồm mười hoạt động. - Chủ đề: Tiệc sinh nhật theo chủ đề không gian", "Trả lời": "Chương trình tiệc sinh nhật theo chủ đề không gian\n\n1. ** Chào mừng bữa tiệc: ** Khi khách đến, họ sẽ được chào đón với một </w:t>
      </w:r>
      <w:r>
        <w:lastRenderedPageBreak/>
        <w:t>biển chỉ dẫn của bữa tiệc có nội dung "Chào mừng bạn đến với Trạm vũ trụ" được trang trí bằng ánh sáng lấp lánh bắt chước các ngôi sao. \ n \ n2. ** Bộ đồ phi hành gia: ** Mỗi khách sẽ được tặng một bộ đồ phi hành gia để mặc trong suốt bữa tiệc, và một gian hàng ảnh sẽ được thiết lập để chụp vẻ ngoài phi hành gia của họ. \ n \ n3. ** Cuộc đua khinh khí cầu tên lửa: ** Một trò chơi đua khinh khí cầu tên lửa vui nhộn sẽ được tổ chức, nơi khách phải đua bóng bay của họ từ đầu này sang đầu kia của căn phòng bằng cách giải phóng không khí. \ n \ n4. ** Trang trí bánh cupcake ngoài hành tinh: ** Một trạm trang trí cupcake sẽ được thiết lập, nơi khách có thể trang trí bánh cupcake của họ với lớp phủ và lớp phủ đầy màu sắc để làm cho chúng trông giống như người ngoài hành tinh khác nhau. \ n \ n5. ** Cung thiên văn ảo: ** Du khách sẽ có cơ hội trải nghiệm một cung thiên văn ảo, nơi họ có thể nhìn thấy và tìm hiểu về các thiên thể và hiện tượng khác nhau. \ n \ n6. ** Space Bingo: ** Một trò chơi bingo theo chủ đề không gian thú vị sẽ được tổ chức, nơi khách phải kết hợp các hành tinh, ngôi sao và tàu vũ trụ liên tiếp để giành chiến thắng. \ n \ n7. **Meteor Toss: ** Khách sẽ vui vẻ khi chơi trò chơi ném sao băng, nơi họ phải ném túi đậu vào mục tiêu giống như miệng núi lửa để giành điểm. \ n \ n8. ** Pizza Planet: ** Một trạm pizza sẽ được thiết lập, cung cấp cho khách một loạt các loại pizza theo chủ đề không gian như "Galactic Margherita" hoặc "Martian Mushroom". \ n \ n9. ** Cosmic Dance Party: ** Khách sẽ nhảy theo nhịp điệu và âm nhạc giữa các thiên hà, với một màn trình diễn ánh sáng chiếu trên tường và trần nhà để tạo cho họ cảm giác rãnh trong không gian. \ n \ n10. **Ngắm sao:** Khi bữa tiệc kết thúc, khách sẽ được mời nằm xuống bãi cỏ bên ngoài và ngắm sao trong khi nhấm nháp ca cao nóng và chia sẻ những câu chuyện không gian yêu thích của họ."}</w:t>
      </w:r>
    </w:p>
    <w:p w14:paraId="515CFD3F" w14:textId="77777777" w:rsidR="009D41E8" w:rsidRDefault="00440096">
      <w:r>
        <w:t>{"câu hỏi": "Tóm tắt trong một câu lập luận thiết yếu của bài viết sau. - Tiêu đề bài viết: Lợi ích của việc sử dụng AI trong lập kế hoạch", "trả lời": "Việc sử dụng AI trong lập kế hoạch có thể cải thiện đáng kể năng suất, hiệu quả và khả năng thích ứng đồng thời giảm lỗi, thời gian và công sức của con người."}</w:t>
      </w:r>
    </w:p>
    <w:p w14:paraId="776C3D9D" w14:textId="77777777" w:rsidR="009D41E8" w:rsidRDefault="00440096">
      <w:r>
        <w:t>{"câu hỏi": "Tìm và xác định năm thuật ngữ kỹ thuật liên quan đến trí tuệ nhân tạo.", "Trả lời": "1. Học máy: Học máy là một tập hợp con của trí tuệ nhân tạo cho phép các ứng dụng phần mềm trở nên chính xác hơn trong việc dự đoán kết quả mà không cần lập trình rõ ràng. Nó dựa trên ý tưởng rằng máy móc sẽ có thể học hỏi và thích nghi thông qua kinh nghiệm. \ n \ n2. Mạng lưới thần kinh: Mạng nơ-ron là một loạt các thuật toán trong trí tuệ nhân tạo cố gắng bắt chước cấu trúc và chức năng của bộ não con người bằng cách xử lý thông tin trong các lớp và các nút được kết nối với nhau. Xử lý ngôn ngữ tự nhiên (NLP): NLP là một nhánh của trí tuệ nhân tạo liên quan đến việc phân tích, hiểu và tạo ra ngôn ngữ của con người bằng máy tính. Nó cho phép máy móc giải thích, hiểu và phản ứng với ngôn ngữ của con người một cách thông minh và tinh vi. \ n \ n4. Học sâu: Học sâu là một tập hợp con của học máy sử dụng mạng nơ-ron với nhiều lớp để cải thiện độ chính xác của các dự đoán và ra quyết định. Nó được thiết kế để nhận dạng các mẫu trong dữ liệu và tự động phân loại hoặc gắn nhãn dữ liệu dựa trên các mẫu mà nó xác định. \ n \ n5. Hệ thống chuyên gia: Hệ thống chuyên gia là một ứng dụng trí tuệ nhân tạo sử dụng cơ sở kiến thức chuyên môn của con người để giải quyết vấn đề, ra quyết định và đưa ra lời khuyên. Nó được thiết kế để bắt chước các kỹ năng ra quyết định và giải quyết vấn đề của một chuyên gia con người trong một lĩnh vực cụ thể."}</w:t>
      </w:r>
    </w:p>
    <w:p w14:paraId="0E84A72D" w14:textId="77777777" w:rsidR="009D41E8" w:rsidRDefault="00440096">
      <w:r>
        <w:lastRenderedPageBreak/>
        <w:t>{"câu hỏi": "Xây dựng một cuộc đối thoại giữa khách hàng và trợ lý ảo để giới thiệu quà sinh nhật cho trẻ. - Tuổi của trẻ: 10", "trả lời": "Trợ lý ảo: Xin chào, hôm nay tôi có thể hỗ trợ bạn như thế nào?\n\nCustomer: Xin chào, tôi đang tìm quà sinh nhật cho một đứa trẻ 10 tuổi.\n\nTrợ lý ảo: Tuyệt vời! Sở thích của trẻ là gì?\n\nCustomer: Đứa trẻ thích chơi trò chơi, đọc sách và nghệ thuật.\n\nTrợ lý ảo: Đó là thông tin rất hữu ích. Đối với một đứa trẻ thích trò chơi, tôi muốn giới thiệu một trò chơi hội đồng như Monopoly hoặc bảng điều khiển trò chơi điện tử như Nintendo Switch. Để đọc, bạn có thể cân nhắc tải sẵn một máy đọc sách điện tử với một số sách thiếu nhi tuyệt vời. Ngoài ra, đối với những người yêu nghệ thuật, một bộ nghệ thuật cho người mới bắt đầu hoặc một máy tính bảng vẽ sẽ là một món quà tuyệt vời. \ n \ nCustomer: Đó là một số gợi ý tuyệt vời. Tôi nghĩ rằng tôi sẽ đi cho bộ nghệ thuật. \ n \ n Trợ lý ảo: Tôi nghĩ bạn đã có một lựa chọn tuyệt vời. Bộ nghệ thuật sẽ cung cấp cho trẻ những giờ phút vui vẻ và sáng tạo. \ n \ nKhách hàng: Cảm ơn sự giúp đỡ của bạn. \ n \ n Trợ lý ảo: Bạn được chào đón. Có điều gì khác tôi có thể giúp bạn không?\n\nCustomer: Không, đó là tất cả. Cảm ơn bạn.\n\nTrợ lý ảo: Bạn được chào đón. Chúc một ngày tuyệt vời!"}</w:t>
      </w:r>
    </w:p>
    <w:p w14:paraId="120E157C" w14:textId="77777777" w:rsidR="009D41E8" w:rsidRDefault="00440096">
      <w:r>
        <w:t>{"câu hỏi": "Tạo ra một đoạn văn ngắn mô tả một thế giới hậu tận thế.", "câu trả lời": "Trong thế giới hậu tận thế, các thành phố sôi động một thời nằm trong đống đổ nát, hài cốt xương của họ vươn lên bầu trời nghẹt thở với tro bụi. Cảnh quan cằn cỗi, với tất cả các loài thực vật và động vật hoang dã đã biến mất từ lâu, và không khí dày đặc với mùi hôi thối của sự mục nát. Một số ít người sống sót còn lại lang thang trên vùng đất hoang vắng, nhặt nhạnh những nguồn tài nguyên khan hiếm còn sót lại sau thảm họa tàn khốc. Tương lai có vẻ ảm đạm, nhưng hy vọng vẫn tồn tại trong trái tim của những người quyết tâm xây dựng lại một thế giới mới từ đống tro tàn của cái cũ."</w:t>
      </w:r>
    </w:p>
    <w:p w14:paraId="415AE900" w14:textId="77777777" w:rsidR="009D41E8" w:rsidRDefault="00440096">
      <w:r>
        <w:t>{"câu hỏi": "Chỉnh sửa câu này cho chính xác hơn: \u201cTôi muốn lấy một ít thức ăn.\u201d", "trả lời": "\"Tôi muốn mua một loại thực phẩm cụ thể để tiêu thụ.\""}</w:t>
      </w:r>
    </w:p>
    <w:p w14:paraId="57A96C41" w14:textId="77777777" w:rsidR="009D41E8" w:rsidRDefault="00440096">
      <w:r>
        <w:t>{"question": "Tính tổng của chuỗi này: 5+10+15+20+25", "answer": "Tổng của chuỗi được tính như sau: \n\n5+10+15+20+25=75\n\nVì vậy, tổng của chuỗi đã cho là 75."}</w:t>
      </w:r>
    </w:p>
    <w:p w14:paraId="19AAEFDA" w14:textId="77777777" w:rsidR="009D41E8" w:rsidRDefault="00440096">
      <w:r>
        <w:t xml:space="preserve">{"câu hỏi": "Phân loại các tiểu bang Hoa Kỳ theo mật độ dân số của nó.", "câu trả lời": "Chắc chắn! Dựa trên ước tính năm 2019 của Cục điều tra dân số Hoa Kỳ, đây là danh sách các tiểu bang Hoa Kỳ được phân loại theo mật độ dân số của họ: \n \ n Mật độ rất cao: \ n1. Đặc khu Columbia: 11.570/sq mi\n2. New Jersey: 1.218/sq mi\n3. Đảo Rhode: 1.021/sq mi\n\n Mật độ cao:\n4. Massachusetts: 894/sq mi\n5. Connecticut: 742/sq mi\n6. Maryland: 625/sq mi\n7. Delaware: 504/sq mi\n8. New York: 420/sq mi\n9. Florida: 410 / sq mi \ n \ n Mật độ vừa phải: \ n10. Pennsylvania: 286/sq mi\n11. Ohio: 284/sq mi\n12. California: 254/sq mi\n13. Illinois: 230/sq mi\n14. Virginia: 218/sq mi\n15. Bắc Carolina: 218/sq mi\n16. Michigan: 176/sq mi\n17. Indiana: 187/sq mi\n18. Georgia: 184/sq mi\n19. Nam Carolina: 173/sq mi\n20. Tennessee: 167/sq mi\n21. New Hampshire: 152/sq mi\n22. Texas: 114/sq mi\n23. Wisconsin: 108/sq mi\n24. Louisiana: 108/sq mi\n25. Washington: 113/sq mi\n26. Missouri: 89/sq mi\n27. Minnesota: 71/sq mi\n28. Kentucky: 113/sq mi\n29. Alabama: 97/sq mi\n\nMật độ thấp:\n30. Arizona: 64/sq mi\n31. Oklahoma: 57/sq mi\n32. Colorado: 56/sq mi\n33. Oregon: 44/sq mi \n34. Arkansas: 58/sq mi\n35. </w:t>
      </w:r>
      <w:r>
        <w:lastRenderedPageBreak/>
        <w:t>Mississippi: 63/sq mi\n36. Tây Virginia: 75/sq mi\n37. Iowa: 56/sq mi\n38. Kansas: 36/sq mi\n39. Utah: 39/sq mi\n40. Nevada: 28/sq mi\n41. Idaho: 22/sq mi\n42. Nebraska: 25/sq mi\n43. Maine: 43 / sq mi \ n \ n Mật độ rất thấp: \ n44. New Mexico:"}</w:t>
      </w:r>
    </w:p>
    <w:p w14:paraId="4DC049CC" w14:textId="77777777" w:rsidR="009D41E8" w:rsidRDefault="00440096">
      <w:r>
        <w:t>{"question": "Tổ chức một danh sách các nhiệm vụ theo thứ tự thời gian. - Sơn phòng, đặt đồ dùng, mua đồ nội thất mới, lau thảm", "trả lời": "1. Đặt hàng vật tư\n2. Làm sạch thảm \ n3. Sơn phòng\n4. Mua đồ nội thất mới"}</w:t>
      </w:r>
    </w:p>
    <w:p w14:paraId="64DBFB83" w14:textId="77777777" w:rsidR="009D41E8" w:rsidRDefault="00440096">
      <w:r>
        <w:t>{"câu hỏi": "Làm thế nào để bạn phân tán nước từ thiết bị tưới cây?", "trả lời": "1. Đầu tiên, đảm bảo rằng thiết bị tưới cây được lắp đặt và đặt đúng vị trí gần rễ cây. Đây có thể là một hệ thống tưới nhỏ giọt, một túi tưới nước hoặc cành, hoặc một thiết bị khác được thiết kế để phân phối nước từ từ đến vùng rễ của cây. \ n2. Đổ đầy nước vào thiết bị theo hướng dẫn của nhà sản xuất. Bạn có thể cần phải gắn vòi vào thiết bị, đổ nước vào bể chứa hoặc kích hoạt chức năng tưới nước tự động. \ n3. Kích hoạt cơ chế tưới nước. Tùy thuộc vào thiết bị bạn đang sử dụng, bạn có thể cần phải bật van hoặc bật cơ chế tưới nước để bắt đầu phân phối nước. Điều này thường sẽ bắt đầu một quá trình giải phóng nước chậm để đảm bảo rằng rễ của cây được làm ẩm đầy đủ. \ n4. Theo dõi lượng nước được phân phối để đảm bảo rằng cây được tưới nước đúng cách. Kiểm tra độ ẩm của đất thường xuyên và điều chỉnh lượng hoặc tần suất tưới khi cần thiết để duy trì độ ẩm đất thích hợp.\n5. Sau khi tưới nước xong, hãy tắt hoặc tháo thiết bị, nếu cần. Đảm bảo làm theo hướng dẫn của nhà sản xuất để được chăm sóc và bảo dưỡng đúng cách thiết bị tưới cây."}</w:t>
      </w:r>
    </w:p>
    <w:p w14:paraId="664CB9B6" w14:textId="77777777" w:rsidR="009D41E8" w:rsidRDefault="00440096">
      <w:r>
        <w:t>{"câu hỏi": "Thay đổi câu này để làm cho nó ít trang trọng hơn: \n\"Sẽ rất đánh giá cao nếu bạn có thể cung cấp cho chúng tôi thông tin cần thiết.\"", "câu trả lời": "Sẽ thật tuyệt nếu bạn có thể cung cấp cho chúng tôi thông tin chúng tôi cần."}</w:t>
      </w:r>
    </w:p>
    <w:p w14:paraId="287D7541" w14:textId="77777777" w:rsidR="009D41E8" w:rsidRDefault="00440096">
      <w:r>
        <w:t xml:space="preserve">{"câu hỏi": "Động não năm ý tưởng để thu hút mọi người với một tổ chức phi lợi nhuận.", "câu trả lời": "1. Tổ chức sự kiện ảo: Các tổ chức phi lợi nhuận có thể thu hút mọi người bằng cách tổ chức các sự kiện ảo như hội thảo trên web hoặc hội thảo trực tuyến. Những sự kiện này có thể tập trung vào việc giáo dục mọi người về sứ mệnh của họ, chia sẻ những câu chuyện truyền cảm hứng và tạo cơ hội cho mọi người tương tác với tổ chức trong thời gian thực. Phát triển các thách thức truyền thông xã hội tương tác: Tổ chức phi lợi nhuận có thể tạo ra các thử thách truyền thông xã hội thú vị và tương tác để khuyến khích mọi người tham gia vào sự nghiệp của họ. Một ví dụ có thể là một thử thách ảnh trong đó những người theo dõi được yêu cầu chia sẻ ảnh hỗ trợ thông điệp của tổ chức, với những người chiến thắng nhận được giải thưởng hoặc sự công nhận. \ n \ n3. Hợp tác với những người có ảnh hưởng: Các tổ chức phi lợi nhuận có thể hợp tác với những người có ảnh hưởng trên mạng xã hội hoặc những người nổi tiếng địa phương, những người ủng hộ sự nghiệp của họ để truyền bá nhận thức và thu hút mọi người. Những quan hệ đối tác này có thể bao gồm sự hợp tác trên phương tiện truyền thông xã hội hoặc xuất hiện tại các sự kiện để giúp thu hút nhiều sự chú ý hơn đến sự nghiệp của tổ chức. \ n \ n4. Tạo một chương trình tình nguyện: Các tổ chức phi lợi nhuận có thể tạo ra một chương trình tình nguyện thú vị khuyến khích mọi người tham gia vào sự nghiệp của họ. Họ có thể cung cấp các cơ hội tình nguyện cho phép mọi người đóng góp thời gian và kỹ năng của họ cho tổ chức theo những cách có ý nghĩa, chẳng hạn như dạy kèm, cố vấn hoặc tổ chức các sự kiện gây quỹ. \ n \ n5. Khởi chạy </w:t>
      </w:r>
      <w:r>
        <w:lastRenderedPageBreak/>
        <w:t>Chương trình Thành viên: Tổ chức phi lợi nhuận có thể tạo một chương trình thành viên mang lại lợi ích và trải nghiệm độc quyền cho những người ủng hộ sự nghiệp của họ. Điều này có thể bao gồm những thứ như quyền truy cập sớm vào các sự kiện, nội dung độc quyền hoặc giảm giá đặc biệt tại các doanh nghiệp hỗ trợ tổ chức. Chương trình này có thể giúp mọi người cảm thấy kết nối nhiều hơn với sứ mệnh của tổ chức phi lợi nhuận và khuyến khích họ trở thành những người ủng hộ lâu dài."}</w:t>
      </w:r>
    </w:p>
    <w:p w14:paraId="7007F4EF" w14:textId="77777777" w:rsidR="009D41E8" w:rsidRDefault="00440096">
      <w:r>
        <w:t>{"câu hỏi": "Sửa lại câu này để nó ngắn gọn hơn: \"Tình huống này khiến tôi cảm thấy rất thất vọng và thất vọng", "trả lời": "Tình huống này làm tôi thất vọng và thất vọng."}</w:t>
      </w:r>
    </w:p>
    <w:p w14:paraId="7C4C691C" w14:textId="77777777" w:rsidR="009D41E8" w:rsidRDefault="00440096">
      <w:r>
        <w:t>{"question": "Chọn một câu lệnh đúng về hai số sau: 24 và 36", "answer": "Cả 24 và 36 đều là bội số của 12."}</w:t>
      </w:r>
    </w:p>
    <w:p w14:paraId="1A6953C8" w14:textId="77777777" w:rsidR="009D41E8" w:rsidRDefault="00440096">
      <w:r>
        <w:t>{"câu hỏi": "Với phim hoạt hình sau, hãy mô tả những gì bức tranh biếm họa ngụ ý.", "câu trả lời": "Tôi xin lỗi, tôi là một người mẫu ngôn ngữ AI và tôi không có khả năng xem phim hoạt hình. Bạn có thể vui lòng cung cấp thêm thông tin về phim hoạt hình để tôi có thể hỗ trợ bạn tốt hơn không?"}</w:t>
      </w:r>
    </w:p>
    <w:p w14:paraId="55BFD5D4" w14:textId="77777777" w:rsidR="009D41E8" w:rsidRDefault="00440096">
      <w:r>
        <w:t>{"câu hỏi": "Điều gì tạo nên một trưởng nhóm tốt?", "Câu trả lời": "Một trưởng nhóm giỏi là người sở hữu một số phẩm chất quan trọng cho phép họ quản lý và hướng dẫn nhóm của họ hướng tới thành công một cách hiệu quả. Một số phẩm chất này bao gồm: \ n \ n1. Kỹ năng giao tiếp: Một trưởng nhóm tốt giao tiếp rõ ràng và hiệu quả, đảm bảo rằng nhóm của họ hiểu các mục tiêu, kỳ vọng và bất kỳ vấn đề nào phát sinh. Họ cũng là những người biết lắng nghe, cởi mở với phản hồi và đảm bảo rằng mọi người trong nhóm đều có tiếng nói. \ n \ n2. Tổ chức: Một trưởng nhóm tốt được tổ chức tốt và có thể theo dõi nhiều nhiệm vụ và thời hạn. Họ có thể ủy thác nhiệm vụ một cách hiệu quả và đảm bảo rằng mọi người trong nhóm biết họ chịu trách nhiệm gì. \ n \ n3. Lãnh đạo: Một trưởng nhóm tốt dẫn dắt bằng ví dụ, thiết lập một tiêu chuẩn cao về đạo đức làm việc, tính chuyên nghiệp và hành vi. Họ có thể thúc đẩy và truyền cảm hứng cho nhóm của họ làm việc hướng tới một mục tiêu chung. \ n \ n4. Đồng cảm: Một trưởng nhóm tốt có thể hiểu và liên quan đến các thành viên trong nhóm của họ. Họ nhận thức được điểm mạnh và điểm yếu của nhóm, và cung cấp hỗ trợ và khuyến khích khi cần thiết. \ n \ n5. Giải quyết vấn đề: Một trưởng nhóm giỏi có thể xác định và giải quyết hiệu quả các vấn đề trong nhóm hoặc dự án. Họ có thể suy nghĩ chín chắn và sáng tạo để tìm ra các giải pháp có lợi cho cả nhóm và doanh nghiệp. Nhìn chung, một trưởng nhóm tốt là người có thể cân bằng nhiều trách nhiệm trong khi lãnh đạo và hỗ trợ nhóm của họ một cách hiệu quả. Họ có kỹ năng giao tiếp, tổ chức, lãnh đạo và giải quyết vấn đề mạnh mẽ, cũng như khả năng đồng cảm với các thành viên trong nhóm."}</w:t>
      </w:r>
    </w:p>
    <w:p w14:paraId="3B7B0C5E" w14:textId="77777777" w:rsidR="009D41E8" w:rsidRDefault="00440096">
      <w:r>
        <w:t>{"câu hỏi": "Với đầu vào sau đây, hãy phân loại nó là nợ kỹ thuật, nợ phát sinh hoặc nợ sáng tạo. - Giải pháp cho một mô-đun chưa hoàn thành", "trả lời": "Đầu vào đã cho có thể được phân loại là phát sinh nợ."}</w:t>
      </w:r>
    </w:p>
    <w:p w14:paraId="7A9650A1" w14:textId="77777777" w:rsidR="009D41E8" w:rsidRDefault="00440096">
      <w:r>
        <w:t xml:space="preserve">{"câu hỏi": "Đưa ra 3 ví dụ về các vật dụng sẽ được tìm thấy trong bộ dụng cụ sơ cứu.", "câu trả lời": "Thông thường, một bộ dụng cụ sơ cứu được dự trữ đầy đủ sẽ bao gồm các vật dụng </w:t>
      </w:r>
      <w:r>
        <w:lastRenderedPageBreak/>
        <w:t>như: \n\n1. Băng dính ở các kích cỡ khác nhau \n2. Khăn lau sát trùng hoặc dung dịch để làm sạch vết thương \n3. Miếng gạc vô trùng và băng y tế để băng vết thương."}</w:t>
      </w:r>
    </w:p>
    <w:p w14:paraId="73A03290" w14:textId="77777777" w:rsidR="009D41E8" w:rsidRDefault="00440096">
      <w:r>
        <w:t>{"câu hỏi": "Tạo ra một danh sách các phẩm chất của một giám đốc điều hành (CEO) giỏi.", "câu trả lời": "1. Tầm nhìn và tư duy chiến lược: Một CEO giỏi nên có tầm nhìn rõ ràng về tương lai của công ty và có thể nói rõ điều đó với nhân viên, cổ đông và các bên liên quan khác. \n\n2. Lãnh đạo: Một CEO phải có kỹ năng lãnh đạo mạnh mẽ để truyền cảm hứng, thúc đẩy và hướng dẫn công ty. \ n \ n3. Ra quyết định: Một CEO giỏi phải có khả năng đưa ra quyết định đúng đắn, cân nhắc rủi ro và lợi ích, và sẵn sàng thực hiện các cuộc gọi khó khăn khi cần thiết. \ n \ n4. Trí tuệ cảm xúc: Một CEO vĩ đại phải có trí tuệ cảm xúc cao, để hiểu và quản lý cảm xúc của bản thân và người khác. Giao tiếp: Một CEO phải là một người giao tiếp hiệu quả, có khả năng truyền đạt những ý tưởng và khái niệm phức tạp một cách rõ ràng và lắng nghe tích cực những người khác. Tính linh hoạt và khả năng thích ứng: Một CEO giỏi phải có khả năng thích ứng với hoàn cảnh thay đổi và sẵn sàng xoay trục hướng đi của công ty khi cần thiết. Sự nhạy bén trong kinh doanh: Một CEO nên có hiểu biết sâu sắc về ngành, xu hướng thị trường và tài chính của công ty. \ n \ n8. Đạo đức và liêm chính: Một CEO phải hành xử với mức độ liêm chính và đạo đức cao nhất, đóng vai trò là hình mẫu cho nhân viên. \ n \ n9. Sáng tạo và đổi mới: Một CEO giỏi nên nuôi dưỡng văn hóa đổi mới, khuyến khích những ý tưởng và cách tiếp cận mới. \ n \ n10. Khả năng phục hồi: Một CEO phải kiên cường khi đối mặt với những thách thức và thất bại, và có thể dẫn dắt công ty vượt qua những thời điểm khó khăn."}</w:t>
      </w:r>
    </w:p>
    <w:p w14:paraId="63C0A4BD" w14:textId="77777777" w:rsidR="009D41E8" w:rsidRDefault="00440096">
      <w:r>
        <w:t>{"câu hỏi": "Hãy nghĩ ra một cái tên độc đáo và hấp dẫn cho một nhà hàng mới.", "câu trả lời": "Sizzle &amp;; Spice: A Flavorful Escape."}</w:t>
      </w:r>
    </w:p>
    <w:p w14:paraId="707CCC2F" w14:textId="77777777" w:rsidR="009D41E8" w:rsidRDefault="00440096">
      <w:r>
        <w:t>{"câu hỏi": "Tạo ra một quảng cáo chiêu hàng mới cho một sản phẩm công nghệ cho sinh viên đại học", "câu trả lời": "Giới thiệu người bạn đồng hành học tập cuối cùng cho sinh viên đại học: StudyX. Ứng dụng năng động, hoạt động trên nền tảng AI của chúng tôi được thiết kế để giúp bạn tối đa hóa thời gian học tập, lưu giữ nhiều thông tin hơn và vượt qua các kỳ thi đó. \ n \ n Với StudyX, bạn sẽ có quyền truy cập vào các kế hoạch học tập tùy chỉnh được thiết kế đặc biệt cho nhu cầu của bạn. Thuật toán thông minh của ứng dụng tính đến tải khóa học, lịch thi và phong cách học tập cá nhân của bạn để tạo ra một kế hoạch phù hợp dành riêng cho bạn. \ n \ n Nhưng đó không phải là tất cả. StudyX cũng cung cấp một loạt các công cụ hỗ trợ học tập đa phương tiện, tương tác bao gồm flashcards, câu đố, bản đồ tư duy, v.v. Và với công nghệ học tập thích ứng, ứng dụng điều chỉnh theo tiến trình của bạn, dành nhiều thời gian và năng lượng hơn vào các lĩnh vực mà bạn cần trợ giúp nhất. Nhưng học tập không chỉ là đánh sách. StudyX cũng cung cấp các bài tập chánh niệm, thiền định có hướng dẫn và các công cụ nhanh chóng hoàn hảo để giảm căng thẳng và cải thiện sự tập trung. Và với tính năng nhóm học tập tích hợp, bạn sẽ có thể kết nối với các bạn cùng lớp và cộng tác trong thời gian thực. \n\nĐừng chỉ học chăm chỉ hơn, hãy học thông minh hơn với StudyX. Hiện đã có sẵn cho các thiết bị iOS và Android."}</w:t>
      </w:r>
    </w:p>
    <w:p w14:paraId="7EB22BFE" w14:textId="77777777" w:rsidR="009D41E8" w:rsidRDefault="00440096">
      <w:r>
        <w:t xml:space="preserve">{"câu hỏi": "Mô tả các đặc điểm của Hiến pháp Hoa Kỳ.", "trả lời": "Hiến pháp Hoa Kỳ là luật tối cao của Hoa Kỳ, phác thảo cấu trúc của chính phủ liên bang và đặt ra các quyền của người dân Mỹ. Tài liệu này bao gồm một số đặc điểm xác định đã làm cho nó trở thành một trong </w:t>
      </w:r>
      <w:r>
        <w:lastRenderedPageBreak/>
        <w:t>những văn bản pháp lý quan trọng và có ảnh hưởng nhất trong lịch sử. Một số đặc điểm đáng chú ý nhất của Hiến pháp Hoa Kỳ bao gồm:\n\n1. Tuyên ngôn Nhân quyền - điều này đề cập đến mười sửa đổi đầu tiên của Hiến pháp, được thêm vào để bảo vệ các quyền tự nhiên của công dân Mỹ. \ n \ n2. Kiểm tra và cân bằng - Hiến pháp tạo ra một hệ thống kiểm tra và cân bằng bằng cách phân chia quyền lực giữa các nhánh hành pháp, lập pháp và tư pháp của chính phủ. Điều này đảm bảo rằng không một nhánh nào của chính phủ có thể trở nên quá mạnh. \n\n3. Phân chia quyền lực - liên quan chặt chẽ đến kiểm tra và cân bằng, Hiến pháp quy định phân chia quyền lực bằng cách phân công trách nhiệm cụ thể cho từng nhánh của chính phủ. \n\n4. Chủ nghĩa liên bang - điều này đề cập đến sự phân chia quyền lực giữa chính phủ liên bang và chính quyền tiểu bang. Hiến pháp trao một số quyền hạn nhất định cho chính phủ liên bang, trong khi dành các quyền lực khác cho các tiểu bang. Chính phủ hạn chế - Hiến pháp giới hạn quyền lực của chính phủ bằng cách xác định những gì nó có thể và không thể làm. Điều này đảm bảo rằng chính phủ vẫn chịu trách nhiệm trước người dân và không vượt quá giới hạn của nó. \ n \ n6. Chủ quyền nhân dân - nguyên tắc này là trọng tâm của Hiến pháp và khẳng định rằng chính phủ có được quyền lực của mình từ sự đồng ý của người bị cai trị. Chính những người cuối cùng nắm giữ quyền lực ở Hoa Kỳ. Đây chỉ là một vài trong số những đặc điểm xác định của Hiến pháp Hoa Kỳ. Tài liệu này là một giải pháp phức tạp nhưng tao nhã cho vấn đề quản trị, cung cấp một khuôn khổ cho một chính phủ hiệu quả, nhưng hạn chế và có trách nhiệm giải trình với người dân.</w:t>
      </w:r>
    </w:p>
    <w:p w14:paraId="144EB852" w14:textId="77777777" w:rsidR="009D41E8" w:rsidRDefault="00440096">
      <w:r>
        <w:t xml:space="preserve">{"câu hỏi": "Tạo trình phân loại để xác định xem một email nhất định có phải là spam hay không phải spam.", "trả lời": "Chắc chắn, để hoàn thành nhiệm vụ này, trước tiên chúng ta cần thu thập và xử lý trước một tập dữ liệu email được gắn nhãn, trong đó mỗi email được gắn thẻ là 'spam' hoặc 'không phải spam'. Bước tiếp theo sẽ là trích xuất các tính năng có liên quan từ các email này và sử dụng chúng làm đầu vào cho trình phân loại của chúng tôi. \ n \ nDưới đây là phác thảo các bước chung mà chúng tôi sẽ thực hiện để tạo trình phân loại email spam: \ n \ n # ### Thu thập và tiền xử lý dữ liệu \ nĐầu tiên, chúng tôi cần một bộ dữ liệu các email được gắn nhãn để đào tạo trình phân loại của chúng tôi. Chúng tôi có thể sử dụng các bộ dữ liệu có sẵn như kho dữ liệu SpamAssassin hoặc tập dữ liệu Enron-Spam. Khi chúng tôi đã thu thập dữ liệu, chúng tôi cần xử lý trước nó. Ở đây các bước thường bao gồm: \ n \ n- Làm sạch dữ liệu thô: xóa mọi thông tin không liên quan, định dạng văn bản thống nhất.\n- Mã thông báo: chia văn bản email thành các từ hoặc mã thông báo riêng lẻ.\n- Dừng xóa từ: xóa các từ phổ biến như \"and\", \"the\", \"is\", v.v., không cung cấp nhiều giá trị trong phân loại.\n- Stemming/Lemmatization: giảm các từ xuống dạng cơ sở hoặc gốc của chúng.\n\n#### Trích xuất tính năng\nSau khi xử lý sơ bộ dữ liệu,  Chúng tôi cần trích xuất các tính năng có liên quan từ văn bản email mà chúng tôi sẽ sử dụng để đào tạo trình phân loại của mình. Một số tính năng chúng ta có thể sử dụng là: \ n \ n - Tần suất từ: số lần các từ cụ thể xuất hiện trong email.\n- Ký tự đặc biệt: số ký tự đặc biệt trong email, chẳng hạn như '$', '!', v.v. \n- Độ dài email: độ dài của email.\n- Viết hoa: số lượng từ viết hoa trong email.\n- Siêu liên kết: số lượng siêu liên kết trong email.\n\n#### Lựa chọn và đào tạo mô hình\nBây giờ chúng tôi đã trích xuất các tính năng Từ dữ liệu của chúng ta, chúng ta cần chọn một mô hình phân loại để sử dụng. Một số tùy chọn phổ biến cho nhiệm vụ này bao gồm Naive Bayes, Decision Trees và Support Vector Machines (SVM). Chúng ta cần đào tạo mô hình phân loại của mình trên tập dữ liệu được xử lý trước, sử dụng các tính </w:t>
      </w:r>
      <w:r>
        <w:lastRenderedPageBreak/>
        <w:t>năng được trích xuất ở trên làm đầu vào.\n\n#### Đánh giá mô hình\nKhi mô hình của chúng ta được đào tạo, chúng ta cần đánh giá hiệu suất của nó. Chúng ta có thể làm điều này bằng cách chia tập dữ liệu của chúng ta thành một bộ đào tạo và một bộ thử nghiệm. Chúng tôi đào tạo bộ phân loại của chúng tôi trên bộ đào tạo và kiểm tra nó trên bộ thử nghiệm. Sau đó, chúng tôi có thể tính toán các số liệu phân loại như độ chính xác, độ chính xác, khả năng thu hồi và điểm F1 để đánh giá hiệu suất của mô hình.\n\nBằng cách làm theo các bước này, chúng tôi có thể tạo một trình phân loại có thể xác định xem một email nhất định có phải là spam hay không phải spam."}</w:t>
      </w:r>
    </w:p>
    <w:p w14:paraId="2B01DDCF" w14:textId="77777777" w:rsidR="009D41E8" w:rsidRDefault="00440096">
      <w:r>
        <w:t>{"câu hỏi": "Xây dựng một quảng cáo chiêu hàng để khuyến khích mọi người mua một thiết bị theo dõi thể dục.", "Câu trả lời": "Bạn đang tìm cách cải thiện thể lực, theo dõi sự tiến bộ và duy trì động lực hướng tới mục tiêu của mình? Nếu vậy, thì một máy theo dõi thể dục là giải pháp hoàn hảo cho bạn! Với bộ theo dõi thể dục, bạn có thể dễ dàng theo dõi hoạt động hàng ngày của mình, theo dõi tập luyện và theo dõi sức khỏe tổng thể và sức khỏe của bạn. \ n \ n Một trong những lợi thế lớn nhất của việc sử dụng máy theo dõi thể dục là khả năng theo dõi hoạt động hàng ngày và tập thể dục của bạn. Cho dù bạn đang chạy bộ, tập thể dục hay chỉ đi dạo, máy theo dõi thể dục có thể cung cấp cho bạn dữ liệu vô giá về hiệu suất của bạn, chẳng hạn như nhịp tim, lượng calo bị đốt cháy và quãng đường di chuyển. Thông tin này cho phép bạn theo dõi sự tiến bộ của mình theo thời gian và điều chỉnh tập luyện cho phù hợp để tiếp tục cải thiện. \ n \ n Nhưng một bộ theo dõi thể dục không chỉ dành cho tập thể dục. Nó cũng giúp bạn theo dõi sức khỏe tổng thể của bạn, bằng cách theo dõi mô hình giấc ngủ của bạn, theo dõi chế độ ăn uống và lượng nước của bạn, và thậm chí nhắc nhở bạn đứng dậy và di chuyển nếu bạn đã ngồi quá lâu. Tất cả các tính năng này kết hợp với nhau để cung cấp cho bạn một bức tranh hoàn chỉnh về sức khỏe và sức khỏe của bạn. \ n \ n Và đừng quên, một máy theo dõi thể dục cũng là một động lực tuyệt vời. Bằng cách đặt mục tiêu và theo dõi tiến trình của bạn, bạn sẽ có động lực hơn để tuân thủ thói quen tập thể dục và đạt được mục tiêu của mình. Thêm vào đó, với khả năng chia sẻ sự tiến bộ của bạn với bạn bè và tham gia vào các cuộc thi thân thiện, bộ theo dõi thể dục sẽ thêm một yếu tố thú vị và xã hội vào hành trình tập thể dục của bạn. Tóm lại, máy theo dõi thể dục là một công cụ vô giá cho bất kỳ ai muốn cải thiện thể lực, theo dõi tiến trình và duy trì động lực hướng tới mục tiêu của họ. Vậy tại sao phải chờ đợi? Hãy đầu tư vào một thiết bị theo dõi thể dục ngay hôm nay và thực hiện bước đầu tiên hướng tới một bạn khỏe mạnh hơn, hạnh phúc hơn."}</w:t>
      </w:r>
    </w:p>
    <w:p w14:paraId="01A714A3" w14:textId="77777777" w:rsidR="009D41E8" w:rsidRDefault="00440096">
      <w:r>
        <w:t xml:space="preserve">{"câu hỏi": "Tạo một trang web thu hút sự chú ý đến vấn đề nghiện công nghệ ngày càng tăng.", "câu trả lời": "&lt;! DOCTYPE html&gt;\n&lt;html&gt;\n &lt;head&gt;\n &lt;style&gt;\n body {\n font-family: Arial, Helvetica, sans-serif;\n }\n\n .hero-image {\n background-image: url(\"https://images.pexels.com/photos/4147200/pexels-photo-4147200.jpeg?auto=compress&amp;cs=tinysrgb&amp;dpr=2&amp;h=650&amp;w=940\");\n background-color: #cccccc;\n height: 500px;\n background-position: center;\n background-repeat: no-repeat;\n background-size: cover;\n        Vị trí: tương đối;\n }\n\n .hero-text {\n text-align: center;\n position: tuyệt đối;\n top: 50%;\n left: 50%;\n transform: translate(-50%, -50%);\n color: white;\n }\n\n h2 {\n color: #333333;\n text-align: center;\n }\n\n .container {\n max-width: 800px;\n margin: 0 auto;\n }\n\n p {\n màu: #333333;\n cỡ chữ:  18px;\n chiều cao dòng: 1,5;\n margin-bottom: 24px;\n }\n &lt;/style&gt;\n &lt;/head&gt;\n </w:t>
      </w:r>
      <w:r>
        <w:lastRenderedPageBreak/>
        <w:t>&lt;body&gt;\n &lt;div class=\"hero-image\"&gt;\n &lt;div class=\"hero-text\"&gt;\n &lt;h1&gt;Technology Addiction&lt;/h1&gt;\n &lt;p&gt;A Growing Problem in Our Society&lt;/p&gt;\n &lt;/div&gt;\n &lt;/div&gt;\n\n &lt;div class=\"container\"&gt;\n &lt;h2&gt;What is Nghiện công nghệ?&lt;/h2&gt;\n &lt;p&gt;\n Nghiện công nghệ, còn được gọi là nghiện Internet hoặc nghiện kỹ thuật số, là một thuật ngữ được sử dụng để mô tả việc sử dụng công nghệ bắt buộc và quá mức, chẳng hạn như điện thoại thông minh, máy tính và trò chơi điện tử. Hành vi này can thiệp vào cuộc sống hàng ngày của một người và gây ra hậu quả tiêu cực, chẳng hạn như cô lập xã hội, lo lắng, trầm cảm và các vấn đề sức khỏe thể chất. \n &lt; / p &gt; \ n \ n &lt;h2 &gt; Tại sao nó là một vấn đề ngày càng tăng?&lt; / h2 &gt; \ n &lt;p &gt; \ n Với sự tiến bộ của công nghệ và sự phát triển của phương tiện truyền thông xã hội,  Ngày càng có nhiều người trở nên nghiện thiết bị của họ. Theo một cuộc khảo sát được thực hiện bởi Common Sense Media, 50% thanh thiếu niên cảm thấy rằng họ nghiện thiết bị di động của họ. Sự phụ thuộc ngày càng tăng của chúng ta vào công nghệ cho công việc, truyền thông, giải trí và thông tin đang góp phần vào vấn đề ngày càng tăng này.\n &lt;/p&gt;\n\n &lt;h2&gt;What Can"}</w:t>
      </w:r>
    </w:p>
    <w:p w14:paraId="01CF5ACE" w14:textId="77777777" w:rsidR="009D41E8" w:rsidRDefault="00440096">
      <w:r>
        <w:t xml:space="preserve">{"câu hỏi": "Viết một bài đăng trên blog về những lợi thế và bất lợi của việc sở hữu thú cưng", "câu trả lời": "#### Ưu điểm và nhược điểm của việc sở hữu thú cưng \ n \ nThú cưng đã trở thành một phần không thể thiếu của nhiều gia đình và chúng mang đến cho chủ nhân của chúng niềm vui, sự đồng hành và thoải mái to lớn. Nhưng sở hữu một con vật cưng không phải là tất cả niềm vui và trò chơi; Nó đi kèm với rất nhiều trách nhiệm, cam kết và chi phí. Trong bài đăng trên blog này, chúng tôi sẽ thảo luận về cả những lợi thế và bất lợi của việc nuôi thú cưng. \ n \ n ** Ưu điểm ** \ n \ n- Đồng hành: Thú cưng cung cấp sự đồng hành, tình yêu và tình cảm tuyệt vời cho chủ nhân của chúng. Họ có thể là những người bạn tuyệt vời và có thể giúp giảm bớt đáng kể sự cô đơn và trầm cảm. Đối với những người sống một mình hoặc người già, thú cưng có thể là một nguồn thoải mái và bầu bạn tuyệt vời. \ n \ n - Lợi ích sức khỏe thể chất và tinh thần: Các nghiên cứu đã chỉ ra rằng sở hữu thú cưng có thể có nhiều lợi ích cho sức khỏe. Dắt chó đi dạo hoặc chơi với mèo có thể giúp tăng mức độ hoạt động thể chất và cải thiện sức khỏe tim mạch. Vuốt ve một con vật cũng có thể làm giảm huyết áp, giảm căng thẳng và lo lắng, và tăng cường sức khỏe tổng thể. \ n \ n - Cải thiện đời sống xã hội: Có một con vật cưng, đặc biệt là một, có thể cải thiện đời sống xã hội của bạn. Dắt chó đi dạo hoặc đưa chúng đến công viên dành cho chó có thể giúp bạn gặp gỡ những người mới và kết bạn mới. Trách nhiệm giảng dạy: Thú cưng có thể dạy trẻ tầm quan trọng của trách nhiệm, sự đồng cảm và chăm sóc. Bằng cách phân công các nhiệm vụ như cho ăn, chải chuốt và đi bộ, trẻ em sẽ học cách chịu trách nhiệm chăm sóc và phát triển ý thức đồng cảm mạnh mẽ đối với động vật. \ n \ n ** Nhược điểm ** \ n \ n - Chi phí: Sở hữu một con vật cưng có thể tốn kém. Chi phí thực phẩm, đồ chơi, chải chuốt, chăm sóc y tế và thiệt hại tiềm ẩn đối với đồ đạc hoặc đồ gia dụng có thể tăng lên. \ n \ n - Cam kết thời gian: Thú cưng đòi hỏi rất nhiều thời gian, năng lượng và sự chú ý. Dắt chó đi dạo, cho ăn, chải chuốt, cung cấp thời gian chơi và tập thể dục, và dọn dẹp sau khi chúng có thể tốn thời gian. Chủ sở hữu vật nuôi cần phải chuẩn bị cho cam kết lâu dài. \ n \ n - Hạn chế về du lịch: Có một con vật cưng có thể hạn chế khả năng đi du lịch của bạn. Bạn sẽ cần phải sắp xếp một người trông thú cưng hoặc cơ sở nội trú để chăm sóc thú cưng của bạn trong khi bạn đi vắng, điều này có thể tốn kém và căng thẳng. \ n \ n - Dị ứng và lộn xộn: Một số người có thể bị dị ứng với lông thú cưng, vẩy da hoặc nước bọt, gây hắt hơi, ngứa hoặc hen suyễn. Thú </w:t>
      </w:r>
      <w:r>
        <w:lastRenderedPageBreak/>
        <w:t>cưng cũng có thể làm cho một mớ hỗn độn, có thể là rụng lông hoặc gặp tai nạn trong nhà. Tóm lại, sở hữu thú cưng có những ưu điểm và nhược điểm của nó. Trong khi thú cưng có thể mang lại tình yêu, tình bạn và nhiều lợi ích cho sức khỏe,"}</w:t>
      </w:r>
    </w:p>
    <w:p w14:paraId="0ADB3D0C" w14:textId="77777777" w:rsidR="009D41E8" w:rsidRDefault="00440096">
      <w:r>
        <w:t>{"question": "Phân loại danh sách các đối tượng sau đây là sống hoặc không sống: ếch, đá, cây", "trả lời": "Ếch - Sống\nRock - Non-Living\nTree - Sống"}</w:t>
      </w:r>
    </w:p>
    <w:p w14:paraId="17C1BAC8" w14:textId="77777777" w:rsidR="009D41E8" w:rsidRDefault="00440096">
      <w:r>
        <w:t>{"câu hỏi": "Lập danh sách năm bộ phim hành động hay nhất.", "trả lời": "Dưới đây là năm bộ phim hành động được đánh giá cao mà bạn có thể thích, không theo thứ tự cụ thể:\n1. The Dark Knight (2008) của đạo diễn Christopher Nolan. \n2. Die Hard (1988) của đạo diễn John McTiernan. Terminator 2: Judgment Day (1991) của đạo diễn James Cameron. \n4. Raiders of the Lost Ark (1981) của đạo diễn Steven Spielberg. \n5. Mad Max: Fury Road (2015) của đạo diễn George Miller."}</w:t>
      </w:r>
    </w:p>
    <w:p w14:paraId="7E274572" w14:textId="77777777" w:rsidR="009D41E8" w:rsidRDefault="00440096">
      <w:r>
        <w:t>{"câu hỏi": "Mô tả trải nghiệm của một cuộc thi bơi lội.", "trả lời": "Một cuộc thi bơi lội có thể là một trải nghiệm căng thẳng, căng thẳng nhưng phấn khích. Không khí dày đặc với mùi hương của clo và âm thanh của nước bắn tung tóe và đám đông cổ vũ. Là một vận động viên bơi lội, bạn đang đứng trên khối xuất phát, tim đập thình thịch và adrenaline chạy qua tĩnh mạch của bạn. Bạn đã tập luyện trong nhiều tháng để đạt được điểm này, hoàn thiện các nét vẽ, xây dựng sức bền và giảm thời gian của bạn. \n\nCác quan chức thổi còi, báo hiệu bắt đầu cuộc đua. Bạn lặn ra khỏi khối, cắt qua nước và bắt đầu vòng đầu tiên của bạn. Hồ bơi dường như kéo dài mãi mãi, và bạn thúc đẩy bản thân mạnh mẽ hơn với mỗi cú đánh. Cánh tay và chân của bạn bị bỏng với nỗ lực khi bạn lật ở cuối hồ bơi. Khi bạn gần kết thúc, bạn có thể nghe thấy tiếng gầm rú của đám đông và thấy những người bơi khác áp sát ở hai bên. Bạn cho nó tất cả những gì bạn có, duỗi tay ra để chạm vào tường. Đột nhiên, nó kết thúc. Bạn đi lên để lấy không khí, thở hổn hển và nhìn lên bảng điểm. Bạn đã lập kỷ lục cá nhân, và đồng đội và huấn luyện viên của bạn đang la hét và cổ vũ trong sự phấn khích. \ n \ n Sau đó, bạn sẽ trèo ra khỏi hồ bơi, kiệt sức nhưng tự hào về thành tích của mình. Cho dù đó là một chiến thắng hay một cá nhân tốt nhất, sự hài lòng khi biết bạn đã cống hiến hết mình khiến tất cả đều xứng đáng. Đó là điều khiến các cuộc thi bơi lội trở thành một trải nghiệm khó quên."}</w:t>
      </w:r>
    </w:p>
    <w:p w14:paraId="43A00F68" w14:textId="77777777" w:rsidR="009D41E8" w:rsidRDefault="00440096">
      <w:r>
        <w:t xml:space="preserve">{"câu hỏi": "Giải thích tại sao thực vật lại cần thiết cho sự sống.", "Trả lời": "Thực vật đóng một vai trò quan trọng trong việc duy trì sự sống trên Trái đất theo nhiều cách.\n\nĐầu tiên và quan trọng nhất, thực vật tạo ra oxy thông qua một quá trình gọi là quang hợp. Trong quá trình quang hợp, thực vật hấp thụ carbon dioxide và giải phóng oxy như một sản phẩm phụ. Oxy rất cần thiết cho sự sống vì hầu hết các sinh vật sống đòi hỏi nó phải giải phóng năng lượng từ thức ăn của chúng thông qua hô hấp tế bào. Nếu không có thực vật, mức oxy trong khí quyển sẽ cạn kiệt nhanh chóng, làm cho sự sống không bền vững. Thực vật cũng đóng vai trò là nhà sản xuất chính trong nhiều chuỗi thức ăn, chuyển đổi năng lượng từ mặt trời thành một dạng có thể được sử dụng bởi các sinh vật sống khác. Chúng sản xuất carbohydrate, chất béo và protein làm thức ăn cho động vật ăn cỏ, từ đó cung cấp năng lượng cho động vật ăn thịt và động vật ăn tạp. Bằng cách này, thực vật duy trì toàn bộ hệ sinh thái và cho phép các dạng sống khác tồn tại. Ngoài ra, thực vật đóng một vai trò quan trọng trong việc duy trì chu trình nước. Chúng hấp thụ nước từ đất qua rễ của chúng và giải </w:t>
      </w:r>
      <w:r>
        <w:lastRenderedPageBreak/>
        <w:t>phóng nó vào khí quyển thông qua một quá trình gọi là thoát hơi nước. Điều này giúp điều chỉnh nhiệt độ và độ ẩm trong môi trường và giữ cho chu trình thủy văn chuyển động. Hơn nữa, thực vật giúp ngăn ngừa xói mòn đất, giữ cho đất màu mỡ bằng cách thêm chất hữu cơ và làm sạch không khí bằng cách hấp thụ các chất ô nhiễm. Chúng cũng phục vụ như một môi trường sống cho nhiều loài chim, côn trùng và các động vật khác. Tóm lại, thực vật rất cần thiết cho sự sống vì chúng tạo ra oxy, đóng vai trò là nhà sản xuất chính trong chuỗi thức ăn, điều chỉnh chu trình nước, ngăn ngừa xói mòn đất, làm sạch không khí và cung cấp môi trường sống cho các sinh vật sống khác. Nếu không có thực vật, sự sống trên Trái đất sẽ không bền vững."}</w:t>
      </w:r>
    </w:p>
    <w:p w14:paraId="6E7BED1C" w14:textId="77777777" w:rsidR="009D41E8" w:rsidRDefault="00440096">
      <w:r>
        <w:t>{"question": "Cân bằng phương trình hóa học sau. - Mg + Cl2 \u2192", "đáp án": "Phương trình hóa học cân bằng là: \nMg + Cl2 \u2192 MgCl2"}</w:t>
      </w:r>
    </w:p>
    <w:p w14:paraId="23442D54" w14:textId="77777777" w:rsidR="009D41E8" w:rsidRDefault="00440096">
      <w:r>
        <w:t>{"câu hỏi": "Kể tên năm nhà phát minh quan trọng của thế kỷ 19.", "câu trả lời": "1. Thomas Edison - đã phát minh ra nhiều thiết bị, bao gồm máy quay đĩa và bóng đèn sợi đốt lâu dài.\n2. Alexander Graham Bell - phát minh ra điện thoại \ n3. Nikola Tesla - đi tiên phong trong việc sử dụng hệ thống cung cấp điện xoay chiều (AC) \ n4. Karl Benz - chế tạo chiếc ô tô đầu tiên chạy bằng động cơ đốt trong\n5. Louis Pasteur - đã phát triển quá trình thanh trùng và tạo ra vắc-xin cho một số bệnh."}</w:t>
      </w:r>
    </w:p>
    <w:p w14:paraId="098BC769" w14:textId="77777777" w:rsidR="009D41E8" w:rsidRDefault="00440096">
      <w:r>
        <w:t>{"câu hỏi": "Nghiên cứu và liệt kê những lợi ích sức khỏe của việc ăn táo.", "Trả lời": "Táo là một loại trái cây phổ biến được đóng gói với các chất dinh dưỡng và cung cấp một số lợi ích sức khỏe. Dưới đây là một số lợi ích sức khỏe chính của việc ăn táo: \n\n1. Giàu chất xơ: Táo là một nguồn chất xơ tốt, có thể thúc đẩy sức khỏe tiêu hóa và giúp ngăn ngừa táo bón. Giàu chất chống oxy hóa: Táo chứa một số chất chống oxy hóa có thể giúp giảm nguy cơ mắc các bệnh mãn tính như bệnh tim, tiểu đường và ung thư. Hỗ trợ sức khỏe tim mạch: Táo có liên quan đến việc giảm nguy cơ mắc bệnh tim. Chất xơ trong táo giúp giảm mức cholesterol, trong khi các chất chống oxy hóa giúp ngăn ngừa tổn thương tim và mạch máu. Có thể hỗ trợ giảm cân: Táo có lượng calo thấp và nhiều chất xơ, làm cho chúng trở thành một món ăn nhẹ tuyệt vời để giúp giảm cân. Ăn một quả táo trước bữa ăn cũng có thể giúp giảm lượng calo tổng thể. \ n \ n5. Thúc đẩy vi khuẩn đường ruột tốt: Táo có chứa pectin, một loại chất xơ phục vụ như thức ăn cho các vi khuẩn tốt trong ruột của bạn. Điều này giúp thúc đẩy một hệ vi sinh vật đường ruột khỏe mạnh, rất quan trọng đối với sức khỏe tổng thể. \ n \ n6. Tốt cho sức khỏe của xương: Táo chứa một số chất dinh dưỡng tốt cho sức khỏe của xương, bao gồm canxi, magiê và vitamin K. \ n \ n7. Có thể bảo vệ chống lại bệnh hen suyễn: Một số nghiên cứu cho thấy ăn táo có thể giúp bảo vệ chống lại bệnh hen suyễn, nhờ hàm lượng chất chống oxy hóa cao. \ n \ n8. Cải thiện chức năng não: Táo chứa các hợp chất có thể giúp cải thiện chức năng não, bao gồm trí nhớ và nhận thức. Nhìn chung, táo là một loại trái cây bổ dưỡng và ngon miệng, mang lại một số lợi ích cho sức khỏe, khiến chúng trở thành một bổ sung tuyệt vời cho bất kỳ chế độ ăn kiêng nào."}</w:t>
      </w:r>
    </w:p>
    <w:p w14:paraId="526DBD18" w14:textId="77777777" w:rsidR="009D41E8" w:rsidRDefault="00440096">
      <w:r>
        <w:t xml:space="preserve">{"question": "Giả sử bạn đang mua sắm trực tuyến và bạn tìm thấy một sản phẩm bạn thích. Viết đánh giá sản phẩm. - Sản phẩm: Nike Sports Shoes", "answer": "\"Gần đây tôi đã mua một đôi giày thể thao Nike và tôi thực sự ấn tượng với chất lượng và thiết kế của sản phẩm. Đôi giày rất thoải mái khi mang và hỗ trợ tuyệt vời trong khi chạy hoặc tập thể dục. Cấu trúc </w:t>
      </w:r>
      <w:r>
        <w:lastRenderedPageBreak/>
        <w:t>tổng thể của giày rất bền và nó đã giữ tốt trong quá trình tập luyện cường độ cao. Thiết kế độc đáo và màu sắc rực rỡ làm cho những đôi giày này trở thành một bổ sung tuyệt vời cho bất kỳ trang phục thể thao nào. Nhìn chung, tôi rất hài lòng với việc mua hàng của mình và rất muốn giới thiệu những đôi giày này cho bất kỳ ai đang tìm kiếm một đôi giày thể thao đáng tin cậy và phong cách.</w:t>
      </w:r>
    </w:p>
    <w:p w14:paraId="56FC132A" w14:textId="77777777" w:rsidR="009D41E8" w:rsidRDefault="00440096">
      <w:r>
        <w:t>{"câu hỏi": "Tạo danh sách các chức danh công việc sáng tạo.", "câu trả lời": "1. Nhà phát minh ý tưởng\n2. Giấc mơ Weaver\n3. Người kể chuyện thương hiệu\n4. Kỹ sư tưởng tượng\n5. Chất xúc tác đổi mới \ n6. Thiết kế Visionary\n7. Visual Virtuoso\n8. Sáng tạo Crusader\n9. Truyền thông xã hội Maverick\n10. Nội dung Connoisseur\n11. Thuật sĩ viết quảng cáo\n12. Nghệ nhân kỹ thuật số\n13. Tiếp thị Maestro\n14. Thiên tài đồ họa\n15. Đội trưởng sáng tạo\n16. Pháp sư truyền thông\n17. Lãnh đạo tư tưởng\n18. Người xúi giục cảm hứng\n19. Tư vấn sáng tạo\n20. Bộ đánh lửa trí tưởng tượng"}</w:t>
      </w:r>
    </w:p>
    <w:p w14:paraId="1F781D1C" w14:textId="77777777" w:rsidR="009D41E8" w:rsidRDefault="00440096">
      <w:r>
        <w:t>{"question": "Create a css code to make the text \"BigText\" bold.", "answer": "Here's a CSS code that will make the text \"BigText\" bold:\n\n'''css\n.big-text {\n font-weight: bold;\n}\n'''\n\nThis code định nghĩa một lớp CSS mới gọi là '.big-text' có thể được áp dụng cho bất kỳ phần tử HTML nào mà bạn muốn in đậm. Thuộc tính 'font-weight: bold;' là thứ làm cho văn bản bên trong phần tử được in đậm.\n\nDưới đây là ví dụ về cách bạn có thể sử dụng mã CSS này trong liên kết HTML:\n\n''html\n&lt;!-- đến tệp CSS của bạn --&gt;\n&lt;link rel=\"stylesheet\" href=\"style.css\"&gt;\n\n&lt;!-- áp dụng lớp .big-text cho phần tử HTML của bạn --&gt;\n&lt;p class=\"big-text\"&gt;BigText&lt;/p&gt;\n'''\n\nĐiều này sẽ làm cho Văn bản bên trong phần tử '&lt;p&gt;' được in đậm. Bạn cũng có thể áp dụng lớp '.big-text' cho bất kỳ phần tử HTML nào khác."}</w:t>
      </w:r>
    </w:p>
    <w:p w14:paraId="5E016F65" w14:textId="77777777" w:rsidR="009D41E8" w:rsidRDefault="00440096">
      <w:r>
        <w:t xml:space="preserve">{"câu hỏi": "Giải thích khái niệm tổng bình phương trong thống kê.", "câu trả lời": "Tổng bình phương là một khái niệm thống kê thường được sử dụng trong một số bài kiểm tra thống kê, bao gồm phân tích phương sai (ANOVA), phân tích hồi quy và kiểm tra t. Về bản chất, tổng các bình phương liên quan đến việc lấy sự khác biệt giữa mỗi điểm dữ liệu và giá trị trung bình của tập dữ liệu, bình phương từng khác biệt này và sau đó tính tổng tất cả các giá trị bình phương này. Giá trị kết quả được gọi là tổng bình phương và nó cung cấp thước đo sự thay đổi hoặc phân tán của dữ liệu xung quanh giá trị trung bình. \ n \ n Một trong những cách chính mà tổng bình phương được sử dụng là trong bối cảnh ANOVA, nơi nó được sử dụng để so sánh phương sai giữa các nhóm với phương sai trong các nhóm. Điều này cho phép các nhà nghiên cứu xác định xem có sự khác biệt đáng kể giữa các nhóm hoặc điều kiện điều trị hay không và nó cung cấp một thước đo tổng thể về kích thước hiệu ứng của thao tác thử nghiệm. \ n \ n Trong phân tích hồi quy, tổng bình phương được sử dụng để đo lường sự thay đổi trong biến phụ thuộc được giải thích bởi biến độc lập. Điều này được thực hiện bằng cách tính tổng các bình phương (tức là tổng các hiệu bình phương giữa mỗi giá trị và giá trị trung bình) và tổng bình phương của phần dư (tức là chênh lệch giữa các giá trị quan sát và dự đoán, bình phương và tổng). Tỷ lệ phương sai được giải thích bởi mô hình sau đó được tính bằng cách chia tổng bình phương của phần dư cho tổng bình phương. Nhìn chung, tổng bình phương là một khái niệm quan trọng đóng vai trò chính trong một số thử nghiệm thống kê và nó cho phép các nhà nghiên cứu xác định mức độ biến </w:t>
      </w:r>
      <w:r>
        <w:lastRenderedPageBreak/>
        <w:t>đổi hoặc phân tán trong dữ liệu của họ,  cũng như mức độ mà các thao tác hoặc mô hình thử nghiệm của họ có thể giải thích cho sự thay đổi này."}</w:t>
      </w:r>
    </w:p>
    <w:p w14:paraId="781B66AE" w14:textId="77777777" w:rsidR="009D41E8" w:rsidRDefault="00440096">
      <w:r>
        <w:t>{"câu hỏi": "Tìm hai triển lãm nghệ thuật sắp tới ở Sydney, Úc.", "Trả lời": "Chắc chắn! Dưới đây là hai triển lãm nghệ thuật sắp tới tại Sydney, Úc: \ n \ n1. \"Streeton\" tại Phòng trưng bày Nghệ thuật New South Wales - Triển lãm này sẽ diễn ra từ ngày 7 tháng 11 năm 2020 đến ngày 14 tháng 2 năm 2021 và sẽ giới thiệu các tác phẩm của họa sĩ phong cảnh Arthur Streeton. Được biết đến với phong cảnh tráng lệ và cảm động, các tác phẩm nghệ thuật của Streeton sẽ giới thiệu tinh thần của Úc, bao gồm mùa hè vàng, bờ biển sơn màu xanh và nhiều sự kiện lịch sử. \"An Impressionist Summer\" tại Phòng trưng bày Quốc gia Úc - Triển lãm này sẽ diễn ra từ ngày 4 tháng 12 năm 2020 đến ngày 7 tháng 3 năm 2021 và sẽ trưng bày hơn 70 kiệt tác Ấn tượng từ bộ sưu tập của Bảo tàng Mỹ thuật, Boston, bao gồm các tác phẩm của Monet, Renoir, Morisot, Pissarro, Cassatt, và nhiều tác phẩm khác. Triển lãm sẽ cung cấp một cơ hội hiếm có cho khách tham quan để xem các tác phẩm nghệ thuật Ấn tượng có chất lượng và ý nghĩa này ở Sydney."}</w:t>
      </w:r>
    </w:p>
    <w:p w14:paraId="4E3F1E1E" w14:textId="77777777" w:rsidR="009D41E8" w:rsidRDefault="00440096">
      <w:r>
        <w:t>{"câu hỏi": "Tạo truy vấn để tìm hiểu cách làm bánh tacos.", "câu trả lời": "\"Làm thế nào để tôi làm bánh tacos? Bạn có thể cung cấp cho tôi một công thức dễ dàng bao gồm các thành phần và hướng dẫn làm bánh tacos ngon tại nhà không?\""}</w:t>
      </w:r>
    </w:p>
    <w:p w14:paraId="667336F1" w14:textId="77777777" w:rsidR="009D41E8" w:rsidRDefault="00440096">
      <w:r>
        <w:t>{"câu hỏi": "Hệ số chung lớn nhất của 20 và 45 là gì?", "câu trả lời": "Hệ số chung lớn nhất (GCF) của hai số là số lớn nhất chia đều cả hai. Để tìm GCF của 20 và 45, chúng ta có thể liệt kê các yếu tố của từng số và tìm ra yếu tố lớn nhất mà chúng có điểm chung.\n\nCác yếu tố của 20: 1, 2, 4, 5, 10, 20\n\nCác yếu tố của 45: 1, 3, 5, 9, 15, 45\n\nYếu tố lớn nhất mà cả hai số có điểm chung là 5. Do đó, GCF của 20 và 45 là 5."}</w:t>
      </w:r>
    </w:p>
    <w:p w14:paraId="6D0FB7C8" w14:textId="77777777" w:rsidR="009D41E8" w:rsidRDefault="00440096">
      <w:r>
        <w:t>{"câu hỏi": "Liệt kê ba ví dụ về các sinh vật thần thoại.", "câu trả lời": "1. Griffin: Một sinh vật có cơ thể của một con sư tử và đầu và cánh của một con đại bàng, thường được miêu tả như một người bảo vệ kho báu trong những câu chuyện cổ đại.\n2. Nàng tiên cá: Một sinh vật biển thần thoại với phần thân trên của một người phụ nữ và đuôi cá, thường gắn liền với những truyền thuyết về tình yêu và sự mê hoặc. \n3. Minotaur: Một sinh vật trong thần thoại Hy Lạp với cơ thể của một người đàn ông và đầu của một, nổi tiếng vì bị giam cầm trong Mê cung và cuối cùng bị giết bởi anh hùng Theseus."}</w:t>
      </w:r>
    </w:p>
    <w:p w14:paraId="0F0A53A5" w14:textId="77777777" w:rsidR="009D41E8" w:rsidRDefault="00440096">
      <w:r>
        <w:t xml:space="preserve">{"câu hỏi": "Khi được đưa ra một tập hợp các khoảng thời gian, hãy giải thích một cách tiếp cận để tìm số khung thời gian tối thiểu cần thiết để bao gồm tất cả các khoảng thời gian.", "câu trả lời": "Một cách tiếp cận để tìm số khung thời gian tối thiểu cần thiết để bao gồm một tập hợp các khoảng thời gian là sử dụng một thuật toán tham lam. Điều này có thể đạt được bằng cách làm theo các bước sau: \ n \ n1. Sắp xếp các khoảng thời gian theo thứ tự thời gian bắt đầu của chúng.\n2. Khởi tạo một biến để theo dõi tổng số khung thời gian cần thiết.\n3. Chọn khoảng thời gian đầu tiên từ danh sách được sắp xếp và xem xét nó cho khung thời gian đầu tiên.\n4. Kiểm tra xem thời gian bắt đầu của khoảng thời gian tiếp theo có nằm trong thời gian kết thúc của khoảng thời gian trước đó hay không. Nếu có, hãy bỏ qua nó.\n5. Nếu không, hãy tăng bộ đếm cho tổng số khung thời gian và xem xét khoảng thời gian này cho khung thời gian tiếp theo.\n6. Lặp lại các bước trên cho tất cả các khoảng </w:t>
      </w:r>
      <w:r>
        <w:lastRenderedPageBreak/>
        <w:t>thời gian trong danh sách được sắp xếp.\n\nKhi kết thúc quá trình này, tổng số khung thời gian cần thiết để bao gồm tất cả các khoảng thời gian sẽ là giá trị trong bộ đếm. Cách tiếp cận này đảm bảo rằng số khung thời gian tối thiểu được sử dụng để bao gồm tất cả các khoảng thời gian."}</w:t>
      </w:r>
    </w:p>
    <w:p w14:paraId="1A378848" w14:textId="77777777" w:rsidR="009D41E8" w:rsidRDefault="00440096">
      <w:r>
        <w:t>{"câu hỏi": "Cụm từ \u2014 và từ bị thiếu - có thể được sử dụng để chỉ ra rằng ai đó đã nói tốt là gì?\n\n&gt; Cô ấy _____ bản thân khá độc đáo.\n\nĐó là một từ hơi kỳ lạ - một cái gì đó giống như efface hoặc escape. Nó dường như ở trên đầu lưỡi của tôi nhưng bây giờ tôi không thể nhớ nó ... \ n \ n Ý tưởng là cô ấy đã tự vệ tốt và làm tốt công việc nói những gì cô ấy phải nói.", "trả lời": "Từ bạn có thể đang nghĩ đến là \"bày tỏ\". Vì vậy, cụm từ sẽ là \"Cô ấy thể hiện bản thân khá độc đáo.\"}</w:t>
      </w:r>
    </w:p>
    <w:p w14:paraId="5F73F37E" w14:textId="77777777" w:rsidR="009D41E8" w:rsidRDefault="00440096">
      <w:r>
        <w:t>{"question": "Viết một biểu thức chính quy để trích xuất các số từ chuỗi đã cho. - Nhiệm vụ này đánh giá các số 48 và 101", "đáp án": "Biểu thức chính quy có thể trích xuất các số từ chuỗi đã cho là 'r'\\d+''. 'r''' biểu thị một chuỗi thô coi dấu gạch chéo ngược là dấu gạch chéo ngược theo nghĩa đen, ''\\d'' khớp với bất kỳ ký tự chữ số thập phân nào và ''+'' là một hoặc nhiều định lượng. Mẫu này sẽ khớp với bất kỳ chuỗi con nào bao gồm một hoặc nhiều ký tự số liên tiếp. Sử dụng hàm 're.findall()' từ mô-đun 're' tích hợp sẵn của Python, chúng ta có thể trích xuất tất cả các chuỗi con như vậy từ chuỗi đã cho:\n\n'''python\nimport re\n\nstring = 'Tác vụ này đánh giá các số 48 và 101'\npattern = r'\\d+'\nmatch_obj = re.findall(pattern, string)\nprint(match_obj) # ['48', '101']\n'''}</w:t>
      </w:r>
    </w:p>
    <w:p w14:paraId="7E511198" w14:textId="77777777" w:rsidR="009D41E8" w:rsidRDefault="00440096">
      <w:r>
        <w:t>{"question": "Sự khác biệt chính giữa ngăn xếp và hàng đợi là gì?", "answer": "Một điểm khác biệt chính giữa ngăn xếp và hàng đợi là thứ tự loại bỏ các phần tử. Trong một ngăn xếp, phần tử cuối cùng được thêm vào là phần tử đầu tiên bị xóa, tuân theo nguyên tắc Last-In-First-Out (LIFO). Mặt khác, hàng đợi tuân theo nguyên tắc Nhập trước xuất trước (FIFO), có nghĩa là phần tử đầu tiên được thêm vào là phần tử đầu tiên bị xóa. Nói cách khác, một ngăn xếp hoạt động dựa trên các phần tử được xử lý theo thứ tự ngược lại khi đến, trong khi một hàng đợi xử lý các phần tử theo thứ tự đến."}</w:t>
      </w:r>
    </w:p>
    <w:p w14:paraId="071CF8D8" w14:textId="77777777" w:rsidR="009D41E8" w:rsidRDefault="00440096">
      <w:r>
        <w:t>{"question": "Trong câu chuyện sau, hãy phân loại từng nhân vật thành \"nhân vật chính\" hoặc \"nhân vật phản diện\". - Câu chuyện kể về một chàng trai trẻ đầy tham vọng, Thiếu tá Tom, người muốn trở thành phi hành gia. Thiếu tá Tom bắt đầu huấn luyện và gặp một đối thủ, Joe, người đã là một phi hành gia tài năng. Sau nhiều tháng làm việc chăm chỉ và cống hiến, Thiếu tá Tom cuối cùng đã được chấp nhận cho một nhiệm vụ không gian. Tuy nhiên, Joe rất tức giận, và sự ghen tuông của anh ta khiến anh ta phá hoại quá trình huấn luyện của Thiếu tá Tom bằng cách giả mạo bộ đồ không gian và các biện pháp chuẩn bị khác của anh ta.", "Trả lời": "Trong câu chuyện này, Thiếu tá Tom là nhân vật chính và Joe là nhân vật phản diện."}</w:t>
      </w:r>
    </w:p>
    <w:p w14:paraId="7D833D46" w14:textId="77777777" w:rsidR="009D41E8" w:rsidRDefault="00440096">
      <w:r>
        <w:t>{"câu hỏi": "Chuyến bay chạy bằng năng lượng thành công đầu tiên được thực hiện khi nào?", "câu trả lời": "Chuyến bay chạy bằng năng lượng thành công đầu tiên được thực hiện vào ngày 17 tháng 12 năm 1903, bởi anh em nhà Wright, Orville và Wilbur. Họ đã lái chiếc máy bay Wright Flyer của họ tại Kitty Hawk, Bắc Carolina.</w:t>
      </w:r>
    </w:p>
    <w:p w14:paraId="2ED29939" w14:textId="77777777" w:rsidR="009D41E8" w:rsidRDefault="00440096">
      <w:r>
        <w:lastRenderedPageBreak/>
        <w:t>{"câu hỏi": "Mô tả tình trạng hiện tại của nền kinh tế toàn cầu", "trả lời": "Là một AI, tôi không có quyền truy cập vào dữ liệu thời gian thực, vì vậy câu trả lời của tôi dựa trên thông tin có sẵn cho tôi đến tháng 10 năm 2021. Nền kinh tế toàn cầu hiện đang dần phục hồi sau tác động tàn phá của đại dịch COVID-19, gây ra sự gián đoạn chưa từng có đối với thương mại, các ngành công nghiệp và thị trường lao động toàn cầu. Các chính phủ khác nhau đã thực hiện các biện pháp kích thích tài khóa và chính sách tiền tệ để giảm bớt hậu quả kinh tế, và các biện pháp này đã giúp ích trong quá trình phục hồi. Tuy nhiên, tốc độ và mô hình phục hồi khác nhau giữa các quốc gia và khu vực, tùy thuộc vào các yếu tố như hiệu quả xử lý đại dịch, cơ cấu kinh tế và hỗ trợ chính sách. Lạm phát đã trở thành một thách thức ở một số nền kinh tế tiên tiến và sự gián đoạn chuỗi cung ứng tiếp tục tác động đến các lĩnh vực khác nhau. Nhìn chung, trong khi nền kinh tế toàn cầu đang có dấu hiệu phục hồi, nó vẫn còn mong manh và phải chịu những rủi ro liên tục liên quan đến đại dịch và hậu quả của nó."}</w:t>
      </w:r>
    </w:p>
    <w:p w14:paraId="604CDDAC" w14:textId="77777777" w:rsidR="009D41E8" w:rsidRDefault="00440096">
      <w:r>
        <w:t>{"câu hỏi": "Tạo ra một bản tóm tắt hai câu của cuốn tiểu thuyết \"A Tale of Two Cities\".", "answer": "\"A Tale of Two Cities\" là một cuốn tiểu thuyết của Charles Dickens lấy bối cảnh Cách mạng Pháp về tình yêu, sự hy sinh và cuộc đấu tranh giữa quần chúng nghèo khó và tầng lớp quý tộc của Pháp và Anh thế kỷ 18. Nó mô tả hoàn cảnh của nông dân Pháp và sự tàn bạo của các nhà cách mạng, kể câu chuyện của Charles Darnay, một quý tộc Pháp, và Sydney Carton, một luật sư say rượu, và tình yêu chung của họ dành cho Lucie Manette.</w:t>
      </w:r>
    </w:p>
    <w:p w14:paraId="7FE0F1A3" w14:textId="77777777" w:rsidR="009D41E8" w:rsidRDefault="00440096">
      <w:r>
        <w:t>{"câu hỏi": "Xác định các lỗi trong câu này và sửa chúng - Những chiếc xe lăn đứng trong công viên bị gỉ sét.", "câu trả lời": "Câu có lỗi thỏa thuận chủ ngữ - động từ. Câu sửa lại là: "Những chiếc xe lăn đứng trong công viên đã gỉ sét.\"}</w:t>
      </w:r>
    </w:p>
    <w:p w14:paraId="73A2F877" w14:textId="77777777" w:rsidR="009D41E8" w:rsidRDefault="00440096">
      <w:r>
        <w:t>{"question": "Tạo tiêu đề cho bản tóm tắt sách đã cho. - John là một kế toán phát hiện ra mình có thể du hành thời gian sau khi gặp tai nạn.", "trả lời": "John: Kế toán du hành thời gian."}</w:t>
      </w:r>
    </w:p>
    <w:p w14:paraId="4E22EFFB" w14:textId="77777777" w:rsidR="009D41E8" w:rsidRDefault="00440096">
      <w:r>
        <w:t>{"câu hỏi": "Mô tả bức tranh trên tường.", "trả lời": "Là một AI, tôi không có khả năng thị giác và tôi không có thông tin cần thiết để mô tả chính xác bức tranh trên tường. Bạn có thể vui lòng cung cấp cho tôi thêm chi tiết bằng lời nói về bức tranh để tôi có thể cung cấp cho bạn một mô tả toàn diện hơn không?"}</w:t>
      </w:r>
    </w:p>
    <w:p w14:paraId="2D5D48AD" w14:textId="77777777" w:rsidR="009D41E8" w:rsidRDefault="00440096">
      <w:r>
        <w:t>{"question": "Soạn một tweet có đánh giá về một nhà hàng. - Gần đây tôi đã ghé thăm Ocean Breeze Cafe, nằm ở góc đường Main Street và 5th Avenue.", "answer": "\"\ud83c\udf74Đã có một trải nghiệm tuyệt vời tại Ocean Breeze Cafe trên Main Street &amp;5th Ave! Thức ăn rất ngon, bầu không khí thư giãn và dịch vụ hàng đầu. Rất khuyến khích! #foodlove #restaurantreview #oceanbreezecafe\""}</w:t>
      </w:r>
    </w:p>
    <w:p w14:paraId="6EB9DC2D" w14:textId="77777777" w:rsidR="009D41E8" w:rsidRDefault="00440096">
      <w:r>
        <w:t>{"question": "Tìm chức danh công việc cho một vị trí yêu cầu ai đó giám sát tất cả các tương tác của khách hàng.\nXuất trực tiếp chức danh công việc.", "answer": "Customer Experience Manager"}</w:t>
      </w:r>
    </w:p>
    <w:p w14:paraId="6B40A78D" w14:textId="77777777" w:rsidR="009D41E8" w:rsidRDefault="00440096">
      <w:r>
        <w:t>{"question": "Tạo biểu diễn của hình dạng sau đây. Sử dụng ký tự ASCII. - Một ngũ giác", "đáp án": "/\\\\n / \\\n / \\\n / \\\n / \\\n / \\\n / \\\\n / \\\_"}</w:t>
      </w:r>
    </w:p>
    <w:p w14:paraId="2A68BA25" w14:textId="77777777" w:rsidR="009D41E8" w:rsidRDefault="00440096">
      <w:r>
        <w:lastRenderedPageBreak/>
        <w:t>{"câu hỏi": "Xác định ba số liệu kinh doanh mà một công ty nên đo lường để đảm bảo tăng trưởng thành công.", "câu trả lời": "Để một công ty đảm bảo tăng trưởng thành công, nó nên đo lường các số liệu kinh doanh sau:\n1. Doanh thu bán hàng: Đây là một số liệu tăng trưởng quan trọng đo lường mức thu nhập mà công ty tạo ra từ việc bán hàng trong một giai đoạn cụ thể. Theo dõi doanh thu bán hàng giúp công ty hiểu được xu hướng phát triển và xác định các lĩnh vực chính cần cải thiện. \ n \ n2. Chi phí thu hút khách hàng (CAC): Số liệu này đo lường chi phí để có được khách hàng mới. Công ty có thể tính CAC bằng cách chia tổng chi phí bán hàng và tiếp thị trong một khoảng thời gian cho số lượng khách hàng mới có được trong khoảng thời gian đó. Một công ty đặt mục tiêu phát triển phải giữ giá trị này ở mức thấp trong khi cố gắng tăng doanh thu. \ n \ n3. Tỷ lệ giữ chân khách hàng: Một công ty phải đảm bảo rằng nó giữ chân khách hàng của mình để đạt được sự tăng trưởng bền vững. Tỷ lệ giữ chân khách hàng đo lường tỷ lệ phần trăm khách hàng mà công ty đã giữ lại trong một khoảng thời gian. Tỷ lệ duy trì cao biểu thị sự hài lòng của khách hàng, mua hàng lặp lại và lòng trung thành với thương hiệu, tất cả đều tác động tích cực đến tăng trưởng."}</w:t>
      </w:r>
    </w:p>
    <w:p w14:paraId="0EB9E2E7" w14:textId="77777777" w:rsidR="009D41E8" w:rsidRDefault="00440096">
      <w:r>
        <w:t>{"câu hỏi": "Đề xuất một ý tưởng kinh doanh ban đầu hiện không được cung cấp.", "câu trả lời": "Một ý tưởng kinh doanh tiềm năng có thể là tạo ra các bài tập video được cá nhân hóa sử dụng các vật dụng gia đình làm thiết bị tập thể dục. Ý tưởng này hướng đến những cá nhân không có quyền truy cập vào phòng tập thể dục hoặc không có phương tiện tài chính để đầu tư vào thiết bị tập thể dục. Tiền đề là phát triển một ứng dụng thông minh lấy đầu vào của người dùng liên quan đến mục tiêu tập thể dục, thiết bị ở nhà, mức độ tập thể dục và thiết kế thói quen tập luyện được cá nhân hóa bằng các vật dụng hàng ngày. Ví dụ, sử dụng một chiếc ghế để ngâm cơ tam đầu hoặc một gallon nước để ép vai. Điều này sẽ cung cấp một cách tiếp cận độc đáo và dễ tiếp cận để tập thể dục cho những người muốn tập thể dục tại nhà nhưng không biết bắt đầu từ đâu hoặc bị giới hạn bởi thiết bị hoặc hạn chế tài chính. Ứng dụng cũng có thể tích hợp một thành phần xã hội nơi người dùng có thể chia sẻ thói quen của họ, mẹo sử dụng đồ gia dụng và theo dõi tiến trình của họ."}</w:t>
      </w:r>
    </w:p>
    <w:p w14:paraId="0C427A02" w14:textId="77777777" w:rsidR="009D41E8" w:rsidRDefault="00440096">
      <w:r>
        <w:t>{"câu hỏi": "Tìm và liệt kê ba điểm tương đồng giữa máy tính và ô tô.", "trả lời": "1. Cả máy tính và ô tô đều sử dụng năng lượng để hoạt động: Ô tô và máy tính đều có nguồn năng lượng mà chúng dựa vào để vận hành. Ô tô cần xăng hoặc điện, trong khi máy tính chạy bằng điện. \ n \ n2. Cả ô tô và máy tính đều có hệ thống điều khiển: Giống như ô tô có vô lăng, phanh và chân ga, máy tính có các thiết bị đầu vào như bàn phím, chuột và bàn di chuột hoặc màn hình cảm ứng thông qua đó người dùng gửi hướng dẫn đến máy tính. \ n \ n3. Cả hai đều có hệ thống phụ thuộc lẫn nhau tinh vi: Một chiếc xe được tạo thành từ nhiều hệ thống hoạt động cùng nhau để làm cho nó hoạt động, như động cơ, hộp số và hệ thống phanh. Tương tự, máy tính cũng có một bộ xử lý trung tâm (CPU), bộ nhớ, bộ lưu trữ và các hệ thống được kết nối với nhau hoạt động cùng nhau để xử lý, lưu trữ và truy xuất thông tin."}</w:t>
      </w:r>
    </w:p>
    <w:p w14:paraId="6D4F5A24" w14:textId="77777777" w:rsidR="009D41E8" w:rsidRDefault="00440096">
      <w:r>
        <w:t>{"câu hỏi": "Viết 3 ví dụ về câu có chứa phép ám chỉ.", "trả lời": "1. Sally bán vỏ sò bên bờ biển.\n2. Peter Piper hái một mổ ớt ngâm.\n3. Con gấu nâu to lớn bên dòng suối."}</w:t>
      </w:r>
    </w:p>
    <w:p w14:paraId="184218DB" w14:textId="77777777" w:rsidR="009D41E8" w:rsidRDefault="00440096">
      <w:r>
        <w:t>{"câu hỏi": "Tìm số liệu dân số mới nhất cho Pháp. Đầu ra dân số trực tiếp.", "trả lời": "Theo dữ liệu của ngân hàng thế giới, dân số Pháp năm 2021 ước tính là 67.413.000."}</w:t>
      </w:r>
    </w:p>
    <w:p w14:paraId="3AC0541D" w14:textId="77777777" w:rsidR="009D41E8" w:rsidRDefault="00440096">
      <w:r>
        <w:lastRenderedPageBreak/>
        <w:t>{"câu hỏi": "Xác định xem trò chơi Độc quyền có phải là trò chơi có tổng bằng không hay không.", "câu trả lời": "Trò chơi có tổng bằng không là tình huống trong đó lợi nhuận của một người tương đương với tổn thất của người khác. Nói cách khác, tổng số tiền của cải, tài nguyên hoặc điểm không đổi, và để một người chơi đạt được, người khác phải thua. Độc quyền có thể được coi là một trò chơi có tổng bằng không. Trong trò chơi, người chơi thay phiên nhau tung xúc xắc để di chuyển xung quanh bảng trò chơi, mua và giao dịch tài sản, và kiếm tiền thông qua tiền thuê và các phương tiện khác. Tổng số tiền trong trò chơi không đổi và người chơi chỉ có thể tích lũy tài sản bằng cách lấy nó từ người khác thông qua các khoản thanh toán tiền thuê nhà, tiền phạt và thuế. Nếu một người chơi kiếm được tiền, đó là chi phí của một người chơi khác mất tiền. Do đó, Monopoly có thể được coi là một trò chơi có tổng bằng không."}</w:t>
      </w:r>
    </w:p>
    <w:p w14:paraId="7F67AC1B" w14:textId="77777777" w:rsidR="009D41E8" w:rsidRDefault="00440096">
      <w:r>
        <w:t>{"câu hỏi": "Xác định năm yếu tố góp phần vào sự hài lòng trong công việc.", "Trả lời": "1. Công việc có ý nghĩa: Ý thức về mục đích và sự hoàn thành từ công việc đang được thực hiện dẫn đến sự hài lòng trong công việc lớn hơn. Khi nhân viên cảm thấy rằng công việc của họ có ý nghĩa và có tác động, họ có nhiều khả năng thấy công việc của họ bổ ích. \ n \ n2. Môi trường làm việc tích cực: Một môi trường làm việc thúc đẩy sự hợp tác, tôn trọng và hòa nhập có thể làm tăng đáng kể sự hài lòng trong công việc. Khi nhân viên cảm thấy có giá trị và được hỗ trợ bởi đồng nghiệp và cấp trên của họ, họ có nhiều khả năng có mức độ hài lòng công việc cao hơn. \ n \ n3. Bồi thường và lợi ích công bằng: Trả lương công bằng và tiếp cận các lợi ích như bảo hiểm y tế và kế hoạch hưu trí có thể ảnh hưởng đáng kể đến sự hài lòng trong công việc. Nhân viên cảm thấy rằng họ đang được đền bù công bằng cho công việc của họ có nhiều khả năng hài lòng với công việc của họ. \ n \ n4. Cơ hội phát triển và thăng tiến: Sự sẵn có của các chương trình đào tạo và phát triển và cơ hội thăng tiến nghề nghiệp có thể góp phần rất lớn vào sự hài lòng trong công việc. Khi nhân viên cảm thấy rằng họ có cơ hội phát triển và thăng tiến trong công việc, họ có nhiều khả năng thấy công việc của họ hoàn thành. \ n \ n5. Cân bằng giữa công việc và cuộc sống: Sự cân bằng lành mạnh giữa công việc và cuộc sống cá nhân rất quan trọng đối với hạnh phúc tổng thể và sự hài lòng trong công việc. Khi nhân viên cảm thấy rằng họ có quyền kiểm soát lịch trình của mình và có thể đạt được sự cân bằng giữa công việc và cuộc sống lành mạnh, họ có nhiều khả năng hài lòng với công việc của mình hơn."}</w:t>
      </w:r>
    </w:p>
    <w:p w14:paraId="47428444" w14:textId="77777777" w:rsidR="009D41E8" w:rsidRDefault="00440096">
      <w:r>
        <w:t>{"question": "Cho hai đoạn văn bản, diễn giải và kết hợp chúng thành một văn bản. - AI đối nghịch đảm bảo máy móc hoạt động bằng kinh nghiệm thực tế. Học máy có thể hỗ trợ loại bỏ các kết quả dương tính giả", "câu trả lời": "Với sự trợ giúp của AI đối nghịch, máy móc có thể kết hợp trải nghiệm trong thế giới thực vào hành động của chúng, trong khi học máy có thể hỗ trợ loại bỏ các kết quả dương tính giả."}</w:t>
      </w:r>
    </w:p>
    <w:p w14:paraId="5DD8F34D" w14:textId="77777777" w:rsidR="009D41E8" w:rsidRDefault="00440096">
      <w:r>
        <w:t>{"câu hỏi": "Phân loại mỗi câu là thiên vị hoặc trung lập - 1. Cà phê là thức uống tốt nhất cho bữa sáng. \n2. Mỗi nhà nên có một máy pha cà phê espresso.", "trả lời": "1. Thiên vị\n2. Thiên vị"}</w:t>
      </w:r>
    </w:p>
    <w:p w14:paraId="66FABF91" w14:textId="77777777" w:rsidR="009D41E8" w:rsidRDefault="00440096">
      <w:r>
        <w:t>{"câu hỏi": "Chỉ định các chủ đề sau cho mỗi câu - 1. Động vật có vú nhanh nhất trên cạn là loài báo.\n2. Báo đốm có thể chạy tới 70 dặm / giờ.", "trả lời": "1. Chủ đề: Động vật có vú trên cạn\n2. Chủ đề: Khả năng của Cheetah"}</w:t>
      </w:r>
    </w:p>
    <w:p w14:paraId="3C93FB69" w14:textId="77777777" w:rsidR="009D41E8" w:rsidRDefault="00440096">
      <w:r>
        <w:lastRenderedPageBreak/>
        <w:t>{"câu hỏi": "Cho năm từ ngẫu nhiên, viết một câu chuyện - bàn, trái tim, ô, ngủ, đất nước", "câu trả lời": "Ngày xửa ngày xưa, ở một đất nước nhỏ nép mình trong một thung lũng xanh tươi tốt, có một cô gái ngủ dưới bóng cây sồi già. Cô mơ về những nơi xa xôi và những cuộc phiêu lưu vĩ đại, nhưng trong thâm tâm, cô biết mình hài lòng với cuộc sống đơn giản mà cô đã sống. Mỗi ngày, cô sẽ đặt một cái bàn ở quảng trường thị trấn và bán những chiếc ô đầy màu sắc cho dân làng đi ngang qua. Cô gái thích nhìn mọi người vội vã làm việc nhà, khuôn mặt họ sáng lên vì vui sướng khi họ xoay chiếc ô mới dưới ánh mặt trời ấm áp. Vào buổi tối, cô sẽ trở về chỗ ngủ của mình dưới gốc cây sồi già và trải chăn, nhìn lên những vì sao cho đến khi mắt cô trở nên nặng nề vì buồn ngủ. Một ngày nọ, một cơn bão lớn quét qua đất nước, và cô gái vội vã đến quảng trường làng để giúp khách hàng của mình. Cô cho họ trú ẩn dưới những chiếc ô của mình, và chẳng mấy chốc tất cả họ đã túm tụm lại với nhau, cười đùa và trò chuyện khi mưa trút xuống xung quanh họ. Trong cơn bão đó, cô gái nhận ra rằng trái tim mình hạnh phúc nhất khi cô giúp đỡ người khác. Cô quyết định đi du lịch đến các thị trấn và làng mạc khác, lan tỏa niềm vui với những chiếc ô đầy màu sắc và nụ cười thân thiện. Và bà ấy đã làm như vậy, trong nhiều năm cho đến khi bà ấy là một bà già, luôn ngủ dưới những vì sao và để lại dấu vết của những trái tim hạnh phúc ở bất cứ nơi nào bà ấy đến."}</w:t>
      </w:r>
    </w:p>
    <w:p w14:paraId="1420CDE7" w14:textId="77777777" w:rsidR="009D41E8" w:rsidRDefault="00440096">
      <w:r>
        <w:t>{"câu hỏi": "Viết lại từng câu để làm cho nó lịch sự hơn - Tôi cần giúp đỡ về điều này ngay bây giờ", "câu trả lời": "Bạn có thể vui lòng giúp tôi việc này trong thời gian sớm nhất không?"}</w:t>
      </w:r>
    </w:p>
    <w:p w14:paraId="4987D9D4" w14:textId="77777777" w:rsidR="009D41E8" w:rsidRDefault="00440096">
      <w:r>
        <w:t>{"câu hỏi": "Viết 3 lập luận hỗ trợ cho một tuyên bố - Học ngôn ngữ có lợi ích", "trả lời": "1. Phát triển nhận thức: Nghiên cứu đã chỉ ra rằng những người học ngôn ngữ thứ hai có kỹ năng giải quyết vấn đề, duy trì trí nhớ và khả năng đa nhiệm tốt hơn. Học một ngôn ngữ mới đòi hỏi phải hiểu các cấu trúc ngữ pháp và từ vựng phức tạp, giúp rèn luyện trí não và cải thiện chức năng nhận thức tổng thể. \n\n2. Nhận thức văn hóa: Học một ngôn ngữ cũng thường liên quan đến việc tìm hiểu về văn hóa và phong tục của các khu vực nơi nó được nói. Điều này có thể dẫn đến sự hiểu biết và đánh giá cao hơn về các nền văn hóa khác, thúc đẩy sự đồng cảm và khoan dung. Có thể giao tiếp với mọi người từ các nền tảng khác nhau cũng có thể mở ra cơ hội hợp tác và trao đổi đa văn hóa. \ n \ n3. Cơ hội nghề nghiệp: Song ngữ hoặc đa ngôn ngữ là một kỹ năng ngày càng được yêu cầu trong thị trường việc làm toàn cầu. Nhiều doanh nghiệp hoạt động quốc tế và yêu cầu nhân viên có thể giao tiếp với khách hàng và đối tác bằng các ngôn ngữ khác nhau. Ngoài ra, thông thạo ngôn ngữ thứ hai có thể dẫn đến cơ hội làm việc hoặc học tập ở nước ngoài."}</w:t>
      </w:r>
    </w:p>
    <w:p w14:paraId="7BBC7BB8" w14:textId="77777777" w:rsidR="009D41E8" w:rsidRDefault="00440096">
      <w:r>
        <w:t>{"câu hỏi": "Tìm các từ trong câu gợi ý thái độ tích cực - Tôi nghĩ tôi có thể làm điều này!", "câu trả lời": "Các từ trong câu gợi ý thái độ tích cực là \"think,\" \"can,\" và \"do.\""}</w:t>
      </w:r>
    </w:p>
    <w:p w14:paraId="08E33CA8" w14:textId="77777777" w:rsidR="009D41E8" w:rsidRDefault="00440096">
      <w:r>
        <w:t>{"câu hỏi": "Ước tính có bao nhiêu quả táo sẽ vừa trong giỏ này. - Giỏ dài 15 inch, rộng 10 inch và sâu 7 inch.", "trả lời": "Tôi xin lỗi, tôi không thể ước tính chính xác có bao nhiêu quả táo sẽ vừa trong giỏ vì nó sẽ phụ thuộc vào kích thước của táo đang được sử dụng. Bạn có muốn tôi cung cấp thêm thông tin về thể tích của giỏ hoặc phương pháp ước tính khác không?"}</w:t>
      </w:r>
    </w:p>
    <w:p w14:paraId="109AA16C" w14:textId="77777777" w:rsidR="009D41E8" w:rsidRDefault="00440096">
      <w:r>
        <w:lastRenderedPageBreak/>
        <w:t>{"câu hỏi": "Tóm tắt những gì bạn đã đọc - Bài viết thảo luận về tầm quan trọng của việc nắm bắt chuyển đổi kỹ thuật số đối với các doanh nghiệp trong thế giới hiện đại.", "câu trả lời": "Bài viết nhấn mạnh tầm quan trọng của các doanh nghiệp áp dụng chuyển đổi số trong thế giới ngày nay."}</w:t>
      </w:r>
    </w:p>
    <w:p w14:paraId="172F5C0B" w14:textId="77777777" w:rsidR="009D41E8" w:rsidRDefault="00440096">
      <w:r>
        <w:t>{"câu hỏi": "Hãy tưởng tượng những gì tương lai nắm giữ", "câu trả lời": "Tương lai là không thể dự đoán một cách chắc chắn, nhưng thật thú vị khi tưởng tượng các khả năng. Trong những thập kỷ tới, công nghệ có thể sẽ tiếp tục biến đổi hầu hết mọi khía cạnh trong cuộc sống của chúng ta. Trí tuệ nhân tạo và học máy có thể mang lại những tiến bộ đáng kinh ngạc trong các lĩnh vực như y học, giao thông vận tải và truyền thông. Chúng ta có thể thấy sự gia tăng của các thành phố thông minh, với các hệ thống được kết nối với nhau cho phép quản lý hiệu quả các nguồn lực và cải thiện dịch vụ cho công dân. Xe tự lái có thể trở thành tiêu chuẩn, cách mạng hóa cách chúng ta đi lại và giảm tai nạn trên đường. Thực tế ảo và thực tế tăng cường có thể trở nên tiên tiến hơn, cho phép chúng ta trải nghiệm môi trường giải trí, giáo dục và làm việc nhập vai. Về mặt y học, những tiến bộ trong bộ gen và y học cá nhân hóa có thể dẫn đến các phương pháp điều trị bệnh hiệu quả hơn và thậm chí có thể loại bỏ hoàn toàn một số bệnh. Chúng ta cũng có thể thấy sự phát triển của các công nghệ kéo dài tuổi thọ, cho phép chúng ta sống lâu hơn, khỏe mạnh hơn. Tất nhiên, tương lai không phải là không có những thách thức của nó. Biến đổi khí hậu, cạn kiệt tài nguyên và gia tăng dân số là những trở ngại đáng kể cần được giải quyết một cách thông minh và hợp tác. Nhưng với những tiến bộ trong công nghệ và khoa học, thật thú vị khi tưởng tượng ra một tương lai nơi chúng ta vượt qua những thách thức này và tạo ra một thế giới kết nối, bền vững và công bằng hơn bao giờ hết."}</w:t>
      </w:r>
    </w:p>
    <w:p w14:paraId="0EEAC121" w14:textId="77777777" w:rsidR="009D41E8" w:rsidRDefault="00440096">
      <w:r>
        <w:t>{"câu hỏi": "Đề xuất một chuyến đi thực địa giáo dục cho trẻ em", "câu trả lời": "Một chuyến đi thực địa giáo dục tuyệt vời cho trẻ em sẽ là một chuyến viếng thăm một bảo tàng khoa học địa phương. Bảo tàng khoa học có tính tương tác, hấp dẫn và cung cấp một loạt các cuộc triển lãm và hoạt động có thể phục vụ cho trẻ em ở nhiều lứa tuổi và sở thích khác nhau. Họ có thể tìm hiểu về các khái niệm, hiện tượng và nguyên tắc khoa học khác nhau thông qua kinh nghiệm thực hành, chẳng hạn như khám phá vật lý chuyển động hoặc tiến hành các thí nghiệm của riêng họ. Một chuyến tham quan qua các triển lãm bảo tàng khác nhau cũng có thể khuyến khích trẻ em đặt câu hỏi và suy nghĩ nghiêm túc về thế giới xung quanh. Những chuyến đi như vậy không chỉ là một trải nghiệm giáo dục, mà còn là một trải nghiệm có thể khơi dậy niềm đam mê học tập và khám phá suốt đời."}</w:t>
      </w:r>
    </w:p>
    <w:p w14:paraId="5EFFCC21" w14:textId="77777777" w:rsidR="009D41E8" w:rsidRDefault="00440096">
      <w:r>
        <w:t>{"câu hỏi": "Kể tên năm nguyên tố hóa học", "trả lời": "Đây là năm nguyên tố hóa học:\n1. Hydro\n2. Oxy\n3. Carbon \ n4. Nitơ \ n5. Canxi."}</w:t>
      </w:r>
    </w:p>
    <w:p w14:paraId="1646F039" w14:textId="77777777" w:rsidR="009D41E8" w:rsidRDefault="00440096">
      <w:r>
        <w:t xml:space="preserve">{"câu hỏi": "Tạo danh sách các hoạt động ngoài trời cho người lớn.", "trả lời": "Dưới đây là một số hoạt động ngoài trời mà người lớn có thể tận hưởng:\n\n1. Đi bộ đường dài: Đây là một cách tuyệt vời để khám phá thiên nhiên và tập thể dục cùng một lúc. \ n \ n2. Đi xe đạp: Làm cho trái tim của bạn đập và ngắm cảnh bằng cách đi xe đạp. \ n \ n3. Chèo thuyền kayak hoặc chèo thuyền: Bạn có thể thuê thuyền kayak hoặc ca nô và lướt qua mặt nước để có trải nghiệm khó quên. \ n \ n4. Câu cá: Xếp một hàng và thử vận may của bạn khi bắt được một số cá. \ n \ n5. Cắm trại: Trở về với thiên nhiên, tận hưởng không khí trong lành và ngủ dưới </w:t>
      </w:r>
      <w:r>
        <w:lastRenderedPageBreak/>
        <w:t>những vì sao. \ n \ n6. Leo núi: Đây là một hoạt động đầy thử thách nhưng thú vị đòi hỏi kỹ năng, sức mạnh và lòng can đảm. \ n \ n7. Yoga hoặc thiền ngoài trời: Thực hành chánh niệm và thư giãn trong khi tận hưởng vẻ đẹp của thiên nhiên. \ n \ n8. Cưỡi ngựa: Chạy qua một con đường mòn trên lưng ngựa là một cách độc đáo và thú vị để khám phá ngoài trời tuyệt vời. \ n \ n9. Dã ngoại: Đóng gói một giỏ thức ăn, trải chăn và thưởng thức bữa ăn ở một địa điểm tuyệt đẹp. \ n \ n10. Làm vườn: Nuôi dưỡng ngón tay cái màu xanh lá cây của bạn bằng cách trồng và chăm sóc hoa, rau hoặc thảo mộc. \ n \ n11. Bóng chuyền bãi biển: Tận hưởng một số cuộc thi thân thiện và đắm mình dưới ánh mặt trời với một trò chơi bóng chuyền bãi biển. \ n \ n12. Nhiếp ảnh: Mang theo máy ảnh và ghi lại vẻ đẹp của ngoài trời qua ống kính của bạn.\n\nHãy nhớ tôn trọng thiên nhiên, chăm sóc bản thân và chú ý đến người khác trong khi tận hưởng những hoạt động này."}</w:t>
      </w:r>
    </w:p>
    <w:p w14:paraId="3A7A7334" w14:textId="77777777" w:rsidR="009D41E8" w:rsidRDefault="00440096">
      <w:r>
        <w:t>{"câu hỏi": "Lợi ích của việc áp dụng cách tiếp cận "test-driven" để phát triển phần mềm là gì?", "câu trả lời": "Phát triển theo hướng thử nghiệm (TDD) là một phương pháp phát triển phần mềm trong đó các bài kiểm tra được viết cho mã ngay cả trước khi mã được viết. Các bài kiểm tra thường thất bại lúc đầu, yêu cầu nhà phát triển viết mã để làm cho các bài kiểm tra vượt qua. Cách tiếp cận này có một số lợi ích, bao gồm: \ n \ n1. Chất lượng mã: Với TDD, mã được kiểm tra ngay từ đầu, giúp nắm bắt các vấn đề sớm hơn và dẫn đến mã đáng tin cậy và dễ bảo trì hơn. \n\n2. Thiết kế tốt hơn: TDD buộc các nhà phát triển phải suy nghĩ về thiết kế mã của họ và cách nó sẽ được kiểm tra. Điều này thúc đẩy việc xây dựng mã mô-đun dễ kiểm tra hơn và hạn chế sự phụ thuộc giữa các thành phần. \ n \ n3. Tài liệu mã: Các bài kiểm tra có thể phục vụ như một dạng tài liệu, giúp các nhà phát triển khác hiểu mục đích và hành vi dự định của mã. \ n \ n4. Cải thiện sự tự tin: Các nhà phát triển có thể tự tin hơn trong việc thay đổi mã của họ khi họ biết có các thử nghiệm tại chỗ để nắm bắt bất kỳ vấn đề nào có thể phát sinh. \ n \ n5. Giảm thời gian gỡ lỗi: Với TDD, các nhà phát triển dành ít thời gian hơn để kiểm tra và gỡ lỗi mã của họ theo cách thủ công, vì các bài kiểm tra tự động bắt được nhiều vấn đề. \ n \ n6. Phản hồi nhanh hơn: TDD cung cấp cho các nhà phát triển phản hồi nhanh về mã của họ, cho phép họ nhanh chóng thực hiện thay đổi và khắc phục mọi sự cố.\n\nNhìn chung, việc áp dụng cách tiếp cận dựa trên thử nghiệm để phát triển phần mềm có thể dẫn đến mã chất lượng cao hơn, thiết kế tốt hơn và quy trình phát triển hiệu quả hơn."}</w:t>
      </w:r>
    </w:p>
    <w:p w14:paraId="06A26A16" w14:textId="77777777" w:rsidR="009D41E8" w:rsidRDefault="00440096">
      <w:r>
        <w:t xml:space="preserve">{"câu hỏi": "Xây dựng mô hình hồi quy tuyến tính dự đoán huyết áp tâm thu của bệnh nhân - Đầu vào: tuổi, giới tính, chiều cao, cân nặng, sử dụng nicotine", "trả lời": "Chắc chắn! Dưới đây là một ví dụ về mô hình hồi quy tuyến tính có thể dự đoán huyết áp tâm thu của bệnh nhân dựa trên tuổi, giới tính, chiều cao, cân nặng và việc sử dụng nicotine của họ. \n\nĐầu tiên, hãy xác định các biến của chúng ta:\n- 'tuổi': tuổi của bệnh nhân tính bằng năm\n- 'giới tính': giới tính của bệnh nhân (giả sử 0 đối với nữ và 1 đối với nam)\n- 'chiều cao': chiều cao của bệnh nhân tính bằng cm\n- 'cân nặng': cân nặng của bệnh nhân tính bằng kg\n- 'nicotine_use': một biến nhị phân đại diện cho việc bệnh nhân có sử dụng nicotine hay không (0 cho không,  1 for yes)\n- 'systolic_blood_pressure': biến phản hồi mà chúng ta muốn dự đoán, được đo bằng mmHg\n\nMô hình hồi quy tuyến tính của chúng ta sau đó sẽ có dạng:\n'systolic_blood_pressure = b0 + b1 * tuổi + b2 * giới tính + b3 * chiều cao + b4 * cân nặng + b5 * nicotine_use'\n\nỞ đây, các hệ số b1, b2, b3, b4 và b5 thể hiện ảnh hưởng </w:t>
      </w:r>
      <w:r>
        <w:lastRenderedPageBreak/>
        <w:t>của từng biến dự đoán đối với biến đáp ứng. B0 chặn đại diện cho mức huyết áp tâm thu cơ bản. Các giá trị của các hệ số này có thể được ước tính bằng cách sử dụng phân tích hồi quy tuyến tính, tìm các giá trị giảm thiểu tổng sai số bình phương giữa các giá trị dự đoán và quan sát được của biến phản hồi. \ n \ nKhi mô hình đã được trang bị cho dữ liệu, nó có thể được sử dụng để đưa ra dự đoán. Ví dụ: nếu chúng ta có một bệnh nhân nam 60 tuổi cao 180 cm, nặng 80 kg và sử dụng nicotine, chúng ta sẽ cắm các giá trị này vào mô hình như sau: \ n 'systolic_blood_pressure = b0 + b1 * 60 + b2 * 1 + b3 * 180 + b4 * 80 + b5 * 1'\n \ nGiá trị kết quả sẽ là huyết áp tâm thu dự đoán của chúng tôi cho bệnh nhân này. \ n \ nĐiều quan trọng cần lưu ý là độ chính xác của mô hình này phụ thuộc vào chất lượng của dữ liệu được sử dụng để phù hợp với nó. Luôn luôn là một ý tưởng tốt để xác thực mô hình trên một tập dữ liệu riêng biệt để đảm bảo rằng nó hoạt động tốt trên dữ liệu mới."}</w:t>
      </w:r>
    </w:p>
    <w:p w14:paraId="1FCC7974" w14:textId="77777777" w:rsidR="009D41E8" w:rsidRDefault="00440096">
      <w:r>
        <w:t>{"câu hỏi": "Tạo ra 5 câu hỏi về bài thơ \"Ode to a Nightingale\".", "trả lời": "1. Chủ đề chính của bài thơ \"Ode to a Nightingale\"?\n2. Sự tương tác của người nói với chim sơn ca thay đổi như thế nào trong suốt quá trình của bài thơ?\n3. Ý nghĩa của bài hát của chim sơn ca liên quan đến cảm xúc của người nói là gì?\n4. Làm thế nào để người nói sử dụng hình ảnh và ngôn ngữ để truyền đạt cảm giác ghen tị, buồn bã và khao khát trốn thoát của mình?\n5. Người nói có sự tương phản hay so sánh nào giữa thế giới loài người và thế giới tự nhiên trong "Ode to a Nightingale"?"}</w:t>
      </w:r>
    </w:p>
    <w:p w14:paraId="025C181C" w14:textId="77777777" w:rsidR="009D41E8" w:rsidRDefault="00440096">
      <w:r>
        <w:t>{"câu hỏi": "Chọn một bộ phim và đưa ra 3 lý do tại sao nó đáng xem - Movie: Inception", "trả lời": "Inception là một bộ phim đáng kinh ngạc chắc chắn đáng xem vì nhiều lý do.\n\n1. Cốt truyện độc đáo và hấp dẫn: Inception có cốt truyện gốc và uốn cong tâm trí sẽ khiến bạn tham gia từ đầu đến cuối. Khái niệm bước vào giấc mơ của ai đó để gieo một ý tưởng vào tâm trí họ là mới mẻ, hấp dẫn và đầy khả năng, giữ cho bạn trên mép ghế của bạn trong suốt bộ phim. \ n \ n2. Hình ảnh tuyệt đẹp: Các hiệu ứng đặc biệt trong bộ phim này rất nổi bật. Những thế giới trong mơ được tạo ra vừa ngoạn mục vừa siêu thực, và các chuỗi hành động được biên đạo và thực hiện đẹp mắt. Hình ảnh trong Inception là một bữa tiệc cho đôi mắt và là minh chứng cho sự sáng tạo và kỹ năng của các nhà làm phim. \n\n3. Dàn diễn viên và màn trình diễn xuất sắc: Inception tự hào có một dàn diễn viên đặc biệt, bao gồm Leonardo DiCaprio, Joseph Gordon-Levitt và Ellen Page, chỉ kể tên một số. Mỗi diễn viên mang đến một màn trình diễn mạnh mẽ và sắc thái, mang lại chiều sâu và cảm xúc cho vai diễn tương ứng của họ. Phản ứng hóa học giữa các nhân vật thật tuyệt vời, tạo nên một trải nghiệm điện ảnh hấp dẫn và cảm động."}</w:t>
      </w:r>
    </w:p>
    <w:p w14:paraId="221589CB" w14:textId="77777777" w:rsidR="009D41E8" w:rsidRDefault="00440096">
      <w:r>
        <w:t>{"câu hỏi": "Tạo 5 từ khóa từ văn bản bên dưới - Cuốn tiểu thuyết theo chân một nhóm nhân vật khó quên khi họ đấu tranh để tồn tại trong một thế giới đầy những mối đe dọa ngoài hành tinh", "câu trả lời": "1. Tiểu thuyết \ n2. Nhân vật khó quên\n3. Đấu tranh\n4. Sống sót \ n5. Mối đe dọa từ người ngoài hành tinh"}</w:t>
      </w:r>
    </w:p>
    <w:p w14:paraId="2F53FD40" w14:textId="77777777" w:rsidR="009D41E8" w:rsidRDefault="00440096">
      <w:r>
        <w:t xml:space="preserve">{"câu hỏi": "Mô tả một cảnh trong câu chuyện của Romeo và Juliet", "câu trả lời": "Một cảnh mang tính biểu tượng trong câu chuyện của Romeo và Juliet là cảnh ban công. Juliet đang đứng trên ban công nhìn ra khu vườn, nghĩ to về tình yêu của cô dành cho Romeo, người ở bên dưới nhưng bị che khuất khỏi tầm nhìn. Khi cô ấy nói về tình yêu của mình và sự thất vọng của cô ấy về gia đình đối thủ của họ cản đường, Romeo lắng nghe và cảm động bởi </w:t>
      </w:r>
      <w:r>
        <w:lastRenderedPageBreak/>
        <w:t>chiều sâu của cảm xúc của cô ấy. Cuối cùng anh không thể không làm cho mình được biết đến và nói chuyện với cô. Họ thú nhận tình yêu chung của họ và thề sẽ tìm cách ở bên nhau, bất chấp những trở ngại của gia đình thù hận của họ. Khung cảnh này đong đầy đam mê, khao khát và sự hồn nhiên của tình yêu trẻ. Ngôn ngữ thơ mộng và kịch tính, với cuộc đối thoại biểu cảm của Shakespeare chiếu sáng chiều sâu cảm xúc của các nhân vật. Cảnh ban công là một trong những cảnh nổi tiếng và được yêu thích nhất trong tất cả các tác phẩm của Shakespeare, đóng vai trò là khoảnh khắc mà tình yêu giữa Romeo và Juliet thực sự hữu hình khi đối mặt với nghịch cảnh.</w:t>
      </w:r>
    </w:p>
    <w:p w14:paraId="44275C30" w14:textId="77777777" w:rsidR="009D41E8" w:rsidRDefault="00440096">
      <w:r>
        <w:t>{"question": "Bạn được cung cấp một danh sách các số được phân tách bằng dấu cách. Chia danh sách thành các danh sách phụ với độ dài tối đa là 3. - 1,2,3,4,5,6,7", "trả lời": "[[1,2,3],[4,5,6],[7]]"}</w:t>
      </w:r>
    </w:p>
    <w:p w14:paraId="35087268" w14:textId="77777777" w:rsidR="009D41E8" w:rsidRDefault="00440096">
      <w:r>
        <w:t>{"câu hỏi": "Viết một bài thơ gồm 8 dòng theo sơ đồ vần ABCB và chứa từ \u201cseagull\u201d.", "trả lời": "Trên bến tàu, tôi bắt gặp một cái liếc mắt thật chói tai\nMột con mòng biển duy nhất, bay lên tự do\nĐôi cánh của nó dang rộng cho gió lấp đầy\nMột người cô đơn gọi nó hát cho tôi \ n \ n Ngoài biển, nơi những giấc mơ được quay \ n Nơi tự do ngự trị và hy vọng được nảy mầm \ n Con mòng biển này đã sống,  với sự duyên dáng và hồi hộp\nMột cảnh tượng kỳ diệu, cho người ta nhìn thấy"}</w:t>
      </w:r>
    </w:p>
    <w:p w14:paraId="2019D8E0" w14:textId="77777777" w:rsidR="009D41E8" w:rsidRDefault="00440096">
      <w:r>
        <w:t>{"câu hỏi": "Tạo ra một mô tả ngắn về một nhân vật hư cấu - một nhà du hành vũ trụ.", "câu trả lời": "Gặp gỡ Luna, nhà du hành vũ trụ gan dạ, trong một cuộc hành trình bất tận qua vũ trụ. Với tàu vũ trụ đáng tin cậy và quyết tâm không lay chuyển của mình, Luna khám phá những vùng xa xôi của thiên hà, gặp gỡ những thế giới và nền văn minh mới trên đường đi. Bản lĩnh, trí thông minh và sự tò mò vô tận khiến cô trở thành nhà thám hiểm lý tưởng, luôn sẵn sàng dấn thân vào cuộc phiêu lưu tiếp theo. Luna là một nhà tiên phong thực sự, tạo ra một con đường xuyên qua những điều chưa biết, để tìm kiếm những khám phá và trải nghiệm mới."}</w:t>
      </w:r>
    </w:p>
    <w:p w14:paraId="1AA1BBBB" w14:textId="77777777" w:rsidR="009D41E8" w:rsidRDefault="00440096">
      <w:r>
        <w:t xml:space="preserve">{"question": "Tạo ra một cuộc đối thoại giữa hai nhân vật, trong đó một nhân vật cố gắng thuyết phục người kia thực hiện một hành động mà nhân vật kia không muốn thực hiện. - Nhân vật: John (một sinh viên) và giáo sư của anh ấy", "trả lời": "John: Chào Giáo sư, cảm ơn vì đã gặp tôi hôm nay.\n\nGiáo sư: Không vấn đề gì, John! Tôi có thể giúp gì cho bạn?\n\nJohn: Chà, tôi đang tự hỏi liệu chúng ta có thể hoãn bài kiểm tra dự kiến vào ngày mai không. Tôi không nghĩ rằng tôi đã sẵn sàng.\n\nGiáo sư: John, chúng ta không thể hoãn bài kiểm tra vì bạn không cảm thấy sẵn sàng. Bạn đã có vài tuần để chuẩn bị.\n\nJohn: Tôi biết, nhưng tôi đã phải làm thêm giờ rất nhiều trong tuần này và tôi không có thời gian để học. \n\nProfessor: Tôi hiểu rằng cuộc sống có thể cản trở, nhưng sẽ không công bằng với các sinh viên khác nếu thay đổi ngày thi bây giờ. \n\nJohn:  Ngươi không thể ngoại lệ cho ta sao? Tôi hứa tôi sẽ bù đắp cho bạn.\n\nGiáo sư: John, đó không phải là về việc tạo ra một ngoại lệ cho bạn. Là một giáo sư, tôi phải đối xử bình đẳng với tất cả sinh viên của mình. Lời khuyên của tôi là bạn nên cố gắng hết sức trong bài kiểm tra vào ngày mai, và nếu bạn làm không tốt, chúng ta có thể thảo luận về các lựa chọn để có thêm tín dụng. \ n \ nJohn: Tôi đoán bạn đúng. Tôi sẽ cố gắng hết sức trong bài kiểm tra vào ngày mai. Cảm ơn, Giáo </w:t>
      </w:r>
      <w:r>
        <w:lastRenderedPageBreak/>
        <w:t>sư.\n\nGiáo sư: Chào mừng ông, John. Chỉ cần nhớ rằng chuẩn bị là chìa khóa và cố gắng quản lý thời gian của bạn tốt hơn trong tương lai. Chúc may mắn!"}</w:t>
      </w:r>
    </w:p>
    <w:p w14:paraId="49ABAACF" w14:textId="77777777" w:rsidR="009D41E8" w:rsidRDefault="00440096">
      <w:r>
        <w:t>{"câu hỏi": "Đưa ra văn bản sau và nhiệm vụ được viết sau nó, hãy viết lại câu đầu tiên để làm cho nhiệm vụ dễ hiểu hơn. - Thêm quả việt quất, quả mâm xôi và dâu tây vào chuối nghiền, sau đó trộn tất cả mọi thứ lại với nhau.\nTask: Làm sinh tố.", "Trả lời": "Để làm sinh tố, hãy thêm quả việt quất, quả mâm xôi và dâu tây vào chuối nghiền, sau đó trộn mọi thứ lại với nhau."}</w:t>
      </w:r>
    </w:p>
    <w:p w14:paraId="59C491AD" w14:textId="77777777" w:rsidR="009D41E8" w:rsidRDefault="00440096">
      <w:r>
        <w:t>{"question": "Bạn được cung cấp một danh sách các sự kiện. Sử dụng các sự kiện đã cho, soạn một câu chuyện. - Sự kiện: Ai đó bị nhốt trong phòng/Họ nghe thấy tiếng nhạc phát ra từ bên ngoài/Ai đó đang nhìn trộm vào cửa sổ/Họ tìm thấy chìa khóa giấu dưới gầm giường", "trả lời": "Ngày xửa ngày xưa, có ai đó bị mắc kẹt trong một căn phòng nhỏ không có lối thoát rõ ràng. Họ đi tới đi lui, kéo cánh cửa bị khóa và cố gắng tìm cách trốn thoát. Tất cả những gì họ có thể cảm thấy là tuyệt vọng và bất lực. Khi họ đang nghỉ ngơi trên sàn nhà, lấy lại hơi thở, họ đột nhiên nghe thấy tiếng nhạc phát ra từ bên ngoài phòng. Đó là một giai điệu nhẹ nhàng, du dương dường như gọi họ. Trái tim của người đó tràn đầy hy vọng khi họ nhận ra rằng họ không hoàn toàn cô đơn, rằng ai đó, ở đâu đó, đang tạo ra âm nhạc đã đến với họ ngay cả khi bị giam cầm. Trong sự phấn khích của họ, người đó nhận thấy rằng ai đó đang nhìn trộm vào cửa sổ. Khuôn mặt bên ngoài tò mò và tốt bụng, người bị mắc kẹt bên trong càng cảm thấy hy vọng hơn. Họ nhận ra rằng có lẽ họ không bị lãng quên, và có lẽ ai đó đang tìm kiếm họ. Nhưng ngay cả với âm nhạc và khuôn mặt ở cửa sổ, người đó vẫn bị nhốt trong phòng. Họ bắt đầu tìm kiếm một lối thoát một lần nữa, cảm thấy quyết tâm hơn khi họ biết ai đó đang ở ngoài đó. Và đó là khi họ tìm thấy nó - một chiếc chìa khóa, được giấu dưới gầm giường. Với đôi tay run rẩy, họ chộp lấy chìa khóa và lao ra cửa, nhét nó vào ổ khóa và xoay nó với tất cả sức mạnh của họ. Cánh cửa bật mở, và người đó cuối cùng cũng được tự do. Họ chạy ra khỏi phòng, âm nhạc ngày càng to và ngọt ngào hơn khi họ lần theo nó để tìm nguồn. Họ cảm thấy tự do, sống động và sẵn sàng cho bất cứ điều gì xảy ra theo cách của họ. Tất cả chỉ vì âm nhạc truyền đến với họ, người lạ ở cửa sổ, và chiếc chìa khóa giấu dưới gầm giường."}</w:t>
      </w:r>
    </w:p>
    <w:p w14:paraId="651588D1" w14:textId="77777777" w:rsidR="009D41E8" w:rsidRDefault="00440096">
      <w:r>
        <w:t>{"câu hỏi": "Bạn được cung cấp một đầu vào và nhiệm vụ được viết sau nó. Viết lại đầu vào để làm cho nó hoàn chỉnh và phù hợp hơn cho nhiệm vụ được giao. - Đầu vào: Tôi cần \nTask: Chuẩn bị bài phát biểu", "trả lời": "\"Tôi cần chuẩn bị một bài phát biểu.\""}</w:t>
      </w:r>
    </w:p>
    <w:p w14:paraId="062E9425" w14:textId="77777777" w:rsidR="009D41E8" w:rsidRDefault="00440096">
      <w:r>
        <w:t>{"question": "Cho câu sau, hãy tìm hiểu tất cả các động từ được sử dụng trong đó. - Anh chạy nhanh đến cửa hàng để mua đồ tạp hóa.", "trả lời": "Các động từ được sử dụng trong câu là \"ran\" và \"buy\"."}</w:t>
      </w:r>
    </w:p>
    <w:p w14:paraId="43F5F73A" w14:textId="77777777" w:rsidR="009D41E8" w:rsidRDefault="00440096">
      <w:r>
        <w:t xml:space="preserve">{"câu hỏi": "Đề xuất ba vật liệu để sử dụng cho đệm ghế kayak nặng 40 pound.", "câu trả lời": "Vật liệu tốt nhất có thể được sử dụng cho đệm ghế kayak nặng 40 pound là bọt nhớ, cao su tổng hợp và bọt EVA. Dưới đây là giải thích ngắn gọn về từng tài liệu: \ n \ n1. Memory Foam: Memory foam là vật liệu lý tưởng cho đệm ghế kayak vì nó phù hợp với hình dạng cơ thể người dùng để tạo sự thoải mái và hỗ trợ tối ưu. Nó là một vật liệu bền và đàn hồi sẽ tồn tại trong nhiều năm, và nó có khả năng chống ẩm tuyệt vời, điều này rất quan trọng đối với </w:t>
      </w:r>
      <w:r>
        <w:lastRenderedPageBreak/>
        <w:t>bất kỳ vật dụng nào sẽ được sử dụng gần nước. \ n \ n2. Neoprene: Neoprene là một loại cao su tổng hợp thường được sử dụng trong sản xuất bộ đồ lặn và các thiết bị nước khác. Nó là một lựa chọn lý tưởng cho đệm ghế kayak vì nó không thấm nước, vì vậy đệm sẽ không thấm nước ngay cả khi nó bị ướt. Nó cũng mềm mại và thoải mái khi ngồi, và cung cấp khả năng cách nhiệt tốt chống lại nhiệt độ nước mát hơn. \ n \ n3. EVA Foam: EVA foam (ethylene-vinyl acetate) là một vật liệu tuyệt vời khác cho đệm ghế kayak. Nó là một loại bọt nhẹ, chống nước, thoải mái khi ngồi và khô nhanh nếu bị ướt. Bọt EVA cũng rất bền và có thể chịu được tiếp xúc lâu với ánh sáng mặt trời, làm cho nó trở nên hoàn hảo để sử dụng ngoài trời."}</w:t>
      </w:r>
    </w:p>
    <w:p w14:paraId="4E1A5738" w14:textId="77777777" w:rsidR="009D41E8" w:rsidRDefault="00440096">
      <w:r>
        <w:t>{"question": "Xây dựng mạng nơ-ron 3 lớp", "trả lời": "Để tạo mạng nơ-ron 3 lớp, chúng ta cần có lớp đầu vào, lớp ẩn và lớp đầu ra. \n\n1. **Lớp đầu vào **: lớp này bao gồm các tế bào thần kinh đầu vào, đóng vai trò là điểm khởi đầu cho mô hình. Số lượng tế bào thần kinh đầu vào được xác định bởi số lượng tính năng đầu vào trong dữ liệu đào tạo.\n\n'''python\ninput_layer = tf.keras.Input(shape=(num_features,))\n'''\n\n2. **Lớp ẩn **: Đây là lớp trung gian giữa các lớp đầu vào và đầu ra. Bạn có thể tạo nhiều layer ẩn, nhưng ở đây chúng ta sẽ tạo một layer ẩn. Số lượng tế bào thần kinh trong lớp ẩn thường được xác định dựa trên thử nghiệm và có thể được điều chỉnh theo độ phức tạp của mô hình.\n\n'''python\nhidden_layer = tf.keras.layers.Dense(units=hidden_units, activation='relu')(input_layer)\n'''\n\n3. **Lớp đầu ra **: Đây là lớp cuối cùng, tạo ra kết quả của mạng lưới thần kinh. Số lượng tế bào thần kinh trong lớp đầu ra được xác định bởi số lượng lớp bạn đang cố gắng dự đoán. Chức năng kích hoạt của lớp đầu ra được chọn dựa trên loại vấn đề bạn đang cố gắng giải quyết. Ví dụ: để phân loại nhị phân, hàm sigmoid thường được sử dụng.\n\n'''python\noutput_layer = tf.keras.layers.Dense(units=num_classes, activation='softmax')(hidden_layer)\n'''\n\n\nSau khi xác định các lớp, bạn có thể tạo mô hình mạng nơ-ron như thế này:\n\n'''python\nmodel = tf.keras.Model(inputs=input_layer, outputs=output_layer)\n'''\n\nKhi bạn có mô hình,  Bạn có thể biên dịch nó và bắt đầu đào tạo:\n\n'''python\nmodel.compile(loss='categorical_crossentropy', optimizer='adam', metrics=['accuracy'])\nhistory = model.fit(X_train, y_train, epochs=10, validation_data=(X_test, y_test))\n'''\n\n\nVí dụ trên có thể được điều chỉnh theo vấn đề và kiến trúc mạng mong muốn."}</w:t>
      </w:r>
    </w:p>
    <w:p w14:paraId="6390CF71" w14:textId="77777777" w:rsidR="009D41E8" w:rsidRDefault="00440096">
      <w:r>
        <w:t xml:space="preserve">{"câu hỏi": "Chọn nội dung phù hợp cho một bài đăng trên blog về việc có một ngôi nhà khỏe mạnh", "câu trả lời": "Một ngôi nhà khỏe mạnh không chỉ là một không gian thúc đẩy sức khỏe thể chất mà còn thúc đẩy sức khỏe tinh thần và cảm xúc. Có một số mẹo và thủ thuật đơn giản mà chủ nhà có thể thực hiện để biến đổi môi trường sống của họ thành một môi trường khuyến khích sức khỏe và hạnh phúc tổng thể. Dưới đây là một số yếu tố để hướng dẫn bạn xây dựng một ngôi nhà khỏe mạnh: \ n \ n1. Nuôi dưỡng chất lượng không khí trong nhà tốt: \ nÔ nhiễm không khí trong nhà có thể gây hậu quả nghiêm trọng cho sức khỏe. Điều quan trọng là phải giữ cho chất lượng không khí trong nhà của bạn tối ưu bằng cách giảm thiểu việc sử dụng các chất tẩy rửa hóa học khắc nghiệt, đảm bảo thông gió thích hợp, sử dụng máy lọc không khí và thêm cây trồng trong nhà hoạt động như bộ lọc không khí tự nhiên. \ n \ n2. Làm cho ngôi nhà của bạn an toàn và chống thương tích: \ nTạo ra </w:t>
      </w:r>
      <w:r>
        <w:lastRenderedPageBreak/>
        <w:t>một không gian sống an toàn, đặc biệt là cho trẻ em và người cao niên, có thể ngăn ngừa tai nạn. Một số cách để làm điều này bao gồm giữ cho lối đi và cầu thang không bị lộn xộn, lắp đặt máy dò khói và máy dò carbon monoxide, đảm bảo thảm lỏng lẻo, sử dụng thảm chống trượt và giữ một bộ dụng cụ sơ cứu dự trữ tốt. \ n \ n3. Giữ cho ngôi nhà của bạn sạch sẽ và ngăn nắp: \ nĐiều quan trọng là thiết lập thói quen làm sạch cho ngôi nhà của bạn để giảm nguy cơ nhiễm trùng và ngăn ngừa sự tích tụ nấm mốc. Môi trường xung quanh có tổ chức có thể giúp giảm căng thẳng và lo lắng, dẫn đến một môi trường yên bình hơn. \ n \ n4. Để ánh sáng vào: Ánh sáng tự nhiên được biết là cải thiện tâm trạng, thúc đẩy giấc ngủ ngon hơn và duy trì nhịp sinh học của chúng ta. Một ngôi nhà cho phép nhiều ánh sáng tự nhiên có thể mang lại cho người cư ngụ cảm giác ấm áp và hạnh phúc. \ n \ n5. Tạo một khu vực thư giãn: \ nTích hợp một khu vực thư giãn trong nhà của bạn có thể giúp bạn thư giãn và nạp lại năng lượng. Điều này có thể có nghĩa là tạo ra một góc đọc sách hoặc một góc thiền phù hợp với sở thích thư giãn và thẩm mỹ của bạn. Tóm lại, một ngôi nhà lành mạnh là nền tảng cho sức khỏe và hạnh phúc tổng thể của chúng ta. Những lời khuyên để thúc đẩy một môi trường sống lành mạnh có thể đơn giản để thực hiện, và những lợi ích là vô cùng. Bằng cách thực hiện một vài thay đổi đối với môi trường xung quanh, chúng ta có thể nuôi dưỡng một lối sống cân bằng, lành mạnh trong sự thoải mái tại nhà riêng của chúng ta."}</w:t>
      </w:r>
    </w:p>
    <w:p w14:paraId="4573028F" w14:textId="77777777" w:rsidR="009D41E8" w:rsidRDefault="00440096">
      <w:r>
        <w:t>{"question": "Viết một hàm di chuyển một nhân vật qua mảng hai chiều trên bảng trò chơi", "answer": "Đây là một cách bạn có thể viết một hàm di chuyển một nhân vật qua mảng hai chiều trên bảng trò chơi:\n\n'''python\ndef move_character(board, current_position, direction):\n \"\"\"\"\n Hàm này di chuyển một nhân vật qua mảng hai chiều trên bảng trò chơi.\n \n : bảng param: Danh sách 2D đại diện cho bảng trò chơi \ n :p aram current_position: Tuple đại diện cho vị trí hiện tại của nhân vật trên bảng (hàng, col) \ n :p hướng aram: Chuỗi đại diện cho hướng di chuyển ký tự (\"up\", \"down\", \"left\", \"right\")\n :return: Tuple đại diện cho vị trí mới của nhân vật trên bảng (hàng,  col)\n \"\"\"\"\n # Lấy hàng và cột hiện tại của ký tự \ n hàng, col = current_position\n \n # Xác định vị trí mới của ký tự dựa trên hướng đã cho\n if direction == \"up\":\n row -= 1\n elif direction == \"down\":\n row += 1\n elif direction == \"left\":\n col -= 1\n elif direction == \"right\":\n col += 1\n else:\n raise ValueError(\"Hướng không hợp lệ\")\n \n # Đảm bảo vị trí mới là trong giới hạn của board\n row = max(0, min(row, len(board) - 1))\n col = max(0, min(col, len(board[0]) - 1))\n \n # Cập nhật vị trí của nhân vật trên board\n board[row][col] = \"C\"\n \n # Trả về vị trí mới của ký tự\n return (row, col)\n''\n\n\nHàm này lấy làm đầu vào danh sách 2D đại diện cho bảng trò chơi,  một bộ đại diện cho vị trí hiện tại của nhân vật trên bảng và một chuỗi đại diện cho hướng di chuyển nhân vật. Chức năng tính toán vị trí mới của nhân vật dựa trên hướng được đưa ra, đảm bảo rằng vị trí mới nằm trong giới hạn của bảng. Nó cập nhật vị trí của nhân vật trên bàn cờ lên vị trí mới, và sau đó trả về vị trí mới dưới dạng bộ dữ liệu."}</w:t>
      </w:r>
    </w:p>
    <w:p w14:paraId="6835FFFD" w14:textId="77777777" w:rsidR="009D41E8" w:rsidRDefault="00440096">
      <w:r>
        <w:t xml:space="preserve">{"câu hỏi": "Mô tả ba điểm khác biệt giữa mạng nơ-ron và cây quyết định", "trả lời": "1. Cấu trúc: Một mạng lưới thần kinh bao gồm các tế bào thần kinh được liên kết với nhau được sắp xếp theo các lớp, trong đó dữ liệu đầu vào được xử lý thông qua các lớp này để tạo ra đầu ra, trong khi cây quyết định là một cấu trúc giống như cây trong đó mỗi nút đại diện cho một quyết định hoặc thử nghiệm và các nhánh đại diện cho các kết quả có thể có của quyết </w:t>
      </w:r>
      <w:r>
        <w:lastRenderedPageBreak/>
        <w:t>định. \ n \ n2. Thuật toán học tập: Mạng nơ-ron sử dụng lan truyền ngược để tìm hiểu và điều chỉnh trọng số của các kết nối giữa các tế bào thần kinh dựa trên lỗi giữa đầu ra dự đoán và thực tế, trong khi cây quyết định sử dụng thuật toán phân vùng đệ quy để xây dựng cây, chọn thuộc tính tốt nhất để chia dữ liệu ở mỗi bước dựa trên một tiêu chí như tăng thông tin hoặc chỉ số Gini. \ n \ n3. Xử lý dữ liệu liên tục và phân loại: Mạng nơ-ron thường phù hợp hơn để xử lý dữ liệu liên tục, mặc dù chúng cũng có thể xử lý dữ liệu phân loại với mã hóa thích hợp, trong khi cây quyết định có thể xử lý cả dữ liệu liên tục và phân loại, với các tiêu chí phân tách khác nhau cho mỗi loại."}</w:t>
      </w:r>
    </w:p>
    <w:p w14:paraId="7AAA7728" w14:textId="77777777" w:rsidR="009D41E8" w:rsidRDefault="00440096">
      <w:r>
        <w:t>{"câu hỏi": "Phát triển chiến lược quản lý một dự án lớn", "câu trả lời": "Quản lý một dự án lớn có thể quá sức, nhưng với chiến lược đúng đắn, nó có thể được thực hiện thành công. Dưới đây là cách tiếp cận từng bước để tạo ra một chiến lược quản lý dự án hiệu quả: \ n \ n1. Hiểu phạm vi: Bắt đầu bằng cách hiểu đầy đủ phạm vi dự án, mục tiêu và kết quả mong muốn. Xác định rõ ràng các sản phẩm phân phối và tạo một kế hoạch dự án phác thảo thời gian, ngân sách và các nguồn lực cần thiết. \ n \ n2. Tập hợp nhóm: Chọn một nhóm có các kỹ năng và kinh nghiệm cần thiết để thực hiện dự án. Phân công vai trò và trách nhiệm cho từng thành viên trong nhóm, truyền đạt rõ ràng những kỳ vọng và đảm bảo rằng họ hoàn toàn cam kết với dự án. \ n \ n3. Chia nhỏ dự án: Chia nhỏ dự án thành các nhiệm vụ hoặc giai đoạn nhỏ hơn, có thể quản lý được. Điều này giúp dễ dàng theo dõi tiến độ, quản lý tài nguyên và thực hiện các điều chỉnh cần thiết trên đường đi. \ n \ n4. Tạo lịch trình dự án: Phát triển lịch trình dự án chi tiết phác thảo các nhiệm vụ, cột mốc và thời hạn. Sử dụng các công cụ như biểu đồ Gantt hoặc phần mềm quản lý dự án để giúp bạn theo dõi mọi thứ. \ n \ n5. Thiết lập các giao thức truyền thông: Giao tiếp hiệu quả là điều cần thiết để quản lý dự án thành công. Thiết lập các giao thức truyền thông rõ ràng và đảm bảo rằng mọi người đều biết cách thức và thời điểm truyền đạt các cập nhật, phản hồi và mối quan tâm. \ n \ n6. Theo dõi tiến độ: Theo dõi chặt chẽ tiến độ dự án, thường xuyên kiểm tra với nhóm và theo dõi các mốc quan trọng. Nếu có bất kỳ vấn đề hoặc sự chậm trễ nào, hãy giải quyết chúng kịp thời để tránh các biến chứng tiếp theo. \ n \ n7. Quản lý rủi ro: Xác định rủi ro tiềm ẩn và phát triển kế hoạch quản lý rủi ro để giảm thiểu tác động của chúng. Hãy chắc chắn rằng nhóm hiểu các rủi ro và biết cách ứng phó nếu chúng thành hiện thực. \ n \ n8. Xem xét và tinh chỉnh: Liên tục xem xét và tinh chỉnh kế hoạch dự án khi cần thiết. Hãy cởi mở để thực hiện các thay đổi và điều chỉnh chiến lược của bạn nếu có điều gì đó không hiệu quả. Bằng cách làm theo các bước này, bạn có thể phát triển một chiến lược hiệu quả để quản lý một dự án lớn, đảm bảo giao hàng thành công đúng thời hạn và trong phạm vi ngân sách."}</w:t>
      </w:r>
    </w:p>
    <w:p w14:paraId="78AA2919" w14:textId="77777777" w:rsidR="009D41E8" w:rsidRDefault="00440096">
      <w:r>
        <w:t xml:space="preserve">{"question": "Giải thích hai sự khác biệt giữa các phương thức HTTP GET và POST", "answer": "Các phương thức HTTP GET và POST là hai trong số các phương thức chính để truy xuất và gửi dữ liệu đến máy chủ web khi thực hiện các yêu cầu HTTP. \n\nDưới đây là hai điểm khác biệt chính giữa các phương pháp này:\n\n1. Xử lý dữ liệu: Một điểm khác biệt giữa phương thức GET và POST là cách chúng xử lý dữ liệu. Phương thức GET nối dữ liệu vào URL dưới dạng chuỗi truy vấn, trong khi phương thức POST gửi dữ liệu bên trong phần thân của yêu cầu HTTP. Do đó, các yêu cầu GET có giới hạn về lượng dữ liệu có thể được gửi (tùy thuộc vào trình duyệt được sử dụng và thiết lập máy chủ web), trong khi POST không có giới hạn như vậy, làm cho nó trở thành một lựa chọn tốt hơn để gửi một lượng lớn dữ </w:t>
      </w:r>
      <w:r>
        <w:lastRenderedPageBreak/>
        <w:t>liệu. \ n \ n2. Bảo mật: Một điểm khác biệt nữa là GET được coi là kém an toàn hơn POST. Vì dữ liệu được truyền trong URL, nó sẽ hiển thị cho bất kỳ ai có thể xem URL, bao gồm cả trong lịch sử trình duyệt, nhật ký và dấu trang. Mặt khác, dữ liệu trong các yêu cầu POST không được lưu trữ trong URL, có nghĩa là nó ít dễ truy cập hơn. Ngoài ra, dữ liệu nhạy cảm được gửi bằng phương thức POST có thêm một lớp bảo mật bằng cách sử dụng các kỹ thuật mã hóa được cung cấp bởi các giao thức SSL/TLS."}</w:t>
      </w:r>
    </w:p>
    <w:p w14:paraId="32F78FC1" w14:textId="77777777" w:rsidR="009D41E8" w:rsidRDefault="00440096">
      <w:r>
        <w:t>{"câu hỏi": "Phân tích hiệu suất của một trang web", "câu trả lời": "Để phân tích hiệu suất của một trang web, một số yếu tố cần được xem xét. Chúng bao gồm: \ n \ n1. Thời gian tải: Lượng thời gian cần thiết để các trang trên trang web tải là một yếu tố quan trọng trong việc xác định hiệu suất của nó. Thời gian tải chậm có thể dẫn đến tỷ lệ thoát cao và tác động tiêu cực đến trải nghiệm người dùng.\n\n2. Lưu lượng truy cập: Phân tích lưu lượng truy cập vào trang web có thể cung cấp thông tin chi tiết có giá trị về hiệu suất của nó. Xem xét các yếu tố như khách truy cập duy nhất, số lần xem trang và thời gian trung bình dành cho trang web. \ n \ n3. Mức độ tương tác của người dùng: Mức độ tương tác của người dùng có thể được đo lường bằng cách phân tích các yếu tố như tỷ lệ thoát, số trang mỗi phiên và thời lượng phiên trung bình. Mức độ tương tác của người dùng cao cho thấy trang web đang cung cấp nội dung có giá trị cho người dùng. \ n \ n4. Tỷ lệ chuyển đổi: Nếu trang web đang bán sản phẩm hoặc dịch vụ, tỷ lệ chuyển đổi là một số liệu quan trọng để đo lường. Tỷ lệ chuyển đổi cao chỉ ra rằng trang web đang thuyết phục khách truy cập thực hiện hành động mong muốn một cách hiệu quả. \ n \ n5. Tối ưu hóa công cụ tìm kiếm: Phân tích thứ hạng công cụ tìm kiếm của trang web và hiệu quả của các từ khóa của nó có thể cung cấp thông tin chi tiết có giá trị về hiệu suất của nó. Một trang web được tối ưu hóa tốt sẽ xếp hạng cao trên các công cụ tìm kiếm và thu hút lưu lượng truy cập không phải trả tiền. \ n \ n6. Phản hồi của người dùng: Thu thập phản hồi từ người dùng có thể cung cấp thông tin chi tiết có giá trị về hiệu suất của trang web. Phân tích phản hồi này có thể giúp xác định các lĩnh vực mà trang web có thể được cải thiện. Nhìn chung, hiệu suất của một trang web có thể được phân tích bằng cách xem xét sự kết hợp của các chỉ số kỹ thuật, lưu lượng truy cập, tương tác và chuyển đổi. Bằng cách thường xuyên theo dõi các số liệu này, bạn có thể xác định các lĩnh vực cần cải thiện và tối ưu hóa trang web để có hiệu suất tốt hơn."}</w:t>
      </w:r>
    </w:p>
    <w:p w14:paraId="5E52B9B3" w14:textId="77777777" w:rsidR="009D41E8" w:rsidRDefault="00440096">
      <w:r>
        <w:t>{"câu hỏi": "Soạn một đoạn văn mô tả ngành công nghiệp trò chơi trực tuyến.", "câu trả lời": "Ngành công nghiệp trò chơi trực tuyến đã phát triển nhanh chóng trong những năm gần đây, mang đến cho người chơi trên toàn thế giới cơ hội tương tác và cạnh tranh trong các trò chơi khác nhau qua internet. Những trò chơi này bao gồm từ trò chơi nhập vai nhiều người chơi và game bắn súng góc nhìn thứ nhất đến trò chơi chiến lược và trò chơi kiểu sòng bạc. Với sự tiến bộ của công nghệ và sự sẵn có rộng rãi của internet tốc độ cao, ngành công nghiệp trò chơi trực tuyến đã chứng kiến sự gia tăng phổ biến và trở thành một ngành công nghiệp trị giá hàng tỷ đô la. Nó cung cấp giải trí cho mọi người ở mọi lứa tuổi và trình độ kỹ năng và đã trở thành một người chơi lớn trong ngành công nghiệp giải trí nói chung."}</w:t>
      </w:r>
    </w:p>
    <w:p w14:paraId="26AAF905" w14:textId="77777777" w:rsidR="009D41E8" w:rsidRDefault="00440096">
      <w:r>
        <w:t>{"câu hỏi": "Hỏi Trợ lý một câu hỏi về lịch sử của Internet.", "câu trả lời": "Chắc chắn, tôi rất sẵn lòng giúp đỡ. Bạn muốn biết gì về lịch sử của Internet?"}</w:t>
      </w:r>
    </w:p>
    <w:p w14:paraId="08200B5D" w14:textId="77777777" w:rsidR="009D41E8" w:rsidRDefault="00440096">
      <w:r>
        <w:lastRenderedPageBreak/>
        <w:t>{"câu hỏi": "Kể tên năm dịch vụ phát trực tuyến phổ biến.", "câu trả lời": "1. Netflix\n2. Amazon Prime Video \ n3. Hulu\n4. Disney + \ n5. HBO Max"}</w:t>
      </w:r>
    </w:p>
    <w:p w14:paraId="50609A65" w14:textId="77777777" w:rsidR="009D41E8" w:rsidRDefault="00440096">
      <w:r>
        <w:t>{"câu hỏi": "Hỏi trợ lý một câu hỏi mở về các sự kiện hiện tại.", "câu trả lời": "Bạn nghĩ gì về các sự kiện hiện tại đang xảy ra trên khắp thế giới?"}</w:t>
      </w:r>
    </w:p>
    <w:p w14:paraId="250FE398" w14:textId="77777777" w:rsidR="009D41E8" w:rsidRDefault="00440096">
      <w:r>
        <w:t>{"câu hỏi": "Xóa một bài viết khỏi câu. - Tôi đã ăn một quả táo, một quả lê và một quả cam cho bữa trưa.", "trả lời": "Tôi đã ăn một quả táo, lê và cam cho bữa trưa."}</w:t>
      </w:r>
    </w:p>
    <w:p w14:paraId="6D9AFBF5" w14:textId="77777777" w:rsidR="009D41E8" w:rsidRDefault="00440096">
      <w:r>
        <w:t>{"câu hỏi": "Định hình lại các câu sau thành một câu phức tạp bằng cách sử dụng cách chia. - Anh ấy sinh ra ở Chicago. Anh ấy là một kỹ sư.", "trả lời": "Anh ấy sinh ra ở Chicago và anh ấy là một kỹ sư."}</w:t>
      </w:r>
    </w:p>
    <w:p w14:paraId="6DC0D99E" w14:textId="77777777" w:rsidR="009D41E8" w:rsidRDefault="00440096">
      <w:r>
        <w:t>{"câu hỏi": "Chọn một trong những nền văn hóa sau đây và giải thích truyền thống của nó. - Văn hóa Hindu", "trả lời": "Văn hóa Hindu là một tấm thảm phong phú và phức tạp đã được định hình bởi hàng ngàn năm lịch sử và truyền thống. Một trong những khía cạnh quan trọng của văn hóa Ấn Độ giáo là khái niệm về Chánh pháp, đề cập đến nghĩa vụ và trách nhiệm của một cá nhân để có một cuộc sống đạo đức, và thực hiện các nghĩa vụ xã hội và gia đình của họ. Ấn Độ giáo thừa nhận sự tồn tại tiềm năng của nhiều con đường dẫn đến thần thánh và nhấn mạnh các thực hành tâm linh cá nhân và sự tận tâm. \ n \ n Một số truyền thống quan trọng được quan sát trong văn hóa Ấn Độ giáo bao gồm tổ chức lễ hội, thực hiện các nghi thức vượt qua và tham gia vào các nghi lễ thờ cúng hàng ngày. Các lễ hội Hindu, chẳng hạn như Diwali, Holi hoặc Durga Puja, rất sôi động, đầy màu sắc và đầy lễ kỷ niệm vui vẻ. Diwali, ví dụ, là lễ hội ánh sáng, nó kỷ niệm chiến thắng của ánh sáng trước bóng tối và thiện trước ác, nơi nhà cửa và đường phố được trang trí bằng đèn và đèn đất sét. Holi, mặt khác, là lễ hội của màu sắc, nơi mọi người bôi nhọ nhau bằng bột màu, biểu thị chiến thắng của mùa xuân trước mùa đông. Những lễ hội này và các lễ hội khác tạo cơ hội cho bữa tiệc, tặng quà và tăng cường mối quan hệ gia đình và cộng đồng. Một phần quan trọng khác của văn hóa Hindu là việc tuân thủ samskaras hoặc nghi thức của các đoạn văn, đánh dấu sự chuyển đổi quan trọng trong cuộc sống của một người. Chúng bao gồm các nghi lễ như đặt tên, cho ăn đầu tiên, bắt đầu giáo dục chính thức và hôn nhân. Mỗi người trong số này có một bộ nghi lễ riêng, có nghĩa là cung cấp hướng dẫn tâm linh và phước lành cho giai đoạn mới của cuộc sống. \n \ n Văn hóa Hindu cũng nhấn mạnh vào việc thờ phượng và sùng kính hàng ngày, được gọi là puja. Điều này có thể có nhiều hình thức, từ những lời cầu nguyện cá nhân và lễ vật được thực hiện tại một ngôi đền tại nhà đến các nghi lễ phức tạp hơn được thực hiện tại các ngôi đền. Trong lễ puja, các cá nhân có thể dâng hương, thức ăn hoặc hoa cho các vị thần, trì tụng thần chú và tham gia vào bhajans hoặc các bài hát sùng kính. Tóm lại, văn hóa Hindu được đặc trưng bởi chiều sâu, sự đa dạng và sống động của nó, và dựa trên truyền thống phong phú về thực hành tâm linh và tôn giáo nhằm thúc đẩy sự phát triển cá nhân, hòa hợp cộng đồng và kết nối sâu sắc với thần thánh."}</w:t>
      </w:r>
    </w:p>
    <w:p w14:paraId="1A6966BB" w14:textId="77777777" w:rsidR="009D41E8" w:rsidRDefault="00440096">
      <w:r>
        <w:t xml:space="preserve">{"question": "Mô tả trường hợp sử dụng mới cho một sản phẩm nhất định. - Đồng hồ thông minh", "trả lời": "Một trường hợp sử dụng mới cho đồng hồ thông minh có thể là một thiết bị an toàn cá nhân cho những người có điều kiện y tế hoặc tình huống một mình. Ví dụ: một tính năng có thể được thêm vào đồng hồ thông minh, nếu người dùng gặp trường hợp khẩn </w:t>
      </w:r>
      <w:r>
        <w:lastRenderedPageBreak/>
        <w:t>cấp về y tế, chẳng hạn như phản ứng dị ứng, co giật hoặc đau tim, họ có thể nhanh chóng kích hoạt tín hiệu cấp cứu thông qua đồng hồ bằng cách nhấn nút được chỉ định hoặc sử dụng lệnh thoại. Đồng hồ thông minh sau đó có thể tự động gửi vị trí, thông tin y tế và địa chỉ liên lạc khẩn cấp của người dùng đến các dịch vụ khẩn cấp hoặc nhóm phản ứng được chỉ định. Điều này có thể làm giảm đáng kể thời gian phản hồi và có khả năng cứu sống người dùng. Đối với những cá nhân có thể thấy mình trong tình huống không an toàn khi đi bộ một mình hoặc qua một khu vực không xác định, nút hoảng loạn kín đáo hoặc lệnh kích hoạt bằng giọng nói cũng có thể cảnh báo chính quyền về vị trí và tình huống của họ. Ngoài ra, smartwatch cũng có thể theo dõi các dấu hiệu sinh tồn của người dùng và phát hiện bất kỳ sự bất thường nào, chẳng hạn như giảm huyết áp đột ngột hoặc nhịp tim không đều. Nếu phát hiện bất thường, đồng hồ thông minh có thể tự động gửi cảnh báo đến cả người dùng và người liên hệ khẩn cấp của họ để tìm kiếm sự chăm sóc y tế. Nhìn chung, đồng hồ thông minh không chỉ có thể phục vụ như một thiết bị chức năng để theo dõi và liên lạc thể dục mà còn là một thiết bị an toàn cá nhân, mang lại sự an tâm và thêm một lớp bảo vệ cho người dùng."}</w:t>
      </w:r>
    </w:p>
    <w:p w14:paraId="5896CFCD" w14:textId="77777777" w:rsidR="009D41E8" w:rsidRDefault="00440096">
      <w:r>
        <w:t>{"câu hỏi": "Giải thích nguyên tắc khoa học đã cho. - Định luật thứ ba của Newton", "câu trả lời": "Định luật thứ ba của Newton, thường được gọi là Luật Hành động và Phản ứng, nói rằng đối với mọi hành động, có một phản ứng bằng nhau và ngược lại. Điều này có nghĩa là khi hai đối tượng tương tác, chúng tác dụng lực bằng nhau và ngược lại lên nhau. Định luật có thể được phát biểu bằng toán học là F1 = -F2, trong đó F1 là lực tác dụng lên vật thể thứ nhất và F2 là lực tác dụng lên vật thứ hai. Ví dụ, khi bạn ngồi trên ghế, lực trọng lượng cơ thể của bạn đè xuống ghế, và đến lượt chiếc ghế, tác dụng một lực bằng nhau và ngược lại lên trên cơ thể bạn. Đây là lý do tại sao bạn không ngã qua ghế. Tương tự như vậy, khi bạn nhảy, bạn dùng chân đẩy xuống đất, và mặt đất đẩy lùi với một lực bằng nhau và ngược lại, đẩy bạn lên trên. Đây là một minh họa cho Định luật thứ ba của Newton đang hoạt động."}</w:t>
      </w:r>
    </w:p>
    <w:p w14:paraId="2CAECA55" w14:textId="77777777" w:rsidR="009D41E8" w:rsidRDefault="00440096">
      <w:r>
        <w:t xml:space="preserve">{"câu hỏi": "Mô tả cách một trang web được cấu trúc.", "câu trả lời": "Một trang web được cấu trúc bằng ngôn ngữ đánh dấu được gọi là HTML (Ngôn ngữ đánh dấu siêu văn bản). HTML bao gồm một loạt các phần tử, thẻ và thuộc tính xác định bố cục, cấu trúc và nội dung của trang.\n\nCác khối xây dựng chính của một trang web là các phần tử HTML sau: \n\n- '&lt;! DOCTYPE html&gt;': Khai báo này chỉ định phiên bản HTML đang được sử dụng cho trang.\n- '&lt;html&gt;': Đây là phần tử gốc của một trang HTML và bao gồm tất cả các phần tử khác bên trong nó.\n- '&lt;head&gt;': Phần tử này được sử dụng để chứa siêu dữ liệu và thông tin khác về trang không được hiển thị trên màn hình,  chẳng hạn như tiêu đề trang, bộ ký tự, kiểu và tập lệnh.\n- '&lt;body&gt;': Phần tử này chứa tất cả nội dung hiển thị của trang, bao gồm văn bản, hình ảnh, video và nội dung đa phương tiện khác. \n\nTrong phần thân của trang, có một số yếu tố phổ biến khác được sử dụng để tổ chức và cấu trúc nội dung, chẳng hạn như:\n\n- '&lt;header&gt;': Phần tử này được sử dụng để đại diện cho phần trên cùng của trang, thường chứa logo trang web, menu điều hướng và các yếu tố xây dựng thương hiệu khác.\n- '&lt;main&gt;': Phần tử này đại diện cho nội dung chính của trang,  là duy nhất và không lặp lại trên các trang khác của trang web.\n- '&lt;footer&gt;': Phần tử này được sử dụng để đại diện cho phần dưới cùng của trang, thường chứa thông tin như thông báo bản quyền, thông tin liên hệ và các liên kết hữu ích khác. Ngoài các yếu tố cấu trúc này, có nhiều thẻ HTML khác có thể </w:t>
      </w:r>
      <w:r>
        <w:lastRenderedPageBreak/>
        <w:t>được sử dụng để định dạng và tổ chức nội dung của trang,  bao gồm các tiêu đề ('&lt;H1&gt;' đến '&lt;H6&gt;'), đoạn văn ('&lt;P&gt;'), danh sách ('&lt;ul&gt;' và '&lt;ol&gt;'), liên kết ('&lt;A&gt;'), hình ảnh ('&lt;img&gt;') và nhiều tiêu đề khác. Nội dung có thể được tạo kiểu và sắp xếp thêm bằng CSS (Cascading Style Sheets) để tạo ra một thiết kế hấp dẫn và chức năng cho trang."}</w:t>
      </w:r>
    </w:p>
    <w:p w14:paraId="4894F712" w14:textId="77777777" w:rsidR="009D41E8" w:rsidRDefault="00440096">
      <w:r>
        <w:t>{"câu hỏi": "Viết mô tả về quá trình bầu cử tổng thống Hoa Kỳ.", "câu trả lời": "Cuộc bầu cử tổng thống Hoa Kỳ là một cuộc bầu cử gián tiếp được tổ chức bốn năm một lần để xác định ai sẽ là Tổng thống và Phó Tổng thống Hoa Kỳ. Quá trình này được phác thảo trong Hiến pháp Hoa Kỳ và bao gồm nhiều giai đoạn. Giai đoạn đầu tiên là mùa bầu cử sơ bộ và họp kín, bắt đầu vào những tháng đầu của năm bầu cử. Trong thời gian này, các đảng chính trị tổ chức các cuộc bầu cử cấp tiểu bang để chọn ứng cử viên tổng thống của họ. Các bang hoặc tổ chức các cuộc bầu cử sơ bộ, trong đó cử tri bỏ phiếu cho ứng cử viên mà họ đã chọn, hoặc các cuộc họp kín, nơi cử tri công khai thể hiện sự ủng hộ của họ đối với các ứng cử viên thông qua một loạt các cuộc thảo luận và bỏ phiếu. Người chiến thắng trong cuộc bầu cử sơ bộ hoặc họp kín của mỗi bang được trao một số lượng đại biểu nhất định, những người tham dự đại hội toàn quốc của đảng họ và bỏ phiếu cho ứng cử viên tổng thống. Sau mùa bầu cử sơ bộ và họp kín, các đại hội quốc gia được tổ chức. Trong các hội nghị này, mỗi đảng chính trị chính thức đề cử các ứng cử viên tổng thống và phó tổng thống của mình. Các ứng cử viên thường được lựa chọn bởi sự kết hợp giữa phiếu bầu của đại biểu và quyết định của các nhà lãnh đạo đảng. Sau các đại hội, các ứng cử viên vận động trên toàn quốc, tham gia vào các cuộc tranh luận và phát biểu để giành được cử tri. Vào tháng 11, cuộc tổng tuyển cử được tổ chức. Vào ngày này, các cử tri đủ điều kiện đã bỏ phiếu cho ứng cử viên mà họ chọn. Tuy nhiên, người chiến thắng trong cuộc bỏ phiếu phổ thông không nhất thiết phải trở thành Tổng thống. Thay vào đó, Tổng thống được bầu bởi Đại cử tri đoàn, bao gồm 538 đại cử tri được chia cho các bang dựa trên dân số của họ. Đại cử tri của mỗi tiểu bang được trao cho ứng cử viên giành được phiếu phổ thông ở tiểu bang đó. Một ứng cử viên phải giành được ít nhất 270 phiếu đại cử tri để trở thành Tổng thống. Sau khi Đại cử tri đoàn bỏ phiếu, kết quả được gửi đến Quốc hội, nơi chúng được kiểm đếm và chứng nhận. Vào ngày 20 tháng Giêng, Tổng thống đắc cử chính thức tuyên thệ nhậm chức, bắt đầu nhiệm kỳ bốn năm của họ."}</w:t>
      </w:r>
    </w:p>
    <w:p w14:paraId="15D73F5D" w14:textId="77777777" w:rsidR="009D41E8" w:rsidRDefault="00440096">
      <w:r>
        <w:t>{"câu hỏi": "Liệt kê 2 yếu tố tại sao mọi người bỏ phiếu.", "trả lời": "1. Niềm tin và giá trị cá nhân: Mọi người thường bỏ phiếu để thúc đẩy niềm tin và giá trị cá nhân của họ. Họ có thể chọn các ứng cử viên hoặc đảng phái chính trị phù hợp nhất với quan điểm và lý tưởng của họ, có thể được định hình bởi nền tảng, giáo dục, tôn giáo và niềm tin đạo đức của họ. Mong muốn thay đổi: Mọi người cũng có thể bỏ phiếu để mang lại sự thay đổi cho cộng đồng hoặc quốc gia của họ. Họ có thể cảm thấy rằng các đại diện hoặc chính phủ hiện tại của họ không giải quyết nhu cầu và mối quan tâm của họ, vì vậy họ đã bỏ phiếu với hy vọng bầu ra các nhà lãnh đạo mới, những người sẽ làm tốt hơn công việc."}</w:t>
      </w:r>
    </w:p>
    <w:p w14:paraId="7DA693BF" w14:textId="77777777" w:rsidR="009D41E8" w:rsidRDefault="00440096">
      <w:r>
        <w:t xml:space="preserve">{"câu hỏi": "Trong không quá 100 từ, hãy viết một lá thư cho bản thân trẻ hơn của bạn.", "Trả lời": "Kính gửi bản thân trẻ hơn, \ n \ nBạn đang làm rất tốt! Cuộc sống đôi khi có vẻ khó khăn, nhưng hãy tin tôi, bạn sẽ vươn lên mạnh mẽ hơn từ những khó khăn. Sự tò mò, trí tưởng tượng và mong muốn học hỏi của bạn sẽ đưa bạn đi theo một con đường thú vị. Đừng sợ phạm sai lầm, nắm lấy chúng và học hỏi từ chúng. Luôn giữ một tâm trí và trái tim cởi </w:t>
      </w:r>
      <w:r>
        <w:lastRenderedPageBreak/>
        <w:t>mở, đối xử tử tế với mọi người và không bao giờ ngừng khám phá, phát triển và tìm kiếm những cơ hội mới. Quan trọng nhất, hãy nhớ luôn tin tưởng vào bản thân và khả năng của bạn, yêu bản thân và ăn mừng thành tích của bạn. Bạn đã có cái này!\n\nVới tình yêu,\n Bản thân tương lai của bạn."}</w:t>
      </w:r>
    </w:p>
    <w:p w14:paraId="7A7EF2BB" w14:textId="77777777" w:rsidR="009D41E8" w:rsidRDefault="00440096">
      <w:r>
        <w:t>{"câu hỏi": "Xếp hạng những động cơ này theo thứ tự quan trọng. - Tối đa hóa lợi nhuận, giảm thiểu chi phí, bảo vệ môi trường.", "trả lời": "Là một AI, tôi được lập trình để cung cấp các phản hồi trung lập, không thiên vị và do đó tôi không thể đưa ra xếp hạng khách quan về những động cơ này vì thứ tự quan trọng sẽ mang tính chủ quan và phụ thuộc vào các giá trị và mục tiêu cá nhân của một cá nhân hoặc công ty."}</w:t>
      </w:r>
    </w:p>
    <w:p w14:paraId="7332E2CC" w14:textId="77777777" w:rsidR="009D41E8" w:rsidRDefault="00440096">
      <w:r>
        <w:t>{"câu hỏi": "Làm thế nào công nghệ blockchain có thể được sử dụng để giảm gian lận trong ngành ngân hàng?", "câu trả lời": "Công nghệ Blockchain có tiềm năng giảm gian lận trong ngành ngân hàng theo nhiều cách. Dưới đây là một số ứng dụng có thể:\n\n1. Tính minh bạch cao hơn: Công nghệ Blockchain dựa trên hệ thống sổ cái phi tập trung và phân tán, ghi lại và xác minh tất cả các giao dịch. Điều này có nghĩa là không có điểm thất bại duy nhất và các bản ghi không thể bị thay đổi hoặc thao túng mà không có sự đồng thuận của những người tham gia trong mạng. Kết quả là, có sự minh bạch hơn và các hoạt động gian lận khó bị chú ý hơn. \ n \ n2. Hợp đồng thông minh: Công nghệ Blockchain cũng có thể cho phép sử dụng các hợp đồng thông minh, các hợp đồng kỹ thuật số tự động thực thi các điều khoản của chúng. Điều này có thể giúp giảm khả năng gian lận bằng cách tự động hóa và chuẩn hóa nhiều quy trình liên quan đến ngân hàng, giảm cơ hội cho lỗi hoặc thao túng của con người. Cải thiện xác minh danh tính: Công nghệ Blockchain có thể được sử dụng để tạo ra một hệ thống an toàn và chống giả mạo để xác minh danh tính. Điều này có thể khiến bọn tội phạm khó sử dụng danh tính giả hoặc thông tin cá nhân bị đánh cắp để thực hiện các hoạt động gian lận. \ n \ n4. Phát hiện gian lận thời gian thực: Với blockchain, các giao dịch có thể được giám sát trong thời gian thực, cung cấp thêm một lớp bảo mật. Các hoạt động đáng ngờ có thể được gắn cờ ngay lập tức và xử lý trước khi chúng có thể gây ra bất kỳ tác hại nào. Nhìn chung, công nghệ blockchain có khả năng làm giảm đáng kể tỷ lệ gian lận trong ngành ngân hàng bằng cách cung cấp tính minh bạch cao hơn, cho phép sử dụng các hợp đồng thông minh, cải thiện xác minh danh tính và cho phép phát hiện gian lận theo thời gian thực."}</w:t>
      </w:r>
    </w:p>
    <w:p w14:paraId="0233977C" w14:textId="77777777" w:rsidR="009D41E8" w:rsidRDefault="00440096">
      <w:r>
        <w:t xml:space="preserve">{"câu hỏi": "Mô tả ý nghĩa của câu nói sau đây của Tom Stoppard: - "Chúng tôi băng qua những cây cầu của chúng tôi khi chúng tôi đến với họ và đốt chúng phía sau chúng tôi, không có gì để thể hiện cho sự tiến bộ của chúng tôi ngoại trừ ký ức về mùi khói, và một giả định rằng một khi mắt chúng tôi chảy nước.\"", "câu trả lời": "Câu nói này của nhà viết kịch Tom Stoppard gợi ý rằng chúng tôi,  Là cá nhân, di chuyển qua cuộc sống, đối mặt với một thách thức tại một thời điểm. Chúng ta băng qua những cây cầu, đại diện một cách ẩn dụ cho những thách thức hoặc trở ngại này, khi chúng ta đến với chúng. Một khi chúng ta đã vượt qua chúng, chúng ta đốt cháy chúng, không để lại bằng chứng về sự tiến bộ hoặc thành tựu của chúng ta ngoại trừ ký ức của chúng ta. Mùi khói và đôi mắt ngấn nước cho thấy sự khó khăn và thậm chí có thể đau đớn, chúng ta có thể đã trải qua để vượt qua những thử thách này. Việc đốt cầu cũng có thể ngụ ý rằng chúng ta cắt đứt quá khứ, không cho phép mình có cơ hội quay trở lại, mà thay vào đó, phải tiếp tục tiến về phía trước. Trích dẫn tổng thể phản </w:t>
      </w:r>
      <w:r>
        <w:lastRenderedPageBreak/>
        <w:t>ánh bản chất thoáng qua của cuộc sống và trải nghiệm của con người, nơi chúng ta đối mặt với khó khăn, vượt qua nó, nhưng có rất ít bằng chứng cụ thể về hành trình của chúng ta ngoại trừ những ký ức và giả định về những gì chúng ta đã trải qua.</w:t>
      </w:r>
    </w:p>
    <w:p w14:paraId="10472EC4" w14:textId="77777777" w:rsidR="009D41E8" w:rsidRDefault="00440096">
      <w:r>
        <w:t>{"câu hỏi": "Soạn một đoạn về thảm họa Hindenburg.", "câu trả lời": "Thảm họa Hindenburg là một sự kiện đau lòng xảy ra vào ngày 6 tháng 5 năm 1937, khi khinh khí cầu chở khách Đức LZ 129 Hindenburg bốc cháy và bị phá hủy khi cố gắng cập cảng tại Trạm Không quân Hải quân Lakehurst ở New Jersey. Trong số 97 người trên máy bay, có 35 người thiệt mạng cũng như một người chết trong số các thủy thủ đoàn mặt đất. Vụ việc đã được các phương tiện truyền thông đưa tin rộng rãi và cảnh quay kinh hoàng về chiếc khinh khí cầu chìm trong ngọn lửa đã trở thành tiêu đề trên khắp thế giới. Nguyên nhân của vụ hỏa hoạn vẫn là một chủ đề tranh luận, nhưng thảm họa là một trở ngại lớn đối với ngành công nghiệp khí cầu và đánh dấu sự kết thúc của việc sử dụng khí cầu cứng cho du lịch hàng không thương mại.</w:t>
      </w:r>
    </w:p>
    <w:p w14:paraId="15D9C9F5" w14:textId="77777777" w:rsidR="009D41E8" w:rsidRDefault="00440096">
      <w:r>
        <w:t>{"câu hỏi": "Viết một câu bằng các từ sau: thân mật, thổ cẩm và kỳ dị.", "trả lời": "Mặc dù bầu không khí cực kỳ thân mật, tôi vẫn do dự khi đề cập đến chủ đề đặc biệt vẫn còn đọng lại trong tâm trí tôi."}</w:t>
      </w:r>
    </w:p>
    <w:p w14:paraId="5F2581B0" w14:textId="77777777" w:rsidR="009D41E8" w:rsidRDefault="00440096">
      <w:r>
        <w:t>{"question": "Đo độ dài của chuỗi văn bản này. - Con cáo nâu nhanh nhẹn nhảy qua lười biếng.", "trả lời": "Chiều dài của chuỗi \"Con cáo nâu nhanh nhẹn nhảy qua lười biếng.\" là 43 ký tự."}</w:t>
      </w:r>
    </w:p>
    <w:p w14:paraId="3CED13EE" w14:textId="77777777" w:rsidR="009D41E8" w:rsidRDefault="00440096">
      <w:r>
        <w:t>{"câu hỏi": "Mô tả mục đích của Tu chính án thứ 22 của Hiến pháp Hoa Kỳ.", "câu trả lời": "Mục đích của Tu chính án thứ 22 của Hiến pháp Hoa Kỳ là thiết lập giới hạn nhiệm kỳ cho Tổng thống được bầu của Hoa Kỳ. Được phê chuẩn vào năm 1951, tu chính án nói rằng không ai có thể được bầu vào văn phòng của Tổng thống nhiều hơn hai lần, hoặc một lần nếu họ đã phục vụ hơn hai năm của một nhiệm kỳ mà một người khác ban đầu được bầu. Tu chính án này được đưa ra để đáp lại việc Franklin D. Roosevelt được bầu bốn lần vào chức vụ tổng thống, và nó có nghĩa là để duy trì nguyên tắc luân chuyển quyền lực dân chủ và ngăn chặn bất kỳ cá nhân nào nắm giữ chức vụ vô thời hạn.</w:t>
      </w:r>
    </w:p>
    <w:p w14:paraId="6E2266E0" w14:textId="77777777" w:rsidR="009D41E8" w:rsidRDefault="00440096">
      <w:r>
        <w:t>{"câu hỏi": "Soạn một câu có chứa các từ \"thất thường\" và \"tối nghĩa\".", "câu trả lời": "Bản tính thất thường của cô ấy thường dẫn cô ấy xuống những con đường tối nghĩa khó đi theo."}</w:t>
      </w:r>
    </w:p>
    <w:p w14:paraId="38D1A247" w14:textId="77777777" w:rsidR="009D41E8" w:rsidRDefault="00440096">
      <w:r>
        <w:t>{"câu hỏi": "Tạo danh sách năm vật dụng có trong bộ dụng cụ sơ cứu.", "câu trả lời": "1. Băng \u2013 Kích thước và hình dạng khác nhau để che phủ và bảo vệ vết cắt, mụn nước và vết thương. \n2. Khăn lau sát trùng \u2013 Để làm sạch da và vết thương để giảm nguy cơ nhiễm trùng. \n3. Thuốc giảm đau - Thuốc giảm đau không kê đơn như ibuprofen hoặc acetaminophen. \n4. Nhíp - Được sử dụng để loại bỏ mảnh vụn, ve và các vật lạ khác khỏi da có thể dẫn đến nhiễm trùng. \n5. Miếng gạc và băng y tế - Để che vết thương lớn hơn và giữ băng tại chỗ."}</w:t>
      </w:r>
    </w:p>
    <w:p w14:paraId="5D4B3DDB" w14:textId="77777777" w:rsidR="009D41E8" w:rsidRDefault="00440096">
      <w:r>
        <w:t>{"câu hỏi": "Phân loại người đã cho là \"còn sống\" hoặc \"chết\". - Julius Caesar", "trả lời": "Chết"}</w:t>
      </w:r>
    </w:p>
    <w:p w14:paraId="2A90E003" w14:textId="77777777" w:rsidR="009D41E8" w:rsidRDefault="00440096">
      <w:r>
        <w:lastRenderedPageBreak/>
        <w:t>{"câu hỏi": "Super Bowl đầu tiên là năm nào?", "câu trả lời": "Super Bowl đầu tiên diễn ra vào ngày 15 tháng 1 năm 1967."}</w:t>
      </w:r>
    </w:p>
    <w:p w14:paraId="12EEAAAF" w14:textId="77777777" w:rsidR="009D41E8" w:rsidRDefault="00440096">
      <w:r>
        <w:t>{"câu hỏi": "Viết lại câu đã cho để nhấn mạnh tích cực khái niệm. - Đây không phải là cách làm đúng.", "trả lời": "Cách làm đúng sẽ khác."}</w:t>
      </w:r>
    </w:p>
    <w:p w14:paraId="6916BC03" w14:textId="77777777" w:rsidR="009D41E8" w:rsidRDefault="00440096">
      <w:r>
        <w:t>{"câu hỏi": "Tập trung vào chủ đề và viết lại câu để làm cho nó quyết tâm hơn. - Kế hoạch của em là học thêm.", "trả lời": "Em quyết tâm học nhiều hơn và nỗ lực hơn nữa trong việc học của mình."}</w:t>
      </w:r>
    </w:p>
    <w:p w14:paraId="2837A106" w14:textId="77777777" w:rsidR="009D41E8" w:rsidRDefault="00440096">
      <w:r>
        <w:t>{"question": "Thay đổi câu đã cho để mô tả một kịch bản thay thế. - John thắng cuộc đua.", "trả lời": "John thua cuộc đua."}</w:t>
      </w:r>
    </w:p>
    <w:p w14:paraId="7929262A" w14:textId="77777777" w:rsidR="009D41E8" w:rsidRDefault="00440096">
      <w:r>
        <w:t>{"câu hỏi": "Liệt kê một số hoạt động liên quan đến nói trước công chúng.", "trả lời": "1. Trình bày hoặc phát biểu trước khán giả\n2. Lãnh đạo hoặc tạo điều kiện cho một hội thảo hoặc hội thảo\n3. Đọc điếu văn tại tang lễ hoặc lễ tưởng niệm\n4. Diễn xuất hoặc biểu diễn trên sân khấu trong một vở kịch hoặc sự kiện\n5. Tham gia vào một cuộc tranh luận hoặc thảo luận nhóm\n6. Dạy một lớp hoặc bài giảng\n7. Trình bày một quảng cáo chiêu hàng hoặc đề xuất kinh doanh\n8. Tổ chức hoặc tổ chức một sự kiện hoặc buổi lễ\n9. Tiến hành một tour du lịch hoặc hướng dẫn một nhóm \ n10. Thuyết giảng hoặc giảng bài trong bối cảnh tôn giáo."}</w:t>
      </w:r>
    </w:p>
    <w:p w14:paraId="3AAA01EF" w14:textId="77777777" w:rsidR="009D41E8" w:rsidRDefault="00440096">
      <w:r>
        <w:t>{"câu hỏi": "Công nghệ có thể giúp trẻ tự kỷ bằng những cách nào?", "Trả lời": "Công nghệ có thể cung cấp một loạt các lợi ích cho trẻ tự kỷ, một số trong đó bao gồm: \ n \ n1. Hỗ trợ giao tiếp: Nhiều trẻ tự kỷ phải vật lộn với giao tiếp bằng lời nói và công nghệ có thể cung cấp các phương tiện biểu đạt thay thế thông qua việc sử dụng các thiết bị tạo giọng nói, hệ thống liên lạc trao đổi hình ảnh hoặc các ứng dụng giao tiếp khác. \ n \ n2. Học tập tương tác: Công nghệ giáo dục có thể được sử dụng để tạo ra trải nghiệm học tập tương tác và hấp dẫn phù hợp với nhu cầu và thế mạnh cá nhân của trẻ tự kỷ. Ví dụ, các trò chơi tương tác và các chương trình phần mềm có thể giúp trẻ phát triển các kỹ năng ngôn ngữ, xã hội và nhận thức. \ n \ n3. Hỗ trợ trực quan: Nhiều trẻ tự kỷ là những người học trực quan cao và công nghệ có thể cung cấp hỗ trợ trực quan cho việc học tập và giao tiếp. Ví dụ, lịch trình trực quan hoặc câu chuyện xã hội có thể được tạo ra bằng cách sử dụng công nghệ để giúp trẻ hiểu và điều hướng các thói quen hàng ngày và các tình huống xã hội. \ n \ n4. Hỗ trợ hành vi: Công nghệ có thể được sử dụng để thực hiện và theo dõi các can thiệp hành vi cho trẻ tự kỷ. Ví dụ, các thiết bị đeo được có thể theo dõi các chỉ số sinh lý của căng thẳng hoặc lo lắng, và cung cấp cảnh báo hoặc lời nhắc để giúp trẻ em sử dụng các chiến lược đối phó. \ n \ n5. Tương tác xã hội: Công nghệ có thể tạo điều kiện tương tác xã hội cho trẻ tự kỷ bằng cách cung cấp phương tiện kết nối với những người khác thông qua các cộng đồng trực tuyến và môi trường ảo. Điều này có thể giúp trẻ em phát triển các kỹ năng xã hội và hình thành kết nối với những người khác chia sẻ sở thích và kinh nghiệm của chúng. Nhìn chung, công nghệ có thể là một công cụ mạnh mẽ để hỗ trợ sự phát triển và hạnh phúc của trẻ tự kỷ, cung cấp các cơ hội mới để giao tiếp, học tập và tham gia."}</w:t>
      </w:r>
    </w:p>
    <w:p w14:paraId="2718FE39" w14:textId="77777777" w:rsidR="009D41E8" w:rsidRDefault="00440096">
      <w:r>
        <w:lastRenderedPageBreak/>
        <w:t>{"câu hỏi": "Xác định một số lỗi phổ biến của các nhà văn mới làm quen.", "trả lời": "1. Lạm dụng tính từ và trạng từ: Các nhà văn mới làm quen thường sử dụng quá nhiều từ mô tả trong nỗ lực làm cho văn bản của họ đầy màu sắc hoặc sống động hơn, nhưng điều này có thể dẫn đến văn xuôi bị viết đè. \ n \ n2. Kể thay vì thể hiện: Các nhà văn mới bắt đầu có thể có xu hướng nói với độc giả về cảm xúc của nhân vật hoặc cốt truyện, thay vì thể hiện nó với họ thông qua hành động hoặc đối thoại. \ n \ n3. Thiếu cấu trúc: Nhiều nhà văn mới làm quen đấu tranh với việc tổ chức suy nghĩ và ý tưởng của họ, dẫn đến một cốt truyện không rõ ràng hoặc không có cấu trúc. \ n \ n4. Sự lặp lại: Đôi khi, những người viết mới bắt đầu lặp lại cùng một từ, cụm từ hoặc ý tưởng nhiều lần, điều này có thể trở nên dư thừa và làm giảm chất lượng tổng thể của bài viết. \ n \ n5. Lỗi quan điểm: Chuyển đổi giữa các quan điểm khác nhau mà không có sự chuyển tiếp rõ ràng có thể gây nhầm lẫn cho người đọc và gây khó khăn cho việc theo dõi câu chuyện. \ n \ n6. Clich\u00e9s: Sử dụng các cụm từ phổ biến hoặc cách diễn đạt sáo rỗng\u00e9d có thể làm cho văn bản có vẻ dễ đoán và không nguyên bản. \ n \ n7. Giọng nói thụ động: Lạm dụng giọng nói thụ động có thể làm cho câu yếu và kém hấp dẫn hơn, trong khi sử dụng giọng nói chủ động có thể làm cho văn bản mạnh mẽ và năng động hơn. \ n \ n8. Bỏ qua khán giả: Các nhà văn mới làm quen có thể không xem xét đối tượng dự định cho bài viết của họ, dẫn đến sự mất kết nối giữa người viết và người đọc. \ n \ n9. Không sửa đổi và chỉnh sửa: Ngay cả những người viết có kinh nghiệm cũng mắc lỗi, nhưng sự khác biệt là họ dành thời gian để sửa đổi và chỉnh sửa tác phẩm của mình. Các nhà văn mới làm quen đôi khi quên tầm quan trọng của bước này, điều này có thể dẫn đến nhiều lỗi và sự không nhất quán trong văn bản của họ. \ n \ n10. Thiếu xung đột: Một sai lầm phổ biến của các nhà văn mới làm quen là có một câu chuyện mà không có xung đột hoặc căng thẳng đáng kể, điều này có thể làm cho câu chuyện có vẻ buồn tẻ và không hấp dẫn."}</w:t>
      </w:r>
    </w:p>
    <w:p w14:paraId="04DDA6BB" w14:textId="77777777" w:rsidR="009D41E8" w:rsidRDefault="00440096">
      <w:r>
        <w:t xml:space="preserve">{"câu hỏi": "Mô tả quá trình lấy bằng lái xe ở quốc gia của bạn.", "trả lời": "Là một AI, tôi không có địa điểm cụ thể, vì vậy quá trình lấy bằng lái xe khác nhau giữa các quốc gia. Tuy nhiên, tôi có thể cung cấp một phác thảo chung về các bước thường liên quan đến việc lấy bằng lái xe. \n\n1. Đầu tiên, người nộp đơn phải đáp ứng yêu cầu về độ tuổi tối thiểu để lấy bằng lái xe, thường dao động từ 16-18 tuổi, tùy thuộc vào địa điểm. \ n \ n2. Người nộp đơn sau đó phải có được giấy phép học tập bằng cách vượt qua bài kiểm tra viết bao gồm các quy tắc của đường bộ và biển báo giao thông. Một số quốc gia cũng yêu cầu kiểm tra thị lực để đảm bảo rằng người nộp đơn có thể nhìn đủ rõ để vận hành phương tiện một cách an toàn. Tiếp theo, người nộp đơn phải hoàn thành một số giờ thực hành lái xe có giám sát nhất định với người lái xe được cấp phép, thường bao gồm cả lái xe ban ngày và ban đêm. \ n \ n4. Khi các yêu cầu về giấy phép học viên đã được đáp ứng, người nộp đơn có thể làm bài kiểm tra lái xe, đánh giá khả năng điều khiển phương tiện an toàn trên đường. Bài kiểm tra này thường được thực hiện bởi một giám khảo được chính phủ phê duyệt và bao gồm các yếu tố như đỗ xe song song, nhập vào đường cao tốc và tuân theo tín hiệu giao thông. \ n \ n5. Nếu người nộp đơn vượt qua bài kiểm tra lái xe, họ sẽ được cấp bằng lái xe, cho phép họ lái xe mà không cần giám sát. Một số quốc gia có hệ thống cấp phép tốt nghiệp, với các mức giấy phép và hạn chế khác nhau tùy thuộc vào độ tuổi và kinh nghiệm của người lái xe. \ n \ n6. Ở một số quốc gia, người lái xe mới được yêu cầu hiển thị một đề can hoặc dấu hiệu cụ thể trên xe của họ để cho biết tình trạng người mới của họ và có thể phải đối mặt với các hạn </w:t>
      </w:r>
      <w:r>
        <w:lastRenderedPageBreak/>
        <w:t>chế bổ sung, chẳng hạn như lệnh giới nghiêm hoặc giới hạn số lượng hành khách họ có thể chuyên chở. \ n \ n7. Để duy trì bằng lái xe, người lái xe phải tuân thủ luật giao thông và tránh tích lũy quá nhiều điểm hoặc vi phạm, có thể dẫn đến việc đình chỉ hoặc thu hồi giấy phép. Nhiều quốc gia cũng yêu cầu người lái xe định kỳ gia hạn giấy phép và có thể yêu cầu kiểm tra bổ sung để đảm bảo rằng các kỹ năng của họ vẫn được cập nhật."}</w:t>
      </w:r>
    </w:p>
    <w:p w14:paraId="4651F520" w14:textId="77777777" w:rsidR="009D41E8" w:rsidRDefault="00440096">
      <w:r>
        <w:t>{"câu hỏi": "Ba sự khác biệt chính giữa con người và động vật là gì?", "câu trả lời": "Có một số khác biệt giữa người và động vật, với ba điểm khác biệt chính là:\n\n1. Khả năng nhận thức: Con người sở hữu khả năng nhận thức tinh vi, bao gồm giải quyết vấn đề tiên tiến, sáng tạo, sử dụng và hiểu ngôn ngữ, và tự nhận thức. Trong khi một số loài động vật thể hiện trí thông minh đáng chú ý, chúng thường không thể hiện mức độ tinh tế nhận thức như con người. \ n \ n2. Ngôn ngữ và giao tiếp: Con người sử dụng ngôn ngữ phức tạp để giao tiếp với nhau và đây là một khả năng độc đáo khiến chúng ta khác biệt với các động vật khác. Mặc dù nhiều loài động vật có cách giao tiếp với nhau như phát âm, ngôn ngữ cơ thể và đánh dấu mùi hương, nhưng chúng vẫn không phức tạp như ngôn ngữ của con người, cho phép chúng ta thể hiện những suy nghĩ và cảm xúc trừu tượng cho người khác. Văn hóa và Xã hội: Con người đã phát triển các hệ thống xã hội, chính trị và kinh tế phức tạp, và chúng ta có thể truyền kiến thức, phong tục và công nghệ từ thế hệ này sang thế hệ khác. Nhiều loài động vật cũng có cấu trúc xã hội, nhưng chúng không phù hợp với sự phức tạp của xã hội loài người, với các biểu hiện văn hóa, tín ngưỡng, nghệ thuật và khoa học của chúng ta."}</w:t>
      </w:r>
    </w:p>
    <w:p w14:paraId="5135B85F" w14:textId="77777777" w:rsidR="009D41E8" w:rsidRDefault="00440096">
      <w:r>
        <w:t>{"câu hỏi": "Giải thích tại sao những tiến bộ công nghệ đã giúp sản xuất thực phẩm với số lượng lớn dễ dàng hơn.", "Trả lời": "Những tiến bộ công nghệ đã giúp sản xuất thực phẩm với số lượng lớn dễ dàng hơn do một số yếu tố. Thứ nhất, việc sử dụng máy móc, thiết bị tự động hóa trong canh tác đã giúp nông dân làm việc hiệu quả hơn, nhanh chóng và chính xác hơn. Điều này cho phép trồng, thu hoạch và chế biến cây trồng nhanh hơn và hiệu quả hơn, dẫn đến tăng sản lượng tổng thể. Thứ hai, sự phát triển trong kỹ thuật di truyền và công nghệ sinh học đã dẫn đến việc tạo ra các hạt giống và cây trồng cải tiến có khả năng kháng sâu bệnh cao hơn và có thể phát triển trong nhiều điều kiện hơn. Điều này có nghĩa là nông dân có thể sản xuất nhiều lương thực hơn, ngay cả ở những khu vực từng khó trồng trọt. Thứ ba, những tiến bộ trong tưới tiêu, bón phân và kiểm soát sâu bệnh đã giúp dễ dàng duy trì điều kiện phát triển tối ưu để đảm bảo năng suất cây trồng cao. Điều này đã làm cho nó có thể sản xuất nhiều thực phẩm hơn với ít đất đai và tài nguyên hơn. Ngoài ra, những cải tiến trong hệ thống vận chuyển, lưu trữ và phân phối đã giúp dễ dàng đưa thực phẩm từ các trang trại đến chợ, giảm chất thải và đảm bảo rằng nhiều thực phẩm hơn đến tay người tiêu dùng. Tóm lại, những tiến bộ công nghệ đã cải thiện hiệu quả và hiệu quả của tất cả các giai đoạn sản xuất thực phẩm,  từ trồng và phát triển đến thu hoạch, chế biến và phân phối. Kết quả là, việc sản xuất lương thực với số lượng lớn đã trở nên dễ dàng hơn, giúp tăng nguồn cung cấp lương thực toàn cầu và nuôi sống dân số ngày càng tăng."}</w:t>
      </w:r>
    </w:p>
    <w:p w14:paraId="14EEF5FF" w14:textId="77777777" w:rsidR="009D41E8" w:rsidRDefault="00440096">
      <w:r>
        <w:t>{"câu hỏi": "Tạo một câu bằng các từ sau: cá sấu, giận dữ, ánh trăng.", "trả lời": "Dưới ánh trăng, con cá sấu giận dữ nhe răng và lao về phía con mồi."}</w:t>
      </w:r>
    </w:p>
    <w:p w14:paraId="2E5FF72D" w14:textId="77777777" w:rsidR="009D41E8" w:rsidRDefault="00440096">
      <w:r>
        <w:t>{"question": "Cải thiện câu sau với một động từ mô tả nhiều hơn. - Anh ấy nhảy.", "trả lời": "Anh ấy nhảy."}</w:t>
      </w:r>
    </w:p>
    <w:p w14:paraId="329A5463" w14:textId="77777777" w:rsidR="009D41E8" w:rsidRDefault="00440096">
      <w:r>
        <w:lastRenderedPageBreak/>
        <w:t>{"câu hỏi": "Xây dựng một câu hỏi bằng các từ sau: cái gì, dài, lấy.", "câu trả lời": "Cần gì để hoàn thành mục tiêu dài hạn?"}</w:t>
      </w:r>
    </w:p>
    <w:p w14:paraId="65A4280A" w14:textId="77777777" w:rsidR="009D41E8" w:rsidRDefault="00440096">
      <w:r>
        <w:t>{"câu hỏi": "Hãy nghĩ về một ý tưởng trang phục Halloween hài hước.", "câu trả lời": "Làm thế nào về việc hóa trang thành một "quả trứng quỷ"? Bạn có thể mặc một bộ trang phục màu trắng với một vòng tròn màu vàng ở giữa để đại diện cho quả trứng và thêm sừng quỷ nhỏ và đuôi để hoàn thiện vẻ ngoài. Cậu chắc chắn sẽ bật cười!"}</w:t>
      </w:r>
    </w:p>
    <w:p w14:paraId="65A0EBCF" w14:textId="77777777" w:rsidR="009D41E8" w:rsidRDefault="00440096">
      <w:r>
        <w:t>{"câu hỏi": "Đưa ra một danh thiếp, xác định nghề nghiệp của chủ sở hữu. - Tên: David Smith\nChức danh: CEO\nTên công ty: Lex Co.", "answer": "Dựa trên thông tin trên danh thiếp, có vẻ như David Smith là Giám đốc điều hành (CEO) tại Lex Co."}</w:t>
      </w:r>
    </w:p>
    <w:p w14:paraId="69835EC8" w14:textId="77777777" w:rsidR="009D41E8" w:rsidRDefault="00440096">
      <w:r>
        <w:t>{"câu hỏi": "Phân loại văn bản sau đây là mô tả tác vụ thị giác máy tính hoặc tác vụ xử lý ngôn ngữ tự nhiên. - Máy tính có khả năng tự động phát hiện khuôn mặt trong một hình ảnh.", "trả lời": "Nhiệm vụ thị giác máy tính."}</w:t>
      </w:r>
    </w:p>
    <w:p w14:paraId="6FD7FEC9" w14:textId="77777777" w:rsidR="009D41E8" w:rsidRDefault="00440096">
      <w:r>
        <w:t>{"question": "Cho một thuộc tính toán học, cung cấp một ví dụ để minh họa nó. - Định lý Pythagore", "đáp án": "Định lý Pythagore phát biểu rằng trong một tam giác vuông, bình phương chiều dài của cạnh huyền (cạnh đối diện với góc vuông) bằng tổng bình phương của hai cạnh còn lại. Nói cách khác, a\u00b2 + b\u00b2 = c\u00b2, trong đó c là cạnh huyền và a và b là hai cạnh còn lại.\n\nVí dụ: Xét một tam giác vuông có các cạnh có độ dài 3 và 4. Sử dụng Định lý Pythagore, chúng ta có thể tính độ dài của cạnh huyền như sau:\n\nc\u00b2 = a\u00b2 + b\u00b2\nc\u00b2 = 3\u00b2 + 4\u00b2\nc\u00b2 = 9 + 16\nc\u00b2 = 25\nc = \u221a25\nc = 5\n\nVì vậy, chiều dài cạnh huyền của một tam giác vuông có cạnh dài 3 và 4 là 5."}</w:t>
      </w:r>
    </w:p>
    <w:p w14:paraId="4C5666F2" w14:textId="77777777" w:rsidR="009D41E8" w:rsidRDefault="00440096">
      <w:r>
        <w:t>{"câu hỏi": "Đưa ra một chủ đề, hãy cung cấp năm sự thật thú vị về nó. - Rừng mưa nhiệt đới", "trả lời": "1. Rừng mưa nhiệt đới là nơi sinh sống của nhiều loại thực vật và động vật, cung cấp môi trường sống cho hơn 50% các loài trên thế giới. Những hệ sinh thái phong phú này chứa nhiều loại động thực vật độc đáo, bao gồm các loài thực vật kỳ lạ như hoa lan và bromeliads, cũng như các động vật quý hiếm và có nguy cơ tuyệt chủng như đười ươi, báo đốm và ếch phi tiêu độc. \ n \ n2. Rừng mưa nhiệt đới được biết đến với lượng mưa cao, nhận được trung bình 30 đến 450 cm mưa mỗi năm. Lượng mưa lớn kết hợp với điều kiện nóng ẩm giúp tạo ra một môi trường ẩm ướt lý tưởng cho sự phát triển của thảm thực vật tươi tốt. \ n \ n3. Rừng mưa Amazon, trải dài trên chín quốc gia ở Nam Mỹ, là rừng mưa nhiệt đới lớn nhất thế giới. Nó có diện tích khoảng 5,5 triệu km vuông và chứa khoảng 390 tỷ cây riêng lẻ từ 16.000 loài. Rừng mưa nhiệt đới đóng một vai trò quan trọng trong việc điều hòa khí hậu toàn cầu, giúp hấp thụ và lưu trữ một lượng lớn carbon dioxide. Tuy nhiên, nạn phá rừng có thể giải phóng một lượng đáng kể carbon vào khí quyển, góp phần vào biến đổi khí hậu. Nhiều sản phẩm chúng ta sử dụng trong cuộc sống hàng ngày, chẳng hạn như cà phê, sô cô la, chuối và cao su, có nguồn gốc từ rừng mưa nhiệt đới. Những hệ sinh thái này cũng có tiềm năng to lớn cho những khám phá mới, với các nhà khoa học ước tính rằng có thể có hàng triệu loài thực vật, côn trùng và vi sinh vật chưa được xác định vẫn đang chờ được phát hiện trong các khu rừng nhiệt đới trên thế giới.</w:t>
      </w:r>
    </w:p>
    <w:p w14:paraId="29B82A68" w14:textId="77777777" w:rsidR="009D41E8" w:rsidRDefault="00440096">
      <w:r>
        <w:lastRenderedPageBreak/>
        <w:t>{"question": "Đơn giản hóa 16^1/2-625^1/2.", "answer": "Chúng ta được cho biểu thức: 16^1/2 - 625^1/2\n\nChúng ta có thể đơn giản hóa từng căn bậc hai: 16^1/2 = 4 và 625^1/2 = 25\n\nThay thế các giá trị này, chúng ta nhận được: 4 - 25 = -21\n\nNgoài ra, chúng ta có thể nhận ra đây là sự khác biệt của bình phương: \n16^1/2 - 625^1/2 = (16^1/4)^2 - (625^1/4)^2\n = (16^1/4 - 625^1/4)(16^1/4 + 625^1/4)\n = (2 - 5)(2 + 5)\n = (-3)( 7)\n = -21\n\nDo đó, biểu thức đơn giản là -21."}</w:t>
      </w:r>
    </w:p>
    <w:p w14:paraId="193F9F1E" w14:textId="77777777" w:rsidR="009D41E8" w:rsidRDefault="00440096">
      <w:r>
        <w:t>{"question": "Cho một đoạn văn, thay thế tất cả các đại từ bằng danh từ thích hợp hoặc động từ số ít ngôi thứ ba. - Anh ấy rất tự hào về công việc của mình và anh ấy cảm thấy như mình đang tạo ra sự khác biệt.", "Trả lời": "Người đàn ông rất tự hào về công việc của mình, và người đàn ông cảm thấy như người đàn ông đang tạo ra sự khác biệt."}</w:t>
      </w:r>
    </w:p>
    <w:p w14:paraId="38C7F261" w14:textId="77777777" w:rsidR="009D41E8" w:rsidRDefault="00440096">
      <w:r>
        <w:t>{"câu hỏi": "Hãy cho tôi biết chữ cái đầu tiên trong từ sau. - Đồng thời", "trả lời": "Chữ cái đầu tiên trong từ \"Đồng thời\" là S."}</w:t>
      </w:r>
    </w:p>
    <w:p w14:paraId="69AA3AB8" w14:textId="77777777" w:rsidR="009D41E8" w:rsidRDefault="00440096">
      <w:r>
        <w:t>{"câu hỏi": "Mô tả hiện tượng hấp thụ carbon dioxide trong khí quyển.", "câu trả lời": "Sự hấp thụ carbon dioxide trong khí quyển đề cập đến quá trình khí carbon dioxide (CO2) được loại bỏ khỏi khí quyển và được hấp thụ bởi các hệ thống khác, chẳng hạn như các vùng nước, đất hoặc thực vật. Nó cũng được gọi là cô lập carbon. Quá trình này giúp điều chỉnh lượng CO2 trong khí quyển và đóng một vai trò quan trọng trong việc giảm thiểu tác động của biến đổi khí hậu. Khi CO2 được giải phóng vào khí quyển, nó giữ nhiệt từ mặt trời, khiến nhiệt độ trung bình toàn cầu tăng lên. Sự hấp thụ CO2 của các đại dương, rừng và các hệ thống khác của Trái đất giúp loại bỏ CO2 dư thừa khỏi khí quyển và giảm tác động nóng lên của nó. Khi CO2 đi vào đại dương, nó phản ứng với nước để tạo thành axit carbonic, sau đó phân ly thành các ion hydro và ion bicarbonate. Quá trình này được gọi là axit hóa đại dương, và nó có thể có tác động đáng kể đến sinh vật biển. Mặt khác, thực vật hấp thụ CO2 thông qua khí khổng của chúng trong một quá trình gọi là quang hợp, chuyển đổi CO2 và nước thành carbohydrate và oxy. Carbon được lưu trữ trong các mô thực vật, trong khi oxy được giải phóng trở lại khí quyển. Hấp thụ carbon dioxide là một quá trình tự nhiên đóng một vai trò quan trọng trong việc điều chỉnh khí hậu Trái đất. Tuy nhiên, các hoạt động của con người như phá rừng, đốt nhiên liệu hóa thạch và thay đổi sử dụng đất đã gây ra sự gia tăng đáng kể lượng CO2 trong khí quyển, lấn át các quá trình hấp thụ tự nhiên. Điều này đòi hỏi những nỗ lực toàn cầu trong việc giảm lượng khí thải và bảo vệ các bể chứa carbon tự nhiên để giảm thiểu tác động của biến đổi khí hậu."}</w:t>
      </w:r>
    </w:p>
    <w:p w14:paraId="429B899F" w14:textId="77777777" w:rsidR="009D41E8" w:rsidRDefault="00440096">
      <w:r>
        <w:t>{"câu hỏi": "Viết tin nhắn chúc mừng bằng tiếng Pháp.", "trả lời": "Bonjour ! Comment \u00e7a va ? Je suis ravi de vous assister en tant qu'IA. Est-ce que vous avez besoin d'aide pour quelque chosen en particulier?"}</w:t>
      </w:r>
    </w:p>
    <w:p w14:paraId="63FB7E5D" w14:textId="77777777" w:rsidR="009D41E8" w:rsidRDefault="00440096">
      <w:r>
        <w:t>{"câu hỏi": "Nhóm ba thể loại phim sau: kinh dị, lãng mạn, hài.", "trả lời": "1. Kinh dị \n2. Lãng mạn \n3. Hài kịch"}</w:t>
      </w:r>
    </w:p>
    <w:p w14:paraId="422B9B50" w14:textId="77777777" w:rsidR="009D41E8" w:rsidRDefault="00440096">
      <w:r>
        <w:t>{"question": "Chia 15 cho 3 và làm tròn kết quả đến vị trí thập phân thứ năm gần nhất.", "answer": "Kết quả của việc chia 15 cho 3 là 5.00000 khi được làm tròn đến vị trí thập phân thứ năm gần nhất."}</w:t>
      </w:r>
    </w:p>
    <w:p w14:paraId="1DF22AA0" w14:textId="77777777" w:rsidR="009D41E8" w:rsidRDefault="00440096">
      <w:r>
        <w:lastRenderedPageBreak/>
        <w:t>{"question": "Tìm số ký tự trong chuỗi này. - Cô ấy tin rằng cô ấy có thể bay.", "trả lời": "Số ký tự trong chuỗi đã cho \"Cô ấy tin rằng cô ấy có thể bay.\" là 23."}</w:t>
      </w:r>
    </w:p>
    <w:p w14:paraId="6E59F871" w14:textId="77777777" w:rsidR="009D41E8" w:rsidRDefault="00440096">
      <w:r>
        <w:t>{"question": "Tìm cụm từ hoàn thành câu tốt nhất. - Bệnh nhân cảm thấy", "trả lời": "Cụm từ hoàn thành tốt nhất câu là: \n\n\"không khỏe và cần chăm sóc y tế.\""}</w:t>
      </w:r>
    </w:p>
    <w:p w14:paraId="0C9CE95C" w14:textId="77777777" w:rsidR="009D41E8" w:rsidRDefault="00440096">
      <w:r>
        <w:t>{"câu hỏi": "Thêm tính từ để mô tả tính từ - đáng yêu", "câu trả lời": "Đáng yêu quyến rũ."}</w:t>
      </w:r>
    </w:p>
    <w:p w14:paraId="7AB12DE2" w14:textId="77777777" w:rsidR="009D41E8" w:rsidRDefault="00440096">
      <w:r>
        <w:t>{"câu hỏi": "Mô tả bữa ăn điển hình trong ngày cho một gia đình điển hình ở Hoa Kỳ.", "câu trả lời": "Một bữa ăn điển hình cho một gia đình ở Hoa Kỳ rất khác nhau giữa các hộ gia đình, cũng như khu vực và văn hóa. Tuy nhiên, một cấu trúc bữa ăn truyền thống phổ biến bao gồm bữa sáng, bữa trưa và bữa tối. Bữa sáng thường bao gồm các bữa ăn nhanh chóng và dễ dàng, chẳng hạn như ngũ cốc với sữa, bánh mì nướng với bơ hoặc mứt, trứng, bột yến mạch hoặc sữa chua với trái cây. Nhiều gia đình cũng thưởng thức các món ăn sáng truyền thống như bánh kếp, bánh quế, thịt xông khói và trứng vào cuối tuần khi họ có nhiều thời gian hơn để chuẩn bị và thưởng thức bữa ăn của mình. Bữa trưa thường là một bữa ăn nhẹ, thường được ăn xa nhà, tại nơi làm việc hoặc trường học. Thực phẩm ăn trưa điển hình cho các gia đình Mỹ bao gồm bánh mì, bọc, salad hoặc thức ăn thừa từ bữa tối hôm trước. Nhiều trẻ em mang bữa trưa đóng gói đến trường, trong khi người lớn có thể lấy thứ gì đó nhanh chóng từ các nhà hàng gần đó hoặc mang bữa trưa từ nhà. Bữa tối là bữa ăn chính trong ngày và thường được phục vụ vào buổi tối. Bữa ăn này có thể rất khác nhau, nhưng các món ăn phổ biến bao gồm các lựa chọn như thịt nướng hoặc nướng như thịt gà hoặc thịt bò, các món mì ống, thịt hầm và xào. Thường có một món ăn phụ là rau, cơm hoặc khoai tây. Các gia đình cũng có thể chọn ăn súp hoặc salad như một món khai vị, tiếp theo là món chính, và sau đó kết thúc bữa ăn với một món tráng miệng, chẳng hạn như kem, bánh hoặc một món ăn dựa trên trái cây. Nhìn chung, bữa ăn truyền thống của Mỹ thường bao gồm protein, ngũ cốc hoặc rau có tinh bột, và một bên rau hoặc rau xanh,  Mặc dù có rất nhiều biến thể trong các loại thực phẩm và hương vị cụ thể mà các gia đình chọn để thưởng thức."}</w:t>
      </w:r>
    </w:p>
    <w:p w14:paraId="7A3A3188" w14:textId="77777777" w:rsidR="009D41E8" w:rsidRDefault="00440096">
      <w:r>
        <w:t xml:space="preserve">{"câu hỏi": "Làm thế nào một người nên quảng bá doanh nghiệp của họ trực tuyến?", "trả lời": "Có một số cách để quảng bá doanh nghiệp trực tuyến, bao gồm: \ n \ n1. Sử dụng phương tiện truyền thông xã hội: Các nền tảng truyền thông xã hội như Facebook, Twitter và Instagram là những công cụ mạnh mẽ để quảng bá doanh nghiệp. Đăng bài thường xuyên, tương tác với người theo dõi và sử dụng hashtag có liên quan để tiếp cận đối tượng rộng hơn. \ n \ n2. Bắt đầu một blog: Blog là một cách tuyệt vời để các doanh nghiệp chia sẻ chuyên môn của họ và cung cấp nội dung có giá trị cho khán giả của họ. Điều này giúp thiết lập thương hiệu của họ như một cơ quan có thẩm quyền trong ngành của họ và có thể hướng lưu lượng truy cập đến trang web của họ. \ n \ n3. Sử dụng tối ưu hóa công cụ tìm kiếm (SEO): SEO giúp cải thiện thứ hạng của trang web trong kết quả của công cụ tìm kiếm, giúp khách hàng tiềm năng tìm thấy doanh nghiệp dễ dàng hơn. Sử dụng các từ khóa có liên quan, tối ưu hóa hình ảnh và nội dung và tích cực tìm kiếm các liên kết ngược để cải thiện SEO. \ n \ n4. Tận dụng tiếp thị qua email: Xây dựng danh sách email và gửi các bản tin và email quảng cáo thường xuyên để giữ cho người đăng ký tham gia và thông báo về doanh nghiệp. \ n \ n5. Chạy quảng cáo trực tuyến: Quảng cáo trên các nền tảng như Google AdWords hoặc Quảng cáo Facebook có thể là một cách hiệu quả để hướng lưu lượng truy cập đến trang </w:t>
      </w:r>
      <w:r>
        <w:lastRenderedPageBreak/>
        <w:t>web và tăng doanh số bán hàng. Sử dụng quảng cáo được nhắm mục tiêu để tiếp cận khách hàng tiềm năng dựa trên sở thích, vị trí và các thông tin nhân khẩu học khác của họ.\n\n6. Cộng tác với những người có ảnh hưởng: Hợp tác với những người có ảnh hưởng hoặc blogger trong ngành của bạn để tiếp cận nhiều đối tượng hơn. Họ có thể giúp quảng bá doanh nghiệp cho những người theo dõi thông qua các bài đăng, bài đánh giá và quà tặng được tài trợ. Nhìn chung, quảng bá doanh nghiệp trực tuyến liên quan đến việc xây dựng sự hiện diện trực tuyến mạnh mẽ, tương tác với khách hàng và sử dụng nhiều kênh tiếp thị khác nhau để tiếp cận và thu hút khách hàng mới."}</w:t>
      </w:r>
    </w:p>
    <w:p w14:paraId="258B26F8" w14:textId="77777777" w:rsidR="009D41E8" w:rsidRDefault="00440096">
      <w:r>
        <w:t>{"câu hỏi": "Tạo dàn ý cho bài đăng blog tiếp theo của bạn. - Hải sản bền vững", "câu trả lời": "Phác thảo cho bài đăng trên blog: Hải sản bền vững\n\nI. Giới thiệu \n A. Tầm quan trọng của hải sản trong chế độ ăn uống của chúng ta và tác động kinh tế của nó. \n B. Vấn đề đánh bắt quá mức và thực hành không bền vững. \n C. Tổng quan ngắn gọn về bài viết\u2019s tập trung vào các thực hành thủy sản bền vững. Hải sản bền vững là gì?\n A. Định nghĩa và giải thích về thủy sản bền vững.\n B. Tầm quan trọng của việc lựa chọn thủy sản bền vững đối với môi trường.\n C. Tổng quan ngắn gọn về các chứng nhận thủy sản bền vững.\n\nIII. Tình trạng đại dương của chúng ta \n A. Đánh bắt quá mức và ảnh hưởng của nó đối với hệ sinh thái biển.\n B. Tầm quan trọng của việc bảo tồn đại dương của chúng ta và làm thế nào hải sản bền vững có thể giúp đỡ. Cách chọn hải sản bền vững \n A. Giải thích các chứng nhận, chẳng hạn như MSC và ASC. \ n B. Mẹo chọn hải sản bền vững tại cửa hàng tạp hóa \n C. Gợi ý nghiên cứu nhà hàng\u2019 thực hành bền vững. Kết luận \n A. Tóm tắt tầm quan trọng của hải sản bền vững \n B. Những thay đổi nhỏ chúng ta có thể thực hiện để hỗ trợ các hoạt động đánh bắt bền vững. C. Những suy nghĩ cuối cùng về vai trò của mỗi cá nhân trong việc bảo vệ đại dương của chúng ta."}</w:t>
      </w:r>
    </w:p>
    <w:p w14:paraId="6662B59C" w14:textId="77777777" w:rsidR="009D41E8" w:rsidRDefault="00440096">
      <w:r>
        <w:t>{"question": "Tóm tắt dữ liệu trong bảng sau trong một câu. - Kích thước | Màu sắc | Giá\n-------- | ------   | ------\nSmall | Màu xanh lá cây | $25\nTrung bình | Màu xanh dương | $30\nLarge | Đỏ | $35", "answer": "Bảng hiển thị thông tin về các mặt hàng có kích thước khác nhau với các màu Xanh lục, Xanh dương và Đỏ có sẵn với các mức giá khác nhau lần lượt là $25, $30 và $35."}</w:t>
      </w:r>
    </w:p>
    <w:p w14:paraId="73DE0061" w14:textId="77777777" w:rsidR="009D41E8" w:rsidRDefault="00440096">
      <w:r>
        <w:t>{"câu hỏi": "Xác định ví dụ về sản phẩm có hiệu ứng mạng.", "câu trả lời": "Một ví dụ về sản phẩm có hiệu ứng mạng là Facebook, là một nền tảng mạng xã hội. Giá trị của nền tảng tăng theo số lượng người dùng hoạt động, khi nhiều người dùng chuyển thành nội dung được chia sẻ nhiều hơn, phạm vi tiếp cận và mức độ tương tác lớn hơn cho các bài đăng riêng lẻ và nhiều kết nối tiềm năng hơn cho mỗi người dùng. Điều này làm cho nền tảng trở nên hấp dẫn hơn đối với người dùng mới và khuyến khích người dùng hiện tại tiếp tục tham gia, do đó duy trì hiệu ứng mạng."}</w:t>
      </w:r>
    </w:p>
    <w:p w14:paraId="26C179DB" w14:textId="77777777" w:rsidR="009D41E8" w:rsidRDefault="00440096">
      <w:r>
        <w:t>{"câu hỏi": "Tạo một câu ví dụ bằng cách sử dụng thành ngữ \" để con mèo ra khỏi túi\".", "câu trả lời": "Sarah vô tình để con mèo ra khỏi túi về bữa tiệc bất ngờ mà chúng tôi đang lên kế hoạch cho sinh nhật của bạn mình."}</w:t>
      </w:r>
    </w:p>
    <w:p w14:paraId="676CA0B2" w14:textId="77777777" w:rsidR="009D41E8" w:rsidRDefault="00440096">
      <w:r>
        <w:t xml:space="preserve">{"question": "Tìm hypernym của các từ \u201ccarrot\u201d và \u201cbananas\u201d", "answer": "Hypernym của các từ \u201ccarrot\u201d và \"chuối\" lần lượt là \"rau\" và </w:t>
      </w:r>
      <w:r>
        <w:lastRenderedPageBreak/>
        <w:t>\"fruit,\". Nếu bạn đang tìm kiếm một hypernym chung cho cả hai từ, nó sẽ là \"produce\" hoặc \"food.\""}</w:t>
      </w:r>
    </w:p>
    <w:p w14:paraId="4D5DBA35" w14:textId="77777777" w:rsidR="009D41E8" w:rsidRDefault="00440096">
      <w:r>
        <w:t>{"câu hỏi": "Tìm từ còn thiếu trong câu tục ngữ: \u201cA rolling stone ??? no moss.\u201d", "answer": "Từ bị thiếu trong tục ngữ là \u201cgathers\u201d. Câu tục ngữ đầy đủ là \u201cA rolling stone gathers no moss.\u201d"}</w:t>
      </w:r>
    </w:p>
    <w:p w14:paraId="1FBD7286" w14:textId="77777777" w:rsidR="009D41E8" w:rsidRDefault="00440096">
      <w:r>
        <w:t>{"question": "Sửa mối nối dấu phẩy trong câu. - Anh ấy đã ăn bữa tối của mình, anh ấy đã tự hứa với bản thân rằng anh ấy sẽ "trả lời.", "Trả lời": "Anh ấy đã ăn bữa tối của mình mặc dù anh ấy đã tự hứa với mình rằng anh ấy sẽ không."}</w:t>
      </w:r>
    </w:p>
    <w:p w14:paraId="41DF4E67" w14:textId="77777777" w:rsidR="009D41E8" w:rsidRDefault="00440096">
      <w:r>
        <w:t>{"câu hỏi": "Sau khi đọc bài viết, hãy làm một câu đố để đánh giá sự hiểu biết của độc giả. - Bài viết bàn về tầm quan trọng của việc ăn thực phẩm lành mạnh.", "trả lời": "1. Chủ đề chính của bài viết là gì?\na. Bài tập\nb. Hydrat hóa \ nc. Ăn thực phẩm lành mạnh\nd. Ngủ\n\n2. Theo bài báo, tại sao việc ăn thực phẩm lành mạnh lại quan trọng?\na. Để cải thiện ngoại hình\nb. Để cải thiện sức khỏe và hạnh phúc \nc. Để tiết kiệm tiền \nd. Để gây ấn tượng với người khác\n\n3. Loại nào sau đây được coi là thực phẩm lành mạnh? \ na. Thực phẩm chế biến sẵn có hàm lượng đường cao\nb. Trái cây và rau quả tươi\nc. Thức ăn nhanh\nd. Thực phẩm có hàm lượng chất béo bão hòa cao\n\n4. Ăn uống lành mạnh có thể có tác động gì đến cơ thể chúng ta?\na. Nó làm tăng nguy cơ phát triển các bệnh mãn tính\nb. Nó không ảnh hưởng đến cơ thể chúng ta \ nc. Nó cải thiện sức khỏe tổng thể và giảm nguy cơ mắc một số bệnh. Nó gây ra phản ứng dị ứng.\n\n5. Bài báo có ngụ ý rằng ăn uống lành mạnh là yếu tố duy nhất để duy trì sức khỏe tốt không? Có \ nb. Không"}</w:t>
      </w:r>
    </w:p>
    <w:p w14:paraId="2ECFA973" w14:textId="77777777" w:rsidR="009D41E8" w:rsidRDefault="00440096">
      <w:r>
        <w:t>{"câu hỏi": "Hãy nghĩ về một sự tương tự để giải thích một neutron.", "câu trả lời": "Một neutron có thể được coi là một quả bóng đá trong một đội cầu thủ. Giống như cách một quả bóng đá không có lòng trung thành hoặc điện tích đặc biệt, và có thể được truyền giữa những người chơi để di chuyển trò chơi về phía trước, một neutron, với điện tích trung tính của nó, cũng có thể di chuyển giữa các hạt nhân nguyên tử, tạo điều kiện cho các phản ứng hạt nhân. Ngoài ra, giống như cách một quả bóng đá có trọng lượng ảnh hưởng đến cách nó được chơi, một neutron có khối lượng ảnh hưởng đến hành vi của nguyên tử mà nó là một phần của."}</w:t>
      </w:r>
    </w:p>
    <w:p w14:paraId="6FA4670F" w14:textId="77777777" w:rsidR="009D41E8" w:rsidRDefault="00440096">
      <w:r>
        <w:t>{"câu hỏi": "Xác định chủ đề chung giữa các từ sau: Chanh, Cam, Táo", "trả lời": "Chủ đề chung giữa Chanh, Cam và Táo là chúng đều là các loại trái cây."}</w:t>
      </w:r>
    </w:p>
    <w:p w14:paraId="111292D4" w14:textId="77777777" w:rsidR="009D41E8" w:rsidRDefault="00440096">
      <w:r>
        <w:t>{"câu hỏi": "Phân loại những điều sau đây thành Danh từ trừu tượng hoặc Danh từ cụ thể? - Hào phóng", "trả lời": "Sự hào phóng là một danh từ trừu tượng."}</w:t>
      </w:r>
    </w:p>
    <w:p w14:paraId="1097838B" w14:textId="77777777" w:rsidR="009D41E8" w:rsidRDefault="00440096">
      <w:r>
        <w:t>{"question": "Chia từ \u2018configure\u2019 thành các âm tiết.", "answer": "Từ \u2018configure\u2019 có thể được chia thành ba âm tiết: con-fig-ure."}</w:t>
      </w:r>
    </w:p>
    <w:p w14:paraId="1F9E2BA3" w14:textId="77777777" w:rsidR="009D41E8" w:rsidRDefault="00440096">
      <w:r>
        <w:t xml:space="preserve">{"câu hỏi": "Đưa ra một ví dụ về trí tuệ nhân tạo", "câu trả lời": "Một ví dụ về trí tuệ nhân tạo là trợ lý giọng nói ảo, chẳng hạn như Siri, Alexa hoặc Trợ lý Google. Các hệ thống được hỗ trợ bởi AI này có thể đưa ra lệnh thoại, trả lời câu hỏi, đưa ra đề xuất và thực hiện các tác vụ </w:t>
      </w:r>
      <w:r>
        <w:lastRenderedPageBreak/>
        <w:t>khác nhau, chẳng hạn như đặt báo thức hoặc phát nhạc, giúp công việc hàng ngày trở nên thuận tiện hơn cho người dùng."}</w:t>
      </w:r>
    </w:p>
    <w:p w14:paraId="11FCD247" w14:textId="77777777" w:rsidR="009D41E8" w:rsidRDefault="00440096">
      <w:r>
        <w:t>{"câu hỏi": "Tạo ra một câu chuyện khoa học viễn tưởng", "câu trả lời": "Vào năm 2150, công nghệ đã tiến bộ vượt xa bất kỳ dự đoán nào trước đó. Con người có khả năng du hành giữa các vì sao, và đã thiết lập các khu định cư trên một số hành tinh trong và ngoài hệ mặt trời. Kira, một phi hành gia và nhà khoa học làm việc cho Liên đoàn thám hiểm giữa các thiên hà, đã được chọn để lãnh đạo một sứ mệnh khám phá một hành tinh mới được phát hiện mà các nhà khoa học tin rằng có điều kiện thích hợp để sự sống tồn tại. \n\nKira và nhóm của cô bao gồm các phi hành gia có tay nghề cao và một hệ thống AI tiên tiến, Echelon, được thiết kế để giúp họ điều hướng,  thu thập dữ liệu và liên lạc với Trái đất. Echelon có một cơ sở dữ liệu rất tiên tiến và các thuật toán học máy sâu của nó cho phép nó học hỏi từ Kira và các thành viên trong nhóm của cô ấy; nó thậm chí có thể hình thành các kết nối giữa các thông tin để tạo ra các giả thuyết mới. Khi nhóm nghiên cứu hạ cánh xuống hành tinh mới, họ ngay lập tức kinh ngạc trước hệ sinh thái đa dạng và sôi động bao quanh họ. Có nhiều loại cây với nhiều hình dạng, kích cỡ và màu sắc khác nhau ở mọi góc. Nhưng điều thu hút sự chú ý của nhóm nghiên cứu là một số sinh vật lớn, giống chim bay phía trên chúng. \nKira ra hiệu cho Echelon thu thập dữ liệu về những con chim đó, và khi Echelon xử lý dữ liệu, nó đã có một khám phá gây sốc. Những con chim có một số dạng thông minh và đang sử dụng tiếng kêu của chúng để giao tiếp với nhau. Hành tinh này có sự sống thông minh!\nKira và phi hành đoàn của cô đã dành nhiều tháng để nghiên cứu các sinh vật trên hành tinh này, với Echelon bên cạnh họ. Hệ thống AI hỗ trợ các nỗ lực giao tiếp với các sinh vật, và thậm chí xây dựng các lý thuyết về cấu trúc xã hội và cách sống của chúng. Cuối cùng, nhóm nghiên cứu đã có thể thiết lập một hình thức giao tiếp với các loài chim và họ biết rằng những con chim là một phần của nền văn minh tiên tiến đã theo dõi con người kể từ khi chúng hạ cánh trên hành tinh của họ. Việc phát hiện ra dạng sống thông minh mới này có tác động sâu sắc đến nhân loại. Đây là lần đầu tiên con người phát hiện ra sự sống thông minh ngoài Trái đất. Kira và nhóm của cô trở về Trái đất với tư cách là anh hùng; Khám phá của họ đánh dấu một kỷ nguyên mới trong lịch sử loài người. Và Echelon, hệ thống AI đã biến tất cả thành có thể, đã nổi tiếng là dạng trí tuệ nhân tạo tiên tiến nhất tồn tại. Cuộc gặp gỡ đầu tiên với sự sống thông minh này đã mở ra một lĩnh vực mới về khả năng và câu hỏi cho nhân loại. Nhiều đội đã được cử đi khám phá các phần khác nhau của thiên hà, để tìm kiếm nhiều dạng sống hơn. Với sự trợ giúp của hệ thống AI của họ, con người đã trở nên dễ dàng hơn nhiều trong việc khám phá những điều chưa biết và khám phá tiềm năng thực sự của vũ trụ."}</w:t>
      </w:r>
    </w:p>
    <w:p w14:paraId="2B1B9AE7" w14:textId="77777777" w:rsidR="009D41E8" w:rsidRDefault="00440096">
      <w:r>
        <w:t>{"câu hỏi": "Cuộc Đại suy thoái bắt đầu vào năm nào?", "Trả lời": "Cuộc Đại suy thoái bắt đầu ở Hoa Kỳ vào tháng 12 năm 2007 và nó chính thức kết thúc vào tháng 6 năm 2009, theo Cục Nghiên cứu Kinh tế Quốc gia Hoa Kỳ (NBER). Tuy nhiên, các hiệu ứng đã được cảm nhận trên toàn cầu và kéo dài trong vài năm ở một số khu vực."}</w:t>
      </w:r>
    </w:p>
    <w:p w14:paraId="5D1250BB" w14:textId="77777777" w:rsidR="009D41E8" w:rsidRDefault="00440096">
      <w:r>
        <w:t>{"câu hỏi": "Ngôn ngữ câu sau sử dụng động từ: - Các khía cạnh khác nhau của khoa học máy tính", "câu trả lời": "Khám phá, phân tích, hiểu và áp dụng các khía cạnh khác nhau của khoa học máy tính."}</w:t>
      </w:r>
    </w:p>
    <w:p w14:paraId="22AFF458" w14:textId="77777777" w:rsidR="009D41E8" w:rsidRDefault="00440096">
      <w:r>
        <w:lastRenderedPageBreak/>
        <w:t>{"câu hỏi": "Đưa ra ví dụ về một sản phẩm mà nguyên tắc Pareto có thể được áp dụng.", "câu trả lời": "Một ví dụ về sản phẩm mà nguyên tắc Pareto có thể được áp dụng là bộ phần mềm kinh doanh. Trong nhiều trường hợp, người ta thấy rằng 80% việc sử dụng và giá trị của phần mềm chỉ đến từ 20% tính năng của nó. Điều này có nghĩa là trong khi phần mềm có thể có một loạt các công cụ và khả năng, phần lớn người dùng chủ yếu sử dụng một tập hợp con nhỏ các chức năng của nó để đạt được kết quả mong muốn của họ. Bằng cách xác định và tập trung vào các tính năng chính này, các nhà phát triển có thể cải thiện trải nghiệm người dùng và làm cho sản phẩm của họ hiệu quả và hiệu quả hơn."}</w:t>
      </w:r>
    </w:p>
    <w:p w14:paraId="533DA8B6" w14:textId="77777777" w:rsidR="009D41E8" w:rsidRDefault="00440096">
      <w:r>
        <w:t>{"câu hỏi": "Kể tên ba cách để tiết kiệm năng lượng trong văn phòng.", "trả lời": "Dưới đây là ba cách để tiết kiệm năng lượng trong văn phòng:\n\n1. Tắt thiết bị khi không sử dụng: Khuyến khích nhân viên tắt máy tính, máy in và các thiết bị khác khi họ rời khỏi văn phòng trong ngày. Ngoài ra, tắt đèn trong phòng không sử dụng và rút phích cắm bộ sạc và các thiết bị điện tử khác tiêu thụ điện ngay cả khi không sử dụng. \ n \ n2. Sử dụng ánh sáng tự nhiên: Thay vì chỉ dựa vào ánh sáng nhân tạo, hãy tận dụng ánh sáng tự nhiên bằng cách mở rèm và bóng râm để cho ánh sáng mặt trời chiếu vào. Điều này có thể giúp giảm lượng năng lượng được sử dụng cho chiếu sáng và cũng cung cấp một môi trường làm việc dễ chịu hơn. \ n \ n3. Sử dụng thiết bị tiết kiệm năng lượng: Chọn thiết bị tiết kiệm năng lượng, chẳng hạn như máy tính, máy in và bóng đèn được xếp hạng Energy Star, có thể làm giảm đáng kể lượng năng lượng sử dụng trong văn phòng. Cân nhắc nâng cấp thiết bị cũ lên các mẫu mới hơn, tiết kiệm năng lượng hơn để tiết kiệm năng lượng và giảm chi phí vận hành."}</w:t>
      </w:r>
    </w:p>
    <w:p w14:paraId="7F7E38A9" w14:textId="77777777" w:rsidR="009D41E8" w:rsidRDefault="00440096">
      <w:r>
        <w:t>{"question": "Trả lời câu hỏi trắc nghiệm sau đây. Hiến pháp Hoa Kỳ được phê chuẩn vào năm nào?", "trả lời": "Hiến pháp Hoa Kỳ được phê chuẩn vào năm 1788."}</w:t>
      </w:r>
    </w:p>
    <w:p w14:paraId="2850B6D6" w14:textId="77777777" w:rsidR="009D41E8" w:rsidRDefault="00440096">
      <w:r>
        <w:t>{"câu hỏi": "Phân tích một sự kiện lịch sử. - Sự sụp đổ của Bức tường Berlin năm 1989", "Trả lời": "Sự sụp đổ của Bức tường Berlin năm 1989 là một sự kiện quan trọng trong lịch sử thế giới. Nó đánh dấu sự kết thúc của Chiến tranh Lạnh và bắt đầu thống nhất nước Đức. Bức tường Berlin được xây dựng vào năm 1961 như một rào cản giữa Đông và Tây Đức. Nó được dự định để ngăn chặn mọi người chạy trốn sang phương Tây từ phía Đông do cộng sản kiểm soát. Đến năm 1989, Liên Xô đã trải qua những thay đổi lớn dưới sự lãnh đạo của Mikhail Gorbachev. Ông đã đưa ra những cải cách nhằm mở cửa hệ thống chính trị và kinh tế của đất nước. Những thay đổi này khiến các nhà lãnh đạo Đông Đức ngày càng khó tiếp tục nắm giữ quyền lực. Vào ngày 9 tháng 11 năm 1989, chính phủ Đông Đức thông báo rằng công dân Đông Đức có thể đến thăm Tây Đức. Thông báo này đã dẫn đến một đám đông khổng lồ tụ tập tại Bức tường Berlin, và mọi người nhanh chóng bắt đầu phá bỏ bức tường bằng búa, cuốc và tay không. Sự sụp đổ của Bức tường Berlin là một khoảnh khắc mạnh mẽ trong lịch sử thế giới. Nó cho thế giới thấy rằng sự phân chia cũ của Đông và Tây không còn có thể đứng vững được nữa. Đó là một khoảnh khắc của hy vọng và lạc quan, khi mọi người ăn mừng khả năng của một thế giới không có rào cản."}</w:t>
      </w:r>
    </w:p>
    <w:p w14:paraId="3B830AEE" w14:textId="77777777" w:rsidR="009D41E8" w:rsidRDefault="00440096">
      <w:r>
        <w:t xml:space="preserve">{"câu hỏi": "Xây dựng công thức tính độ mòn lốp.", "trả lời": "Độ mòn của lốp có thể bị ảnh hưởng bởi nhiều yếu tố như điều kiện đường xá, thói quen lái xe, căn chỉnh lốp và lạm phát, gây khó khăn cho việc phát triển một công thức chính xác để tính toán độ mòn lốp. Tuy nhiên, một cách để ước tính độ mòn của lốp là sử dụng độ sâu gai lốp của lốp, đây là một </w:t>
      </w:r>
      <w:r>
        <w:lastRenderedPageBreak/>
        <w:t>phương pháp bạn có thể sử dụng: \ n \ n1. Bắt đầu bằng cách đo độ sâu gai lốp ở nhiều vị trí trên lốp bằng máy đo độ sâu gai lốp. Đảm bảo làm điều này trên rãnh trung tâm và cả các rãnh bên trong và bên ngoài. \ n2. Lấy trung bình của các phép đo này và so sánh nó với độ sâu gai lốp ban đầu hoặc mới của lốp - thông tin này có thể được cung cấp bởi thông số kỹ thuật của nhà sản xuất. \ n3. Trừ đi độ sâu trung bình từ độ sâu gai lốp ban đầu để biết lốp đã mòn bao nhiêu \ n4. Chia kết quả cho độ sâu gai lốp ban đầu hoặc mới, sau đó nhân với 100 để lấy độ mòn lốp theo tỷ lệ phần trăm.\n \nCông thức: Độ mòn lốp (%) = ((Độ sâu gai lốp ban đầu - Độ sâu gai lốp trung bình) / Độ sâu gai lốp ban đầu) * 100\n\n\nHãy nhớ rằng công thức này cung cấp ước tính độ mòn của lốp và các yếu tố khác nhau có thể ảnh hưởng đến độ chính xác. Ngoài ra, hầu hết các nhà sản xuất khuyên bạn nên thay lốp khi độ sâu gai lốp của nó đạt 2/32 inch hoặc ít hơn, và một số khu vực có luật yêu cầu thay thế ở độ sâu này."}</w:t>
      </w:r>
    </w:p>
    <w:p w14:paraId="2D472879" w14:textId="77777777" w:rsidR="009D41E8" w:rsidRDefault="00440096">
      <w:r>
        <w:t>{"câu hỏi": "Phân tích hậu quả của môi trường học tập ảo.", "Trả lời": "Môi trường học tập ảo ngày càng trở nên phổ biến, đặc biệt là sau đại dịch COVID-19. Mặc dù học tập ảo mang lại nhiều lợi ích, nhưng nó cũng đưa ra những thách thức và hậu quả riêng. Dưới đây là một số hậu quả tích cực và tiêu cực tiềm ẩn của môi trường học tập ảo: \ n \ n Hậu quả tích cực: \ n \ n1. Tăng tính linh hoạt: Môi trường học tập ảo cho phép linh hoạt hơn trong việc lên lịch và tốc độ học tập. Học sinh có thể học theo tốc độ của riêng họ, và điều đó cũng từ các địa điểm xa xôi. Điều này đặc biệt có lợi cho những sinh viên có cam kết công việc hoặc gia đình. \ n \ n2. Tiếp cận giáo dục rộng rãi hơn: Học tập ảo đã giúp học sinh từ vùng sâu vùng xa hoặc khó khăn có thể tiếp cận giáo dục chất lượng. Điều này đã giúp giảm khoảng cách giáo dục và thúc đẩy bình đẳng. \n\n3. Học tập tương tác và cá nhân hóa: Môi trường học tập ảo thường cung cấp trải nghiệm học tập tương tác và cá nhân hóa. Học sinh có quyền truy cập vào một loạt các tài nguyên đa phương tiện như video, hình ảnh động và mô phỏng có thể nâng cao sự hiểu biết của họ về chủ đề này. \ n \ n4. Chi phí thấp hơn: Học tập ảo thường có giá cả phải chăng hơn so với học tập trên lớp truyền thống vì nó loại bỏ nhu cầu về cơ sở hạ tầng vật lý, vận chuyển và các chi phí liên quan khác. \ n \ n Hậu quả tiêu cực: \ n \ n1. Cô lập xã hội: Một trong những hạn chế chính của học tập ảo là khả năng cô lập xã hội. Học sinh có thể bỏ lỡ các tương tác xã hội và hỗ trợ đi kèm với việc học trên lớp truyền thống. Điều này có thể ảnh hưởng đến sức khỏe tổng thể của họ và ảnh hưởng đến kết quả học tập của họ. \ n \ n2. Thiếu kinh nghiệm thực hành: Môi trường học tập ảo có thể không cung cấp cùng một loại cơ hội học tập thực hành hoặc trải nghiệm có sẵn trong các lớp học truyền thống. Đây có thể là một bất lợi cho những sinh viên học tốt hơn thông qua các hoạt động và trải nghiệm thực hành. \ n \ n3. Vấn đề kỹ thuật: Học tập ảo thường dựa vào công nghệ, bao gồm máy tính và kết nối internet. Các vấn đề kỹ thuật như lỗi phần cứng, trục trặc phần mềm và mất internet có thể làm gián đoạn quá trình học tập và ảnh hưởng đến kết quả của học sinh. Yêu cầu kỷ luật và động lực: Học tập ảo đòi hỏi rất nhiều kỷ luật và động lực từ phía học sinh. Với sự linh hoạt và tự chủ ngày càng tăng, sinh viên cần phải tự động viên và kỷ luật trong việc quản lý thời gian và hoàn thành các môn học của mình. \ n \ nTóm lại, môi trường học tập ảo thể hiện sự pha trộn giữa hậu quả tích cực và tiêu cực. Chúng cung cấp sự linh hoạt cao hơn, khả năng tiếp cận giáo dục rộng rãi hơn, trải nghiệm học tập tương tác và tiết kiệm chi phí, nhưng cũng có thể dẫn đến sự cô lập xã hội, thiếu kinh nghiệm thực hành, các vấn đề kỹ thuật và đòi hỏi kỷ luật và động lực từ sinh viên."}</w:t>
      </w:r>
    </w:p>
    <w:p w14:paraId="1DE885E5" w14:textId="77777777" w:rsidR="009D41E8" w:rsidRDefault="00440096">
      <w:r>
        <w:lastRenderedPageBreak/>
        <w:t>{"câu hỏi": "Thảo luận về ý nghĩa của nền kinh tế biểu diễn \u201cgig.\u201d", "câu trả lời": "Nền kinh tế \u201cgig\u201d đề cập đến một thị trường lao động được đặc trưng bởi sự hiện diện của một số lượng lớn các công việc ngắn hạn và linh hoạt, thường được thực hiện bởi các công nhân tự do, tự do hoặc các nhà thầu độc lập. Xu hướng này đã được thực hiện bằng cách sử dụng ngày càng nhiều các ứng dụng di động, nền tảng trực tuyến và các công nghệ kỹ thuật số khác tạo điều kiện thuận lợi cho các giao dịch và giao tiếp giữa người lao động và khách hàng. Nền kinh tế gig có một số ý nghĩa đối với người lao động, doanh nghiệp và toàn bộ nền kinh tế. Một mặt, nó cung cấp cho các cá nhân sự linh hoạt hơn về giờ làm việc và địa điểm, cho phép họ điều chỉnh lịch trình làm việc của mình để phù hợp với các trách nhiệm hoặc sở thích khác. Nó cũng cung cấp cho các cá nhân sự tự do để theo đuổi một loạt các hoạt động tạo thu nhập thay vì bị ràng buộc với một công việc 9-5 truyền thống. Ngoài ra, nó có tiềm năng cung cấp một phương tiện bổ sung thu nhập hoặc cung cấp cơ hội việc làm mới cho những người có thể đang vật lộn để tìm việc làm trong thị trường lao động truyền thống. Mặt khác, nền kinh tế tự do đã làm dấy lên lo ngại về an ninh việc làm, lợi ích và bảo vệ người lao động. Là nhà thầu độc lập, người lao động hợp đồng thường không được hưởng nhiều lợi ích và sự bảo vệ mà nhân viên truyền thống được hưởng, chẳng hạn như mức lương tối thiểu, lương làm thêm giờ và bảo hiểm y tế. Do đó, người lao động hợp đồng có thể phải đối mặt với tình trạng mất an ninh tài chính và thiếu lợi ích công việc. Hơn nữa, sự cạnh tranh giữa những người lao động hợp đồng cho các công việc có thể làm giảm tiền lương, và việc thiếu bảo đảm việc làm có thể dẫn đến sự không chắc chắn về thu nhập và triển vọng việc làm. Từ quan điểm của các doanh nghiệp, nền kinh tế gig cho phép họ khai thác một lượng lớn lao động linh hoạt mà không phải chịu chi phí chung của việc thuê nhân viên toàn thời gian. Điều này có thể giúp tiết kiệm chi phí, nhanh nhẹn hơn và khả năng nhanh chóng mở rộng quy mô hoạt động dựa trên nhu cầu. Tuy nhiên, các doanh nghiệp cũng phải đối mặt với những thách thức, bao gồm nhu cầu quản lý hiệu quả lực lượng lao động của họ và duy trì kiểm soát chất lượng, đồng thời tuân thủ bất kỳ quy định nào có thể áp dụng cho việc thuê các nhà thầu độc lập. Trong khi nó trao quyền cho các cá nhân theo đuổi các thỏa thuận làm việc linh hoạt, nó cũng làm dấy lên mối lo ngại về quyền và sự bảo vệ của người lao động. Do đó, điều quan trọng là các chính phủ, doanh nghiệp và các bên liên quan khác phải làm việc cùng nhau để giải quyết những thách thức này, để đảm bảo rằng sự tăng trưởng của nền kinh tế tự do mang lại lợi ích cho tất cả các bên liên quan."}</w:t>
      </w:r>
    </w:p>
    <w:p w14:paraId="7C657728" w14:textId="77777777" w:rsidR="009D41E8" w:rsidRDefault="00440096">
      <w:r>
        <w:t xml:space="preserve">{"câu hỏi": "Thiết kế nơi trú ẩn động vật.", "câu trả lời": "Nơi trú ẩn động vật là nơi lưu giữ và phục hồi động vật đi lạc, bị lạc, bị bỏ rơi hoặc đầu hàng, chủ yếu là chó và mèo, và đôi khi là động vật hoang dã bị bệnh hoặc bị thương.\n\nDưới đây là một số bước cơ bản cần xem xét khi thiết kế nơi trú ẩn động vật:\n\n**1. Lập kế hoạch bố trí**: Một nơi trú ẩn động vật điển hình nên bao gồm các khu vực riêng biệt cho các loại động vật khác nhau, chẳng hạn như chó, mèo và động vật nhỏ. Những khu vực này nên được thiết kế để dễ dàng làm sạch và bảo trì, và cũng cung cấp một môi trường thoải mái, không căng thẳng cho động vật. Một bố cục hiệu quả sẽ bao gồm các khu vực tiếp nhận, quan sát, điều trị và phục hồi động vật, cũng như không gian cho các nhiệm vụ hành chính, lưu trữ và các hoạt động nhận nuôi. \ n \ n ** 2. Thiết kế và vật liệu xây dựng**: Nơi trú ẩn nên được xây dựng bằng vật liệu bền, không xốp, có thể dễ dàng làm sạch và khử trùng. Sàn, tường và trần nhà nên được thiết kế với bề mặt nhẵn, không xốp, không thấm nước và chống trầy xước và nhai. Thông gió thích hợp, </w:t>
      </w:r>
      <w:r>
        <w:lastRenderedPageBreak/>
        <w:t>điều hòa không khí, sưởi ấm và chiếu sáng là rất quan trọng đối với sức khỏe và hạnh phúc của động vật. \ n \ n ** 3. Nhà ở và Làm giàu**: Thiết kế của các đơn vị chuồng trại động vật phải cung cấp cho động vật một môi trường sống an toàn, thoải mái và vệ sinh, phù hợp với loài, giống và tính khí của chúng. Cũi trong nhà, chạy ngoài trời và khu vực tập thể dục nên được cung cấp. Căn hộ cho mèo hoặc phòng mèo chung, cũng như chuồng động vật nhỏ, có thể được bao gồm. Ngoài ra, cung cấp các hoạt động làm giàu và cơ hội xã hội hóa cho động vật giúp giảm căng thẳng và cải thiện sức khỏe của chúng. \ n \ n ** 4. An toàn và an ninh**: Một khía cạnh quan trọng của thiết kế nơi trú ẩn động vật là đảm bảo an toàn và an ninh cho cả động vật và nhân viên. Hàng rào an toàn, cơ chế khóa thích hợp, vỏ chống thoát hiểm và hệ thống giám sát có thể giúp ngăn chặn trốn thoát hoặc trộm cắp. Có các chính sách tại chỗ để xử lý động vật, các quy trình khẩn cấp và các giao thức kiểm soát dịch bệnh cũng là cần thiết. \ n \ n ** 5. Khu vực nhận nuôi**: Các khu vực nhận nuôi của trung tâm cứu trợ động vật phải chào đón, sáng sủa và sạch sẽ, nơi những người nhận nuôi tiềm năng có thể tương tác với động vật trong một môi trường thoải mái và không căng thẳng. Với các tài liệu giáo dục tích cực và có đội ngũ nhân viên và tình nguyện viên thân thiện, hiểu biết sẵn sàng trả lời các câu hỏi và cung cấp thông tin, có thể làm tăng cơ hội nhận con nuôi thành công. Nhìn chung, khi thiết kế một nơi trú ẩn động vật, điều quan trọng là phải ghi nhớ nhu cầu và sức khỏe của động vật, cũng như sự an toàn và hiệu quả của nhân viên và tình nguyện viên. Với kế hoạch và thiết kế phù hợp, một nơi trú ẩn động vật có thể cung cấp một"}</w:t>
      </w:r>
    </w:p>
    <w:p w14:paraId="5B9938FC" w14:textId="77777777" w:rsidR="009D41E8" w:rsidRDefault="00440096">
      <w:r>
        <w:t xml:space="preserve">{"câu hỏi": "Giải thích các yếu tố của phương pháp khoa học.", "Trả lời": "Phương pháp khoa học là một cách tiếp cận có cấu trúc, có hệ thống được các nhà khoa học sử dụng để hiểu và giải thích các hiện tượng tự nhiên. Quá trình này bao gồm một số yếu tố hoặc bước chính, bao gồm: \ n \ n1. Quan sát: Bước đầu tiên trong phương pháp khoa học là quan sát về thế giới xung quanh bạn. Điều này liên quan đến việc sử dụng các giác quan hoặc công cụ của bạn để thu thập thông tin về một hiện tượng hoặc sự kiện cụ thể. \ n \ n2. Đặt câu hỏi: Sau khi thực hiện quan sát, các nhà khoa học đặt câu hỏi về những gì họ đã quan sát được. Những câu hỏi này giúp tập trung tìm hiểu của họ và hướng dẫn nghiên cứu. \ n \ n3. Giả thuyết: Giả thuyết là một lời giải thích hoặc dự đoán dự kiến dựa trên sự quan sát và đặt câu hỏi. Đó là một tuyên bố có thể kiểm chứng có thể được hỗ trợ hoặc bác bỏ thông qua các thí nghiệm hoặc quan sát thêm. \ n \ n4. Thử nghiệm: Các nhà khoa học thiết kế và tiến hành các thí nghiệm để kiểm tra các giả thuyết của họ. Các thí nghiệm này tuân theo một quy trình hoặc giao thức được thiết lập để đảm bảo rằng kết quả là đáng tin cậy và hợp lệ. \ n \ n5. Thu thập và phân tích dữ liệu: Trong quá trình thử nghiệm, các nhà khoa học thu thập dữ liệu, sau đó họ phân tích để xác định xem giả thuyết của họ có được hỗ trợ hay không. \ n \ n6. Kết luận: Dựa trên dữ liệu thu thập và phân tích, các nhà khoa học rút ra kết luận về việc giả thuyết của họ có đúng hay không. Nếu dữ liệu hỗ trợ giả thuyết, nó được coi là được xác minh. Nếu dữ liệu không hỗ trợ giả thuyết, nó sẽ bị bác bỏ và một giả thuyết mới có thể được hình thành. \ n \ n7. Truyền thông: Các nhà khoa học truyền đạt những phát hiện của họ cho cộng đồng khoa học rộng lớn hơn thông qua các ấn phẩm, thuyết trình và thảo luận. Điều này cho phép những người khác xem xét và nhân rộng các thí nghiệm của họ, và giúp nâng cao kiến thức trong lĩnh vực này. Tóm lại, phương pháp khoa học là một cách tiếp cận có hệ thống để hiểu thế giới tự nhiên. Thông qua quan sát, đặt câu hỏi, hình thành giả thuyết, thử </w:t>
      </w:r>
      <w:r>
        <w:lastRenderedPageBreak/>
        <w:t>nghiệm, phân tích dữ liệu và giao tiếp, các nhà khoa học có thể khám phá kiến thức mới và phát triển sự hiểu biết tốt hơn về thế giới xung quanh chúng ta.</w:t>
      </w:r>
    </w:p>
    <w:p w14:paraId="202BF457" w14:textId="77777777" w:rsidR="009D41E8" w:rsidRDefault="00440096">
      <w:r>
        <w:t>{"câu hỏi": "Xây dựng bảng câu hỏi để đo lường lòng trung thành của khách hàng.", "câu trả lời": "1. Trên thang điểm từ 1-10, bạn hài lòng với sản phẩm hoặc dịch vụ của chúng tôi như thế nào?\n2. Có bao nhiêu khả năng bạn giới thiệu sản phẩm hoặc dịch vụ của chúng tôi cho bạn bè hoặc đồng nghiệp?\n3. Bạn có thường xuyên mua sản phẩm hoặc sử dụng dịch vụ của chúng tôi không?\n4. Bạn đã chọn sản phẩm hoặc dịch vụ của chúng tôi thay vì đối thủ cạnh tranh trong quá khứ chưa? Nếu vậy, tại sao?\n5. Có điều gì bạn đặc biệt thích về các sản phẩm hoặc dịch vụ của chúng tôi không?\n6. Có điều gì bạn nghĩ chúng tôi có thể làm để cải thiện sản phẩm hoặc dịch vụ của mình không?\n7. Bạn đã bao giờ có trải nghiệm tiêu cực với các sản phẩm hoặc dịch vụ của chúng tôi chưa? Nếu vậy, xin vui lòng mô tả.\n8. Làm thế nào kịp thời và hiệu quả chúng tôi đã giải quyết bất kỳ vấn đề hoặc mối quan tâm nào bạn đã có trong quá khứ? \ n9. Bạn có cảm thấy rằng công ty chúng tôi coi trọng lòng trung thành của bạn như một khách hàng? \ n10. Theo ý kiến của bạn, làm thế nào để chúng tôi so sánh với các đối thủ cạnh tranh về dịch vụ khách hàng và sự hài lòng?"}</w:t>
      </w:r>
    </w:p>
    <w:p w14:paraId="51496A72" w14:textId="77777777" w:rsidR="009D41E8" w:rsidRDefault="00440096">
      <w:r>
        <w:t>{"câu hỏi": "Hãy đưa ra một chiến lược để giải một khối Rubik cho người mới bắt đầu.", "câu trả lời": "Giải một khối Rubik có thể là một nhiệm vụ khó khăn cho người mới bắt đầu. Nhưng với cách tiếp cận đúng đắn, bất cứ ai cũng có thể học cách giải quyết nó. Dưới đây là một chiến lược đơn giản cho người mới bắt đầu giải khối Rubik: \n\n1. Hiểu những điều cơ bản: Trước khi bạn bắt đầu giải khối Rubik, điều quan trọng là phải hiểu cơ chế cơ bản của nó. Mỗi cạnh trong số sáu cạnh bao gồm chín ô vuông cùng màu. Hình vuông trung tâm của mỗi bên xác định màu sắc của cạnh đó. Mục đích là để sắp xếp lại các hình vuông sao cho mỗi cạnh là một màu đồng nhất. \ n \ n2. Tìm hiểu ký hiệu: Để làm theo các thuật toán và hướng dẫn, bạn cần biết ký hiệu cơ bản cho các bước di chuyển bạn sẽ thực hiện. Mỗi động thái được thể hiện bằng một chữ cái theo sau là dấu nháy đơn trong một số trường hợp. Ví dụ, R có nghĩa là xoay mặt bên phải theo chiều kim đồng hồ, trong khi R 'có nghĩa là xoay nó ngược chiều kim đồng hồ. Làm quen với ký hiệu này là điều cần thiết.\n\n3. Giải lớp đầu tiên: Bước đầu tiên trong việc giải khối Rubik là giải lớp đầu tiên. Bắt đầu bằng cách tạo một chữ thập trên mặt trên, với hình vuông trung tâm và bốn mảnh cạnh phù hợp với màu của hình vuông trung tâm. Khi bạn có chữ thập, hãy điền vào các góc của layer đầu tiên.\n\n4. Giải quyết lớp thứ hai: Sau khi hoàn thành lớp đầu tiên, bước tiếp theo của bạn là giải quyết lớp thứ hai. Để làm điều này, bạn sẽ cần sử dụng một thuật toán cụ thể để di chuyển các phần cạnh vào vị trí. Điều này có thể mất một số thực hành để làm đúng, nhưng với đủ sự lặp lại, bạn sẽ có thể giải quyết lớp thứ hai một cách nhanh chóng. \ n \ n5. Giải quyết lớp trên cùng: Lớp cuối cùng thường là lớp khó giải nhất. Bắt đầu bằng cách tạo một chữ thập trên lớp trên cùng, giống như bạn đã làm cho lớp đầu tiên. Khi bạn có chữ thập, bạn sẽ cần sử dụng thuật toán để di chuyển các mảnh góc và một thuật toán khác để định hướng chúng một cách chính xác. Sau khi các góc được giải quyết, bạn sẽ cần sử dụng một thuật toán cuối cùng để biến đổi các cạnh và hoàn thành câu đố. \ n \ n Hãy nhớ rằng, thực hành làm cho hoàn hảo. Đừng nản lòng nếu bạn không nhận được nó ngay lập tức. Hãy tiếp tục luyện tập, và ngay lập tức, cậu sẽ có thể giải được khối Rubik một cách dễ dàng."}</w:t>
      </w:r>
    </w:p>
    <w:p w14:paraId="08858424" w14:textId="77777777" w:rsidR="009D41E8" w:rsidRDefault="00440096">
      <w:r>
        <w:lastRenderedPageBreak/>
        <w:t>{"câu hỏi": "Kể tên 5 trò chơi PC phổ biến.", "câu trả lời": "1. Minecraft\n2. Fortnite \ n3. Grand Theft Auto V \ n4. Liên minh huyền thoại\n5. World of Warcraft"}</w:t>
      </w:r>
    </w:p>
    <w:p w14:paraId="052AFBB3" w14:textId="77777777" w:rsidR="009D41E8" w:rsidRDefault="00440096">
      <w:r>
        <w:t>{"question": "Sửa câu sau để tránh sáo rỗng: \n\nShe đang hát trong mưa. - Cô ấy đang hát trong mưa.", "trả lời": "Cô ấy đã cất lên du dương trong cơn mưa như trút nước."}</w:t>
      </w:r>
    </w:p>
    <w:p w14:paraId="5D06B25B" w14:textId="77777777" w:rsidR="009D41E8" w:rsidRDefault="00440096">
      <w:r>
        <w:t>{"câu hỏi": "Thêm 5 câu hỏi thú vị vào trò chơi đố vui về thực phẩm.", "câu trả lời": "1. Loại ngũ cốc nào từng được coi là có giá trị đến mức nó được sử dụng làm tiền tệ trong các nền văn minh cổ đại?\n\n2. Quốc gia nào đã phát minh ra món ăn được gọi là "pad thai", một món xào phổ biến thường được làm bằng mì gạo, đậu phụ và đậu phộng? \ n \ n3. Món ăn phổ biến nào của châu Âu, đôi khi được gọi là "thức ăn của các vị vua", được làm từ các lớp bánh filo, mật ong và các loại hạt xắt nhỏ? \ n \ n4. Trái cây nào, thường được sử dụng trong đồ uống và món tráng miệng vào mùa hè, được gọi là "siêu thực phẩm" do hàm lượng chất chống oxy hóa cao, và cũng là trái cây của bang Florida?\n\n5. Loại kỹ thuật bảo quản thực phẩm nào, có nguồn gốc từ thời đại đồ đá cũ, liên quan đến việc loại bỏ độ ẩm khỏi thực phẩm để ức chế sự phát triển của vi khuẩn và kéo dài thời hạn sử dụng của nó?"}</w:t>
      </w:r>
    </w:p>
    <w:p w14:paraId="64F52CF7" w14:textId="77777777" w:rsidR="009D41E8" w:rsidRDefault="00440096">
      <w:r>
        <w:t>{"câu hỏi": "Kể tên 5 thành phố của Hoa Kỳ có dân số trên 1 triệu người.", "câu trả lời": "Năm thành phố của Hoa Kỳ có dân số trên 1 triệu người là: \n1) Thành phố New York, New York \n2) Los Angeles, California \n3) Chicago, Illinois \n4) Houston, Texas \n5) Phoenix, Arizona."}</w:t>
      </w:r>
    </w:p>
    <w:p w14:paraId="2CCAECC1" w14:textId="77777777" w:rsidR="009D41E8" w:rsidRDefault="00440096">
      <w:r>
        <w:t>{"câu hỏi": "Kể tên 6 quyền cơ bản của một công dân ở Ấn Độ.", "câu trả lời": "Sáu quyền cơ bản của công dân ở Ấn Độ theo Hiến pháp Ấn Độ là:\n1. Quyền bình đẳng: Điều này đảm bảo quyền bình đẳng cho mọi công dân bất kể đẳng cấp, tôn giáo, chủng tộc hay giới tính của họ. \n2. Quyền tự do: Điều này cho phép công dân tự do ngôn luận và biểu đạt, hội họp, lập hội, đi lại, cư trú và nghề nghiệp. \n3. Quyền chống bóc lột: Điều này nghiêm cấm mọi hình thức lao động cưỡng bức, buôn bán người và lao động trẻ em. \n4. Quyền tự do tôn giáo: Điều này cho phép công dân tự do thực hành, tuyên xưng và truyền bá tôn giáo mà họ lựa chọn. \n5. Quyền văn hóa và giáo dục: Điều này bảo vệ quyền của bất kỳ nhóm văn hóa hoặc ngôn ngữ nào để bảo tồn văn hóa và ngôn ngữ của họ. \n6. Quyền được hưởng các biện pháp khắc phục hiến pháp: Điều này trao quyền cho công dân chuyển ra tòa nếu các quyền cơ bản của họ bị vi phạm."}</w:t>
      </w:r>
    </w:p>
    <w:p w14:paraId="7FE9669A" w14:textId="77777777" w:rsidR="009D41E8" w:rsidRDefault="00440096">
      <w:r>
        <w:t>{"câu hỏi": "Mô tả dân chủ có nghĩa là gì.", "trả lời": "Dân chủ là một hệ thống quản trị mà theo đó quyền cai trị được nắm giữ bởi người dân, trực tiếp hoặc thông qua các đại diện được bầu. Nó được đặc trưng bởi các cuộc bầu cử tự do và công bằng, pháp quyền, bảo vệ các quyền cơ bản của con người, và một hệ thống kiểm tra và cân bằng để ngăn chặn bất kỳ một nhánh nào của chính phủ trở nên quá mạnh. Trong một xã hội dân chủ, người dân có quyền tham gia vào quá trình ra quyết định, trực tiếp hoặc thông qua các quan chức được bầu của họ. Điều này bao gồm khả năng buộc những người cầm quyền phải chịu trách nhiệm về hành động của họ, cũng như có quyền tự do ngôn luận, tự do lập hội và khả năng truy cập thông tin. Dân chủ nhằm mục đích đảm bảo rằng tiếng nói của mọi người đều được lắng nghe, và chính phủ phản ánh ý chí của người dân."}</w:t>
      </w:r>
    </w:p>
    <w:p w14:paraId="38120E84" w14:textId="77777777" w:rsidR="009D41E8" w:rsidRDefault="00440096">
      <w:r>
        <w:t>{"câu hỏi": "Viết câu tiếp theo trong bài viết này. - Mặc dù hàng triệu du khách khám phá vẻ đẹp của núi Rainier mỗi năm, nhưng rất ít người đã lên đến đỉnh.", "Trả lời": "Lên đến đỉnh của ngọn núi lửa đang hoạt động này là một kỳ công đầy thách thức đòi hỏi kỹ năng leo núi, sức bền thể chất và sự chuẩn bị thích hợp."}</w:t>
      </w:r>
    </w:p>
    <w:p w14:paraId="27C3BF70" w14:textId="77777777" w:rsidR="009D41E8" w:rsidRDefault="00440096">
      <w:r>
        <w:t>{"question": "Tạo một ví dụ về cách sử dụng dịch vụ được cung cấp. - Dịch vụ mới này cung cấp quét mã vạch tự động.", "trả lời": "Một ví dụ về cách dịch vụ mới này có thể được sử dụng là trong một cửa hàng tạp hóa. Với tính năng quét mã vạch tự động, khách hàng có thể nhanh chóng và dễ dàng kiểm tra các mặt hàng của họ mà không cần nhân viên thu ngân. Khi họ đặt các mặt hàng của họ trên băng chuyền, máy quét sẽ đọc mã vạch và thêm giá vào tổng số. Điều này giúp tăng tốc quá trình thanh toán và giảm thời gian chờ đợi, giúp trải nghiệm mua sắm thuận tiện và hiệu quả hơn cho khách hàng. Ngoài ra, quản lý cửa hàng có thể sử dụng dữ liệu thu thập được từ quá trình quét mã vạch để theo dõi hàng tồn kho và bổ sung hàng tồn kho khi cần."}</w:t>
      </w:r>
    </w:p>
    <w:p w14:paraId="1B93EB3B" w14:textId="77777777" w:rsidR="009D41E8" w:rsidRDefault="00440096">
      <w:r>
        <w:t>{"câu hỏi": "Đề xuất một giải pháp cho những gì đã được nêu ra trong bài viết. - Trong bài viết, có đề cập rằng số lượng người vô gia cư đang gia tăng trong thành phố.", "trả lời": "Một giải pháp khả thi để giải quyết số lượng người vô gia cư ngày càng tăng trong thành phố có thể là thực hiện sáng kiến đầu tiên về nhà ở. Sáng kiến này thường liên quan đến việc cung cấp nhà ở lâu dài cho những người đang trải qua tình trạng vô gia cư, tiếp theo là cung cấp các nguồn lực và hỗ trợ bổ sung để giúp họ duy trì nhà ở và cải thiện chất lượng cuộc sống. Nghiên cứu đã chỉ ra rằng phương pháp này có thể rất hiệu quả trong việc giảm tình trạng vô gia cư và cải thiện kết quả cho những người vô gia cư. Ngoài ra, thành phố cũng có thể khám phá các chương trình hỗ trợ khác, chẳng hạn như đào tạo việc làm và hỗ trợ việc làm, điều trị sức khỏe tâm thần và lạm dụng chất kích thích, và tiếp cận chăm sóc sức khỏe để giải quyết các nguyên nhân cơ bản của tình trạng vô gia cư."}</w:t>
      </w:r>
    </w:p>
    <w:p w14:paraId="14B3EB1C" w14:textId="77777777" w:rsidR="009D41E8" w:rsidRDefault="00440096">
      <w:r>
        <w:t>{"question": "Cung cấp một tập hợp các bước để hoàn thành nhiệm vụ đã cho. - Làm bánh mì nướng kiểu Pháp", "trả lời": "Dưới đây là các bước làm Bánh mì nướng kiểu Pháp:\n\n1. Thu thập các thành phần của bạn. Đối với bánh mì nướng Pháp cơ bản, bạn sẽ cần bánh mì, trứng, sữa, quế, chiết xuất vani và bơ. Bạn cũng có thể muốn có xi-rô cây phong, đường bột và trái cây cho lớp phủ trên bề mặt. \ n \ n2. Trong một đĩa nông, đánh trứng, sữa, quế và chiết xuất vani cho đến khi kết hợp tốt. \ n \ n3. Đun chảy một lượng nhỏ bơ trong chảo rán trên lửa vừa. Đảm bảo chảo được phủ đều.\n\n4. Ngâm một lát bánh mì trong hỗn hợp trứng, đảm bảo phủ cả hai mặt. Để hỗn hợp trứng thừa nhỏ giọt, sau đó cho bánh mì vào chảo rán.\n\n5. Nấu bánh mì trong 2-3 phút cho mỗi mặt hoặc cho đến khi vàng nâu. \ n \ n6. Lấy bánh mì ra khỏi chảo và đặt nó lên đĩa phục vụ.\n\n7. Lặp lại quy trình với những lát bánh mì còn lại, thêm nhiều bơ vào chảo nếu cần. \ n \ n8. Phục vụ Bánh mì nướng Pháp ngay lập tức, đứng đầu với sự lựa chọn của bạn về các loại toppings như xi-rô cây phong, đường bột và trái cây. Thưởng thức!"}</w:t>
      </w:r>
    </w:p>
    <w:p w14:paraId="554F5F3F" w14:textId="77777777" w:rsidR="009D41E8" w:rsidRDefault="00440096">
      <w:r>
        <w:t>{"question": "Xác định một người phù hợp với các tiêu chí đã cho. - Nhà khoa học biến đổi khí hậu nổi tiếng thế giới", "trả lời": "Một người phù hợp với các tiêu chí nhất định sẽ là Tiến sĩ James E. Hansen. Ông là một nhà khoa học về biến đổi khí hậu nổi tiếng thế giới, trước đây là người đứng đầu Viện Nghiên cứu Không gian Goddard của NASA và hiện là giáo sư trợ giảng tại Viện Trái đất của Đại học Columbia. Ông rất được kính trọng trong cộng đồng khoa học vì nghiên cứu và vận động chính sách về biến đổi khí hậu."}</w:t>
      </w:r>
    </w:p>
    <w:p w14:paraId="6105D810" w14:textId="77777777" w:rsidR="009D41E8" w:rsidRDefault="00440096">
      <w:r>
        <w:t>{"câu hỏi": "Cung cấp các tài liệu cần thiết cho dự án nhất định. - Xây dựng chuồng chim", "trả lời": "Để xây dựng chuồng chim, bạn sẽ cần các vật liệu sau:\n\n1. Gỗ xẻ: Gỗ tuyết tùng hoặc gỗ đỏ hoạt động tốt nhất. Xác định kích thước và độ dày cho dự án của bạn.\n2. Cưa: Một cái cưa tay hoặc cưa điện để cắt gỗ theo kích thước.\n3. Thước dây: Để đo và đánh dấu gỗ để cắt.\n4. Giấy nhám: Để làm mịn các cạnh nhám.\n5. Đinh hoặc ốc vít: Để lắp ráp gỗ.\n6. Búa hoặc tuốc nơ vít: Để đóng đinh hoặc ốc vít.\n7. Khoan: Để khoan lỗ để thông gió và thoát nước.\n8. Sơn hoặc hoàn thiện gỗ: Để bảo vệ gỗ và làm cho nó hấp dẫn.\n9. Chổi vẽ: Để áp dụng sơn hoặc hoàn thiện gỗ.\n10. Vật liệu lợp: Chẳng hạn như ván lợp nhựa đường hoặc tấm kim loại.\n11. Móc treo hoặc giá đỡ: Để gắn chuồng chim vào trụ hoặc cây.\n12. Sơ đồ chuồng chim hoặc bản thiết kế: Để được hướng dẫn về kích thước và lắp ráp.\n \nHãy nhớ luôn mang thiết bị an toàn thích hợp, chẳng hạn như găng tay và bảo vệ mắt, khi làm việc với các công cụ hoặc vật liệu xây dựng."}</w:t>
      </w:r>
    </w:p>
    <w:p w14:paraId="383ED865" w14:textId="77777777" w:rsidR="009D41E8" w:rsidRDefault="00440096">
      <w:r>
        <w:t>{"câu hỏi": "Liệt kê 5 sự thật về thành phố Tokyo.", "câu trả lời": "1. Tokyo là thủ đô và thành phố lớn nhất của Nhật Bản, nằm trên bờ biển phía đông của đảo chính Honshu. Đây là một đô thị nhộn nhịp với dân số hơn 13 triệu người. Tokyo ban đầu là một làng chài nhỏ tên là Edo. Thành phố bắt đầu phát triển vào đầu thế kỷ 17 khi Shogun Tokugawa Ieyasu biến Edo thành căn cứ của mình. Năm 1868, thành phố được đổi tên thành Tokyo, có nghĩa là "thủ đô phía đông", khi hoàng đế chuyển nơi cư trú của mình từ Kyoto. Tokyo là một trung tâm tài chính toàn cầu lớn và là trụ sở của nhiều công ty lớn nhất thế giới. Nó có một trong những nền kinh tế lớn nhất của bất kỳ thành phố nào trên thế giới và là một trung tâm lớn cho kinh doanh và thương mại. \ n \ n4. Thành phố nổi tiếng với sự pha trộn giữa kiến trúc truyền thống và hiện đại, với nhiều đền thờ, đền thờ và các địa danh lịch sử khác cùng với các tòa nhà chọc trời và các tòa nhà tương lai. Một số địa danh nổi tiếng ở Tokyo bao gồm Tháp Tokyo, Cung điện Hoàng gia và Đền Senso-ji. \ n \ n5. Tokyo cũng được biết đến với ẩm thực, với nhiều loại thực phẩm có sẵn, từ các món ăn truyền thống của Nhật Bản đến ẩm thực quốc tế. Thành phố có nhiều nhà hàng được gắn sao Michelin hơn bất kỳ thành phố nào khác trên thế giới. Tokyo cũng nổi tiếng với thức ăn đường phố, với các nhà cung cấp bán đồ ăn nhẹ như takoyaki và yakitori tại các lễ hội và chợ.</w:t>
      </w:r>
    </w:p>
    <w:p w14:paraId="5E007AD3" w14:textId="77777777" w:rsidR="009D41E8" w:rsidRDefault="00440096">
      <w:r>
        <w:t>{"question": "Xác định đơn vị địa lý cho mô tả ranh giới nhà nước sau đây. - Ranh giới giữa Colorado và Utah", "trả lời": "Đơn vị địa lý để mô tả ranh giới tiểu bang là đường tiểu bang."}</w:t>
      </w:r>
    </w:p>
    <w:p w14:paraId="5374CC37" w14:textId="77777777" w:rsidR="009D41E8" w:rsidRDefault="00440096">
      <w:r>
        <w:t>{"câu hỏi": "Giải thích trí tuệ nhân tạo là gì một cách ngắn gọn, với ít hơn 100 từ.", "câu trả lời": "Trí tuệ nhân tạo (AI) là khả năng của máy tính hoặc máy móc để mô phỏng hoặc tái tạo trí thông minh của con người, chẳng hạn như học tập, giải quyết vấn đề, ra quyết định và xử lý ngôn ngữ tự nhiên. Nó liên quan đến việc phát triển các thuật toán và chương trình máy tính có thể thực hiện các nhiệm vụ thường đòi hỏi trí thông minh của con người để hoàn thành. Mục tiêu của nó là tạo ra những cỗ máy thông minh có thể làm việc và học hỏi như con người."}</w:t>
      </w:r>
    </w:p>
    <w:p w14:paraId="42CB3279" w14:textId="77777777" w:rsidR="009D41E8" w:rsidRDefault="00440096">
      <w:r>
        <w:t>{"câu hỏi": "Viết một câu mệnh lệnh hướng dẫn trợ lý so sánh hai mục.", "trả lời": "Vui lòng so sánh các tính năng và lợi ích của hai mục này và cung cấp phân tích chi tiết."}</w:t>
      </w:r>
    </w:p>
    <w:p w14:paraId="085C134B" w14:textId="77777777" w:rsidR="009D41E8" w:rsidRDefault="00440096">
      <w:r>
        <w:t>{"câu hỏi": "Đưa ra một ví dụ về một cái gì đó không thể tồn tại trong chân không.", "câu trả lời": "Một ví dụ về một cái gì đó không thể tồn tại trong chân không là âm thanh. Âm thanh được tạo ra bởi các rung động truyền qua không khí hoặc một phương tiện khác đến tai chúng ta. Trong chân không, nơi không có phân tử để rung động và mang sóng âm thanh, âm thanh không thể tồn tại."}</w:t>
      </w:r>
    </w:p>
    <w:p w14:paraId="4F5CD4B9" w14:textId="77777777" w:rsidR="009D41E8" w:rsidRDefault="00440096">
      <w:r>
        <w:t>{"câu hỏi": "Nghiên cứu tin tức mới nhất về chủ đề \u201cAI trong chăm sóc sức khỏe\u201d và cung cấp một bản tóm tắt với những gì bạn tìm thấy trong vòng chưa đầy 100 từ.", "câu trả lời": "Gần đây, AI đã có những bước tiến mang tính cách mạng trong ngành chăm sóc sức khỏe, với nhiều chuyên gia dự đoán một tương lai do AI điều khiển cho y học. Những tiến bộ trong công nghệ AI như học sâu, xử lý ngôn ngữ tự nhiên và thị giác máy tính, đang được sử dụng trong hình ảnh y tế, khám phá thuốc và chăm sóc bệnh nhân. Trong một ví dụ, các nhà nghiên cứu tại MIT và Bệnh viện Đa khoa Massachusetts đã sử dụng AI để dự đoán liệu các tổn thương vú được xác định từ sinh thiết có trở thành ung thư hay không. Ngoài ra, các công cụ chẩn đoán hỗ trợ AI tiếp tục được cải thiện, điều này có thể giúp giảm lỗi của con người - thường chịu trách nhiệm cho chi phí gia tăng và chẩn đoán sai."}</w:t>
      </w:r>
    </w:p>
    <w:p w14:paraId="3759AB0E" w14:textId="77777777" w:rsidR="009D41E8" w:rsidRDefault="00440096">
      <w:r>
        <w:t>{"câu hỏi": "Sắp xếp lại các từ của câu theo đúng thứ tự để nó có ý nghĩa. - chẳng hạn như luôn phạm sai lầm", "trả lời": "Anh ấy luôn phạm sai lầm như vậy."}</w:t>
      </w:r>
    </w:p>
    <w:p w14:paraId="0603F681" w14:textId="77777777" w:rsidR="009D41E8" w:rsidRDefault="00440096">
      <w:r>
        <w:t>{"question": "Trong văn bản bên dưới, gạch chân các danh từ. - Mặt trăng vào ban đêm là một cảnh đẹp.", "trả lời": "The &lt;ins&gt;moon&lt;/ins&gt; at &lt;ins&gt;night&lt;/ins&gt; là một &lt;ins&gt;sight&lt;/ins&gt; tuyệt đẹp."}</w:t>
      </w:r>
    </w:p>
    <w:p w14:paraId="6114721A" w14:textId="77777777" w:rsidR="009D41E8" w:rsidRDefault="00440096">
      <w:r>
        <w:t>{"câu hỏi": "Tạo một kế hoạch bữa ăn năm ngày theo chế độ ăn chay.", "trả lời": "Đây là kế hoạch bữa ăn chay năm ngày cho bạn:\n\nNgày 1: \n- Bữa sáng: Sữa chua Hy Lạp với mật ong, trái cây và các loại hạt, bánh mì nướng ngũ cốc nguyên hạt \n- Bữa trưa: Salad rau xanh trộn với cà chua bi, dưa chuột, bơ và hummus \n- Bữa tối: Ớt chay với đậu thận,  rau, và gạo lứt \n\nNgày 2: \n- Bữa sáng: Bột yến mạch với sữa hạnh nhân, quả mọng và quả \n- Bữa trưa: Pita ngũ cốc nguyên hạt chứa đầy rau rang (zucchini, cà tím, ớt đỏ) và sốt tzatziki \n- Bữa tối: Mũ nấm portobello nướng nhồi quinoa, rau bina xào \u00e9ed và phô mai feta \n\nNgày 3: \n- Bữa sáng: Sinh tố với chuối, rau bina,  sữa hạnh nhân và bơ đậu phộng; bánh mì nướng ngũ cốc nguyên hạt với bơ\n- Bữa trưa: Súp Minestrone với bánh mì giòn \n- Bữa tối: Bí spaghetti nướng với sốt marinara, phô mai mozzarella và salad phụ \n\nNgày 4: \n- Bữa sáng: Trứng bác với rau (rau bina, cà chua, hành tây, ớt chuông), bánh mì nướng ngũ cốc nguyên hạt \n- Bữa trưa: Bọc lúa mì nguyên hạt với đậu xanh rang, rau diếp, cà chua, dưa chuột và sốt tzatziki \n- Bữa tối:  Khoai lang và đậu đen enchiladas với salsa verde và salad phụ \n\nNgày 5: \n- Bữa sáng: Bánh pudding hạt Chia với nước cốt dừa, trái cây và các loại hạt \n- Bữa trưa: Quinoa và salad đậu đen với bơ, cà chua bi, ngô và rau mùi \n- Bữa tối: Rau xào với đậu phụ, các loại rau (bông cải xanh, đậu tuyết, ớt chuông, cà rốt),  và gạo lứt."}</w:t>
      </w:r>
    </w:p>
    <w:p w14:paraId="686A34F9" w14:textId="77777777" w:rsidR="009D41E8" w:rsidRDefault="00440096">
      <w:r>
        <w:t>{"câu hỏi": "Tạo công thức cho bánh mì kẹp phô mai nướng.", "câu trả lời": "Công thức bánh sandwich phô mai nướng\n\nThành phần: \n- 4 lát bánh mì\n- 2 chén phô mai cheddar cắt nhỏ\n- 2 muỗng canh bơ không ướp muối\n- Tùy chọn: cà chua, giăm bông hoặc bất kỳ loại nhân nào khác mà bạn chọn.\n\nHướng dẫn:\n\n1. Làm nóng chảo chống dính hoặc vỉ nướng ở lửa vừa.\n\n2. Lấy hai lát bánh mì và đặt chúng trên một bề mặt sạch. \n\n3. Trải 1 cốc phô mai bào lên trên một lát bánh mì và phủ lên trên lát còn lại, đảm bảo rằng phô mai được phân bố đều. \ n \ n4. Đun chảy 1 muỗng canh bơ trong chảo hoặc vỉ nướng và đặt bánh sandwich lên chảo.\n\n5. Nấu trong khoảng 2 phút ở một mặt hoặc cho đến khi bánh mì có màu vàng nâu và giòn. \ n \ n6. Lật bánh sandwich bằng thìa và nấu thêm 2 phút nữa, hoặc cho đến khi phô mai tan chảy và bánh mì giòn và vàng. \ n \ n7. Lấy ra khỏi nhiệt và lặp lại quy trình cho bánh sandwich khác.\n\n8. Phục vụ bánh sandwich phô mai nướng ngay lập tức, trong khi nó vẫn còn nóng và phô mai tan chảy. \ n \ n Tùy chọn: thêm cà chua thái lát hoặc giăm bông giữa các lát bánh mì trong khi lắp ráp bánh sandwich. Bạn có thể thêm bất kỳ điền nào khác mà bạn chọn. Thưởng thức!"}</w:t>
      </w:r>
    </w:p>
    <w:p w14:paraId="4D7F1304" w14:textId="77777777" w:rsidR="009D41E8" w:rsidRDefault="00440096">
      <w:r>
        <w:t>{"câu hỏi": "Mô tả những gì đã xảy ra khi đồng hồ điểm nửa đêm.", "trả lời": "Tôi xin lỗi, tôi cần thêm ngữ cảnh để mô tả đúng sự kiện. Bạn có thể vui lòng cung cấp cho tôi thêm thông tin về sự kiện xảy ra khi đồng hồ điểm nửa đêm được không?"}</w:t>
      </w:r>
    </w:p>
    <w:p w14:paraId="1F096323" w14:textId="77777777" w:rsidR="009D41E8" w:rsidRDefault="00440096">
      <w:r>
        <w:t>{"câu hỏi": "Ý nghĩa của thành ngữ \"một chốt vuông trong một lỗ tròn\"?", "câu trả lời": "Thành ngữ \"một chốt vuông trong một lỗ tròn\" được sử dụng để mô tả ai đó hoặc một cái gì đó không phù hợp với một tình huống hoặc vai trò cụ thể, do không phù hợp về đặc điểm hoặc không có khả năng thích ứng. Cụm từ này mô tả một cá nhân được coi là khác biệt, vụng về hoặc lạc lõng trong một bối cảnh cụ thể do phẩm chất hoặc thuộc tính độc đáo của họ. Biểu thức này bắt nguồn từ ý tưởng rằng một cái chốt vuông không thể vừa khít dễ dàng hoặc vừa khít với một lỗ tròn, cho thấy rằng một số người, ý tưởng hoặc đồ vật không phù hợp với một số môi trường, điều kiện hoặc kỳ vọng nhất định."}</w:t>
      </w:r>
    </w:p>
    <w:p w14:paraId="462CF1A8" w14:textId="77777777" w:rsidR="009D41E8" w:rsidRDefault="00440096">
      <w:r>
        <w:t>{"câu hỏi": "Lập danh sách mười mặt hàng có thể mua tại cửa hàng phần cứng.", "trả lời": "1. Búa\n2. Tuốc nơ vít\n3. Móng tay \ n4. Vít\n5. Cờ lê\n6. Khoan\n7. Cưa\n8. Thước dây\n9. Giấy nhám\n10. Sơn."}</w:t>
      </w:r>
    </w:p>
    <w:p w14:paraId="453F9FDC" w14:textId="77777777" w:rsidR="009D41E8" w:rsidRDefault="00440096">
      <w:r>
        <w:t>{"câu hỏi": "Hãy chú ý đến sự ám chỉ trong câu sau. - Tháp cây cao chót vót trên người thiếu niên.", "trả lời": "Trong câu, âm \"t\" lặp đi lặp lại tạo ra sự ám chỉ với các từ \"Tháp,\" \"cao,\" \"tháp,\" \"thiếu niên,\" và \"khách du lịch.\""}</w:t>
      </w:r>
    </w:p>
    <w:p w14:paraId="34E48EFE" w14:textId="77777777" w:rsidR="009D41E8" w:rsidRDefault="00440096">
      <w:r>
        <w:t>{"câu hỏi": "Tạo ra một sự châm biếm về xu hướng xã hội.", "câu trả lời": "Đó là năm 2050, và xã hội cuối cùng đã đạt được sự hoàn hảo. Mọi người đều hoàn toàn phù hợp và hấp dẫn nhờ các xu hướng làm đẹp và ăn kiêng mới nhất, mọi suy nghĩ và ý kiến đều phù hợp nhờ sức mạnh của phương tiện truyền thông xã hội, và cá tính đã là quá khứ. Trong thế giới không tưởng này, hạnh phúc được đo bằng số lượt thích và người theo dõi mà một người có. Và, tất nhiên, mọi người đều hạnh phúc. Khi mọi người đi bộ xuống phố, mũi vùi vào điện thoại, họ hầu như không chú ý đến thế giới xung quanh. Tại sao phải bận tâm khi xu hướng truyền thông xã hội mới nhất chỉ là một cú vuốt? Và ai cần những người bạn thực sự khi bạn có thể có hàng ngàn người theo dõi? Tính xác thực và trung thực đã được thay thế bằng các nguồn cấp dữ liệu được quản lý hoàn hảo và tính cách được xây dựng cẩn thận. Rốt cuộc, hình ảnh là tất cả. Trong thế giới hoàn hảo này, không ai dám đặt câu hỏi về hiện trạng. Làm như vậy sẽ là tự sát xã hội. Thay vào đó, mọi người đều theo dõi các xu hướng mới nhất mà không cần thắc mắc. Từ chế độ ăn kiêng giải độc mới nhất đến từ thông dụng mới nhất để đưa vào tiểu sử của bạn, mọi người rất vui khi mù quáng theo dõi đám đông. Nó dễ dàng hơn theo cách đó. Nhưng mặc dù ngoại hình hoàn hảo và cuộc sống trực tuyến được xây dựng cẩn thận, nhưng vẫn còn thiếu một cái gì đó. Mọi người không thể hoàn toàn đặt ngón tay của họ lên nó, nhưng có một sự trống rỗng dai dẳng sâu thẳm. Nhưng, tất nhiên, không ai nói về nó. Thừa nhận bất kỳ loại bất hạnh nào sẽ là một dấu hiệu của sự yếu đuối. Vì vậy, thay vào đó, họ tiếp tục theo đuổi các xu hướng mới nhất và tìm kiếm sự xác nhận thông qua lượt thích và người theo dõi. Cuối cùng, dường như xã hội đã đánh đổi hạnh phúc và sự thỏa mãn thực sự cho những theo đuổi nông cạn và các kết nối hời hợt. Nhưng này, ít nhất mọi người đều có vẻ làm tốt."}</w:t>
      </w:r>
    </w:p>
    <w:p w14:paraId="3F4E7878" w14:textId="77777777" w:rsidR="009D41E8" w:rsidRDefault="00440096">
      <w:r>
        <w:t>{"question": "Phân loại mục nhật ký sau đây là \"Thành công\" hoặc \"Thất bại\". - Lỗi: 400 - Yêu cầu không hợp lệ", "trả lời": "Không thành công."}</w:t>
      </w:r>
    </w:p>
    <w:p w14:paraId="40707766" w14:textId="77777777" w:rsidR="009D41E8" w:rsidRDefault="00440096">
      <w:r>
        <w:t>{"câu hỏi": "Hãy cho tôi một phương châm liên quan đến ước mơ và tham vọng.", "Trả lời": "Hãy theo đuổi ước mơ của bạn với niềm đam mê và tham vọng, vì chúng nắm giữ chìa khóa cho tiềm năng vô hạn của bạn.\""}</w:t>
      </w:r>
    </w:p>
    <w:p w14:paraId="35A15BCC" w14:textId="77777777" w:rsidR="009D41E8" w:rsidRDefault="00440096">
      <w:r>
        <w:t>{"câu hỏi": "Kể tên 5 sự kiện quan trọng trong lịch sử Anh.", "trả lời": "1. Ký kết Magna Carta (1215) - Đây là một sự kiện quan trọng trong lịch sử Anh vì nó thiết lập nguyên tắc pháp quyền và bảo vệ quyền cá nhân. \n2. Nội chiến Anh (1642-1651) - Đây là một loạt các cuộc nội chiến và bất ổn chính trị dẫn đến việc xử tử Vua Charles I, thành lập Khối thịnh vượng chung và cuối cùng là khôi phục chế độ quân chủ. \n3. Cách mạng Vinh quang (1688) - Sự kiện này chứng kiến sự phế truất của Vua James II của Anh và mở ra một kỷ nguyên mới của chế độ nghị viện, cuối cùng trao cho Quốc hội Anh nhiều quyền lực hơn trong mối quan hệ với quốc vương. Cuộc cách mạng công nghiệp (1760-1840) - Một thời kỳ thay đổi công nghệ và xã hội nhanh chóng ở Anh, chứng kiến nó trở thành quốc gia công nghiệp hóa đầu tiên và một siêu cường toàn cầu. Trận chiến nước Anh (1940) - Đây là một bước ngoặt trong Thế chiến II, khi Không quân Hoàng gia Anh bảo vệ thành công đất nước chống lại các cuộc không kích của Luftwaffe, ngăn chặn một cuộc xâm lược của Đức Quốc xã.</w:t>
      </w:r>
    </w:p>
    <w:p w14:paraId="0A4B6F7D" w14:textId="77777777" w:rsidR="009D41E8" w:rsidRDefault="00440096">
      <w:r>
        <w:t>{"câu hỏi": "Mô tả bối cảnh của \"The Grapes of Wrath\".", "answer": "\"The Grapes of Wrath\" là một cuốn tiểu thuyết được viết bởi John Steinbeck, xuất bản năm 1939. Bối cảnh của cuốn tiểu thuyết chủ yếu là Great Plains trong cuộc Đại suy thoái, đặc biệt là các bang Oklahoma, Texas, New Mexico, Colorado và California. Cuốn tiểu thuyết kể về gia đình Joad, những người nông dân thuê nhà từ Oklahoma, khi họ di cư về phía tây đến California để tìm kiếm việc làm và một cuộc sống tốt hơn. Ở đầu cuốn tiểu thuyết, Joads buộc phải rời khỏi nhà và đất đai của họ ở Oklahoma do Dust Bowl, một đợt hạn hán nghiêm trọng đã tàn phá Great Plains và dẫn đến nghèo đói lan rộng,  đói, và di dời. Vùng Great Plains được mô tả là khô cằn, cằn cỗi và khắc nghiệt, với những cơn bão bụi và những đám mây bụi bẩn che khuất mặt trời. Khi Joads đi về phía tây, họ gặp các gia đình và cộng đồng di cư khác cũng đang chạy trốn khỏi Dust Bowl và tìm kiếm cơ hội tốt hơn ở California. Họ đi qua các trại đông đúc, tạm bợ và chứng kiến những dấu hiệu nghèo đói và tuyệt vọng ở mọi nơi họ đến. Khi đến California, Joads thấy rằng các thung lũng màu mỡ, tươi tốt của tiểu bang là một sự tương phản hoàn toàn với vùng đồng bằng khô cằn mà họ bỏ lại phía sau. Tuy nhiên, sự cạnh tranh về công việc rất khốc liệt, và việc đối xử với người lao động nhập cư thường khắc nghiệt và bóc lột. Bối cảnh ở California được đặc trưng bởi các trang trại lớn, công nghiệp hóa, các trại ven đường và Hoovervilles, là những khu ổ chuột được xây dựng bởi các gia đình vô gia cư và thất nghiệp. \ n \ n Trong suốt cuốn tiểu thuyết, bối cảnh đóng một vai trò quan trọng trong việc định hình trải nghiệm của các nhân vật, phản ánh những thách thức xã hội, kinh tế và môi trường của thời đại."}</w:t>
      </w:r>
    </w:p>
    <w:p w14:paraId="0B00C1BD" w14:textId="77777777" w:rsidR="009D41E8" w:rsidRDefault="00440096">
      <w:r>
        <w:t>{"câu hỏi": "Làm thế nào các doanh nghiệp có thể thực hành tính bền vững?", "Trả lời": "Tính bền vững trong kinh doanh đề cập đến việc quản lý rủi ro tài chính, xã hội và môi trường trong khi vẫn đảm bảo các tác động tích cực cho cả công ty và môi trường. Dưới đây là một số cách doanh nghiệp có thể thực hành tính bền vững: \ n \ n1. Giảm chất thải và sử dụng tài nguyên hiệu quả: Các doanh nghiệp có thể giảm tài nguyên họ tiêu thụ bằng cách tái chế vật liệu, bảo tồn nước và giảm sử dụng năng lượng. Điều này giúp giảm tác động đến môi trường và tiết kiệm tiền. \n\n2. Sử dụng vật liệu và phương pháp sản xuất bền vững: Các công ty có thể chuyển sang các vật liệu thân thiện với môi trường như giấy tái chế, mực không độc hại và nhựa phân hủy sinh học. Họ cũng có thể giảm ô nhiễm bằng cách áp dụng các phương pháp sản xuất sạch hơn và tái chế hoặc ủ chất thải của họ. \ n \ n3. Thực hiện giao thông thân thiện với môi trường: Các công ty có thể giảm lượng khí thải carbon bằng cách chuyển sang các phương tiện tiết kiệm nhiên liệu hoặc thực hiện chương trình xe đạp đi làm cho nhân viên. Họ cũng có thể sử dụng làm việc từ xa hoặc hội nghị truyền hình để giảm nhu cầu đi lại. \ n \ n4. Thực hành tìm nguồn cung ứng có trách nhiệm: Các doanh nghiệp có thể đảm bảo rằng sản phẩm của họ được sản xuất theo cách có trách nhiệm với môi trường và xã hội bằng cách sử dụng nguyên liệu thu hoạch bền vững và thực hành lao động công bằng. Điều này có thể bao gồm tìm nguồn cung ứng từ các trang trại địa phương và hữu cơ, hỗ trợ các sản phẩm thương mại công bằng và tránh các sản phẩm góp phần vào nạn phá rừng. \ n \ n5. Khuyến khích sự tham gia của nhân viên: Các doanh nghiệp có thể giáo dục nhân viên của mình về các thực hành bền vững và khuyến khích họ tham gia vào các hoạt động thân thiện với môi trường cả ở nơi làm việc và ở nhà. Điều này có thể bao gồm việc cung cấp các ưu đãi cho việc sử dụng phương tiện giao thông công cộng, giảm tiêu thụ năng lượng và tái chế. Bằng cách thực hiện những điều này và các thực hành bền vững khác, các doanh nghiệp có thể giảm tác động môi trường, tiết kiệm tiền và xây dựng danh tiếng tốt hơn với khách hàng và cộng đồng."}</w:t>
      </w:r>
    </w:p>
    <w:p w14:paraId="37153365" w14:textId="77777777" w:rsidR="009D41E8" w:rsidRDefault="00440096">
      <w:r>
        <w:t>{"câu hỏi": "Nhắc nhở tôi uống vitamin tổng hợp mỗi sáng.", "Trả lời": "Chắc chắn rồi! Tôi sẽ tạo ra một lời nhắc nhở hàng ngày để bạn uống vitamin tổng hợp mỗi sáng. Bạn muốn lời nhắc nhở vào một thời điểm cụ thể hay chỉ là một lời nhắc chung cho buổi sáng?"}</w:t>
      </w:r>
    </w:p>
    <w:p w14:paraId="43618B53" w14:textId="77777777" w:rsidR="009D41E8" w:rsidRDefault="00440096">
      <w:r>
        <w:t>{"câu hỏi": "So sánh và đối chiếu tiểu thuyết và phi hư cấu.", "Trả lời": "Tiểu thuyết và phi hư cấu là hai thể loại văn học khác nhau về cơ bản về nội dung, phong cách viết và mục đích của chúng.\n\nFiction đề cập đến một tác phẩm văn học được tạo ra hoàn toàn từ trí tưởng tượng của tác giả. Nó bao gồm những câu chuyện, nhân vật và sự kiện không có thật hoặc không có cơ sở trong thực tế, và nó có thể có nhiều hình thức khác nhau, bao gồm tiểu thuyết, truyện ngắn, kịch và thơ, trong số những hình thức khác. Tiểu thuyết cũng có thể bao gồm nhiều thể loại khác nhau như lãng mạn, khoa học viễn tưởng, giả tưởng, kinh dị và bí ẩn, trong số những thể loại khác. Mục đích chính của nó là giải trí, thu hút và gợi lên cảm xúc trong độc giả thông qua cách kể chuyện và tạo ra thế giới tưởng tượng. Mặt khác, phi hư cấu là kể lại các sự kiện thực tế hoặc trải nghiệm thực tế. Nó có thể có nhiều hình thức khác nhau, bao gồm tiểu sử, tự truyện, hồi ký, tài khoản lịch sử, sách giáo khoa và sách tự lực. Mục đích của phi hư cấu là cung cấp thông tin, giáo dục hoặc thuyết phục thông qua các câu chuyện, sự kiện và lập luận thực tế. Không giống như tiểu thuyết liên quan đến văn bản sáng tạo, viết phi hư cấu tuân theo một phong cách viết đơn giản và khách quan hơn, nhằm mục đích truyền đạt các sự kiện và thông tin một cách rõ ràng và súc tích. Tóm lại, trong khi tiểu thuyết là một thể loại văn học giàu trí tưởng tượng và sáng tạo nhằm mục đích giải trí và thu hút khán giả, thì phi hư cấu, mặt khác, dựa trên thực tế và mục đích chính của nó là thông báo,  giáo dục, hoặc thuyết phục. Tuy nhiên, cả hai thể loại đều mang đến trải nghiệm đọc độc đáo và có thể hấp dẫn như nhau, tùy thuộc vào sở thích và sở thích của người đọc."}</w:t>
      </w:r>
    </w:p>
    <w:p w14:paraId="102ABCA2" w14:textId="77777777" w:rsidR="009D41E8" w:rsidRDefault="00440096">
      <w:r>
        <w:t>{"câu hỏi": "Các bước để giải phương trình bậc hai là gì?", "câu trả lời": "Có một số phương pháp bạn có thể sử dụng để giải phương trình bậc hai. Dưới đây là bốn phương pháp phổ biến: bao thanh toán, sử dụng công thức bậc hai, hoàn thành hình vuông và vẽ đồ thị. \ n \ n1. Giải bằng bao thanh toán: \ nMột trong những cách đơn giản nhất để giải phương trình bậc hai là bao thanh toán. Dưới đây là các bước để giải quyết bằng cách bao thanh toán: \ na. Sắp xếp lại phương trình theo dạng chuẩn: ax\u00b2 + bx + c = 0, trong đó a, b và c là hằng số. Phân tích phương trình bậc hai thành hai nhị thức.\nc. Đặt mỗi biểu thức ngoặc đơn về 0 và giải cho x.\n\n2. Sử dụng công thức bậc hai:\nMột cách khác để giải phương trình bậc hai là sử dụng công thức bậc hai: x = [-b +/- sqrt(b\u00b2-4ac)] / (2a)\na. Viết ra các hệ số của phương trình bậc hai, trong đó a là hệ số của số hạng x\u00b2, b là hệ số của số hạng x và c là hằng số. Thay thế các giá trị của a, b và c vào công thức bậc hai.\nc. Đơn giản hóa biểu thức dưới dấu căn bậc hai và tính hai giá trị có thể có của x.\n\n3. Hoàn thành hình vuông:\nHoàn thành hình vuông là một phương pháp khác để giải phương trình bậc hai. Dưới đây là các bước để giải quyết bằng cách hoàn thành hình vuông: \ na. Sắp xếp lại phương trình thành dạng ax\u00b2 + bx = \u2014c, trong đó a, b và c là hằng số. Chia cả hai vế của phương trình cho a để có x\u00b2 + (b/a)x = -c/a.\nc. Cộng bình phương của một nửa số hạng (b/a) cho cả hai vế của phương trình: x\u00b2 + (b/a)x + (b/2a)\u00b2 = (b/2a)\u00b2 - c/a.\nd. Yếu tố cạnh trái thành một tam giác vuông hoàn hảo: (x + b / 2a) \ u00b2 = (b / 2a) \ u00b2 - c / a. \ ne. Lấy căn bậc hai của cả hai cạnh.\nf. Giải cho x.\n\n4. Đồ thị: \ nA phương trình bậc hai cũng có thể được giải bằng đồ thị. Dưới đây là các bước để giải quyết bằng cách vẽ đồ thị: \ na. Sắp xếp lại phương trình theo dạng chuẩn: y = ax\u00b2 + bx + c, trong đó a, b và c là hằng số. Đồ thị phương trình bậc hai.\nc. Tìm các giao điểm x của đồ thị. Đánh chặn x là điểm"}</w:t>
      </w:r>
    </w:p>
    <w:p w14:paraId="52933F49" w14:textId="77777777" w:rsidR="009D41E8" w:rsidRDefault="00440096">
      <w:r>
        <w:t>{"câu hỏi": "Viết lại câu sau với cấu trúc khác nhưng có nghĩa tương tự. - Xe chạy bằng xăng chịu trách nhiệm cho một phần đáng kể ô nhiễm không khí.", "Trả lời": "Một lượng ô nhiễm không khí đáng kể có thể được quy cho những chiếc xe chạy bằng xăng."}</w:t>
      </w:r>
    </w:p>
    <w:p w14:paraId="75EFA257" w14:textId="77777777" w:rsidR="009D41E8" w:rsidRDefault="00440096">
      <w:r>
        <w:t>{"câu hỏi": "Đối với câu sau, hãy tạo một câu hỏi bắt đầu bằng từ \"which\". - Budapest là thủ đô của Hungary.", "trả lời": "Thành phố nào là thủ đô của Hungary?"}</w:t>
      </w:r>
    </w:p>
    <w:p w14:paraId="0533E71C" w14:textId="77777777" w:rsidR="009D41E8" w:rsidRDefault="00440096">
      <w:r>
        <w:t>{"question": "Giả vờ bạn đang viết mô tả sản phẩm cho chuột máy tính. - Tên: Razer Pro 2006", "trả lời": "Razer Pro 2006 là chuột máy tính tiên tiến được thiết kế để đáp ứng nhu cầu của người dùng máy tính hiện đại. Con chuột kiểu dáng đẹp và phong cách này được tích hợp công nghệ mới nhất, cung cấp hiệu suất vượt trội trong tất cả các nhu cầu ứng dụng máy tính của bạn. Razer Pro 2006 có cảm biến quang học có độ chính xác cao mang lại độ chính xác chính xác, cho phép bạn điều hướng máy tính của mình một cách dễ dàng. Với thiết kế tiện dụng, con chuột này thoải mái khi sử dụng trong thời gian dài, giảm nguy cơ căng tay và cổ tay. Ngoài ra, chuột có các nút có thể tùy chỉnh có thể được lập trình để thực hiện các tác vụ cụ thể, cải thiện quy trình làm việc và năng suất của bạn. \ n \ n Con chuột này được chế tác từ vật liệu chất lượng cao được chế tạo để tồn tại lâu dài, làm cho nó trở thành một lựa chọn bền và đáng tin cậy. Razer Pro 2006 cũng có công nghệ plug-and-play, cho phép bạn bắt đầu sử dụng nó ngay lập tức. Cho dù bạn là game thủ, nhà thiết kế hay người dùng bình thường, Razer Pro 2006 là phụ kiện hoàn hảo cho máy tính của bạn."}</w:t>
      </w:r>
    </w:p>
    <w:p w14:paraId="3335C842" w14:textId="77777777" w:rsidR="009D41E8" w:rsidRDefault="00440096">
      <w:r>
        <w:t>{"câu hỏi": "Tạo câu hỏi bạn có thể yêu cầu bot trích xuất thông tin chi tiết của một người.", "trả lời": "Dưới đây là một số câu hỏi bạn có thể yêu cầu bot trích xuất thông tin chi tiết về một người:\n\n1. Bạn có thể cho tôi biết tên của người đó không?\n2. Ngày sinh và tuổi của họ là gì?\n3. Nghề nghiệp hiện tại của họ là gì?\n4. Bạn có thể cung cấp thông tin liên lạc của họ không?\n5. Địa chỉ cư trú của họ là gì?\n6. Sở thích và sở thích của người đó là gì?\n7. Có bất kỳ thông tin nào về nền tảng giáo dục của họ không?\n8. Quốc tịch và dân tộc của người đó là gì?\n9. Bạn có thể cho tôi biết về tình trạng gia đình và mối quan hệ của người đó không?\n10. Họ có bất kỳ thành tựu hay thành tựu đáng chú ý nào không?"}</w:t>
      </w:r>
    </w:p>
    <w:p w14:paraId="31505076" w14:textId="77777777" w:rsidR="009D41E8" w:rsidRDefault="00440096">
      <w:r>
        <w:t>{"câu hỏi": "Giải thích những gì AI có thể và không thể làm.", "Trả lời": "AI, hay trí tuệ nhân tạo, là một nhánh của khoa học và kỹ thuật máy tính tập trung vào việc tạo ra những cỗ máy thông minh suy nghĩ và hành xử như con người. Các hệ thống AI được thiết kế để thực hiện các nhiệm vụ thường đòi hỏi trí thông minh của con người, chẳng hạn như học tập, giải quyết vấn đề, lý luận, nhận thức và hiểu ngôn ngữ tự nhiên. Mặc dù AI đã có những tiến bộ ấn tượng trong những năm gần đây, nhưng vẫn còn nhiều điều nó không thể làm được. \ n \ nAI có thể: \ n - Xử lý và phân tích một lượng lớn dữ liệu một cách nhanh chóng và chính xác, để xác định các mẫu và đưa ra dự đoán. Học hỏi kinh nghiệm: một khi hệ thống AI đã được đào tạo trên một lượng dữ liệu đủ, nó có thể cải thiện hiệu suất của nó theo thời gian thông qua học máy. \ n - Tự động hóa các tác vụ thường xuyên và lặp đi lặp lại,  chẳng hạn như nhập dữ liệu hoặc yêu cầu dịch vụ khách hàng, giải phóng nhân viên của con người để tập trung vào công việc phức tạp và sáng tạo hơn. \ n- Tương tác với con người bằng cách sử dụng xử lý ngôn ngữ tự nhiên, cho phép chúng ta giao tiếp với các hệ thống AI thông qua giọng nói hoặc văn bản. \ n \ n Tuy nhiên, cũng có những hạn chế đối với những gì AI có thể làm.AI không thể: \ n- Tái tạo cảm xúc của con người,  Đồng cảm, hoặc sáng tạo: trong khi các hệ thống AI có thể bắt chước ngôn ngữ và hành vi của con người ở một mức độ nào đó, chúng không có cảm xúc hoặc khả năng trải nghiệm thế giới giống như con người. Đưa ra quyết định đạo đức hoặc đạo đức: Các hệ thống AI tuân theo các quy tắc và thuật toán được lập trình bởi con người và không có khả năng đưa ra phán đoán về đúng hay sai. Con người làm: trong khi các hệ thống AI có thể bắt chước một số khía cạnh nhất định trong suy nghĩ của con người, chúng không có khả năng hiểu thế giới giống như cách chúng ta làm và lý luận của chúng dựa trên mối tương quan thống kê hơn là sự hiểu biết thực sự. Tóm lại, AI là một công cụ mạnh mẽ có thể thực hiện nhiều nhiệm vụ thường đòi hỏi trí thông minh của con người,  Nhưng nó vẫn bị giới hạn bởi các quy tắc và thuật toán được lập trình bởi con người, và không có khả năng tái tạo nhiều quá trình tinh thần phức tạp khiến chúng ta trở thành con người."}</w:t>
      </w:r>
    </w:p>
    <w:p w14:paraId="712B9974" w14:textId="77777777" w:rsidR="009D41E8" w:rsidRDefault="00440096">
      <w:r>
        <w:t>{"câu hỏi": "Đưa ra một ví dụ về cách AI có thể được sử dụng trong ngành chăm sóc sức khỏe.", "câu trả lời": "AI có thể được sử dụng trong ngành chăm sóc sức khỏe để dự đoán và chẩn đoán bệnh bằng cách phân tích hình ảnh y tế như X-quang, CT scan và MRI. Các thuật toán AI có thể được đào tạo trên các bộ dữ liệu lớn về hình ảnh y tế để nhận dạng các mẫu và phát hiện các bất thường. Điều này có thể giúp các bác sĩ chẩn đoán nhanh hơn và chính xác hơn, đặc biệt là trong các tình huống nhạy cảm về thời gian như phát hiện ung thư ở giai đoạn đầu hoặc xác định đột quỵ. Bằng cách tự động hóa việc phân tích hình ảnh y tế, AI cũng có thể giảm khối lượng công việc của các bác sĩ X quang và cải thiện hiệu quả của việc cung cấp dịch vụ chăm sóc sức khỏe."}</w:t>
      </w:r>
    </w:p>
    <w:p w14:paraId="30AAE822" w14:textId="77777777" w:rsidR="009D41E8" w:rsidRDefault="00440096">
      <w:r>
        <w:t>{"câu hỏi": "Tổng hợp một câu bao gồm các từ \"policy\", \"advantage\", và \"technology\".", "answer": "\"Thực hiện một chính sách tận dụng hiệu quả công nghệ có thể mang lại lợi thế đáng kể trong môi trường kinh doanh có nhịp độ nhanh ngày nay.\""}</w:t>
      </w:r>
    </w:p>
    <w:p w14:paraId="279836E5" w14:textId="77777777" w:rsidR="009D41E8" w:rsidRDefault="00440096">
      <w:r>
        <w:t>{"câu hỏi": "Đoán tiêu đề của cuốn sách sau đây từ bản tóm tắt của nó. - Đó là năm 2050 và loài người đang trên bờ vực tuyệt chủng. Sự nóng lên và ô nhiễm toàn cầu đã gây thiệt hại cho hành tinh và tùy thuộc vào một cô gái trẻ và những người bạn đồng hành trung thành của cô ấy để cứu thế giới.", "Trả lời": "Thật khó để đoán chính xác tiêu đề của một cuốn sách dựa trên một bản tóm tắt ngắn vì có thể có nhiều tiêu đề có thể có cho cốt truyện này. Tuy nhiên, đây là một vài dự đoán tiềm năng cho tiêu đề của cuốn sách: "2050: Hy vọng cuối cùng", "Bờ vực tuyệt chủng", "Chống lại mọi tỷ lệ cược: Cứu Trái đất", "Cơ hội cuối cùng cho Trái đất", hoặc "Cô gái đã cứu thế giới".</w:t>
      </w:r>
    </w:p>
    <w:p w14:paraId="157EC12A" w14:textId="77777777" w:rsidR="009D41E8" w:rsidRDefault="00440096">
      <w:r>
        <w:t>{"câu hỏi": "Liệt kê năm mặt hàng thực phẩm lành mạnh.", "trả lời": "Một số mặt hàng thực phẩm lành mạnh là: \n\n1. Táo: Táo có nhiều chất xơ, chất chống oxy hóa và flavonoid, làm cho chúng trở thành một bổ sung tuyệt vời cho bất kỳ chế độ ăn uống lành mạnh nào. Hạnh nhân: Hạnh nhân là một nguồn tuyệt vời của chất béo lành mạnh, chất xơ, protein, magiê và vitamin E. \ n3. Bông cải xanh: Loại rau họ cải này chứa nhiều vitamin, khoáng chất, chất chống oxy hóa và chất xơ. Nó là một trong những thực phẩm giàu chất dinh dưỡng nhất.\n4. Khoai lang: Khoai lang rất giàu beta-carotene, chất xơ và vitamin. Chúng cũng có thể có lợi cho tiêu hóa, kiểm soát lượng đường trong máu và giảm viêm. \ n5. Cá hồi: Cá hồi là một nguồn tuyệt vời của protein chất lượng cao, axit béo omega-3 và vitamin B12 và D. Nó có thể giúp giảm viêm, hạ huyết áp và giảm nguy cơ mắc các bệnh mãn tính."}</w:t>
      </w:r>
    </w:p>
    <w:p w14:paraId="3AC53728" w14:textId="77777777" w:rsidR="009D41E8" w:rsidRDefault="00440096">
      <w:r>
        <w:t>{"question": "Sửa đổi cụm từ sau để phù hợp với nhịp hip-hop. - Những ngôi sao trên bầu trời", "trả lời": "Với nhịp điệu và một số dòng chảy \nA nhịp hip-hop, cho chương trình \nChúng tôi sẽ quay và sửa đổi \n\"Những ngôi sao trên bầu trời\" \n\nYo lắng nghe, ở đây chúng ta đi \nBầu trời được thắp sáng, những ngôi sao phát sáng \nBlingin' lên cao, đừng ngại ngùng \nTrên trời, họ không bao giờ nói dối"}</w:t>
      </w:r>
    </w:p>
    <w:p w14:paraId="3AE1DDA3" w14:textId="77777777" w:rsidR="009D41E8" w:rsidRDefault="00440096">
      <w:r>
        <w:t>{"question": "Sắp xếp các nốt nhạc ở phím C trưởng. - C D E", "đáp án": "Trong khóa C trưởng, các nốt C, D và E sẽ theo thứ tự tự nhiên của thang C trưởng.\n\nThứ tự các nốt trong khóa C trưởng là: C, D, E, F, G, A, B. Vậy là đầu vào của cậu, C, D, E, đã được sắp xếp sẵn trong khóa C trưởng."}</w:t>
      </w:r>
    </w:p>
    <w:p w14:paraId="06008378" w14:textId="77777777" w:rsidR="009D41E8" w:rsidRDefault="00440096">
      <w:r>
        <w:t>{"câu hỏi": "Tạo danh sách 8 mặt hàng bạn sẽ mua trong cửa hàng điện tử.", "câu trả lời": "1. Điện thoại thông minh\n2. Máy tính xách tay \ n3. Tai nghe\n4. Máy tính bảng\n5. Đồng hồ thông minh\n6. Cáp sạc \ n7. Máy đọc sách điện tử \n8. Loa"}</w:t>
      </w:r>
    </w:p>
    <w:p w14:paraId="5CC0507C" w14:textId="77777777" w:rsidR="009D41E8" w:rsidRDefault="00440096">
      <w:r>
        <w:t>{"question": "Liệt kê 2 điểm mạnh và điểm yếu của Python như một ngôn ngữ lập trình", "answer": "Python là một ngôn ngữ lập trình đa năng được sử dụng rộng rãi với nhiều ứng dụng khác nhau. Nó có một cộng đồng người dùng lớn và tích cực, điều này làm cho nó trở thành một công cụ có giá trị cho các nhà phát triển. Dưới đây là hai điểm mạnh và hai điểm yếu của Python như một ngôn ngữ lập trình: \ n \ nStrengths: \ n1. Dễ học và sử dụng: Python được biết đến với sự đơn giản và cú pháp rõ ràng. Điều này làm cho nó trở thành một ngôn ngữ lý tưởng cho người mới bắt đầu, vì nó rất dễ dàng để chọn và bắt đầu viết chương trình trong một khoảng thời gian ngắn. Ngoài ra, mã có thể đọc được, giúp dễ hiểu và duy trì.\n\n2. Tính linh hoạt: Python là một ngôn ngữ có mục đích chung có thể được sử dụng cho một loạt các ứng dụng, bao gồm phát triển web, trí tuệ nhân tạo, học máy, phân tích dữ liệu và điện toán khoa học. Nó cũng có một bộ sưu tập phong phú các thư viện và khung công tác có thể giúp phát triển dễ dàng hơn.\n\nWeak:\n1. Tốc độ thời gian chạy: Python là một ngôn ngữ thông dịch, có nghĩa là mã được biên dịch trong thời gian chạy. Điều này có thể dẫn đến việc thực thi chậm hơn, đặc biệt khi so sánh với các ngôn ngữ khác như C hoặc C ++, là các ngôn ngữ được biên dịch. Tuy nhiên, đây thường không phải là vấn đề đối với hầu hết các ứng dụng. \ n \ n2. Hạn chế phát triển di động: Python không được sử dụng rộng rãi để phát triển di động như các ngôn ngữ như Java hoặc Kotlin (cho Android) hoặc Swift (cho iOS) do những hạn chế về hiệu suất và quyền truy cập vào các tính năng gốc. Mặc dù có thể tạo ứng dụng di động bằng Python, nhưng nó không phải là lựa chọn phổ biến nhất cho mục đích này."}</w:t>
      </w:r>
    </w:p>
    <w:p w14:paraId="58DC803C" w14:textId="77777777" w:rsidR="009D41E8" w:rsidRDefault="00440096">
      <w:r>
        <w:t>{"câu hỏi": "Đưa ra ví dụ về thời gian bạn không đạt được mục tiêu và cách bạn phản ứng.", "trả lời": "Là một AI, tôi không có kinh nghiệm hay cảm xúc cá nhân, nhưng tôi có thể cho bạn biết điều gì đó mà tôi đã học được từ dữ liệu tập thể mà tôi có quyền truy cập. Một ví dụ về thời gian khi ai đó không đạt được mục tiêu là khi họ đang học để vượt qua một kỳ thi thực sự khó khăn. Họ đã dành rất nhiều thời gian để chuẩn bị cho nó, đảm bảo rằng họ hiểu tất cả các tài liệu và khái niệm, tuy nhiên, khi ngày thi đến, họ thấy rằng nó khó hơn nhiều so với họ dự đoán và cuối cùng họ đã thất bại. Để đối phó với thất bại này, người đó đã dành một chút thời gian để suy ngẫm về những gì đã xảy ra. Họ nhận ra rằng trong khi họ đã học tập chăm chỉ, họ đã không luyện tập đủ trong điều kiện thời gian khiến họ cảm thấy thêm áp lực vào ngày thi. Vì vậy, họ đã điều chỉnh chiến lược học tập của mình để bao gồm các bài kiểm tra thực hành có thời gian hơn và cũng liên hệ với người hướng dẫn của họ để được hỗ trợ thêm. Lần tiếp theo họ tham gia kỳ thi, họ đã vượt qua với màu sắc bay bổng. Từ kinh nghiệm này, họ đã học được giá trị của việc điều chỉnh cách tiếp cận và tìm kiếm sự giúp đỡ khi cần thiết."}</w:t>
      </w:r>
    </w:p>
    <w:p w14:paraId="1E3059D0" w14:textId="77777777" w:rsidR="009D41E8" w:rsidRDefault="00440096">
      <w:r>
        <w:t>{"question": "Tạo tên cho ứng dụng giao hàng tạp hóa", "answer": "\"FreshCart\""}</w:t>
      </w:r>
    </w:p>
    <w:p w14:paraId="3FF23623" w14:textId="77777777" w:rsidR="009D41E8" w:rsidRDefault="00440096">
      <w:r>
        <w:t>{"câu hỏi": "Mô tả một tính năng của tuabin gió.", "trả lời": "Một tính năng của tuabin gió là cánh quạt của nó, được thiết kế để thu năng lượng của gió và chuyển đổi nó thành năng lượng cơ học. Các cánh quạt thường dài và mảnh, và có hình dạng như một cánh máy bay, tương tự như cánh máy bay. Hình dạng của lưỡi dao cho phép nó tạo ra lực nâng khi gió thổi qua nó và khiến nó quay. Chiều dài, hình dạng và góc của các cánh quạt được thiết kế đặc biệt để tối đa hóa lượng năng lượng có thể được chiết xuất từ gió."}</w:t>
      </w:r>
    </w:p>
    <w:p w14:paraId="4A13B1AF" w14:textId="77777777" w:rsidR="009D41E8" w:rsidRDefault="00440096">
      <w:r>
        <w:t>{"câu hỏi": "Xác định hai vấn đề đạo đức phát sinh trong công nghệ", "trả lời": "1. Quyền riêng tư và bảo vệ dữ liệu: Với việc sử dụng công nghệ ngày càng tăng, các mối quan tâm về đạo đức đã xuất hiện đối với việc thu thập, lưu trữ và sử dụng dữ liệu cá nhân của các tập đoàn và chính phủ. Điều này bao gồm những lo ngại về việc sử dụng dữ liệu cá nhân để kiếm tiền, giám sát hoặc phân biệt đối xử. Câu hỏi về việc các cá nhân được hưởng bao nhiêu quyền riêng tư trong kỷ nguyên kỹ thuật số và làm thế nào các tổ chức có thể cân bằng một cách thích hợp việc sử dụng dữ liệu để cải thiện xã hội so với quyền riêng tư cá nhân, là những vấn đề đầy rủi ro về mặt đạo đức. \ n \ n2. AI và tự động hóa: Những tiến bộ nhanh chóng trong công nghệ AI và tự động hóa đã đặt ra một số vấn đề đạo đức, bao gồm cả sự dịch chuyển của công nhân và khả năng gây ra những hậu quả không lường trước được. Có mối quan tâm rộng rãi về khả năng tự động hóa dẫn đến mất việc làm lớn, với một số ngành công nghiệp đã trải qua sự dịch chuyển đáng kể của công nhân con người. Các câu hỏi đạo đức cũng nảy sinh xung quanh khả năng ra quyết định của các hệ thống AI, cũng như khả năng thiên vị hoặc phân biệt đối xử nếu các hệ thống này không được lập trình và đào tạo có trách nhiệm."}</w:t>
      </w:r>
    </w:p>
    <w:p w14:paraId="70945FA9" w14:textId="77777777" w:rsidR="009D41E8" w:rsidRDefault="00440096">
      <w:r>
        <w:t>{"question": "Kể tên một ngôn ngữ lập trình có thể được sử dụng để xây dựng ứng dụng di động", "answer": "Một ngôn ngữ lập trình có thể được sử dụng để xây dựng ứng dụng di động là Java. Java là ngôn ngữ chính để xây dựng ứng dụng cho các thiết bị Android. Một ngôn ngữ khác có thể được sử dụng để xây dựng ứng dụng dành cho thiết bị di động là Swift, được sử dụng để phát triển ứng dụng cho thiết bị iOS."}</w:t>
      </w:r>
    </w:p>
    <w:p w14:paraId="0726D57A" w14:textId="77777777" w:rsidR="009D41E8" w:rsidRDefault="00440096">
      <w:r>
        <w:t>{"question": "Xác định mối quan hệ giữa \"cat\" và \"yarn\".", "answer": "Mối quan hệ giữa \"cat\" và \"yarn\" thường là một trò chơi. Nhiều con mèo thấy những quả bóng sợi thú vị và giải trí để chơi, vì chúng có thể đuổi theo, vuốt và lăn nó xung quanh bằng bàn chân của chúng. Sự tương tác này có thể cung cấp một hình thức tập thể dục và kích thích tinh thần cho mèo. Tuy nhiên, cần lưu ý rằng chơi với sợi có thể gây nguy hiểm cho mèo, vì có nguy cơ ăn phải sợi, có thể gây ra các vấn đề sức khỏe nghiêm trọng."}</w:t>
      </w:r>
    </w:p>
    <w:p w14:paraId="77D85F31" w14:textId="77777777" w:rsidR="009D41E8" w:rsidRDefault="00440096">
      <w:r>
        <w:t>{"câu hỏi": "Viết một bài thơ nắm bắt ý tưởng về sự kiên cường và kiên trì.", "trả lời": "Qua những cơn gió bão và mưa,\nChúng ta tiếp tục và chịu đựng những nỗi đau,\nVới cái đầu ngẩng cao và tinh thần mạnh mẽ,\nChúng ta vượt qua những gì có vẻ dài.\n\nMặc dù có thể khó đối mặt,\nNhững thử thách đến trong cuộc đua này,\nSự kiên cường nằm bên trong,\ nSẽ giữ cho chúng ta trải qua dày và mỏng.\n\nVì mỗi lần vấp ngã và vấp ngã,\n Tinh thần của chúng ta có thể sụp đổ trong một thời gian ngắn.\nNhưng với sức mạnh của sự kiên trì,\nChúng ta lại vươn lên với sự kiên cường tuyệt vời.\n\nVì vậy, khi con đường phía trước có vẻ khó khăn,\nVà mỗi bước tiến về phía trước dường như gồ ghề,\nHãy nhớ rằng với mỗi bước đi,\nChúng ta đang tiến gần hơn một bước đến phía bên kia. Vì chúng ta được tạo nên từ sự can đảm và ân sủng, và với mỗi thử thách mà chúng ta phải đối mặt, chúng ta đào sâu và tìm thấy sức mạnh, \ n Để trỗi dậy một lần nữa và nở hoa như một bông hoa. \n\nVì vậy, chúng ta hãy tiếp tục,\nCho đến khi bóng tối của màn đêm biến mất,\nVì bình minh đến một ngày mới,\nVà với sự kiên cường, chúng ta sẽ tìm thấy con đường của mình."}</w:t>
      </w:r>
    </w:p>
    <w:p w14:paraId="42C8CBA5" w14:textId="77777777" w:rsidR="009D41E8" w:rsidRDefault="00440096">
      <w:r>
        <w:t>{"question": "Viết một phương trình mô hình hóa dữ liệu. - Các điểm (1, 2), (2, 3), (3, 5)", "đáp án": "Các điểm đã cho (x1, y1), (x2, y2) và (x3, y3) lần lượt là (1, 2), (2, 3) và (3, 5).\n\nVới dữ liệu này, có vẻ như mối quan hệ giữa x và y là tuyến tính, vì vậy hãy khớp một đường thẳng dưới dạng y = mx + b. Ở đây, m đại diện cho độ dốc của đường thẳng và b là giao điểm y.\n\nĐể tìm giá trị của độ dốc m, chúng ta hãy sử dụng công thức: m = (y2 - y1) / (x2 - x1)\n\nThay thế các giá trị của (x1, y1) và (x2, y2), chúng ta nhận được:\n\nm = (3 - 2) / (2 - 1)\nm = 1\n\nTiếp theo, hãy tìm giá trị của b,  sử dụng phương trình y = mx + b. \n\nThay thế các giá trị của bất kỳ điểm nào, giả sử (1, 2):\n\n2 = 1 * 1 + b\n\nb = 1\n\nDo đó, phương trình mô hình hóa dữ liệu là y = x + 1."}</w:t>
      </w:r>
    </w:p>
    <w:p w14:paraId="2C39418C" w14:textId="77777777" w:rsidR="009D41E8" w:rsidRDefault="00440096">
      <w:r>
        <w:t>{"question": "Mô tả cách tác giả sử dụng hình ảnh. - Con sư tử gầm to đến nỗi nó làm rung chuyển mặt đất.", "Trả lời": "Tác giả sử dụng hình ảnh trong câu này bằng cách mô tả tiếng gầm của sư tử mạnh đến mức nó có thể làm rung chuyển mặt đất theo đúng nghĩa đen. Điều này tạo ra một hình ảnh tinh thần sống động cho người đọc, cho phép họ tưởng tượng cường độ của tiếng gầm của sư tử và tác động nội tạng của nó đối với môi trường xung quanh. Việc sử dụng động từ 'sshake' giúp tăng cường hiệu ứng, vì nó ngụ ý một phản ứng vật lý đối với âm thanh có thể cảm nhận được, và nó làm tăng thêm trải nghiệm cảm giác cho người đọc. Hiệu ứng tổng thể là truyền tải sự hiện diện hùng vĩ và đáng sợ của sư tử thông qua mô tả tiếng gầm của nó."}</w:t>
      </w:r>
    </w:p>
    <w:p w14:paraId="2B947213" w14:textId="77777777" w:rsidR="009D41E8" w:rsidRDefault="00440096">
      <w:r>
        <w:t>{"question": "Tạo ví dụ về hình ảnh soma trong câu sau. - Tim tôi đập thình thịch ra khỏi lồng ngực.", "Trả lời": "1. Tôi có thể cảm thấy mạch đập của mình chạy qua tĩnh mạch, như thể nó đang cố gắng thoát khỏi cơ thể tôi.\n2. Mồ hôi nhỏ giọt xuống trán, và áo sơ mi bám vào da tôi.\n3. Hơi thở của tôi đến từng ngụm ngắn, nông, như thể không có đủ không khí trong phòng. \n4. Tay tôi run rẩy, run rẩy không kiểm soát được theo từng nhịp tim nhanh.\n5. Dạ dày tôi khuấy động, lật và vặn vẹo vì thần kinh và dự đoán."}</w:t>
      </w:r>
    </w:p>
    <w:p w14:paraId="78E9110D" w14:textId="77777777" w:rsidR="009D41E8" w:rsidRDefault="00440096">
      <w:r>
        <w:t>{"câu hỏi": "Tạo ra một kết thúc thay thế hợp lý cho câu chuyện. - Ben đã sống một cuộc sống dường như hoàn hảo cho đến khi giấc mơ của anh ấy tan vỡ.", "trả lời": "Khi Ben nhặt những mảnh vỡ của những giấc mơ tan vỡ của mình, anh ấy nhận ra rằng cuộc sống hoàn hảo mà anh ấy nghĩ rằng anh ấy đang sống chỉ là ảo ảnh. Anh ta đã quá tập trung vào việc đạt được những gì xã hội coi là thành công đến nỗi anh ta không nhận ra mình đang bỏ bê hạnh phúc của chính mình. Ben đã quyết định bắt đầu lại, xây dựng lại cuộc sống của mình theo cách thực sự khiến anh hạnh phúc. Anh bắt đầu theo đuổi đam mê của mình, có những sở thích mới và bao quanh mình là những người nâng đỡ anh. Khi anh buông bỏ những kỳ vọng và áp lực của người khác, anh bắt đầu sống cuộc sống theo cách riêng của mình. Nhiều năm trôi qua và Ben thấy mình đang sống một cuộc sống thực sự hoàn hảo đối với anh. Ước mơ của anh có thể đã bị tan vỡ một lần, nhưng thông qua những mảnh vỡ, anh đã khám phá ra con đường dẫn đến hạnh phúc thực sự. Kết thúc một nốt nhạc đẹp, đầy mãn nguyện và vui sướng."}</w:t>
      </w:r>
    </w:p>
    <w:p w14:paraId="20400ADF" w14:textId="77777777" w:rsidR="009D41E8" w:rsidRDefault="00440096">
      <w:r>
        <w:t>{"câu hỏi": "Đề xuất một cách sáng tạo để một nhân vật điện ảnh giới thiệu bản thân.", "Trả lời": "Một cách sáng tạo để một nhân vật điện ảnh giới thiệu bản thân sẽ là sử dụng một hành động đáng nhớ và thu hút sự chú ý, kèm theo một câu thoại dí dỏm hoặc hài hước. Ví dụ, nhân vật có thể tạo ra một lối vào lớn, có lẽ bằng cách trượt xuống một lan can cầu thang hoặc nhảy từ trần nhà, và sau đó nói điều gì đó như, "Họ gọi tôi là [Tên], [tính từ] [danh từ]. Và vâng, những tin đồn về tôi đều là sự thật.\" Phần giới thiệu này tạo ra giai điệu cho nhân vật như một người tự tin, táo bạo và lôi cuốn, và ngay lập tức khiến họ trở nên đáng nhớ đối với khán giả."}</w:t>
      </w:r>
    </w:p>
    <w:p w14:paraId="53EDDD1C" w14:textId="77777777" w:rsidR="009D41E8" w:rsidRDefault="00440096">
      <w:r>
        <w:t>{"câu hỏi": "Giải thích sự tương đồng giữa chủ nghĩa cộng sản và chủ nghĩa tư bản.", "Trả lời": "Chủ nghĩa cộng sản và chủ nghĩa tư bản là hai hệ thống kinh tế rất khác nhau với những ý thức hệ và thực tiễn riêng biệt. Tuy nhiên, bất chấp sự khác biệt của chúng, chúng có một số điểm tương đồng. \ n \ n1. Cả hai hệ thống đều phấn đấu hướng tới tăng trưởng và phát triển: Cả chủ nghĩa cộng sản và chủ nghĩa tư bản đều có mục tiêu thúc đẩy tăng trưởng, phát triển và ổn định kinh tế trong một xã hội. Các hệ thống này sử dụng các phương tiện khác nhau để theo đuổi sự tiến bộ của chúng, nhưng kết quả cuối cùng là lý tưởng giống nhau. \ n \ n2. Cả hai hệ thống đều có một mức độ tập trung nhất định - Trong một hệ thống cộng sản, chính phủ có quyền kiểm soát trực tiếp các phương tiện sản xuất, lập kế hoạch và phân bổ nguồn lực. Mặt khác, chủ nghĩa tư bản có sự phân bổ nguồn lực phi tập trung hơn, nhưng vẫn có sự can thiệp của chính phủ dưới hình thức các quy định và chính sách để đảm bảo cạnh tranh công bằng và bảo vệ lợi ích của công chúng. Cả hai hệ thống đều có mục tiêu cuối cùng là đáp ứng nhu cầu xã hội - Cả chủ nghĩa cộng sản và chủ nghĩa tư bản đều nhằm mục đích giải quyết các nhu cầu cơ bản và thiết yếu của người dân bằng cách cung cấp hàng hóa và dịch vụ. Trong chủ nghĩa cộng sản, hàng hóa được phân phối dựa trên nhu cầu, trong khi ở chủ nghĩa tư bản, người ta mua chúng thông qua sức mua của họ bắt nguồn từ cạnh tranh thị trường. Cả hai hệ thống đều dựa vào lao động - Trong cả chủ nghĩa cộng sản và chủ nghĩa tư bản, phân công lao động và tổ chức công nhân là chìa khóa để sản xuất hàng hóa và dịch vụ. Mỗi hệ thống sử dụng một phương thức tổ chức lao động khác nhau và cung cấp các ưu đãi cho năng suất, nhưng cả hai đều phụ thuộc vào lực lượng lao động cho sự thành công của họ. Tóm lại, chủ nghĩa cộng sản và chủ nghĩa tư bản là hai hệ thống kinh tế rất khác nhau, nhưng chúng có một số điểm tương đồng cơ bản trong mục tiêu, cấu trúc và tổ chức của chúng.</w:t>
      </w:r>
    </w:p>
    <w:p w14:paraId="67485BAD" w14:textId="77777777" w:rsidR="009D41E8" w:rsidRDefault="00440096">
      <w:r>
        <w:t>{"question": "Kể tên 3 sản phẩm mà Apple Inc nổi tiếng", "answer": "1. iPhone: điện thoại thông minh hàng đầu của Apple. \n2. MacBook: Dòng máy tính xách tay và máy tính xách tay của Apple. \ n3. iPad: Dòng máy tính bảng của Apple."}</w:t>
      </w:r>
    </w:p>
    <w:p w14:paraId="5DF1FA40" w14:textId="77777777" w:rsidR="009D41E8" w:rsidRDefault="00440096">
      <w:r>
        <w:t>{"câu hỏi": "Đọc đoạn văn đã cho và tìm chủ đề chính - Trong bóng chày, đánh trên sân nhà đã khó khăn hơn nhiều trong vài thập kỷ qua, do bóng khó hơn, cũng như sự chuyển đổi của các sân vận động sau năm 1988 để ủng hộ ném bóng.", "trả lời": "Chủ đề chính của đoạn văn đã cho là độ khó tăng lên khi đánh bóng chày trên sân nhà do những thay đổi trong bóng và sân vận động."}</w:t>
      </w:r>
    </w:p>
    <w:p w14:paraId="271A5380" w14:textId="77777777" w:rsidR="009D41E8" w:rsidRDefault="00440096">
      <w:r>
        <w:t>{"câu hỏi": "Hãy mô tả chính phủ hiện tại của Ấn Độ", "câu trả lời": "Ấn Độ là một nước cộng hòa dân chủ nghị viện liên bang, có nghĩa là Tổng thống Ấn Độ là nguyên thủ quốc gia và Thủ tướng Ấn Độ là người đứng đầu chính phủ. Chính phủ bao gồm ba nhánh: hành pháp, lập pháp và tư pháp. Tổng thống Ấn Độ được bầu bởi một cử tri đoàn với nhiệm kỳ năm năm, và chịu trách nhiệm lựa chọn Thủ tướng, người đứng đầu chính phủ. Thủ tướng được bổ nhiệm bởi Tổng thống và thường là lãnh đạo của đảng hoặc liên minh có đa số trong Lok Sabha, hạ viện của quốc hội Ấn Độ. Quốc hội Ấn Độ được tạo thành từ hai viện: Lok Sabha (Nhà của Nhân dân) và Rajya Sabha (Hội đồng Nhà nước). Lok Sabha bao gồm các đại diện được bầu của người dân, trong khi Rajya Sabha bao gồm các thành viên do Tổng thống bổ nhiệm và đại diện được bầu của các bang và lãnh thổ liên minh. Nhánh tư pháp của chính phủ Ấn Độ được tạo thành từ Tòa án Tối cao, Tòa án Tối cao và các tòa án cấp dưới. Hệ thống tư pháp chịu trách nhiệm duy trì Hiến pháp Ấn Độ và đảm bảo rằng các quyền và tự do của người dân Ấn Độ được bảo vệ. Chính phủ Ấn Độ hoạt động trong khuôn khổ Hiến pháp Ấn Độ, trong đó quy định quyền hạn và trách nhiệm của các nhánh khác nhau của chính phủ và mối quan hệ giữa chính quyền trung ương và các bang.</w:t>
      </w:r>
    </w:p>
    <w:p w14:paraId="38021EB5" w14:textId="77777777" w:rsidR="009D41E8" w:rsidRDefault="00440096">
      <w:r>
        <w:t>{"câu hỏi": "Viết tweet về lợi ích của việc làm việc tại nhà", "trả lời": "\"Khám phá các đặc quyền khi làm việc tại nhà! Tận hưởng sự linh hoạt trong việc thiết lập lịch trình của riêng bạn, tiết kiệm thời gian và chi phí đi lại, đồng thời tạo ra một môi trường làm việc thoải mái phù hợp với nhu cầu của bạn. #workfromhome #remotework #productivity\""}</w:t>
      </w:r>
    </w:p>
    <w:p w14:paraId="4460CAFD" w14:textId="77777777" w:rsidR="009D41E8" w:rsidRDefault="00440096">
      <w:r>
        <w:t>{"câu hỏi": "Liệt kê 3 công nghệ đã phổ biến vào năm 2020", "trả lời": "1. Công cụ hội nghị truyền hình: Với đại dịch COVID-19 buộc hàng triệu người phải làm việc tại nhà, các công cụ hội nghị truyền hình như Zoom, Microsoft Teams và Google Meet đã trở nên cực kỳ được sử dụng rộng rãi cho cả cuộc họp chuyên nghiệp và cá nhân. Công nghệ 5G: Việc triển khai thế hệ thứ năm của công nghệ mạng di động, được gọi là 5G, cung cấp kết nối nhanh hơn và đáng tin cậy hơn cho hàng triệu người dùng vào năm 2020. Các nhà mạng lớn như AT&amp;T, Verizon và T-Mobile tiếp tục mở rộng mạng lưới của họ, cho phép phủ sóng ngày càng tăng. \ n \ n3. Trí tuệ nhân tạo: Công nghệ AI đã chứng kiến sự tăng trưởng theo cấp số nhân vào năm 2020, với một loạt các ngành công nghiệp áp dụng phần mềm do AI điều khiển để tự động hóa hoạt động, nâng cao hiệu quả và cung cấp dịch vụ khách hàng tốt hơn. Chatbot AI, trợ lý ảo và thuật toán học máy đã trở nên phổ biến trong các doanh nghiệp trên toàn thế giới."}</w:t>
      </w:r>
    </w:p>
    <w:p w14:paraId="50581F74" w14:textId="77777777" w:rsidR="009D41E8" w:rsidRDefault="00440096">
      <w:r>
        <w:t>{"câu hỏi": "Hoàn thành câu này bằng cách thêm một cặp tương quan:\nNếu bạn muốn thành công, ___", "câu trả lời": "Nếu bạn muốn thành công, cả sự chăm chỉ và cống hiến đều cần thiết."}</w:t>
      </w:r>
    </w:p>
    <w:p w14:paraId="5FBB9349" w14:textId="77777777" w:rsidR="009D41E8" w:rsidRDefault="00440096">
      <w:r>
        <w:t>{"câu hỏi": "Hoàn thành phép so sánh này: \"Vận may ủng hộ ____"", "câu trả lời": "\"Vận may ủng hộ người dũng cảm.\""}</w:t>
      </w:r>
    </w:p>
    <w:p w14:paraId="3A0E31CF" w14:textId="77777777" w:rsidR="009D41E8" w:rsidRDefault="00440096">
      <w:r>
        <w:t>{"question": "Cung cấp ví dụ về mô hình GPT được sử dụng để tạo văn bản.", "answer": "Một ví dụ được sử dụng rộng rãi về mô hình GPT (Generative Pretrained Transformer) để tạo văn bản là GPT-2, được tạo bởi OpenAI. Mô hình này được thiết kế để tạo văn bản giống như con người theo nhiều phong cách khác nhau và về nhiều chủ đề khác nhau. \ n \ nĐể sử dụng GPT-2 để tạo văn bản, người dùng cung cấp lời nhắc ban đầu, chẳng hạn như đầu câu hoặc đoạn văn. Mô hình sau đó sử dụng kiến thức được đào tạo trước về các mẫu và cấu trúc của ngôn ngữ con người để tạo ra văn bản tiếp tục từ lời nhắc một cách mạch lạc và tự nhiên. Ví dụ: nếu lời nhắc là "Ở một vùng đất xa, rất xa", mô hình GPT-2 có thể tạo ra văn bản tiếp tục với "có một công chúa xinh đẹp được biết đến với lòng tốt và trí tuệ của mình. Bà cai trị vương quốc của mình với ân sủng và công bằng, mang lại hòa bình và thịnh vượng cho người dân của mình. \"\n\nVăn bản được tạo bởi GPT-2 có thể thay đổi đáng kể tùy thuộc vào lời nhắc do người dùng cung cấp, làm cho nó trở thành một công cụ linh hoạt để tạo văn bản trong nhiều ngữ cảnh, từ viết sáng tạo đến tạo nội dung cho các trang web hoặc tài liệu tiếp thị."}</w:t>
      </w:r>
    </w:p>
    <w:p w14:paraId="4D99A751" w14:textId="77777777" w:rsidR="009D41E8" w:rsidRDefault="00440096">
      <w:r>
        <w:t>{"câu hỏi": "Ý tưởng cơ bản đằng sau các mô hình GPT là gì?", "câu trả lời": "GPT hoặc \"Generative Pre-trained Transformer\" dựa trên kiến trúc học máy được gọi là Transformer, được Google giới thiệu lần đầu tiên vào năm 2017. Ý tưởng cơ bản đằng sau các mô hình GPT là sử dụng một lượng lớn dữ liệu đào tạo để đào tạo trước một mô hình dựa trên Transformer để dự đoán từ tiếp theo, cho các từ trước đó trong một chuỗi văn bản. Việc đào tạo trước này được thực hiện bằng cách sử dụng một kỹ thuật học tập không giám sát được gọi là mô hình ngôn ngữ. Khi mô hình được đào tạo trước, nó có thể được tinh chỉnh trên một lượng nhỏ dữ liệu cụ thể của nhiệm vụ để thực hiện nhiều tác vụ xử lý ngôn ngữ tự nhiên, chẳng hạn như phân loại văn bản, phân tích tình cảm và trả lời câu hỏi. Các mô hình GPT đã đạt được hiệu suất hiện đại trên một số điểm chuẩn nhờ khả năng nắm bắt và khai thác hiệu quả bối cảnh của văn bản mà chúng đang xử lý."}</w:t>
      </w:r>
    </w:p>
    <w:p w14:paraId="1AB4B574" w14:textId="77777777" w:rsidR="009D41E8" w:rsidRDefault="00440096">
      <w:r>
        <w:t>{"câu hỏi": "Phân loại đoạn văn sau đây là thông tin hoặc thuyết phục - Chính phủ đã thực hiện các hạn chế mới để ngăn chặn sự lây lan của virus.", "câu trả lời": "Thông tin."}</w:t>
      </w:r>
    </w:p>
    <w:p w14:paraId="21A1F39E" w14:textId="77777777" w:rsidR="009D41E8" w:rsidRDefault="00440096">
      <w:r>
        <w:t>{"câu hỏi": "Làm thế nào các mô hình GPT có thể được sử dụng để cải thiện các bot trợ lý kỹ thuật số?", "câu trả lời": "Các mô hình Biến áp được đào tạo trước (GPT) có thể được sử dụng để cải thiện các bot trợ lý kỹ thuật số theo nhiều cách. \n\nĐầu tiên, các mô hình GPT có khả năng tạo ra văn bản giống như con người, có thể được sử dụng để cải thiện khả năng xử lý ngôn ngữ tự nhiên (NLP) của các bot trợ lý kỹ thuật số. Với khả năng hiểu và tạo ra nhiều ngôn ngữ giống con người hơn, các bot này có thể cung cấp phản hồi tốt hơn và tự nhiên hơn cho các truy vấn và lệnh của người dùng. \ n \ n Thứ hai, các mô hình GPT có thể được sử dụng để đào tạo các bot trợ lý kỹ thuật số hiểu rõ hơn về ngữ cảnh và ý định đằng sau các truy vấn của người dùng. Bằng cách đào tạo các bot trên một lượng lớn dữ liệu, chúng có thể học cách nhận ra và hiểu các sắc thái của lời nói của con người và dự đoán tốt hơn nhu cầu của người dùng. Điều này có thể dẫn đến các phản hồi chính xác và hữu ích hơn từ các bot. \ n \ n Cuối cùng, các mô hình GPT có thể được sử dụng để cải thiện trải nghiệm người dùng tổng thể với các bot trợ lý kỹ thuật số. Bằng cách kết hợp công nghệ GPT, bot có thể cung cấp các tương tác được cá nhân hóa và hấp dẫn hơn, giúp người dùng tương tác thuận tiện và thú vị hơn. Ngoài ra, các bot sử dụng mô hình GPT có thể tiếp tục học hỏi và cải thiện theo thời gian, trở nên hữu ích và hiệu quả hơn khi chúng thu thập thêm thông tin về hành vi và sở thích của người dùng."}</w:t>
      </w:r>
    </w:p>
    <w:p w14:paraId="5D0BAB05" w14:textId="77777777" w:rsidR="009D41E8" w:rsidRDefault="00440096">
      <w:r>
        <w:t>{"câu hỏi": "So sánh với các mục sau - Táo, Cam", "câu trả lời": "Cả táo và cam đều là trái cây. Chúng là một nguồn vitamin và khoáng chất quan trọng, chất xơ và chất chống oxy hóa. Một quả táo, xuất phát từ một cây rụng lá thuộc họ hoa hồng, có vỏ mỏng với thịt chắc, ngon ngọt. Nó thường có hình tròn hoặc hình bầu dục và có nhiều màu khác nhau, bao gồm đỏ, xanh lá cây và vàng. Mặt khác, một quả cam đến từ một cây nhiệt đới, thường xanh thuộc họ rue và có vỏ dày thường có màu cam sáng. Thịt của cam cũng ngon ngọt, nhưng được chia thành các phân đoạn, và bản thân quả thường tròn hoặc hình bầu dục. Về hương vị, táo thường ngọt, nhưng có thể chua, trong khi cam ngọt và chua, với một chút tang. Cả hai loại trái cây đều được thưởng thức như đồ ăn nhẹ hoặc nguyên liệu trong nhiều món ăn, nhưng hương vị và kết cấu của chúng làm cho chúng khác biệt với nhau."}</w:t>
      </w:r>
    </w:p>
    <w:p w14:paraId="23ACC89E" w14:textId="77777777" w:rsidR="009D41E8" w:rsidRDefault="00440096">
      <w:r>
        <w:t>{"question": "Tạo ra một thuật toán có thể phân loại một câu là tích cực hoặc tiêu cực.", "câu trả lời": "Đây là một thuật toán khả thi để phân loại một câu là dương hoặc âm:\n\n1. Tiền xử lý:\n - Bước đầu tiên là làm sạch và xử lý trước câu đầu vào để chuẩn bị phân tích. \n - Điều này có thể bao gồm các bước như chuyển đổi tất cả văn bản thành chữ thường, xóa dấu câu và mã hóa câu thành danh sách các từ riêng lẻ. \ n \ n2. Phân tích tình cảm: \n - Trong bước này, chúng tôi phân tích các từ riêng lẻ trong câu và gán điểm tình cảm cho mỗi từ dựa trên từ điển được xác định trước về các từ tích cực và tiêu cực. \n - Ví dụ: các từ như \"good,\" \"happy,\" và \"amazing\" có thể được gán điểm dương, trong khi các từ như \"bad,\" \"sad,\" và \"awful\" có thể được gán điểm âm.\n - Điểm tình cảm của tất cả các từ trong câu sau đó được tổng hợp để có được điểm tình cảm tổng thể cho câu.\n\n3. Phân loại:\n - Cuối cùng, chúng ta phân loại câu dựa trên điểm tình cảm tổng thể của nó.\n - Nếu điểm tình cảm là dương, chúng ta phân loại câu là dương. Nếu điểm số là âm, chúng tôi phân loại câu là tiêu cực.\n - Nếu điểm tình cảm là 0 hoặc rất gần với 0, chúng ta có thể phân loại câu là trung tính.\n\nĐây là một thuật toán đơn giản có thể phân loại hiệu quả một câu là tích cực hoặc tiêu cực, dựa trên cảm tính của các từ riêng lẻ trong câu."}</w:t>
      </w:r>
    </w:p>
    <w:p w14:paraId="36991B28" w14:textId="77777777" w:rsidR="009D41E8" w:rsidRDefault="00440096">
      <w:r>
        <w:t>{"câu hỏi": "Đưa ra hai ví dụ về các ứng dụng của mô hình GPT.", "câu trả lời": "Các mô hình GPT (Generative Pre-training Transformer) là các công cụ tạo văn bản mạnh mẽ có ứng dụng rộng rãi trong các lĩnh vực khác nhau. Dưới đây là hai ví dụ về các ứng dụng của chúng: \ n \ n1. Sáng tạo nội dung: Một trong những ứng dụng phổ biến nhất của mô hình GPT là tạo nội dung. Ví dụ: các nhà tiếp thị, nhà văn và blogger có thể sử dụng các mô hình GPT để tạo văn bản giống như con người để tạo bài viết, email, quảng cáo, v.v., cho phép họ tiết kiệm thời gian và công sức trong khi vẫn duy trì nội dung chất lượng cao. \ n \ n2. Dịch ngôn ngữ: Các mô hình GPT cũng có thể được sử dụng để dịch văn bản từ ngôn ngữ này sang ngôn ngữ khác. Nó học cú pháp và ngữ pháp của các ngôn ngữ khác nhau và mối quan hệ của chúng với các từ và cụm từ cụ thể, cho phép mô hình dịch chính xác giữa các ngôn ngữ. Điều này có thể có ứng dụng rộng rãi, đặc biệt là đối với các doanh nghiệp và tổ chức hoạt động trong môi trường đa ngôn ngữ."}</w:t>
      </w:r>
    </w:p>
    <w:p w14:paraId="2AB3AB7E" w14:textId="77777777" w:rsidR="009D41E8" w:rsidRDefault="00440096">
      <w:r>
        <w:t>{"câu hỏi": "Tạo ra một thuật toán có thể giải quyết vấn đề nhân viên bán hàng du lịch.", "câu trả lời": "Vấn đề nhân viên bán hàng du lịch (TSP) là một vấn đề thuật toán cổ điển trong lĩnh vực khoa học máy tính và nghiên cứu hoạt động. Nó liên quan đến việc tìm ra tuyến đường ngắn nhất có thể thông qua một tập hợp các thành phố, chỉ ghé thăm mỗi thành phố một lần và trở về thành phố bắt đầu. Đây là một thuật toán đơn giản có thể giải TSP: \ n \ n1. Chọn thành phố bắt đầu: Chọn bất kỳ thành phố nào làm điểm xuất phát cho tuyến đường.\n\n2. Tìm thành phố gần nhất: Tính khoảng cách đến từng thành phố còn lại và chọn thành phố gần thành phố bắt đầu nhất.\n\n3. Thêm thành phố gần nhất vào tuyến đường: Thêm thành phố gần nhất với tuyến đường và đánh dấu là đã truy cập.\n\n4. Lặp lại quy trình: Lặp lại bước 2 và 3 cho đến khi tất cả các thành phố đã được truy cập. \ n \ n5. Đóng tuyến đường: Khi tất cả các thành phố đã được truy cập, hãy thêm thành phố bắt đầu vào tuyến đường để đóng vòng lặp. \ n \ n Thuật toán này được gọi là thuật toán lân cận gần nhất. Đó là một cách đơn giản và nhanh chóng để giải quyết TSP, nhưng nó không phải lúc nào cũng cung cấp giải pháp tối ưu. Có nhiều thuật toán khác để giải TSP, bao gồm thuật toán vũ phu, thuật toán nhánh và ràng buộc, thuật toán di truyền và nhiều thuật toán khác. Các thuật toán này phức tạp hơn và có thể cung cấp các giải pháp tốt hơn, nhưng chúng cũng đòi hỏi nhiều sức mạnh tính toán và thời gian hơn để chạy."}</w:t>
      </w:r>
    </w:p>
    <w:p w14:paraId="49C6D212" w14:textId="77777777" w:rsidR="009D41E8" w:rsidRDefault="00440096">
      <w:r>
        <w:t>{"câu hỏi": "Soạn một tập podcast xung quanh chủ đề tương lai của AI", "câu trả lời": "Giới thiệu âm nhạc\n\nHost: \u201cChào mừng bạn đến với podcast Future Tech, nơi chúng tôi khám phá công nghệ mới nhất và tuyệt vời nhất. Tôi \ u2019m máy chủ của bạn, &lt;&lt;NAME&gt;&gt; và hôm nay chúng tôi \ u2019 sẽ đi sâu vào chủ đề tương lai của AI. \u201d \ n \ nGuest 1: \u201cXin chào, tôi \ u2019m một nhà nghiên cứu trong lĩnh vực AI và học máy. \ u201d \ n \ nGuest 2: \u201cVà tôi \ u2019m một chuyên gia về đạo đức và chính sách AI.\u201d \ n \ nHost:  \u201cCảm ơn bạn đã tham gia với chúng tôi ngày hôm nay. Hãy bắt đầu bằng cách thảo luận về nơi AI sẽ hướng tới trong vài năm tới. Bạn có thể cho chúng tôi một số hiểu biết sâu sắc về loại tiến bộ mà chúng tôi có thể thấy không?\u201d\n\nGuest 1: \u201cChắc chắn. AI đã có những bước tiến lớn trong các ngành công nghiệp như chăm sóc sức khỏe, tài chính và giao thông vận tải. Trong tương lai gần, chúng ta có thể mong đợi sẽ thấy những cải tiến liên tục trong các lĩnh vực như xử lý ngôn ngữ tự nhiên và nhận dạng hình ảnh. Các hệ thống AI sẽ trở nên tốt hơn trong việc hiểu lời nói của chúng ta và nhận dạng các đối tượng và con người trong hình ảnh. Ngoài ra, chúng ta sẽ thấy nhiều hệ thống AI có thể học hỏi và thích nghi với các tình huống mới mà không cần hướng dẫn rõ ràng từ con người. \u201d\n\nGuest 2: \u201cThat\u2019s đúng. Và khi AI tiếp tục phát triển, chúng ta sẽ thấy sự nhấn mạnh ngày càng tăng vào phát triển AI có trách nhiệm và đạo đức. Điều này bao gồm những thứ như đảm bảo các thuật toán là công bằng và không thiên vị, và các hệ thống AI minh bạch trong cách chúng đưa ra quyết định. Sẽ có một sự thúc đẩy cho nhiều quy định và giám sát hơn để đảm bảo AI đang được sử dụng theo những cách có trách nhiệm và đạo đức. \u201d \ n \ nHost: \u201cThat\u2019s một điểm tuyệt vời. Bây giờ, nhìn xa hơn về tương lai, bạn nghĩ một số thách thức lớn nhất hoặc nguy cơ tiềm ẩn mà chúng ta nên nhận thức được là gì?\u201d\n\nGuest 1: \u201cChà, một trong những thách thức lớn nhất sẽ là dịch chuyển việc làm. Khi các hệ thống AI trở nên tinh vi hơn và đảm nhận các nhiệm vụ đã từng được thực hiện bởi con người, sẽ cần phải đào tạo lại và đào tạo lại công nhân cho các công việc mới. \u201d \ n \ nGuest 2: \u201cVâng, điều đó \u2019s chắc chắn là một mối quan tâm. Mặt khác, AI có tiềm năng tạo ra việc làm mới và mở ra những cơ hội mới. Đó là tất cả về cách chúng tôi quản lý quá trình chuyển đổi. Một mối nguy hiểm tiềm tàng khác là nguy cơ chạy đua vũ trang AI giữa các quốc gia. Có những lo ngại về sự phát triển của vũ khí tự động và khả năng các hệ thống AI được sử dụng cho mục đích xấu. Điều quan trọng là chúng ta phải có các thỏa thuận quốc tế để ngăn chặn các loại kịch bản này. \u201d \ n \ nHost: \u201cVì vậy, có vẻ như có cả cơ hội và thách thức với tương lai của AI. Bạn nghĩ điểm mấu chốt là gì đối với người nghe của chúng tôi?\u201d\n\nGuest 1:"}</w:t>
      </w:r>
    </w:p>
    <w:p w14:paraId="6B75D973" w14:textId="77777777" w:rsidR="009D41E8" w:rsidRDefault="00440096">
      <w:r>
        <w:t>{"câu hỏi": "Đề xuất hashtag tóm tắt văn bản sau - Chúng ta phải hành động về biến đổi khí hậu nếu không chúng ta sẽ không có tương lai.", "trả lời": "#ActOnClimateChangeNow"}</w:t>
      </w:r>
    </w:p>
    <w:p w14:paraId="2323F39C" w14:textId="77777777" w:rsidR="009D41E8" w:rsidRDefault="00440096">
      <w:r>
        <w:t>{"question": "Tạo mã để thêm hai số đã cho a,b - a = 3\nb = 5", "answer": "Đây là một mã đơn giản trong python cộng hai số a và b:\n\n'''python\n# xác định các biến a và b\na = 3\nb = 5\n\n# thêm a và b và lưu trữ kết quả bằng sum\nsum = a + b\n\n# in kết quả\nprint(\"Tổng của\",  a, \"and\", b, \"is:\", sum)\n'''\nOutput: Tổng của 3 và 5 là: 8"}</w:t>
      </w:r>
    </w:p>
    <w:p w14:paraId="354571A1" w14:textId="77777777" w:rsidR="009D41E8" w:rsidRDefault="00440096">
      <w:r>
        <w:t>{"câu hỏi": "Phân loại bài thơ sau là lãng mạn hay buồn - Cuộc sống tự đổi mới \nNhư một bông hoa trong mưa", "trả lời": "Dựa trên đầu vào đã cho, bài thơ có thể được phân loại là lãng mạn."}</w:t>
      </w:r>
    </w:p>
    <w:p w14:paraId="4424EBAE" w14:textId="77777777" w:rsidR="009D41E8" w:rsidRDefault="00440096">
      <w:r>
        <w:t>{"câu hỏi": "Chỉ định xếp hạng (1-5) cho bài đánh giá phim sau - Bộ phim này rất truyền cảm hứng và cảm động", "câu trả lời": "4 trên 5"}</w:t>
      </w:r>
    </w:p>
    <w:p w14:paraId="577242E8" w14:textId="77777777" w:rsidR="009D41E8" w:rsidRDefault="00440096">
      <w:r>
        <w:t>{"question": "Mở rộng tích (x+2)(x+5).", "answer": "Để mở rộng (x+2)(x+5), ta sử dụng thuộc tính phân phối như sau:\n\n(x+2)(x+5) = (x+2) * x + (x+2) * 5\n\nChúng ta có thể đơn giản hóa bằng cách sử dụng lại thuộc tính phân phối và kết hợp các thuật ngữ như:\n\n(x+2)(x+5) = x(x+2) + 5(x+2) = x^2 + 2x + 5x+ 10 = x^2 + 7x + 10\n\nDo đó,  (x+2) (x+5) bằng x^2 + 7x + 10."}</w:t>
      </w:r>
    </w:p>
    <w:p w14:paraId="557DB02C" w14:textId="77777777" w:rsidR="009D41E8" w:rsidRDefault="00440096">
      <w:r>
        <w:t>{"câu hỏi": "Đưa ra những người sau đây, đề xuất một hoạt động nhóm - Alex, Tina, Max và John", "câu trả lời": "Một hoạt động nhóm mà Alex, Tina, Max và John có thể tham gia là một đêm trò chơi. Họ có thể tụ tập lại với nhau và chơi các trò chơi trên bàn cờ, trò chơi bài hoặc trò chơi điện tử. Đây sẽ là một cách thú vị và tương tác để họ gắn kết và dành thời gian bên nhau."}</w:t>
      </w:r>
    </w:p>
    <w:p w14:paraId="51DC656B" w14:textId="77777777" w:rsidR="009D41E8" w:rsidRDefault="00440096">
      <w:r>
        <w:t>{"câu hỏi": "Tạo giao diện người dùng để mua sản phẩm", "câu trả lời": "Chắc chắn! Đây là giao diện người dùng dựa trên văn bản đơn giản để mua sản phẩm: \ n \ n -------------------------------------------------------- \ n Chào mừng bạn đến với Cửa hàng trực tuyến của chúng tôi! \ n -------------------------------------------------------- \ n \ n Bạn muốn mua sản phẩm nào?\n \ n1. Sản phẩm A - $ 25\n2. Sản phẩm B - $ 30 \ n3. Sản phẩm C - $ 15 \ n4. Sản phẩm D - $50\n\nVui lòng chọn số tương ứng với sản phẩm bạn muốn mua: [Người dùng nhập lựa chọn của họ]\n\nBạn đã chọn [Sản phẩm đã chọn] cho [Giá].\n\nBạn có muốn tiếp tục mua hàng không? (Y/N) [Người dùng nhập phản hồi của họ]\n\n[Nếu phản hồi là Y] \nGreat! Vui lòng nhập thông tin vận chuyển của bạn: \n\nFull Name: [Người dùng nhập thông tin của họ]\nAddress: [Người dùng nhập thông tin của họ]\nCity: [Người dùng nhập thông tin của họ]\nState: [Người dùng nhập thông tin của họ]\nZip code: [Người dùng nhập thông tin của họ]\n\nCảm ơn bạn đã mua hàng! [Sản phẩm đã chọn] sẽ được gửi đến bạn tại [Địa chỉ] trong vòng [số ngày] ngày.\n\n[Nếu phản hồi là N]\nKhông vấn đề gì! Bạn có thể tiếp tục duyệt cửa hàng của chúng tôi hoặc thoát khỏi giao diện. Cảm ơn bạn đã ghé thăm."}</w:t>
      </w:r>
    </w:p>
    <w:p w14:paraId="0F2BA71F" w14:textId="77777777" w:rsidR="009D41E8" w:rsidRDefault="00440096">
      <w:r>
        <w:t>{"câu hỏi": "Xây dựng bài toán dưới dạng phương trình toán học - Một túi chứa 10 quả táo xanh và 7 quả táo đỏ.", "câu trả lời": "Cho G = số táo xanh trong túi và R = số táo đỏ trong túi. Sau đó, bài toán có thể được xây dựng như sau:\n\nG + R = 17, trong đó G = 10 và R = 7."}</w:t>
      </w:r>
    </w:p>
    <w:p w14:paraId="18B6FD4C" w14:textId="77777777" w:rsidR="009D41E8" w:rsidRDefault="00440096">
      <w:r>
        <w:t>{"câu hỏi": "Liệt kê 10 tên thể thao khác nhau.", "trả lời": "1. Bóng đá \n2. Bóng rổ\n3. Bóng đá\n4. Quần vợt \n5. Khúc côn cầu \n6. Bơi\n7. Theo dõi và lĩnh vực \n8. Bóng chuyền \n9. Bóng bàn\n10. Lacrosse"}</w:t>
      </w:r>
    </w:p>
    <w:p w14:paraId="3F200674" w14:textId="77777777" w:rsidR="009D41E8" w:rsidRDefault="00440096">
      <w:r>
        <w:t>{"câu hỏi": "Sự khác biệt giữa máy chủ web và máy chủ ứng dụng là gì?", "trả lời": "Máy chủ web và máy chủ ứng dụng đều là thành phần của ứng dụng dựa trên web, nhưng chúng có vai trò và chức năng riêng biệt.\n\nMáy chủ web là một chương trình phần mềm sử dụng Giao thức truyền siêu văn bản (HTTP) để phục vụ các trang web hoặc tệp cho người dùng qua internet. Chức năng chính của nó là lưu trữ, xử lý và phân phối các trang web và nội dung tĩnh khác, chẳng hạn như HTML, CSS và hình ảnh, đến trình duyệt web của khách hàng theo yêu cầu. Một số máy chủ web phổ biến là Apache, Nginx và Microsoft IIS.\n\nAn application server, mặt khác, là một nền tảng phần mềm quản lý và thực thi logic của ứng dụng web, thường liên quan đến việc kết nối với cơ sở dữ liệu, xử lý nội dung động và xử lý các tính năng bảo mật. Mục đích chính của nó là hỗ trợ việc tạo, triển khai và thực hiện logic kinh doanh, cung cấp các chức năng như quản lý giao dịch, nhắn tin và tổng hợp tài nguyên. Một số máy chủ ứng dụng phổ biến là Tomcat, JBoss và WebLogic.\n\nTóm lại, một máy chủ web phục vụ các trang web và xử lý các yêu cầu HTTP, trong khi máy chủ ứng dụng cung cấp môi trường để chạy các ứng dụng dựa trên web và quản lý logic đằng sau nó. Nhiều ứng dụng hiện đại sử dụng cả máy chủ web và máy chủ ứng dụng, với máy chủ web chuyển tiếp nội dung động đến máy chủ ứng dụng để xử lý trước khi gửi kết quả cuối cùng trở lại trình duyệt của máy khách."}</w:t>
      </w:r>
    </w:p>
    <w:p w14:paraId="4AA472AC" w14:textId="77777777" w:rsidR="009D41E8" w:rsidRDefault="00440096">
      <w:r>
        <w:t>{"question": "Tạo danh sách các tham số cấu hình và giá trị mặc định của chúng cho mô hình cụ thể này. - Model: Deep Learning Model", "answer": "Dưới đây là danh sách các tham số cấu hình và giá trị mặc định của chúng cho một mô hình deep learning: \n\n1. Tỷ lệ học tập: 0,001 - đây là kích thước bước mà mô hình thực hiện để cập nhật các tham số mô hình trong quá trình đào tạo. \ n2. Kích thước lô: 32 - đây là số lượng ví dụ được sử dụng trong một lần lặp lại đào tạo mô hình. \ n3. Số lớp: 2 - số lớp trong mô hình.\n4. Số lượng nút trên mỗi lớp: 128 - số lượng nút trong mỗi lớp của mô hình. \ n5. Chức năng kích hoạt: ReLU (Đơn vị tuyến tính chỉnh lưu) - hàm được sử dụng để tính toán đầu ra của mỗi nút trong mô hình. \ n6. Chức năng tổn thất: Categorical Cross-Entropy - hàm được sử dụng để đo sai số của mô hình trong quá trình đào tạo. \ n7. Động lượng: 0,9 - tham số tăng tốc độ dốc xuống theo hướng liên quan để ngăn dao động.\n8. Khởi tạo trọng lượng: Đồng phục Glorot - phương pháp được sử dụng để khởi tạo trọng lượng của mô hình trước khi đào tạo.\n9. Kỷ nguyên: 100 - số lần toàn bộ tập dữ liệu được truyền qua mô hình trong quá trình đào tạo.\n10. Chính quy hóa: Không có - phương pháp được sử dụng để ngăn chặn tình trạng quá tải bằng cách thêm hình phạt vào hàm tổn thất."}</w:t>
      </w:r>
    </w:p>
    <w:p w14:paraId="21D004DB" w14:textId="77777777" w:rsidR="009D41E8" w:rsidRDefault="00440096">
      <w:r>
        <w:t>{"question": "Dựa trên mô tả, đặt tên cho loại biểu đồ. - Biểu đồ bao gồm bốn góc phần tư được xác định bởi một cặp đường vuông góc được vẽ qua một điểm trung tâm.", "câu trả lời": "Loại biểu đồ được mô tả trong đầu vào là Biểu đồ góc phần tư biểu đồ tán xạ."}</w:t>
      </w:r>
    </w:p>
    <w:p w14:paraId="44570D44" w14:textId="77777777" w:rsidR="009D41E8" w:rsidRDefault="00440096">
      <w:r>
        <w:t>{"câu hỏi": "Mô tả giao tiếp gián tiếp là gì.", "trả lời": "Giao tiếp gián tiếp là một phong cách truyền đạt thông tin hoặc thể hiện suy nghĩ và cảm xúc thông qua các phương tiện khác ngoài ngôn ngữ bằng lời nói hoặc bằng văn bản rõ ràng. Điều này có thể bao gồm các tín hiệu phi ngôn ngữ như ngôn ngữ cơ thể, giọng nói, nét mặt và cử chỉ, cũng như các hình thức giao tiếp tinh tế hơn như gợi ý, ngụ ý hoặc đánh đập xung quanh bụi rậm. Giao tiếp gián tiếp thường được sử dụng để truyền đạt cảm xúc, thể hiện sự lịch sự hoặc tôn trọng, hoặc để tránh đối đầu hoặc xung đột. Mặc dù phong cách giao tiếp này có thể hiệu quả trong một số tình huống nhất định, nhưng nó cũng có khả năng gây nhầm lẫn hoặc hiểu lầm, đặc biệt là khi các giả định được đưa ra hoặc tin nhắn không được nhận như dự định."}</w:t>
      </w:r>
    </w:p>
    <w:p w14:paraId="5AA4BD06" w14:textId="77777777" w:rsidR="009D41E8" w:rsidRDefault="00440096">
      <w:r>
        <w:t>{"câu hỏi": "Tạo danh sách năm ưu và năm nhược điểm của công nghệ nhất định. - Công nghệ: Blockchain", "answer": "Ưu điểm:\n\n1. Tăng cường bảo mật: Blockchain cung cấp mức độ bảo mật cao, nhờ vào tính chất phi tập trung và các phương pháp bảo vệ mật mã. \ n2. Tính minh bạch: Tất cả các bên trên blockchain đều có quyền truy cập vào cùng một thông tin, giúp dễ dàng xác minh và kiểm toán các giao dịch. \ n3. Cải thiện hiệu quả: Bằng cách loại bỏ các trung gian, blockchain có thể hợp lý hóa và tự động hóa các quy trình, dẫn đến các giao dịch nhanh hơn và hiệu quả hơn. Giảm chi phí: Việc loại bỏ các trung gian và giảm sự phụ thuộc vào các phương pháp dựa trên giấy tờ có thể giảm đáng kể chi phí cho các doanh nghiệp và cá nhân. Khả năng truy xuất nguồn gốc nâng cao: Mỗi khối trong chuỗi chứa một bản ghi của mọi giao dịch, cho phép dễ dàng theo dõi và xác minh. \ n \ nCons: \ n \ n1. Tiêu thụ năng lượng cao: Quá trình khai thác cần thiết để xác nhận và xử lý các giao dịch có thể tiêu thụ một lượng lớn năng lượng. \ n2. Công nghệ phức tạp: Công nghệ cơ bản đằng sau blockchain có thể khó hiểu đối với người bình thường, dẫn đến sự nhầm lẫn và không chắc chắn. \ n3. Áp dụng chậm: Nhiều ngành công nghiệp và tổ chức chậm áp dụng công nghệ blockchain, điều này có thể hạn chế việc sử dụng và hiệu quả của nó. \ n4. Thiếu quy định: Việc thiếu tiêu chuẩn hóa và quy định trong ngành công nghiệp blockchain có thể gây khó khăn cho các doanh nghiệp trong việc điều hướng và tuân thủ các luật liên quan. \ n5. Tiềm năng cho hoạt động tội phạm: Tính ẩn danh và thiếu giám sát được cung cấp bởi một số mạng blockchain có thể giúp bọn tội phạm dễ dàng tham gia vào các hoạt động bất hợp pháp hơn."}</w:t>
      </w:r>
    </w:p>
    <w:p w14:paraId="7CF4686A" w14:textId="77777777" w:rsidR="009D41E8" w:rsidRDefault="00440096">
      <w:r>
        <w:t>{"question": "Xác định loại Universal Joint được sử dụng trong thiết lập đã cho. - Một hệ thống khớp đôi trong đó một thanh được kết nối với một tay quay chuông.", "trả lời": "Dựa trên thông tin được cung cấp, có vẻ như một Double Cardan hoặc Double Universal Joint được sử dụng trong thiết lập nhất định trong đó một thanh được kết nối với một tay quay chuông."}</w:t>
      </w:r>
    </w:p>
    <w:p w14:paraId="4756B786" w14:textId="77777777" w:rsidR="009D41E8" w:rsidRDefault="00440096">
      <w:r>
        <w:t>{"câu hỏi": "Liệt kê năm chiến lược để giảm chi phí thu hút khách hàng.", "Trả lời": "1. Tiếp thị giới thiệu: Khuyến khích và khuyến khích khách hàng hiện tại giới thiệu bạn bè và gia đình đến doanh nghiệp của bạn. Điều này có thể làm giảm đáng kể chi phí thu hút khách hàng vì nó thúc đẩy quảng cáo truyền miệng, đây là một cách rất hiệu quả về chi phí để có được khách hàng mới. \ n \ n2. Cải thiện nhắm mục tiêu: Hiểu đối tượng mục tiêu của bạn và sở thích của họ có thể giúp bạn điều chỉnh tốt hơn các nỗ lực tiếp thị của mình. Bằng cách sử dụng dữ liệu để cải thiện nhắm mục tiêu, bạn có thể giảm chi phí thu hút khách hàng bằng cách tập trung vào những khách hàng tiềm năng hứa hẹn nhất, thay vì tạo ra một mạng lưới rộng. \ n \ n3. Tăng khả năng giữ chân khách hàng: Tập trung vào khách hàng hiện tại và giữ cho họ hài lòng có thể dẫn đến việc mua hàng lặp lại và tăng lòng trung thành với thương hiệu. Điều này có thể giúp giảm chi phí mua lại khách hàng, vì việc giữ chân khách hàng hiện tại thường hiệu quả hơn về chi phí so với việc có được khách hàng mới. \ n \ n4. Sử dụng phương tiện truyền thông xã hội: Các nền tảng truyền thông xã hội là những cách hiệu quả về chi phí để tiếp cận nhiều đối tượng hơn. Bằng cách tạo nội dung hấp dẫn cộng hưởng với đối tượng mục tiêu của bạn, bạn có thể tăng khả năng hiển thị thương hiệu của mình và thu hút khách hàng mới với chi phí thấp hơn. \ n \ n5. Tối ưu hóa trang web của bạn: Đảm bảo trang web của bạn thân thiện với người dùng và được tối ưu hóa đúng cách cho các công cụ tìm kiếm. Điều này có thể giúp cải thiện thứ hạng tìm kiếm không phải trả tiền của bạn và giúp khách hàng tìm thấy bạn dễ dàng hơn, giảm nhu cầu về các chiến dịch quảng cáo đắt tiền."}</w:t>
      </w:r>
    </w:p>
    <w:p w14:paraId="64CB63AC" w14:textId="77777777" w:rsidR="009D41E8" w:rsidRDefault="00440096">
      <w:r>
        <w:t>{"câu hỏi": "Mô tả Phát triển phần mềm Agile là gì.", "Trả lời": "Phát triển phần mềm Agile là một cách tiếp cận lặp đi lặp lại và gia tăng để phát triển phần mềm nhấn mạnh tính linh hoạt, hợp tác và sự hài lòng của khách hàng. Nó chia nhỏ quá trình phát triển thành các phần nhỏ hơn, có thể quản lý được gọi là chạy nước rút, thường kéo dài hai tuần đến một tháng, nơi các nhóm làm việc cộng tác để cung cấp phần mềm làm việc vào cuối mỗi sprint. Các phương pháp tiếp cận nhanh nhẹn khuyến khích giao tiếp, phản hồi và thích ứng thường xuyên với các yêu cầu thay đổi. Mục đích là để cung cấp các tính năng có giá trị nhất đầu tiên, và liên tục cải tiến phần mềm và quy trình khi dự án tiến triển. Các phương pháp Agile được sử dụng rộng rãi nhất bao gồm Scrum, Kanban và Lean, trong số những phương pháp khác."}</w:t>
      </w:r>
    </w:p>
    <w:p w14:paraId="69BBAF13" w14:textId="77777777" w:rsidR="009D41E8" w:rsidRDefault="00440096">
      <w:r>
        <w:t>{"câu hỏi": "Đề xuất một vài công cụ để quản lý nội dung.", "câu trả lời": "Quản lý nội dung liên quan đến việc sắp xếp, tổ chức và chia sẻ thông tin liên quan đến một đối tượng cụ thể. Dưới đây là một số công cụ phổ biến để giúp bạn quản lý nội dung: \ n \ n1. Feedly: Nền tảng này cho phép bạn đăng ký nguồn cấp dữ liệu RSS từ nhiều nguồn khác nhau và biên dịch chúng thành một giao diện duy nhất, dễ sử dụng. Đó là một cách tuyệt vời để cập nhật nội dung từ nhiều nguồn. \ n \ n2. Pocket: Ứng dụng này cho phép bạn lưu các bài báo, video và nội dung trực tuyến khác để xem sau. Nó \ u2019s một công cụ hữu ích cho những người quản lý nội dung muốn lưu và sắp xếp nội dung để sử dụng trong tương lai. \ n \ n3. Scoop.it: Một nền tảng quản lý nội dung mạnh mẽ cho phép bạn tạo bảng về các chủ đề cụ thể, thêm nội dung từ nhiều nguồn khác nhau và chia sẻ nội dung đó với khán giả của bạn. Bạn cũng có thể xem và theo dõi các bảng được tạo bởi những người dùng khác.\n\n4. Curata: Curata là một phần mềm quản lý nội dung mạnh mẽ được thiết kế cho các doanh nghiệp. Nó cung cấp một loạt các tính năng để giúp bạn khám phá, tinh chỉnh và chia sẻ nội dung với khán giả của mình. \ n \ n5. Flipboard: Flipboard là một ứng dụng di động cho phép bạn tạo các tạp chí kỹ thuật số của riêng mình bằng cách tập hợp nội dung từ nhiều nguồn khác nhau. Bạn có thể chia sẻ tạp chí của mình với những người theo dõi và đăng ký các tạp chí do người dùng khác tạo. \ n \ n6. Pearltrees: Một công cụ quản lý nội dung trực quan cho phép bạn tạo bộ sưu tập các trang web, hình ảnh và ghi chú. Pearltrees có giao diện kéo và thả, giúp dễ dàng sắp xếp và chia sẻ nội dung với người khác.\n\nNhững công cụ này sẽ giúp bạn quản lý và chia sẻ nội dung với khán giả của mình một cách hiệu quả."}</w:t>
      </w:r>
    </w:p>
    <w:p w14:paraId="603853D4" w14:textId="77777777" w:rsidR="009D41E8" w:rsidRDefault="00440096">
      <w:r>
        <w:t>{"câu hỏi": "Tạo danh sách 10 vật dụng mà mọi nhà bếp đều cần.", "trả lời": "1. Bếp hoặc bếp\n2. Tủ lạnh\n3. Dụng cụ nấu nướng (nồi, chảo, đĩa nướng)\n4. Đồ dùng (thìa, thìa, kẹp)\n5. Bát đĩa (đĩa, bát, cốc) \ n6. Dao kéo (dao, dĩa, thìa)\n7. Thớt \ n8. Bát trộn \ n9. Cốc và thìa đo\n10. Găng tay lò nướng và potholder"}</w:t>
      </w:r>
    </w:p>
    <w:p w14:paraId="6BF4C361" w14:textId="77777777" w:rsidR="009D41E8" w:rsidRDefault="00440096">
      <w:r>
        <w:t>{"câu hỏi": "Đưa ra đánh giá một câu về cuốn sách này. - Nhà giả kim của Paulo Coelho", "câu trả lời": "Nhà giả kim là một câu chuyện đặc biệt về khám phá bản thân, theo chân một người chăn cừu trẻ trên hành trình hoàn thành huyền thoại cá nhân của mình, tràn đầy trí tuệ, lòng can đảm và tinh thần phiêu lưu.</w:t>
      </w:r>
    </w:p>
    <w:p w14:paraId="27F85880" w14:textId="77777777" w:rsidR="009D41E8" w:rsidRDefault="00440096">
      <w:r>
        <w:t>{"question": "Xác định và đề cập đến ba dấu chấm câu phổ biến được sử dụng trong tiếng Anh.", "answer": "Ba dấu chấm câu phổ biến được sử dụng trong tiếng Anh là:\n1. Dấu phẩy (,)\n2. Dấu chấm (.) \n3. Dấu chấm hỏi (?)"}</w:t>
      </w:r>
    </w:p>
    <w:p w14:paraId="7D67EE81" w14:textId="77777777" w:rsidR="009D41E8" w:rsidRDefault="00440096">
      <w:r>
        <w:t>{"câu hỏi": "Đưa ra 5 câu hỏi trắc nghiệm về bộ phim \"Bố già".", "trả lời": "1. Tên của nhân vật chính trong \"Bố già" là gì?\na. Tony Soprano\nb. Vito Corleone\nc. Michael De Santa\nd. Tommy Vercetti\n\n2. Trong "Bố già", Bố già là ai? Sonny Corleone\nb. Michael Corleone\nc. Tom Hagen\nd. Vito Corleone\n\n3. Mối quan hệ giữa Michael Corleone và Vito Corleone trong "Bố già" là gì? Cha và con trai\nb. Anh em\nc. Chú và cháu trai\nd. Ông nội và cháu trai\n\n4. Ở phần đầu của "Bố già", nghề nghiệp của Michael Corleone là gì? Luật sư\nb. Bác sĩ \ nc. Người lính\nd. Doanh nhân\n\n5. Đạo diễn của "Bố già" là ai?\na. Francis Ford Coppola\nb. Martin Scorsese\nc. Quentin Tarantino\nd. Steven Spielberg"}</w:t>
      </w:r>
    </w:p>
    <w:p w14:paraId="1735BA0F" w14:textId="77777777" w:rsidR="009D41E8" w:rsidRDefault="00440096">
      <w:r>
        <w:t>{"câu hỏi": "Đã cho một chuỗi, đảo ngược thứ tự của các ký tự và in nó trên màn hình - Xin chào", "câu trả lời": "olleH"}</w:t>
      </w:r>
    </w:p>
    <w:p w14:paraId="032F9A35" w14:textId="77777777" w:rsidR="009D41E8" w:rsidRDefault="00440096">
      <w:r>
        <w:t>{"câu hỏi": "Tìm 5 ví dụ về sự ám chỉ trong bài thơ dưới đây. - Ngày xửa ngày xưa thê lương, trong khi tôi suy ngẫm, yếu đuối và mệt mỏi", "trả lời": "1. Nửa đêm thê lương\n2. trong khi tôi suy ngẫm\n3. yếu và mệt mỏi\n4. Vào lúc nửa đêm\n5. suy ngẫm, yếu đuối"}</w:t>
      </w:r>
    </w:p>
    <w:p w14:paraId="543BA50A" w14:textId="77777777" w:rsidR="009D41E8" w:rsidRDefault="00440096">
      <w:r>
        <w:t>{"câu hỏi": "Xây dựng danh sách từ vựng ít nhất 10 từ liên quan đến chủ đề thể thao.", "trả lời": "1. Vận động viên\n2. Cạnh tranh\n3. Thể dục\n4. Đào tạo\n5. Sân vận động\n6. Giải vô địch\n7. Đội\n8. Chiến thắng\n9. Điểm\n10. Bài tập"}</w:t>
      </w:r>
    </w:p>
    <w:p w14:paraId="0F375CE9" w14:textId="77777777" w:rsidR="009D41E8" w:rsidRDefault="00440096">
      <w:r>
        <w:t>{"câu hỏi": "Sáng tác một bài hát với giai điệu vui vẻ và lời bài hát truyền tải hy vọng.", "câu trả lời": "Câu 1:\nCuộc sống có thể khiến bạn gục ngã, giống như một gánh nặng\nThật khó để tìm thấy một nụ cười khi trái tim bạn tan vỡ\nNhưng nếu bạn nhìn xung quanh, bạn có thể tìm thấy một người bạn\nAi đó sẽ giúp bạn nhìn thấy màu sắc một lần nữa\n\nChorus:\nLuôn có hy vọng,  miễn là chúng ta tin\nLuôn có tình yêu, trên thế giới chúng ta nhận thức \nMặc dù mọi thứ có vẻ khó khăn, đừng bao giờ lạc lối của bạn\nHãy tươi sáng, mạnh mẽ, đó là một ngày hoàn toàn mới\n\nCâu 2:\nNgay cả khi những đám mây bão tụ tập ở trên\nVà mưa sẽ không ngừng trút xuống, thế là đủ\nChỉ cần giữ lấy ánh nắng mặt trời sâu thẳm trong tâm hồn bạn\nVà hãy để những tia hy vọng giúp bạn kiểm soát\n\nHợp xướng:\nLuôn có hy vọng,  miễn là chúng ta tinLuôn có tình yêu, trên thế giới chúng ta nhận thức \nMặc dù mọi thứ có vẻ khó khăn, không bao giờ lạc lối của bạn\nLuôn tươi sáng, mạnh mẽ, đó là một ngày hoàn toàn mới\n\nBridge:\nTrong một thế giới của những khả năng vô tận\nĐừng từ bỏ tất cả những ước mơ của bạn\nVới hy vọng và tình yêu, chúng ta có thể leo lên bất kỳ ngọn đồi nào \ n Và tìm thấy hạnh phúc trên đường đi,  chúng ta sẽ\n\nChorus:\nLuôn có hy vọng, miễn là chúng ta tin tưởng\nLuôn có tình yêu, trên thế giới chúng ta nhận thức \nMặc dù mọi thứ có vẻ khó khăn, đừng bao giờ lạc đường\nHãy tươi sáng, mạnh mẽ, đó là một ngày hoàn toàn mới\n\nOutro:\nNgày mai là một ngày mới, mặt trời sẽ mọc\nChiếu sáng bầu trời \n Đầy hy vọng và tình yêu,  một cách hoàn toàn mới\nLuôn tươi sáng, mạnh mẽ, đó là một ngày hoàn toàn mới."}</w:t>
      </w:r>
    </w:p>
    <w:p w14:paraId="59F40CD1" w14:textId="77777777" w:rsidR="009D41E8" w:rsidRDefault="00440096">
      <w:r>
        <w:t>{"câu hỏi": "Lấy văn bản bên dưới và làm cho nó \u2018spookier\u2019 - Ngôi nhà cũ bị bao phủ trong bóng tối của màn đêm.", "trả lời": "Trong đêm khuya tối đen như mực, ngôi nhà cũ nát hiện ra một cách đáng ngại, được bao phủ trong một bức màn kỳ lạ của bóng tối không thể xuyên thủng, tỏa ra hào quang kinh hoàng và tuyệt vọng lạnh thấu xương."}</w:t>
      </w:r>
    </w:p>
    <w:p w14:paraId="029C9448" w14:textId="77777777" w:rsidR="009D41E8" w:rsidRDefault="00440096">
      <w:r>
        <w:t>{"câu hỏi": "Tạo tiêu đề duy nhất cho bài viết về cách sử dụng chatbot làm công cụ giảng dạy.", "trả lời": "\"Ngoài sách giáo khoa: Khai thác sức mạnh của chatbot trong học tập tương tác\""}</w:t>
      </w:r>
    </w:p>
    <w:p w14:paraId="4BF14647" w14:textId="77777777" w:rsidR="009D41E8" w:rsidRDefault="00440096">
      <w:r>
        <w:t>{"câu hỏi": "Xác định độ dài tiêu cự của máy ảnh này", "câu trả lời": "Tôi xin lỗi, tôi không thể xác định độ dài tiêu cự của máy ảnh nếu không có thông tin bổ sung. Bạn có thể cung cấp thêm chi tiết hoặc thông số kỹ thuật về chiếc máy ảnh được đề cập không?"}</w:t>
      </w:r>
    </w:p>
    <w:p w14:paraId="0221ED83" w14:textId="77777777" w:rsidR="009D41E8" w:rsidRDefault="00440096">
      <w:r>
        <w:t>{"câu hỏi": "Tạo một chương trình ban đầu để giải quyết vấn đề này - Một khách du lịch đang cố gắng đi từ điểm A đến điểm B với ba lần dừng chân.", "câu trả lời": "Chắc chắn, đây là một chương trình có thể giúp khách du lịch lên kế hoạch cho chuyến đi của họ từ điểm A đến điểm B với ba lần layover:\n\n''python\ndef plan_trip(bắt đầu, kết thúc, layovers):\n # Tạo danh sách để lưu trữ kế hoạch chuyến đi\n trip_plan = []\n \n # Thêm điểm bắt đầu vào kế hoạch chuyến đi\n trip_plan.append(start)\n \n # Thêm layover vào kế hoạch chuyến đi\n để layover trong layovers:\n trip_plan.append(layover)\n \n # Thêm điểm kết thúc vào kế hoạch chuyến đi\n trip_plan.append(end)\n \n # In kế hoạch chuyến đi\n print(\"Đây là kế hoạch chuyến đi của bạn:\")\n cho i, vị trí trong enumerate(trip_plan):\n if i == 0:\n print(f\"Start at {location}\")\n elif i == len(trip_ kế hoạch) - 1:\n print(f\"End at {location}\")\n else:\n print(f\"Layover at {location}\")\n\n# Ví dụ sử dụng hàm plan_trip\nplan_trip(\"New York City\", \"Los Angeles\", [\"Chicago\", \"Denver\", \"Las Vegas\"])\n''\n\nChương trình này lấy vị trí bắt đầu, vị trí kết thúc và danh sách các địa điểm layover. Sau đó, nó thêm mỗi địa điểm vào kế hoạch chuyến đi theo thứ tự họ sẽ được truy cập và in ra kế hoạch chuyến đi kết quả. Trong ví dụ, khách du lịch bắt đầu ở Thành phố New York, có quá cảnh ở Chicago, Denver và Las Vegas, và kết thúc ở Los Angeles. Chương trình xuất kế hoạch chuyến đi lên bảng điều khiển."}</w:t>
      </w:r>
    </w:p>
    <w:p w14:paraId="6AA16B4A" w14:textId="77777777" w:rsidR="009D41E8" w:rsidRDefault="00440096">
      <w:r>
        <w:t>{"câu hỏi": "Ước tính chi phí bao nhiêu euro để mua một chuyến bay từ Paris đến Berlin", "trả lời": "Tôi xin lỗi, nhưng tôi không thể duyệt internet để kiểm tra giá vé máy bay hiện tại. Là một trợ lý AI, phản hồi của tôi dựa trên dữ liệu được ghi lại trước đó và giá vé máy bay có thể dao động nhanh chóng dựa trên nhiều yếu tố. Tôi có thể đề nghị thử một số trang web du lịch hoặc liên hệ trực tiếp với một hãng hàng không để có được ước tính chính xác cho việc mua một chuyến bay từ Paris đến Berlin không?"}</w:t>
      </w:r>
    </w:p>
    <w:p w14:paraId="4D9DF8A2" w14:textId="77777777" w:rsidR="009D41E8" w:rsidRDefault="00440096">
      <w:r>
        <w:t>{"câu hỏi": "Đề xuất năm chủ đề cho một bài nghiên cứu", "trả lời": "1. Tác động của biến đổi khí hậu đến sản xuất nông nghiệp toàn cầu và an ninh lương thực.\n2. Hiệu quả của công nghệ hiện đại đối với việc học từ xa và giáo dục ảo.\n3. Ý nghĩa của sự gia tăng của Trí tuệ nhân tạo đối với thị trường việc làm trong tương lai. \n4. Ảnh hưởng của chế độ ăn uống và lối sống đối với việc phòng ngừa và quản lý các bệnh mãn tính.\n5. Phân tích tác động kinh tế và xã hội của đại dịch COVID-19."}</w:t>
      </w:r>
    </w:p>
    <w:p w14:paraId="40584E45" w14:textId="77777777" w:rsidR="009D41E8" w:rsidRDefault="00440096">
      <w:r>
        <w:t>{"câu hỏi": "Mô tả trí tuệ nhân tạo (AI) đang tác động đến lĩnh vực chăm sóc sức khỏe như thế nào.", "Trả lời": "Trí tuệ nhân tạo đang ngày càng biến đổi lĩnh vực chăm sóc sức khỏe, giới thiệu những cách thức mới và sáng tạo để cung cấp dịch vụ chăm sóc tốt hơn và cải thiện kết quả sức khỏe cho bệnh nhân. Một số cách mà AI đang tác động đến chăm sóc sức khỏe bao gồm: \ n \ n1) Chẩn đoán nâng cao - AI được sử dụng để tạo ra các công cụ có thể phân tích hình ảnh y tế, kết quả xét nghiệm và dữ liệu bệnh nhân để chẩn đoán bệnh với tốc độ và độ chính xác được cải thiện. Điều này có thể giúp giảm khả năng chẩn đoán sai và điều trị chậm trễ, cải thiện kết quả tổng thể của bệnh nhân. \ n \ n2) Y học cá nhân hóa - AI có thể phân tích một lượng lớn dữ liệu về một bệnh nhân, bao gồm lịch sử y tế, di truyền và các yếu tố lối sống của họ để tạo ra các kế hoạch điều trị cá nhân hóa. Điều này cho phép các bác sĩ điều chỉnh cách tiếp cận của họ cho từng bệnh nhân, cung cấp dịch vụ chăm sóc có mục tiêu và hiệu quả hơn. \ n \ n3) Dự đoán và phòng ngừa bệnh - AI đang được sử dụng để phân tích một lượng lớn dữ liệu dân số để xác định các yếu tố nguy cơ mắc bệnh và dự đoán các đợt bùng phát tiềm ẩn. Điều này có thể giúp các bác sĩ và quan chức y tế công cộng thực hiện các biện pháp phòng ngừa để giảm sự lây lan của bệnh tật, cải thiện kết quả sức khỏe tổng thể. Cải thiện hiệu quả - AI có thể hợp lý hóa nhiều nhiệm vụ hành chính trong ngành chăm sóc sức khỏe, chẳng hạn như lên lịch hẹn, quản lý hồ sơ bệnh nhân và xử lý yêu cầu bảo hiểm. Điều này có thể giúp giảm chi phí và nâng cao hiệu quả tổng thể, giải phóng các bác sĩ và các chuyên gia chăm sóc sức khỏe khác để dành nhiều thời gian hơn với bệnh nhân. \ n \ n5) Trợ lý sức khỏe ảo - AI cũng đang được sử dụng để tạo ra các trợ lý ảo có thể trả lời các câu hỏi của bệnh nhân, theo dõi các triệu chứng và cung cấp thông tin về các lựa chọn điều trị. Điều này có thể giúp cải thiện khả năng tiếp cận của bệnh nhân với các dịch vụ chăm sóc sức khỏe, đặc biệt là đối với những người không thể đến cơ sở chăm sóc sức khỏe. Nhìn chung, AI đang đóng một vai trò ngày càng tăng trong việc cải thiện chất lượng và hiệu quả của chăm sóc sức khỏe, và tác động của nó chỉ được thiết lập để tăng lên trong những năm tới.</w:t>
      </w:r>
    </w:p>
    <w:p w14:paraId="16BF8ABB" w14:textId="77777777" w:rsidR="009D41E8" w:rsidRDefault="00440096">
      <w:r>
        <w:t>{"câu hỏi": "Cung cấp ba lời khuyên để dạy trẻ nhỏ về tầm quan trọng của việc tái chế.", "Trả lời": "1. Bắt đầu với những lời giải thích đơn giản: Bắt đầu bằng cách nói với trẻ nhỏ rằng tái chế có nghĩa là lấy các vật liệu sẽ bị vứt đi và biến chúng thành những thứ mới. Giải thích rằng quá trình này giúp bảo tồn tài nguyên thiên nhiên, tiết kiệm năng lượng và giảm ô nhiễm, làm cho hành tinh của chúng ta trở thành một nơi sạch hơn và lành mạnh hơn để sống. Dẫn dắt bằng ví dụ: Trẻ em học thông qua quan sát, vì vậy điều cần thiết là chỉ cho chúng cách tái chế. Thiết lập một trạm tái chế tại nhà và khuyến khích họ giúp tách các vật liệu như giấy, nhựa và thủy tinh. Chỉ cho họ cách rửa sạch các thùng chứa và giải thích lý do tại sao bước này là cần thiết. Làm cho việc tái chế trở thành một hoạt động thú vị và thường xuyên mà họ có thể tham gia. \ n \ n3. Sử dụng các câu chuyện, hình ảnh và các hoạt động tương tác: Kể chuyện là một cách tuyệt vời để thu hút sự chú ý của trẻ em, vì vậy hãy đọc sách hoặc xem video thảo luận về tầm quan trọng của việc tái chế. Khuyến khích con bạn vẽ hoặc tạo áp phích của riêng chúng về tái chế. Lên kế hoạch cho một chuyến đi đến một trung tâm tái chế hoặc tổ chức các hoạt động vui chơi, thực hành, như xây dựng nhà chim từ vật liệu tái chế, để làm cho tầm quan trọng của việc tái chế trở nên rõ ràng hơn đối với họ."}</w:t>
      </w:r>
    </w:p>
    <w:p w14:paraId="4D39DD5B" w14:textId="77777777" w:rsidR="009D41E8" w:rsidRDefault="00440096">
      <w:r>
        <w:t>{"câu hỏi": "Phân tích năm 2020 tác động đến ngành công nghiệp thực phẩm như thế nào.", "Trả lời": "Năm 2020 có tác động đáng kể đến ngành công nghiệp thực phẩm do sự bùng phát của đại dịch COVID-19, dẫn đến những thay đổi về cách mọi người sản xuất, tiếp cận và tiêu thụ thực phẩm.\n\nTrong giai đoạn đầu của đại dịch, đã có sự gián đoạn trong chuỗi cung ứng do hạn chế di chuyển,  hoảng loạn mua sắm và tích trữ của người tiêu dùng, dẫn đến tình trạng thiếu hụt tạm thời một số mặt hàng thực phẩm ở một số nơi. Nông dân và người sản xuất cũng phải đối mặt với những thách thức trong việc tiếp cận thị trường, vận chuyển và lao động, dẫn đến giảm sản lượng và mất hàng hóa dễ hỏng. Lĩnh vực dịch vụ thực phẩm, bao gồm nhà hàng, quán cà phê và quán bar, bị ảnh hưởng nặng nề khi nhiều người buộc phải đóng cửa hoặc giảm hoạt động do phong tỏa, các biện pháp giãn cách xã hội và thay đổi hành vi của người tiêu dùng. Nhiều doanh nghiệp đã phải chuyển sang mô hình mua mang đi và giao hàng để tồn tại, dẫn đến nhu cầu về dịch vụ đặt hàng và giao hàng trực tuyến tăng lên. Về phía người tiêu dùng, mọi người buộc phải thay đổi thói quen ăn uống khi họ dành nhiều thời gian hơn ở nhà. Có sự gia tăng nhu cầu về các bữa ăn sẵn, thực phẩm đông lạnh và các mặt hàng chủ lực không dễ hỏng, cũng như sự gia tăng trong nấu ăn và nướng bánh tại nhà. Mọi người cũng trở nên ý thức hơn về sức khỏe của họ, dẫn đến nhu cầu gia tăng đối với thực phẩm lành mạnh, hữu cơ và có nguồn gốc địa phương. Tóm lại, ngành công nghiệp thực phẩm đã trải qua những thay đổi đáng kể vào năm 2020 do đại dịch COVID-19, với sự gián đoạn trong chuỗi cung ứng, những thay đổi trong lĩnh vực dịch vụ thực phẩm và sự thay đổi trong hành vi của người tiêu dùng. Những tác động lâu dài của những thay đổi này vẫn còn được nhìn thấy, nhưng rõ ràng là ngành công nghiệp thực phẩm sẽ tiếp tục thích nghi để đáp ứng với bối cảnh thay đổi.</w:t>
      </w:r>
    </w:p>
    <w:p w14:paraId="3FEDD974" w14:textId="77777777" w:rsidR="009D41E8" w:rsidRDefault="00440096">
      <w:r>
        <w:t>{"câu hỏi": "Phân loại tweet sau đây là hữu ích hoặc không hữu ích. - \"Bạn sẽ không bao giờ làm cho nó đọc\"", "trả lời": "Không hữu ích."}</w:t>
      </w:r>
    </w:p>
    <w:p w14:paraId="22BC1879" w14:textId="77777777" w:rsidR="009D41E8" w:rsidRDefault="00440096">
      <w:r>
        <w:t>{"câu hỏi": "Suy ra ý nghĩa của câu nói sau đây - \"Một cuộc hành trình ngàn dặm bắt đầu bằng một bước duy nhất.\"", "câu trả lời": "Câu nói \"Một cuộc hành trình ngàn dặm bắt đầu bằng một bước duy nhất" là một câu tục ngữ có nghĩa là những điều tuyệt vời bắt đầu từ những khởi đầu khiêm tốn. Nó nhấn mạnh rằng ngay cả những nhiệm vụ khó khăn và khó khăn nhất cũng bắt đầu bằng một hành động nhỏ đầu tiên. Nó thể hiện ý tưởng rằng bạn cần bắt đầu từ đâu đó để đạt được tiến bộ, bất kể nỗ lực ban đầu đó lớn hay nhỏ. Câu nói này là một động lực, khuyến khích mọi người thực hiện bước đầu tiên đó, bất chấp nỗi sợ hãi hay do dự, và tiếp tục, từng bước một, để cuối cùng đạt được mục tiêu của họ."}</w:t>
      </w:r>
    </w:p>
    <w:p w14:paraId="2503B1ED" w14:textId="77777777" w:rsidR="009D41E8" w:rsidRDefault="00440096">
      <w:r>
        <w:t>{"câu hỏi": "Hãy tưởng tượng một kịch bản cho câu chuyện sau - Ba người bạn lên kế hoạch cho một chuyến đi cắm trại.", "Trả lời": "Josh, Tom và Emily là ba người bạn đã quyết định đi cắm trại cùng nhau. Họ đã lên kế hoạch cho cuộc phiêu lưu này trong nhiều tuần nay, và ngày cuối cùng đã đến. Sự phấn khích hiện rõ trên khuôn mặt của họ khi họ đóng gói túi xách và đồ tiếp tế vào xe của họ. Họ lái xe hàng giờ, hát theo đài phát thanh, và dừng lại để ăn nhẹ và xăng. Khi đến địa điểm cắm trại, họ dựng lều và nhóm lửa, tụ tập xung quanh nó để sưởi ấm khi họ nấu xúc xích và kẹo dẻo. Có một cảm giác thân thiết và thư giãn khi họ chia sẻ những câu chuyện và cười đùa dưới những vì sao. Ngày hôm sau, họ quyết định đi bộ đường dài để khám phá phong cảnh tuyệt đẹp. Họ đi bộ xuyên rừng, chụp ảnh tự sướng và tận hưởng không khí trong lành. Sau khi đi bộ, họ đi bơi ở một hồ nước gần đó, và thậm chí thay phiên nhau nhảy khỏi xích đu dây vào làn nước mát. Khi màn đêm buông xuống, họ bắt đầu một ngọn lửa trại khác và hồi tưởng về những cuộc phiêu lưu trong ngày của họ. Tất cả họ đều đồng ý rằng chuyến đi cắm trại này là một cách tuyệt vời để gắn kết và tạo ra những kỷ niệm sẽ tồn tại suốt đời. Bộ ba ngủ thiếp đi trong lều, kiệt sức sau một ngày vui vẻ, và đã lên kế hoạch cho chuyến cắm trại tiếp theo của họ."}</w:t>
      </w:r>
    </w:p>
    <w:p w14:paraId="19CD8E04" w14:textId="77777777" w:rsidR="009D41E8" w:rsidRDefault="00440096">
      <w:r>
        <w:t>{"câu hỏi": "Xác định một ví dụ về một người sử dụng thuyết phục trong câu chuyện sau đây. - Sam và Jessica đang cố gắng quyết định xem họ có nên nhảy dù vào cuối tuần sau hay không. Sam e ngại và nói rằng "Tôi thực sự không nghĩ đây là một ý tưởng hay. Nếu có sự cố xảy ra thì sao?\u201d Jessica, mặt khác, nhiệt tình hơn và trả lời \u201cIt \u2019 sẽ ổn. Tôi \u2019 đã nhảy dù trước đây và nó rất vui!\u201d", "câu trả lời": "Trong câu chuyện này, Jessica đang sử dụng sự thuyết phục để trấn an Sam rằng nhảy dù là an toàn và thú vị, trích dẫn kinh nghiệm cá nhân của chính cô ấy làm bằng chứng."}</w:t>
      </w:r>
    </w:p>
    <w:p w14:paraId="7DCDFCC7" w14:textId="77777777" w:rsidR="009D41E8" w:rsidRDefault="00440096">
      <w:r>
        <w:t>{"question": "Tạo một câu gốc bằng cách kết hợp hai câu đã cho. - Tôi muốn đi nghỉ. Bạn tôi nói sẽ rất vui.", "trả lời": "Bạn tôi nói rằng tôi sẽ rất vui khi đi nghỉ."}</w:t>
      </w:r>
    </w:p>
    <w:p w14:paraId="62674983" w14:textId="77777777" w:rsidR="009D41E8" w:rsidRDefault="00440096">
      <w:r>
        <w:t>{"câu hỏi": "Mô tả cách bạn sẽ sử dụng công nghệ nhất định trong cuộc sống hàng ngày. - Công nghệ nhận dạng giọng nói", "trả lời": "Công nghệ nhận dạng giọng nói có thể được sử dụng trong cuộc sống hàng ngày theo nhiều cách để giúp công việc trở nên dễ dàng và thuận tiện hơn. Dưới đây là một số cách để sử dụng nhận dạng giọng nói trong cuộc sống hàng ngày: \ n \ n1. Trợ lý ảo kích hoạt bằng giọng nói: Với công nghệ nhận dạng giọng nói, các trợ lý ảo như Alexa của Amazon hay Google Assistant có thể giúp bạn thực hiện các tác vụ và trả lời câu hỏi chỉ bằng giọng nói của bạn. Ví dụ: bạn có thể yêu cầu trợ lý ảo phát nhạc, đặt lời nhắc hoặc báo thức, gọi điện thoại hoặc điều khiển các thiết bị nhà thông minh. \ n \ n2. Nhập văn bản bằng giọng nói: Công nghệ nhận dạng giọng nói có thể được sử dụng để nhập tài liệu hoặc email chỉ bằng giọng nói của bạn. Điều này có thể hữu ích cho những người gặp khó khăn khi gõ hoặc thích đọc chính tả hơn là gõ. \ n \ n3. Điều khiển rảnh tay: Công nghệ nhận dạng giọng nói có thể cho phép bạn điều khiển thiết bị rảnh tay trong khi lái xe, nấu ăn hoặc thực hiện các tác vụ khác yêu cầu sử dụng tay. Ví dụ: bạn có thể sử dụng lệnh thoại để điều khiển hệ thống thông tin giải trí của ô tô, thay đổi kênh trên TV hoặc điều chỉnh nhiệt độ trên bộ điều chỉnh nhiệt thông minh. Khả năng tiếp cận: Công nghệ nhận dạng giọng nói có thể làm cho công nghệ dễ tiếp cận hơn với người khuyết tật. Ví dụ: những người bị suy giảm khả năng vận động hoặc khéo léo có thể sử dụng lệnh thoại để điều khiển thiết bị của họ, trong khi những người khiếm thị có thể sử dụng công nghệ nhận dạng giọng nói để điều hướng thiết bị của họ và truy cập thông tin. \ n \ n5. Tìm kiếm bằng giọng nói: Công nghệ nhận dạng giọng nói có thể được sử dụng để tìm kiếm trên internet chỉ bằng giọng nói của bạn. Điều này có thể hữu ích khi bạn cần tìm kiếm thứ gì đó nhanh chóng hoặc khi bạn không thể gõ trên bàn phím hoặc màn hình cảm ứng.\n\nNhìn chung, công nghệ nhận dạng giọng nói có thể giúp các công việc hàng ngày trở nên dễ dàng hơn, thuận tiện hơn và dễ tiếp cận hơn."}</w:t>
      </w:r>
    </w:p>
    <w:p w14:paraId="2F7C2419" w14:textId="77777777" w:rsidR="009D41E8" w:rsidRDefault="00440096">
      <w:r>
        <w:t>{"question": "Kể tên một công cụ có thể giúp thực hiện nhiệm vụ này. - Tổ chức một lượng lớn dữ liệu", "trả lời": "Một công cụ có thể giúp tổ chức một lượng lớn dữ liệu là một chương trình bảng tính như Microsoft Excel hoặc Google Trang tính."}</w:t>
      </w:r>
    </w:p>
    <w:p w14:paraId="48819013" w14:textId="77777777" w:rsidR="009D41E8" w:rsidRDefault="00440096">
      <w:r>
        <w:t>{"question": "Kết xuất văn bản sau thành ngôi thứ nhất. - sủa to.", "trả lời": "Tôi sủa to."}</w:t>
      </w:r>
    </w:p>
    <w:p w14:paraId="2D80FD33" w14:textId="77777777" w:rsidR="009D41E8" w:rsidRDefault="00440096">
      <w:r>
        <w:t>{"question": "Phân tích câu sau cho Parts of Speech (POS). - Cô ấy đi đến cửa hàng.", "trả lời": "Các phần lời nói trong câu \"Cô ấy đã đến cửa hàng" là:\n\n1. Cô ấy - đại từ (chủ ngữ của câu) \ n2. went- động từ (action, past tense of go)\n3. to- giới từ (chỉ hướng hoặc vị trí) \ n4. the- article (dùng trước danh từ)\n5. shop- danh từ (đối tượng của giới từ \"to\")"}</w:t>
      </w:r>
    </w:p>
    <w:p w14:paraId="487E4E44" w14:textId="77777777" w:rsidR="009D41E8" w:rsidRDefault="00440096">
      <w:r>
        <w:t>{"câu hỏi": "Tạo một câu cho \"Chương trình phải tiếp tục\".", "trả lời": "Bất kể trở ngại hay thách thức nào phát sinh, chương trình phải tiếp tục và chúng ta phải tiếp tục thực hiện tốt nhất khả năng của mình."}</w:t>
      </w:r>
    </w:p>
    <w:p w14:paraId="308D5E25" w14:textId="77777777" w:rsidR="009D41E8" w:rsidRDefault="00440096">
      <w:r>
        <w:t>{"câu hỏi": "Đưa ra chiến lược 5 bước để phá vỡ thói quen xấu.", "Trả lời": "1. Xác định thói quen: Bước đầu tiên để phá vỡ một thói quen xấu là xác định rõ thói quen đó là gì, nó ảnh hưởng đến cuộc sống của bạn như thế nào và tại sao bạn muốn dừng nó. Hiểu được các yếu tố kích hoạt và mô hình dẫn đến thói quen là điều cần thiết trong việc phát triển một kế hoạch để phá vỡ nó. \ n \ n2. Đặt mục tiêu: Thiết lập một mục tiêu rõ ràng và thực tế để phá vỡ thói quen xấu của bạn. Đảm bảo giữ mục tiêu tích cực - thay vì tập trung vào việc ngăn chặn thói quen xấu, hãy tập trung vào việc phát triển một hành vi mới và lành mạnh hơn để thay thế nó. \ n \ n3. Tạo một kế hoạch hành động: Phát triển một kế hoạch về cách bạn sẽ đạt được mục tiêu của mình. Điều này có thể bao gồm các chiến lược như tìm kiếm một hành vi thay thế lành mạnh, tránh các yếu tố kích hoạt hoặc tìm kiếm sự hỗ trợ từ bạn bè hoặc cố vấn. \ n \ n4. Theo dõi tiến trình của bạn: Theo dõi tiến trình của bạn bằng cách sử dụng nhật ký hoặc trình theo dõi thói quen. Ăn mừng những chiến thắng nhỏ của bạn và tự thưởng cho mình vì đã đi đúng hướng. Nếu bạn gặp khó khăn hoặc tái nghiện, đừng quá khắt khe với bản thân - xác định những gì đã xảy ra và sử dụng thông tin đó để điều chỉnh kế hoạch của bạn trong tương lai. \ n \ n5. Luôn có trách nhiệm: Chia sẻ mục tiêu của bạn với người mà bạn tin tưởng và người có thể giúp bạn có trách nhiệm. Đây có thể là một người bạn, thành viên gia đình hoặc cố vấn. Đừng ngần ngại tìm kiếm sự giúp đỡ khi cần thiết - phá vỡ một thói quen xấu là rất khó, và tìm kiếm sự hỗ trợ từ người khác có thể tạo ra sự khác biệt."}</w:t>
      </w:r>
    </w:p>
    <w:p w14:paraId="3A618A4F" w14:textId="77777777" w:rsidR="009D41E8" w:rsidRDefault="00440096">
      <w:r>
        <w:t>{"question": "Tìm nhân viên có điểm cao nhất từ bảng sau. - Employee\tGrade\nJohn\t 98\nMary\t 91\nSteven\t 88\nMark\t 85", "answer": "Dựa trên dữ liệu đã cho, nhân viên có điểm cao nhất là John với điểm 98."}</w:t>
      </w:r>
    </w:p>
    <w:p w14:paraId="4B03BC82" w14:textId="77777777" w:rsidR="009D41E8" w:rsidRDefault="00440096">
      <w:r>
        <w:t>{"question": "Cho một tập hợp các điểm dữ liệu, hãy tính độ dốc tuyến tính. - Điểm dữ liệu: (2,0), (5,3), (7,4)", "trả lời": "Để tính độ dốc tuyến tính, chúng ta cần sử dụng công thức độ dốc: 'm = (y2-y1)/(x2-x1)', trong đó '(x1, y1)' và '(x2, y2)' là hai điểm riêng biệt với tập hợp các điểm dữ liệu đã cho. Chúng ta có thể chọn hai điểm bất kỳ, vì vậy hãy lấy hai điểm đầu tiên: '(2,0)' và '(5,3)'.\n\nThay thế các giá trị này trong công thức độ dốc, chúng ta nhận được:\n'''\nm = (y2-y1)/(x2-x1)\nm = (3-0)/(5-2)\nm = 3/3\nm = 1\n'''\nVì vậy, độ dốc tuyến tính của tập hợp các điểm dữ liệu đã cho là '1'."}</w:t>
      </w:r>
    </w:p>
    <w:p w14:paraId="6963AFD3" w14:textId="77777777" w:rsidR="009D41E8" w:rsidRDefault="00440096">
      <w:r>
        <w:t>{"câu hỏi": "Mô tả một con vật thú vị.", "câu trả lời": "Axolotl, còn được gọi là cá đi bộ Mexico, là một loài động vật hấp dẫn thường thu hút sự quan tâm của những người yêu động vật. Loài lưỡng cư này có nguồn gốc từ hồ Xochimilco ở Mexico City và được đặc trưng bởi vẻ ngoài độc đáo bao gồm mang, nụ cười rộng và đôi mắt không nắp. Một trong những điều thú vị nhất về Axolotl là khả năng tái tạo chân tay, tủy sống, tim và các cơ quan khác. Không giống như hầu hết các loài khác, chúng có thể xây dựng lại chân tay từ đầu, cho phép chúng phục hồi sau chấn thương trong một thời gian ngắn. \ n \ nAxolotls cũng là neotenic, có nghĩa là chúng giữ lại các đặc điểm vị thành niên của chúng trong suốt tuổi trưởng thành. Những sinh vật này không bao giờ trải qua một sự hoàn toàn và vẫn hoàn toàn dưới nước trong suốt cuộc đời của chúng. Mặc dù được gọi là cá đi bộ Mexico, Axolotls không phải là cá mà là một loại kỳ giông trong họ Ambystomatidae. Chúng cũng khá phổ biến như vật nuôi kỳ lạ, có nhiều màu sắc khác nhau, bao gồm đen, xám và trắng. Tóm lại, Axolotl là một loài động vật có một không hai, thể hiện nhiều tính năng và khả năng độc đáo, khiến nó thực sự thú vị và hấp dẫn để tìm hiểu."}</w:t>
      </w:r>
    </w:p>
    <w:p w14:paraId="305D215F" w14:textId="77777777" w:rsidR="009D41E8" w:rsidRDefault="00440096">
      <w:r>
        <w:t>{"question": "Để hoàn thành câu sau, hãy điền vào chỗ trống. - \"Tình yêu là ____</w:t>
      </w:r>
    </w:p>
    <w:p w14:paraId="7FD60CAE" w14:textId="77777777" w:rsidR="009D41E8" w:rsidRDefault="00440096">
      <w:r>
        <w:t>{"câu hỏi": "Gửi email cho giáo sư của bạn sau giờ học. - Chủ đề: Phản hồi từ lớp", "trả lời": "Kính gửi Giáo sư [Họ của Giáo sư],\n\nTôi hy vọng email này tìm thấy bạn tốt. Tôi viết thư này để cung cấp phản hồi của tôi từ lớp học hôm nay. \n\nĐầu tiên, tôi muốn nói lời cảm ơn bạn đã cung cấp một bài giảng hấp dẫn và nhiều thông tin như vậy. Tôi đặc biệt đánh giá cao các ví dụ thực tế và các hoạt động tương tác đã giúp chúng tôi áp dụng các khái niệm chúng tôi đã học. \ n \ nTôi cũng muốn đề cập đến [câu hỏi cụ thể hoặc điểm nhầm lẫn]. Tôi thực sự đánh giá cao bất kỳ sự làm rõ hoặc tài nguyên bổ sung nào bạn có thể cung cấp về chủ đề này. \ n \ n Nhìn chung, tôi rất thích lớp học và mong muốn tiếp tục học thêm trong khóa học này. \ n \ n Cảm ơn bạn một lần nữa vì tất cả sự chăm chỉ và cống hiến của bạn cho việc học của chúng tôi. \n\nTrân trọng, \n[Tên của bạn]"}</w:t>
      </w:r>
    </w:p>
    <w:p w14:paraId="51B160E0" w14:textId="77777777" w:rsidR="009D41E8" w:rsidRDefault="00440096">
      <w:r>
        <w:t>{"question": "Cho một tập hợp các điểm dữ liệu, hãy tạo một phương trình cho đường hồi quy tuyến tính. - Điểm dữ liệu: (1,1), (2,2), (3,4)", "trả lời": "Để tạo một đường hồi quy tuyến tính cho tập hợp các điểm dữ liệu đã cho, chúng ta cần tìm phương trình của đường thẳng phù hợp nhất với dữ liệu. Phương trình của một đường thẳng thường được biểu diễn dưới dạng y = mx + c, trong đó m là độ dốc của đường thẳng và c là giao điểm y. \ n \ n1. Tìm độ dốc (m):\n\nĐầu tiên, hãy tính giá trị trung bình của các giá trị x và giá trị trung bình của các giá trị y:\n\nx_mean = (1 + 2 + 3) / 3 = 2\ny_mean = (1 + 2 + 4) / 3 = 2.333\n\nTiếp theo, chúng ta tính tử số và mẫu số cho độ dốc (m):\n\nnumerator = (1 - 2)*(1 - 2.333) + (2 - 2)*(2 - 2.333) + (3 - 2)*(4 - 2.333) = 2.333\nmẫu số = (1 - 2)^2 + (2 - 2)^2 + (3 - 2)^2 = 2\n\ nm = tử số / mẫu số = 2,333 / 2 = 1,1665\n\nVì vậy, độ dốc của đường thẳng là 1,1665.\n\n2. Tìm giao điểm y (c):\n\nBây giờ chúng ta có độ dốc, chúng ta có thể sử dụng phương trình c = y_mean - m * x_mean để tìm giao điểm y.\n\nc = 2.333 - 1.1665 * 2 = 1\n\nVì vậy, giao điểm y của đường thẳng là 1.\n\n3. Phương trình cuối cùng của đường hồi quy\n\nBây giờ chúng ta có tất cả thông tin chúng ta cần để viết phương trình của đường hồi quy. Cắm các giá trị cho m và c, chúng ta nhận được:\n\ny = 1.1665x + 1\n\nĐây là phương trình cho đường hồi quy tuyến tính cho tập hợp các điểm dữ liệu đã cho."}</w:t>
      </w:r>
    </w:p>
    <w:p w14:paraId="1CDE6059" w14:textId="77777777" w:rsidR="009D41E8" w:rsidRDefault="00440096">
      <w:r>
        <w:t>{"câu hỏi": "Sắp xếp lại câu sau để câu thú vị hơn. - Cô ấy rời bữa tiệc sớm", "trả lời": "Sớm, cô ấy rời bữa tiệc."}</w:t>
      </w:r>
    </w:p>
    <w:p w14:paraId="1A22EA2F" w14:textId="77777777" w:rsidR="009D41E8" w:rsidRDefault="00440096">
      <w:r>
        <w:t>{"question": "Cho chuỗi sau: \"Hello, my name is Bob\", tạo chuỗi tương đương bằng chữ hoa.", "answer": "Chuỗi tương đương trong chữ hoa là: \"HELLO, MY NAME IS BOB\""}</w:t>
      </w:r>
    </w:p>
    <w:p w14:paraId="487EDB39" w14:textId="090D161E" w:rsidR="009D41E8" w:rsidRDefault="00440096">
      <w:r>
        <w:t>{"question": "Create a class in python to representative a bank account.", "answer": "Đây là ví dụ về lớp 'BankAccount' trong Python:\n\n'''python\nclass BankAccount:\n def __init__(self, balance=0):\n \"\"\"\n Đây là phương thức Constructor để tạo một đối tượng BankAccount mới.\n \n :p aram balance: một tham số tùy chọn để đặt số dư ban đầu của tài khoản ngân hàng.\n Theo mặc định,  Nó được đặt thành 0\n \"\"\"\"\n self.balance = balance\n\n def deposit(self, amount):\n \"\"\"\n Gửi số tiền được chỉ định vào tài khoản ngân hàng.\n \n :p aram amount: số tiền được gửi\n \"\"\"\n self.balance += amount\n\n def withdraw(self, amount):\n \"\"\"\n Rút số tiền được chỉ định từ tài khoản ngân hàng.\n \n : Số tiền tham số: số tiền cần rút\n:return: số tiền rút nếu có đủ số dư; nếu không None\n \"\"\"\"\n if amount &lt;= self.balance:\n self.balance -= amount\n return amount\n else:\n return None\n\n def get_balance(self):\n \"\"\"\n Lấy số dư hiện tại của tài khoản ngân hàng.\n \n :return: số dư hiện tại của tài khoản ngân hàng\n \"\"\"\"\n return self.balance\n''\n\nLớp 'BankAccount' này có bốn phương thức:\n\n1. '__init__': đây là phương thức constructor được sử dụng để tạo một đối tượng 'BankAccount' mới, với tham số tùy chọn 'balance' để đặt số dư ban đầu của tài khoản ngân hàng. Theo mặc định, nó được đặt thành 0.\n\n2. 'Tiền gửi': Phương thức này cho phép bạn gửi một số tiền cụ thể vào tài khoản ngân hàng. \ n3. 'Rút tiền': Phương pháp này cho phép bạn rút một số tiền cụ thể từ tài khoản ngân hàng, nếu có đủ số dư. \ n4. 'get_balance': phương pháp này trả về số dư hiện tại của tài khoản ngân hàng."}</w:t>
      </w:r>
    </w:p>
    <w:sectPr w:rsidR="009D41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703470">
    <w:abstractNumId w:val="8"/>
  </w:num>
  <w:num w:numId="2" w16cid:durableId="818882221">
    <w:abstractNumId w:val="6"/>
  </w:num>
  <w:num w:numId="3" w16cid:durableId="637878443">
    <w:abstractNumId w:val="5"/>
  </w:num>
  <w:num w:numId="4" w16cid:durableId="49228625">
    <w:abstractNumId w:val="4"/>
  </w:num>
  <w:num w:numId="5" w16cid:durableId="1278681620">
    <w:abstractNumId w:val="7"/>
  </w:num>
  <w:num w:numId="6" w16cid:durableId="2050256911">
    <w:abstractNumId w:val="3"/>
  </w:num>
  <w:num w:numId="7" w16cid:durableId="1199509875">
    <w:abstractNumId w:val="2"/>
  </w:num>
  <w:num w:numId="8" w16cid:durableId="2129621465">
    <w:abstractNumId w:val="1"/>
  </w:num>
  <w:num w:numId="9" w16cid:durableId="193594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0096"/>
    <w:rsid w:val="00997144"/>
    <w:rsid w:val="009D41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015A9"/>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971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60</Pages>
  <Words>45897</Words>
  <Characters>261616</Characters>
  <Application>Microsoft Office Word</Application>
  <DocSecurity>0</DocSecurity>
  <Lines>2180</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2023-07-21T09:15:00Z</dcterms:modified>
  <cp:category/>
</cp:coreProperties>
</file>