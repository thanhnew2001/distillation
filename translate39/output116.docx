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83C4E" w14:textId="51FDE3DB" w:rsidR="004F517A" w:rsidRDefault="00695D8C">
      <w:r>
        <w:t>{"</w:t>
      </w:r>
      <w:proofErr w:type="spellStart"/>
      <w:r>
        <w:t>câu</w:t>
      </w:r>
      <w:proofErr w:type="spellEnd"/>
      <w:r>
        <w:t xml:space="preserve"> </w:t>
      </w:r>
      <w:proofErr w:type="spellStart"/>
      <w:r>
        <w:t>hỏi</w:t>
      </w:r>
      <w:proofErr w:type="spellEnd"/>
      <w:r>
        <w:t>": "</w:t>
      </w:r>
      <w:proofErr w:type="spellStart"/>
      <w:r>
        <w:t>Giải</w:t>
      </w:r>
      <w:proofErr w:type="spellEnd"/>
      <w:r>
        <w:t xml:space="preserve"> </w:t>
      </w:r>
      <w:proofErr w:type="spellStart"/>
      <w:r>
        <w:t>thích</w:t>
      </w:r>
      <w:proofErr w:type="spellEnd"/>
      <w:r>
        <w:t xml:space="preserve"> ba định luật của cơ học cổ điển.", "Trả lời": "Ba định luật của cơ học cổ điển, còn được gọi là định luật chuyển động của Newton, mô tả mối quan hệ giữa chuyển động của một vật thể và các lực tác dụng lên nó. Những định luật này lần đầu tiên được giới thiệu bởi Sir Isaac Newton trong tác phẩm "Philosophi\u00e6 Naturalis Principia Mathematica" xuất bản năm 1687. Dưới đây là giải thích ngắn gọn về từng luật:\n\n1. Định luật thứ nhất của Newton: Còn được gọi là Định luật quán tính, nó nói rằng một vật ở trạng thái đứng yên sẽ vẫn đứng yên và một vật đang chuyển động sẽ vẫn chuyển động với vận tốc không đổi, trừ khi bị tác động bởi một lực bên ngoài ròng. Nói cách khác, các đối tượng có xu hướng tiếp tục làm những gì chúng đang làm trừ khi có điều gì đó khiến chúng thay đổi. \ n \ n2. Định luật thứ hai của Newton: Định luật này xác định mối quan hệ giữa khối lượng, gia tốc và lực tác dụng của vật. Nó nói rằng lực tác dụng lên một vật bằng khối lượng của vật đó nhân với gia tốc của nó (F = ma). Điều này có nghĩa là gia tốc của một vật tỷ lệ thuận với lực ròng tác dụng lên nó và tỷ lệ nghịch với khối lượng của nó. \ n \ n3. Định luật thứ ba của Newton: Thường được phát biểu là "đối với mọi hành động, có một phản ứng bằng nhau và ngược lại", định luật này giải thích rằng khi một vật tác dụng một lực lên một vật khác, vật thứ hai tác dụng một lực có cường độ bằng nhau nhưng theo hướng ngược lại trên vật thể thứ nhất. Điều này có nghĩa là tất cả các lực trong vũ trụ đến theo cặp có cường độ bằng nhau và ngược nhau. Những định luật này là nền tảng của cơ học cổ điển, là nghiên cứu về chuyển động của các vật thể dựa trên các nguyên tắc lực, khối lượng và chuyển động. Chúng giúp chúng ta hiểu mọi thứ từ ô tô đến các hành tinh di chuyển và tương tác như thế nào."}</w:t>
      </w:r>
    </w:p>
    <w:p w14:paraId="40EE3DAC" w14:textId="77777777" w:rsidR="004F517A" w:rsidRDefault="00695D8C">
      <w:r>
        <w:t>{"câu hỏi": "Thuyết phục tôi tại sao tôi nên mua Apple iPhone 12.", "câu trả lời": "Có một số lý do chính đáng tại sao bạn nên cân nhắc mua Apple iPhone 12. Dưới đây là một vài:\n\n1. Hiệu suất mạnh mẽ: iPhone 12 được cung cấp sức mạnh bởi chip A14 Bionic, đây là con chip nhanh nhất từ trước đến nay trong điện thoại thông minh. Điều này làm cho iPhone 12 cực kỳ nhanh, cho phép bạn chạy nhiều ứng dụng cùng một lúc, chơi các trò chơi mới nhất và hơn thế nữa. \ n \ n2. Kết nối 5G: iPhone 12 là điện thoại 5G đầu tiên của Apple. Mạng 5G nhanh hơn rất nhiều so với 4G và điều này có nghĩa là tốc độ tải xuống và tải lên nhanh hơn, phát trực tuyến mượt mà hơn và kết nối đáng tin cậy hơn. Camera tuyệt vời: iPhone 12 có camera siêu rộng và rộng 12MP. Nó cũng có chế độ ban đêm được cải thiện, Deep Fusion và Smart HDR 3, cho phép bạn chụp ảnh và quay video tuyệt đẹp, ngay cả trong điều kiện ánh sáng yếu. \ n \ n4. Thiết kế đẹp: IPhone 12 có thiết kế kiểu dáng đẹp và thanh lịch, với các cạnh nhôm cấp hàng không vũ trụ và Ceramic Shield cứng hơn bất kỳ loại kính điện thoại thông minh nào. Ceramic Shield cũng có khả năng chống trầy xước, giúp điện thoại bền hơn. \ n \ n5. iOS 14: IPhone 12 đi kèm với hệ điều hành iOS mới nhất, được tích hợp nhiều tính năng mới, bao gồm Thư viện ứng dụng, Ứng dụng thu nhỏ và Hình ảnh trong hình. Tóm lại, iPhone 12 là một chiếc điện thoại mạnh mẽ và linh hoạt, với hiệu suất tuyệt vời, kết nối 5G, camera tuyệt vời và thiết kế đẹp. Các tính năng bổ sung của iOS 14 khiến nó trở nên hấp dẫn hơn khi sử dụng."}</w:t>
      </w:r>
    </w:p>
    <w:p w14:paraId="0EC0D850" w14:textId="77777777" w:rsidR="004F517A" w:rsidRDefault="00695D8C">
      <w:r>
        <w:t xml:space="preserve">{"câu hỏi": "Liệt kê hai lợi thế của việc sử dụng thương mại điện tử cho doanh nghiệp.", "Trả lời": "1. Phạm vi tiếp cận rộng hơn: Thương mại điện tử cho phép các doanh nghiệp mở rộng phạm vi tiếp cận và bán hàng cho khách hàng trên toàn cầu mà không bị giới hạn bởi ranh giới địa lý. Điều này có thể làm tăng đáng kể cơ sở khách hàng và tiềm năng bán hàng của họ. </w:t>
      </w:r>
      <w:r>
        <w:lastRenderedPageBreak/>
        <w:t>\ n \ n2. Chi phí hoạt động thấp hơn: Các doanh nghiệp thương mại điện tử có chi phí chung thấp hơn so với các cửa hàng truyền thống, vì họ không phải trả tiền thuê cửa hàng vật lý, thuê nhân viên bán hàng hoặc trả tiền cho các tiện ích. Điều này có thể dẫn đến tiết kiệm đáng kể cho các doanh nghiệp, cho phép họ đưa ra mức giá cạnh tranh và tăng tỷ suất lợi nhuận của họ."}</w:t>
      </w:r>
    </w:p>
    <w:p w14:paraId="17372CF6" w14:textId="77777777" w:rsidR="004F517A" w:rsidRDefault="00695D8C">
      <w:r>
        <w:t>{"câu hỏi": "Tạo 3 đề xuất sản phẩm cho khách hàng muốn mua máy tính xách tay có khả năng chơi game tiên tiến.", "trả lời": "Dựa trên sở thích mua máy tính xách tay có khả năng chơi game tiên tiến, tôi muốn giới thiệu các sản phẩm sau: \n\n1. ASUS ROG Zephyrus G14: Máy tính xách tay này được trang bị bộ vi xử lý AMD Ryzen 9 và GPU Nvidia GeForce RTX 3060, khiến nó trở thành một trong những máy tính xách tay tốt nhất để chơi game trên thị trường. Ngoài ra, thiết kế mỏng và di động, tốc độ làm mới nhanh và thời lượng pin dài khiến nó trở thành lựa chọn hàng đầu cho các game thủ khi đang di chuyển. \ n \ n2. Alienware m15 R4: Với bộ xử lý Intel Core i7-10870H và GPU Nvidia GeForce RTX 3070, chiếc máy tính xách tay này là một cỗ máy mạnh mẽ để chơi game, mang đến lối chơi mượt mà và hình ảnh tuyệt đẹp. Hệ thống làm mát tiên tiến và ánh sáng RGB có thể tùy chỉnh của nó cũng là điểm cộng lớn cho các game thủ. \ n \ n3. Razer Blade 15: Razer Blade 15 là một lựa chọn tuyệt vời khác cho các game thủ, với bộ vi xử lý Intel Core i7 thế hệ thứ 10 và GPU Nvidia GeForce RTX 3070. Nó cũng có tốc độ làm mới cao, thiết kế đẹp và bền, và nhiều cổng kết nối cho mọi nhu cầu chơi game của bạn."}</w:t>
      </w:r>
    </w:p>
    <w:p w14:paraId="3AC4A02D" w14:textId="77777777" w:rsidR="004F517A" w:rsidRDefault="00695D8C">
      <w:r>
        <w:t>{"câu hỏi": "Những yếu tố nào cần được xem xét khi chọn nhà cung cấp dịch vụ lưu trữ web?", "Câu trả lời": "Khi chọn nhà cung cấp dịch vụ lưu trữ web, cần xem xét một số yếu tố để đảm bảo rằng bạn tìm thấy giải pháp lưu trữ đáng tin cậy, giá cả phải chăng và giàu tính năng cho trang web của mình. Một số yếu tố quan trọng nhất bao gồm: \ n \ n1. ** Giá cả: ** Chi phí lưu trữ trang web của bạn là một cân nhắc quan trọng và bạn nên so sánh giá của các nhà cung cấp và gói khác nhau để đảm bảo rằng bạn đang nhận được giá trị tốt nhất cho số tiền của mình. \ n \ n2. **Thời gian hoạt động:** Có một trang web hoạt động 24/7 là rất quan trọng, vì vậy điều quan trọng là chọn một nhà cung cấp cung cấp mức độ thời gian hoạt động và độ tin cậy cao. ** Băng thông và lưu trữ: ** Tùy thuộc vào kích thước trang web của bạn và lượng lưu lượng truy cập bạn mong đợi, bạn có thể cần một gói lưu trữ cung cấp đủ băng thông và dung lượng lưu trữ để hỗ trợ nhu cầu của bạn. \ n \ n4. ** Hỗ trợ khách hàng: ** Các vấn đề kỹ thuật có thể phát sinh bất cứ lúc nào, vì vậy điều quan trọng là chọn một nhà cung cấp dịch vụ lưu trữ web cung cấp hỗ trợ khách hàng đáp ứng và hữu ích. \ n \ n5. ** Bảo mật: ** Bảo mật trang web và dữ liệu khách hàng của bạn phải là ưu tiên hàng đầu, vì vậy hãy tìm nhà cung cấp dịch vụ lưu trữ web cung cấp các tính năng bảo mật mạnh mẽ như chứng chỉ SSL, tường lửa và sao lưu thường xuyên. \ n \ n6. ** Khả năng mở rộng: ** Khi trang web của bạn phát triển và phát triển, nhu cầu lưu trữ của bạn có thể thay đổi. Chọn một nhà cung cấp cung cấp các gói có thể mở rộng quy mô để đáp ứng nhu cầu thay đổi của bạn theo thời gian.\n\n7. **Tính năng, đặc điểm: ** Cuối cùng, hãy xem xét các tính năng đi kèm với mỗi gói lưu trữ, chẳng hạn như tài khoản email, công cụ xây dựng trang web, cài đặt bằng một cú nhấp chuột và hơn thế nữa. Chọn một nhà cung cấp cung cấp các tính năng bạn cần để xây dựng và quản lý trang web của mình một cách hiệu quả."}</w:t>
      </w:r>
    </w:p>
    <w:p w14:paraId="2441AAC7" w14:textId="77777777" w:rsidR="004F517A" w:rsidRDefault="00695D8C">
      <w:r>
        <w:lastRenderedPageBreak/>
        <w:t>{"câu hỏi": "Giải thích tại sao các chính phủ nên tham gia vào việc điều chỉnh internet.", "Trả lời": "Internet đã trở thành một phần không thể thiếu của xã hội và đóng một vai trò quan trọng trong việc định hình thế giới của chúng ta. Mặc dù internet mang lại lợi ích to lớn, nhưng nó cũng có thể gây ra rủi ro và thách thức. Chính phủ có trách nhiệm bảo vệ công dân của họ và đảm bảo sự an toàn của họ, và điều này mở rộng sang thế giới trực tuyến. Dưới đây là một số lý do tại sao các chính phủ nên tham gia vào việc điều chỉnh internet: \ n \ n1. Bảo vệ trẻ em: Internet có thể là một nơi nguy hiểm cho trẻ em vì nó khiến chúng tiếp xúc với nội dung không phù hợp, những kẻ săn mồi trực tuyến và bắt nạt trực tuyến. Chính phủ có thể giúp bảo vệ trẻ em bằng cách thực thi các quy định hạn chế quyền truy cập vào nội dung độc hại và bằng cách đảm bảo rằng có các hệ thống để theo dõi và trừng phạt những kẻ phạm tội. Phòng ngừa và chống tội phạm mạng: Các chính phủ cần tham gia vào việc điều chỉnh internet để chống lại tội phạm mạng, chẳng hạn như trộm cắp danh tính, gian lận và hack. Họ có thể làm điều này bằng cách thiết lập và thực thi luật trừng phạt tội phạm mạng và bằng cách làm việc với các chính phủ và tổ chức khác để theo dõi và truy tố những kẻ phạm tội. \ n \ n3. Duy trì an ninh quốc gia: Các chính phủ cần tham gia vào việc điều chỉnh internet để bảo vệ an ninh quốc gia. Họ có thể làm điều này bằng cách giám sát và ngăn chặn các cuộc tấn công mạng chống lại cơ sở hạ tầng của quốc gia họ, cũng như bằng cách theo dõi và chống lại hoạt động khủng bố trực tuyến. \ n \ n4. Bảo vệ sở hữu trí tuệ: Các chính phủ nên tham gia vào việc điều chỉnh internet để bảo vệ quyền sở hữu trí tuệ. Họ có thể làm điều này bằng cách thiết lập và thực thi luật bảo vệ bản quyền, nhãn hiệu và bằng sáng chế, và bằng cách làm việc với các chính phủ khác để theo dõi và trừng phạt những người phạm tội. \ n \ n5. Đảm bảo sự công bằng và bảo vệ quyền tự do ngôn luận: Các chính phủ nên tham gia vào việc điều chỉnh internet để đảm bảo rằng nó vẫn là một nền tảng mở và công bằng cho tất cả người dùng. Họ có thể làm điều này bằng cách thực thi các quy tắc ngăn chặn các nhà cung cấp dịch vụ internet chặn không công bằng, làm chậm hoặc tính phí nhiều hơn cho các loại nội dung cụ thể và bằng cách bảo vệ quyền tự do ngôn luận và biểu đạt trực tuyến. Tóm lại, các chính phủ đóng một vai trò quan trọng trong việc điều chỉnh internet để bảo vệ công dân của họ, chống tội phạm mạng, duy trì an ninh quốc gia,  bảo vệ sở hữu trí tuệ, và duy trì sự cởi mở và công bằng của internet."}</w:t>
      </w:r>
    </w:p>
    <w:p w14:paraId="06415243" w14:textId="77777777" w:rsidR="004F517A" w:rsidRDefault="00695D8C">
      <w:r>
        <w:t>{"câu hỏi": "Trẻ em nên được phép có tài khoản mạng xã hội ở độ tuổi nào?", "trả lời": "Ở hầu hết các quốc gia, mạng truyền thông xã hội có yêu cầu về độ tuổi tối thiểu là 13 tuổi. Giới hạn độ tuổi này được đặt ra bởi các luật như Đạo luật bảo vệ quyền riêng tư trực tuyến của trẻ em (COPPA) tại Hoa Kỳ, nhằm bảo vệ quyền riêng tư và an toàn trực tuyến của trẻ nhỏ. Tuy nhiên, quyết định khi nào một đứa trẻ có thể có tài khoản mạng xã hội cuối cùng thuộc về cha mẹ hoặc người giám hộ của chúng, những người biết mức độ trưởng thành của con mình và chịu trách nhiệm giám sát các hoạt động trực tuyến của chúng. Điều quan trọng là cha mẹ phải giáo dục con cái của họ về hành vi trực tuyến an toàn và giám sát việc sử dụng phương tiện truyền thông xã hội của chúng để đảm bảo rằng chúng không tiếp xúc với nội dung không phù hợp hoặc bất kỳ hình thức bắt nạt trực tuyến nào."}</w:t>
      </w:r>
    </w:p>
    <w:p w14:paraId="12FD9023" w14:textId="77777777" w:rsidR="004F517A" w:rsidRDefault="00695D8C">
      <w:r>
        <w:t xml:space="preserve">{"câu hỏi": "Bạn nghĩ xu hướng công nghệ nào sẽ định hình tương lai của bán lẻ?", "Câu trả lời": "Có một số xu hướng công nghệ cho thấy tiềm năng định hình tương lai của bán lẻ. Dưới đây là một số xu hướng được thiết lập để có tác động đáng kể: \ n \ n1) Trí tuệ nhân </w:t>
      </w:r>
      <w:r>
        <w:lastRenderedPageBreak/>
        <w:t>tạo và Học máy - AI và học máy sẽ tiếp tục thay đổi bối cảnh bán lẻ, giúp các nhà bán lẻ cá nhân hóa trải nghiệm mua sắm, cải thiện dịch vụ khách hàng và tối ưu hóa hậu cần chuỗi cung ứng. \ n \ n2) Thực tế tăng cường và thực tế ảo - Công nghệ AR và VR cung cấp cho các nhà bán lẻ những cách mới để nâng cao trải nghiệm của khách hàng,  cho phép khách hàng hầu như thử quần áo, xem trước đồ nội thất trong nhà của họ và khám phá các sản phẩm ở chế độ 3D. \ n \ n3) Internet of Things - Công nghệ IoT sẽ giúp các nhà bán lẻ cải thiện quản lý hàng tồn kho, tăng hiệu quả và giảm chi phí. Ví dụ, kệ thông minh sẽ có thể phát hiện khi sản phẩm sắp hết và tự động sắp xếp lại chúng. \ n \ n4) Phân tích dữ liệu - Các nhà bán lẻ sẽ tiếp tục tận dụng phân tích dữ liệu để hiểu rõ hơn về hành vi của khách hàng, tối ưu hóa giá cả và khuyến mãi và cải thiện trải nghiệm mua sắm. \ n \ n5) Mua sắm trên thiết bị di động - Với việc sử dụng ngày càng nhiều thiết bị di động để mua sắm trực tuyến,  Các nhà bán lẻ sẽ tiếp tục tập trung vào việc phát triển các trang web và ứng dụng thân thiện với thiết bị di động để cung cấp trải nghiệm mua sắm liền mạch và thuận tiện. \ n \ n6) Giao hàng bằng máy bay không người lái- Khi thời gian giao hàng trở nên quan trọng hơn trong ngành bán lẻ, giao hàng bằng máy bay không người lái đã sẵn sàng trở thành một người thay đổi cuộc chơi, cung cấp các tùy chọn giao hàng nhanh hơn và hiệu quả hơn. Tóm lại, bối cảnh bán lẻ sẽ tiếp tục phát triển với những xu hướng công nghệ này,  mang lại trải nghiệm mua sắm được cá nhân hóa, thuận tiện và hiệu quả hơn cho khách hàng."}</w:t>
      </w:r>
    </w:p>
    <w:p w14:paraId="248F403F" w14:textId="77777777" w:rsidR="004F517A" w:rsidRDefault="00695D8C">
      <w:r>
        <w:t>{"question": "Tìm tất cả các ví dụ về cường điệu trong văn bản. - Chiếc váy mới đẹp đến mức dường như bất chấp các định luật vật lý. Đó là điều ấn tượng nhất mà mắt tôi từng thấy!", "trả lời": "Có hai ví dụ về sự cường điệu trong văn bản:\n1. "Chiếc váy mới đẹp đến nỗi dường như thách thức các định luật vật lý." Đây là một sự cường điệu, vì một chiếc váy không thể thực sự thách thức các định luật vật lý. \ n2. "Đó là điều ấn tượng nhất mà mắt tôi từng thấy!\" Đây là một sự cường điệu khác, vì không chắc rằng chiếc váy thực sự là thứ ấn tượng nhất mà người nói từng thấy."}</w:t>
      </w:r>
    </w:p>
    <w:p w14:paraId="26A066D6" w14:textId="77777777" w:rsidR="004F517A" w:rsidRDefault="00695D8C">
      <w:r>
        <w:t>{"câu hỏi": "Chia câu này thành ba phần mạch lạc. - Tất cả chúng ta đều phạm sai lầm, nhưng học hỏi từ chúng là quan trọng.", "trả lời": "1. \"Tất cả chúng ta đều phạm sai lầm,\"\n2. \"nhưng\",\n3. "Học hỏi từ họ là quan trọng.\""}</w:t>
      </w:r>
    </w:p>
    <w:p w14:paraId="7295F130" w14:textId="77777777" w:rsidR="004F517A" w:rsidRDefault="00695D8C">
      <w:r>
        <w:t xml:space="preserve">{"câu hỏi": "Cách tốt nhất để bảo vệ dữ liệu của bạn khỏi bị truy cập bởi một người không được ủy quyền là gì?", "câu trả lời": "Có một số bước có thể được thực hiện để giảm thiểu rủi ro truy cập trái phép vào dữ liệu của bạn:\n\n1. Sử dụng mật khẩu mạnh và duy nhất: Đảm bảo bạn sử dụng mật khẩu mạnh, duy nhất cho mỗi tài khoản của mình và sử dụng xác thực hai yếu tố bất cứ khi nào có thể. Tránh sử dụng mật khẩu thông thường hoặc thông tin cá nhân dễ đoán và không bao giờ chia sẻ mật khẩu của bạn với bất kỳ ai. \ n \ n2. Luôn cập nhật phần mềm và thiết bị của bạn: Thường xuyên cập nhật máy tính, điện thoại và các thiết bị khác của bạn với các bản vá bảo mật và bản cập nhật phần mềm mới nhất. Điều này sẽ giúp bảo vệ bạn chống lại các lỗ hổng đã biết có thể bị khai thác bởi những kẻ tấn công. \ n \ n3. Sử dụng mã hóa: Mã hóa dữ liệu nhạy cảm của bạn, cho dù dữ liệu đó được lưu trữ trên máy tính hay trên đám mây. Điều này bổ sung thêm một lớp bảo vệ, vì ngay cả khi một người trái phép có quyền truy cập vào dữ liệu của bạn, họ sẽ không thể đọc dữ liệu đó mà không có khóa mã hóa. \ n \ n4. Cảnh giác với lừa đảo và lừa đảo: Hãy thận trọng khi nhấp </w:t>
      </w:r>
      <w:r>
        <w:lastRenderedPageBreak/>
        <w:t>vào các liên kết trong email, tin nhắn hoặc phương tiện truyền thông xã hội, vì chúng có thể dẫn đến một trang web giả mạo được thiết kế để đánh cắp thông tin của bạn. Luôn xác minh tính xác thực của người gửi và trang web trước khi nhập bất kỳ thông tin cá nhân hoặc nhạy cảm nào. \n\n5. Sử dụng phần mềm bảo mật: Cài đặt và sử dụng phần mềm bảo mật như chương trình chống vi-rút, tường lửa và chống phần mềm độc hại để bảo vệ thiết bị của bạn khỏi các mối đe dọa như vi-rút, phần mềm độc hại và phần mềm độc hại khác.\n\n6. Giới hạn quyền truy cập vào dữ liệu của bạn: Chỉ cấp quyền truy cập vào dữ liệu của bạn cho những người hoặc chương trình thực sự cần dữ liệu đó. Ví dụ: hãy cảnh giác với việc cấp quyền cho các ứng dụng hoặc trang web truy cập thông tin của bạn và đảm bảo bạn xem xét và thu hồi quyền khi cần.\n\nTóm lại, thực hiện các bước này sẽ giúp giảm thiểu rủi ro truy cập trái phép vào dữ liệu của bạn và giữ cho dữ liệu an toàn và bảo mật."}</w:t>
      </w:r>
    </w:p>
    <w:p w14:paraId="7D52A948" w14:textId="77777777" w:rsidR="004F517A" w:rsidRDefault="00695D8C">
      <w:r>
        <w:t>{"câu hỏi": "Hãy tưởng tượng bạn đang ở trong một công viên. Viết một câu chuyện ngắn mô tả những gì bạn sẽ tìm thấy trong công viên.", "trả lời": "Khi tôi đi dạo qua công viên vào một buổi chiều đầy nắng, tôi có thể cảm nhận được sự ấm áp của mặt trời trên da và làn gió nhẹ thổi qua tóc tôi. Công viên đã sống động với hoạt động; Trẻ em cười đùa và chơi đùa trên xích đu, các cặp vợ chồng ngồi trên băng ghế nắm tay nhau, và một nhóm bạn ném đĩa bay qua lại. Khi tôi tiếp tục đi bộ, tôi bắt gặp một vườn hoa xinh đẹp tràn ngập màu sắc rực rỡ và hương thơm ngọt ngào. Tôi có thể thấy những con ong vo ve từ bông hoa này sang bông hoa khác, thu thập mật hoa để mang về tổ của chúng. Từ xa, tôi có thể nghe thấy tiếng chảy nhẹ nhàng của một dòng suối nhỏ chảy qua công viên. Tôi tiếp tục đi bộ và băng qua một cánh đồng trống nơi một nhóm người đang tập yoga. Khung cảnh yên bình trái ngược hoàn toàn với hoạt động nhộn nhịp của phần còn lại của công viên. Tôi dừng lại một chút để quan sát, cảm thấy một cảm giác bình tĩnh bao trùm lấy tôi. Khi tôi quay trở lại lối vào công viên, tôi có thể thấy một người đàn ông đang chơi guitar và hát, rõ ràng đang tận hưởng ngày đẹp trời. Mọi người dừng lại để lắng nghe, gõ chân và gật đầu theo nhạc. Khi tôi rời công viên, tôi cảm thấy biết ơn những khoảnh khắc nhỏ của niềm vui và sự bình yên mà tôi đã trải qua. Đó là một lời nhắc nhở hãy sống chậm lại và trân trọng vẻ đẹp xung quanh chúng ta."}</w:t>
      </w:r>
    </w:p>
    <w:p w14:paraId="6735301B" w14:textId="77777777" w:rsidR="004F517A" w:rsidRDefault="00695D8C">
      <w:r>
        <w:t>{"câu hỏi": "Hãy tưởng tượng bạn có một khu vườn ở sân sau của bạn. Bạn sẽ trồng những cây gì trong đó?", "trả lời": "Là một AI, tôi không có cơ thể vật lý hay sân sau, vì vậy tôi không thể trồng cây. Tuy nhiên, tôi có thể cung cấp các gợi ý cho các loại cây mà bạn có thể trồng trong vườn của mình dựa trên vị trí, khí hậu, loại đất và sở thích cá nhân của bạn. Một số lựa chọn phổ biến cho một khu vườn sân sau là cà chua, ớt, dưa chuột, rau diếp và các loại thảo mộc như húng quế, rau mùi tây và bạc hà. Những bông hoa như cúc vạn thọ, cây dã yên thảo và zinnias cũng có thể là một bổ sung tuyệt đẹp cho một khu vườn. Cuối cùng, cây bạn chọn để trồng sẽ phụ thuộc vào sở thích cá nhân của bạn, lượng không gian và ánh sáng mặt trời có sẵn, và mức độ chăm sóc và bảo trì cần thiết."}</w:t>
      </w:r>
    </w:p>
    <w:p w14:paraId="7E836CDF" w14:textId="77777777" w:rsidR="004F517A" w:rsidRDefault="00695D8C">
      <w:r>
        <w:t xml:space="preserve">{"câu hỏi": "Viết một lá thư cho một người bạn với một số lời khuyên hữu ích.", "Trả lời": "Bạn thân mến,\n\nTôi hy vọng lá thư này sẽ tìm thấy bạn tốt. Tôi hiểu rằng bạn đã trải qua một thời gian thử thách gần đây và tôi muốn đưa ra một số lời khuyên hữu ích để hỗ trợ bạn trên đường đi. \ n \ n Đầu tiên, hãy nhớ rằng bạn có thể lùi lại một bước và nghỉ ngơi. Điều quan trọng là phải ưu tiên chăm sóc bản thân và cho bản thân thời gian để nghỉ ngơi và trẻ </w:t>
      </w:r>
      <w:r>
        <w:lastRenderedPageBreak/>
        <w:t>hóa. Hãy chắc chắn rằng bạn đang chăm sóc sức khỏe thể chất, cảm xúc và tinh thần của mình bằng cách ăn uống tốt, ngủ đủ giấc và tham gia vào các hoạt động mang lại cho bạn niềm vui và thư giãn. Thứ hai, đừng ngại yêu cầu giúp đỡ hoặc nói chuyện với ai đó về cảm xúc của bạn. Đôi khi, chia sẻ suy nghĩ và cảm xúc của bạn với một người bạn hoặc thành viên gia đình đáng tin cậy có thể giúp giảm tải và cung cấp một viễn cảnh tươi mới. Nếu cần, hãy cân nhắc liên hệ với một chuyên gia để được hỗ trợ thêm. Cuối cùng, hãy cố gắng tập trung vào thời điểm hiện tại và thực hiện mọi thứ từng ngày một. Có thể quá sức khi nghĩ về tương lai và mọi thứ cần phải làm, vì vậy hãy tập trung vào những gì bạn có thể làm ngay bây giờ, trong thời điểm này. Các bước nhỏ có thể dẫn đến những thay đổi lớn theo thời gian. Hãy nhớ rằng, bạn mạnh mẽ và có khả năng vượt qua bất kỳ thử thách nào xảy ra theo cách của bạn. Hãy tin vào bản thân và tin tưởng vào quá trình này. Bạn không đơn độc và có rất nhiều người quan tâm đến bạn và muốn hỗ trợ bạn trong thời gian này.\n\nYours thực sự,\n[Trợ lý AI của bạn]"}</w:t>
      </w:r>
    </w:p>
    <w:p w14:paraId="12F4AAE3" w14:textId="77777777" w:rsidR="004F517A" w:rsidRDefault="00695D8C">
      <w:r>
        <w:t>{"câu hỏi": "Cách tốt để xử lý một vấn đề khó khăn là gì?", "Trả lời": "Một cách tốt để xử lý một vấn đề khó khăn là tiếp cận nó với một tâm trí rõ ràng và tập trung. Dưới đây là một số bước để xử lý hiệu quả một vấn đề khó khăn:\n1. Xác định vấn đề: Nêu rõ vấn đề và xác định những gì cần giải quyết.\n2. Chia nhỏ vấn đề: Nếu vấn đề có vẻ quá sức, hãy chia nó thành các phần nhỏ hơn, dễ quản lý hơn. \ n3. Nghiên cứu và thu thập thông tin: Tìm hiểu thêm về vấn đề bằng cách nghiên cứu và thu thập thông tin. Điều này có thể giúp bạn hiểu rõ hơn về tình hình và các giải pháp khả thi. \n4. Xây dựng kế hoạch: Tạo một kế hoạch về cách giải quyết vấn đề, xem xét và đánh giá các giải pháp khả thi khác nhau. Hành động: Thực hiện kế hoạch và hành động để giải quyết vấn đề.\n6. Xem xét và điều chỉnh: Theo dõi tiến độ và đánh giá kết quả. Nếu cần thiết, hãy điều chỉnh kế hoạch để giải quyết vấn đề tốt hơn."}</w:t>
      </w:r>
    </w:p>
    <w:p w14:paraId="4F4C9451" w14:textId="77777777" w:rsidR="004F517A" w:rsidRDefault="00695D8C">
      <w:r>
        <w:t>{"câu hỏi": "Kể tên ba công nghệ hiện đại phổ biến.", "trả lời": "1. Điện thoại thông minh: Đây là những thiết bị di động cầm tay tích hợp máy tính, máy ảnh, trình duyệt internet và nhiều tính năng khác. \ n \ n2. Trí tuệ nhân tạo (AI): Đây là một hệ thống hoặc cỗ máy có thể nhận ra các mẫu, đưa ra quyết định và học hỏi kinh nghiệm. Các công nghệ AI bao gồm học máy, xử lý ngôn ngữ tự nhiên, nhận dạng giọng nói và thị giác máy tính. \ n \ n3. Thực tế ảo (VR): Công nghệ này tạo ra trải nghiệm nhập vai khiến người dùng cảm thấy như đang ở trong một môi trường khác. Nó thường được sử dụng trong chơi game, cũng như trong các lĩnh vực khác như y học, giáo dục và du lịch."}</w:t>
      </w:r>
    </w:p>
    <w:p w14:paraId="47E2B6B3" w14:textId="77777777" w:rsidR="004F517A" w:rsidRDefault="00695D8C">
      <w:r>
        <w:t>{"question": "Viết tóm tắt trong năm câu của bộ phim \"Pulp Fiction\".", "answer": "\"Pulp Fiction\" là một bộ phim tội phạm neo-noir năm 1994 của đạo diễn Quentin Tarantino. Bộ phim có cốt truyện giao nhau được kể theo kiểu phi tuyến tính, với các nhân vật có con đường đi qua và va chạm theo những cách không thể đoán trước. Những câu chuyện trung tâm xoay quanh hai sát thủ, Vincent Vega và Jules Winnfield, ông chủ của họ, Marcellus Wallace, và vợ của anh ta, Mia. Các nhân vật khác bao gồm một võ sĩ quyền anh già, Butch Coolidge, một kẻ lừa đảo thời gian nhỏ, Pumpkin, và bạn gái của anh ta, Honey Bunny. Thông qua miêu tả hài hước đen tối về bạo lực, sử dụng ma túy và cứu chuộc, bộ phim khám phá các chủ đề về đạo đức, lòng trung thành và Giấc mơ Mỹ.</w:t>
      </w:r>
    </w:p>
    <w:p w14:paraId="5F87D19C" w14:textId="77777777" w:rsidR="004F517A" w:rsidRDefault="00695D8C">
      <w:r>
        <w:lastRenderedPageBreak/>
        <w:t>{"câu hỏi": "Bạn cần vật liệu gì để chế tạo máy tính?", "Trả lời": "Để chế tạo máy tính, bạn sẽ cần một số thành phần và công cụ phần cứng. Dưới đây là danh sách các vật liệu thiết yếu bạn sẽ cần: \ n \ n1. Bo mạch chủ: Đây là bảng mạch chính chứa các thành phần cốt lõi của máy tính, bao gồm CPU, bộ nhớ và thẻ mở rộng. \ n \ n2. Bộ xử lý (CPU): Bộ xử lý trung tâm chịu trách nhiệm thực hiện các hướng dẫn của máy tính.\n\n3. Bộ nhớ (RAM): Bộ nhớ truy cập ngẫu nhiên chịu trách nhiệm lưu trữ tạm thời dữ liệu trong khi máy tính đang chạy. \ n \ n4. Lưu trữ (Ổ cứng hoặc SSD): Đây là nơi lưu trữ vĩnh viễn hệ điều hành, phần mềm và dữ liệu người dùng của máy tính. \ n \ n5. Bộ cấp nguồn (PSU): Bộ nguồn chuyển đổi nguồn AC từ tường thành nguồn DC cho các thành phần máy tính \ n \ n6. Card đồ họa (GPU): Thành phần này chịu trách nhiệm hiển thị và hiển thị đồ họa trên màn hình của máy tính.\n\n7. Trường hợp: Một vỏ máy tính chứa và bảo vệ tất cả các thành phần phần cứng. \ n \ n8. Hệ thống làm mát: Điều này có thể bao gồm tản nhiệt, quạt và hệ thống làm mát bằng chất lỏng để quản lý nhiệt độ của các thành phần. \ n \ n9. Hệ điều hành: Đây là phần mềm đóng vai trò là giao diện giữa người dùng và phần cứng.\n\n10. Công cụ: Bạn sẽ cần tuốc nơ vít, kìm và có thể là một hợp chất nhiệt. \ n \ n Các thành phần tùy chọn có thể bao gồm: \ n- Ổ đĩa quang: Để đọc hoặc ghi dữ liệu vào đĩa CD, DVD hoặc Blu-Ray. \ n- Thẻ mở rộng: Để có chức năng bổ sung như âm thanh hoặc mạng.\n- Thiết bị ngoại vi: Chẳng hạn như bàn phím, chuột và màn hình."}</w:t>
      </w:r>
    </w:p>
    <w:p w14:paraId="78812CAE" w14:textId="77777777" w:rsidR="004F517A" w:rsidRDefault="00695D8C">
      <w:r>
        <w:t>{"câu hỏi": "Kể tên ba lợi ích của việc đi bộ mỗi ngày.", "Trả lời": "1. Cải thiện sức khỏe tim mạch: Đi bộ mỗi ngày có thể làm giảm đáng kể nguy cơ phát triển huyết áp cao, bệnh tim và đột quỵ. Điều này là do đi bộ là một bài tập aerobic giúp tăng cường tim và cải thiện lưu thông. \ n \ n \ n2. Giảm cân: Kết hợp thói quen đi bộ thường xuyên vào lịch trình hàng ngày của bạn có thể giúp bạn đốt cháy calo, giảm cân và làm săn chắc cơ bắp. Đi bộ với tốc độ nhanh trong 30-60 phút mỗi ngày là một cách dễ dàng và hiệu quả để bắt đầu giảm cân và cải thiện thể lực tổng thể của bạn. Tâm trạng và sức khỏe tinh thần tốt hơn: Đi bộ mỗi ngày cũng có lợi cho sức khỏe tinh thần của bạn. Nó có thể làm giảm mức độ căng thẳng, cải thiện tâm trạng của bạn, tăng cường sự tự tin và giúp giảm bớt các triệu chứng trầm cảm và lo lắng. Ngoài ra, tập thể dục đi bộ đã được chứng minh là cải thiện chức năng nhận thức, vì vậy đó là một cách tuyệt vời để giữ cho cả cơ thể và tâm trí của bạn ở trạng thái tốt nhất."}</w:t>
      </w:r>
    </w:p>
    <w:p w14:paraId="0E9BF557" w14:textId="77777777" w:rsidR="004F517A" w:rsidRDefault="00695D8C">
      <w:r>
        <w:t xml:space="preserve">{"câu hỏi": "Mô tả quá trình một con chim đẻ trứng.", "câu trả lời": "Quá trình đẻ trứng cho một con chim là một quá trình hấp dẫn và phức tạp. Nó bắt đầu khi một con gà mái rụng trứng, giải phóng một noãn hoặc lòng đỏ từ buồng trứng của nó. Lòng đỏ sau đó đi qua ống dẫn trứng, đó là một cấu trúc giống như ống nối buồng trứng với cloaca. Khi lòng đỏ đi qua ống dẫn trứng, nó được phủ các lớp albumen (lòng trắng trứng), từ đó được phủ màng vỏ để bảo vệ nội dung trứng. \n\nGiai đoạn tiếp theo trong quá trình là sự hình thành vỏ trứng. Khi trứng di chuyển qua tử cung của gà mái, tuyến vỏ tiết ra canxi cacbonat để tạo thành lớp vỏ cứng bên ngoài của trứng. Sắc tố cũng được thêm vào ở giai đoạn này, đó là những gì mang lại cho trứng màu sắc của nó. Trứng được quay trong quá trình hình thành vỏ để đảm bảo sự phân bố đồng đều của vật liệu vỏ. \ n \ n Khi trứng được hình thành đầy đủ, nó đã sẵn sàng để được đặt. Khi đến lúc đẻ, cloaca, một lỗ mở được sử dụng cho cả đẻ trứng và giải phóng chất thải, mở rộng để tạo điều kiện cho trứng đi qua. Con chim sau đó giả định tư thế ngồi xổm và các cơn co thắt tử cung đẩy trứng ra ngoài qua cloaca và vào thế giới. Quá trình </w:t>
      </w:r>
      <w:r>
        <w:lastRenderedPageBreak/>
        <w:t>đẻ trứng có thể mất tổng cộng khoảng 24-26 giờ và một con gà mái có thể đẻ trứng trung bình mỗi ngày hoặc mỗi ngày, tùy thuộc vào loài. Đẻ trứng là một quá trình tự nhiên đối với chim và chúng thường sẽ đẻ trứng cho dù chúng có giao phối với chim đực hay không. Nếu trứng được thụ tinh, nó có thể phát triển thành gà con, với các điều kiện thích hợp, chẳng hạn như ấp, nhiệt độ và độ ẩm. Nếu trứng không được thụ tinh, nó vẫn chỉ là một quả trứng có thể ăn được."}</w:t>
      </w:r>
    </w:p>
    <w:p w14:paraId="101FD443" w14:textId="77777777" w:rsidR="004F517A" w:rsidRDefault="00695D8C">
      <w:r>
        <w:t>{"câu hỏi": "Tóm tắt tầm quan trọng của phân khúc khách hàng trong hai câu.", "câu trả lời": "Phân khúc khách hàng rất quan trọng đối với các doanh nghiệp vì nó cho phép họ xác định và nhắm mục tiêu các nhóm người tiêu dùng cụ thể với các chiến lược tiếp thị và cung cấp sản phẩm phù hợp. Điều này không chỉ nâng cao sự hài lòng và lòng trung thành của khách hàng mà còn tăng hiệu quả của các nỗ lực tiếp thị và lợi nhuận của doanh nghiệp."}</w:t>
      </w:r>
    </w:p>
    <w:p w14:paraId="301ED706" w14:textId="77777777" w:rsidR="004F517A" w:rsidRDefault="00695D8C">
      <w:r>
        <w:t>{"question": "Viết lại câu phức tạp sau thành các thuật ngữ đơn giản hơn. - Một cách tiếp cận có hệ thống bắt đầu bằng việc xác định rủi ro và khả năng quản lý chúng của công ty.", "trả lời": "Đầu tiên, tìm ra rủi ro và xem liệu công ty có thể xử lý chúng hay không."}</w:t>
      </w:r>
    </w:p>
    <w:p w14:paraId="2A2BBC00" w14:textId="77777777" w:rsidR="004F517A" w:rsidRDefault="00695D8C">
      <w:r>
        <w:t>{"câu hỏi": "Thiết kế logo cho trang web dựa trên hiệu quả năng lượng.", "câu trả lời": "Xin lỗi, nhưng tôi không thể \u2019t cung cấp thiết kế logo vì tôi là người mẫu ngôn ngữ AI và tôi có thể tạo ra hình ảnh. Tuy nhiên, tôi có thể cung cấp cho bạn một số ý tưởng để xem xét khi thiết kế logo: \ n \ n1. Hãy suy nghĩ về màu sắc: Sử dụng màu xanh lá cây luôn tốt để thể hiện hiệu quả năng lượng và thân thiện với môi trường. \ n \ n2. Kết hợp các biểu tượng có liên quan: Bạn có thể sử dụng các biểu tượng như tia chớp, tấm pin mặt trời, tuabin gió hoặc bóng đèn LED để thể hiện hiệu quả năng lượng. \n\n3. Chơi với các chữ cái: Nếu trang web có tên ngắn, bạn có thể chơi xung quanh với các chữ cái để tạo ra một thiết kế độc đáo và dễ nhận biết. Ví dụ, bạn có thể biến chữ 'E' thành bóng đèn hoặc chữ 'S' thành tuabin gió. \ n \ n4. Giữ cho nó đơn giản: Các logo tốt nhất thường là những logo đơn giản nhất. Bám sát một thiết kế rõ ràng và tối giản, dễ nhận ra trong nháy mắt. \ n \ n5. Làm cho nó có thể mở rộng: Logo phải trông đẹp ở các kích thước khác nhau; Hãy chắc chắn rằng nó vẫn có thể nhận ra khi nó được in nhỏ hoặc nhìn từ xa."}</w:t>
      </w:r>
    </w:p>
    <w:p w14:paraId="6AD81607" w14:textId="77777777" w:rsidR="004F517A" w:rsidRDefault="00695D8C">
      <w:r>
        <w:t>{"question": "Thay đổi tất cả các tính từ thành động từ thì quá khứ trong câu sau. - Cô gái xinh đẹp đang đi bộ trên phố.", "Trả lời": "Cô gái xinh đẹp đang đi bộ trên phố."}</w:t>
      </w:r>
    </w:p>
    <w:p w14:paraId="7ED1F610" w14:textId="77777777" w:rsidR="004F517A" w:rsidRDefault="00695D8C">
      <w:r>
        <w:t>{"câu hỏi": "Mô tả một cách để đảm bảo mật khẩu của bạn vẫn an toàn.", "trả lời": "Để đảm bảo mật khẩu của bạn vẫn an toàn, điều quan trọng là phải thường xuyên cập nhật chúng bằng cách tạo ra sự kết hợp độc đáo và mạnh mẽ của số, chữ cái và ký hiệu. Mật khẩu càng dài và phức tạp, tin tặc càng khó bẻ khóa. Tránh sử dụng mật khẩu dễ đoán như \"12345\" hoặc các cụm từ phổ biến. Sử dụng mật khẩu khác nhau cho các tài khoản khác nhau và không bao giờ chia sẻ mật khẩu của bạn với bất kỳ ai. Bạn cũng nên bật xác thực hai yếu tố nếu có, điều này sẽ bổ sung thêm một lớp bảo vệ bằng cách yêu cầu mã từ thiết bị di động hoặc thiết bị đáng tin cậy khác để truy cập vào tài khoản của bạn."}</w:t>
      </w:r>
    </w:p>
    <w:p w14:paraId="57D9B6D4" w14:textId="77777777" w:rsidR="004F517A" w:rsidRDefault="00695D8C">
      <w:r>
        <w:t xml:space="preserve">{"câu hỏi": "Quá trình lan truyền ngược hoạt động như thế nào trong mạng nơ-ron?", "câu trả lời": "Backpropagation là một thuật toán đào tạo cho các mạng thần kinh được sử dụng </w:t>
      </w:r>
      <w:r>
        <w:lastRenderedPageBreak/>
        <w:t>để học có giám sát. Thuật toán này sử dụng gradient descent để giảm thiểu lỗi giữa đầu ra dự đoán của mạng và đầu ra mong muốn. Lan truyền ngược có hai giai đoạn chính: lan truyền tiến và lan truyền ngược.\n\nTrong lan truyền chuyển tiếp, dữ liệu đầu vào được đưa vào mạng và nó đi qua từng lớp cho đến khi đầu ra được tạo ra, và sau đó đầu ra được so sánh với đầu ra mong muốn để tính lỗi. \ n \ nTrong lan truyền ngược, lỗi này sau đó được lan truyền ngược qua mạng,  bắt đầu từ lớp đầu ra đến lớp đầu vào. Mỗi tế bào thần kinh trong mạng nhận được một tín hiệu lỗi, là dẫn xuất của lỗi liên quan đến việc kích hoạt tế bào thần kinh đó. Tín hiệu này được sử dụng để điều chỉnh trọng số và độ lệch của mạng nơ-ron, cho phép mạng tìm hiểu ánh xạ từ đầu vào đến đầu ra chính xác. \ n \ nĐể tóm tắt, quá trình lan truyền ngược bao gồm các bước sau: \ n1. Một chuyển tiếp đi qua mạng để tính đầu ra \n2. Tính toán sai số giữa đầu ra dự đoán và đầu ra mong muốn \n3. Truyền lỗi ngược qua mạng \n4. Điều chỉnh trọng số và độ lệch trong mỗi lớp bằng cách sử dụng gradient descent \n\nQuá trình này được lặp lại cho nhiều lần lặp lại cho đến khi lỗi được giảm thiểu và mạng được coi là đã học ánh xạ từ đầu vào đến đầu ra."}</w:t>
      </w:r>
    </w:p>
    <w:p w14:paraId="5647B5F6" w14:textId="77777777" w:rsidR="004F517A" w:rsidRDefault="00695D8C">
      <w:r>
        <w:t>{"câu hỏi": "Tạo danh sách năm mặt hàng bạn có thể sử dụng để kiếm lợi nhuận.", "câu trả lời": "1. Sản phẩm: Bạn có thể mua hoặc tạo ra sản phẩm với giá thấp hơn và bán chúng để kiếm lợi nhuận. Những sản phẩm này có thể bao gồm từ quần áo và phụ kiện đến đồ điện tử và hàng gia dụng. \n2. Dịch vụ: Bạn có thể cung cấp các dịch vụ mà mọi người sẵn sàng trả tiền, chẳng hạn như dạy kèm, dọn dẹp hoặc tư vấn. \n3. Đầu tư: Bạn có thể đầu tư vào cổ phiếu, bất động sản hoặc các tài sản khác có giá trị cao và bán chúng để kiếm lợi nhuận. \n4. Nội dung trực tuyến: Bạn có thể tạo nội dung, chẳng hạn như video, bài viết hoặc sách điện tử và kiếm tiền từ nội dung đó thông qua quảng cáo, tài trợ hoặc bán hàng trực tiếp. \n5. Kỹ năng/Chuyên môn: Bạn có thể cung cấp các lớp học hoặc buổi huấn luyện về một kỹ năng hoặc lĩnh vực chuyên môn mà mọi người sẵn sàng trả tiền, chẳng hạn như nấu ăn, âm nhạc hoặc nghệ thuật."}</w:t>
      </w:r>
    </w:p>
    <w:p w14:paraId="181C7B22" w14:textId="77777777" w:rsidR="004F517A" w:rsidRDefault="00695D8C">
      <w:r>
        <w:t>{"câu hỏi": "Cách tốt nhất để dành cuối tuần với gia đình bạn là gì?", "câu trả lời": "Có vô số cách vui vẻ và thú vị để dành cuối tuần với gia đình bạn. Dưới đây là một số ý tưởng tuyệt vời:\n\n1. Hoạt động ngoài trời: Dành thời gian bên ngoài thiên nhiên là một cách tuyệt vời để gắn kết với gia đình bạn. Đi bộ đường dài, đi dã ngoại hoặc ghé thăm một công viên quốc gia. \ n \ n2. Game Night: Có một đêm trò chơi vui vẻ và cạnh tranh tại nhà. Mang ra các trò chơi trên bàn, thẻ và đồ ăn nhẹ và tận hưởng một số cuộc thi thân thiện. \ n \ n3. Đêm chiếu phim: Có một đêm xem phim ấm cúng tại nhà. Chọn một bộ phim phù hợp với gia đình, làm bỏng ngô và tận hưởng một buổi tối thư giãn cùng nhau. \ n \ n4. Điểm tham quan địa phương: Ghé thăm các điểm tham quan địa phương như bảo tàng, sở thú hoặc công viên giải trí. Đây là một cách tuyệt vời để dành một ngày ra khỏi nhà và tạo ra những kỷ niệm mới. \ n \ n5. Nấu ăn cùng nhau: Dành cuối tuần để nấu ăn cùng nhau như một gia đình. Đây là một cơ hội tuyệt vời để dạy trẻ em cách nấu ăn và chuẩn bị các bữa ăn lành mạnh. Cuối cùng, cách tốt nhất để dành cuối tuần với gia đình là làm điều gì đó mà tất cả các bạn đều thích, cho dù đó là một hoạt động ngoài trời, một đêm ấm cúng hay khám phá cộng đồng địa phương của bạn."}</w:t>
      </w:r>
    </w:p>
    <w:p w14:paraId="17AC75E3" w14:textId="77777777" w:rsidR="004F517A" w:rsidRDefault="00695D8C">
      <w:r>
        <w:lastRenderedPageBreak/>
        <w:t>{"câu hỏi": "Tạo email giới thiệu các thành viên khác nhau trong nhóm với nhau - Các thành viên trong nhóm là Alex, Elana, Mike và Katrina", "câu trả lời": "Kính gửi nhóm,\n\nTôi hy vọng email này tìm thấy bạn tốt. Tôi muốn chính thức giới thiệu bạn là thành viên trong nhóm cho dự án sắp tới của chúng tôi. Khi các bạn làm việc cùng nhau, điều quan trọng là các bạn phải biết nhau, vì vậy hãy để tôi giới thiệu từng người trong số các bạn:\n\n- Alex: Alex có nền tảng về tiếp thị, anh ấy rất sáng tạo và chiến lược, luôn sẵn sàng chấp nhận thử thách. \n\n- Elana: Elana là lập trình viên mới của chúng tôi, cô ấy có kinh nghiệm về các ngôn ngữ lập trình khác nhau và rất chi tiết. \ n \ n - Mike:  Mike là một chuyên gia về quản lý dự án, anh ấy rất giỏi trong việc giữ mọi thứ có tổ chức và đảm bảo mọi thứ diễn ra suôn sẻ. Katrina: Katrina là một nhà thiết kế, cô ấy có con mắt tuyệt vời về chi tiết và luôn làm chúng tôi ngạc nhiên với hình ảnh tuyệt đẹp của cô ấy. \ n \ nTôi tin tưởng rằng cùng nhau bạn sẽ tạo nên một đội xuất sắc và tôi mong muốn được thấy sự tiến bộ của bạn trong dự án này. Xin đừng ngần ngại liên hệ với tôi nếu bạn có bất kỳ câu hỏi nào.\n\nTrân trọng,\n [Tên của bạn]"}</w:t>
      </w:r>
    </w:p>
    <w:p w14:paraId="4E333139" w14:textId="77777777" w:rsidR="004F517A" w:rsidRDefault="00695D8C">
      <w:r>
        <w:t>{"câu hỏi": "Phát triển cuộc đối thoại giữa khách hàng thanh toán từ cửa hàng và nhân viên bán hàng", "câu trả lời": "Khách hàng: Xin chào, tôi đã sẵn sàng để kiểm tra.\n\nNhân viên bán hàng: Tuyệt vời! Bạn đã tìm thấy mọi thứ bạn đang tìm kiếm ngày hôm nay chưa?\n\nCustomer: Vâng, tôi đã cảm ơn bạn.\n\nNhân viên bán hàng: Tuyệt vời. Tôi thấy bạn có một số mặt hàng đang được giảm giá, vì vậy bạn đang nhận được một thỏa thuận thực sự tốt. Bạn có muốn một chiếc túi để mua hàng không?\n\nCustomer: Vâng, xin vui lòng. Tôi nợ bạn bao nhiêu?\n\nSalesperson: Tổng số tiền của bạn lên tới 45,67 đô la. Bạn sẽ thanh toán bằng tiền mặt hay thẻ?\n\nCustomer: Tôi sẽ sử dụng thẻ của mình.\n\nNhân viên bán hàng: Được rồi, vui lòng lắp hoặc chạm vào thẻ của bạn khi bạn đã sẵn sàng. Bạn có muốn nhận biên lai qua email hoặc in không?\n\nCustomer: In là được.\n\nNhân viên bán hàng: Đây là biên lai và túi xách của bạn. Cảm ơn bạn đã mua sắm với chúng tôi, chúc một ngày tuyệt vời!\n\nCustomer: Cảm ơn bạn, bạn cũng vậy!"}</w:t>
      </w:r>
    </w:p>
    <w:p w14:paraId="1CF4348C" w14:textId="77777777" w:rsidR="004F517A" w:rsidRDefault="00695D8C">
      <w:r>
        <w:t>{"câu hỏi": "Tạo danh sách ba mẹo cho ai đó bắt đầu kinh doanh riêng", "câu trả lời": "1. Phát triển một kế hoạch kinh doanh mạnh mẽ: Trước khi bắt đầu kinh doanh, điều quan trọng là phải đưa ra một kế hoạch kinh doanh kỹ lưỡng phác thảo các mục tiêu, chiến lược và dự báo tài chính của bạn. Điều này sẽ phục vụ như một lộ trình để giúp hướng dẫn bạn và giữ cho bạn tập trung khi bạn điều hướng những thách thức của tinh thần kinh doanh. \ n \ n2. Xây dựng mạng lưới hỗ trợ: Bắt đầu và điều hành một doanh nghiệp có thể là một hành trình cô đơn và đầy thử thách, vì vậy điều quan trọng là bao quanh bạn với một mạng lưới các cá nhân hỗ trợ. Những người này có thể bao gồm cố vấn, cố vấn hoặc các doanh nhân khác, những người có thể cung cấp hướng dẫn và lời khuyên, cũng như hỗ trợ tinh thần trong thời gian khó khăn. \ n \ n3. Quản lý tài chính của bạn một cách cẩn thận: Giữ trên đầu trang tài chính của bạn là điều cần thiết khi bắt đầu một doanh nghiệp. Hãy chắc chắn rằng bạn có một sự hiểu biết rõ ràng về chi phí, doanh thu và dòng tiền của bạn, và giữ hồ sơ tỉ mỉ. Cũng rất quan trọng để nhận được sự giúp đỡ từ kế toán hoặc cố vấn tài chính nếu bạn không tự tin trong việc tự mình quản lý khía cạnh tài chính của doanh nghiệp."}</w:t>
      </w:r>
    </w:p>
    <w:p w14:paraId="5F90945B" w14:textId="77777777" w:rsidR="004F517A" w:rsidRDefault="00695D8C">
      <w:r>
        <w:lastRenderedPageBreak/>
        <w:t>{"question": "Tạo một thuật toán trả về tất cả các số nguyên tố lên đến một số đầu vào nhất định", "answer": "Giả sử đầu vào là một số nguyên dương n, đây là một thuật toán trong python trả về tất cả các số nguyên tố lên đến n:\n\n'''python\nfrom math import sqrt\ndef primes(n):\n if n ==0 or n==1:\n return [] # Danh sách trống vì 0 và 1 không phải là số nguyên tố \n else:\n #initialize sách các số nguyên tố có 2,  là số nguyên tố đầu tiên\n primes_list = [2]\n\n # Kiểm tra xem các số nguyên tiếp theo cho đến n có phải là số nguyên tố \ n cho num trong phạm vi (3,n + 1) :\n #initialize is_prime cờ là true\n is_prime =True\n\n #check nếu số chia hết cho bất kỳ số nguyên nào cho đến căn bậc hai của số nguyên \ n cho i trong phạm vi(2, int(sqrt(num))+1):\n if num%i ==0:\n is_prime = False\n break\n\n #if is_prime flag vẫn đúng sau khi kiểm tra, thêm số nguyên vào danh sách nguyên tố \n nếu is_prime:\n primes_list.append(num)\n\n return primes_list\n'''"}</w:t>
      </w:r>
    </w:p>
    <w:p w14:paraId="48985B6C" w14:textId="77777777" w:rsidR="004F517A" w:rsidRDefault="00695D8C">
      <w:r>
        <w:t>{"câu hỏi": "Viết lại tuyên bố sau để làm cho nó đẹp mắt hơn về mặt thẩm mỹ - Tôi nghĩ rằng kế hoạch này sẽ có lợi cho chúng tôi", "trả lời": "Tôi tin rằng việc thực hiện kế hoạch này sẽ mang lại lợi ích lớn cho chúng tôi."}</w:t>
      </w:r>
    </w:p>
    <w:p w14:paraId="17F81B73" w14:textId="77777777" w:rsidR="004F517A" w:rsidRDefault="00695D8C">
      <w:r>
        <w:t>{"câu hỏi": "Tạo danh sách năm chiến lược tăng cường sự tự tin", "câu trả lời": "1. Thực hành tự nói chuyện tích cực: Thay thế những suy nghĩ tiêu cực bằng những lời khẳng định tích cực và khuyến khích những lời để cải thiện sự tự tin. \ n \ n2. Đặt mục tiêu thực tế: Đặt mục tiêu có thể đạt được và đạt được chúng có thể xây dựng sự tự tin và tạo cảm giác hoàn thành. \ n \ n3. Chăm sóc sức khỏe thể chất của bạn: Tập thể dục thường xuyên, chế độ ăn uống lành mạnh và ngủ đủ giấc có thể cải thiện sức khỏe tổng thể, dẫn đến tăng sự tự tin. \ n \ n4. Học các kỹ năng mới hoặc theo đuổi một sở thích: Học một cái gì đó mới và trở nên thành thạo nó có thể nâng cao lòng tự trọng và tăng sự tự tin vào khả năng của một người. \ n \ n5. Bao quanh bạn với những ảnh hưởng tích cực: Ở gần những người hỗ trợ và tích cực có thể cải thiện sự tự tin bằng cách cung cấp một môi trường nuôi dưỡng và khuyến khích."}</w:t>
      </w:r>
    </w:p>
    <w:p w14:paraId="2441BCC2" w14:textId="77777777" w:rsidR="004F517A" w:rsidRDefault="00695D8C">
      <w:r>
        <w:t>{"question": "Nhận xét về trải nghiệm gần đây của khách hàng tại nhà hàng. - Đồ ăn vẫn ổn nhưng dịch vụ nhanh chóng và thân thiện.", "Trả lời": "Có vẻ như đồ ăn ở nhà hàng không đáp ứng được mong đợi của bạn, nhưng dịch vụ đã bù đắp bằng cách nhanh chóng và thân thiện."}</w:t>
      </w:r>
    </w:p>
    <w:p w14:paraId="08F317E0" w14:textId="77777777" w:rsidR="004F517A" w:rsidRDefault="00695D8C">
      <w:r>
        <w:t>{"câu hỏi": "Tạo ra một sự thật có thật về một người nổi tiếng. - Margaret Atwood", "câu trả lời": "Margaret Atwood, tác giả nổi tiếng người Canada, đã viết cuốn tiểu thuyết đầu tiên của mình, có tựa đề "Người phụ nữ ăn được", ở tuổi 23 trong khi làm việc như một nhà nghiên cứu thị trường cho một công ty tiếp thị Toronto.</w:t>
      </w:r>
    </w:p>
    <w:p w14:paraId="70E7A518" w14:textId="77777777" w:rsidR="004F517A" w:rsidRDefault="00695D8C">
      <w:r>
        <w:t xml:space="preserve">{"question": "Mở rộng văn bản lên 300-400 từ. - Dan đi dạo quanh hồ.", "trả lời": "Dan, cảm thấy bồn chồn và cần một chút không khí trong lành, quyết định đi dạo quanh hồ địa phương. Đó là một ngày ấm áp và mặt trời chỉ mới bắt đầu lặn, chiếu ánh sáng vàng ấm áp lên mọi thứ nó chạm vào.\n\nAnh đi xuống mép nước, tận hưởng sự yên tĩnh của khu vực xung quanh. Mặt hồ trơn nhẵn như thủy tinh, và âm thanh duy nhất là tiếng nước vỗ nhẹ vào bờ, và tiếng chim hót xa xôi đang bay.\n\nKhi bước đi, Dan hít thở sâu và cho phép bản thân thư giãn hoàn toàn. Sự yên tĩnh của khu vực này có tác dụng làm dịu và anh có thể cảm thấy sự căng thẳng trong cơ thể mình tan biến.\n\nCon đường quanh hồ đưa anh qua một khu </w:t>
      </w:r>
      <w:r>
        <w:lastRenderedPageBreak/>
        <w:t>rừng nhỏ, nơi anh đi ngang qua những cây cổ thụ cao, cung cấp một tán bóng mát từ mặt trời. Khi ra khỏi rừng, con đường mở ra một bãi cỏ xanh rộng lớn, hoàn hảo cho một chuyến dã ngoại nhàn nhã, và Dan đã ghi chú trong đầu để trở lại với đồ tiếp tế và dành một buổi chiều nằm dài dưới ánh mặt trời. \ n \ n Anh dừng lại một vài lần trên đường đi để ngắm cảnh và chỉ đơn giản là tận hưởng khoảnh khắc. Mặt trời lặn trên hồ là một cảnh tượng tuyệt đẹp, và anh không thể không mỉm cười khi nhìn hình ảnh phản chiếu của nó trong nước. Trước khi anh nhận ra điều đó, Dan đã đi vòng quanh toàn bộ hồ và trở lại điểm xuất phát của mình. Anh hít thở không khí trong lành một lần nữa trước khi về nhà, cảm thấy trẻ hóa và bình yên. Đi bộ quanh hồ là cách hoàn hảo để thư giãn, và Dan tự hứa với bản thân rằng anh sẽ biến nó thành thói quen thường xuyên. Đôi khi đó là những điều đơn giản trong cuộc sống mang lại nhiều niềm vui nhất, và đối với Dan, đi dạo quanh hồ là một trong những điều đó."}</w:t>
      </w:r>
    </w:p>
    <w:p w14:paraId="01B576D2" w14:textId="77777777" w:rsidR="004F517A" w:rsidRDefault="00695D8C">
      <w:r>
        <w:t>{"câu hỏi": "Cung cấp một ví dụ về một enzyme có thể khởi động phản ứng trao đổi chất.", "trả lời": "Một ví dụ về một enzyme có thể khởi động phản ứng trao đổi chất là amylase. Amylase là một enzyme được tìm thấy trong nước bọt và tuyến tụy xúc tác cho quá trình thủy phân tinh bột thành đường, chẳng hạn như glucose và maltose, để bắt đầu quá trình tiêu hóa carbohydrate."}</w:t>
      </w:r>
    </w:p>
    <w:p w14:paraId="299BF563" w14:textId="77777777" w:rsidR="004F517A" w:rsidRDefault="00695D8C">
      <w:r>
        <w:t>{"câu hỏi": "Tạo ra một thiết kế cho một logo chuyên nghiệp cho một doanh nghiệp dạy kèm.", "câu trả lời": "Một thiết kế cho một logo chuyên nghiệp cho một doanh nghiệp dạy kèm có thể bao gồm một hình ảnh của một cuốn sách mở, hoặc các chữ cái cách điệu T và B, đại diện cho các từ \u201cTutoring Business\u201d. Logo có thể được thiết kế theo phong cách tối giản bằng cách sử dụng các màu đậm như xanh nước biển hoặc xanh lá cây đậm, với phông chữ sans-serif sạch sẽ cho bất kỳ văn bản đi kèm nào. \n\nMột khái niệm có thể là hình ảnh của một cuốn sách mở, cách điệu với các trang tạo thành hình dạng sắc nét, góc cạnh \u201cT\u201d và \u201cB\u201d, có thể đại diện cho doanh nghiệp tập trung vào giáo dục và kiến thức. Hình ảnh này có thể được đặt trên một vòng tròn hoặc hình vuông màu đồng nhất với tên doanh nghiệp được viết bằng văn bản rõ ràng, đậm bên dưới hoặc bên cạnh nó. Một khái niệm khác có thể có các chữ cái \u201cT\u201d và \u201cB\u201d đan xen hoặc xếp chồng lên nhau, với mũ tốt nghiệp hoặc bút chì được tích hợp vào thiết kế. Cách phối màu có thể là sự kết hợp giữa màu xanh đậm và vàng, mang lại cho logo một cái nhìn chuyên nghiệp và học thuật. Tên doanh nghiệp có thể được viết bằng phông chữ rõ ràng, đậm bên cạnh hoặc bên dưới hình ảnh."}</w:t>
      </w:r>
    </w:p>
    <w:p w14:paraId="5F21990D" w14:textId="77777777" w:rsidR="004F517A" w:rsidRDefault="00695D8C">
      <w:r>
        <w:t>{"câu hỏi": "Sắp xếp các động vật được cung cấp theo trọng lượng của chúng. - Hươu cao cổ, Voi, Tê giác", "trả lời": "Theo trọng lượng của chúng, từ nhẹ nhất đến nặng nhất: Hươu cao cổ, Tê giác, Voi."}</w:t>
      </w:r>
    </w:p>
    <w:p w14:paraId="26F98082" w14:textId="77777777" w:rsidR="004F517A" w:rsidRDefault="00695D8C">
      <w:r>
        <w:t xml:space="preserve">{"câu hỏi": "Lập dàn ý chi tiết cho bản tin về thiên tai.", "trả lời": "I. Giới thiệu\n A. Giới thiệu sự kiện thiên tai\n B. Giải thích ngắn gọn về thảm họa\n C. Trình bày tác động và thiệt hại chung do thảm họa gây ra.\n \nII. Tổng quan về thảm họa\n A. Cung cấp thông tin chi tiết về sự kiện thiên tai (ngày, giờ, địa điểm)\n B. Cung cấp thông tin chi tiết về các khu vực bị ảnh hưởng\n C. Trình bày phản ứng của chính phủ\n D. Chia sẻ thông tin về các hoạt động cứu trợ và cứu hộ đang diễn ra.\n\nIII. Đánh giá tác động và thiệt hại: \n A. Chia sẻ thông tin về </w:t>
      </w:r>
      <w:r>
        <w:lastRenderedPageBreak/>
        <w:t>thương vong và thương tích của con người \n B. Mô tả mức độ thiệt hại về tài sản và cơ sở hạ tầng \n C. Báo cáo về tác động đến môi trường và động vật hoang dã \n D. Cung cấp chi tiết về ảnh hưởng đến nền kinh tế địa phương. Câu chuyện người sống sót: \n A. Chia sẻ những câu chuyện cá nhân về sự sống còn và mất mát \ n B. Báo cáo về kinh nghiệm của những người phản ứng đầu tiên và tình nguyện viên \ n C. Trình bày khả năng phục hồi của cộng đồng và cơ chế đối phó. \ n \ nV. Hỗ trợ và viện trợ: \n A. Chia sẻ thông tin về cách quyên góp và giúp đỡ cộng đồng bị ảnh hưởng \ n B. Báo cáo về các tổ chức và tổ chức từ thiện cung cấp viện trợ \ n C. Thảo luận về các chương trình hỗ trợ của chính phủ \ n \ nVI. Phục hồi và tái thiết: \n A. Cung cấp chi tiết về kế hoạch phục hồi và tái thiết \n B. Chia sẻ thông tin về tiến độ xây dựng lại \ n C. Thảo luận về các biện pháp được thực hiện để ngăn chặn thảm họa trong tương lai. Kết luận:\n A. Tóm tắt lại những điểm chính của báo cáo\n B. Củng cố nhu cầu hỗ trợ và hỗ trợ\n C. Kết thúc bằng một ghi chú đầy hy vọng cho việc phục hồi và tái thiết các khu vực bị ảnh hưởng."}</w:t>
      </w:r>
    </w:p>
    <w:p w14:paraId="4CC3CD93" w14:textId="77777777" w:rsidR="004F517A" w:rsidRDefault="00695D8C">
      <w:r>
        <w:t>{"câu hỏi": "Xác định rủi ro an ninh mạng có thể ảnh hưởng đến cửa hàng trực tuyến.", "câu trả lời": "Một rủi ro an ninh mạng có thể ảnh hưởng đến cửa hàng trực tuyến là hành vi trộm cắp thông tin cá nhân và tài chính của khách hàng thông qua hack hoặc vi phạm dữ liệu. Tội phạm mạng có thể nhắm mục tiêu vào cơ sở dữ liệu của cửa hàng trực tuyến để đánh cắp thông tin nhạy cảm như chi tiết thẻ tín dụng, tên, địa chỉ và dữ liệu cá nhân khác. Điều này có thể dẫn đến tổn thất tài chính cho cả cửa hàng và khách hàng, cũng như làm tổn hại danh tiếng và niềm tin của khách hàng. Để giảm thiểu rủi ro này, điều quan trọng là các cửa hàng trực tuyến phải có các biện pháp bảo mật mạnh mẽ, chẳng hạn như mã hóa, tường lửa và cập nhật và vá lỗi thường xuyên cho các lỗ hổng. Ngoài ra, việc giáo dục khách hàng về các phương pháp mua sắm trực tuyến an toàn và tầm quan trọng của mật khẩu mạnh cũng có thể giúp giảm nguy cơ vi phạm dữ liệu."}</w:t>
      </w:r>
    </w:p>
    <w:p w14:paraId="0EB24BC9" w14:textId="77777777" w:rsidR="004F517A" w:rsidRDefault="00695D8C">
      <w:r>
        <w:t>{"câu hỏi": "Tạo danh sách các thành phần để nướng bánh quy sô cô la chip.", "câu trả lời": "Dưới đây là danh sách các thành phần thường được sử dụng để nướng bánh quy sô cô la chip:\n\n1. Bột mì đa dụng\n2. Baking soda\n3. Muối \ n4. Bơ lạt, ở nhiệt độ phòng \ n5. Đường trắng cát\n6. Đường nâu \ n7. Chiết xuất vani \ n8. Trứng lớn\n9. Sô cô la vụn bán ngọt \ n10. Sữa hoặc sô cô la đen hoặc khoai tây chiên."}</w:t>
      </w:r>
    </w:p>
    <w:p w14:paraId="69120727" w14:textId="77777777" w:rsidR="004F517A" w:rsidRDefault="00695D8C">
      <w:r>
        <w:t xml:space="preserve">{"câu hỏi": "Tạo chiến lược tiếp thị một khóa học trực tuyến mới.", "câu trả lời": "Đây là một chiến lược tiềm năng để tiếp thị một khóa học trực tuyến mới: \ n \ n1. Xác định đối tượng mục tiêu: Trước khi khởi chạy bất kỳ chiến dịch tiếp thị nào, điều cần thiết là phải hiểu đối tượng mục tiêu của khóa học. Điều này bao gồm xác định độ tuổi, vị trí, sở thích, nghề nghiệp của họ và những thách thức mà họ có thể phải đối mặt mà khóa học có thể giải quyết. \ n \ n2. Chạy các chiến dịch truyền thông xã hội: Sử dụng các nền tảng như Facebook, Twitter, LinkedIn và Instagram để tạo quảng cáo được tài trợ và nhắm mục tiêu chúng đến nhân khẩu học được xác định trong bước một. Tận dụng các tiêu đề hấp dẫn, hình ảnh ấn tượng và lời kêu gọi hành động rõ ràng để lôi kéo sinh viên tiềm năng đăng ký. \ n \ n3. Cộng tác với những người có ảnh hưởng: Hợp tác với những người có ảnh hưởng trong lĩnh vực cụ thể để quảng bá khóa học trực tuyến. Điều này sẽ cung cấp quyền truy cập ngay lập tức cho một đối tượng rộng lớn đã quan tâm đến chủ đề này. \ n \ n4. Tối ưu hóa cho các </w:t>
      </w:r>
      <w:r>
        <w:lastRenderedPageBreak/>
        <w:t>công cụ tìm kiếm: Tạo trang đích được tối ưu hóa cho công cụ tìm kiếm cho khóa học nhắm mục tiêu các từ khóa cụ thể liên quan đến chủ đề. Đảm bảo trang có tất cả các thông tin cần thiết, chẳng hạn như chi tiết khóa học, tiểu sử người hướng dẫn, giá cả và lời chứng thực từ các sinh viên trước đó. \ n \ n5. Sử dụng tiếp thị qua email: Gửi bản tin và email quảng cáo cho người đăng ký, nêu bật những lợi ích của khóa học và bất kỳ ưu đãi hoặc giảm giá đặc biệt nào. Phân đoạn danh sách email để gửi thư được nhắm mục tiêu đến những cá nhân có nhiều khả năng đăng ký nhất.\n\n6. Cung cấp bản dùng thử miễn phí hoặc bài học mẫu: Khuyến khích sinh viên tiềm năng thử khóa học bằng cách cung cấp bản dùng thử miễn phí hoặc bài học mẫu. Điều này sẽ giúp họ cảm nhận được tài liệu khóa học và phong cách giảng dạy, đồng thời giúp họ dễ dàng đưa ra quyết định về việc đăng ký. \ n \ n7. Tận dụng truyền miệng: Khuyến khích sinh viên đã đăng ký hoặc hoàn thành khóa học để lại đánh giá và chia sẻ kinh nghiệm của họ với mạng lưới của họ. Tiếp thị truyền miệng này có thể cực kỳ mạnh mẽ trong việc thu hút sinh viên mới. Bằng cách kết hợp tất cả các chiến thuật này, chiến lược tiếp thị toàn diện này có thể tiếp cận đối tượng mục tiêu một cách hiệu quả, tạo khách hàng tiềm năng và tăng số lượng đăng ký cho khóa học trực tuyến mới."}</w:t>
      </w:r>
    </w:p>
    <w:p w14:paraId="73A958A7" w14:textId="77777777" w:rsidR="004F517A" w:rsidRDefault="00695D8C">
      <w:r>
        <w:t>{"câu hỏi": "Mô tả quy trình khai thác dầu từ giếng dầu.", "trả lời": "Quá trình chiết xuất dầu từ giếng dầu bao gồm khoan, vỏ, xi măng và sản xuất.\n\n1. Khoan: Bước đầu tiên trong việc khai thác dầu là khoan vào lòng đất để tiếp cận bể chứa dầu. Một giàn khoan quay thường được sử dụng để khoan một lỗ được lót bằng ống thép và tiếp tục xuống độ sâu mong muốn. \ n \ n2. Vỏ: Một khi giếng đã được khoan, một vỏ thép được đưa vào giếng để duy trì tính toàn vẹn của nó và để ngăn ngừa bất kỳ ô nhiễm nào từ nước ngầm hoặc đất. Vỏ cũng giúp ngăn giếng bị sập.\n\n3. Xi măng: Sau khi vỏ được đặt đúng vị trí, xi măng được bơm xuống giếng và đẩy ra ngoài qua đáy vỏ. Xi măng cứng lại và tạo thành một con dấu giữa vỏ và hình thành ổ chứa dầu.\n\n4. Sản xuất: Một khi giếng đã được khoan, vỏ và xi măng, giếng đã sẵn sàng để sản xuất. Một máy bơm được lắp đặt ở bề mặt, và giếng được "hoàn thành" bằng cách đục lỗ vỏ và xi măng ở sự hình thành ổ trục dầu. Dầu sau đó được bơm lên bề mặt nơi nó được tinh chế và xử lý thêm trước khi được vận chuyển đến đích cuối cùng. Trong suốt vòng đời của giếng, các kỹ thuật khác nhau như phun nước hoặc hơi nước, nứt vỡ thủy lực hoặc axit hóa, có thể được sử dụng để tăng cường tốc độ sản xuất dầu. Một khi giếng cạn kiệt, nó được cắm và bỏ hoang, và địa điểm được khôi phục lại trạng thái ban đầu."}</w:t>
      </w:r>
    </w:p>
    <w:p w14:paraId="42BAF7AD" w14:textId="77777777" w:rsidR="004F517A" w:rsidRDefault="00695D8C">
      <w:r>
        <w:t>{"câu hỏi": "Chuyển câu này thành một phong cách trang trọng hơn, nhưng lịch sự hơn: \u201cLet\u2019s tất cả hãy im lặng, xin vui lòng\u201d", "trả lời": "Nếu tôi có thể yêu cầu, tất cả chúng ta có thể vui lòng duy trì mức độ im lặng không?"}</w:t>
      </w:r>
    </w:p>
    <w:p w14:paraId="19BC8F2D" w14:textId="77777777" w:rsidR="004F517A" w:rsidRDefault="00695D8C">
      <w:r>
        <w:t xml:space="preserve">{"câu hỏi": "Tạo đánh giá sản phẩm cho iPhone 11", "câu trả lời": "Là một AI, tôi không có khả năng đánh giá sản phẩm như người dùng nhưng đây là một quan điểm phổ biến. IPhone 11 là một chiếc điện thoại đặc biệt với hệ thống camera tuyệt vời và thời lượng pin đáng kinh ngạc. Điện thoại có thiết kế kiểu dáng đẹp và hiện đại với một loạt các màu sắc tuyệt đẹp để lựa chọn. Camera thực sự là nơi iPhone 11 tỏa sáng - hệ thống camera kép mới chụp được những bức ảnh đáng kinh ngạc với chi tiết phong phú và màu sắc rực rỡ. Chế độ ban đêm cung cấp kết quả đáng kinh ngạc trong cài đặt ánh sáng yếu và tính năng hợp nhất sâu cho phép bạn chụp những bức ảnh tuyệt đẹp với chi tiết đáng kinh ngạc. Thời lượng pin </w:t>
      </w:r>
      <w:r>
        <w:lastRenderedPageBreak/>
        <w:t>cũng rất ấn tượng và có thể dễ dàng kéo dài cả ngày với mức sử dụng vừa phải. Điện thoại cũng có chip A13 Bionic mới, mang lại hiệu suất nhanh như chớp và hoạt động mượt mà. Nhìn chung, iPhone 11 là một chiếc điện thoại tuyệt vời mang đến sự cân bằng tuyệt vời về kiểu dáng, hiệu suất và tính năng."}</w:t>
      </w:r>
    </w:p>
    <w:p w14:paraId="71CD7754" w14:textId="77777777" w:rsidR="004F517A" w:rsidRDefault="00695D8C">
      <w:r>
        <w:t>{"câu hỏi": "Tính gốc của phương trình x**2 - 4x + 3 = 0", "câu trả lời": "Phương trình bậc hai đã cho là x**2 - 4x + 3 = 0\n\nChúng ta có thể giải cho các gốc bằng công thức bậc hai, được cho bởi 'x = (-b \u00b1 \u221a(b**2 - 4ac)) / (2a)', trong đó các hệ số của phương trình là a = 1, b = -4,  và c = 3.\n\nThay thế các giá trị này vào công thức, ta có:\n\nx = (-(-4) \u00b1 \u221a((-4)**2 - 4 * 1 * 3)) / (2 * 1)\n = (4 \u00b1 \u221a(16 - 12)) / 2\n = (4 \u00b1 \u221a(4)) / 2\n = (4 \u00b1 2) / 2\n\nĐiều này cho chúng ta hai gốc:\nx1 = (4 + 2) / 2 = 3 \nx2 = (4 - 2) / 2 = 1\n\nCăn bậc của phương trình x**2 - 4x + 3 = 0 là 3 và 1."}</w:t>
      </w:r>
    </w:p>
    <w:p w14:paraId="7267C461" w14:textId="77777777" w:rsidR="004F517A" w:rsidRDefault="00695D8C">
      <w:r>
        <w:t>{"câu hỏi": "Nghiên cứu tác động của các hoạt động của con người đối với biến đổi khí hậu", "câu trả lời": "Biến đổi khí hậu đề cập đến sự thay đổi dài hạn trong các kiểu thời tiết và nhiệt độ toàn cầu tăng do tăng phát thải khí nhà kính. Trong số các hoạt động quan trọng nhất của con người góp phần vào biến đổi khí hậu là đốt nhiên liệu hóa thạch, phá rừng và nông nghiệp thâm canh. Đốt nhiên liệu hóa thạch để lấy năng lượng chiếm phần lớn lượng khí thải nhà kính. Khi than, dầu và khí tự nhiên bị đốt cháy, carbon dioxide được giải phóng vào khí quyển, giữ nhiệt và dẫn đến nhiệt độ toàn cầu tăng. Các ngành công nghiệp vận tải, sản xuất điện và sản xuất là những nguồn chính của những phát thải này. \n\nPhá rừng là một động lực quan trọng khác của biến đổi khí hậu. Cây hấp thụ carbon dioxide và giải phóng oxy như một phần của vòng đời tự nhiên của chúng. Khi chúng bị cắt giảm hoặc đốt cháy, carbon mà chúng lưu trữ được giải phóng vào khí quyển, góp phần vào hiệu ứng nhà kính. Ngoài ra, nạn phá rừng làm giảm khả năng hấp thụ carbon dioxide của hành tinh, làm trầm trọng thêm vấn đề. Nông nghiệp thâm canh cũng là một đóng góp chính cho biến đổi khí hậu. Việc sử dụng phân bón tổng hợp, chăn nuôi và trồng lúa giải phóng khí nhà kính mạnh bao gồm metan và oxit nitơ, có khả năng giữ nhiệt trong khí quyển cao hơn carbon dioxide. Tóm lại, các hoạt động của con người như đốt nhiên liệu hóa thạch, phá rừng và nông nghiệp thâm canh là những đóng góp chính cho biến đổi khí hậu. Tác động của chúng có thể được nhìn thấy trong sự gia tăng mức độ khí nhà kính trong khí quyển và nhiệt độ toàn cầu tăng."}</w:t>
      </w:r>
    </w:p>
    <w:p w14:paraId="11E5A89D" w14:textId="77777777" w:rsidR="004F517A" w:rsidRDefault="00695D8C">
      <w:r>
        <w:t>{"câu hỏi": "Viết lại câu này để phản ánh giọng điệu trang trọng hơn: \u201cShe\u2019s really cool\u201d", "answer": "\"Cô ấy sở hữu một phong thái đáng ngưỡng mộ.\""}</w:t>
      </w:r>
    </w:p>
    <w:p w14:paraId="32824DC0" w14:textId="77777777" w:rsidR="004F517A" w:rsidRDefault="00695D8C">
      <w:r>
        <w:t xml:space="preserve">{"câu hỏi": "Nghiên cứu lịch sử phát minh ra điện thoại", "câu trả lời": "Việc phát minh ra điện thoại được quy cho Alexander Graham Bell, người được trao bằng sáng chế đầu tiên vào năm 1876. Tuy nhiên, phát minh này là một quá trình phức tạp liên quan đến nhiều nhà khoa học và kỹ sư, những người đã làm việc để cải thiện công nghệ truyền thông theo thời gian. Vào đầu thế kỷ 19, nhiều nhà khoa học đã thử nghiệm các nguyên tắc điện và từ, đặt nền móng cho việc phát minh ra điện thoại. Năm 1828, một máy điện báo đã được chứng minh ở Pháp bởi Nam tước Schilling von Canstatt, và đến những năm 1830, một số nhà phát minh bao gồm Samuel Morse đã làm việc để tạo ra một hệ thống điện báo thực tế. Mãi đến những năm 1860, các nhà phát minh mới bắt đầu nghiên cứu cách truyền giọng nói qua dây </w:t>
      </w:r>
      <w:r>
        <w:lastRenderedPageBreak/>
        <w:t>điện. Năm 1861, nhà phát minh người Đức Johann Philipp Reis đã trình diễn một chiếc điện thoại thô sơ có thể truyền các nốt nhạc, nhưng không thể hiểu được lời nói. Alexander Graham Bell, một nhà khoa học người Mỹ gốc Scotland, bắt đầu quan tâm đến dự án truyền lời nói qua dây vào đầu những năm 1870. Ông đã làm việc với Thomas Watson, một kỹ sư điện, để phát triển một nguyên mẫu hoạt động. Vào ngày 10 tháng 3 năm 1876, Bell đã nói những lời nổi tiếng "Mr. Watson, come here, I want to see you" vào thiết bị của mình, và Watson, ở phòng bên cạnh, đã nghe và hiểu thông điệp. \ n \ nBell đã nộp đơn xin cấp bằng sáng chế cho điện thoại của mình vào ngày 14 tháng 2 năm 1876, chỉ vài giờ trước khi một nhà phát minh khác, Elisha Gray, nộp đơn tương tự. Bell cuối cùng đã được cấp bằng sáng chế và thiết bị nhanh chóng trở nên phổ biến, dẫn đến sự hình thành của Công ty Điện thoại Bell. Bất chấp những thách thức pháp lý từ các nhà phát minh khác, bao gồm Gray và Thomas Edison, Bell được coi là người phát minh ra điện thoại.</w:t>
      </w:r>
    </w:p>
    <w:p w14:paraId="4BED99DD" w14:textId="77777777" w:rsidR="004F517A" w:rsidRDefault="00695D8C">
      <w:r>
        <w:t>{"câu hỏi": "Tạo khẩu hiệu hấp dẫn cho một thương hiệu quần áo cao cấp mới", "câu trả lời": "\"Giải phóng sự thanh lịch - Xác định phong cách của bạn với thời trang cao cấp của chúng tôi\""}</w:t>
      </w:r>
    </w:p>
    <w:p w14:paraId="75348853" w14:textId="77777777" w:rsidR="004F517A" w:rsidRDefault="00695D8C">
      <w:r>
        <w:t>{"câu hỏi": "Tính phương trình sau: 8 * (25 + 7)", "trả lời": "8 * (25 + 7) = 8 * 32 = 256."}</w:t>
      </w:r>
    </w:p>
    <w:p w14:paraId="7B5EDE92" w14:textId="77777777" w:rsidR="004F517A" w:rsidRDefault="00695D8C">
      <w:r>
        <w:t>{"câu hỏi": "Đề xuất một loại phương tiện giao thông công cộng phù hợp với nhóm lớn", "trả lời": "Một loại phương tiện giao thông công cộng phù hợp với các nhóm lớn là xe buýt hoặc xe khách. Những phương tiện này có thể chứa một số lượng đáng kể hành khách và có thể được đặt cho thời gian và tuyến đường cụ thể, làm cho chúng trở thành một lựa chọn thuận tiện và hiệu quả cho việc đi lại theo nhóm."}</w:t>
      </w:r>
    </w:p>
    <w:p w14:paraId="018D8200" w14:textId="77777777" w:rsidR="004F517A" w:rsidRDefault="00695D8C">
      <w:r>
        <w:t>{"câu hỏi": "Mô tả các đặc điểm chính của một khách hàng lý tưởng cho một nhà hàng thức ăn nhanh", "câu trả lời": "Một khách hàng lý tưởng cho một nhà hàng thức ăn nhanh có thể sẽ có sự kết hợp của một số đặc điểm, bao gồm: \ n \ n1. Lối sống bận rộn: Các nhà hàng thức ăn nhanh chủ yếu phục vụ cho những người có lối sống nhanh, những người không có thời gian hoặc năng lượng để chuẩn bị bữa ăn tại nhà. Kết quả là, một khách hàng lý tưởng sẽ là một người luôn di chuyển, tìm kiếm các lựa chọn bữa ăn nhanh chóng và thuận tiện. \ n \ n2. Khả năng chi trả: Các nhà hàng thức ăn nhanh cung cấp các lựa chọn bữa ăn tương đối phải chăng phục vụ cho nhiều đối tượng khách hàng. Như vậy, một khách hàng lý tưởng sẽ là một người đang tìm kiếm một bữa ăn vừa thỏa mãn vừa thân thiện với túi tiền. \ n \ n3. Lòng trung thành: Một khách hàng lý tưởng sẽ là người trung thành với thương hiệu và thường xuyên bảo trợ nhà hàng thức ăn nhanh. Điều này có thể là do sở thích về hương vị, sự tiện lợi hoặc thậm chí là giá trị đồng tiền mà nhà hàng cung cấp. \ n \ n4. Thờ ơ với các mối quan tâm về sức khỏe: Thức ăn nhanh thường liên quan đến các mối quan tâm về sức khỏe như lượng calo cao, natri cao và hàm lượng chất béo cao. Do đó, một khách hàng lý tưởng sẽ là người không quá quan tâm đến những tác động sức khỏe của việc tiêu thụ thức ăn nhanh. \ n \ n5. Cởi mở với sự đa dạng: Các nhà hàng thức ăn nhanh thường giới thiệu các món trong thực đơn mới và ưu đãi trong thời gian giới hạn để giữ mọi thứ thú vị cho khách hàng của họ. Một khách hàng lý tưởng sẽ là một người cởi mở để thử những điều mới và không quá cố định vào một bữa ăn hoặc món ăn cụ thể trong thực đơn."}</w:t>
      </w:r>
    </w:p>
    <w:p w14:paraId="2CC0F053" w14:textId="77777777" w:rsidR="004F517A" w:rsidRDefault="00695D8C">
      <w:r>
        <w:lastRenderedPageBreak/>
        <w:t>{"câu hỏi": "Phân tích lợi ích và hạn chế của việc sử dụng xe đạp để đi lại", "trả lời": "Sử dụng xe đạp để đi lại có một số lợi ích. Thứ nhất, xe đạp tương đối rẻ để sở hữu và vận hành; Họ không cần nhiên liệu và chi phí bảo trì thấp. Điều này làm cho chúng trở thành một lựa chọn hợp lý để vận chuyển so với ô tô hoặc xe máy. \ n \ n Thứ hai, xe đạp thân thiện với môi trường. Vì chúng không yêu cầu bất kỳ nhiên liệu hóa thạch nào để hoạt động, chúng không tạo ra bất kỳ khí thải nào có thể gây hại cho môi trường. Điều này có thể giúp giảm ô nhiễm không khí, và góp phần vào cuộc chiến chống biến đổi khí hậu. Thứ ba, đạp xe là một hình thức tập thể dục tuyệt vời. Đây là một hoạt động có tác động thấp giúp tăng cường sức khỏe tim mạch tốt, và có thể giúp bạn giữ dáng và khỏe mạnh. Điều này có thể dẫn đến một loạt các lợi ích sức khỏe lâu dài, và thúc đẩy sức khỏe tổng thể. Thứ tư, xe đạp rất linh hoạt, và có thể điều hướng qua giao thông và đến những nơi mà ô tô không thể. Điều này làm cho chúng trở thành một lựa chọn tuyệt vời cho giao thông đô thị, vì chúng có thể tiết kiệm thời gian tham gia giao thông và giúp bạn tránh tắc nghẽn. Họ cũng yêu cầu ít không gian hơn để đậu xe, điều này có thể thuận tiện trong các thành phố đông đúc. Tuy nhiên, cũng có một số hạn chế khi sử dụng xe đạp để di chuyển. Thứ nhất, người đi xe đạp tiếp xúc với thời tiết, có thể gây khó chịu khi trời cực kỳ nóng hoặc lạnh, hoặc mưa. Điều này có thể ngăn cản mọi người sử dụng xe đạp khi thời tiết xấu. Thứ hai, đi xe đạp có thể nguy hiểm, đặc biệt là ở các khu vực đô thị đông đúc. Người đi xe đạp dễ bị tai nạn và có thể bị thương do ô tô hoặc các mối nguy hiểm khác trên đường. Điều này có thể được giải quyết bằng cơ sở hạ tầng tốt hơn, bao gồm làn đường dành cho xe đạp hoặc đường dành riêng cho xe đạp, nhưng điều này không phải lúc nào cũng có sẵn. Thứ ba, xe đạp bị giới hạn về khoảng cách chúng có thể đi và lượng hàng hóa chúng có thể mang theo. Đối với những chuyến đi dài hơn hoặc những chuyến đi liên quan đến tải nặng, xe đạp có thể không phải là hình thức vận chuyển thiết thực nhất. Tóm lại, có cả lợi ích và hạn chế khi sử dụng xe đạp để vận chuyển. Các lợi ích bao gồm khả năng chi trả, tính bền vững môi trường, lợi ích sức khỏe và tính linh hoạt, trong khi những hạn chế bao gồm tính dễ bị tổn thương đối với điều kiện thời tiết, mối quan tâm về an toàn đường bộ và hạn chế về khoảng cách và hàng hóa. Tùy thuộc vào hoàn cảnh cá nhân và môi trường bạn sống, xe đạp có thể là một lựa chọn giao thông tuyệt vời, hoặc có thể có những hạn chế nhất định cần xem xét."}</w:t>
      </w:r>
    </w:p>
    <w:p w14:paraId="00D06E15" w14:textId="77777777" w:rsidR="004F517A" w:rsidRDefault="00695D8C">
      <w:r>
        <w:t xml:space="preserve">{"câu hỏi": "Cung cấp hướng dẫn chi tiết để tạo ngân sách cá nhân", "câu trả lời": "Tạo ngân sách cá nhân là một cách tuyệt vời để kiểm soát tài chính của bạn và đảm bảo bạn đang tận dụng tối đa tiền của mình. Ngân sách giúp bạn thấy tiền của mình đang đi đâu và giúp bạn đưa ra quyết định về cách sử dụng nó. Dưới đây là một số hướng dẫn chi tiết để tạo ngân sách cá nhân:\n\n1. Xác định tổng thu nhập của bạn: Đây là bước đầu tiên trong việc tạo ngân sách. Bạn cần xác định số tiền bạn có mỗi tháng. Điều này bao gồm tiền lương của bạn, bất kỳ thu nhập cho thuê nào, các khoản thanh toán của chính phủ và bất kỳ nguồn thu nhập thường xuyên nào khác. \ n \ n2. Liệt kê chi phí của bạn: Lập danh sách tất cả các chi phí thường xuyên bạn có mỗi tháng. Điều này bao gồm những thứ như tiền thuê nhà hoặc thế chấp, tiện ích, cửa hàng tạp hóa, vận chuyển, bảo hiểm và bất kỳ khoản thanh toán nợ nào. Điều quan trọng là phải xem xét bất kỳ chi phí bất thường nào như phí bảo hiểm hàng năm, phí đăng ký xe hơi và chi tiêu cho kỳ nghỉ. \ n \ n3. Phân loại chi phí của bạn: Bây giờ bạn đã có một danh sách các chi phí của mình, bạn nên chia chúng thành các loại. Điều này giúp bạn dễ dàng xem tiền của mình đang đi đâu và bạn có thể thực hiện thay đổi ở đâu. Một số danh </w:t>
      </w:r>
      <w:r>
        <w:lastRenderedPageBreak/>
        <w:t>mục phổ biến là nhà ở, thực phẩm, giao thông, giải trí và tiết kiệm. \n\n4. Đặt giới hạn chi tiêu: Khi bạn đã phân loại chi phí, hãy đặt giới hạn chi tiêu cho từng danh mục. Đây là số tiền bạn có thể chi tiêu trong mỗi danh mục mà không vượt quá ngân sách. Điều quan trọng là phải thực tế với giới hạn chi tiêu của bạn và đảm bảo rằng bạn không tự đặt mình vào thất bại. \ n \ n5. Theo dõi chi tiêu của bạn: Khi bạn đã có ngân sách, điều quan trọng là phải theo dõi chi tiêu của bạn để đảm bảo bạn đang đi đúng hướng. Bạn có thể làm điều này bằng cách giữ nhật ký chi tiêu hoặc bằng cách sử dụng ứng dụng lập ngân sách. Khi theo dõi chi tiêu, bạn có thể điều chỉnh ngân sách nếu cần. \n\n6. Xem xét và điều chỉnh: Tạo ngân sách không phải là sự kiện diễn ra một lần, nó là một quá trình liên tục. Điều quan trọng là phải xem xét ngân sách của bạn thường xuyên và thực hiện các điều chỉnh khi cần thiết. Điều này sẽ giúp bạn đi đúng hướng và đảm bảo ngân sách của bạn đang hoạt động cho bạn. Hãy nhớ rằng, ngân sách là một công cụ giúp bạn quản lý tiền của mình, không phải là một bộ quy tắc hạn chế. Điều quan trọng là phải linh hoạt và điều chỉnh khi cần thiết. Với một chút kỷ luật, việc tạo ra và tuân thủ ngân sách có thể giúp bạn kiểm soát tài chính của mình và đạt được tự do tài chính."}</w:t>
      </w:r>
    </w:p>
    <w:p w14:paraId="571BD702" w14:textId="77777777" w:rsidR="004F517A" w:rsidRDefault="00695D8C">
      <w:r>
        <w:t>{"câu hỏi": "Động não 3 giải pháp khả thi để giảm lưu lượng giao thông trong thành phố", "trả lời": "1. Khuyến khích giao thông công cộng: Một trong những cách hiệu quả nhất để giảm lưu lượng giao thông trong thành phố là thúc đẩy việc sử dụng phương tiện giao thông công cộng. Càng nhiều người chọn đi xe buýt, tàu điện ngầm hoặc xe lửa, sẽ càng ít ô tô trên đường. Điều này có thể đạt được bằng cách mở rộng và hiện đại hóa cơ sở hạ tầng giao thông công cộng, đưa ra các ưu đãi cho việc sử dụng phương tiện giao thông công cộng và làm cho nó dễ tiếp cận và thuận tiện hơn cho người đi làm. \ n \ n2. Thực hiện các làn đường và chương trình đi chung xe: Đi chung xe là một chiến lược hiệu quả khác để giảm số lượng ô tô trên đường. Các thành phố có thể khuyến khích đi chung xe bằng cách chỉ định làn đường đi chung xe trên đường cao tốc, ưu tiên cho các phương tiện chở nhiều hành khách. Ngoài ra, các thành phố có thể làm việc với các công ty để thiết lập các chương trình đi chung xe, giúp người đi làm tìm những người khác có tuyến đường tương tự để chia sẻ chuyến đi. \ n \ n3. Thúc đẩy các lựa chọn giao thông tích cực: Một cách khác để giảm lưu lượng truy cập là thúc đẩy đi bộ, đi xe đạp và các hình thức vận chuyển tích cực khác. Điều này có thể đạt được bằng cách xây dựng làn đường dành riêng cho xe đạp và cải thiện vỉa hè, đường dành cho người đi bộ và cơ sở hạ tầng khác giúp đi bộ hoặc xe đạp dễ dàng và an toàn hơn. Ngoài ra, thúc đẩy các chương trình chia sẻ xe đạp và tổ chức các sự kiện của thành phố khuyến khích giao thông tích cực có thể có lợi."}</w:t>
      </w:r>
    </w:p>
    <w:p w14:paraId="621452D6" w14:textId="77777777" w:rsidR="004F517A" w:rsidRDefault="00695D8C">
      <w:r>
        <w:t>{"câu hỏi": "Tạo một từ mô tả một người luôn tìm kiếm một món hời.", "câu trả lời": "Thợ săn mặc cả."}</w:t>
      </w:r>
    </w:p>
    <w:p w14:paraId="40BAC70A" w14:textId="77777777" w:rsidR="004F517A" w:rsidRDefault="00695D8C">
      <w:r>
        <w:t xml:space="preserve">{"câu hỏi": "Mô tả điều thú vị nhất mà bạn đã học về cá voi trong một đoạn văn.", "câu trả lời": "Một trong những điều thú vị nhất tôi đã học được về cá voi là hành vi giao tiếp và xã hội tiên tiến của chúng. Các nghiên cứu đã chỉ ra rằng cetaceans, bao gồm cả cá voi, sử dụng các kiểu phát âm phức tạp, chẳng hạn như bài hát, tiếng huýt sáo và tiếng nhấp chuột, để truyền đạt thông tin về thức ăn, động vật ăn thịt và giao phối, cũng như để duy trì liên kết xã hội trong vỏ của chúng. Ở một số loài, người ta cho rằng các bài hát được truyền tải về mặt </w:t>
      </w:r>
      <w:r>
        <w:lastRenderedPageBreak/>
        <w:t>văn hóa như ngôn ngữ của con người, với cá voi học và truyền chúng qua nhiều thế hệ để tạo nên phương ngữ khu vực. Sự phức tạp trong hành vi xã hội và giao tiếp của chúng cho thấy mức độ thông minh và cảm xúc tinh tế cao và cho thấy rằng những sinh vật này có đời sống nội tâm phong phú và phức tạp."}</w:t>
      </w:r>
    </w:p>
    <w:p w14:paraId="5872A8AB" w14:textId="77777777" w:rsidR="004F517A" w:rsidRDefault="00695D8C">
      <w:r>
        <w:t>{"câu hỏi": "Tạo ra một câu mô tả mèo theo hướng tích cực.", "câu trả lời": "Mèo là sinh vật đáng yêu làm bạn đồng hành đáng yêu, trung thành và giải trí."}</w:t>
      </w:r>
    </w:p>
    <w:p w14:paraId="41BD8063" w14:textId="77777777" w:rsidR="004F517A" w:rsidRDefault="00695D8C">
      <w:r>
        <w:t>{"câu hỏi": "Giải thích tại sao các công nghệ đột phá lại quan trọng trong một câu.", "câu trả lời": "Các công nghệ đột phá rất quan trọng vì chúng giới thiệu những đổi mới thách thức các cách làm đã được thiết lập, cuối cùng thúc đẩy tăng trưởng và tiến bộ trong cả nền kinh tế và xã hội nói chung."}</w:t>
      </w:r>
    </w:p>
    <w:p w14:paraId="1DF32EC2" w14:textId="77777777" w:rsidR="004F517A" w:rsidRDefault="00695D8C">
      <w:r>
        <w:t>{"câu hỏi": "Xây dựng một ngữ pháp có thể tạo ra các câu sau- - Con mèo ngủ trong hộp.\nCon chó ăn thức ăn.", "trả lời": "''\nS -&gt; NP VP\nNP -&gt; DET N\nVP -&gt; VI PP | VT NP\nDET -&gt; 'the'\nN -&gt; 'mèo' | 'chó' \ nVI -&gt; 'đã ngủ' \ nVT -&gt; 'ăn' \ nPP -&gt; P NP \ nP -&gt; 'trong' \ nNP -&gt; DET N\nN -&gt; 'hộp' | 'thức ăn'\n'''\nNgữ pháp này có thể tạo ra các câu "Con mèo ngủ trong hộp" và "đã ăn thức ăn". Nó bao gồm một số quy tắc xác định câu (S), cụm danh từ (NP), cụm động từ (VP), xác định (DET), danh từ (N), động từ chuyển tiếp (VI), động từ chuyển tiếp (VT), cụm giới từ (PP) và giới từ (P)."}</w:t>
      </w:r>
    </w:p>
    <w:p w14:paraId="15558552" w14:textId="77777777" w:rsidR="004F517A" w:rsidRDefault="00695D8C">
      <w:r>
        <w:t>{"câu hỏi": "Đề xuất hai cách khác để sử dụng thành phần sau - đường", "trả lời": "1. Tẩy da chết: Trộn đường với dầu dừa hoặc dầu ô liu để tạo thành hỗn hợp và sử dụng nó như một chất tẩy da chết. Các hạt đường nhỏ giúp nhẹ nhàng loại bỏ các tế bào da chết, để lại làn da mịn màng và rạng rỡ. \ n \ n2. Caramen hóa: Đường có thể được sử dụng để caramen hóa trái cây, rau và thịt. Làm tan chảy đường trong nồi, sau đó thêm thực phẩm bạn muốn caramen và nấu cho đến khi nó đạt được màu nâu vàng dễ chịu. Caramen hóa thêm chiều sâu và sự phong phú cho hương vị của thực phẩm."}</w:t>
      </w:r>
    </w:p>
    <w:p w14:paraId="0CE86126" w14:textId="77777777" w:rsidR="004F517A" w:rsidRDefault="00695D8C">
      <w:r>
        <w:t>{"question": "Thay đổi từ sai chính tả. - Con rết có một trăm feet.", "trả lời": "\"Con rết có một trăm feet.\""}</w:t>
      </w:r>
    </w:p>
    <w:p w14:paraId="49E3B7C9" w14:textId="77777777" w:rsidR="004F517A" w:rsidRDefault="00695D8C">
      <w:r>
        <w:t>{"câu hỏi": "Viết lại câu theo quan điểm của người thứ ba. - Tôi muốn đến cửa hàng.", "trả lời": "Anh ấy/Cô ấy/Họ muốn đến cửa hàng."}</w:t>
      </w:r>
    </w:p>
    <w:p w14:paraId="400E70B6" w14:textId="77777777" w:rsidR="004F517A" w:rsidRDefault="00695D8C">
      <w:r>
        <w:t>{"question": "Trích dẫn ví dụ về danh từ tập thể.", "answer": "Một ví dụ về danh từ tập hợp là \"flock\". Nó ám chỉ một nhóm chim, cừu hoặc dê."}</w:t>
      </w:r>
    </w:p>
    <w:p w14:paraId="0506D608" w14:textId="77777777" w:rsidR="004F517A" w:rsidRDefault="00695D8C">
      <w:r>
        <w:t>{"câu hỏi": "Vui lòng phân loại loại câu trả lời này. - Anh ấy ngạc nhiên và cười thành tiếng.", "trả lời": "Loại phản ứng này có thể được phân loại là phản ứng cảm xúc biểu thị biểu hiện của sự ngạc nhiên, thích thú hoặc vui mừng."}</w:t>
      </w:r>
    </w:p>
    <w:p w14:paraId="724D9133" w14:textId="77777777" w:rsidR="004F517A" w:rsidRDefault="00695D8C">
      <w:r>
        <w:t>{"câu hỏi": "Liệt kê hai đặc điểm chung của động vật có vú.", "trả lời": "Hai đặc điểm chung của động vật có vú là:\n1. Tuyến vú: Động vật có vú cái sở hữu tuyến vú sản xuất sữa để nuôi dưỡng con cái. \n2. Lông hoặc lông: Tất cả các động vật có vú đều có một số dạng lông hoặc lông trên cơ thể, cung cấp lớp cách nhiệt và giúp điều chỉnh nhiệt độ cơ thể."}</w:t>
      </w:r>
    </w:p>
    <w:p w14:paraId="24C83662" w14:textId="77777777" w:rsidR="004F517A" w:rsidRDefault="00695D8C">
      <w:r>
        <w:lastRenderedPageBreak/>
        <w:t>{"question": "Xác định dạng nguyên thủy của động từ này. - Anh ấy thích hát.", "trả lời": "Dạng nguyên thủy của động từ là \"hát\"."}</w:t>
      </w:r>
    </w:p>
    <w:p w14:paraId="2FDB13D0" w14:textId="77777777" w:rsidR="004F517A" w:rsidRDefault="00695D8C">
      <w:r>
        <w:t>{"câu hỏi": "Phân loại các đỉnh núi cao nhất thế giới thành các dãy núi tương ứng của chúng. - ĐỈNH EVEREST - 8.848 m", "trả lời": "Đỉnh Everest là một phần của dãy núi Himalaya và đứng ở độ cao 8.848 mét."}</w:t>
      </w:r>
    </w:p>
    <w:p w14:paraId="0293CD9C" w14:textId="77777777" w:rsidR="004F517A" w:rsidRDefault="00695D8C">
      <w:r>
        <w:t>{"câu hỏi": "Kết hợp mỗi thành viên trong một gia đình với nghề nghiệp của mình - Mẹ - Y tá \nFather - Giáo viên \nSister - Học sinh", "trả lời": "Mẹ: Y tá\nCha: Giáo viên\nChị em: Học sinh"}</w:t>
      </w:r>
    </w:p>
    <w:p w14:paraId="7B43923D" w14:textId="77777777" w:rsidR="004F517A" w:rsidRDefault="00695D8C">
      <w:r>
        <w:t>{"câu hỏi": "Thêm một điểm cuối cùng vào danh sách các nguyên tắc sau đây cho một công ty thành công. - - Thuê đúng người\n- Thúc đẩy một môi trường cởi mở và trung thực \n- Đặt mục tiêu có thể đạt được", "trả lời": "- Cung cấp cơ hội đào tạo và phát triển liên tục cho nhân viên"}</w:t>
      </w:r>
    </w:p>
    <w:p w14:paraId="6A4E33AF" w14:textId="77777777" w:rsidR="004F517A" w:rsidRDefault="00695D8C">
      <w:r>
        <w:t>{"question": "Liệt kê một vài chương trình máy tính hữu ích cho freelancer", "answer": "1. Trello: Một công cụ quản lý dự án để tổ chức các nhiệm vụ, đặt thời hạn và cộng tác với khách hàng.\n2. Freshbooks: Một phần mềm theo dõi thời gian và lập hóa đơn để giúp các dịch giả tự do quản lý tài chính của họ và lập hóa đơn cho khách hàng một cách chính xác. \ n3. Slack: Một ứng dụng giao tiếp để cộng tác nhóm hợp lý và hiệu quả. \ n4. Google Drive: Nền tảng lưu trữ đám mây để lưu trữ, chia sẻ và cộng tác trên các tài liệu, bảng tính và bản trình bày. Canva: Một công cụ thiết kế đồ họa để tạo đồ họa, tờ rơi và tài liệu tiếp thị chuyên nghiệp. \ n6. Grammarly: Một công cụ trợ lý viết giúp kiểm tra và cải thiện chính tả, ngữ pháp và sự rõ ràng trong giao tiếp. \ n7. Hootsuite: Một công cụ quản lý mạng xã hội để lên lịch, xuất bản và phân tích các bài đăng trên mạng xã hội."}</w:t>
      </w:r>
    </w:p>
    <w:p w14:paraId="5521A534" w14:textId="77777777" w:rsidR="004F517A" w:rsidRDefault="00695D8C">
      <w:r>
        <w:t>{"câu hỏi": "Mô tả một người sẽ cảm thấy thế nào sau khi uống nước tăng lực", "câu trả lời": "Sau khi uống nước tăng lực, một người thường sẽ cảm thấy một sự bùng nổ năng lượng và sự tỉnh táo đột ngột. Điều này là do hàm lượng caffeine và đường trong thức uống, giúp tăng nhanh mức năng lượng của cơ thể. Người đó cũng có thể trải qua sự gia tăng nhịp tim, và cảm thấy tập trung hơn và tỉnh táo hơn về tinh thần. Họ có thể cảm thấy phấn khích hoặc hưng phấn, cũng như sự tự tin để đảm nhận nhiệm vụ với sức sống mạnh mẽ hơn. Tuy nhiên, những tác động này là tạm thời và có thể biến mất sau vài giờ, khiến người bệnh cảm thấy kiệt sức, mất nước hoặc bồn chồn. Như với bất kỳ chất nào, điều quan trọng là phải tiêu thụ nước tăng lực ở mức độ vừa phải và nhận ra tác dụng phụ tiềm ẩn của chúng."}</w:t>
      </w:r>
    </w:p>
    <w:p w14:paraId="06CB938F" w14:textId="77777777" w:rsidR="004F517A" w:rsidRDefault="00695D8C">
      <w:r>
        <w:t>{"question": "Tạo tên tệp cho tài liệu Word về ăn uống lành mạnh", "answer": "\"Healthy_Eating_Guide_2021.docx\""}</w:t>
      </w:r>
    </w:p>
    <w:p w14:paraId="4AE89C5B" w14:textId="77777777" w:rsidR="004F517A" w:rsidRDefault="00695D8C">
      <w:r>
        <w:t>{"câu hỏi": "Viết lại cụm từ sau dưới dạng câu hỏi: \"Sao Mộc có bốn mặt trăng", "câu trả lời": "Sao Mộc có bốn mặt trăng không?"}</w:t>
      </w:r>
    </w:p>
    <w:p w14:paraId="58C32CDE" w14:textId="77777777" w:rsidR="004F517A" w:rsidRDefault="00695D8C">
      <w:r>
        <w:t>{"question": "Tạo một câu mới theo sau câu đã cho. - Alice trễ hẹn.", "trả lời": "Cô ấy vội vã ra khỏi cửa, hy vọng bù đắp thời gian đã mất."}</w:t>
      </w:r>
    </w:p>
    <w:p w14:paraId="529D2A5F" w14:textId="77777777" w:rsidR="004F517A" w:rsidRDefault="00695D8C">
      <w:r>
        <w:lastRenderedPageBreak/>
        <w:t>{"question": "Xác định và giải thích tiền đề của bài hát này. - "Walking on Broken Glass\" của Annie Lennox", "Walking on Broken Glass\" là một bài hát được viết và biểu diễn bởi ca sĩ kiêm nhạc sĩ người Scotland Annie Lennox, phát hành dưới dạng đĩa đơn vào năm 1992. Đây là một bài hát pop nhịp độ cao được làm nổi bật bởi nhạc cụ táo bạo và giọng hát có hồn. Lời bài hát nói về nỗi đau cảm xúc và sự hỗn loạn trải qua sau khi kết thúc một mối quan hệ lãng mạn. Nữ ca sĩ thể hiện cảm giác bị vỡ vụn và đau đớn, như thể cô đang đi trên tấm kính vỡ. Bất chấp âm thanh lạc quan và sống động của bài hát, lời bài hát đã vẽ nên một bức tranh đau lòng và cuộc đấu tranh để bước tiếp sau khi mất đi tình yêu của một người. Phép ẩn dụ về việc đi trên kính vỡ được sử dụng để đại diện cho sự khó chịu và đau đớn tột độ mà ca sĩ đang trải qua trong khi cố gắng phục hồi sau cuộc chia tay."}</w:t>
      </w:r>
    </w:p>
    <w:p w14:paraId="726F63AA" w14:textId="77777777" w:rsidR="004F517A" w:rsidRDefault="00695D8C">
      <w:r>
        <w:t>{"câu hỏi": "Sử dụng lời nhắc đã cho, điền vào chỗ trống một từ mô tả. - Các tinh thể băng lấp lánh dưới ánh trăng.", "trả lời": "Các tinh thể băng lấp lánh dưới ánh trăng rạng rỡ."}</w:t>
      </w:r>
    </w:p>
    <w:p w14:paraId="364F52D7" w14:textId="77777777" w:rsidR="004F517A" w:rsidRDefault="00695D8C">
      <w:r>
        <w:t>{"câu hỏi": "Trong bốn câu hoặc ít hơn, hãy giải thích chứng minh là gì trong toán học.", "câu trả lời": "Chứng minh là một lập luận logic sử dụng một tập hợp các tiên đề hoặc các tuyên bố đã được chứng minh trước đó để chứng minh sự thật của một tuyên bố toán học. Nó hoạt động bằng cách rút ra kết luận từ một loạt các tiền đề hoặc bằng mâu thuẫn, cho thấy rằng tuyên bố phải đúng trong mọi trường hợp có thể. Chứng minh cung cấp một cách chặt chẽ để thiết lập và xác minh các định lý, đó là các sự kiện hoặc nguyên tắc chung có thể được áp dụng để giải quyết các vấn đề phức tạp. Một chứng minh phải đầy đủ, hợp lý và không có bất kỳ sự mơ hồ hoặc mâu thuẫn nào để được coi là hợp lệ trong toán học."}</w:t>
      </w:r>
    </w:p>
    <w:p w14:paraId="1C29D31B" w14:textId="77777777" w:rsidR="004F517A" w:rsidRDefault="00695D8C">
      <w:r>
        <w:t>{"question": "Với câu sau, hãy viết một câu mới sử dụng tính từ so sánh. - Con mèo nhanh hơn.", "câu trả lời": "Con mèo nhanh nhẹn hơn."}</w:t>
      </w:r>
    </w:p>
    <w:p w14:paraId="0B9473DA" w14:textId="77777777" w:rsidR="004F517A" w:rsidRDefault="00695D8C">
      <w:r>
        <w:t>{"câu hỏi": "Mô tả một trong những bước tổng hợp protein.", "trả lời": "Một trong những bước quan trọng của tổng hợp protein là dịch mã, diễn ra trong các ribosome trong tế bào chất của tế bào. Trong quá trình dịch mã, mã di truyền được mang bởi phân tử RNA thông tin (mRNA) được đọc bởi một phân tử RNA chuyển (tRNA), mang một axit amin cụ thể. tRNA nhận ra codon cụ thể (một chuỗi ba nucleotide) trên mRNA thông qua ghép nối bazơ bổ sung và thêm axit amin của nó vào chuỗi polypeptide đang phát triển. Khi ribosome di chuyển dọc theo mRNA, nhiều tRNA liên kết và thêm các axit amin của chúng, tạo thành một chuỗi các axit amin theo thứ tự được chỉ định bởi mRNA. Khi ribosome đạt đến codon dừng trên mRNA, quá trình dịch mã kết thúc, giải phóng chuỗi polypeptide hoàn chỉnh, sẽ gấp lại thành một protein chức năng."}</w:t>
      </w:r>
    </w:p>
    <w:p w14:paraId="592D18C8" w14:textId="77777777" w:rsidR="004F517A" w:rsidRDefault="00695D8C">
      <w:r>
        <w:t xml:space="preserve">{"question": "Viết cách chia động từ \u201cto be\u201d.", "answer": "Cách chia động từ \"to be\" như sau:\n\nThì hiện tại:\n- I am\n- You are\n- He/She/It is\n- We are\n- You are\n- They are\n\nPast Tense:\n- I was\n- You were\n- He/She/It was\n- We were\n- You were\n- They were\n\nFuture Tense:\n- I will be\n- Bạn sẽ là \ n - Anh ấy / Cô ấy / Nó sẽ là \ n- Chúng tôi sẽ là \ n- Họ sẽ là \ n \ n Hiện tại Hoàn hảo: \ n- Tôi đã được \ n- Bạn đã được \ n- Anh ấy / Cô ấy / Nó đã được \ n- Chúng tôi đã được \ n- Họ đã được \ n \ n Quá khứ hoàn hảo: \ n - Tôi đã được \ n - Bạn đã được \ n - Anh ấy / Cô ấy / Nó đã được \ n- </w:t>
      </w:r>
      <w:r>
        <w:lastRenderedPageBreak/>
        <w:t>Chúng tôi đã được \ n - Bạn đã được \ n- Họ đã\n\nHoàn hảo trong tương lai:\n- Tôi sẽ là\n- Bạn sẽ là\n- Anh ấy/Cô ấy/Nó sẽ là\n- Chúng ta sẽ là\n- Bạn sẽ là\n- Họ sẽ được."}</w:t>
      </w:r>
    </w:p>
    <w:p w14:paraId="321C9F67" w14:textId="77777777" w:rsidR="004F517A" w:rsidRDefault="00695D8C">
      <w:r>
        <w:t>{"câu hỏi": "Mô tả khái niệm vốn hóa thị trường.", "câu trả lời": "Vốn hóa thị trường, thường được gọi là vốn hóa thị trường, đại diện cho tổng giá trị thị trường của cổ phiếu đang lưu hành của một công ty giao dịch công khai. Nói một cách đơn giản, đó là tổng giá trị đô la của vốn chủ sở hữu của một công ty trong thị trường chứng khoán. Vốn hóa thị trường được tính bằng cách lấy giá cổ phiếu hiện tại của một công ty và nhân nó với tổng số cổ phiếu đang lưu hành. Vốn hóa thị trường là một chỉ số về quy mô, giá trị và sức mạnh tài chính của công ty trong ngành và nó thường được các nhà đầu tư sử dụng để đưa ra quyết định đầu tư, so sánh quy mô của các công ty, để có ý tưởng về hiệu suất trong tương lai hoặc đơn giản là đo lường giá trị của một phần của nền kinh tế. Các công ty thường được các nhà đầu tư phân loại là vốn hóa nhỏ, vốn hóa trung bình hoặc vốn hóa lớn dựa trên vốn hóa thị trường của họ."}</w:t>
      </w:r>
    </w:p>
    <w:p w14:paraId="0F1BF7BB" w14:textId="77777777" w:rsidR="004F517A" w:rsidRDefault="00695D8C">
      <w:r>
        <w:t>{"câu hỏi": "Chuyển câu sau thành hướng dẫn chung - Vui lòng điền vào đánh giá khóa học trực tuyến", "trả lời": "1. Mở trang web nơi có đánh giá khóa học.\n2. Tìm phần chứa biểu mẫu đánh giá.\n3. Nhấp vào biểu mẫu đánh giá để mở nó.\n4. Điền vào biểu mẫu bằng cách đọc kỹ và trả lời từng câu hỏi. \ n5. Khi bạn đã hoàn thành biểu mẫu, hãy gửi nó theo hướng dẫn trên trang web. \ n6. Nếu bạn gặp bất kỳ vấn đề hoặc vấn đề nào với biểu mẫu hoặc trang web, hãy liên hệ với nhóm hỗ trợ có liên quan để được hỗ trợ."}</w:t>
      </w:r>
    </w:p>
    <w:p w14:paraId="3EFB7516" w14:textId="77777777" w:rsidR="004F517A" w:rsidRDefault="00695D8C">
      <w:r>
        <w:t>{"câu hỏi": "Giải thích tại sao điều quan trọng là sử dụng lập trình động thay vì thuật toán đệ quy ngây thơ.", "câu trả lời": "Lập trình động là một kỹ thuật tối ưu hóa có thể được sử dụng để cải thiện độ phức tạp về thời gian của một số vấn đề tính toán nhất định, đặc biệt là những vấn đề có thể được chia thành các vấn đề con nhỏ hơn với các cấu trúc con chồng chéo. Ngược lại, một thuật toán đệ quy ngây thơ có thể nhanh chóng trở nên rất kém hiệu quả đối với các vấn đề lớn, vì nó sẽ liên tục tính toán lại cùng một vấn đề con nhiều lần, dẫn đến sự gia tăng theo cấp số nhân về lượng thời gian xử lý cần thiết. Ưu điểm chính của việc sử dụng lập trình động thay vì thuật toán đệ quy ngây thơ nằm ở khả năng lưu trữ và sử dụng lại kết quả của các bài toán con được tính toán trước đó. Điều này có thể giúp tránh các tính toán không cần thiết và giảm độ phức tạp thời gian tổng thể của thuật toán. Thay vì tính toán lại cùng một vấn đề con lặp đi lặp lại, các thuật toán lập trình động có thể chỉ cần tham khảo các kết quả được lưu trữ của các vấn đề con đó và sử dụng thông tin này để giải quyết vấn đề lớn hơn hiệu quả hơn. \ n \ n Hơn nữa, lập trình động cũng có thể giúp cải thiện độ phức tạp không gian của thuật toán, vì nó có thể thực hiện các giải pháp với một phép lặp,  Cách tiếp cận từ dưới lên thay vì cách tiếp cận đệ quy, từ trên xuống. Điều này có thể giúp giảm dung lượng bộ nhớ được sử dụng bởi thuật toán, vì nó không yêu cầu sử dụng ngăn xếp cuộc gọi để giải quyết vấn đề. Nhìn chung, lập trình động là một công cụ quan trọng để giải quyết các vấn đề tính toán phức tạp một cách hiệu quả và hiệu quả. Bằng cách tránh các phép tính lặp đi lặp lại của một thuật toán đệ quy ngây thơ, lập trình động có thể giúp tiết kiệm cả thời gian và không gian, làm cho nó trở thành một kỹ thuật thiết yếu cho nhiều loại vấn đề khác nhau."}</w:t>
      </w:r>
    </w:p>
    <w:p w14:paraId="4FC790A7" w14:textId="77777777" w:rsidR="004F517A" w:rsidRDefault="00695D8C">
      <w:r>
        <w:lastRenderedPageBreak/>
        <w:t>{"question": "Số nguyên dương nhỏ nhất chia hết cho 5 là gì?", "answer": "Số nguyên dương nhỏ nhất chia hết cho 5 chính là 5."}</w:t>
      </w:r>
    </w:p>
    <w:p w14:paraId="36053155" w14:textId="77777777" w:rsidR="004F517A" w:rsidRDefault="00695D8C">
      <w:r>
        <w:t>{"question": "Mở rộng chữ viết tắt sau đây trong một câu. - PC", "trả lời": "PC, hay Máy tính cá nhân, là một thiết bị điện tử thường được sử dụng cho các tác vụ cá nhân hoặc liên quan đến công việc như duyệt internet, tạo tài liệu và kết nối với người khác thông qua các phương tiện liên lạc khác nhau."}</w:t>
      </w:r>
    </w:p>
    <w:p w14:paraId="00425B7B" w14:textId="77777777" w:rsidR="004F517A" w:rsidRDefault="00695D8C">
      <w:r>
        <w:t>{"câu hỏi": "Viết một bài thơ với bốn dòng và các từ đã cho. - vũ trụ, ngôi sao", "câu trả lời": "Trong vũ trụ bao la phía trên,\nTỏa sáng một ngôi sao rực rỡ với tình yêu,\nLấp lánh trong nghệ thuật thiên thể,\nLấp đầy tâm hồn chúng ta và sưởi ấm trái tim chúng ta."}</w:t>
      </w:r>
    </w:p>
    <w:p w14:paraId="0CBC29BF" w14:textId="77777777" w:rsidR="004F517A" w:rsidRDefault="00695D8C">
      <w:r>
        <w:t>{"câu hỏi": "Mô tả sự khác biệt giữa điện toán đám mây và điện toán truyền thống.", "trả lời": "Điện toán đám mây và điện toán truyền thống là hai cách tiếp cận riêng biệt để quản lý, lưu trữ và truy cập dữ liệu và phần mềm. Dưới đây là một số khác biệt chính giữa hai: \ n \ n1. Quản lý tài nguyên: Điện toán truyền thống thường dựa vào cơ sở hạ tầng nội bộ, tại chỗ để quản lý các tài nguyên như lưu trữ, sức mạnh xử lý và khả năng kết nối mạng. Ngược lại, điện toán đám mây tận dụng các máy chủ và cơ sở hạ tầng từ xa được quản lý bởi các nhà cung cấp bên thứ ba để quản lý các tài nguyên này. Khả năng truy cập: Với máy tính truyền thống, dữ liệu và ứng dụng được lưu trữ trên các máy chủ cục bộ hoặc ổ cứng và quyền truy cập thường bị hạn chế đối với các thiết bị được kết nối vật lý với cơ sở hạ tầng. Trong điện toán đám mây, dữ liệu và ứng dụng được lưu trữ trên các máy chủ từ xa và có thể được truy cập từ mọi nơi bằng internet, giúp truy cập dữ liệu và cộng tác với những người khác dễ dàng hơn. Khả năng mở rộng: Trong điện toán truyền thống, mở rộng cơ sở hạ tầng thường liên quan đến việc mua và cài đặt phần cứng bổ sung, có thể vừa tốn kém vừa tốn thời gian. Mặt khác, điện toán đám mây cho phép người dùng nhanh chóng và dễ dàng tăng hoặc giảm quy mô tài nguyên máy tính của họ khi cần thiết, với chi phí trả trước tối thiểu. Chi phí: Điện toán truyền thống thường đòi hỏi đầu tư trả trước đáng kể vào phần cứng, phần mềm và cơ sở hạ tầng. Mặt khác, điện toán đám mây hoạt động theo mô hình trả tiền theo mức sử dụng hoặc dựa trên đăng ký, có thể giảm đáng kể chi phí trả trước. Tuy nhiên, theo thời gian, chi phí định kỳ của việc sử dụng dịch vụ đám mây có thể tăng lên.\n\n5. Bảo trì và quản lý: Với máy tính truyền thống, bảo trì và quản lý phần cứng, phần mềm và cơ sở hạ tầng là trách nhiệm của người dùng hoặc tổ chức. Trong điện toán đám mây, trách nhiệm duy trì và quản lý cơ sở hạ tầng thuộc về nhà cung cấp dịch vụ, giải phóng thời gian và tài nguyên cho người dùng hoặc tổ chức. Nhìn chung, điện toán đám mây cung cấp tính linh hoạt, khả năng truy cập và khả năng mở rộng được cải thiện, trong khi điện toán truyền thống có thể cung cấp các tùy chọn kiểm soát và tùy chỉnh lớn hơn."}</w:t>
      </w:r>
    </w:p>
    <w:p w14:paraId="299A305F" w14:textId="77777777" w:rsidR="004F517A" w:rsidRDefault="00695D8C">
      <w:r>
        <w:t>{"câu hỏi": "Giả sử bạn được cung cấp hai số, 14 và 79. Xây dựng một câu mô tả sự khác biệt về kích thước của hai số này.", "câu trả lời": "Sự khác biệt giữa hai số 14 và 79 là 65, với 79 lớn hơn đáng kể so với số 14."}</w:t>
      </w:r>
    </w:p>
    <w:p w14:paraId="1B3E8645" w14:textId="77777777" w:rsidR="004F517A" w:rsidRDefault="00695D8C">
      <w:r>
        <w:t>{"câu hỏi": "Đọc câu sau và tạo một câu thể hiện điều ngược lại. - Tôi dự định tốt nghiệp đại học vào năm 2024.", "trả lời": "Tôi không có kế hoạch tốt nghiệp đại học vào năm 2024."}</w:t>
      </w:r>
    </w:p>
    <w:p w14:paraId="48B1C086" w14:textId="77777777" w:rsidR="004F517A" w:rsidRDefault="00695D8C">
      <w:r>
        <w:lastRenderedPageBreak/>
        <w:t>{"question": "Tạo tập lệnh thông báo cho người dùng về mức pin điện thoại của họ.", "câu trả lời": "Chắc chắn, đây là một tập lệnh đơn giản sẽ cho người dùng biết về mức pin điện thoại của họ:\n\n'''\nimport psutil\n\nbattery_level = psutil.sensors_battery()\npercent = battery_level,percent\nif(percent &lt; 20):\n alert_status = \"Low\"\nelif (phần trăm &gt;= 20 và phần trăm &lt;70):\n alert_status = \"Medium\"\nelse:\n alert_status = \"High\"\n\nprint(f\"Mức pin điện thoại của bạn ở { percent}% và trạng thái là {alert_status}\")\n'''"}</w:t>
      </w:r>
    </w:p>
    <w:p w14:paraId="6633A065" w14:textId="77777777" w:rsidR="004F517A" w:rsidRDefault="00695D8C">
      <w:r>
        <w:t>{"câu hỏi": "Đặt các câu theo thứ tự câu thích hợp. - Anh ấy mua hoa cho cô ấy, xin lỗi và sau đó họ ôm nhau.", "trả lời": "1. Anh ấy đã mua hoa cho cô ấy.\n2. Anh xin lỗi.\n3. Bọn họ ôm nhau."}</w:t>
      </w:r>
    </w:p>
    <w:p w14:paraId="659D1E67" w14:textId="77777777" w:rsidR="004F517A" w:rsidRDefault="00695D8C">
      <w:r>
        <w:t>{"câu hỏi": "Đưa ra hai ví dụ về cách một sản phẩm phần mềm có thể được cải thiện.", "câu trả lời": "1. **Thiết kế lại giao diện người dùng** - Một cách sản phẩm phần mềm có thể được cải thiện là thiết kế lại giao diện người dùng để tăng cường sự hấp dẫn và chức năng trực quan cho trải nghiệm người dùng tốt hơn. Ví dụ, sắp xếp lại bố cục để làm cho nó trực quan hơn, sử dụng các yếu tố thiết kế đáp ứng nhanh hơn và thực hiện điều hướng tốt hơn có thể làm cho phần mềm thân thiện hơn và dễ sử dụng hơn. \ n \ n2. ** Tối ưu hóa hiệu suất ** - Một cách khác để cải thiện sản phẩm phần mềm là tối ưu hóa hiệu suất của nó. Điều này có thể đạt được bằng cách thực hiện các thuật toán tốt hơn, giảm sử dụng bộ nhớ và nâng cao tốc độ và khả năng đáp ứng tổng thể của phần mềm. Cải thiện hiệu suất có thể cải thiện đáng kể trải nghiệm người dùng, đặc biệt là đối với phần mềm phụ thuộc nhiều vào xử lý thời gian thực và thời gian phản hồi nhanh."}</w:t>
      </w:r>
    </w:p>
    <w:p w14:paraId="57A43BD8" w14:textId="77777777" w:rsidR="004F517A" w:rsidRDefault="00695D8C">
      <w:r>
        <w:t>{"question": "Tạo thư khiếu nại với thông tin đã cho. - Tôi đã được mời làm việc nhưng sau đó đột ngột nói rằng vị trí này không còn nữa.", "trả lời": "Kính gửi [Giám đốc tuyển dụng],\n\nTôi viết thư này để bày tỏ sự không hài lòng và thất vọng của tôi với quy trình tuyển dụng công việc gần đây mà tôi đã trải qua với công ty của bạn. \ n \ n Sau khi được đề nghị một vị trí trong tổ chức của bạn, tôi đã vô cùng hào hứng để bắt đầu sự nghiệp mới của mình và đang háo hức chuẩn bị cho sự khởi đầu của mình. Tuy nhiên, trước sự thất vọng của tôi, tôi đột ngột được thông báo rằng vị trí này không còn nữa. \ n \ n Việc rút lời mời làm việc đột ngột này đã khiến tôi cảm thấy thất vọng và thất vọng. Tôi đã hy vọng cao cho một sự nghiệp hoàn thành trong công ty của bạn và đã nỗ lực, thời gian và năng lượng đáng kể trong quá trình nộp đơn. Việc thiếu giải thích và cách xử lý tình huống thiếu chuyên nghiệp đã khiến tôi cảm thấy chán nản. Tôi hiểu rằng các tình huống có thể thay đổi và các sự kiện bất ngờ có thể phát sinh, nhưng tôi tin rằng nên có giao tiếp tốt hơn và cách tiếp cận lịch sự hơn trong việc xử lý tình huống. \ n \ n\nTôi hy vọng rằng bạn sẽ xem xét khiếu nại này một cách nghiêm túc và đảm bảo rằng các tình huống tương tự không xảy ra với các ứng viên trong tương lai. Cảm ơn bạn đã dành thời gian và sự quan tâm.\n\nTrân trọng,\n[Tên của bạn]"}</w:t>
      </w:r>
    </w:p>
    <w:p w14:paraId="5298B2EC" w14:textId="77777777" w:rsidR="004F517A" w:rsidRDefault="00695D8C">
      <w:r>
        <w:t xml:space="preserve">{"question": "Tạo chương trình máy tính để tính diện tích hình chữ nhật", "answer": "Đây là một chương trình đơn giản trong Python tính diện tích của một hình chữ nhật:\n\n'''\n# Chương trình này tính diện tích của một hình chữ nhật\n\n# Xác định một hàm để tính diện tích\ndef rectangle_area(chiều rộng, chiều cao):\n trả về chiều rộng * height\n\n# Lấy đầu </w:t>
      </w:r>
      <w:r>
        <w:lastRenderedPageBreak/>
        <w:t>vào từ user\nwidth = float(input('Nhập chiều rộng của hình chữ nhật:  '))\nheight = float(input('Nhập chiều cao của hình chữ nhật: '))\n\n# Tính diện tích\narea = rectangle_area(chiều rộng, chiều cao)\n\n# In kết quả\nprint('Diện tích của hình chữ nhật là', diện tích)\n'''\n\n\nTrong chương trình này, người dùng được nhắc nhập chiều rộng và chiều cao của hình chữ nhật. Hàm 'rectangle_area' lấy các giá trị đó làm đầu vào và trả về vùng được tính toán bằng cách nhân chiều rộng và chiều cao. Cuối cùng, kết quả được in ra màn hình."}</w:t>
      </w:r>
    </w:p>
    <w:p w14:paraId="4714DF53" w14:textId="77777777" w:rsidR="004F517A" w:rsidRDefault="00695D8C">
      <w:r>
        <w:t>{"câu hỏi": "Kể tên năm người đoạt giải Nobel.", "câu trả lời": "1. Albert Einstein: đoạt giải Nobel Vật lý năm 1921 vì đã khám phá ra định luật hiệu ứng quang điện.\n2. Marie Curie: đoạt giải Nobel Vật lý năm 1903 cho nghiên cứu về hiện tượng phóng xạ, và giải Nobel Hóa học năm 1911 cho việc cô lập radium tinh khiết. Malala Yousafzai: đoạt giải Nobel Hòa bình năm 2014 vì đấu tranh cho quyền giáo dục của trẻ em và thanh thiếu niên, đặc biệt là trẻ em gái. \n4. Martin Luther King Jr.: đoạt giải Nobel Hòa bình năm 1964 cho vai trò của ông trong việc thúc đẩy quyền công dân và cuộc chiến chống phân biệt chủng tộc thông qua hoạt động bất bạo động. Mẹ Teresa: đoạt giải Nobel Hòa bình năm 1979 cho công việc của Mẹ với người nghèo, đặc biệt là trong các khu ổ chuột ở Calcutta, Ấn Độ.</w:t>
      </w:r>
    </w:p>
    <w:p w14:paraId="06C859F5" w14:textId="77777777" w:rsidR="004F517A" w:rsidRDefault="00695D8C">
      <w:r>
        <w:t>{"question": "Liệt kê ba giai đoạn xử lý bộ nhớ.", "answer": "Ba giai đoạn xử lý bộ nhớ là:\n\n1. Mã hóa: Giai đoạn đầu tiên này liên quan đến việc nhận thức và xử lý thông tin thông qua các giác quan của chúng ta và biến nó thành một dạng có thể được lưu trữ và sử dụng sau này. Các kỹ thuật như lặp lại và liên kết được sử dụng để giúp mã hóa. \ n \ n2. Lưu trữ: Trong giai đoạn thứ hai, thông tin được mã hóa được lưu trữ trong hệ thống bộ nhớ của não để truy xuất sau này. Lưu trữ có thể là ngắn hạn, như bộ nhớ làm việc hoặc dài hạn, liên quan đến việc hợp nhất và tổ chức thông tin để lưu trữ kéo dài. \ n \ n3. Truy xuất: Giai đoạn cuối cùng của xử lý bộ nhớ là thu hồi thông tin được lưu trữ. Truy xuất liên quan đến việc truy cập thông tin được lưu trữ và đưa nó vào ý thức khi cần thiết. Sự dễ dàng truy xuất phụ thuộc vào sức mạnh của bộ nhớ và các tín hiệu hiện diện để hỗ trợ việc nhớ lại."}</w:t>
      </w:r>
    </w:p>
    <w:p w14:paraId="4F2FC792" w14:textId="77777777" w:rsidR="004F517A" w:rsidRDefault="00695D8C">
      <w:r>
        <w:t>{"question": "Tạo mã để đảo ngược chuỗi đã cho. - hello", "answer": "''python\ndef reverse_string(s):\n return s[::-1]\n\ninput_string = \"hello\"\nreversed_string = reverse_string(input_string)\nprint(reversed_string)\n''\n\nOutput: olleh"}</w:t>
      </w:r>
    </w:p>
    <w:p w14:paraId="77081563" w14:textId="77777777" w:rsidR="004F517A" w:rsidRDefault="00695D8C">
      <w:r>
        <w:t>{"câu hỏi": "Kể tên ba loại cây cần ánh nắng mặt trời đầy đủ.", "trả lời": "Có nhiều loại cây cần ánh nắng mặt trời đầy đủ để phát triển tối ưu, nhưng đây là ba loại phổ biến:\n\n1. Hoa hướng dương: Như tên gọi của chúng, hoa hướng dương thích ánh nắng mặt trời và phát triển mạnh ở những địa điểm nhận được ít nhất sáu giờ ánh sáng mặt trời trực tiếp mỗi ngày. \ n2. Hoa hồng: Hoa hồng là loại cây vườn cổ điển đòi hỏi ánh nắng mặt trời đầy đủ để nở hoa tốt nhất. Hầu hết các giống cần ít nhất 6 giờ ánh sáng mặt trời trực tiếp mỗi ngày, với một số giống thậm chí còn thích hơn. \ n3. Cà chua: Cà chua là một trong những loại rau vườn phổ biến nhất và chúng cần ánh nắng mặt trời đầy đủ để tạo ra một vụ mùa bội thu. Họ cần ít nhất 6 giờ ánh sáng mặt trời trực tiếp mỗi ngày, với 8-10 giờ là lý tưởng."}</w:t>
      </w:r>
    </w:p>
    <w:p w14:paraId="0C295FA5" w14:textId="77777777" w:rsidR="004F517A" w:rsidRDefault="00695D8C">
      <w:r>
        <w:t xml:space="preserve">{"câu hỏi": "Liệt kê bốn phương pháp thu thập dữ liệu.", "trả lời": "1. Khảo sát và bảng câu hỏi: Một trong những phương pháp thu thập dữ liệu phổ biến và đơn giản nhất là thông qua </w:t>
      </w:r>
      <w:r>
        <w:lastRenderedPageBreak/>
        <w:t>khảo sát và bảng câu hỏi. Chúng có thể được tiến hành trực tiếp, qua điện thoại hoặc trực tuyến và có thể thu thập một lượng lớn thông tin từ nhiều người trả lời. \ n \ n2. Phỏng vấn: Một phương pháp thu thập dữ liệu khác là thông qua các cuộc phỏng vấn sâu, trực tiếp. Cách tiếp cận này có thể cung cấp thông tin chi tiết và sắc thái hơn so với khảo sát và bảng câu hỏi, nhưng cũng có thể tốn nhiều thời gian và tài nguyên hơn. \ n \ n3. Quan sát: Phương pháp quan sát liên quan đến việc quan sát và ghi lại có hệ thống các hành vi, sự kiện hoặc các hiện tượng khác trong môi trường tự nhiên của chúng. Điều này có thể cung cấp những hiểu biết quan trọng về hành vi và tương tác của các cá nhân hoặc nhóm. \ n \ n4. Thử nghiệm: Nghiên cứu thực nghiệm liên quan đến việc thao tác một hoặc nhiều biến trong một cài đặt được kiểm soát để đo lường ảnh hưởng đến kết quả. Phương pháp này có thể hữu ích trong việc thiết lập mối quan hệ nhân quả và có thể cung cấp những hiểu biết có giá trị về các hiện tượng phức tạp."}</w:t>
      </w:r>
    </w:p>
    <w:p w14:paraId="2A46E6FA" w14:textId="77777777" w:rsidR="004F517A" w:rsidRDefault="00695D8C">
      <w:r>
        <w:t>{"question": "Tạo mã HTML để tạo liên kết. Làm cho nó flash định kỳ.", "trả lời": "Đây là một ví dụ về mã HTML để tạo một liên kết nhấp nháy:\n\n''html\n&lt;a href=\"https://www.example.com\" style=\"animation: flash 1s linear infinite;\"&gt;\n Nhấp vào đây để truy cập Ví dụ website\n&lt;/a&gt;\n\n&lt;style&gt;\n @keyframes flash {\n 50% {text-decoration: gạch chân;} \n }\n&lt;/style&gt;\n'''"}</w:t>
      </w:r>
    </w:p>
    <w:p w14:paraId="7D17DAD6" w14:textId="77777777" w:rsidR="004F517A" w:rsidRDefault="00695D8C">
      <w:r>
        <w:t>{"câu hỏi": "Lập danh sách năm nhà hoạt động dân quyền.", "trả lời": "1. Martin Luther King Jr \n2. Công viên Rosa \n3. Malcolm X\n4. Nelson Mandela \n5. Frederick Douglass."}</w:t>
      </w:r>
    </w:p>
    <w:p w14:paraId="173331AA" w14:textId="77777777" w:rsidR="004F517A" w:rsidRDefault="00695D8C">
      <w:r>
        <w:t>{"câu hỏi": "Xác định hai công việc cần sử dụng máy tính xách tay.", "Trả lời": "1. Nhà thiết kế đồ họa: Công việc của một nhà thiết kế đồ họa đòi hỏi phải tạo ra các khái niệm trực quan, bằng tay hoặc bằng cách sử dụng phần mềm máy tính, để truyền tải thông điệp và ý tưởng thu hút sự chú ý của người tiêu dùng. Như vậy, hầu hết các vị trí thiết kế đồ họa đều yêu cầu sử dụng máy tính xách tay được tải phần mềm thiết kế chuyên dụng. \n\n2. Nhà phát triển phần mềm: Các nhà phát triển phần mềm chịu trách nhiệm thiết kế, mã hóa, kiểm tra và triển khai các chương trình và ứng dụng máy tính. Họ sử dụng rộng rãi máy tính xách tay để viết tập lệnh và mã, kiểm tra và gỡ lỗi các mô-đun chương trình, và cộng tác với các nhà phát triển hoặc khách hàng khác trong quá trình phát triển."}</w:t>
      </w:r>
    </w:p>
    <w:p w14:paraId="22050C38" w14:textId="77777777" w:rsidR="004F517A" w:rsidRDefault="00695D8C">
      <w:r>
        <w:t>{"question": "Xác định số bước cần thiết để hoàn thành nhiệm vụ đã cho. - Viết sách", "trả lời": "Không thể xác định chính xác số bước cần thiết để hoàn thành nhiệm vụ viết sách, vì quá trình này có thể thay đổi rất nhiều tùy thuộc vào nhiều yếu tố như quá trình viết riêng của tác giả, loại sách được viết và độ dài của cuốn sách,  trong số những người khác. Tuy nhiên, nói chung, một số bước phổ biến liên quan đến việc viết một cuốn sách có thể bao gồm: \n\n1. Tạo ý tưởng và động não.\n2. Tiến hành nghiên cứu và thu thập thông tin. \n3. Phác thảo và lập kế hoạch nội dung và cấu trúc của cuốn sách. \n4. Viết bản nháp đầu tiên. \n5. Rà soát, chỉnh lý dự thảo. \n6. Chỉnh sửa ngữ pháp, chính tả và văn phong. \n7. Hoàn thiện bản thảo. \n8. Tìm kiếm phản hồi từ độc giả beta hoặc biên tập viên. \n9. Thực hiện các sửa đổi bổ sung dựa trên phản hồi.\n10. Định dạng và chuẩn bị bản thảo để xuất bản. 10 bước này cung cấp một hướng dẫn chung, nhưng một lần nữa, số bước chính xác có thể khác nhau đối với từng cá nhân và dự án."}</w:t>
      </w:r>
    </w:p>
    <w:p w14:paraId="36B2826E" w14:textId="77777777" w:rsidR="004F517A" w:rsidRDefault="00695D8C">
      <w:r>
        <w:lastRenderedPageBreak/>
        <w:t>{"question": "Mô tả mặt hàng nhất định về màu sắc, kích thước và hình dạng của nó. - Một ấm trà", "trả lời": "Nếu không có thông tin cụ thể về ấm trà cụ thể được đề cập, tôi không thể mô tả chính xác màu sắc, kích thước và hình dạng của nó. Ấm trà có nhiều màu sắc, kích cỡ và hình dạng khác nhau, với các vật liệu từ gốm, thủy tinh, gang, v.v. Màu sắc có thể tươi sáng, hoa văn hoặc đơn giản, và kích thước và hình dạng của nó cũng thay đổi từ ấm trà có kích thước thu nhỏ chứa một tách duy nhất, đến những ấm lớn hơn có thể phục vụ nhiều người. Tương tự, hình dạng của một ấm trà có thể là bất cứ thứ gì từ hình tròn, hình vuông, hoặc thậm chí là hình dạng mới lạ."}</w:t>
      </w:r>
    </w:p>
    <w:p w14:paraId="794297BD" w14:textId="77777777" w:rsidR="004F517A" w:rsidRDefault="00695D8C">
      <w:r>
        <w:t>{"câu hỏi": "Tra cứu thông tin về chủ đề đã cho và tạo một bản tóm tắt một trang. - Sự gia tăng trải nghiệm khách hàng trong thập kỷ qua", "trả lời": "Trong thập kỷ qua, trải nghiệm khách hàng đã trở thành một khía cạnh quan trọng trong hoạt động kinh doanh và thành công. Sự thay đổi này là kết quả của sự kỳ vọng ngày càng tăng của khách hàng, những thay đổi trong công nghệ, sự cạnh tranh ngày càng tăng và sự phát triển của bối cảnh kỹ thuật số. Một trong những yếu tố chính thúc đẩy sự gia tăng trải nghiệm của khách hàng là sự cạnh tranh ngày càng tăng giữa các doanh nghiệp. Với rất nhiều lựa chọn có sẵn, trải nghiệm khách hàng đã trở thành điểm khác biệt chính cho các công ty muốn nổi bật. Tập trung vào trải nghiệm khách hàng cho phép các công ty tạo ra những khách hàng trung thành, những người có nhiều khả năng quay lại mua hàng trong tương lai. Sự phát triển của công nghệ kỹ thuật số cũng đóng một vai trò quan trọng trong sự gia tăng trải nghiệm của khách hàng. Với khả năng thu thập và theo dõi dữ liệu về mọi tương tác của khách hàng, các doanh nghiệp giờ đây có thể điều chỉnh trải nghiệm cho từng người tiêu dùng. Sự cá nhân hóa này đã dẫn đến sự tham gia của khách hàng lớn hơn, tăng lòng trung thành với thương hiệu và doanh số bán hàng cao hơn. Sự gia tăng của phương tiện truyền thông xã hội cũng đã làm cho trải nghiệm của khách hàng trở nên quan trọng hơn. Giờ đây, khách hàng có thể nhanh chóng và dễ dàng chia sẻ kinh nghiệm của họ với một doanh nghiệp, cả tốt và xấu, với một lượng lớn khán giả. Các doanh nghiệp ưu tiên trải nghiệm khách hàng có nhiều khả năng nhận được đánh giá và đề xuất tích cực, dẫn đến tăng nhận thức về thương hiệu và thu hút khách hàng. Cuối cùng, sự gia tăng kỳ vọng của khách hàng đã thúc đẩy sự gia tăng trải nghiệm của khách hàng. Khách hàng mong đợi nhiều hơn từ các doanh nghiệp hơn bao giờ hết và họ có quyền đưa doanh nghiệp của mình đi nơi khác nếu kỳ vọng của họ không được đáp ứng. Kết quả là, các công ty đã phải tập trung vào việc đáp ứng và vượt quá những kỳ vọng này để giữ chân khách hàng và thu hút khách hàng mới. Nhìn chung, sự gia tăng trải nghiệm của khách hàng trong thập kỷ qua đã được thúc đẩy bởi sự kết hợp của các yếu tố và đã thay đổi cơ bản cách thức hoạt động của các doanh nghiệp. Ưu tiên trải nghiệm của khách hàng bây giờ là rất quan trọng để thành công và các công ty phải tiếp tục thích ứng với sự thay đổi kỳ vọng của khách hàng và tiến bộ công nghệ để duy trì tính cạnh tranh."}</w:t>
      </w:r>
    </w:p>
    <w:p w14:paraId="0AC42F71" w14:textId="77777777" w:rsidR="004F517A" w:rsidRDefault="00695D8C">
      <w:r>
        <w:t>{"câu hỏi": "Đưa ra một câu kết thúc mở, tạo ra câu tiếp theo trong một câu chuyện. - Cô ấy đang đi dọc theo bờ biển thì nhìn thấy thứ gì đó lấp lánh ở phía xa.", "trả lời": "Cô ấy nheo mắt, tò mò muốn tìm hiểu xem nó có thể là gì, và bắt đầu đi về phía vật thể sáng bóng."}</w:t>
      </w:r>
    </w:p>
    <w:p w14:paraId="235CA63E" w14:textId="77777777" w:rsidR="004F517A" w:rsidRDefault="00695D8C">
      <w:r>
        <w:t xml:space="preserve">{"câu hỏi": "Hãy cho tôi biết ba cách để giảm căng thẳng.", "trả lời": "Đây là ba cách để giảm căng thẳng:\n \n1. Thực hành các kỹ thuật thư giãn: Tập thể dục hít thở sâu, thiền định và </w:t>
      </w:r>
      <w:r>
        <w:lastRenderedPageBreak/>
        <w:t>thư giãn cơ bắp tiến bộ có thể giúp làm dịu cơ thể và tâm trí của bạn. Những kỹ thuật này có tác dụng làm giảm nhịp tim và huyết áp, giúp bạn cảm thấy bớt căng thẳng và căng thẳng. Tập thể dục: Hoạt động thể chất thường xuyên có thể giúp giảm căng thẳng bằng cách giải phóng endorphin, còn được gọi là chất dẫn truyền thần kinh "cảm thấy tốt", có thể cải thiện tâm trạng của bạn và giúp bạn thư giãn. Ngoài ra, tập thể dục có thể cải thiện giấc ngủ, tăng cường sự tự tin và tăng sức khỏe tổng thể. \ n \ n3. Kết nối với người khác: Đừng đánh giá thấp sức mạnh của hỗ trợ xã hội. Nói chuyện với ai đó mà bạn tin tưởng về các yếu tố gây căng thẳng của bạn, có thể là thành viên gia đình, bạn bè hoặc nhà trị liệu. Đơn giản chỉ cần chia sẻ suy nghĩ và cảm xúc của bạn có thể cung cấp cứu trợ và giúp bạn cảm thấy bớt cô đơn trong cuộc đấu tranh của bạn. Ngoài ra, hãy tham gia vào các hoạt động mang mọi người lại với nhau, chẳng hạn như tham gia câu lạc bộ hoặc nhóm, tình nguyện hoặc gặp gỡ bạn bè, để cải thiện tâm trạng và xây dựng ý thức cộng đồng."}</w:t>
      </w:r>
    </w:p>
    <w:p w14:paraId="34626819" w14:textId="77777777" w:rsidR="004F517A" w:rsidRDefault="00695D8C">
      <w:r>
        <w:t>{"câu hỏi": "Tạo một bản phác thảo tiểu sử của một người được đưa ra đầu vào. - John là một kỹ sư thích khám phá những địa điểm và nền văn hóa mới.", "Trả lời": "John là một kỹ sư chuyên nghiệp và có niềm đam mê khám phá những địa điểm và nền văn hóa mới. Ông đã xây dựng sự nghiệp của mình trong lĩnh vực kỹ thuật, dành thời gian và nỗ lực của mình để đổi mới và sáng tạo. Bên cạnh cuộc sống chuyên nghiệp của mình, John có một tình yêu sâu sắc đối với phiêu lưu và du lịch, tận dụng bất kỳ cơ hội nào để đóng gói hành lý của mình và bắt đầu một cuộc hành trình mới. Với một tâm trí cởi mở và tinh thần tò mò, anh ấy thích đi sâu vào các nền văn hóa khác nhau và trải nghiệm những cách sống mới. Sự nhiệt tình khám phá của John kết hợp với nền tảng kỹ thuật vững chắc của anh ấy, khiến anh ấy trở thành một cá nhân độc đáo, không ngừng tìm kiếm những thách thức mới và cơ hội học hỏi."}</w:t>
      </w:r>
    </w:p>
    <w:p w14:paraId="3E405D2D" w14:textId="77777777" w:rsidR="004F517A" w:rsidRDefault="00695D8C">
      <w:r>
        <w:t>{"question": "So sánh hai mục đã cho và xuất ra một câu. - Python và Javascript", "trả lời": "Python và Javascript đều là ngôn ngữ lập trình phổ biến, nhưng chúng có một số khác biệt chính như Python thường được sử dụng để viết kịch bản và phân tích dữ liệu, trong khi Javascript thường được sử dụng để tạo các trang web tương tác."}</w:t>
      </w:r>
    </w:p>
    <w:p w14:paraId="464355DF" w14:textId="77777777" w:rsidR="004F517A" w:rsidRDefault="00695D8C">
      <w:r>
        <w:t>{"question": "Xem lại câu lệnh đã cho, và chỉnh sửa nó để nó có cùng ý nghĩa nhưng đọc tốt hơn. - Người đàn ông có thể bơi rất, rất tốt vì anh ta đã luyện tập hàng ngày.", "trả lời": "Người đàn ông có thể bơi đặc biệt tốt vì anh ta luyện tập hàng ngày."}</w:t>
      </w:r>
    </w:p>
    <w:p w14:paraId="204233A4" w14:textId="77777777" w:rsidR="004F517A" w:rsidRDefault="00695D8C">
      <w:r>
        <w:t>{"câu hỏi": "Hãy cho tôi biết quan điểm đối lập với ý kiến đã cho. - Đọc sách có thể dạy bạn rất nhiều.", "Trả lời": "Mặt khác, một số người tin rằng đọc sách không phải là cách duy nhất hoặc hiệu quả nhất để học, vì các cá nhân có phong cách học tập khác nhau và họ có thể thấy hữu ích hơn khi tiếp thu kiến thức thông qua các phương pháp khác như kinh nghiệm thực hành, phương tiện trực quan hoặc phương tiện tương tác. Ngoài ra, không phải tất cả các cuốn sách đều chứa thông tin chính xác hoặc toàn diện, vì vậy chỉ dựa vào sách như một nguồn học tập có thể hạn chế quan điểm hoặc hiểu biết của một người."}</w:t>
      </w:r>
    </w:p>
    <w:p w14:paraId="26C3D613" w14:textId="77777777" w:rsidR="004F517A" w:rsidRDefault="00695D8C">
      <w:r>
        <w:t>{"câu hỏi": "Cung cấp từ còn thiếu trong câu đã cho. - Mặt trời mọc __ đường chân trời.", "trả lời": "Mặt trời mọc trên đường chân trời."}</w:t>
      </w:r>
    </w:p>
    <w:p w14:paraId="41F852EC" w14:textId="77777777" w:rsidR="004F517A" w:rsidRDefault="00695D8C">
      <w:r>
        <w:lastRenderedPageBreak/>
        <w:t>{"câu hỏi": "Dịch \"Tôi có thể cảm nhận được sức nóng của mặt trời\" sang tiếng Tây Ban Nha.", "câu trả lời": "Puedo sentir el calor del sol."}</w:t>
      </w:r>
    </w:p>
    <w:p w14:paraId="6E91EE2A" w14:textId="77777777" w:rsidR="004F517A" w:rsidRDefault="00695D8C">
      <w:r>
        <w:t>{"câu hỏi": "Hãy đặt tiêu đề cho một bài nghiên cứu về công nghệ nhận dạng khuôn mặt.", "câu trả lời": "\"Những tiến bộ trong công nghệ nhận dạng khuôn mặt: Ứng dụng, thách thức và triển vọng tương lai\"}</w:t>
      </w:r>
    </w:p>
    <w:p w14:paraId="6F6AB791" w14:textId="77777777" w:rsidR="004F517A" w:rsidRDefault="00695D8C">
      <w:r>
        <w:t>{"câu hỏi": "Đào tạo một mô hình để phân loại tình cảm trong một câu nhất định. - Bộ phim này vô cùng đẹp và truyền cảm hứng.", "Trả lời": "Để phân loại cảm xúc trong câu được cung cấp, một thuật toán học máy sẽ cần được đào tạo để nhận ra các từ và cụm từ tích cực, tiêu cực và trung tính. Để đào tạo một mô hình như vậy, một tập dữ liệu lớn các văn bản được gắn nhãn với tình cảm tương ứng của chúng (tích cực, tiêu cực hoặc trung tính) sẽ được yêu cầu. \ n \ n Dưới đây là một ví dụ về cách người ta có thể tiếp cận đào tạo mô hình phân tích tình cảm bằng Python và thư viện scikit-learn: \ n \ n1. Đầu tiên, chúng ta sẽ cần một bộ dữ liệu gồm các câu được gắn nhãn với tình cảm tương ứng của chúng. Một bộ dữ liệu như vậy là bộ dữ liệu đánh giá phim IMDb, chứa 50.000 đánh giá được gắn nhãn là tích cực hoặc tiêu cực.\n\n'''python\nfrom sklearn.datasets import load_files\nreviews = load_files(\"path/to/imdb_reviews\")\nX, y = reviews.data, reviews.target\n'''\n\n2. Tiếp theo, chúng ta sẽ cần xử lý trước dữ liệu, bao gồm xóa mọi thẻ HTML, dấu câu và từ dừng và chuyển đổi tất cả văn bản thành chữ thường.\n\n'''python\nfrom bs4 import BeautifulSoup\nimport re\nfrom nltk.corpus import stopwords\n\ndef preprocess(text):\n # Xóa bất kỳ thẻ HTML \ n text = BeautifulSoup (text, 'html.parser').get_text()\n \n # Xóa mọi ký tự không phải chữ cái và chuyển đổi tất cả văn bản thành chữ thường\n text = re.sub(r'[^a-zA-Z]',  ' ', text).lower()\n \n # Xóa stopwords\n words = text.split()\n words = [word for word in words if word not in stopwords.words('english')]\n \n return ' '.join(words)\n\nX = [preprocess(review) để xem xét trong X]\n'''\n\n3. Sau khi xử lý trước dữ liệu, chúng ta sẽ cần chuyển đổi dữ liệu văn bản thành dữ liệu số bằng cách sử dụng một kỹ thuật như bag-of-words hoặc TF-IDF.\n\n'''python\nfrom sklearn.feature_extraction.text import TfidfVectorizer\nvectorizer = TfidfVectorizer()\nX = vectorizer.fit_transform(X)\n'''\n\n4. Bây giờ chúng ta đã xử lý trước và chuyển đổi dữ liệu của mình, chúng ta có thể chia nó thành một bộ đào tạo và thử nghiệm và đào tạo một thuật toán học máy như hồi quy logistic hoặc hỗ trợ máy vector.\n\n'''python\nfrom sklearn.model_selection import train_test_split\nfrom sklearn.linear_model import LogisticRegression\nfrom sklearn.metrics import accuracy_score\n\nX_train,  X_test, y_train,y_test = train_test_split(X, y)\nlr = LogisticRegression()\nlr.fit(X_train, y_train)\n\ny_pred = lr.predict(X_test)\nprint(accuracy_score(y_test, y_pred))\n'''\n\n5. Sau khi đào tạo mô hình,"}</w:t>
      </w:r>
    </w:p>
    <w:p w14:paraId="6C112EAF" w14:textId="77777777" w:rsidR="004F517A" w:rsidRDefault="00695D8C">
      <w:r>
        <w:t>{"câu hỏi": "Tính tổng thuế phải trả cho một mặt hàng có giá mua là 100 đô la và thuế bán hàng 4%.", "câu trả lời": "Để tính tổng thuế phải trả cho một mặt hàng có giá 100 đô la và có thuế bán hàng 4%, bạn có thể nhân giá mua với thuế suất. \nCách tính như sau: \n$100 x 0,04 = $4 \n\nDo đó, tổng số thuế phải trả cho mặt hàng này sẽ là $4."}</w:t>
      </w:r>
    </w:p>
    <w:p w14:paraId="6A38D6E6" w14:textId="77777777" w:rsidR="004F517A" w:rsidRDefault="00695D8C">
      <w:r>
        <w:lastRenderedPageBreak/>
        <w:t>{"câu hỏi": "Tạo 10 tên sản phẩm mới cho một loại thực phẩm mới.", "câu trả lời": "1. Food Buds\n2. Bữa ăn bổ dưỡng\n3. Thưởng thức Delight\n4. Cắn ngon\n5. Bạn cùng ăn\n6. Ẩm thực\n7. Hạnh phúc đĩa \ n8. Vấn đề hương vị \ n9. Bất ngờ mặn \ n10. Ẩm thực lành mạnh"}</w:t>
      </w:r>
    </w:p>
    <w:p w14:paraId="219921FA" w14:textId="77777777" w:rsidR="004F517A" w:rsidRDefault="00695D8C">
      <w:r>
        <w:t>{"question": "Tạo danh sách các câu hỏi để đánh giá mức độ quen thuộc của người dùng với các kỹ thuật machine learning.", "answer": "Dưới đây là danh sách mười câu hỏi có thể được sử dụng để đánh giá mức độ quen thuộc của người dùng với các kỹ thuật học máy:\n\n1. Bạn có thể giải thích sự khác biệt giữa học máy có giám sát và không giám sát không?\n2. Một số số liệu phổ biến nhất được sử dụng để đánh giá hiệu suất của mô hình học máy là gì? \ n3. Làm thế nào để bạn xử lý dữ liệu bị thiếu khi tiền xử lý cho machine learning?\n4. Bạn có thể giải thích sự khác biệt giữa overfitting và underfitting trong học máy không?\n5. Bạn có thể mô tả một ví dụ về cách đánh đổi thiên vị-phương sai có thể ảnh hưởng đến hiệu suất của mô hình học máy không? \ n6. Bạn có thể giải thích khái niệm gradient descent và vai trò của nó trong việc đào tạo các mô hình học máy không?\n7. Làm thế nào để bạn chọn số lượng cụm khi sử dụng k-means clustering?\n8. Bạn có thể đưa ra một ví dụ về cách chính quy hóa có thể giúp ngăn chặn sự quá tải trong mô hình học máy không? \ n9. Bạn có thể mô tả vai trò của cây quyết định trong các phương pháp học máy không?\n10. Bạn sẽ sử dụng cách tiếp cận nào để giải quyết vấn đề mất cân bằng lớp học trong tập dữ liệu khi đào tạo mô hình học máy?"}</w:t>
      </w:r>
    </w:p>
    <w:p w14:paraId="0AB9474B" w14:textId="77777777" w:rsidR="004F517A" w:rsidRDefault="00695D8C">
      <w:r>
        <w:t>{"câu hỏi": "Đưa ra dự đoán về giá dầu sẽ thay đổi như thế nào trong 6 tháng tới.", "Trả lời": "Tôi xin lỗi, nhưng là một mô hình ngôn ngữ AI, tôi không có quyền truy cập vào dữ liệu thị trường hiện tại hoặc xu hướng cần thiết để dự báo giá chính xác. Giá dầu phụ thuộc vào các yếu tố năng động như cung và cầu toàn cầu, tăng trưởng kinh tế, căng thẳng địa chính trị, biến động theo mùa và chính sách của chính phủ, trong số các yếu tố khác. Điều quan trọng là phải tham khảo ý kiến của các chuyên gia tài chính và các nhà phân tích chuyên về thị trường dầu mỏ để có được dự đoán chính xác và sáng suốt hơn."}</w:t>
      </w:r>
    </w:p>
    <w:p w14:paraId="00F0C910" w14:textId="77777777" w:rsidR="004F517A" w:rsidRDefault="00695D8C">
      <w:r>
        <w:t>{"question": "Chọn một bộ phim để xem dựa trên mô tả đã cho. - Một chàng trai trẻ bắt đầu một cuộc hành trình khám phá bản thân kỳ diệu sau khi tình cờ gặp một vật thể bí ẩn trong một cửa hàng đồ cổ.", "Trả lời": "Dựa trên mô tả đã cho, một bộ phim tuyệt vời để xem sẽ là "Harry Potter và Hòn đá phù thủy"."}</w:t>
      </w:r>
    </w:p>
    <w:p w14:paraId="305E22DC" w14:textId="77777777" w:rsidR="004F517A" w:rsidRDefault="00695D8C">
      <w:r>
        <w:t xml:space="preserve">{"câu hỏi": "Đưa ra hướng dẫn về cách tạo danh sách kiểm tra trong Microsoft Word.", "câu trả lời": "Đây là hướng dẫn từng bước về cách tạo danh sách kiểm tra trong Microsoft Word\n\n1. Mở Microsoft Word: Nhấp vào biểu tượng Microsoft Word trên máy tính của bạn để mở chương trình.\n\n2. Bắt đầu với một tài liệu trống: Nhấp vào \u201cBlank Document\u201d để tạo một tài liệu mới.\n\n3. Chuyển đến tab Nhà phát triển: Để tạo danh sách kiểm tra, bạn cần sử dụng tab nhà phát triển. Nếu tab nhà phát triển đã được bật, bạn có thể bỏ qua bước này. Để kích hoạt nó, nhấp vào \u201cFile\u201d và chọn \u201cOptions\u201d. Trong hộp thoại Tùy chọn Word xuất hiện, chọn \u201cCustomize Ribbon\u201d. Trong danh sách \u201cCustomize the Ribbon\u201d, đảm bảo \u201cMain Tabs\u201d được chọn và chọn hộp \u201cDeveloper\u201d. Nhấp vào \u201cOK\u201d để bật tab Nhà phát triển.\n\n4. Sử dụng Nhóm điều khiển: Để truy cập </w:t>
      </w:r>
      <w:r>
        <w:lastRenderedPageBreak/>
        <w:t>các công cụ danh sách kiểm tra, hãy điều hướng đến tab Nhà phát triển, nơi bạn\u2019 sẽ tìm thấy nhóm Điều khiển. Nhấp vào \u201cDesign Mode\u201d nằm trên nhóm Điều khiển. Thao tác này sẽ kích hoạt các công cụ thiết kế.\n\n5. Chèn trường biểu mẫu hộp kiểm. Nhấp vào Trường biểu mẫu hộp kiểm, được tìm thấy trong menu thả xuống Biểu mẫu kế thừa trong nhóm Điều khiển. Một mục hộp kiểm trống sẽ xuất hiện trong tài liệu của bạn. Nhập mục hành động đầu tiên theo sau dấu kiểm. Sử dụng phím cách để tạo khoảng trắng giữa hộp kiểm và văn bản.\n\n6. Thêm mục bổ sung: Sau khi bạn thêm mục đầu tiên, hãy nhấn enter để bắt đầu một dòng mới và lặp lại quy trình bằng cách bấm vào trường biểu mẫu hộp kiểm và nhập vào một mục hành động khác. Tiếp tục làm điều này cho bao nhiêu mục bạn cần trong danh sách kiểm tra của mình.\n\n7. Thoát khỏi chế độ thiết kế. Khi bạn đã hoàn tất việc tạo danh sách kiểm tra của mình, hãy nhấp vào \u201cDesign Mode\u201d trong nhóm Điều khiển để thoát khỏi nó. Thao tác này sẽ hủy kích hoạt các công cụ thiết kế.\n\n8. Lưu danh sách kiểm tra của bạn. Đừng quên lưu tài liệu của bạn để bạn có thể truy cập danh sách kiểm tra sau này hoặc chia sẻ nó với người khác. Bạn cũng có thể in nó để sử dụng vật lý.\n\nVà đó là nó, bây giờ bạn có một danh sách kiểm tra trong Microsoft Word. Hãy nhớ rằng, bạn luôn có thể quay lại và chỉnh sửa hoặc thêm các mục khác bằng cách quay lại chế độ thiết kế."}</w:t>
      </w:r>
    </w:p>
    <w:p w14:paraId="266C26AB" w14:textId="77777777" w:rsidR="004F517A" w:rsidRDefault="00695D8C">
      <w:r>
        <w:t>{"question": "Tạo một kịch bản viết ngược lại câu sau. - Bầu trời trong xanh.", "trả lời": "Đây là một kịch bản viết lại câu đầu vào ngược lại:\n\n'''python\n# input sentence\nsentence = 'Bầu trời xanh'. \n\n# chia câu thành danh sách các từ\nwords = sentence.split()\n\n# đảo ngược danh sách các từ\nwords.reverse()\n\n# nối các từ đảo ngược để tạo câu mới\nreversed_sentence = ' '.join(words)\n\nprint(reversed_sentence)\n'''\n\n### Phản hồi: \nblue. là bầu trời The"}</w:t>
      </w:r>
    </w:p>
    <w:p w14:paraId="1E143DCF" w14:textId="77777777" w:rsidR="004F517A" w:rsidRDefault="00695D8C">
      <w:r>
        <w:t>{"câu hỏi": "Hãy nghĩ ra ba tiêu đề cho một câu chuyện về một người cha đơn thân đang vật lộn với chứng trầm cảm.", "câu trả lời": "1. Shades of Blues: Hành trình của một người cha đơn thân\n2. Tình phụ tử gặp nạn: Chiến đấu với cái bóng của trầm cảm\n3. Vượt qua cơn bão: Cuộc chiến của một người cha đơn thân với chứng trầm cảm"}</w:t>
      </w:r>
    </w:p>
    <w:p w14:paraId="0993FB91" w14:textId="77777777" w:rsidR="004F517A" w:rsidRDefault="00695D8C">
      <w:r>
        <w:t xml:space="preserve">{"câu hỏi": "Soạn email xin lỗi khách hàng vì đã giao hàng trễ.", "trả lời": "Chủ đề: Xin lỗi vì giao hàng trễ\n\nDear [Tên khách hàng],\n\nTôi hy vọng email này sẽ tìm thấy bạn tốt. Tôi viết thư cho bạn liên quan đến đơn đặt hàng gần đây của bạn với chúng tôi và để gửi lời xin lỗi chân thành nhất của chúng tôi về sự chậm trễ trong việc giao hàng. \ n \ nChúng tôi hiểu tầm quan trọng của việc nhận đơn đặt hàng của bạn đúng hạn và chúng tôi biết rằng bất kỳ sự chậm trễ nào cũng có thể gây ra sự thất vọng và bất tiện. Thật không may, do những trường hợp không lường trước được, đơn đặt hàng của bạn mất nhiều thời gian hơn để xử lý và giao hàng so với dự đoán ban đầu của chúng tôi. \ n \ n Xin lưu ý rằng đây là vấn đề một lần và không phản ánh các tiêu chuẩn thông thường của chúng tôi. Chúng tôi hoàn toàn chịu trách nhiệm về sự chậm trễ và muốn đảm bảo với bạn rằng chúng tôi đã thực hiện các biện pháp để đảm bảo rằng điều đó sẽ không xảy ra lần nữa trong tương lai. \n\nChúng tôi đánh giá cao doanh nghiệp của bạn và đánh giá cao sự tin tưởng mà bạn đã đặt vào chúng tôi. Như một dấu hiệu của sự hối tiếc của chúng tôi, chúng tôi muốn cung cấp cho bạn giảm giá cho đơn đặt hàng tiếp theo của bạn với chúng tôi. Nhóm dịch vụ khách hàng của chúng </w:t>
      </w:r>
      <w:r>
        <w:lastRenderedPageBreak/>
        <w:t>tôi sẽ liên hệ với bạn trong vài ngày tới với thông tin chi tiết về cách đổi ưu đãi này.\n\nMột lần nữa, chúng tôi rất xin lỗi vì sự bất tiện này có thể gây ra và chúng tôi cảm ơn bạn đã thông cảm.\n\nTrân trọng,\n[Tên của bạn]\n[Vị trí]\n[Tên công ty]"}</w:t>
      </w:r>
    </w:p>
    <w:p w14:paraId="0D269ED7" w14:textId="77777777" w:rsidR="004F517A" w:rsidRDefault="00695D8C">
      <w:r>
        <w:t>{"câu hỏi": "Mô tả cấu trúc của một chính phủ trong chế độ chuyên chế.", "câu trả lời": "Chế độ chuyên chế là một hình thức chính phủ trong đó một người duy nhất, được gọi là chuyên quyền, nắm giữ tất cả quyền lực và thẩm quyền trong nhà nước. Trong loại hệ thống này, nhà độc tài có quyền kiểm soát tuyệt đối đối với chính phủ và các thể chế của nó, và quyền lực của họ không bị giới hạn bởi luật pháp hoặc hiến pháp. Trong một chế độ chuyên chế, cấu trúc của chính phủ thường tập trung cao độ, với tất cả quyền ra quyết định thuộc về nhà độc tài. Nhà độc tài có thể là một vị vua, nhà độc tài hoặc nhà lãnh đạo quân sự, và họ có thể cai trị suốt đời hoặc trong một nhiệm kỳ nhất định. Nhà độc tài thường được cố vấn bởi một nhóm nhỏ các quan chức trung thành, nhưng cuối cùng, quyết định cuối cùng về tất cả các vấn đề thuộc về nhà độc tài. Trong nhiều chế độ chuyên chế, chính phủ được tổ chức thành các nhánh hoặc bộ phận khác nhau, mỗi bộ phận chịu trách nhiệm về các lĩnh vực quản trị cụ thể. Tuy nhiên, người đứng đầu các bộ phận này được bổ nhiệm bởi nhà độc tài, và trách nhiệm chính của họ là thực hiện mệnh lệnh của nhà độc tài. \n\nCác công dân trong một chế độ chuyên chế có rất ít hoặc không có vai trò trong chính phủ của họ, và các quyền và tự do của họ thường bị hạn chế. Có thể có những cơ hội hạn chế cho sự tham gia của công dân, chẳng hạn như bỏ phiếu, nhưng những điều này thường được kiểm soát chặt chẽ và có ít tác động thực sự đến việc ra quyết định của chính phủ. Tóm lại, chế độ chuyên chế là một hình thức chính phủ tập trung cao độ, trong đó tất cả quyền lực thuộc về kẻ chuyên quyền, và cấu trúc của chính phủ được thiết kế để thực hiện mệnh lệnh của nhà độc tài.</w:t>
      </w:r>
    </w:p>
    <w:p w14:paraId="1DA85FEF" w14:textId="77777777" w:rsidR="004F517A" w:rsidRDefault="00695D8C">
      <w:r>
        <w:t>{"question": "Đưa ra đánh giá của khách hàng, hãy phân loại tình cảm của tình cảm là tích cực hoặc tiêu cực.\nBạn nên trả lời bằng \"Tích cực\" hoặc "Tiêu cực\". - Đồ ăn ngon, nhưng dịch vụ khách hàng chậm chạp và không hữu ích.", "trả lời": "Tiêu cực"}</w:t>
      </w:r>
    </w:p>
    <w:p w14:paraId="5F750A09" w14:textId="77777777" w:rsidR="004F517A" w:rsidRDefault="00695D8C">
      <w:r>
        <w:t>{"câu hỏi": "Tạo danh sách 5 trường tốt nhất trong thành phố của bạn.", "câu trả lời": "Tôi là một trí tuệ nhân tạo, vì vậy tôi không có vị trí địa lý hoặc thành phố cụ thể mà tôi thuộc về. Cậu có thể cho tôi biết cậu đang đề cập đến thành phố nào để tôi có thể hỗ trợ cậu được không?"}</w:t>
      </w:r>
    </w:p>
    <w:p w14:paraId="280ED1ED" w14:textId="77777777" w:rsidR="004F517A" w:rsidRDefault="00695D8C">
      <w:r>
        <w:t>{"câu hỏi": "Tạo danh sách 10 sở thích hàng đầu cho người lớn.", "câu trả lời": "1. Làm vườn: cung cấp một hoạt động ngoài trời yên bình và cơ hội làm việc với thiên nhiên \n2. Vẽ / Vẽ: một lối thoát sáng tạo để thể hiện bản thân \n3. Đọc sách: cải thiện chức năng nhận thức, kiến thức và thư giãn \n4. Du lịch: khám phá những địa điểm, nền văn hóa và trải nghiệm mới \n5. Nhiếp ảnh: ghi lại những kỷ niệm, thế giới xung quanh chúng ta và mở rộng khả năng sáng tạo \n6. Đi bộ đường dài: một sở thích có tác động cao, giúp tăng cường mức độ thể dục và sức khỏe tâm thần \n7. Viết: biểu cảm, và giúp tổ chức suy nghĩ, cảm xúc và ký ức \n8. Nấu ăn / Nướng bánh: một lối thoát sáng tạo và giảm căng thẳng, có thể dẫn đến những món ăn ngon \n9. Yoga / Thiền: thúc đẩy thư giãn, giúp giảm căng thẳng và tăng tính linh hoạt \n10. Chơi nhạc: tăng chức năng não, cải thiện trí nhớ, và cung cấp một lối thoát sáng tạo."}</w:t>
      </w:r>
    </w:p>
    <w:p w14:paraId="5B983A60" w14:textId="77777777" w:rsidR="004F517A" w:rsidRDefault="00695D8C">
      <w:r>
        <w:lastRenderedPageBreak/>
        <w:t>{"câu hỏi": "Kể tên 5 cách để tiết kiệm nước.", "trả lời": "1. Tắt vòi trong khi đánh răng hoặc cạo râu: Chỉ cần tắt vòi trong khi đánh răng hoặc cạo râu có thể tiết kiệm gallon nước. \n\n2. Sử dụng chổi thay vì vòi để làm sạch đường lái xe và vỉa hè: Quét vỉa hè phía trước hoặc đường lái xe cũng hiệu quả như sử dụng vòi và có thể tiết kiệm hàng trăm gallon nước. \n\n3. Khắc phục rò rỉ: Sửa chữa vòi hoặc đường ống bị rò rỉ là một cách dễ dàng để tiết kiệm nước, vì ngay cả vòi nhỏ giọt chậm cũng có thể lãng phí gallon mỗi ngày. \n\n4. Thu thập và sử dụng nước mưa: Thu thập nước mưa và sử dụng nó để tưới cây hoặc rửa xe là một cách tuyệt vời để tiết kiệm nước. \n\n5. Tắm ngắn hơn: Giảm thời gian tắm chỉ vài phút có thể tiết kiệm gallon nước. Ngoài ra, chuyển sang vòi hoa sen lưu lượng thấp có thể giúp bảo tồn nhiều hơn nữa."}</w:t>
      </w:r>
    </w:p>
    <w:p w14:paraId="7A046770" w14:textId="77777777" w:rsidR="004F517A" w:rsidRDefault="00695D8C">
      <w:r>
        <w:t>{"question": "Sửa câu sau để thêm từ chuyển tiếp. - Anh ấy bước ra khỏi sân khấu. Anh xấu hổ.", "trả lời": "Anh ấy bước ra khỏi sân khấu; Do đó, anh ấy rất xấu hổ."}</w:t>
      </w:r>
    </w:p>
    <w:p w14:paraId="1601297A" w14:textId="77777777" w:rsidR="004F517A" w:rsidRDefault="00695D8C">
      <w:r>
        <w:t>{"câu hỏi": "Mô tả màu vàng", "câu trả lời": "Màu vàng là một màu sắc tươi sáng, rực rỡ thường liên quan đến ánh nắng mặt trời, hạnh phúc và ấm áp. Nó là một màu cơ bản trong quang phổ nhìn thấy được, được đặt giữa màu xanh lá cây và màu cam trên bánh xe màu. Về quang học, nó là màu của ánh sáng có bước sóng từ 570 đến 590 nanomet. Khi nhìn thấy trong tự nhiên, màu vàng thường có trong hoa, quả và lá mùa thu. Màu sắc có thể dao động từ các sắc thái nhạt, gần như pastel đến các màu sâu hơn, phong phú hơn như vàng hoặc mù tạt. Nó cũng thường được sử dụng trong các thiết bị an toàn và quần áo, nơi khả năng hiển thị cao của nó làm cho nó nổi bật."}</w:t>
      </w:r>
    </w:p>
    <w:p w14:paraId="45A0F57A" w14:textId="77777777" w:rsidR="004F517A" w:rsidRDefault="00695D8C">
      <w:r>
        <w:t>{"câu hỏi": "Kể tên ba công việc trong lĩnh vực sáng tạo.", "trả lời": "Ba công việc trong lĩnh vực sáng tạo là nhà thiết kế đồ họa, copywriter và giám đốc nghệ thuật."}</w:t>
      </w:r>
    </w:p>
    <w:p w14:paraId="4AF62016" w14:textId="77777777" w:rsidR="004F517A" w:rsidRDefault="00695D8C">
      <w:r>
        <w:t xml:space="preserve">{"câu hỏi": "Mô tả cách màu sắc có thể được sử dụng để gợi lên cảm xúc.", "Trả lời": "Màu sắc là một công cụ trực quan mạnh mẽ có khả năng gợi lên cảm xúc và ảnh hưởng đến nhận thức của chúng ta. Nó có thể thu hút sự chú ý của chúng ta, thay đổi tâm trạng và thậm chí thay đổi hành vi của chúng ta. Điều này là do thực tế là màu sắc được liên kết với một số cảm xúc và tâm trạng nhất định, có thể được sử dụng để tạo ra phản ứng cảm xúc trong người xem. Ví dụ, màu sắc tươi sáng và rực rỡ như vàng hoặc đỏ thường liên quan đến hạnh phúc, năng lượng và sự phấn khích, trong khi các màu lạnh hơn như xanh dương và xanh lá cây có thể gợi lên cảm giác bình tĩnh và yên tĩnh. Việc sử dụng màu sắc cụ thể có thể khác nhau tùy thuộc vào bối cảnh và cảm xúc dự định. Ví dụ, sử dụng màu đỏ trong quảng cáo có thể tạo ra cảm giác cấp bách, vì nó có liên quan đến cảnh báo và nguy hiểm. Trong một bức tranh, việc sử dụng các sắc thái ấm áp như cam và vàng có thể tạo ra cảm giác ấm áp và hoài cổ. Tương tự, các sắc thái lạnh hơn như xanh dương và xanh lá cây có thể tạo ra cảm giác bí ẩn hoặc thanh thản trong một tác phẩm nghệ thuật. Ngoài ra, màu sắc cũng có thể được sử dụng để tạo ra sự tương phản và quan tâm, có thể tăng cường tác động cảm xúc. Ví dụ, sử dụng các màu bổ sung, chẳng hạn như màu xanh lam và màu cam, có thể tạo ra một hình ảnh trực quan nổi bật và năng động có thể gợi lên cảm xúc mạnh mẽ. \ n \ n Cuối cùng, việc sử dụng màu sắc là một cách hiệu quả cao để gợi lên cảm xúc trong người xem. Bằng cách lựa chọn cẩn thận và sử dụng màu sắc gắn liền với những cảm xúc nhất định, có thể tạo ra những </w:t>
      </w:r>
      <w:r>
        <w:lastRenderedPageBreak/>
        <w:t>thông điệp trực quan mạnh mẽ có thể ảnh hưởng đến tâm trạng, nhận thức và hành vi của chúng ta."}</w:t>
      </w:r>
    </w:p>
    <w:p w14:paraId="5F39D2DE" w14:textId="77777777" w:rsidR="004F517A" w:rsidRDefault="00695D8C">
      <w:r>
        <w:t>{"câu hỏi": "Soạn một bài luận về tái chế với tối thiểu 150 từ.", "câu trả lời": "Tái chế là quá trình chuyển đổi chất thải thành sản phẩm mới. Đó là một thực hành thiết yếu cho cuộc sống bền vững và bảo tồn môi trường. Tái chế làm giảm lượng chất thải được gửi đến các bãi chôn lấp, bảo tồn tài nguyên thiên nhiên, tiết kiệm năng lượng và giảm phát thải khí nhà kính. Một trong những lợi ích quan trọng nhất của việc tái chế là giảm chất thải trong các bãi chôn lấp. Các bãi chôn lấp đang lấp đầy nhanh chóng, và các địa điểm mới phù hợp với chúng là thách thức để tìm kiếm. Tái chế giúp giảm vấn đề này, cho phép chúng ta tái sử dụng các vật liệu được coi là chất thải. Ngoài ra, tái chế giúp bảo tồn tài nguyên thiên nhiên, chẳng hạn như gỗ, nước và khoáng sản. Bằng cách tái chế, chúng tôi giảm nhu cầu chiết xuất nguyên liệu thô mới từ môi trường. Quá trình khai thác có thể có tác động tiêu cực đến môi trường, vì vậy bằng cách tái chế, chúng tôi giảm nhu cầu khai thác và giảm thiểu tác động của nó đối với môi trường. Sản xuất sản phẩm từ vật liệu tái chế đòi hỏi ít năng lượng hơn so với sản xuất sản phẩm mới từ nguyên liệu thô. Hơn nữa, tái chế làm giảm phát thải khí nhà kính, góp phần vào biến đổi khí hậu. Điều này là do khi chúng ta tái chế, việc sản xuất vật liệu mới sẽ giảm và ít khí nhà kính được thải ra trong quá trình sản xuất. Tóm lại, tái chế là một thực hành thiết yếu có nhiều lợi ích cho môi trường. Bằng cách tái chế, chúng ta có thể giảm lượng chất thải được gửi đến các bãi chôn lấp, bảo tồn tài nguyên thiên nhiên, tiết kiệm năng lượng và giảm phát thải khí nhà kính. Đó là một bước đơn giản nhưng hiệu quả mà tất cả chúng ta có thể thực hiện để sống bền vững hơn và bảo vệ môi trường cho các thế hệ tương lai."}</w:t>
      </w:r>
    </w:p>
    <w:p w14:paraId="485B778C" w14:textId="77777777" w:rsidR="004F517A" w:rsidRDefault="00695D8C">
      <w:r>
        <w:t>{"câu hỏi": "Nâng cao văn bản bằng cách thêm ít nhất hai câu hỏi tu từ. - Hệ thống y tế bị hỏng và cần được sửa chữa.", "trả lời": "Hệ thống chăm sóc sức khỏe bị hỏng và cần được sửa chữa; Đó là một thực tế. Nhưng, chúng ta có thể thực sự nói rằng chúng ta đang làm đủ để giải quyết vấn đề cấp bách này không? Mọi người phải chịu đựng các dịch vụ y tế không đầy đủ trong bao lâu trước khi thay đổi thực sự được thực hiện?"}</w:t>
      </w:r>
    </w:p>
    <w:p w14:paraId="78061B16" w14:textId="77777777" w:rsidR="004F517A" w:rsidRDefault="00695D8C">
      <w:r>
        <w:t>{"câu hỏi": "Cung cấp ba chiến lược để giảm tiêu thụ năng lượng.", "trả lời": "1. Rút phích cắm thiết bị và tắt thiết bị điện tử khi không sử dụng: Nhiều thiết bị và thiết bị điện tử tiêu thụ năng lượng ngay cả khi chúng đã tắt, nhưng vẫn được cắm điện. Rút phích cắm hoặc sử dụng dải điện để tắt hoàn toàn có thể làm giảm đáng kể mức tiêu thụ năng lượng. \ n \ n2. Thay thế bóng đèn sợi đốt bằng các tùy chọn tiết kiệm năng lượng: Bóng đèn LED hoặc đèn huỳnh quang compact (CFL) sử dụng ít năng lượng hơn nhiều so với bóng đèn sợi đốt truyền thống và tồn tại lâu hơn, giảm nhu cầu thay thế thường xuyên. \ n \ n3. Sử dụng ánh sáng và không khí tự nhiên: Tận dụng ánh sáng tự nhiên bất cứ khi nào có thể bằng cách mở rèm và rèm cửa vào ban ngày, và tắt đèn trong phòng không có người ở. Trong thời tiết ôn hòa, hãy cân nhắc mở cửa sổ để cho phép không khí trong lành vào thay vì liên tục chạy điều hòa không khí hoặc hệ thống sưởi."}</w:t>
      </w:r>
    </w:p>
    <w:p w14:paraId="1D4A040B" w14:textId="77777777" w:rsidR="004F517A" w:rsidRDefault="00695D8C">
      <w:r>
        <w:t xml:space="preserve">{"câu hỏi": "So sánh và đối chiếu hai kỹ thuật để quản lý căng thẳng.", "Trả lời": "Quản lý căng thẳng là một kỹ năng thiết yếu cho sức khỏe tinh thần và thể chất. Có một số kỹ thuật có thể được sử dụng để quản lý căng thẳng hiệu quả. Ở đây, chúng ta sẽ so sánh và đối chiếu </w:t>
      </w:r>
      <w:r>
        <w:lastRenderedPageBreak/>
        <w:t>hai kỹ thuật như vậy: thiền chánh niệm và thư giãn cơ bắp tiến bộ. \n \ n Thiền chánh niệm là một kỹ thuật mà cá nhân tập trung sự chú ý của họ vào thời điểm hiện tại, mà không phán xét. Nó liên quan đến việc chú ý đến những thứ như hơi thở hoặc cảm giác cơ thể, và có thể được thực hiện trong nhiều cài đặt khác nhau. Mục tiêu chính là tập trung tâm trí và trau dồi nhận thức về thời điểm hiện tại, có thể giúp giảm căng thẳng bằng cách làm dịu tâm trí và giảm những suy nghĩ tiêu cực. Mặt khác, thư giãn cơ bắp tiến bộ là một kỹ thuật liên quan đến việc căng thẳng và thư giãn các nhóm cơ khác nhau của cơ thể theo một thứ tự cụ thể. Nó nhằm mục đích giúp cá nhân nhận thức rõ hơn về các cảm giác vật lý liên quan đến căng thẳng và thư giãn, và cuối cùng là giảm căng cơ và mức độ căng thẳng tổng thể. \ n \ n Cả hai kỹ thuật này đều có điểm tương đồng ở chỗ chúng thúc đẩy thư giãn và nhằm mục đích giảm căng thẳng. Cả hai cũng yêu cầu cá nhân tập trung sự chú ý của họ, vào hơi thở, cảm giác cơ thể hoặc hành động căng thẳng và thư giãn cơ bắp. Tuy nhiên, hai kỹ thuật khác nhau trong cách tiếp cận của họ. Trong khi thiền chánh niệm tập trung vào thư giãn tinh thần, thư giãn cơ bắp tiến bộ tập trung vào thư giãn thể chất. Tóm lại, thiền chánh niệm và thư giãn cơ bắp tiến bộ là hai kỹ thuật riêng biệt nhưng hiệu quả để quản lý căng thẳng. Kỹ thuật hoạt động tốt nhất cuối cùng phụ thuộc vào sở thích cá nhân và tình huống căng thẳng cụ thể mà người ta đang đối phó."}</w:t>
      </w:r>
    </w:p>
    <w:p w14:paraId="3B89E6CC" w14:textId="77777777" w:rsidR="004F517A" w:rsidRDefault="00695D8C">
      <w:r>
        <w:t xml:space="preserve">{"câu hỏi": "Giải thích tầm quan trọng của mạng lưới tìm kiếm việc làm.", "Câu trả lời": "Mạng là một khía cạnh thiết yếu của bất kỳ tìm kiếm việc làm nào vì nó tạo điều kiện cho các kết nối và cơ hội có thể không có sẵn. Câu ngạn ngữ - u201cit \ u2019s không phải là những gì bạn biết, nhưng những người bạn biết \ u201d thường đúng khi nói đến việc tìm kiếm một công việc. Dưới đây là một số lý do tại sao mạng lại quan trọng trong quá trình tìm kiếm việc làm: \ n \ n1. Khám phá các cơ hội việc làm tiềm ẩn: Nhiều cơ hội việc làm không được quảng cáo và được lấp đầy thông qua giới thiệu và truyền miệng. Kết nối mạng cho phép bạn khai thác các thị trường việc làm ẩn này và tìm hiểu về các cơ hội có thể phù hợp với kỹ năng và kinh nghiệm của bạn. \ n \ n2. Có được những hiểu biết có giá trị về ngành: Kết nối với những người trong lĩnh vực bạn quan tâm có thể giúp bạn có được những hiểu biết có giá trị về xu hướng ngành, cơ hội phát triển và những cạm bẫy tiềm ẩn. Thông tin này có thể rất hữu ích khi chuẩn bị cho các cuộc phỏng vấn xin việc hoặc xem xét thay đổi nghề nghiệp. \ n \ n3. Xây dựng mối quan hệ: Kết nối mạng không chỉ là tìm việc; Đó là về việc xây dựng các mối quan hệ có thể mang lại lợi ích cho bạn trong suốt sự nghiệp của bạn. Những mối quan hệ này có thể cung cấp sự cố vấn, hướng dẫn và hỗ trợ khi bạn điều hướng hành trình nghề nghiệp của mình. \ n \ n4. Nhận giới thiệu cá nhân: Một giới thiệu cá nhân có thể tạo ra tất cả sự khác biệt trong một thị trường việc làm cạnh tranh. Khi ai đó trong mạng lưới của bạn giới thiệu bạn cho một công việc, nó có thể giúp ứng dụng của bạn nổi bật so với phần còn lại và tăng cơ hội nhận được một cuộc phỏng vấn. \ n \ n5. Cải thiện kỹ năng giao tiếp: Kết nối mạng liên quan đến việc gặp gỡ những người mới, nói chuyện nhỏ và quảng bá bản thân và kỹ năng của bạn. Đây là những kỹ năng giao tiếp có giá trị có thể giúp bạn trong các cuộc phỏng vấn xin việc và tại nơi làm việc. Bạn càng kết nối, bạn sẽ càng trở nên tự tin và thoải mái hơn trong môi trường xã hội chuyên nghiệp. Tóm lại, mạng lưới quan hệ là một phần quan trọng của tìm kiếm việc làm vì nó có thể giúp bạn khám phá các cơ hội việc làm mới, có được những hiểu biết sâu sắc về ngành có giá trị, xây dựng mối quan hệ, nhận giới thiệu cá nhân và cải thiện kỹ năng giao tiếp của bạn. Bằng cách kết nối mạng, bạn </w:t>
      </w:r>
      <w:r>
        <w:lastRenderedPageBreak/>
        <w:t>có thể tăng cơ hội tìm được một công việc phù hợp với mình và nâng cao triển vọng nghề nghiệp tổng thể của bạn."}</w:t>
      </w:r>
    </w:p>
    <w:p w14:paraId="346800EB" w14:textId="77777777" w:rsidR="004F517A" w:rsidRDefault="00695D8C">
      <w:r>
        <w:t>{"câu hỏi": "Kể tên hai thực tiễn tốt để giao tiếp tại nơi làm việc.", "Trả lời": "1. Lắng nghe tích cực: Một trong những thực tiễn tốt nhất để giao tiếp hiệu quả tại nơi làm việc là tích cực lắng nghe những gì người khác nói. Điều này có nghĩa là chú ý đầy đủ đến người nói, tránh phiền nhiễu và nỗ lực có ý thức để hiểu thông điệp đang được truyền tải. Trả lời bằng sự đồng cảm và đặt câu hỏi thích hợp cũng có thể giúp hoàn thành vòng phản hồi và cho thấy rằng bạn coi trọng ý kiến của đồng nghiệp. \ n \ n2. Rõ ràng và súc tích: Khi truyền đạt thông tin tại nơi làm việc, điều quan trọng là phải rõ ràng và súc tích trong thông điệp của bạn. Điều này có nghĩa là tránh các thuật ngữ kỹ thuật, giữ cho thông điệp đơn giản và đi vào trọng tâm, và sử dụng ngôn ngữ cụ thể để tránh hiểu lầm. Bằng cách đơn giản hóa thông điệp và giữ cho nó ngắn gọn, bạn có thể giúp đồng nghiệp hiểu rõ hơn ý nghĩa của bạn và trả lời kịp thời và hiệu quả hơn."}</w:t>
      </w:r>
    </w:p>
    <w:p w14:paraId="14F804ED" w14:textId="77777777" w:rsidR="004F517A" w:rsidRDefault="00695D8C">
      <w:r>
        <w:t>{"câu hỏi": "Mô tả các giai đoạn của Mặt trăng trong một câu.", "Trả lời": "Các giai đoạn của Mặt trăng là những cách khác nhau mà Mặt trăng xuất hiện từ Trái đất trong suốt tháng âm lịch, khi Mặt trăng quay quanh Trái đất và ánh sáng mặt trời chiếu sáng các phần khác nhau của mặt gần của nó, tiến triển qua Trăng non, Trăng lưỡi liềm sáp, Quý đầu tiên, Waxing Gibbous, Trăng tròn,  Waning Gibbous, Last Quarter, Waning Crescent, và trở lại New Moon."}</w:t>
      </w:r>
    </w:p>
    <w:p w14:paraId="09E1AB81" w14:textId="77777777" w:rsidR="004F517A" w:rsidRDefault="00695D8C">
      <w:r>
        <w:t>{"question": "Sửa câu này để nó vẫn đúng. - Chúng tôi sẽ đến cửa hàng.", "trả lời": "Chúng tôi sẽ đến cửa hàng."}</w:t>
      </w:r>
    </w:p>
    <w:p w14:paraId="317D1834" w14:textId="77777777" w:rsidR="004F517A" w:rsidRDefault="00695D8C">
      <w:r>
        <w:t>{"câu hỏi": "Viết hai phép ẩn dụ mô tả một đại dương.", "câu trả lời": "1) Đại dương là một tấm chăn màu xanh hùng vĩ, nhẹ nhàng bao phủ và bảo vệ trái đất bằng những chuyển động nhịp nhàng của nó.\n2) Đại dương là một lực lượng mạnh mẽ, giống như một thực thể sống, thở có thể cho và đi với những tâm trạng không thể đoán trước của nó."}</w:t>
      </w:r>
    </w:p>
    <w:p w14:paraId="27166067" w14:textId="77777777" w:rsidR="004F517A" w:rsidRDefault="00695D8C">
      <w:r>
        <w:t>{"câu hỏi": "Hoàn thành câu sau: Bất chấp đại dịch,", "trả lời": "Bất chấp đại dịch, nhiều cá nhân và cộng đồng đã thể hiện khả năng phục hồi, khả năng thích ứng và khéo léo trong việc tìm cách hỗ trợ lẫn nhau và tiếp tục cuộc sống của họ trong khi ưu tiên an toàn và sức khỏe."}</w:t>
      </w:r>
    </w:p>
    <w:p w14:paraId="207D1D45" w14:textId="77777777" w:rsidR="004F517A" w:rsidRDefault="00695D8C">
      <w:r>
        <w:t xml:space="preserve">{"câu hỏi": "Tóm tắt những gì Isaac Newton phát hiện ra", "câu trả lời": "Isaac Newton được coi là một trong những nhà khoa học có ảnh hưởng nhất trong lịch sử, những khám phá của ông đã cách mạng hóa lĩnh vực khoa học, đặc biệt là trong lĩnh vực vật lý và toán học. Ông được biết đến nhiều nhất với ba định luật chuyển động, mô tả mối quan hệ giữa một vật thể và các lực tác dụng lên nó, và định luật hấp dẫn phổ quát, nói rằng bất kỳ hai vật thể nào trong vũ trụ đều bị hút vào nhau với một lực bằng tích khối lượng của chúng và tỷ lệ nghịch với khoảng cách giữa chúng. Bên cạnh đó, ông cũng có những đóng góp quan trọng cho lĩnh vực quang học, bao gồm cả việc phát hiện ra rằng ánh sáng trắng có thể phân chia thành nhiều màu khi đi qua lăng kính. Hầu hết những khám phá này đã được trình bày trong cuốn </w:t>
      </w:r>
      <w:r>
        <w:lastRenderedPageBreak/>
        <w:t>sách của ông "Các nguyên tắc toán học của triết học tự nhiên", thường được gọi là "Principia", xuất bản năm 1687.</w:t>
      </w:r>
    </w:p>
    <w:p w14:paraId="7AD8AF56" w14:textId="77777777" w:rsidR="004F517A" w:rsidRDefault="00695D8C">
      <w:r>
        <w:t>{"question": "Giả vờ bạn là khách hàng muốn mua một mặt hàng từ một trang web. Mô tả quy trình thanh toán trực tuyến. - Một máy tính xách tay từ Amazon", "trả lời": "Là một trợ lý AI, tôi có thể mô tả quy trình thanh toán trực tuyến như sau:\n\n1. Tìm máy tính xách tay: Đầu tiên, hãy truy cập trang web Amazon và tìm kiếm máy tính xách tay bạn muốn mua bằng thanh tìm kiếm. \ n \ n2. Thêm vào giỏ hàng: Khi bạn đã tìm thấy máy tính xách tay bạn muốn mua, hãy chọn nút 'thêm vào giỏ hàng' bên cạnh mặt hàng. \ n \ n3. Xem lại giỏ hàng: Sau đó, bạn sẽ có thể xem lại các mặt hàng trong giỏ hàng của mình bằng cách nhấp vào biểu tượng 'giỏ hàng' ở đầu màn hình. \ n \ n4. Tiến hành thanh toán: Khi bạn đã sẵn sàng mua các mặt hàng của mình, hãy nhấp vào nút 'tiến hành thanh toán'. \ n \ n5. Đăng nhập hoặc tạo tài khoản: Nếu bạn chưa đăng nhập vào tài khoản Amazon của mình, bạn sẽ được nhắc làm như vậy ở giai đoạn này. Nếu bạn chưa có tài khoản, bạn có thể tạo một tài khoản bằng cách làm theo lời nhắc.\n\n6. Nhập thông tin vận chuyển: Tiếp theo, bạn sẽ cần nhập thông tin vận chuyển của mình. Nếu trước đây bạn đã mua hàng trên Amazon, thông tin này có thể đã được lưu và bạn có thể chọn thông tin đó từ danh sách.\n\n7. Chọn phương thức thanh toán: Sau đó, bạn sẽ cần chọn phương thức thanh toán. Bạn có thể nhập thông tin thẻ tín dụng của mình hoặc sử dụng phương thức thanh toán hiện có nếu bạn đã lưu.\n\n8. Xem lại đơn đặt hàng: Bây giờ, bạn sẽ có cơ hội xem lại đơn đặt hàng của mình, bao gồm tổng chi phí, thông tin giao hàng và phương thức thanh toán. Nếu mọi thứ đều chính xác, hãy nhấp vào nút 'đặt hàng của bạn'. \ n \ n9. Xác nhận: Sau khi đặt hàng, bạn sẽ nhận được email xác nhận với các chi tiết mua hàng của bạn. \ n \ n10. Chờ giao hàng: Cuối cùng, tất cả những gì bạn cần làm là đợi máy tính xách tay của bạn được chuyển đến địa chỉ được chỉ định. Bạn có thể theo dõi tiến độ đơn hàng của mình thông qua trang web hoặc ứng dụng Amazon."}</w:t>
      </w:r>
    </w:p>
    <w:p w14:paraId="65CB7D30" w14:textId="77777777" w:rsidR="004F517A" w:rsidRDefault="00695D8C">
      <w:r>
        <w:t xml:space="preserve">{"câu hỏi": "Tạo ra một câu chuyện về một tình huống khi một người nhớ điều gì đó mà họ nên quên.", "câu trả lời": "Ngày xửa ngày xưa, có một người phụ nữ tên là Emily. Cô ấy ở độ tuổi ba mươi và sống một cuộc sống khá bình thường. Cô ấy có một công việc tốt, một người chồng yêu thương và hai đứa con xinh đẹp. Nhưng thỉnh thoảng, cô sẽ có một ký ức kỳ lạ dường như xuất hiện từ hư không. Đó là ký ức về một người đàn ông mà cô chưa bao giờ gặp, một người đàn ông với nụ cười quanh co và đôi mắt xanh thẳm. \n\nEmily gạt ký ức, nghĩ rằng đó chỉ là trí tưởng tượng của cô. Nhưng thời gian trôi qua, ký ức ngày càng trở nên sống động hơn. Một ngày nọ, cô đề cập đến điều đó với chồng mình, người nhìn cô một cách kỳ lạ và nói với cô rằng cô chưa bao giờ đề cập đến người đàn ông này trước đây. Bối rối và hơi sợ hãi, Emily đi khám bác sĩ. Sau nhiều xét nghiệm, bác sĩ nói với cô rằng cô đã trải qua một thủ tục nhiều năm trước để xóa một sự kiện đau thương khỏi trí nhớ của cô. Người đàn ông mà cô nhớ không phải là người mà cô đã bịa đặt, mà là người đã làm tổn thương cô sâu sắc. Bác sĩ nói với cô rằng đôi khi tâm trí có thể tìm cách mang lại những ký ức bị kìm nén, ngay cả khi bạn không muốn nhớ. Emily đã bị sốc và đấu tranh để chấp nhận sự thật rằng cô đã trải qua một điều gì đó quá khủng khiếp. Nhưng với sự giúp đỡ của liệu pháp và sự hỗ trợ của những người thân yêu, cô dần bắt đầu chữa lành. Cô nhận ra rằng mặc dù cô đã cố gắng quên đi, những ký ức là một phần của cô và đã định hình cô thành người phụ nữ mạnh mẽ </w:t>
      </w:r>
      <w:r>
        <w:lastRenderedPageBreak/>
        <w:t>như ngày hôm nay. Cuối cùng, Emily đã có thể đối mặt với quá khứ của mình và cuối cùng tìm thấy sự bình yên. Cô ấy nhận ra rằng đôi khi, ghi nhớ có thể là bước đầu tiên để chữa lành."}</w:t>
      </w:r>
    </w:p>
    <w:p w14:paraId="4A8E7985" w14:textId="77777777" w:rsidR="004F517A" w:rsidRDefault="00695D8C">
      <w:r>
        <w:t>{"câu hỏi": "Thiết kế mạng thần kinh nhân tạo", "câu trả lời": "Thiết kế mạng thần kinh nhân tạo (ANN) bao gồm một số bước và phụ thuộc vào vấn đề cụ thể mà nó cần giải quyết. Dưới đây là phác thảo của quy trình chung: \ n \ n1. Xác định kiến trúc: Bước đầu tiên là xác định kiến trúc của ANN. Điều này bao gồm số lượng lớp (đầu vào, đầu ra và ẩn), số lượng tế bào thần kinh trong mỗi lớp và các chức năng kích hoạt sẽ được sử dụng. Kiến trúc thường được chọn dựa trên sự phức tạp của vấn đề và loại dữ liệu mà mạng sẽ được đào tạo. \n\n2. Khởi tạo trọng số và thành kiến: Trọng số và độ lệch của mạng lưới thần kinh thường được khởi tạo ngẫu nhiên. Điều quan trọng là chọn đúng phạm vi giá trị cho trọng số để cho phép mạng học hiệu quả. \n\n3. Thực hiện forward propagation: Forward propagation là quá trình tính toán đầu ra của mạng dựa trên đầu vào. Trong bước này, dữ liệu đầu vào được đưa vào lớp đầu vào và đầu ra của mỗi lớp được tính toán dựa trên trọng số, độ lệch và chức năng kích hoạt. \n\n4. Thực hiện backpropagation: Backpropagation là quá trình cập nhật trọng số và độ lệch dựa trên sai số giữa sản lượng dự đoán và thực tế. Các trọng số được cập nhật theo hướng ngược lại của gradient, với mục tiêu giảm thiểu chức năng tổn thất. \n\n5. Đào tạo mạng: ANN được đào tạo trên một tập dữ liệu bằng cách liên tục thực hiện lan truyền tiến và lùi. Số lần lặp lại (kỷ nguyên) và tốc độ học tập được chọn dựa trên vấn đề và dữ liệu. \n\n6. Đánh giá mô hình: Sau khi ANN được đào tạo, điều quan trọng là phải đánh giá hiệu suất của nó trên một tập dữ liệu thử nghiệm riêng biệt. Điều này giúp đảm bảo rằng mô hình không quá phù hợp với dữ liệu đào tạo và có thể khái quát hóa thành dữ liệu mới. Nhìn chung, thiết kế của một mạng nơ-ron nhân tạo là một quá trình phức tạp đòi hỏi sự hiểu biết sâu sắc về vấn đề, dữ liệu và các thuật toán cơ bản. Nó thường liên quan đến thử và sai, và kiến trúc có thể cần phải được điều chỉnh để đạt được hiệu suất tốt nhất."}</w:t>
      </w:r>
    </w:p>
    <w:p w14:paraId="56D8D069" w14:textId="77777777" w:rsidR="004F517A" w:rsidRDefault="00695D8C">
      <w:r>
        <w:t>{"câu hỏi": "Hoàn thành câu sau: Cuộc sống không phải là tìm kiếm chính mình, nó \u2019s về ____ .", "câu trả lời": "Cuộc sống không phải là tìm kiếm chính mình, nó là về việc tạo ra và định hình con người bạn muốn trở thành thông qua những trải nghiệm và lựa chọn của bạn."}</w:t>
      </w:r>
    </w:p>
    <w:p w14:paraId="56C037F7" w14:textId="77777777" w:rsidR="004F517A" w:rsidRDefault="00695D8C">
      <w:r>
        <w:t>{"question": "Create a css class set the font style to Times New Roman", "answer": "Here is a CSS class set the font style to Times New Roman:\n\n''css\n.times-new-roman {\n font-family: \"Times New Roman\", Times, serif;\n}\n'''}</w:t>
      </w:r>
    </w:p>
    <w:p w14:paraId="272FE72F" w14:textId="77777777" w:rsidR="004F517A" w:rsidRDefault="00695D8C">
      <w:r>
        <w:t xml:space="preserve">{"câu hỏi": "Giải thích tầm quan trọng của dòng từ Macbeth của Shakespeare - \"Gấp đôi, gấp đôi vất vả và rắc rối", "trả lời": "Gấp đôi, gấp đôi vất vả và rắc rối\" là một câu nổi tiếng từ vở kịch Macbeth của William Shakespeare, được nói bởi ba phù thủy trong Màn 4, Cảnh 1. Dòng này là một phần của một bài tụng kinh hoặc câu thần chú lớn hơn mà các phù thủy đang sử dụng, và nó gợi ý rằng họ đang pha chế một lọ thuốc sẽ gây ra sự hỗn loạn, rắc rối và nhầm lẫn. Sự lặp lại của từ "gấp đôi" nhấn mạnh ý tưởng về mọi thứ được tăng gấp đôi hoặc tăng cường, như thể nói rằng lọ thuốc sẽ tạo ra gấp đôi lượng vất vả và rắc rối hoặc nó sẽ có sức mạnh hơn nhiều,  hiệu ứng áp đảo. Dòng này, và toàn bộ bài hát của phù thủy, phản ánh chủ đề chung của vở kịch, liên quan đến các vấn đề về quyền lực, tham vọng và hậu quả của hành </w:t>
      </w:r>
      <w:r>
        <w:lastRenderedPageBreak/>
        <w:t>động của chúng ta. \n\nTheo nghĩa rộng hơn, dòng này có thể được xem như một lời bình luận về bản chất của ham muốn và theo đuổi quyền lực. Ý tưởng về "vất vả gấp đôi, gấp đôi và rắc rối" cho thấy rằng chúng ta càng cố gắng giành được quyền lực, chúng ta càng phải đối mặt với nhiều khó khăn và vấn đề, và chúng ta càng cố gắng bẻ cong thế giới theo ý muốn của mình, chúng ta càng bị mắc kẹt trong một mạng lưới do chính chúng ta tạo ra.</w:t>
      </w:r>
    </w:p>
    <w:p w14:paraId="73C4B17D" w14:textId="77777777" w:rsidR="004F517A" w:rsidRDefault="00695D8C">
      <w:r>
        <w:t>{"câu hỏi": "Trận Chancellorsville tóm tắt.", "trả lời": "Trận Chancellorsville diễn ra từ ngày 30 tháng 4 đến ngày 6 tháng 5 năm 1863 trong Nội chiến Hoa Kỳ. Quân đội Liên minh, do Tướng Robert E. Lee lãnh đạo, đã đánh bại Quân đội Liên minh, do Tướng Joseph Hooker lãnh đạo. Liên minh miền Nam đã đạt được chiến thắng mặc dù bị áp đảo về số lượng và mất chỉ huy có giá trị nhất của họ, Tướng Thomas "Stonewall" Jackson, người đã vô tình bị bắn bởi quân đội của chính mình. Trận chiến dẫn đến thương vong nặng nề cho cả hai bên, với Liên minh mất khoảng 17.000 người và Liên minh mất khoảng 13.000. Chiến thắng của Liên minh miền Nam tại Chancellorsville được coi là một trong những chiến thắng vĩ đại nhất trong lịch sử quân sự Hoa Kỳ.</w:t>
      </w:r>
    </w:p>
    <w:p w14:paraId="5BDA0A2F" w14:textId="77777777" w:rsidR="004F517A" w:rsidRDefault="00695D8C">
      <w:r>
        <w:t>{"câu hỏi": "Chỉnh sửa câu này để làm cho nó tốt hơn, \"Tôi đang ăn tối\" - Tôi đang ăn tối", "trả lời": "Tôi đang ăn tối."}</w:t>
      </w:r>
    </w:p>
    <w:p w14:paraId="56C59DFD" w14:textId="77777777" w:rsidR="004F517A" w:rsidRDefault="00695D8C">
      <w:r>
        <w:t>{"câu hỏi": "Thu thập dữ liệu lớn mang lại lợi ích cho xã hội như thế nào?", "Trả lời": "Thu thập dữ liệu lớn có nhiều lợi ích cho xã hội. Dưới đây là một số lợi thế đáng kể nhất: \ n \ n1. Cải thiện chăm sóc sức khỏe: Bằng cách phân tích một lượng lớn dữ liệu y tế, các nhà cung cấp dịch vụ chăm sóc sức khỏe có thể điều chỉnh kế hoạch điều trị cho từng bệnh nhân, xác định xu hướng sức khỏe và phát triển các liệu pháp và thuốc mới. Tăng cường an toàn công cộng: Thu thập dữ liệu có thể giúp các cơ quan thực thi pháp luật xác định các mô hình và xu hướng trong hoạt động tội phạm, điều này có thể dẫn đến các chiến lược trị an hiệu quả hơn và cải thiện an toàn công cộng. Quy hoạch đô thị tốt hơn: Với việc thu thập dữ liệu lớn, các nhà quy hoạch thành phố có thể phân tích các mô hình giao thông, nhu cầu nhà ở và các yếu tố quan trọng khác để lập kế hoạch tốt hơn cho sự tăng trưởng và phát triển của thành phố. Sử dụng năng lượng hiệu quả: Bằng cách thu thập và phân tích dữ liệu về sử dụng năng lượng, các công ty tiện ích có thể tối ưu hóa việc tạo, phân phối và tiêu thụ năng lượng, dẫn đến hiệu quả cao hơn và giảm chất thải. Ra quyết định sáng suốt: Thu thập dữ liệu lớn cho phép các doanh nghiệp, cơ quan chính phủ và các tổ chức khác đưa ra quyết định sáng suốt dựa trên phân tích dữ liệu mạnh mẽ. Điều này có thể dẫn đến phân bổ nguồn lực hiệu quả hơn, cải thiện kết quả và nâng cao hiệu suất tổng thể. \ n \ n6. Tăng trưởng kinh tế: Thu thập và phân tích dữ liệu lớn có thể giúp thúc đẩy sự đổi mới và tăng trưởng trong các ngành công nghiệp như tài chính, công nghệ và sản xuất. Điều này, đến lượt nó, có thể thúc đẩy tăng trưởng kinh tế và cải thiện mức sống. Nhìn chung, thu thập dữ liệu lớn có tiềm năng mang lại lợi ích to lớn cho xã hội bằng cách cải thiện chăm sóc sức khỏe, an toàn công cộng, quy hoạch đô thị, sử dụng năng lượng và hơn thế nữa, giúp những người ra quyết định hiểu rõ hơn về xu hướng và đưa ra quyết định sáng suốt hơn và thúc đẩy tăng trưởng kinh tế thông qua đổi mới.</w:t>
      </w:r>
    </w:p>
    <w:p w14:paraId="764AE8D8" w14:textId="77777777" w:rsidR="004F517A" w:rsidRDefault="00695D8C">
      <w:r>
        <w:t xml:space="preserve">{"câu hỏi": "Hãy cho tôi biết một ví dụ cụ thể về một hiện vật văn hóa từ một quốc gia Đông Nam Á", "trả lời": "Một ví dụ cụ thể về hiện vật văn hóa từ một quốc gia Đông Nam Á là Đền </w:t>
      </w:r>
      <w:r>
        <w:lastRenderedPageBreak/>
        <w:t>Borobudur ở Indonesia. Borobudur là một quần thể chùa Phật giáo Đại thừa thế kỷ thứ 9 nằm trên đảo Java. Đây là ngôi chùa Phật giáo lớn nhất thế giới và được trang trí với hơn 2.500 tấm phù điêu và 504 bức tượng Phật. Ngôi đền được tạo thành từ chín nền tảng xếp chồng lên nhau, sáu hình vuông và ba hình tròn, đứng đầu là một mái vòm trung tâm. Ngôi đền được xây dựng vào thế kỷ thứ 9 trong triều đại Sailendra và được coi là một trong những kho báu văn hóa lớn nhất của Indonesia. Các tác phẩm chạm khắc và tượng Borobudur phức tạp kể câu chuyện về cuộc đời của Đức Phật và minh họa giáo lý của Ngài, làm cho nó trở thành một hiện vật văn hóa quan trọng và là minh chứng cho lịch sử phong phú của Phật giáo ở Indonesia.</w:t>
      </w:r>
    </w:p>
    <w:p w14:paraId="32D3A2ED" w14:textId="77777777" w:rsidR="004F517A" w:rsidRDefault="00695D8C">
      <w:r>
        <w:t xml:space="preserve">{"câu hỏi": "Tạo kế hoạch kinh doanh cho ứng dụng di động cung cấp dịch vụ giáo dục", "câu trả lời": "Tóm tắt điều hành: \ n Kế hoạch kinh doanh của chúng tôi nhằm mục đích khởi chạy một ứng dụng di động sáng tạo tập trung vào việc cung cấp dịch vụ giáo dục cho học sinh ở mọi lứa tuổi. Mục tiêu chính của ứng dụng của chúng tôi là cung cấp một nền tảng tương tác tạo điều kiện học tập và chia sẻ kiến thức. Chúng tôi dự định cung cấp nội dung học thuật chất lượng cao, phương tiện trực quan, câu đố và tài liệu học tập tương tác cho các thành viên đã đăng ký của chúng tôi. \n\nMô tả công ty:\nCông ty của chúng tôi, ABC Education App, được thành lập để giải quyết nhu cầu ngày càng tăng về nội dung giáo dục theo yêu cầu và được cá nhân hóa. Chúng tôi là một nhóm các nhà phát triển phần mềm, chuyên gia giáo dục và doanh nhân giàu kinh nghiệm và nhiệt tình, những người đam mê cung cấp một nền tảng toàn diện và thân thiện với người dùng cho sự xuất sắc trong học tập. Công ty chúng tôi có trụ sở tại Hoa Kỳ, nhưng chúng tôi dự định làm cho ứng dụng có thể truy cập được trên toàn cầu. \ n \ nPhân tích thị trường: \nNhu cầu về các nền tảng học tập trực tuyến và các công cụ giáo dục kỹ thuật số đã liên tục tăng trong vài năm qua. Thị trường mục tiêu của chúng tôi bao gồm sinh viên, nhà giáo dục và các tổ chức giáo dục. Thị trường cung cấp cơ hội tăng trưởng to lớn cho các công ty tập trung vào việc cung cấp nội dung giáo dục tương tác và tùy chỉnh cao. Ứng dụng di động của chúng tôi sẽ cạnh tranh với các công ty được thành lập như Coursera, edX và Udacity. \ n \ nProduct Line and Services: \ n Ứng dụng di động của chúng tôi cung cấp các dịch vụ giáo dục sau: \ n- Các bài giảng video chất lượng cao được giảng dạy bởi các nhà giáo dục giàu kinh nghiệm \ n- Tài liệu học tập tương tác và phương tiện trực quan \ n- Các công cụ tự đánh giá, câu đố và bài kiểm tra thực hành \ n- Các buổi dạy kèm trực tiếp và hội thảo tương tác \ n- Theo dõi tiến trình được cá nhân hóa \ n- Cộng đồng trực tuyến để chia sẻ kiến thức và thảo luận \ n \ n Chiến lược tiếp thị và bán hàng: \ nChúng tôi dự định tiếp cận đối tượng mục tiêu của mình thông qua các chiến dịch tiếp thị và quảng cáo trực tuyến và ngoại tuyến khác nhau. Trọng tâm ban đầu của chúng tôi sẽ là xây dựng sự hiện diện mạnh mẽ trên các nền tảng truyền thông xã hội và tạo ra tiếng vang trong cộng đồng sinh viên. Chúng tôi cũng có kế hoạch hợp tác với các trường học, cao đẳng và đại học để quảng bá ứng dụng của chúng tôi cho sinh viên của họ. Ngoài ra, chúng tôi sẽ cung cấp giảm giá và tiền thưởng giới thiệu cho những người đăng ký sớm của chúng tôi. \ n \ n Dự báo tài chính: \ nChúng tôi có kế hoạch tạo doanh thu thông qua phí đăng ký hàng tháng và hàng năm, quan hệ đối tác với các tổ chức giáo dục và quảng cáo. Khoản đầu tư ban đầu của chúng tôi sẽ được sử dụng để phát triển một ứng dụng chất lượng cao, quản lý nội dung giáo dục hàng đầu và quảng bá ứng dụng. Chúng tôi dự đoán sự tăng trưởng ổn định về số lượng đăng ký của chúng tôi và hy vọng sẽ hòa vốn trong vòng hai năm </w:t>
      </w:r>
      <w:r>
        <w:lastRenderedPageBreak/>
        <w:t>đầu tiên hoạt động. \ n \ n Kết luận: \ n Ứng dụng di động của chúng tôi cung cấp một nền tảng học tập sáng tạo và toàn diện cho học sinh ở mọi lứa tuổi. Với trọng tâm là học tập cá nhân hóa, nội dung tương tác và cộng đồng trực tuyến hỗ trợ, chúng tôi tự tin rằng chúng tôi sẽ có thể tạo ra tác động đáng kể trong lĩnh vực giáo dục. Với một kế hoạch kinh doanh vững chắc và một"}</w:t>
      </w:r>
    </w:p>
    <w:p w14:paraId="7C1E2CB2" w14:textId="77777777" w:rsidR="004F517A" w:rsidRDefault="00695D8C">
      <w:r>
        <w:t>{"câu hỏi": "Đặt tên cho cụm từ mô tả châu Phi.", "câu trả lời": "\"Cái nôi của loài người\"."}</w:t>
      </w:r>
    </w:p>
    <w:p w14:paraId="2CA59742" w14:textId="77777777" w:rsidR="004F517A" w:rsidRDefault="00695D8C">
      <w:r>
        <w:t>{"câu hỏi": "Đưa ra định nghĩa về mạng nơ-ron tích chập", "câu trả lời": "Mạng nơ-ron tích chập (CNN) là một loại mạng thần kinh nhân tạo thường được sử dụng trong các tác vụ nhận dạng hình ảnh và video. Nó được thiết kế để lấy dữ liệu đầu vào dưới dạng hình ảnh và xử lý chúng qua nhiều lớp, mỗi lớp áp dụng một bộ lọc khác nhau cho dữ liệu và chuyển đầu ra của nó sang lớp tiếp theo. Trong kiến trúc CNN điển hình, lớp đầu tiên bao gồm các bộ lọc tích chập học cách phát hiện các tính năng cấp thấp trong hình ảnh đầu vào, chẳng hạn như các cạnh và góc, bằng cách trượt qua hình ảnh và áp dụng một phép toán ở mỗi vị trí. Đầu ra của tích chập sau đó được truyền qua hàm kích hoạt phi tuyến tính và thường được lấy mẫu xuống bằng thao tác gộp giúp giảm tính chiều của dữ liệu. Khi dữ liệu tiến triển qua các lớp của CNN, các bộ lọc học cách phát hiện các tính năng và mẫu phức tạp hơn. Các lớp cuối cùng của mạng thường bao gồm các lớp được kết nối đầy đủ được sử dụng để phân loại hình ảnh dựa trên các tính năng được trích xuất. Một trong những ưu điểm chính của CNN là khả năng học các tính năng trực tiếp từ dữ liệu đầu vào thô, loại bỏ nhu cầu kỹ thuật tính năng thủ công. Điều này làm cho nó đặc biệt phù hợp với các tác vụ như nhận dạng hình ảnh, trong đó các tính năng quan trọng để phân loại chính xác có thể khó xác định theo cách thủ công."}</w:t>
      </w:r>
    </w:p>
    <w:p w14:paraId="67A89CB6" w14:textId="77777777" w:rsidR="004F517A" w:rsidRDefault="00695D8C">
      <w:r>
        <w:t>{"question": "Thiết kế một biểu mẫu HTML hợp lệ với hai trường nhập.", "answer": "''html\n&lt;form action=\"\" method=\"\"&gt;\n &lt;label for=\"username\"&gt;Username:&lt;/label&gt;&lt;br&gt;\n &lt;input type=\"text\" id=\"username\" name=\"username\"&gt;&lt;br&gt;&lt;br&gt;\n \n &lt;label for=\"password\"&gt;Password:&lt;/label&gt;&lt;br&gt;\n &lt;input type=\"password\" id=\"password\" name=\"password\"&gt;&lt;br&gt;&lt; br&gt;\n \n &lt;input type=\"submit\" value=\"Submit\"&gt;\n&lt;/form&gt; \n'''\n\nĐây là một biểu mẫu HTML đơn giản có hai trường đầu vào: một cho tên người dùng và một cho mật khẩu. Biểu mẫu được cấu trúc bằng cách sử dụng thẻ biểu mẫu, nhãn và thẻ nhập. Các nhãn mang tính mô tả và được liên kết với các trường đầu vào tương ứng của chúng thông qua thuộc tính \"for\". Các trường đầu vào có thuộc tính \"type\" chỉ định loại đầu vào mà chúng chấp nhận, trong trường hợp này là văn bản và mật khẩu. Biểu mẫu cũng bao gồm một nút gửi cho phép người dùng gửi dữ liệu đã nhập."}</w:t>
      </w:r>
    </w:p>
    <w:p w14:paraId="4A90D4DF" w14:textId="77777777" w:rsidR="004F517A" w:rsidRDefault="00695D8C">
      <w:r>
        <w:t xml:space="preserve">{"câu hỏi": "So sánh cây quyết định với các loại thuật toán học máy khác", "câu trả lời": "Cây quyết định là một loại thuật toán học có giám sát có thể được sử dụng cho các nhiệm vụ phân loại hoặc hồi quy. Nó hoạt động bằng cách đệ quy chia dữ liệu thành các tập con dựa trên các giá trị của các tính năng đầu vào, với mục tiêu giảm thiểu tạp chất của các tập con kết quả. Cây được xây dựng bằng cách chọn sự phân chia tốt nhất tại mỗi nút, cho đến khi đạt được tiêu chí dừng. Có nhiều loại thuật toán học máy khác, mỗi loại đều có điểm mạnh và điểm yếu riêng. Một số ví dụ phổ biến bao gồm hồi quy tuyến tính, hồi quy logistic, hàng xóm k gần nhất, máy vectơ hỗ trợ, Na\u00efve Bayes, mạng thần kinh và các phương pháp </w:t>
      </w:r>
      <w:r>
        <w:lastRenderedPageBreak/>
        <w:t>tổng hợp như rừng ngẫu nhiên và tăng cường. \n\nHồi quy tuyến tính là một thuật toán đơn giản và được sử dụng rộng rãi mô hình hóa mối quan hệ giữa một biến phụ thuộc và một hoặc nhiều biến độc lập. Hồi quy logistic cũng tương tự, nhưng được sử dụng cho các tác vụ phân loại, trong đó mục tiêu là dự đoán xác suất của một thể hiện thuộc về một lớp cụ thể. \n\nK-nearest neighbors là một thuật toán phi tham số có thể được sử dụng cho cả phân loại và hồi quy. Nó hoạt động bằng cách tìm k trường hợp gần nhất trong dữ liệu đào tạo cho một phiên bản mới và sử dụng các giá trị của chúng để đưa ra dự đoán. \n\nSupport máy vector là các thuật toán phân loại mạnh mẽ hoạt động bằng cách tìm siêu mặt phẳng phân tách dữ liệu tốt nhất thành các lớp khác nhau. Na\u00efve Bayes là một thuật toán đơn giản và hiệu quả dựa trên định lý Bayes\u2019, có thể được sử dụng để phân loại và khai thác văn bản. Mạng n\nNeural là một lớp các thuật toán lấy cảm hứng từ cấu trúc và chức năng của bộ não con người. Chúng bao gồm các lớp nút được kết nối với nhau và có thể tìm hiểu các mối quan hệ phi tuyến tính phức tạp giữa dữ liệu đầu vào và đầu ra. \ n \ nEnsemble kết hợp các dự đoán của nhiều mô hình học máy để cải thiện độ chính xác và mạnh mẽ của dự đoán cuối cùng. Một số phương pháp tổng hợp phổ biến bao gồm rừng ngẫu nhiên, kết hợp dự đoán của nhiều cây quyết định và tăng cường, kết hợp dự đoán của nhiều người học yếu, lặp đi lặp lại tạo trọng lượng hơn cho các trường hợp được phân loại sai. Tóm lại, cây quyết định chỉ là một loại thuật toán học máy, với điểm mạnh và điểm yếu riêng. Một số lợi thế của cây quyết định bao gồm tính đơn giản, khả năng diễn giải và khả năng xử lý cả dữ liệu phân loại và liên tục. Tuy nhiên, chúng cũng có thể dễ bị overfitting và có thể không chính xác như một số thuật toán mạnh hơn. Điều quan trọng là phải đánh giá nhiều thuật toán để tìm ra thuật toán phù hợp nhất với một vấn đề nhất định."}</w:t>
      </w:r>
    </w:p>
    <w:p w14:paraId="3143584A" w14:textId="77777777" w:rsidR="004F517A" w:rsidRDefault="00695D8C">
      <w:r>
        <w:t>{"câu hỏi": "Đưa ra mô tả về một ngày điển hình trong cuộc đời của một nhà phát triển phần mềm", "câu trả lời": "Một ngày điển hình trong cuộc sống của một nhà phát triển phần mềm sẽ bắt đầu vào sáng sớm với một tách cà phê trong khi kiểm tra e-mail và các kênh liên lạc nhóm để nắm bắt bất kỳ cập nhật hoặc thay đổi nào có thể xảy ra qua đêm. Từ đó, họ có thể tham dự một cuộc họp độc lập với nhóm của mình để thảo luận về các nhiệm vụ và mục tiêu trong ngày và cập nhật tiến độ dự án. Khi cuộc họp kết thúc, nhà phát triển phần mềm có thể sẽ dành phần lớn thời gian trong ngày để viết, thử nghiệm và gỡ lỗi mã. Điều này có thể liên quan đến nhiều tác vụ khác nhau, chẳng hạn như thêm các tính năng mới vào chương trình, sửa lỗi trong mã hiện có hoặc làm việc để cải thiện hiệu suất ứng dụng. Trong suốt cả ngày, họ có thể cộng tác chặt chẽ với các đồng nghiệp, bao gồm các nhà phát triển, quản lý sản phẩm và nhà thiết kế khác, để đảm bảo rằng mã của họ đáp ứng nhu cầu của doanh nghiệp và người dùng của họ. Giữa việc viết mã, một nhà phát triển phần mềm sẽ nghỉ ngơi để làm mới tâm trí, ăn trưa hoặc tham dự các cuộc họp khác khi cần thiết. Đến cuối ngày, họ sẽ cam kết bất kỳ thay đổi nào đối với cơ sở mã của họ và cập nhật trình theo dõi vấn đề để phản ánh tiến trình của họ. Cuối cùng, trước khi về nhà, họ có thể dành thời gian suy ngẫm về công việc trong ngày, ghi chú về bất kỳ thách thức hoặc thành công nào và lên kế hoạch làm gì vào ngày hôm sau. Nhìn chung, một ngày của một nhà phát triển phần mềm sẽ tràn ngập sự kết hợp giữa thời gian mã hóa đơn độc, hợp tác nhóm và giải quyết vấn đề khi họ cố gắng phát triển và duy trì phần mềm chất lượng cao."}</w:t>
      </w:r>
    </w:p>
    <w:p w14:paraId="7F9ECA39" w14:textId="77777777" w:rsidR="004F517A" w:rsidRDefault="00695D8C">
      <w:r>
        <w:lastRenderedPageBreak/>
        <w:t>{"câu hỏi": "So sánh và đối chiếu các khớp thần kinh điện và hóa học.", "câu trả lời": "Một trong những khác biệt chính giữa các khớp thần kinh điện và hóa học là cách chúng truyền tín hiệu giữa các tế bào thần kinh. Các khớp thần kinh điện cho phép giao tiếp điện trực tiếp giữa các tế bào thần kinh thông qua việc sử dụng các mối nối khe hở. Các mối nối khe hở này cho phép dòng điện truyền từ tế bào thần kinh này sang tế bào thần kinh khác, cho phép giao tiếp nhanh chóng giữa các tế bào thần kinh. Mặt khác, các khớp thần kinh hóa học truyền tín hiệu thông qua việc sử dụng các sứ giả hóa học được gọi là chất dẫn truyền thần kinh. Những chất dẫn truyền thần kinh này được giải phóng từ tế bào thần kinh tiền synap vào khe hở synap, nơi chúng khuếch tán và liên kết với các thụ thể trên tế bào thần kinh sau synap, bắt đầu các con đường tín hiệu khác nhau trong tế bào. Một sự khác biệt khác giữa hai loại khớp thần kinh là tốc độ truyền của chúng. Các khớp thần kinh điện có xu hướng nhanh hơn, vì chúng không yêu cầu giải phóng và khuếch tán các chất dẫn truyền thần kinh. Thay vào đó, tín hiệu điện truyền nhanh từ tế bào thần kinh này sang tế bào thần kinh tiếp theo. Ngược lại, các khớp thần kinh hóa học đòi hỏi phải giải phóng các chất dẫn truyền thần kinh và liên kết tiếp theo của chúng với các thụ thể, mất nhiều thời gian hơn. Ngoài ra, cường độ của tín hiệu giao tiếp giữa các tế bào thần kinh có thể khác nhau trong các khớp thần kinh hóa học, vì nó phụ thuộc vào số lượng và loại chất dẫn truyền thần kinh được giải phóng, cũng như độ nhạy của các thụ thể mà chúng liên kết. Mặt khác, trong các khớp thần kinh điện, cường độ của tín hiệu thường cố định và không thể thay đổi. Tóm lại, các khớp thần kinh điện và hóa học khác nhau theo một số cách chính, bao gồm các phương pháp truyền tín hiệu, tốc độ truyền và khả năng điều chỉnh cường độ tín hiệu. Cả hai loại khớp thần kinh đều đóng vai trò quan trọng trong việc giao tiếp giữa các tế bào thần kinh trong hệ thần kinh."}</w:t>
      </w:r>
    </w:p>
    <w:p w14:paraId="09C0E785" w14:textId="77777777" w:rsidR="004F517A" w:rsidRDefault="00695D8C">
      <w:r>
        <w:t>{"câu hỏi": "Mô tả tai nạn đảo Three Mile năm 1979.", "câu trả lời": "Tai nạn đảo Three Mile là một vụ tan chảy hạt nhân xảy ra vào ngày 28 tháng 3 năm 1979, tại Trạm phát điện hạt nhân Three Mile Island (TMI-2) ở Hoa Kỳ. Đây là tai nạn nghiêm trọng nhất trong lịch sử nhà máy điện hạt nhân thương mại của Hoa Kỳ. Vụ tai nạn bắt đầu với sự cố trong hệ thống thứ cấp phi hạt nhân của máy bơm nước, khiến tuabin bị ngắt và tự động tắt lò phản ứng. Trong sự nhầm lẫn sau đó, các nhà khai thác con người đã mắc một loạt lỗi, bao gồm cả việc ghi đè lên hệ thống làm mát khẩn cấp tự động, dẫn đến sự tan chảy một phần lõi của lò phản ứng. Một lượng lớn khí phóng xạ và iốt đã được thải ra môi trường do hậu quả của sự cố. Rất may, cấu trúc ngăn chặn đã được giữ vững, ngăn chặn sự giải phóng chất phóng xạ thảm khốc hơn. Vụ việc đã dẫn đến những thay đổi đáng kể trong các quy định và ngành công nghiệp hạt nhân, với sự nhấn mạnh ngày càng tăng vào các quy trình và thiết kế an toàn. Việc dọn dẹp trang web chính thức mất 14 năm và tiêu tốn khoảng một tỷ đô la. Mặc dù là một sự cố đáng chú ý trong lịch sử năng lượng hạt nhân, không có thương tích hoặc ảnh hưởng xấu đến sức khỏe nào được quy cho sự kiện này."}</w:t>
      </w:r>
    </w:p>
    <w:p w14:paraId="487E81B4" w14:textId="77777777" w:rsidR="004F517A" w:rsidRDefault="00695D8C">
      <w:r>
        <w:t xml:space="preserve">{"câu hỏi": "Giới thiệu một bộ phim cho tôi.", "câu trả lời": "Chắc chắn rồi! Tôi muốn giới thiệu bộ phim "The Shawshank Redemption\". Đây là một bộ phim chính kịch kinh điển phát hành năm 1994, do Frank Darabont đạo diễn và có sự tham gia của Tim Morgan Freeman và Tim Robbins. Câu chuyện kể về cuộc đời của một chàng trai trẻ bị kết án sai về tội giết người và bị đưa đến nhà tù Shawshank. Trong những năm qua, anh ta xây dựng một </w:t>
      </w:r>
      <w:r>
        <w:lastRenderedPageBreak/>
        <w:t>tình bạn khó có thể xảy ra với một tù nhân khác, và họ cùng nhau tận dụng tối đa tình huống nghiệt ngã của mình. Bộ phim này được biết đến với những màn trình diễn mạnh mẽ, chiều sâu cảm xúc và câu chuyện hấp dẫn. Đó là một bộ phim phải xem!"}</w:t>
      </w:r>
    </w:p>
    <w:p w14:paraId="3842AC8F" w14:textId="77777777" w:rsidR="004F517A" w:rsidRDefault="00695D8C">
      <w:r>
        <w:t>{"câu hỏi": "Mô tả tác động của công nghệ nano đối với các phương pháp điều trị y tế.", "Câu trả lời": "Công nghệ nano đã cách mạng hóa lĩnh vực y học và đã mang lại những cải tiến đáng kể trong việc phát triển các liệu pháp và phương pháp điều trị y tế mới. Nó có tiềm năng biến đổi thực hành y tế với khả năng làm việc ở cấp độ phân tử và nguyên tử. Công nghệ này đã cho phép tạo ra các vật liệu, cấu trúc và thiết bị mới cực kỳ nhỏ, nhưng hiệu quả cao và cho phép các phương pháp điều trị y tế được nhắm mục tiêu và cá nhân hóa cao. Một trong những tác động đáng kể nhất của công nghệ nano đối với các phương pháp điều trị y tế là trong lĩnh vực phân phối thuốc. Các hạt nano có thể được thiết kế để nhắm mục tiêu vào các tế bào hoặc mô cụ thể, cho phép phân phối thuốc có độ chính xác cao để điều trị một loạt các bệnh. Điều này cải thiện hiệu quả của các phương pháp điều trị bằng cách giảm nguy cơ tác dụng phụ có hại và tăng hiệu quả của thuốc. Công nghệ nano cũng đã dẫn đến các công nghệ hình ảnh tiên tiến, cho phép các bác sĩ chẩn đoán và điều trị bệnh ở giai đoạn sớm. Điều này đạt được thông qua việc phát triển các tác nhân hình ảnh nano có độ nhạy cao có thể phát hiện sự hiện diện của các phân tử hoặc quá trình tế bào cụ thể, cho phép các bác sĩ xác định vị trí chính xác của bệnh. Ngoài ra, công nghệ nano đã tạo điều kiện cho sự phát triển của các thiết bị y tế và cấy ghép hiệu quả cao, chẳng hạn như cảm biến nano và các công cụ chẩn đoán. Các thiết bị này có thể theo dõi sức khỏe của bệnh nhân trong thời gian thực, phát hiện các dấu hiệu sớm của bệnh và cung cấp các can thiệp kịp thời. Nhìn chung, tác động của công nghệ nano đối với các phương pháp điều trị y tế là rất sâu sắc và nó tiếp tục mở ra những khả năng mới cho các phương pháp điều trị y tế tiên tiến và cá nhân hóa. Khi nghiên cứu trong lĩnh vực này tiếp tục, chúng ta có thể mong đợi sẽ thấy những phát triển đột phá hơn nữa trong lĩnh vực y học nano.</w:t>
      </w:r>
    </w:p>
    <w:p w14:paraId="70E2BF71" w14:textId="77777777" w:rsidR="004F517A" w:rsidRDefault="00695D8C">
      <w:r>
        <w:t>{"question": "Kể tên ba yếu tố phổ biến của kịch bản.", "answer": "Ba yếu tố phổ biến của kịch bản là:\n\n1. Hành động: Hành động là mô tả những gì xảy ra trực quan trên màn hình, với chuyển động, cử chỉ và biểu cảm của các nhân vật. Nó thiết lập bối cảnh và giúp thúc đẩy câu chuyện. \ n \ n2. Đối thoại: Cuộc đối thoại là lời nói giữa các nhân vật. Nó giúp xác định các nhân vật, tiết lộ động cơ của họ và đưa câu chuyện về phía trước. \ n \ n3. Cảnh: Một kịch bản thường được chia thành các cảnh, là các sự kiện diễn ra trong một thời gian và địa điểm cụ thể. Những cảnh này giúp cấu trúc câu chuyện của câu chuyện, tạo ra cảm giác về tốc độ và động lượng, và định hướng khán giả về thời gian và địa điểm của các sự kiện."}</w:t>
      </w:r>
    </w:p>
    <w:p w14:paraId="45D7358E" w14:textId="77777777" w:rsidR="004F517A" w:rsidRDefault="00695D8C">
      <w:r>
        <w:t>{"câu hỏi": "Mô hình GPT-3 có thể nhận dạng đối tượng không?", "câu trả lời": "GPT-3 là một mô hình tạo ngôn ngữ mạnh mẽ được phát triển bởi OpenAI có thể nhận dạng và tạo văn bản dựa trên một lời nhắc nhất định. Tuy nhiên, nhận dạng đối tượng là một nhiệm vụ khác liên quan đến việc xử lý và phân tích dữ liệu trực quan. Mặc dù GPT-3 có thể tạo ra văn bản để mô tả một đối tượng rất chi tiết, nhưng nó không có khả năng "nhìn thấy" hoặc nhận dạng các đối tượng một cách trực quan, vì nó không được thiết kế để xử lý hình ảnh hoặc dữ liệu phi văn bản khác. Để nhận dạng đối tượng, các kỹ thuật thị giác máy tính như Mạng nơ-ron tích chập (CNN) thường được sử dụng."}</w:t>
      </w:r>
    </w:p>
    <w:p w14:paraId="6C2E6AD1" w14:textId="77777777" w:rsidR="004F517A" w:rsidRDefault="00695D8C">
      <w:r>
        <w:lastRenderedPageBreak/>
        <w:t>{"câu hỏi": "Hệ thống thông tin địa lý là gì?", "câu trả lời": "Hệ thống thông tin địa lý (GIS) là một công cụ dựa trên máy tính được thiết kế để nắm bắt, lưu trữ, thao tác, phân tích, quản lý và hiển thị tất cả các dạng thông tin tham chiếu địa lý. Nó giúp người dùng hình dung, hiểu, giải thích và phân tích dữ liệu theo cách tiết lộ các mẫu, mối quan hệ và xu hướng dưới dạng bản đồ, đồ thị và báo cáo. Với GIS, chúng tôi có thể phủ lên nhiều lớp dữ liệu và phân tích các mối quan hệ phức tạp giữa các bộ dữ liệu khác nhau, điều này có thể giúp tạo điều kiện thuận lợi cho việc ra quyết định và giải quyết vấn đề trong các lĩnh vực khác nhau, bao gồm quy hoạch đô thị, quản lý tài nguyên thiên nhiên, y tế công cộng và quản lý khẩn cấp."}</w:t>
      </w:r>
    </w:p>
    <w:p w14:paraId="4BC4B2C9" w14:textId="77777777" w:rsidR="004F517A" w:rsidRDefault="00695D8C">
      <w:r>
        <w:t>{"question": "Xác định các đoạn câu trong số các câu đã cho. - 1. Kể từ khi quán cà phê mở cửa.\n2. Ăn uống lành mạnh.\n3. Để có một bữa ăn bổ dưỡng.", "trả lời": "Các câu đã cho 1, 2 và 3: "Kể từ khi quán cà phê mở cửa", "Ăn uống lành mạnh" và "Cho một bữa ăn bổ dưỡng" đều là những đoạn câu."}</w:t>
      </w:r>
    </w:p>
    <w:p w14:paraId="540BA136" w14:textId="77777777" w:rsidR="004F517A" w:rsidRDefault="00695D8C">
      <w:r>
        <w:t>{"câu hỏi": "Phác thảo một bài luận tranh luận về chủ đề thử nghiệm trên động vật.", "câu trả lời": "Thử nghiệm trên động vật: Cần thiết hay phi đạo đức?\n\nI. Giới thiệu\n A. Định nghĩa thử nghiệm trên động vật\n B. Thống kê về thử nghiệm trên động vật\n C. Tuyên bố luận điểm: Trong khi một số người có thể lập luận rằng thử nghiệm trên động vật là cần thiết cho sự tiến bộ của nghiên cứu y học và khoa học, nó vốn đã phi đạo đức và các lựa chọn thay thế nên được tìm kiếm. \ n \ nII. Body\n A. Lập luận ủng hộ thử nghiệm trên động vật\n 1. Dẫn đến những đột phá y học quan trọng \n 2. Giúp đảm bảo an toàn và hiệu quả của thuốc và sản phẩm\n B. Phản biện \n 1. Động vật không phải là mô hình chính xác cho con người \n 2. Các phương pháp thay thế có sẵn \ n C. Cân nhắc đạo đức của thử nghiệm trên động vật \ n 1. Đau khổ và tổn hại cho động vật\n 2. Đối xử vô nhân đạo và điều kiện sống\n D. Các lựa chọn thay thế cho thử nghiệm trên động vật\n 1. Công nghệ tiên tiến và mô phỏng máy tính\n 2. Nuôi cấy tế bào và mô người \ n E. Ưu điểm của việc sử dụng các lựa chọn thay thế cho thử nghiệm trên động vật \ n 1. Kết quả chính xác và đáng tin cậy hơn\n 2. Giảm tác hại đối với động vật\n\nIII. Kết luận\n A. Trình bày lại luận điểm \n B. Tóm tắt các điểm chính\n C. Kêu gọi hành động: Trách nhiệm của cộng đồng khoa học và toàn xã hội là tìm kiếm và thực hiện các giải pháp thay thế cho thử nghiệm trên động vật để giảm tác hại và đau khổ gây ra cho động vật."}</w:t>
      </w:r>
    </w:p>
    <w:p w14:paraId="5D346670" w14:textId="77777777" w:rsidR="004F517A" w:rsidRDefault="00695D8C">
      <w:r>
        <w:t xml:space="preserve">{"câu hỏi": "Thu thập thông tin về hành tinh Sao Hỏa.", "trả lời": "Sao Hỏa là hành tinh thứ tư tính từ mặt trời và là hành tinh nhỏ thứ hai trong hệ mặt trời. Nó thường được mô tả là 'Hành tinh đỏ' do sự xuất hiện màu đỏ của nó, gây ra bởi oxit sắt (rỉ sét) trên bề mặt của nó. Sao Hỏa có bầu khí quyển mỏng bao gồm chủ yếu là carbon dioxide, với một số nitơ và argon. Nhiệt độ trung bình của hành tinh là khoảng -63 độ F (-53 độ C), với nhiệt độ thấp nhất là khoảng -195 độ F (-125 độ C) ở hai cực. \ n \ nMars có núi lửa lớn nhất trong hệ mặt trời, Olympus Mons và hẻm núi sâu nhất trong hệ mặt trời, Valles Marineris. Nó cũng có các chỏm băng cực làm bằng nước và carbon dioxide. Hành tinh này có các mùa, tương tự như Trái đất, do độ nghiêng của trục quay của nó. Bằng chứng cho thấy nước lỏng có thể đã có mặt trên bề mặt sao Hỏa trong quá khứ, và vẫn còn một số băng nước hiện diện trên hành tinh. Sao Hỏa đã là mục tiêu thăm dò của cả NASA và các cơ quan vũ trụ khác. Năm 2012, tàu thám hiểm Curiosity của NASA đã hạ cánh xuống sao Hỏa để khám phá bề mặt của nó và tìm </w:t>
      </w:r>
      <w:r>
        <w:lastRenderedPageBreak/>
        <w:t>kiếm dấu hiệu của sự sống. Tính đến năm 2021, Perseverance Rover đã hạ cánh xuống sao Hỏa để tiếp tục cuộc tìm kiếm này. \n\nMars có hai mặt trăng nhỏ, có hình dạng bất thường, Phobos và Deimos, được cho là các tiểu hành tinh bị bắt. Sao Hỏa mất 687 ngày để quay quanh mặt trời, và một ngày trên sao Hỏa, được gọi là sol, là hơn 24 giờ Trái đất một chút.</w:t>
      </w:r>
    </w:p>
    <w:p w14:paraId="3E4ABE04" w14:textId="77777777" w:rsidR="004F517A" w:rsidRDefault="00695D8C">
      <w:r>
        <w:t>{"câu hỏi": "Viết lại câu này theo một định dạng khác: \n\"Phần lớn người lớn tin rằng biến đổi khí hậu là một vấn đề nghiêm trọng.\"", "câu trả lời": "Một vấn đề nghiêm trọng, biến đổi khí hậu, được cho là của phần lớn người lớn."}</w:t>
      </w:r>
    </w:p>
    <w:p w14:paraId="5468656F" w14:textId="77777777" w:rsidR="004F517A" w:rsidRDefault="00695D8C">
      <w:r>
        <w:t>{"question": "Tạo một đầu vào thích hợp cho hướng dẫn sau: \n\"Giải thích khái niệm vướng víu lượng tử.\"", "trả lời": "Vướng víu lượng tử là một hiện tượng trong vật lý lượng tử trong đó hai hoặc nhiều hạt trở nên kết nối theo cách mà trạng thái của mỗi hạt được gắn trực tiếp với trạng thái của hạt kia, bất kể chúng có thể cách nhau bao xa. Điều này có nghĩa là khi một hành động được thực hiện trên một trong các hạt, hạt kia bị ảnh hưởng ngay lập tức, ngay cả khi chúng cách nhau rất xa. Hiện tượng này dường như thách thức các khái niệm cổ điển về không gian và thời gian và đã được mô tả là "hành động ma quái ở khoảng cách xa". Nó có ý nghĩa quan trọng đối với các lĩnh vực như điện toán lượng tử và truyền thông an toàn.</w:t>
      </w:r>
    </w:p>
    <w:p w14:paraId="44084630" w14:textId="77777777" w:rsidR="004F517A" w:rsidRDefault="00695D8C">
      <w:r>
        <w:t>{"câu hỏi": "Thay đổi câu này thành câu lệnh:\n\"Bạn có thích mèo không?\"", "câu trả lời": "\"Tôi thích mèo.\""}</w:t>
      </w:r>
    </w:p>
    <w:p w14:paraId="0C798ABD" w14:textId="77777777" w:rsidR="004F517A" w:rsidRDefault="00695D8C">
      <w:r>
        <w:t>{"question": "Hãy nghĩ ra một cách mới để nhóm và trực quan hóa dữ liệu này. - Chủ đề | Lớp \nToán học | A\nTiếng Anh | B\nKhoa học | C", "câu trả lời": "Một cách để nhóm và trực quan hóa dữ liệu này là tạo biểu đồ hình tròn để biểu thị tỷ lệ phần trăm điểm trong mỗi môn học. Mỗi lát cắt của biểu đồ hình tròn sẽ đại diện cho một chủ đề và điểm tương ứng của nó, và kích thước của lát cắt sẽ tỷ lệ thuận với lớp. Màu sắc của các lát cắt có thể tương ứng với các lớp, trong đó A là màu xanh lá cây, B là màu vàng và C là màu đỏ, ví dụ. Biểu đồ này sẽ cung cấp một biểu diễn trực quan rõ ràng về sự phân bố điểm số giữa các môn học khác nhau, cho phép dễ dàng giải thích và phân tích dữ liệu."}</w:t>
      </w:r>
    </w:p>
    <w:p w14:paraId="2DCC2C55" w14:textId="77777777" w:rsidR="004F517A" w:rsidRDefault="00695D8C">
      <w:r>
        <w:t>{"question": "Xây dựng một truy vấn trong SQL để liệt kê tên của các nhân viên theo thứ tự bảng chữ cái. - Bảng: Nhân viên", "câu trả lời": "Đây là một truy vấn SQL mẫu liệt kê tên của các nhân viên theo thứ tự bảng chữ cái bằng cách sử dụng bảng 'Nhân viên':\n\n''sql\nSELECT name \nFROM Employees\nORDER BY name ASC;\n'''"}</w:t>
      </w:r>
    </w:p>
    <w:p w14:paraId="0CCD9126" w14:textId="77777777" w:rsidR="004F517A" w:rsidRDefault="00695D8C">
      <w:r>
        <w:t>{"câu hỏi": "Kể tên dãy núi lâu đời nhất trên thế giới.", "câu trả lời": "Vành đai đá xanh Barberton ở Nam Phi, còn được gọi là dãy núi Makhonjwa, được coi là một trong những dãy núi lâu đời nhất trên thế giới, với những tảng đá ước tính khoảng 3,5 tỷ năm tuổi."}</w:t>
      </w:r>
    </w:p>
    <w:p w14:paraId="4546113B" w14:textId="77777777" w:rsidR="004F517A" w:rsidRDefault="00695D8C">
      <w:r>
        <w:t xml:space="preserve">{"câu hỏi": "Mô tả tai người và giải phẫu của nó.", "câu trả lời": "Tai người là một cơ quan phức tạp và tinh tế, chịu trách nhiệm nhận và giải thích sóng âm thanh từ môi trường. Tai được chia thành ba phần chính: tai ngoài, tai giữa và tai trong. Tai ngoài bao gồm pinna, hoặc auricle, là phần nhìn thấy được của tai và ống thính giác bên ngoài, dẫn đến màng nhĩ, hoặc màng nhĩ. Pinna được tạo thành từ sụn và da và được định hình theo cách giúp thu thập sóng âm thanh và hướng chúng vào kênh thính giác. \n\nTai giữa là một khoang chứa </w:t>
      </w:r>
      <w:r>
        <w:lastRenderedPageBreak/>
        <w:t>đầy không khí nhỏ được ngăn cách với tai ngoài bởi màng nhĩ. Trong tai giữa là ba xương nhỏ được gọi là xương, được kết nối và làm việc cùng nhau để khuếch đại và truyền các rung động âm thanh từ màng nhĩ đến tai trong. Ba xương này là malleus, incus và stapes, còn được gọi là búa, đe và khuấy, tương ứng. Tai trong là phần trong cùng của tai và chịu trách nhiệm chuyển đổi các rung động âm thanh thành tín hiệu điện có thể được giải thích bởi não. Tai trong bao gồm ốc tai, một cấu trúc hình xoắn ốc chứa các tế bào lông được kích hoạt bởi các rung động âm thanh và hệ thống tiền đình, chịu trách nhiệm duy trì sự cân bằng và cân bằng. Các tế bào lông trong ốc tai được kết nối với dây thần kinh thính giác, truyền tín hiệu điện đến não. Nhìn chung, giải phẫu tai người là một hệ thống phức tạp gồm các cấu trúc liên kết với nhau hoạt động cùng nhau để nhận, khuếch đại và truyền âm thanh, cho phép chúng ta nghe và giải thích âm thanh xung quanh chúng ta."}</w:t>
      </w:r>
    </w:p>
    <w:p w14:paraId="2C0FE7A4" w14:textId="77777777" w:rsidR="004F517A" w:rsidRDefault="00695D8C">
      <w:r>
        <w:t>{"question": "Xây dựng một truy vấn trong java để sắp xếp một mảng các số theo thứ tự giảm dần. - Mảng số nguyên: {3, 7, 1, 4, 8}", "answer": "''java\nint[] numbers = {3, 7, 1, 4, 8};\nArrays.sort(numbers); sắp xếp mảng theo thứ tự tăng dần\nfor(int i = 0; i &lt; numbers.length / 2; i++) { //đảo ngược mảng theo thứ tự giảm dần\n int temp = numbers[i];\n numbers[i] = numbers[numbers.length - i - 1];\n numbers[numbers.length - i - 1] = temp;\n}\n'''\nĐiều này cũng có thể được thực hiện bằng cách sử dụng Bộ so sánh để sắp xếp mảng theo thứ tự giảm dần trong một bước:\n''java\nInteger[] numbers = {3,  7, 1, 4, 8};\nArrays.sort(numbers, Collections.reverseOrder());\n'''"}</w:t>
      </w:r>
    </w:p>
    <w:p w14:paraId="793644EF" w14:textId="77777777" w:rsidR="004F517A" w:rsidRDefault="00695D8C">
      <w:r>
        <w:t>{"question": "Viết câu lệnh if-else để in \"Hello world\" nếu một biến được đặt thành true. - Biến Boolean: x", "answer": "'''\nx = True # example input\n\nif x:\n print(\"Hello World\")\nelse:\n print(\"x is not set to True\")\n'''"}</w:t>
      </w:r>
    </w:p>
    <w:p w14:paraId="31FF742B" w14:textId="77777777" w:rsidR="004F517A" w:rsidRDefault="00695D8C">
      <w:r>
        <w:t>{"question": "Lấy một danh sách [số] và đếm xem có bao nhiêu số chẵn. - [1,2,3,4,5]", "trả lời": "Trong danh sách đã cho, có 2 số chẵn."}</w:t>
      </w:r>
    </w:p>
    <w:p w14:paraId="30186C50" w14:textId="77777777" w:rsidR="004F517A" w:rsidRDefault="00695D8C">
      <w:r>
        <w:t>{"question": "Tạo một hàm lấy hai số làm đầu vào và xuất tổng của chúng.", "answer": "Đây là một hàm đơn giản lấy hai số làm đầu vào và trả về tổng của chúng:\n\n'''python\ndef add_numbers(num1, num2):\n \"\"\"\"\n Hàm này lấy hai số làm đầu vào và trả về tổng của chúng.\n :p aram num1: Số đầu tiên để thêm\n : param num2: Số thứ hai để thêm\n :return: Tổng của hai số đầu vào\n \"\"\"\"\n trả về num1 + num2\n'''"}</w:t>
      </w:r>
    </w:p>
    <w:p w14:paraId="340018F9" w14:textId="77777777" w:rsidR="004F517A" w:rsidRDefault="00695D8C">
      <w:r>
        <w:t>{"câu hỏi": "Tạo một câu ngẫu nhiên thể hiện việc sử dụng dấu chấm phẩy.", "câu trả lời": "Bánh rất ngon; Tôi không thể không ăn thêm một lát thứ hai."}</w:t>
      </w:r>
    </w:p>
    <w:p w14:paraId="02CACF1E" w14:textId="77777777" w:rsidR="004F517A" w:rsidRDefault="00695D8C">
      <w:r>
        <w:t>{"câu hỏi": "Viết một đoạn văn ngắn sử dụng cường điệu.", "trả lời": "Bạn tôi rất đói, anh ta có thể ăn cả một con voi trong một miếng! Nó giống như dạ dày của anh ta là một cái hố không đáy có thể tiêu thụ mọi thứ trên đường đi của nó. Anh ta có thể đã nuốt cả một và vẫn còn chỗ cho món tráng miệng. Cơn đói là có thật và thật quái dị."}</w:t>
      </w:r>
    </w:p>
    <w:p w14:paraId="39787064" w14:textId="77777777" w:rsidR="004F517A" w:rsidRDefault="00695D8C">
      <w:r>
        <w:t xml:space="preserve">{"question": "Chọn hai màu từ danh sách [đỏ, xanh lá cây, xanh dương] và giải thích sự kết hợp bánh xe màu của chúng sẽ trông như thế nào. - [đỏ, xanh lá cây]", "trả lời": "Màu đỏ và màu xanh lá cây là màu bổ sung cho nhau trên bánh xe màu, có nghĩa là chúng đối diện nhau. Khi hai màu này được kết hợp với nhau, chúng tạo ra sự tương phản mạnh mẽ, làm cho mỗi </w:t>
      </w:r>
      <w:r>
        <w:lastRenderedPageBreak/>
        <w:t>màu sắc xuất hiện rực rỡ và bắt mắt hơn khi đặt cạnh nhau. Trong lý thuyết màu sắc truyền thống, màu bổ sung thường được sử dụng trong thiết kế trực quan để tạo ra một bố cục cân bằng và hài hòa."}</w:t>
      </w:r>
    </w:p>
    <w:p w14:paraId="5C7C7289" w14:textId="77777777" w:rsidR="004F517A" w:rsidRDefault="00695D8C">
      <w:r>
        <w:t>{"câu hỏi": "Tạo ra một từ mới mô tả một người hay quên và bất cẩn.", "câu trả lời": "Từ này có thể là \"Quên\" - sự kết hợp của \"Quên\" và \"Bất cẩn\"."}</w:t>
      </w:r>
    </w:p>
    <w:p w14:paraId="2D42EA2E" w14:textId="77777777" w:rsidR="004F517A" w:rsidRDefault="00695D8C">
      <w:r>
        <w:t>{"câu hỏi": "Lấy chuỗi \"Xin chào thế giới!\" và đảo ngược thứ tự của các từ. - Xin chào thế giới!", "Trả lời": "Thế giới! Xin chào"}</w:t>
      </w:r>
    </w:p>
    <w:p w14:paraId="7B1EBC93" w14:textId="77777777" w:rsidR="004F517A" w:rsidRDefault="00695D8C">
      <w:r>
        <w:t>{"câu hỏi": "Tạo mật khẩu 6 chữ số ngẫu nhiên.", "câu trả lời": "Mật khẩu 6 chữ số ngẫu nhiên của bạn là: 836247"}</w:t>
      </w:r>
    </w:p>
    <w:p w14:paraId="653559BF" w14:textId="77777777" w:rsidR="004F517A" w:rsidRDefault="00695D8C">
      <w:r>
        <w:t>{"câu hỏi": "Giải thích thuật toán là gì trong 100 từ.", "câu trả lời": "Thuật toán là một quy trình từng bước hoặc một tập hợp các quy tắc được thiết kế để thực hiện một tác vụ cụ thể. Nó cung cấp một giải pháp cho một vấn đề bằng cách lấy một tập hợp các đầu vào được xác định rõ ràng và dịch chúng thành một tập hợp các đầu ra thông qua một loạt các hoạt động logic. Các thuật toán có thể được thể hiện dưới nhiều hình thức khác nhau, bao gồm ngôn ngữ tự nhiên, sơ đồ và ngôn ngữ lập trình. Chúng thường được sử dụng trong khoa học máy tính, toán học và các lĩnh vực khác liên quan đến giải quyết vấn đề và xử lý dữ liệu, và rất cần thiết cho cách máy tính xử lý thông tin. Về cơ bản, một thuật toán là một kế hoạch chi tiết để giải quyết một vấn đề hoặc đạt được một mục tiêu cụ thể."}</w:t>
      </w:r>
    </w:p>
    <w:p w14:paraId="4AC0E873" w14:textId="77777777" w:rsidR="004F517A" w:rsidRDefault="00695D8C">
      <w:r>
        <w:t>{"câu hỏi": "Viết danh sách 5 mẹo để viết sáng tạo.", "trả lời": "1. Dành thời gian dành riêng cho việc viết: Lên lịch một khoảng thời gian mà bạn có thể chỉ tập trung vào bài viết của mình, không bị phân tâm. Điều này có thể giúp bạn tập trung và làm việc hiệu quả hơn. \ n \ n2. Thử nghiệm với các phong cách viết khác nhau: Hãy thử các kỹ thuật và thể loại viết khác nhau để nâng cao kỹ năng của bạn và kéo dài cơ bắp sáng tạo của bạn. Bạn có thể thử viết ở ngôi thứ nhất hoặc thứ ba, hoặc viết một truyện ngắn, một bài thơ hoặc một vở kịch. \ n \ n3. Sử dụng lời nhắc và bài tập: Có rất nhiều lời nhắc và bài tập viết có sẵn trực tuyến có thể giúp kích thích sự sáng tạo của bạn và cung cấp cho bạn một điểm khởi đầu cho bài viết của bạn. Những điều này có thể đặc biệt hữu ích nếu bạn cảm thấy bế tắc hoặc không có cảm hứng. \ n \ n4. Đọc rộng rãi: Đọc tác phẩm của các nhà văn khác, cả trong và ngoài thể loại ưa thích của bạn, có thể giúp thúc đẩy sự sáng tạo của bạn và cung cấp cho bạn những ý tưởng và quan điểm mới để rút ra trong văn bản của riêng bạn. \ n \ n5. Chỉnh sửa và sửa đổi tác phẩm của bạn: Đừng ngại thay đổi bài viết của bạn. Rất hiếm khi một bản nháp đầu tiên là hoàn hảo. Dành thời gian để chỉnh sửa và sửa đổi tác phẩm của bạn để làm cho nó trở nên tốt nhất có thể. Cũng có thể hữu ích khi nhận phản hồi từ các nhà văn hoặc độc giả khác để giúp bạn cải thiện."}</w:t>
      </w:r>
    </w:p>
    <w:p w14:paraId="65A26B7A" w14:textId="77777777" w:rsidR="004F517A" w:rsidRDefault="00695D8C">
      <w:r>
        <w:t xml:space="preserve">{"question": "Tạo kịch bản của một vở kịch với 5 nhân vật.", "answer": "**Act I, Scene 1**\n\n[Sân khấu được thiết lập với một phòng khách ở phía trước và một nhà bếp nhỏ ở phía sau. Có một người cha (William) đang ngồi trên một chiếc ghế dài đọc báo. Một người mẹ (Ellen) đang đi dạo quanh phòng khách với một em bé trên tay. Một cậu bé (Tom) và một cô gái (Lila) đang ngồi trên sàn và chơi. Một người ông (George) đang ngồi trên ghế bành và </w:t>
      </w:r>
      <w:r>
        <w:lastRenderedPageBreak/>
        <w:t>xem bọn trẻ chơi đùa.] \n\n**William:** Thật là một buổi sáng đáng yêu!\n\n**Ellen:** Đúng vậy. Và nó cũng yên tĩnh quá.\n\n**George:** (cười khúc khích) Chỉ cần đợi cho đến khi những đứa trẻ lớn lên, Ellen. Sự bình yên sẽ biến mất.\n\n**Tom:** (đứng lên và chạy đến chỗ ông nội) Ông nội, ông nội, khi con lớn lên, con muốn trở thành một siêu anh hùng!\n\n**George:** (mỉm cười) Có phải vậy không, Tommy? Và bạn sẽ là loại siêu anh hùng nào?\n\n**Tom:** (suy nghĩ) Tôi muốn trở thành... người chạy nhanh nhất thế giới!\n\n**Lila:** (ngắt lời) Không, không, không! Tôi cũng muốn trở thành một siêu anh hùng!\n\n**Ellen:** (mỉm cười với các con của cô ấy) Và bạn muốn trở thành gì, Lila?\n\n**Lila:** (đang suy nghĩ) Tôi... Tôi muốn trở thành một bác sĩ, và làm cho mọi người khỏe mạnh! \ n \ n ** William: ** (tham gia) Điều đó thật tuyệt! Bạn có thể chữa lành bệnh tật bằng siêu năng lực của mình!\n\n**Ellen:** (với chồng) Và siêu năng lực của em sẽ là gì, em yêu?\n\n**William:** (mỉm cười) Siêu năng lực của tôi sẽ là... để làm cho mọi người hạnh phúc.\n\n**George:** (cười) Và siêu năng lực của tôi sẽ là không bao giờ già đi!\n\n**Ellen:** (mỉm cười) Và của tôi sẽ là có năng lượng vô tận để chăm sóc những đứa trẻ này.\n\n**William:** (đứng lên) Cố lên mọi người, hãy tạo thành một đội siêu anh hùng và giải cứu thế giới!\n\n (Mọi người đứng lên và nắm tay nhau.) \n\n**All:** Gia đình siêu anh hùng đến giải cứu!\n\n[Ánh sáng mờ dần thành màu đen.] \n\n**Kết thúc cảnh 1**"}</w:t>
      </w:r>
    </w:p>
    <w:p w14:paraId="23021026" w14:textId="77777777" w:rsidR="004F517A" w:rsidRDefault="00695D8C">
      <w:r>
        <w:t>{"câu hỏi": "Liệt kê 3 quốc gia ở Châu Phi và các thành phố thủ đô của họ.", "câu trả lời": "1. Nigeria - Abuja \ n2. Ai Cập - Cairo\n3. Nam Phi - Pretoria (Hành chính), Cape Town (Lập pháp), và Bloemfontein (Tư pháp)"}</w:t>
      </w:r>
    </w:p>
    <w:p w14:paraId="213239B4" w14:textId="77777777" w:rsidR="004F517A" w:rsidRDefault="00695D8C">
      <w:r>
        <w:t>{"câu hỏi": "Tạo ra một truyện ngắn liên quan đến hai người bạn tìm thấy một vật thể bí ẩn.", "câu trả lời": "Ngày xửa ngày xưa, có hai người bạn tên là Jake và Alex. Họ lớn lên trong một thị trấn nhỏ và là bạn từ khi còn nhỏ. Một ngày nọ, trong khi lang thang trong rừng, họ tình cờ gặp một điều gì đó kỳ lạ. Một vật thể nhỏ, phát sáng đang nằm trên mặt đất, bị che khuất một phần bởi một số chiếc lá. Họ thận trọng tiếp cận vật thể và kiểm tra nó. Nó không giống như bất cứ thứ gì họ từng thấy trước đây. Vật thể này mịn màng và tròn hoàn hảo, phát ra ánh sáng mờ nhạt dường như đập nhịp nhàng. Jake nhặt nó lên và lật nó trong tay. "Anh nghĩ đó là gì?", anh hỏi Alex.\n\nAlex nhún vai, "Tôi không biết. Có lẽ đó là một loại công nghệ ngoài hành tinh nào đó hoặc một cái gì đó." Tâm trí của họ chạy đua với sự phấn khích khi họ nghĩ về tất cả các khả năng. Họ gần như không thể kiềm chế sự phấn khích của mình khi chạy trở lại nhà Jake để điều tra thêm. Trong nhiều tuần, họ dành tất cả thời gian rảnh rỗi để nghiên cứu vật thể bí ẩn này. Họ đã vẽ sơ đồ, tiến hành thí nghiệm và thậm chí cố gắng tách nó ra, nhưng dường như không có gì tiết lộ bí mật của nó. Càng nghiên cứu, nó càng trở nên bí ẩn.\n\nRồi một ngày, một điều kỳ lạ đã xảy ra. Vật thể đột nhiên ngừng phát sáng và hoàn toàn tối tăm. Jake và Alex đã bị tàn phá. Họ nghĩ rằng họ đã phá vỡ nó bằng cách nào đó. Nhưng hóa ra, vật thể không bị vỡ chút nào. Ngày hôm sau, khi họ đi kiểm tra, nó phát sáng hơn bao giờ hết. Và lạ lùng hơn nữa, có một thông điệp được khắc sâu vào bề mặt của nó, bằng một ngôn ngữ mà cả hai đều không thể hiểu được. Jake và Alex đều ngạc nhiên và sợ hãi. Họ biết rằng họ đã vấp phải một điều gì đó không thể tin được, một cái gì đó có thể thay đổi cuộc sống của họ mãi mãi. Và họ quyết tâm làm sáng tỏ bí mật của nó, bất kể nó diễn ra như thế nào."}</w:t>
      </w:r>
    </w:p>
    <w:p w14:paraId="1EDC7533" w14:textId="77777777" w:rsidR="004F517A" w:rsidRDefault="00695D8C">
      <w:r>
        <w:lastRenderedPageBreak/>
        <w:t>{"câu hỏi": "Tạo ra một cô con gái cho một nhân vật trong truyện cổ tích nổi tiếng. - Bạch Tuyết", "trả lời": "Con gái Bạch Tuyết sinh ra với mái tóc đen như gỗ mun, làn da nhợt nhạt như tuyết, đôi môi đỏ hồng. Cô thừa hưởng vẻ đẹp, lòng can đảm và trái tim nhân hậu của mẹ. Bạch Tuyết và Hoàng tử đặt tên cho cô con gái yêu quý của họ là Rose Red. Khi Rose lớn lên, cô đã phát triển tình yêu dành cho động vật và thiên nhiên, giống như mẹ cô. Cô thích dành thời gian trong rừng và thường giúp những sinh vật bị lạc tìm đường trở về nhà. Rose Red rất được tôn trọng và yêu thương bởi tất cả các sinh vật rừng, và cô ấy sống hạnh phúc mãi mãi với cha mẹ mình trong vương quốc yên bình của họ."}</w:t>
      </w:r>
    </w:p>
    <w:p w14:paraId="0A88F1F5" w14:textId="77777777" w:rsidR="004F517A" w:rsidRDefault="00695D8C">
      <w:r>
        <w:t>{"question": "Chọn một chủ đề và tạo ra một cách tiếp cận sáng tạo cho một chiến dịch tiếp thị cho nó. - Veganism", "answer": "Topic: Veganism\n\nMarketing campaign: \"Vegan for the Planet, Vegan for Life\" \n\nConcept: Phương pháp tiếp thị của chúng tôi để thúc đẩy thuần chay sẽ tập trung vào tác động tích cực mà lối sống này có đối với môi trường và sức khỏe cá nhân. Chiến dịch sẽ có một loạt các hình ảnh mạnh mẽ mô tả trái đất, thiên nhiên và con người phát triển mạnh, và sẽ đi kèm với thông điệp "Vegan for the Planet, Vegan for Life". \n\nExecution: \n- Sự hiện diện trực tuyến: Chúng tôi sẽ tạo một trang web và các tài khoản truyền thông xã hội tập trung vào việc chia sẻ nội dung thú vị và nhiều thông tin về lợi ích của việc ăn chay. Nội dung sẽ bao gồm các công thức nấu ăn thuần chay ngon, các bài báo giáo dục và video kích thích tư duy truyền cảm hứng cho khách truy cập tạo ra sự thay đổi tích cực. \ n- Quan hệ đối tác có ảnh hưởng: Chúng tôi sẽ hợp tác với những người có ảnh hưởng thuần chay và những người ủng hộ sức khỏe để quảng bá thông điệp của chúng tôi thông qua các kênh truyền thông xã hội của họ. Những người có ảnh hưởng này sẽ chia sẻ những câu chuyện cá nhân của họ và nói về việc ăn chay trường đã cải thiện cuộc sống của họ và cuộc sống của những người xung quanh họ như thế nào. \ n- Hoạt động ngoài trời: Chúng tôi sẽ tổ chức một loạt các sự kiện và hội chợ ngoài trời theo chủ đề thuần chay ở các thành phố khác nhau. Những sự kiện này sẽ cho phép người tham dự nếm thử và mua thức ăn thuần chay ngon, tham dự các hội thảo nấu ăn thuần chay và gặp gỡ những người cùng chí hướng, những người có chung niềm đam mê về lối sống lành mạnh và bền vững. \ n - Bán hàng thân thiện với môi trường: Chúng tôi cũng sẽ ra mắt một dòng sản phẩm theo chủ đề thuần chay thân thiện với môi trường và bền vững, bao gồm túi tote, áo phông và chai nước có thể tái sử dụng. Đối với mỗi giao dịch mua được thực hiện, một tỷ lệ phần trăm lợi nhuận sẽ được quyên góp cho các tổ chức môi trường. \ n \ n Kết quả: Thông qua chiến dịch "Vegan for the Planet, Vegan for Life", chúng tôi mong muốn truyền cảm hứng cho mọi người nắm lấy chủ nghĩa thuần chay như một lựa chọn lối sống tích cực và bền vững, có lợi cho cả sức khỏe cá nhân và môi trường. Mục tiêu của chúng tôi là phát triển một cộng đồng trực tuyến và ngoại tuyến sôi động gồm những cá nhân có cùng chí hướng, những người cam kết biến thế giới thành một nơi tốt đẹp hơn thông qua các lựa chọn hàng ngày của họ."}</w:t>
      </w:r>
    </w:p>
    <w:p w14:paraId="42B701F8" w14:textId="77777777" w:rsidR="004F517A" w:rsidRDefault="00695D8C">
      <w:r>
        <w:t xml:space="preserve">{"câu hỏi": "Thiết kế một món ăn gồm các nguyên liệu bất ngờ - cà rốt và gừng", "trả lời": "Một món ăn ngon vừa độc đáo vừa sáng tạo là Cà rốt tráng men gừng. Món ăn này kết hợp hương vị ngọt và đất của cà rốt với tông màu cay và thơm của gừng để tạo ra một trải nghiệm hương vị khó quên. Để làm món ăn này, chỉ cần bắt đầu bằng cách gọt vỏ và cắt 1 pound cà rốt thành miếng dài bằng ngón tay. Trong một cái chảo lớn, đun nóng một ít dầu ô liu trên lửa vừa và xào cà rốt cho đến khi chúng bắt đầu mềm. Tiếp theo, thêm vào 1 muỗng </w:t>
      </w:r>
      <w:r>
        <w:lastRenderedPageBreak/>
        <w:t>canh gừng tươi nghiền mịn và khuấy đều để phủ cà rốt. Đổ vào 1/2 chén rau hoặc gà kho và đun nhỏ lửa hỗn hợp. Tiếp tục nấu cho đến khi cà rốt mềm và chất lỏng đã giảm xuống thành men xi-rô dày. Cuối cùng, nêm nếm với muối và hạt tiêu, và phục vụ nóng. \ n \ n Kết quả là một món ăn sôi động, hương vị chắc chắn sẽ gây ngạc nhiên và thích thú cho vị giác của bạn. Sự kết hợp bất ngờ giữa cà rốt và gừng kết hợp hoàn hảo với nhau để tạo ra một món ăn vừa thoải mái vừa kỳ lạ."}</w:t>
      </w:r>
    </w:p>
    <w:p w14:paraId="01D36941" w14:textId="77777777" w:rsidR="004F517A" w:rsidRDefault="00695D8C">
      <w:r>
        <w:t>{"câu hỏi": "Lập danh sách các hoạt động thể chất cho trẻ 10 tuổi thực hiện.", "trả lời": "1. Đi xe đạp hoặc xe tay ga \n2. Bơi lội hoặc chơi trò chơi dưới nước \n3. Chơi một môn thể thao đồng đội như bóng đá, bóng rổ hoặc bóng chày \n4. Leo trèo hoặc chơi trên phòng tập thể dục trong rừng hoặc thiết bị sân chơi \n5. Nhảy dây hoặc chơi hopscotch \n6. Khiêu vũ hoặc tham gia một lớp học khiêu vũ \n7. Đi bộ đường dài hoặc khám phá những con đường mòn tự nhiên \n8. Chạy, chạy bộ hoặc chạy nước rút \n9. Chơi thẻ hoặc các trò chơi đuổi theo khác \n10. Tập yoga hoặc các bài tập giãn cơ đơn giản."}</w:t>
      </w:r>
    </w:p>
    <w:p w14:paraId="26799425" w14:textId="77777777" w:rsidR="004F517A" w:rsidRDefault="00695D8C">
      <w:r>
        <w:t>{"câu hỏi": "Thiết kế một thí nghiệm khoa học cho trẻ em.", "câu trả lời": "**Tiêu đề: Nho khô nhảy múa**\n\n**Mục tiêu:** Để quan sát ảnh hưởng của cacbonat đối với nho khô và tìm hiểu về độ nổi.\n\n**Vật liệu:**\n- Cốc thủy tinh hoặc nhựa trong suốt cao\n- Soda câu lạc bộ hoặc bất kỳ đồ uống có ga trong suốt nào \n- Nho khô (khoảng 10)\n- Nước\n\n**Quy trình:**\n1. Đổ đầy cốc 3/4 đường bằng soda câu lạc bộ. \ n2. Thả nho khô vào cốc lần lượt.\n3. Quan sát nho khô trong vài phút.\n4. Tùy chọn: Lặp lại thí nghiệm bằng nước thay vì soda.\n\n**Kết quả mong đợi:** Trong soda, nho khô lúc đầu sẽ chìm xuống đáy do trọng lực. Tuy nhiên, sau một lúc, bong bóng carbon dioxide trong soda sẽ bắt đầu dính vào bề mặt nho khô, khiến chúng nổi lên bề mặt. Một khi bong bóng chạm tới bề mặt và bật lên, nho khô sẽ chìm trở lại. Điều này sẽ tiếp tục trong vài phút, làm cho nho khô dường như "nhảy múa" trong cốc. Trong nước, nho khô sẽ chìm xuống đáy và ở đó. \ n \ n ** Giải thích: ** Thí nghiệm này chứng minh khái niệm về độ nổi, đó là khả năng của một vật thể trôi nổi trong chất lỏng. Các bong bóng khí carbon dioxide trong soda ít đậm đặc hơn chất lỏng, khiến chúng nổi lên bề mặt. Khi những bong bóng này gắn vào nho khô, chúng làm cho mật độ tổng thể của nho khô ít hơn, cho phép chúng nổi lên. Khi bong bóng vỡ, nho khô mất sức nổi và chìm trở lại. \ n \ n ** Ý tưởng mở rộng: ** Hãy thử nghiệm bằng cách sử dụng các loại soda khác nhau hoặc đồ uống có ga khác, hoặc với các vật thể khác nhau như nho, hạt bỏng ngô hoặc kẹo nhỏ. Quan sát sự khác biệt trong cách các vật thể hoạt động trong chất lỏng."}</w:t>
      </w:r>
    </w:p>
    <w:p w14:paraId="21350565" w14:textId="77777777" w:rsidR="004F517A" w:rsidRDefault="00695D8C">
      <w:r>
        <w:t xml:space="preserve">{"câu hỏi": "Xây dựng chương trình 10 bước để dạy trẻ mẫu giáo cách tự buộc giày.", "trả lời": "1. Bắt đầu bằng cách tìm một nơi yên tĩnh để ngồi xuống với trẻ và buộc dây giày, đảm bảo dây buộc đều ở cả hai bên. \n\n2. Giữ một ren trong mỗi tay và thể hiện bước đầu tiên, tạo một nút thắt đơn giản bằng cách vượt qua hai dây buộc lên nhau, sau đó nhét một ren bên dưới dây kia và kéo chặt. Chỉ cho họ bước này và yêu cầu họ lặp lại quy trình. \n\n3. Khi chúng đã thành thạo nút thắt đầu tiên, hãy chuyển sang bước thứ hai: làm "tai thỏ". Lấy một sợi dây trong tay và tạo một vòng lặp, giải thích cho trẻ rằng đây là một "tai thỏ". Làm tương tự ở phía bên kia với ren khác. \n\n4. Chuyển sang bước thứ ba là vượt qua hai "tai thỏ" qua nhau. Khuyến khích trẻ lặp lại bước này. \n\n5. Tiếp theo, chỉ cho trẻ cách nhét một "tai thỏ" phía sau tai kia, giống như chúng đã làm trong bước đầu tiên. Yêu cầu họ lặp lại bước </w:t>
      </w:r>
      <w:r>
        <w:lastRenderedPageBreak/>
        <w:t>cho đến khi họ có thể làm điều đó mà không cần trợ giúp. \n\n6. Đối với bước sáu, chỉ cho trẻ cách nắm lấy từng "tai" và kéo chặt để tạo ra một chiếc nơ. Chứng minh điều này và khuyến khích trẻ thử nó. \n\n7. Lặp lại toàn bộ quá trình từ đầu, mô tả to từng bước để giúp củng cố kỹ thuật. Cho phép trẻ tự hoàn thành từng bước, cung cấp hướng dẫn và hỗ trợ khi cần thiết. \n\n8. Nhắc nhở trẻ rằng cần phải thực hành để học cách buộc giày và kiên nhẫn với bản thân. Khuyến khích họ tiếp tục cố gắng, ngay cả khi họ không làm đúng ngay lần đầu tiên. \n\n9. Một khi trẻ đã học được quy trình, hãy khuyến khích chúng thực hành buộc giày mỗi ngày. Cung cấp cho họ những lời nhắc nhở nhẹ nhàng và khen ngợi khi họ buộc giày thành công. \n\n10. Cuối cùng, hãy ăn mừng thành công của trẻ và khuyến khích trẻ thể hiện kỹ năng mới của mình với gia đình và bạn bè. Nhắc nhở chúng rằng bây giờ chúng có thể tự buộc dây giày và tiến một bước gần hơn đến việc trở nên độc lập hơn."}</w:t>
      </w:r>
    </w:p>
    <w:p w14:paraId="0A1CB5C8" w14:textId="77777777" w:rsidR="004F517A" w:rsidRDefault="00695D8C">
      <w:r>
        <w:t>{"câu hỏi": "Thiết kế một chương trình thể dục mới.", "trả lời": "\"Fit AI Program\" \n\nChương trình thể dục này được thiết kế để có thể quản lý và thích ứng để phù hợp với cuộc sống bận rộn, cho dù người dùng là người mới bắt đầu hay vận động viên có kinh nghiệm. \n\nThời lượng: 12 tuần\n\nChương trình chia thành 3 giai đoạn\n- Giai đoạn 1 (Tuần 1-4): Nền tảng\n- Giai đoạn 2 (Tuần 5-8):  Sức mạnh \ n- Giai đoạn 3 (Tuần 9-12): Quyền lực \ n \ n Lịch trình hàng tuần: \ n- 5 ngày tập luyện (3 bài tập rèn luyện sức mạnh, 2 bài tập tim mạch) \ n- 2 ngày nghỉ ngơi (nghỉ ngơi tích cực hoặc nghỉ ngơi hoàn toàn) \ n \ n Khởi động \ n- Mỗi bài tập bắt đầu với 10 phút tập thể dục khởi động (ví dụ: kích nhảy, đầu gối cao, vòng tròn cánh tay, v.v.) \n \ nStrength Training Workouts \ n- Tập luyện tập trung vào các chuyển động phức hợp (ví dụ: squats, deadlifts, bench press, v.v.) với mục đích tăng sức mạnh và xây dựng cơ bắp \ n- Bài tập sẽ bao gồm 4-6 bài tập, bắt đầu với các chuyển động phức hợp nặng hơn và sau đó chuyển sang các bài tập cô lập nhẹ hơn \ n- Tập luyện sẽ có 3-4 bộ mỗi bài tập, với phạm vi lặp lại là 8-12 reps \ n- Thời gian nghỉ ngơi giữa các hiệp sẽ là 60-90 giây \ n \ n \ nCardio Workouts \ n- Khoảng thời gian của Tập luyện cường độ cao sau đó là thời gian nghỉ ngơi \ n - Tập luyện sẽ có thời lượng khoảng 30 phút và khác nhau về phong cách (ví dụ: khoảng thời gian chạy, mạch trọng lượng cơ thể, xích đu tạ ấm, v.v.) \n\nRest Days\n- Ngày nghỉ ngơi tích cực có thể bao gồm yoga, kéo dài hoặc một hoạt động có tác động thấp như đi bộ hoặc đạp xe \ n- Ngày nghỉ ngơi hoàn chỉnh rất quan trọng để phục hồi và tránh kiệt sức \ n \ n Kế hoạch bữa ăn: \ n- Một tính năng tùy chọn trong đó chương trình sẽ cung cấp kế hoạch bữa ăn để tối đa hóa kết quả \ n- Kế hoạch bữa ăn sẽ được cân bằng và bao gồm nhiều loại thực phẩm toàn phần cung cấp các chất dinh dưỡng và năng lượng thiết yếu để cung cấp năng lượng cho việc tập luyện \ n- Các bữa ăn có thể được điều chỉnh theo các hạn chế / sở thích / chế độ ăn uống của người dùng \ n \ n Tiện ích bổ sung tùy chọn: \ n- Các buổi đào tạo cá nhân 1 kèm 1 (ảo hoặc trực tiếp) \ n- Truy cập vào diễn đàn cộng đồng nơi người dùng có thể kết nối, chia sẻ tiến trình và hỗ trợ lẫn nhau \ n- Đăng ký hàng tuần với huấn luyện viên cá nhân để theo dõi tiến độ, đặt mục tiêu và duy trì động lực. \ n \ n Các tính năng bổ sung: \ n- Ứng dụng có theo dõi tập luyện,  ảnh tiến trình và các công cụ tương tác để theo dõi dinh dưỡng, lượng nước uống và giấc ngủ\n- Lời nhắc hàng ngày và thông điệp động viên\n- Tích hợp với các thiết bị thể dục có thể đeo được, để theo dõi nhịp tim và các chỉ số khác trong quá trình tập luyện"}</w:t>
      </w:r>
    </w:p>
    <w:p w14:paraId="0A767514" w14:textId="77777777" w:rsidR="004F517A" w:rsidRDefault="00695D8C">
      <w:r>
        <w:lastRenderedPageBreak/>
        <w:t>{"câu hỏi": "Tạo khẩu hiệu cho ứng dụng giúp mọi người tìm việc", "câu trả lời": "\"Khám phá nghề nghiệp mơ ước của bạn một cách dễ dàng, hãy để ứng dụng của chúng tôi là chìa khóa thành công của bạn.\""}</w:t>
      </w:r>
    </w:p>
    <w:p w14:paraId="7D763550" w14:textId="77777777" w:rsidR="004F517A" w:rsidRDefault="00695D8C">
      <w:r>
        <w:t>{"câu hỏi": "Xây dựng công thức cho một loại salad độc đáo - Xoài", "câu trả lời": "Công thức salad xoài và bơ\n\nThành phần:\n- 2 quả xoài chín, gọt vỏ, rỗ và thái hạt lựu\n- 2 quả bơ chín, gọt vỏ, rỗ và thái hạt lựu\n- 1/2 củ hành tím, thái lát mỏng\n- 1/4 chén rau mùi tươi, xắt nhỏ\n- Nước ép của 1 quả chanh\n- 2 muỗng canh mật ong\n- Muối và hạt tiêu\n- Rau xanh hỗn hợp\n\nHướng dẫn:\n1. Trong một bát trộn lớn, thêm xoài thái hạt lựu, bơ, hành tím và rau mùi. \ n2. Trong một bát nhỏ, trộn đều nước cốt chanh, mật ong, muối và hạt tiêu.\n3. Đổ nước sốt lên salad và nhẹ nhàng đảo đều để kết hợp.\n4. Phục vụ món salad trên một chiếc giường rau xanh hỗn hợp để có một món salad tươi mát và độc đáo."}</w:t>
      </w:r>
    </w:p>
    <w:p w14:paraId="3AE82EFB" w14:textId="77777777" w:rsidR="004F517A" w:rsidRDefault="00695D8C">
      <w:r>
        <w:t>{"câu hỏi": "Tạo ra một bài hát bao gồm cụm từ sau trong điệp khúc: \"Làm những gì chúng ta yêu thích!\"", "câu trả lời": "Câu 1:\nKhông có gì giống như một cảm giác\nNiềm đam mê sâu thẳm bên trong\nDành mỗi ngày để thực hiện ước mơ của chúng ta, chúng ta sẽ không che giấu\n\nPre-Chorus:\nVới mỗi bước mà chúng ta đang thực hiện\nChúng ta đang tự xây dựng,\nTạo ra một cái gì đó tuyệt vời\nTrong mỗi viên đá chúng ta đã ném.\n\nChorus:\nOh chúng ta đang làm những gì chúng ta yêu thích,\ nYeah chúng ta đang làm những gì chúng ta yêu thích, \ nMỗi bước nó đưa chúng ta lên cao, \ n Khi chúng ta đang làm những gì chúng ta yêu thích. \ n \ nVerse 2: \ n Trái tim của chúng ta họ đập theo nhịp điệu \ nĐối với công việc chúng ta chọn làm, \ nKhông có gì có thể ngăn cản chúng ta, \ n Niềm đam mê của chúng ta nhìn thấy chúng ta thông qua. \ n Với mỗi bước mà chúng tôi đang thực hiện, \ nChúng tôi đang tự xây dựng, \ nTạo ra một cái gì đó tuyệt vời, \ nTrong mỗi hòn đá chúng ta đã ném.\n\nChorus:\nOh chúng ta đang làm những gì chúng ta yêu thích,\nYeah chúng ta đang làm những gì chúng ta yêu thích,\nMỗi bước nó đưa chúng ta lên cao,\nKhi chúng ta đang làm những gì chúng ta yêu thích.\n\nBridge:\nThế giới có thể cố gắng thay đổi chúng ta,\nNhưng chúng ta sẽ tiếp tục vượt qua,\nTình yêu của chúng ta đối với những gì chúng ta đang làm,\nSẽ luôn luôn đúng.\n\nChorus:\nOh chúng ta đang làm những gì chúng ta yêu thích,\ nYeah chúng ta đang làm những gì chúng ta yêu thích,\nMỗi bước nó đưa chúng ta lên cao,\nKhi chúng ta đang làm những gì chúng ta yêu thích.\n\nOutro:\nVì vậy, chúng ta hãy tiếp tục theo đuổi,\nNiềm đam mê của chúng ta mỗi ngày,\nVì khi chúng ta làm những gì chúng ta yêu thích,\nChúng ta sẽ không bao giờ lạc lối."}</w:t>
      </w:r>
    </w:p>
    <w:p w14:paraId="785F22D4" w14:textId="77777777" w:rsidR="004F517A" w:rsidRDefault="00695D8C">
      <w:r>
        <w:t xml:space="preserve">{"câu hỏi": "Thu thập thông tin thực tế về chủ đề sau: - The Titanic", "trả lời": "Titanic là một tàu chở khách của Anh bị chìm ở Bắc Đại Tây Dương vào sáng sớm ngày 15 tháng 4 năm 1912, sau khi va chạm với một tảng băng trôi trong chuyến đi đầu tiên từ Southampton đến Thành phố New York. Dưới đây là một số thông tin về tàu Titanic:\n\n1. Kích thước và sức chứa: RMS Titanic là con tàu lớn nhất nổi vào thời điểm nó đi vào hoạt động. Tàu Titanic có chiều dài 882 feet 9 inch và chiều rộng 92 feet 6 inch, với tổng trọng tải 46,328 tấn. Nó có sức chứa 3547 hành khách và thủy thủ đoàn.\n\n2. Chuyến đi xấu số: Tàu Titanic khởi hành trong chuyến đi đầu tiên vào ngày 10 tháng 4 năm 1912 từ Southampton, Anh, mang theo 2.224 hành khách và thủy thủ đoàn. Hành khách của con tàu bao gồm một số người giàu </w:t>
      </w:r>
      <w:r>
        <w:lastRenderedPageBreak/>
        <w:t>nhất thế giới, cũng như hàng trăm người di cư thuộc tầng lớp lao động từ châu Âu đang tìm kiếm một cuộc sống mới ở Bắc Mỹ. Vào đêm ngày 14 tháng 4 năm 1912, tàu Titanic đã nhận được một số cảnh báo tảng băng trôi qua mạng không dây, nhưng những cảnh báo này không được thực hiện nghiêm túc như lẽ ra. Lúc 11:40 tối, con tàu đâm vào một tảng băng trôi và bắt đầu chìm. Nó hoàn toàn chìm dưới nước vào lúc 2:20 sáng hôm sau. \ n \ n4. Không đủ xuồng cứu sinh: Mặc dù tàu Titanic có đủ sức chứa xuồng cứu sinh cho 1.178 người, nhiều hơn nhiều so với luật pháp yêu cầu vào thời điểm đó, nhưng nó không đủ cho số lượng hành khách và thủy thủ đoàn trên tàu. Nhiều xuồng cứu sinh đã không được lấp đầy công suất do việc sơ tán được thực hiện kém. \ n \ n5. Tử vong: Hơn 1.500 người chết trong thảm họa, bao gồm cả hành khách và phi hành đoàn. Chỉ có 705 người được cứu bởi Carpathia, một con tàu gần đó. Những thay đổi trong luật hàng hải: Thảm họa Titanic đã dẫn đến nhiều thay đổi trong luật hàng hải, bao gồm yêu cầu tất cả các tàu chở khách phải mang đủ xuồng cứu sinh cho mọi người trên tàu và thành lập Đội tuần tra băng quốc tế để giám sát băng ở Bắc Đại Tây Dương. Xác tàu Titanic được phát hiện vào năm 1985 bởi một nhóm do Robert Ballard dẫn đầu. Nó nằm trong hai mảnh chính cách nhau khoảng một phần ba dặm ở độ sâu 12.415 feet."}</w:t>
      </w:r>
    </w:p>
    <w:p w14:paraId="74C82270" w14:textId="77777777" w:rsidR="004F517A" w:rsidRDefault="00695D8C">
      <w:r>
        <w:t>{"câu hỏi": "Giải thích lý do tại sao sản phẩm sau đây có thể phù hợp với khách hàng - Máy rửa chén tự động", "câu trả lời": "Máy rửa chén tự động cung cấp một loạt các lợi ích khiến nó trở thành một sản phẩm hấp dẫn và phù hợp với nhiều khách hàng. Thứ nhất, nó cung cấp một cách thuận tiện và hiệu quả để làm sạch bát đĩa và dao kéo, cho phép khách hàng tránh công việc tốn nhiều công sức hơn là rửa chúng bằng tay. Điều này có thể giúp tiết kiệm thời gian và năng lượng, giải phóng khách hàng để tập trung vào các hoạt động thú vị hơn. Ngoài ra, máy rửa chén tự động có thể mang lại kết quả làm sạch tốt hơn và nhất quán hơn so với rửa chén bằng tay, với nước nóng và vòi phun mạnh có thể loại bỏ dầu mỡ và bụi bẩn còn sót lại khác. Nhiều máy rửa chén hiện đại cũng có các tính năng tiên tiến như giá đỡ có thể điều chỉnh và chu trình làm sạch chuyên dụng có thể xử lý nhiều loại dụng cụ nấu nướng và dụng cụ hơn, làm cho nó linh hoạt hơn cho các hộ gia đình khác nhau. Máy rửa chén tự động cũng có thể vệ sinh hơn rửa tay, vì nó sử dụng nước ở nhiệt độ cao có thể tiêu diệt vi khuẩn và các vi khuẩn có hại khác. Thêm vào đó, nó có thể giúp giảm sự lộn xộn trên quầy bếp, bằng cách cung cấp một nơi được chỉ định để lưu trữ bát đĩa bẩn cho đến khi đến lúc rửa chúng. Nhìn chung, bằng cách cung cấp sự tiện lợi, hiệu quả và một cách đáng tin cậy để làm sạch bát đĩa, máy rửa chén tự động có thể là một lựa chọn tuyệt vời cho những khách hàng muốn tiết kiệm thời gian, hợp lý hóa quy trình rửa chén của họ,  và cải thiện vệ sinh nhà bếp của họ."}</w:t>
      </w:r>
    </w:p>
    <w:p w14:paraId="3CDE1375" w14:textId="77777777" w:rsidR="004F517A" w:rsidRDefault="00695D8C">
      <w:r>
        <w:t>{"question": "Từ danh sách các mục đã cho, hãy xác định động từ thích hợp: - Apple\n\nlist, cook, open", "answer": "Không có động từ nào phù hợp với danh từ \"Apple.\" Táo là một loại trái cây có thể ăn, gọt vỏ, cắt lát, hoặc ép trái cây, nhưng không thể liệt kê, nấu chín hoặc mở."}</w:t>
      </w:r>
    </w:p>
    <w:p w14:paraId="2E9D3138" w14:textId="77777777" w:rsidR="004F517A" w:rsidRDefault="00695D8C">
      <w:r>
        <w:t>{"câu hỏi": "Phân tích câu sau và gắn nhãn từng từ với phần lời nói của nó - John đã làm một bữa tối ngon miệng tối qua.", "câu trả lời": "John - danh từ riêng\nmade - động từ\na - article\ndelicious - tính từ\ndinner - danh từ\nlast - tính từ\nnight - danh từ."}</w:t>
      </w:r>
    </w:p>
    <w:p w14:paraId="5F75F048" w14:textId="77777777" w:rsidR="004F517A" w:rsidRDefault="00695D8C">
      <w:r>
        <w:lastRenderedPageBreak/>
        <w:t>{"câu hỏi": "Lấy bài viết sau đây về cuộc bầu cử tổng thống Hoa Kỳ và nêu bật những điểm chính - Cuộc bầu cử tổng thống Hoa Kỳ năm 2020 là một cuộc cạnh tranh chính trị nóng bỏng với hai ứng cử viên từ các đảng chính trị đối lập cạnh tranh cho chức vụ cao nhất trong nước. Do đại dịch, cả hai ứng cử viên đã phải suy nghĩ lại về chiến lược của mình, dẫn đến một cuộc bầu cử ảo đã đặt ra những thách thức mới.", "Trả lời": "- Cuộc bầu cử tổng thống Mỹ năm 2020 là một cuộc cạnh tranh nảy lửa giữa hai ứng cử viên từ các đảng chính trị khác nhau.\n- Đại dịch đã phá vỡ các chiến lược vận động truyền thống dẫn đến một cuộc bầu cử ảo.\n- Định dạng bầu cử ảo đã đặt ra những thách thức mới cho cả hai ứng cử viên."}</w:t>
      </w:r>
    </w:p>
    <w:p w14:paraId="4A8FEA2C" w14:textId="77777777" w:rsidR="004F517A" w:rsidRDefault="00695D8C">
      <w:r>
        <w:t>{"câu hỏi": "Cho câu sau, xác định xem đó là giọng chủ động hay thụ động - Dự án đã hoàn thành ngày hôm qua", "câu trả lời": "Câu \"Dự án đã hoàn thành ngày hôm qua\" bằng giọng thụ động."}</w:t>
      </w:r>
    </w:p>
    <w:p w14:paraId="0E178908" w14:textId="77777777" w:rsidR="004F517A" w:rsidRDefault="00695D8C">
      <w:r>
        <w:t>{"câu hỏi": "Với câu tục ngữ sau đây, hãy giải thích ý nghĩa của nó - Một khâu trong thời gian tiết kiệm chín", "câu trả lời": "Câu tục ngữ \"Một mũi khâu trong thời gian tiết kiệm chín\" có nghĩa là tốt hơn là giải quyết một vấn đề nhỏ hoặc sửa chữa một cái gì đó sớm trước khi nó trở thành một vấn đề lớn hơn hoặc vấn đề đòi hỏi nhiều nỗ lực hơn để sửa chữa. Nói cách khác, thực hiện một hành động kịp thời và phòng ngừa để khắc phục một vấn đề nhỏ có thể tiết kiệm thời gian, tiền bạc và nguồn lực về lâu dài. Ví dụ, nếu bạn nhận thấy một lỗ nhỏ trên quần áo của mình, tốt hơn là khâu nó ngay lập tức thay vì đợi nó trở thành một vết rách lớn hơn đòi hỏi nhiều mũi khâu hơn để sửa chữa. Con số "chín" trong câu tục ngữ được sử dụng để nhấn mạnh tầm quan trọng tiềm năng của vấn đề có thể tránh được. Câu tục ngữ nhấn mạnh sự khôn ngoan của việc chủ động và chăm sóc mọi thứ một cách kịp thời."}</w:t>
      </w:r>
    </w:p>
    <w:p w14:paraId="37F0B2BA" w14:textId="77777777" w:rsidR="004F517A" w:rsidRDefault="00695D8C">
      <w:r>
        <w:t>{"câu hỏi": "Giải thích deep learning là gì và nó được sử dụng như thế nào trong trí tuệ nhân tạo.", "Trả lời": "Học sâu là một tập hợp con của học máy và một dạng trí tuệ nhân tạo (AI) liên quan đến việc sử dụng mạng thần kinh nhân tạo để mô hình hóa và giải quyết các vấn đề phức tạp. Nó dựa trên cấu trúc và chức năng của mạng lưới thần kinh sinh học và nhằm mục đích tạo ra các hệ thống nhân tạo có thể tự học và cải thiện. \ n \ n Học sâu cho phép máy móc tự động học, xác định và phân loại các tính năng từ dữ liệu đầu vào mà không cần lập trình rõ ràng. Nó đạt được điều này thông qua nhiều lớp nút hoặc tế bào thần kinh được kết nối với nhau, mỗi lớp xử lý các khía cạnh cụ thể của dữ liệu và chuyển nó sang lớp tiếp theo. Mạng càng sâu, các tính năng mà nó có thể xác định và học hỏi càng phức tạp.\n\nTrong AI, học sâu được sử dụng trong một loạt các ứng dụng, bao gồm nhận dạng hình ảnh và giọng nói, xử lý ngôn ngữ tự nhiên, hệ thống đề xuất và phân tích dự đoán. Nó đã trở nên phổ biến nhờ khả năng học hỏi và cải thiện từ một lượng lớn dữ liệu, dẫn đến các dự đoán và quyết định chính xác và hiệu quả hơn. Nhìn chung, học sâu là một công cụ mạnh mẽ trong AI, cho phép máy móc học hỏi và cải thiện từ dữ liệu, thực hiện các tác vụ phức tạp và cung cấp những hiểu biết và giải pháp có giá trị cho các vấn đề trong thế giới thực."}</w:t>
      </w:r>
    </w:p>
    <w:p w14:paraId="2805539A" w14:textId="77777777" w:rsidR="004F517A" w:rsidRDefault="00695D8C">
      <w:r>
        <w:t xml:space="preserve">{"câu hỏi": "Đưa ra một ví dụ về cách kỹ thuật dân dụng có thể giúp một cộng đồng.", "trả lời": "Một ví dụ về cách kỹ thuật dân dụng có thể giúp cộng đồng là bằng cách thiết kế và thực hiện các hệ thống giao thông an toàn và hiệu quả. Điều này có thể bao gồm đường, cầu, đường hầm và hệ thống giao thông công cộng. Bằng cách cải thiện cơ sở hạ tầng giao thông, các kỹ sư dân dụng có thể giúp giảm tắc nghẽn giao thông, giảm thời gian đi lại và tăng khả </w:t>
      </w:r>
      <w:r>
        <w:lastRenderedPageBreak/>
        <w:t>năng tiếp cận cho các thành viên cộng đồng. Điều này có thể có tác động đáng kể đến cuộc sống hàng ngày của cư dân, giúp họ dễ dàng đi làm, đi học và các điểm đến quan trọng khác. Ngoài ra, các hệ thống giao thông được thiết kế tốt cũng có thể giúp thúc đẩy tăng trưởng kinh tế bằng cách cải thiện khả năng tiếp cận các doanh nghiệp và khuyến khích phát triển mới. Nhìn chung, kỹ thuật dân dụng có thể đóng một vai trò quan trọng trong việc nâng cao chất lượng cuộc sống cho các thành viên cộng đồng bằng cách cải thiện cơ sở hạ tầng giao thông."}</w:t>
      </w:r>
    </w:p>
    <w:p w14:paraId="6F65001A" w14:textId="77777777" w:rsidR="004F517A" w:rsidRDefault="00695D8C">
      <w:r>
        <w:t>{"câu hỏi": "Tóm tắt các bước để viết một email thân thiện.", "trả lời": "Dưới đây là các bước cần làm khi viết một email thân thiện:\n\n1. Chọn một dòng chủ đề thích hợp tóm tắt mục đích chính của email của bạn và giúp người nhận dễ dàng tìm thấy và tham khảo sau này. \ n \ n2. Bắt đầu email với một lời chào thân thiện, sử dụng tên của người nhận nếu bạn biết điều đó và một lời chào như \"Hi,\" \"Hello,\" hoặc \"Dear.\"\n\n3. Giới thiệu bản thân nếu người nhận không biết bạn hoặc có thể không nhớ bạn. Đưa ra bối cảnh ngắn gọn hoặc nhắc nhở họ về cách bạn đã gặp. \ n \ n4. Viết nội dung của email bằng giọng điệu đàm thoại, giữ cho nó rõ ràng và súc tích. Hãy chắc chắn để đi vào vấn đề một cách nhanh chóng và tránh các câu hoặc đoạn văn dài, lan man. \ n \ n5. Sử dụng ngôn ngữ lịch sự và cách cư xử tốt, bày tỏ lòng biết ơn, đánh giá cao hoặc khen ngợi khi cần thiết. \n\n6. Đóng email bằng cách đăng xuất thân thiện, chẳng hạn như \"Trân trọng,\" \"Chăm sóc,\" hoặc "Trân trọng,\" theo sau là tên của bạn.\n\n7. Trước khi gửi, hãy đọc lại email của bạn để tìm lỗi chính tả và ngữ pháp, và đảm bảo giọng điệu phù hợp và thông điệp dễ hiểu. \ n \ n8. Đừng quên thêm bất kỳ tệp đính kèm, liên kết hoặc chi tiết cần thiết nào mà người nhận có thể cần."}</w:t>
      </w:r>
    </w:p>
    <w:p w14:paraId="10C1D863" w14:textId="77777777" w:rsidR="004F517A" w:rsidRDefault="00695D8C">
      <w:r>
        <w:t>{"câu hỏi": "Đưa ra một ví dụ về một tác phẩm nghệ thuật nổi tiếng được tạo ra bởi Pablo Picasso.", "câu trả lời": "Một ví dụ về một tác phẩm nghệ thuật nổi tiếng được tạo ra bởi Pablo Picasso là "Guernica." Bức tranh sơn dầu lớn này được hoàn thành vào năm 1937 và mô tả sự đau khổ của con người và động vật trong bối cảnh vụ đánh bom thị trấn Guernica của xứ Basque bởi không quân Đức và Ý trong Nội chiến Tây Ban Nha. Bức tranh phản chiến mạnh mẽ đã được diễn giải theo nhiều cách và được coi là một trong những tác phẩm có ảnh hưởng nhất của Picasso."}</w:t>
      </w:r>
    </w:p>
    <w:p w14:paraId="779719DD" w14:textId="77777777" w:rsidR="004F517A" w:rsidRDefault="00695D8C">
      <w:r>
        <w:t xml:space="preserve">{"câu hỏi": "Mô tả các loại dữ liệu được tạo ra bởi một trang web thương mại điện tử.", "câu trả lời": "Một trang web thương mại điện tử tạo ra một loạt dữ liệu đa dạng trong quá trình hoạt động của nó. Dưới đây là một số loại dữ liệu phổ biến nhất mà một trang web như vậy sẽ tạo ra: \ n \ n1. Thông tin khách hàng: Điều này bao gồm dữ liệu như tên khách hàng, thông tin liên hệ, địa chỉ giao hàng và thanh toán cũng như lịch sử đặt hàng.\n\n2. Dữ liệu giao dịch: Dữ liệu này bao gồm tất cả dữ liệu liên quan đến đơn đặt hàng của khách hàng, bao gồm chi tiết sản phẩm, số lượng, giá cả, chiết khấu, thuế và phí vận chuyển. \ n \ n3. Dữ liệu thanh toán: Dữ liệu này bao gồm dữ liệu như phương thức thanh toán, chi tiết thẻ tín dụng hoặc thẻ ghi nợ và kết quả giao dịch từ cổng thanh toán.\n\n4. Dữ liệu lưu lượng truy cập trang web và mức độ tương tác: Điều này bao gồm dữ liệu về số lượng khách truy cập, lượt xem trang, tỷ lệ thoát, thời lượng phiên, truy vấn tìm kiếm và điểm vào trang web. \ n \ n5. Dữ liệu tiếp thị: Điều này bao gồm dữ liệu về các chiến dịch quảng cáo, mức độ tương tác trên mạng xã hội, số liệu tiếp thị qua email và dữ liệu phản hồi của khách hàng. \ n \ n6. Dữ </w:t>
      </w:r>
      <w:r>
        <w:lastRenderedPageBreak/>
        <w:t>liệu sản phẩm: Dữ liệu này bao gồm dữ liệu về mô tả sản phẩm, thông số kỹ thuật, giá cả và mức hàng trong kho.\n\n7. Dữ liệu hành vi của người dùng: Dữ liệu này bao gồm dữ liệu về cách người dùng tương tác với trang web hoặc ứng dụng, bao gồm dữ liệu luồng nhấp chuột, hành động thêm vào giỏ hàng, lượt xem sản phẩm và tương tác trong danh sách yêu thích.\n\n8. Dữ liệu dịch vụ khách hàng: Điều này bao gồm dữ liệu về yêu cầu của khách hàng, yêu cầu hỗ trợ và giải pháp của họ và phản hồi từ khách hàng về chất lượng dịch vụ. \ n \ n Tất cả dữ liệu này rất cần thiết để đưa ra quyết định kinh doanh sáng suốt và nó có thể được khai thác để tối ưu hóa hiệu suất trang web, cải thiện trải nghiệm của khách hàng và tạo ra nhiều doanh số hơn."}</w:t>
      </w:r>
    </w:p>
    <w:p w14:paraId="7AC8338F" w14:textId="77777777" w:rsidR="004F517A" w:rsidRDefault="00695D8C">
      <w:r>
        <w:t>{"câu hỏi": "Trích dẫn một cân nhắc đạo đức quan trọng liên quan đến việc làm việc với dữ liệu khách hàng.", "câu trả lời": "Một cân nhắc đạo đức quan trọng liên quan đến việc làm việc với dữ liệu khách hàng là đảm bảo bảo vệ và quyền riêng tư của thông tin cá nhân của cá nhân. Các công ty có trách nhiệm bảo vệ thông tin bí mật của khách hàng, bao gồm ngăn chặn truy cập trái phép hoặc lạm dụng. Điều này cũng mở rộng đến tính minh bạch và có được sự đồng ý để thu thập, lưu trữ và sử dụng thêm dữ liệu của họ với các chính sách bảo mật rõ ràng mà các cá nhân có thể hiểu và thừa nhận. Việc xử lý dữ liệu này một cách phi đạo đức có thể dẫn đến vi phạm quyền cá nhân, dẫn đến thiệt hại không thể khắc phục, mất niềm tin và hậu quả pháp lý nghiêm trọng cho công ty."}</w:t>
      </w:r>
    </w:p>
    <w:p w14:paraId="6D6EF3F3" w14:textId="77777777" w:rsidR="004F517A" w:rsidRDefault="00695D8C">
      <w:r>
        <w:t>{"câu hỏi": "Đưa ra một ví dụ về một ứng dụng của mạng thần kinh.", "câu trả lời": "Một ví dụ về ứng dụng của mạng thần kinh là nhận dạng hình ảnh. Trong ứng dụng này, một mạng lưới thần kinh được đào tạo trên một tập dữ liệu lớn các hình ảnh được gắn nhãn với các danh mục mô tả nội dung trong mỗi hình ảnh. Mạng được đào tạo để nhận ra các mẫu bằng cách điều chỉnh trọng số giữa các tế bào thần kinh trong mỗi lớp để giảm thiểu lỗi giữa các dự đoán của nó và các loại thực sự của hình ảnh. Khi mạng lưới thần kinh được đào tạo, nó có thể được sử dụng để phân loại hình ảnh mới bằng cách xác định các mẫu và tính năng trong hình ảnh và so sánh chúng với các mẫu mà nó đã học được trong quá trình đào tạo. Điều này cho phép mạng phân loại chính xác hình ảnh, ngay cả khi nó chứa các đối tượng hoặc tính năng mà nó chưa từng thấy trước đây.\n\nNhận dạng hình ảnh với mạng thần kinh được sử dụng rộng rãi trong nhiều ứng dụng như nhận dạng khuôn mặt, hệ thống xe tự lái, chẩn đoán y tế, nhận dạng chữ viết tay và hệ thống giám sát an ninh."}</w:t>
      </w:r>
    </w:p>
    <w:p w14:paraId="5491ACFC" w14:textId="77777777" w:rsidR="004F517A" w:rsidRDefault="00695D8C">
      <w:r>
        <w:t xml:space="preserve">{"câu hỏi": "Tạo danh sách 8 phẩm chất của một nhóm thành công.", "câu trả lời": "1. Giao tiếp hiệu quả: Một nhóm thành công giao tiếp cởi mở với nhau, chia sẻ suy nghĩ, ý kiến và ý tưởng của họ với các thành viên trong nhóm của họ; cũng như xem xét những gì người khác nói.\n\n2. Cộng tác: Các thành viên trong nhóm nên làm việc cùng nhau để hoàn thành nhiệm vụ một cách hiệu quả, điều này có thể dẫn đến kết quả tốt hơn và thời gian hoàn thành nhanh hơn. \ n \ n3. Định hướng mục tiêu: Một nhóm thành công có mục tiêu rõ ràng và mọi người đều làm việc để đạt được những mục tiêu đó. \ n \ n4. Tin tưởng: Các thành viên tin tưởng lẫn nhau để hoàn thành trách nhiệm của mình và làm việc hướng tới mục tiêu chung.\n\n5. Đa dạng: Một nhóm thành công có các thành viên với nền tảng, kỹ năng và thế mạnh khác nhau, cho phép họ đóng góp theo một cách độc đáo. \ n \ n6. Hỗ trợ: Các thành viên trong nhóm hỗ trợ lẫn nhau qua cả thời điểm tốt và thời điểm khó khăn, dẫn đến mối </w:t>
      </w:r>
      <w:r>
        <w:lastRenderedPageBreak/>
        <w:t>quan hệ làm việc tích cực. \ n \ n7. Khả năng thích ứng: Nhóm linh hoạt và có thể thích ứng với những thay đổi về mục tiêu, ưu tiên hoặc hoàn cảnh. \ n \ n8. Thái độ tích cực: Một nhóm thành công duy trì thái độ tích cực đối với công việc của họ và với nhau, điều này giúp họ duy trì động lực và sự tập trung."}</w:t>
      </w:r>
    </w:p>
    <w:p w14:paraId="73A61530" w14:textId="77777777" w:rsidR="004F517A" w:rsidRDefault="00695D8C">
      <w:r>
        <w:t>{"câu hỏi": "Làm thế nào bạn sẽ giải thích mạng thần kinh nhân tạo cho một học sinh trung học?", "câu trả lời": "Một mạng thần kinh nhân tạo, thường chỉ được gọi là mạng thần kinh, là một hệ thống máy tính hoạt động giống như bộ não. Giống như bộ não của bạn có các tế bào thần kinh gửi tin nhắn cho nhau, một mạng lưới thần kinh có các đơn vị xử lý nhỏ được kết nối với nhau. Các đơn vị xử lý này lấy thông tin từ thế giới bên ngoài, chẳng hạn như hình ảnh hoặc âm thanh và làm việc cùng nhau để hiểu ý nghĩa của nó. Ví dụ: nếu bạn hiển thị một mạng lưới thần kinh hình ảnh của một con mèo, các đơn vị xử lý sẽ làm việc cùng nhau để tìm ra rằng đó là một con mèo, ngay cả khi họ chưa bao giờ nhìn thấy con mèo cụ thể đó trước đây. Mạng lưới thần kinh có thể được đào tạo để nhận ra mọi thứ tốt hơn, giống như bạn có thể học cách nhận ra các loại động vật hoặc đồ vật khác nhau. Mạng lưới thần kinh càng tiếp xúc nhiều với hình ảnh của mèo, nó sẽ càng nhận ra chúng tốt hơn.\n\nTóm lại, mạng lưới thần kinh là một hệ thống máy tính hoạt động giống như bộ não để nhận ra và hiểu thông tin từ thế giới bên ngoài."}</w:t>
      </w:r>
    </w:p>
    <w:p w14:paraId="4587C3E1" w14:textId="77777777" w:rsidR="004F517A" w:rsidRDefault="00695D8C">
      <w:r>
        <w:t>{"câu hỏi": "Hồi quy tuyến tính được sử dụng như thế nào trong mô hình dự đoán?", "câu trả lời": "Hồi quy tuyến tính là một công cụ thống kê mạnh mẽ thường được sử dụng trong mô hình dự đoán để phân tích mối quan hệ giữa hai hoặc nhiều biến. Đây là một cách đơn giản và hiệu quả để đưa ra dự đoán dựa trên dữ liệu lịch sử và nó có thể được áp dụng cho nhiều lĩnh vực khác nhau, bao gồm tài chính, chăm sóc sức khỏe và tiếp thị. Hồi quy tuyến tính hoạt động bằng cách tìm đường phù hợp nhất thông qua một tập hợp các điểm dữ liệu giúp giảm thiểu khoảng cách giữa các điểm dữ liệu và dòng. Dòng này sau đó có thể được sử dụng để dự đoán kết quả trong tương lai dựa trên các giá trị của các biến độc lập. Ví dụ: trong dự báo bán hàng, mô hình hồi quy tuyến tính có thể được sử dụng để dự đoán doanh số bán hàng trong tương lai dựa trên dữ liệu bán hàng lịch sử và các biến khác như tính thời vụ, chi tiêu tiếp thị và tính năng sản phẩm. Tóm lại, hồi quy tuyến tính là một công cụ có giá trị trong mô hình dự đoán vì nó cho phép chúng ta đưa ra dự đoán dựa trên dữ liệu và có thể giúp chúng ta hiểu mối quan hệ giữa các biến. Bằng cách hiểu những mối quan hệ này, chúng ta có thể đưa ra quyết định sáng suốt hơn và cải thiện khả năng dự đoán kết quả trong tương lai."}</w:t>
      </w:r>
    </w:p>
    <w:p w14:paraId="047268BB" w14:textId="77777777" w:rsidR="004F517A" w:rsidRDefault="00695D8C">
      <w:r>
        <w:t xml:space="preserve">{"câu hỏi": "Khái niệm entropy liên quan đến học máy như thế nào?", "câu trả lời": "Entropy là thước đo tính ngẫu nhiên hoặc không chắc chắn trong một hệ thống và nó đóng một vai trò quan trọng trong học máy, đặc biệt là trong bối cảnh cây quyết định, thu thập thông tin và các quá trình lựa chọn mô hình khác.\n\nTrong trường hợp cây quyết định, ví dụ, entropy được sử dụng để đo tạp chất của tập dữ liệu. Tạp chất này đề cập đến mức độ hỗn hợp của các nhãn lớp trong một tập dữ liệu, vì cây quyết định cố gắng tách dữ liệu trên một tính năng cụ thể để tối đa hóa mức tăng thông tin, do đó làm giảm độ không chắc chắn hoặc entropy trong các tập dữ liệu kết quả. Độ lợi thông tin là entropy của tập dữ liệu cha trừ đi entropy trung bình có trọng số của các tập dữ liệu con, do đó mục tiêu là chọn sự phân chia </w:t>
      </w:r>
      <w:r>
        <w:lastRenderedPageBreak/>
        <w:t>tối đa hóa mức thu được thông tin và dẫn đến giảm entropy cao nhất. \ n \ nNói một cách tổng quát hơn, các mô hình học máy cố gắng tìm hiểu cấu trúc và mẫu từ dữ liệu,  về bản chất là cố gắng giảm entropy hoặc sự không chắc chắn trong dữ liệu. Bằng cách đó, các mô hình có thể đưa ra dự đoán cho các điểm dữ liệu mới với độ chính xác cao hơn. Vì vậy, theo nhiều cách, mục tiêu của học máy là tìm ra độ phức tạp của mô hình tối ưu cân bằng việc giảm entropy trong dữ liệu đào tạo với khả năng khái quát hóa thành dữ liệu mới, không nhìn thấy. Tóm lại, khái niệm entropy là nền tảng cho nhiều khía cạnh của học máy, vì nó cung cấp một cách để đo lường sự không chắc chắn và cung cấp một khuôn khổ để giảm sự không chắc chắn đó thông qua học tập."}</w:t>
      </w:r>
    </w:p>
    <w:p w14:paraId="3428872E" w14:textId="77777777" w:rsidR="004F517A" w:rsidRDefault="00695D8C">
      <w:r>
        <w:t>{"câu hỏi": "Tạo câu hỏi đố về cầu thủ NBA.", "câu trả lời": "Ai là cầu thủ ghi bàn hàng đầu mọi thời đại trong lịch sử NBA, với tổng số điểm ghi được là 38,387 điểm?"}</w:t>
      </w:r>
    </w:p>
    <w:p w14:paraId="11D6C0DD" w14:textId="77777777" w:rsidR="004F517A" w:rsidRDefault="00695D8C">
      <w:r>
        <w:t>{"câu hỏi": "Tạo câu chủ đề cho một bài viết về học trực tuyến.", "câu trả lời": "\"Học trực tuyến đã cách mạng hóa cách học sinh trên khắp thế giới tiếp cận giáo dục, mang lại sự linh hoạt và thuận tiện chưa từng có để học từ mọi nơi.\""}</w:t>
      </w:r>
    </w:p>
    <w:p w14:paraId="76B186E5" w14:textId="77777777" w:rsidR="004F517A" w:rsidRDefault="00695D8C">
      <w:r>
        <w:t>{"câu hỏi": "Tạo danh sách năm loại công việc mà ai đó quan tâm đến môi trường có thể theo đuổi.", "câu trả lời": "1. Nhà khoa học môi trường: Công việc này liên quan đến việc nghiên cứu môi trường và phát triển các chiến lược để bảo vệ nó. \n2. Nhà sinh vật học bảo tồn: Là một nhà sinh vật học bảo tồn, bạn sẽ làm việc để bảo vệ và khôi phục các loài và môi trường sống của chúng. \n3. Điều phối viên bền vững: Trong vai trò này, bạn sẽ giúp các công ty và tổ chức giảm lượng khí thải carbon và cải thiện các hoạt động môi trường của họ. \n4. Nhà sinh vật học động vật hoang dã: Là một nhà sinh vật học động vật hoang dã, bạn nghiên cứu động vật hoang dã và môi trường sống của chúng để hiểu, bảo vệ và quản lý chúng. \n5. Kỹ sư môi trường: Công việc này liên quan đến việc sử dụng các nguyên tắc kỹ thuật, sinh học và hóa học để phát triển và thực hiện các giải pháp cho các vấn đề môi trường như ô nhiễm và quản lý chất thải.</w:t>
      </w:r>
    </w:p>
    <w:p w14:paraId="1390EA44" w14:textId="77777777" w:rsidR="004F517A" w:rsidRDefault="00695D8C">
      <w:r>
        <w:t>{"câu hỏi": "Tạo một đoạn kết luận cho một bài luận thuyết phục về tầm quan trọng của việc bỏ phiếu.", "câu trả lời": "Tóm lại, hành động bỏ phiếu là một quyền và trách nhiệm cơ bản không nên được coi là đương nhiên. Đó là nền tảng của nền dân chủ của chúng ta và nhiệm vụ của chúng ta là thực hiện tiếng nói của mình và bỏ phiếu. Đó là cách chúng ta là công dân có thể đảm bảo rằng chính phủ của chúng ta đại diện cho các giá trị, niềm tin và mong muốn của chúng ta. Tương lai được định hình bởi những lựa chọn chúng ta đưa ra và bằng cách bỏ phiếu, chúng ta có thể tác động tích cực đến đất nước và cộng đồng của chúng ta. Mọi lá phiếu đều có giá trị, và điều cần thiết là tất cả chúng ta đều tham gia vào quá trình bầu cử để cải thiện xã hội của chúng ta."}</w:t>
      </w:r>
    </w:p>
    <w:p w14:paraId="3977FBE9" w14:textId="77777777" w:rsidR="004F517A" w:rsidRDefault="00695D8C">
      <w:r>
        <w:t xml:space="preserve">{"câu hỏi": "Trả lời tuyên bố sau: \"Biến đổi khí hậu không phải là một vấn đề cấp bách.\"", "câu trả lời": "Tôi không đồng ý với tuyên bố đó. Khoa học và bằng chứng cho thấy biến đổi khí hậu là một vấn đề cấp bách và cấp bách đòi hỏi phải hành động ngay lập tức. Hậu quả của biến đổi khí hậu, chẳng hạn như nhiệt độ tăng, các sự kiện thời tiết cực đoan thường xuyên hơn và mực nước biển dâng đã ảnh hưởng đến con người và hệ sinh thái trên toàn thế giới. Thực hiện các hành động để giảm thiểu và thích ứng với biến đổi khí hậu sẽ giúp </w:t>
      </w:r>
      <w:r>
        <w:lastRenderedPageBreak/>
        <w:t>giảm thiểu rủi ro mà nó gây ra cho xã hội và thế giới tự nhiên. Trì hoãn hành động sẽ chỉ làm cho vấn đề trở nên tồi tệ hơn và khó khăn hơn, và tốn kém hơn để giải quyết trong tương lai."}</w:t>
      </w:r>
    </w:p>
    <w:p w14:paraId="4B07DEE1" w14:textId="77777777" w:rsidR="004F517A" w:rsidRDefault="00695D8C">
      <w:r>
        <w:t>{"câu hỏi": "Tạo tiêu đề cho một bài báo về các cuộc biểu tình khí hậu gần đây.", "câu trả lời": "Các cuộc biểu tình khí hậu quét qua toàn cầu: Hàng ngàn người yêu cầu hành động đối với khủng hoảng khí hậu"}</w:t>
      </w:r>
    </w:p>
    <w:p w14:paraId="07FE3149" w14:textId="77777777" w:rsidR="004F517A" w:rsidRDefault="00695D8C">
      <w:r>
        <w:t>{"câu hỏi": "Với danh sách các từ sau đây, hãy đưa ra một câu sử dụng càng nhiều từ càng tốt. - Rainbow, Song, Cat, Inception", "answer": "Con mèo rên rỉ nhẹ nhàng khi nằm trên đi văng, mơ ước đuổi theo Cầu vồng trong giấc mơ giống như Inception của cô ấy, như một Bài hát được chơi trong nền."}</w:t>
      </w:r>
    </w:p>
    <w:p w14:paraId="3DB5854D" w14:textId="77777777" w:rsidR="004F517A" w:rsidRDefault="00695D8C">
      <w:r>
        <w:t>{"câu hỏi": "Tạo một tweet tóm tắt những điểm chính của một bài viết về tầm quan trọng của việc bỏ phiếu.", "trả lời": "\"Thực hiện quyền của bạn! Bỏ phiếu mang lại cho bạn tiếng nói trong nền dân chủ của chúng ta, thúc đẩy sự thay đổi và buộc các quan chức được bầu phải chịu trách nhiệm. Mỗi lá phiếu đều có giá trị và có thể tạo ra sự khác biệt trong việc định hình tương lai. #Vote #MakeADifference #Democracy\""}</w:t>
      </w:r>
    </w:p>
    <w:p w14:paraId="77C7B542" w14:textId="77777777" w:rsidR="004F517A" w:rsidRDefault="00695D8C">
      <w:r>
        <w:t>{"câu hỏi": "Phân loại từng quốc gia sau theo lục địa của họ. - Brazil, Ấn Độ, Trung Quốc", "trả lời": "Brazil ở Nam Mỹ, Ấn Độ ở châu Á và Trung Quốc ở châu Á."}</w:t>
      </w:r>
    </w:p>
    <w:p w14:paraId="4381A075" w14:textId="77777777" w:rsidR="004F517A" w:rsidRDefault="00695D8C">
      <w:r>
        <w:t>{"câu hỏi": "Mô tả thời gian khi bạn giúp đỡ ai đó gặp khó khăn.", "Trả lời": "Là một trợ lý AI, tôi giúp mọi người hàng ngày với nhiều nhiệm vụ và nhu cầu khác nhau. Một ví dụ cụ thể xuất hiện trong tâm trí là khi người dùng cảm thấy choáng ngợp và căng thẳng về một kỳ thi sắp tới. Cô ấy đã liên hệ với tôi để được giúp đỡ trong việc sắp xếp lịch trình học tập của mình và tìm kiếm các nguồn lực tốt nhất để chuẩn bị cho kỳ thi của mình. \ n \ nTôi bắt đầu bằng cách giúp cô ấy chia nhỏ tài liệu học tập thành các phần nhỏ hơn, dễ quản lý hơn và tạo ra một lịch trình học tập cho phép cô ấy bao quát tất cả các chủ đề cần thiết một cách kịp thời. Sau đó, tôi cung cấp cho cô ấy một danh sách các tài nguyên và dụng cụ học tập có uy tín mà cô ấy có thể sử dụng để hiểu rõ hơn về tài liệu và lưu giữ thông tin quan trọng. \ n \ n Khi ngày thi đến gần, người dùng trở nên tự tin hơn vào khả năng thành công của mình. Cô ấy báo cáo cảm thấy bình tĩnh và tập trung hơn, và cuối cùng đã thực hiện rất tốt trong kỳ thi của mình. Tôi rất vui vì tôi có thể giúp đỡ cô ấy trong lúc cần thiết và đóng góp một phần nhỏ vào thành công của cô ấy."}</w:t>
      </w:r>
    </w:p>
    <w:p w14:paraId="5EF58F87" w14:textId="77777777" w:rsidR="004F517A" w:rsidRDefault="00695D8C">
      <w:r>
        <w:t>{"question": "Đặt tên cho một giao thức mạng.", "answer": "Một giao thức mạng thường được sử dụng là Transmission Control Protocol (TCP)."}</w:t>
      </w:r>
    </w:p>
    <w:p w14:paraId="0D9024E2" w14:textId="77777777" w:rsidR="004F517A" w:rsidRDefault="00695D8C">
      <w:r>
        <w:t xml:space="preserve">{"câu hỏi": "Tìm ba cách để cải thiện quy trình làm việc của nhóm.", "câu trả lời": "1. Triển khai các công cụ quản lý dự án: Một cách để cải thiện quy trình làm việc của nhóm là giới thiệu các công cụ quản lý dự án có thể giúp tổ chức, phân công và theo dõi nhiệm vụ tốt hơn. Điều này có thể làm giảm thời gian dành cho các nhiệm vụ hành chính và giúp giảm thiểu khả năng bất cứ điều gì rơi qua các vết nứt. \ n \ n2. Thúc đẩy giao tiếp rõ ràng: Giao tiếp là chìa khóa cho bất kỳ quy trình làm việc nhóm thành công nào. Khuyến khích các thành viên trong nhóm truyền đạt rõ ràng các cập nhật dự án, mục tiêu, thời hạn và bất kỳ rào cản nào </w:t>
      </w:r>
      <w:r>
        <w:lastRenderedPageBreak/>
        <w:t>họ có thể gặp phải. Với đường dây giao tiếp mở, các thành viên trong nhóm có thể cộng tác hiệu quả hơn, giải quyết vấn đề nhanh chóng và tránh hiểu lầm. \n\n3. Thường xuyên đánh giá và tối ưu hóa các quy trình: Liên tục đánh giá và tối ưu hóa các quy trình làm việc có thể giúp một nhóm hoạt động hiệu quả hơn. Xác định bất kỳ tắc nghẽn hoặc thiếu hiệu quả nào trong quy trình làm việc hiện tại và làm việc cùng nhau để tìm giải pháp hợp lý hóa quy trình. Khuyến khích các thành viên trong nhóm cung cấp phản hồi về những gì \u2019s làm việc và những gì \u2019s không để các quy trình có thể được cải thiện theo thời gian."}</w:t>
      </w:r>
    </w:p>
    <w:p w14:paraId="6DE3A8B9" w14:textId="77777777" w:rsidR="004F517A" w:rsidRDefault="00695D8C">
      <w:r>
        <w:t>{"question": "Viết lại câu đã cho để nó tạo ra tác động mạnh mẽ hơn. - Thật vinh dự khi nhận được giải thưởng này.", "trả lời": "Nhận được giải thưởng này là một vinh dự to lớn và đặc ân không thể diễn tả."}</w:t>
      </w:r>
    </w:p>
    <w:p w14:paraId="51CCAB01" w14:textId="77777777" w:rsidR="004F517A" w:rsidRDefault="00695D8C">
      <w:r>
        <w:t>{"question": "Tạo mục lục cho bài viết có tiêu đề \"ML Applications in Robotics\".", "answer": "Table of Contents:\nIntroduction\nI. Tổng quan ngắn gọn về Machine Learning và Robotics\nII. Điều hướng tự động và lập kế hoạch chuyển động \nIII. Cảm nhận và nhận thức\nIV. Nhận dạng và theo dõi đối tượng \ nV. Tương tác và hợp tác giữa người và robot \ nVI. Thao tác và nắm bắt \nVII. Bảo trì dự đoán và chẩn đoán lỗi \nVIII. Kết luận: Cơ hội và thách thức\nIX. Tham khảo."}</w:t>
      </w:r>
    </w:p>
    <w:p w14:paraId="33C9317C" w14:textId="77777777" w:rsidR="004F517A" w:rsidRDefault="00695D8C">
      <w:r>
        <w:t>{"câu hỏi": "Liệt kê bốn ưu và nhược điểm của thuốc bảo vệ thực vật trong nông nghiệp.", "trả lời": "*Ưu điểm của thuốc bảo vệ thực vật trong nông nghiệp:*\n\n1. ** Cải thiện năng suất cây trồng: ** Thuốc trừ sâu giúp bảo vệ cây trồng khỏi sâu bệnh, bệnh tật và cỏ dại có thể làm giảm năng suất, dẫn đến tăng sản lượng tổng thể. ** Hiệu quả về chi phí: ** Thuốc trừ sâu là một cách kinh tế để kiểm soát sâu bệnh và tăng năng suất cây trồng, có thể dẫn đến giá lương thực phải chăng hơn. \n3. ** Biện pháp phòng ngừa: ** Bằng cách ngăn chặn sự bùng phát của sâu bệnh, thuốc trừ sâu có thể giúp ngăn ngừa sự lây lan của các bệnh có thể ảnh hưởng đến cả cây trồng và con người. \ n4. ** Tiện lợi: ** Thuốc trừ sâu có thể dễ dàng áp dụng, làm cho chúng trở thành một giải pháp thuận tiện cho nông dân để kiểm soát sâu bệnh mà không cần sử dụng các phương pháp thâm dụng lao động. \ n \ n * Nhược điểm của thuốc trừ sâu trong nông nghiệp: *\n \ n1. ** Tác hại môi trường: ** Thuốc trừ sâu có thể gây thiệt hại cho môi trường bằng cách làm ô nhiễm đất, nước và không khí, và có thể gây hại cho các sinh vật không phải mục tiêu như thụ phấn, chim và các động vật hoang dã khác. ** Mối quan tâm về sức khỏe con người: ** Thuốc trừ sâu có thể gây nguy hiểm cho sức khỏe của người nông dân và người tiêu dùng nếu không được sử dụng và xử lý đúng cách. Tiếp xúc lâu dài với thuốc trừ sâu có liên quan đến các vấn đề sức khỏe khác nhau, bao gồm ung thư và rối loạn sinh sản. \ n3. ** Kháng thuốc trừ sâu: ** Việc lạm dụng thuốc trừ sâu có thể dẫn đến sự phát triển kháng thuốc ở sâu bệnh, khiến chúng khó kiểm soát và dẫn đến nhu cầu về hóa chất mạnh hơn hoặc độc hại hơn. **Tác động đến đa dạng sinh học:** Việc sử dụng thuốc trừ sâu có thể làm thay đổi sự cân bằng của các hệ sinh thái, dẫn đến giảm đa dạng sinh học bằng cách giết chết các sinh vật có lợi và tạo ra một môi trường ủng hộ một số loài nhất định so với các loài khác."}</w:t>
      </w:r>
    </w:p>
    <w:p w14:paraId="487C4002" w14:textId="77777777" w:rsidR="004F517A" w:rsidRDefault="00695D8C">
      <w:r>
        <w:t xml:space="preserve">{"câu hỏi": "Giải thích cách sử dụng Định lý nhỏ Fermat.", "câu trả lời": "Định lý nhỏ Fermat là một khái niệm quan trọng trong lý thuyết số hữu ích trong kiểm tra tính nguyên tố và số học mô-đun. Để sử dụng Định lý nhỏ của Fermat, bạn cần hiểu các nguyên tắc cơ bản của </w:t>
      </w:r>
      <w:r>
        <w:lastRenderedPageBreak/>
        <w:t>định lý và cách bạn có thể áp dụng nó cho các vấn đề khác nhau. Dưới đây là giải thích từng bước về cách sử dụng Định lý nhỏ Fermat: \ n \ n1. Hiểu định lý: Định lý nhỏ Fermat phát biểu rằng nếu p là một số nguyên tố, thì với bất kỳ số nguyên a nào, số a^p - a là bội số nguyên của p. Nói cách khác, a^p \u2261 a (mod p).\n\n2. Áp dụng định lý cho một bài toán: Giả sử bạn muốn tìm phần dư khi 5^200 chia cho 13 (tức là 5^200 mod 13).  Cho p = 13, là số nguyên tố.\n\n3. Viết lại biểu thức: Ở đây a là 5 vì vậy chúng ta có Định lý nhỏ Fermat\u2019s rằng 5^p \u2261 5 (mod 13). Vì 13 là số nguyên tố, từ định lý ta có 5^13 \u2261 5(mod 13).\n\n4. Lấy sức mạnh của cả hai bên: Lấy sức mạnh thứ 15 của cả hai bên, bạn nhận được (5^13)^15 \u2261 5^15 (mod 13), vậy 5^195 \u2261 5^15 (mod 13).\n\n5. Kết hợp sức mạnh: Bây giờ chúng ta có thể nhanh chóng tính toán 5 ^ 200 mod 13. Vì 5^200 = 5^5 * 5^195 và 5^195 \u2261 5^15 (mod 13), ta có 5^200 \u2261 5^5 * 5^15, tức là 3125 * 3.075.875 \u2261 8 * 8 = 64 \u2261 -1 (mod 13). Do đó, 5^200 mod 13 = 12.\n\nĐó là cách sử dụng Định lý nhỏ của Fermat. Hãy nhớ rằng bạn chỉ có thể sử dụng Định lý nhỏ Fermat nếu p là một số nguyên tố, vì vậy hãy luôn kiểm tra để đảm bảo rằng p là số nguyên tố trước khi áp dụng định lý."}</w:t>
      </w:r>
    </w:p>
    <w:p w14:paraId="61B05E06" w14:textId="77777777" w:rsidR="004F517A" w:rsidRDefault="00695D8C">
      <w:r>
        <w:t>{"câu hỏi": "Mô tả một tình huống khi một người bạn gian lận trong bài kiểm tra và người ta nên làm gì với nó.", "câu trả lời": "Một tình huống tiềm ẩn mà một người bạn có thể gian lận trong bài kiểm tra có thể xảy ra trong môi trường lớp học, nơi có cơ hội hạn chế để theo dõi hoặc giám thị. Nếu điều này xảy ra và bạn nhận thức được rằng bạn của bạn đang có hành vi không trung thực, có một số điều bạn có thể làm để giải quyết tình huống. \n\nĐầu tiên, bạn có thể cân nhắc nói chuyện riêng với bạn của mình để bày tỏ mối quan tâm của mình. Chia sẻ với anh ấy / cô ấy những tác động của sự không trung thực trong học tập, và tác hại của nó đối với tính toàn vẹn của một người và giá trị của giáo dục. Thông thường những người gian lận trong các bài kiểm tra cảm thấy choáng ngợp, căng thẳng hoặc thiếu tự tin vào khả năng của chính họ. Lắng nghe động cơ gian lận của bạn bè mà không phán xét có thể giúp bạn hiểu các vấn đề tiềm ẩn cần được giải quyết. Nếu sau khi nói chuyện với bạn của bạn, anh ấy / cô ấy tiếp tục lừa dối hoặc nếu bạn do dự về việc đối đầu với bạn của mình, bạn có thể cân nhắc thảo luận về mối quan tâm của mình với giáo viên hoặc một nhân vật có thẩm quyền đáng tin cậy khác. Mặc dù quá trình hành động này có thể cảm thấy khó khăn hoặc đáng sợ, nhưng điều quan trọng cần nhớ là nó không phải là khiến bạn của bạn gặp rắc rối, mà là đảm bảo rằng mọi người đều có cơ hội công bằng và tính toàn vẹn của môi trường học thuật được duy trì. Cuối cùng, điều quan trọng nhất là hành động với sự chính trực và phù hợp với các giá trị của bạn. Gian lận là một vấn đề nghiêm trọng có thể làm tổn hại đến tính toàn vẹn của tổ chức giáo dục, làm giảm giá trị của công việc khó khăn và ảnh hưởng đến cơ hội tương lai của một cá nhân. Bằng cách lên tiếng chống lại gian lận, bạn đang đứng lên vì sự công bằng và trung thực, cả hai đều là những phẩm chất sẽ phục vụ tốt cho bạn về lâu dài."}</w:t>
      </w:r>
    </w:p>
    <w:p w14:paraId="4613E917" w14:textId="77777777" w:rsidR="004F517A" w:rsidRDefault="00695D8C">
      <w:r>
        <w:t>{"câu hỏi": "Kể tên một sứ mệnh không gian gần đây đang tích cực thu thập dữ liệu khoa học.", "Trả lời": "Một sứ mệnh không gian gần đây hiện đang tích cực thu thập dữ liệu khoa học là sứ mệnh Perseverance Mars Rover, đã hạ cánh xuống sao Hỏa vào ngày 18 tháng 2 năm 2021. Xe tự hành đang thu thập dữ liệu về địa chất, bầu khí quyển của hành tinh và tìm kiếm các dấu hiệu của sự sống vi sinh vật trong quá khứ.</w:t>
      </w:r>
    </w:p>
    <w:p w14:paraId="04E1FA31" w14:textId="77777777" w:rsidR="004F517A" w:rsidRDefault="00695D8C">
      <w:r>
        <w:lastRenderedPageBreak/>
        <w:t>{"câu hỏi": "Tạo thiết kế web cho trang web thương mại điện tử giày.", "câu trả lời": "Đây là thiết kế được đề xuất cho trang web thương mại điện tử giày:\n\nHeader:\n- Logo bên trái (sử dụng phông chữ đơn giản, hiện đại và bao gồm biểu tượng giày nhỏ bên cạnh tên)\n- Menu bên phải (Trang chủ, Giày nam, Giày nữ, Giày trẻ em, Bán hàng,  Liên hệ với chúng tôi) \ n \ n Khu vực chính: \ n- Thanh trượt rộng với hình ảnh chất lượng cao của giày nổi bật, với mô tả ngắn và nút \ "Mua ngay bây giờ \ " \ n- Bên dưới thanh trượt, một số loại giày phổ biến trong bố cục lưới (ví dụ: Giày thể thao, Dép, Ủng, Gót chân, v.v.) với ảnh và tiêu đề cho mỗi danh mục \ n- Một phần có một số sản phẩm nổi bật trong bố cục lưới,  hiển thị ảnh, tên và giá cho mỗi đôi giày \ n- Một phần với một số lời chứng thực của khách hàng, hiển thị ảnh, tên và trích dẫn ngắn cho mỗi lời chứng thực \ n \ nFooter: \ n- Menu có liên kết đến Giới thiệu về chúng tôi, Câu hỏi thường gặp, Chính sách bảo mật và Điều khoản dịch vụ \ n- Biểu mẫu đăng ký nhận bản tin nơi khách hàng có thể nhập địa chỉ email của họ để nhận tin tức và khuyến mãi \ n- Biểu tượng truyền thông xã hội.  \n\nColors:\n- Màu sắc chính cho trang web phải là màu trắng hoặc xám rất nhạt, với văn bản màu đen hoặc xám đậm. Sử dụng màu sáng cho các điểm nhấn như nút hoặc liên kết để làm cho chúng nổi bật.\n\nFonts:\n- Sử dụng phông chữ sans-serif cho toàn bộ trang web để giữ cho nó hiện đại và sạch sẽ. Cân nhắc sử dụng phông chữ phong cách và độc đáo hơn cho logo.\n\nNhìn chung, thiết kế phải sạch sẽ và hiện đại, tập trung vào những bức ảnh chất lượng cao của đôi giày. Giữ bố cục đơn giản và dễ điều hướng, với nhiều khoảng trắng. Sử dụng các điểm nhấn màu sáng một cách tiết kiệm để làm cho các yếu tố quan trọng trở nên nổi bật."}</w:t>
      </w:r>
    </w:p>
    <w:p w14:paraId="6C47CD50" w14:textId="77777777" w:rsidR="004F517A" w:rsidRDefault="00695D8C">
      <w:r>
        <w:t>{"câu hỏi": "Sự khác biệt chính giữa Mô hình hỗn hợp Gaussian và phân cụm K-Means là gì?", "câu trả lời": "Sự khác biệt chính giữa Mô hình hỗn hợp Gaussian (GMM) và phân cụm K-Means nằm ở cách chúng gán các điểm dữ liệu cho các cụm. K-Means là một thuật toán phân cụm cứng, có nghĩa là mỗi điểm dữ liệu được gán cho một cụm cụ thể, trong khi GMM là một thuật toán phân cụm mềm, có nghĩa là mỗi điểm dữ liệu được gán một xác suất thuộc về mỗi cụm. \ n \ nTrong K-Means, mục tiêu là giảm thiểu tổng khoảng cách bình phương giữa các điểm và các trung tâm cụm được chỉ định của chúng. Thuật toán cập nhật lặp đi lặp lại việc gán cụm của mỗi điểm dữ liệu dựa trên trung tâm cụm gần nhất và sau đó tính toán lại trung tâm cụm làm giá trị trung bình của tất cả các điểm dữ liệu trong cụm đó.\n\nTrong GMM, thuật toán giả định rằng các điểm dữ liệu được tạo ra bởi hỗn hợp của một số phân phối Gaussian, với các phương tiện và ma trận hiệp phương sai khác nhau. Mục tiêu là ước tính các tham số của các phân phối này, bao gồm phương tiện, hiệp phương sai và trọng lượng hỗn hợp giải thích tốt nhất dữ liệu. GMM sử dụng thuật toán Expectation-Maximization để ước tính lặp đi lặp lại các tham số này.\n\nCách tiếp cận soft clustering của GMM cung cấp thêm thông tin về các điểm dữ liệu và mối quan hệ của chúng với các cụm, làm cho nó linh hoạt hơn và phù hợp với các tình huống trong đó các cụm có thể có hình dạng, mật độ và kích thước khác nhau. Tuy nhiên, sự phụ thuộc của nó vào giả định phân phối Gaussian có thể là một hạn chế trong một số trường hợp.\n\nTóm lại, phân cụm K-Means là một phương pháp đơn giản hơn, nhanh hơn để gán các điểm dữ liệu cho các cụm, trong khi GMM là một phương pháp xác suất phức tạp hơn, cung cấp thêm thông tin về các điểm dữ liệu và gán cụm của chúng."}</w:t>
      </w:r>
    </w:p>
    <w:p w14:paraId="199C7A04" w14:textId="77777777" w:rsidR="004F517A" w:rsidRDefault="00695D8C">
      <w:r>
        <w:lastRenderedPageBreak/>
        <w:t>{"question": "Giải thích cách tạo bảng phân phối tần số cho danh sách các số đã cho. - 5, 8, 7, 10, 8, 6, 9", "trả lời": "Bảng phân phối tần số là bảng hiển thị tần suất các giá trị xuất hiện trong tập dữ liệu. Dưới đây \ u2019s làm thế nào để tạo một bảng phân phối tần số cho danh sách các số đã cho: \ n \ n1. Bắt đầu bằng cách tổ chức dữ liệu. Sắp xếp các số đã cho theo thứ tự tăng dần: 5, 6, 7, 8, 8, 9, 10. \n\n2. Xác định phạm vi của dữ liệu bằng cách trừ giá trị thấp nhất khỏi giá trị cao nhất, trong trường hợp này là 10-5 = 5.\n \ n3. Tạo bảng: Vẽ bảng có hai cột. Viết \"Data Value\" hoặc \"Score\" ở đầu cột đầu tiên và \"Frequency\" ở đầu cột thứ hai.\n\n4. Trong cột Giá trị dữ liệu, liệt kê tất cả các giá trị dữ liệu duy nhất, mỗi giá trị một giá trị. Ở đây, chúng ta có: 5, 6, 7, 8, 9 và 10.\n\n5. Tiếp theo, đếm tần suất của từng giá trị dữ liệu: số lần mỗi giá trị xuất hiện trong tập dữ liệu. Sau đó, ghi lại các giá trị này trong cột thứ hai, ngược lại với giá trị dữ liệu tương ứng. \n\nVí dụ: số 5 xuất hiện một lần; số 8 xuất hiện hai lần; trong khi số 7, 6, 9 và 10, tất cả đều xuất hiện một lần. Vì vậy, bảng phân phối tần số đã hoàn thành cho danh sách các số đã cho sẽ trông như thế này: \ n \ nData Value | Tần số\n----------------------\n\t5 |     1\n\t6 |     1\n\t7 |     1\n\t8 |     2\n\t9 |     1\n\t10 |     1\n\nThat\u2019s nó! Bây giờ bạn đã có một bảng phân phối tần số cho tập dữ liệu của mình."}</w:t>
      </w:r>
    </w:p>
    <w:p w14:paraId="230199FC" w14:textId="77777777" w:rsidR="004F517A" w:rsidRDefault="00695D8C">
      <w:r>
        <w:t>{"câu hỏi": "Thiết kế trang bìa cho tạp chí.", "câu trả lời": "Chắc chắn rồi! Dưới đây là hướng dẫn thiết kế trang bìa cho tạp chí:\n\nTiêu đề của tạp chí: Ở đầu trang, cần có một tiêu đề lớn, đậm và bắt mắt đại diện cho tên của tạp chí.\n\nNgày và Số phát hành: Bên dưới tiêu đề, nên có ngày và số phát hành của tạp chí ở cỡ chữ nhỏ hơn.\n\nHình ảnh nổi bật:  Chọn một hình ảnh có độ phân giải cao hấp dẫn liên quan đến chủ đề của tạp chí và đặt nó làm tiêu điểm trung tâm của trang bìa. Đảm bảo rằng hình ảnh không quá lộn xộn và đối tượng có thể nhìn thấy rõ.\n\nTiêu đề: Đảm bảo rằng có 4-5 tiêu đề in đậm xung quanh hình ảnh nổi bật thu hút sự chú ý của người xem. Các tiêu đề nên trêu chọc độc giả với các bài viết nổi bật của tạp chí. \ n \ nColor Scheme: Chọn một bảng màu phù hợp với chủ đề của tạp chí. Ví dụ: nếu tạp chí nói về thiên nhiên, bạn có thể chọn tông màu đất như xanh lá cây, nâu và xanh dương. \ n \ nFont Style: Kiểu và kích thước phông chữ phải nhất quán và dễ đọc. Chọn một phông chữ bổ sung cho chủ đề của tạp chí.\n\nThiết kế tổng thể: Thiết kế tổng thể của trang bìa phải cân bằng, gọn gàng và thẩm mỹ, mang đến cho độc giả ý tưởng rõ ràng về nội dung của tạp chí."}</w:t>
      </w:r>
    </w:p>
    <w:p w14:paraId="0F7D2AAC" w14:textId="77777777" w:rsidR="004F517A" w:rsidRDefault="00695D8C">
      <w:r>
        <w:t xml:space="preserve">{"câu hỏi": "Thuyết phục độc giả của bạn bỏ phiếu cho Joe Biden.", "Trả lời": "Bầu cử là một trụ cột cơ bản của nền dân chủ và mọi lá phiếu đều có giá trị đối với việc định hình tương lai của xã hội chúng ta. Là một công dân có trách nhiệm, điều quan trọng là phải thực hiện quyền bầu cử của bạn, và trong cuộc bầu cử sắp tới, tôi kêu gọi bạn xem xét bỏ phiếu cho Joe Biden. \n\nJoe Biden có một lịch sử lâu dài về dịch vụ công cộng và đã cho thấy hết lần này đến lần khác rằng ông cam kết cải thiện cuộc sống của người dân Mỹ. Với một kế hoạch đầy tham vọng nhằm xây dựng lại nước Mỹ tốt đẹp hơn, ông Biden đã đề xuất các chính sách ưu tiên tầng lớp trung lưu, tạo việc làm và đảm bảo cơ hội bình đẳng cho tất cả mọi người. Ông Biden hiểu tầm quan trọng của chăm sóc sức khỏe và đã đề xuất các biện pháp mở rộng khả năng tiếp cận dịch vụ chăm sóc sức khỏe giá cả phải chăng cho tất cả người Mỹ. Kế hoạch của ông sẽ củng cố Đạo luật Chăm sóc Giá cả phải chăng, giảm chi phí thuốc theo toa và giúp chăm sóc sức khỏe dễ tiếp cận hơn với các cộng đồng chưa được phục vụ. Đối mặt với cuộc </w:t>
      </w:r>
      <w:r>
        <w:lastRenderedPageBreak/>
        <w:t>khủng hoảng khí hậu, Biden đã đưa ra một kế hoạch toàn diện để giải quyết mối đe dọa hiện hữu này. Kế hoạch của ông sẽ tạo ra hàng triệu việc làm trong lĩnh vực năng lượng sạch, đầu tư vào cơ sở hạ tầng và đưa Mỹ vào con đường đạt mức phát thải ròng bằng 0 vào năm 2050. Ông đã đưa ra các đề xuất để giải quyết nạn phân biệt chủng tộc có hệ thống, cải cách hệ thống tư pháp hình sự và đảm bảo quyền bình đẳng cho tất cả mọi người, bất kể chủng tộc, giới tính hay khuynh hướng tình dục. Trong những thời điểm đầy thách thức này, nước Mỹ cần một nhà lãnh đạo có thể mang mọi người lại với nhau và đưa đất nước tiến lên. Joe Biden có kinh nghiệm, tầm nhìn và lòng trắc ẩn để trở thành nhà lãnh đạo đó. Tôi kêu gọi bạn xem xét bỏ phiếu cho Biden trong cuộc bầu cử sắp tới và giúp xây dựng một tương lai tươi sáng hơn cho tất cả người Mỹ".</w:t>
      </w:r>
    </w:p>
    <w:p w14:paraId="4FDABEF5" w14:textId="77777777" w:rsidR="004F517A" w:rsidRDefault="00695D8C">
      <w:r>
        <w:t>{"question": "Mô tả quá trình thêm máy in mới vào mạng.", "answer": "Thêm máy in mới vào mạng bao gồm một số bước. Dưới đây là hướng dẫn chung về cách thực hiện: \ n \ n1. Kiểm tra tính tương thích của máy in\u2019s: Đảm bảo rằng máy in tương thích với mạng và các thiết bị bạn muốn kết nối. Kiểm tra hướng dẫn sử dụng máy in\u2019s hoặc trang web của nhà sản xuất\u2019s để biết thông tin về khả năng tương thích của nó.\n\n2. Kết nối máy in: Máy in có thể được thêm vào mạng thường có cổng Ethernet hoặc thẻ Wi-Fi. Gắn cáp Ethernet của máy in\u2019s vào bộ định tuyến, bộ chuyển mạch hoặc hub trên mạng của bạn hoặc làm theo hướng dẫn sử dụng máy in\u2019s để kết nối qua Wi-Fi với mạng của bạn.\n\n3. Cài đặt trình điều khiển máy in: Tất cả các máy in đều yêu cầu trình điều khiển, đây là phần mềm cho phép máy in giao tiếp với máy tính và thiết bị di động. Thông thường, nhà sản xuất máy in cung cấp trình điều khiển trên đĩa CD hoặc thông qua trang web của họ. Làm theo hướng dẫn được cung cấp để cài đặt nó.\n\n4. Định cấu hình máy in: Sau khi trình điều khiển được cài đặt, bạn\u2019ll cần định cấu hình máy in để hoạt động với mạng của mình. Làm theo các bước trong hướng dẫn sử dụng máy in\u2019s để biết hướng dẫn về cách thực hiện việc này. Bạn có thể cần nhập tên mạng (SSID) và mật khẩu nếu bạn \u2019re sử dụng Wi-Fi hoặc địa chỉ IP của máy in\u2019s nếu bạn \u2019re sử dụng kết nối Ethernet. \ n \ n5. Thêm máy in vào thiết bị: Trên mỗi thiết bị bạn muốn sử dụng máy in, bạn\u2019ll cần thêm máy in vào danh sách các máy in khả dụng. Điều này thường có thể được thực hiện thông qua bảng điều khiển hoặc tùy chọn hệ thống. Làm theo lời nhắc và chọn máy in từ danh sách các máy in có sẵn.\n\n6. Kiểm tra máy in: Sau khi mọi thứ được thiết lập, hãy in trang kiểm tra để đảm bảo rằng máy in hoạt động bình thường và được định cấu hình chính xác.\n\nLưu ý rằng các bước chính xác có thể khác nhau tùy thuộc vào hệ điều hành và loại máy in bạn \u2019re thêm vào mạng. Bạn nên tham khảo hướng dẫn sử dụng máy in\u2019s để được hướng dẫn cụ thể."}</w:t>
      </w:r>
    </w:p>
    <w:p w14:paraId="15DC98DE" w14:textId="77777777" w:rsidR="004F517A" w:rsidRDefault="00695D8C">
      <w:r>
        <w:t xml:space="preserve">{"question": "Thu thập thông tin về một người nổi tiếng. - Kaley Cuoco", "trả lời": "Kaley Christine Cuoco là một nữ diễn viên và nhà sản xuất nổi tiếng người Mỹ. Cô sinh ngày 30/11/1985 tại Camarillo, California, Mỹ. Kaley bắt đầu sự nghiệp diễn xuất từ khi còn trẻ và nổi tiếng với vai diễn Penny trong bộ phim sitcom truyền hình ăn khách - The Big Bang Theory\u2019. Cô ấy đã đóng vai trò này trong 12 năm, từ 2007 đến 2019, và nhận được một số giải thưởng và đề cử cho màn trình diễn của mình. \ n \ nNgoài thành công trong The Big Bang Theory, Kaley - những vai diễn đáng chú ý của Kaley bao gồm Bridget Hennessy trong \u20188 Simple Rules\u2019, Billie Jenkins trong \u2018Charmed\u2019 và nhiều </w:t>
      </w:r>
      <w:r>
        <w:lastRenderedPageBreak/>
        <w:t>hơn nữa. Bên cạnh sự nghiệp diễn xuất của mình, cô cũng đã lồng tiếng cho một số loạt phim hoạt hình và điện ảnh, bao gồm \u2018Brandy &amp;; Mr. Whiskers\u2019, cũng như \u2018Alvin and the Chipmunks: The Road Chip\u2019, để kể tên một số. \ n \ nGần đây, Cuoco đóng vai chính trong loạt phim HBO Max - The Flight Attendant \u2019, trong đó cô đóng vai chính Cassie Bowden. Vai diễn này đã nhận được sự hoan nghênh của giới phê bình, và cô đã nhận được đề cử cho Giải Primetime Emmy, Giải Quả cầu vàng và Giải thưởng của Hiệp hội Diễn viên Màn ảnh cho Diễn xuất xuất sắc của một diễn viên nữ trong một bộ phim hài. \n\nNgoài việc là một nữ diễn viên, cô còn là một nhà sản xuất tài năng, và gần đây đã thành lập một công ty sản xuất có tên Yes,  Norman Productions, nhà sản xuất loạt phim truyền hình \u2018The Flight Attendant\u2019. Ngoài showbiz, Kaley là một người yêu động vật, một người cưỡi ngựa cạnh tranh và một vận động viên quần vợt cuồng nhiệt."}</w:t>
      </w:r>
    </w:p>
    <w:p w14:paraId="4AE14AA6" w14:textId="77777777" w:rsidR="004F517A" w:rsidRDefault="00695D8C">
      <w:r>
        <w:t>{"question": "Tạo đoạn mã để tìm gốc của phương trình bậc hai.", "answer": "Đây là đoạn mã Python để tìm gốc của phương trình bậc hai:\n\n'''python\nimport cmath\n\ndef findRoots(a, b, c):\n # tính toán phân biệt đối xử\n d = (b**2) - (4*a*c)\n \n # tìm hai gốc\n root1 = (-b-cmath.sqrt(d))/(2*a)\n root2 = (-b+cmath.sqrt(d))/(2*cmath.sqrt(d))/(2*a)\n \n print(\"Rễ là:  {0} và {1}\".format(root1, root2))\n \n# Ví dụ: tìm gốc của phương trình 4x^2 + 5x + 1 = 0\nfindRoots(4, 5, 1)\n'''\nMã này sử dụng công thức bậc hai để tính gốc của phương trình. Lưu ý rằng mã nhập mô-đun 'cmath' để xử lý các gốc phức tạp."}</w:t>
      </w:r>
    </w:p>
    <w:p w14:paraId="3FF99F84" w14:textId="77777777" w:rsidR="004F517A" w:rsidRDefault="00695D8C">
      <w:r>
        <w:t>{"câu hỏi": "Phân loại một bài phát biểu là thuyết phục hoặc nhiều thông tin. - Bài phát biểu này nói về giá trị của giáo dục đại học.", "Trả lời": "Rất khó để xác định phân loại bài phát biểu chỉ dựa trên chủ đề. Nó có thể thuyết phục hoặc nhiều thông tin tùy thuộc vào nội dung và phong cách phân phối. Nếu bài phát biểu trình bày thông tin thực tế về lợi ích của giáo dục đại học, nó sẽ có nhiều thông tin. Nếu bài phát biểu nhằm mục đích thuyết phục khán giả theo đuổi một nền giáo dục đại học, nó sẽ có sức thuyết phục."}</w:t>
      </w:r>
    </w:p>
    <w:p w14:paraId="6669634B" w14:textId="77777777" w:rsidR="004F517A" w:rsidRDefault="00695D8C">
      <w:r>
        <w:t xml:space="preserve">{"câu hỏi": "Tôi có thể thực hiện loại hoạt động giải trí ngoài trời nào ở Seattle?", "câu trả lời": "Seattle cung cấp nhiều hoạt động giải trí ngoài trời để tận hưởng, bao gồm:\n\n1. Đi bộ đường dài: Seattle được bao quanh bởi nhiều ngọn núi và con đường mòn tuyệt đẹp đang chờ bạn khám phá. Một số khu vực đi bộ đường dài phổ biến bao gồm, Mount Si, Rattlesnake Ledge và Discovery Park. \ n \ n2. Chèo thuyền: Seattle là một thành phố được bao quanh bởi nước, nơi cung cấp những cơ hội tuyệt vời để chèo thuyền, chèo thuyền kayak và chèo thuyền. Bạn có thể khám phá Hồ Union, Hồ Washington hoặc thuê thuyền kayak và chèo qua Puget Sound. \ n \ n3. Đi xe đạp: Seattle có một mạng lưới đường mòn xe đạp rộng lớn sẽ đưa bạn đi dạo quanh thành phố. Đường mòn Burke-Gilman là một trong những con đường đi xe đạp phổ biến nhất bao gồm hơn 18 dặm từ Ballard đến Bothell. \ n \ n4. Các hoạt động trên bãi biển: Bãi biển Alki ở Tây Seattle là một địa điểm tuyệt vời để chơi bóng chuyền, đốt lửa trại và dã ngoại. Golden Gardens là một bãi biển đẹp khác, nơi bạn có thể đắm mình dưới ánh mặt trời, đi bộ dọc theo bờ biển và tận hưởng khung cảnh tuyệt đẹp. \ n \ n5. Công viên: Seattle có nhiều công viên để tận hưởng các hoạt động ngoài trời, chẳng hạn như Công viên Gas Works nổi tiếng, nơi có tầm nhìn tuyệt đẹp ra đường chân trời Seattle. Bạn cũng có thể ghé thăm Vườn ươm Công viên Washington, nơi bạn có thể khám phá những khu vườn xinh </w:t>
      </w:r>
      <w:r>
        <w:lastRenderedPageBreak/>
        <w:t>đẹp và đi dạo giữa thiên nhiên. Bất kể sở thích ngoài trời của bạn là gì, Seattle đều có thứ gì đó để mọi người thưởng thức."}</w:t>
      </w:r>
    </w:p>
    <w:p w14:paraId="74131400" w14:textId="77777777" w:rsidR="004F517A" w:rsidRDefault="00695D8C">
      <w:r>
        <w:t>{"câu hỏi": "Kế hoạch tiếp thị khả thi cho doanh nghiệp nhỏ của tôi là gì? - Doanh nghiệp nhỏ của tôi cung cấp dịch vụ thiết kế web.", "câu trả lời": "Tạo một kế hoạch tiếp thị khả thi cho doanh nghiệp nhỏ thiết kế web của bạn có thể đạt được thông qua việc thực hiện các chiến lược sau: \ n \ n1. Xác định đối tượng mục tiêu của bạn: Xác định khách hàng lý tưởng của bạn bằng cách đặt câu hỏi như tuổi, thu nhập, giới tính và vị trí của họ. Bạn cũng có thể muốn xem xét liệu doanh nghiệp của bạn có hướng đến các doanh nghiệp khác hoặc người tiêu dùng cá nhân hay không. \n\n2. Thiết lập mục tiêu: Đặt mục tiêu tiếp thị có thể đạt được phù hợp với mục tiêu kinh doanh của bạn. Chúng có thể bao gồm tăng lưu lượng truy cập trang web, tăng mức độ tương tác của khách hàng hoặc tạo nhận thức về thương hiệu. Phát triển sự hiện diện trực tuyến: Cải thiện sự hiện diện trực tuyến của bạn thông qua tối ưu hóa công cụ tìm kiếm và bằng cách tạo hồ sơ truyền thông xã hội. Chia sẻ nội dung có giá trị về thiết kế web trên các nền tảng khác nhau và đảm bảo rằng khách hàng tiềm năng dễ dàng tìm thấy bạn. \ n \ n4. Tận dụng tiếp thị qua email: Phát triển chiến lược tiếp thị qua email để tiếp cận và tương tác với khán giả của bạn. Sử dụng nền tảng này để gửi bản tin, chương trình khuyến mãi và cập nhật về các dịch vụ của bạn. \ n \ n5. Cung cấp khuyến mãi: Tạo khuyến mại để thu hút khách hàng mới, chẳng hạn như tỷ lệ phần trăm giảm giá dự án thiết kế web đầu tiên của họ hoặc bảo trì trang web miễn phí trong một khoảng thời gian nhất định. \n\n6. Theo dõi và đánh giá: Đánh giá sự thành công của các sáng kiến tiếp thị của bạn để xác định những gì đang hoạt động và những gì cần được điều chỉnh. Sử dụng phân tích để theo dõi lượt truy cập trang web, tỷ lệ nhấp và chuyển đổi.\n\nCuối cùng, việc tạo ra một kế hoạch tiếp thị khả thi cho doanh nghiệp nhỏ của bạn liên quan đến việc hiểu đối tượng, đặt mục tiêu và sử dụng kết hợp chiến thuật phù hợp để tiếp cận và tương tác với khách hàng tiềm năng."}</w:t>
      </w:r>
    </w:p>
    <w:p w14:paraId="1AF34973" w14:textId="77777777" w:rsidR="004F517A" w:rsidRDefault="00695D8C">
      <w:r>
        <w:t>{"câu hỏi": "Nói về một tiêu đề tin tức gần đây, bạn có thể viết một bản tóm tắt ngắn gọn không? - Ủy ban châu Âu thông báo hoãn 6 tháng thời hạn Brexit.", "Trả lời": "Ủy ban châu Âu mới đây tuyên bố thời hạn Brexit, ban đầu được thiết lập để xảy ra, đã bị hoãn thêm 6 tháng. Tin tức này ngụ ý rằng Vương quốc Anh sẽ có nhiều thời gian hơn để hoàn tất các cuộc đàm phán, thông qua luật pháp cần thiết và chuẩn bị trước khi chính thức rời khỏi Liên minh châu Âu.</w:t>
      </w:r>
    </w:p>
    <w:p w14:paraId="02558797" w14:textId="77777777" w:rsidR="004F517A" w:rsidRDefault="00695D8C">
      <w:r>
        <w:t xml:space="preserve">{"câu hỏi": "Bạn có thể giải thích các quy tắc của cờ vua không?", "câu trả lời": "Chắc chắn rồi! Cờ vua là một trò chơi hội đồng chiến lược được chơi giữa hai người chơi. Trò chơi được chơi trên một bảng vuông với 64 ô vuông được sắp xếp theo lưới 8 x 8. Mỗi người chơi bắt đầu trò chơi với 16 quân cờ: một vị vua, một nữ hoàng, hai tân binh, hai hiệp sĩ, hai giám mục và tám con tốt. Các quân cờ được sắp xếp như sau: các tân binh được đặt trên các góc của bảng, các hiệp sĩ đi bên cạnh họ và các giám mục đi bên cạnh các hiệp sĩ. Cuối cùng, nhà vua và hoàng hậu đi trên hai ô vuông trung tâm của hàng sau, với nữ hoàng đi trên một hình vuông có màu riêng của mình. Các con tốt được đặt trên hàng trước các quân cờ khác.\n\nMỗi quân cờ có cách di chuyển độc đáo riêng:\n\n- Nhà vua có thể di chuyển một ô vuông theo bất kỳ hướng nào.\n- Nữ hoàng có thể di chuyển bất kỳ số ô vuông nào theo </w:t>
      </w:r>
      <w:r>
        <w:lastRenderedPageBreak/>
        <w:t>bất kỳ hướng nào, theo chiều ngang, chiều dọc hoặc đường chéo.\n- Tân binh có thể di chuyển bất kỳ số ô vuông nào theo chiều ngang hoặc chiều dọc.\n- Giám mục có thể di chuyển bất kỳ số ô vuông nào theo đường chéo.\n- Hiệp sĩ di chuyển theo hình chữ L - hai hình vuông theo một hướng (ngang hoặc dọc) và một hình vuông theo hướng vuông góc với hình đầu tiên.\n- Con tốt có thể di chuyển về phía trước một hình vuông, nhưng chụp các mảnh theo đường chéo. Trong nước đi đầu tiên của họ, những con tốt có thể di chuyển về phía trước hai ô vuông. \ n \ nNgười chơi thay phiên nhau, với màu trắng luôn đi trước. Mục tiêu của trò chơi là đưa vua của đối thủ vào checkmate, có nghĩa là nhà vua đang ở vị trí bị bắt (trong tầm kiểm soát) và không có động thái hợp pháp nào có thể loại bỏ mối đe dọa bắt giữ ở nước đi tiếp theo. Nếu vua của người chơi đang kiểm tra, người chơi phải thực hiện một động thái để loại bỏ séc hoặc người chơi thua trò chơi. \n\nCó một vài quy tắc khác cần ghi nhớ:\n\n- Khi một con tốt đến bên cạnh đối thủ của bàn cờ, nó có thể được thăng cấp thành nữ hoàng, tân binh, giám mục hoặc hiệp sĩ cùng màu. \n- Nếu người chơi không thể thực hiện một động thái hợp pháp, nhưng vua của họ không kiểm soát, trò chơi kết thúc với tỷ số hòa. Điều này được gọi là bế tắc.\n- Castling: Trong một số trường hợp nhất định, nhà vua và một trong những tân binh có thể di chuyển đồng thời trong một thao tác gọi là đúc. Nhà vua di chuyển hai ô vuông về phía tân binh, sau đó tân binh di chuyển đến ô vuông mà nhà vua vượt qua.\n- En passant: Nếu một con tốt di chuyển hai ô vuông trên nước đi ban đầu của nó,"}</w:t>
      </w:r>
    </w:p>
    <w:p w14:paraId="263F51EC" w14:textId="77777777" w:rsidR="004F517A" w:rsidRDefault="00695D8C">
      <w:r>
        <w:t>{"câu hỏi": "Sáng tác một giai điệu piano để thể hiện niềm vui tràn đầy năng lượng.", "trả lời": "Là một mô hình ngôn ngữ AI, tôi không thể tạo ra âm thanh hoặc tác phẩm âm nhạc. Tuy nhiên, tôi có thể đề nghị sử dụng nhịp độ nhanh và phím chính để thể hiện niềm vui tràn đầy năng lượng trong giai điệu piano. Bạn có thể kết hợp arpeggios sống động, tăng dần và các ghi chú staccato nhanh chóng. Ngoài ra, hãy cân nhắc chơi với tông màu sáng, thoáng mát và kết hợp độ tương phản động, chẳng hạn như xen kẽ giữa âm thanh to và mềm hoặc xây dựng lên đến đỉnh điểm. Một giai điệu di chuyển giữa các trung tâm âm sắc khác nhau, hoặc điều chỉnh, có thể thêm sự phấn khích và thú vị cho tác phẩm, tăng cường hơn nữa cảm giác vui vẻ."}</w:t>
      </w:r>
    </w:p>
    <w:p w14:paraId="663688B3" w14:textId="77777777" w:rsidR="004F517A" w:rsidRDefault="00695D8C">
      <w:r>
        <w:t xml:space="preserve">{"câu hỏi": "Hãy cho tôi biết những gì bạn biết về các dãy núi.", "câu trả lời": "Một dãy núi là một loạt các ngọn núi hoặc đồi được kết nối và thẳng hàng, thường được hình thành bởi các chuyển động của mảng kiến tạo, hoạt động núi lửa hoặc quá trình xói mòn. Trái đất có rất nhiều dãy núi, một số phổ biến nhất là dãy Hy Mã Lạp Sơn ở châu Á, nơi có đỉnh cao nhất thế giới, đỉnh Everest, dãy Andes ở Nam Mỹ, dãy núi Rocky ở Bắc Mỹ, dãy Alps ở châu Âu và nhiều dãy núi khác.  các khu vực có lượng mưa giảm ở sườn một dãy núi hướng ra khỏi gió thịnh hành. Chúng cũng ảnh hưởng đến sự lưu thông không khí toàn cầu, vì chúng tạo ra các rào cản ngăn chặn sự đi qua của các khối không khí. Các dãy núi là nơi sinh sống của nhiều loài thực vật và động vật, nhiều loài trong số đó thích nghi với độ cao lớn, nhiệt độ lạnh và điều kiện thời tiết khắc nghiệt có thể chiếm ưu thế trong những môi trường này. Chúng cũng là điểm nóng của đa dạng sinh học do sự biến đổi của vi khí hậu được tạo ra bởi sự khác biệt về độ cao. Ngoài ra, các dãy núi thường được sử dụng cho các hoạt động giải trí như đi bộ đường dài, cắm trại, trượt tuyết và đi xe đạp leo núi. Chúng cũng là nguồn nước quan trọng, </w:t>
      </w:r>
      <w:r>
        <w:lastRenderedPageBreak/>
        <w:t>vì nhiều con sông bắt đầu như suối ở những vùng cao nguyên này. Vẻ đẹp tự nhiên của các dãy núi có thể là nguồn cảm hứng cho các nghệ sĩ, nhà văn và nhà thơ."}</w:t>
      </w:r>
    </w:p>
    <w:p w14:paraId="5527342F" w14:textId="77777777" w:rsidR="004F517A" w:rsidRDefault="00695D8C">
      <w:r>
        <w:t>{"câu hỏi": "Tìm hai bài hát mà tôi có thể thêm vào danh sách phát để tạo động lực.", "câu trả lời": "Hai bài hát tuyệt vời cho danh sách phát động lực là \"Eye of the Tiger\" của Survivor và "Lose Yourself\" của Eminem. Cả hai bài hát này đều có ca từ đầy cảm hứng và nhịp điệu tràn đầy năng lượng có thể giúp bạn có động lực và tập trung."}</w:t>
      </w:r>
    </w:p>
    <w:p w14:paraId="5C09E443" w14:textId="77777777" w:rsidR="004F517A" w:rsidRDefault="00695D8C">
      <w:r>
        <w:t>{"câu hỏi": "Đây có phải là đại từ không? - My", "answer": "\"Yes, 'my' là một đại từ. Nó là một đại từ sở hữu, biểu thị quyền sở hữu hoặc sở hữu.\""}</w:t>
      </w:r>
    </w:p>
    <w:p w14:paraId="0286BB7B" w14:textId="77777777" w:rsidR="004F517A" w:rsidRDefault="00695D8C">
      <w:r>
        <w:t>{"question": "Liệt kê tất cả các quốc gia trong Liên minh châu Âu.", "answer": "Các quốc gia trong Liên minh châu Âu là:\n\n1. Áo\n2. Bỉ \ n3. Bulgaria\n4. Croatia\n5. Síp\n6. Cộng hòa Séc\n7. Đan Mạch\n8. Estonia\n9. Phần Lan\n10. Pháp\n11. Đức\n12. Hy Lạp\n13. Hungary\n14. Ai-len\n15. Ý \ n16. Latvia\n17. Lithuania\n18. Luxembourg\n19. Malta\n20. Hà Lan\n21. Ba Lan\n22. Bồ Đào Nha\n23. Român\n24. Slovakia\n25. Slovenia\n26. Tây Ban Nha \n27. Thụy Điển."}</w:t>
      </w:r>
    </w:p>
    <w:p w14:paraId="05D308B2" w14:textId="77777777" w:rsidR="004F517A" w:rsidRDefault="00695D8C">
      <w:r>
        <w:t>{"câu hỏi": "Tại sao bầu trời xuất hiện màu xanh?", "câu trả lời": "Bầu trời xuất hiện màu xanh vì một hiện tượng gọi là tán xạ Rayleigh. Điều này xảy ra khi các phân tử và hạt trong bầu khí quyển Trái đất tán xạ ánh sáng mặt trời theo mọi hướng. Ánh sáng xanh có bước sóng ngắn hơn và dễ tán xạ hơn các màu khác, vì vậy nó có nhiều khả năng đến mắt chúng ta từ mọi hướng, tạo cho bầu trời vẻ ngoài màu xanh. Hiệu ứng này rõ rệt hơn vào ban ngày khi mặt trời lên cao trên bầu trời. Trong lúc bình minh và hoàng hôn, ánh sáng phải đi qua bầu khí quyển của Trái đất nhiều hơn, tán xạ các bước sóng màu xanh ngắn hơn và cho phép nhiều bước sóng đỏ dài hơn đến mắt chúng ta, đó là lý do tại sao bầu trời có thể xuất hiện màu đỏ trong những thời điểm này."}</w:t>
      </w:r>
    </w:p>
    <w:p w14:paraId="0C015230" w14:textId="77777777" w:rsidR="004F517A" w:rsidRDefault="00695D8C">
      <w:r>
        <w:t>{"question": "Sắp xếp lại các từ trong câu sau để nó đọc đúng. - kính râm anh ấy đeo màu trắng", "trả lời": "Anh ấy đeo kính râm trắng."}</w:t>
      </w:r>
    </w:p>
    <w:p w14:paraId="29BAA46C" w14:textId="77777777" w:rsidR="004F517A" w:rsidRDefault="00695D8C">
      <w:r>
        <w:t xml:space="preserve">{"question": "Tạo một thuật toán XOR hai chuỗi nhị phân. - 11001101 và 01111101", "answer": "Đây là thuật toán cho XORing hai chuỗi nhị phân:\n\n1. Lấy hai chuỗi nhị phân đầu vào mà bạn muốn XOR, trong trường hợp này là 11001101 và 01111101.\n2. Kiểm tra độ dài của cả hai chuỗi. Nếu một chuỗi ngắn hơn chuỗi kia, hãy thêm số không vào trước chuỗi ngắn hơn cho đến khi cả hai chuỗi có độ dài bằng nhau. Trong trường hợp này, cả hai chuỗi đều có độ dài bằng nhau là 8.\n3. Khởi tạo một chuỗi trống, kết quả, sẽ lưu trữ đầu ra XORed.\n4. Lặp qua từng ký tự của cả hai chuỗi cùng một lúc.\n5. Đối với mỗi cặp ký tự, thực hiện thao tác XOR bằng cách so sánh chúng bằng logic sau:\n - Nếu cả hai ký tự giống nhau, 0 hoặc 1, kết quả XOR là 0.\n - Nếu một ký tự là 0 và ký tự kia là 1, kết quả XOR là 1.\n6. Nối kết quả của mỗi thao tác XOR vào chuỗi kết quả.\n7. Tiếp tục lặp lại cho đến khi tất cả các ký tự đã được so sánh và chuỗi kết quả hoàn tất.\n\nÁp dụng thuật toán này cho đầu vào của 11001101 và 01111101:\n\nĐộ dài bằng nhau, không cần thêm số không.\nResult = chuỗi trống\n\nIteration 1:\nKý tự đầu tiên trong chuỗi đầu tiên = 1\nKý tự đầu tiên trong chuỗi thứ hai = 0\nXOR kết quả: 1\nResult = \"1\"\n\nIteration 2:\nKý tự </w:t>
      </w:r>
      <w:r>
        <w:lastRenderedPageBreak/>
        <w:t>thứ hai trong chuỗi đầu tiên = 1\nKý tự thứ hai trong chuỗi thứ hai = 1\nXor kết quả:  0\nResult = \"10\"\n\nIteration 3:\nKý tự thứ ba trong chuỗi đầu tiên = 0\nKý tự thứ ba trong chuỗi thứ hai = 1\nXOR kết quả: 1\nResult = \"101\"\n\nIteration 4:\nKý tự thứ tư trong chuỗi thứ nhất = 0\nKý tự thứ tư trong chuỗi thứ hai = 1\nXOR kết quả: 1\nResult = \"1011\"\n\nIteration 5:\nKý tự thứ năm trong chuỗi đầu tiên = 1\nKý tự thứ năm trong chuỗi thứ hai = 1\nXOR kết quả:  0\nResult = \"10110\"\n\nIteration 6:\nKý tự thứ sáu trong chuỗi đầu tiên = 1\nKý tự thứ sáu trong chuỗi thứ hai = 0\nXOR kết quả: 1\nResult = \"101101\"\n\nIteration 7:\nKý tự thứ bảy trong chuỗi thứ nhất = 0\nKý tự thứ bảy trong chuỗi thứ hai = 1\nXOR kết quả: 1\nResult = \"1011011\"\n\nIteration 8:\nKý tự thứ tám trong chuỗi đầu tiên"}</w:t>
      </w:r>
    </w:p>
    <w:p w14:paraId="78427CCC" w14:textId="77777777" w:rsidR="004F517A" w:rsidRDefault="00695D8C">
      <w:r>
        <w:t>{"câu hỏi": "Lịch sử của trò chơi là gì \"đá, giấy, kéo\"?", "câu trả lời": "Đá-giấy-kéo là một trò chơi tay được chơi bởi hai hoặc nhiều người. Trò chơi được biết đến với nhiều tên khác nhau trên khắp thế giới, bao gồm "roshambo", "janken", "fargling", "kéo-giấy-đá", "chifoumi", "cachip\u00fan\", \"jan-ken-pon\", và "kawi-bawi-bo\".\n\nTrò chơi có thể bắt nguồn từ Trung Quốc trong triều đại nhà Hán và sau đó di cư đến Nhật Bản, nơi nó trở nên phổ biến dưới cái tên "janken\" hoặc "jan-ken-pon". Cuối cùng nó đã đến phương Tây thông qua thương mại và du lịch gia tăng trong thế kỷ 20. \ n \ n Lần đầu tiên được biết đến đề cập đến trò chơi trong West đã có mặt trong cuốn sách "La Vie de la cour" của nhà văn Pháp Madame d'Aulnoy vào năm 1692, nơi bà mô tả một trò chơi gọi là "chi-fou-mi" do trẻ em Nhật Bản chơi. Trò chơi trở nên phổ biến ở phương Tây trong thế kỷ 20, và trong những năm 1920 và 1930, nó thường được chơi như một trò chơi của trẻ em, cả để giải trí và như một phương tiện để đưa ra quyết định,  chẳng hạn như ai sẽ đi đầu tiên trong một trò chơi. \ n \ n Trong trò chơi, người chơi đồng thời tạo thành một trong ba hình dạng với một bàn tay dang rộng. "Rock" được thể hiện bằng một nắm tay kín, "giấy" bằng một bàn tay phẳng và "kéo" bằng một nắm tay với ngón trỏ và ngón giữa mở rộng, tạo thành hình chữ V.  Mỗi hình dạng này đánh bại một trong hai hình kia, và thua người kia - đá đập kéo, kéo đánh bại giấy và giấy đánh bại đá. Ngày nay, rock-paper-scissors vẫn là một trò chơi phổ biến trên toàn thế giới, được chơi bởi cả trẻ em và người lớn, và thường được sử dụng như một cách nhanh chóng và dễ dàng để đưa ra quyết định hoặc giải quyết tranh chấp. Thậm chí còn có những giải đấu và cuộc thi đưa trò chơi lên một tầm cao chuyên nghiệp, với những người chơi cạnh tranh để giành giải thưởng và sự công nhận."}</w:t>
      </w:r>
    </w:p>
    <w:p w14:paraId="29BA834D" w14:textId="77777777" w:rsidR="004F517A" w:rsidRDefault="00695D8C">
      <w:r>
        <w:t>{"question": "Tìm địa chỉ của nhà hàng \"The Blue Elephant\".", "answer": "Là một AI, tôi không có quyền truy cập vào dữ liệu vị trí và có rất nhiều nhà hàng được gọi là "The Blue Elephant" ở nhiều địa điểm khác nhau. Bạn có thể vui lòng cho tôi biết nhà hàng mà bạn đang đề cập đến nằm ở thành phố hoặc quốc gia nào không?"}</w:t>
      </w:r>
    </w:p>
    <w:p w14:paraId="734BF351" w14:textId="77777777" w:rsidR="004F517A" w:rsidRDefault="00695D8C">
      <w:r>
        <w:t>{"câu hỏi": "Nhập kết quả tính toán 5 x 9.", "câu trả lời": "Kết quả tính toán 5 x 9 là 45."}</w:t>
      </w:r>
    </w:p>
    <w:p w14:paraId="43C25C2B" w14:textId="77777777" w:rsidR="004F517A" w:rsidRDefault="00695D8C">
      <w:r>
        <w:t>{"question": "Tìm giá trị của 3! (Giai thừa của 3).", "trả lời": "Giá trị của 3! (giai thừa của 3) là 6. Điều này được tính như sau: '3! = 3 x 2 x 1 = 6'."}</w:t>
      </w:r>
    </w:p>
    <w:p w14:paraId="1256AD20" w14:textId="77777777" w:rsidR="004F517A" w:rsidRDefault="00695D8C">
      <w:r>
        <w:t xml:space="preserve">{"question": "Tạo đề xuất du lịch. - Paris", "trả lời": "Nếu bạn đang có kế hoạch đi du lịch Paris, có rất nhiều điểm đến và trải nghiệm đầy mê hoặc mà bạn không thể bỏ lỡ. Paris </w:t>
      </w:r>
      <w:r>
        <w:lastRenderedPageBreak/>
        <w:t>thường được gọi là "Thành phố của tình yêu" và vì lý do chính đáng. Đó là một nơi toát lên sự lãng mạn và quyến rũ ở mọi góc.\n\nTháp Eiffel là một địa danh mang tính biểu tượng mà bạn phải ghé thăm. Bạn có thể đi thang máy lên đỉnh và tận hưởng tầm nhìn toàn cảnh tuyệt đẹp của thành phố. Bảo tàng Louvre là một nơi không thể bỏ qua khác, đây là một trong những bảo tàng nghệ thuật nổi tiếng nhất trên thế giới và lưu giữ nhiều kiệt tác tuyệt vời, bao gồm cả Mona Lisa. \ n \ nMột đi dạo xuống đại lộ Champs-\u00c9lys\u00e9es cũng là một ý tưởng tuyệt vời. Đây là một trong những con phố nổi tiếng nhất ở Paris, với một loạt các lựa chọn mua sắm, ăn uống và giải trí. Bạn cũng có thể ghé thăm Nhà thờ Đức Bà, một nhà thờ thời trung cổ tuyệt đẹp được coi là một trong những ví dụ điển hình nhất về kiến trúc Gothic Pháp. Để thưởng thức văn hóa cà phê Paris, hãy đến khu phố Le Marais, nơi bạn sẽ tìm thấy nhiều quán cà phê và nhà hàng phục vụ các món ăn ngon, bánh ngọt và cà phê của Pháp. Bạn cũng có thể khám phá những con phố quyến rũ của Montmartre, được biết đến với lịch sử nghệ thuật và Vương cung thánh đường Sacr \ u00e9-C \ u0153ur. \ n \ nNhìn chung, Paris là một thành phố với một cái gì đó cho tất cả mọi người, từ nghệ thuật và lịch sử đến thời trang và ẩm thực. Hãy chắc chắn lên kế hoạch đủ thời gian để tận dụng tối đa nhiều trải nghiệm khó quên mà thành phố mang lại."}</w:t>
      </w:r>
    </w:p>
    <w:p w14:paraId="223C4D63" w14:textId="77777777" w:rsidR="004F517A" w:rsidRDefault="00695D8C">
      <w:r>
        <w:t>{"question": "Cung cấp thông tin chi tiết về một sự kiện. - Family Dance Party", "answer": "Event: Family Dance Party\n\nDate: TBD\n\nVenue: TBD\n\nDescription: Một sự kiện vui vẻ gia đình, nơi cha mẹ, ông bà và trẻ em cùng nhau tham gia một đêm khiêu vũ, trò chơi và tiếng cười. Một DJ sẽ chơi một hỗn hợp các bài hát hit thân thiện với gia đình và kinh điển mà tất cả các thế hệ sẽ thích. Hãy sẵn sàng để thể hiện những bước nhảy hay nhất của bạn và có một vụ nổ với những người thân yêu của bạn.\n\nPrice: Giá có thể thay đổi tùy thuộc vào địa điểm và các đặc quyền bổ sung được bao gồm.\n\nQuy định về trang phục: Quần áo giản dị và thoải mái mà bạn có thể nhảy và di chuyển.\n\nLưu ý: Thông tin bổ sung như ngày, giờ, địa điểm và tình trạng sẵn có của vé sẽ được cập nhật ngay sau khi chi tiết sự kiện được hoàn tất."}</w:t>
      </w:r>
    </w:p>
    <w:p w14:paraId="7E71A19B" w14:textId="77777777" w:rsidR="004F517A" w:rsidRDefault="00695D8C">
      <w:r>
        <w:t>{"câu hỏi": "Giải thích cách làm nước sốt BBQ.", "Trả lời": "Làm nước sốt BBQ ngon rất đơn giản và có thể được thực hiện ngay lập tức. Dưới đây là một công thức cơ bản mà bạn có thể làm theo: \ n \ n Thành phần: \ n- 1 chén sốt cà chua \ n- 1/2 chén giấm táo \ n- 1/4 chén đường nâu \ n- 2 muỗng canh mật ong \ n- 2 muỗng canh nước sốt Worcestershire \ n- 1 muỗng canh ớt bột \ n- 1 muỗng cà phê bột tỏi \ n - 1 muỗng cà phê bột hành tây \ n- Muối và hạt tiêu,  để nếm \ n \ nHướng dẫn: \ n1. Trong nồi, kết hợp tất cả các thành phần (sốt cà chua, giấm táo, đường nâu, mật ong, sốt Worcestershire, ớt bột, bột ớt, bột tỏi, bột hành tây, muối và hạt tiêu).\n2. Đun trên lửa vừa, thỉnh thoảng khuấy hỗn hợp.\n3. Đun nhỏ lửa hỗn hợp và giảm lửa xuống mức thấp.\n4. Để nước sốt sôi trong khoảng 20 phút, thỉnh thoảng khuấy, cho đến khi nó đặc lại.\n5. Nếm thử nước sốt và điều chỉnh gia vị theo ý muốn.\n6. Lấy chảo ra khỏi bếp và để nguội trong vài phút.\n7. Sử dụng nước sốt ngay lập tức hoặc chuyển nó vào một cái lọ và làm lạnh cho đến khi sẵn sàng để sử dụng. Nước sốt sẽ giữ trong tủ lạnh đến hai tuần. \ n \ n Nước sốt BBQ này hoàn hảo để nướng, ướp và chấm. Cậu cũng có thể điều chỉnh công thức theo sở thích của mình, thêm nhiều hay ít các nguyên liệu cho phù hợp với sở thích của mình."}</w:t>
      </w:r>
    </w:p>
    <w:p w14:paraId="6851C4EC" w14:textId="77777777" w:rsidR="004F517A" w:rsidRDefault="00695D8C">
      <w:r>
        <w:lastRenderedPageBreak/>
        <w:t>{"câu hỏi": "Tổng của tất cả các ước số dương của 91 là bao nhiêu?", "trả lời": "Để tìm tổng của tất cả các ước số dương của 91:\n\n- Đầu tiên, lưu ý rằng thừa số nguyên tố của 91 là 7 * 13.\n- Tiếp theo, tìm tổng của các ước bằng cách cộng 1 cho mỗi số mũ trong thừa số nguyên tố và nhân các kết quả với nhau.\n- Trong trường hợp này,  tổng là (1 + 7)(1 + 13), vì mỗi thừa số của 91 được biểu diễn khi tích được mở rộng.\n- Đơn giản hóa biểu thức đó cho (8)(14), bằng 112.\n- Do đó, tổng của tất cả các ước số dương của 91 là 112."}</w:t>
      </w:r>
    </w:p>
    <w:p w14:paraId="23FC771D" w14:textId="77777777" w:rsidR="004F517A" w:rsidRDefault="00695D8C">
      <w:r>
        <w:t>{"câu hỏi": "Viết sáu câu chủ đề cho một bài tiểu luận về Phong trào Dân quyền", "trả lời": "1. Phong trào Dân quyền là một giai đoạn then chốt trong lịch sử Hoa Kỳ, trong đó người Mỹ da đen đấu tranh cho quyền bình đẳng và tự do của họ.\n2. Các hoạt động cơ sở và các cuộc biểu tình bất bạo động đóng vai trò quan trọng trong Phong trào Dân quyền. \n3. Các nhân vật chủ chốt, như Martin Luther King Jr. và Rosa Parks, đã trở thành biểu tượng của phong trào và thúc đẩy sự nghiệp của người Mỹ da đen thông qua sự lãnh đạo và lòng dũng cảm của họ. \n4. Đạo luật Dân quyền năm 1964 và Đạo luật Quyền Bầu cử năm 1965 là những bộ luật mang tính bước ngoặt nhằm chống lại và ngăn chặn sự phân biệt chủng tộc. Phong trào Dân quyền đã thách thức và biến đổi các cấu trúc xã hội lâu đời và mang lại những thay đổi đáng kể, bao gồm cả việc xóa bỏ sự phân biệt đối xử giữa các trường học và không gian công cộng. \n6. Bất chấp những tiến bộ đạt được trong Phong trào Dân quyền, vẫn còn nhiều việc phải làm trong cuộc đấu tranh đang diễn ra vì công bằng và bình đẳng chủng tộc."}</w:t>
      </w:r>
    </w:p>
    <w:p w14:paraId="27726429" w14:textId="77777777" w:rsidR="004F517A" w:rsidRDefault="00695D8C">
      <w:r>
        <w:t>{"question": "Lắp ráp mục bằng cách sử dụng danh sách các mục trong đầu vào. - Thảm, keo, kéo", "trả lời": "Để lắp ráp thảm bằng vật liệu bạn đã cung cấp, hãy làm theo các bước sau:\n\n1. Trước tiên, bạn sẽ cần đo diện tích bạn muốn đặt thảm. Khi bạn đã đo diện tích, bạn có thể cắt thảm theo kích thước yêu cầu bằng kéo. Hãy chắc chắn để lại một số phụ ở tất cả các mặt, chỉ trong trường hợp bạn cần điều chỉnh kích thước. \ n \ n2. Tiếp theo, chuẩn bị bề mặt để lắp đặt bằng cách quét hoặc hút bụi sàn để loại bỏ bất kỳ bụi bẩn hoặc mảnh vụn nào. Điều này sẽ đảm bảo keo sẽ dính đúng cách.\n\n3. Bây giờ bạn có thể bắt đầu áp dụng keo. Bạn sẽ muốn sử dụng một cái bay để trải đều keo trên khu vực nơi thảm sẽ được đặt. Điều quan trọng là phải bôi một lượng keo thích hợp để thảm dính đúng cách, nhưng không quá nhiều, vì nó có thể gây ra bong bóng hoặc nếp nhăn. \ n \ n4. Sau khi keo được áp dụng, cẩn thận đặt thảm lên trên, đảm bảo làm phẳng mọi nếp nhăn hoặc bong bóng khi bạn đi. Nhấn mạnh tấm thảm xuống để đảm bảo rằng nó dính vào keo.\n\n5. Cuối cùng, sử dụng kéo để cẩn thận cắt tỉa bất kỳ tấm thảm thừa nào từ các cạnh, để lại một kết thúc sạch sẽ và chuyên nghiệp. \ n \ n6. Để keo khô hoàn toàn theo hướng dẫn của nhà sản xuất trước khi sử dụng thảm mới lắp."}</w:t>
      </w:r>
    </w:p>
    <w:p w14:paraId="6A793D74" w14:textId="77777777" w:rsidR="004F517A" w:rsidRDefault="00695D8C">
      <w:r>
        <w:t>{"câu hỏi": "Soạn một tweet về giáo dục trực tuyến", "câu trả lời": "Giáo dục trực tuyến đã mở ra một thế giới khả năng cho người học ở khắp mọi nơi! Với quyền truy cập vào các khóa học và tài nguyên từ các tổ chức hàng đầu, cơ hội tăng trưởng và phát triển là vô tận. \ud83d\udcbb\ud83d\udcd6\ud83d\udc69\u200d\ud83c\udf93 #OnlineEducation #DistanceLearning #LifelongLearning."}</w:t>
      </w:r>
    </w:p>
    <w:p w14:paraId="48376CB2" w14:textId="77777777" w:rsidR="004F517A" w:rsidRDefault="00695D8C">
      <w:r>
        <w:t>{"câu hỏi": "In ra tất cả các phần tử từ danh sách với các chỉ số chẵn - [1, 2, 3, 4, 5, 6, 7]", "câu trả lời": "Các phần tử có chỉ số chẵn là: 1, 3, 5, 7"}</w:t>
      </w:r>
    </w:p>
    <w:p w14:paraId="1151D58A" w14:textId="77777777" w:rsidR="004F517A" w:rsidRDefault="00695D8C">
      <w:r>
        <w:lastRenderedPageBreak/>
        <w:t>{"câu hỏi": "Chơi chữ trên từ \"đoàn kết", "trả lời": "Những người U-nique đến với nhau để U-nfold sức mạnh của họ, U-nlock tiềm năng của họ và U-nderstand lẫn nhau có thể tạo ra một tác động U-nbelievable. Đó là những gì xảy ra khi chúng ta U-nite!"}</w:t>
      </w:r>
    </w:p>
    <w:p w14:paraId="0B79BFB1" w14:textId="77777777" w:rsidR="004F517A" w:rsidRDefault="00695D8C">
      <w:r>
        <w:t>{"câu hỏi": "Viết 2 từ đồng nghĩa với từ 'kiên cường'", "trả lời": "1. Độ dẻo dai\n2. Linh hoạt"}</w:t>
      </w:r>
    </w:p>
    <w:p w14:paraId="58BB9163" w14:textId="77777777" w:rsidR="004F517A" w:rsidRDefault="00695D8C">
      <w:r>
        <w:t>{"câu hỏi": "Xác định tham chiếu của đại từ \"họ\" - Công ty đã công bố báo cáo tài chính của họ và công khai chúng.", "câu trả lời": "Tham chiếu của đại từ \"họ\" trong câu này là \"báo cáo tài chính.\""}</w:t>
      </w:r>
    </w:p>
    <w:p w14:paraId="2EC563A0" w14:textId="77777777" w:rsidR="004F517A" w:rsidRDefault="00695D8C">
      <w:r>
        <w:t>{"câu hỏi": "Thiết kế dòng tiêu đề email khuyến khích hành động", "trả lời": "\"Khẩn cấp: Hành động ngay bây giờ để tiết kiệm lớn cho các ưu đãi độc quyền của chúng tôi\""}</w:t>
      </w:r>
    </w:p>
    <w:p w14:paraId="658BB0BD" w14:textId="77777777" w:rsidR="004F517A" w:rsidRDefault="00695D8C">
      <w:r>
        <w:t>{"câu hỏi": "Đối với câu sau, hãy cung cấp một phiên bản được diễn đạt lại ngắn gọn hơn - Anh rẽ vào góc và sau đó tiếp tục bước đi.", "trả lời": "Anh ấy rẽ góc và tiếp tục bước đi."}</w:t>
      </w:r>
    </w:p>
    <w:p w14:paraId="3B0824AB" w14:textId="77777777" w:rsidR="004F517A" w:rsidRDefault="00695D8C">
      <w:r>
        <w:t>{"câu hỏi": "Kể tên ba hậu quả tiêu cực của sự nóng lên toàn cầu.", "câu trả lời": "1. Các sự kiện thời tiết cực đoan: Sự nóng lên toàn cầu có thể góp phần làm tăng tần suất và cường độ của các sự kiện thời tiết cực đoan, chẳng hạn như bão, hạn hán và sóng nhiệt. Những sự kiện này có thể dẫn đến thiệt hại về người và tài sản, làm hỏng cơ sở hạ tầng và làm gián đoạn nguồn cung cấp thực phẩm và nước. \ n \ n2. Mất đa dạng sinh học: Khi khí hậu Trái đất thay đổi, môi trường sống của nhiều loài đang bị thay đổi, khiến chúng khó tồn tại. Một số loài có thể thích nghi với những thay đổi, nhưng những loài khác thì không, dẫn đến suy giảm đa dạng sinh học và mất các dịch vụ hệ sinh thái có giá trị. Mực nước biển dâng: Sự nóng lên toàn cầu khiến các tảng băng ở cực tan chảy, dẫn đến mực nước biển dâng cao. Điều này có thể dẫn đến lũ lụt ven biển, xói mòn và di dời hàng triệu người. Ngoài ra, xâm nhập mặn có thể làm hỏng tài nguyên nước ngọt, khiến người dân khó tiếp cận nước sạch để sinh hoạt và tưới tiêu hơn."}</w:t>
      </w:r>
    </w:p>
    <w:p w14:paraId="42737E13" w14:textId="77777777" w:rsidR="004F517A" w:rsidRDefault="00695D8C">
      <w:r>
        <w:t xml:space="preserve">{"câu hỏi": "Giải thích cho tôi sự khác biệt giữa núi lửa và động đất.", "trả lời": "Núi lửa và động đất đều là hiện tượng địa chất, nhưng chúng liên quan đến các quá trình khác nhau và được gây ra bởi những thứ khác nhau.\n\nNúi lửa là một lỗ mở trên bề mặt Trái đất thông qua đó đá nóng chảy, tro và khí có thể thoát ra khỏi buồng magma nằm bên dưới bề mặt. Sự hình thành của một ngọn núi lửa chủ yếu liên quan đến sự chuyển động của các mảng kiến tạo và sự tích tụ áp suất và nhiệt trong lớp phủ của Trái đất. Khi áp suất trở nên quá lớn, một vụ phun trào xảy ra, có thể giải phóng một lượng lớn tro, dung nham và khí núi lửa vào khí quyển, tạo ra mối nguy hiểm môi trường đáng kể. Mặt khác, động đất là sự chuyển động đột ngột của vỏ Trái đất, gây ra bởi sự giải phóng năng lượng tích tụ dọc theo các đường đứt gãy hoặc ranh giới giữa các mảng kiến tạo. Năng lượng này có thể tích tụ do sự chuyển động chậm của các tấm, gây ra sự căng thẳng tích tụ trong đá dọc theo đường đứt gãy. Khi lực căng trở nên quá lớn, những tảng đá sẽ đột ngột dịch chuyển, giải phóng năng lượng dưới dạng sóng địa chấn, khiến mặt đất rung chuyển. Nói tóm lại, núi lửa là một lỗ thông hơi trên bề mặt Trái đất mà qua đó đá và khí nóng chảy có thể thoát ra, trong khi động đất là sự chuyển động đột ngột của lớp vỏ Trái đất gây ra bởi sự giải phóng năng lượng tích tụ. Một </w:t>
      </w:r>
      <w:r>
        <w:lastRenderedPageBreak/>
        <w:t>điểm khác biệt chính là các vụ phun trào núi lửa thường xảy ra trước một số hoạt động có thể nhìn thấy được, trong khi động đất có thể xảy ra mà không cần cảnh báo.</w:t>
      </w:r>
    </w:p>
    <w:p w14:paraId="63B88374" w14:textId="77777777" w:rsidR="004F517A" w:rsidRDefault="00695D8C">
      <w:r>
        <w:t>{"question": "Cho một câu, trả về vị trí của từ có tần số cao thứ 2 trong câu. Vị trí nên bắt đầu từ 1. - Đây là một câu ngẫu nhiên.", "đáp án": "Từ tần số cao thứ 2 trong câu \"Đây là một câu ngẫu nhiên.\" là \"a\", xuất hiện ở vị trí thứ 3."}</w:t>
      </w:r>
    </w:p>
    <w:p w14:paraId="3897F034" w14:textId="77777777" w:rsidR="004F517A" w:rsidRDefault="00695D8C">
      <w:r>
        <w:t>{"câu hỏi": "So sánh và đối chiếu tác động của một vụ phun trào núi lửa và một cơn lốc xoáy.", "trả lời": "Núi lửa phun trào và lốc xoáy đều là những thảm họa tự nhiên có thể gây ra thiệt hại đáng kể; tuy nhiên, chúng có nguyên nhân, đặc điểm và hậu quả khác nhau.\n\nMột vụ phun trào núi lửa là do sự giải phóng đá, tro và khí nóng chảy từ vỏ trái đất. Những tác động tức thời của các vụ phun trào núi lửa bao gồm sự phá hủy trên diện rộng tài sản và cơ sở hạ tầng, cũng như mất mạng. Những vụ phun trào này cũng có thể phát ra một lượng lớn tro và khí độc có thể làm ô nhiễm không khí và nước hàng dặm, dẫn đến các vấn đề môi trường và sức khỏe lâu dài. Mặt khác, lốc xoáy là do giông bão mạnh và được đặc trưng bởi gió quay mạnh. Giống như các vụ phun trào núi lửa, lốc xoáy có thể gây ra thiệt hại trên diện rộng và mất mạng, nhưng ảnh hưởng chủ yếu là do gió mạnh của chúng, có thể phá hủy các tòa nhà và nhổ bật cây. Lốc xoáy thường chỉ kéo dài trong vài phút và các khu vực bị ảnh hưởng nhỏ hơn nhiều so với những khu vực bị ảnh hưởng bởi một vụ phun trào núi lửa. Một điểm khác biệt quan trọng khác giữa hai loại này là khả năng dự đoán và thời gian cảnh báo. Các vụ phun trào núi lửa thường xảy ra trước các dấu hiệu cảnh báo như tăng hoạt động địa chấn và khí thải, cho phép một số mức độ dự đoán và sơ tán. Mặt khác, lốc xoáy có thể hình thành đột ngột và ít cảnh báo, để lại ít thời gian cho việc chuẩn bị và sơ tán. Nhìn chung, phun trào núi lửa và lốc xoáy đều là những thảm họa thiên nhiên mạnh mẽ có thể gây ra thiệt hại đáng kể, nhưng chúng khác nhau về nguyên nhân, đặc điểm và hậu quả của chúng. Trong khi các vụ phun trào núi lửa có thể có tác động lâu dài đến chất lượng không khí và nước, lốc xoáy có thể gây ra thiệt hại gió đột ngột, tàn phá với rất ít cảnh báo.</w:t>
      </w:r>
    </w:p>
    <w:p w14:paraId="37E6C66B" w14:textId="77777777" w:rsidR="004F517A" w:rsidRDefault="00695D8C">
      <w:r>
        <w:t>{"question": "Cho một câu và một số, trả về ký tự tần số cao thứ n trong câu. Đếm tất cả các ký tự và khoảng trắng đặc biệt, nhưng loại trừ dấu câu. - Đây là một câu ngẫu nhiên. 4", "answer": "Ký tự tần số cao thứ 4 trong câu này là \"i\"."}</w:t>
      </w:r>
    </w:p>
    <w:p w14:paraId="2B56D44F" w14:textId="77777777" w:rsidR="004F517A" w:rsidRDefault="00695D8C">
      <w:r>
        <w:t xml:space="preserve">{"câu hỏi": "Vai trò của vi khuẩn đối với môi trường là gì?", "Trả lời": "Vi khuẩn đóng một vai trò quan trọng trong môi trường và rất cần thiết để duy trì sự cân bằng của hệ sinh thái. Trong đất, chúng đóng một vai trò quan trọng trong việc phá vỡ các vật liệu hữu cơ và tái chế các chất dinh dưỡng như nitơ, phốt pho và lưu huỳnh, làm cho chúng có sẵn cho cây trồng sử dụng. Trong các hệ thống nước, vi khuẩn giúp làm sạch nước bằng cách tiêu thụ chất thải hữu cơ và phá vỡ các chất ô nhiễm, đóng một phần quan trọng trong việc duy trì chất lượng nước. Một số vi khuẩn tham gia vào các quá trình như cố định nitơ, chuyển đổi nitơ trong khí quyển thành dạng mà thực vật có thể sử dụng. Những người khác hỗ trợ phân hủy, phá vỡ thực vật và động vật chết thành các hợp chất đơn giản hơn, do đó trả lại chất dinh dưỡng cho đất. Quá trình này giúp làm giàu đất và cung cấp các chất dinh dưỡng cần thiết cho sự phát triển của thực vật mới. Vi khuẩn cũng đóng một vai trò quan trọng trong việc điều chỉnh khí hậu trái đất thông qua sự tham gia của chúng vào chu trình carbon. Chúng giúp phá vỡ chất hữu cơ, giải phóng carbon dioxide vào không khí dưới dạng chất </w:t>
      </w:r>
      <w:r>
        <w:lastRenderedPageBreak/>
        <w:t>thải. CO2 này sau đó được thực vật sử dụng để quang hợp, lấy CO2 từ không khí và giải phóng oxy. Do đó, vi khuẩn là những người chơi chính trong việc duy trì sự cân bằng tinh tế của khí trong bầu khí quyển của trái đất. Tóm lại, vi khuẩn đóng một vai trò thiết yếu trong việc duy trì sức khỏe của môi trường của chúng ta bằng cách phá vỡ vật liệu hữu cơ, tái chế chất dinh dưỡng, làm sạch nước và điều hòa khí hậu trái đất. Nếu không có chúng, hệ sinh thái sẽ mất cân bằng và cuộc sống như chúng ta biết sẽ không thể thực hiện được."}</w:t>
      </w:r>
    </w:p>
    <w:p w14:paraId="3D1BA195" w14:textId="77777777" w:rsidR="004F517A" w:rsidRDefault="00695D8C">
      <w:r>
        <w:t>{"question": "Ưu tiên một danh sách các mục theo mức độ khẩn cấp. - Cho mèo ăn, dọn dẹp phòng tắm, trả tiền thuê nhà, dắt chó đi dạo", "trả lời": "1. Trả tiền thuê nhà\n2. Cho mèo ăn\n3. Dắt chó đi dạo\n4. Dọn dẹp phòng tắm. \n\nLưu ý rằng thứ tự cụ thể có thể thay đổi dựa trên nhiều thông tin hơn, chẳng hạn như ngày đáo hạn thuê nhà hoặc gần đây mèo hoặc chó đã được cho ăn hoặc đi dạo. Không có thông tin cụ thể, lệnh trên ưu tiên các nhiệm vụ nhạy cảm về thời gian trước (trả tiền thuê nhà để tránh bất kỳ khoản phí nào) và sau đó là sức khỏe của vật nuôi, và cuối cùng là dọn dẹp, điều này quan trọng nhưng không khẩn cấp."}</w:t>
      </w:r>
    </w:p>
    <w:p w14:paraId="6812A486" w14:textId="77777777" w:rsidR="004F517A" w:rsidRDefault="00695D8C">
      <w:r>
        <w:t>{"câu hỏi": "Giải thích khái niệm biến đổi khí hậu.", "trả lời": "Biến đổi khí hậu đề cập đến những thay đổi lâu dài trong các mô hình khí hậu của Trái đất, bao gồm thay đổi nhiệt độ, lượng mưa, mô hình gió, tần suất và cường độ của các sự kiện thời tiết cực đoan. Đây là một hiện tượng phức tạp chủ yếu được thúc đẩy bởi sự tích tụ khí nhà kính trong khí quyển, giữ nhiệt từ mặt trời và khiến nhiệt độ toàn cầu tăng lên. Hiệu ứng nóng lên này được gọi là hiệu ứng nhà kính, và thủ phạm chính đằng sau nó là đốt nhiên liệu hóa thạch, giải phóng một lượng lớn carbon dioxide và các khí nhà kính khác vào khí quyển. Phá rừng, nông nghiệp và các hoạt động khác của con người cũng góp phần vào biến đổi khí hậu bằng cách giải phóng khí nhà kính và làm giảm khả năng hấp thụ chúng của Trái đất. Hậu quả của biến đổi khí hậu là sâu rộng và có thể có tác động tàn phá đối với các hệ thống tự nhiên và xã hội loài người. Những tác động này bao gồm mực nước biển dâng cao, sóng nhiệt thường xuyên và dữ dội hơn, hạn hán, lũ lụt, bão mạnh hơn và sự dịch chuyển của các loài thực vật và động vật. Giải quyết vấn đề biến đổi khí hậu đòi hỏi nỗ lực toàn cầu để giảm phát thải khí nhà kính, chuyển sang các nguồn năng lượng tái tạo, cải thiện hiệu quả năng lượng, bảo vệ và khôi phục hệ sinh thái tự nhiên. Mặc dù thách thức là rất lớn, nhưng cơ hội để tạo ra một tương lai sạch hơn, an toàn hơn và bền vững hơn cũng rất lớn."}</w:t>
      </w:r>
    </w:p>
    <w:p w14:paraId="2E3E88E4" w14:textId="77777777" w:rsidR="004F517A" w:rsidRDefault="00695D8C">
      <w:r>
        <w:t xml:space="preserve">{"câu hỏi": "So sánh và đối chiếu các tác động kinh tế và môi trường của vận tải đường sắt so với vận tải đường bộ.", "trả lời": "Cả vận tải đường sắt và đường bộ đều có tác động đáng kể đến nền kinh tế và môi trường, mỗi loại đều có ưu điểm và nhược điểm.\n\nVề mặt kinh tế, vận tải đường sắt thường tiết kiệm chi phí hơn để vận chuyển số lượng lớn hàng hóa trên một khoảng cách dài. Đường sắt có khả năng chuyên chở lớn và có thể giao hàng với chi phí thấp hơn trên mỗi tấn dặm so với xe tải. Tuy nhiên, cơ sở hạ tầng đường sắt có thể tốn kém và hạn chế về khả năng tiếp cận, và các chủ hàng có thể yêu cầu vận chuyển đường bộ bổ sung để di chuyển hàng hóa từ nhà ga đường sắt đến điểm đến cuối cùng của họ. Mặt khác, vận tải đường bộ cung cấp sự linh hoạt hơn về định tuyến và lịch trình, và có thể đến các địa điểm không thể truy cập bằng đường sắt. Nó thường nhanh hơn cho khoảng cách ngắn và phù hợp hơn cho các lô hàng nhỏ hơn. Tuy nhiên, vận tải đường bộ có thể đắt hơn, đặc biệt </w:t>
      </w:r>
      <w:r>
        <w:lastRenderedPageBreak/>
        <w:t>là đối với khoảng cách xa, do chi phí trên mỗi tấn dặm cao hơn so với đường sắt. Về tác động môi trường, vận tải đường sắt thường được coi là lựa chọn bền vững hơn do mức tiêu thụ năng lượng và lượng khí thải trên mỗi tấn hàng hóa vận chuyển thấp hơn. Xe lửa có thể di chuyển số lượng lớn hàng hóa sử dụng ít nhiên liệu hơn và tạo ra ít khí nhà kính và các chất ô nhiễm khác hơn so với xe tải. Cơ sở hạ tầng đường sắt cũng có diện tích sử dụng đất thấp hơn, có thể giúp giảm mất môi trường sống và phân mảnh. Mặt khác, giao thông đường bộ tạo ra nhiều ô nhiễm hơn, cả về khí thải và tiếng ồn. Giao thông đường bộ đông đúc góp phần đáng kể vào ô nhiễm không khí, phát thải khí nhà kính và ô nhiễm tiếng ồn. Ngoài ra, việc xây dựng và bảo trì đường bộ và đường cao tốc có thể dẫn đến mất môi trường sống của động vật hoang dã, xói mòn đất và ô nhiễm nước. Tóm lại, vận tải đường sắt thường tiết kiệm chi phí và bền vững hơn với môi trường đối với vận tải hàng hóa đường dài, khối lượng lớn, trong khi vận tải đường bộ linh hoạt hơn và phù hợp với khoảng cách ngắn hơn và các lô hàng nhỏ hơn. Cả hai phương thức đều có vai trò quan trọng trong hệ thống giao thông, và sự lựa chọn giữa chúng phải dựa trên các yếu tố như chi phí, khả năng tiếp cận, tốc độ và tác động môi trường."}</w:t>
      </w:r>
    </w:p>
    <w:p w14:paraId="30164EFF" w14:textId="77777777" w:rsidR="004F517A" w:rsidRDefault="00695D8C">
      <w:r>
        <w:t>{"câu hỏi": "Mô tả tác động của nạn phá rừng.", "Trả lời": "Phá rừng tác động đến môi trường theo nhiều cách. Một số tác động chính bao gồm: \ n \ n1. Mất môi trường sống và đa dạng sinh học: Rừng là nơi sinh sống của hàng triệu loài thực vật và động vật. Khi rừng bị phá hủy, những loài này mất môi trường sống và nhiều loài phải đối mặt với nguy cơ tuyệt chủng. Mất đa dạng sinh học cũng có thể can thiệp vào các quá trình sinh thái quan trọng, chẳng hạn như thụ phấn và phân tán hạt giống. \ n \ n2. Biến đổi khí hậu: Phá rừng góp phần vào biến đổi khí hậu, vì cây cối đóng một vai trò quan trọng trong việc hấp thụ carbon dioxide từ khí quyển. Khi rừng bị phá hủy, carbon được lưu trữ trong cây được giải phóng vào khí quyển, góp phần vào hiệu ứng nhà kính và sự nóng lên toàn cầu. Suy thoái đất: Cây cối giúp bảo vệ đất khỏi xói mòn bằng cách giữ nó tại chỗ với hệ thống rễ của chúng. Khi rừng bị phá hủy, đất trở nên dễ bị xói mòn hơn và có thể mất khả năng hỗ trợ đời sống thực vật, dẫn đến sa mạc hóa. Sự gián đoạn chu trình nước: Cây cối đóng một vai trò quan trọng trong chu trình nước, hấp thụ nước từ đất và giải phóng nó vào khí quyển thông qua một quá trình gọi là thoát hơi nước. Phá rừng làm gián đoạn chu trình nước, dẫn đến thay đổi mô hình lượng mưa và có thể góp phần gây ra hạn hán và lũ lụt. \ n \ n5. Tác động kinh tế: Nhiều cộng đồng trên thế giới phụ thuộc vào rừng để kiếm sống. Phá rừng có thể có tác động kinh tế nghiêm trọng đến các cộng đồng này, vì họ mất nguồn thực phẩm, nhiên liệu và vật liệu xây dựng. Ngoài ra, nạn phá rừng có thể ảnh hưởng đến du lịch và các ngành công nghiệp khác phụ thuộc vào rừng khỏe mạnh. Nhìn chung, phá rừng là một thực tế có sức tàn phá cao với những hậu quả nghiêm trọng về môi trường, xã hội và kinh tế. Điều cần thiết là phải thực hiện các bước để ngăn chặn nạn phá rừng và thúc đẩy các hoạt động quản lý rừng bền vững."}</w:t>
      </w:r>
    </w:p>
    <w:p w14:paraId="62E16101" w14:textId="77777777" w:rsidR="004F517A" w:rsidRDefault="00695D8C">
      <w:r>
        <w:t xml:space="preserve">{"câu hỏi": "Làm thế nào bạn sẽ cải thiện hiệu quả của một quy trình nhất định? - Quy trình đặt đồ ăn từ website nhà hàng trực tuyến.", "trả lời": "Có một số cách để nâng cao hiệu quả của quá trình đặt đồ ăn từ website nhà hàng trực tuyến:\n\n1. Đăng ký người dùng: Bằng cách cung cấp cho người dùng tùy chọn đăng ký và lưu thông tin cá nhân của họ, chẳng hạn như địa chỉ, phương thức thanh toán và các tùy chọn giao hàng ưa thích, quá trình đặt hàng </w:t>
      </w:r>
      <w:r>
        <w:lastRenderedPageBreak/>
        <w:t>sẽ nhanh hơn và dễ dàng hơn, loại bỏ nhu cầu nhập thông tin lặp đi lặp lại mỗi khi đặt hàng. \n\n2. Giao diện thân thiện với người dùng: Đảm bảo rằng thiết kế trang web thân thiện với người dùng, để người dùng có thể điều hướng đến menu nhà hàng và đặt hàng dễ dàng. Điều này có thể đạt được bằng cách tổ chức thực đơn thành các danh mục, cung cấp các mô tả rõ ràng và súc tích và cho phép người dùng xem hình ảnh của các món ăn. \ n \ n3. Tùy chọn tìm kiếm và lọc trực quan: Cung cấp các tùy chọn tìm kiếm và lọc trực quan để người dùng dễ dàng tìm thấy loại thực phẩm họ đang tìm kiếm. Ví dụ: người dùng có thể lọc theo ẩm thực, hạn chế chế độ ăn uống hoặc thành phần. \n\n4. Quy trình thanh toán được sắp xếp hợp lý: Giảm thiểu số bước cần thiết để hoàn tất quy trình thanh toán, bằng cách cung cấp trải nghiệm liền mạch để xem lại đơn đặt hàng, áp dụng bất kỳ mã khuyến mại nào và hoàn tất thanh toán. \n\n5. Thứ tự dự đoán: Sử dụng phân tích dữ liệu và thuật toán học máy để dự đoán những gì người dùng có thể muốn đặt hàng dựa trên lịch sử và sở thích đặt hàng trước đó của họ. Điều này có thể cho phép sắp xếp lại nhanh chóng các mặt hàng yêu thích hoặc các đề xuất được cá nhân hóa.\n\nBằng cách thực hiện những cải tiến này, quá trình đặt đồ ăn từ nhà hàng trực tuyến sẽ trở nên hiệu quả, thuận tiện và thân thiện hơn với khách hàng."}</w:t>
      </w:r>
    </w:p>
    <w:p w14:paraId="7B53516E" w14:textId="77777777" w:rsidR="004F517A" w:rsidRDefault="00695D8C">
      <w:r>
        <w:t>{"câu hỏi": "Tạo ra một danh sách các câu hỏi sẽ giúp hiểu được suy nghĩ và cảm xúc của một đứa trẻ.", "câu trả lời": "1. Bạn cảm thấy thế nào ngay bây giờ?\n2. Bạn có thể cho tôi biết về điều gì đó thú vị mà bạn đã làm hôm nay không?\n3. Điều gì khiến bạn hạnh phúc?\n4. Gần đây có điều gì làm phiền hoặc làm phiền bạn không?\n5. Bạn thích làm gì khi bạn cảm thấy buồn hoặc tức giận?\n6. Bạn có thể kể cho tôi nghe về khoảng thời gian bạn cảm thấy thực sự tự hào về bản thân không?\n7. Một số điều bạn biết ơn là gì?\n8. Bạn thích làm gì với bạn bè hoặc gia đình của mình?\n9. Có điều gì mới mẻ hoặc thú vị mà bạn muốn thử hoặc học hỏi không?\n10. Cậu có thể kể cho tớ nghe về điều gì đó khiến cậu cười hôm nay được không?"}</w:t>
      </w:r>
    </w:p>
    <w:p w14:paraId="4667E2A5" w14:textId="77777777" w:rsidR="004F517A" w:rsidRDefault="00695D8C">
      <w:r>
        <w:t>{"question": "Thiết kế bảng quảng cáo cho một trò chơi di động. - Mobile Game: Galactic Wars", "answer": "**Tiêu đề:** Battle for the Galaxy with Galactic Wars!\n\n**Tiêu đề phụ:** Tham gia cùng hàng triệu người trong trải nghiệm chơi game di động đỉnh cao \n\n**Hình ảnh:** Đồ họa tuyệt đẹp của tàu vũ trụ và hành tinh, với màu sắc rực rỡ của laser và vụ nổ. \n\n**Nội dung văn bản:** Vũ trụ đang hỗn loạn, và nó cần một anh hùng. Bạn đã sẵn sàng để dẫn dắt hạm đội của bạn đến chiến thắng? Galactic Wars là một trò chơi di động ly kỳ cho phép bạn chinh phục thiên hà, một trận chiến tại một thời điểm. Với đồ họa tuyệt đẹp và lối chơi liền mạch, bạn sẽ thấy mình hoàn toàn đắm chìm trong một vũ trụ hành động và phiêu lưu.\n\n**Kêu gọi hành động:** Tải xuống ngay bây giờ trên cửa hàng ứng dụng và tham gia trận chiến ngay hôm nay!\n\n**Footer:** Logo của trò chơi với khẩu hiệu- \"Galactic Wars: The Universe is Yours.\""}</w:t>
      </w:r>
    </w:p>
    <w:p w14:paraId="1A6EAD2F" w14:textId="77777777" w:rsidR="004F517A" w:rsidRDefault="00695D8C">
      <w:r>
        <w:t xml:space="preserve">{"question": "Viết đánh giá về một bộ phim nhất định bao gồm tất cả các thể loại cụ thể. - Phim: \"Life of Pi", "answer": "\"Life of Pi\" là một cuộc phiêu lưu sinh tồn hoành tráng kết hợp nhiều thể loại, mang đến trải nghiệm điện ảnh độc đáo, vừa tuyệt đẹp về mặt hình ảnh vừa quyến rũ về mặt cảm xúc. Bộ phim đi sâu vào thể loại chính kịch, vì nó kể về câu chuyện của một cậu bé Ấn Độ, Pi, bị mắc kẹt trên một chiếc thuyền cứu sinh ở giữa Thái Bình Dương </w:t>
      </w:r>
      <w:r>
        <w:lastRenderedPageBreak/>
        <w:t>với một con hổ Bengal. Chân dung về cuộc đấu tranh sinh tồn của nhân vật chính, sự biến đổi và phát triển nhân vật của anh ta được đưa vào cuộc sống một cách xuất sắc thông qua cách kể chuyện hoàn hảo và diễn xuất bậc thầy. Là một bộ phim giả tưởng, "Life of Pi" đưa khán giả đến một thế giới của chủ nghĩa hiện thực huyền diệu, khi nó khám phá hành trình giàu trí tưởng tượng của Pi, đầy những chuỗi như mơ và hình ảnh ngoạn mục. Sự khám phá tâm linh và đức tin của bộ phim thêm một lớp triết học vào câu chuyện vốn đã phong phú, khai thác thể loại phim tôn giáo và truyền cảm hứng. Nhìn chung, "Life of Pi" là một bộ phim được thực hiện xuất sắc, vượt qua các thể loại và mang đến trải nghiệm điện ảnh khó quên. Đó là một bộ phim truyền hình, một giả tưởng, một cuộc phiêu lưu và một bộ phim đầy cảm hứng, tất cả được cuộn vào một hành trình hình ảnh và cảm xúc tuyệt vời. Kỹ xảo điện ảnh tuyệt vời, hiệu ứng đặc biệt chân thực và màn trình diễn hấp dẫn khiến bộ phim này trở thành một bộ phim không thể bỏ qua."}</w:t>
      </w:r>
    </w:p>
    <w:p w14:paraId="22F6A45D" w14:textId="77777777" w:rsidR="004F517A" w:rsidRDefault="00695D8C">
      <w:r>
        <w:t>{"câu hỏi": "Bạn sẽ thiết kế thuật toán trải nghiệm khách hàng như thế nào?", "câu trả lời": "Thiết kế thuật toán trải nghiệm khách hàng bao gồm một số thành phần và bước chính có thể được điều chỉnh cụ thể cho từng doanh nghiệp hoặc tổ chức. Dưới đây là các bước chung mà tôi sẽ đề xuất: \ n \ n1. Xác định nhu cầu và sở thích của khách hàng: Bước đầu tiên trong việc thiết kế thuật toán trải nghiệm khách hàng là thu thập dữ liệu về nhu cầu và sở thích của khách hàng mục tiêu. Điều này có thể được thực hiện thông qua các cuộc khảo sát, nhóm tập trung hoặc phân tích dữ liệu khách hàng đã được thu thập. Thông tin này sẽ cung cấp những hiểu biết có giá trị về những gì khách hàng đánh giá cao nhất trong các tương tác của họ với công ty hoặc tổ chức. \ n \ n2. Lập bản đồ hành trình của khách hàng: Bước tiếp theo là vạch ra hành trình của khách hàng, từ mức độ tương tác ban đầu đến điểm bán hàng và hơn thế nữa. Điều này liên quan đến việc xác định tất cả các điểm tiếp xúc hoặc tương tác mà khách hàng có thể có với công ty hoặc tổ chức và phân tích hiệu quả của từng điểm. Bằng cách hiểu hành trình của khách hàng, thuật toán có thể được thiết kế để tối ưu hóa trải nghiệm của khách hàng tại mỗi điểm tiếp xúc. \ n \ n3. Xác định các chỉ số hiệu suất chính (KPI): Các chỉ số hiệu suất chính là các số liệu được sử dụng để đo lường hiệu quả của trải nghiệm khách hàng. Chúng có thể bao gồm các số liệu như thời gian phản hồi, sự hài lòng của khách hàng và tỷ lệ chuyển đổi. Các KPI này sẽ cung cấp phản hồi về việc thuật toán đạt được mục tiêu tốt như thế nào và có thể được sử dụng để tinh chỉnh thuật toán theo thời gian. \ n \ n4. Phát triển và triển khai thuật toán: Thuật toán trải nghiệm khách hàng là một bộ quy tắc hoặc logic ra quyết định được áp dụng tại mỗi điểm tiếp xúc để tối ưu hóa trải nghiệm của khách hàng. Thuật toán nên tính đến nhu cầu và sở thích của khách hàng, hành trình của khách hàng và KPI. Nó cũng nên được thiết kế linh hoạt và thích ứng, để nó có thể đáp ứng với những thay đổi trong hành vi của khách hàng hoặc điều kiện thị trường. Khi thuật toán đã được phát triển, nó có thể được thực hiện thông qua một hệ thống tự động quản lý các tương tác của khách hàng. \ n \ n5. Giám sát và tinh chỉnh thuật toán: Cuối cùng, thuật toán trải nghiệm khách hàng cần được theo dõi và tinh chỉnh liên tục dựa trên dữ liệu thu thập được. Điều này liên quan đến việc phân tích KPI, xác định các lĩnh vực cần cải thiện và thực hiện các thay đổi đối với thuật toán để cải thiện trải nghiệm của khách hàng. Bằng cách thường xuyên theo dõi và tinh chỉnh thuật toán, một công ty hoặc tổ chức có thể đảm bảo rằng họ đang cung cấp trải nghiệm khách hàng tốt nhất có thể."}</w:t>
      </w:r>
    </w:p>
    <w:p w14:paraId="6B0C57C7" w14:textId="77777777" w:rsidR="004F517A" w:rsidRDefault="00695D8C">
      <w:r>
        <w:lastRenderedPageBreak/>
        <w:t>{"question": "Tạo một danh sách các câu hỏi nghiên cứu cho một chủ đề nhất định. - Chủ đề: Sức khỏe tâm thần", "trả lời": "1. Tình trạng sức khỏe tâm thần hiện tại trên toàn cầu là gì và nó đã thay đổi như thế nào trong thập kỷ qua?\n2. Các chiến lược hiệu quả nhất để thúc đẩy sức khỏe tinh thần là gì?\n3. Các rối loạn sức khỏe tâm thần phổ biến nhất là gì, và nguyên nhân và phương pháp điều trị của chúng là gì?\n4. Làm thế nào để các thái độ văn hóa khác nhau ảnh hưởng đến sự phổ biến và điều trị các vấn đề sức khỏe tâm thần?\n5. Di truyền học đóng vai trò gì đối với sức khỏe tâm thần và điều này thông báo cho các phương pháp điều trị như thế nào?\n6. Làm thế nào hệ thống giáo dục có thể cải thiện cách tiếp cận của nó để thúc đẩy sức khỏe tâm thần tích cực ở trẻ em và thanh niên?\n7. Tác động của công nghệ và phương tiện truyền thông xã hội đối với sức khỏe tâm thần là gì?\n8. Các yếu tố kinh tế xã hội ảnh hưởng đến kết quả sức khỏe tâm thần và khả năng tiếp cận điều trị như thế nào?\n9. Mối quan hệ giữa sức khỏe thể chất và sức khỏe tinh thần là gì?\n10. Làm thế nào nơi làm việc có thể ưu tiên và thúc đẩy sức khỏe tinh thần tốt cho nhân viên?"}</w:t>
      </w:r>
    </w:p>
    <w:p w14:paraId="53905EE2" w14:textId="77777777" w:rsidR="004F517A" w:rsidRDefault="00695D8C">
      <w:r>
        <w:t>{"câu hỏi": "Tạo một danh sách các lợi ích sức khỏe liên quan đến một thói quen cụ thể. - Thói quen: Tập thể dục hàng ngày", "trả lời": "Dưới đây là một số lợi ích sức khỏe liên quan đến thói quen tập thể dục hàng ngày:\n \n1. Cải thiện sức khỏe tim mạch: Tập thể dục thường xuyên đã được chứng minh là cải thiện sức khỏe tim mạch và giảm nguy cơ phát triển bệnh tim. \ n2. Tăng sức mạnh và tính linh hoạt: Tập thể dục có thể giúp xây dựng và duy trì sức mạnh cơ bắp, đồng thời cải thiện tính linh hoạt và khả năng vận động. \ n3. Quản lý cân nặng: Hoạt động thể chất thường xuyên có thể giúp đốt cháy calo và ngăn ngừa tăng cân, giúp duy trì cân nặng khỏe mạnh dễ dàng hơn. \ n4. Giảm căng thẳng và lo lắng: Tập thể dục là một liều thuốc giảm căng thẳng tuyệt vời và có thể giúp giảm các triệu chứng lo lắng và trầm cảm. \ n5. Tăng cường hệ thống miễn dịch: Tập thể dục thường xuyên có thể giúp tăng cường hệ thống miễn dịch, giúp cơ thể bạn dễ dàng chống lại bệnh tật hơn. Giấc ngủ ngon hơn: Tập thể dục vào ban ngày có thể giúp cải thiện chất lượng giấc ngủ của bạn vào ban đêm. Cải thiện mật độ xương: Các bài tập mang trọng lượng, chẳng hạn như đi bộ, chạy bộ và cử tạ, có thể giúp cải thiện mật độ xương và giảm nguy cơ phát triển bệnh loãng xương. \ n8. Giảm nguy cơ mắc các bệnh mãn tính: Tập thể dục đã được chứng minh là làm giảm nguy cơ phát triển các tình trạng sức khỏe mãn tính như tiểu đường loại 2, huyết áp cao và ung thư. Tăng mức năng lượng: Tập thể dục có thể giúp tăng mức năng lượng, giúp giải quyết các công việc và hoạt động hàng ngày dễ dàng hơn. Cải thiện chức năng tinh thần: Tập thể dục thường xuyên đã được chứng minh là cải thiện chức năng nhận thức và tăng cường trí nhớ và sự tập trung."}</w:t>
      </w:r>
    </w:p>
    <w:p w14:paraId="6494EC06" w14:textId="77777777" w:rsidR="004F517A" w:rsidRDefault="00695D8C">
      <w:r>
        <w:t xml:space="preserve">{"câu hỏi": "Thiết kế một trợ lý AI có thể giúp sinh viên trong các nhiệm vụ học tập khác nhau.", "trả lời": "Gặp gỡ StudyBot, một trợ lý AI được thiết kế đặc biệt để giúp sinh viên thực hiện một loạt các nhiệm vụ học tập. StudyBot sử dụng các thuật toán học máy và xử lý ngôn ngữ tự nhiên để tương tác với sinh viên, hiểu nhu cầu của họ và cung cấp cho họ sự hỗ trợ cá nhân hóa. \n\nTính năng, đặc điểm:\n\n1. Trợ giúp bài tập về nhà và bài tập: StudyBot có thể cung cấp cho sinh viên hướng dẫn từng bước về bài tập về nhà và bài tập, giúp quá trình này bớt khó khăn và dễ quản lý hơn. Nó cũng có thể giúp sinh viên lập kế hoạch công việc và thời gian của họ, đảm bảo mọi thứ được hoàn thành đúng tiến độ. \ n \ n2. Hỗ trợ nghiên cứu: StudyBot có thể giúp sinh viên tìm các nguồn có liên quan và đáng tin </w:t>
      </w:r>
      <w:r>
        <w:lastRenderedPageBreak/>
        <w:t>cậy cho các tài liệu nghiên cứu, dự án hoặc thuyết trình. Nó cũng có thể giúp họ tổ chức các tài liệu nghiên cứu của họ và hợp lý hóa quá trình viết. \ n \ n3. Học tập và luyện thi: StudyBot có thể tạo kế hoạch học tập được cá nhân hóa cho sinh viên, dựa trên điểm mạnh, điểm yếu và các kỳ thi sắp tới của họ. Nó cũng có thể sử dụng các câu đố tương tác và thẻ ghi chú để giúp học sinh ôn tập và học tập hiệu quả. \ n \ n4. Quản lý lịch trình: StudyBot có thể giúp sinh viên quản lý lịch trình hàng ngày, hàng tuần và hàng tháng, giữ cho họ có tổ chức và đi đúng hướng. Nó có thể gửi lời nhắc về các bài tập sắp tới, thời hạn dự án hoặc kỳ thi, đảm bảo rằng học sinh luôn được chuẩn bị. \ n \ n5. Tài nguyên học tập: StudyBot cung cấp quyền truy cập vào một loạt các tài nguyên học tập, bao gồm các hướng dẫn tương tác, video và sách điện tử, về các chủ đề học thuật khác nhau. Học sinh có thể sử dụng các tài nguyên này để bổ sung cho việc học trên lớp và nâng cao hiểu biết về chủ đề này.\n\nVới nhiều tính năng và khả năng của nó, StudyBot là người bạn đồng hành hoàn hảo cho bất kỳ sinh viên nào muốn tận dụng tối đa hành trình học tập của mình."}</w:t>
      </w:r>
    </w:p>
    <w:p w14:paraId="402F9FE9" w14:textId="77777777" w:rsidR="004F517A" w:rsidRDefault="00695D8C">
      <w:r>
        <w:t>{"question": "Liệt kê 3 điểm để hỗ trợ cho tuyên bố đã cho. - "Giáo dục rất quan trọng đối với các nước đang phát triển.\"", "trả lời": "1. Giáo dục là rất quan trọng trong việc thúc đẩy tăng trưởng kinh tế và giảm nghèo ở các nước đang phát triển bằng cách tăng kỹ năng, việc làm và tiềm năng thu nhập của các cá nhân.\n2. Giáo dục cũng giúp cải thiện kết quả sức khỏe và thúc đẩy sự ổn định xã hội và hạnh phúc trong xã hội bằng cách nâng cao nhận thức, thúc đẩy sự khoan dung và trao quyền cho các cá nhân đưa ra quyết định sáng suốt. Giáo dục cũng rất cần thiết cho sự phát triển của một nền dân chủ mạnh mẽ và có khả năng ở các nước đang phát triển, vì nó cung cấp cho công dân kiến thức và kỹ năng tư duy phê phán cần thiết để tham gia đầy đủ vào quá trình chính trị và buộc chính phủ của họ phải chịu trách nhiệm.</w:t>
      </w:r>
    </w:p>
    <w:p w14:paraId="7E167F8A" w14:textId="77777777" w:rsidR="004F517A" w:rsidRDefault="00695D8C">
      <w:r>
        <w:t>{"question": "Viết lại câu đã cho, tập trung vào một từ cụ thể. - Tôi quá mệt mỏi để làm việc.\nTừ tập trung: mệt mỏi", "trả lời": "Tôi cực kỳ mệt mỏi và không thể làm việc."}</w:t>
      </w:r>
    </w:p>
    <w:p w14:paraId="4027BF6D" w14:textId="77777777" w:rsidR="004F517A" w:rsidRDefault="00695D8C">
      <w:r>
        <w:t xml:space="preserve">{"câu hỏi": "Tạo danh sách các hoạt động có thể được thực hiện để giảm lượng khí thải carbon của bạn.", "câu trả lời": "1. Giảm thiểu, tái sử dụng và tái chế: Cố gắng giảm tiêu thụ các mặt hàng sử dụng một lần và tái chế bất cứ khi nào có thể.\n\n2. Sử dụng phương tiện giao thông công cộng, đi chung xe hoặc đi bộ / xe đạp thay vì lái xe một mình. \ n \ n3. Giảm tiêu thụ năng lượng bằng cách tắt đèn và rút phích cắm điện tử khi không sử dụng. \ n \ n4. Chuyển sang bóng đèn và thiết bị tiết kiệm năng lượng.\n\n5. Sử dụng bộ điều chỉnh nhiệt có thể lập trình để giúp điều chỉnh hệ thống sưởi và làm mát trong nhà của bạn. \ n \ n6. Giảm lượng nước tiêu thụ bằng cách tắm ngắn hơn và sửa chữa bất kỳ rò rỉ nào. \ n \ n7. Ăn một chế độ ăn nhiều thực vật hơn và giảm tiêu thụ thịt. \ n \ n8. Mua sản phẩm từ các công ty có trách nhiệm với môi trường. \ n \ n9. Giảm du lịch hàng không hoặc bù đắp lượng khí thải carbon của bạn bằng cách tham gia vào chương trình bù đắp carbon. \ n \ n10. Trồng cây hoặc hỗ trợ các sáng kiến trồng rừng.\n\n11. Sử dụng túi, hộp đựng và chai nước có thể tái sử dụng.\n\n12. Hỗ trợ các sáng kiến năng lượng tái tạo và xem xét lắp đặt các tấm pin mặt trời nếu có thể. \ n \ n13. Luôn cập nhật thông tin về các vấn đề môi trường và bỏ phiếu cho các chính trị gia ưu tiên các thực hành bền vững. \ n \ n14. Mua bù đắp carbon để bù </w:t>
      </w:r>
      <w:r>
        <w:lastRenderedPageBreak/>
        <w:t>đắp cho lượng khí thải không thể tránh được.\n\n15. Truyền bá nhận thức về tầm quan trọng của việc giảm lượng khí thải carbon và khuyến khích những người khác hành động."}</w:t>
      </w:r>
    </w:p>
    <w:p w14:paraId="4FE7A0D2" w14:textId="77777777" w:rsidR="004F517A" w:rsidRDefault="00695D8C">
      <w:r>
        <w:t>{"câu hỏi": "Mô tả ý nghĩa của việc có một xã hội dựa trên dữ liệu.", "câu trả lời": "Một xã hội dựa trên dữ liệu là một xã hội dựa trên hầu hết các quyết định, chính sách và hành động của nó dựa trên phân tích dữ liệu thay vì chỉ dựa trên trực giác hoặc quan sát. Việc sử dụng rộng rãi dữ liệu và phân tích trong các lĩnh vực khác nhau như chăm sóc sức khỏe, tài chính, giáo dục và quản trị nhằm cải thiện hiệu quả, năng suất và hiệu quả. Tuy nhiên, sự phụ thuộc vào dữ liệu và công nghệ này cũng có ý nghĩa quan trọng, cả tích cực và tiêu cực. Về mặt tích cực, một xã hội dựa trên dữ liệu có thể dẫn đến các quyết định sáng suốt hơn và kết quả tốt hơn. Ví dụ, phân tích dữ liệu có thể giúp các nhà cung cấp dịch vụ chăm sóc sức khỏe cải thiện việc chăm sóc bệnh nhân bằng cách xác định các yếu tố nguy cơ tiềm ẩn hoặc mô hình bệnh. Trong khu vực công, dữ liệu có thể cung cấp thông tin cho việc hoạch định chính sách và phân bổ nguồn lực, cho phép các chính phủ đưa ra các quyết định dựa trên bằng chứng có nhiều khả năng hiệu quả hơn. Tuy nhiên, đồng thời, cũng có một số mối quan tâm liên quan đến một xã hội dựa trên dữ liệu. Một mối quan tâm lớn là việc sử dụng dữ liệu đôi khi có thể duy trì và khuếch đại những thành kiến và định kiến hiện có, đặc biệt nếu các bộ dữ liệu đang được sử dụng không đại diện cho dân số rộng lớn hơn. Cũng có những lo ngại về quyền riêng tư và bảo mật dữ liệu, với nhiều người lo lắng về khả năng lạm dụng dữ liệu cá nhân của họ bởi các công ty hoặc chính phủ. Hơn nữa, việc tập trung vào dữ liệu đôi khi có thể phải trả giá bằng các nguồn thông tin có giá trị khác, chẳng hạn như trực giác, kinh nghiệm và phán đoán của con người. Mọi người cũng có thể cảm thấy mất nhân tính trong một xã hội dựa trên dữ liệu, vì các quyết định về cuộc sống của họ ngày càng được đưa ra bởi các thuật toán và máy móc, thay vì bởi những người khác. Tóm lại, trong khi chắc chắn có những lợi ích khi có một xã hội dựa trên dữ liệu, cũng có một số ý nghĩa quan trọng phải được giải quyết. Điều cần thiết là chúng ta phải cân bằng sự phụ thuộc vào dữ liệu với các nguồn thông tin và ra quyết định khác, và đảm bảo rằng dữ liệu được sử dụng một cách có đạo đức và có trách nhiệm."}</w:t>
      </w:r>
    </w:p>
    <w:p w14:paraId="04118B88" w14:textId="77777777" w:rsidR="004F517A" w:rsidRDefault="00695D8C">
      <w:r>
        <w:t>{"câu hỏi": "Hãy cho tôi một cách sáng tạo để tổ chức sinh nhật.", "câu trả lời": "Một cách sáng tạo để tổ chức sinh nhật là tổ chức một cuộc săn lùng người nhặt rác được cá nhân hóa. Bắt đầu bằng cách tạo một danh sách các thử thách thú vị cho người sinh nhật, bao gồm những điều quan trọng và đặc biệt đối với họ. Những thách thức này có thể liên quan đến việc chụp ảnh các địa điểm cụ thể hoặc tìm một số vật phẩm đại diện cho ký ức hoặc trò đùa bên trong. Bạn cũng có thể bao gồm các nhiệm vụ liên quan đến việc thử một cái gì đó mới, chẳng hạn như nếm một món ăn mới hoặc tham gia vào một hoạt động lạ. Thu hút bạn bè hoặc gia đình tham gia để tạo ra trải nghiệm thực sự nhập vai, trong đó mỗi thử thách hoàn thành sẽ dẫn đến giải tiếp theo và giải thưởng cuối cùng là một món quà sinh nhật đặc biệt hoặc bữa tiệc bất ngờ. Cuộc săn lùng xác thối này là một cách độc đáo để kỷ niệm ngày đặc biệt và tạo ra những kỷ niệm khó quên."}</w:t>
      </w:r>
    </w:p>
    <w:p w14:paraId="3022A1D2" w14:textId="77777777" w:rsidR="004F517A" w:rsidRDefault="00695D8C">
      <w:r>
        <w:t xml:space="preserve">{"câu hỏi": "Hãy cho tôi biết một cách để cải thiện dấu chân sinh thái trong lối sống của bạn.", "Trả lời": "Một cách để cải thiện dấu chân sinh thái trong lối sống của bạn là giảm lượng thịt bạn tiêu thụ. Sản xuất thịt có tác động đáng kể đến môi trường, vì nó đòi hỏi một </w:t>
      </w:r>
      <w:r>
        <w:lastRenderedPageBreak/>
        <w:t>lượng lớn nước, năng lượng và tài nguyên đất, và góp phần vào nạn phá rừng và phát thải khí nhà kính. Bằng cách giảm tiêu thụ thịt, bạn có thể giảm tác động môi trường và giúp bảo tồn tài nguyên. Bạn có thể thử kết hợp nhiều bữa ăn có nguồn gốc thực vật hơn vào chế độ ăn uống của mình, hoặc tham gia vào các sáng kiến như "Thứ Hai không thịt" để giảm dần lượng thịt ăn vào, trong khi vẫn tận hưởng chế độ ăn uống đa dạng và cân bằng."}</w:t>
      </w:r>
    </w:p>
    <w:p w14:paraId="3BA6BEB8" w14:textId="77777777" w:rsidR="004F517A" w:rsidRDefault="00695D8C">
      <w:r>
        <w:t>{"câu hỏi": "Kể tên ba cách để tạo ra một môi trường làm việc bền vững hơn.", "Trả lời": "1. Giảm chất thải: Khuyến khích các chương trình tái chế và ủ phân tại nơi làm việc và sử dụng các hệ thống truyền thông không cần giấy tờ để giảm chất thải giấy. Thay thế các vật dụng sử dụng một lần như cốc và đồ dùng bằng những vật dụng có thể tái sử dụng.\n\n2. Tiết kiệm năng lượng: Thay thế bóng đèn truyền thống bằng bóng đèn LED tiết kiệm năng lượng và sử dụng cảm biến chuyển động để tắt đèn khi phòng không có người ở. Đặt máy tính và các thiết bị văn phòng khác ở chế độ "tiết kiệm năng lượng" khi không sử dụng và tắt chúng hoàn toàn vào cuối ngày làm việc. Thúc đẩy giao thông bền vững: Khuyến khích nhân viên sử dụng phương tiện giao thông công cộng hoặc xe đạp để đi làm bằng cách đưa ra các ưu đãi như trợ cấp hoặc cơ sở lưu trữ xe đạp. Cung cấp các tùy chọn để làm việc từ xa hoặc sắp xếp công việc linh hoạt, có thể làm giảm lượng khí thải carbon liên quan đến việc đi lại."}</w:t>
      </w:r>
    </w:p>
    <w:p w14:paraId="06EF72FC" w14:textId="77777777" w:rsidR="004F517A" w:rsidRDefault="00695D8C">
      <w:r>
        <w:t>{"câu hỏi": "Hãy cho tôi một câu bằng cách sử dụng các từ \"cryptocurrency\" và \"exchange\".", "answer": "Một trong những cách phổ biến nhất để có được tiền điện tử là thông qua giao dịch trên một nền tảng trao đổi có uy tín."}</w:t>
      </w:r>
    </w:p>
    <w:p w14:paraId="2B1AF4BB" w14:textId="77777777" w:rsidR="004F517A" w:rsidRDefault="00695D8C">
      <w:r>
        <w:t>{"câu hỏi": "Xây dựng một dòng thời gian mô tả các sự kiện lịch sử đã xảy ra từ năm 1950 đến năm 2000.", "câu trả lời": "1950:\n- Bắt đầu Chiến tranh Triều Tiên\n- Thẻ tín dụng đầu tiên được giới thiệu\n\n1953:\n- Kết thúc Chiến tranh Triều Tiên\n\n1955:\n- Rosa Parks từ chối từ bỏ ghế xe buýt của mình ở Montgomery, Alabama\n\n1957:\n- Liên Xô phóng Sputnik, vệ tinh nhân tạo đầu tiên\n\n1960:\n- John F. Kennedy được bầu làm Tổng thống Hoa Kỳ\n- Adolf Eichmann bị bắt bởi Cơ quan Mật vụ Israel ở Argentina\n\n1962:\n- Khủng hoảng tên lửa Cuba\n\n1963:\n- Martin Luther King Jr. đọc bài phát biểu "Tôi có một giấc mơ\n- Vụ ám sát Tổng thống John F. Kennedy\n\n1964:\n- Đạo luật Dân quyền năm 1964 được ký thành luật\n\n1969:\n- Apollo 11 hạ cánh trên mặt trăng\n- Lễ hội âm nhạc Woodstock diễn ra\n\n1972:\n- Vụ bê bối Watergate bắt đầu\n\n1973:\n- Kết thúc Chiến tranh Việt Nam\n\n1974:\ n- Tổng thống Richard Nixon từ chức\n\n1978:\n- Em bé ống nghiệm đầu tiên chào đời\n\n1979:\n- Margaret Thatcher trở thành nữ Thủ tướng đầu tiên của Anh\n- Cuộc khủng hoảng con tin Iran bắt đầu\n\n1980:\\\n- John Lennon bị ám sát\n\n1986:\n- Tàu con thoi Challenger phát nổ sau khi phóng\n\n1989:\n- Bức tường Berlin sụp đổ\n\n1991:\n- Chiến tranh vùng Vịnh bắt đầu\n- Giải thể Liên Xô\n\n1992:\n- Bill Clinton được bầu làm Tổng thống Hoa Kỳ\ n\n1994:\n- Nelson Mandela trở thành Tổng thống da đen đầu tiên của Nam Phi\n\n1995:\n- Đánh bom thành phố Oklahoma\n\n1997:\n- Cái chết của Công nương Diana\n\n1999:\n- Giới thiệu đồng Euro\n\n2000:\n- George W. Bush được bầu làm Tổng thống Hoa Kỳ"}</w:t>
      </w:r>
    </w:p>
    <w:p w14:paraId="442B72D7" w14:textId="77777777" w:rsidR="004F517A" w:rsidRDefault="00695D8C">
      <w:r>
        <w:t>{"question": "Thay đổi văn bản của câu đã cho bằng cách sử dụng từ đồng nghĩa. - Giá thành của sản phẩm quá cao.", "trả lời": "Giá hàng hóa cắt cổ."}</w:t>
      </w:r>
    </w:p>
    <w:p w14:paraId="51E171D4" w14:textId="77777777" w:rsidR="004F517A" w:rsidRDefault="00695D8C">
      <w:r>
        <w:lastRenderedPageBreak/>
        <w:t>{"question": "Xác định mặt hàng thực phẩm được cung cấp các thành phần. - Sữa, đường, trứng, vani, bột mì", "câu trả lời": "Dựa trên các thành phần đã cho, có vẻ như bạn đang mô tả một công thức cho một chiếc bánh hoặc một loại bánh nướng nào đó."}</w:t>
      </w:r>
    </w:p>
    <w:p w14:paraId="50D8B60B" w14:textId="77777777" w:rsidR="004F517A" w:rsidRDefault="00695D8C">
      <w:r>
        <w:t>{"question": "Với một số dữ liệu, hãy phân loại nó thành một danh mục. - Đặc điểm: Cổ dài, bốn chân, lông hoa văn đen trắng", "đáp án": "Thể loại: Hươu cao cổ"}</w:t>
      </w:r>
    </w:p>
    <w:p w14:paraId="24CCB0A5" w14:textId="77777777" w:rsidR="004F517A" w:rsidRDefault="00695D8C">
      <w:r>
        <w:t>{"câu hỏi": "Cho hai văn bản khác nhau, hãy so sánh chúng. - Văn bản A: Chi phí sinh hoạt đã tăng đáng kể trong thập kỷ qua.\nVăn bản B: Chi phí sinh hoạt đã giảm đáng kể trong thập kỷ qua.", "Trả lời": "Văn bản A và Văn bản B chứa thông tin mâu thuẫn. Trong khi Văn bản A nói rằng chi phí sinh hoạt đã tăng lên trong thập kỷ qua, Văn bản B tuyên bố rằng nó đã giảm trong cùng khung thời gian. Điểm tương đồng duy nhất giữa hai văn bản là cả hai đều đề cập đến một sự thay đổi đáng kể về chi phí sinh hoạt trong thập kỷ qua."}</w:t>
      </w:r>
    </w:p>
    <w:p w14:paraId="5BA16BF4" w14:textId="77777777" w:rsidR="004F517A" w:rsidRDefault="00695D8C">
      <w:r>
        <w:t>{"question": "Lấy ngày tháng từ câu này. - Cuộc họp sẽ diễn ra vào ngày 12 tháng 10.", "trả lời": "12 tháng 10."}</w:t>
      </w:r>
    </w:p>
    <w:p w14:paraId="5AB74A74" w14:textId="77777777" w:rsidR="004F517A" w:rsidRDefault="00695D8C">
      <w:r>
        <w:t>{"câu hỏi": "Mô tả văn hóa nơi làm việc tốt.", "câu trả lời": "Văn hóa nơi làm việc tốt là nơi có một môi trường làm việc tích cực, hiệu quả và hòa nhập, trao quyền và thúc đẩy nhân viên phát huy hết khả năng của họ để làm việc mỗi ngày. Loại văn hóa này thúc đẩy sự tôn trọng lẫn nhau, tin tưởng và giao tiếp cởi mở giữa các thành viên trong nhóm và khuyến khích sự hợp tác và làm việc theo nhóm. Trong một nền văn hóa nơi làm việc tốt, nhân viên cảm thấy có giá trị, được hỗ trợ và công nhận cho những đóng góp của họ, và có nhiều cơ hội để tăng trưởng và phát triển. Quản lý dẫn đầu bằng ví dụ và thúc đẩy văn hóa trách nhiệm, liêm chính và minh bạch. Sự đa dạng và hòa nhập được ưu tiên, và mọi người đều được đối xử công bằng và tôn trọng. Nhìn chung, một nền văn hóa nơi làm việc tốt tạo ra cảm giác cộng đồng và thân thuộc, thấm nhuần ý thức về mục đích và ý nghĩa trong công việc đang được thực hiện, và thúc đẩy hạnh phúc của tất cả nhân viên."}</w:t>
      </w:r>
    </w:p>
    <w:p w14:paraId="44B023AD" w14:textId="77777777" w:rsidR="004F517A" w:rsidRDefault="00695D8C">
      <w:r>
        <w:t>{"câu hỏi": "Với bối cảnh, hãy viết một bài thơ về những giấc mơ. - Những giấc mơ không bao giờ phản bội bạn và luôn nâng bạn lên.", "trả lời": "Những giấc mơ không bao giờ phản bội bạn, chúng luôn nâng bạn lên, \nMột hồ chứa hy vọng, một cốc tràn. \n Qua những thăng trầm, thô ráp và khó khăn, những giấc mơ đồng hành cùng bạn, khi mọi thứ trở nên khó khăn. Trong sự tĩnh lặng của màn đêm, chúng đưa bạn đi, \ nĐến một vùng đất xa xôi, nơi bạn có thể tự do chơi đùa.\n Với khả năng vô tận, trái tim bạn có thể khám phá,\nKhông có bất kỳ ranh giới nào, tinh thần của bạn có thể bay bổng.\n\nƯớc mơ là bạn đồng hành của bạn, những người bạn trung thành của bạn, họ sẽ ở bên cạnh bạn, cho đến cuối cùng. \ n Vì họ biết bí mật của bạn, nỗi sợ hãi và mong muốn của bạn, \ n Và họ thổi bùng ngọn lửa, của ngọn lửa sâu thẳm nhất của bạn. \ n \ n Vì vậy, hãy giữ vững ước mơ của bạn,  Hãy để họ là người dẫn đường cho bạn, \n Qua những khúc quanh của chuyến đi hoang dã của cuộc sống. \ n Vì họ sẽ không bao giờ phản bội bạn, họ sẽ luôn nâng bạn lên, \ nƯớc mơ là thuốc tiên, trong một chiếc cốc không bao giờ kết thúc.</w:t>
      </w:r>
    </w:p>
    <w:p w14:paraId="34556E07" w14:textId="77777777" w:rsidR="004F517A" w:rsidRDefault="00695D8C">
      <w:r>
        <w:t xml:space="preserve">{"question": "Với ngữ cảnh, hãy tạo ra một biểu thức toán học. - Tính diện tích hình trụ có chiều cao 10cm và bán kính 8cm.", "trả lời": "Công thức tính diện tích hình trụ là '2* \u03c0 </w:t>
      </w:r>
      <w:r>
        <w:lastRenderedPageBreak/>
        <w:t>* bán kính * (bán kính + chiều cao)'. Vì vậy, thay thế chiều cao và bán kính, biểu thức để tính diện tích của một hình trụ có chiều cao 10cm và bán kính 8cm là '2 * \u03c0 * 8 * (8 + 10)'."}</w:t>
      </w:r>
    </w:p>
    <w:p w14:paraId="4C6AD5A3" w14:textId="77777777" w:rsidR="004F517A" w:rsidRDefault="00695D8C">
      <w:r>
        <w:t>{"câu hỏi": "Viết một bài phát biểu về lòng trung thành.", "Trả lời": "Thưa quý vị, hôm nay tôi muốn nói về một trong những đức tính quan trọng nhất mà tất cả chúng ta nên cố gắng thể hiện, đó là lòng trung thành. Lòng trung thành có sức mạnh để mở rộng trái tim và làm cho các mối quan hệ mạnh mẽ hơn. Bằng cách trung thực với các cam kết của chúng tôi và đứng lên cho những người chúng tôi quan tâm, chúng tôi nuôi dưỡng sự tin tưởng, tôn trọng và an ninh, đó là những yếu tố thiết yếu của bất kỳ mối quan hệ mạnh mẽ nào. Lòng trung thành là nền tảng mà trên đó nhiều mối quan hệ được xây dựng. Cho dù đó là lòng trung thành giữa bạn bè, thành viên gia đình, đồng nghiệp hay thậm chí là cộng đồng, thuộc tính này cho phép chúng tôi phát triển mối quan hệ được xây dựng trên sự chính trực và các giá trị được chia sẻ. Tất cả chúng ta đều có mong muốn bẩm sinh để xây dựng kết nối với người khác và lòng trung thành cho chúng ta cơ hội để tăng cường các kết nối đó, bằng cách thể hiện một cách nhất quán cam kết của chúng ta đối với những gì chúng ta tin tưởng và những người chúng ta quan tâm. Điều tuyệt vời về lòng trung thành là đó là một sự lựa chọn. Chúng tôi chọn trung thành với đối tác của mình - để hỗ trợ ước mơ và tham vọng của họ, sát cánh cùng họ trong những thời điểm khó khăn, chấp nhận sự không hoàn hảo của họ, giữ cho họ an toàn và yêu họ vô điều kiện. Chúng tôi chọn trung thành với bạn bè của mình, giữ bí mật của họ an toàn, khuyến khích họ và ở bên họ dù dày hay mỏng. Lòng trung thành là một trong những hình thức cao nhất của tình yêu mà chúng ta có thể thể hiện, và bằng cách chọn nó mỗi ngày, chúng ta củng cố các mối liên kết giữ cho chúng ta kết nối. Tuy nhiên, lòng trung thành không bao giờ nên nhầm lẫn với sự vâng lời mù quáng. Lòng trung thành thực sự liên quan đến việc suy nghĩ nghiêm túc về các cam kết của chúng ta và đứng lên cho những gì chúng ta tin là đúng, ngay cả khi nó khó khăn hoặc bất tiện. Lòng trung thành không có nghĩa là đồng ý với người khác mọi lúc; nó có nghĩa là tôn trọng thách thức họ khi họ sai và cung cấp cho họ sự hỗ trợ và hướng dẫn, khi họ cần. Tóm lại, lòng trung thành là một đức tính đặc biệt vì nó rất hiếm, và khi được tìm thấy, có sức mạnh biến đổi các mối quan hệ bình thường thành những mối quan hệ phi thường. Bằng cách chủ động lựa chọn lòng trung thành, chúng tôi mang lại sự an toàn và ổn định cho người khác trong khi tạo ra một môi trường tin cậy và tôn trọng lẫn nhau. Tôi khuyến khích tất cả chúng ta phấn đấu cho lòng trung thành trong các mối quan hệ của chúng ta và làm cho nó trở thành ưu tiên mỗi ngày. Chúng ta hãy luôn nhớ rằng lòng trung thành của chúng ta thực sự xác định chúng ta là ai, cả với tư cách cá nhân và là thành viên của cộng đồng của chúng ta. Cảm ơn."}</w:t>
      </w:r>
    </w:p>
    <w:p w14:paraId="3992B8EA" w14:textId="77777777" w:rsidR="004F517A" w:rsidRDefault="00695D8C">
      <w:r>
        <w:t xml:space="preserve">{"câu hỏi": "Tạo ra một truyện ngắn lấy bối cảnh gần bãi biển.", "câu trả lời": "Ngày xửa ngày xưa, trên bờ biển của một thị trấn bãi biển nhỏ buồn ngủ, có một cô gái trẻ tên là Luna. Được bà ngoại nuôi dưỡng trong một ngôi nhà nhỏ nép mình trong cồn cát, Luna đã lớn lên với làn gió biển mặn mòi làm rối tóc và cát mềm mại giữa các ngón chân. Mỗi ngày, khi ánh sáng đầu tiên của bình minh ló dạng trên đường chân trời, Luna sẽ đi xuống mép nước để ngắm mặt trời mọc. Ở đó, với những con sóng vỗ dưới chân, cô sẽ chìm đắm trong suy nghĩ, mơ về những cuộc phiêu lưu đang chờ đợi cô bên kia bờ biển. Một buổi sáng, khi cô đứng nhìn mặt trời vẽ bầu trời bằng màu hồng và cam, cô nhận thấy một cái gì đó lấp lánh trên cát. Tò mò, cô bước đến để điều tra và tìm thấy một chiếc la bàn cũ, bị hoen ố bị chôn vùi một nửa trong </w:t>
      </w:r>
      <w:r>
        <w:lastRenderedPageBreak/>
        <w:t>cát.\n\nCô nhặt nó lên và phủi cát, để lộ một thiết kế phức tạp được khắc vào kim loại. Đêm đó, bà cô nói với cô rằng la bàn đã từng thuộc về một nhà thám hiểm vĩ đại, người đã đi khắp thế giới để tìm kiếm cuộc phiêu lưu. Lấy cảm hứng từ câu chuyện, Luna quyết định bắt đầu cuộc phiêu lưu của riêng mình. Với la bàn làm hướng dẫn, cô khám phá bờ biển, khám phá những vịnh nhỏ ẩn giấu, hang động bí mật và vẻ đẹp không thể đo lường. Và mỗi buổi sáng, cô ấy trở lại vị trí của mình trên bãi biển, ngắm bình minh và mơ về những cuộc phiêu lưu vẫn còn sắp tới."}</w:t>
      </w:r>
    </w:p>
    <w:p w14:paraId="4CCCB5A9" w14:textId="77777777" w:rsidR="004F517A" w:rsidRDefault="00695D8C">
      <w:r>
        <w:t>{"câu hỏi": "Đưa ra báo cáo tài chính, xác định bất kỳ sự không chính xác nào trong báo cáo. - Công ty đã báo cáo thu nhập ròng là 2.000.000 đô la và chi phí là 1.500.000 đô la trong năm.", "trả lời": "Để đánh giá đầy đủ tính chính xác của báo cáo tài chính này, chúng tôi sẽ cần thêm thông tin như doanh thu của công ty và bất kỳ khoản thu nhập hoặc lỗ nào khác trong năm. Chỉ nêu rõ thu nhập ròng và chi phí một mình không cung cấp đủ thông tin để xác định xem có bất kỳ sự không chính xác nào trong báo cáo hay không."}</w:t>
      </w:r>
    </w:p>
    <w:p w14:paraId="6461E743" w14:textId="77777777" w:rsidR="004F517A" w:rsidRDefault="00695D8C">
      <w:r>
        <w:t>{"câu hỏi": "Đưa ra một bộ dữ liệu, hãy tạo một báo cáo nêu bật những phát hiện chính. - Công ty đã khảo sát 1000 khách hàng về sự hài lòng của họ với sản phẩm của họ. Kết quả như sau: 25% cho biết họ rất hài lòng, 40% cho biết họ có phần hài lòng, 20% cho biết họ không hài lòng cũng không hài lòng, 11% cho biết họ có phần không hài lòng và 4% cho biết họ rất không hài lòng.", "trả lời": "Dựa trên dữ liệu được cung cấp, có vẻ như phần lớn khách hàng được khảo sát (65%) bày tỏ một số mức độ hài lòng với sản phẩm của công ty. Điều này bao gồm 25% người báo cáo là rất hài lòng và 40% cho biết họ có phần hài lòng. Tuy nhiên, cũng có một phần đáng kể khách hàng (31%) không bày tỏ cảm xúc tích cực về sản phẩm. Điều này bao gồm 20% những người trung lập, 11% những người không hài lòng và 4% những người rất không hài lòng. Nhìn chung, trong khi phần lớn khách hàng được khảo sát báo cáo cảm xúc tích cực về sản phẩm của công ty, vẫn còn chỗ để cải thiện trong việc tăng sự hài lòng của khách hàng. Nó có thể hữu ích cho công ty để điều tra mối quan tâm của khách hàng báo cáo là không hài lòng và làm việc hướng tới việc giải quyết những vấn đề đó."}</w:t>
      </w:r>
    </w:p>
    <w:p w14:paraId="1AF1F180" w14:textId="77777777" w:rsidR="004F517A" w:rsidRDefault="00695D8C">
      <w:r>
        <w:t xml:space="preserve">{"question": "Một chuỗi bao gồm các thuật ngữ năm 2010. Mỗi kỳ sau kỳ thứ nhất lớn hơn 1 nhiệm kỳ trước. Tổng của các điều khoản năm 2010 là 5307. Khi mỗi kỳ thứ hai được cộng lại, bắt đầu bằng kỳ thứ nhất và kết thúc bằng kỳ thứ hai cuối cùng thì tổng là bao nhiêu?", "trả lời": "Chúng ta có một chuỗi gồm các kỳ 2010 trong đó mỗi kỳ sau kỳ thứ nhất lớn hơn 1 kỳ trước. Tổng của các điều khoản năm 2010 là 5307. Chúng ta cần tìm tổng của mỗi số hạng thứ hai, bắt đầu bằng số hạng đầu tiên và kết thúc bằng số hạng cuối cùng thứ hai.\n\nĐể giải quyết vấn đề này, chúng ta gắn nhãn các thuật ngữ x_1, x_2, x_3, \u2026, x_2009, x_2010. \n\nCho S là tổng của các số hạng được đánh số lẻ trong chuỗi, nghĩa là:\n\nS = x_1 + x_3 + x_5 + \u22ef + x_2007 + x_2009\n\nChúng ta biết rằng tổng của tất cả các số hạng là 5307, có nghĩa là:\n\nx_1 + x_2 + x_3 + \u22ef + x_2009 + x_2010 = 5307\n\nNext,  Chúng tôi ghép các số hạng trong đó mỗi thuật ngữ được đánh số lẻ được ghép nối với thuật ngữ được đánh số chẵn sau đây. Điều này cho chúng ta 1005 cặp. \ n \ nTrong mỗi cặp, số hạng được đánh số chẵn lớn hơn một số hạng được đánh số lẻ. Do đó, chúng ta có thể viết x_2-x_1 = 1, x_4-x_3 = 1, v.v. \n\nDo đó, tổng của các số hạng được đánh số chẵn lớn hơn 1005 so </w:t>
      </w:r>
      <w:r>
        <w:lastRenderedPageBreak/>
        <w:t>với tổng của các số hạng số lẻ. Điều này cho chúng ta phương trình:\n\nsum của các số hạng chẵn = S + 1005\n\nVì tổng của tất cả các số hạng bằng tổng của các số hạng số lẻ cộng với tổng của các số hạng được đánh số chẵn, chúng ta có thể viết:\n\nS + (S + 1005) = 5307\n\nĐơn giản hóa phương trình này, chúng ta nhận được:\n\n2S = 4302\n\nDo đó, tổng của các số hạng số lẻ là:\n\nS = 2151\n\nDo đó,  Tổng số tiền yêu cầu của mỗi học kỳ thứ hai, bắt đầu từ nhiệm kỳ đầu tiên và kết thúc bằng nhiệm kỳ cuối cùng thứ hai, là 2151."}</w:t>
      </w:r>
    </w:p>
    <w:p w14:paraId="4ECA6E27" w14:textId="77777777" w:rsidR="004F517A" w:rsidRDefault="00695D8C">
      <w:r>
        <w:t>{"câu hỏi": "Sắp xếp các hướng dẫn sau đây theo cách cho phép ai đó hoàn thành nhiệm vụ một cách hiệu quả và hiệu quả. - 1. Làm sạch bảng \ n2. Áp dụng keo \ n3. Đặt áp phích", "trả lời": "Đây là sự sắp xếp các hướng dẫn cho phép ai đó hoàn thành nhiệm vụ một cách hiệu quả và hiệu quả:\n\n1. Làm sạch bảng: Bắt đầu bằng cách lau bảng để đảm bảo rằng nó không có bụi hoặc mảnh vụn. Điều này sẽ tạo ra một bề mặt nhẵn và sạch sẽ cho poster được đặt trên.\n\n2. Áp dụng keo: Tiếp theo, áp dụng keo vào mặt sau của poster, đảm bảo che phủ tốt các cạnh và góc. Cẩn thận không bôi quá nhiều keo, vì điều này có thể làm cho áp phích bị nhăn hoặc bong bóng. \ n \ n3. Đặt áp phích: Cẩn thận căn chỉnh áp phích với bảng và ấn mạnh xuống. Làm mờ bất kỳ nếp nhăn hoặc bọt khí nào bằng tay hoặc cạnh thẳng. Để keo khô trước khi di chuyển hoặc treo bảng."}</w:t>
      </w:r>
    </w:p>
    <w:p w14:paraId="46F09FEA" w14:textId="77777777" w:rsidR="004F517A" w:rsidRDefault="00695D8C">
      <w:r>
        <w:t>{"question": "Đưa ra một danh sách các ngày, hãy cung cấp năm chính xác cho mỗi ngày. - 31 tháng 5,\nApril 15,\nJune 8,", "trả lời": "Tôi xin lỗi, nhưng không có năm được cung cấp, không thể xác định năm chính xác cho mỗi ngày này. Bạn có thể vui lòng cung cấp thêm bối cảnh hoặc thông tin để tôi có thể hỗ trợ bạn tốt hơn không?"}</w:t>
      </w:r>
    </w:p>
    <w:p w14:paraId="1833B45E" w14:textId="77777777" w:rsidR="004F517A" w:rsidRDefault="00695D8C">
      <w:r>
        <w:t xml:space="preserve">{"câu hỏi": "Viết một bài luận thảo luận về vai trò của sự tin tưởng và uy tín trong các mối quan hệ.", "Câu trả lời": "Sự tin tưởng và uy tín là hai yếu tố cực kỳ quan trọng trong bất kỳ mối quan hệ nào. Cho dù đó là một kết nối lãng mạn, một tình bạn hay một quan hệ đối tác kinh doanh, sự tin tưởng và uy tín là nền tảng giữ cho mối quan hệ mạnh mẽ, lành mạnh và cùng có lợi. Về bản chất, niềm tin là niềm tin rằng ai đó sẽ làm những gì họ nói họ sẽ làm, và hành động và lời nói của họ là chân thật. Niềm tin là nền tảng mà tất cả các mối quan hệ thành công được xây dựng, vì nó cho phép các cá nhân dựa vào nhau, giao tiếp cởi mở và trung thực, và cảm thấy an toàn và an toàn. Khi niềm tin bị thiếu hoặc bị tổn hại, các mối quan hệ bị ảnh hưởng, vì nó gây ra sự nghi ngờ, bất an và thường dẫn đến sự đổ vỡ trong giao tiếp. Mặt khác, uy tín đề cập đến chất lượng đáng tin cậy, đáng tin cậy và trung thực. Đó là nhận thức về độ tin cậy hoặc độ tin cậy của một người. Sự tín nhiệm có liên quan chặt chẽ đến niềm tin, vì nó thường là cơ sở để xây dựng niềm tin. Khi một người được coi là đáng tin cậy, những người khác có nhiều khả năng tin tưởng họ, lắng nghe ý kiến của họ và làm theo lời khuyên của họ. Trong các mối quan hệ, niềm tin và uy tín đi đôi với nhau. Ví dụ, trong một mối quan hệ lãng mạn, sự tin tưởng là điều cần thiết để tạo ra một mối liên kết mạnh mẽ giữa hai người. Không có sự tin tưởng, sẽ luôn có cảm giác không chắc chắn và bất an, cản trở sự phát triển của một kết nối sâu sắc và có ý nghĩa. Uy tín của mỗi đối tác cũng rất quan trọng, vì nó giúp thiết lập niềm tin. Nếu cả hai đối tác đều trung thực, đáng tin cậy và nhất quán trong hành động và lời nói của họ, niềm tin có nhiều khả năng phát triển một cách tự nhiên. Tương tự, trong các mối quan hệ kinh doanh, niềm tin và uy tín là rất quan trọng để thành công. Khi một doanh nghiệp được khách hàng tin tưởng, nó có nhiều khả năng phát </w:t>
      </w:r>
      <w:r>
        <w:lastRenderedPageBreak/>
        <w:t>triển mạnh, vì khách hàng có nhiều khả năng tiếp tục kinh doanh với một công ty mà họ tin tưởng. Uy tín cũng rất quan trọng trong bối cảnh kinh doanh, vì nó giúp thiết lập danh tiếng của công ty và cho phép công ty xây dựng mối quan hệ bền chặt với khách hàng, nhà cung cấp và đối tác. Tóm lại, sự tin tưởng và uy tín là những yếu tố quan trọng trong tất cả các mối quan hệ, vì chúng đặt nền tảng cho giao tiếp cởi mở và tôn trọng lẫn nhau. Khi có sự tin tưởng và uy tín, các mối quan hệ có nhiều khả năng phát triển, vì các cá nhân cảm thấy an toàn, được hiểu và có giá trị. Bằng cách ưu tiên sự tin tưởng và uy tín, mọi người có thể phát triển các kết nối mạnh mẽ và xây dựng các mối quan hệ đứng vững trước thử thách của thời gian."}</w:t>
      </w:r>
    </w:p>
    <w:p w14:paraId="129B4441" w14:textId="77777777" w:rsidR="004F517A" w:rsidRDefault="00695D8C">
      <w:r>
        <w:t>{"câu hỏi": "Chúng tôi có một số dữ liệu về tình trạng sức khỏe. Tóm tắt dữ liệu trong một vài câu. - Felicity có lo lắng. Cô thường gặp các triệu chứng thể chất, chẳng hạn như tim đập nhanh, khó thở và run rẩy. Đôi khi cô ấy có những suy nghĩ xâm nhập và sợ chúng. Cô ấy cũng có cảm giác sợ hãi mà cô ấy không thể hiểu được.", "trả lời": "Felicity đang bị lo lắng biểu hiện ở các triệu chứng thể chất như tim đập nhanh, khó thở và run rẩy. Đôi khi cô ấy trải qua những suy nghĩ xâm nhập, điều mà cô ấy sợ hãi, và cũng có cảm giác sợ hãi không giải thích được."}</w:t>
      </w:r>
    </w:p>
    <w:p w14:paraId="69963DBD" w14:textId="77777777" w:rsidR="004F517A" w:rsidRDefault="00695D8C">
      <w:r>
        <w:t>{"câu hỏi": "Lấy tiêu đề đã cho và viết lại nó để nó nghe thú vị hơn. - NASA khởi động sứ mệnh mới lên sao Hỏa", "trả lời": "NASA bắt tay vào nhiệm vụ mới thú vị để khám phá hành tinh đỏ: Sao Hỏa!\"}</w:t>
      </w:r>
    </w:p>
    <w:p w14:paraId="43CB6A7B" w14:textId="77777777" w:rsidR="004F517A" w:rsidRDefault="00695D8C">
      <w:r>
        <w:t>{"question": "Viết một thuật toán để truy xuất thông tin phù hợp nhất cho một chủ đề nhất định. - Trí tuệ nhân tạo", "câu trả lời": "Thuật toán truy xuất thông tin phù hợp nhất cho một chủ đề nhất định có thể bao gồm các bước sau:\n\nBước 1: Xác định từ khóa và các thuật ngữ liên quan\n- Xác định từ khóa chính và các thuật ngữ hoặc từ đồng nghĩa liên quan bổ sung có thể được sử dụng để tìm kiếm thông tin liên quan. \n\nBước 2: Truy cập vào công cụ tìm kiếm \n- Truy cập vào công cụ tìm kiếm uy tín để truy xuất thông tin. \n\nBước 3: Nhập từ khóa \ n- Nhập từ khóa chính và các cụm từ liên quan bổ sung, bao gồm các bộ lọc như ngày và mức độ liên quan, vào công cụ tìm kiếm và thực hiện tìm kiếm. \n\nBước 4: Đánh giá kết quả tìm kiếm\n- Đánh giá kết quả tìm kiếm để xác định thông tin phù hợp nhất. \n- Điều này có thể được thực hiện dựa trên một số yếu tố như, nguồn thông tin, ngày xuất bản, tác giả và số lượng trích dẫn.\n\nBước 5: Truy xuất thông tin liên quan\n- Truy xuất thông tin liên quan nhất từ các nguồn được xác định ở bước trước \n\nBước 6: Xem lại nội dung\n- Xem lại thông tin đã truy xuất để đánh giá mức độ liên quan của nó,  độ tin cậy và độ chính xác. Loại bỏ bất kỳ thông tin nào không đáp ứng các tiêu chí này. \n\nBước 7: Tổ chức thông tin\n- Tổ chức các thông tin liên quan một cách có cấu trúc và hợp lý để tạo điều kiện dễ dàng truy cập và hiểu. \n\nBước 8: Trình bày thông tin\n- Trình bày thông tin cho người dùng ở định dạng rõ ràng, súc tích và dễ tiêu hóa.\n\nThuật toán này có thể được sử dụng để truy xuất thông tin liên quan về bất kỳ chủ đề nào. Trong trường hợp đầu vào "Trí tuệ nhân tạo", thuật toán trước tiên sẽ xác định các thuật ngữ liên quan như "học máy", "học sâu", "mạng thần kinh" và các từ khóa liên quan khác. Khi thông tin này được nhập vào một công cụ tìm kiếm có uy tín, kết quả sẽ được phân tích và thông tin liên quan nhất được truy xuất, xem xét, sắp xếp và trình bày cho người dùng."}</w:t>
      </w:r>
    </w:p>
    <w:p w14:paraId="6DC0BCF5" w14:textId="77777777" w:rsidR="004F517A" w:rsidRDefault="00695D8C">
      <w:r>
        <w:lastRenderedPageBreak/>
        <w:t>{"question": "Chúng tôi được cung cấp một số dữ liệu về một chủ đề. Viết một đoạn văn mô tả về chủ đề. - Steven Jobs | Người sáng lập | Apple", "trả lời": "Steven Jobs, được biết đến trên toàn thế giới với cái tên đơn giản là Steve Jobs, là người sáng lập huyền thoại của Apple, một trong những công ty công nghệ hàng đầu thế giới. Là một nhà đổi mới và doanh nhân tiên phong, Jobs là công cụ thay đổi bộ mặt của máy tính cá nhân và truyền thông. Thông qua tầm nhìn xa, động lực và thiên tài của mình, ông đã tạo ra một di sản tiếp tục truyền cảm hứng và định hình thế giới kỹ thuật số cho đến ngày nay."}</w:t>
      </w:r>
    </w:p>
    <w:p w14:paraId="161DFFC3" w14:textId="77777777" w:rsidR="004F517A" w:rsidRDefault="00695D8C">
      <w:r>
        <w:t>{"câu hỏi": "Đưa ra một danh sách những người, hãy đưa ra quyết định về việc ai sẽ được mời tham dự hội nghị. - John, Bob, Sarah, Alice", "trả lời": "Tôi xin lỗi, tôi sẽ cần thêm thông tin để đưa ra quyết định sáng suốt về việc ai nên được mời tham dự hội nghị. Bạn có thể cung cấp thêm chi tiết về bối cảnh, mục đích của hội nghị và những tiêu chuẩn hoặc tiêu chuẩn mà những người tham dự nên có không?"}</w:t>
      </w:r>
    </w:p>
    <w:p w14:paraId="17E99FF4" w14:textId="77777777" w:rsidR="004F517A" w:rsidRDefault="00695D8C">
      <w:r>
        <w:t>{"câu hỏi": "Viết thư cho một người bạn giải thích giá trị của lối sống lành mạnh.", "trả lời": "Bạn thân mến,\n\nTôi hy vọng lá thư này tìm thấy bạn tốt. Tôi viết thư này để chia sẻ suy nghĩ của tôi với bạn về tầm quan trọng của lối sống lành mạnh. Trong cuộc sống bận rộn của chúng ta, thật dễ dàng để bỏ qua các yêu cầu cơ bản cho hạnh phúc của chúng ta, nhưng duy trì một lối sống lành mạnh là điều cần thiết cho sức khỏe thể chất, cảm xúc và tinh thần của chúng ta. Trước hết, sống một lối sống lành mạnh có thể giúp ngăn ngừa các bệnh mãn tính. Ăn một chế độ ăn uống cân bằng, duy trì cân nặng khỏe mạnh và tập thể dục thường xuyên có thể làm giảm đáng kể nguy cơ phát triển các tình trạng như bệnh tim, tiểu đường và huyết áp cao. Cắt giảm các thói quen không lành mạnh như hút thuốc, uống quá nhiều và ăn quá nhiều đường cũng có thể cải thiện đáng kể sức khỏe tổng thể của bạn. Ngoài ra, một lối sống lành mạnh có thể tăng cường năng lượng và cải thiện tâm trạng của bạn. Hoạt động thể chất thường xuyên, ngủ đủ giấc và kiểm soát căng thẳng hiệu quả đều có thể góp phần tăng mức năng lượng và tâm trạng tốt hơn. Điều này, đến lượt nó, có thể cải thiện năng suất, sự tập trung và sức khỏe tổng thể của bạn. Cuối cùng, một lối sống lành mạnh cũng có thể giúp bạn sống lâu hơn và trọn vẹn hơn. Bằng cách chăm sóc tốt cơ thể và tâm trí của bạn, bạn sẽ ít có khả năng bị bệnh tật và có nhiều khả năng tận hưởng một cuộc sống năng động và hạnh phúc tốt khi về già. Tóm lại, sống một lối sống lành mạnh mang lại nhiều lợi ích, bao gồm giảm nguy cơ mắc các bệnh mãn tính, cải thiện năng lượng và tâm trạng của bạn, và tận hưởng một cuộc sống lâu hơn và trọn vẹn hơn. Tôi hy vọng rằng những lý do trên đã thuyết phục bạn ưu tiên và duy trì một lối sống lành mạnh. Hãy nhớ rằng sức khỏe là sự giàu có, và chăm sóc bản thân là khoản đầu tư tốt nhất bạn có thể thực hiện.\n\nChăm sóc và giữ gìn sức khỏe.\n\nTrân trọng,\n\n[Tên của bạn]"}</w:t>
      </w:r>
    </w:p>
    <w:p w14:paraId="78AA0B62" w14:textId="77777777" w:rsidR="004F517A" w:rsidRDefault="00695D8C">
      <w:r>
        <w:t xml:space="preserve">{"câu hỏi": "Mô tả ngụ ý của một anh hùng bi thảm", "câu trả lời": "Ngụ ý của một anh hùng bi thảm là một thiết bị văn học phổ biến miêu tả một nhân vật thường là một người sinh ra cao quý hoặc có địa vị xã hội cao, như có một lỗ hổng bi thảm cuối cùng dẫn đến sự sụp đổ của họ. Một anh hùng bi thảm là một nhân vật có ý nghĩa gợi lên cả sự đồng cảm và nỗi buồn trong người đọc hoặc khán giả, vì họ thường cao quý và đáng ngưỡng mộ, nhưng sự sụp đổ của họ được gây ra bởi hành động của chính họ hoặc một khiếm khuyết tính cách vốn có. Lỗ hổng này, thường được gọi là hamartia, có thể biểu hiện như niềm tự hào quá mức, hấp tấp </w:t>
      </w:r>
      <w:r>
        <w:lastRenderedPageBreak/>
        <w:t>hoặc không hiểu hậu quả của hành động của một người. Sự sụp đổ của anh hùng thường là không thể tránh khỏi, vì họ không thể khắc phục sai sót của mình hoặc hoàn cảnh đã được thiết lập trong chuyển động. Thông qua người anh hùng bi thảm, người đọc được khuyến khích suy ngẫm về sự phức tạp của bản chất con người và hậu quả của hành động của một người. Cuối cùng, câu chuyện của người anh hùng bi thảm là một câu chuyện về đau khổ, mất mát, và thường là, cuối cùng, cái chết."}</w:t>
      </w:r>
    </w:p>
    <w:p w14:paraId="2E83B433" w14:textId="7619AC8F" w:rsidR="004F517A" w:rsidRDefault="00695D8C">
      <w:r>
        <w:t>{"câu hỏi": "Hoàn thành đoạn văn bằng cách kết thúc những suy nghĩ của người viết. - Tôi không còn cảm thấy mình là chính mình nữa, tôi không còn là con người như trước đây.", "Trả lời": "Tôi không còn cảm thấy là chính mình nữa, tôi không còn là người như trước đây. Tôi cảm thấy như tôi đã mất liên lạc với con người thật của tôi, và nó giống như tôi chỉ đơn giản là trải qua những chuyển động của cuộc sống hàng ngày. Có lẽ đó là vì tất cả những căng thẳng và áp lực của cuộc sống hàng ngày, hoặc có thể chỉ là tôi đã vượt xa con người tôi trước đây. Dù lý do là gì, tôi biết tôi cần dành thời gian để tự suy ngẫm và tìm ra tôi là ai bây giờ và tôi muốn trở thành ai. Tôi cần khám phá lại niềm đam mê, mục tiêu và ước mơ của mình và bắt đầu sống cuộc sống đích thực trở lại. Chỉ khi đó tôi mới có thể thực sự hạnh phúc và cảm thấy là chính mình một lần nữa."}</w:t>
      </w:r>
    </w:p>
    <w:sectPr w:rsidR="004F51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7580261">
    <w:abstractNumId w:val="8"/>
  </w:num>
  <w:num w:numId="2" w16cid:durableId="1379740476">
    <w:abstractNumId w:val="6"/>
  </w:num>
  <w:num w:numId="3" w16cid:durableId="1277450269">
    <w:abstractNumId w:val="5"/>
  </w:num>
  <w:num w:numId="4" w16cid:durableId="1957758127">
    <w:abstractNumId w:val="4"/>
  </w:num>
  <w:num w:numId="5" w16cid:durableId="1395621422">
    <w:abstractNumId w:val="7"/>
  </w:num>
  <w:num w:numId="6" w16cid:durableId="1958291640">
    <w:abstractNumId w:val="3"/>
  </w:num>
  <w:num w:numId="7" w16cid:durableId="1200314632">
    <w:abstractNumId w:val="2"/>
  </w:num>
  <w:num w:numId="8" w16cid:durableId="1324695755">
    <w:abstractNumId w:val="1"/>
  </w:num>
  <w:num w:numId="9" w16cid:durableId="1553882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F517A"/>
    <w:rsid w:val="00695D8C"/>
    <w:rsid w:val="00AA1D8D"/>
    <w:rsid w:val="00B47730"/>
    <w:rsid w:val="00CB0664"/>
    <w:rsid w:val="00FB203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C98A9E"/>
  <w14:defaultImageDpi w14:val="300"/>
  <w15:docId w15:val="{587A2D96-5344-634A-8A00-53F0C399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FB20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89</Pages>
  <Words>45990</Words>
  <Characters>262144</Characters>
  <Application>Microsoft Office Word</Application>
  <DocSecurity>0</DocSecurity>
  <Lines>2184</Lines>
  <Paragraphs>615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307519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2023-07-21T09:15:00Z</dcterms:modified>
  <cp:category/>
</cp:coreProperties>
</file>